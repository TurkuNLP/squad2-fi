
<file path=[Content_Types].xml><?xml version="1.0" encoding="utf-8"?>
<Types xmlns="http://schemas.openxmlformats.org/package/2006/content-types">
  <Default Extension="xml" ContentType="application/vnd.openxmlformats-package.core-properties+xml"/>
  <Default Extension="jpeg" ContentType="image/jpeg"/>
  <Default Extension="rels" ContentType="application/vnd.openxmlformats-package.relationship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11.xml" ContentType="application/vnd.openxmlformats-officedocument.theme+xml"/>
  <Override PartName="/customXml/item1.xml" ContentType="application/xml"/>
  <Override PartName="/customXml/itemProps111.xml" ContentType="application/vnd.openxmlformats-officedocument.customXml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package/2006/relationships/metadata/core-properties" Target="/docProps/core.xml" Id="rId3" /><Relationship Type="http://schemas.openxmlformats.org/officeDocument/2006/relationships/extended-properties" Target="/docProps/app.xml" Id="rId4" /><Relationship Type="http://schemas.openxmlformats.org/officeDocument/2006/relationships/officeDocument" Target="/word/document.xml" Id="rId1" /><Relationship Type="http://schemas.openxmlformats.org/package/2006/relationships/metadata/thumbnail" Target="/docProps/thumbnail.jpeg" Id="rId2"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u w:val="single"/>
        </w:rPr>
        <w:t xml:space="preserve">Asiakirjan numero 51</w:t>
      </w:r>
    </w:p>
    <w:p>
      <w:r>
        <w:rPr>
          <w:b/>
        </w:rPr>
        <w:t xml:space="preserve">Tekstin numero 0</w:t>
      </w:r>
    </w:p>
    <w:p>
      <w:r>
        <w:rPr>
          <w:color w:val="A9A9A9"/>
        </w:rPr>
        <w:t xml:space="preserve">Verkkoselain </w:t>
      </w:r>
      <w:r>
        <w:t xml:space="preserve">(yleisesti selain) on </w:t>
      </w:r>
      <w:r>
        <w:rPr>
          <w:color w:val="DCDCDC"/>
        </w:rPr>
        <w:t xml:space="preserve">ohjelmistosovellus, jolla haetaan, esitetään ja selataan tietoresursseja </w:t>
      </w:r>
      <w:r>
        <w:rPr>
          <w:color w:val="2F4F4F"/>
        </w:rPr>
        <w:t xml:space="preserve">World Wide Webissä</w:t>
      </w:r>
      <w:r>
        <w:t xml:space="preserve">. </w:t>
      </w:r>
      <w:r>
        <w:t xml:space="preserve">Tietoresurssi tunnistetaan </w:t>
      </w:r>
      <w:r>
        <w:rPr>
          <w:color w:val="A0522D"/>
        </w:rPr>
        <w:t xml:space="preserve">URI/URL-tunnisteella (</w:t>
      </w:r>
      <w:r>
        <w:rPr>
          <w:color w:val="6B8E23"/>
        </w:rPr>
        <w:t xml:space="preserve">Uniform Resource Identifier)</w:t>
      </w:r>
      <w:r>
        <w:t xml:space="preserve">, ja se voi olla </w:t>
      </w:r>
      <w:r>
        <w:rPr>
          <w:color w:val="228B22"/>
        </w:rPr>
        <w:t xml:space="preserve">verkkosivu, kuva, video tai muu sisältö</w:t>
      </w:r>
      <w:r>
        <w:t xml:space="preserve">. </w:t>
      </w:r>
      <w:r>
        <w:t xml:space="preserve">Tietoresursseissa olevien </w:t>
      </w:r>
      <w:r>
        <w:rPr>
          <w:color w:val="191970"/>
        </w:rPr>
        <w:t xml:space="preserve">hyperlinkkien </w:t>
      </w:r>
      <w:r>
        <w:t xml:space="preserve">avulla käyttäjät voivat </w:t>
      </w:r>
      <w:r>
        <w:rPr>
          <w:color w:val="8B0000"/>
        </w:rPr>
        <w:t xml:space="preserve">helposti siirtyä selaimillaan toisiinsa liittyviin resursseihin</w:t>
      </w:r>
      <w:r>
        <w:t xml:space="preserve">.</w:t>
      </w:r>
    </w:p>
    <w:p>
      <w:r>
        <w:rPr>
          <w:b/>
        </w:rPr>
        <w:t xml:space="preserve">Kysymys 0</w:t>
      </w:r>
    </w:p>
    <w:p>
      <w:r>
        <w:t xml:space="preserve">Miksi ihmiset yleensä kutsuvat verkkoselainta?</w:t>
      </w:r>
    </w:p>
    <w:p>
      <w:r>
        <w:rPr>
          <w:b/>
        </w:rPr>
        <w:t xml:space="preserve">Kysymys 1</w:t>
      </w:r>
    </w:p>
    <w:p>
      <w:r>
        <w:t xml:space="preserve">Millä alustalla selainta käytetään?</w:t>
      </w:r>
    </w:p>
    <w:p>
      <w:r>
        <w:rPr>
          <w:b/>
        </w:rPr>
        <w:t xml:space="preserve">Kysymys 2</w:t>
      </w:r>
    </w:p>
    <w:p>
      <w:r>
        <w:t xml:space="preserve">Mitä URL tarkoittaa?</w:t>
      </w:r>
    </w:p>
    <w:p>
      <w:r>
        <w:rPr>
          <w:b/>
        </w:rPr>
        <w:t xml:space="preserve">Kysymys 3</w:t>
      </w:r>
    </w:p>
    <w:p>
      <w:r>
        <w:t xml:space="preserve">Minkä avulla henkilö voi ohjata selaimensa resurssiin?</w:t>
      </w:r>
    </w:p>
    <w:p>
      <w:r>
        <w:rPr>
          <w:b/>
        </w:rPr>
        <w:t xml:space="preserve">Kysymys 4</w:t>
      </w:r>
    </w:p>
    <w:p>
      <w:r>
        <w:t xml:space="preserve">Mikä on World Wide Webin määritelmä?</w:t>
      </w:r>
    </w:p>
    <w:p>
      <w:r>
        <w:rPr>
          <w:b/>
        </w:rPr>
        <w:t xml:space="preserve">Kysymys 5</w:t>
      </w:r>
    </w:p>
    <w:p>
      <w:r>
        <w:t xml:space="preserve">Mikä auttaa tunnistamaan WWW:n?</w:t>
      </w:r>
    </w:p>
    <w:p>
      <w:r>
        <w:rPr>
          <w:b/>
        </w:rPr>
        <w:t xml:space="preserve">Kysymys 6</w:t>
      </w:r>
    </w:p>
    <w:p>
      <w:r>
        <w:t xml:space="preserve">Mitkä ovat esimerkkejä WWW:stä?</w:t>
      </w:r>
    </w:p>
    <w:p>
      <w:r>
        <w:rPr>
          <w:b/>
        </w:rPr>
        <w:t xml:space="preserve">Kysymys 7</w:t>
      </w:r>
    </w:p>
    <w:p>
      <w:r>
        <w:t xml:space="preserve">Mitä sovelluksissa oleva sisältö auttaa käyttäjiä tekemään?</w:t>
      </w:r>
    </w:p>
    <w:p>
      <w:r>
        <w:rPr>
          <w:b/>
        </w:rPr>
        <w:t xml:space="preserve">Kysymys 8</w:t>
      </w:r>
    </w:p>
    <w:p>
      <w:r>
        <w:t xml:space="preserve">Mikä on jotain, joka määrittää, miten video toistetaan ohjelmistosovelluksessa?</w:t>
      </w:r>
    </w:p>
    <w:p>
      <w:r>
        <w:rPr>
          <w:b/>
        </w:rPr>
        <w:t xml:space="preserve">Teksti numero 1</w:t>
      </w:r>
    </w:p>
    <w:p>
      <w:r>
        <w:t xml:space="preserve">Vaikka selaimet on ensisijaisesti tarkoitettu </w:t>
      </w:r>
      <w:r>
        <w:rPr>
          <w:color w:val="A9A9A9"/>
        </w:rPr>
        <w:t xml:space="preserve">World Wide Webin </w:t>
      </w:r>
      <w:r>
        <w:t xml:space="preserve">käyttöön</w:t>
      </w:r>
      <w:r>
        <w:t xml:space="preserve">, niitä voidaan käyttää myös </w:t>
      </w:r>
      <w:r>
        <w:rPr>
          <w:color w:val="2F4F4F"/>
        </w:rPr>
        <w:t xml:space="preserve">yksityisten verkkojen </w:t>
      </w:r>
      <w:r>
        <w:t xml:space="preserve">verkkopalvelimien tarjoamien tietojen </w:t>
      </w:r>
      <w:r>
        <w:t xml:space="preserve">tai </w:t>
      </w:r>
      <w:r>
        <w:rPr>
          <w:color w:val="6B8E23"/>
        </w:rPr>
        <w:t xml:space="preserve">tiedostojärjestelmien </w:t>
      </w:r>
      <w:r>
        <w:t xml:space="preserve">tiedostojen </w:t>
      </w:r>
      <w:r>
        <w:t xml:space="preserve">käyttämiseen</w:t>
      </w:r>
      <w:r>
        <w:t xml:space="preserve">.</w:t>
      </w:r>
    </w:p>
    <w:p>
      <w:r>
        <w:rPr>
          <w:b/>
        </w:rPr>
        <w:t xml:space="preserve">Kysymys 0</w:t>
      </w:r>
    </w:p>
    <w:p>
      <w:r>
        <w:t xml:space="preserve">Mikä on selaimen ensisijainen tehtävä?</w:t>
      </w:r>
    </w:p>
    <w:p>
      <w:r>
        <w:rPr>
          <w:b/>
        </w:rPr>
        <w:t xml:space="preserve">Kysymys 1</w:t>
      </w:r>
    </w:p>
    <w:p>
      <w:r>
        <w:t xml:space="preserve">Sen lisäksi, että selaimet voivat käyttää Internetiä, ne voivat myös käyttää tietoja, jotka verkkopalvelimet ovat tallentaneet sinne mihin?</w:t>
      </w:r>
    </w:p>
    <w:p>
      <w:r>
        <w:rPr>
          <w:b/>
        </w:rPr>
        <w:t xml:space="preserve">Kysymys 2</w:t>
      </w:r>
    </w:p>
    <w:p>
      <w:r>
        <w:t xml:space="preserve">Selain voi käyttää tiedostoja myös missä?</w:t>
      </w:r>
    </w:p>
    <w:p>
      <w:r>
        <w:rPr>
          <w:b/>
        </w:rPr>
        <w:t xml:space="preserve">Kysymys 3</w:t>
      </w:r>
    </w:p>
    <w:p>
      <w:r>
        <w:t xml:space="preserve">Mitä tietoja voidaan saada käyttöön, kun niitä käytetään?</w:t>
      </w:r>
    </w:p>
    <w:p>
      <w:r>
        <w:rPr>
          <w:b/>
        </w:rPr>
        <w:t xml:space="preserve">Kysymys 4</w:t>
      </w:r>
    </w:p>
    <w:p>
      <w:r>
        <w:t xml:space="preserve">Mihin yksityisiä verkkoja ensisijaisesti käytetään?</w:t>
      </w:r>
    </w:p>
    <w:p>
      <w:r>
        <w:rPr>
          <w:b/>
        </w:rPr>
        <w:t xml:space="preserve">Kysymys 5</w:t>
      </w:r>
    </w:p>
    <w:p>
      <w:r>
        <w:t xml:space="preserve">Missä selaimet sijaitsevat?</w:t>
      </w:r>
    </w:p>
    <w:p>
      <w:r>
        <w:rPr>
          <w:b/>
        </w:rPr>
        <w:t xml:space="preserve">Kysymys 6</w:t>
      </w:r>
    </w:p>
    <w:p>
      <w:r>
        <w:t xml:space="preserve">Missä on selain, jotta löydät sen myöhemmin?</w:t>
      </w:r>
    </w:p>
    <w:p>
      <w:r>
        <w:rPr>
          <w:b/>
        </w:rPr>
        <w:t xml:space="preserve">Kysymys 7</w:t>
      </w:r>
    </w:p>
    <w:p>
      <w:r>
        <w:t xml:space="preserve">Tiedostojärjestelmien ensisijainen tehtävä on käyttää mitä?</w:t>
      </w:r>
    </w:p>
    <w:p>
      <w:r>
        <w:rPr>
          <w:b/>
        </w:rPr>
        <w:t xml:space="preserve">Teksti numero 2</w:t>
      </w:r>
    </w:p>
    <w:p>
      <w:r>
        <w:rPr>
          <w:color w:val="DCDCDC"/>
        </w:rPr>
        <w:t xml:space="preserve">1990</w:t>
      </w:r>
      <w:r>
        <w:rPr>
          <w:color w:val="2F4F4F"/>
        </w:rPr>
        <w:t xml:space="preserve">Sir Tim Berners-Lee </w:t>
      </w:r>
      <w:r>
        <w:t xml:space="preserve">keksi </w:t>
      </w:r>
      <w:r>
        <w:rPr>
          <w:color w:val="A9A9A9"/>
        </w:rPr>
        <w:t xml:space="preserve">ensimmäisen verkkoselaimen </w:t>
      </w:r>
      <w:r>
        <w:t xml:space="preserve">vuonna</w:t>
      </w:r>
      <w:r>
        <w:t xml:space="preserve">. </w:t>
      </w:r>
      <w:r>
        <w:t xml:space="preserve">Berners-Lee on </w:t>
      </w:r>
      <w:r>
        <w:rPr>
          <w:color w:val="6B8E23"/>
        </w:rPr>
        <w:t xml:space="preserve">WWW:n jatkokehitystä </w:t>
      </w:r>
      <w:r>
        <w:t xml:space="preserve">valvovan </w:t>
      </w:r>
      <w:r>
        <w:rPr>
          <w:color w:val="556B2F"/>
        </w:rPr>
        <w:t xml:space="preserve">World Wide Web Consortiumin </w:t>
      </w:r>
      <w:r>
        <w:t xml:space="preserve">(W3C) </w:t>
      </w:r>
      <w:r>
        <w:t xml:space="preserve">johtaja ja </w:t>
      </w:r>
      <w:r>
        <w:rPr>
          <w:color w:val="228B22"/>
        </w:rPr>
        <w:t xml:space="preserve">World Wide Web Foundationin </w:t>
      </w:r>
      <w:r>
        <w:t xml:space="preserve">perustaja</w:t>
      </w:r>
      <w:r>
        <w:t xml:space="preserve">. </w:t>
      </w:r>
      <w:r>
        <w:t xml:space="preserve">Hänen selaimensa oli nimeltään WorldWideWeb ja myöhemmin </w:t>
      </w:r>
      <w:r>
        <w:rPr>
          <w:color w:val="191970"/>
        </w:rPr>
        <w:t xml:space="preserve">Nexus</w:t>
      </w:r>
      <w:r>
        <w:t xml:space="preserve">.</w:t>
      </w:r>
    </w:p>
    <w:p>
      <w:r>
        <w:rPr>
          <w:b/>
        </w:rPr>
        <w:t xml:space="preserve">Kysymys 0</w:t>
      </w:r>
    </w:p>
    <w:p>
      <w:r>
        <w:t xml:space="preserve">Milloin ensimmäinen selain luotiin?</w:t>
      </w:r>
    </w:p>
    <w:p>
      <w:r>
        <w:rPr>
          <w:b/>
        </w:rPr>
        <w:t xml:space="preserve">Kysymys 1</w:t>
      </w:r>
    </w:p>
    <w:p>
      <w:r>
        <w:t xml:space="preserve">Kuka keksi ensimmäisen selaimen?</w:t>
      </w:r>
    </w:p>
    <w:p>
      <w:r>
        <w:rPr>
          <w:b/>
        </w:rPr>
        <w:t xml:space="preserve">Kysymys 2</w:t>
      </w:r>
    </w:p>
    <w:p>
      <w:r>
        <w:t xml:space="preserve">Minkä yrityksen johtaja Berners-Lee oli?</w:t>
      </w:r>
    </w:p>
    <w:p>
      <w:r>
        <w:rPr>
          <w:b/>
        </w:rPr>
        <w:t xml:space="preserve">Kysymys 3</w:t>
      </w:r>
    </w:p>
    <w:p>
      <w:r>
        <w:t xml:space="preserve">Minkä organisaation Berners-Lee perusti?</w:t>
      </w:r>
    </w:p>
    <w:p>
      <w:r>
        <w:rPr>
          <w:b/>
        </w:rPr>
        <w:t xml:space="preserve">Kysymys 4</w:t>
      </w:r>
    </w:p>
    <w:p>
      <w:r>
        <w:t xml:space="preserve">Milloin Sir Tim Berners Le keksi WWW:n?</w:t>
      </w:r>
    </w:p>
    <w:p>
      <w:r>
        <w:rPr>
          <w:b/>
        </w:rPr>
        <w:t xml:space="preserve">Kysymys 5</w:t>
      </w:r>
    </w:p>
    <w:p>
      <w:r>
        <w:t xml:space="preserve">Mikä oli W3C:n myöhempi nimi?</w:t>
      </w:r>
    </w:p>
    <w:p>
      <w:r>
        <w:rPr>
          <w:b/>
        </w:rPr>
        <w:t xml:space="preserve">Kysymys 6</w:t>
      </w:r>
    </w:p>
    <w:p>
      <w:r>
        <w:t xml:space="preserve">Mitä WordWideweb valvoo?</w:t>
      </w:r>
    </w:p>
    <w:p>
      <w:r>
        <w:rPr>
          <w:b/>
        </w:rPr>
        <w:t xml:space="preserve">Kysymys 7</w:t>
      </w:r>
    </w:p>
    <w:p>
      <w:r>
        <w:t xml:space="preserve">Minkä ryhmän Nexus perusti?</w:t>
      </w:r>
    </w:p>
    <w:p>
      <w:r>
        <w:rPr>
          <w:b/>
        </w:rPr>
        <w:t xml:space="preserve">Kysymys 8</w:t>
      </w:r>
    </w:p>
    <w:p>
      <w:r>
        <w:t xml:space="preserve">Mitä Nexus keksi vuonna 1990?</w:t>
      </w:r>
    </w:p>
    <w:p>
      <w:r>
        <w:rPr>
          <w:b/>
        </w:rPr>
        <w:t xml:space="preserve">Teksti numero 3</w:t>
      </w:r>
    </w:p>
    <w:p>
      <w:r>
        <w:t xml:space="preserve">Vuonna </w:t>
      </w:r>
      <w:r>
        <w:rPr>
          <w:color w:val="A9A9A9"/>
        </w:rPr>
        <w:t xml:space="preserve">1993</w:t>
      </w:r>
      <w:r>
        <w:t xml:space="preserve">, </w:t>
      </w:r>
      <w:r>
        <w:rPr>
          <w:color w:val="DCDCDC"/>
        </w:rPr>
        <w:t xml:space="preserve">Marc Andreessen </w:t>
      </w:r>
      <w:r>
        <w:t xml:space="preserve">innovoi selainohjelmistoa edelleen </w:t>
      </w:r>
      <w:r>
        <w:t xml:space="preserve">julkaisemalla </w:t>
      </w:r>
      <w:r>
        <w:rPr>
          <w:color w:val="2F4F4F"/>
        </w:rPr>
        <w:t xml:space="preserve">Mosaicin</w:t>
      </w:r>
      <w:r>
        <w:t xml:space="preserve">, "maailman ensimmäisen suositun selaimen", joka teki World Wide Web -järjestelmästä helppokäyttöisen ja helpommin tavallisen ihmisen ulottuvilla olevan.</w:t>
      </w:r>
      <w:r>
        <w:t xml:space="preserve"> Andreesenin selain käynnisti 1990-luvun internet-buumin. Mosaicin käyttöönotto vuonna 1993 - yksi ensimmäisistä graafisista verkkoselaimista - johti </w:t>
      </w:r>
      <w:r>
        <w:rPr>
          <w:color w:val="556B2F"/>
        </w:rPr>
        <w:t xml:space="preserve">internetin käytön räjähdysmäiseen kasvuun</w:t>
      </w:r>
      <w:r>
        <w:t xml:space="preserve">. </w:t>
      </w:r>
      <w:r>
        <w:t xml:space="preserve">NCSA:n (National Center for Supercomputing Applications) Mosaic-tiimin johtaja Andreessen perusti pian oman yrityksensä, jonka nimi oli </w:t>
      </w:r>
      <w:r>
        <w:rPr>
          <w:color w:val="6B8E23"/>
        </w:rPr>
        <w:t xml:space="preserve">Netscape</w:t>
      </w:r>
      <w:r>
        <w:t xml:space="preserve">, ja julkaisi Mosaic-vaikutteisen </w:t>
      </w:r>
      <w:r>
        <w:rPr>
          <w:color w:val="A0522D"/>
        </w:rPr>
        <w:t xml:space="preserve">Netscape Navigatorin </w:t>
      </w:r>
      <w:r>
        <w:t xml:space="preserve">vuonna</w:t>
      </w:r>
      <w:r>
        <w:rPr>
          <w:color w:val="228B22"/>
        </w:rPr>
        <w:t xml:space="preserve">1994</w:t>
      </w:r>
      <w:r>
        <w:t xml:space="preserve"> , josta </w:t>
      </w:r>
      <w:r>
        <w:t xml:space="preserve">tuli nopeasti maailman suosituin selain, ja sen osuus oli </w:t>
      </w:r>
      <w:r>
        <w:t xml:space="preserve">parhaimmillaan </w:t>
      </w:r>
      <w:r>
        <w:rPr>
          <w:color w:val="191970"/>
        </w:rPr>
        <w:t xml:space="preserve">90 prosenttia </w:t>
      </w:r>
      <w:r>
        <w:t xml:space="preserve">kaikesta verkkokäytöstä (ks. verkkoselaimien käyttöosuus).</w:t>
      </w:r>
    </w:p>
    <w:p>
      <w:r>
        <w:rPr>
          <w:b/>
        </w:rPr>
        <w:t xml:space="preserve">Kysymys 0</w:t>
      </w:r>
    </w:p>
    <w:p>
      <w:r>
        <w:t xml:space="preserve">Kuka julkaisi Mosaicin?</w:t>
      </w:r>
    </w:p>
    <w:p>
      <w:r>
        <w:rPr>
          <w:b/>
        </w:rPr>
        <w:t xml:space="preserve">Kysymys 1</w:t>
      </w:r>
    </w:p>
    <w:p>
      <w:r>
        <w:t xml:space="preserve">Milloin Mosaic julkaistiin?</w:t>
      </w:r>
    </w:p>
    <w:p>
      <w:r>
        <w:rPr>
          <w:b/>
        </w:rPr>
        <w:t xml:space="preserve">Kysymys 2</w:t>
      </w:r>
    </w:p>
    <w:p>
      <w:r>
        <w:t xml:space="preserve">Kun Andreessen jätti yrityksen, jossa hän työskenteli, minkä uuden yrityksen hän perusti?</w:t>
      </w:r>
    </w:p>
    <w:p>
      <w:r>
        <w:rPr>
          <w:b/>
        </w:rPr>
        <w:t xml:space="preserve">Kysymys 3</w:t>
      </w:r>
    </w:p>
    <w:p>
      <w:r>
        <w:t xml:space="preserve">Minkä selaimen Andreessen julkaisi vuonna 1994?</w:t>
      </w:r>
    </w:p>
    <w:p>
      <w:r>
        <w:rPr>
          <w:b/>
        </w:rPr>
        <w:t xml:space="preserve">Kysymys 4</w:t>
      </w:r>
    </w:p>
    <w:p>
      <w:r>
        <w:t xml:space="preserve">Mitä World Wide Web auttoi julkaisemaan 1990-luvulla?</w:t>
      </w:r>
    </w:p>
    <w:p>
      <w:r>
        <w:rPr>
          <w:b/>
        </w:rPr>
        <w:t xml:space="preserve">Kysymys 5</w:t>
      </w:r>
    </w:p>
    <w:p>
      <w:r>
        <w:t xml:space="preserve">Mihin NCSA:n vuonna 1994 julkaisema Mosaic johti?</w:t>
      </w:r>
    </w:p>
    <w:p>
      <w:r>
        <w:rPr>
          <w:b/>
        </w:rPr>
        <w:t xml:space="preserve">Kysymys 6</w:t>
      </w:r>
    </w:p>
    <w:p>
      <w:r>
        <w:t xml:space="preserve">Minkä yrityksen perusti Mosaic?</w:t>
      </w:r>
    </w:p>
    <w:p>
      <w:r>
        <w:rPr>
          <w:b/>
        </w:rPr>
        <w:t xml:space="preserve">Kysymys 7</w:t>
      </w:r>
    </w:p>
    <w:p>
      <w:r>
        <w:t xml:space="preserve">Milloin Mosaic julkaisi NCSA Navigatorin?</w:t>
      </w:r>
    </w:p>
    <w:p>
      <w:r>
        <w:rPr>
          <w:b/>
        </w:rPr>
        <w:t xml:space="preserve">Kysymys 8</w:t>
      </w:r>
    </w:p>
    <w:p>
      <w:r>
        <w:t xml:space="preserve">Kuinka suuri osuus Mosaicin verkkokäytöstä oli suurimmillaan vuonna 1993?</w:t>
      </w:r>
    </w:p>
    <w:p>
      <w:r>
        <w:rPr>
          <w:b/>
        </w:rPr>
        <w:t xml:space="preserve">Teksti numero 4</w:t>
      </w:r>
    </w:p>
    <w:p>
      <w:r>
        <w:rPr>
          <w:color w:val="A9A9A9"/>
        </w:rPr>
        <w:t xml:space="preserve">Microsoft </w:t>
      </w:r>
      <w:r>
        <w:t xml:space="preserve">vastasi Internet Explorerilla vuonna</w:t>
      </w:r>
      <w:r>
        <w:rPr>
          <w:color w:val="DCDCDC"/>
        </w:rPr>
        <w:t xml:space="preserve">1995</w:t>
      </w:r>
      <w:r>
        <w:t xml:space="preserve"> , johon </w:t>
      </w:r>
      <w:r>
        <w:t xml:space="preserve">myös Mosaic vaikutti vahvasti, ja aloitti </w:t>
      </w:r>
      <w:r>
        <w:rPr>
          <w:color w:val="2F4F4F"/>
        </w:rPr>
        <w:t xml:space="preserve">alan ensimmäisen </w:t>
      </w:r>
      <w:r>
        <w:rPr>
          <w:color w:val="556B2F"/>
        </w:rPr>
        <w:t xml:space="preserve">selainsodan</w:t>
      </w:r>
      <w:r>
        <w:t xml:space="preserve">. </w:t>
      </w:r>
      <w:r>
        <w:rPr>
          <w:color w:val="6B8E23"/>
        </w:rPr>
        <w:t xml:space="preserve">Windows-käyttöjärjestelmään</w:t>
      </w:r>
      <w:r>
        <w:t xml:space="preserve"> liitetty </w:t>
      </w:r>
      <w:r>
        <w:t xml:space="preserve">Internet Explorer sai </w:t>
      </w:r>
      <w:r>
        <w:rPr>
          <w:color w:val="A0522D"/>
        </w:rPr>
        <w:t xml:space="preserve">hallitsevan aseman selainmarkkinoilla</w:t>
      </w:r>
      <w:r>
        <w:t xml:space="preserve">; Internet Explorerin käyttöosuus oli korkeimmillaan </w:t>
      </w:r>
      <w:r>
        <w:rPr>
          <w:color w:val="228B22"/>
        </w:rPr>
        <w:t xml:space="preserve">yli 95 prosenttia </w:t>
      </w:r>
      <w:r>
        <w:t xml:space="preserve">vuoteen 2002 mennessä.</w:t>
      </w:r>
    </w:p>
    <w:p>
      <w:r>
        <w:rPr>
          <w:b/>
        </w:rPr>
        <w:t xml:space="preserve">Kysymys 0</w:t>
      </w:r>
    </w:p>
    <w:p>
      <w:r>
        <w:t xml:space="preserve">Kuka julkaisi Internet Explorer -selaimen?</w:t>
      </w:r>
    </w:p>
    <w:p>
      <w:r>
        <w:rPr>
          <w:b/>
        </w:rPr>
        <w:t xml:space="preserve">Kysymys 1</w:t>
      </w:r>
    </w:p>
    <w:p>
      <w:r>
        <w:t xml:space="preserve">Milloin Microsoft julkaisi Internet Explorerin?</w:t>
      </w:r>
    </w:p>
    <w:p>
      <w:r>
        <w:rPr>
          <w:b/>
        </w:rPr>
        <w:t xml:space="preserve">Kysymys 2</w:t>
      </w:r>
    </w:p>
    <w:p>
      <w:r>
        <w:t xml:space="preserve">Internet Explorerin julkaisu aloitti ensimmäisen mitä?</w:t>
      </w:r>
    </w:p>
    <w:p>
      <w:r>
        <w:rPr>
          <w:b/>
        </w:rPr>
        <w:t xml:space="preserve">Kysymys 3</w:t>
      </w:r>
    </w:p>
    <w:p>
      <w:r>
        <w:t xml:space="preserve">Mitä Internet Explorerin mukana toimitettiin?</w:t>
      </w:r>
    </w:p>
    <w:p>
      <w:r>
        <w:rPr>
          <w:b/>
        </w:rPr>
        <w:t xml:space="preserve">Kysymys 4</w:t>
      </w:r>
    </w:p>
    <w:p>
      <w:r>
        <w:t xml:space="preserve">Milloin Microsoft julkaisi Mosaicin?</w:t>
      </w:r>
    </w:p>
    <w:p>
      <w:r>
        <w:rPr>
          <w:b/>
        </w:rPr>
        <w:t xml:space="preserve">Kysymys 5</w:t>
      </w:r>
    </w:p>
    <w:p>
      <w:r>
        <w:t xml:space="preserve">Mitä Microsoft aiheutti Mosaicin vapauttamisella?</w:t>
      </w:r>
    </w:p>
    <w:p>
      <w:r>
        <w:rPr>
          <w:b/>
        </w:rPr>
        <w:t xml:space="preserve">Kysymys 6</w:t>
      </w:r>
    </w:p>
    <w:p>
      <w:r>
        <w:t xml:space="preserve">Mihin Mosaic liitettiin?</w:t>
      </w:r>
    </w:p>
    <w:p>
      <w:r>
        <w:rPr>
          <w:b/>
        </w:rPr>
        <w:t xml:space="preserve">Kysymys 7</w:t>
      </w:r>
    </w:p>
    <w:p>
      <w:r>
        <w:t xml:space="preserve">Mitä Mosaic saavutti sen jälkeen, kun Microsoft julkaisi sen?</w:t>
      </w:r>
    </w:p>
    <w:p>
      <w:r>
        <w:rPr>
          <w:b/>
        </w:rPr>
        <w:t xml:space="preserve">Kysymys 8</w:t>
      </w:r>
    </w:p>
    <w:p>
      <w:r>
        <w:t xml:space="preserve">Kuinka paljon Mosaicia käytettiin vuonna 1995?</w:t>
      </w:r>
    </w:p>
    <w:p>
      <w:r>
        <w:rPr>
          <w:b/>
        </w:rPr>
        <w:t xml:space="preserve">Teksti numero 5</w:t>
      </w:r>
    </w:p>
    <w:p>
      <w:r>
        <w:rPr>
          <w:color w:val="A9A9A9"/>
        </w:rPr>
        <w:t xml:space="preserve">Opera </w:t>
      </w:r>
      <w:r>
        <w:t xml:space="preserve">debytoi </w:t>
      </w:r>
      <w:r>
        <w:rPr>
          <w:color w:val="DCDCDC"/>
        </w:rPr>
        <w:t xml:space="preserve">vuonna </w:t>
      </w:r>
      <w:r>
        <w:rPr>
          <w:color w:val="2F4F4F"/>
        </w:rPr>
        <w:t xml:space="preserve">1996</w:t>
      </w:r>
      <w:r>
        <w:t xml:space="preserve">; </w:t>
      </w:r>
      <w:r>
        <w:rPr>
          <w:color w:val="556B2F"/>
        </w:rPr>
        <w:t xml:space="preserve">se ei ole koskaan saavuttanut laajaa käyttöä</w:t>
      </w:r>
      <w:r>
        <w:t xml:space="preserve">, sillä Net Applicationsin mukaan sen selaimen käyttöosuus oli helmikuussa 2012 alle 2 %. Sen </w:t>
      </w:r>
      <w:r>
        <w:rPr>
          <w:color w:val="6B8E23"/>
        </w:rPr>
        <w:t xml:space="preserve">Opera-mini-version </w:t>
      </w:r>
      <w:r>
        <w:t xml:space="preserve">osuus oli huhtikuussa 2011 1,1 prosenttia selaimen kokonaiskäytöstä, mutta se on keskittynyt </w:t>
      </w:r>
      <w:r>
        <w:rPr>
          <w:color w:val="A0522D"/>
        </w:rPr>
        <w:t xml:space="preserve">nopeasti kasvaville </w:t>
      </w:r>
      <w:r>
        <w:rPr>
          <w:color w:val="228B22"/>
        </w:rPr>
        <w:t xml:space="preserve">matkapuhelinten </w:t>
      </w:r>
      <w:r>
        <w:rPr>
          <w:color w:val="A0522D"/>
        </w:rPr>
        <w:t xml:space="preserve">selainmarkkinoille</w:t>
      </w:r>
      <w:r>
        <w:t xml:space="preserve">, sillä se on esiasennettuna </w:t>
      </w:r>
      <w:r>
        <w:rPr>
          <w:color w:val="191970"/>
        </w:rPr>
        <w:t xml:space="preserve">yli 40 miljoonassa </w:t>
      </w:r>
      <w:r>
        <w:t xml:space="preserve">puhelimessa. Se on saatavilla myös useissa muissa sulautetuissa järjestelmissä, kuten </w:t>
      </w:r>
      <w:r>
        <w:rPr>
          <w:color w:val="8B0000"/>
        </w:rPr>
        <w:t xml:space="preserve">Nintendon </w:t>
      </w:r>
      <w:r>
        <w:t xml:space="preserve">Wii-videopelikonsolissa</w:t>
      </w:r>
      <w:r>
        <w:rPr>
          <w:color w:val="8B0000"/>
        </w:rPr>
        <w:t xml:space="preserve">.</w:t>
      </w:r>
    </w:p>
    <w:p>
      <w:r>
        <w:rPr>
          <w:b/>
        </w:rPr>
        <w:t xml:space="preserve">Kysymys 0</w:t>
      </w:r>
    </w:p>
    <w:p>
      <w:r>
        <w:t xml:space="preserve">Minä vuonna ooppera otettiin käyttöön?</w:t>
      </w:r>
    </w:p>
    <w:p>
      <w:r>
        <w:rPr>
          <w:b/>
        </w:rPr>
        <w:t xml:space="preserve">Kysymys 1</w:t>
      </w:r>
    </w:p>
    <w:p>
      <w:r>
        <w:t xml:space="preserve">Minkä osuus selaimen käytöstä oli 1,1 % huhtikuussa 2011?</w:t>
      </w:r>
    </w:p>
    <w:p>
      <w:r>
        <w:rPr>
          <w:b/>
        </w:rPr>
        <w:t xml:space="preserve">Kysymys 2</w:t>
      </w:r>
    </w:p>
    <w:p>
      <w:r>
        <w:t xml:space="preserve">Mihin nopeasti kasvaviin markkinoihin Opera keskittyi?</w:t>
      </w:r>
    </w:p>
    <w:p>
      <w:r>
        <w:rPr>
          <w:b/>
        </w:rPr>
        <w:t xml:space="preserve">Kysymys 3</w:t>
      </w:r>
    </w:p>
    <w:p>
      <w:r>
        <w:t xml:space="preserve">Opera on saatavilla myös millä videopelikonsolilla?</w:t>
      </w:r>
    </w:p>
    <w:p>
      <w:r>
        <w:rPr>
          <w:b/>
        </w:rPr>
        <w:t xml:space="preserve">Kysymys 4</w:t>
      </w:r>
    </w:p>
    <w:p>
      <w:r>
        <w:t xml:space="preserve">Mikä ohjelma debytoi helmikuussa 2012?</w:t>
      </w:r>
    </w:p>
    <w:p>
      <w:r>
        <w:rPr>
          <w:b/>
        </w:rPr>
        <w:t xml:space="preserve">Kysymys 5</w:t>
      </w:r>
    </w:p>
    <w:p>
      <w:r>
        <w:t xml:space="preserve">Milloin Nintendo Wii esiteltiin?</w:t>
      </w:r>
    </w:p>
    <w:p>
      <w:r>
        <w:rPr>
          <w:b/>
        </w:rPr>
        <w:t xml:space="preserve">Kysymys 6</w:t>
      </w:r>
    </w:p>
    <w:p>
      <w:r>
        <w:t xml:space="preserve">Mihin markkinoihin Nintendo keskittyi laajentaakseen sen käyttöä?</w:t>
      </w:r>
    </w:p>
    <w:p>
      <w:r>
        <w:rPr>
          <w:b/>
        </w:rPr>
        <w:t xml:space="preserve">Kysymys 7</w:t>
      </w:r>
    </w:p>
    <w:p>
      <w:r>
        <w:t xml:space="preserve">Miten Nintendo Wiin käyttö on kehittynyt ajan myötä?</w:t>
      </w:r>
    </w:p>
    <w:p>
      <w:r>
        <w:rPr>
          <w:b/>
        </w:rPr>
        <w:t xml:space="preserve">Kysymys 8</w:t>
      </w:r>
    </w:p>
    <w:p>
      <w:r>
        <w:t xml:space="preserve">Kuinka monta pelikonsolia Nintendo on myynyt?</w:t>
      </w:r>
    </w:p>
    <w:p>
      <w:r>
        <w:rPr>
          <w:b/>
        </w:rPr>
        <w:t xml:space="preserve">Teksti numero 6</w:t>
      </w:r>
    </w:p>
    <w:p>
      <w:r>
        <w:t xml:space="preserve">Vuonna 1998 Netscape perusti </w:t>
      </w:r>
      <w:r>
        <w:rPr>
          <w:color w:val="DCDCDC"/>
        </w:rPr>
        <w:t xml:space="preserve">Mozilla-säätiön</w:t>
      </w:r>
      <w:r>
        <w:t xml:space="preserve">, josta myöhemmin tuli </w:t>
      </w:r>
      <w:r>
        <w:rPr>
          <w:color w:val="DCDCDC"/>
        </w:rPr>
        <w:t xml:space="preserve">Mozilla Foundation, </w:t>
      </w:r>
      <w:r>
        <w:t xml:space="preserve">yrittäen tuottaa kilpailukykyisen selaimen </w:t>
      </w:r>
      <w:r>
        <w:rPr>
          <w:color w:val="2F4F4F"/>
        </w:rPr>
        <w:t xml:space="preserve">avoimen lähdekoodin ohjelmistomallin </w:t>
      </w:r>
      <w:r>
        <w:t xml:space="preserve">avulla</w:t>
      </w:r>
      <w:r>
        <w:t xml:space="preserve">. </w:t>
      </w:r>
      <w:r>
        <w:t xml:space="preserve">Tästä selaimesta kehittyi lopulta </w:t>
      </w:r>
      <w:r>
        <w:rPr>
          <w:color w:val="556B2F"/>
        </w:rPr>
        <w:t xml:space="preserve">Firefox</w:t>
      </w:r>
      <w:r>
        <w:t xml:space="preserve">, joka saavutti kunnioitettavan suosion </w:t>
      </w:r>
      <w:r>
        <w:rPr>
          <w:color w:val="6B8E23"/>
        </w:rPr>
        <w:t xml:space="preserve">vielä beta-vaiheessa</w:t>
      </w:r>
      <w:r>
        <w:t xml:space="preserve">; pian </w:t>
      </w:r>
      <w:r>
        <w:rPr>
          <w:color w:val="A0522D"/>
        </w:rPr>
        <w:t xml:space="preserve">Firefox 1.0:</w:t>
      </w:r>
      <w:r>
        <w:t xml:space="preserve">n julkaisun jälkeen </w:t>
      </w:r>
      <w:r>
        <w:rPr>
          <w:color w:val="228B22"/>
        </w:rPr>
        <w:t xml:space="preserve">vuoden 2004 lopulla </w:t>
      </w:r>
      <w:r>
        <w:t xml:space="preserve">Firefoxin (kaikki versiot) osuus </w:t>
      </w:r>
      <w:r>
        <w:t xml:space="preserve">selaimen käytöstä oli </w:t>
      </w:r>
      <w:r>
        <w:rPr>
          <w:color w:val="191970"/>
        </w:rPr>
        <w:t xml:space="preserve">7 prosenttia. </w:t>
      </w:r>
      <w:r>
        <w:t xml:space="preserve">Elokuussa 2011 Firefoxin </w:t>
      </w:r>
      <w:r>
        <w:t xml:space="preserve">käyttöosuus oli </w:t>
      </w:r>
      <w:r>
        <w:rPr>
          <w:color w:val="8B0000"/>
        </w:rPr>
        <w:t xml:space="preserve">28 prosenttia</w:t>
      </w:r>
      <w:r>
        <w:t xml:space="preserve">.</w:t>
      </w:r>
    </w:p>
    <w:p>
      <w:r>
        <w:rPr>
          <w:b/>
        </w:rPr>
        <w:t xml:space="preserve">Kysymys 0</w:t>
      </w:r>
    </w:p>
    <w:p>
      <w:r>
        <w:t xml:space="preserve">Mitä Netscape lanseerasi vuonna 1998?</w:t>
      </w:r>
    </w:p>
    <w:p>
      <w:r>
        <w:rPr>
          <w:b/>
        </w:rPr>
        <w:t xml:space="preserve">Kysymys 1</w:t>
      </w:r>
    </w:p>
    <w:p>
      <w:r>
        <w:t xml:space="preserve">Netscape halusi kilpailukykyisen selaimen, joka käyttää mitä?</w:t>
      </w:r>
    </w:p>
    <w:p>
      <w:r>
        <w:rPr>
          <w:b/>
        </w:rPr>
        <w:t xml:space="preserve">Kysymys 2</w:t>
      </w:r>
    </w:p>
    <w:p>
      <w:r>
        <w:t xml:space="preserve">Mikä oli Mozilla-säätiön tuloksena syntynyt selain?</w:t>
      </w:r>
    </w:p>
    <w:p>
      <w:r>
        <w:rPr>
          <w:b/>
        </w:rPr>
        <w:t xml:space="preserve">Kysymys 3</w:t>
      </w:r>
    </w:p>
    <w:p>
      <w:r>
        <w:t xml:space="preserve">Milloin Firefox julkaistiin?</w:t>
      </w:r>
    </w:p>
    <w:p>
      <w:r>
        <w:rPr>
          <w:b/>
        </w:rPr>
        <w:t xml:space="preserve">Kysymys 4</w:t>
      </w:r>
    </w:p>
    <w:p>
      <w:r>
        <w:t xml:space="preserve">Mitä Firefox lanseerasi vuonna 1998?</w:t>
      </w:r>
    </w:p>
    <w:p>
      <w:r>
        <w:rPr>
          <w:b/>
        </w:rPr>
        <w:t xml:space="preserve">Kysymys 5</w:t>
      </w:r>
    </w:p>
    <w:p>
      <w:r>
        <w:t xml:space="preserve">Kuinka suuri käyttöosuus Netscapella oli vuonna 1998?</w:t>
      </w:r>
    </w:p>
    <w:p>
      <w:r>
        <w:rPr>
          <w:b/>
        </w:rPr>
        <w:t xml:space="preserve">Kysymys 6</w:t>
      </w:r>
    </w:p>
    <w:p>
      <w:r>
        <w:t xml:space="preserve">Missä vaiheessa avoimen lähdekoodin ohjelmistot saivat suosiota?</w:t>
      </w:r>
    </w:p>
    <w:p>
      <w:r>
        <w:rPr>
          <w:b/>
        </w:rPr>
        <w:t xml:space="preserve">Kysymys 7</w:t>
      </w:r>
    </w:p>
    <w:p>
      <w:r>
        <w:t xml:space="preserve">Mikä ohjelmistomalli julkaistiin vuonna 1998?</w:t>
      </w:r>
    </w:p>
    <w:p>
      <w:r>
        <w:rPr>
          <w:b/>
        </w:rPr>
        <w:t xml:space="preserve">Kysymys 8</w:t>
      </w:r>
    </w:p>
    <w:p>
      <w:r>
        <w:t xml:space="preserve">Kuinka suuri osuus avoimen lähdekoodin mallista oli Netscapella pian julkaisun jälkeen?</w:t>
      </w:r>
    </w:p>
    <w:p>
      <w:r>
        <w:rPr>
          <w:b/>
        </w:rPr>
        <w:t xml:space="preserve">Teksti numero 7</w:t>
      </w:r>
    </w:p>
    <w:p>
      <w:r>
        <w:t xml:space="preserve">Applen Safari julkaistiin ensimmäisen kerran beta-versiona </w:t>
      </w:r>
      <w:r>
        <w:rPr>
          <w:color w:val="DCDCDC"/>
        </w:rPr>
        <w:t xml:space="preserve">tammikuussa 2003</w:t>
      </w:r>
      <w:r>
        <w:t xml:space="preserve">, ja </w:t>
      </w:r>
      <w:r>
        <w:rPr>
          <w:color w:val="2F4F4F"/>
        </w:rPr>
        <w:t xml:space="preserve">huhtikuussa 2011 sillä oli </w:t>
      </w:r>
      <w:r>
        <w:t xml:space="preserve">hallitseva osuus Apple-pohjaisesta verkkoselaamisesta, sillä sen </w:t>
      </w:r>
      <w:r>
        <w:t xml:space="preserve">osuus koko selainmarkkinoista oli </w:t>
      </w:r>
      <w:r>
        <w:rPr>
          <w:color w:val="556B2F"/>
        </w:rPr>
        <w:t xml:space="preserve">hieman yli 7 prosenttia</w:t>
      </w:r>
      <w:r>
        <w:rPr>
          <w:color w:val="2F4F4F"/>
        </w:rPr>
        <w:t xml:space="preserve">.</w:t>
      </w:r>
    </w:p>
    <w:p>
      <w:r>
        <w:rPr>
          <w:b/>
        </w:rPr>
        <w:t xml:space="preserve">Kysymys 0</w:t>
      </w:r>
    </w:p>
    <w:p>
      <w:r>
        <w:t xml:space="preserve">Milloin Safarin ensimmäinen beta-versio julkaistiin?</w:t>
      </w:r>
    </w:p>
    <w:p>
      <w:r>
        <w:rPr>
          <w:b/>
        </w:rPr>
        <w:t xml:space="preserve">Kysymys 1</w:t>
      </w:r>
    </w:p>
    <w:p>
      <w:r>
        <w:t xml:space="preserve">Kuka loi Safarin?</w:t>
      </w:r>
    </w:p>
    <w:p>
      <w:r>
        <w:rPr>
          <w:b/>
        </w:rPr>
        <w:t xml:space="preserve">Kysymys 2</w:t>
      </w:r>
    </w:p>
    <w:p>
      <w:r>
        <w:t xml:space="preserve">Milloin Apple perustettiin?</w:t>
      </w:r>
    </w:p>
    <w:p>
      <w:r>
        <w:rPr>
          <w:b/>
        </w:rPr>
        <w:t xml:space="preserve">Kysymys 3</w:t>
      </w:r>
    </w:p>
    <w:p>
      <w:r>
        <w:t xml:space="preserve">Milloin verkkoselaimista tuli aktiivisia?</w:t>
      </w:r>
    </w:p>
    <w:p>
      <w:r>
        <w:rPr>
          <w:b/>
        </w:rPr>
        <w:t xml:space="preserve">Kysymys 4</w:t>
      </w:r>
    </w:p>
    <w:p>
      <w:r>
        <w:t xml:space="preserve">Milloin selainmarkkinoista tuli ohjelmistojen määräävä markkina-alue?</w:t>
      </w:r>
    </w:p>
    <w:p>
      <w:r>
        <w:rPr>
          <w:b/>
        </w:rPr>
        <w:t xml:space="preserve">Kysymys 5</w:t>
      </w:r>
    </w:p>
    <w:p>
      <w:r>
        <w:t xml:space="preserve">Kuinka paljon ohjelmistoja Safari julkaisi tammikuussa 2003?</w:t>
      </w:r>
    </w:p>
    <w:p>
      <w:r>
        <w:rPr>
          <w:b/>
        </w:rPr>
        <w:t xml:space="preserve">Kysymys 6</w:t>
      </w:r>
    </w:p>
    <w:p>
      <w:r>
        <w:t xml:space="preserve">Milloin koko selainmarkkinat alkoivat julkaista ohjelmistojen beta-versioita?</w:t>
      </w:r>
    </w:p>
    <w:p>
      <w:r>
        <w:rPr>
          <w:b/>
        </w:rPr>
        <w:t xml:space="preserve">Teksti numero 8</w:t>
      </w:r>
    </w:p>
    <w:p>
      <w:r>
        <w:t xml:space="preserve">Viimeisin suuri tulokas selainmarkkinoille on </w:t>
      </w:r>
      <w:r>
        <w:rPr>
          <w:color w:val="A9A9A9"/>
        </w:rPr>
        <w:t xml:space="preserve">Chrome, joka </w:t>
      </w:r>
      <w:r>
        <w:t xml:space="preserve">julkaistiin </w:t>
      </w:r>
      <w:r>
        <w:rPr>
          <w:color w:val="DCDCDC"/>
        </w:rPr>
        <w:t xml:space="preserve">syyskuussa 2008</w:t>
      </w:r>
      <w:r>
        <w:t xml:space="preserve">. </w:t>
      </w:r>
      <w:r>
        <w:t xml:space="preserve">Chromen levinneisyys on kasvanut vuosi vuodelta merkittävästi, ja sen käyttöosuus on kaksinkertaistunut </w:t>
      </w:r>
      <w:r>
        <w:rPr>
          <w:color w:val="2F4F4F"/>
        </w:rPr>
        <w:t xml:space="preserve">8 prosentista 16 prosenttiin </w:t>
      </w:r>
      <w:r>
        <w:t xml:space="preserve">elokuuhun 2011 mennessä</w:t>
      </w:r>
      <w:r>
        <w:t xml:space="preserve">.</w:t>
      </w:r>
      <w:r>
        <w:t xml:space="preserve"> Tämä kasvu näyttää tapahtuneen suurelta osin </w:t>
      </w:r>
      <w:r>
        <w:rPr>
          <w:color w:val="556B2F"/>
        </w:rPr>
        <w:t xml:space="preserve">Internet Explorerin </w:t>
      </w:r>
      <w:r>
        <w:t xml:space="preserve">kustannuksella, </w:t>
      </w:r>
      <w:r>
        <w:t xml:space="preserve">jonka osuus on yleensä pienentynyt kuukausi kuukaudelta. </w:t>
      </w:r>
      <w:r>
        <w:rPr>
          <w:color w:val="6B8E23"/>
        </w:rPr>
        <w:t xml:space="preserve">Joulukuussa </w:t>
      </w:r>
      <w:r>
        <w:t xml:space="preserve">2011 </w:t>
      </w:r>
      <w:r>
        <w:t xml:space="preserve">Chrome ohitti Internet Explorer 8:n yleisimmin käytettynä selaimena, mutta sen käyttöosuus oli edelleen pienempi kuin kaikkien Internet Explorerin versioiden yhteensä</w:t>
      </w:r>
      <w:r>
        <w:rPr>
          <w:color w:val="6B8E23"/>
        </w:rPr>
        <w:t xml:space="preserve">.</w:t>
      </w:r>
      <w:r>
        <w:t xml:space="preserve"> Chromen käyttäjäkunta jatkoi kasvuaan, ja </w:t>
      </w:r>
      <w:r>
        <w:rPr>
          <w:color w:val="228B22"/>
        </w:rPr>
        <w:t xml:space="preserve">toukokuussa </w:t>
      </w:r>
      <w:r>
        <w:rPr>
          <w:color w:val="A0522D"/>
        </w:rPr>
        <w:t xml:space="preserve">2012 </w:t>
      </w:r>
      <w:r>
        <w:t xml:space="preserve">Chromen käyttö ylitti kaikkien Internet Explorerin versioiden käytön. Huhtikuuhun 2014 mennessä Chromen käyttöaste oli noussut </w:t>
      </w:r>
      <w:r>
        <w:rPr>
          <w:color w:val="191970"/>
        </w:rPr>
        <w:t xml:space="preserve">45 prosenttiin</w:t>
      </w:r>
      <w:r>
        <w:t xml:space="preserve">.</w:t>
      </w:r>
    </w:p>
    <w:p>
      <w:r>
        <w:rPr>
          <w:b/>
        </w:rPr>
        <w:t xml:space="preserve">Kysymys 0</w:t>
      </w:r>
    </w:p>
    <w:p>
      <w:r>
        <w:t xml:space="preserve">Mikä selain on uusin, joka on tullut alalle?</w:t>
      </w:r>
    </w:p>
    <w:p>
      <w:r>
        <w:rPr>
          <w:b/>
        </w:rPr>
        <w:t xml:space="preserve">Kysymys 1</w:t>
      </w:r>
    </w:p>
    <w:p>
      <w:r>
        <w:t xml:space="preserve">Milloin Chrome julkaistiin?</w:t>
      </w:r>
    </w:p>
    <w:p>
      <w:r>
        <w:rPr>
          <w:b/>
        </w:rPr>
        <w:t xml:space="preserve">Kysymys 2</w:t>
      </w:r>
    </w:p>
    <w:p>
      <w:r>
        <w:t xml:space="preserve">Minkä selaimen käyttö on edelleen vähentynyt Chromen käytön lisääntyessä?</w:t>
      </w:r>
    </w:p>
    <w:p>
      <w:r>
        <w:rPr>
          <w:b/>
        </w:rPr>
        <w:t xml:space="preserve">Kysymys 3</w:t>
      </w:r>
    </w:p>
    <w:p>
      <w:r>
        <w:t xml:space="preserve">Milloin Chromea alettiin käyttää enemmän kuin kaikkia Internet Explorerin versioita?</w:t>
      </w:r>
    </w:p>
    <w:p>
      <w:r>
        <w:rPr>
          <w:b/>
        </w:rPr>
        <w:t xml:space="preserve">Kysymys 4</w:t>
      </w:r>
    </w:p>
    <w:p>
      <w:r>
        <w:t xml:space="preserve">Minä vuonna Internet Explorer julkaistiin?</w:t>
      </w:r>
    </w:p>
    <w:p>
      <w:r>
        <w:rPr>
          <w:b/>
        </w:rPr>
        <w:t xml:space="preserve">Kysymys 5</w:t>
      </w:r>
    </w:p>
    <w:p>
      <w:r>
        <w:t xml:space="preserve">Kuinka paljon IE kaksinkertaisti käyttöosuutensa?</w:t>
      </w:r>
    </w:p>
    <w:p>
      <w:r>
        <w:rPr>
          <w:b/>
        </w:rPr>
        <w:t xml:space="preserve">Kysymys 6</w:t>
      </w:r>
    </w:p>
    <w:p>
      <w:r>
        <w:t xml:space="preserve">Milloin Internet Explorer 8 ohitti Chromen suosituimpana selaimena?</w:t>
      </w:r>
    </w:p>
    <w:p>
      <w:r>
        <w:rPr>
          <w:b/>
        </w:rPr>
        <w:t xml:space="preserve">Kysymys 7</w:t>
      </w:r>
    </w:p>
    <w:p>
      <w:r>
        <w:t xml:space="preserve">Mikä oli IE:n käyttöprosentin kasvu elokuussa 2011?</w:t>
      </w:r>
    </w:p>
    <w:p>
      <w:r>
        <w:rPr>
          <w:b/>
        </w:rPr>
        <w:t xml:space="preserve">Kysymys 8</w:t>
      </w:r>
    </w:p>
    <w:p>
      <w:r>
        <w:t xml:space="preserve">Milloin IE:n käyttö ylitti kaikki Chromen versiot yhteensä?</w:t>
      </w:r>
    </w:p>
    <w:p>
      <w:r>
        <w:rPr>
          <w:b/>
        </w:rPr>
        <w:t xml:space="preserve">Teksti numero 9</w:t>
      </w:r>
    </w:p>
    <w:p>
      <w:r>
        <w:rPr>
          <w:color w:val="A9A9A9"/>
        </w:rPr>
        <w:t xml:space="preserve">Internet Explorer puolestaan </w:t>
      </w:r>
      <w:r>
        <w:t xml:space="preserve">oli mukana ilmaiseksi Windows-käyttöjärjestelmässä (ja se oli myös ladattavissa ilmaiseksi), joten se rahoitettiin osittain </w:t>
      </w:r>
      <w:r>
        <w:rPr>
          <w:color w:val="2F4F4F"/>
        </w:rPr>
        <w:t xml:space="preserve">Windowsin myynnillä tietokonevalmistajille ja suoraan käyttäjille</w:t>
      </w:r>
      <w:r>
        <w:t xml:space="preserve">. </w:t>
      </w:r>
      <w:r>
        <w:t xml:space="preserve">Internet Explorer oli aiemmin saatavilla myös </w:t>
      </w:r>
      <w:r>
        <w:rPr>
          <w:color w:val="6B8E23"/>
        </w:rPr>
        <w:t xml:space="preserve">Macille</w:t>
      </w:r>
      <w:r>
        <w:t xml:space="preserve">. </w:t>
      </w:r>
      <w:r>
        <w:t xml:space="preserve">On todennäköistä, että IE:n julkaiseminen Macille </w:t>
      </w:r>
      <w:r>
        <w:rPr>
          <w:color w:val="A0522D"/>
        </w:rPr>
        <w:t xml:space="preserve">oli osa Microsoftin yleistä strategiaa, jolla se pyrki torjumaan lähes monopoliasemaansa uhkaavia uhkia </w:t>
      </w:r>
      <w:r>
        <w:t xml:space="preserve">- kuten verkkostandardeja ja Javaa - saamalla jotkin verkkokehittäjät tai ainakin heidän johtajansa olettamaan, ettei ollut "tarvetta" kehittää muuta kuin Internet Exploreria varten. Tässä suhteessa IE on saattanut vaikuttaa Windowsin ja Microsoftin sovellusten myyntiin toisella tavalla, </w:t>
      </w:r>
      <w:r>
        <w:rPr>
          <w:color w:val="228B22"/>
        </w:rPr>
        <w:t xml:space="preserve">sillä se on "lukkiutunut" Microsoftin selaimeen</w:t>
      </w:r>
      <w:r>
        <w:t xml:space="preserve">.</w:t>
      </w:r>
    </w:p>
    <w:p>
      <w:r>
        <w:rPr>
          <w:b/>
        </w:rPr>
        <w:t xml:space="preserve">Kysymys 0</w:t>
      </w:r>
    </w:p>
    <w:p>
      <w:r>
        <w:t xml:space="preserve">Mitä Windows-käyttöjärjestelmän mukana toimitettiin ilmaiseksi?</w:t>
      </w:r>
    </w:p>
    <w:p>
      <w:r>
        <w:rPr>
          <w:b/>
        </w:rPr>
        <w:t xml:space="preserve">Kysymys 1</w:t>
      </w:r>
    </w:p>
    <w:p>
      <w:r>
        <w:t xml:space="preserve">Internet Explorer rahoitettiin osittain millä kahdella tavalla?</w:t>
      </w:r>
    </w:p>
    <w:p>
      <w:r>
        <w:rPr>
          <w:b/>
        </w:rPr>
        <w:t xml:space="preserve">Kysymys 2</w:t>
      </w:r>
    </w:p>
    <w:p>
      <w:r>
        <w:t xml:space="preserve">Mikä muu käyttöjärjestelmä voisi käyttää Internet Exploreria?</w:t>
      </w:r>
    </w:p>
    <w:p>
      <w:r>
        <w:rPr>
          <w:b/>
        </w:rPr>
        <w:t xml:space="preserve">Kysymys 3</w:t>
      </w:r>
    </w:p>
    <w:p>
      <w:r>
        <w:t xml:space="preserve">Minkä ohjelman mukana toimitettiin ilmaiseksi Java-ohjelma?</w:t>
      </w:r>
    </w:p>
    <w:p>
      <w:r>
        <w:rPr>
          <w:b/>
        </w:rPr>
        <w:t xml:space="preserve">Kysymys 4</w:t>
      </w:r>
    </w:p>
    <w:p>
      <w:r>
        <w:t xml:space="preserve">Mikä auttoi osittain rahoittamaan Javaa?</w:t>
      </w:r>
    </w:p>
    <w:p>
      <w:r>
        <w:rPr>
          <w:b/>
        </w:rPr>
        <w:t xml:space="preserve">Kysymys 5</w:t>
      </w:r>
    </w:p>
    <w:p>
      <w:r>
        <w:t xml:space="preserve">Mihin käyttöjärjestelmään Java oli aiemmin saatavilla?</w:t>
      </w:r>
    </w:p>
    <w:p>
      <w:r>
        <w:rPr>
          <w:b/>
        </w:rPr>
        <w:t xml:space="preserve">Kysymys 6</w:t>
      </w:r>
    </w:p>
    <w:p>
      <w:r>
        <w:t xml:space="preserve">Miksi Java oli saatavilla Macille?</w:t>
      </w:r>
    </w:p>
    <w:p>
      <w:r>
        <w:rPr>
          <w:b/>
        </w:rPr>
        <w:t xml:space="preserve">Kysymys 7</w:t>
      </w:r>
    </w:p>
    <w:p>
      <w:r>
        <w:t xml:space="preserve">Millä muulla tavoin Java edisti Windowsin ja Microsoftin sovellusten myyntiä?</w:t>
      </w:r>
    </w:p>
    <w:p>
      <w:r>
        <w:rPr>
          <w:b/>
        </w:rPr>
        <w:t xml:space="preserve">Teksti numero 10</w:t>
      </w:r>
    </w:p>
    <w:p>
      <w:r>
        <w:rPr>
          <w:color w:val="DCDCDC"/>
        </w:rPr>
        <w:t xml:space="preserve">Tammikuussa </w:t>
      </w:r>
      <w:r>
        <w:t xml:space="preserve">2009 </w:t>
      </w:r>
      <w:r>
        <w:rPr>
          <w:color w:val="2F4F4F"/>
        </w:rPr>
        <w:t xml:space="preserve">Euroopan komissio </w:t>
      </w:r>
      <w:r>
        <w:t xml:space="preserve">ilmoitti tutkivansa </w:t>
      </w:r>
      <w:r>
        <w:rPr>
          <w:color w:val="556B2F"/>
        </w:rPr>
        <w:t xml:space="preserve">Internet Explorerin niputtamista </w:t>
      </w:r>
      <w:r>
        <w:t xml:space="preserve">Microsoftin </w:t>
      </w:r>
      <w:r>
        <w:rPr>
          <w:color w:val="556B2F"/>
        </w:rPr>
        <w:t xml:space="preserve">Windows-käyttöjärjestelmiin </w:t>
      </w:r>
      <w:r>
        <w:t xml:space="preserve">ja totesi, että "Microsoftin Internet Explorerin sitominen Windows-käyttöjärjestelmään haittaa </w:t>
      </w:r>
      <w:r>
        <w:rPr>
          <w:color w:val="6B8E23"/>
        </w:rPr>
        <w:t xml:space="preserve">verkkoselaimien välistä kilpailua</w:t>
      </w:r>
      <w:r>
        <w:t xml:space="preserve">, heikentää </w:t>
      </w:r>
      <w:r>
        <w:rPr>
          <w:color w:val="A0522D"/>
        </w:rPr>
        <w:t xml:space="preserve">tuoteinnovaatioita </w:t>
      </w:r>
      <w:r>
        <w:t xml:space="preserve">ja viime kädessä vähentää </w:t>
      </w:r>
      <w:r>
        <w:rPr>
          <w:color w:val="228B22"/>
        </w:rPr>
        <w:t xml:space="preserve">kuluttajien valinnanvaraa</w:t>
      </w:r>
      <w:r>
        <w:t xml:space="preserve">". Microsoft Corp vastaan komissio</w:t>
      </w:r>
    </w:p>
    <w:p>
      <w:r>
        <w:rPr>
          <w:b/>
        </w:rPr>
        <w:t xml:space="preserve">Kysymys 0</w:t>
      </w:r>
    </w:p>
    <w:p>
      <w:r>
        <w:t xml:space="preserve">Kuka tutki IE-selaimen niputtamista Windows-käyttöjärjestelmän kanssa?</w:t>
      </w:r>
    </w:p>
    <w:p>
      <w:r>
        <w:rPr>
          <w:b/>
        </w:rPr>
        <w:t xml:space="preserve">Kysymys 1</w:t>
      </w:r>
    </w:p>
    <w:p>
      <w:r>
        <w:t xml:space="preserve">Milloin Euroopan komissio ilmoitti tutkivansa niputtamista?</w:t>
      </w:r>
    </w:p>
    <w:p>
      <w:r>
        <w:rPr>
          <w:b/>
        </w:rPr>
        <w:t xml:space="preserve">Kysymys 2</w:t>
      </w:r>
    </w:p>
    <w:p>
      <w:r>
        <w:t xml:space="preserve">Komissio katsoi, että selaimen niputtaminen Windows-tietokoneiden kanssa vahingoitti mitä?</w:t>
      </w:r>
    </w:p>
    <w:p>
      <w:r>
        <w:rPr>
          <w:b/>
        </w:rPr>
        <w:t xml:space="preserve">Kysymys 3</w:t>
      </w:r>
    </w:p>
    <w:p>
      <w:r>
        <w:t xml:space="preserve">Komissio katsoi, että niputtaminen heikentää mitä?</w:t>
      </w:r>
    </w:p>
    <w:p>
      <w:r>
        <w:rPr>
          <w:b/>
        </w:rPr>
        <w:t xml:space="preserve">Kysymys 4</w:t>
      </w:r>
    </w:p>
    <w:p>
      <w:r>
        <w:t xml:space="preserve">Mitä Microsoft tutkisi tammikuussa 2009?</w:t>
      </w:r>
    </w:p>
    <w:p>
      <w:r>
        <w:rPr>
          <w:b/>
        </w:rPr>
        <w:t xml:space="preserve">Kysymys 5</w:t>
      </w:r>
    </w:p>
    <w:p>
      <w:r>
        <w:t xml:space="preserve">Minä vuonna Microsoft tutki Euroopan komissiota?</w:t>
      </w:r>
    </w:p>
    <w:p>
      <w:r>
        <w:rPr>
          <w:b/>
        </w:rPr>
        <w:t xml:space="preserve">Kysymys 6</w:t>
      </w:r>
    </w:p>
    <w:p>
      <w:r>
        <w:t xml:space="preserve">Mitä Microsoftin mukaan komissio on heikentänyt?</w:t>
      </w:r>
    </w:p>
    <w:p>
      <w:r>
        <w:rPr>
          <w:b/>
        </w:rPr>
        <w:t xml:space="preserve">Kysymys 7</w:t>
      </w:r>
    </w:p>
    <w:p>
      <w:r>
        <w:t xml:space="preserve">Mitä komissio on vähentänyt Microsoftin mukaan?</w:t>
      </w:r>
    </w:p>
    <w:p>
      <w:r>
        <w:rPr>
          <w:b/>
        </w:rPr>
        <w:t xml:space="preserve">Kysymys 8</w:t>
      </w:r>
    </w:p>
    <w:p>
      <w:r>
        <w:t xml:space="preserve">Mitä toimia komissio Microsoftin mukaan haittaa?</w:t>
      </w:r>
    </w:p>
    <w:p>
      <w:r>
        <w:rPr>
          <w:b/>
        </w:rPr>
        <w:t xml:space="preserve">Teksti numero 11</w:t>
      </w:r>
    </w:p>
    <w:p>
      <w:r>
        <w:rPr>
          <w:color w:val="A9A9A9"/>
        </w:rPr>
        <w:t xml:space="preserve">Safari </w:t>
      </w:r>
      <w:r>
        <w:rPr>
          <w:color w:val="DCDCDC"/>
        </w:rPr>
        <w:t xml:space="preserve">ja Mobile Safari </w:t>
      </w:r>
      <w:r>
        <w:t xml:space="preserve">olivat aina </w:t>
      </w:r>
      <w:r>
        <w:rPr>
          <w:color w:val="2F4F4F"/>
        </w:rPr>
        <w:t xml:space="preserve">OS X:n ja iOS:n </w:t>
      </w:r>
      <w:r>
        <w:t xml:space="preserve">mukana, </w:t>
      </w:r>
      <w:r>
        <w:t xml:space="preserve">joten ne rahoitettiin alun perin </w:t>
      </w:r>
      <w:r>
        <w:rPr>
          <w:color w:val="556B2F"/>
        </w:rPr>
        <w:t xml:space="preserve">Applen tietokoneiden ja mobiililaitteiden myynnistä, </w:t>
      </w:r>
      <w:r>
        <w:t xml:space="preserve">ja ne olivat </w:t>
      </w:r>
      <w:r>
        <w:rPr>
          <w:color w:val="6B8E23"/>
        </w:rPr>
        <w:t xml:space="preserve">osa asiakkaiden yleistä Apple-kokemusta</w:t>
      </w:r>
      <w:r>
        <w:t xml:space="preserve">.</w:t>
      </w:r>
    </w:p>
    <w:p>
      <w:r>
        <w:rPr>
          <w:b/>
        </w:rPr>
        <w:t xml:space="preserve">Kysymys 0</w:t>
      </w:r>
    </w:p>
    <w:p>
      <w:r>
        <w:t xml:space="preserve">Mikä selain sisältyi automaattisesti OS X:n mukana?</w:t>
      </w:r>
    </w:p>
    <w:p>
      <w:r>
        <w:rPr>
          <w:b/>
        </w:rPr>
        <w:t xml:space="preserve">Kysymys 1</w:t>
      </w:r>
    </w:p>
    <w:p>
      <w:r>
        <w:t xml:space="preserve">Mitä mobiililaitteisiin sisältyy?</w:t>
      </w:r>
    </w:p>
    <w:p>
      <w:r>
        <w:rPr>
          <w:b/>
        </w:rPr>
        <w:t xml:space="preserve">Kysymys 2</w:t>
      </w:r>
    </w:p>
    <w:p>
      <w:r>
        <w:t xml:space="preserve">Millä rahoitettiin Applen tietokoneiden myyntiä?</w:t>
      </w:r>
    </w:p>
    <w:p>
      <w:r>
        <w:rPr>
          <w:b/>
        </w:rPr>
        <w:t xml:space="preserve">Kysymys 3</w:t>
      </w:r>
    </w:p>
    <w:p>
      <w:r>
        <w:t xml:space="preserve">Mikä Applea alun perin rahoitti?</w:t>
      </w:r>
    </w:p>
    <w:p>
      <w:r>
        <w:rPr>
          <w:b/>
        </w:rPr>
        <w:t xml:space="preserve">Kysymys 4</w:t>
      </w:r>
    </w:p>
    <w:p>
      <w:r>
        <w:t xml:space="preserve">Mitä Applen asiakkaat tarjosivat Applelle?</w:t>
      </w:r>
    </w:p>
    <w:p>
      <w:r>
        <w:rPr>
          <w:b/>
        </w:rPr>
        <w:t xml:space="preserve">Kysymys 5</w:t>
      </w:r>
    </w:p>
    <w:p>
      <w:r>
        <w:t xml:space="preserve">Mitä OS X ja i OS tarjoavat?</w:t>
      </w:r>
    </w:p>
    <w:p>
      <w:r>
        <w:rPr>
          <w:b/>
        </w:rPr>
        <w:t xml:space="preserve">Teksti numero 12</w:t>
      </w:r>
    </w:p>
    <w:p>
      <w:r>
        <w:t xml:space="preserve">Nykyään hakukoneyhtiöt maksavat useimmille kaupallisille verkkoselaimille </w:t>
      </w:r>
      <w:r>
        <w:rPr>
          <w:color w:val="A9A9A9"/>
        </w:rPr>
        <w:t xml:space="preserve">siitä, että niiden hakukone on oletusarvoisesti käytössä </w:t>
      </w:r>
      <w:r>
        <w:t xml:space="preserve">tai että hakukoneet ovat toinen vaihtoehto</w:t>
      </w:r>
      <w:r>
        <w:t xml:space="preserve">.</w:t>
      </w:r>
      <w:r>
        <w:t xml:space="preserve"> Esimerkiksi </w:t>
      </w:r>
      <w:r>
        <w:rPr>
          <w:color w:val="DCDCDC"/>
        </w:rPr>
        <w:t xml:space="preserve">Google </w:t>
      </w:r>
      <w:r>
        <w:t xml:space="preserve">maksaa Firefoxin valmistajalle Mozillalle </w:t>
      </w:r>
      <w:r>
        <w:rPr>
          <w:color w:val="2F4F4F"/>
        </w:rPr>
        <w:t xml:space="preserve">siitä, että Google Search on </w:t>
      </w:r>
      <w:r>
        <w:t xml:space="preserve">Firefoxin </w:t>
      </w:r>
      <w:r>
        <w:rPr>
          <w:color w:val="2F4F4F"/>
        </w:rPr>
        <w:t xml:space="preserve">oletushakukone. </w:t>
      </w:r>
      <w:r>
        <w:t xml:space="preserve">Mozilla saa </w:t>
      </w:r>
      <w:r>
        <w:rPr>
          <w:color w:val="556B2F"/>
        </w:rPr>
        <w:t xml:space="preserve">tästä sopimuksesta niin paljon rahaa</w:t>
      </w:r>
      <w:r>
        <w:t xml:space="preserve">, ettei sen tarvitse periä käyttäjiltä maksua Firefoxista. Lisäksi </w:t>
      </w:r>
      <w:r>
        <w:t xml:space="preserve">Google Search on (kuten olettaa saattaa) myös </w:t>
      </w:r>
      <w:r>
        <w:rPr>
          <w:color w:val="6B8E23"/>
        </w:rPr>
        <w:t xml:space="preserve">Google </w:t>
      </w:r>
      <w:r>
        <w:rPr>
          <w:color w:val="A0522D"/>
        </w:rPr>
        <w:t xml:space="preserve">Chromen </w:t>
      </w:r>
      <w:r>
        <w:t xml:space="preserve">oletushakukone</w:t>
      </w:r>
      <w:r>
        <w:t xml:space="preserve">. </w:t>
      </w:r>
      <w:r>
        <w:rPr>
          <w:color w:val="228B22"/>
        </w:rPr>
        <w:t xml:space="preserve">Käyttäjät, jotka etsivät verkkosivustoja tai kohteita Internetistä, ohjautuvat Googlen hakutulossivulle</w:t>
      </w:r>
      <w:r>
        <w:t xml:space="preserve">, mikä </w:t>
      </w:r>
      <w:r>
        <w:rPr>
          <w:color w:val="191970"/>
        </w:rPr>
        <w:t xml:space="preserve">lisää mainostuloja </w:t>
      </w:r>
      <w:r>
        <w:t xml:space="preserve">ja rahoittaa Googlen ja Google Chromen kehittämistä.</w:t>
      </w:r>
    </w:p>
    <w:p>
      <w:r>
        <w:rPr>
          <w:b/>
        </w:rPr>
        <w:t xml:space="preserve">Kysymys 0</w:t>
      </w:r>
    </w:p>
    <w:p>
      <w:r>
        <w:t xml:space="preserve">Mikä yritys maksaa Firefoxille siitä, että sen hakukone on sen selaimen oletusarvo?</w:t>
      </w:r>
    </w:p>
    <w:p>
      <w:r>
        <w:rPr>
          <w:b/>
        </w:rPr>
        <w:t xml:space="preserve">Kysymys 1</w:t>
      </w:r>
    </w:p>
    <w:p>
      <w:r>
        <w:t xml:space="preserve">Missä muussa selaimessa Google on oletushakukoneena?</w:t>
      </w:r>
    </w:p>
    <w:p>
      <w:r>
        <w:rPr>
          <w:b/>
        </w:rPr>
        <w:t xml:space="preserve">Kysymys 2</w:t>
      </w:r>
    </w:p>
    <w:p>
      <w:r>
        <w:t xml:space="preserve">Mitä Googlen lisäksi rahoitetaan lisääntyneillä tuloilla?</w:t>
      </w:r>
    </w:p>
    <w:p>
      <w:r>
        <w:rPr>
          <w:b/>
        </w:rPr>
        <w:t xml:space="preserve">Kysymys 3</w:t>
      </w:r>
    </w:p>
    <w:p>
      <w:r>
        <w:t xml:space="preserve">Miksi selaimet maksavat hakukoneyrityksille?</w:t>
      </w:r>
    </w:p>
    <w:p>
      <w:r>
        <w:rPr>
          <w:b/>
        </w:rPr>
        <w:t xml:space="preserve">Kysymys 4</w:t>
      </w:r>
    </w:p>
    <w:p>
      <w:r>
        <w:t xml:space="preserve">Miksi Mozilla maksaa Googlelle?</w:t>
      </w:r>
    </w:p>
    <w:p>
      <w:r>
        <w:rPr>
          <w:b/>
        </w:rPr>
        <w:t xml:space="preserve">Kysymys 5</w:t>
      </w:r>
    </w:p>
    <w:p>
      <w:r>
        <w:t xml:space="preserve">Miksi Google ei veloita käyttäjiä Chromen käytöstä?</w:t>
      </w:r>
    </w:p>
    <w:p>
      <w:r>
        <w:rPr>
          <w:b/>
        </w:rPr>
        <w:t xml:space="preserve">Kysymys 6</w:t>
      </w:r>
    </w:p>
    <w:p>
      <w:r>
        <w:t xml:space="preserve">Mikä lisää Firefoxin mainostuloja?</w:t>
      </w:r>
    </w:p>
    <w:p>
      <w:r>
        <w:rPr>
          <w:b/>
        </w:rPr>
        <w:t xml:space="preserve">Kysymys 7</w:t>
      </w:r>
    </w:p>
    <w:p>
      <w:r>
        <w:t xml:space="preserve">Mistä Mozillan kehitys rahoitetaan?</w:t>
      </w:r>
    </w:p>
    <w:p>
      <w:r>
        <w:rPr>
          <w:b/>
        </w:rPr>
        <w:t xml:space="preserve">Teksti numero 13</w:t>
      </w:r>
    </w:p>
    <w:p>
      <w:r>
        <w:t xml:space="preserve">Verkkoselaimen ensisijainen tarkoitus </w:t>
      </w:r>
      <w:r>
        <w:rPr>
          <w:color w:val="A9A9A9"/>
        </w:rPr>
        <w:t xml:space="preserve">on </w:t>
      </w:r>
      <w:r>
        <w:rPr>
          <w:color w:val="DCDCDC"/>
        </w:rPr>
        <w:t xml:space="preserve">tuoda tietoresursseja käyttäjälle </w:t>
      </w:r>
      <w:r>
        <w:t xml:space="preserve">(</w:t>
      </w:r>
      <w:r>
        <w:rPr>
          <w:color w:val="2F4F4F"/>
        </w:rPr>
        <w:t xml:space="preserve">"haku" tai "nouto"</w:t>
      </w:r>
      <w:r>
        <w:t xml:space="preserve">), antaa käyttäjälle mahdollisuus tarkastella tietoja (</w:t>
      </w:r>
      <w:r>
        <w:rPr>
          <w:color w:val="556B2F"/>
        </w:rPr>
        <w:t xml:space="preserve">"näyttö", "renderöinti"</w:t>
      </w:r>
      <w:r>
        <w:t xml:space="preserve">) ja käyttää muita tietoja (</w:t>
      </w:r>
      <w:r>
        <w:rPr>
          <w:color w:val="6B8E23"/>
        </w:rPr>
        <w:t xml:space="preserve">"navigointi"</w:t>
      </w:r>
      <w:r>
        <w:t xml:space="preserve">, "linkkien seuraaminen").</w:t>
      </w:r>
    </w:p>
    <w:p>
      <w:r>
        <w:rPr>
          <w:b/>
        </w:rPr>
        <w:t xml:space="preserve">Kysymys 0</w:t>
      </w:r>
    </w:p>
    <w:p>
      <w:r>
        <w:t xml:space="preserve">Mikä on selaimen pääasiallinen käyttötarkoitus?</w:t>
      </w:r>
    </w:p>
    <w:p>
      <w:r>
        <w:rPr>
          <w:b/>
        </w:rPr>
        <w:t xml:space="preserve">Kysymys 1</w:t>
      </w:r>
    </w:p>
    <w:p>
      <w:r>
        <w:t xml:space="preserve">Mikä on tietokoneen pääsyn ensisijainen tarkoitus?</w:t>
      </w:r>
    </w:p>
    <w:p>
      <w:r>
        <w:rPr>
          <w:b/>
        </w:rPr>
        <w:t xml:space="preserve">Kysymys 2</w:t>
      </w:r>
    </w:p>
    <w:p>
      <w:r>
        <w:t xml:space="preserve">Miten näytön renderöinti toimii?</w:t>
      </w:r>
    </w:p>
    <w:p>
      <w:r>
        <w:rPr>
          <w:b/>
        </w:rPr>
        <w:t xml:space="preserve">Kysymys 3</w:t>
      </w:r>
    </w:p>
    <w:p>
      <w:r>
        <w:t xml:space="preserve">Miten käyttöjärjestelmä käyttää muita tietoja?</w:t>
      </w:r>
    </w:p>
    <w:p>
      <w:r>
        <w:rPr>
          <w:b/>
        </w:rPr>
        <w:t xml:space="preserve">Kysymys 4</w:t>
      </w:r>
    </w:p>
    <w:p>
      <w:r>
        <w:t xml:space="preserve">Mikä antaa käyttöjärjestelmän nähdä tietoja?</w:t>
      </w:r>
    </w:p>
    <w:p>
      <w:r>
        <w:rPr>
          <w:b/>
        </w:rPr>
        <w:t xml:space="preserve">Kysymys 5</w:t>
      </w:r>
    </w:p>
    <w:p>
      <w:r>
        <w:t xml:space="preserve">Miten käyttöjärjestelmä löytää muita tietoja?</w:t>
      </w:r>
    </w:p>
    <w:p>
      <w:r>
        <w:rPr>
          <w:b/>
        </w:rPr>
        <w:t xml:space="preserve">Teksti numero 14</w:t>
      </w:r>
    </w:p>
    <w:p>
      <w:r>
        <w:t xml:space="preserve">Tämä prosessi alkaa, kun käyttäjä syöttää </w:t>
      </w:r>
      <w:r>
        <w:t xml:space="preserve">selaimeen URL-osoitteen (</w:t>
      </w:r>
      <w:r>
        <w:rPr>
          <w:color w:val="A9A9A9"/>
        </w:rPr>
        <w:t xml:space="preserve">Uniform Resource Locator</w:t>
      </w:r>
      <w:r>
        <w:t xml:space="preserve">), esimerkiksi http://en.wikipedia.org/. </w:t>
      </w:r>
      <w:r>
        <w:rPr>
          <w:color w:val="DCDCDC"/>
        </w:rPr>
        <w:t xml:space="preserve">URL-osoitteen etuliite</w:t>
      </w:r>
      <w:r>
        <w:t xml:space="preserve">, Uniform Resource Identifier eli URI, määrittää</w:t>
      </w:r>
      <w:r>
        <w:rPr>
          <w:color w:val="2F4F4F"/>
        </w:rPr>
        <w:t xml:space="preserve">, miten URL-osoite tulkitaan</w:t>
      </w:r>
      <w:r>
        <w:t xml:space="preserve">. </w:t>
      </w:r>
      <w:r>
        <w:t xml:space="preserve">Yleisimmin käytetty URI alkaa kirjaimella </w:t>
      </w:r>
      <w:r>
        <w:rPr>
          <w:color w:val="556B2F"/>
        </w:rPr>
        <w:t xml:space="preserve">http: </w:t>
      </w:r>
      <w:r>
        <w:t xml:space="preserve">ja se yksilöi </w:t>
      </w:r>
      <w:r>
        <w:rPr>
          <w:color w:val="6B8E23"/>
        </w:rPr>
        <w:t xml:space="preserve">resurssin, joka haetaan </w:t>
      </w:r>
      <w:r>
        <w:rPr>
          <w:color w:val="6B8E23"/>
        </w:rPr>
        <w:t xml:space="preserve">HTTP-protokollan (</w:t>
      </w:r>
      <w:r>
        <w:rPr>
          <w:color w:val="A0522D"/>
        </w:rPr>
        <w:t xml:space="preserve">Hypertext Transfer Protocol) kautta</w:t>
      </w:r>
      <w:r>
        <w:t xml:space="preserve">. </w:t>
      </w:r>
      <w:r>
        <w:t xml:space="preserve">Monet selaimet tukevat myös useita muita etuliitteitä, kuten https: HTTPS:lle, ftp: </w:t>
      </w:r>
      <w:r>
        <w:rPr>
          <w:color w:val="228B22"/>
        </w:rPr>
        <w:t xml:space="preserve">tiedostojen siirtoprotokollalle </w:t>
      </w:r>
      <w:r>
        <w:t xml:space="preserve">ja file: paikallisille tiedostoille. Etuliitteet, joita verkkoselain ei voi suoraan käsitellä, siirretään </w:t>
      </w:r>
      <w:r>
        <w:rPr>
          <w:color w:val="191970"/>
        </w:rPr>
        <w:t xml:space="preserve">usein kokonaan toiselle sovellukselle</w:t>
      </w:r>
      <w:r>
        <w:t xml:space="preserve">. </w:t>
      </w:r>
      <w:r>
        <w:t xml:space="preserve">Esimerkiksi mailto: URI:t välitetään yleensä </w:t>
      </w:r>
      <w:r>
        <w:rPr>
          <w:color w:val="8B0000"/>
        </w:rPr>
        <w:t xml:space="preserve">käyttäjän oletussähköpostisovellukselle </w:t>
      </w:r>
      <w:r>
        <w:t xml:space="preserve">ja news: URI:t välitetään käyttäjän </w:t>
      </w:r>
      <w:r>
        <w:rPr>
          <w:color w:val="483D8B"/>
        </w:rPr>
        <w:t xml:space="preserve">oletusarvoiselle uutisryhmien lukijalle</w:t>
      </w:r>
      <w:r>
        <w:t xml:space="preserve">.</w:t>
      </w:r>
    </w:p>
    <w:p>
      <w:r>
        <w:rPr>
          <w:b/>
        </w:rPr>
        <w:t xml:space="preserve">Kysymys 0</w:t>
      </w:r>
    </w:p>
    <w:p>
      <w:r>
        <w:t xml:space="preserve">Mitä URL tarkoittaa?</w:t>
      </w:r>
    </w:p>
    <w:p>
      <w:r>
        <w:rPr>
          <w:b/>
        </w:rPr>
        <w:t xml:space="preserve">Kysymys 1</w:t>
      </w:r>
    </w:p>
    <w:p>
      <w:r>
        <w:t xml:space="preserve">Mikä on ratkaiseva tekijä siinä, miten URL-osoite tulkitaan?</w:t>
      </w:r>
    </w:p>
    <w:p>
      <w:r>
        <w:rPr>
          <w:b/>
        </w:rPr>
        <w:t xml:space="preserve">Kysymys 2</w:t>
      </w:r>
    </w:p>
    <w:p>
      <w:r>
        <w:t xml:space="preserve">Mitä http tarkoittaa?</w:t>
      </w:r>
    </w:p>
    <w:p>
      <w:r>
        <w:rPr>
          <w:b/>
        </w:rPr>
        <w:t xml:space="preserve">Kysymys 3</w:t>
      </w:r>
    </w:p>
    <w:p>
      <w:r>
        <w:t xml:space="preserve">Mitä tarkoittaa ftp?</w:t>
      </w:r>
    </w:p>
    <w:p>
      <w:r>
        <w:rPr>
          <w:b/>
        </w:rPr>
        <w:t xml:space="preserve">Kysymys 4</w:t>
      </w:r>
    </w:p>
    <w:p>
      <w:r>
        <w:t xml:space="preserve">Uutinen: etuliite annetaan käyttäjän mikä?</w:t>
      </w:r>
    </w:p>
    <w:p>
      <w:r>
        <w:rPr>
          <w:b/>
        </w:rPr>
        <w:t xml:space="preserve">Kysymys 5</w:t>
      </w:r>
    </w:p>
    <w:p>
      <w:r>
        <w:t xml:space="preserve">Mitä uutisryhmien oletuslukijan etuliite määrittää?</w:t>
      </w:r>
    </w:p>
    <w:p>
      <w:r>
        <w:rPr>
          <w:b/>
        </w:rPr>
        <w:t xml:space="preserve">Kysymys 6</w:t>
      </w:r>
    </w:p>
    <w:p>
      <w:r>
        <w:t xml:space="preserve">Millä nimellä alkaa yleisin paikallinen tiedosto?</w:t>
      </w:r>
    </w:p>
    <w:p>
      <w:r>
        <w:rPr>
          <w:b/>
        </w:rPr>
        <w:t xml:space="preserve">Kysymys 7</w:t>
      </w:r>
    </w:p>
    <w:p>
      <w:r>
        <w:t xml:space="preserve">Mitä yleinen selain tunnistaa?</w:t>
      </w:r>
    </w:p>
    <w:p>
      <w:r>
        <w:rPr>
          <w:b/>
        </w:rPr>
        <w:t xml:space="preserve">Kysymys 8</w:t>
      </w:r>
    </w:p>
    <w:p>
      <w:r>
        <w:t xml:space="preserve">Mitä tapahtuu uutisryhmien lukijoille, joita verkkoselain ei voi käsitellä suoraan?</w:t>
      </w:r>
    </w:p>
    <w:p>
      <w:r>
        <w:rPr>
          <w:b/>
        </w:rPr>
        <w:t xml:space="preserve">Kysymys 9</w:t>
      </w:r>
    </w:p>
    <w:p>
      <w:r>
        <w:t xml:space="preserve">Minne ftp:t välitetään?</w:t>
      </w:r>
    </w:p>
    <w:p>
      <w:r>
        <w:rPr>
          <w:b/>
        </w:rPr>
        <w:t xml:space="preserve">Teksti numero 15</w:t>
      </w:r>
    </w:p>
    <w:p>
      <w:r>
        <w:rPr>
          <w:color w:val="A9A9A9"/>
        </w:rPr>
        <w:t xml:space="preserve">http-, https-, tiedosto- ja muiden </w:t>
      </w:r>
      <w:r>
        <w:t xml:space="preserve">linkkien tapauksessa </w:t>
      </w:r>
      <w:r>
        <w:t xml:space="preserve">selain näyttää resurssin, kun se on haettu. HTML ja siihen liittyvä sisältö (kuvatiedostot, muotoilutiedot, kuten CSS jne.) </w:t>
      </w:r>
      <w:r>
        <w:rPr>
          <w:color w:val="DCDCDC"/>
        </w:rPr>
        <w:t xml:space="preserve">siirretään selaimen ulkoasumoottorille, joka muuttaa merkinnät vuorovaikutteiseksi asiakirjaksi, ja </w:t>
      </w:r>
      <w:r>
        <w:t xml:space="preserve">tätä prosessia kutsutaan </w:t>
      </w:r>
      <w:r>
        <w:rPr>
          <w:color w:val="2F4F4F"/>
        </w:rPr>
        <w:t xml:space="preserve">"</w:t>
      </w:r>
      <w:r>
        <w:rPr>
          <w:color w:val="556B2F"/>
        </w:rPr>
        <w:t xml:space="preserve">renderöinniksi</w:t>
      </w:r>
      <w:r>
        <w:rPr>
          <w:color w:val="2F4F4F"/>
        </w:rPr>
        <w:t xml:space="preserve">"</w:t>
      </w:r>
      <w:r>
        <w:t xml:space="preserve">. </w:t>
      </w:r>
      <w:r>
        <w:t xml:space="preserve">HTML:n lisäksi verkkoselaimet voivat yleensä näyttää </w:t>
      </w:r>
      <w:r>
        <w:rPr>
          <w:color w:val="6B8E23"/>
        </w:rPr>
        <w:t xml:space="preserve">kaikenlaista </w:t>
      </w:r>
      <w:r>
        <w:t xml:space="preserve">sisältöä, joka voi olla osa verkkosivua. Useimmat selaimet pystyvät näyttämään kuvia, ääntä, videota ja XML-tiedostoja, ja niissä on usein lisäosia, jotka tukevat </w:t>
      </w:r>
      <w:r>
        <w:rPr>
          <w:color w:val="A0522D"/>
        </w:rPr>
        <w:t xml:space="preserve">Flash-sovelluksia ja Java-sovelmia</w:t>
      </w:r>
      <w:r>
        <w:t xml:space="preserve">. Kun käyttäjä törmää tiedostoon, jonka tyyppi ei ole tuettu, tai tiedostoon, joka on asetettu ladattavaksi eikä näytettäväksi, selain pyytää käyttäjää tallentamaan tiedoston levylle.</w:t>
      </w:r>
    </w:p>
    <w:p>
      <w:r>
        <w:rPr>
          <w:b/>
        </w:rPr>
        <w:t xml:space="preserve">Kysymys 0</w:t>
      </w:r>
    </w:p>
    <w:p>
      <w:r>
        <w:t xml:space="preserve">Miksi kutsutaan sitä, kun sisältö muutetaan merkinnästä interaktiiviseksi asiakirjaksi?</w:t>
      </w:r>
    </w:p>
    <w:p>
      <w:r>
        <w:rPr>
          <w:b/>
        </w:rPr>
        <w:t xml:space="preserve">Kysymys 1</w:t>
      </w:r>
    </w:p>
    <w:p>
      <w:r>
        <w:t xml:space="preserve">Selaimissa on yleensä lisäosia, jotka tukevat mitä?</w:t>
      </w:r>
    </w:p>
    <w:p>
      <w:r>
        <w:rPr>
          <w:b/>
        </w:rPr>
        <w:t xml:space="preserve">Kysymys 2</w:t>
      </w:r>
    </w:p>
    <w:p>
      <w:r>
        <w:t xml:space="preserve">Selaimien on tallennettava levylle, jotta ne voivat tukea mitä?</w:t>
      </w:r>
    </w:p>
    <w:p>
      <w:r>
        <w:rPr>
          <w:b/>
        </w:rPr>
        <w:t xml:space="preserve">Kysymys 3</w:t>
      </w:r>
    </w:p>
    <w:p>
      <w:r>
        <w:t xml:space="preserve">Miksi kutsutaan sitä, kun resurssit muutetaan tukemattomista ladattaviksi?</w:t>
      </w:r>
    </w:p>
    <w:p>
      <w:r>
        <w:rPr>
          <w:b/>
        </w:rPr>
        <w:t xml:space="preserve">Kysymys 4</w:t>
      </w:r>
    </w:p>
    <w:p>
      <w:r>
        <w:t xml:space="preserve">Mitä tiedostoja voidaan näyttää, kun tiedostoa ei tueta?</w:t>
      </w:r>
    </w:p>
    <w:p>
      <w:r>
        <w:rPr>
          <w:b/>
        </w:rPr>
        <w:t xml:space="preserve">Kysymys 5</w:t>
      </w:r>
    </w:p>
    <w:p>
      <w:r>
        <w:t xml:space="preserve">Mitä tukematonta sisältöä resurssit voivat näyttää, joka on osa verkkosivua?</w:t>
      </w:r>
    </w:p>
    <w:p>
      <w:r>
        <w:rPr>
          <w:b/>
        </w:rPr>
        <w:t xml:space="preserve">Kysymys 6</w:t>
      </w:r>
    </w:p>
    <w:p>
      <w:r>
        <w:t xml:space="preserve">Mitä tapahtuu levylle tallennetuille lisäosille?</w:t>
      </w:r>
    </w:p>
    <w:p>
      <w:r>
        <w:rPr>
          <w:b/>
        </w:rPr>
        <w:t xml:space="preserve">Teksti numero 16</w:t>
      </w:r>
    </w:p>
    <w:p>
      <w:r>
        <w:t xml:space="preserve">Tietolähteet voivat sisältää </w:t>
      </w:r>
      <w:r>
        <w:rPr>
          <w:color w:val="A9A9A9"/>
        </w:rPr>
        <w:t xml:space="preserve">hyperlinkkejä </w:t>
      </w:r>
      <w:r>
        <w:t xml:space="preserve">muihin tietolähteisiin. Kukin linkki sisältää sen resurssin URI:n, johon siirrytään. Kun </w:t>
      </w:r>
      <w:r>
        <w:t xml:space="preserve">linkkiä napsautetaan, </w:t>
      </w:r>
      <w:r>
        <w:rPr>
          <w:color w:val="DCDCDC"/>
        </w:rPr>
        <w:t xml:space="preserve">selain siirtyy linkin kohde-URI:n osoittamaan resurssiin, </w:t>
      </w:r>
      <w:r>
        <w:rPr>
          <w:color w:val="2F4F4F"/>
        </w:rPr>
        <w:t xml:space="preserve">ja </w:t>
      </w:r>
      <w:r>
        <w:rPr>
          <w:color w:val="556B2F"/>
        </w:rPr>
        <w:t xml:space="preserve">sisällön tuominen käyttäjälle </w:t>
      </w:r>
      <w:r>
        <w:rPr>
          <w:color w:val="2F4F4F"/>
        </w:rPr>
        <w:t xml:space="preserve">alkaa alusta</w:t>
      </w:r>
      <w:r>
        <w:t xml:space="preserve">.</w:t>
      </w:r>
    </w:p>
    <w:p>
      <w:r>
        <w:rPr>
          <w:b/>
        </w:rPr>
        <w:t xml:space="preserve">Kysymys 0</w:t>
      </w:r>
    </w:p>
    <w:p>
      <w:r>
        <w:t xml:space="preserve">Miten resurssit voivat olla yhteydessä muihin resursseihin?</w:t>
      </w:r>
    </w:p>
    <w:p>
      <w:r>
        <w:rPr>
          <w:b/>
        </w:rPr>
        <w:t xml:space="preserve">Kysymys 1</w:t>
      </w:r>
    </w:p>
    <w:p>
      <w:r>
        <w:t xml:space="preserve">Miten käyttäjä lukee URI:tä?</w:t>
      </w:r>
    </w:p>
    <w:p>
      <w:r>
        <w:rPr>
          <w:b/>
        </w:rPr>
        <w:t xml:space="preserve">Kysymys 2</w:t>
      </w:r>
    </w:p>
    <w:p>
      <w:r>
        <w:t xml:space="preserve">Miksi tietokone luo hyperlinkkejä?</w:t>
      </w:r>
    </w:p>
    <w:p>
      <w:r>
        <w:rPr>
          <w:b/>
        </w:rPr>
        <w:t xml:space="preserve">Kysymys 3</w:t>
      </w:r>
    </w:p>
    <w:p>
      <w:r>
        <w:t xml:space="preserve">Mitä tapahtuu, kun hyperlinkki luodaan?</w:t>
      </w:r>
    </w:p>
    <w:p>
      <w:r>
        <w:rPr>
          <w:b/>
        </w:rPr>
        <w:t xml:space="preserve">Kysymys 4</w:t>
      </w:r>
    </w:p>
    <w:p>
      <w:r>
        <w:t xml:space="preserve">Mikä saa tietokoneen etsimään tietoa kauemmin?</w:t>
      </w:r>
    </w:p>
    <w:p>
      <w:r>
        <w:rPr>
          <w:b/>
        </w:rPr>
        <w:t xml:space="preserve">Kysymys 5</w:t>
      </w:r>
    </w:p>
    <w:p>
      <w:r>
        <w:t xml:space="preserve">Mitä tapahtuu, kun käyttäjä ei löydä tietoa?</w:t>
      </w:r>
    </w:p>
    <w:p>
      <w:r>
        <w:rPr>
          <w:b/>
        </w:rPr>
        <w:t xml:space="preserve">Teksti numero 17</w:t>
      </w:r>
    </w:p>
    <w:p>
      <w:r>
        <w:t xml:space="preserve">Saatavilla olevat verkkoselaimet vaihtelevat ominaisuuksiltaan </w:t>
      </w:r>
      <w:r>
        <w:rPr>
          <w:color w:val="A9A9A9"/>
        </w:rPr>
        <w:t xml:space="preserve">minimaalisista, tekstipohjaisista käyttöliittymistä, joissa on pelkkä HTML-tuki</w:t>
      </w:r>
      <w:r>
        <w:t xml:space="preserve">, </w:t>
      </w:r>
      <w:r>
        <w:rPr>
          <w:color w:val="DCDCDC"/>
        </w:rPr>
        <w:t xml:space="preserve">monipuolisiin käyttöliittymiin, </w:t>
      </w:r>
      <w:r>
        <w:rPr>
          <w:color w:val="2F4F4F"/>
        </w:rPr>
        <w:t xml:space="preserve">jotka tukevat </w:t>
      </w:r>
      <w:r>
        <w:rPr>
          <w:color w:val="556B2F"/>
        </w:rPr>
        <w:t xml:space="preserve">monenlaisia tiedostomuotoja ja protokollia</w:t>
      </w:r>
      <w:r>
        <w:t xml:space="preserve">. </w:t>
      </w:r>
      <w:r>
        <w:t xml:space="preserve">Selaimia, jotka sisältävät lisäkomponentteja </w:t>
      </w:r>
      <w:r>
        <w:rPr>
          <w:color w:val="6B8E23"/>
        </w:rPr>
        <w:t xml:space="preserve">sähköpostin, Usenet-uutisten </w:t>
      </w:r>
      <w:r>
        <w:t xml:space="preserve">ja </w:t>
      </w:r>
      <w:r>
        <w:rPr>
          <w:color w:val="A0522D"/>
        </w:rPr>
        <w:t xml:space="preserve">Internet Relay Chatin </w:t>
      </w:r>
      <w:r>
        <w:t xml:space="preserve">(IRC) </w:t>
      </w:r>
      <w:r>
        <w:t xml:space="preserve">tukemiseksi</w:t>
      </w:r>
      <w:r>
        <w:t xml:space="preserve">, kutsutaan joskus </w:t>
      </w:r>
      <w:r>
        <w:rPr>
          <w:color w:val="228B22"/>
        </w:rPr>
        <w:t xml:space="preserve">"</w:t>
      </w:r>
      <w:r>
        <w:rPr>
          <w:color w:val="191970"/>
        </w:rPr>
        <w:t xml:space="preserve">Internet-suiteiksi</w:t>
      </w:r>
      <w:r>
        <w:rPr>
          <w:color w:val="228B22"/>
        </w:rPr>
        <w:t xml:space="preserve">" </w:t>
      </w:r>
      <w:r>
        <w:t xml:space="preserve">eikä pelkästään "verkkoselaimiksi".</w:t>
      </w:r>
    </w:p>
    <w:p>
      <w:r>
        <w:rPr>
          <w:b/>
        </w:rPr>
        <w:t xml:space="preserve">Kysymys 0</w:t>
      </w:r>
    </w:p>
    <w:p>
      <w:r>
        <w:t xml:space="preserve">Selaimen ominaisuudet voivat vaihdella minimaalisista ja vähän tuetuista ominaisuuksista mihin?</w:t>
      </w:r>
    </w:p>
    <w:p>
      <w:r>
        <w:rPr>
          <w:b/>
        </w:rPr>
        <w:t xml:space="preserve">Kysymys 1</w:t>
      </w:r>
    </w:p>
    <w:p>
      <w:r>
        <w:t xml:space="preserve">Kun selaimessa on paljon lisäominaisuuksia, sitä voidaan kutsua miksi?</w:t>
      </w:r>
    </w:p>
    <w:p>
      <w:r>
        <w:rPr>
          <w:b/>
        </w:rPr>
        <w:t xml:space="preserve">Kysymys 2</w:t>
      </w:r>
    </w:p>
    <w:p>
      <w:r>
        <w:t xml:space="preserve">Mitä IRC tarkoittaa?</w:t>
      </w:r>
    </w:p>
    <w:p>
      <w:r>
        <w:rPr>
          <w:b/>
        </w:rPr>
        <w:t xml:space="preserve">Kysymys 3</w:t>
      </w:r>
    </w:p>
    <w:p>
      <w:r>
        <w:t xml:space="preserve">Mitä ominaisuuksia IRC:ssä on?</w:t>
      </w:r>
    </w:p>
    <w:p>
      <w:r>
        <w:rPr>
          <w:b/>
        </w:rPr>
        <w:t xml:space="preserve">Kysymys 4</w:t>
      </w:r>
    </w:p>
    <w:p>
      <w:r>
        <w:t xml:space="preserve">Millä nimellä IRC:tä joskus kutsutaan?</w:t>
      </w:r>
    </w:p>
    <w:p>
      <w:r>
        <w:rPr>
          <w:b/>
        </w:rPr>
        <w:t xml:space="preserve">Kysymys 5</w:t>
      </w:r>
    </w:p>
    <w:p>
      <w:r>
        <w:t xml:space="preserve">Mitkä ovat HTML:n ominaisuuksia?</w:t>
      </w:r>
    </w:p>
    <w:p>
      <w:r>
        <w:rPr>
          <w:b/>
        </w:rPr>
        <w:t xml:space="preserve">Kysymys 6</w:t>
      </w:r>
    </w:p>
    <w:p>
      <w:r>
        <w:t xml:space="preserve">Mitä lisäominaisuuksia IRC sisältää?</w:t>
      </w:r>
    </w:p>
    <w:p>
      <w:r>
        <w:rPr>
          <w:b/>
        </w:rPr>
        <w:t xml:space="preserve">Kysymys 7</w:t>
      </w:r>
    </w:p>
    <w:p>
      <w:r>
        <w:t xml:space="preserve">Mitä sähköposti tukee?</w:t>
      </w:r>
    </w:p>
    <w:p>
      <w:r>
        <w:rPr>
          <w:b/>
        </w:rPr>
        <w:t xml:space="preserve">Teksti numero 18</w:t>
      </w:r>
    </w:p>
    <w:p>
      <w:r>
        <w:t xml:space="preserve">Kaikissa yleisimmissä verkkoselaimissa </w:t>
      </w:r>
      <w:r>
        <w:rPr>
          <w:color w:val="A9A9A9"/>
        </w:rPr>
        <w:t xml:space="preserve">käyttäjä voi avata </w:t>
      </w:r>
      <w:r>
        <w:rPr>
          <w:color w:val="DCDCDC"/>
        </w:rPr>
        <w:t xml:space="preserve">useita tietoresursseja samanaikaisesti </w:t>
      </w:r>
      <w:r>
        <w:rPr>
          <w:color w:val="2F4F4F"/>
        </w:rPr>
        <w:t xml:space="preserve">joko eri selainikkunoissa tai </w:t>
      </w:r>
      <w:r>
        <w:rPr>
          <w:color w:val="556B2F"/>
        </w:rPr>
        <w:t xml:space="preserve">saman ikkunan eri välilehdissä</w:t>
      </w:r>
      <w:r>
        <w:t xml:space="preserve">. </w:t>
      </w:r>
      <w:r>
        <w:t xml:space="preserve">Suurimmissa selaimissa on myös </w:t>
      </w:r>
      <w:r>
        <w:rPr>
          <w:color w:val="6B8E23"/>
        </w:rPr>
        <w:t xml:space="preserve">ponnahdusikkunoiden estolaitteet</w:t>
      </w:r>
      <w:r>
        <w:t xml:space="preserve">, jotka estävät </w:t>
      </w:r>
      <w:r>
        <w:rPr>
          <w:color w:val="A0522D"/>
        </w:rPr>
        <w:t xml:space="preserve">ei-toivottujen ikkunoiden </w:t>
      </w:r>
      <w:r>
        <w:t xml:space="preserve">"ponnahtamisen" ilman käyttäjän suostumusta.</w:t>
      </w:r>
    </w:p>
    <w:p>
      <w:r>
        <w:rPr>
          <w:b/>
        </w:rPr>
        <w:t xml:space="preserve">Kysymys 0</w:t>
      </w:r>
    </w:p>
    <w:p>
      <w:r>
        <w:t xml:space="preserve">Mikä ei salli ikkunoiden ponnahdusikkunoita ilman suostumusta?</w:t>
      </w:r>
    </w:p>
    <w:p>
      <w:r>
        <w:rPr>
          <w:b/>
        </w:rPr>
        <w:t xml:space="preserve">Kysymys 1</w:t>
      </w:r>
    </w:p>
    <w:p>
      <w:r>
        <w:t xml:space="preserve">Mitä kaikki ponnahdusikkunoiden estimet sallivat ikkunassa?</w:t>
      </w:r>
    </w:p>
    <w:p>
      <w:r>
        <w:rPr>
          <w:b/>
        </w:rPr>
        <w:t xml:space="preserve">Kysymys 2</w:t>
      </w:r>
    </w:p>
    <w:p>
      <w:r>
        <w:t xml:space="preserve">Mitä voi avata ilman käyttäjän suostumusta ikkunassa?</w:t>
      </w:r>
    </w:p>
    <w:p>
      <w:r>
        <w:rPr>
          <w:b/>
        </w:rPr>
        <w:t xml:space="preserve">Kysymys 3</w:t>
      </w:r>
    </w:p>
    <w:p>
      <w:r>
        <w:t xml:space="preserve">Mistä ei-toivotut ikkunat avautuvat selaimessa?</w:t>
      </w:r>
    </w:p>
    <w:p>
      <w:r>
        <w:rPr>
          <w:b/>
        </w:rPr>
        <w:t xml:space="preserve">Kysymys 4</w:t>
      </w:r>
    </w:p>
    <w:p>
      <w:r>
        <w:t xml:space="preserve">Missä selaimet sallivat ponnahdusikkunoiden avaamisen?</w:t>
      </w:r>
    </w:p>
    <w:p>
      <w:r>
        <w:rPr>
          <w:b/>
        </w:rPr>
        <w:t xml:space="preserve">Kysymys 5</w:t>
      </w:r>
    </w:p>
    <w:p>
      <w:r>
        <w:t xml:space="preserve">Mitä tietoresurssit sallivat ponnahdusikkunassa?</w:t>
      </w:r>
    </w:p>
    <w:p>
      <w:r>
        <w:rPr>
          <w:b/>
        </w:rPr>
        <w:t xml:space="preserve">Teksti numero 19</w:t>
      </w:r>
    </w:p>
    <w:p>
      <w:r>
        <w:rPr>
          <w:color w:val="DCDCDC"/>
        </w:rPr>
        <w:t xml:space="preserve">Selainlaajennus </w:t>
      </w:r>
      <w:r>
        <w:t xml:space="preserve">on tietokoneohjelma, joka </w:t>
      </w:r>
      <w:r>
        <w:rPr>
          <w:color w:val="2F4F4F"/>
        </w:rPr>
        <w:t xml:space="preserve">laajentaa verkkoselaimen toimintoja</w:t>
      </w:r>
      <w:r>
        <w:t xml:space="preserve">. </w:t>
      </w:r>
      <w:r>
        <w:t xml:space="preserve">Kaikki tärkeimmät verkkoselaimet tukevat </w:t>
      </w:r>
      <w:r>
        <w:rPr>
          <w:color w:val="556B2F"/>
        </w:rPr>
        <w:t xml:space="preserve">selainlaajennusten kehittämistä</w:t>
      </w:r>
      <w:r>
        <w:t xml:space="preserve">.</w:t>
      </w:r>
    </w:p>
    <w:p>
      <w:r>
        <w:rPr>
          <w:b/>
        </w:rPr>
        <w:t xml:space="preserve">Kysymys 0</w:t>
      </w:r>
    </w:p>
    <w:p>
      <w:r>
        <w:t xml:space="preserve">Mitä kutsutaan tietokoneohjelmaksi, joka jatkaa selaimen toimintaa?</w:t>
      </w:r>
    </w:p>
    <w:p>
      <w:r>
        <w:rPr>
          <w:b/>
        </w:rPr>
        <w:t xml:space="preserve">Kysymys 1</w:t>
      </w:r>
    </w:p>
    <w:p>
      <w:r>
        <w:t xml:space="preserve">Mikä laajentaa tietokoneen toiminnallisuuden kehittämistä?</w:t>
      </w:r>
    </w:p>
    <w:p>
      <w:r>
        <w:rPr>
          <w:b/>
        </w:rPr>
        <w:t xml:space="preserve">Kysymys 2</w:t>
      </w:r>
    </w:p>
    <w:p>
      <w:r>
        <w:t xml:space="preserve">Miksi tietokone luo selainlaajennuksen?</w:t>
      </w:r>
    </w:p>
    <w:p>
      <w:r>
        <w:rPr>
          <w:b/>
        </w:rPr>
        <w:t xml:space="preserve">Kysymys 3</w:t>
      </w:r>
    </w:p>
    <w:p>
      <w:r>
        <w:t xml:space="preserve">Mitä tietokoneohjelman tekeminen tukee?</w:t>
      </w:r>
    </w:p>
    <w:p>
      <w:r>
        <w:rPr>
          <w:b/>
        </w:rPr>
        <w:t xml:space="preserve">Kysymys 4</w:t>
      </w:r>
    </w:p>
    <w:p>
      <w:r>
        <w:t xml:space="preserve">Mitä jokainen tietokoneohjelma tukee?</w:t>
      </w:r>
    </w:p>
    <w:p>
      <w:r>
        <w:rPr>
          <w:b/>
        </w:rPr>
        <w:t xml:space="preserve">Kysymys 5</w:t>
      </w:r>
    </w:p>
    <w:p>
      <w:r>
        <w:t xml:space="preserve">Mitä tapahtuu, kun tietokoneohjelma luodaan?</w:t>
      </w:r>
    </w:p>
    <w:p>
      <w:r>
        <w:rPr>
          <w:b/>
        </w:rPr>
        <w:t xml:space="preserve">Teksti numero 20</w:t>
      </w:r>
    </w:p>
    <w:p>
      <w:r>
        <w:t xml:space="preserve">Useimmat verkkoselaimet voivat näyttää luettelon verkkosivuista, jotka käyttäjä on </w:t>
      </w:r>
      <w:r>
        <w:rPr>
          <w:color w:val="A9A9A9"/>
        </w:rPr>
        <w:t xml:space="preserve">merkinnyt kirjanmerkkeihin, </w:t>
      </w:r>
      <w:r>
        <w:t xml:space="preserve">jotta käyttäjä voi palata niihin nopeasti. </w:t>
      </w:r>
      <w:r>
        <w:t xml:space="preserve">Internet Explorerissa </w:t>
      </w:r>
      <w:r>
        <w:t xml:space="preserve">kirjanmerkkejä kutsutaan myös </w:t>
      </w:r>
      <w:r>
        <w:rPr>
          <w:color w:val="2F4F4F"/>
        </w:rPr>
        <w:t xml:space="preserve">suosikeiksi. </w:t>
      </w:r>
      <w:r>
        <w:t xml:space="preserve">Lisäksi kaikissa suurimmissa selaimissa on </w:t>
      </w:r>
      <w:r>
        <w:rPr>
          <w:color w:val="556B2F"/>
        </w:rPr>
        <w:t xml:space="preserve">jonkinlainen sisäänrakennettu </w:t>
      </w:r>
      <w:r>
        <w:rPr>
          <w:color w:val="6B8E23"/>
        </w:rPr>
        <w:t xml:space="preserve">verkkosyötteiden kokoamisohjelma</w:t>
      </w:r>
      <w:r>
        <w:t xml:space="preserve">. </w:t>
      </w:r>
      <w:r>
        <w:t xml:space="preserve">Firefoxissa verkkosyötteet on muotoiltu </w:t>
      </w:r>
      <w:r>
        <w:rPr>
          <w:color w:val="A0522D"/>
        </w:rPr>
        <w:t xml:space="preserve">"</w:t>
      </w:r>
      <w:r>
        <w:rPr>
          <w:color w:val="228B22"/>
        </w:rPr>
        <w:t xml:space="preserve">eläviksi kirjanmerkeiksi</w:t>
      </w:r>
      <w:r>
        <w:rPr>
          <w:color w:val="A0522D"/>
        </w:rPr>
        <w:t xml:space="preserve">"</w:t>
      </w:r>
      <w:r>
        <w:t xml:space="preserve">, ja ne käyttäytyvät </w:t>
      </w:r>
      <w:r>
        <w:rPr>
          <w:color w:val="191970"/>
        </w:rPr>
        <w:t xml:space="preserve">kuin kansio kirjanmerkeistä, jotka vastaavat syötteen viimeisimpiä merkintöjä</w:t>
      </w:r>
      <w:r>
        <w:t xml:space="preserve">. </w:t>
      </w:r>
      <w:r>
        <w:t xml:space="preserve">Operassa on </w:t>
      </w:r>
      <w:r>
        <w:rPr>
          <w:color w:val="483D8B"/>
        </w:rPr>
        <w:t xml:space="preserve">perinteisempi </w:t>
      </w:r>
      <w:r>
        <w:rPr>
          <w:color w:val="8B0000"/>
        </w:rPr>
        <w:t xml:space="preserve">syötteenlukija</w:t>
      </w:r>
      <w:r>
        <w:t xml:space="preserve">, joka tallentaa ja näyttää syötteen sisällön.</w:t>
      </w:r>
    </w:p>
    <w:p>
      <w:r>
        <w:rPr>
          <w:b/>
        </w:rPr>
        <w:t xml:space="preserve">Kysymys 0</w:t>
      </w:r>
    </w:p>
    <w:p>
      <w:r>
        <w:t xml:space="preserve">Luettelo verkkosivustoista, joita klikkaamalla käyttäjä voi palata helposti takaisin, on ollut mitä käyttäjä?</w:t>
      </w:r>
    </w:p>
    <w:p>
      <w:r>
        <w:rPr>
          <w:b/>
        </w:rPr>
        <w:t xml:space="preserve">Kysymys 1</w:t>
      </w:r>
    </w:p>
    <w:p>
      <w:r>
        <w:t xml:space="preserve">Mikä on kirjanmerkkien nimi Internet Explorerissa?</w:t>
      </w:r>
    </w:p>
    <w:p>
      <w:r>
        <w:rPr>
          <w:b/>
        </w:rPr>
        <w:t xml:space="preserve">Kysymys 2</w:t>
      </w:r>
    </w:p>
    <w:p>
      <w:r>
        <w:t xml:space="preserve">Huippuselaimissa on sisäänrakennettu mitä?</w:t>
      </w:r>
    </w:p>
    <w:p>
      <w:r>
        <w:rPr>
          <w:b/>
        </w:rPr>
        <w:t xml:space="preserve">Kysymys 3</w:t>
      </w:r>
    </w:p>
    <w:p>
      <w:r>
        <w:t xml:space="preserve">Firefox tekee web-syötteet mitä?</w:t>
      </w:r>
    </w:p>
    <w:p>
      <w:r>
        <w:rPr>
          <w:b/>
        </w:rPr>
        <w:t xml:space="preserve">Kysymys 4</w:t>
      </w:r>
    </w:p>
    <w:p>
      <w:r>
        <w:t xml:space="preserve">Opera-syötteenlukija on enemmän mitä?</w:t>
      </w:r>
    </w:p>
    <w:p>
      <w:r>
        <w:rPr>
          <w:b/>
        </w:rPr>
        <w:t xml:space="preserve">Kysymys 5</w:t>
      </w:r>
    </w:p>
    <w:p>
      <w:r>
        <w:t xml:space="preserve">Mikä on Operan live-kirjanmerkkien nimi?</w:t>
      </w:r>
    </w:p>
    <w:p>
      <w:r>
        <w:rPr>
          <w:b/>
        </w:rPr>
        <w:t xml:space="preserve">Kysymys 6</w:t>
      </w:r>
    </w:p>
    <w:p>
      <w:r>
        <w:t xml:space="preserve">Mikä on sisäänrakennettu kaikkiin kirjanmerkkeihin?</w:t>
      </w:r>
    </w:p>
    <w:p>
      <w:r>
        <w:rPr>
          <w:b/>
        </w:rPr>
        <w:t xml:space="preserve">Kysymys 7</w:t>
      </w:r>
    </w:p>
    <w:p>
      <w:r>
        <w:t xml:space="preserve">Miten kirjanmerkit käyttäytyvät IE:ssä?</w:t>
      </w:r>
    </w:p>
    <w:p>
      <w:r>
        <w:rPr>
          <w:b/>
        </w:rPr>
        <w:t xml:space="preserve">Kysymys 8</w:t>
      </w:r>
    </w:p>
    <w:p>
      <w:r>
        <w:t xml:space="preserve">Miten syöttöaggregaattorit on muotoiltu Operassa?</w:t>
      </w:r>
    </w:p>
    <w:p>
      <w:r>
        <w:rPr>
          <w:b/>
        </w:rPr>
        <w:t xml:space="preserve">Kysymys 9</w:t>
      </w:r>
    </w:p>
    <w:p>
      <w:r>
        <w:t xml:space="preserve">Millaiset verkkosivut sisältyvät IE:hen?</w:t>
      </w:r>
    </w:p>
    <w:p>
      <w:r>
        <w:rPr>
          <w:b/>
        </w:rPr>
        <w:t xml:space="preserve">Teksti numero 21</w:t>
      </w:r>
    </w:p>
    <w:p>
      <w:r>
        <w:rPr>
          <w:color w:val="A9A9A9"/>
        </w:rPr>
        <w:t xml:space="preserve">Useimmat selaimet </w:t>
      </w:r>
      <w:r>
        <w:t xml:space="preserve">tukevat </w:t>
      </w:r>
      <w:r>
        <w:rPr>
          <w:color w:val="DCDCDC"/>
        </w:rPr>
        <w:t xml:space="preserve">HTTP Secure -palvelua </w:t>
      </w:r>
      <w:r>
        <w:t xml:space="preserve">ja tarjoavat nopeita ja helppoja tapoja </w:t>
      </w:r>
      <w:r>
        <w:rPr>
          <w:color w:val="2F4F4F"/>
        </w:rPr>
        <w:t xml:space="preserve">poistaa välimuisti, lataushistoria, </w:t>
      </w:r>
      <w:r>
        <w:rPr>
          <w:color w:val="556B2F"/>
        </w:rPr>
        <w:t xml:space="preserve">lomake- ja hakuhistoria</w:t>
      </w:r>
      <w:r>
        <w:rPr>
          <w:color w:val="2F4F4F"/>
        </w:rPr>
        <w:t xml:space="preserve">, evästeet ja selaushistoria</w:t>
      </w:r>
      <w:r>
        <w:t xml:space="preserve">. </w:t>
      </w:r>
      <w:r>
        <w:t xml:space="preserve">Vertailu </w:t>
      </w:r>
      <w:r>
        <w:t xml:space="preserve">selainten </w:t>
      </w:r>
      <w:r>
        <w:rPr>
          <w:color w:val="6B8E23"/>
        </w:rPr>
        <w:t xml:space="preserve">nykyisistä tietoturva-aukoista </w:t>
      </w:r>
      <w:r>
        <w:rPr>
          <w:color w:val="A0522D"/>
        </w:rPr>
        <w:t xml:space="preserve">on osoitteessa Vertailu verkkoselaimista</w:t>
      </w:r>
      <w:r>
        <w:t xml:space="preserve">.</w:t>
      </w:r>
    </w:p>
    <w:p>
      <w:r>
        <w:rPr>
          <w:b/>
        </w:rPr>
        <w:t xml:space="preserve">Kysymys 0</w:t>
      </w:r>
    </w:p>
    <w:p>
      <w:r>
        <w:t xml:space="preserve">Mikä tukee HTTP Secure -palvelua?</w:t>
      </w:r>
    </w:p>
    <w:p>
      <w:r>
        <w:rPr>
          <w:b/>
        </w:rPr>
        <w:t xml:space="preserve">Kysymys 1</w:t>
      </w:r>
    </w:p>
    <w:p>
      <w:r>
        <w:t xml:space="preserve">Välimuisti, lataushistoria, evästeet, selailu ja mitä muuta voidaan nopeasti poistaa selaimista?</w:t>
      </w:r>
    </w:p>
    <w:p>
      <w:r>
        <w:rPr>
          <w:b/>
        </w:rPr>
        <w:t xml:space="preserve">Kysymys 2</w:t>
      </w:r>
    </w:p>
    <w:p>
      <w:r>
        <w:t xml:space="preserve">Vertailu selaimen on nähtävä tietää mitä?</w:t>
      </w:r>
    </w:p>
    <w:p>
      <w:r>
        <w:rPr>
          <w:b/>
        </w:rPr>
        <w:t xml:space="preserve">Kysymys 3</w:t>
      </w:r>
    </w:p>
    <w:p>
      <w:r>
        <w:t xml:space="preserve">Mitä useimmat evästeet tukevat?</w:t>
      </w:r>
    </w:p>
    <w:p>
      <w:r>
        <w:rPr>
          <w:b/>
        </w:rPr>
        <w:t xml:space="preserve">Kysymys 4</w:t>
      </w:r>
    </w:p>
    <w:p>
      <w:r>
        <w:t xml:space="preserve">Mitä selaushistorian vertailu kertoo tietokoneestasi?</w:t>
      </w:r>
    </w:p>
    <w:p>
      <w:r>
        <w:rPr>
          <w:b/>
        </w:rPr>
        <w:t xml:space="preserve">Kysymys 5</w:t>
      </w:r>
    </w:p>
    <w:p>
      <w:r>
        <w:t xml:space="preserve">Mitä verkkoselaimien vertailu tarjoaa sinulle nopean tekemisen?</w:t>
      </w:r>
    </w:p>
    <w:p>
      <w:r>
        <w:rPr>
          <w:b/>
        </w:rPr>
        <w:t xml:space="preserve">Kysymys 6</w:t>
      </w:r>
    </w:p>
    <w:p>
      <w:r>
        <w:t xml:space="preserve">Mistä tiedät, onko verkkovälimuistisi turvallinen?</w:t>
      </w:r>
    </w:p>
    <w:p>
      <w:r>
        <w:rPr>
          <w:b/>
        </w:rPr>
        <w:t xml:space="preserve">Kysymys 7</w:t>
      </w:r>
    </w:p>
    <w:p>
      <w:r>
        <w:t xml:space="preserve">Mitä useimmat selainvertailut tukevat?</w:t>
      </w:r>
    </w:p>
    <w:p>
      <w:r>
        <w:rPr>
          <w:b/>
        </w:rPr>
        <w:t xml:space="preserve">Teksti numero 22</w:t>
      </w:r>
    </w:p>
    <w:p>
      <w:r>
        <w:t xml:space="preserve">Varhaiset verkkoselaimet tukivat vain </w:t>
      </w:r>
      <w:r>
        <w:rPr>
          <w:color w:val="A9A9A9"/>
        </w:rPr>
        <w:t xml:space="preserve">hyvin yksinkertaista HTML-versiota</w:t>
      </w:r>
      <w:r>
        <w:t xml:space="preserve">. </w:t>
      </w:r>
      <w:r>
        <w:rPr>
          <w:color w:val="DCDCDC"/>
        </w:rPr>
        <w:t xml:space="preserve">Omien verkkoselaimien </w:t>
      </w:r>
      <w:r>
        <w:t xml:space="preserve">nopea kehitys </w:t>
      </w:r>
      <w:r>
        <w:t xml:space="preserve">johti </w:t>
      </w:r>
      <w:r>
        <w:rPr>
          <w:color w:val="2F4F4F"/>
        </w:rPr>
        <w:t xml:space="preserve">HTML:n epätyypillisten murteiden kehittymiseen, </w:t>
      </w:r>
      <w:r>
        <w:t xml:space="preserve">mikä johti </w:t>
      </w:r>
      <w:r>
        <w:rPr>
          <w:color w:val="556B2F"/>
        </w:rPr>
        <w:t xml:space="preserve">yhteentoimivuusongelmiin</w:t>
      </w:r>
      <w:r>
        <w:t xml:space="preserve">. </w:t>
      </w:r>
      <w:r>
        <w:t xml:space="preserve">Nykyaikaiset verkkoselaimet tukevat </w:t>
      </w:r>
      <w:r>
        <w:rPr>
          <w:color w:val="6B8E23"/>
        </w:rPr>
        <w:t xml:space="preserve">standardeihin perustuvan ja todellisen </w:t>
      </w:r>
      <w:r>
        <w:rPr>
          <w:color w:val="A0522D"/>
        </w:rPr>
        <w:t xml:space="preserve">HTML:n ja XHTML:n </w:t>
      </w:r>
      <w:r>
        <w:rPr>
          <w:color w:val="6B8E23"/>
        </w:rPr>
        <w:t xml:space="preserve">yhdistelmää</w:t>
      </w:r>
      <w:r>
        <w:t xml:space="preserve">, joka </w:t>
      </w:r>
      <w:r>
        <w:t xml:space="preserve">kaikkien selainten </w:t>
      </w:r>
      <w:r>
        <w:t xml:space="preserve">pitäisi </w:t>
      </w:r>
      <w:r>
        <w:rPr>
          <w:color w:val="228B22"/>
        </w:rPr>
        <w:t xml:space="preserve">esittää samalla tavalla.</w:t>
      </w:r>
    </w:p>
    <w:p>
      <w:r>
        <w:rPr>
          <w:b/>
        </w:rPr>
        <w:t xml:space="preserve">Kysymys 0</w:t>
      </w:r>
    </w:p>
    <w:p>
      <w:r>
        <w:t xml:space="preserve">Minkälaisten selainten nopea kehitys johti epätyypillisiin HTML-murteisiin?</w:t>
      </w:r>
    </w:p>
    <w:p>
      <w:r>
        <w:rPr>
          <w:b/>
        </w:rPr>
        <w:t xml:space="preserve">Kysymys 1</w:t>
      </w:r>
    </w:p>
    <w:p>
      <w:r>
        <w:t xml:space="preserve">Mihin vakiintumattomat murteet johtivat?</w:t>
      </w:r>
    </w:p>
    <w:p>
      <w:r>
        <w:rPr>
          <w:b/>
        </w:rPr>
        <w:t xml:space="preserve">Kysymys 2</w:t>
      </w:r>
    </w:p>
    <w:p>
      <w:r>
        <w:t xml:space="preserve">Nykyaikainen selaintuki standardeihin perustuva ja defacto mikä?</w:t>
      </w:r>
    </w:p>
    <w:p>
      <w:r>
        <w:rPr>
          <w:b/>
        </w:rPr>
        <w:t xml:space="preserve">Kysymys 3</w:t>
      </w:r>
    </w:p>
    <w:p>
      <w:r>
        <w:t xml:space="preserve">Mitä HTML:n ja XHTML:n pitäisi olla kaikissa selaimissa?</w:t>
      </w:r>
    </w:p>
    <w:p>
      <w:r>
        <w:rPr>
          <w:b/>
        </w:rPr>
        <w:t xml:space="preserve">Kysymys 4</w:t>
      </w:r>
    </w:p>
    <w:p>
      <w:r>
        <w:t xml:space="preserve">Mitä XHTML:n varhaiset versiot tukivat?</w:t>
      </w:r>
    </w:p>
    <w:p>
      <w:r>
        <w:rPr>
          <w:b/>
        </w:rPr>
        <w:t xml:space="preserve">Kysymys 5</w:t>
      </w:r>
    </w:p>
    <w:p>
      <w:r>
        <w:t xml:space="preserve">Mihin nykyaikaisten verkkoselaimien nopea kehitys johti?</w:t>
      </w:r>
    </w:p>
    <w:p>
      <w:r>
        <w:rPr>
          <w:b/>
        </w:rPr>
        <w:t xml:space="preserve">Kysymys 6</w:t>
      </w:r>
    </w:p>
    <w:p>
      <w:r>
        <w:t xml:space="preserve">Mitä ongelmia ilmeni nykyaikaisten verkkoselaimien kehittämisen jälkeen?</w:t>
      </w:r>
    </w:p>
    <w:p>
      <w:r>
        <w:rPr>
          <w:b/>
        </w:rPr>
        <w:t xml:space="preserve">Kysymys 7</w:t>
      </w:r>
    </w:p>
    <w:p>
      <w:r>
        <w:t xml:space="preserve">Miten kaikkien selainten pitäisi käsitellä ei-standardimurteita?</w:t>
      </w:r>
    </w:p>
    <w:p>
      <w:r>
        <w:rPr>
          <w:b/>
        </w:rPr>
        <w:t xml:space="preserve">Kysymys 8</w:t>
      </w:r>
    </w:p>
    <w:p>
      <w:r>
        <w:t xml:space="preserve">Mitä kahta asiaa yksinkertainen HTML-versio tukee?</w:t>
      </w:r>
    </w:p>
    <w:p>
      <w:r>
        <w:rPr>
          <w:b/>
        </w:rPr>
        <w:t xml:space="preserve">Teksti numero 23</w:t>
      </w:r>
    </w:p>
    <w:p>
      <w:r>
        <w:rPr>
          <w:color w:val="A9A9A9"/>
        </w:rPr>
        <w:t xml:space="preserve">Web-selaimet </w:t>
      </w:r>
      <w:r>
        <w:t xml:space="preserve">koostuvat </w:t>
      </w:r>
      <w:r>
        <w:rPr>
          <w:color w:val="2F4F4F"/>
        </w:rPr>
        <w:t xml:space="preserve">käyttöliittymästä, ulkoasumoottorista</w:t>
      </w:r>
      <w:r>
        <w:rPr>
          <w:color w:val="DCDCDC"/>
        </w:rPr>
        <w:t xml:space="preserve">, renderöintimoottorista, JavaScript-tulkista, käyttöliittymän taustaympäristöstä, verkkokomponentista </w:t>
      </w:r>
      <w:r>
        <w:t xml:space="preserve">ja tietojen pysyvyyskomponentista. Näillä komponenteilla saavutetaan </w:t>
      </w:r>
      <w:r>
        <w:rPr>
          <w:color w:val="A0522D"/>
        </w:rPr>
        <w:t xml:space="preserve">selaimen </w:t>
      </w:r>
      <w:r>
        <w:rPr>
          <w:color w:val="556B2F"/>
        </w:rPr>
        <w:t xml:space="preserve">eri </w:t>
      </w:r>
      <w:r>
        <w:rPr>
          <w:color w:val="6B8E23"/>
        </w:rPr>
        <w:t xml:space="preserve">toiminnot</w:t>
      </w:r>
      <w:r>
        <w:t xml:space="preserve">, ja yhdessä ne tarjoavat </w:t>
      </w:r>
      <w:r>
        <w:rPr>
          <w:color w:val="228B22"/>
        </w:rPr>
        <w:t xml:space="preserve">kaikki selaimen ominaisuudet</w:t>
      </w:r>
      <w:r>
        <w:t xml:space="preserve">.</w:t>
      </w:r>
    </w:p>
    <w:p>
      <w:r>
        <w:rPr>
          <w:b/>
        </w:rPr>
        <w:t xml:space="preserve">Kysymys 0</w:t>
      </w:r>
    </w:p>
    <w:p>
      <w:r>
        <w:t xml:space="preserve">Käyttöliittymä, käyttöliittymän taustajärjestelmä, ulkoasumoottori ja muut asiat ovat osa mitä?</w:t>
      </w:r>
    </w:p>
    <w:p>
      <w:r>
        <w:rPr>
          <w:b/>
        </w:rPr>
        <w:t xml:space="preserve">Kysymys 1</w:t>
      </w:r>
    </w:p>
    <w:p>
      <w:r>
        <w:t xml:space="preserve">Asettelumoottori, renderöintimoottori, käyttöliittymä ja muut asiat ovat komponentteja, jotka tarjoavat erilaisia mitä verkkoselaimet?</w:t>
      </w:r>
    </w:p>
    <w:p>
      <w:r>
        <w:rPr>
          <w:b/>
        </w:rPr>
        <w:t xml:space="preserve">Kysymys 2</w:t>
      </w:r>
    </w:p>
    <w:p>
      <w:r>
        <w:t xml:space="preserve">Mitkä kaksi asiaa muodostavat UI:n backendin?</w:t>
      </w:r>
    </w:p>
    <w:p>
      <w:r>
        <w:rPr>
          <w:b/>
        </w:rPr>
        <w:t xml:space="preserve">Kysymys 3</w:t>
      </w:r>
    </w:p>
    <w:p>
      <w:r>
        <w:t xml:space="preserve">Mitä JavaScript-tulkki saa aikaan layout-moottorissa?</w:t>
      </w:r>
    </w:p>
    <w:p>
      <w:r>
        <w:rPr>
          <w:b/>
        </w:rPr>
        <w:t xml:space="preserve">Kysymys 4</w:t>
      </w:r>
    </w:p>
    <w:p>
      <w:r>
        <w:t xml:space="preserve">Mitä renderointimoottori ja käyttöliittymä luovat, kun niitä käytetään vain yhdessä?</w:t>
      </w:r>
    </w:p>
    <w:p>
      <w:r>
        <w:rPr>
          <w:b/>
        </w:rPr>
        <w:t xml:space="preserve">Kysymys 5</w:t>
      </w:r>
    </w:p>
    <w:p>
      <w:r>
        <w:t xml:space="preserve">Mitkä ulkoasumoottorin osat muodostavat datan pysyvyyskomponentin?</w:t>
      </w:r>
    </w:p>
    <w:p>
      <w:r>
        <w:rPr>
          <w:b/>
        </w:rPr>
        <w:t xml:space="preserve">Kysymys 6</w:t>
      </w:r>
    </w:p>
    <w:p>
      <w:r>
        <w:t xml:space="preserve">Mitä käyttöliittymällä saavutetaan, kun se on osa käyttöliittymän taustajärjestelmää?</w:t>
      </w:r>
    </w:p>
    <w:p>
      <w:r>
        <w:br w:type="page"/>
      </w:r>
    </w:p>
    <w:p>
      <w:r>
        <w:rPr>
          <w:b/>
          <w:u w:val="single"/>
        </w:rPr>
        <w:t xml:space="preserve">Asiakirjan numero 52</w:t>
      </w:r>
    </w:p>
    <w:p>
      <w:r>
        <w:rPr>
          <w:b/>
        </w:rPr>
        <w:t xml:space="preserve">Tekstin numero 0</w:t>
      </w:r>
    </w:p>
    <w:p>
      <w:r>
        <w:t xml:space="preserve">BeiDou-navigointisatelliittijärjestelmä (BDS, yksinkertaistettu kiina: 北斗卫星导航系统; perinteinen kiina: </w:t>
      </w:r>
      <w:r>
        <w:t xml:space="preserve">北斗衛星導航系統; pinyin: Běidǒu wèixīng dǎoháng xìtǒng) </w:t>
      </w:r>
      <w:r>
        <w:rPr>
          <w:color w:val="DCDCDC"/>
        </w:rPr>
        <w:t xml:space="preserve">on </w:t>
      </w:r>
      <w:r>
        <w:rPr>
          <w:color w:val="2F4F4F"/>
        </w:rPr>
        <w:t xml:space="preserve">kiinalainen satelliittinavigointijärjestelmä</w:t>
      </w:r>
      <w:r>
        <w:t xml:space="preserve">. </w:t>
      </w:r>
      <w:r>
        <w:t xml:space="preserve">Se koostuu </w:t>
      </w:r>
      <w:r>
        <w:rPr>
          <w:color w:val="556B2F"/>
        </w:rPr>
        <w:t xml:space="preserve">kahdesta erillisestä </w:t>
      </w:r>
      <w:r>
        <w:rPr>
          <w:color w:val="6B8E23"/>
        </w:rPr>
        <w:t xml:space="preserve">satelliittikonstellaatiosta </w:t>
      </w:r>
      <w:r>
        <w:t xml:space="preserve">- </w:t>
      </w:r>
      <w:r>
        <w:rPr>
          <w:color w:val="228B22"/>
        </w:rPr>
        <w:t xml:space="preserve">rajoitetusta testijärjestelmästä</w:t>
      </w:r>
      <w:r>
        <w:rPr>
          <w:color w:val="A0522D"/>
        </w:rPr>
        <w:t xml:space="preserve">, joka on toiminut </w:t>
      </w:r>
      <w:r>
        <w:rPr>
          <w:color w:val="191970"/>
        </w:rPr>
        <w:t xml:space="preserve">vuodesta 2000 lähtien</w:t>
      </w:r>
      <w:r>
        <w:rPr>
          <w:color w:val="A0522D"/>
        </w:rPr>
        <w:t xml:space="preserve">, ja </w:t>
      </w:r>
      <w:r>
        <w:rPr>
          <w:color w:val="8B0000"/>
        </w:rPr>
        <w:t xml:space="preserve">täysimittaisesta maailmanlaajuisesta navigointijärjestelmästä</w:t>
      </w:r>
      <w:r>
        <w:t xml:space="preserve">, joka on parhaillaan rakenteilla.</w:t>
      </w:r>
    </w:p>
    <w:p>
      <w:r>
        <w:rPr>
          <w:b/>
        </w:rPr>
        <w:t xml:space="preserve">Kysymys 0</w:t>
      </w:r>
    </w:p>
    <w:p>
      <w:r>
        <w:t xml:space="preserve">Mikä on BeiDou-navigointisatelliittijärjestelmä?</w:t>
      </w:r>
    </w:p>
    <w:p>
      <w:r>
        <w:rPr>
          <w:b/>
        </w:rPr>
        <w:t xml:space="preserve">Kysymys 1</w:t>
      </w:r>
    </w:p>
    <w:p>
      <w:r>
        <w:t xml:space="preserve">Kuinka monta satelliittikonstellaatiota BeiDou-navigointisatelliittijärjestelmässä on?</w:t>
      </w:r>
    </w:p>
    <w:p>
      <w:r>
        <w:rPr>
          <w:b/>
        </w:rPr>
        <w:t xml:space="preserve">Kysymys 2</w:t>
      </w:r>
    </w:p>
    <w:p>
      <w:r>
        <w:t xml:space="preserve">Mitkä ovat kaksi satelliittikonstellaatiota?</w:t>
      </w:r>
    </w:p>
    <w:p>
      <w:r>
        <w:rPr>
          <w:b/>
        </w:rPr>
        <w:t xml:space="preserve">Kysymys 3</w:t>
      </w:r>
    </w:p>
    <w:p>
      <w:r>
        <w:t xml:space="preserve">Kuinka kauan rajoitettu testausjärjestelmä on ollut toiminnassa?</w:t>
      </w:r>
    </w:p>
    <w:p>
      <w:r>
        <w:rPr>
          <w:b/>
        </w:rPr>
        <w:t xml:space="preserve">Kysymys 4</w:t>
      </w:r>
    </w:p>
    <w:p>
      <w:r>
        <w:t xml:space="preserve">Miten BeiDou-navigointisatelliittijärjestelmä kirjoitetaan perinteisellä kiinaksi?</w:t>
      </w:r>
    </w:p>
    <w:p>
      <w:r>
        <w:rPr>
          <w:b/>
        </w:rPr>
        <w:t xml:space="preserve">Kysymys 5</w:t>
      </w:r>
    </w:p>
    <w:p>
      <w:r>
        <w:t xml:space="preserve">Mikä on rajoitettu satelliittinavigointijärjestelmä?</w:t>
      </w:r>
    </w:p>
    <w:p>
      <w:r>
        <w:rPr>
          <w:b/>
        </w:rPr>
        <w:t xml:space="preserve">Kysymys 6</w:t>
      </w:r>
    </w:p>
    <w:p>
      <w:r>
        <w:t xml:space="preserve">BeiDou-navigointisatelliittijärjestelmä koostuu kolmesta erillisestä mistä? </w:t>
      </w:r>
    </w:p>
    <w:p>
      <w:r>
        <w:rPr>
          <w:b/>
        </w:rPr>
        <w:t xml:space="preserve">Kysymys 7</w:t>
      </w:r>
    </w:p>
    <w:p>
      <w:r>
        <w:t xml:space="preserve">Millainen järjestelmä on ollut käytössä vuodesta 2010 lähtien?</w:t>
      </w:r>
    </w:p>
    <w:p>
      <w:r>
        <w:rPr>
          <w:b/>
        </w:rPr>
        <w:t xml:space="preserve">Kysymys 8</w:t>
      </w:r>
    </w:p>
    <w:p>
      <w:r>
        <w:t xml:space="preserve">Mikä järjestelmä ei ole enää rakenteilla?</w:t>
      </w:r>
    </w:p>
    <w:p>
      <w:r>
        <w:rPr>
          <w:b/>
        </w:rPr>
        <w:t xml:space="preserve">Teksti numero 1</w:t>
      </w:r>
    </w:p>
    <w:p>
      <w:r>
        <w:t xml:space="preserve">Ensimmäinen </w:t>
      </w:r>
      <w:r>
        <w:t xml:space="preserve">BeiDou-järjestelmä, viralliselta nimeltään </w:t>
      </w:r>
      <w:r>
        <w:rPr>
          <w:color w:val="DCDCDC"/>
        </w:rPr>
        <w:t xml:space="preserve">BeiDou Satellite Navigation Experimental System </w:t>
      </w:r>
      <w:r>
        <w:t xml:space="preserve">(yksinkertaistettu kiina: 北斗卫星导航试验系统; perinteinen kiina: 北斗衛星導航試驗系統; pinyin: Běidǒu wèixīng dǎoháng shìyàn xìtǒng) ja tunnetaan myös nimellä </w:t>
      </w:r>
      <w:r>
        <w:rPr>
          <w:color w:val="2F4F4F"/>
        </w:rPr>
        <w:t xml:space="preserve">BeiDou-1</w:t>
      </w:r>
      <w:r>
        <w:t xml:space="preserve">, koostuu </w:t>
      </w:r>
      <w:r>
        <w:rPr>
          <w:color w:val="556B2F"/>
        </w:rPr>
        <w:t xml:space="preserve">kolmesta </w:t>
      </w:r>
      <w:r>
        <w:t xml:space="preserve">satelliitista ja tarjoaa </w:t>
      </w:r>
      <w:r>
        <w:rPr>
          <w:color w:val="6B8E23"/>
        </w:rPr>
        <w:t xml:space="preserve">rajoitetun kattavuuden ja sovelluksia. </w:t>
      </w:r>
      <w:r>
        <w:t xml:space="preserve">Se on tarjonnut navigointipalveluita </w:t>
      </w:r>
      <w:r>
        <w:rPr>
          <w:color w:val="A0522D"/>
        </w:rPr>
        <w:t xml:space="preserve">lähinnä asiakkaille Kiinassa ja sen lähialueilla </w:t>
      </w:r>
      <w:r>
        <w:rPr>
          <w:color w:val="228B22"/>
        </w:rPr>
        <w:t xml:space="preserve">vuodesta 2000 lähtien</w:t>
      </w:r>
      <w:r>
        <w:t xml:space="preserve">.</w:t>
      </w:r>
    </w:p>
    <w:p>
      <w:r>
        <w:rPr>
          <w:b/>
        </w:rPr>
        <w:t xml:space="preserve">Kysymys 0</w:t>
      </w:r>
    </w:p>
    <w:p>
      <w:r>
        <w:t xml:space="preserve">Mikä oli ensimmäisen BeiDou-järjestelmän nimi?</w:t>
      </w:r>
    </w:p>
    <w:p>
      <w:r>
        <w:rPr>
          <w:b/>
        </w:rPr>
        <w:t xml:space="preserve">Kysymys 1</w:t>
      </w:r>
    </w:p>
    <w:p>
      <w:r>
        <w:t xml:space="preserve">Kenelle BeiDou-1 toimii?</w:t>
      </w:r>
    </w:p>
    <w:p>
      <w:r>
        <w:rPr>
          <w:b/>
        </w:rPr>
        <w:t xml:space="preserve">Kysymys 2</w:t>
      </w:r>
    </w:p>
    <w:p>
      <w:r>
        <w:t xml:space="preserve">Mikä on toinen nimi BeiDou-satelliittinavigoinnin koejärjestelmälle?</w:t>
      </w:r>
    </w:p>
    <w:p>
      <w:r>
        <w:rPr>
          <w:b/>
        </w:rPr>
        <w:t xml:space="preserve">Kysymys 3</w:t>
      </w:r>
    </w:p>
    <w:p>
      <w:r>
        <w:t xml:space="preserve">Kuinka monta satelliittia BeiDou-1:llä on?</w:t>
      </w:r>
    </w:p>
    <w:p>
      <w:r>
        <w:rPr>
          <w:b/>
        </w:rPr>
        <w:t xml:space="preserve">Kysymys 4</w:t>
      </w:r>
    </w:p>
    <w:p>
      <w:r>
        <w:t xml:space="preserve">Kuinka kauan BeiDou-1 on ollut toiminnassa?</w:t>
      </w:r>
    </w:p>
    <w:p>
      <w:r>
        <w:rPr>
          <w:b/>
        </w:rPr>
        <w:t xml:space="preserve">Kysymys 5</w:t>
      </w:r>
    </w:p>
    <w:p>
      <w:r>
        <w:t xml:space="preserve">Mikä järjestelmä on tarjonnut palveluja asiakkaille Kiinassa vuodesta 1997 lähtien?</w:t>
      </w:r>
    </w:p>
    <w:p>
      <w:r>
        <w:rPr>
          <w:b/>
        </w:rPr>
        <w:t xml:space="preserve">Kysymys 6</w:t>
      </w:r>
    </w:p>
    <w:p>
      <w:r>
        <w:t xml:space="preserve">Mikä järjestelmä tunnetaan myös nimellä BeiDou-2?</w:t>
      </w:r>
    </w:p>
    <w:p>
      <w:r>
        <w:rPr>
          <w:b/>
        </w:rPr>
        <w:t xml:space="preserve">Kysymys 7</w:t>
      </w:r>
    </w:p>
    <w:p>
      <w:r>
        <w:t xml:space="preserve">BeiDou-1 koostuu seitsemästä satelliitista, ja mitä se tarjoaa? </w:t>
      </w:r>
    </w:p>
    <w:p>
      <w:r>
        <w:rPr>
          <w:b/>
        </w:rPr>
        <w:t xml:space="preserve">Kysymys 8</w:t>
      </w:r>
    </w:p>
    <w:p>
      <w:r>
        <w:t xml:space="preserve">Mikä järjestelmä tarjoaa palveluja asiakkaille Perussa ja sen ympäristössä?</w:t>
      </w:r>
    </w:p>
    <w:p>
      <w:r>
        <w:rPr>
          <w:b/>
        </w:rPr>
        <w:t xml:space="preserve">Teksti numero 2</w:t>
      </w:r>
    </w:p>
    <w:p>
      <w:r>
        <w:t xml:space="preserve">Järjestelmän toinen sukupolvi, jonka virallinen nimi on </w:t>
      </w:r>
      <w:r>
        <w:rPr>
          <w:color w:val="A9A9A9"/>
        </w:rPr>
        <w:t xml:space="preserve">BeiDou Navigation Satellite System </w:t>
      </w:r>
      <w:r>
        <w:t xml:space="preserve">(BDS) ja joka tunnetaan myös nimellä </w:t>
      </w:r>
      <w:r>
        <w:rPr>
          <w:color w:val="DCDCDC"/>
        </w:rPr>
        <w:t xml:space="preserve">COMPASS tai BeiDou-2, on </w:t>
      </w:r>
      <w:r>
        <w:t xml:space="preserve">satelliiteista</w:t>
      </w:r>
      <w:r>
        <w:rPr>
          <w:color w:val="2F4F4F"/>
        </w:rPr>
        <w:t xml:space="preserve">35</w:t>
      </w:r>
      <w:r>
        <w:t xml:space="preserve"> koostuva maailmanlaajuinen satelliittinavigointijärjestelmä, joka on </w:t>
      </w:r>
      <w:r>
        <w:t xml:space="preserve">rakenteilla </w:t>
      </w:r>
      <w:r>
        <w:rPr>
          <w:color w:val="556B2F"/>
        </w:rPr>
        <w:t xml:space="preserve">tammikuussa 2015</w:t>
      </w:r>
      <w:r>
        <w:t xml:space="preserve">[update]. Se otettiin käyttöön Kiinassa </w:t>
      </w:r>
      <w:r>
        <w:rPr>
          <w:color w:val="6B8E23"/>
        </w:rPr>
        <w:t xml:space="preserve">joulukuussa 2011</w:t>
      </w:r>
      <w:r>
        <w:t xml:space="preserve">, jolloin </w:t>
      </w:r>
      <w:r>
        <w:t xml:space="preserve">satelliitit</w:t>
      </w:r>
      <w:r>
        <w:rPr>
          <w:color w:val="A0522D"/>
        </w:rPr>
        <w:t xml:space="preserve">10</w:t>
      </w:r>
      <w:r>
        <w:t xml:space="preserve"> olivat käytössä, ja se alkoi tarjota palveluja asiakkaille Aasian ja Tyynenmeren alueella joulukuussa</w:t>
      </w:r>
      <w:r>
        <w:rPr>
          <w:color w:val="228B22"/>
        </w:rPr>
        <w:t xml:space="preserve">2012</w:t>
      </w:r>
      <w:r>
        <w:t xml:space="preserve"> . Sen on tarkoitus alkaa palvella maailmanlaajuisia asiakkaita sen valmistuttua vuonna 2020.</w:t>
      </w:r>
    </w:p>
    <w:p>
      <w:r>
        <w:rPr>
          <w:b/>
        </w:rPr>
        <w:t xml:space="preserve">Kysymys 0</w:t>
      </w:r>
    </w:p>
    <w:p>
      <w:r>
        <w:t xml:space="preserve">Mikä on BDS:n toisen sukupolven nimi?</w:t>
      </w:r>
    </w:p>
    <w:p>
      <w:r>
        <w:rPr>
          <w:b/>
        </w:rPr>
        <w:t xml:space="preserve">Kysymys 1</w:t>
      </w:r>
    </w:p>
    <w:p>
      <w:r>
        <w:t xml:space="preserve">Mikä on toinen nimi BeiDou-navigointisatelliittijärjestelmälle?</w:t>
      </w:r>
    </w:p>
    <w:p>
      <w:r>
        <w:rPr>
          <w:b/>
        </w:rPr>
        <w:t xml:space="preserve">Kysymys 2</w:t>
      </w:r>
    </w:p>
    <w:p>
      <w:r>
        <w:t xml:space="preserve">Kuinka monta satelliittia BeiDou-2:ssa on?</w:t>
      </w:r>
    </w:p>
    <w:p>
      <w:r>
        <w:rPr>
          <w:b/>
        </w:rPr>
        <w:t xml:space="preserve">Kysymys 3</w:t>
      </w:r>
    </w:p>
    <w:p>
      <w:r>
        <w:t xml:space="preserve">Milloin BeiDou-2:n rakentaminen aloitettiin?</w:t>
      </w:r>
    </w:p>
    <w:p>
      <w:r>
        <w:rPr>
          <w:b/>
        </w:rPr>
        <w:t xml:space="preserve">Kysymys 4</w:t>
      </w:r>
    </w:p>
    <w:p>
      <w:r>
        <w:t xml:space="preserve">Milloin BeiDou-2 aloitti toimintansa?</w:t>
      </w:r>
    </w:p>
    <w:p>
      <w:r>
        <w:rPr>
          <w:b/>
        </w:rPr>
        <w:t xml:space="preserve">Kysymys 5</w:t>
      </w:r>
    </w:p>
    <w:p>
      <w:r>
        <w:t xml:space="preserve">Mikä järjestelmä on rakenteilla toukokuuhun 2017 asti? </w:t>
      </w:r>
    </w:p>
    <w:p>
      <w:r>
        <w:rPr>
          <w:b/>
        </w:rPr>
        <w:t xml:space="preserve">Kysymys 6</w:t>
      </w:r>
    </w:p>
    <w:p>
      <w:r>
        <w:t xml:space="preserve">Mikä järjestelmä tunnetaan myös nimellä COMPANION tai BeiDou-23?</w:t>
      </w:r>
    </w:p>
    <w:p>
      <w:r>
        <w:rPr>
          <w:b/>
        </w:rPr>
        <w:t xml:space="preserve">Kysymys 7</w:t>
      </w:r>
    </w:p>
    <w:p>
      <w:r>
        <w:t xml:space="preserve">Mikä järjestelmä on toiminut Kiinassa joulukuusta 2012 lähtien?</w:t>
      </w:r>
    </w:p>
    <w:p>
      <w:r>
        <w:rPr>
          <w:b/>
        </w:rPr>
        <w:t xml:space="preserve">Kysymys 8</w:t>
      </w:r>
    </w:p>
    <w:p>
      <w:r>
        <w:t xml:space="preserve">Kuinka monta satelliittia BeiDou-1 on käytössä?</w:t>
      </w:r>
    </w:p>
    <w:p>
      <w:r>
        <w:rPr>
          <w:b/>
        </w:rPr>
        <w:t xml:space="preserve">Kysymys 9</w:t>
      </w:r>
    </w:p>
    <w:p>
      <w:r>
        <w:t xml:space="preserve">Minä vuonna BeiDou-2 aloitti palvelujen tarjoamisen asiakkaille Etelä-Amerikassa?</w:t>
      </w:r>
    </w:p>
    <w:p>
      <w:r>
        <w:rPr>
          <w:b/>
        </w:rPr>
        <w:t xml:space="preserve">Teksti numero 3</w:t>
      </w:r>
    </w:p>
    <w:p>
      <w:r>
        <w:rPr>
          <w:color w:val="A9A9A9"/>
        </w:rPr>
        <w:t xml:space="preserve">Vuoden 2015 </w:t>
      </w:r>
      <w:r>
        <w:t xml:space="preserve">puolivälissä </w:t>
      </w:r>
      <w:r>
        <w:t xml:space="preserve">Kiina aloitti kolmannen sukupolven BeiDou-järjestelmän (</w:t>
      </w:r>
      <w:r>
        <w:rPr>
          <w:color w:val="DCDCDC"/>
        </w:rPr>
        <w:t xml:space="preserve">BDS-3) </w:t>
      </w:r>
      <w:r>
        <w:t xml:space="preserve">rakentamisen </w:t>
      </w:r>
      <w:r>
        <w:t xml:space="preserve">maailmanlaajuiseen peittojärjestelmään. Ensimmäinen </w:t>
      </w:r>
      <w:r>
        <w:rPr>
          <w:color w:val="2F4F4F"/>
        </w:rPr>
        <w:t xml:space="preserve">BDS-3-satelliitti </w:t>
      </w:r>
      <w:r>
        <w:t xml:space="preserve">laukaistiin </w:t>
      </w:r>
      <w:r>
        <w:rPr>
          <w:color w:val="556B2F"/>
        </w:rPr>
        <w:t xml:space="preserve">30. syyskuuta 2015</w:t>
      </w:r>
      <w:r>
        <w:t xml:space="preserve">. </w:t>
      </w:r>
      <w:r>
        <w:rPr>
          <w:color w:val="6B8E23"/>
        </w:rPr>
        <w:t xml:space="preserve">Maaliskuuhun </w:t>
      </w:r>
      <w:r>
        <w:t xml:space="preserve">2016 </w:t>
      </w:r>
      <w:r>
        <w:t xml:space="preserve">mennessä </w:t>
      </w:r>
      <w:r>
        <w:t xml:space="preserve">BDS-3</w:t>
      </w:r>
      <w:r>
        <w:rPr>
          <w:color w:val="A0522D"/>
        </w:rPr>
        <w:t xml:space="preserve">4</w:t>
      </w:r>
      <w:r>
        <w:t xml:space="preserve">:n kiertoradalla olevat validointisatelliitit on laukaistu</w:t>
      </w:r>
      <w:r>
        <w:t xml:space="preserve">.</w:t>
      </w:r>
    </w:p>
    <w:p>
      <w:r>
        <w:rPr>
          <w:b/>
        </w:rPr>
        <w:t xml:space="preserve">Kysymys 0</w:t>
      </w:r>
    </w:p>
    <w:p>
      <w:r>
        <w:t xml:space="preserve">Milloin Kiina aloitti kolmannen BeiDou-järjestelmän rakentamisen?</w:t>
      </w:r>
    </w:p>
    <w:p>
      <w:r>
        <w:rPr>
          <w:b/>
        </w:rPr>
        <w:t xml:space="preserve">Kysymys 1</w:t>
      </w:r>
    </w:p>
    <w:p>
      <w:r>
        <w:t xml:space="preserve">Mikä on kolmannen BeiDou-järjestelmän nimi?</w:t>
      </w:r>
    </w:p>
    <w:p>
      <w:r>
        <w:rPr>
          <w:b/>
        </w:rPr>
        <w:t xml:space="preserve">Kysymys 2</w:t>
      </w:r>
    </w:p>
    <w:p>
      <w:r>
        <w:t xml:space="preserve">Milloin ensimmäinen BDS-3-satelliitti laukaistiin?</w:t>
      </w:r>
    </w:p>
    <w:p>
      <w:r>
        <w:rPr>
          <w:b/>
        </w:rPr>
        <w:t xml:space="preserve">Kysymys 3</w:t>
      </w:r>
    </w:p>
    <w:p>
      <w:r>
        <w:t xml:space="preserve">Kuinka monta BDS-3-satelliittia on laukaistu?</w:t>
      </w:r>
    </w:p>
    <w:p>
      <w:r>
        <w:rPr>
          <w:b/>
        </w:rPr>
        <w:t xml:space="preserve">Kysymys 4</w:t>
      </w:r>
    </w:p>
    <w:p>
      <w:r>
        <w:t xml:space="preserve">Minkä järjestelmän rakentamisen Kiina aloitti maaliskuussa 2017?</w:t>
      </w:r>
    </w:p>
    <w:p>
      <w:r>
        <w:rPr>
          <w:b/>
        </w:rPr>
        <w:t xml:space="preserve">Kysymys 5</w:t>
      </w:r>
    </w:p>
    <w:p>
      <w:r>
        <w:t xml:space="preserve">Mikä satelliitti laukaistiin ensimmäisen kerran 27. syyskuuta 2015?</w:t>
      </w:r>
    </w:p>
    <w:p>
      <w:r>
        <w:rPr>
          <w:b/>
        </w:rPr>
        <w:t xml:space="preserve">Kysymys 6</w:t>
      </w:r>
    </w:p>
    <w:p>
      <w:r>
        <w:t xml:space="preserve">Missä kuussa vuonna 2016 oli 17 BDS-3-satelliittia kiertoradalla?</w:t>
      </w:r>
    </w:p>
    <w:p>
      <w:r>
        <w:rPr>
          <w:b/>
        </w:rPr>
        <w:t xml:space="preserve">Kysymys 7</w:t>
      </w:r>
    </w:p>
    <w:p>
      <w:r>
        <w:t xml:space="preserve">Milloin Afrikka aloitti kolmannen BeiDou-järjestelmän rakentamisen?</w:t>
      </w:r>
    </w:p>
    <w:p>
      <w:r>
        <w:rPr>
          <w:b/>
        </w:rPr>
        <w:t xml:space="preserve">Kysymys 8</w:t>
      </w:r>
    </w:p>
    <w:p>
      <w:r>
        <w:t xml:space="preserve">Kuinka monta BDS-20-satelliittia on laukaistu?</w:t>
      </w:r>
    </w:p>
    <w:p>
      <w:r>
        <w:rPr>
          <w:b/>
        </w:rPr>
        <w:t xml:space="preserve">Teksti numero 4</w:t>
      </w:r>
    </w:p>
    <w:p>
      <w:r>
        <w:t xml:space="preserve">China daily -lehden mukaan. </w:t>
      </w:r>
      <w:r>
        <w:rPr>
          <w:color w:val="A9A9A9"/>
        </w:rPr>
        <w:t xml:space="preserve">Viisitoista vuotta </w:t>
      </w:r>
      <w:r>
        <w:t xml:space="preserve">satelliittijärjestelmän käynnistämisen jälkeen se tuottaa nyt </w:t>
      </w:r>
      <w:r>
        <w:rPr>
          <w:color w:val="DCDCDC"/>
        </w:rPr>
        <w:t xml:space="preserve">31,5 miljardia dollaria </w:t>
      </w:r>
      <w:r>
        <w:t xml:space="preserve">suurille yrityksille, kuten </w:t>
      </w:r>
      <w:r>
        <w:rPr>
          <w:color w:val="2F4F4F"/>
        </w:rPr>
        <w:t xml:space="preserve">China Aerospace Science and Industry Corp, AutoNavi Holdings Ltd ja China North Industries Group Corp.</w:t>
      </w:r>
    </w:p>
    <w:p>
      <w:r>
        <w:rPr>
          <w:b/>
        </w:rPr>
        <w:t xml:space="preserve">Kysymys 0</w:t>
      </w:r>
    </w:p>
    <w:p>
      <w:r>
        <w:t xml:space="preserve">Kuinka kauan sitten BeiDou-satelliittijärjestelmä käynnistettiin ensimmäisen kerran?</w:t>
      </w:r>
    </w:p>
    <w:p>
      <w:r>
        <w:rPr>
          <w:b/>
        </w:rPr>
        <w:t xml:space="preserve">Kysymys 1</w:t>
      </w:r>
    </w:p>
    <w:p>
      <w:r>
        <w:t xml:space="preserve">Kuinka paljon BDS-järjestelmä tuottaa yrityksille tuloja?</w:t>
      </w:r>
    </w:p>
    <w:p>
      <w:r>
        <w:rPr>
          <w:b/>
        </w:rPr>
        <w:t xml:space="preserve">Kysymys 2</w:t>
      </w:r>
    </w:p>
    <w:p>
      <w:r>
        <w:t xml:space="preserve">Mitkä yritykset hyötyvät BDS-järjestelmästä?</w:t>
      </w:r>
    </w:p>
    <w:p>
      <w:r>
        <w:rPr>
          <w:b/>
        </w:rPr>
        <w:t xml:space="preserve">Kysymys 3</w:t>
      </w:r>
    </w:p>
    <w:p>
      <w:r>
        <w:t xml:space="preserve">Kuinka kauan sitten BlueDynamite-satelliittijärjestelmä käynnistettiin ensimmäisen kerran?</w:t>
      </w:r>
    </w:p>
    <w:p>
      <w:r>
        <w:rPr>
          <w:b/>
        </w:rPr>
        <w:t xml:space="preserve">Kysymys 4</w:t>
      </w:r>
    </w:p>
    <w:p>
      <w:r>
        <w:t xml:space="preserve">Kuinka paljon tuloja ABC-järjestelmä tuottaa yrityksille?</w:t>
      </w:r>
    </w:p>
    <w:p>
      <w:r>
        <w:rPr>
          <w:b/>
        </w:rPr>
        <w:t xml:space="preserve">Kysymys 5</w:t>
      </w:r>
    </w:p>
    <w:p>
      <w:r>
        <w:t xml:space="preserve">Mitkä yritykset kärsivät tappioita BDS-järjestelmästä?</w:t>
      </w:r>
    </w:p>
    <w:p>
      <w:r>
        <w:rPr>
          <w:b/>
        </w:rPr>
        <w:t xml:space="preserve">Kysymys 6</w:t>
      </w:r>
    </w:p>
    <w:p>
      <w:r>
        <w:t xml:space="preserve">Kuinka paljon satelliittijärjestelmä tuottaa voittoa 17 vuotta laukaisun jälkeen?</w:t>
      </w:r>
    </w:p>
    <w:p>
      <w:r>
        <w:rPr>
          <w:b/>
        </w:rPr>
        <w:t xml:space="preserve">Teksti numero 5</w:t>
      </w:r>
    </w:p>
    <w:p>
      <w:r>
        <w:t xml:space="preserve">Järjestelmän virallinen englanninkielinen nimi on </w:t>
      </w:r>
      <w:r>
        <w:rPr>
          <w:color w:val="A9A9A9"/>
        </w:rPr>
        <w:t xml:space="preserve">BeiDou Navigation Satellite System</w:t>
      </w:r>
      <w:r>
        <w:t xml:space="preserve">. </w:t>
      </w:r>
      <w:r>
        <w:t xml:space="preserve">Se on nimetty </w:t>
      </w:r>
      <w:r>
        <w:rPr>
          <w:color w:val="DCDCDC"/>
        </w:rPr>
        <w:t xml:space="preserve">Ison kyykäärmeen tähtikuvion </w:t>
      </w:r>
      <w:r>
        <w:t xml:space="preserve">mukaan, </w:t>
      </w:r>
      <w:r>
        <w:t xml:space="preserve">joka tunnetaan kiinaksi </w:t>
      </w:r>
      <w:r>
        <w:rPr>
          <w:color w:val="2F4F4F"/>
        </w:rPr>
        <w:t xml:space="preserve">Běidǒu</w:t>
      </w:r>
      <w:r>
        <w:t xml:space="preserve">. </w:t>
      </w:r>
      <w:r>
        <w:t xml:space="preserve">Nimi tarkoittaa kirjaimellisesti "</w:t>
      </w:r>
      <w:r>
        <w:rPr>
          <w:color w:val="556B2F"/>
        </w:rPr>
        <w:t xml:space="preserve">Northern Dipper</w:t>
      </w:r>
      <w:r>
        <w:t xml:space="preserve">" </w:t>
      </w:r>
      <w:r>
        <w:t xml:space="preserve">(</w:t>
      </w:r>
      <w:r>
        <w:rPr>
          <w:color w:val="556B2F"/>
        </w:rPr>
        <w:t xml:space="preserve">Pohjoinen kyykkynen</w:t>
      </w:r>
      <w:r>
        <w:t xml:space="preserve">), nimitys, jonka </w:t>
      </w:r>
      <w:r>
        <w:rPr>
          <w:color w:val="6B8E23"/>
        </w:rPr>
        <w:t xml:space="preserve">muinaiset kiinalaiset tähtitieteilijät</w:t>
      </w:r>
      <w:r>
        <w:t xml:space="preserve"> antoivat </w:t>
      </w:r>
      <w:r>
        <w:t xml:space="preserve">Ursa Major -tähdistön seitsemälle kirkkaimmalle tähdelle</w:t>
      </w:r>
      <w:r>
        <w:t xml:space="preserve">.</w:t>
      </w:r>
      <w:r>
        <w:t xml:space="preserve"> Historiallisesti tätä tähtijoukkoa käytettiin navigoinnissa </w:t>
      </w:r>
      <w:r>
        <w:rPr>
          <w:color w:val="A0522D"/>
        </w:rPr>
        <w:t xml:space="preserve">Pohjantähti Polaris-tähden paikantamiseen</w:t>
      </w:r>
      <w:r>
        <w:t xml:space="preserve">. Näin ollen BeiDou-nimi toimii myös vertauskuvana satelliittinavigointijärjestelmän tarkoituksesta.</w:t>
      </w:r>
    </w:p>
    <w:p>
      <w:r>
        <w:rPr>
          <w:b/>
        </w:rPr>
        <w:t xml:space="preserve">Kysymys 0</w:t>
      </w:r>
    </w:p>
    <w:p>
      <w:r>
        <w:t xml:space="preserve">Minkä mukaan BeiDou-navigointisatelliittijärjestelmä on nimetty?</w:t>
      </w:r>
    </w:p>
    <w:p>
      <w:r>
        <w:rPr>
          <w:b/>
        </w:rPr>
        <w:t xml:space="preserve">Kysymys 1</w:t>
      </w:r>
    </w:p>
    <w:p>
      <w:r>
        <w:t xml:space="preserve">Mikä on Big Dipper tähdistön nimi kiinaksi?</w:t>
      </w:r>
    </w:p>
    <w:p>
      <w:r>
        <w:rPr>
          <w:b/>
        </w:rPr>
        <w:t xml:space="preserve">Kysymys 2</w:t>
      </w:r>
    </w:p>
    <w:p>
      <w:r>
        <w:t xml:space="preserve">Mitä Běidǒu tarkoittaa?</w:t>
      </w:r>
    </w:p>
    <w:p>
      <w:r>
        <w:rPr>
          <w:b/>
        </w:rPr>
        <w:t xml:space="preserve">Kysymys 3</w:t>
      </w:r>
    </w:p>
    <w:p>
      <w:r>
        <w:t xml:space="preserve">Kuka nimesi tähdistön Běidǒu?</w:t>
      </w:r>
    </w:p>
    <w:p>
      <w:r>
        <w:rPr>
          <w:b/>
        </w:rPr>
        <w:t xml:space="preserve">Kysymys 4</w:t>
      </w:r>
    </w:p>
    <w:p>
      <w:r>
        <w:t xml:space="preserve">Mihin Běidǒu-konstellaatiota käytettiin?</w:t>
      </w:r>
    </w:p>
    <w:p>
      <w:r>
        <w:rPr>
          <w:b/>
        </w:rPr>
        <w:t xml:space="preserve">Kysymys 5</w:t>
      </w:r>
    </w:p>
    <w:p>
      <w:r>
        <w:t xml:space="preserve">Mikä satelliittijärjestelmä on nimetty Little Dipperin mukaan?</w:t>
      </w:r>
    </w:p>
    <w:p>
      <w:r>
        <w:rPr>
          <w:b/>
        </w:rPr>
        <w:t xml:space="preserve">Kysymys 6</w:t>
      </w:r>
    </w:p>
    <w:p>
      <w:r>
        <w:t xml:space="preserve">Mikä on Big Dipper -tähdistön nimi japaniksi?</w:t>
      </w:r>
    </w:p>
    <w:p>
      <w:r>
        <w:rPr>
          <w:b/>
        </w:rPr>
        <w:t xml:space="preserve">Kysymys 7</w:t>
      </w:r>
    </w:p>
    <w:p>
      <w:r>
        <w:t xml:space="preserve">Mitä Yuèliàng tarkoittaa?</w:t>
      </w:r>
    </w:p>
    <w:p>
      <w:r>
        <w:rPr>
          <w:b/>
        </w:rPr>
        <w:t xml:space="preserve">Kysymys 8</w:t>
      </w:r>
    </w:p>
    <w:p>
      <w:r>
        <w:t xml:space="preserve">Mihin Little Dipper -tähdistöä käytettiin?</w:t>
      </w:r>
    </w:p>
    <w:p>
      <w:r>
        <w:rPr>
          <w:b/>
        </w:rPr>
        <w:t xml:space="preserve">Kysymys 9</w:t>
      </w:r>
    </w:p>
    <w:p>
      <w:r>
        <w:t xml:space="preserve">Minkä nimen antropologit antoivat tähdistölle?</w:t>
      </w:r>
    </w:p>
    <w:p>
      <w:r>
        <w:rPr>
          <w:b/>
        </w:rPr>
        <w:t xml:space="preserve">Teksti numero 6</w:t>
      </w:r>
    </w:p>
    <w:p>
      <w:r>
        <w:t xml:space="preserve">Alkuperäisen ajatuksen kiinalaisesta </w:t>
      </w:r>
      <w:r>
        <w:rPr>
          <w:color w:val="A9A9A9"/>
        </w:rPr>
        <w:t xml:space="preserve">satelliittinavigointijärjestelmästä </w:t>
      </w:r>
      <w:r>
        <w:t xml:space="preserve">keksivät </w:t>
      </w:r>
      <w:r>
        <w:rPr>
          <w:color w:val="DCDCDC"/>
        </w:rPr>
        <w:t xml:space="preserve">Chen Fangyun ja hänen kollegansa </w:t>
      </w:r>
      <w:r>
        <w:rPr>
          <w:color w:val="556B2F"/>
        </w:rPr>
        <w:t xml:space="preserve">1980-luvulla</w:t>
      </w:r>
      <w:r>
        <w:t xml:space="preserve">. </w:t>
      </w:r>
      <w:r>
        <w:rPr>
          <w:color w:val="6B8E23"/>
        </w:rPr>
        <w:t xml:space="preserve">Kiinan kansallisen avaruushallinnon </w:t>
      </w:r>
      <w:r>
        <w:t xml:space="preserve">mukaan </w:t>
      </w:r>
      <w:r>
        <w:t xml:space="preserve">järjestelmän kehittäminen toteutettaisiin </w:t>
      </w:r>
      <w:r>
        <w:rPr>
          <w:color w:val="A0522D"/>
        </w:rPr>
        <w:t xml:space="preserve">kolmessa </w:t>
      </w:r>
      <w:r>
        <w:t xml:space="preserve">vaiheessa:</w:t>
      </w:r>
    </w:p>
    <w:p>
      <w:r>
        <w:rPr>
          <w:b/>
        </w:rPr>
        <w:t xml:space="preserve">Kysymys 0</w:t>
      </w:r>
    </w:p>
    <w:p>
      <w:r>
        <w:t xml:space="preserve">Kuka keksi ensimmäisenä idean kiinalaisesta satelliittinavigointijärjestelmästä?</w:t>
      </w:r>
    </w:p>
    <w:p>
      <w:r>
        <w:rPr>
          <w:b/>
        </w:rPr>
        <w:t xml:space="preserve">Kysymys 1</w:t>
      </w:r>
    </w:p>
    <w:p>
      <w:r>
        <w:t xml:space="preserve">Milloin Chen Fangyun sai idean satelliittinavigointijärjestelmästä?</w:t>
      </w:r>
    </w:p>
    <w:p>
      <w:r>
        <w:rPr>
          <w:b/>
        </w:rPr>
        <w:t xml:space="preserve">Kysymys 2</w:t>
      </w:r>
    </w:p>
    <w:p>
      <w:r>
        <w:t xml:space="preserve">Kiinan kansallisen avaruushallinnon mukaan satelliittinavigointijärjestelmä kehitetään kuinka monessa vaiheessa?</w:t>
      </w:r>
    </w:p>
    <w:p>
      <w:r>
        <w:rPr>
          <w:b/>
        </w:rPr>
        <w:t xml:space="preserve">Kysymys 3</w:t>
      </w:r>
    </w:p>
    <w:p>
      <w:r>
        <w:t xml:space="preserve">Kuka keksi ensimmäisenä japanilaisen satelliittinavigointijärjestelmän?</w:t>
      </w:r>
    </w:p>
    <w:p>
      <w:r>
        <w:rPr>
          <w:b/>
        </w:rPr>
        <w:t xml:space="preserve">Kysymys 4</w:t>
      </w:r>
    </w:p>
    <w:p>
      <w:r>
        <w:t xml:space="preserve">Milloin Chen Fangyun sai idean merten navigointijärjestelmästä?</w:t>
      </w:r>
    </w:p>
    <w:p>
      <w:r>
        <w:rPr>
          <w:b/>
        </w:rPr>
        <w:t xml:space="preserve">Kysymys 5</w:t>
      </w:r>
    </w:p>
    <w:p>
      <w:r>
        <w:t xml:space="preserve">Yhdysvaltain kansallinen avaruushallinto sanoi, että satelliittinavigointijärjestelmä kehitettäisiin kuinka monessa vaiheessa?</w:t>
      </w:r>
    </w:p>
    <w:p>
      <w:r>
        <w:rPr>
          <w:b/>
        </w:rPr>
        <w:t xml:space="preserve">Kysymys 6</w:t>
      </w:r>
    </w:p>
    <w:p>
      <w:r>
        <w:t xml:space="preserve">Minkä idean Chen Fangyun keksi vuonna 1924?</w:t>
      </w:r>
    </w:p>
    <w:p>
      <w:r>
        <w:rPr>
          <w:b/>
        </w:rPr>
        <w:t xml:space="preserve">Kysymys 7</w:t>
      </w:r>
    </w:p>
    <w:p>
      <w:r>
        <w:t xml:space="preserve">Kuka sanoi, että järjestelmä kehitettäisiin neljässä vaiheessa?</w:t>
      </w:r>
    </w:p>
    <w:p>
      <w:r>
        <w:rPr>
          <w:b/>
        </w:rPr>
        <w:t xml:space="preserve">Teksti numero 7</w:t>
      </w:r>
    </w:p>
    <w:p>
      <w:r>
        <w:t xml:space="preserve">Ensimmäinen satelliitti, </w:t>
      </w:r>
      <w:r>
        <w:rPr>
          <w:color w:val="A9A9A9"/>
        </w:rPr>
        <w:t xml:space="preserve">BeiDou-1A</w:t>
      </w:r>
      <w:r>
        <w:t xml:space="preserve">, laukaistiin </w:t>
      </w:r>
      <w:r>
        <w:rPr>
          <w:color w:val="DCDCDC"/>
        </w:rPr>
        <w:t xml:space="preserve">30. lokakuuta 2000 </w:t>
      </w:r>
      <w:r>
        <w:t xml:space="preserve">ja BeiDou-1B </w:t>
      </w:r>
      <w:r>
        <w:rPr>
          <w:color w:val="2F4F4F"/>
        </w:rPr>
        <w:t xml:space="preserve">20. joulukuuta </w:t>
      </w:r>
      <w:r>
        <w:t xml:space="preserve">2000</w:t>
      </w:r>
      <w:r>
        <w:t xml:space="preserve">. </w:t>
      </w:r>
      <w:r>
        <w:t xml:space="preserve">Kolmas satelliitti, </w:t>
      </w:r>
      <w:r>
        <w:rPr>
          <w:color w:val="556B2F"/>
        </w:rPr>
        <w:t xml:space="preserve">BeiDou-1C </w:t>
      </w:r>
      <w:r>
        <w:t xml:space="preserve">(</w:t>
      </w:r>
      <w:r>
        <w:rPr>
          <w:color w:val="6B8E23"/>
        </w:rPr>
        <w:t xml:space="preserve">varasatelliitti), asetettiin </w:t>
      </w:r>
      <w:r>
        <w:t xml:space="preserve">kiertoradalle </w:t>
      </w:r>
      <w:r>
        <w:rPr>
          <w:color w:val="A0522D"/>
        </w:rPr>
        <w:t xml:space="preserve">25. toukokuuta 2003</w:t>
      </w:r>
      <w:r>
        <w:t xml:space="preserve">. BeiDou-1C:n onnistunut laukaisu merkitsi myös BeiDou-1-navigointijärjestelmän perustamista.</w:t>
      </w:r>
    </w:p>
    <w:p>
      <w:r>
        <w:rPr>
          <w:b/>
        </w:rPr>
        <w:t xml:space="preserve">Kysymys 0</w:t>
      </w:r>
    </w:p>
    <w:p>
      <w:r>
        <w:t xml:space="preserve">Mikä oli järjestelmän ensimmäisen satelliitin nimi?</w:t>
      </w:r>
    </w:p>
    <w:p>
      <w:r>
        <w:rPr>
          <w:b/>
        </w:rPr>
        <w:t xml:space="preserve">Kysymys 1</w:t>
      </w:r>
    </w:p>
    <w:p>
      <w:r>
        <w:t xml:space="preserve">Milloin BeiDou-1A laukaistiin?</w:t>
      </w:r>
    </w:p>
    <w:p>
      <w:r>
        <w:rPr>
          <w:b/>
        </w:rPr>
        <w:t xml:space="preserve">Kysymys 2</w:t>
      </w:r>
    </w:p>
    <w:p>
      <w:r>
        <w:t xml:space="preserve">Mikä oli järjestelmän kolmannen satelliitin nimi?</w:t>
      </w:r>
    </w:p>
    <w:p>
      <w:r>
        <w:rPr>
          <w:b/>
        </w:rPr>
        <w:t xml:space="preserve">Kysymys 3</w:t>
      </w:r>
    </w:p>
    <w:p>
      <w:r>
        <w:t xml:space="preserve">Mikä oli BeiDou-1C-satelliitin laukaisun tarkoitus?</w:t>
      </w:r>
    </w:p>
    <w:p>
      <w:r>
        <w:rPr>
          <w:b/>
        </w:rPr>
        <w:t xml:space="preserve">Kysymys 4</w:t>
      </w:r>
    </w:p>
    <w:p>
      <w:r>
        <w:t xml:space="preserve">Milloin BeiDou-1C-satelliitti laukaistiin?</w:t>
      </w:r>
    </w:p>
    <w:p>
      <w:r>
        <w:rPr>
          <w:b/>
        </w:rPr>
        <w:t xml:space="preserve">Kysymys 5</w:t>
      </w:r>
    </w:p>
    <w:p>
      <w:r>
        <w:t xml:space="preserve">Mikä oli järjestelmän kahdeksannen satelliitin nimi?</w:t>
      </w:r>
    </w:p>
    <w:p>
      <w:r>
        <w:rPr>
          <w:b/>
        </w:rPr>
        <w:t xml:space="preserve">Kysymys 6</w:t>
      </w:r>
    </w:p>
    <w:p>
      <w:r>
        <w:t xml:space="preserve">Milloin BeiDou-1D käynnistettiin?</w:t>
      </w:r>
    </w:p>
    <w:p>
      <w:r>
        <w:rPr>
          <w:b/>
        </w:rPr>
        <w:t xml:space="preserve">Kysymys 7</w:t>
      </w:r>
    </w:p>
    <w:p>
      <w:r>
        <w:t xml:space="preserve">Mikä oli järjestelmän kolmannen sukellusveneen nimi?</w:t>
      </w:r>
    </w:p>
    <w:p>
      <w:r>
        <w:rPr>
          <w:b/>
        </w:rPr>
        <w:t xml:space="preserve">Kysymys 8</w:t>
      </w:r>
    </w:p>
    <w:p>
      <w:r>
        <w:t xml:space="preserve">Milloin BeiDou-1C-raketti laukaistiin?</w:t>
      </w:r>
    </w:p>
    <w:p>
      <w:r>
        <w:rPr>
          <w:b/>
        </w:rPr>
        <w:t xml:space="preserve">Kysymys 9</w:t>
      </w:r>
    </w:p>
    <w:p>
      <w:r>
        <w:t xml:space="preserve">Milloin BeiDou-1E:n epäonnistunut laukaisu tapahtui?</w:t>
      </w:r>
    </w:p>
    <w:p>
      <w:r>
        <w:rPr>
          <w:b/>
        </w:rPr>
        <w:t xml:space="preserve">Teksti numero 8</w:t>
      </w:r>
    </w:p>
    <w:p>
      <w:r>
        <w:t xml:space="preserve">Kiina ilmoitti </w:t>
      </w:r>
      <w:r>
        <w:rPr>
          <w:color w:val="A9A9A9"/>
        </w:rPr>
        <w:t xml:space="preserve">2. marraskuuta 2006</w:t>
      </w:r>
      <w:r>
        <w:t xml:space="preserve">, että vuodesta 2008 alkaen BeiDou tarjoaa </w:t>
      </w:r>
      <w:r>
        <w:rPr>
          <w:color w:val="DCDCDC"/>
        </w:rPr>
        <w:t xml:space="preserve">avointa palvelua, jonka tarkkuus on </w:t>
      </w:r>
      <w:r>
        <w:rPr>
          <w:color w:val="2F4F4F"/>
        </w:rPr>
        <w:t xml:space="preserve">10 metriä</w:t>
      </w:r>
      <w:r>
        <w:rPr>
          <w:color w:val="DCDCDC"/>
        </w:rPr>
        <w:t xml:space="preserve">, </w:t>
      </w:r>
      <w:r>
        <w:rPr>
          <w:color w:val="556B2F"/>
        </w:rPr>
        <w:t xml:space="preserve">ajoitus </w:t>
      </w:r>
      <w:r>
        <w:rPr>
          <w:color w:val="6B8E23"/>
        </w:rPr>
        <w:t xml:space="preserve">0,2 mikrosekuntia </w:t>
      </w:r>
      <w:r>
        <w:rPr>
          <w:color w:val="556B2F"/>
        </w:rPr>
        <w:t xml:space="preserve">ja nopeus </w:t>
      </w:r>
      <w:r>
        <w:rPr>
          <w:color w:val="A0522D"/>
        </w:rPr>
        <w:t xml:space="preserve">0,2 metriä sekunnissa</w:t>
      </w:r>
      <w:r>
        <w:rPr>
          <w:color w:val="228B22"/>
        </w:rPr>
        <w:t xml:space="preserve">. </w:t>
      </w:r>
      <w:r>
        <w:t xml:space="preserve">[viitattu ]</w:t>
      </w:r>
    </w:p>
    <w:p>
      <w:r>
        <w:rPr>
          <w:b/>
        </w:rPr>
        <w:t xml:space="preserve">Kysymys 0</w:t>
      </w:r>
    </w:p>
    <w:p>
      <w:r>
        <w:t xml:space="preserve">Milloin Kiina ilmoitti BeiDou-järjestelmää koskevista palvelusuunnitelmista?</w:t>
      </w:r>
    </w:p>
    <w:p>
      <w:r>
        <w:rPr>
          <w:b/>
        </w:rPr>
        <w:t xml:space="preserve">Kysymys 1</w:t>
      </w:r>
    </w:p>
    <w:p>
      <w:r>
        <w:t xml:space="preserve">Mikä oli se tarkkuusalue, jonka Kiina lupasi tarjota vuonna 2008 BeiDou-järjestelmällä?</w:t>
      </w:r>
    </w:p>
    <w:p>
      <w:r>
        <w:rPr>
          <w:b/>
        </w:rPr>
        <w:t xml:space="preserve">Kysymys 2</w:t>
      </w:r>
    </w:p>
    <w:p>
      <w:r>
        <w:t xml:space="preserve">Mikä oli se ajoitus ja nopeus, jonka Kiina lupasi tarjota vuonna 2008 BeiDou-järjestelmän avulla?</w:t>
      </w:r>
    </w:p>
    <w:p>
      <w:r>
        <w:rPr>
          <w:b/>
        </w:rPr>
        <w:t xml:space="preserve">Kysymys 3</w:t>
      </w:r>
    </w:p>
    <w:p>
      <w:r>
        <w:t xml:space="preserve">Kiina tarjoaisi suljettua palvelua, jonka tarkkuus olisi mikä?</w:t>
      </w:r>
    </w:p>
    <w:p>
      <w:r>
        <w:rPr>
          <w:b/>
        </w:rPr>
        <w:t xml:space="preserve">Kysymys 4</w:t>
      </w:r>
    </w:p>
    <w:p>
      <w:r>
        <w:t xml:space="preserve">Mitä Japani ilmoitti 2. marraskuuta 2006? </w:t>
      </w:r>
    </w:p>
    <w:p>
      <w:r>
        <w:rPr>
          <w:b/>
        </w:rPr>
        <w:t xml:space="preserve">Kysymys 5</w:t>
      </w:r>
    </w:p>
    <w:p>
      <w:r>
        <w:t xml:space="preserve">Japani lupasi avoimella palvelullaan minkälaisen ajoitusnopeuden?</w:t>
      </w:r>
    </w:p>
    <w:p>
      <w:r>
        <w:rPr>
          <w:b/>
        </w:rPr>
        <w:t xml:space="preserve">Kysymys 6</w:t>
      </w:r>
    </w:p>
    <w:p>
      <w:r>
        <w:t xml:space="preserve">Japani lupasi avoimella palvelullaan mitä nopeutta?</w:t>
      </w:r>
    </w:p>
    <w:p>
      <w:r>
        <w:rPr>
          <w:b/>
        </w:rPr>
        <w:t xml:space="preserve">Kysymys 7</w:t>
      </w:r>
    </w:p>
    <w:p>
      <w:r>
        <w:t xml:space="preserve">Mitä Kiina ilmoitti 22. marraskuuta 2006? </w:t>
      </w:r>
    </w:p>
    <w:p>
      <w:r>
        <w:rPr>
          <w:b/>
        </w:rPr>
        <w:t xml:space="preserve">Teksti numero 9</w:t>
      </w:r>
    </w:p>
    <w:p>
      <w:r>
        <w:rPr>
          <w:color w:val="A9A9A9"/>
        </w:rPr>
        <w:t xml:space="preserve">Helmikuussa </w:t>
      </w:r>
      <w:r>
        <w:rPr>
          <w:color w:val="DCDCDC"/>
        </w:rPr>
        <w:t xml:space="preserve">2007 avaruuteen </w:t>
      </w:r>
      <w:r>
        <w:t xml:space="preserve">lähetettiin </w:t>
      </w:r>
      <w:r>
        <w:t xml:space="preserve">BeiDou-1-järjestelmän neljäs ja viimeinen satelliitti, </w:t>
      </w:r>
      <w:r>
        <w:rPr>
          <w:color w:val="2F4F4F"/>
        </w:rPr>
        <w:t xml:space="preserve">BeiDou-1D </w:t>
      </w:r>
      <w:r>
        <w:t xml:space="preserve">(jota joskus kutsutaan </w:t>
      </w:r>
      <w:r>
        <w:rPr>
          <w:color w:val="556B2F"/>
        </w:rPr>
        <w:t xml:space="preserve">BeiDou-2A:ksi</w:t>
      </w:r>
      <w:r>
        <w:t xml:space="preserve">, koska se </w:t>
      </w:r>
      <w:r>
        <w:rPr>
          <w:color w:val="6B8E23"/>
        </w:rPr>
        <w:t xml:space="preserve">toimii varasatelliittina</w:t>
      </w:r>
      <w:r>
        <w:t xml:space="preserve">). </w:t>
      </w:r>
      <w:r>
        <w:t xml:space="preserve">Satelliitin kerrottiin kärsineen </w:t>
      </w:r>
      <w:r>
        <w:rPr>
          <w:color w:val="228B22"/>
        </w:rPr>
        <w:t xml:space="preserve">ohjausjärjestelmän </w:t>
      </w:r>
      <w:r>
        <w:rPr>
          <w:color w:val="A0522D"/>
        </w:rPr>
        <w:t xml:space="preserve">toimintahäiriöstä, </w:t>
      </w:r>
      <w:r>
        <w:t xml:space="preserve">mutta se saatiin sitten täysin palautettua</w:t>
      </w:r>
      <w:r>
        <w:t xml:space="preserve">.</w:t>
      </w:r>
    </w:p>
    <w:p>
      <w:r>
        <w:rPr>
          <w:b/>
        </w:rPr>
        <w:t xml:space="preserve">Kysymys 0</w:t>
      </w:r>
    </w:p>
    <w:p>
      <w:r>
        <w:t xml:space="preserve">Milloin BeiDou-1-järjestelmän neljäs satelliitti laukaistiin?</w:t>
      </w:r>
    </w:p>
    <w:p>
      <w:r>
        <w:rPr>
          <w:b/>
        </w:rPr>
        <w:t xml:space="preserve">Kysymys 1</w:t>
      </w:r>
    </w:p>
    <w:p>
      <w:r>
        <w:t xml:space="preserve">Mikä on neljännen BeiDou-1-satelliitin nimi?</w:t>
      </w:r>
    </w:p>
    <w:p>
      <w:r>
        <w:rPr>
          <w:b/>
        </w:rPr>
        <w:t xml:space="preserve">Kysymys 2</w:t>
      </w:r>
    </w:p>
    <w:p>
      <w:r>
        <w:t xml:space="preserve">Mikä on satelliitin nimi BeiDou-1D?</w:t>
      </w:r>
    </w:p>
    <w:p>
      <w:r>
        <w:rPr>
          <w:b/>
        </w:rPr>
        <w:t xml:space="preserve">Kysymys 3</w:t>
      </w:r>
    </w:p>
    <w:p>
      <w:r>
        <w:t xml:space="preserve">Mikä on BeiDou-1D-satelliitin tarkoitus?</w:t>
      </w:r>
    </w:p>
    <w:p>
      <w:r>
        <w:rPr>
          <w:b/>
        </w:rPr>
        <w:t xml:space="preserve">Kysymys 4</w:t>
      </w:r>
    </w:p>
    <w:p>
      <w:r>
        <w:t xml:space="preserve">Mitä tapahtui BeiDou-1D-satelliitille, joka piti korjata?</w:t>
      </w:r>
    </w:p>
    <w:p>
      <w:r>
        <w:rPr>
          <w:b/>
        </w:rPr>
        <w:t xml:space="preserve">Kysymys 5</w:t>
      </w:r>
    </w:p>
    <w:p>
      <w:r>
        <w:t xml:space="preserve">Missä kuussa vuonna 2007 laukaistiin BeiDou-1-järjestelmän viides satelliitti?</w:t>
      </w:r>
    </w:p>
    <w:p>
      <w:r>
        <w:rPr>
          <w:b/>
        </w:rPr>
        <w:t xml:space="preserve">Kysymys 6</w:t>
      </w:r>
    </w:p>
    <w:p>
      <w:r>
        <w:t xml:space="preserve">Mikä on viidennen BeiDou-2-satelliitin virallinen nimi?</w:t>
      </w:r>
    </w:p>
    <w:p>
      <w:r>
        <w:rPr>
          <w:b/>
        </w:rPr>
        <w:t xml:space="preserve">Kysymys 7</w:t>
      </w:r>
    </w:p>
    <w:p>
      <w:r>
        <w:t xml:space="preserve">Mikä satelliitti toimii etusatelliittina?</w:t>
      </w:r>
    </w:p>
    <w:p>
      <w:r>
        <w:rPr>
          <w:b/>
        </w:rPr>
        <w:t xml:space="preserve">Kysymys 8</w:t>
      </w:r>
    </w:p>
    <w:p>
      <w:r>
        <w:t xml:space="preserve">Minkä satelliitin nimi on joskus BeiDou-2C?</w:t>
      </w:r>
    </w:p>
    <w:p>
      <w:r>
        <w:rPr>
          <w:b/>
        </w:rPr>
        <w:t xml:space="preserve">Kysymys 9</w:t>
      </w:r>
    </w:p>
    <w:p>
      <w:r>
        <w:t xml:space="preserve">Raporttien mukaan satelliitissa oli ongelmia minkä järjestelmän kanssa, eikä sitä koskaan palautettu kokonaan?</w:t>
      </w:r>
    </w:p>
    <w:p>
      <w:r>
        <w:rPr>
          <w:b/>
        </w:rPr>
        <w:t xml:space="preserve">Teksti numero 10</w:t>
      </w:r>
    </w:p>
    <w:p>
      <w:r>
        <w:rPr>
          <w:color w:val="A9A9A9"/>
        </w:rPr>
        <w:t xml:space="preserve">Huhtikuussa </w:t>
      </w:r>
      <w:r>
        <w:rPr>
          <w:color w:val="DCDCDC"/>
        </w:rPr>
        <w:t xml:space="preserve">2007 </w:t>
      </w:r>
      <w:r>
        <w:t xml:space="preserve">ensimmäinen BeiDou-2-satelliitti, </w:t>
      </w:r>
      <w:r>
        <w:rPr>
          <w:color w:val="2F4F4F"/>
        </w:rPr>
        <w:t xml:space="preserve">Compass-M1 </w:t>
      </w:r>
      <w:r>
        <w:t xml:space="preserve">(jolla validoitiin BeiDou-2:n taajuudet), asetettiin onnistuneesti työkiertoradalleen. Toinen BeiDou-2-konstellaation satelliitti Compass-G2 laukaistiin </w:t>
      </w:r>
      <w:r>
        <w:rPr>
          <w:color w:val="556B2F"/>
        </w:rPr>
        <w:t xml:space="preserve">15. </w:t>
      </w:r>
      <w:r>
        <w:rPr>
          <w:color w:val="6B8E23"/>
        </w:rPr>
        <w:t xml:space="preserve">huhtikuuta </w:t>
      </w:r>
      <w:r>
        <w:rPr>
          <w:color w:val="556B2F"/>
        </w:rPr>
        <w:t xml:space="preserve">2009</w:t>
      </w:r>
      <w:r>
        <w:t xml:space="preserve">. </w:t>
      </w:r>
      <w:r>
        <w:t xml:space="preserve">BeiDou-navigointisatelliittijärjestelmän virallinen verkkosivusto otettiin käyttöön 15. tammikuuta 2010, ja järjestelmän kolmas satelliitti (Compass-G1) vietiin kiertoradalleen </w:t>
      </w:r>
      <w:r>
        <w:rPr>
          <w:color w:val="A0522D"/>
        </w:rPr>
        <w:t xml:space="preserve">17. </w:t>
      </w:r>
      <w:r>
        <w:rPr>
          <w:color w:val="228B22"/>
        </w:rPr>
        <w:t xml:space="preserve">tammikuuta </w:t>
      </w:r>
      <w:r>
        <w:rPr>
          <w:color w:val="A0522D"/>
        </w:rPr>
        <w:t xml:space="preserve">2010</w:t>
      </w:r>
      <w:r>
        <w:t xml:space="preserve"> Pitkä marssi 3C -raketilla</w:t>
      </w:r>
      <w:r>
        <w:t xml:space="preserve">. Neljäs satelliitti laukaistiin onnistuneesti kiertoradalle 2. kesäkuuta 2010. Viides satelliitti laukaistiin avaruuteen Xichangin satelliittilaukaisukeskuksesta LM-3I-kantoraketilla 1. </w:t>
      </w:r>
      <w:r>
        <w:rPr>
          <w:color w:val="191970"/>
        </w:rPr>
        <w:t xml:space="preserve">elokuuta </w:t>
      </w:r>
      <w:r>
        <w:t xml:space="preserve">2010. Kolme kuukautta myöhemmin, 1. </w:t>
      </w:r>
      <w:r>
        <w:rPr>
          <w:color w:val="8B0000"/>
        </w:rPr>
        <w:t xml:space="preserve">marraskuuta </w:t>
      </w:r>
      <w:r>
        <w:t xml:space="preserve">2010</w:t>
      </w:r>
      <w:r>
        <w:t xml:space="preserve">, kuudes satelliitti lähetettiin kiertoradalle LM-3C-raketilla</w:t>
      </w:r>
      <w:r>
        <w:t xml:space="preserve">.</w:t>
      </w:r>
      <w:r>
        <w:t xml:space="preserve"> Toinen satelliitti, Beidou-2/Compass IGSO-5 -satelliitti (viides kallistettu geosynkroninen kiertorata) laukaistiin Xichangin satelliittilaukaisukeskuksesta 1. joulukuuta 2011 (UTC) Pitkä Marssi-3A -kantoraketilla.</w:t>
      </w:r>
    </w:p>
    <w:p>
      <w:r>
        <w:rPr>
          <w:b/>
        </w:rPr>
        <w:t xml:space="preserve">Kysymys 0</w:t>
      </w:r>
    </w:p>
    <w:p>
      <w:r>
        <w:t xml:space="preserve">Milloin ensimmäinen BeiDou-2 -järjestelmän satelliitti laukaistiin?</w:t>
      </w:r>
    </w:p>
    <w:p>
      <w:r>
        <w:rPr>
          <w:b/>
        </w:rPr>
        <w:t xml:space="preserve">Kysymys 1</w:t>
      </w:r>
    </w:p>
    <w:p>
      <w:r>
        <w:t xml:space="preserve">Mikä on BeiDou-2 -järjestelmän ensimmäisen satelliitin nimi?</w:t>
      </w:r>
    </w:p>
    <w:p>
      <w:r>
        <w:rPr>
          <w:b/>
        </w:rPr>
        <w:t xml:space="preserve">Kysymys 2</w:t>
      </w:r>
    </w:p>
    <w:p>
      <w:r>
        <w:t xml:space="preserve">Milloin laukaistiin BeiDou-2 -järjestelmän toinen satelliitti?</w:t>
      </w:r>
    </w:p>
    <w:p>
      <w:r>
        <w:rPr>
          <w:b/>
        </w:rPr>
        <w:t xml:space="preserve">Kysymys 3</w:t>
      </w:r>
    </w:p>
    <w:p>
      <w:r>
        <w:t xml:space="preserve">Milloin BeiDou-2 -järjestelmän kolmas satelliitti laukaistiin?</w:t>
      </w:r>
    </w:p>
    <w:p>
      <w:r>
        <w:rPr>
          <w:b/>
        </w:rPr>
        <w:t xml:space="preserve">Kysymys 4</w:t>
      </w:r>
    </w:p>
    <w:p>
      <w:r>
        <w:t xml:space="preserve">Minkä kuukauden aikana vuonna 2007 BeiDou-X lähetettiin kiertoradalle?</w:t>
      </w:r>
    </w:p>
    <w:p>
      <w:r>
        <w:rPr>
          <w:b/>
        </w:rPr>
        <w:t xml:space="preserve">Kysymys 5</w:t>
      </w:r>
    </w:p>
    <w:p>
      <w:r>
        <w:t xml:space="preserve">Minkä kuukauden aikana vuonna 2007 BeiDou-z lähetettiin kiertoradalle?</w:t>
      </w:r>
    </w:p>
    <w:p>
      <w:r>
        <w:rPr>
          <w:b/>
        </w:rPr>
        <w:t xml:space="preserve">Kysymys 6</w:t>
      </w:r>
    </w:p>
    <w:p>
      <w:r>
        <w:t xml:space="preserve">Minkä kuukauden aikana vuonna 2007 BeiDou-Y33 asetettiin kiertoradalle?</w:t>
      </w:r>
    </w:p>
    <w:p>
      <w:r>
        <w:rPr>
          <w:b/>
        </w:rPr>
        <w:t xml:space="preserve">Kysymys 7</w:t>
      </w:r>
    </w:p>
    <w:p>
      <w:r>
        <w:t xml:space="preserve">Minkä kuukauden aikana vuonna 2007 BeiJang-X lähetettiin kiertoradalle?</w:t>
      </w:r>
    </w:p>
    <w:p>
      <w:r>
        <w:rPr>
          <w:b/>
        </w:rPr>
        <w:t xml:space="preserve">Kysymys 8</w:t>
      </w:r>
    </w:p>
    <w:p>
      <w:r>
        <w:t xml:space="preserve">Minkä kuukauden aikana vuonna 2007 SweiDou-X lähetettiin kiertoradalle?</w:t>
      </w:r>
    </w:p>
    <w:p>
      <w:r>
        <w:rPr>
          <w:b/>
        </w:rPr>
        <w:t xml:space="preserve">Teksti numero 11</w:t>
      </w:r>
    </w:p>
    <w:p>
      <w:r>
        <w:t xml:space="preserve">Syyskuussa 2003 Kiina aikoi liittyä eurooppalaiseen Galileo-paikannusjärjestelmähankkeeseen ja investoida </w:t>
      </w:r>
      <w:r>
        <w:t xml:space="preserve">Galileoon </w:t>
      </w:r>
      <w:r>
        <w:rPr>
          <w:color w:val="A9A9A9"/>
        </w:rPr>
        <w:t xml:space="preserve">230 miljoonaa euroa </w:t>
      </w:r>
      <w:r>
        <w:rPr>
          <w:color w:val="DCDCDC"/>
        </w:rPr>
        <w:t xml:space="preserve">(</w:t>
      </w:r>
      <w:r>
        <w:rPr>
          <w:color w:val="2F4F4F"/>
        </w:rPr>
        <w:t xml:space="preserve">296 miljoonaa Yhdysvaltain dollaria</w:t>
      </w:r>
      <w:r>
        <w:rPr>
          <w:color w:val="DCDCDC"/>
        </w:rPr>
        <w:t xml:space="preserve">, 160 miljoonaa Englannin puntaa) </w:t>
      </w:r>
      <w:r>
        <w:t xml:space="preserve">seuraavien vuosien aikana. Tuolloin </w:t>
      </w:r>
      <w:r>
        <w:t xml:space="preserve">uskottiin, että Kiinan BeiDou-navigointijärjestelmää käyttäisivät </w:t>
      </w:r>
      <w:r>
        <w:rPr>
          <w:color w:val="556B2F"/>
        </w:rPr>
        <w:t xml:space="preserve">vain sen asevoimat</w:t>
      </w:r>
      <w:r>
        <w:t xml:space="preserve">. </w:t>
      </w:r>
      <w:r>
        <w:rPr>
          <w:color w:val="6B8E23"/>
        </w:rPr>
        <w:t xml:space="preserve">Lokakuussa </w:t>
      </w:r>
      <w:r>
        <w:t xml:space="preserve">2004 </w:t>
      </w:r>
      <w:r>
        <w:t xml:space="preserve">Kiina liittyi virallisesti Galileo-hankkeeseen allekirjoittamalla </w:t>
      </w:r>
      <w:r>
        <w:t xml:space="preserve">Galileo-yhteisyrityksen (GJU) ja Kiinan kansallisen kaukokartoituskeskuksen (NRSCC) välisen </w:t>
      </w:r>
      <w:r>
        <w:rPr>
          <w:color w:val="A0522D"/>
        </w:rPr>
        <w:t xml:space="preserve">sopimuksen yhteistyöstä Galileo-ohjelmassa. </w:t>
      </w:r>
      <w:r>
        <w:rPr>
          <w:color w:val="228B22"/>
        </w:rPr>
        <w:t xml:space="preserve">Galileoohjelmaa koskevan kiinalais-eurooppalaisen yhteistyösopimuksen perusteella </w:t>
      </w:r>
      <w:r>
        <w:t xml:space="preserve">perustettiin </w:t>
      </w:r>
      <w:r>
        <w:rPr>
          <w:color w:val="191970"/>
        </w:rPr>
        <w:t xml:space="preserve">joulukuussa </w:t>
      </w:r>
      <w:r>
        <w:t xml:space="preserve">2004 China Galileo Industries (CGI), joka on pääurakoitsija Kiinan osallistumiselle Galileo-ohjelmiin</w:t>
      </w:r>
      <w:r>
        <w:t xml:space="preserve">. </w:t>
      </w:r>
      <w:r>
        <w:t xml:space="preserve">Huhtikuuhun 2006 mennessä </w:t>
      </w:r>
      <w:r>
        <w:t xml:space="preserve">Kiinan ja EU:n välillä oli allekirjoitettu </w:t>
      </w:r>
      <w:r>
        <w:rPr>
          <w:color w:val="8B0000"/>
        </w:rPr>
        <w:t xml:space="preserve">yksitoista </w:t>
      </w:r>
      <w:r>
        <w:t xml:space="preserve">Galileo-yhteistyöhanketta</w:t>
      </w:r>
      <w:r>
        <w:t xml:space="preserve">. </w:t>
      </w:r>
      <w:r>
        <w:rPr>
          <w:color w:val="483D8B"/>
        </w:rPr>
        <w:t xml:space="preserve">Hong Kongissa ilmestyvä South China Morning Post -lehti </w:t>
      </w:r>
      <w:r>
        <w:t xml:space="preserve">kertoi </w:t>
      </w:r>
      <w:r>
        <w:t xml:space="preserve">kuitenkin </w:t>
      </w:r>
      <w:r>
        <w:t xml:space="preserve">tammikuussa 2008, että Kiina oli tyytymätön rooliinsa Galileo-hankkeessa ja aikoi kilpailla Galileon kanssa Aasian markkinoilla.</w:t>
      </w:r>
    </w:p>
    <w:p>
      <w:r>
        <w:rPr>
          <w:b/>
        </w:rPr>
        <w:t xml:space="preserve">Kysymys 0</w:t>
      </w:r>
    </w:p>
    <w:p>
      <w:r>
        <w:t xml:space="preserve">Kuinka paljon Kiina aikoi investoida eurooppalaiseen Galileo-paikannusjärjestelmähankkeeseen?</w:t>
      </w:r>
    </w:p>
    <w:p>
      <w:r>
        <w:rPr>
          <w:b/>
        </w:rPr>
        <w:t xml:space="preserve">Kysymys 1</w:t>
      </w:r>
    </w:p>
    <w:p>
      <w:r>
        <w:t xml:space="preserve">Mikä oli BeiDou-navigointijärjestelmän suunniteltu tarkoitus vuonna 2003?</w:t>
      </w:r>
    </w:p>
    <w:p>
      <w:r>
        <w:rPr>
          <w:b/>
        </w:rPr>
        <w:t xml:space="preserve">Kysymys 2</w:t>
      </w:r>
    </w:p>
    <w:p>
      <w:r>
        <w:t xml:space="preserve">Milloin Kiina liittyi Galileo-hankkeeseen?</w:t>
      </w:r>
    </w:p>
    <w:p>
      <w:r>
        <w:rPr>
          <w:b/>
        </w:rPr>
        <w:t xml:space="preserve">Kysymys 3</w:t>
      </w:r>
    </w:p>
    <w:p>
      <w:r>
        <w:t xml:space="preserve">Milloin China Galileo Industries (CGI) perustettiin?</w:t>
      </w:r>
    </w:p>
    <w:p>
      <w:r>
        <w:rPr>
          <w:b/>
        </w:rPr>
        <w:t xml:space="preserve">Kysymys 4</w:t>
      </w:r>
    </w:p>
    <w:p>
      <w:r>
        <w:t xml:space="preserve">Kuka sanoi vuonna 2008, että Kiina oli tyytymätön osallistumiseensa Galileo-hankkeeseen?</w:t>
      </w:r>
    </w:p>
    <w:p>
      <w:r>
        <w:rPr>
          <w:b/>
        </w:rPr>
        <w:t xml:space="preserve">Kysymys 5</w:t>
      </w:r>
    </w:p>
    <w:p>
      <w:r>
        <w:t xml:space="preserve">Tammikuussa 2015 Kiina aikoi investoida Galileoon kuinka paljon seuraavien vuosien aikana?</w:t>
      </w:r>
    </w:p>
    <w:p>
      <w:r>
        <w:rPr>
          <w:b/>
        </w:rPr>
        <w:t xml:space="preserve">Kysymys 6</w:t>
      </w:r>
    </w:p>
    <w:p>
      <w:r>
        <w:t xml:space="preserve">Kuinka monta miljoonaa Yhdysvaltain dollaria vastaa 160 miljoonaa rupiaa? </w:t>
      </w:r>
    </w:p>
    <w:p>
      <w:r>
        <w:rPr>
          <w:b/>
        </w:rPr>
        <w:t xml:space="preserve">Kysymys 7</w:t>
      </w:r>
    </w:p>
    <w:p>
      <w:r>
        <w:t xml:space="preserve">Minkä sopimuksen Japani allekirjoitti liittyäkseen virallisesti Galileo-hankkeeseen?</w:t>
      </w:r>
    </w:p>
    <w:p>
      <w:r>
        <w:rPr>
          <w:b/>
        </w:rPr>
        <w:t xml:space="preserve">Kysymys 8</w:t>
      </w:r>
    </w:p>
    <w:p>
      <w:r>
        <w:t xml:space="preserve">Missä ohjelmassa sanotaan, että CGI perustettiin vuonna 2008? </w:t>
      </w:r>
    </w:p>
    <w:p>
      <w:r>
        <w:rPr>
          <w:b/>
        </w:rPr>
        <w:t xml:space="preserve">Kysymys 9</w:t>
      </w:r>
    </w:p>
    <w:p>
      <w:r>
        <w:t xml:space="preserve">Kuinka monta yhteistyöhanketta Japanin ja EU:n välillä oli allekirjoitettu huhtikuuhun 2006 mennessä?</w:t>
      </w:r>
    </w:p>
    <w:p>
      <w:r>
        <w:rPr>
          <w:b/>
        </w:rPr>
        <w:t xml:space="preserve">Teksti numero 12</w:t>
      </w:r>
    </w:p>
    <w:p>
      <w:r>
        <w:rPr>
          <w:color w:val="A9A9A9"/>
        </w:rPr>
        <w:t xml:space="preserve">BeiDou-1 </w:t>
      </w:r>
      <w:r>
        <w:t xml:space="preserve">on </w:t>
      </w:r>
      <w:r>
        <w:rPr>
          <w:color w:val="DCDCDC"/>
        </w:rPr>
        <w:t xml:space="preserve">kokeellinen alueellinen navigointijärjestelmä, </w:t>
      </w:r>
      <w:r>
        <w:t xml:space="preserve">joka koostuu </w:t>
      </w:r>
      <w:r>
        <w:rPr>
          <w:color w:val="2F4F4F"/>
        </w:rPr>
        <w:t xml:space="preserve">neljästä </w:t>
      </w:r>
      <w:r>
        <w:t xml:space="preserve">satelliitista (</w:t>
      </w:r>
      <w:r>
        <w:rPr>
          <w:color w:val="556B2F"/>
        </w:rPr>
        <w:t xml:space="preserve">kolme </w:t>
      </w:r>
      <w:r>
        <w:t xml:space="preserve">toimivaa satelliittia ja </w:t>
      </w:r>
      <w:r>
        <w:rPr>
          <w:color w:val="6B8E23"/>
        </w:rPr>
        <w:t xml:space="preserve">yksi </w:t>
      </w:r>
      <w:r>
        <w:t xml:space="preserve">varasatelliitti). </w:t>
      </w:r>
      <w:r>
        <w:t xml:space="preserve">Itse </w:t>
      </w:r>
      <w:r>
        <w:rPr>
          <w:color w:val="A0522D"/>
        </w:rPr>
        <w:t xml:space="preserve">satelliitit </w:t>
      </w:r>
      <w:r>
        <w:t xml:space="preserve">perustuivat </w:t>
      </w:r>
      <w:r>
        <w:rPr>
          <w:color w:val="228B22"/>
        </w:rPr>
        <w:t xml:space="preserve">kiinalaiseen DFH-3-geostationaariseen tietoliikennesatelliittiin</w:t>
      </w:r>
      <w:r>
        <w:t xml:space="preserve">, ja niiden laukaisupaino oli </w:t>
      </w:r>
      <w:r>
        <w:rPr>
          <w:color w:val="191970"/>
        </w:rPr>
        <w:t xml:space="preserve">1 000 kiloa</w:t>
      </w:r>
      <w:r>
        <w:t xml:space="preserve">.</w:t>
      </w:r>
    </w:p>
    <w:p>
      <w:r>
        <w:rPr>
          <w:b/>
        </w:rPr>
        <w:t xml:space="preserve">Kysymys 0</w:t>
      </w:r>
    </w:p>
    <w:p>
      <w:r>
        <w:t xml:space="preserve">Mikä on BeiDou-1?</w:t>
      </w:r>
    </w:p>
    <w:p>
      <w:r>
        <w:rPr>
          <w:b/>
        </w:rPr>
        <w:t xml:space="preserve">Kysymys 1</w:t>
      </w:r>
    </w:p>
    <w:p>
      <w:r>
        <w:t xml:space="preserve">Kuinka monesta satelliitista BeiDou-1 koostuu?</w:t>
      </w:r>
    </w:p>
    <w:p>
      <w:r>
        <w:rPr>
          <w:b/>
        </w:rPr>
        <w:t xml:space="preserve">Kysymys 2</w:t>
      </w:r>
    </w:p>
    <w:p>
      <w:r>
        <w:t xml:space="preserve">Kuinka monta satelliittia BeiDou-1-järjestelmässä käytetään varajärjestelmänä?</w:t>
      </w:r>
    </w:p>
    <w:p>
      <w:r>
        <w:rPr>
          <w:b/>
        </w:rPr>
        <w:t xml:space="preserve">Kysymys 3</w:t>
      </w:r>
    </w:p>
    <w:p>
      <w:r>
        <w:t xml:space="preserve">Mihin BeiDou-1-järjestelmän satelliitit perustuivat?</w:t>
      </w:r>
    </w:p>
    <w:p>
      <w:r>
        <w:rPr>
          <w:b/>
        </w:rPr>
        <w:t xml:space="preserve">Kysymys 4</w:t>
      </w:r>
    </w:p>
    <w:p>
      <w:r>
        <w:t xml:space="preserve">Kuinka paljon BeiDou-1-järjestelmän kukin satelliitti painoi?</w:t>
      </w:r>
    </w:p>
    <w:p>
      <w:r>
        <w:rPr>
          <w:b/>
        </w:rPr>
        <w:t xml:space="preserve">Kysymys 5</w:t>
      </w:r>
    </w:p>
    <w:p>
      <w:r>
        <w:t xml:space="preserve">Mikä navigointijärjestelmä on alueellinen ja koostuu viidestä satelliitista? </w:t>
      </w:r>
    </w:p>
    <w:p>
      <w:r>
        <w:rPr>
          <w:b/>
        </w:rPr>
        <w:t xml:space="preserve">Kysymys 6</w:t>
      </w:r>
    </w:p>
    <w:p>
      <w:r>
        <w:t xml:space="preserve">Laukaisupaino mikä oli yli 3000 kiloa? </w:t>
      </w:r>
    </w:p>
    <w:p>
      <w:r>
        <w:rPr>
          <w:b/>
        </w:rPr>
        <w:t xml:space="preserve">Kysymys 7</w:t>
      </w:r>
    </w:p>
    <w:p>
      <w:r>
        <w:t xml:space="preserve">BeiDou-1 koostuu neljästä toimivasta satelliitista ja kuinka monesta varasatelliitista?</w:t>
      </w:r>
    </w:p>
    <w:p>
      <w:r>
        <w:rPr>
          <w:b/>
        </w:rPr>
        <w:t xml:space="preserve">Kysymys 8</w:t>
      </w:r>
    </w:p>
    <w:p>
      <w:r>
        <w:t xml:space="preserve">BeiDou-1 koostuu neljästä varasatelliitista ja kuinka monesta työsatelliitista?</w:t>
      </w:r>
    </w:p>
    <w:p>
      <w:r>
        <w:rPr>
          <w:b/>
        </w:rPr>
        <w:t xml:space="preserve">Kysymys 9</w:t>
      </w:r>
    </w:p>
    <w:p>
      <w:r>
        <w:t xml:space="preserve">Mikä navigointijärjestelmä on kansallinen ja koostuu neljästä satelliitista? </w:t>
      </w:r>
    </w:p>
    <w:p>
      <w:r>
        <w:rPr>
          <w:b/>
        </w:rPr>
        <w:t xml:space="preserve">Teksti numero 13</w:t>
      </w:r>
    </w:p>
    <w:p>
      <w:r>
        <w:t xml:space="preserve">Toisin kuin amerikkalaiset GPS-, venäläiset GLONASS- ja eurooppalaiset Galileojärjestelmät, jotka käyttävät </w:t>
      </w:r>
      <w:r>
        <w:rPr>
          <w:color w:val="A9A9A9"/>
        </w:rPr>
        <w:t xml:space="preserve">keskipitkällä Maan kiertoradalla olevia satelliitteja</w:t>
      </w:r>
      <w:r>
        <w:t xml:space="preserve">, BeiDou-1 käyttää </w:t>
      </w:r>
      <w:r>
        <w:rPr>
          <w:color w:val="DCDCDC"/>
        </w:rPr>
        <w:t xml:space="preserve">geostationaarisella kiertoradalla olevia satelliitteja</w:t>
      </w:r>
      <w:r>
        <w:rPr>
          <w:color w:val="2F4F4F"/>
        </w:rPr>
        <w:t xml:space="preserve">. </w:t>
      </w:r>
      <w:r>
        <w:t xml:space="preserve">Tämä tarkoittaa, että </w:t>
      </w:r>
      <w:r>
        <w:rPr>
          <w:color w:val="556B2F"/>
        </w:rPr>
        <w:t xml:space="preserve">järjestelmä ei tarvitse suurta satelliittiryhmää, </w:t>
      </w:r>
      <w:r>
        <w:t xml:space="preserve">mutta se myös rajoittaa peittoaluetta alueille, joilla satelliitit ovat näkyvissä</w:t>
      </w:r>
      <w:r>
        <w:t xml:space="preserve">.</w:t>
      </w:r>
      <w:r>
        <w:t xml:space="preserve"> Alue, jota voidaan palvella, on </w:t>
      </w:r>
      <w:r>
        <w:rPr>
          <w:color w:val="6B8E23"/>
        </w:rPr>
        <w:t xml:space="preserve">70° itäisestä pituudesta 140° itäiseen pituuteen ja 5° pohjoista leveyttä 55° pohjoista leveyttä</w:t>
      </w:r>
      <w:r>
        <w:t xml:space="preserve">. </w:t>
      </w:r>
      <w:r>
        <w:t xml:space="preserve">Järjestelmän taajuus on </w:t>
      </w:r>
      <w:r>
        <w:rPr>
          <w:color w:val="A0522D"/>
        </w:rPr>
        <w:t xml:space="preserve">2491,75 MHz</w:t>
      </w:r>
      <w:r>
        <w:t xml:space="preserve">.</w:t>
      </w:r>
    </w:p>
    <w:p>
      <w:r>
        <w:rPr>
          <w:b/>
        </w:rPr>
        <w:t xml:space="preserve">Kysymys 0</w:t>
      </w:r>
    </w:p>
    <w:p>
      <w:r>
        <w:t xml:space="preserve">Millaisia satelliitteja amerikkalainen GPS-järjestelmä käyttää?</w:t>
      </w:r>
    </w:p>
    <w:p>
      <w:r>
        <w:rPr>
          <w:b/>
        </w:rPr>
        <w:t xml:space="preserve">Kysymys 1</w:t>
      </w:r>
    </w:p>
    <w:p>
      <w:r>
        <w:t xml:space="preserve">Millaisia satelliitteja BeiDou-1-järjestelmä käyttää?</w:t>
      </w:r>
    </w:p>
    <w:p>
      <w:r>
        <w:rPr>
          <w:b/>
        </w:rPr>
        <w:t xml:space="preserve">Kysymys 2</w:t>
      </w:r>
    </w:p>
    <w:p>
      <w:r>
        <w:t xml:space="preserve">Mikä on geostationaarisella kiertoradalla olevia stalliteja käyttävän BeiDou-1-järjestelmän tarkoitus?</w:t>
      </w:r>
    </w:p>
    <w:p>
      <w:r>
        <w:rPr>
          <w:b/>
        </w:rPr>
        <w:t xml:space="preserve">Kysymys 3</w:t>
      </w:r>
    </w:p>
    <w:p>
      <w:r>
        <w:t xml:space="preserve">Minkä palvelualueen BeiDou-1-järjestelmä kattaa?</w:t>
      </w:r>
    </w:p>
    <w:p>
      <w:r>
        <w:rPr>
          <w:b/>
        </w:rPr>
        <w:t xml:space="preserve">Kysymys 4</w:t>
      </w:r>
    </w:p>
    <w:p>
      <w:r>
        <w:t xml:space="preserve">Mikä on BeiDou-1-järjestelmän taajuus?</w:t>
      </w:r>
    </w:p>
    <w:p>
      <w:r>
        <w:rPr>
          <w:b/>
        </w:rPr>
        <w:t xml:space="preserve">Kysymys 5</w:t>
      </w:r>
    </w:p>
    <w:p>
      <w:r>
        <w:t xml:space="preserve">Minkä tyyppisiä satelliitteja BeiDou-1 ja amerikkalainen GPS käyttävät? </w:t>
      </w:r>
    </w:p>
    <w:p>
      <w:r>
        <w:rPr>
          <w:b/>
        </w:rPr>
        <w:t xml:space="preserve">Kysymys 6</w:t>
      </w:r>
    </w:p>
    <w:p>
      <w:r>
        <w:t xml:space="preserve">Minkä tyyppisiä satelliitteja BeiDou-1 ja venäläinen GLONASS käyttävät? </w:t>
      </w:r>
    </w:p>
    <w:p>
      <w:r>
        <w:rPr>
          <w:b/>
        </w:rPr>
        <w:t xml:space="preserve">Kysymys 7</w:t>
      </w:r>
    </w:p>
    <w:p>
      <w:r>
        <w:t xml:space="preserve">Minkä tyyppisiä satelliitteja BeiDou-1 ja eurooppalaiset Galileo-järjestelmät käyttävät? </w:t>
      </w:r>
    </w:p>
    <w:p>
      <w:r>
        <w:rPr>
          <w:b/>
        </w:rPr>
        <w:t xml:space="preserve">Kysymys 8</w:t>
      </w:r>
    </w:p>
    <w:p>
      <w:r>
        <w:t xml:space="preserve">Mikä on ajoneuvojärjestelmän taajuus?</w:t>
      </w:r>
    </w:p>
    <w:p>
      <w:r>
        <w:rPr>
          <w:b/>
        </w:rPr>
        <w:t xml:space="preserve">Kysymys 9</w:t>
      </w:r>
    </w:p>
    <w:p>
      <w:r>
        <w:t xml:space="preserve">Vaikka BeiDou-1 käyttää keskipitkän maan kiertoradan satelliitteja, mitä satelliitteja amerikkalaiset GPS-järjestelmät käyttävät?</w:t>
      </w:r>
    </w:p>
    <w:p>
      <w:r>
        <w:rPr>
          <w:b/>
        </w:rPr>
        <w:t xml:space="preserve">Teksti numero 14</w:t>
      </w:r>
    </w:p>
    <w:p>
      <w:r>
        <w:t xml:space="preserve">Ensimmäinen satelliitti, </w:t>
      </w:r>
      <w:r>
        <w:rPr>
          <w:color w:val="A9A9A9"/>
        </w:rPr>
        <w:t xml:space="preserve">BeiDou-1A</w:t>
      </w:r>
      <w:r>
        <w:t xml:space="preserve">, laukaistiin </w:t>
      </w:r>
      <w:r>
        <w:rPr>
          <w:color w:val="DCDCDC"/>
        </w:rPr>
        <w:t xml:space="preserve">lokakuussa </w:t>
      </w:r>
      <w:r>
        <w:rPr>
          <w:color w:val="2F4F4F"/>
        </w:rPr>
        <w:t xml:space="preserve">31, </w:t>
      </w:r>
      <w:r>
        <w:rPr>
          <w:color w:val="556B2F"/>
        </w:rPr>
        <w:t xml:space="preserve">2000</w:t>
      </w:r>
      <w:r>
        <w:t xml:space="preserve">. Toinen satelliitti, </w:t>
      </w:r>
      <w:r>
        <w:rPr>
          <w:color w:val="6B8E23"/>
        </w:rPr>
        <w:t xml:space="preserve">BeiDou-1B</w:t>
      </w:r>
      <w:r>
        <w:t xml:space="preserve">, laukaistiin onnistuneesti </w:t>
      </w:r>
      <w:r>
        <w:rPr>
          <w:color w:val="A0522D"/>
        </w:rPr>
        <w:t xml:space="preserve">joulukuussa 21,</w:t>
      </w:r>
      <w:r>
        <w:rPr>
          <w:color w:val="228B22"/>
        </w:rPr>
        <w:t xml:space="preserve">2000</w:t>
      </w:r>
      <w:r>
        <w:t xml:space="preserve"> . Viimeinen toiminnallinen satelliitti tähdistön, BeiDou-1C, laukaistiin </w:t>
      </w:r>
      <w:r>
        <w:rPr>
          <w:color w:val="191970"/>
        </w:rPr>
        <w:t xml:space="preserve">toukokuussa </w:t>
      </w:r>
      <w:r>
        <w:rPr>
          <w:color w:val="8B0000"/>
        </w:rPr>
        <w:t xml:space="preserve">25,</w:t>
      </w:r>
      <w:r>
        <w:rPr>
          <w:color w:val="483D8B"/>
        </w:rPr>
        <w:t xml:space="preserve">2003</w:t>
      </w:r>
      <w:r>
        <w:t xml:space="preserve"> .</w:t>
      </w:r>
    </w:p>
    <w:p>
      <w:r>
        <w:rPr>
          <w:b/>
        </w:rPr>
        <w:t xml:space="preserve">Kysymys 0</w:t>
      </w:r>
    </w:p>
    <w:p>
      <w:r>
        <w:t xml:space="preserve">Milloin ensimmäinen BeiDou-1-järjestelmän satelliitti laukaistiin?</w:t>
      </w:r>
    </w:p>
    <w:p>
      <w:r>
        <w:rPr>
          <w:b/>
        </w:rPr>
        <w:t xml:space="preserve">Kysymys 1</w:t>
      </w:r>
    </w:p>
    <w:p>
      <w:r>
        <w:t xml:space="preserve">Mikä oli BeiDou-1-järjestelmän ensimmäisen satelliitin nimi?</w:t>
      </w:r>
    </w:p>
    <w:p>
      <w:r>
        <w:rPr>
          <w:b/>
        </w:rPr>
        <w:t xml:space="preserve">Kysymys 2</w:t>
      </w:r>
    </w:p>
    <w:p>
      <w:r>
        <w:t xml:space="preserve">Milloin BeiDou-1-järjestelmän toinen satelliitti laukaistiin?</w:t>
      </w:r>
    </w:p>
    <w:p>
      <w:r>
        <w:rPr>
          <w:b/>
        </w:rPr>
        <w:t xml:space="preserve">Kysymys 3</w:t>
      </w:r>
    </w:p>
    <w:p>
      <w:r>
        <w:t xml:space="preserve">Mikä oli BeiDou-1-järjestelmän toisen satelliitin nimi?</w:t>
      </w:r>
    </w:p>
    <w:p>
      <w:r>
        <w:rPr>
          <w:b/>
        </w:rPr>
        <w:t xml:space="preserve">Kysymys 4</w:t>
      </w:r>
    </w:p>
    <w:p>
      <w:r>
        <w:t xml:space="preserve">Milloin BeiDou-1-järjestelmän viimeinen satelliitti laukaistiin?</w:t>
      </w:r>
    </w:p>
    <w:p>
      <w:r>
        <w:rPr>
          <w:b/>
        </w:rPr>
        <w:t xml:space="preserve">Kysymys 5</w:t>
      </w:r>
    </w:p>
    <w:p>
      <w:r>
        <w:t xml:space="preserve">Minä vuonna laukaistiin viides ja viimeinen satelliitti? </w:t>
      </w:r>
    </w:p>
    <w:p>
      <w:r>
        <w:rPr>
          <w:b/>
        </w:rPr>
        <w:t xml:space="preserve">Kysymys 6</w:t>
      </w:r>
    </w:p>
    <w:p>
      <w:r>
        <w:t xml:space="preserve">Missä kuussa laukaistiin neljäs ja viimeinen satelliitti?</w:t>
      </w:r>
    </w:p>
    <w:p>
      <w:r>
        <w:rPr>
          <w:b/>
        </w:rPr>
        <w:t xml:space="preserve">Kysymys 7</w:t>
      </w:r>
    </w:p>
    <w:p>
      <w:r>
        <w:t xml:space="preserve">Minä vuonna ensimmäinen satelliitti, BeiDou-1C, laukaistiin?</w:t>
      </w:r>
    </w:p>
    <w:p>
      <w:r>
        <w:rPr>
          <w:b/>
        </w:rPr>
        <w:t xml:space="preserve">Kysymys 8</w:t>
      </w:r>
    </w:p>
    <w:p>
      <w:r>
        <w:t xml:space="preserve">Missä kuussa ensimmäinen satelliitti, BeiDou-1X, laukaistiin?</w:t>
      </w:r>
    </w:p>
    <w:p>
      <w:r>
        <w:rPr>
          <w:b/>
        </w:rPr>
        <w:t xml:space="preserve">Kysymys 9</w:t>
      </w:r>
    </w:p>
    <w:p>
      <w:r>
        <w:t xml:space="preserve">Toinen satelliitti sai nimekseen BeiDou-12b, ja se laukaistiin joulukuussa minä vuonna?</w:t>
      </w:r>
    </w:p>
    <w:p>
      <w:r>
        <w:rPr>
          <w:b/>
        </w:rPr>
        <w:t xml:space="preserve">Teksti numero 15</w:t>
      </w:r>
    </w:p>
    <w:p>
      <w:r>
        <w:rPr>
          <w:color w:val="A9A9A9"/>
        </w:rPr>
        <w:t xml:space="preserve">Vuonna 2007 virallinen </w:t>
      </w:r>
      <w:r>
        <w:rPr>
          <w:color w:val="DCDCDC"/>
        </w:rPr>
        <w:t xml:space="preserve">Xinhua-uutistoimisto </w:t>
      </w:r>
      <w:r>
        <w:t xml:space="preserve">kertoi, että BeiDou-järjestelmän tarkkuus oli jopa </w:t>
      </w:r>
      <w:r>
        <w:rPr>
          <w:color w:val="556B2F"/>
        </w:rPr>
        <w:t xml:space="preserve">0,5 metriä</w:t>
      </w:r>
      <w:r>
        <w:t xml:space="preserve">. </w:t>
      </w:r>
      <w:r>
        <w:t xml:space="preserve">Nykyisillä käyttäjäpäätteillä näyttää siltä, että kalibroitu tarkkuus on </w:t>
      </w:r>
      <w:r>
        <w:rPr>
          <w:color w:val="6B8E23"/>
        </w:rPr>
        <w:t xml:space="preserve">20 metriä </w:t>
      </w:r>
      <w:r>
        <w:t xml:space="preserve">(</w:t>
      </w:r>
      <w:r>
        <w:rPr>
          <w:color w:val="A0522D"/>
        </w:rPr>
        <w:t xml:space="preserve">100 metriä </w:t>
      </w:r>
      <w:r>
        <w:t xml:space="preserve">kalibroimattomana).</w:t>
      </w:r>
    </w:p>
    <w:p>
      <w:r>
        <w:rPr>
          <w:b/>
        </w:rPr>
        <w:t xml:space="preserve">Kysymys 0</w:t>
      </w:r>
    </w:p>
    <w:p>
      <w:r>
        <w:t xml:space="preserve">Mikä oli BeiDou-järjestelmän ilmoitettu resoluutio vuonna 2007?</w:t>
      </w:r>
    </w:p>
    <w:p>
      <w:r>
        <w:rPr>
          <w:b/>
        </w:rPr>
        <w:t xml:space="preserve">Kysymys 1</w:t>
      </w:r>
    </w:p>
    <w:p>
      <w:r>
        <w:t xml:space="preserve">Mikä on BeiDou-järjestelmän kalibroitu tarkkuus?</w:t>
      </w:r>
    </w:p>
    <w:p>
      <w:r>
        <w:rPr>
          <w:b/>
        </w:rPr>
        <w:t xml:space="preserve">Kysymys 2</w:t>
      </w:r>
    </w:p>
    <w:p>
      <w:r>
        <w:t xml:space="preserve">Mikä on BeiDou-järjestelmän kalibroimaton tarkkuus?</w:t>
      </w:r>
    </w:p>
    <w:p>
      <w:r>
        <w:rPr>
          <w:b/>
        </w:rPr>
        <w:t xml:space="preserve">Kysymys 3</w:t>
      </w:r>
    </w:p>
    <w:p>
      <w:r>
        <w:t xml:space="preserve">Kuka ilmoitti BeiDou-järjestelmän resoluutiosta vuonna 2007?</w:t>
      </w:r>
    </w:p>
    <w:p>
      <w:r>
        <w:rPr>
          <w:b/>
        </w:rPr>
        <w:t xml:space="preserve">Kysymys 4</w:t>
      </w:r>
    </w:p>
    <w:p>
      <w:r>
        <w:t xml:space="preserve">Minkä uutistoimiston mukaan BeiDoun resoluutio oli jopa 0,7 metriä?</w:t>
      </w:r>
    </w:p>
    <w:p>
      <w:r>
        <w:rPr>
          <w:b/>
        </w:rPr>
        <w:t xml:space="preserve">Kysymys 5</w:t>
      </w:r>
    </w:p>
    <w:p>
      <w:r>
        <w:t xml:space="preserve">Vuonna 2008 XinHuang-uutistoimisto ilmoitti BeiDou-järjestelmän resoluution olevan kuinka korkea?</w:t>
      </w:r>
    </w:p>
    <w:p>
      <w:r>
        <w:rPr>
          <w:b/>
        </w:rPr>
        <w:t xml:space="preserve">Kysymys 6</w:t>
      </w:r>
    </w:p>
    <w:p>
      <w:r>
        <w:t xml:space="preserve">Päätelaitteita ei ole, mutta kalibrointitarkkuus on silti mitä? </w:t>
      </w:r>
    </w:p>
    <w:p>
      <w:r>
        <w:rPr>
          <w:b/>
        </w:rPr>
        <w:t xml:space="preserve">Kysymys 7</w:t>
      </w:r>
    </w:p>
    <w:p>
      <w:r>
        <w:t xml:space="preserve">Minkä uutistoimiston mukaan BeiDou-1X:n näytön tarkkuus oli jopa 0,08 metriä?</w:t>
      </w:r>
    </w:p>
    <w:p>
      <w:r>
        <w:rPr>
          <w:b/>
        </w:rPr>
        <w:t xml:space="preserve">Kysymys 8</w:t>
      </w:r>
    </w:p>
    <w:p>
      <w:r>
        <w:t xml:space="preserve">Mikä on toisen sukupolven BeiDou-järjestelmän kalibroimaton tarkkuus?</w:t>
      </w:r>
    </w:p>
    <w:p>
      <w:r>
        <w:rPr>
          <w:b/>
        </w:rPr>
        <w:t xml:space="preserve">Teksti numero 16</w:t>
      </w:r>
    </w:p>
    <w:p>
      <w:r>
        <w:t xml:space="preserve">BeiDou-1-maapäätelaite maksoi </w:t>
      </w:r>
      <w:r>
        <w:rPr>
          <w:color w:val="DCDCDC"/>
        </w:rPr>
        <w:t xml:space="preserve">noin 20 000 RMB CN¥ (2929 Yhdysvaltain dollaria)</w:t>
      </w:r>
      <w:r>
        <w:t xml:space="preserve">,</w:t>
      </w:r>
      <w:r>
        <w:rPr>
          <w:color w:val="A9A9A9"/>
        </w:rPr>
        <w:t xml:space="preserve">2008</w:t>
      </w:r>
      <w:r>
        <w:t xml:space="preserve"> mikä on </w:t>
      </w:r>
      <w:r>
        <w:rPr>
          <w:color w:val="2F4F4F"/>
        </w:rPr>
        <w:t xml:space="preserve">lähes 10 kertaa enemmän kuin </w:t>
      </w:r>
      <w:r>
        <w:t xml:space="preserve">nykyaikaisen GPS-päätteen </w:t>
      </w:r>
      <w:r>
        <w:rPr>
          <w:color w:val="2F4F4F"/>
        </w:rPr>
        <w:t xml:space="preserve">hinta. </w:t>
      </w:r>
      <w:r>
        <w:rPr>
          <w:color w:val="556B2F"/>
        </w:rPr>
        <w:t xml:space="preserve">Päätelaitteiden </w:t>
      </w:r>
      <w:r>
        <w:t xml:space="preserve">hinnan </w:t>
      </w:r>
      <w:r>
        <w:t xml:space="preserve">selitettiin </w:t>
      </w:r>
      <w:r>
        <w:rPr>
          <w:color w:val="6B8E23"/>
        </w:rPr>
        <w:t xml:space="preserve">johtuvan </w:t>
      </w:r>
      <w:r>
        <w:rPr>
          <w:color w:val="A0522D"/>
        </w:rPr>
        <w:t xml:space="preserve">maahantuotujen mikrosirujen </w:t>
      </w:r>
      <w:r>
        <w:rPr>
          <w:color w:val="6B8E23"/>
        </w:rPr>
        <w:t xml:space="preserve">hinnasta</w:t>
      </w:r>
      <w:r>
        <w:t xml:space="preserve">. </w:t>
      </w:r>
      <w:r>
        <w:rPr>
          <w:color w:val="191970"/>
        </w:rPr>
        <w:t xml:space="preserve">Shenzhenissä</w:t>
      </w:r>
      <w:r>
        <w:t xml:space="preserve"> marraskuussa 2009 pidetyillä </w:t>
      </w:r>
      <w:r>
        <w:rPr>
          <w:color w:val="228B22"/>
        </w:rPr>
        <w:t xml:space="preserve">Kiinan huipputekniikan messuilla ELEXCONissa </w:t>
      </w:r>
      <w:r>
        <w:t xml:space="preserve">esiteltiin </w:t>
      </w:r>
      <w:r>
        <w:rPr>
          <w:color w:val="8B0000"/>
        </w:rPr>
        <w:t xml:space="preserve">BeiDou-päätelaite, jonka hinta oli 3 000 RMB CN¥.</w:t>
      </w:r>
    </w:p>
    <w:p>
      <w:r>
        <w:rPr>
          <w:b/>
        </w:rPr>
        <w:t xml:space="preserve">Kysymys 0</w:t>
      </w:r>
    </w:p>
    <w:p>
      <w:r>
        <w:t xml:space="preserve">Kuinka paljon BeiDou-1-maapääte maksoi vuonna 2008?</w:t>
      </w:r>
    </w:p>
    <w:p>
      <w:r>
        <w:rPr>
          <w:b/>
        </w:rPr>
        <w:t xml:space="preserve">Kysymys 1</w:t>
      </w:r>
    </w:p>
    <w:p>
      <w:r>
        <w:t xml:space="preserve">Kuinka paljon enemmän BeiDou-1-maapääte maksoi kuin nykyinen GPS-pääte?</w:t>
      </w:r>
    </w:p>
    <w:p>
      <w:r>
        <w:rPr>
          <w:b/>
        </w:rPr>
        <w:t xml:space="preserve">Kysymys 2</w:t>
      </w:r>
    </w:p>
    <w:p>
      <w:r>
        <w:t xml:space="preserve">Miksi BeiDou-1-maapääte on niin kallis?</w:t>
      </w:r>
    </w:p>
    <w:p>
      <w:r>
        <w:rPr>
          <w:b/>
        </w:rPr>
        <w:t xml:space="preserve">Kysymys 3</w:t>
      </w:r>
    </w:p>
    <w:p>
      <w:r>
        <w:t xml:space="preserve">Missä ELEXCON-messut pidettiin vuonna 2009?</w:t>
      </w:r>
    </w:p>
    <w:p>
      <w:r>
        <w:rPr>
          <w:b/>
        </w:rPr>
        <w:t xml:space="preserve">Kysymys 4</w:t>
      </w:r>
    </w:p>
    <w:p>
      <w:r>
        <w:t xml:space="preserve">Mitä ELEXCON-messuilla esiteltiin vuonna 2009?</w:t>
      </w:r>
    </w:p>
    <w:p>
      <w:r>
        <w:rPr>
          <w:b/>
        </w:rPr>
        <w:t xml:space="preserve">Kysymys 5</w:t>
      </w:r>
    </w:p>
    <w:p>
      <w:r>
        <w:t xml:space="preserve">Minä vuonna BeiDou-1-maapäätelaitteen hinta oli 250 Yhdysvaltain dollaria?</w:t>
      </w:r>
    </w:p>
    <w:p>
      <w:r>
        <w:rPr>
          <w:b/>
        </w:rPr>
        <w:t xml:space="preserve">Kysymys 6</w:t>
      </w:r>
    </w:p>
    <w:p>
      <w:r>
        <w:t xml:space="preserve">Sataman hinta johtui minkä kustannuksista?</w:t>
      </w:r>
    </w:p>
    <w:p>
      <w:r>
        <w:rPr>
          <w:b/>
        </w:rPr>
        <w:t xml:space="preserve">Kysymys 7</w:t>
      </w:r>
    </w:p>
    <w:p>
      <w:r>
        <w:t xml:space="preserve">Minkä hinta johtui maahantuoduista makrosiruista?</w:t>
      </w:r>
    </w:p>
    <w:p>
      <w:r>
        <w:rPr>
          <w:b/>
        </w:rPr>
        <w:t xml:space="preserve">Kysymys 8</w:t>
      </w:r>
    </w:p>
    <w:p>
      <w:r>
        <w:t xml:space="preserve">Minkä hinta johtui emolevyjen hinnasta?</w:t>
      </w:r>
    </w:p>
    <w:p>
      <w:r>
        <w:rPr>
          <w:b/>
        </w:rPr>
        <w:t xml:space="preserve">Kysymys 9</w:t>
      </w:r>
    </w:p>
    <w:p>
      <w:r>
        <w:t xml:space="preserve">Missä oli terminaali, jonka hinta oli yli CNY2000RMB?</w:t>
      </w:r>
    </w:p>
    <w:p>
      <w:r>
        <w:rPr>
          <w:b/>
        </w:rPr>
        <w:t xml:space="preserve">Teksti numero 17</w:t>
      </w:r>
    </w:p>
    <w:p>
      <w:r>
        <w:rPr>
          <w:color w:val="DCDCDC"/>
        </w:rPr>
        <w:t xml:space="preserve">Navigointijärjestelmän pääsuunnittelijan </w:t>
      </w:r>
      <w:r>
        <w:rPr>
          <w:color w:val="A9A9A9"/>
        </w:rPr>
        <w:t xml:space="preserve">Sun </w:t>
      </w:r>
      <w:r>
        <w:t xml:space="preserve">Jiadongin </w:t>
      </w:r>
      <w:r>
        <w:t xml:space="preserve">mukaan </w:t>
      </w:r>
      <w:r>
        <w:rPr>
          <w:color w:val="2F4F4F"/>
        </w:rPr>
        <w:t xml:space="preserve">"monet organisaatiot ovat </w:t>
      </w:r>
      <w:r>
        <w:rPr>
          <w:color w:val="556B2F"/>
        </w:rPr>
        <w:t xml:space="preserve">käyttäneet järjestelmäämme jo jonkin aikaa, </w:t>
      </w:r>
      <w:r>
        <w:rPr>
          <w:color w:val="2F4F4F"/>
        </w:rPr>
        <w:t xml:space="preserve">ja </w:t>
      </w:r>
      <w:r>
        <w:rPr>
          <w:color w:val="6B8E23"/>
        </w:rPr>
        <w:t xml:space="preserve">he pitävät siitä kovasti</w:t>
      </w:r>
      <w:r>
        <w:rPr>
          <w:color w:val="2F4F4F"/>
        </w:rPr>
        <w:t xml:space="preserve">."</w:t>
      </w:r>
    </w:p>
    <w:p>
      <w:r>
        <w:rPr>
          <w:b/>
        </w:rPr>
        <w:t xml:space="preserve">Kysymys 0</w:t>
      </w:r>
    </w:p>
    <w:p>
      <w:r>
        <w:t xml:space="preserve">Kuka on BeiDou-navigointijärjestelmän pääsuunnittelija?</w:t>
      </w:r>
    </w:p>
    <w:p>
      <w:r>
        <w:rPr>
          <w:b/>
        </w:rPr>
        <w:t xml:space="preserve">Kysymys 1</w:t>
      </w:r>
    </w:p>
    <w:p>
      <w:r>
        <w:t xml:space="preserve">Mitä Sun Jiadongilla oli sanottavaa BeiDou-navigointijärjestelmästä?</w:t>
      </w:r>
    </w:p>
    <w:p>
      <w:r>
        <w:rPr>
          <w:b/>
        </w:rPr>
        <w:t xml:space="preserve">Kysymys 2</w:t>
      </w:r>
    </w:p>
    <w:p>
      <w:r>
        <w:t xml:space="preserve">Kuka on Sun Jiadong?</w:t>
      </w:r>
    </w:p>
    <w:p>
      <w:r>
        <w:rPr>
          <w:b/>
        </w:rPr>
        <w:t xml:space="preserve">Kysymys 3</w:t>
      </w:r>
    </w:p>
    <w:p>
      <w:r>
        <w:t xml:space="preserve">Kuka sanoo, että monet organisaatiot eivät pidä järjestelmästä?</w:t>
      </w:r>
    </w:p>
    <w:p>
      <w:r>
        <w:rPr>
          <w:b/>
        </w:rPr>
        <w:t xml:space="preserve">Kysymys 4</w:t>
      </w:r>
    </w:p>
    <w:p>
      <w:r>
        <w:t xml:space="preserve">Moon Jiadong sanoo, että monet järjestöt ovat tehneet mitä?</w:t>
      </w:r>
    </w:p>
    <w:p>
      <w:r>
        <w:rPr>
          <w:b/>
        </w:rPr>
        <w:t xml:space="preserve">Kysymys 5</w:t>
      </w:r>
    </w:p>
    <w:p>
      <w:r>
        <w:t xml:space="preserve">Miten monet organisaatiot suhtautuvat järjestelmään toimitusjohtajan mukaan?</w:t>
      </w:r>
    </w:p>
    <w:p>
      <w:r>
        <w:rPr>
          <w:b/>
        </w:rPr>
        <w:t xml:space="preserve">Kysymys 6</w:t>
      </w:r>
    </w:p>
    <w:p>
      <w:r>
        <w:t xml:space="preserve">Kenen mukaan järjestelmää ei ole käyttänyt kovinkaan moni organisaatio?</w:t>
      </w:r>
    </w:p>
    <w:p>
      <w:r>
        <w:rPr>
          <w:b/>
        </w:rPr>
        <w:t xml:space="preserve">Teksti numero 18</w:t>
      </w:r>
    </w:p>
    <w:p>
      <w:r>
        <w:rPr>
          <w:color w:val="A9A9A9"/>
        </w:rPr>
        <w:t xml:space="preserve">BeiDou-2 </w:t>
      </w:r>
      <w:r>
        <w:t xml:space="preserve">(entinen </w:t>
      </w:r>
      <w:r>
        <w:rPr>
          <w:color w:val="DCDCDC"/>
        </w:rPr>
        <w:t xml:space="preserve">COMPASS) </w:t>
      </w:r>
      <w:r>
        <w:t xml:space="preserve">ei ole vanhemman BeiDou-1:n laajennus, vaan se korvaa sen kokonaan. </w:t>
      </w:r>
      <w:r>
        <w:rPr>
          <w:color w:val="2F4F4F"/>
        </w:rPr>
        <w:t xml:space="preserve">Uusi järjestelmä </w:t>
      </w:r>
      <w:r>
        <w:t xml:space="preserve">on </w:t>
      </w:r>
      <w:r>
        <w:t xml:space="preserve">satelliittiryhmä</w:t>
      </w:r>
      <w:r>
        <w:rPr>
          <w:color w:val="556B2F"/>
        </w:rPr>
        <w:t xml:space="preserve">3</w:t>
      </w:r>
      <w:r>
        <w:rPr>
          <w:color w:val="6B8E23"/>
        </w:rPr>
        <w:t xml:space="preserve">5</w:t>
      </w:r>
      <w:r>
        <w:t xml:space="preserve">, johon kuuluu viisi geostationäärisellä kiertoradalla olevaa satelliittia, </w:t>
      </w:r>
      <w:r>
        <w:rPr>
          <w:color w:val="A0522D"/>
        </w:rPr>
        <w:t xml:space="preserve">jotka ovat taaksepäin yhteensopivia BeiDou-1:n kanssa, </w:t>
      </w:r>
      <w:r>
        <w:t xml:space="preserve">sekä </w:t>
      </w:r>
      <w:r>
        <w:t xml:space="preserve">muita kuin geostationäärisiä satelliitteja (27 keskipitkällä Maan kiertoradalla ja 3 kallistetulla geosynkronisella kiertoradalla), jotka kattavat koko maapallon.</w:t>
      </w:r>
      <w:r>
        <w:rPr>
          <w:color w:val="228B22"/>
        </w:rPr>
        <w:t xml:space="preserve">30</w:t>
      </w:r>
      <w:r>
        <w:t xml:space="preserve"/>
      </w:r>
    </w:p>
    <w:p>
      <w:r>
        <w:rPr>
          <w:b/>
        </w:rPr>
        <w:t xml:space="preserve">Kysymys 0</w:t>
      </w:r>
    </w:p>
    <w:p>
      <w:r>
        <w:t xml:space="preserve">Millä nimellä BeiDou-2 -järjestelmä tunnettiin aiemmin?</w:t>
      </w:r>
    </w:p>
    <w:p>
      <w:r>
        <w:rPr>
          <w:b/>
        </w:rPr>
        <w:t xml:space="preserve">Kysymys 1</w:t>
      </w:r>
    </w:p>
    <w:p>
      <w:r>
        <w:t xml:space="preserve">Kuinka monta satelliittia BeiDou-2 -järjestelmässä on?</w:t>
      </w:r>
    </w:p>
    <w:p>
      <w:r>
        <w:rPr>
          <w:b/>
        </w:rPr>
        <w:t xml:space="preserve">Kysymys 2</w:t>
      </w:r>
    </w:p>
    <w:p>
      <w:r>
        <w:t xml:space="preserve">Kuinka monta geostationaarisella kiertoradalla olevaa satelliittia BeiDou-2 -järjestelmässä on?</w:t>
      </w:r>
    </w:p>
    <w:p>
      <w:r>
        <w:rPr>
          <w:b/>
        </w:rPr>
        <w:t xml:space="preserve">Kysymys 3</w:t>
      </w:r>
    </w:p>
    <w:p>
      <w:r>
        <w:t xml:space="preserve">Kuinka monta muuta kuin geostationaarista kiertorataa käyttävää satelliittia BeiDou-2 -järjestelmässä on?</w:t>
      </w:r>
    </w:p>
    <w:p>
      <w:r>
        <w:rPr>
          <w:b/>
        </w:rPr>
        <w:t xml:space="preserve">Kysymys 4</w:t>
      </w:r>
    </w:p>
    <w:p>
      <w:r>
        <w:t xml:space="preserve">Mikä on geostationaarisella kiertoradalla olevien satelliittien tarkoitus BeiDou-2 -järjestelmässä?</w:t>
      </w:r>
    </w:p>
    <w:p>
      <w:r>
        <w:rPr>
          <w:b/>
        </w:rPr>
        <w:t xml:space="preserve">Kysymys 5</w:t>
      </w:r>
    </w:p>
    <w:p>
      <w:r>
        <w:t xml:space="preserve">Millä nimellä BeiDou-3 aiemmin tunnettiin?</w:t>
      </w:r>
    </w:p>
    <w:p>
      <w:r>
        <w:rPr>
          <w:b/>
        </w:rPr>
        <w:t xml:space="preserve">Kysymys 6</w:t>
      </w:r>
    </w:p>
    <w:p>
      <w:r>
        <w:t xml:space="preserve">MAPS on minkä satelliitin entinen nimi?</w:t>
      </w:r>
    </w:p>
    <w:p>
      <w:r>
        <w:rPr>
          <w:b/>
        </w:rPr>
        <w:t xml:space="preserve">Kysymys 7</w:t>
      </w:r>
    </w:p>
    <w:p>
      <w:r>
        <w:t xml:space="preserve">Mikä järjestelmä koostuu 40 satelliitista? </w:t>
      </w:r>
    </w:p>
    <w:p>
      <w:r>
        <w:rPr>
          <w:b/>
        </w:rPr>
        <w:t xml:space="preserve">Kysymys 8</w:t>
      </w:r>
    </w:p>
    <w:p>
      <w:r>
        <w:t xml:space="preserve">Kuinka monta ei-geostationaarista satelliittia vanhassa järjestelmässä on?</w:t>
      </w:r>
    </w:p>
    <w:p>
      <w:r>
        <w:rPr>
          <w:b/>
        </w:rPr>
        <w:t xml:space="preserve">Teksti numero 19</w:t>
      </w:r>
    </w:p>
    <w:p>
      <w:r>
        <w:rPr>
          <w:color w:val="A9A9A9"/>
        </w:rPr>
        <w:t xml:space="preserve">Mittaussignaalit </w:t>
      </w:r>
      <w:r>
        <w:t xml:space="preserve">perustuvat </w:t>
      </w:r>
      <w:r>
        <w:rPr>
          <w:color w:val="2F4F4F"/>
        </w:rPr>
        <w:t xml:space="preserve">CDMA-periaatteeseen</w:t>
      </w:r>
      <w:r>
        <w:t xml:space="preserve">, ja niiden </w:t>
      </w:r>
      <w:r>
        <w:t xml:space="preserve">rakenne on </w:t>
      </w:r>
      <w:r>
        <w:rPr>
          <w:color w:val="556B2F"/>
        </w:rPr>
        <w:t xml:space="preserve">monimutkainen ja </w:t>
      </w:r>
      <w:r>
        <w:t xml:space="preserve">tyypillinen Galileolle tai modernisoidulle GPS:lle. Muiden GNSS-järjestelmien tapaan paikannuspalvelussa on kaksi tasoa: </w:t>
      </w:r>
      <w:r>
        <w:rPr>
          <w:color w:val="6B8E23"/>
        </w:rPr>
        <w:t xml:space="preserve">avoin ja rajoitettu (sotilaallinen)</w:t>
      </w:r>
      <w:r>
        <w:t xml:space="preserve">. </w:t>
      </w:r>
      <w:r>
        <w:t xml:space="preserve">Julkisen palvelun on oltava </w:t>
      </w:r>
      <w:r>
        <w:rPr>
          <w:color w:val="A0522D"/>
        </w:rPr>
        <w:t xml:space="preserve">maailmanlaajuisesti yleisten käyttäjien saatavilla</w:t>
      </w:r>
      <w:r>
        <w:t xml:space="preserve">. </w:t>
      </w:r>
      <w:r>
        <w:t xml:space="preserve">Kun kaikki tällä hetkellä suunnitteilla olevat GNSS-järjestelmät otetaan käyttöön, käyttäjät hyötyvät </w:t>
      </w:r>
      <w:r>
        <w:rPr>
          <w:color w:val="228B22"/>
        </w:rPr>
        <w:t xml:space="preserve">yli 75 satelliitin </w:t>
      </w:r>
      <w:r>
        <w:t xml:space="preserve">muodostamasta kokonaiskonstellaatiosta, </w:t>
      </w:r>
      <w:r>
        <w:t xml:space="preserve">mikä parantaa merkittävästi paikannuksen kaikkia näkökohtia, erityisesti signaalien saatavuutta niin sanotuissa kaupunkikanjoneissa. COMPASS-navigointijärjestelmän pääsuunnittelija on </w:t>
      </w:r>
      <w:r>
        <w:rPr>
          <w:color w:val="191970"/>
        </w:rPr>
        <w:t xml:space="preserve">Sun Jiadong</w:t>
      </w:r>
      <w:r>
        <w:t xml:space="preserve">, joka on myös sen edeltäjän, alkuperäisen </w:t>
      </w:r>
      <w:r>
        <w:rPr>
          <w:color w:val="8B0000"/>
        </w:rPr>
        <w:t xml:space="preserve">BeiDou-navigointijärjestelmän </w:t>
      </w:r>
      <w:r>
        <w:t xml:space="preserve">pääsuunnittelija</w:t>
      </w:r>
      <w:r>
        <w:t xml:space="preserve">.</w:t>
      </w:r>
    </w:p>
    <w:p>
      <w:r>
        <w:rPr>
          <w:b/>
        </w:rPr>
        <w:t xml:space="preserve">Kysymys 0</w:t>
      </w:r>
    </w:p>
    <w:p>
      <w:r>
        <w:t xml:space="preserve">Mihin BeiDou-järjestelmän etäisyyssignaalit perustuvat?</w:t>
      </w:r>
    </w:p>
    <w:p>
      <w:r>
        <w:rPr>
          <w:b/>
        </w:rPr>
        <w:t xml:space="preserve">Kysymys 1</w:t>
      </w:r>
    </w:p>
    <w:p>
      <w:r>
        <w:t xml:space="preserve">Mitä paikannustasoja BeiDou-järjestelmä tarjoaa?</w:t>
      </w:r>
    </w:p>
    <w:p>
      <w:r>
        <w:rPr>
          <w:b/>
        </w:rPr>
        <w:t xml:space="preserve">Kysymys 2</w:t>
      </w:r>
    </w:p>
    <w:p>
      <w:r>
        <w:t xml:space="preserve">Missä BeiDou-järjestelmän julkinen palvelu on saatavilla?</w:t>
      </w:r>
    </w:p>
    <w:p>
      <w:r>
        <w:rPr>
          <w:b/>
        </w:rPr>
        <w:t xml:space="preserve">Kysymys 3</w:t>
      </w:r>
    </w:p>
    <w:p>
      <w:r>
        <w:t xml:space="preserve">Kuka suunnitteli COMPASS-navigointijärjestelmän?</w:t>
      </w:r>
    </w:p>
    <w:p>
      <w:r>
        <w:rPr>
          <w:b/>
        </w:rPr>
        <w:t xml:space="preserve">Kysymys 4</w:t>
      </w:r>
    </w:p>
    <w:p>
      <w:r>
        <w:t xml:space="preserve">Kuinka monta satelliittia COMPASS-navigointijärjestelmä käyttää?</w:t>
      </w:r>
    </w:p>
    <w:p>
      <w:r>
        <w:rPr>
          <w:b/>
        </w:rPr>
        <w:t xml:space="preserve">Kysymys 5</w:t>
      </w:r>
    </w:p>
    <w:p>
      <w:r>
        <w:t xml:space="preserve">Mitkä signaalit perustuvat ABCD-periaatteeseen? </w:t>
      </w:r>
    </w:p>
    <w:p>
      <w:r>
        <w:rPr>
          <w:b/>
        </w:rPr>
        <w:t xml:space="preserve">Kysymys 6</w:t>
      </w:r>
    </w:p>
    <w:p>
      <w:r>
        <w:t xml:space="preserve">Mittaussignaalit ovat rakenteeltaan yksinkertaisia ja perustuvat mihin periaatteeseen? </w:t>
      </w:r>
    </w:p>
    <w:p>
      <w:r>
        <w:rPr>
          <w:b/>
        </w:rPr>
        <w:t xml:space="preserve">Kysymys 7</w:t>
      </w:r>
    </w:p>
    <w:p>
      <w:r>
        <w:t xml:space="preserve">Minkälainen rakenne on Galileo-periaatteeseen perustuvilla etäisyyssignaaleilla?</w:t>
      </w:r>
    </w:p>
    <w:p>
      <w:r>
        <w:rPr>
          <w:b/>
        </w:rPr>
        <w:t xml:space="preserve">Kysymys 8</w:t>
      </w:r>
    </w:p>
    <w:p>
      <w:r>
        <w:t xml:space="preserve">Kuka suunnitteli kansainvälisen kaupan COMPASS-järjestelmän? </w:t>
      </w:r>
    </w:p>
    <w:p>
      <w:r>
        <w:rPr>
          <w:b/>
        </w:rPr>
        <w:t xml:space="preserve">Kysymys 9</w:t>
      </w:r>
    </w:p>
    <w:p>
      <w:r>
        <w:t xml:space="preserve">Mikä järjestelmä on GNSS-järjestelmän edeltäjä?</w:t>
      </w:r>
    </w:p>
    <w:p>
      <w:r>
        <w:rPr>
          <w:b/>
        </w:rPr>
        <w:t xml:space="preserve">Teksti numero 20</w:t>
      </w:r>
    </w:p>
    <w:p>
      <w:r>
        <w:t xml:space="preserve">Palvelua tarjotaan kahdella tasolla - </w:t>
      </w:r>
      <w:r>
        <w:rPr>
          <w:color w:val="DCDCDC"/>
        </w:rPr>
        <w:t xml:space="preserve">ilmaista palvelua siviileille </w:t>
      </w:r>
      <w:r>
        <w:rPr>
          <w:color w:val="A9A9A9"/>
        </w:rPr>
        <w:t xml:space="preserve">ja </w:t>
      </w:r>
      <w:r>
        <w:rPr>
          <w:color w:val="2F4F4F"/>
        </w:rPr>
        <w:t xml:space="preserve">lisensoitua palvelua Kiinan hallitukselle </w:t>
      </w:r>
      <w:r>
        <w:rPr>
          <w:color w:val="A9A9A9"/>
        </w:rPr>
        <w:t xml:space="preserve">ja armeijalle</w:t>
      </w:r>
      <w:r>
        <w:t xml:space="preserve">. </w:t>
      </w:r>
      <w:r>
        <w:t xml:space="preserve">Maksuttoman siviilipalvelun </w:t>
      </w:r>
      <w:r>
        <w:rPr>
          <w:color w:val="6B8E23"/>
        </w:rPr>
        <w:t xml:space="preserve">paikannustarkkuus on </w:t>
      </w:r>
      <w:r>
        <w:rPr>
          <w:color w:val="556B2F"/>
        </w:rPr>
        <w:t xml:space="preserve">10</w:t>
      </w:r>
      <w:r>
        <w:rPr>
          <w:color w:val="6B8E23"/>
        </w:rPr>
        <w:t xml:space="preserve">-metriä</w:t>
      </w:r>
      <w:r>
        <w:rPr>
          <w:color w:val="A0522D"/>
        </w:rPr>
        <w:t xml:space="preserve">, se synkronoi kellot 10 nanosekunnin tarkkuudella ja mittaa nopeudet 0,2 m/s tarkkuudella. </w:t>
      </w:r>
      <w:r>
        <w:t xml:space="preserve">Rajoitetun sotilaspalvelun paikannustarkkuus on </w:t>
      </w:r>
      <w:r>
        <w:rPr>
          <w:color w:val="228B22"/>
        </w:rPr>
        <w:t xml:space="preserve">10 senttimetriä</w:t>
      </w:r>
      <w:r>
        <w:t xml:space="preserve">, sitä voidaan käyttää </w:t>
      </w:r>
      <w:r>
        <w:rPr>
          <w:color w:val="191970"/>
        </w:rPr>
        <w:t xml:space="preserve">viestintään ja se </w:t>
      </w:r>
      <w:r>
        <w:t xml:space="preserve">antaa käyttäjälle tietoa järjestelmän tilasta. Tähän mennessä sotilaspalvelu on myönnetty vain </w:t>
      </w:r>
      <w:r>
        <w:rPr>
          <w:color w:val="8B0000"/>
        </w:rPr>
        <w:t xml:space="preserve">kansan vapautusarmeijalle ja Pakistanin armeijalle</w:t>
      </w:r>
      <w:r>
        <w:t xml:space="preserve">.</w:t>
      </w:r>
    </w:p>
    <w:p>
      <w:r>
        <w:rPr>
          <w:b/>
        </w:rPr>
        <w:t xml:space="preserve">Kysymys 0</w:t>
      </w:r>
    </w:p>
    <w:p>
      <w:r>
        <w:t xml:space="preserve">Millaisia palveluja BeiDou-järjestelmä tarjoaa?</w:t>
      </w:r>
    </w:p>
    <w:p>
      <w:r>
        <w:rPr>
          <w:b/>
        </w:rPr>
        <w:t xml:space="preserve">Kysymys 1</w:t>
      </w:r>
    </w:p>
    <w:p>
      <w:r>
        <w:t xml:space="preserve">Mikä on siviileille tarjottavan ilmaisen palvelun tarkkuusalue?</w:t>
      </w:r>
    </w:p>
    <w:p>
      <w:r>
        <w:rPr>
          <w:b/>
        </w:rPr>
        <w:t xml:space="preserve">Kysymys 2</w:t>
      </w:r>
    </w:p>
    <w:p>
      <w:r>
        <w:t xml:space="preserve">Mikä on Kiinan hallituksen ja armeijan käyttämän lisensoidun palvelun tarkkuusalue?</w:t>
      </w:r>
    </w:p>
    <w:p>
      <w:r>
        <w:rPr>
          <w:b/>
        </w:rPr>
        <w:t xml:space="preserve">Kysymys 3</w:t>
      </w:r>
    </w:p>
    <w:p>
      <w:r>
        <w:t xml:space="preserve">Kuka käyttää tällä hetkellä luvanvaraista sotilaspalvelua?</w:t>
      </w:r>
    </w:p>
    <w:p>
      <w:r>
        <w:rPr>
          <w:b/>
        </w:rPr>
        <w:t xml:space="preserve">Kysymys 4</w:t>
      </w:r>
    </w:p>
    <w:p>
      <w:r>
        <w:t xml:space="preserve">Mihin kaikkeen luvanvaraista asepalvelusta voidaan käyttää?</w:t>
      </w:r>
    </w:p>
    <w:p>
      <w:r>
        <w:rPr>
          <w:b/>
        </w:rPr>
        <w:t xml:space="preserve">Kysymys 5</w:t>
      </w:r>
    </w:p>
    <w:p>
      <w:r>
        <w:t xml:space="preserve">Mikä on siviileille tarjottavan maksullisen palvelun lisäksi muu palvelutaso?</w:t>
      </w:r>
    </w:p>
    <w:p>
      <w:r>
        <w:rPr>
          <w:b/>
        </w:rPr>
        <w:t xml:space="preserve">Kysymys 6</w:t>
      </w:r>
    </w:p>
    <w:p>
      <w:r>
        <w:t xml:space="preserve">Mitä muuta palvelua tarjotaan japanilaisille siviileille annettujen lupien lisäksi?</w:t>
      </w:r>
    </w:p>
    <w:p>
      <w:r>
        <w:rPr>
          <w:b/>
        </w:rPr>
        <w:t xml:space="preserve">Kysymys 7</w:t>
      </w:r>
    </w:p>
    <w:p>
      <w:r>
        <w:t xml:space="preserve">Mitä ominaisuuksia maksullinen siviilipalvelu tarjoaa? </w:t>
      </w:r>
    </w:p>
    <w:p>
      <w:r>
        <w:rPr>
          <w:b/>
        </w:rPr>
        <w:t xml:space="preserve">Kysymys 8</w:t>
      </w:r>
    </w:p>
    <w:p>
      <w:r>
        <w:t xml:space="preserve">Mikä on Japanin hallitukselle lisensoitu palvelu, jonka sijaintitarkkuus on?</w:t>
      </w:r>
    </w:p>
    <w:p>
      <w:r>
        <w:rPr>
          <w:b/>
        </w:rPr>
        <w:t xml:space="preserve">Kysymys 9</w:t>
      </w:r>
    </w:p>
    <w:p>
      <w:r>
        <w:t xml:space="preserve">Maksullisen siviilipalvelun sijainninseurantatarkkuus on kuinka monta metriä?</w:t>
      </w:r>
    </w:p>
    <w:p>
      <w:r>
        <w:rPr>
          <w:b/>
        </w:rPr>
        <w:t xml:space="preserve">Teksti numero 21</w:t>
      </w:r>
    </w:p>
    <w:p>
      <w:r>
        <w:t xml:space="preserve">COMPASSin taajuudet jaetaan </w:t>
      </w:r>
      <w:r>
        <w:rPr>
          <w:color w:val="A9A9A9"/>
        </w:rPr>
        <w:t xml:space="preserve">neljällä </w:t>
      </w:r>
      <w:r>
        <w:rPr>
          <w:color w:val="DCDCDC"/>
        </w:rPr>
        <w:t xml:space="preserve">taajuusalueella</w:t>
      </w:r>
      <w:r>
        <w:t xml:space="preserve">: </w:t>
      </w:r>
      <w:r>
        <w:rPr>
          <w:color w:val="2F4F4F"/>
        </w:rPr>
        <w:t xml:space="preserve">E1, E2, E5B ja </w:t>
      </w:r>
      <w:r>
        <w:rPr>
          <w:color w:val="556B2F"/>
        </w:rPr>
        <w:t xml:space="preserve">E6</w:t>
      </w:r>
      <w:r>
        <w:t xml:space="preserve">, ja ne ovat päällekkäisiä Galileon kanssa. Päällekkäisyys voi olla kätevää vastaanottimen suunnittelun kannalta, mutta toisaalta se herättää kysymyksiä järjestelmien välisistä häiriöistä erityisesti </w:t>
      </w:r>
      <w:r>
        <w:rPr>
          <w:color w:val="6B8E23"/>
        </w:rPr>
        <w:t xml:space="preserve">E1- ja </w:t>
      </w:r>
      <w:r>
        <w:t xml:space="preserve">E2-taajuuksilla, jotka on varattu Galileon julkisesti säänneltyä palvelua varten. Kansainvälisen televiestintäliiton (ITU) periaatteiden mukaan </w:t>
      </w:r>
      <w:r>
        <w:rPr>
          <w:color w:val="A0522D"/>
        </w:rPr>
        <w:t xml:space="preserve">ensimmäiseksi tietyllä taajuudella lähetyksensä aloittavalla valtiolla </w:t>
      </w:r>
      <w:r>
        <w:t xml:space="preserve">on kuitenkin etusija kyseisellä taajuudella, ja kaikkien seuraavien käyttäjien on saatava lupa ennen taajuuden käyttöä ja muutoin varmistettava, etteivät niiden lähetykset häiritse alkuperäisen valtion lähetyksiä. Nyt näyttää siltä, että </w:t>
      </w:r>
      <w:r>
        <w:rPr>
          <w:color w:val="228B22"/>
        </w:rPr>
        <w:t xml:space="preserve">kiinalaiset </w:t>
      </w:r>
      <w:r>
        <w:t xml:space="preserve">COMPASS-satelliitit aloittavat lähetykset taajuusalueilla E1, E2, E5B ja E6 ennen Euroopan Galileosatelliitteja, joten niillä on ensisijaiset oikeudet näihin taajuusalueisiin.</w:t>
      </w:r>
    </w:p>
    <w:p>
      <w:r>
        <w:rPr>
          <w:b/>
        </w:rPr>
        <w:t xml:space="preserve">Kysymys 0</w:t>
      </w:r>
    </w:p>
    <w:p>
      <w:r>
        <w:t xml:space="preserve">Kuinka monta taajuutta COMPASS-järjestelmä käyttää?</w:t>
      </w:r>
    </w:p>
    <w:p>
      <w:r>
        <w:rPr>
          <w:b/>
        </w:rPr>
        <w:t xml:space="preserve">Kysymys 1</w:t>
      </w:r>
    </w:p>
    <w:p>
      <w:r>
        <w:t xml:space="preserve">Millä nimellä kutsutaan COMPASS-järjestelmän käyttämiä neljää taajuuskaistaa?</w:t>
      </w:r>
    </w:p>
    <w:p>
      <w:r>
        <w:rPr>
          <w:b/>
        </w:rPr>
        <w:t xml:space="preserve">Kysymys 2</w:t>
      </w:r>
    </w:p>
    <w:p>
      <w:r>
        <w:t xml:space="preserve">Mitkä taajuusalueet aiheuttavat todennäköisimmin häiriöitä Galileo-järjestelmän kanssa?</w:t>
      </w:r>
    </w:p>
    <w:p>
      <w:r>
        <w:rPr>
          <w:b/>
        </w:rPr>
        <w:t xml:space="preserve">Kysymys 3</w:t>
      </w:r>
    </w:p>
    <w:p>
      <w:r>
        <w:t xml:space="preserve">Mitä taajuusalueita Galileo-järjestelmä käyttää julkisessa palvelussaan?</w:t>
      </w:r>
    </w:p>
    <w:p>
      <w:r>
        <w:rPr>
          <w:b/>
        </w:rPr>
        <w:t xml:space="preserve">Kysymys 4</w:t>
      </w:r>
    </w:p>
    <w:p>
      <w:r>
        <w:t xml:space="preserve">Kansainvälisen televiestintäliiton (ITU) periaatteiden mukaan kenelle tietty taajuuskaista annetaan etusija?</w:t>
      </w:r>
    </w:p>
    <w:p>
      <w:r>
        <w:rPr>
          <w:b/>
        </w:rPr>
        <w:t xml:space="preserve">Kysymys 5</w:t>
      </w:r>
    </w:p>
    <w:p>
      <w:r>
        <w:t xml:space="preserve">COMPASSin taajuudet ovat päällekkäisiä Genesiksen kanssa, ja ne on jaettu kuinka monella taajuusalueella?</w:t>
      </w:r>
    </w:p>
    <w:p>
      <w:r>
        <w:rPr>
          <w:b/>
        </w:rPr>
        <w:t xml:space="preserve">Kysymys 6</w:t>
      </w:r>
    </w:p>
    <w:p>
      <w:r>
        <w:t xml:space="preserve">Minkä maan satelliitit lähettävät E3:ssa ennen Galileo-satelliitteja?</w:t>
      </w:r>
    </w:p>
    <w:p>
      <w:r>
        <w:rPr>
          <w:b/>
        </w:rPr>
        <w:t xml:space="preserve">Kysymys 7</w:t>
      </w:r>
    </w:p>
    <w:p>
      <w:r>
        <w:t xml:space="preserve">Mitkä maiden satelliitit lähettävät E3:ssa ennen COMPASS-satelliitteja?</w:t>
      </w:r>
    </w:p>
    <w:p>
      <w:r>
        <w:rPr>
          <w:b/>
        </w:rPr>
        <w:t xml:space="preserve">Kysymys 8</w:t>
      </w:r>
    </w:p>
    <w:p>
      <w:r>
        <w:t xml:space="preserve">Kuinka monelle taajuusalueelle NASA:n taajuudet on jaettu?</w:t>
      </w:r>
    </w:p>
    <w:p>
      <w:r>
        <w:rPr>
          <w:b/>
        </w:rPr>
        <w:t xml:space="preserve">Kysymys 9</w:t>
      </w:r>
    </w:p>
    <w:p>
      <w:r>
        <w:t xml:space="preserve">Mitä muita taajuusalueita COMPASS käyttää B3:n, E1:n ja E34:n lisäksi?</w:t>
      </w:r>
    </w:p>
    <w:p>
      <w:r>
        <w:rPr>
          <w:b/>
        </w:rPr>
        <w:t xml:space="preserve">Teksti numero 22</w:t>
      </w:r>
    </w:p>
    <w:p>
      <w:r>
        <w:t xml:space="preserve">Vaikka </w:t>
      </w:r>
      <w:r>
        <w:t xml:space="preserve">Kiinan viranomaiset </w:t>
      </w:r>
      <w:r>
        <w:rPr>
          <w:color w:val="DCDCDC"/>
        </w:rPr>
        <w:t xml:space="preserve">ilmoittivat virallisesti </w:t>
      </w:r>
      <w:r>
        <w:rPr>
          <w:color w:val="A9A9A9"/>
        </w:rPr>
        <w:t xml:space="preserve">vain vähän </w:t>
      </w:r>
      <w:r>
        <w:t xml:space="preserve">uuden järjestelmän signaaleista, ensimmäisen COMPASS-satelliitin laukaisu mahdollisti sen, että riippumattomat tutkijat </w:t>
      </w:r>
      <w:r>
        <w:rPr>
          <w:color w:val="2F4F4F"/>
        </w:rPr>
        <w:t xml:space="preserve">pystyivät </w:t>
      </w:r>
      <w:r>
        <w:t xml:space="preserve">paitsi </w:t>
      </w:r>
      <w:r>
        <w:rPr>
          <w:color w:val="2F4F4F"/>
        </w:rPr>
        <w:t xml:space="preserve">tutkimaan </w:t>
      </w:r>
      <w:r>
        <w:rPr>
          <w:color w:val="556B2F"/>
        </w:rPr>
        <w:t xml:space="preserve">signaalien yleisiä ominaisuuksia </w:t>
      </w:r>
      <w:r>
        <w:rPr>
          <w:color w:val="6B8E23"/>
        </w:rPr>
        <w:t xml:space="preserve">myös </w:t>
      </w:r>
      <w:r>
        <w:rPr>
          <w:color w:val="A0522D"/>
        </w:rPr>
        <w:t xml:space="preserve">rakentamaan </w:t>
      </w:r>
      <w:r>
        <w:rPr>
          <w:color w:val="228B22"/>
        </w:rPr>
        <w:t xml:space="preserve">COMPASS-vastaanottimen</w:t>
      </w:r>
      <w:r>
        <w:t xml:space="preserve">.</w:t>
      </w:r>
    </w:p>
    <w:p>
      <w:r>
        <w:rPr>
          <w:b/>
        </w:rPr>
        <w:t xml:space="preserve">Kysymys 0</w:t>
      </w:r>
    </w:p>
    <w:p>
      <w:r>
        <w:t xml:space="preserve">Kuinka paljon tietoja Kiinan viranomaiset ovat antaneet COMPASS-järjestelmästä?</w:t>
      </w:r>
    </w:p>
    <w:p>
      <w:r>
        <w:rPr>
          <w:b/>
        </w:rPr>
        <w:t xml:space="preserve">Kysymys 1</w:t>
      </w:r>
    </w:p>
    <w:p>
      <w:r>
        <w:t xml:space="preserve">Mikä on yksi asia, jonka tutkijat voivat tehdä ensimmäisen COMPASS-satelliitin laukaisun ansiosta?</w:t>
      </w:r>
    </w:p>
    <w:p>
      <w:r>
        <w:rPr>
          <w:b/>
        </w:rPr>
        <w:t xml:space="preserve">Kysymys 2</w:t>
      </w:r>
    </w:p>
    <w:p>
      <w:r>
        <w:t xml:space="preserve">Mitä muuta tutkijat voivat tehdä ensimmäisen COMPASS-satelliitin laukaisun ansiosta?</w:t>
      </w:r>
    </w:p>
    <w:p>
      <w:r>
        <w:rPr>
          <w:b/>
        </w:rPr>
        <w:t xml:space="preserve">Kysymys 3</w:t>
      </w:r>
    </w:p>
    <w:p>
      <w:r>
        <w:t xml:space="preserve">Kuinka paljon tietoa Japanin viranomaiset ovat julkaisseet uuden järjestelmän signaaleista? </w:t>
      </w:r>
    </w:p>
    <w:p>
      <w:r>
        <w:rPr>
          <w:b/>
        </w:rPr>
        <w:t xml:space="preserve">Kysymys 4</w:t>
      </w:r>
    </w:p>
    <w:p>
      <w:r>
        <w:t xml:space="preserve">Millaisen vastaanottimen FBI:n tutkijat rakensivat?</w:t>
      </w:r>
    </w:p>
    <w:p>
      <w:r>
        <w:rPr>
          <w:b/>
        </w:rPr>
        <w:t xml:space="preserve">Kysymys 5</w:t>
      </w:r>
    </w:p>
    <w:p>
      <w:r>
        <w:t xml:space="preserve">Kolmannen COMPASS-satelliitin laukaisu mahdollisti tutkijoille mitä?</w:t>
      </w:r>
    </w:p>
    <w:p>
      <w:r>
        <w:rPr>
          <w:b/>
        </w:rPr>
        <w:t xml:space="preserve">Kysymys 6</w:t>
      </w:r>
    </w:p>
    <w:p>
      <w:r>
        <w:t xml:space="preserve">Kuinka paljon tietoa Taiwanin viranomaiset ilmoittivat vanhan järjestelmän signaaleista?</w:t>
      </w:r>
    </w:p>
    <w:p>
      <w:r>
        <w:rPr>
          <w:b/>
        </w:rPr>
        <w:t xml:space="preserve">Teksti numero 23</w:t>
      </w:r>
    </w:p>
    <w:p>
      <w:r>
        <w:t xml:space="preserve">Compass-M1 on kokeellinen satelliitti, joka laukaistiin </w:t>
      </w:r>
      <w:r>
        <w:rPr>
          <w:color w:val="A9A9A9"/>
        </w:rPr>
        <w:t xml:space="preserve">signaalien testausta ja validointia sekä taajuusrekisteröintiä varten </w:t>
      </w:r>
      <w:r>
        <w:rPr>
          <w:color w:val="DCDCDC"/>
        </w:rPr>
        <w:t xml:space="preserve">14. </w:t>
      </w:r>
      <w:r>
        <w:rPr>
          <w:color w:val="2F4F4F"/>
        </w:rPr>
        <w:t xml:space="preserve">huhtikuuta </w:t>
      </w:r>
      <w:r>
        <w:rPr>
          <w:color w:val="556B2F"/>
        </w:rPr>
        <w:t xml:space="preserve">2007</w:t>
      </w:r>
      <w:r>
        <w:t xml:space="preserve">. </w:t>
      </w:r>
      <w:r>
        <w:t xml:space="preserve">Compass-M1:n rooli Compass-järjestelmässä on samanlainen kuin </w:t>
      </w:r>
      <w:r>
        <w:rPr>
          <w:color w:val="A0522D"/>
        </w:rPr>
        <w:t xml:space="preserve">GIOVE-satelliittien </w:t>
      </w:r>
      <w:r>
        <w:t xml:space="preserve">rooli </w:t>
      </w:r>
      <w:r>
        <w:rPr>
          <w:color w:val="6B8E23"/>
        </w:rPr>
        <w:t xml:space="preserve">Galileo-järjestelmässä</w:t>
      </w:r>
      <w:r>
        <w:t xml:space="preserve">. </w:t>
      </w:r>
      <w:r>
        <w:t xml:space="preserve">Compass-M1:n rata on lähes ympyränmuotoinen, sen korkeus on </w:t>
      </w:r>
      <w:r>
        <w:rPr>
          <w:color w:val="191970"/>
        </w:rPr>
        <w:t xml:space="preserve">km</w:t>
      </w:r>
      <w:r>
        <w:rPr>
          <w:color w:val="228B22"/>
        </w:rPr>
        <w:t xml:space="preserve">21,150</w:t>
      </w:r>
      <w:r>
        <w:t xml:space="preserve"> ja kaltevuus </w:t>
      </w:r>
      <w:r>
        <w:rPr>
          <w:color w:val="8B0000"/>
        </w:rPr>
        <w:t xml:space="preserve">55,5 astetta</w:t>
      </w:r>
      <w:r>
        <w:t xml:space="preserve">.</w:t>
      </w:r>
    </w:p>
    <w:p>
      <w:r>
        <w:rPr>
          <w:b/>
        </w:rPr>
        <w:t xml:space="preserve">Kysymys 0</w:t>
      </w:r>
    </w:p>
    <w:p>
      <w:r>
        <w:t xml:space="preserve">Milloin Compass-M1-satelliitti laukaistiin?</w:t>
      </w:r>
    </w:p>
    <w:p>
      <w:r>
        <w:rPr>
          <w:b/>
        </w:rPr>
        <w:t xml:space="preserve">Kysymys 1</w:t>
      </w:r>
    </w:p>
    <w:p>
      <w:r>
        <w:t xml:space="preserve">Mikä on Compass-M1-satelliitin tarkoitus?</w:t>
      </w:r>
    </w:p>
    <w:p>
      <w:r>
        <w:rPr>
          <w:b/>
        </w:rPr>
        <w:t xml:space="preserve">Kysymys 2</w:t>
      </w:r>
    </w:p>
    <w:p>
      <w:r>
        <w:t xml:space="preserve">Compass-M1-satelliitin tarkoitus on samanlainen kuin minkä muun satelliitin?</w:t>
      </w:r>
    </w:p>
    <w:p>
      <w:r>
        <w:rPr>
          <w:b/>
        </w:rPr>
        <w:t xml:space="preserve">Kysymys 3</w:t>
      </w:r>
    </w:p>
    <w:p>
      <w:r>
        <w:t xml:space="preserve">Mikä on Compass-M1-satelliitin korkeus?</w:t>
      </w:r>
    </w:p>
    <w:p>
      <w:r>
        <w:rPr>
          <w:b/>
        </w:rPr>
        <w:t xml:space="preserve">Kysymys 4</w:t>
      </w:r>
    </w:p>
    <w:p>
      <w:r>
        <w:t xml:space="preserve">Mikä on Compass-M1-satelliitin kaltevuus?</w:t>
      </w:r>
    </w:p>
    <w:p>
      <w:r>
        <w:rPr>
          <w:b/>
        </w:rPr>
        <w:t xml:space="preserve">Kysymys 5</w:t>
      </w:r>
    </w:p>
    <w:p>
      <w:r>
        <w:t xml:space="preserve">Compass-L1 on kokeellinen satelliitti, joka laukaistiin vuonna 2007?</w:t>
      </w:r>
    </w:p>
    <w:p>
      <w:r>
        <w:rPr>
          <w:b/>
        </w:rPr>
        <w:t xml:space="preserve">Kysymys 6</w:t>
      </w:r>
    </w:p>
    <w:p>
      <w:r>
        <w:t xml:space="preserve">Compass-L1 on kokeellinen satelliitti, joka laukaistiin minkä vuoden aikana?</w:t>
      </w:r>
    </w:p>
    <w:p>
      <w:r>
        <w:rPr>
          <w:b/>
        </w:rPr>
        <w:t xml:space="preserve">Kysymys 7</w:t>
      </w:r>
    </w:p>
    <w:p>
      <w:r>
        <w:t xml:space="preserve">Compass-L1 on kokeellinen satelliitti, joka laukaistiin minä päivänä?</w:t>
      </w:r>
    </w:p>
    <w:p>
      <w:r>
        <w:rPr>
          <w:b/>
        </w:rPr>
        <w:t xml:space="preserve">Kysymys 8</w:t>
      </w:r>
    </w:p>
    <w:p>
      <w:r>
        <w:t xml:space="preserve">Minkä satelliitin rooli on Compass-L3:n kaltainen?</w:t>
      </w:r>
    </w:p>
    <w:p>
      <w:r>
        <w:rPr>
          <w:b/>
        </w:rPr>
        <w:t xml:space="preserve">Kysymys 9</w:t>
      </w:r>
    </w:p>
    <w:p>
      <w:r>
        <w:t xml:space="preserve">Kompassin M-1 kiertorata on neliönmuotoinen ja sen korkeus on kuinka monta kilometriä?</w:t>
      </w:r>
    </w:p>
    <w:p>
      <w:r>
        <w:rPr>
          <w:b/>
        </w:rPr>
        <w:t xml:space="preserve">Tekstin numero 24</w:t>
      </w:r>
    </w:p>
    <w:p>
      <w:r>
        <w:t xml:space="preserve">Kompassi-M1 lähettää </w:t>
      </w:r>
      <w:r>
        <w:t xml:space="preserve">kaistoittain</w:t>
      </w:r>
      <w:r>
        <w:t xml:space="preserve">:</w:t>
      </w:r>
      <w:r>
        <w:rPr>
          <w:color w:val="A9A9A9"/>
        </w:rPr>
        <w:t xml:space="preserve">3</w:t>
      </w:r>
      <w:r>
        <w:rPr>
          <w:color w:val="DCDCDC"/>
        </w:rPr>
        <w:t xml:space="preserve"> E2, E5B ja E6</w:t>
      </w:r>
      <w:r>
        <w:t xml:space="preserve">. </w:t>
      </w:r>
      <w:r>
        <w:t xml:space="preserve">Kullakin taajuuskaistalla </w:t>
      </w:r>
      <w:r>
        <w:t xml:space="preserve">on havaittu </w:t>
      </w:r>
      <w:r>
        <w:rPr>
          <w:color w:val="2F4F4F"/>
        </w:rPr>
        <w:t xml:space="preserve">kaksi </w:t>
      </w:r>
      <w:r>
        <w:t xml:space="preserve">koherenttia osasignaalia, joiden vaihe on </w:t>
      </w:r>
      <w:r>
        <w:rPr>
          <w:color w:val="556B2F"/>
        </w:rPr>
        <w:t xml:space="preserve">90 astetta (nelinumeroisina)</w:t>
      </w:r>
      <w:r>
        <w:t xml:space="preserve">. </w:t>
      </w:r>
      <w:r>
        <w:t xml:space="preserve">Näihin signaalikomponentteihin viitataan nimillä </w:t>
      </w:r>
      <w:r>
        <w:rPr>
          <w:color w:val="6B8E23"/>
        </w:rPr>
        <w:t xml:space="preserve">"I" ja "Q"</w:t>
      </w:r>
      <w:r>
        <w:t xml:space="preserve">. </w:t>
      </w:r>
      <w:r>
        <w:t xml:space="preserve">I-komponenteilla on lyhyemmät koodit, ja ne on </w:t>
      </w:r>
      <w:r>
        <w:rPr>
          <w:color w:val="A0522D"/>
        </w:rPr>
        <w:t xml:space="preserve">todennäköisesti tarkoitettu avoimeen palveluun</w:t>
      </w:r>
      <w:r>
        <w:t xml:space="preserve">. </w:t>
      </w:r>
      <w:r>
        <w:rPr>
          <w:color w:val="228B22"/>
        </w:rPr>
        <w:t xml:space="preserve">Q-komponenteilla </w:t>
      </w:r>
      <w:r>
        <w:t xml:space="preserve">on paljon pidemmät koodit, ne ovat häiriönkestävämpiä ja ne on </w:t>
      </w:r>
      <w:r>
        <w:rPr>
          <w:color w:val="191970"/>
        </w:rPr>
        <w:t xml:space="preserve">todennäköisesti tarkoitettu rajoitettuun käyttöön</w:t>
      </w:r>
      <w:r>
        <w:t xml:space="preserve">. </w:t>
      </w:r>
      <w:r>
        <w:t xml:space="preserve">IQ-modulaatio on ollut menetelmä sekä langallisessa että langattomassa digitaalisessa modulaatiossa siitä lähtien, kun kantoaaltosignaalin morsetointi aloitettiin </w:t>
      </w:r>
      <w:r>
        <w:t xml:space="preserve">vuosia</w:t>
      </w:r>
      <w:r>
        <w:rPr>
          <w:color w:val="8B0000"/>
        </w:rPr>
        <w:t xml:space="preserve">100</w:t>
      </w:r>
      <w:r>
        <w:t xml:space="preserve"> sitten.</w:t>
      </w:r>
    </w:p>
    <w:p>
      <w:r>
        <w:rPr>
          <w:b/>
        </w:rPr>
        <w:t xml:space="preserve">Kysymys 0</w:t>
      </w:r>
    </w:p>
    <w:p>
      <w:r>
        <w:t xml:space="preserve">Millä taajuusalueilla Compass-M1 lähettää?</w:t>
      </w:r>
    </w:p>
    <w:p>
      <w:r>
        <w:rPr>
          <w:b/>
        </w:rPr>
        <w:t xml:space="preserve">Kysymys 1</w:t>
      </w:r>
    </w:p>
    <w:p>
      <w:r>
        <w:t xml:space="preserve">Mikä on Kompassi-M1:n kullakin taajuuskaistalla havaittujen osasignaalien vaiheistus?</w:t>
      </w:r>
    </w:p>
    <w:p>
      <w:r>
        <w:rPr>
          <w:b/>
        </w:rPr>
        <w:t xml:space="preserve">Kysymys 2</w:t>
      </w:r>
    </w:p>
    <w:p>
      <w:r>
        <w:t xml:space="preserve">Mitä kutsutaan kullakin taajuuskaistalla oleviksi kahdeksi osasignaaliksi?</w:t>
      </w:r>
    </w:p>
    <w:p>
      <w:r>
        <w:rPr>
          <w:b/>
        </w:rPr>
        <w:t xml:space="preserve">Kysymys 3</w:t>
      </w:r>
    </w:p>
    <w:p>
      <w:r>
        <w:t xml:space="preserve">Mikä on I-komponentin käyttötarkoitus?</w:t>
      </w:r>
    </w:p>
    <w:p>
      <w:r>
        <w:rPr>
          <w:b/>
        </w:rPr>
        <w:t xml:space="preserve">Kysymys 4</w:t>
      </w:r>
    </w:p>
    <w:p>
      <w:r>
        <w:t xml:space="preserve">Mikä on Q-komponentin käyttötarkoitus?</w:t>
      </w:r>
    </w:p>
    <w:p>
      <w:r>
        <w:rPr>
          <w:b/>
        </w:rPr>
        <w:t xml:space="preserve">Kysymys 5</w:t>
      </w:r>
    </w:p>
    <w:p>
      <w:r>
        <w:t xml:space="preserve">Kuinka monella taajuusalueella Nerf-M1 lähettää?</w:t>
      </w:r>
    </w:p>
    <w:p>
      <w:r>
        <w:rPr>
          <w:b/>
        </w:rPr>
        <w:t xml:space="preserve">Kysymys 6</w:t>
      </w:r>
    </w:p>
    <w:p>
      <w:r>
        <w:t xml:space="preserve">Millä taajuusalueilla Compass-M3 lähettää?</w:t>
      </w:r>
    </w:p>
    <w:p>
      <w:r>
        <w:rPr>
          <w:b/>
        </w:rPr>
        <w:t xml:space="preserve">Kysymys 7</w:t>
      </w:r>
    </w:p>
    <w:p>
      <w:r>
        <w:t xml:space="preserve">Kuinka monta koherenttia osasignaalia on havaittu kullakin kiertoradalla?</w:t>
      </w:r>
    </w:p>
    <w:p>
      <w:r>
        <w:rPr>
          <w:b/>
        </w:rPr>
        <w:t xml:space="preserve">Kysymys 8</w:t>
      </w:r>
    </w:p>
    <w:p>
      <w:r>
        <w:t xml:space="preserve">Minkä komponenttien koodit ovat paljon lyhyempiä ja ne on todennäköisesti tarkoitettu rajoitettuun käyttöön?</w:t>
      </w:r>
    </w:p>
    <w:p>
      <w:r>
        <w:rPr>
          <w:b/>
        </w:rPr>
        <w:t xml:space="preserve">Kysymys 9</w:t>
      </w:r>
    </w:p>
    <w:p>
      <w:r>
        <w:t xml:space="preserve">IQ-modulaatio on ollut ainoa menetelmä langallisessa tekniikassa jo kuinka monta vuotta sitten?</w:t>
      </w:r>
    </w:p>
    <w:p>
      <w:r>
        <w:rPr>
          <w:b/>
        </w:rPr>
        <w:t xml:space="preserve">Teksti numero 25</w:t>
      </w:r>
    </w:p>
    <w:p>
      <w:r>
        <w:t xml:space="preserve">Lähetettyjen signaalien tutkinta aloitettiin </w:t>
      </w:r>
      <w:r>
        <w:rPr>
          <w:color w:val="A9A9A9"/>
        </w:rPr>
        <w:t xml:space="preserve">välittömästi Compass -M1:n laukaisun jälkeen 14. </w:t>
      </w:r>
      <w:r>
        <w:rPr>
          <w:color w:val="DCDCDC"/>
        </w:rPr>
        <w:t xml:space="preserve">huhtikuuta</w:t>
      </w:r>
      <w:r>
        <w:rPr>
          <w:color w:val="2F4F4F"/>
        </w:rPr>
        <w:t xml:space="preserve">2007</w:t>
      </w:r>
      <w:r>
        <w:t xml:space="preserve"> . </w:t>
      </w:r>
      <w:r>
        <w:t xml:space="preserve">Pian sen jälkeen, kesäkuussa 2007, CNES:n insinöörit raportoivat </w:t>
      </w:r>
      <w:r>
        <w:rPr>
          <w:color w:val="556B2F"/>
        </w:rPr>
        <w:t xml:space="preserve">signaalien spektrin ja rakenteen</w:t>
      </w:r>
      <w:r>
        <w:t xml:space="preserve">. </w:t>
      </w:r>
      <w:r>
        <w:t xml:space="preserve">Kuukautta myöhemmin </w:t>
      </w:r>
      <w:r>
        <w:rPr>
          <w:color w:val="6B8E23"/>
        </w:rPr>
        <w:t xml:space="preserve">Stanfordin yliopiston tutkijat </w:t>
      </w:r>
      <w:r>
        <w:t xml:space="preserve">raportoivat </w:t>
      </w:r>
      <w:r>
        <w:rPr>
          <w:color w:val="A0522D"/>
        </w:rPr>
        <w:t xml:space="preserve">I-signaalien komponenttien </w:t>
      </w:r>
      <w:r>
        <w:t xml:space="preserve">täydellisestä dekoodauksesta</w:t>
      </w:r>
      <w:r>
        <w:t xml:space="preserve">. </w:t>
      </w:r>
      <w:r>
        <w:t xml:space="preserve">Koodien tuntemisen ansiosta </w:t>
      </w:r>
      <w:r>
        <w:rPr>
          <w:color w:val="228B22"/>
        </w:rPr>
        <w:t xml:space="preserve">Septentrion insinööriryhmä </w:t>
      </w:r>
      <w:r>
        <w:t xml:space="preserve">pystyi rakentamaan </w:t>
      </w:r>
      <w:r>
        <w:rPr>
          <w:color w:val="191970"/>
        </w:rPr>
        <w:t xml:space="preserve">COMPASS-vastaanottimen </w:t>
      </w:r>
      <w:r>
        <w:t xml:space="preserve">ja </w:t>
      </w:r>
      <w:r>
        <w:rPr>
          <w:color w:val="8B0000"/>
        </w:rPr>
        <w:t xml:space="preserve">raportoimaan </w:t>
      </w:r>
      <w:r>
        <w:rPr>
          <w:color w:val="483D8B"/>
        </w:rPr>
        <w:t xml:space="preserve">E2:n ja E5B:n I-signaalien seuranta- ja monitieominaisuudet</w:t>
      </w:r>
      <w:r>
        <w:t xml:space="preserve">.</w:t>
      </w:r>
    </w:p>
    <w:p>
      <w:r>
        <w:rPr>
          <w:b/>
        </w:rPr>
        <w:t xml:space="preserve">Kysymys 0</w:t>
      </w:r>
    </w:p>
    <w:p>
      <w:r>
        <w:t xml:space="preserve">Milloin Compass -M1:n lähettämien signaalien tutkiminen aloitettiin?</w:t>
      </w:r>
    </w:p>
    <w:p>
      <w:r>
        <w:rPr>
          <w:b/>
        </w:rPr>
        <w:t xml:space="preserve">Kysymys 1</w:t>
      </w:r>
    </w:p>
    <w:p>
      <w:r>
        <w:t xml:space="preserve">Mitä CNES:n insinöörit raportoivat kesäkuussa 2007?</w:t>
      </w:r>
    </w:p>
    <w:p>
      <w:r>
        <w:rPr>
          <w:b/>
        </w:rPr>
        <w:t xml:space="preserve">Kysymys 2</w:t>
      </w:r>
    </w:p>
    <w:p>
      <w:r>
        <w:t xml:space="preserve">Kuka ilmoitti I-signaalien komponenttien täydellisestä dekoodauksesta?</w:t>
      </w:r>
    </w:p>
    <w:p>
      <w:r>
        <w:rPr>
          <w:b/>
        </w:rPr>
        <w:t xml:space="preserve">Kysymys 3</w:t>
      </w:r>
    </w:p>
    <w:p>
      <w:r>
        <w:t xml:space="preserve">Kuka rakensi COMPASS-vastaanottimen?</w:t>
      </w:r>
    </w:p>
    <w:p>
      <w:r>
        <w:rPr>
          <w:b/>
        </w:rPr>
        <w:t xml:space="preserve">Kysymys 4</w:t>
      </w:r>
    </w:p>
    <w:p>
      <w:r>
        <w:t xml:space="preserve">Mikä oli COMPASS-vastaanottimen rakentamisen tarkoitus?</w:t>
      </w:r>
    </w:p>
    <w:p>
      <w:r>
        <w:rPr>
          <w:b/>
        </w:rPr>
        <w:t xml:space="preserve">Kysymys 5</w:t>
      </w:r>
    </w:p>
    <w:p>
      <w:r>
        <w:t xml:space="preserve">Missä kuussa vuonna 2008 Compass-M1 lanseerattiin?</w:t>
      </w:r>
    </w:p>
    <w:p>
      <w:r>
        <w:rPr>
          <w:b/>
        </w:rPr>
        <w:t xml:space="preserve">Kysymys 6</w:t>
      </w:r>
    </w:p>
    <w:p>
      <w:r>
        <w:t xml:space="preserve">Minkä vuoden maaliskuussa Compass-M1 lanseerattiin?</w:t>
      </w:r>
    </w:p>
    <w:p>
      <w:r>
        <w:rPr>
          <w:b/>
        </w:rPr>
        <w:t xml:space="preserve">Kysymys 7</w:t>
      </w:r>
    </w:p>
    <w:p>
      <w:r>
        <w:t xml:space="preserve">Yalen yliopiston tutkijat purkivat mitä?</w:t>
      </w:r>
    </w:p>
    <w:p>
      <w:r>
        <w:rPr>
          <w:b/>
        </w:rPr>
        <w:t xml:space="preserve">Kysymys 8</w:t>
      </w:r>
    </w:p>
    <w:p>
      <w:r>
        <w:t xml:space="preserve">Koodien tuntemisen ansiosta Stanfordin tutkijat pystyivät rakentamaan minkä vastaanottimen? </w:t>
      </w:r>
    </w:p>
    <w:p>
      <w:r>
        <w:rPr>
          <w:b/>
        </w:rPr>
        <w:t xml:space="preserve">Kysymys 9</w:t>
      </w:r>
    </w:p>
    <w:p>
      <w:r>
        <w:t xml:space="preserve">Koodien tuntemisen ansiosta Stanfordin tutkijat pystyivät rakentamaan NERF-vastaanottimen ja raportoimaan mitä? </w:t>
      </w:r>
    </w:p>
    <w:p>
      <w:r>
        <w:rPr>
          <w:b/>
        </w:rPr>
        <w:t xml:space="preserve">Teksti numero 26</w:t>
      </w:r>
    </w:p>
    <w:p>
      <w:r>
        <w:rPr>
          <w:color w:val="A9A9A9"/>
        </w:rPr>
        <w:t xml:space="preserve">E2:n ja E5B:n "I"-signaalien </w:t>
      </w:r>
      <w:r>
        <w:t xml:space="preserve">ominaisuudet </w:t>
      </w:r>
      <w:r>
        <w:t xml:space="preserve">ovat yleensä samanlaiset kuin GPS:n siviilikoodeilla (L1-CA ja L2C), mutta </w:t>
      </w:r>
      <w:r>
        <w:rPr>
          <w:color w:val="DCDCDC"/>
        </w:rPr>
        <w:t xml:space="preserve">kompassisignaalien </w:t>
      </w:r>
      <w:r>
        <w:rPr>
          <w:color w:val="2F4F4F"/>
        </w:rPr>
        <w:t xml:space="preserve">teho on </w:t>
      </w:r>
      <w:r>
        <w:rPr>
          <w:color w:val="DCDCDC"/>
        </w:rPr>
        <w:t xml:space="preserve">hieman suurempi</w:t>
      </w:r>
      <w:r>
        <w:t xml:space="preserve">. </w:t>
      </w:r>
      <w:r>
        <w:t xml:space="preserve">Tällä sivulla käytetyt kompassisignaalien merkinnät noudattavat taajuuskaistojen nimeämistä ja vastaavat amerikkalaisessa alan kirjallisuudessa käytettyjä merkintöjä, mutta kiinalaisten käyttämä merkintä näyttää olevan erilainen, ja se on esitetty </w:t>
      </w:r>
      <w:r>
        <w:t xml:space="preserve">taulukon </w:t>
      </w:r>
      <w:r>
        <w:rPr>
          <w:color w:val="556B2F"/>
        </w:rPr>
        <w:t xml:space="preserve">ensimmäisellä </w:t>
      </w:r>
      <w:r>
        <w:t xml:space="preserve">rivillä.</w:t>
      </w:r>
    </w:p>
    <w:p>
      <w:r>
        <w:rPr>
          <w:b/>
        </w:rPr>
        <w:t xml:space="preserve">Kysymys 0</w:t>
      </w:r>
    </w:p>
    <w:p>
      <w:r>
        <w:t xml:space="preserve">Mitä eroa on E2:n ja E5B:n I-signaalien ja GPS:n siviilikoodien (L1-CA ja L2C) välillä?</w:t>
      </w:r>
    </w:p>
    <w:p>
      <w:r>
        <w:rPr>
          <w:b/>
        </w:rPr>
        <w:t xml:space="preserve">Kysymys 1</w:t>
      </w:r>
    </w:p>
    <w:p>
      <w:r>
        <w:t xml:space="preserve">Mitkä signaalien ominaisuudet ovat yleensä samanlaisia kuin GPS:n yksityiset sotilaskoodit?</w:t>
      </w:r>
    </w:p>
    <w:p>
      <w:r>
        <w:rPr>
          <w:b/>
        </w:rPr>
        <w:t xml:space="preserve">Kysymys 2</w:t>
      </w:r>
    </w:p>
    <w:p>
      <w:r>
        <w:t xml:space="preserve">Kompassisignaalien tiedetään olevan vähemmän mitä?</w:t>
      </w:r>
    </w:p>
    <w:p>
      <w:r>
        <w:rPr>
          <w:b/>
        </w:rPr>
        <w:t xml:space="preserve">Kysymys 3</w:t>
      </w:r>
    </w:p>
    <w:p>
      <w:r>
        <w:t xml:space="preserve">Millä rivillä taulukossa on japaninkielinen merkintätapa?</w:t>
      </w:r>
    </w:p>
    <w:p>
      <w:r>
        <w:rPr>
          <w:b/>
        </w:rPr>
        <w:t xml:space="preserve">Kysymys 4</w:t>
      </w:r>
    </w:p>
    <w:p>
      <w:r>
        <w:t xml:space="preserve">Vaikka kiinalainen merkintätapa on sama, se löytyy taulukon miltä riviltä?</w:t>
      </w:r>
    </w:p>
    <w:p>
      <w:r>
        <w:rPr>
          <w:b/>
        </w:rPr>
        <w:t xml:space="preserve">Teksti numero 27</w:t>
      </w:r>
    </w:p>
    <w:p>
      <w:r>
        <w:rPr>
          <w:color w:val="DCDCDC"/>
        </w:rPr>
        <w:t xml:space="preserve">Joulukuussa</w:t>
      </w:r>
      <w:r>
        <w:rPr>
          <w:color w:val="2F4F4F"/>
        </w:rPr>
        <w:t xml:space="preserve">2011</w:t>
      </w:r>
      <w:r>
        <w:t xml:space="preserve"> järjestelmä otettiin koekäyttöön. Se on aloittanut navigointi-, paikannus- ja ajoitustietojen toimittamisen Kiinaan ja sen lähialueille ilmaiseksi </w:t>
      </w:r>
      <w:r>
        <w:rPr>
          <w:color w:val="556B2F"/>
        </w:rPr>
        <w:t xml:space="preserve">27. </w:t>
      </w:r>
      <w:r>
        <w:rPr>
          <w:color w:val="6B8E23"/>
        </w:rPr>
        <w:t xml:space="preserve">joulukuuta </w:t>
      </w:r>
      <w:r>
        <w:t xml:space="preserve">alkaen</w:t>
      </w:r>
      <w:r>
        <w:t xml:space="preserve">. </w:t>
      </w:r>
      <w:r>
        <w:t xml:space="preserve">Koekäytön aikana Compass tarjoaa paikannustarkkuuden </w:t>
      </w:r>
      <w:r>
        <w:t xml:space="preserve">metrin</w:t>
      </w:r>
      <w:r>
        <w:rPr>
          <w:color w:val="A0522D"/>
        </w:rPr>
        <w:t xml:space="preserve">25</w:t>
      </w:r>
      <w:r>
        <w:t xml:space="preserve"> tarkkuudella, mutta tarkkuus paranee, kun </w:t>
      </w:r>
      <w:r>
        <w:rPr>
          <w:color w:val="228B22"/>
        </w:rPr>
        <w:t xml:space="preserve">lisää satelliitteja laukaistaan</w:t>
      </w:r>
      <w:r>
        <w:t xml:space="preserve">. </w:t>
      </w:r>
      <w:r>
        <w:t xml:space="preserve">Järjestelmän virallisen käyttöönoton yhteydessä se lupasi tarjota yleiskäyttäjille paikannustietoja </w:t>
      </w:r>
      <w:r>
        <w:rPr>
          <w:color w:val="8B0000"/>
        </w:rPr>
        <w:t xml:space="preserve">10 metrin </w:t>
      </w:r>
      <w:r>
        <w:rPr>
          <w:color w:val="191970"/>
        </w:rPr>
        <w:t xml:space="preserve">tarkkuudella</w:t>
      </w:r>
      <w:r>
        <w:t xml:space="preserve">, mitata nopeuksia </w:t>
      </w:r>
      <w:r>
        <w:rPr>
          <w:color w:val="483D8B"/>
        </w:rPr>
        <w:t xml:space="preserve">0,2 metrin tarkkuudella sekunnissa </w:t>
      </w:r>
      <w:r>
        <w:t xml:space="preserve">ja tarjota kellosynkronointisignaaleja 0,02 mikrosekunnin tarkkuudella.</w:t>
      </w:r>
    </w:p>
    <w:p>
      <w:r>
        <w:rPr>
          <w:b/>
        </w:rPr>
        <w:t xml:space="preserve">Kysymys 0</w:t>
      </w:r>
    </w:p>
    <w:p>
      <w:r>
        <w:t xml:space="preserve">Milloin Compass-järjestelmä aloitti koekäytön?</w:t>
      </w:r>
    </w:p>
    <w:p>
      <w:r>
        <w:rPr>
          <w:b/>
        </w:rPr>
        <w:t xml:space="preserve">Kysymys 1</w:t>
      </w:r>
    </w:p>
    <w:p>
      <w:r>
        <w:t xml:space="preserve">Milloin Compass-järjestelmä alkoi tarjota navigointi-, paikannus- ja ajoitustietoja Kiinaan ja lähialueille?</w:t>
      </w:r>
    </w:p>
    <w:p>
      <w:r>
        <w:rPr>
          <w:b/>
        </w:rPr>
        <w:t xml:space="preserve">Kysymys 2</w:t>
      </w:r>
    </w:p>
    <w:p>
      <w:r>
        <w:t xml:space="preserve">Mikä parantaa kompassijärjestelmän paikannustarkkuutta?</w:t>
      </w:r>
    </w:p>
    <w:p>
      <w:r>
        <w:rPr>
          <w:b/>
        </w:rPr>
        <w:t xml:space="preserve">Kysymys 3</w:t>
      </w:r>
    </w:p>
    <w:p>
      <w:r>
        <w:t xml:space="preserve">Mikä oli käyttäjille luvattu paikannustarkkuus Compass-järjestelmän käyttöönoton yhteydessä?</w:t>
      </w:r>
    </w:p>
    <w:p>
      <w:r>
        <w:rPr>
          <w:b/>
        </w:rPr>
        <w:t xml:space="preserve">Kysymys 4</w:t>
      </w:r>
    </w:p>
    <w:p>
      <w:r>
        <w:t xml:space="preserve">Mikä oli käyttäjille luvattu nopeus, kun Compass-järjestelmä otettiin käyttöön?</w:t>
      </w:r>
    </w:p>
    <w:p>
      <w:r>
        <w:rPr>
          <w:b/>
        </w:rPr>
        <w:t xml:space="preserve">Kysymys 5</w:t>
      </w:r>
    </w:p>
    <w:p>
      <w:r>
        <w:t xml:space="preserve">Minkä kuukauden aikana vuonna 2013 järjestelmä aloitti koekäytön?</w:t>
      </w:r>
    </w:p>
    <w:p>
      <w:r>
        <w:rPr>
          <w:b/>
        </w:rPr>
        <w:t xml:space="preserve">Kysymys 6</w:t>
      </w:r>
    </w:p>
    <w:p>
      <w:r>
        <w:t xml:space="preserve">Minä vuonna järjestelmän koekäyttö päättyi?</w:t>
      </w:r>
    </w:p>
    <w:p>
      <w:r>
        <w:rPr>
          <w:b/>
        </w:rPr>
        <w:t xml:space="preserve">Kysymys 7</w:t>
      </w:r>
    </w:p>
    <w:p>
      <w:r>
        <w:t xml:space="preserve">Missä kuussa järjestelmä aloitti latauksen Kiinassa ja sen lähialueilla?</w:t>
      </w:r>
    </w:p>
    <w:p>
      <w:r>
        <w:rPr>
          <w:b/>
        </w:rPr>
        <w:t xml:space="preserve">Kysymys 8</w:t>
      </w:r>
    </w:p>
    <w:p>
      <w:r>
        <w:t xml:space="preserve">Kuinka monen metrin tarkkuudella NSEW-järjestelmän paikannustarkkuus oli kokeilujakson aikana?</w:t>
      </w:r>
    </w:p>
    <w:p>
      <w:r>
        <w:rPr>
          <w:b/>
        </w:rPr>
        <w:t xml:space="preserve">Kysymys 9</w:t>
      </w:r>
    </w:p>
    <w:p>
      <w:r>
        <w:t xml:space="preserve">Virallisen lanseerauksen jälkeen järjestelmä kieltäytyi tarjoamasta asiakkaille paikannustietoja, jotka ovat tarkkoja lähimpään mitä?</w:t>
      </w:r>
    </w:p>
    <w:p>
      <w:r>
        <w:rPr>
          <w:b/>
        </w:rPr>
        <w:t xml:space="preserve">Tekstin numero 28</w:t>
      </w:r>
    </w:p>
    <w:p>
      <w:r>
        <w:t xml:space="preserve">BeiDou-2 -järjestelmä alkoi tarjota palveluja </w:t>
      </w:r>
      <w:r>
        <w:rPr>
          <w:color w:val="DCDCDC"/>
        </w:rPr>
        <w:t xml:space="preserve">Aasian ja Tyynenmeren </w:t>
      </w:r>
      <w:r>
        <w:rPr>
          <w:color w:val="A9A9A9"/>
        </w:rPr>
        <w:t xml:space="preserve">alueella </w:t>
      </w:r>
      <w:r>
        <w:rPr>
          <w:color w:val="2F4F4F"/>
        </w:rPr>
        <w:t xml:space="preserve">joulukuussa</w:t>
      </w:r>
      <w:r>
        <w:rPr>
          <w:color w:val="6B8E23"/>
        </w:rPr>
        <w:t xml:space="preserve">2012</w:t>
      </w:r>
      <w:r>
        <w:t xml:space="preserve"> . Tällä hetkellä </w:t>
      </w:r>
      <w:r>
        <w:t xml:space="preserve">järjestelmä pystyi tarjoamaan paikannustietoja </w:t>
      </w:r>
      <w:r>
        <w:rPr>
          <w:color w:val="228B22"/>
        </w:rPr>
        <w:t xml:space="preserve">55° itäisestä </w:t>
      </w:r>
      <w:r>
        <w:rPr>
          <w:color w:val="A0522D"/>
        </w:rPr>
        <w:t xml:space="preserve">pituudesta </w:t>
      </w:r>
      <w:r>
        <w:rPr>
          <w:color w:val="228B22"/>
        </w:rPr>
        <w:t xml:space="preserve">180° itäiseen pituus</w:t>
      </w:r>
      <w:r>
        <w:rPr>
          <w:color w:val="A0522D"/>
        </w:rPr>
        <w:t xml:space="preserve">piiriin </w:t>
      </w:r>
      <w:r>
        <w:rPr>
          <w:color w:val="A0522D"/>
        </w:rPr>
        <w:t xml:space="preserve">ja </w:t>
      </w:r>
      <w:r>
        <w:rPr>
          <w:color w:val="191970"/>
        </w:rPr>
        <w:t xml:space="preserve">55° eteläisestä </w:t>
      </w:r>
      <w:r>
        <w:rPr>
          <w:color w:val="A0522D"/>
        </w:rPr>
        <w:t xml:space="preserve">leveyspiiristä </w:t>
      </w:r>
      <w:r>
        <w:rPr>
          <w:color w:val="191970"/>
        </w:rPr>
        <w:t xml:space="preserve">55° pohjoiseen le</w:t>
      </w:r>
      <w:r>
        <w:rPr>
          <w:color w:val="A0522D"/>
        </w:rPr>
        <w:t xml:space="preserve">veyspiiriin</w:t>
      </w:r>
      <w:r>
        <w:t xml:space="preserve">.</w:t>
      </w:r>
    </w:p>
    <w:p>
      <w:r>
        <w:rPr>
          <w:b/>
        </w:rPr>
        <w:t xml:space="preserve">Kysymys 0</w:t>
      </w:r>
    </w:p>
    <w:p>
      <w:r>
        <w:t xml:space="preserve">Milloin BeiDou-2 -järjestelmä alkoi tarjota palveluja?</w:t>
      </w:r>
    </w:p>
    <w:p>
      <w:r>
        <w:rPr>
          <w:b/>
        </w:rPr>
        <w:t xml:space="preserve">Kysymys 1</w:t>
      </w:r>
    </w:p>
    <w:p>
      <w:r>
        <w:t xml:space="preserve">Missä BeiDou-2 -järjestelmä alkoi tarjota palveluja vuonna 2012?</w:t>
      </w:r>
    </w:p>
    <w:p>
      <w:r>
        <w:rPr>
          <w:b/>
        </w:rPr>
        <w:t xml:space="preserve">Kysymys 2</w:t>
      </w:r>
    </w:p>
    <w:p>
      <w:r>
        <w:t xml:space="preserve">Kun BeiDou-2 -järjestelmä aloitti palvelujen tarjoamisen, mitä paikannustietoja järjestelmä pystyi tarjoamaan?</w:t>
      </w:r>
    </w:p>
    <w:p>
      <w:r>
        <w:rPr>
          <w:b/>
        </w:rPr>
        <w:t xml:space="preserve">Kysymys 3</w:t>
      </w:r>
    </w:p>
    <w:p>
      <w:r>
        <w:t xml:space="preserve">Minkä kuukauden aikana vuonna 2015 BeiDou-3-järjestelmä alkoi tarjota palveluja Japaniin?</w:t>
      </w:r>
    </w:p>
    <w:p>
      <w:r>
        <w:rPr>
          <w:b/>
        </w:rPr>
        <w:t xml:space="preserve">Kysymys 4</w:t>
      </w:r>
    </w:p>
    <w:p>
      <w:r>
        <w:t xml:space="preserve">Minkä vuoden lokakuussa Aasian ja Tyynenmeren alueen palvelut alkoivat?</w:t>
      </w:r>
    </w:p>
    <w:p>
      <w:r>
        <w:rPr>
          <w:b/>
        </w:rPr>
        <w:t xml:space="preserve">Kysymys 5</w:t>
      </w:r>
    </w:p>
    <w:p>
      <w:r>
        <w:t xml:space="preserve">Järjestelmä pystyi antamaan paikannustietoja 55 itäisestä pituuspiiristä 180 itäiseen pituuspiiriin ja ______ leveyspiiriin? </w:t>
      </w:r>
    </w:p>
    <w:p>
      <w:r>
        <w:rPr>
          <w:b/>
        </w:rPr>
        <w:t xml:space="preserve">Kysymys 6</w:t>
      </w:r>
    </w:p>
    <w:p>
      <w:r>
        <w:t xml:space="preserve">Järjestelmä pystyi antamaan paikannustietoja 55 eteläisen ja 55 pohjoisen leveyspiirin sekä ______ pituuspiirin väliltä?</w:t>
      </w:r>
    </w:p>
    <w:p>
      <w:r>
        <w:rPr>
          <w:b/>
        </w:rPr>
        <w:t xml:space="preserve">Kysymys 7</w:t>
      </w:r>
    </w:p>
    <w:p>
      <w:r>
        <w:t xml:space="preserve">Missä BeiDou-X-järjestelmä alkoi tarjota palveluja joulukuussa 2012?</w:t>
      </w:r>
    </w:p>
    <w:p>
      <w:r>
        <w:rPr>
          <w:b/>
        </w:rPr>
        <w:t xml:space="preserve">Tekstin numero 29</w:t>
      </w:r>
    </w:p>
    <w:p>
      <w:r>
        <w:rPr>
          <w:color w:val="DCDCDC"/>
        </w:rPr>
        <w:t xml:space="preserve">Joulukuussa</w:t>
      </w:r>
      <w:r>
        <w:rPr>
          <w:color w:val="2F4F4F"/>
        </w:rPr>
        <w:t xml:space="preserve">2011</w:t>
      </w:r>
      <w:r>
        <w:t xml:space="preserve"> Xinhua totesi, että "Beidou-järjestelmän perusrakenne on nyt luotu, ja insinöörit suorittavat parhaillaan kattavaa järjestelmän testausta ja arviointia. Järjestelmä tarjoaa viranomaisten mukaan paikanmääritys-, navigointi- ja aikapalveluja koekäyttöön Kiinassa ja sen lähialueilla ennen tämän vuoden loppua." Järjestelmä otettiin käyttöön Kiinan alueella samassa kuussa. Maailmanlaajuisen navigointijärjestelmän pitäisi olla valmis </w:t>
      </w:r>
      <w:r>
        <w:rPr>
          <w:color w:val="556B2F"/>
        </w:rPr>
        <w:t xml:space="preserve">vuoteen 2020 mennessä</w:t>
      </w:r>
      <w:r>
        <w:t xml:space="preserve">. </w:t>
      </w:r>
      <w:r>
        <w:t xml:space="preserve">Joulukuuhun 2012 mennessä </w:t>
      </w:r>
      <w:r>
        <w:t xml:space="preserve">BeiDou-2-satelliitteja</w:t>
      </w:r>
      <w:r>
        <w:rPr>
          <w:color w:val="6B8E23"/>
        </w:rPr>
        <w:t xml:space="preserve">16</w:t>
      </w:r>
      <w:r>
        <w:t xml:space="preserve"> on laukaistu, </w:t>
      </w:r>
      <w:r>
        <w:rPr>
          <w:color w:val="228B22"/>
        </w:rPr>
        <w:t xml:space="preserve">14</w:t>
      </w:r>
      <w:r>
        <w:t xml:space="preserve">niistä on käytössä.</w:t>
      </w:r>
    </w:p>
    <w:p>
      <w:r>
        <w:rPr>
          <w:b/>
        </w:rPr>
        <w:t xml:space="preserve">Kysymys 0</w:t>
      </w:r>
    </w:p>
    <w:p>
      <w:r>
        <w:t xml:space="preserve">Milloin Beidou-järjestelmä aloitti toimintansa Kiinassa?</w:t>
      </w:r>
    </w:p>
    <w:p>
      <w:r>
        <w:rPr>
          <w:b/>
        </w:rPr>
        <w:t xml:space="preserve">Kysymys 1</w:t>
      </w:r>
    </w:p>
    <w:p>
      <w:r>
        <w:t xml:space="preserve">Milloin maailmanlaajuisen navigointijärjestelmän arvioidaan valmistuvan?</w:t>
      </w:r>
    </w:p>
    <w:p>
      <w:r>
        <w:rPr>
          <w:b/>
        </w:rPr>
        <w:t xml:space="preserve">Kysymys 2</w:t>
      </w:r>
    </w:p>
    <w:p>
      <w:r>
        <w:t xml:space="preserve">Kuinka monta satelliittia oli joulukuussa 2012 laukaistu BeiDou-2 -järjestelmää varten?</w:t>
      </w:r>
    </w:p>
    <w:p>
      <w:r>
        <w:rPr>
          <w:b/>
        </w:rPr>
        <w:t xml:space="preserve">Kysymys 3</w:t>
      </w:r>
    </w:p>
    <w:p>
      <w:r>
        <w:t xml:space="preserve">Kuinka monta BeiDou-2 -järjestelmää varten laukaistuista 16 satelliitista on toiminnassa?</w:t>
      </w:r>
    </w:p>
    <w:p>
      <w:r>
        <w:rPr>
          <w:b/>
        </w:rPr>
        <w:t xml:space="preserve">Kysymys 4</w:t>
      </w:r>
    </w:p>
    <w:p>
      <w:r>
        <w:t xml:space="preserve">Minkä kuukauden aikana vuonna 2012 järjestelmä aloitti toimintansa Kiinassa?</w:t>
      </w:r>
    </w:p>
    <w:p>
      <w:r>
        <w:rPr>
          <w:b/>
        </w:rPr>
        <w:t xml:space="preserve">Kysymys 5</w:t>
      </w:r>
    </w:p>
    <w:p>
      <w:r>
        <w:t xml:space="preserve">Minkä vuoden kesäkuussa järjestelmä aloitti toimintansa Kiinassa?</w:t>
      </w:r>
    </w:p>
    <w:p>
      <w:r>
        <w:rPr>
          <w:b/>
        </w:rPr>
        <w:t xml:space="preserve">Kysymys 6</w:t>
      </w:r>
    </w:p>
    <w:p>
      <w:r>
        <w:t xml:space="preserve">Missä kuussa järjestelmä aloitti toimintansa Japanissa?</w:t>
      </w:r>
    </w:p>
    <w:p>
      <w:r>
        <w:rPr>
          <w:b/>
        </w:rPr>
        <w:t xml:space="preserve">Kysymys 7</w:t>
      </w:r>
    </w:p>
    <w:p>
      <w:r>
        <w:t xml:space="preserve">Minä vuonna järjestelmä aloitti toimintansa Japanissa?</w:t>
      </w:r>
    </w:p>
    <w:p>
      <w:r>
        <w:rPr>
          <w:b/>
        </w:rPr>
        <w:t xml:space="preserve">Kysymys 8</w:t>
      </w:r>
    </w:p>
    <w:p>
      <w:r>
        <w:t xml:space="preserve">Kuinka monta satelliittia on laukaistu marraskuuhun 2013 mennessä?</w:t>
      </w:r>
    </w:p>
    <w:p>
      <w:r>
        <w:rPr>
          <w:b/>
        </w:rPr>
        <w:t xml:space="preserve">Tekstin numero 30</w:t>
      </w:r>
    </w:p>
    <w:p>
      <w:r>
        <w:t xml:space="preserve">Toisen sukupolven järjestelmän ensimmäinen satelliitti, </w:t>
      </w:r>
      <w:r>
        <w:rPr>
          <w:color w:val="A9A9A9"/>
        </w:rPr>
        <w:t xml:space="preserve">Compass-M1, </w:t>
      </w:r>
      <w:r>
        <w:t xml:space="preserve">laukaistiin vuonna </w:t>
      </w:r>
      <w:r>
        <w:rPr>
          <w:color w:val="DCDCDC"/>
        </w:rPr>
        <w:t xml:space="preserve">2007</w:t>
      </w:r>
      <w:r>
        <w:t xml:space="preserve">. Sitä </w:t>
      </w:r>
      <w:r>
        <w:t xml:space="preserve">seurasi </w:t>
      </w:r>
      <w:r>
        <w:rPr>
          <w:color w:val="2F4F4F"/>
        </w:rPr>
        <w:t xml:space="preserve">yhdeksän </w:t>
      </w:r>
      <w:r>
        <w:t xml:space="preserve">muuta </w:t>
      </w:r>
      <w:r>
        <w:t xml:space="preserve">satelliittia vuosina 2009-2011, jolloin saavutettiin </w:t>
      </w:r>
      <w:r>
        <w:rPr>
          <w:color w:val="556B2F"/>
        </w:rPr>
        <w:t xml:space="preserve">toimiva alueellinen kattavuus</w:t>
      </w:r>
      <w:r>
        <w:t xml:space="preserve">. </w:t>
      </w:r>
      <w:r>
        <w:t xml:space="preserve">Tässä vaiheessa laukaistiin </w:t>
      </w:r>
      <w:r>
        <w:t xml:space="preserve">yhteensä </w:t>
      </w:r>
      <w:r>
        <w:t xml:space="preserve">satelliittia.</w:t>
      </w:r>
      <w:r>
        <w:rPr>
          <w:color w:val="6B8E23"/>
        </w:rPr>
        <w:t xml:space="preserve">16</w:t>
      </w:r>
    </w:p>
    <w:p>
      <w:r>
        <w:rPr>
          <w:b/>
        </w:rPr>
        <w:t xml:space="preserve">Kysymys 0</w:t>
      </w:r>
    </w:p>
    <w:p>
      <w:r>
        <w:t xml:space="preserve">Milloin Compass-M1-satelliitti laukaistiin?</w:t>
      </w:r>
    </w:p>
    <w:p>
      <w:r>
        <w:rPr>
          <w:b/>
        </w:rPr>
        <w:t xml:space="preserve">Kysymys 1</w:t>
      </w:r>
    </w:p>
    <w:p>
      <w:r>
        <w:t xml:space="preserve">Kuinka monta satelliittia laukaistiin vuosina 2009-2011?</w:t>
      </w:r>
    </w:p>
    <w:p>
      <w:r>
        <w:rPr>
          <w:b/>
        </w:rPr>
        <w:t xml:space="preserve">Kysymys 2</w:t>
      </w:r>
    </w:p>
    <w:p>
      <w:r>
        <w:t xml:space="preserve">Mitä saavutettiin laukaisemalla 9 lisäsatelliittia vuosina 2009-2011?</w:t>
      </w:r>
    </w:p>
    <w:p>
      <w:r>
        <w:rPr>
          <w:b/>
        </w:rPr>
        <w:t xml:space="preserve">Kysymys 3</w:t>
      </w:r>
    </w:p>
    <w:p>
      <w:r>
        <w:t xml:space="preserve">Kuinka monta satelliittia on laukaistu vuodesta 2007 lähtien?</w:t>
      </w:r>
    </w:p>
    <w:p>
      <w:r>
        <w:rPr>
          <w:b/>
        </w:rPr>
        <w:t xml:space="preserve">Kysymys 4</w:t>
      </w:r>
    </w:p>
    <w:p>
      <w:r>
        <w:t xml:space="preserve">Milloin ensimmäisen sukupolven järjestelmän toinen satelliitti laukaistiin? </w:t>
      </w:r>
    </w:p>
    <w:p>
      <w:r>
        <w:rPr>
          <w:b/>
        </w:rPr>
        <w:t xml:space="preserve">Kysymys 5</w:t>
      </w:r>
    </w:p>
    <w:p>
      <w:r>
        <w:t xml:space="preserve">Milloin ensimmäinen kolmannen sukupolven satelliitti laukaistiin?</w:t>
      </w:r>
    </w:p>
    <w:p>
      <w:r>
        <w:rPr>
          <w:b/>
        </w:rPr>
        <w:t xml:space="preserve">Kysymys 6</w:t>
      </w:r>
    </w:p>
    <w:p>
      <w:r>
        <w:t xml:space="preserve">Kuinka monta satelliittia poistettiin kiertoradalta tänä aikana?</w:t>
      </w:r>
    </w:p>
    <w:p>
      <w:r>
        <w:rPr>
          <w:b/>
        </w:rPr>
        <w:t xml:space="preserve">Kysymys 7</w:t>
      </w:r>
    </w:p>
    <w:p>
      <w:r>
        <w:t xml:space="preserve">Kuinka monta satelliittia laukaistiin vuosina 2005-2007?</w:t>
      </w:r>
    </w:p>
    <w:p>
      <w:r>
        <w:rPr>
          <w:b/>
        </w:rPr>
        <w:t xml:space="preserve">Kysymys 8</w:t>
      </w:r>
    </w:p>
    <w:p>
      <w:r>
        <w:t xml:space="preserve">Mikä on ensimmäisen järjestelmän toisen sukupolven satelliitin nimi?</w:t>
      </w:r>
    </w:p>
    <w:p>
      <w:r>
        <w:rPr>
          <w:b/>
        </w:rPr>
        <w:t xml:space="preserve">Tekstin numero 31</w:t>
      </w:r>
    </w:p>
    <w:p>
      <w:r>
        <w:t xml:space="preserve">Vuonna </w:t>
      </w:r>
      <w:r>
        <w:rPr>
          <w:color w:val="A9A9A9"/>
        </w:rPr>
        <w:t xml:space="preserve">2015</w:t>
      </w:r>
      <w:r>
        <w:t xml:space="preserve">, järjestelmä aloitti siirtymisen kohti </w:t>
      </w:r>
      <w:r>
        <w:rPr>
          <w:color w:val="DCDCDC"/>
        </w:rPr>
        <w:t xml:space="preserve">maailmanlaajuista </w:t>
      </w:r>
      <w:r>
        <w:t xml:space="preserve">kattavuutta </w:t>
      </w:r>
      <w:r>
        <w:rPr>
          <w:color w:val="556B2F"/>
        </w:rPr>
        <w:t xml:space="preserve">uuden sukupolven satelliittien </w:t>
      </w:r>
      <w:r>
        <w:rPr>
          <w:color w:val="2F4F4F"/>
        </w:rPr>
        <w:t xml:space="preserve">ensimmäisellä laukaisulla, joka oli </w:t>
      </w:r>
      <w:r>
        <w:t xml:space="preserve">17. satelliitti uudessa järjestelmässä.</w:t>
      </w:r>
    </w:p>
    <w:p>
      <w:r>
        <w:rPr>
          <w:b/>
        </w:rPr>
        <w:t xml:space="preserve">Kysymys 0</w:t>
      </w:r>
    </w:p>
    <w:p>
      <w:r>
        <w:t xml:space="preserve">Milloin BeiDou-järjestelmä alkoi siirtyä maailmanlaajuiseen kattavuuteen?</w:t>
      </w:r>
    </w:p>
    <w:p>
      <w:r>
        <w:rPr>
          <w:b/>
        </w:rPr>
        <w:t xml:space="preserve">Kysymys 1</w:t>
      </w:r>
    </w:p>
    <w:p>
      <w:r>
        <w:t xml:space="preserve">Miten BeiDou-järjestelmä alkoi siirtyä maailmanlaajuiseen kattavuuteen?</w:t>
      </w:r>
    </w:p>
    <w:p>
      <w:r>
        <w:rPr>
          <w:b/>
        </w:rPr>
        <w:t xml:space="preserve">Kysymys 2</w:t>
      </w:r>
    </w:p>
    <w:p>
      <w:r>
        <w:t xml:space="preserve">Minkä vuoden aikana järjestelmä alkoi muuttua siten, että se palveli ainoastaan Kiinaa?</w:t>
      </w:r>
    </w:p>
    <w:p>
      <w:r>
        <w:rPr>
          <w:b/>
        </w:rPr>
        <w:t xml:space="preserve">Kysymys 3</w:t>
      </w:r>
    </w:p>
    <w:p>
      <w:r>
        <w:t xml:space="preserve">Mitä järjestelmä käynnisti ensimmäisen kerran vuonna 2013?</w:t>
      </w:r>
    </w:p>
    <w:p>
      <w:r>
        <w:rPr>
          <w:b/>
        </w:rPr>
        <w:t xml:space="preserve">Kysymys 4</w:t>
      </w:r>
    </w:p>
    <w:p>
      <w:r>
        <w:t xml:space="preserve">Vuonna 2007 järjestelmää alettiin muuttaa siten, että se tarjoaa minkälaista vakuutusturvaa?</w:t>
      </w:r>
    </w:p>
    <w:p>
      <w:r>
        <w:rPr>
          <w:b/>
        </w:rPr>
        <w:t xml:space="preserve">Kysymys 5</w:t>
      </w:r>
    </w:p>
    <w:p>
      <w:r>
        <w:t xml:space="preserve">Minkä vuoden aikana järjestelmä alkoi siirtyä kohti kansallista kattavuutta?</w:t>
      </w:r>
    </w:p>
    <w:p>
      <w:r>
        <w:rPr>
          <w:b/>
        </w:rPr>
        <w:t xml:space="preserve">Tekstin numero 32</w:t>
      </w:r>
    </w:p>
    <w:p>
      <w:r>
        <w:rPr>
          <w:color w:val="A9A9A9"/>
        </w:rPr>
        <w:t xml:space="preserve">Heinäkuun </w:t>
      </w:r>
      <w:r>
        <w:rPr>
          <w:color w:val="DCDCDC"/>
        </w:rPr>
        <w:t xml:space="preserve">25. </w:t>
      </w:r>
      <w:r>
        <w:t xml:space="preserve">päivänä</w:t>
      </w:r>
      <w:r>
        <w:rPr>
          <w:color w:val="2F4F4F"/>
        </w:rPr>
        <w:t xml:space="preserve">2015</w:t>
      </w:r>
      <w:r>
        <w:t xml:space="preserve"> 18. ja 19. satelliitit laukaistiin onnistuneesti </w:t>
      </w:r>
      <w:r>
        <w:rPr>
          <w:color w:val="6B8E23"/>
        </w:rPr>
        <w:t xml:space="preserve">Xichangin satelliittilaukaisukeskuksesta</w:t>
      </w:r>
      <w:r>
        <w:t xml:space="preserve">, mikä merkitsi ensimmäistä kertaa, kun Kiina laukaisi </w:t>
      </w:r>
      <w:r>
        <w:rPr>
          <w:color w:val="A0522D"/>
        </w:rPr>
        <w:t xml:space="preserve">kaksi </w:t>
      </w:r>
      <w:r>
        <w:t xml:space="preserve">satelliittia kerralla </w:t>
      </w:r>
      <w:r>
        <w:rPr>
          <w:color w:val="228B22"/>
        </w:rPr>
        <w:t xml:space="preserve">Long March 3B/Expedition-1 -kantoraketin päällä</w:t>
      </w:r>
      <w:r>
        <w:t xml:space="preserve">. </w:t>
      </w:r>
      <w:r>
        <w:t xml:space="preserve">Expedition-1 on </w:t>
      </w:r>
      <w:r>
        <w:rPr>
          <w:color w:val="191970"/>
        </w:rPr>
        <w:t xml:space="preserve">itsenäinen ylempi vaiheistus, joka pystyy lähettämään yhden tai useamman avaruusaluksen eri kiertoradoille</w:t>
      </w:r>
      <w:r>
        <w:t xml:space="preserve">.</w:t>
      </w:r>
    </w:p>
    <w:p>
      <w:r>
        <w:rPr>
          <w:b/>
        </w:rPr>
        <w:t xml:space="preserve">Kysymys 0</w:t>
      </w:r>
    </w:p>
    <w:p>
      <w:r>
        <w:t xml:space="preserve">Milloin BeiDou-järjestelmän 18. ja 19. satelliitti laukaistiin?</w:t>
      </w:r>
    </w:p>
    <w:p>
      <w:r>
        <w:rPr>
          <w:b/>
        </w:rPr>
        <w:t xml:space="preserve">Kysymys 1</w:t>
      </w:r>
    </w:p>
    <w:p>
      <w:r>
        <w:t xml:space="preserve">Mistä BeiDou-järjestelmän 18. ja 19. satelliitti laukaistiin?</w:t>
      </w:r>
    </w:p>
    <w:p>
      <w:r>
        <w:rPr>
          <w:b/>
        </w:rPr>
        <w:t xml:space="preserve">Kysymys 2</w:t>
      </w:r>
    </w:p>
    <w:p>
      <w:r>
        <w:t xml:space="preserve">Millä laukaistiin 18. ja 19. satelliitti BeiDou-järjestelmää varten?</w:t>
      </w:r>
    </w:p>
    <w:p>
      <w:r>
        <w:rPr>
          <w:b/>
        </w:rPr>
        <w:t xml:space="preserve">Kysymys 3</w:t>
      </w:r>
    </w:p>
    <w:p>
      <w:r>
        <w:t xml:space="preserve">Mikä on Expedition-1?</w:t>
      </w:r>
    </w:p>
    <w:p>
      <w:r>
        <w:rPr>
          <w:b/>
        </w:rPr>
        <w:t xml:space="preserve">Kysymys 4</w:t>
      </w:r>
    </w:p>
    <w:p>
      <w:r>
        <w:t xml:space="preserve">Minkä kuukauden aikana vuonna 2007 laukaistiin 18. satelliitti?</w:t>
      </w:r>
    </w:p>
    <w:p>
      <w:r>
        <w:rPr>
          <w:b/>
        </w:rPr>
        <w:t xml:space="preserve">Kysymys 5</w:t>
      </w:r>
    </w:p>
    <w:p>
      <w:r>
        <w:t xml:space="preserve">Minkä kuukauden aikana vuonna 2017 laukaistiin 19. satelliitti?</w:t>
      </w:r>
    </w:p>
    <w:p>
      <w:r>
        <w:rPr>
          <w:b/>
        </w:rPr>
        <w:t xml:space="preserve">Kysymys 6</w:t>
      </w:r>
    </w:p>
    <w:p>
      <w:r>
        <w:t xml:space="preserve">Minä vuonna laukaistiin 20. satelliitti?</w:t>
      </w:r>
    </w:p>
    <w:p>
      <w:r>
        <w:rPr>
          <w:b/>
        </w:rPr>
        <w:t xml:space="preserve">Kysymys 7</w:t>
      </w:r>
    </w:p>
    <w:p>
      <w:r>
        <w:t xml:space="preserve">Mistä 2. ja 3. satelliitti laukaistiin?</w:t>
      </w:r>
    </w:p>
    <w:p>
      <w:r>
        <w:rPr>
          <w:b/>
        </w:rPr>
        <w:t xml:space="preserve">Kysymys 8</w:t>
      </w:r>
    </w:p>
    <w:p>
      <w:r>
        <w:t xml:space="preserve">Tämä oli kolmas kerta, kun Kiina laukaisi kuinka monta satelliittia kerralla? </w:t>
      </w:r>
    </w:p>
    <w:p>
      <w:r>
        <w:rPr>
          <w:b/>
        </w:rPr>
        <w:t xml:space="preserve">Tekstin numero 33</w:t>
      </w:r>
    </w:p>
    <w:p>
      <w:r>
        <w:rPr>
          <w:color w:val="A9A9A9"/>
        </w:rPr>
        <w:t xml:space="preserve">Kolme </w:t>
      </w:r>
      <w:r>
        <w:t xml:space="preserve">uusinta satelliittia </w:t>
      </w:r>
      <w:r>
        <w:rPr>
          <w:color w:val="DCDCDC"/>
        </w:rPr>
        <w:t xml:space="preserve">testaavat </w:t>
      </w:r>
      <w:r>
        <w:t xml:space="preserve">yhdessä </w:t>
      </w:r>
      <w:r>
        <w:rPr>
          <w:color w:val="DCDCDC"/>
        </w:rPr>
        <w:t xml:space="preserve">uutta </w:t>
      </w:r>
      <w:r>
        <w:rPr>
          <w:color w:val="2F4F4F"/>
        </w:rPr>
        <w:t xml:space="preserve">navigointisignaalijärjestelmää ja satelliittien välisiä yhteyksiä </w:t>
      </w:r>
      <w:r>
        <w:t xml:space="preserve">ja alkavat tarjota </w:t>
      </w:r>
      <w:r>
        <w:rPr>
          <w:color w:val="556B2F"/>
        </w:rPr>
        <w:t xml:space="preserve">navigointipalveluja</w:t>
      </w:r>
      <w:r>
        <w:t xml:space="preserve">, kun ne ovat valmiita.</w:t>
      </w:r>
    </w:p>
    <w:p>
      <w:r>
        <w:rPr>
          <w:b/>
        </w:rPr>
        <w:t xml:space="preserve">Kysymys 0</w:t>
      </w:r>
    </w:p>
    <w:p>
      <w:r>
        <w:t xml:space="preserve">Mitä kolme uusinta satelliittia tarjoavat testauksen jälkeen?</w:t>
      </w:r>
    </w:p>
    <w:p>
      <w:r>
        <w:rPr>
          <w:b/>
        </w:rPr>
        <w:t xml:space="preserve">Kysymys 1</w:t>
      </w:r>
    </w:p>
    <w:p>
      <w:r>
        <w:t xml:space="preserve">Millaisia testejä kolmelle uusimmalle satelliitille tehdään?</w:t>
      </w:r>
    </w:p>
    <w:p>
      <w:r>
        <w:rPr>
          <w:b/>
        </w:rPr>
        <w:t xml:space="preserve">Kysymys 2</w:t>
      </w:r>
    </w:p>
    <w:p>
      <w:r>
        <w:t xml:space="preserve">Kuinka monta satelliittia käytetään uuden navigointimerkkijärjestelmän testaamiseen?</w:t>
      </w:r>
    </w:p>
    <w:p>
      <w:r>
        <w:rPr>
          <w:b/>
        </w:rPr>
        <w:t xml:space="preserve">Kysymys 3</w:t>
      </w:r>
    </w:p>
    <w:p>
      <w:r>
        <w:t xml:space="preserve">Mitä neljälle uusimmalle satelliitille tehdään?</w:t>
      </w:r>
    </w:p>
    <w:p>
      <w:r>
        <w:rPr>
          <w:b/>
        </w:rPr>
        <w:t xml:space="preserve">Kysymys 4</w:t>
      </w:r>
    </w:p>
    <w:p>
      <w:r>
        <w:t xml:space="preserve">Satelliitit käyvät yksitellen läpi vanhan järjestelmän testauksen, mikä?</w:t>
      </w:r>
    </w:p>
    <w:p>
      <w:r>
        <w:rPr>
          <w:b/>
        </w:rPr>
        <w:t xml:space="preserve">Kysymys 5</w:t>
      </w:r>
    </w:p>
    <w:p>
      <w:r>
        <w:t xml:space="preserve">Minkälaisia palveluja kolme uusinta terminaalia alkaa tarjota, kun ne ovat valmiit?</w:t>
      </w:r>
    </w:p>
    <w:p>
      <w:r>
        <w:rPr>
          <w:b/>
        </w:rPr>
        <w:t xml:space="preserve">Kysymys 6</w:t>
      </w:r>
    </w:p>
    <w:p>
      <w:r>
        <w:t xml:space="preserve">Kuinka monta satelliittia testataan erikseen uusien merkinantoyksiköiden osalta?</w:t>
      </w:r>
    </w:p>
    <w:p>
      <w:r>
        <w:rPr>
          <w:b/>
        </w:rPr>
        <w:t xml:space="preserve">Kysymys 7</w:t>
      </w:r>
    </w:p>
    <w:p>
      <w:r>
        <w:t xml:space="preserve">Kuinka monessa päätelaitteessa uutta järjestelmää testataan?</w:t>
      </w:r>
    </w:p>
    <w:p>
      <w:r>
        <w:br w:type="page"/>
      </w:r>
    </w:p>
    <w:p>
      <w:r>
        <w:rPr>
          <w:b/>
          <w:u w:val="single"/>
        </w:rPr>
        <w:t xml:space="preserve">Asiakirjan numero 53</w:t>
      </w:r>
    </w:p>
    <w:p>
      <w:r>
        <w:rPr>
          <w:b/>
        </w:rPr>
        <w:t xml:space="preserve">Tekstin numero 0</w:t>
      </w:r>
    </w:p>
    <w:p>
      <w:r>
        <w:rPr>
          <w:color w:val="A9A9A9"/>
        </w:rPr>
        <w:t xml:space="preserve">Kanoninen laki on </w:t>
      </w:r>
      <w:r>
        <w:t xml:space="preserve">kirkollisen viranomaisen (kirkon johdon) antamien lakien ja määräysten kokonaisuus, joka koskee </w:t>
      </w:r>
      <w:r>
        <w:rPr>
          <w:color w:val="DCDCDC"/>
        </w:rPr>
        <w:t xml:space="preserve">kristillisen </w:t>
      </w:r>
      <w:r>
        <w:t xml:space="preserve">järjestön tai kirkon ja sen jäsenten </w:t>
      </w:r>
      <w:r>
        <w:t xml:space="preserve">hallintoa. </w:t>
      </w:r>
      <w:r>
        <w:t xml:space="preserve">Se on </w:t>
      </w:r>
      <w:r>
        <w:rPr>
          <w:color w:val="2F4F4F"/>
        </w:rPr>
        <w:t xml:space="preserve">katolisen kirkon </w:t>
      </w:r>
      <w:r>
        <w:t xml:space="preserve">(sekä </w:t>
      </w:r>
      <w:r>
        <w:rPr>
          <w:color w:val="556B2F"/>
        </w:rPr>
        <w:t xml:space="preserve">latinalaisen kirkon että itäisen katolisen kirkon)</w:t>
      </w:r>
      <w:r>
        <w:t xml:space="preserve">, </w:t>
      </w:r>
      <w:r>
        <w:rPr>
          <w:color w:val="6B8E23"/>
        </w:rPr>
        <w:t xml:space="preserve">itäisten ja itämaisten ortodoksisten kirkkojen sekä anglikaaniseen yhteisöön kuuluvien yksittäisten kansallisten kirkkojen </w:t>
      </w:r>
      <w:r>
        <w:t xml:space="preserve">sisäinen kirkkolaki</w:t>
      </w:r>
      <w:r>
        <w:t xml:space="preserve">. Tapa, jolla tällaista kirkkolakia säädetään, tulkitaan ja toisinaan tuomitaan, vaihtelee suuresti näiden kolmen kirkkokunnan välillä. Kaikissa kolmessa perinteessä kaanon oli alun perin </w:t>
      </w:r>
      <w:r>
        <w:rPr>
          <w:color w:val="A0522D"/>
        </w:rPr>
        <w:t xml:space="preserve">kirkolliskokouksen </w:t>
      </w:r>
      <w:r>
        <w:t xml:space="preserve">hyväksymä sääntö</w:t>
      </w:r>
      <w:r>
        <w:t xml:space="preserve">; nämä </w:t>
      </w:r>
      <w:r>
        <w:rPr>
          <w:color w:val="228B22"/>
        </w:rPr>
        <w:t xml:space="preserve">kaanonit </w:t>
      </w:r>
      <w:r>
        <w:t xml:space="preserve">muodostivat kanonisen oikeuden perustan.</w:t>
      </w:r>
    </w:p>
    <w:p>
      <w:r>
        <w:rPr>
          <w:b/>
        </w:rPr>
        <w:t xml:space="preserve">Kysymys 0</w:t>
      </w:r>
    </w:p>
    <w:p>
      <w:r>
        <w:t xml:space="preserve">Mikä on kirkon päämiesten antamien sääntöjen nimi?</w:t>
      </w:r>
    </w:p>
    <w:p>
      <w:r>
        <w:rPr>
          <w:b/>
        </w:rPr>
        <w:t xml:space="preserve">Kysymys 1</w:t>
      </w:r>
    </w:p>
    <w:p>
      <w:r>
        <w:t xml:space="preserve">Minkälaiseen uskontoon kanonisia lakeja sovelletaan?</w:t>
      </w:r>
    </w:p>
    <w:p>
      <w:r>
        <w:rPr>
          <w:b/>
        </w:rPr>
        <w:t xml:space="preserve">Kysymys 2</w:t>
      </w:r>
    </w:p>
    <w:p>
      <w:r>
        <w:t xml:space="preserve">Mitkä instituutiot muodostavat katolisen kirkon?</w:t>
      </w:r>
    </w:p>
    <w:p>
      <w:r>
        <w:rPr>
          <w:b/>
        </w:rPr>
        <w:t xml:space="preserve">Kysymys 3</w:t>
      </w:r>
    </w:p>
    <w:p>
      <w:r>
        <w:t xml:space="preserve">Mikä elin oli ensimmäisenä vastuussa kaanonin luomisesta?</w:t>
      </w:r>
    </w:p>
    <w:p>
      <w:r>
        <w:rPr>
          <w:b/>
        </w:rPr>
        <w:t xml:space="preserve">Kysymys 4</w:t>
      </w:r>
    </w:p>
    <w:p>
      <w:r>
        <w:t xml:space="preserve">Mistä kanoninen oikeus koostuu?</w:t>
      </w:r>
    </w:p>
    <w:p>
      <w:r>
        <w:rPr>
          <w:b/>
        </w:rPr>
        <w:t xml:space="preserve">Kysymys 5</w:t>
      </w:r>
    </w:p>
    <w:p>
      <w:r>
        <w:t xml:space="preserve">Mikä on kirkon maallikoiden laatimien sääntöjen nimi?</w:t>
      </w:r>
    </w:p>
    <w:p>
      <w:r>
        <w:rPr>
          <w:b/>
        </w:rPr>
        <w:t xml:space="preserve">Kysymys 6</w:t>
      </w:r>
    </w:p>
    <w:p>
      <w:r>
        <w:t xml:space="preserve">Mikä kirkko koostuu latinalaisesta ja läntisestä katolisesta kirkosta?</w:t>
      </w:r>
    </w:p>
    <w:p>
      <w:r>
        <w:rPr>
          <w:b/>
        </w:rPr>
        <w:t xml:space="preserve">Kysymys 7</w:t>
      </w:r>
    </w:p>
    <w:p>
      <w:r>
        <w:t xml:space="preserve">Mitä sääntöjä sovelletaan kaikkiin uskontoihin?</w:t>
      </w:r>
    </w:p>
    <w:p>
      <w:r>
        <w:rPr>
          <w:b/>
        </w:rPr>
        <w:t xml:space="preserve">Kysymys 8</w:t>
      </w:r>
    </w:p>
    <w:p>
      <w:r>
        <w:t xml:space="preserve">Mitä paavi alun perin hyväksyi?</w:t>
      </w:r>
    </w:p>
    <w:p>
      <w:r>
        <w:rPr>
          <w:b/>
        </w:rPr>
        <w:t xml:space="preserve">Kysymys 9</w:t>
      </w:r>
    </w:p>
    <w:p>
      <w:r>
        <w:t xml:space="preserve">Missä kolmessa elimessä kanonista oikeutta tulkitaan samalla tavalla?</w:t>
      </w:r>
    </w:p>
    <w:p>
      <w:r>
        <w:rPr>
          <w:b/>
        </w:rPr>
        <w:t xml:space="preserve">Teksti numero 1</w:t>
      </w:r>
    </w:p>
    <w:p>
      <w:r>
        <w:t xml:space="preserve">kreikaksi </w:t>
      </w:r>
      <w:r>
        <w:rPr>
          <w:color w:val="A9A9A9"/>
        </w:rPr>
        <w:t xml:space="preserve">kanon </w:t>
      </w:r>
      <w:r>
        <w:t xml:space="preserve">/ muinaiskreikaksi κανών, arabiaksi </w:t>
      </w:r>
      <w:r>
        <w:rPr>
          <w:color w:val="DCDCDC"/>
        </w:rPr>
        <w:t xml:space="preserve">Qanun </w:t>
      </w:r>
      <w:r>
        <w:t xml:space="preserve">/ قانون, hepreaksi </w:t>
      </w:r>
      <w:r>
        <w:rPr>
          <w:color w:val="2F4F4F"/>
        </w:rPr>
        <w:t xml:space="preserve">kaneh </w:t>
      </w:r>
      <w:r>
        <w:t xml:space="preserve">/ קנה, "suora"; sääntö, säännöstö, standardi tai mitta; juurimerkitys kaikissa näissä kielissä on "</w:t>
      </w:r>
      <w:r>
        <w:rPr>
          <w:color w:val="556B2F"/>
        </w:rPr>
        <w:t xml:space="preserve">ruoko</w:t>
      </w:r>
      <w:r>
        <w:t xml:space="preserve">" (vrt. englannin sanan "</w:t>
      </w:r>
      <w:r>
        <w:rPr>
          <w:color w:val="6B8E23"/>
        </w:rPr>
        <w:t xml:space="preserve">cane" </w:t>
      </w:r>
      <w:r>
        <w:t xml:space="preserve">romanikieliset esi-isät</w:t>
      </w:r>
      <w:r>
        <w:t xml:space="preserve">).</w:t>
      </w:r>
    </w:p>
    <w:p>
      <w:r>
        <w:rPr>
          <w:b/>
        </w:rPr>
        <w:t xml:space="preserve">Kysymys 0</w:t>
      </w:r>
    </w:p>
    <w:p>
      <w:r>
        <w:t xml:space="preserve">Mikä on kreikankielinen termi kaanonille?</w:t>
      </w:r>
    </w:p>
    <w:p>
      <w:r>
        <w:rPr>
          <w:b/>
        </w:rPr>
        <w:t xml:space="preserve">Kysymys 1</w:t>
      </w:r>
    </w:p>
    <w:p>
      <w:r>
        <w:t xml:space="preserve">Mikä on hepreankielinen termi kaanonille?</w:t>
      </w:r>
    </w:p>
    <w:p>
      <w:r>
        <w:rPr>
          <w:b/>
        </w:rPr>
        <w:t xml:space="preserve">Kysymys 2</w:t>
      </w:r>
    </w:p>
    <w:p>
      <w:r>
        <w:t xml:space="preserve">Mikä on arabialainen termi, joka tarkoittaa kaanonia?</w:t>
      </w:r>
    </w:p>
    <w:p>
      <w:r>
        <w:rPr>
          <w:b/>
        </w:rPr>
        <w:t xml:space="preserve">Kysymys 3</w:t>
      </w:r>
    </w:p>
    <w:p>
      <w:r>
        <w:t xml:space="preserve">Mikä on sanan kaanon yleinen määritelmä, sellaisena kuin se esiintyy kreikan, arabian ja heprean kielissä?</w:t>
      </w:r>
    </w:p>
    <w:p>
      <w:r>
        <w:rPr>
          <w:b/>
        </w:rPr>
        <w:t xml:space="preserve">Kysymys 4</w:t>
      </w:r>
    </w:p>
    <w:p>
      <w:r>
        <w:t xml:space="preserve">Mikä englanninkielinen termi on johdettu samasta juuresta kuin kreikan, arabian ja heprean kaanonia tarkoittavat sanat?</w:t>
      </w:r>
    </w:p>
    <w:p>
      <w:r>
        <w:rPr>
          <w:b/>
        </w:rPr>
        <w:t xml:space="preserve">Kysymys 5</w:t>
      </w:r>
    </w:p>
    <w:p>
      <w:r>
        <w:t xml:space="preserve">Mitä tarkoittaa hepreankielinen sana kanon?</w:t>
      </w:r>
    </w:p>
    <w:p>
      <w:r>
        <w:rPr>
          <w:b/>
        </w:rPr>
        <w:t xml:space="preserve">Kysymys 6</w:t>
      </w:r>
    </w:p>
    <w:p>
      <w:r>
        <w:t xml:space="preserve">Mitä Kaneh on kreikan kielen sana?</w:t>
      </w:r>
    </w:p>
    <w:p>
      <w:r>
        <w:rPr>
          <w:b/>
        </w:rPr>
        <w:t xml:space="preserve">Teksti numero 2</w:t>
      </w:r>
    </w:p>
    <w:p>
      <w:r>
        <w:rPr>
          <w:color w:val="A9A9A9"/>
        </w:rPr>
        <w:t xml:space="preserve">Apostoliset kaanonit </w:t>
      </w:r>
      <w:r>
        <w:t xml:space="preserve">eli </w:t>
      </w:r>
      <w:r>
        <w:t xml:space="preserve">Samojen pyhien apostolien </w:t>
      </w:r>
      <w:r>
        <w:rPr>
          <w:color w:val="DCDCDC"/>
        </w:rPr>
        <w:t xml:space="preserve">kirkolliset kaanonit </w:t>
      </w:r>
      <w:r>
        <w:t xml:space="preserve">on </w:t>
      </w:r>
      <w:r>
        <w:t xml:space="preserve">kokoelma muinaisia </w:t>
      </w:r>
      <w:r>
        <w:rPr>
          <w:color w:val="2F4F4F"/>
        </w:rPr>
        <w:t xml:space="preserve">kirkollisia säädöksiä </w:t>
      </w:r>
      <w:r>
        <w:t xml:space="preserve">(</w:t>
      </w:r>
      <w:r>
        <w:t xml:space="preserve">itäisessä kirkossa </w:t>
      </w:r>
      <w:r>
        <w:rPr>
          <w:color w:val="556B2F"/>
        </w:rPr>
        <w:t xml:space="preserve">kahdeksankymmentäviisi</w:t>
      </w:r>
      <w:r>
        <w:t xml:space="preserve">, </w:t>
      </w:r>
      <w:r>
        <w:t xml:space="preserve">läntisessä kirkossa </w:t>
      </w:r>
      <w:r>
        <w:rPr>
          <w:color w:val="6B8E23"/>
        </w:rPr>
        <w:t xml:space="preserve">viisikymmentä), </w:t>
      </w:r>
      <w:r>
        <w:t xml:space="preserve">jotka koskevat varhaiskristillisen kirkon hallintoa ja kurinpitoa ja jotka on liitetty osaksi Apostolisia konstituutioita, jotka ovat osa Ante-Niceneuksen isiä Neljännellä vuosisadalla </w:t>
      </w:r>
      <w:r>
        <w:rPr>
          <w:color w:val="A0522D"/>
        </w:rPr>
        <w:t xml:space="preserve">Nikean ensimmäinen konsiili </w:t>
      </w:r>
      <w:r>
        <w:t xml:space="preserve">(</w:t>
      </w:r>
      <w:r>
        <w:rPr>
          <w:color w:val="228B22"/>
        </w:rPr>
        <w:t xml:space="preserve">325</w:t>
      </w:r>
      <w:r>
        <w:t xml:space="preserve"> ) kutsuu kaanoneiksi </w:t>
      </w:r>
      <w:r>
        <w:rPr>
          <w:color w:val="191970"/>
        </w:rPr>
        <w:t xml:space="preserve">kirkon kurinpidollisia toimenpiteitä</w:t>
      </w:r>
      <w:r>
        <w:t xml:space="preserve">: termi kaanon, κανὠν, tarkoittaa kreikaksi </w:t>
      </w:r>
      <w:r>
        <w:rPr>
          <w:color w:val="8B0000"/>
        </w:rPr>
        <w:t xml:space="preserve">sääntöä</w:t>
      </w:r>
      <w:r>
        <w:t xml:space="preserve">. Kirkon antamat säännöt ja valtion lainsäädäntötoimenpiteet, joita kutsutaan legesiksi, latinaksi laeiksi, erotetaan jo hyvin varhain toisistaan.</w:t>
      </w:r>
    </w:p>
    <w:p>
      <w:r>
        <w:rPr>
          <w:b/>
        </w:rPr>
        <w:t xml:space="preserve">Kysymys 0</w:t>
      </w:r>
    </w:p>
    <w:p>
      <w:r>
        <w:t xml:space="preserve">Kuinka monta muinaista kaanonia on olemassa itäisessä kirkossa?</w:t>
      </w:r>
    </w:p>
    <w:p>
      <w:r>
        <w:rPr>
          <w:b/>
        </w:rPr>
        <w:t xml:space="preserve">Kysymys 1</w:t>
      </w:r>
    </w:p>
    <w:p>
      <w:r>
        <w:t xml:space="preserve">Kuinka monta muinaista kaanonia on olemassa läntisessä kirkossa?</w:t>
      </w:r>
    </w:p>
    <w:p>
      <w:r>
        <w:rPr>
          <w:b/>
        </w:rPr>
        <w:t xml:space="preserve">Kysymys 2</w:t>
      </w:r>
    </w:p>
    <w:p>
      <w:r>
        <w:t xml:space="preserve">Mikä on toinen termi apostolisille kaanoneille?</w:t>
      </w:r>
    </w:p>
    <w:p>
      <w:r>
        <w:rPr>
          <w:b/>
        </w:rPr>
        <w:t xml:space="preserve">Kysymys 3</w:t>
      </w:r>
    </w:p>
    <w:p>
      <w:r>
        <w:t xml:space="preserve">Milloin ensimmäinen Nikean konsiili pidettiin?</w:t>
      </w:r>
    </w:p>
    <w:p>
      <w:r>
        <w:rPr>
          <w:b/>
        </w:rPr>
        <w:t xml:space="preserve">Kysymys 4</w:t>
      </w:r>
    </w:p>
    <w:p>
      <w:r>
        <w:t xml:space="preserve">Mikä on kreikankielinen määritelmä sanalle κανὠν?</w:t>
      </w:r>
    </w:p>
    <w:p>
      <w:r>
        <w:rPr>
          <w:b/>
        </w:rPr>
        <w:t xml:space="preserve">Kysymys 5</w:t>
      </w:r>
    </w:p>
    <w:p>
      <w:r>
        <w:t xml:space="preserve">Mitä läntisellä kirkolla on kahdeksankymmentäviisi?</w:t>
      </w:r>
    </w:p>
    <w:p>
      <w:r>
        <w:rPr>
          <w:b/>
        </w:rPr>
        <w:t xml:space="preserve">Kysymys 6</w:t>
      </w:r>
    </w:p>
    <w:p>
      <w:r>
        <w:t xml:space="preserve">Mitä itäisellä kirkolla on viisikymmentä?</w:t>
      </w:r>
    </w:p>
    <w:p>
      <w:r>
        <w:rPr>
          <w:b/>
        </w:rPr>
        <w:t xml:space="preserve">Kysymys 7</w:t>
      </w:r>
    </w:p>
    <w:p>
      <w:r>
        <w:t xml:space="preserve">Mikä koostuu kirkollisten asetusten ja kanuunoiden kokoelmasta?</w:t>
      </w:r>
    </w:p>
    <w:p>
      <w:r>
        <w:rPr>
          <w:b/>
        </w:rPr>
        <w:t xml:space="preserve">Kysymys 8</w:t>
      </w:r>
    </w:p>
    <w:p>
      <w:r>
        <w:t xml:space="preserve">Miksi antiikin ajan isät kutsuivat tykkejä?</w:t>
      </w:r>
    </w:p>
    <w:p>
      <w:r>
        <w:rPr>
          <w:b/>
        </w:rPr>
        <w:t xml:space="preserve">Kysymys 9</w:t>
      </w:r>
    </w:p>
    <w:p>
      <w:r>
        <w:t xml:space="preserve">Mikä neuvosto kokoontui vuonna 325 eKr.?</w:t>
      </w:r>
    </w:p>
    <w:p>
      <w:r>
        <w:rPr>
          <w:b/>
        </w:rPr>
        <w:t xml:space="preserve">Teksti numero 3</w:t>
      </w:r>
    </w:p>
    <w:p>
      <w:r>
        <w:rPr>
          <w:color w:val="A9A9A9"/>
        </w:rPr>
        <w:t xml:space="preserve">Katolisessa </w:t>
      </w:r>
      <w:r>
        <w:t xml:space="preserve">kirkossa </w:t>
      </w:r>
      <w:r>
        <w:rPr>
          <w:color w:val="DCDCDC"/>
        </w:rPr>
        <w:t xml:space="preserve">kanoninen oikeus </w:t>
      </w:r>
      <w:r>
        <w:t xml:space="preserve">on lakien ja oikeusperiaatteiden järjestelmä, jonka </w:t>
      </w:r>
      <w:r>
        <w:rPr>
          <w:color w:val="2F4F4F"/>
        </w:rPr>
        <w:t xml:space="preserve">kirkon hierarkkiset viranomaiset </w:t>
      </w:r>
      <w:r>
        <w:t xml:space="preserve">ovat laatineet ja panneet täytäntöön </w:t>
      </w:r>
      <w:r>
        <w:t xml:space="preserve">säätääkseen kirkon </w:t>
      </w:r>
      <w:r>
        <w:rPr>
          <w:color w:val="556B2F"/>
        </w:rPr>
        <w:t xml:space="preserve">ulkoista organisaatiota ja hallintoa </w:t>
      </w:r>
      <w:r>
        <w:t xml:space="preserve">sekä </w:t>
      </w:r>
      <w:r>
        <w:rPr>
          <w:color w:val="6B8E23"/>
        </w:rPr>
        <w:t xml:space="preserve">järjestääkseen ja ohjatakseen katolilaisten toimintaa </w:t>
      </w:r>
      <w:r>
        <w:rPr>
          <w:color w:val="A0522D"/>
        </w:rPr>
        <w:t xml:space="preserve">kirkon tehtävän toteuttamiseksi</w:t>
      </w:r>
      <w:r>
        <w:t xml:space="preserve">.</w:t>
      </w:r>
    </w:p>
    <w:p>
      <w:r>
        <w:rPr>
          <w:b/>
        </w:rPr>
        <w:t xml:space="preserve">Kysymys 0</w:t>
      </w:r>
    </w:p>
    <w:p>
      <w:r>
        <w:t xml:space="preserve">Kuka valvoo kanonista oikeutta katolisuudessa?</w:t>
      </w:r>
    </w:p>
    <w:p>
      <w:r>
        <w:rPr>
          <w:b/>
        </w:rPr>
        <w:t xml:space="preserve">Kysymys 1</w:t>
      </w:r>
    </w:p>
    <w:p>
      <w:r>
        <w:t xml:space="preserve">Mikä on katolilaisuuden muodollisten sääntöjen kokoelman nimi?</w:t>
      </w:r>
    </w:p>
    <w:p>
      <w:r>
        <w:rPr>
          <w:b/>
        </w:rPr>
        <w:t xml:space="preserve">Kysymys 2</w:t>
      </w:r>
    </w:p>
    <w:p>
      <w:r>
        <w:t xml:space="preserve">Mitä kanonisen oikeuden hallinnoinnilla pyritään sääntelemään?</w:t>
      </w:r>
    </w:p>
    <w:p>
      <w:r>
        <w:rPr>
          <w:b/>
        </w:rPr>
        <w:t xml:space="preserve">Kysymys 3</w:t>
      </w:r>
    </w:p>
    <w:p>
      <w:r>
        <w:t xml:space="preserve">Mikä on kanonisen oikeuden tarkoitus katolisen kirkon jäsenten osalta?</w:t>
      </w:r>
    </w:p>
    <w:p>
      <w:r>
        <w:rPr>
          <w:b/>
        </w:rPr>
        <w:t xml:space="preserve">Kysymys 4</w:t>
      </w:r>
    </w:p>
    <w:p>
      <w:r>
        <w:t xml:space="preserve">Missä kirkossa kanonista lakia käytetään sisäisten organisaatioiden sääntelyyn?</w:t>
      </w:r>
    </w:p>
    <w:p>
      <w:r>
        <w:rPr>
          <w:b/>
        </w:rPr>
        <w:t xml:space="preserve">Kysymys 5</w:t>
      </w:r>
    </w:p>
    <w:p>
      <w:r>
        <w:t xml:space="preserve">Mihin tehtävään tämä kanoninen laki tähtää suoraan kaikkien kristittyjen toiminnassa?</w:t>
      </w:r>
    </w:p>
    <w:p>
      <w:r>
        <w:rPr>
          <w:b/>
        </w:rPr>
        <w:t xml:space="preserve">Kysymys 6</w:t>
      </w:r>
    </w:p>
    <w:p>
      <w:r>
        <w:t xml:space="preserve">Mikä on katolilaisuuden epävirallisten sääntöjen kokoelman nimi?</w:t>
      </w:r>
    </w:p>
    <w:p>
      <w:r>
        <w:rPr>
          <w:b/>
        </w:rPr>
        <w:t xml:space="preserve">Kysymys 7</w:t>
      </w:r>
    </w:p>
    <w:p>
      <w:r>
        <w:t xml:space="preserve">Mitä lakia yksittäiset seurakunnat noudattavat?</w:t>
      </w:r>
    </w:p>
    <w:p>
      <w:r>
        <w:rPr>
          <w:b/>
        </w:rPr>
        <w:t xml:space="preserve">Teksti numero 4</w:t>
      </w:r>
    </w:p>
    <w:p>
      <w:r>
        <w:rPr>
          <w:color w:val="A9A9A9"/>
        </w:rPr>
        <w:t xml:space="preserve">Roomalaiskatolisen </w:t>
      </w:r>
      <w:r>
        <w:t xml:space="preserve">kirkon kanoninen laki sisältää myös </w:t>
      </w:r>
      <w:r>
        <w:rPr>
          <w:color w:val="DCDCDC"/>
        </w:rPr>
        <w:t xml:space="preserve">viisi </w:t>
      </w:r>
      <w:r>
        <w:t xml:space="preserve">tärkeintä </w:t>
      </w:r>
      <w:r>
        <w:rPr>
          <w:color w:val="2F4F4F"/>
        </w:rPr>
        <w:t xml:space="preserve">riittiä </w:t>
      </w:r>
      <w:r>
        <w:t xml:space="preserve">(ryhmää), jotka ovat </w:t>
      </w:r>
      <w:r>
        <w:rPr>
          <w:color w:val="556B2F"/>
        </w:rPr>
        <w:t xml:space="preserve">täydessä liitossa </w:t>
      </w:r>
      <w:r>
        <w:t xml:space="preserve">roomalaiskatolisen kirkon ja </w:t>
      </w:r>
      <w:r>
        <w:rPr>
          <w:color w:val="A0522D"/>
        </w:rPr>
        <w:t xml:space="preserve">korkeimman paavin </w:t>
      </w:r>
      <w:r>
        <w:t xml:space="preserve">kanssa</w:t>
      </w:r>
      <w:r>
        <w:t xml:space="preserve">:</w:t>
      </w:r>
    </w:p>
    <w:p>
      <w:r>
        <w:rPr>
          <w:b/>
        </w:rPr>
        <w:t xml:space="preserve">Kysymys 0</w:t>
      </w:r>
    </w:p>
    <w:p>
      <w:r>
        <w:t xml:space="preserve">Mikä on toinen nimi muiden katolisten kirkkojen kokoelmille, joita johtaa korkein paavi?</w:t>
      </w:r>
    </w:p>
    <w:p>
      <w:r>
        <w:rPr>
          <w:b/>
        </w:rPr>
        <w:t xml:space="preserve">Kysymys 1</w:t>
      </w:r>
    </w:p>
    <w:p>
      <w:r>
        <w:t xml:space="preserve">Kuinka monta suurta riittiä on olemassa?</w:t>
      </w:r>
    </w:p>
    <w:p>
      <w:r>
        <w:rPr>
          <w:b/>
        </w:rPr>
        <w:t xml:space="preserve">Kysymys 2</w:t>
      </w:r>
    </w:p>
    <w:p>
      <w:r>
        <w:t xml:space="preserve">Kuka on roomalaiskatolisen kirkon johtaja?</w:t>
      </w:r>
    </w:p>
    <w:p>
      <w:r>
        <w:rPr>
          <w:b/>
        </w:rPr>
        <w:t xml:space="preserve">Kysymys 3</w:t>
      </w:r>
    </w:p>
    <w:p>
      <w:r>
        <w:t xml:space="preserve">Mikä termi luonnehtii riittien ja roomalaiskatolisen kirkon risteytymistä?</w:t>
      </w:r>
    </w:p>
    <w:p>
      <w:r>
        <w:rPr>
          <w:b/>
        </w:rPr>
        <w:t xml:space="preserve">Kysymys 4</w:t>
      </w:r>
    </w:p>
    <w:p>
      <w:r>
        <w:t xml:space="preserve">Mitä uskontokuntaa johtaa korkein paavi?</w:t>
      </w:r>
    </w:p>
    <w:p>
      <w:r>
        <w:rPr>
          <w:b/>
        </w:rPr>
        <w:t xml:space="preserve">Kysymys 5</w:t>
      </w:r>
    </w:p>
    <w:p>
      <w:r>
        <w:t xml:space="preserve">Kuinka monta oikeutta on net itäisen katolisen kirkon?</w:t>
      </w:r>
    </w:p>
    <w:p>
      <w:r>
        <w:rPr>
          <w:b/>
        </w:rPr>
        <w:t xml:space="preserve">Kysymys 6</w:t>
      </w:r>
    </w:p>
    <w:p>
      <w:r>
        <w:t xml:space="preserve">Mikä on toinen nimi kardinaalikollegion johtamalle katolisten kirkkojen kokoelmalle?</w:t>
      </w:r>
    </w:p>
    <w:p>
      <w:r>
        <w:rPr>
          <w:b/>
        </w:rPr>
        <w:t xml:space="preserve">Kysymys 7</w:t>
      </w:r>
    </w:p>
    <w:p>
      <w:r>
        <w:t xml:space="preserve">Kuinka moni oikeus ei ole täysi liitto roomalaiskatolisen kirkon kanssa?</w:t>
      </w:r>
    </w:p>
    <w:p>
      <w:r>
        <w:rPr>
          <w:b/>
        </w:rPr>
        <w:t xml:space="preserve">Kysymys 8</w:t>
      </w:r>
    </w:p>
    <w:p>
      <w:r>
        <w:t xml:space="preserve">Kuka johtaa kaikkia kristillisiä kirkkoja?</w:t>
      </w:r>
    </w:p>
    <w:p>
      <w:r>
        <w:rPr>
          <w:b/>
        </w:rPr>
        <w:t xml:space="preserve">Teksti numero 5</w:t>
      </w:r>
    </w:p>
    <w:p>
      <w:r>
        <w:t xml:space="preserve">Rooman kirkossa yleiset positiiviset kirkolliset lait, jotka perustuvat joko </w:t>
      </w:r>
      <w:r>
        <w:rPr>
          <w:color w:val="A9A9A9"/>
        </w:rPr>
        <w:t xml:space="preserve">muuttumattomaan jumalalliseen ja luonnolliseen lakiin </w:t>
      </w:r>
      <w:r>
        <w:t xml:space="preserve">tai </w:t>
      </w:r>
      <w:r>
        <w:rPr>
          <w:color w:val="DCDCDC"/>
        </w:rPr>
        <w:t xml:space="preserve">muuttuviin olosuhteisiin perustuvaan ja pelkästään positiiviseen lakiin, </w:t>
      </w:r>
      <w:r>
        <w:t xml:space="preserve">saavat </w:t>
      </w:r>
      <w:r>
        <w:rPr>
          <w:color w:val="2F4F4F"/>
        </w:rPr>
        <w:t xml:space="preserve">muodollisen auktoriteetin ja julistuksen </w:t>
      </w:r>
      <w:r>
        <w:t xml:space="preserve">paavin virasta, jolla on </w:t>
      </w:r>
      <w:r>
        <w:rPr>
          <w:color w:val="556B2F"/>
        </w:rPr>
        <w:t xml:space="preserve">korkeimpana paavina </w:t>
      </w:r>
      <w:r>
        <w:t xml:space="preserve">kaikki </w:t>
      </w:r>
      <w:r>
        <w:rPr>
          <w:color w:val="6B8E23"/>
        </w:rPr>
        <w:t xml:space="preserve">lainsäädäntö-, toimeenpano- ja </w:t>
      </w:r>
      <w:r>
        <w:rPr>
          <w:color w:val="A0522D"/>
        </w:rPr>
        <w:t xml:space="preserve">tuomiovalta </w:t>
      </w:r>
      <w:r>
        <w:t xml:space="preserve">omassa persoonassaan. Kanonien varsinainen aineisto ei ole luonteeltaan pelkästään opillista tai moraalista, vaan se kattaa kaiken inhimillisen tilan.</w:t>
      </w:r>
    </w:p>
    <w:p>
      <w:r>
        <w:rPr>
          <w:b/>
        </w:rPr>
        <w:t xml:space="preserve">Kysymys 0</w:t>
      </w:r>
    </w:p>
    <w:p>
      <w:r>
        <w:t xml:space="preserve">Mitkä ovat positiivisen kirkkolain pysyvät lähteet?</w:t>
      </w:r>
    </w:p>
    <w:p>
      <w:r>
        <w:rPr>
          <w:b/>
        </w:rPr>
        <w:t xml:space="preserve">Kysymys 1</w:t>
      </w:r>
    </w:p>
    <w:p>
      <w:r>
        <w:t xml:space="preserve">Mitkä ovat positiivisen kirkkolain pysyvät lähteet?</w:t>
      </w:r>
    </w:p>
    <w:p>
      <w:r>
        <w:rPr>
          <w:b/>
        </w:rPr>
        <w:t xml:space="preserve">Kysymys 2</w:t>
      </w:r>
    </w:p>
    <w:p>
      <w:r>
        <w:t xml:space="preserve">Mitä sen johtaja antaa roomalaiskatolisen kirkon yleiselle positiiviselle laille?</w:t>
      </w:r>
    </w:p>
    <w:p>
      <w:r>
        <w:rPr>
          <w:b/>
        </w:rPr>
        <w:t xml:space="preserve">Kysymys 3</w:t>
      </w:r>
    </w:p>
    <w:p>
      <w:r>
        <w:t xml:space="preserve">Mikä on paavin virallinen titteli?</w:t>
      </w:r>
    </w:p>
    <w:p>
      <w:r>
        <w:rPr>
          <w:b/>
        </w:rPr>
        <w:t xml:space="preserve">Kysymys 4</w:t>
      </w:r>
    </w:p>
    <w:p>
      <w:r>
        <w:t xml:space="preserve">Mitä kolmea vallanjakoa, joita hallituksessa usein esiintyy, paavilla on?</w:t>
      </w:r>
    </w:p>
    <w:p>
      <w:r>
        <w:rPr>
          <w:b/>
        </w:rPr>
        <w:t xml:space="preserve">Kysymys 5</w:t>
      </w:r>
    </w:p>
    <w:p>
      <w:r>
        <w:t xml:space="preserve">Mitkä ovat positiivisen kirkkolain pysyvät lähteet kaikissa kristillisissä kirkoissa?</w:t>
      </w:r>
    </w:p>
    <w:p>
      <w:r>
        <w:rPr>
          <w:b/>
        </w:rPr>
        <w:t xml:space="preserve">Kysymys 6</w:t>
      </w:r>
    </w:p>
    <w:p>
      <w:r>
        <w:t xml:space="preserve">Mitkä ovat kaikissa kristillisissä kirkoissa vallitsevan positiivisen kirkkolain pysyvät lähteet?</w:t>
      </w:r>
    </w:p>
    <w:p>
      <w:r>
        <w:rPr>
          <w:b/>
        </w:rPr>
        <w:t xml:space="preserve">Kysymys 7</w:t>
      </w:r>
    </w:p>
    <w:p>
      <w:r>
        <w:t xml:space="preserve">Mitä kaikki kirkon johtajat antavat roomalaiskatolisen kirkon yleiselle positiiviselle laille?</w:t>
      </w:r>
    </w:p>
    <w:p>
      <w:r>
        <w:rPr>
          <w:b/>
        </w:rPr>
        <w:t xml:space="preserve">Kysymys 8</w:t>
      </w:r>
    </w:p>
    <w:p>
      <w:r>
        <w:t xml:space="preserve">Mikä on kaikkien kardinaalien virallinen nimi?</w:t>
      </w:r>
    </w:p>
    <w:p>
      <w:r>
        <w:rPr>
          <w:b/>
        </w:rPr>
        <w:t xml:space="preserve">Kysymys 9</w:t>
      </w:r>
    </w:p>
    <w:p>
      <w:r>
        <w:t xml:space="preserve">Mitä kolmea hallituksessa tavallisesti esiintyvää valtaa on paavilla ja kardinaalikollegiolla?</w:t>
      </w:r>
    </w:p>
    <w:p>
      <w:r>
        <w:rPr>
          <w:b/>
        </w:rPr>
        <w:t xml:space="preserve">Teksti numero 6</w:t>
      </w:r>
    </w:p>
    <w:p>
      <w:r>
        <w:rPr>
          <w:color w:val="A9A9A9"/>
        </w:rPr>
        <w:t xml:space="preserve">Katolisen kirkon </w:t>
      </w:r>
      <w:r>
        <w:t xml:space="preserve">väitetään olevan </w:t>
      </w:r>
      <w:r>
        <w:t xml:space="preserve">Länsi-Euroopan </w:t>
      </w:r>
      <w:r>
        <w:t xml:space="preserve">vanhin </w:t>
      </w:r>
      <w:r>
        <w:rPr>
          <w:color w:val="DCDCDC"/>
        </w:rPr>
        <w:t xml:space="preserve">yhtäjaksoisesti toimiva sisäinen oikeusjärjestelmä</w:t>
      </w:r>
      <w:r>
        <w:t xml:space="preserve">, joka on paljon myöhäisempi kuin </w:t>
      </w:r>
      <w:r>
        <w:rPr>
          <w:color w:val="2F4F4F"/>
        </w:rPr>
        <w:t xml:space="preserve">roomalainen oikeus </w:t>
      </w:r>
      <w:r>
        <w:t xml:space="preserve">mutta edeltää nykyaikaisen eurooppalaisen siviilioikeuden kehitystä</w:t>
      </w:r>
      <w:r>
        <w:t xml:space="preserve">.</w:t>
      </w:r>
      <w:r>
        <w:t xml:space="preserve"> Se, mikä alkoi </w:t>
      </w:r>
      <w:r>
        <w:t xml:space="preserve">apostolien </w:t>
      </w:r>
      <w:r>
        <w:rPr>
          <w:color w:val="6B8E23"/>
        </w:rPr>
        <w:t xml:space="preserve">Jerusalemin kirkolliskokouksessa </w:t>
      </w:r>
      <w:r>
        <w:rPr>
          <w:color w:val="A0522D"/>
        </w:rPr>
        <w:t xml:space="preserve">ensimmäisellä vuosisadalla </w:t>
      </w:r>
      <w:r>
        <w:t xml:space="preserve">hyväksymillä </w:t>
      </w:r>
      <w:r>
        <w:t xml:space="preserve">säännöillä ("</w:t>
      </w:r>
      <w:r>
        <w:rPr>
          <w:color w:val="556B2F"/>
        </w:rPr>
        <w:t xml:space="preserve">kaanonit</w:t>
      </w:r>
      <w:r>
        <w:t xml:space="preserve">"), </w:t>
      </w:r>
      <w:r>
        <w:t xml:space="preserve">on kehittynyt erittäin monimutkaiseksi oikeusjärjestelmäksi, johon sisältyy Uuden testamentin normien lisäksi joitakin elementtejä </w:t>
      </w:r>
      <w:r>
        <w:rPr>
          <w:color w:val="228B22"/>
        </w:rPr>
        <w:t xml:space="preserve">heprealaisesta (Vanha testamentti), </w:t>
      </w:r>
      <w:r>
        <w:rPr>
          <w:color w:val="191970"/>
        </w:rPr>
        <w:t xml:space="preserve">roomalaisesta, visigoottien, saksilaisten ja kelttiläisten </w:t>
      </w:r>
      <w:r>
        <w:rPr>
          <w:color w:val="228B22"/>
        </w:rPr>
        <w:t xml:space="preserve">oikeusperinteestä</w:t>
      </w:r>
      <w:r>
        <w:t xml:space="preserve">.</w:t>
      </w:r>
    </w:p>
    <w:p>
      <w:r>
        <w:rPr>
          <w:b/>
        </w:rPr>
        <w:t xml:space="preserve">Kysymys 0</w:t>
      </w:r>
    </w:p>
    <w:p>
      <w:r>
        <w:t xml:space="preserve">Mikä taho uskoo, että sillä on Länsi-Euroopan pisimpään voimassa ollut sisäinen lakimekanismi?</w:t>
      </w:r>
    </w:p>
    <w:p>
      <w:r>
        <w:rPr>
          <w:b/>
        </w:rPr>
        <w:t xml:space="preserve">Kysymys 1</w:t>
      </w:r>
    </w:p>
    <w:p>
      <w:r>
        <w:t xml:space="preserve">Mikä on katolista oikeutta vanhempi oikeusjärjestelmä?</w:t>
      </w:r>
    </w:p>
    <w:p>
      <w:r>
        <w:rPr>
          <w:b/>
        </w:rPr>
        <w:t xml:space="preserve">Kysymys 2</w:t>
      </w:r>
    </w:p>
    <w:p>
      <w:r>
        <w:t xml:space="preserve">Mikä on termi Jerusalemin konsiilissa laadituille laeille?</w:t>
      </w:r>
    </w:p>
    <w:p>
      <w:r>
        <w:rPr>
          <w:b/>
        </w:rPr>
        <w:t xml:space="preserve">Kysymys 3</w:t>
      </w:r>
    </w:p>
    <w:p>
      <w:r>
        <w:t xml:space="preserve">Milloin Jerusalemin konsiili pidettiin?</w:t>
      </w:r>
    </w:p>
    <w:p>
      <w:r>
        <w:rPr>
          <w:b/>
        </w:rPr>
        <w:t xml:space="preserve">Kysymys 4</w:t>
      </w:r>
    </w:p>
    <w:p>
      <w:r>
        <w:t xml:space="preserve">Mitkä muut kulttuurit vaikuttivat kaanoniin Vanhan ja Uuden testamentin lisäksi?</w:t>
      </w:r>
    </w:p>
    <w:p>
      <w:r>
        <w:rPr>
          <w:b/>
        </w:rPr>
        <w:t xml:space="preserve">Kysymys 5</w:t>
      </w:r>
    </w:p>
    <w:p>
      <w:r>
        <w:t xml:space="preserve">Mitä katolinen kirkko väittää olevansa maailman vanhin?</w:t>
      </w:r>
    </w:p>
    <w:p>
      <w:r>
        <w:rPr>
          <w:b/>
        </w:rPr>
        <w:t xml:space="preserve">Kysymys 6</w:t>
      </w:r>
    </w:p>
    <w:p>
      <w:r>
        <w:t xml:space="preserve">Mitkä lait ovat peräisin sekä roomalaisesta oikeudesta että eurooppalaisesta siviilioikeusperinteestä?</w:t>
      </w:r>
    </w:p>
    <w:p>
      <w:r>
        <w:rPr>
          <w:b/>
        </w:rPr>
        <w:t xml:space="preserve">Kysymys 7</w:t>
      </w:r>
    </w:p>
    <w:p>
      <w:r>
        <w:t xml:space="preserve">Mitä oikeusperinteitä ei sisällytetty varhaisiin kaanoneihin?</w:t>
      </w:r>
    </w:p>
    <w:p>
      <w:r>
        <w:rPr>
          <w:b/>
        </w:rPr>
        <w:t xml:space="preserve">Kysymys 8</w:t>
      </w:r>
    </w:p>
    <w:p>
      <w:r>
        <w:t xml:space="preserve">Mitä neuvontaa pidettiin ensimmäisellä vuosisadalla eKr.</w:t>
      </w:r>
    </w:p>
    <w:p>
      <w:r>
        <w:rPr>
          <w:b/>
        </w:rPr>
        <w:t xml:space="preserve">Teksti numero 7</w:t>
      </w:r>
    </w:p>
    <w:p>
      <w:r>
        <w:rPr>
          <w:color w:val="A9A9A9"/>
        </w:rPr>
        <w:t xml:space="preserve">Latinalaisen kanonisen oikeuden </w:t>
      </w:r>
      <w:r>
        <w:t xml:space="preserve">historia </w:t>
      </w:r>
      <w:r>
        <w:t xml:space="preserve">voidaan jakaa </w:t>
      </w:r>
      <w:r>
        <w:rPr>
          <w:color w:val="DCDCDC"/>
        </w:rPr>
        <w:t xml:space="preserve">neljään ajanjaksoon</w:t>
      </w:r>
      <w:r>
        <w:t xml:space="preserve">: jus antiquum, </w:t>
      </w:r>
      <w:r>
        <w:rPr>
          <w:color w:val="2F4F4F"/>
        </w:rPr>
        <w:t xml:space="preserve">jus novum</w:t>
      </w:r>
      <w:r>
        <w:t xml:space="preserve">, jus novissimum ja </w:t>
      </w:r>
      <w:r>
        <w:rPr>
          <w:color w:val="556B2F"/>
        </w:rPr>
        <w:t xml:space="preserve">kanonisen oikeuden säännöstö</w:t>
      </w:r>
      <w:r>
        <w:t xml:space="preserve">. </w:t>
      </w:r>
      <w:r>
        <w:t xml:space="preserve">Koodeksin osalta historia voidaan jakaa </w:t>
      </w:r>
      <w:r>
        <w:rPr>
          <w:color w:val="6B8E23"/>
        </w:rPr>
        <w:t xml:space="preserve">jus vetusiin </w:t>
      </w:r>
      <w:r>
        <w:t xml:space="preserve">(kaikki oikeus ennen </w:t>
      </w:r>
      <w:r>
        <w:rPr>
          <w:color w:val="A0522D"/>
        </w:rPr>
        <w:t xml:space="preserve">koodeksia</w:t>
      </w:r>
      <w:r>
        <w:t xml:space="preserve">) ja jus novumiin (koodeksin oikeus eli jus codicis).</w:t>
      </w:r>
    </w:p>
    <w:p>
      <w:r>
        <w:rPr>
          <w:b/>
        </w:rPr>
        <w:t xml:space="preserve">Kysymys 0</w:t>
      </w:r>
    </w:p>
    <w:p>
      <w:r>
        <w:t xml:space="preserve">Mikä ajanjakso seurasi jus antiquumia?</w:t>
      </w:r>
    </w:p>
    <w:p>
      <w:r>
        <w:rPr>
          <w:b/>
        </w:rPr>
        <w:t xml:space="preserve">Kysymys 1</w:t>
      </w:r>
    </w:p>
    <w:p>
      <w:r>
        <w:t xml:space="preserve">Mikä on latinalaisen kanonisen oikeuden viimeisin aikakausi?</w:t>
      </w:r>
    </w:p>
    <w:p>
      <w:r>
        <w:rPr>
          <w:b/>
        </w:rPr>
        <w:t xml:space="preserve">Kysymys 2</w:t>
      </w:r>
    </w:p>
    <w:p>
      <w:r>
        <w:t xml:space="preserve">Mikä on nimitys kanonisen oikeuden säännöstöä edeltävälle ajalle?</w:t>
      </w:r>
    </w:p>
    <w:p>
      <w:r>
        <w:rPr>
          <w:b/>
        </w:rPr>
        <w:t xml:space="preserve">Kysymys 3</w:t>
      </w:r>
    </w:p>
    <w:p>
      <w:r>
        <w:t xml:space="preserve">Kuinka moneen ajanjaksoon kreikkalainen kanoninen oikeus voidaan jakaa?</w:t>
      </w:r>
    </w:p>
    <w:p>
      <w:r>
        <w:rPr>
          <w:b/>
        </w:rPr>
        <w:t xml:space="preserve">Kysymys 4</w:t>
      </w:r>
    </w:p>
    <w:p>
      <w:r>
        <w:t xml:space="preserve">Mikä on jus antiquum viimeisin aikakausi?</w:t>
      </w:r>
    </w:p>
    <w:p>
      <w:r>
        <w:rPr>
          <w:b/>
        </w:rPr>
        <w:t xml:space="preserve">Kysymys 5</w:t>
      </w:r>
    </w:p>
    <w:p>
      <w:r>
        <w:t xml:space="preserve">Mitä Jus novum edelsi?</w:t>
      </w:r>
    </w:p>
    <w:p>
      <w:r>
        <w:rPr>
          <w:b/>
        </w:rPr>
        <w:t xml:space="preserve">Kysymys 6</w:t>
      </w:r>
    </w:p>
    <w:p>
      <w:r>
        <w:t xml:space="preserve">Mitä jus vetus seurasi?</w:t>
      </w:r>
    </w:p>
    <w:p>
      <w:r>
        <w:rPr>
          <w:b/>
        </w:rPr>
        <w:t xml:space="preserve">Teksti numero 8</w:t>
      </w:r>
    </w:p>
    <w:p>
      <w:r>
        <w:t xml:space="preserve">Itäisten katolisten kirkkojen kanoninen laki, joka oli kehittänyt joitakin </w:t>
      </w:r>
      <w:r>
        <w:rPr>
          <w:color w:val="A9A9A9"/>
        </w:rPr>
        <w:t xml:space="preserve">erilaisia </w:t>
      </w:r>
      <w:r>
        <w:rPr>
          <w:color w:val="DCDCDC"/>
        </w:rPr>
        <w:t xml:space="preserve">sääntöjä ja käytäntöjä</w:t>
      </w:r>
      <w:r>
        <w:t xml:space="preserve">, koki oman </w:t>
      </w:r>
      <w:r>
        <w:rPr>
          <w:color w:val="2F4F4F"/>
        </w:rPr>
        <w:t xml:space="preserve">kodifikaatioprosessinsa, jonka </w:t>
      </w:r>
      <w:r>
        <w:t xml:space="preserve">tuloksena syntyi </w:t>
      </w:r>
      <w:r>
        <w:rPr>
          <w:color w:val="A0522D"/>
        </w:rPr>
        <w:t xml:space="preserve">1990</w:t>
      </w:r>
      <w:r>
        <w:rPr>
          <w:color w:val="228B22"/>
        </w:rPr>
        <w:t xml:space="preserve">paavi Johannes Paavali II:</w:t>
      </w:r>
      <w:r>
        <w:t xml:space="preserve">n </w:t>
      </w:r>
      <w:r>
        <w:t xml:space="preserve">vuonna julistama </w:t>
      </w:r>
      <w:r>
        <w:rPr>
          <w:color w:val="6B8E23"/>
        </w:rPr>
        <w:t xml:space="preserve">Itäisten kirkkojen kanoninen lakikokoelma (Code of Canons of the Eastern Churches)</w:t>
      </w:r>
      <w:r>
        <w:t xml:space="preserve">.</w:t>
      </w:r>
    </w:p>
    <w:p>
      <w:r>
        <w:rPr>
          <w:b/>
        </w:rPr>
        <w:t xml:space="preserve">Kysymys 0</w:t>
      </w:r>
    </w:p>
    <w:p>
      <w:r>
        <w:t xml:space="preserve">Millä tavoin itäisten katolisten kirkkojen oikeusjärjestelmät poikkesivat länsimaiden oikeusjärjestelmistä?</w:t>
      </w:r>
    </w:p>
    <w:p>
      <w:r>
        <w:rPr>
          <w:b/>
        </w:rPr>
        <w:t xml:space="preserve">Kysymys 1</w:t>
      </w:r>
    </w:p>
    <w:p>
      <w:r>
        <w:t xml:space="preserve">Mikä johti itäisten kirkkojen kaanonikokoelmaan?</w:t>
      </w:r>
    </w:p>
    <w:p>
      <w:r>
        <w:rPr>
          <w:b/>
        </w:rPr>
        <w:t xml:space="preserve">Kysymys 2</w:t>
      </w:r>
    </w:p>
    <w:p>
      <w:r>
        <w:t xml:space="preserve">Milloin itäisten katolisten kirkkojen lakia edistettiin?</w:t>
      </w:r>
    </w:p>
    <w:p>
      <w:r>
        <w:rPr>
          <w:b/>
        </w:rPr>
        <w:t xml:space="preserve">Kysymys 3</w:t>
      </w:r>
    </w:p>
    <w:p>
      <w:r>
        <w:t xml:space="preserve">Kuka sponsoroi itäisen katolisen kirkon lakien julistamista?</w:t>
      </w:r>
    </w:p>
    <w:p>
      <w:r>
        <w:rPr>
          <w:b/>
        </w:rPr>
        <w:t xml:space="preserve">Kysymys 4</w:t>
      </w:r>
    </w:p>
    <w:p>
      <w:r>
        <w:t xml:space="preserve">Mikä oli itäisiä katolisia kirkkoja hallitsevien lakien muodollisen version nimi?</w:t>
      </w:r>
    </w:p>
    <w:p>
      <w:r>
        <w:rPr>
          <w:b/>
        </w:rPr>
        <w:t xml:space="preserve">Kysymys 5</w:t>
      </w:r>
    </w:p>
    <w:p>
      <w:r>
        <w:t xml:space="preserve">Mitä yhteistä oli pääsiäisellä ja läntisellä katolisella kirkolla?</w:t>
      </w:r>
    </w:p>
    <w:p>
      <w:r>
        <w:rPr>
          <w:b/>
        </w:rPr>
        <w:t xml:space="preserve">Kysymys 6</w:t>
      </w:r>
    </w:p>
    <w:p>
      <w:r>
        <w:t xml:space="preserve">Milloin läntisten kirkkojen koodatut kaanonit julistettiin?</w:t>
      </w:r>
    </w:p>
    <w:p>
      <w:r>
        <w:rPr>
          <w:b/>
        </w:rPr>
        <w:t xml:space="preserve">Kysymys 7</w:t>
      </w:r>
    </w:p>
    <w:p>
      <w:r>
        <w:t xml:space="preserve">Kuka antoi läntisten kirkkojen kanoniksen?</w:t>
      </w:r>
    </w:p>
    <w:p>
      <w:r>
        <w:rPr>
          <w:b/>
        </w:rPr>
        <w:t xml:space="preserve">Kysymys 8</w:t>
      </w:r>
    </w:p>
    <w:p>
      <w:r>
        <w:t xml:space="preserve">Mikä oli epävirallinen versio itäisten katolisten kirkkojen laeista?</w:t>
      </w:r>
    </w:p>
    <w:p>
      <w:r>
        <w:rPr>
          <w:b/>
        </w:rPr>
        <w:t xml:space="preserve">Teksti numero 9</w:t>
      </w:r>
    </w:p>
    <w:p>
      <w:r>
        <w:t xml:space="preserve">Se on täysin kehittynyt </w:t>
      </w:r>
      <w:r>
        <w:rPr>
          <w:color w:val="A9A9A9"/>
        </w:rPr>
        <w:t xml:space="preserve">oikeusjärjestelmä</w:t>
      </w:r>
      <w:r>
        <w:t xml:space="preserve">, jossa on kaikki tarvittavat osatekijät: tuomioistuimet, </w:t>
      </w:r>
      <w:r>
        <w:rPr>
          <w:color w:val="DCDCDC"/>
        </w:rPr>
        <w:t xml:space="preserve">asianajajat, tuomarit</w:t>
      </w:r>
      <w:r>
        <w:t xml:space="preserve">, täysin artikuloitu oikeudellinen säännöstö, oikeudellisen tulkinnan periaatteet ja pakkokeinoja sisältävät rangaistukset, vaikkakaan sillä ei ole </w:t>
      </w:r>
      <w:r>
        <w:rPr>
          <w:color w:val="2F4F4F"/>
        </w:rPr>
        <w:t xml:space="preserve">siviilioikeudellisesti sitovaa </w:t>
      </w:r>
      <w:r>
        <w:rPr>
          <w:color w:val="556B2F"/>
        </w:rPr>
        <w:t xml:space="preserve">vaikutusta </w:t>
      </w:r>
      <w:r>
        <w:t xml:space="preserve">useimmissa maallisissa lainkäyttöalueissa. Kanonisen oikeuden akateemiset tutkinnot ovat </w:t>
      </w:r>
      <w:r>
        <w:rPr>
          <w:color w:val="6B8E23"/>
        </w:rPr>
        <w:t xml:space="preserve">J.C.B. (</w:t>
      </w:r>
      <w:r>
        <w:rPr>
          <w:color w:val="A0522D"/>
        </w:rPr>
        <w:t xml:space="preserve">Juris Canonici Baccalaureatus</w:t>
      </w:r>
      <w:r>
        <w:rPr>
          <w:color w:val="6B8E23"/>
        </w:rPr>
        <w:t xml:space="preserve">, </w:t>
      </w:r>
      <w:r>
        <w:rPr>
          <w:color w:val="228B22"/>
        </w:rPr>
        <w:t xml:space="preserve">kanonisen oikeuden kandidaatti</w:t>
      </w:r>
      <w:r>
        <w:rPr>
          <w:color w:val="6B8E23"/>
        </w:rPr>
        <w:t xml:space="preserve">, </w:t>
      </w:r>
      <w:r>
        <w:t xml:space="preserve">yleensä jatkotutkinto), J.C.L. (</w:t>
      </w:r>
      <w:r>
        <w:rPr>
          <w:color w:val="191970"/>
        </w:rPr>
        <w:t xml:space="preserve">Juris Canonici Licentiatus</w:t>
      </w:r>
      <w:r>
        <w:t xml:space="preserve">, kanonisen oikeuden lisensiaatti) ja J.C.D. (Juris Canonici Doctor, kanonisen oikeuden tohtori). </w:t>
      </w:r>
      <w:r>
        <w:t xml:space="preserve">Kanonisen oikeuden opiskelu edellyttää yleensä </w:t>
      </w:r>
      <w:r>
        <w:rPr>
          <w:color w:val="8B0000"/>
        </w:rPr>
        <w:t xml:space="preserve">siviilioikeuden tai teologian </w:t>
      </w:r>
      <w:r>
        <w:t xml:space="preserve">ylempää </w:t>
      </w:r>
      <w:r>
        <w:rPr>
          <w:color w:val="8B0000"/>
        </w:rPr>
        <w:t xml:space="preserve">korkeakoulututkintoa, koska se </w:t>
      </w:r>
      <w:r>
        <w:t xml:space="preserve">on luonteeltaan erikoistunutta.</w:t>
      </w:r>
    </w:p>
    <w:p>
      <w:r>
        <w:rPr>
          <w:b/>
        </w:rPr>
        <w:t xml:space="preserve">Kysymys 0</w:t>
      </w:r>
    </w:p>
    <w:p>
      <w:r>
        <w:t xml:space="preserve">Mitä maallisen oikeuden ammatillisia rooleja katolinen kirkko myös käyttää?</w:t>
      </w:r>
    </w:p>
    <w:p>
      <w:r>
        <w:rPr>
          <w:b/>
        </w:rPr>
        <w:t xml:space="preserve">Kysymys 1</w:t>
      </w:r>
    </w:p>
    <w:p>
      <w:r>
        <w:t xml:space="preserve">Mitä katolisessa oikeusjärjestelmässä ei ole verrattuna ei-uskonnolliseen oikeuteen?</w:t>
      </w:r>
    </w:p>
    <w:p>
      <w:r>
        <w:rPr>
          <w:b/>
        </w:rPr>
        <w:t xml:space="preserve">Kysymys 2</w:t>
      </w:r>
    </w:p>
    <w:p>
      <w:r>
        <w:t xml:space="preserve">Mitä J.C.B. tarkoittaa?</w:t>
      </w:r>
    </w:p>
    <w:p>
      <w:r>
        <w:rPr>
          <w:b/>
        </w:rPr>
        <w:t xml:space="preserve">Kysymys 3</w:t>
      </w:r>
    </w:p>
    <w:p>
      <w:r>
        <w:t xml:space="preserve">Mikä on englanninkielinen vastine termille, jonka lyhenne on J.C.B.?</w:t>
      </w:r>
    </w:p>
    <w:p>
      <w:r>
        <w:rPr>
          <w:b/>
        </w:rPr>
        <w:t xml:space="preserve">Kysymys 4</w:t>
      </w:r>
    </w:p>
    <w:p>
      <w:r>
        <w:t xml:space="preserve">Mikä on latinankielinen termi kanonisen oikeuden lisensiaatille?</w:t>
      </w:r>
    </w:p>
    <w:p>
      <w:r>
        <w:rPr>
          <w:b/>
        </w:rPr>
        <w:t xml:space="preserve">Kysymys 5</w:t>
      </w:r>
    </w:p>
    <w:p>
      <w:r>
        <w:t xml:space="preserve">Mikä katolisessa kirkossa ei ole täysin kehittynyt?</w:t>
      </w:r>
    </w:p>
    <w:p>
      <w:r>
        <w:rPr>
          <w:b/>
        </w:rPr>
        <w:t xml:space="preserve">Kysymys 6</w:t>
      </w:r>
    </w:p>
    <w:p>
      <w:r>
        <w:t xml:space="preserve">Millaisia sitovia voimia katolisella kirkolla on, joita ei ole useimmissa maallisissa oikeusjärjestelmissä?</w:t>
      </w:r>
    </w:p>
    <w:p>
      <w:r>
        <w:rPr>
          <w:b/>
        </w:rPr>
        <w:t xml:space="preserve">Kysymys 7</w:t>
      </w:r>
    </w:p>
    <w:p>
      <w:r>
        <w:t xml:space="preserve">Mikä on yksi kanonisen oikeuden ei-akateemisista tutkinnoista?</w:t>
      </w:r>
    </w:p>
    <w:p>
      <w:r>
        <w:rPr>
          <w:b/>
        </w:rPr>
        <w:t xml:space="preserve">Kysymys 8</w:t>
      </w:r>
    </w:p>
    <w:p>
      <w:r>
        <w:t xml:space="preserve">Mitkä eivät yleensä ole ennakkovaatimuksia kanonisen oikeuden opiskeluun?</w:t>
      </w:r>
    </w:p>
    <w:p>
      <w:r>
        <w:rPr>
          <w:b/>
        </w:rPr>
        <w:t xml:space="preserve">Teksti numero 10</w:t>
      </w:r>
    </w:p>
    <w:p>
      <w:r>
        <w:t xml:space="preserve">Suuri osa </w:t>
      </w:r>
      <w:r>
        <w:rPr>
          <w:color w:val="A9A9A9"/>
        </w:rPr>
        <w:t xml:space="preserve">lainsäädäntötyylistä oli </w:t>
      </w:r>
      <w:r>
        <w:t xml:space="preserve">peräisin </w:t>
      </w:r>
      <w:r>
        <w:rPr>
          <w:color w:val="DCDCDC"/>
        </w:rPr>
        <w:t xml:space="preserve">Justinianuksen roomalaisesta lakikoodeksista</w:t>
      </w:r>
      <w:r>
        <w:t xml:space="preserve">. Tämän seurauksena </w:t>
      </w:r>
      <w:r>
        <w:t xml:space="preserve">Rooman </w:t>
      </w:r>
      <w:r>
        <w:rPr>
          <w:color w:val="2F4F4F"/>
        </w:rPr>
        <w:t xml:space="preserve">kirkolliset </w:t>
      </w:r>
      <w:r>
        <w:t xml:space="preserve">tuomioistuimet noudattavat yleensä Manner-Euroopan roomalaisen oikeuden tyyliä, jossa on jonkin verran vaihtelua ja jossa on kollegiaalisia tuomareita ja tutkiva menettelytapa, jota kutsutaan nimellä "</w:t>
      </w:r>
      <w:r>
        <w:rPr>
          <w:color w:val="556B2F"/>
        </w:rPr>
        <w:t xml:space="preserve">inquisitorial</w:t>
      </w:r>
      <w:r>
        <w:t xml:space="preserve">", joka tulee latinan sanasta "inquirere", </w:t>
      </w:r>
      <w:r>
        <w:rPr>
          <w:color w:val="6B8E23"/>
        </w:rPr>
        <w:t xml:space="preserve">tiedustella</w:t>
      </w:r>
      <w:r>
        <w:t xml:space="preserve">. Tämä on </w:t>
      </w:r>
      <w:r>
        <w:rPr>
          <w:color w:val="A0522D"/>
        </w:rPr>
        <w:t xml:space="preserve">vastakohtainen </w:t>
      </w:r>
      <w:r>
        <w:t xml:space="preserve">menettelytapa, joka on tyypillistä </w:t>
      </w:r>
      <w:r>
        <w:rPr>
          <w:color w:val="228B22"/>
        </w:rPr>
        <w:t xml:space="preserve">englantilaisessa ja yhdysvaltalaisessa common law -järjestelmässä, jossa </w:t>
      </w:r>
      <w:r>
        <w:t xml:space="preserve">on muun muassa valamiehistö ja </w:t>
      </w:r>
      <w:r>
        <w:rPr>
          <w:color w:val="191970"/>
        </w:rPr>
        <w:t xml:space="preserve">yksittäiset tuomarit</w:t>
      </w:r>
      <w:r>
        <w:t xml:space="preserve">.</w:t>
      </w:r>
    </w:p>
    <w:p>
      <w:r>
        <w:rPr>
          <w:b/>
        </w:rPr>
        <w:t xml:space="preserve">Kysymys 0</w:t>
      </w:r>
    </w:p>
    <w:p>
      <w:r>
        <w:t xml:space="preserve">Mikä muinainen laki oli edeltäjänä roomalaiskatolisen lainsäädännön kaltaiselle lainsäädännölle?</w:t>
      </w:r>
    </w:p>
    <w:p>
      <w:r>
        <w:rPr>
          <w:b/>
        </w:rPr>
        <w:t xml:space="preserve">Kysymys 1</w:t>
      </w:r>
    </w:p>
    <w:p>
      <w:r>
        <w:t xml:space="preserve">Mikä sana luonnehtii amerikkalaisissa ja brittiläisissä tuomioistuimissa käytettyä menettelytapaa?</w:t>
      </w:r>
    </w:p>
    <w:p>
      <w:r>
        <w:rPr>
          <w:b/>
        </w:rPr>
        <w:t xml:space="preserve">Kysymys 2</w:t>
      </w:r>
    </w:p>
    <w:p>
      <w:r>
        <w:t xml:space="preserve">Mikä termi luonnehtii roomalaisissa kirkollisissa tuomioistuimissa käytettyä menettelytapaa?</w:t>
      </w:r>
    </w:p>
    <w:p>
      <w:r>
        <w:rPr>
          <w:b/>
        </w:rPr>
        <w:t xml:space="preserve">Kysymys 3</w:t>
      </w:r>
    </w:p>
    <w:p>
      <w:r>
        <w:t xml:space="preserve">Mikä on inquireren englanninkielinen merkitys?</w:t>
      </w:r>
    </w:p>
    <w:p>
      <w:r>
        <w:rPr>
          <w:b/>
        </w:rPr>
        <w:t xml:space="preserve">Kysymys 4</w:t>
      </w:r>
    </w:p>
    <w:p>
      <w:r>
        <w:t xml:space="preserve">Mikä oli Julius Caesarin Rooman lakikoodeksista muokattu?</w:t>
      </w:r>
    </w:p>
    <w:p>
      <w:r>
        <w:rPr>
          <w:b/>
        </w:rPr>
        <w:t xml:space="preserve">Kysymys 5</w:t>
      </w:r>
    </w:p>
    <w:p>
      <w:r>
        <w:t xml:space="preserve">Mitkä tuomioistuimet noudattavat Euraasiassa vallitsevaa huone- ja oikeustyyliä?</w:t>
      </w:r>
    </w:p>
    <w:p>
      <w:r>
        <w:rPr>
          <w:b/>
        </w:rPr>
        <w:t xml:space="preserve">Kysymys 6</w:t>
      </w:r>
    </w:p>
    <w:p>
      <w:r>
        <w:t xml:space="preserve">Minkä muun oikeusjärjestelmän kanssa kirkollisilla tuomioistuimilla on yhteinen kontradiktorinen muoto?</w:t>
      </w:r>
    </w:p>
    <w:p>
      <w:r>
        <w:rPr>
          <w:b/>
        </w:rPr>
        <w:t xml:space="preserve">Kysymys 7</w:t>
      </w:r>
    </w:p>
    <w:p>
      <w:r>
        <w:t xml:space="preserve">Mitä kirkollisissa tuomioistuimissa on kollegiaalisten tuomaripaneelien sijaan?</w:t>
      </w:r>
    </w:p>
    <w:p>
      <w:r>
        <w:rPr>
          <w:b/>
        </w:rPr>
        <w:t xml:space="preserve">Teksti numero 11</w:t>
      </w:r>
    </w:p>
    <w:p>
      <w:r>
        <w:rPr>
          <w:color w:val="A9A9A9"/>
        </w:rPr>
        <w:t xml:space="preserve">Kanonisen oikeuden </w:t>
      </w:r>
      <w:r>
        <w:t xml:space="preserve">instituutiot ja käytännöt </w:t>
      </w:r>
      <w:r>
        <w:t xml:space="preserve">olivat samansuuntaisia kuin oikeudellinen kehitys suuressa osassa </w:t>
      </w:r>
      <w:r>
        <w:rPr>
          <w:color w:val="DCDCDC"/>
        </w:rPr>
        <w:t xml:space="preserve">Eurooppaa, </w:t>
      </w:r>
      <w:r>
        <w:t xml:space="preserve">ja näin ollen sekä </w:t>
      </w:r>
      <w:r>
        <w:rPr>
          <w:color w:val="2F4F4F"/>
        </w:rPr>
        <w:t xml:space="preserve">moderni siviilioikeus että common law </w:t>
      </w:r>
      <w:r>
        <w:t xml:space="preserve">(oikeusjärjestelmä) ovat saaneet vaikutteita </w:t>
      </w:r>
      <w:r>
        <w:rPr>
          <w:color w:val="556B2F"/>
        </w:rPr>
        <w:t xml:space="preserve">kanonisesta oikeudesta</w:t>
      </w:r>
      <w:r>
        <w:t xml:space="preserve">. </w:t>
      </w:r>
      <w:r>
        <w:t xml:space="preserve">Brasilialainen kanonisen oikeuden asiantuntija </w:t>
      </w:r>
      <w:r>
        <w:rPr>
          <w:color w:val="6B8E23"/>
        </w:rPr>
        <w:t xml:space="preserve">Edson Luiz Sampel </w:t>
      </w:r>
      <w:r>
        <w:t xml:space="preserve">sanoo, että kanoninen oikeus sisältyy erilaisten siviilioikeuden instituutioiden, kuten </w:t>
      </w:r>
      <w:r>
        <w:rPr>
          <w:color w:val="A0522D"/>
        </w:rPr>
        <w:t xml:space="preserve">Manner-Euroopan ja Latinalaisen Amerikan </w:t>
      </w:r>
      <w:r>
        <w:t xml:space="preserve">maiden lainsäädännön, syntyyn</w:t>
      </w:r>
      <w:r>
        <w:t xml:space="preserve">. </w:t>
      </w:r>
      <w:r>
        <w:t xml:space="preserve">Sampel selittää, että kanonisella oikeudella on merkittävä vaikutus </w:t>
      </w:r>
      <w:r>
        <w:rPr>
          <w:color w:val="228B22"/>
        </w:rPr>
        <w:t xml:space="preserve">nyky-yhteiskunnassa</w:t>
      </w:r>
      <w:r>
        <w:t xml:space="preserve">.</w:t>
      </w:r>
    </w:p>
    <w:p>
      <w:r>
        <w:rPr>
          <w:b/>
        </w:rPr>
        <w:t xml:space="preserve">Kysymys 0</w:t>
      </w:r>
    </w:p>
    <w:p>
      <w:r>
        <w:t xml:space="preserve">Minkä maanosan lait kehittyivät kirkon lakien rinnalla?</w:t>
      </w:r>
    </w:p>
    <w:p>
      <w:r>
        <w:rPr>
          <w:b/>
        </w:rPr>
        <w:t xml:space="preserve">Kysymys 1</w:t>
      </w:r>
    </w:p>
    <w:p>
      <w:r>
        <w:t xml:space="preserve">Minkälaisissa oikeustyypeissä voidaan nähdä kanonisen oikeuden elementtejä?</w:t>
      </w:r>
    </w:p>
    <w:p>
      <w:r>
        <w:rPr>
          <w:b/>
        </w:rPr>
        <w:t xml:space="preserve">Kysymys 2</w:t>
      </w:r>
    </w:p>
    <w:p>
      <w:r>
        <w:t xml:space="preserve">Kuka on todennut, että kirkkolaki näkyy siviilioikeudellisten instituutioiden kasvussa?</w:t>
      </w:r>
    </w:p>
    <w:p>
      <w:r>
        <w:rPr>
          <w:b/>
        </w:rPr>
        <w:t xml:space="preserve">Kysymys 3</w:t>
      </w:r>
    </w:p>
    <w:p>
      <w:r>
        <w:t xml:space="preserve">Mitkä kaksi aluetta Sampel mainitsee esimerkkeinä kanonisen oikeuden vaikutuksesta?</w:t>
      </w:r>
    </w:p>
    <w:p>
      <w:r>
        <w:rPr>
          <w:b/>
        </w:rPr>
        <w:t xml:space="preserve">Kysymys 4</w:t>
      </w:r>
    </w:p>
    <w:p>
      <w:r>
        <w:t xml:space="preserve">Mihin Sampelin mukaan hänellä oli suuri vaikutus?</w:t>
      </w:r>
    </w:p>
    <w:p>
      <w:r>
        <w:rPr>
          <w:b/>
        </w:rPr>
        <w:t xml:space="preserve">Kysymys 5</w:t>
      </w:r>
    </w:p>
    <w:p>
      <w:r>
        <w:t xml:space="preserve">Mikä laki oli Euroopan ja Latinalaisen Amerikan oikeudellisen kehityksen rinnalla?</w:t>
      </w:r>
    </w:p>
    <w:p>
      <w:r>
        <w:rPr>
          <w:b/>
        </w:rPr>
        <w:t xml:space="preserve">Kysymys 6</w:t>
      </w:r>
    </w:p>
    <w:p>
      <w:r>
        <w:t xml:space="preserve">Mihin vaikuttivat siviilioikeus ja common law?</w:t>
      </w:r>
    </w:p>
    <w:p>
      <w:r>
        <w:rPr>
          <w:b/>
        </w:rPr>
        <w:t xml:space="preserve">Kysymys 7</w:t>
      </w:r>
    </w:p>
    <w:p>
      <w:r>
        <w:t xml:space="preserve">Kuka on sanonut, että kanonisella oikeudella ei ole juurikaan vaikutusta nyky-yhteiskunnassa?</w:t>
      </w:r>
    </w:p>
    <w:p>
      <w:r>
        <w:rPr>
          <w:b/>
        </w:rPr>
        <w:t xml:space="preserve">Kysymys 8</w:t>
      </w:r>
    </w:p>
    <w:p>
      <w:r>
        <w:t xml:space="preserve">Mitä Euroopan ja Aasian eri instituutiot sisältävät?</w:t>
      </w:r>
    </w:p>
    <w:p>
      <w:r>
        <w:rPr>
          <w:b/>
        </w:rPr>
        <w:t xml:space="preserve">Teksti numero 12</w:t>
      </w:r>
    </w:p>
    <w:p>
      <w:r>
        <w:rPr>
          <w:color w:val="A9A9A9"/>
        </w:rPr>
        <w:t xml:space="preserve">Kanoninen oikeustieteellinen teoria </w:t>
      </w:r>
      <w:r>
        <w:t xml:space="preserve">noudattaa yleensä </w:t>
      </w:r>
      <w:r>
        <w:rPr>
          <w:color w:val="DCDCDC"/>
        </w:rPr>
        <w:t xml:space="preserve">aristoteelis-tonistisen </w:t>
      </w:r>
      <w:r>
        <w:t xml:space="preserve">oikeusfilosofian </w:t>
      </w:r>
      <w:r>
        <w:t xml:space="preserve">periaatteita. </w:t>
      </w:r>
      <w:r>
        <w:t xml:space="preserve">Vaikka käsitettä "</w:t>
      </w:r>
      <w:r>
        <w:rPr>
          <w:color w:val="2F4F4F"/>
        </w:rPr>
        <w:t xml:space="preserve">laki" </w:t>
      </w:r>
      <w:r>
        <w:t xml:space="preserve">ei ole koskaan nimenomaisesti määritelty säännöstössä, katolisen kirkon katekismus siteeraa </w:t>
      </w:r>
      <w:r>
        <w:rPr>
          <w:color w:val="556B2F"/>
        </w:rPr>
        <w:t xml:space="preserve">Akvinolaista </w:t>
      </w:r>
      <w:r>
        <w:t xml:space="preserve">määritellessään lain "... </w:t>
      </w:r>
      <w:r>
        <w:rPr>
          <w:color w:val="A0522D"/>
        </w:rPr>
        <w:t xml:space="preserve">yhteiseksi </w:t>
      </w:r>
      <w:r>
        <w:t xml:space="preserve">hyväksi </w:t>
      </w:r>
      <w:r>
        <w:rPr>
          <w:color w:val="6B8E23"/>
        </w:rPr>
        <w:t xml:space="preserve">annetuksi järjen määräykseksi, jonka </w:t>
      </w:r>
      <w:r>
        <w:t xml:space="preserve">se, joka on vastuussa yhteisöstä, julistaa", ja muotoilee sen uudelleen "... </w:t>
      </w:r>
      <w:r>
        <w:t xml:space="preserve">toimivaltaisen viranomaisen yhteisen hyvän vuoksi antamaksi </w:t>
      </w:r>
      <w:r>
        <w:rPr>
          <w:color w:val="228B22"/>
        </w:rPr>
        <w:t xml:space="preserve">käyttäytymissäännöksi</w:t>
      </w:r>
      <w:r>
        <w:t xml:space="preserve">".</w:t>
      </w:r>
    </w:p>
    <w:p>
      <w:r>
        <w:rPr>
          <w:b/>
        </w:rPr>
        <w:t xml:space="preserve">Kysymys 0</w:t>
      </w:r>
    </w:p>
    <w:p>
      <w:r>
        <w:t xml:space="preserve">Mikä koulukunta toimii kaanoniteorian mallina?</w:t>
      </w:r>
    </w:p>
    <w:p>
      <w:r>
        <w:rPr>
          <w:b/>
        </w:rPr>
        <w:t xml:space="preserve">Kysymys 1</w:t>
      </w:r>
    </w:p>
    <w:p>
      <w:r>
        <w:t xml:space="preserve">Ketä filosofia Katekismus siteeraa?</w:t>
      </w:r>
    </w:p>
    <w:p>
      <w:r>
        <w:rPr>
          <w:b/>
        </w:rPr>
        <w:t xml:space="preserve">Kysymys 2</w:t>
      </w:r>
    </w:p>
    <w:p>
      <w:r>
        <w:t xml:space="preserve">Minkä sanan merkitystä ei ole erikseen annettu kirkon säännöstössä?</w:t>
      </w:r>
    </w:p>
    <w:p>
      <w:r>
        <w:rPr>
          <w:b/>
        </w:rPr>
        <w:t xml:space="preserve">Kysymys 3</w:t>
      </w:r>
    </w:p>
    <w:p>
      <w:r>
        <w:t xml:space="preserve">Mitä Akvinolainen määrittelee päämääräksi, johon laki pyrkii?</w:t>
      </w:r>
    </w:p>
    <w:p>
      <w:r>
        <w:rPr>
          <w:b/>
        </w:rPr>
        <w:t xml:space="preserve">Kysymys 4</w:t>
      </w:r>
    </w:p>
    <w:p>
      <w:r>
        <w:t xml:space="preserve">Mikä termi ilmaisee Akvinolaiselta peräisin olevan ajatuksen laista, sellaisena kuin se on tulkittu katekismuksessa?</w:t>
      </w:r>
    </w:p>
    <w:p>
      <w:r>
        <w:rPr>
          <w:b/>
        </w:rPr>
        <w:t xml:space="preserve">Kysymys 5</w:t>
      </w:r>
    </w:p>
    <w:p>
      <w:r>
        <w:t xml:space="preserve">Mikä yleensä noudattaa Aristoteleen ja Platonin periaatteita?</w:t>
      </w:r>
    </w:p>
    <w:p>
      <w:r>
        <w:rPr>
          <w:b/>
        </w:rPr>
        <w:t xml:space="preserve">Kysymys 6</w:t>
      </w:r>
    </w:p>
    <w:p>
      <w:r>
        <w:t xml:space="preserve">Kuka filosofi lainasi katekismusta?</w:t>
      </w:r>
    </w:p>
    <w:p>
      <w:r>
        <w:rPr>
          <w:b/>
        </w:rPr>
        <w:t xml:space="preserve">Kysymys 7</w:t>
      </w:r>
    </w:p>
    <w:p>
      <w:r>
        <w:t xml:space="preserve">Mikä termi on nimenomaisesti määritelty säännöstössä?</w:t>
      </w:r>
    </w:p>
    <w:p>
      <w:r>
        <w:rPr>
          <w:b/>
        </w:rPr>
        <w:t xml:space="preserve">Kysymys 8</w:t>
      </w:r>
    </w:p>
    <w:p>
      <w:r>
        <w:t xml:space="preserve">Mitä Akvinolainen sanoo kirkon hyväksi työskentelyksi?</w:t>
      </w:r>
    </w:p>
    <w:p>
      <w:r>
        <w:rPr>
          <w:b/>
        </w:rPr>
        <w:t xml:space="preserve">Teksti numero 13</w:t>
      </w:r>
    </w:p>
    <w:p>
      <w:r>
        <w:t xml:space="preserve">Rooman kanssa täydessä unionissa olevien </w:t>
      </w:r>
      <w:r>
        <w:rPr>
          <w:color w:val="A9A9A9"/>
        </w:rPr>
        <w:t xml:space="preserve">itäisten katolisten kirkkojen </w:t>
      </w:r>
      <w:r>
        <w:t xml:space="preserve">lainsäädäntö </w:t>
      </w:r>
      <w:r>
        <w:t xml:space="preserve">oli pitkälti samassa tilassa kuin </w:t>
      </w:r>
      <w:r>
        <w:rPr>
          <w:color w:val="DCDCDC"/>
        </w:rPr>
        <w:t xml:space="preserve">latinalaisen tai läntisen kirkon </w:t>
      </w:r>
      <w:r>
        <w:t xml:space="preserve">lainsäädäntö </w:t>
      </w:r>
      <w:r>
        <w:t xml:space="preserve">ennen vuotta 1917; </w:t>
      </w:r>
      <w:r>
        <w:t xml:space="preserve">eri itäisten katolisten kirkkojen </w:t>
      </w:r>
      <w:r>
        <w:rPr>
          <w:color w:val="556B2F"/>
        </w:rPr>
        <w:t xml:space="preserve">lainsäädäntö oli </w:t>
      </w:r>
      <w:r>
        <w:rPr>
          <w:color w:val="2F4F4F"/>
        </w:rPr>
        <w:t xml:space="preserve">paljon </w:t>
      </w:r>
      <w:r>
        <w:rPr>
          <w:color w:val="556B2F"/>
        </w:rPr>
        <w:t xml:space="preserve">monimuotoisempaa. </w:t>
      </w:r>
      <w:r>
        <w:t xml:space="preserve">Kullakin oli oma erityislainsäädäntönsä, jossa </w:t>
      </w:r>
      <w:r>
        <w:rPr>
          <w:color w:val="6B8E23"/>
        </w:rPr>
        <w:t xml:space="preserve">tavoilla </w:t>
      </w:r>
      <w:r>
        <w:t xml:space="preserve">oli edelleen tärkeä rooli. Vuonna </w:t>
      </w:r>
      <w:r>
        <w:t xml:space="preserve">Pius</w:t>
      </w:r>
      <w:r>
        <w:rPr>
          <w:color w:val="A0522D"/>
        </w:rPr>
        <w:t xml:space="preserve">1929</w:t>
      </w:r>
      <w:r>
        <w:t xml:space="preserve"> XI ilmoitti itäisille kirkoille aikomuksestaan laatia koko itäistä kirkkoa koskeva säännöstö. Näiden </w:t>
      </w:r>
      <w:r>
        <w:rPr>
          <w:color w:val="228B22"/>
        </w:rPr>
        <w:t xml:space="preserve">itäisten kirkkojen </w:t>
      </w:r>
      <w:r>
        <w:rPr>
          <w:color w:val="191970"/>
        </w:rPr>
        <w:t xml:space="preserve">henkilöoikeutta koskevien </w:t>
      </w:r>
      <w:r>
        <w:rPr>
          <w:color w:val="228B22"/>
        </w:rPr>
        <w:t xml:space="preserve">koodeksien </w:t>
      </w:r>
      <w:r>
        <w:t xml:space="preserve">julkaiseminen tapahtui vuosien </w:t>
      </w:r>
      <w:r>
        <w:rPr>
          <w:color w:val="8B0000"/>
        </w:rPr>
        <w:t xml:space="preserve">1949-1958 </w:t>
      </w:r>
      <w:r>
        <w:t xml:space="preserve">välisenä aikana</w:t>
      </w:r>
      <w:r>
        <w:t xml:space="preserve">, mutta ne saatiin valmiiksi lähes 30 vuotta myöhemmin.</w:t>
      </w:r>
    </w:p>
    <w:p>
      <w:r>
        <w:rPr>
          <w:b/>
        </w:rPr>
        <w:t xml:space="preserve">Kysymys 0</w:t>
      </w:r>
    </w:p>
    <w:p>
      <w:r>
        <w:t xml:space="preserve">Mikä kirkko oli ennen vuotta 1917 oikeusjärjestelmänsä osalta samanlaisessa tilanteessa kuin itäiset katoliset kirkot?</w:t>
      </w:r>
    </w:p>
    <w:p>
      <w:r>
        <w:rPr>
          <w:b/>
        </w:rPr>
        <w:t xml:space="preserve">Kysymys 1</w:t>
      </w:r>
    </w:p>
    <w:p>
      <w:r>
        <w:t xml:space="preserve">Mikä itäisissä kirkoissa oli erilaista kuin läntisissä?</w:t>
      </w:r>
    </w:p>
    <w:p>
      <w:r>
        <w:rPr>
          <w:b/>
        </w:rPr>
        <w:t xml:space="preserve">Kysymys 2</w:t>
      </w:r>
    </w:p>
    <w:p>
      <w:r>
        <w:t xml:space="preserve">Mikä oli vielä tärkein tekijä itäisen kirkon laeissa?</w:t>
      </w:r>
    </w:p>
    <w:p>
      <w:r>
        <w:rPr>
          <w:b/>
        </w:rPr>
        <w:t xml:space="preserve">Kysymys 3</w:t>
      </w:r>
    </w:p>
    <w:p>
      <w:r>
        <w:t xml:space="preserve">Milloin Pius XI ilmoitti tavoitteestaan kodifioida kaikkien itäisten kirkkojen laki?</w:t>
      </w:r>
    </w:p>
    <w:p>
      <w:r>
        <w:rPr>
          <w:b/>
        </w:rPr>
        <w:t xml:space="preserve">Kysymys 4</w:t>
      </w:r>
    </w:p>
    <w:p>
      <w:r>
        <w:t xml:space="preserve">Minkä ajanjakson aikana itäisten kirkkojen kirkkoihin sovellettavat koodit asetettiin saataville ennen lopullista versiota?</w:t>
      </w:r>
    </w:p>
    <w:p>
      <w:r>
        <w:rPr>
          <w:b/>
        </w:rPr>
        <w:t xml:space="preserve">Kysymys 5</w:t>
      </w:r>
    </w:p>
    <w:p>
      <w:r>
        <w:t xml:space="preserve">Kuka on paljolti samassa tilassa kuin latinalaiskirkko vuoden 1917 jälkeen?</w:t>
      </w:r>
    </w:p>
    <w:p>
      <w:r>
        <w:rPr>
          <w:b/>
        </w:rPr>
        <w:t xml:space="preserve">Kysymys 6</w:t>
      </w:r>
    </w:p>
    <w:p>
      <w:r>
        <w:t xml:space="preserve">Mikä oli sama asia itäisessä ja läntisessä kirkossa ennen vuotta 1917?</w:t>
      </w:r>
    </w:p>
    <w:p>
      <w:r>
        <w:rPr>
          <w:b/>
        </w:rPr>
        <w:t xml:space="preserve">Kysymys 7</w:t>
      </w:r>
    </w:p>
    <w:p>
      <w:r>
        <w:t xml:space="preserve">Milloin Pius IX ilmoitti tavoitteestaan kodifioida kaikkien itäisten kirkkojen laki?</w:t>
      </w:r>
    </w:p>
    <w:p>
      <w:r>
        <w:rPr>
          <w:b/>
        </w:rPr>
        <w:t xml:space="preserve">Kysymys 8</w:t>
      </w:r>
    </w:p>
    <w:p>
      <w:r>
        <w:t xml:space="preserve">Mikä saatiin päätökseen vuonna 1958?</w:t>
      </w:r>
    </w:p>
    <w:p>
      <w:r>
        <w:rPr>
          <w:b/>
        </w:rPr>
        <w:t xml:space="preserve">Kysymys 9</w:t>
      </w:r>
    </w:p>
    <w:p>
      <w:r>
        <w:t xml:space="preserve">Mikä odottaa vielä viimeistelyä?</w:t>
      </w:r>
    </w:p>
    <w:p>
      <w:r>
        <w:rPr>
          <w:b/>
        </w:rPr>
        <w:t xml:space="preserve">Teksti numero 14</w:t>
      </w:r>
    </w:p>
    <w:p>
      <w:r>
        <w:rPr>
          <w:color w:val="A9A9A9"/>
        </w:rPr>
        <w:t xml:space="preserve">Ensimmäinen kanonisen oikeuden säännöstö</w:t>
      </w:r>
      <w:r>
        <w:t xml:space="preserve">, </w:t>
      </w:r>
      <w:r>
        <w:rPr>
          <w:color w:val="DCDCDC"/>
        </w:rPr>
        <w:t xml:space="preserve">1917</w:t>
      </w:r>
      <w:r>
        <w:t xml:space="preserve">, koski lähinnä </w:t>
      </w:r>
      <w:r>
        <w:rPr>
          <w:color w:val="2F4F4F"/>
        </w:rPr>
        <w:t xml:space="preserve">roomalaista riittiä</w:t>
      </w:r>
      <w:r>
        <w:t xml:space="preserve">, ja sitä sovellettiin rajoitetusti itäisiin kirkkoihin</w:t>
      </w:r>
      <w:r>
        <w:rPr>
          <w:color w:val="A9A9A9"/>
        </w:rPr>
        <w:t xml:space="preserve">. </w:t>
      </w:r>
      <w:r>
        <w:rPr>
          <w:color w:val="556B2F"/>
        </w:rPr>
        <w:t xml:space="preserve">Toisen Vatikaanin konsiilin </w:t>
      </w:r>
      <w:r>
        <w:t xml:space="preserve">(</w:t>
      </w:r>
      <w:r>
        <w:rPr>
          <w:color w:val="6B8E23"/>
        </w:rPr>
        <w:t xml:space="preserve">1962-1965) </w:t>
      </w:r>
      <w:r>
        <w:t xml:space="preserve">jälkeen </w:t>
      </w:r>
      <w:r>
        <w:t xml:space="preserve">julkaistiin </w:t>
      </w:r>
      <w:r>
        <w:rPr>
          <w:color w:val="A0522D"/>
        </w:rPr>
        <w:t xml:space="preserve">toinen painos </w:t>
      </w:r>
      <w:r>
        <w:t xml:space="preserve">erityisesti roomalaista riittiä varten vuonna 1983. Viimeisimpänä, vuonna </w:t>
      </w:r>
      <w:r>
        <w:rPr>
          <w:color w:val="228B22"/>
        </w:rPr>
        <w:t xml:space="preserve">1990</w:t>
      </w:r>
      <w:r>
        <w:rPr>
          <w:color w:val="191970"/>
        </w:rPr>
        <w:t xml:space="preserve">, </w:t>
      </w:r>
      <w:r>
        <w:t xml:space="preserve">Vatikaani laati itäisten kirkkojen kanonisen lain (Code of Canons of the Eastern Churches), josta tuli itäisen katolisen kanonisen oikeuden ensimmäinen säännöstö.</w:t>
      </w:r>
    </w:p>
    <w:p>
      <w:r>
        <w:rPr>
          <w:b/>
        </w:rPr>
        <w:t xml:space="preserve">Kysymys 0</w:t>
      </w:r>
    </w:p>
    <w:p>
      <w:r>
        <w:t xml:space="preserve">Milloin alkuperäinen kanonisen oikeuden säännöstö julkaistiin?</w:t>
      </w:r>
    </w:p>
    <w:p>
      <w:r>
        <w:rPr>
          <w:b/>
        </w:rPr>
        <w:t xml:space="preserve">Kysymys 1</w:t>
      </w:r>
    </w:p>
    <w:p>
      <w:r>
        <w:t xml:space="preserve">Minkä roomalaiskatolisen kirkon osalle julkaistiin ensimmäinen säännöstö?</w:t>
      </w:r>
    </w:p>
    <w:p>
      <w:r>
        <w:rPr>
          <w:b/>
        </w:rPr>
        <w:t xml:space="preserve">Kysymys 2</w:t>
      </w:r>
    </w:p>
    <w:p>
      <w:r>
        <w:t xml:space="preserve">Minkä vuosien aikana Vatikaanin toinen kirkolliskokous pidettiin?</w:t>
      </w:r>
    </w:p>
    <w:p>
      <w:r>
        <w:rPr>
          <w:b/>
        </w:rPr>
        <w:t xml:space="preserve">Kysymys 3</w:t>
      </w:r>
    </w:p>
    <w:p>
      <w:r>
        <w:t xml:space="preserve">Kenelle julkaistiin vuonna 1983 uusi kanonisen oikeuden painos?</w:t>
      </w:r>
    </w:p>
    <w:p>
      <w:r>
        <w:rPr>
          <w:b/>
        </w:rPr>
        <w:t xml:space="preserve">Kysymys 4</w:t>
      </w:r>
    </w:p>
    <w:p>
      <w:r>
        <w:t xml:space="preserve">Milloin laadittiin ensimmäinen itäisiä kirkkoja koskeva säännöstö?</w:t>
      </w:r>
    </w:p>
    <w:p>
      <w:r>
        <w:rPr>
          <w:b/>
        </w:rPr>
        <w:t xml:space="preserve">Kysymys 5</w:t>
      </w:r>
    </w:p>
    <w:p>
      <w:r>
        <w:t xml:space="preserve">Mitä julkaistiin ennen vuotta 1917?</w:t>
      </w:r>
    </w:p>
    <w:p>
      <w:r>
        <w:rPr>
          <w:b/>
        </w:rPr>
        <w:t xml:space="preserve">Kysymys 6</w:t>
      </w:r>
    </w:p>
    <w:p>
      <w:r>
        <w:t xml:space="preserve">Milloin kanonisen lain säännöstö kirjoitettiin kaikille viidelle tasolle?</w:t>
      </w:r>
    </w:p>
    <w:p>
      <w:r>
        <w:rPr>
          <w:b/>
        </w:rPr>
        <w:t xml:space="preserve">Kysymys 7</w:t>
      </w:r>
    </w:p>
    <w:p>
      <w:r>
        <w:t xml:space="preserve">Mikä neuvonanto päättyi vuonna 1962?</w:t>
      </w:r>
    </w:p>
    <w:p>
      <w:r>
        <w:rPr>
          <w:b/>
        </w:rPr>
        <w:t xml:space="preserve">Kysymys 8</w:t>
      </w:r>
    </w:p>
    <w:p>
      <w:r>
        <w:t xml:space="preserve">Mitä julkaistiin erityisesti itäistä oikeistoa varten vuonna 1983?</w:t>
      </w:r>
    </w:p>
    <w:p>
      <w:r>
        <w:rPr>
          <w:b/>
        </w:rPr>
        <w:t xml:space="preserve">Kysymys 9</w:t>
      </w:r>
    </w:p>
    <w:p>
      <w:r>
        <w:t xml:space="preserve">Milloin itäisen katolisen kanonisen oikeuden toinen takki julkaistiin?</w:t>
      </w:r>
    </w:p>
    <w:p>
      <w:r>
        <w:rPr>
          <w:b/>
        </w:rPr>
        <w:t xml:space="preserve">Teksti numero 15</w:t>
      </w:r>
    </w:p>
    <w:p>
      <w:r>
        <w:rPr>
          <w:color w:val="A9A9A9"/>
        </w:rPr>
        <w:t xml:space="preserve">Kreikankieliset</w:t>
      </w:r>
      <w:r>
        <w:rPr>
          <w:color w:val="DCDCDC"/>
        </w:rPr>
        <w:t xml:space="preserve"> ortodoksit </w:t>
      </w:r>
      <w:r>
        <w:t xml:space="preserve">ovat keränneet </w:t>
      </w:r>
      <w:r>
        <w:rPr>
          <w:color w:val="2F4F4F"/>
        </w:rPr>
        <w:t xml:space="preserve">kaanoneita ja niiden kommentaareja </w:t>
      </w:r>
      <w:r>
        <w:t xml:space="preserve">teokseen, joka tunnetaan nimellä Pēdálion (kreik. Πηδάλιον, "</w:t>
      </w:r>
      <w:r>
        <w:rPr>
          <w:color w:val="556B2F"/>
        </w:rPr>
        <w:t xml:space="preserve">peräsin"), joka on </w:t>
      </w:r>
      <w:r>
        <w:t xml:space="preserve">saanut nimensä siksi, että sen on tarkoitus "ohjata" kirkkoa. </w:t>
      </w:r>
      <w:r>
        <w:rPr>
          <w:color w:val="6B8E23"/>
        </w:rPr>
        <w:t xml:space="preserve">Ortodoksinen kristillinen </w:t>
      </w:r>
      <w:r>
        <w:t xml:space="preserve">perinne pitää kaanoneita yleensä enemmänkin ohjeina kuin lakeina, ja </w:t>
      </w:r>
      <w:r>
        <w:rPr>
          <w:color w:val="A0522D"/>
        </w:rPr>
        <w:t xml:space="preserve">piispat </w:t>
      </w:r>
      <w:r>
        <w:t xml:space="preserve">mukauttavat niitä kulttuurisiin ja muihin paikallisiin olosuhteisiin. Jotkut</w:t>
      </w:r>
      <w:r>
        <w:rPr>
          <w:color w:val="228B22"/>
        </w:rPr>
        <w:t xml:space="preserve"> ortodoksiset kaanonintutkijat </w:t>
      </w:r>
      <w:r>
        <w:t xml:space="preserve">huomauttavat, että jos </w:t>
      </w:r>
      <w:r>
        <w:rPr>
          <w:color w:val="191970"/>
        </w:rPr>
        <w:t xml:space="preserve">ekumeeniset neuvostot </w:t>
      </w:r>
      <w:r>
        <w:t xml:space="preserve">(jotka neuvottelivat kreikaksi) </w:t>
      </w:r>
      <w:r>
        <w:t xml:space="preserve">olisivat </w:t>
      </w:r>
      <w:r>
        <w:t xml:space="preserve">tarkoittaneet, että kaanoneita käytettäisiin lakeina, he olisivat kutsuneet niitä pikemminkin nómoi/νόμοι (lait) kuin kanónes/κανόνες (säännöt), mutta lähes kaikki ortodoksit noudattavat niitä. </w:t>
      </w:r>
      <w:r>
        <w:t xml:space="preserve">Kirkolliskokousten </w:t>
      </w:r>
      <w:r>
        <w:rPr>
          <w:color w:val="8B0000"/>
        </w:rPr>
        <w:t xml:space="preserve">dogmaattisia </w:t>
      </w:r>
      <w:r>
        <w:rPr>
          <w:color w:val="483D8B"/>
        </w:rPr>
        <w:t xml:space="preserve">päätöksiä on </w:t>
      </w:r>
      <w:r>
        <w:t xml:space="preserve">kuitenkin pikemminkin noudatettava kuin pidettävä ohjeina, sillä ne ovat välttämättömiä kirkon ykseyden kannalta.</w:t>
      </w:r>
    </w:p>
    <w:p>
      <w:r>
        <w:rPr>
          <w:b/>
        </w:rPr>
        <w:t xml:space="preserve">Kysymys 0</w:t>
      </w:r>
    </w:p>
    <w:p>
      <w:r>
        <w:t xml:space="preserve">Mitä kieltä ortodoksisen kirkkokunnan jäsenet käyttävät?</w:t>
      </w:r>
    </w:p>
    <w:p>
      <w:r>
        <w:rPr>
          <w:b/>
        </w:rPr>
        <w:t xml:space="preserve">Kysymys 1</w:t>
      </w:r>
    </w:p>
    <w:p>
      <w:r>
        <w:t xml:space="preserve">Mitkä ovat Pēdálionin osatekijät?</w:t>
      </w:r>
    </w:p>
    <w:p>
      <w:r>
        <w:rPr>
          <w:b/>
        </w:rPr>
        <w:t xml:space="preserve">Kysymys 2</w:t>
      </w:r>
    </w:p>
    <w:p>
      <w:r>
        <w:t xml:space="preserve">Mitä Pēdálion tarkoittaa suomeksi?</w:t>
      </w:r>
    </w:p>
    <w:p>
      <w:r>
        <w:rPr>
          <w:b/>
        </w:rPr>
        <w:t xml:space="preserve">Kysymys 3</w:t>
      </w:r>
    </w:p>
    <w:p>
      <w:r>
        <w:t xml:space="preserve">Mitkä ortodoksiset johtajat ovat vapaita mukauttamaan kaanonia tarpeen mukaan?</w:t>
      </w:r>
    </w:p>
    <w:p>
      <w:r>
        <w:rPr>
          <w:b/>
        </w:rPr>
        <w:t xml:space="preserve">Kysymys 4</w:t>
      </w:r>
    </w:p>
    <w:p>
      <w:r>
        <w:t xml:space="preserve">Mihin ryhmiin ortodoksiset tutkijat viittaavat puolustaessaan tapaansa tulkita kaanonia?</w:t>
      </w:r>
    </w:p>
    <w:p>
      <w:r>
        <w:rPr>
          <w:b/>
        </w:rPr>
        <w:t xml:space="preserve">Kysymys 5</w:t>
      </w:r>
    </w:p>
    <w:p>
      <w:r>
        <w:t xml:space="preserve">Mikä uskontokunta käyttää hepreaa?</w:t>
      </w:r>
    </w:p>
    <w:p>
      <w:r>
        <w:rPr>
          <w:b/>
        </w:rPr>
        <w:t xml:space="preserve">Kysymys 6</w:t>
      </w:r>
    </w:p>
    <w:p>
      <w:r>
        <w:t xml:space="preserve">Mikä perinne pitää kaanoneitaan enemmän lakeina?</w:t>
      </w:r>
    </w:p>
    <w:p>
      <w:r>
        <w:rPr>
          <w:b/>
        </w:rPr>
        <w:t xml:space="preserve">Kysymys 7</w:t>
      </w:r>
    </w:p>
    <w:p>
      <w:r>
        <w:t xml:space="preserve">Kuka uskoo, että ekumeeniset kirkolliskokoukset ovat tarkoittaneet kaanonien olevan lakeja?</w:t>
      </w:r>
    </w:p>
    <w:p>
      <w:r>
        <w:rPr>
          <w:b/>
        </w:rPr>
        <w:t xml:space="preserve">Kysymys 8</w:t>
      </w:r>
    </w:p>
    <w:p>
      <w:r>
        <w:t xml:space="preserve">Mitä neuvostojen päätöksiä on pidettävä suuntaviivoina?</w:t>
      </w:r>
    </w:p>
    <w:p>
      <w:r>
        <w:rPr>
          <w:b/>
        </w:rPr>
        <w:t xml:space="preserve">Kysymys 9</w:t>
      </w:r>
    </w:p>
    <w:p>
      <w:r>
        <w:t xml:space="preserve">Mitä ei pidetä olennaisena kirkon ykseyden kannalta?</w:t>
      </w:r>
    </w:p>
    <w:p>
      <w:r>
        <w:rPr>
          <w:b/>
        </w:rPr>
        <w:t xml:space="preserve">Teksti numero 16</w:t>
      </w:r>
    </w:p>
    <w:p>
      <w:r>
        <w:rPr>
          <w:color w:val="DCDCDC"/>
        </w:rPr>
        <w:t xml:space="preserve">Englannin kirkossa </w:t>
      </w:r>
      <w:r>
        <w:t xml:space="preserve">kirkollisilla tuomioistuimilla, jotka aiemmin ratkaisivat monia asioita, kuten avioliitto-, avioero-, testamentti- ja kunnianloukkausriitoja, on edelleen toimivalta tietyissä kirkkoon liittyvissä asioissa (esim. papiston kurinpitoon liittyvät asiat, kirkon omaisuuden muuttaminen ja kirkkomaahan liittyvät asiat). Niiden erillinen asema juontaa juurensa </w:t>
      </w:r>
      <w:r>
        <w:t xml:space="preserve">1200-luvulta, jolloin normannit erottivat ne </w:t>
      </w:r>
      <w:r>
        <w:rPr>
          <w:color w:val="556B2F"/>
        </w:rPr>
        <w:t xml:space="preserve">saksilaisten käyttämistä sekalaisista, maallisista ja uskonnollisista piirikunta- ja paikallistuomioistuimista</w:t>
      </w:r>
      <w:r>
        <w:t xml:space="preserve">. Toisin kuin </w:t>
      </w:r>
      <w:r>
        <w:t xml:space="preserve">muissa </w:t>
      </w:r>
      <w:r>
        <w:rPr>
          <w:color w:val="6B8E23"/>
        </w:rPr>
        <w:t xml:space="preserve">Englannin </w:t>
      </w:r>
      <w:r>
        <w:t xml:space="preserve">tuomioistuimissa, </w:t>
      </w:r>
      <w:r>
        <w:t xml:space="preserve">kirkollisissa asioissa sovellettava laki on ainakin osittain siviilioikeudellinen, ei </w:t>
      </w:r>
      <w:r>
        <w:rPr>
          <w:color w:val="A0522D"/>
        </w:rPr>
        <w:t xml:space="preserve">common law -järjestelmä</w:t>
      </w:r>
      <w:r>
        <w:t xml:space="preserve">, vaikka sitä säännelläänkin laajasti parlamentaarisilla säännöksillä. Uskonpuhdistuksen jälkeen Englannin kirkolliset tuomioistuimet ovat olleet </w:t>
      </w:r>
      <w:r>
        <w:rPr>
          <w:color w:val="228B22"/>
        </w:rPr>
        <w:t xml:space="preserve">kuninkaallisia tuomioistuimia</w:t>
      </w:r>
      <w:r>
        <w:t xml:space="preserve">. </w:t>
      </w:r>
      <w:r>
        <w:rPr>
          <w:color w:val="483D8B"/>
        </w:rPr>
        <w:t xml:space="preserve">Henrik VIII </w:t>
      </w:r>
      <w:r>
        <w:t xml:space="preserve">lakkautti </w:t>
      </w:r>
      <w:r>
        <w:t xml:space="preserve">kanonisen oikeuden opetuksen </w:t>
      </w:r>
      <w:r>
        <w:rPr>
          <w:color w:val="8B0000"/>
        </w:rPr>
        <w:t xml:space="preserve">Oxfordin ja Cambridgen </w:t>
      </w:r>
      <w:r>
        <w:rPr>
          <w:color w:val="191970"/>
        </w:rPr>
        <w:t xml:space="preserve">yliopistoissa</w:t>
      </w:r>
      <w:r>
        <w:t xml:space="preserve">; sen jälkeen kirkollisten tuomioistuinten työntekijät saivat siviilioikeudellisen koulutuksen, josta he saivat siviilioikeuden tohtorin tutkinnon Oxfordissa tai oikeustieteen tohtorin tutkinnon Cambridgessa. Tällaiset lakimiehet (joita kutsuttiin "tohtoreiksi" ja "siviileiksi") keskittyivät "Doctors Commonsiin", joka sijaitsi muutama katu St Paul's Cathedralista etelään Lontoossa, jossa he hoitivat yksinomaisesti perintö-, avioliitto- ja merioikeusasioita, kunnes heidän toimivaltansa siirrettiin common law -tuomioistuimille 1800-luvun puolivälissä.</w:t>
      </w:r>
    </w:p>
    <w:p>
      <w:r>
        <w:rPr>
          <w:b/>
        </w:rPr>
        <w:t xml:space="preserve">Kysymys 0</w:t>
      </w:r>
    </w:p>
    <w:p>
      <w:r>
        <w:t xml:space="preserve">Missä toimielimessä kirkollisilla tuomioistuimilla on edelleen merkityksellisiä tehtäviä maallisessa yhteiskunnassa?</w:t>
      </w:r>
    </w:p>
    <w:p>
      <w:r>
        <w:rPr>
          <w:b/>
        </w:rPr>
        <w:t xml:space="preserve">Kysymys 1</w:t>
      </w:r>
    </w:p>
    <w:p>
      <w:r>
        <w:t xml:space="preserve">Millä vuosisadalla saksit ja normannit erosivat toisistaan?</w:t>
      </w:r>
    </w:p>
    <w:p>
      <w:r>
        <w:rPr>
          <w:b/>
        </w:rPr>
        <w:t xml:space="preserve">Kysymys 2</w:t>
      </w:r>
    </w:p>
    <w:p>
      <w:r>
        <w:t xml:space="preserve">Minkälaista lakia ei nykyajan kirkollisissa järjestelmissä ole?</w:t>
      </w:r>
    </w:p>
    <w:p>
      <w:r>
        <w:rPr>
          <w:b/>
        </w:rPr>
        <w:t xml:space="preserve">Kysymys 3</w:t>
      </w:r>
    </w:p>
    <w:p>
      <w:r>
        <w:t xml:space="preserve">Missä yliopistoissa kanonisen oikeuden tutkinnot lakkautettiin?</w:t>
      </w:r>
    </w:p>
    <w:p>
      <w:r>
        <w:rPr>
          <w:b/>
        </w:rPr>
        <w:t xml:space="preserve">Kysymys 4</w:t>
      </w:r>
    </w:p>
    <w:p>
      <w:r>
        <w:t xml:space="preserve">Kuka oli vastuussa kanonisen oikeuden opetuksen kieltämisestä Oxfordissa ja Cambridgessa?</w:t>
      </w:r>
    </w:p>
    <w:p>
      <w:r>
        <w:rPr>
          <w:b/>
        </w:rPr>
        <w:t xml:space="preserve">Kysymys 5</w:t>
      </w:r>
    </w:p>
    <w:p>
      <w:r>
        <w:t xml:space="preserve">Missä kirkolliset tuomioistuimet eivät enää toimi maallisessa yhteiskunnassa?</w:t>
      </w:r>
    </w:p>
    <w:p>
      <w:r>
        <w:rPr>
          <w:b/>
        </w:rPr>
        <w:t xml:space="preserve">Kysymys 6</w:t>
      </w:r>
    </w:p>
    <w:p>
      <w:r>
        <w:t xml:space="preserve">Mistä normannit erkanivat 1200-luvulla?</w:t>
      </w:r>
    </w:p>
    <w:p>
      <w:r>
        <w:rPr>
          <w:b/>
        </w:rPr>
        <w:t xml:space="preserve">Kysymys 7</w:t>
      </w:r>
    </w:p>
    <w:p>
      <w:r>
        <w:t xml:space="preserve">Kuuluuko kirkolliset asiat yhdessä maassa common law -järjestelmään?</w:t>
      </w:r>
    </w:p>
    <w:p>
      <w:r>
        <w:rPr>
          <w:b/>
        </w:rPr>
        <w:t xml:space="preserve">Kysymys 8</w:t>
      </w:r>
    </w:p>
    <w:p>
      <w:r>
        <w:t xml:space="preserve">Mitä olivat kirkolliset tuomioistuimet ennen uskonpuhdistusta Englannissa?</w:t>
      </w:r>
    </w:p>
    <w:p>
      <w:r>
        <w:rPr>
          <w:b/>
        </w:rPr>
        <w:t xml:space="preserve">Kysymys 9</w:t>
      </w:r>
    </w:p>
    <w:p>
      <w:r>
        <w:t xml:space="preserve">Mitkä yliopistot tarjoavat kanonisen oikeuden tutkintoja?</w:t>
      </w:r>
    </w:p>
    <w:p>
      <w:r>
        <w:rPr>
          <w:b/>
        </w:rPr>
        <w:t xml:space="preserve">Teksti numero 17</w:t>
      </w:r>
    </w:p>
    <w:p>
      <w:r>
        <w:rPr>
          <w:color w:val="A9A9A9"/>
        </w:rPr>
        <w:t xml:space="preserve">Muut </w:t>
      </w:r>
      <w:r>
        <w:rPr>
          <w:color w:val="2F4F4F"/>
        </w:rPr>
        <w:t xml:space="preserve">anglikaaniseen </w:t>
      </w:r>
      <w:r>
        <w:rPr>
          <w:color w:val="DCDCDC"/>
        </w:rPr>
        <w:t xml:space="preserve">yhteisöön </w:t>
      </w:r>
      <w:r>
        <w:rPr>
          <w:color w:val="A9A9A9"/>
        </w:rPr>
        <w:t xml:space="preserve">kuuluvat kirkot </w:t>
      </w:r>
      <w:r>
        <w:rPr>
          <w:color w:val="A9A9A9"/>
        </w:rPr>
        <w:t xml:space="preserve">eri puolilla maailmaa </w:t>
      </w:r>
      <w:r>
        <w:t xml:space="preserve">(esim. </w:t>
      </w:r>
      <w:r>
        <w:rPr>
          <w:color w:val="556B2F"/>
        </w:rPr>
        <w:t xml:space="preserve">episkopaalinen kirkko </w:t>
      </w:r>
      <w:r>
        <w:t xml:space="preserve">Yhdysvalloissa ja </w:t>
      </w:r>
      <w:r>
        <w:rPr>
          <w:color w:val="6B8E23"/>
        </w:rPr>
        <w:t xml:space="preserve">Kanadan anglikaaninen kirkko</w:t>
      </w:r>
      <w:r>
        <w:t xml:space="preserve">) toimivat edelleen omien </w:t>
      </w:r>
      <w:r>
        <w:rPr>
          <w:color w:val="A0522D"/>
        </w:rPr>
        <w:t xml:space="preserve">yksityisten kanonisen oikeuden järjestelmiensä mukaisesti</w:t>
      </w:r>
      <w:r>
        <w:t xml:space="preserve">.</w:t>
      </w:r>
    </w:p>
    <w:p>
      <w:r>
        <w:rPr>
          <w:b/>
        </w:rPr>
        <w:t xml:space="preserve">Kysymys 0</w:t>
      </w:r>
    </w:p>
    <w:p>
      <w:r>
        <w:t xml:space="preserve">Mikä on termi Englannin kirkolle ja sen kanssa samoilla linjoilla oleville kirkoille?</w:t>
      </w:r>
    </w:p>
    <w:p>
      <w:r>
        <w:rPr>
          <w:b/>
        </w:rPr>
        <w:t xml:space="preserve">Kysymys 1</w:t>
      </w:r>
    </w:p>
    <w:p>
      <w:r>
        <w:t xml:space="preserve">Mikä on esimerkki anglikaanisen kommuunion jäsenestä Amerikassa?</w:t>
      </w:r>
    </w:p>
    <w:p>
      <w:r>
        <w:rPr>
          <w:b/>
        </w:rPr>
        <w:t xml:space="preserve">Kysymys 2</w:t>
      </w:r>
    </w:p>
    <w:p>
      <w:r>
        <w:t xml:space="preserve">Mikä on esimerkki anglikaanisen kommuunion jäsenestä Kanadassa?</w:t>
      </w:r>
    </w:p>
    <w:p>
      <w:r>
        <w:rPr>
          <w:b/>
        </w:rPr>
        <w:t xml:space="preserve">Kysymys 3</w:t>
      </w:r>
    </w:p>
    <w:p>
      <w:r>
        <w:t xml:space="preserve">Millä anglikaanisen kommuunion nykyiset kirkot toimivat edelleen?</w:t>
      </w:r>
    </w:p>
    <w:p>
      <w:r>
        <w:rPr>
          <w:b/>
        </w:rPr>
        <w:t xml:space="preserve">Kysymys 4</w:t>
      </w:r>
    </w:p>
    <w:p>
      <w:r>
        <w:t xml:space="preserve">Mikä on termi Englannin kirkolle, mutta ei sen kanssa samoilla linjoilla oleville kirkoille?</w:t>
      </w:r>
    </w:p>
    <w:p>
      <w:r>
        <w:rPr>
          <w:b/>
        </w:rPr>
        <w:t xml:space="preserve">Kysymys 5</w:t>
      </w:r>
    </w:p>
    <w:p>
      <w:r>
        <w:t xml:space="preserve">Mihin kirkkoon episkopaalinen kirkko ei kuulu?</w:t>
      </w:r>
    </w:p>
    <w:p>
      <w:r>
        <w:rPr>
          <w:b/>
        </w:rPr>
        <w:t xml:space="preserve">Kysymys 6</w:t>
      </w:r>
    </w:p>
    <w:p>
      <w:r>
        <w:t xml:space="preserve">Mitkä kirkot eivät enää toimi omalla yksityisellä kanonisen oikeuden järjestelmällään?</w:t>
      </w:r>
    </w:p>
    <w:p>
      <w:r>
        <w:rPr>
          <w:b/>
        </w:rPr>
        <w:t xml:space="preserve">Teksti numero 18</w:t>
      </w:r>
    </w:p>
    <w:p>
      <w:r>
        <w:t xml:space="preserve">Tällä hetkellä (2004) on olemassa </w:t>
      </w:r>
      <w:r>
        <w:t xml:space="preserve">anglikaaniseen yhteisöön kuuluville kirkoille yhteisiä </w:t>
      </w:r>
      <w:r>
        <w:rPr>
          <w:color w:val="A9A9A9"/>
        </w:rPr>
        <w:t xml:space="preserve">kanonisen oikeuden periaatteita</w:t>
      </w:r>
      <w:r>
        <w:t xml:space="preserve">; niiden olemassaolo voidaan </w:t>
      </w:r>
      <w:r>
        <w:t xml:space="preserve">todeta </w:t>
      </w:r>
      <w:r>
        <w:rPr>
          <w:color w:val="DCDCDC"/>
        </w:rPr>
        <w:t xml:space="preserve">tosiasiallisesti</w:t>
      </w:r>
      <w:r>
        <w:t xml:space="preserve">; kukin maakunta tai kirkko osallistuu </w:t>
      </w:r>
      <w:r>
        <w:rPr>
          <w:color w:val="2F4F4F"/>
        </w:rPr>
        <w:t xml:space="preserve">oman </w:t>
      </w:r>
      <w:r>
        <w:rPr>
          <w:color w:val="556B2F"/>
        </w:rPr>
        <w:t xml:space="preserve">oikeusjärjestelmänsä kautta </w:t>
      </w:r>
      <w:r>
        <w:t xml:space="preserve">yhteisön yhteisten </w:t>
      </w:r>
      <w:r>
        <w:rPr>
          <w:color w:val="6B8E23"/>
        </w:rPr>
        <w:t xml:space="preserve">kanonisen oikeuden periaatteiden </w:t>
      </w:r>
      <w:r>
        <w:t xml:space="preserve">laatimiseen</w:t>
      </w:r>
      <w:r>
        <w:t xml:space="preserve">; näillä periaatteilla on vahva vakuuttavuus, ja ne ovat perustavanlaatuisia yhteisön kunkin kirkon itseymmärrykselle; näillä periaatteilla on </w:t>
      </w:r>
      <w:r>
        <w:rPr>
          <w:color w:val="A0522D"/>
        </w:rPr>
        <w:t xml:space="preserve">elävä </w:t>
      </w:r>
      <w:r>
        <w:t xml:space="preserve">voima, ja ne sisältävät itsessään mahdollisuuden jatkokehitykseen; ja näiden periaatteiden olemassaolo sekä osoittaa </w:t>
      </w:r>
      <w:r>
        <w:t xml:space="preserve">että edistää </w:t>
      </w:r>
      <w:r>
        <w:rPr>
          <w:color w:val="191970"/>
        </w:rPr>
        <w:t xml:space="preserve">yhtenäisyyttä </w:t>
      </w:r>
      <w:r>
        <w:t xml:space="preserve">anglikaanisessa yhteisössä. </w:t>
      </w:r>
    </w:p>
    <w:p>
      <w:r>
        <w:rPr>
          <w:b/>
        </w:rPr>
        <w:t xml:space="preserve">Kysymys 0</w:t>
      </w:r>
    </w:p>
    <w:p>
      <w:r>
        <w:t xml:space="preserve">Mitä yhteistä on vuodesta 2004 lähtien ollut kaikilla anglikaanisen kommuunion kirkoilla?</w:t>
      </w:r>
    </w:p>
    <w:p>
      <w:r>
        <w:rPr>
          <w:b/>
        </w:rPr>
        <w:t xml:space="preserve">Kysymys 1</w:t>
      </w:r>
    </w:p>
    <w:p>
      <w:r>
        <w:t xml:space="preserve">Mikä termi luonnehtii tapaa, jolla kaanonperiaatteiden olemassaolo voidaan osoittaa?</w:t>
      </w:r>
    </w:p>
    <w:p>
      <w:r>
        <w:rPr>
          <w:b/>
        </w:rPr>
        <w:t xml:space="preserve">Kysymys 2</w:t>
      </w:r>
    </w:p>
    <w:p>
      <w:r>
        <w:t xml:space="preserve">Millä tavoin kukin anglikaanisen kommuunion jäsen vaikuttaa kirkon oikeuteen? </w:t>
      </w:r>
    </w:p>
    <w:p>
      <w:r>
        <w:rPr>
          <w:b/>
        </w:rPr>
        <w:t xml:space="preserve">Kysymys 3</w:t>
      </w:r>
    </w:p>
    <w:p>
      <w:r>
        <w:t xml:space="preserve">Millainen voima kanonisilla periaatteilla voisi olla ehtoollisessa?</w:t>
      </w:r>
    </w:p>
    <w:p>
      <w:r>
        <w:rPr>
          <w:b/>
        </w:rPr>
        <w:t xml:space="preserve">Kysymys 4</w:t>
      </w:r>
    </w:p>
    <w:p>
      <w:r>
        <w:t xml:space="preserve">Mitä yhteiset periaatteet osoittavat ja tukevat ehtoolliskirkkoille?</w:t>
      </w:r>
    </w:p>
    <w:p>
      <w:r>
        <w:rPr>
          <w:b/>
        </w:rPr>
        <w:t xml:space="preserve">Kysymys 5</w:t>
      </w:r>
    </w:p>
    <w:p>
      <w:r>
        <w:t xml:space="preserve">Mitä anglikaanisen kommuunion kirkot eivät vuodesta 2004 lähtien enää jakaneet?</w:t>
      </w:r>
    </w:p>
    <w:p>
      <w:r>
        <w:rPr>
          <w:b/>
        </w:rPr>
        <w:t xml:space="preserve">Kysymys 6</w:t>
      </w:r>
    </w:p>
    <w:p>
      <w:r>
        <w:t xml:space="preserve">Mitä anglikaaninen kirkkolaki edistää kunkin jäsenensä osalta?</w:t>
      </w:r>
    </w:p>
    <w:p>
      <w:r>
        <w:rPr>
          <w:b/>
        </w:rPr>
        <w:t xml:space="preserve">Kysymys 7</w:t>
      </w:r>
    </w:p>
    <w:p>
      <w:r>
        <w:t xml:space="preserve">Mikä ei ole perustavanlaatuista kunkin ehtoolliskirkon itsekäsitykselle?</w:t>
      </w:r>
    </w:p>
    <w:p>
      <w:r>
        <w:rPr>
          <w:b/>
        </w:rPr>
        <w:t xml:space="preserve">Kysymys 8</w:t>
      </w:r>
    </w:p>
    <w:p>
      <w:r>
        <w:t xml:space="preserve">Mitä yksilöllinen periaate osoittaa?</w:t>
      </w:r>
    </w:p>
    <w:p>
      <w:r>
        <w:rPr>
          <w:b/>
        </w:rPr>
        <w:t xml:space="preserve">Teksti numero 19</w:t>
      </w:r>
    </w:p>
    <w:p>
      <w:r>
        <w:rPr>
          <w:color w:val="A9A9A9"/>
        </w:rPr>
        <w:t xml:space="preserve">Presbyteerisissä ja reformoiduissa kirkoissa </w:t>
      </w:r>
      <w:r>
        <w:t xml:space="preserve">kanoninen laki tunnetaan nimellä </w:t>
      </w:r>
      <w:r>
        <w:rPr>
          <w:color w:val="DCDCDC"/>
        </w:rPr>
        <w:t xml:space="preserve">"</w:t>
      </w:r>
      <w:r>
        <w:rPr>
          <w:color w:val="2F4F4F"/>
        </w:rPr>
        <w:t xml:space="preserve">käytäntö ja menettelytapa</w:t>
      </w:r>
      <w:r>
        <w:rPr>
          <w:color w:val="DCDCDC"/>
        </w:rPr>
        <w:t xml:space="preserve">" tai "kirkkojärjestys"</w:t>
      </w:r>
      <w:r>
        <w:t xml:space="preserve">, ja siihen kuuluvat kirkon </w:t>
      </w:r>
      <w:r>
        <w:rPr>
          <w:color w:val="556B2F"/>
        </w:rPr>
        <w:t xml:space="preserve">hallintoa</w:t>
      </w:r>
      <w:r>
        <w:t xml:space="preserve">, </w:t>
      </w:r>
      <w:r>
        <w:rPr>
          <w:color w:val="6B8E23"/>
        </w:rPr>
        <w:t xml:space="preserve">kurinpitoa</w:t>
      </w:r>
      <w:r>
        <w:t xml:space="preserve">, oikeuskäytäntöä ja </w:t>
      </w:r>
      <w:r>
        <w:rPr>
          <w:color w:val="A0522D"/>
        </w:rPr>
        <w:t xml:space="preserve">jumalanpalvelusta </w:t>
      </w:r>
      <w:r>
        <w:t xml:space="preserve">koskevat lait</w:t>
      </w:r>
      <w:r>
        <w:t xml:space="preserve">.</w:t>
      </w:r>
    </w:p>
    <w:p>
      <w:r>
        <w:rPr>
          <w:b/>
        </w:rPr>
        <w:t xml:space="preserve">Kysymys 0</w:t>
      </w:r>
    </w:p>
    <w:p>
      <w:r>
        <w:t xml:space="preserve">Mitkä ovat kaksi muuta mahdollista termiä kanoniselle oikeudelle joidenkin uskontokuntien keskuudessa?</w:t>
      </w:r>
    </w:p>
    <w:p>
      <w:r>
        <w:rPr>
          <w:b/>
        </w:rPr>
        <w:t xml:space="preserve">Kysymys 1</w:t>
      </w:r>
    </w:p>
    <w:p>
      <w:r>
        <w:t xml:space="preserve">Minkälaisissa toimielimissä kanonisia sääntöjä kutsutaan "käytännöksi ja menettelytavoiksi"?</w:t>
      </w:r>
    </w:p>
    <w:p>
      <w:r>
        <w:rPr>
          <w:b/>
        </w:rPr>
        <w:t xml:space="preserve">Kysymys 2</w:t>
      </w:r>
    </w:p>
    <w:p>
      <w:r>
        <w:t xml:space="preserve">Mitä johtamisen osa-aluetta kirkkojärjestys koskee?</w:t>
      </w:r>
    </w:p>
    <w:p>
      <w:r>
        <w:rPr>
          <w:b/>
        </w:rPr>
        <w:t xml:space="preserve">Kysymys 3</w:t>
      </w:r>
    </w:p>
    <w:p>
      <w:r>
        <w:t xml:space="preserve">Mitä käytännöt ja menettelytavat kattavat?</w:t>
      </w:r>
    </w:p>
    <w:p>
      <w:r>
        <w:rPr>
          <w:b/>
        </w:rPr>
        <w:t xml:space="preserve">Kysymys 4</w:t>
      </w:r>
    </w:p>
    <w:p>
      <w:r>
        <w:t xml:space="preserve">Mitä uskon osa-alueita kanoninen laki koskee?</w:t>
      </w:r>
    </w:p>
    <w:p>
      <w:r>
        <w:rPr>
          <w:b/>
        </w:rPr>
        <w:t xml:space="preserve">Kysymys 5</w:t>
      </w:r>
    </w:p>
    <w:p>
      <w:r>
        <w:t xml:space="preserve">Mitä eroa on kanonisella oikeudella muissa kirkkokunnissa?</w:t>
      </w:r>
    </w:p>
    <w:p>
      <w:r>
        <w:rPr>
          <w:b/>
        </w:rPr>
        <w:t xml:space="preserve">Kysymys 6</w:t>
      </w:r>
    </w:p>
    <w:p>
      <w:r>
        <w:t xml:space="preserve">Mitä johtamisen osa-aluetta kirkkojärjestys ei kata?</w:t>
      </w:r>
    </w:p>
    <w:p>
      <w:r>
        <w:rPr>
          <w:b/>
        </w:rPr>
        <w:t xml:space="preserve">Kysymys 7</w:t>
      </w:r>
    </w:p>
    <w:p>
      <w:r>
        <w:t xml:space="preserve">Mitä ydintoiminnan osa-aluetta käytännöt ja menettelyt eivät kata?</w:t>
      </w:r>
    </w:p>
    <w:p>
      <w:r>
        <w:rPr>
          <w:b/>
        </w:rPr>
        <w:t xml:space="preserve">Kysymys 8</w:t>
      </w:r>
    </w:p>
    <w:p>
      <w:r>
        <w:t xml:space="preserve">Mitä uskon osa-aluetta kanoninen laki ei kata?</w:t>
      </w:r>
    </w:p>
    <w:p>
      <w:r>
        <w:rPr>
          <w:b/>
        </w:rPr>
        <w:t xml:space="preserve">Teksti numero 20</w:t>
      </w:r>
    </w:p>
    <w:p>
      <w:r>
        <w:rPr>
          <w:color w:val="2F4F4F"/>
        </w:rPr>
        <w:t xml:space="preserve">Presbyteeriläiset </w:t>
      </w:r>
      <w:r>
        <w:t xml:space="preserve">olivat arvostelleet </w:t>
      </w:r>
      <w:r>
        <w:rPr>
          <w:color w:val="A9A9A9"/>
        </w:rPr>
        <w:t xml:space="preserve">roomalaista kanonista oikeutta </w:t>
      </w:r>
      <w:r>
        <w:t xml:space="preserve">jo </w:t>
      </w:r>
      <w:r>
        <w:rPr>
          <w:color w:val="6B8E23"/>
        </w:rPr>
        <w:t xml:space="preserve">parlamentin </w:t>
      </w:r>
      <w:r>
        <w:rPr>
          <w:color w:val="556B2F"/>
        </w:rPr>
        <w:t xml:space="preserve">1572</w:t>
      </w:r>
      <w:r>
        <w:t xml:space="preserve">kehotuksessa</w:t>
      </w:r>
      <w:r>
        <w:t xml:space="preserve">. Vastalauseen keskiössä oli vakiomuotoinen puolustus, jonka mukaan kanoninen oikeus voitiin säilyttää niin kauan kuin se ei ollut ristiriidassa siviililain kanssa. Polly Ha:n mukaan </w:t>
      </w:r>
      <w:r>
        <w:rPr>
          <w:color w:val="A0522D"/>
        </w:rPr>
        <w:t xml:space="preserve">reformoitu kirkollishallitus </w:t>
      </w:r>
      <w:r>
        <w:t xml:space="preserve">kiisti tämän väittäen, että </w:t>
      </w:r>
      <w:r>
        <w:rPr>
          <w:color w:val="228B22"/>
        </w:rPr>
        <w:t xml:space="preserve">piispat </w:t>
      </w:r>
      <w:r>
        <w:t xml:space="preserve">olivat panneet kanonisen oikeuden täytäntöön </w:t>
      </w:r>
      <w:r>
        <w:rPr>
          <w:color w:val="191970"/>
        </w:rPr>
        <w:t xml:space="preserve">1500 </w:t>
      </w:r>
      <w:r>
        <w:t xml:space="preserve">vuoden ajan</w:t>
      </w:r>
      <w:r>
        <w:t xml:space="preserve">.</w:t>
      </w:r>
    </w:p>
    <w:p>
      <w:r>
        <w:rPr>
          <w:b/>
        </w:rPr>
        <w:t xml:space="preserve">Kysymys 0</w:t>
      </w:r>
    </w:p>
    <w:p>
      <w:r>
        <w:t xml:space="preserve">Mikä ryhmä oli riidoissa roomalaisten kaanonien kanssa?</w:t>
      </w:r>
    </w:p>
    <w:p>
      <w:r>
        <w:rPr>
          <w:b/>
        </w:rPr>
        <w:t xml:space="preserve">Kysymys 1</w:t>
      </w:r>
    </w:p>
    <w:p>
      <w:r>
        <w:t xml:space="preserve">Minä vuonna presbyteeriläiset arvostelivat dokumentoidusti roomalaista kirkkolakia?</w:t>
      </w:r>
    </w:p>
    <w:p>
      <w:r>
        <w:rPr>
          <w:b/>
        </w:rPr>
        <w:t xml:space="preserve">Kysymys 2</w:t>
      </w:r>
    </w:p>
    <w:p>
      <w:r>
        <w:t xml:space="preserve">Kenelle presbyteerit valittivat vuonna 1572?</w:t>
      </w:r>
    </w:p>
    <w:p>
      <w:r>
        <w:rPr>
          <w:b/>
        </w:rPr>
        <w:t xml:space="preserve">Kysymys 3</w:t>
      </w:r>
    </w:p>
    <w:p>
      <w:r>
        <w:t xml:space="preserve">Kuinka kauan reformoitu kirkko totesi, että kaanonia olivat hallinnoineet kirkon jäsenet?</w:t>
      </w:r>
    </w:p>
    <w:p>
      <w:r>
        <w:rPr>
          <w:b/>
        </w:rPr>
        <w:t xml:space="preserve">Kysymys 4</w:t>
      </w:r>
    </w:p>
    <w:p>
      <w:r>
        <w:t xml:space="preserve">Ketkä kirkon virkamiehet olivat vastuussa kanonisen oikeuden hallinnosta?</w:t>
      </w:r>
    </w:p>
    <w:p>
      <w:r>
        <w:rPr>
          <w:b/>
        </w:rPr>
        <w:t xml:space="preserve">Kysymys 5</w:t>
      </w:r>
    </w:p>
    <w:p>
      <w:r>
        <w:t xml:space="preserve">Mikä ryhmä tuki liikkuvia tykkejä?</w:t>
      </w:r>
    </w:p>
    <w:p>
      <w:r>
        <w:rPr>
          <w:b/>
        </w:rPr>
        <w:t xml:space="preserve">Kysymys 6</w:t>
      </w:r>
    </w:p>
    <w:p>
      <w:r>
        <w:t xml:space="preserve">Mitä presbyteerit kritisoivat 1400-luvulla?</w:t>
      </w:r>
    </w:p>
    <w:p>
      <w:r>
        <w:rPr>
          <w:b/>
        </w:rPr>
        <w:t xml:space="preserve">Kysymys 7</w:t>
      </w:r>
    </w:p>
    <w:p>
      <w:r>
        <w:t xml:space="preserve">Kuka on väittänyt, että piispat ovat noudattaneet kanonista lakia 2000 vuotta?</w:t>
      </w:r>
    </w:p>
    <w:p>
      <w:r>
        <w:rPr>
          <w:b/>
        </w:rPr>
        <w:t xml:space="preserve">Teksti numero 21</w:t>
      </w:r>
    </w:p>
    <w:p>
      <w:r>
        <w:rPr>
          <w:color w:val="DCDCDC"/>
        </w:rPr>
        <w:t xml:space="preserve">Konkordian kirja </w:t>
      </w:r>
      <w:r>
        <w:t xml:space="preserve">on luterilaisen kirkon historiallinen opillinen julistus, joka koostuu kymmenestä uskontunnustuksesta, jotka on tunnustettu luterilaisuuden arvovaltaisiksi asiakirjoiksi </w:t>
      </w:r>
      <w:r>
        <w:t xml:space="preserve">1500-luvulta</w:t>
      </w:r>
      <w:r>
        <w:t xml:space="preserve"> lähtien</w:t>
      </w:r>
      <w:r>
        <w:rPr>
          <w:color w:val="2F4F4F"/>
        </w:rPr>
        <w:t xml:space="preserve">. </w:t>
      </w:r>
      <w:r>
        <w:t xml:space="preserve">Konkordian kirja on kuitenkin </w:t>
      </w:r>
      <w:r>
        <w:t xml:space="preserve">pikemminkin </w:t>
      </w:r>
      <w:r>
        <w:rPr>
          <w:color w:val="556B2F"/>
        </w:rPr>
        <w:t xml:space="preserve">tunnustuksellinen </w:t>
      </w:r>
      <w:r>
        <w:t xml:space="preserve">asiakirja (jossa ilmaistaan</w:t>
      </w:r>
      <w:r>
        <w:rPr>
          <w:color w:val="6B8E23"/>
        </w:rPr>
        <w:t xml:space="preserve"> ortodoksinen </w:t>
      </w:r>
      <w:r>
        <w:t xml:space="preserve">usko) kuin kirkollisten sääntöjen tai kurinpidon kirja, kuten kanoninen laki. Kukin luterilainen kansalliskirkko laatii oman kirkkojärjestys- ja kurinpitojärjestelmänsä, vaikka niitä kutsutaankin "</w:t>
      </w:r>
      <w:r>
        <w:rPr>
          <w:color w:val="A0522D"/>
        </w:rPr>
        <w:t xml:space="preserve">kaanoneiksi"</w:t>
      </w:r>
      <w:r>
        <w:t xml:space="preserve">.</w:t>
      </w:r>
    </w:p>
    <w:p>
      <w:r>
        <w:rPr>
          <w:b/>
        </w:rPr>
        <w:t xml:space="preserve">Kysymys 0</w:t>
      </w:r>
    </w:p>
    <w:p>
      <w:r>
        <w:t xml:space="preserve">Mikä on luterilaisten perustavanlaatuinen asiakirjakokoelma?</w:t>
      </w:r>
    </w:p>
    <w:p>
      <w:r>
        <w:rPr>
          <w:b/>
        </w:rPr>
        <w:t xml:space="preserve">Kysymys 1</w:t>
      </w:r>
    </w:p>
    <w:p>
      <w:r>
        <w:t xml:space="preserve">Miltä vuosisadalta alkaen Konkordian kirja oli keskeinen osa luterilaista kirkkoa?</w:t>
      </w:r>
    </w:p>
    <w:p>
      <w:r>
        <w:rPr>
          <w:b/>
        </w:rPr>
        <w:t xml:space="preserve">Kysymys 2</w:t>
      </w:r>
    </w:p>
    <w:p>
      <w:r>
        <w:t xml:space="preserve">Minkälainen lausunto on Konkordian kirja?</w:t>
      </w:r>
    </w:p>
    <w:p>
      <w:r>
        <w:rPr>
          <w:b/>
        </w:rPr>
        <w:t xml:space="preserve">Kysymys 3</w:t>
      </w:r>
    </w:p>
    <w:p>
      <w:r>
        <w:t xml:space="preserve">Millä nimellä kutsutaan eri luterilaisten instituutioiden lainsäädäntöjärjestelmiä?</w:t>
      </w:r>
    </w:p>
    <w:p>
      <w:r>
        <w:rPr>
          <w:b/>
        </w:rPr>
        <w:t xml:space="preserve">Kysymys 4</w:t>
      </w:r>
    </w:p>
    <w:p>
      <w:r>
        <w:t xml:space="preserve">Minkälaisesta uskosta on kyse Konkordian kirjassa?</w:t>
      </w:r>
    </w:p>
    <w:p>
      <w:r>
        <w:rPr>
          <w:b/>
        </w:rPr>
        <w:t xml:space="preserve">Kysymys 5</w:t>
      </w:r>
    </w:p>
    <w:p>
      <w:r>
        <w:t xml:space="preserve">Mikä on katolisen kirkon perustavanlaatuinen asiakirjakokoelma?</w:t>
      </w:r>
    </w:p>
    <w:p>
      <w:r>
        <w:rPr>
          <w:b/>
        </w:rPr>
        <w:t xml:space="preserve">Kysymys 6</w:t>
      </w:r>
    </w:p>
    <w:p>
      <w:r>
        <w:t xml:space="preserve">Mikä kirja on tunnustettu arvovaltaiseksi 1600-luvulta lähtien?</w:t>
      </w:r>
    </w:p>
    <w:p>
      <w:r>
        <w:rPr>
          <w:b/>
        </w:rPr>
        <w:t xml:space="preserve">Kysymys 7</w:t>
      </w:r>
    </w:p>
    <w:p>
      <w:r>
        <w:t xml:space="preserve">Missä kirjassa ei ole ortodoksisia uskomuksia?</w:t>
      </w:r>
    </w:p>
    <w:p>
      <w:r>
        <w:br w:type="page"/>
      </w:r>
    </w:p>
    <w:p>
      <w:r>
        <w:rPr>
          <w:b/>
          <w:u w:val="single"/>
        </w:rPr>
        <w:t xml:space="preserve">Asiakirjan numero 54</w:t>
      </w:r>
    </w:p>
    <w:p>
      <w:r>
        <w:rPr>
          <w:b/>
        </w:rPr>
        <w:t xml:space="preserve">Tekstin numero 0</w:t>
      </w:r>
    </w:p>
    <w:p>
      <w:r>
        <w:t xml:space="preserve">Somalian viestintä kattaa Somalian viestintäpalvelut ja -valmiudet. </w:t>
      </w:r>
      <w:r>
        <w:rPr>
          <w:color w:val="A9A9A9"/>
        </w:rPr>
        <w:t xml:space="preserve">Maan televiestintä-, Internet-, radio-, paino-, televisio- ja postipalvelut ovat suurelta osin keskittyneet </w:t>
      </w:r>
      <w:r>
        <w:rPr>
          <w:color w:val="DCDCDC"/>
        </w:rPr>
        <w:t xml:space="preserve">yksityiselle </w:t>
      </w:r>
      <w:r>
        <w:rPr>
          <w:color w:val="A9A9A9"/>
        </w:rPr>
        <w:t xml:space="preserve">sektorille</w:t>
      </w:r>
      <w:r>
        <w:rPr>
          <w:color w:val="A9A9A9"/>
        </w:rPr>
        <w:t xml:space="preserve">.</w:t>
      </w:r>
      <w:r>
        <w:t xml:space="preserve"> Useat teleyritykset ovat alkaneet laajentaa toimintaansa ulkomaille. Liittovaltion hallitus ylläpitää </w:t>
      </w:r>
      <w:r>
        <w:rPr>
          <w:color w:val="2F4F4F"/>
        </w:rPr>
        <w:t xml:space="preserve">kahta </w:t>
      </w:r>
      <w:r>
        <w:t xml:space="preserve">virallista radio- ja televisioverkkoa, joiden rinnalla toimii useita yksityisiä ja ulkomaisia asemia. Maan </w:t>
      </w:r>
      <w:r>
        <w:rPr>
          <w:color w:val="556B2F"/>
        </w:rPr>
        <w:t xml:space="preserve">painettu media </w:t>
      </w:r>
      <w:r>
        <w:t xml:space="preserve">on myös asteittain väistymässä </w:t>
      </w:r>
      <w:r>
        <w:rPr>
          <w:color w:val="6B8E23"/>
        </w:rPr>
        <w:t xml:space="preserve">uutisradioiden ja verkkoportaalien </w:t>
      </w:r>
      <w:r>
        <w:t xml:space="preserve">tieltä, </w:t>
      </w:r>
      <w:r>
        <w:t xml:space="preserve">kun </w:t>
      </w:r>
      <w:r>
        <w:rPr>
          <w:color w:val="A0522D"/>
        </w:rPr>
        <w:t xml:space="preserve">internet-yhteydet ja -saatavuus </w:t>
      </w:r>
      <w:r>
        <w:t xml:space="preserve">lisääntyvät. Lisäksi kansallinen postipalvelu on tarkoitus käynnistää virallisesti uudelleen </w:t>
      </w:r>
      <w:r>
        <w:t xml:space="preserve">pitkän </w:t>
      </w:r>
      <w:r>
        <w:rPr>
          <w:color w:val="228B22"/>
        </w:rPr>
        <w:t xml:space="preserve">2013</w:t>
      </w:r>
      <w:r>
        <w:t xml:space="preserve">tauon jälkeen. Vuonna</w:t>
      </w:r>
      <w:r>
        <w:rPr>
          <w:color w:val="191970"/>
        </w:rPr>
        <w:t xml:space="preserve">2012</w:t>
      </w:r>
      <w:r>
        <w:t xml:space="preserve"> , </w:t>
      </w:r>
      <w:r>
        <w:t xml:space="preserve">kabinetin jäsenet hyväksyivät myös </w:t>
      </w:r>
      <w:r>
        <w:rPr>
          <w:color w:val="8B0000"/>
        </w:rPr>
        <w:t xml:space="preserve">kansallisen viestintälain, joka luo </w:t>
      </w:r>
      <w:r>
        <w:t xml:space="preserve">perustan kansallisen viestintäsääntelyelimen perustamiselle yleisradiotoiminnan ja televiestinnän aloille.</w:t>
      </w:r>
    </w:p>
    <w:p>
      <w:r>
        <w:rPr>
          <w:b/>
        </w:rPr>
        <w:t xml:space="preserve">Kysymys 0</w:t>
      </w:r>
    </w:p>
    <w:p>
      <w:r>
        <w:t xml:space="preserve">Kuinka monta virallista radio- ja televisiokanavaa Somalian hallituksella on?</w:t>
      </w:r>
    </w:p>
    <w:p>
      <w:r>
        <w:rPr>
          <w:b/>
        </w:rPr>
        <w:t xml:space="preserve">Kysymys 1</w:t>
      </w:r>
    </w:p>
    <w:p>
      <w:r>
        <w:t xml:space="preserve">Ovatko viestintäpalvelut Somaliassa pääasiassa julkisella vai yksityisellä sektorilla?</w:t>
      </w:r>
    </w:p>
    <w:p>
      <w:r>
        <w:rPr>
          <w:b/>
        </w:rPr>
        <w:t xml:space="preserve">Kysymys 2</w:t>
      </w:r>
    </w:p>
    <w:p>
      <w:r>
        <w:t xml:space="preserve">Internetin käytön lisääntyessä uutismedia ja verkkoportaalit korvaavat minkä median muodon?</w:t>
      </w:r>
    </w:p>
    <w:p>
      <w:r>
        <w:rPr>
          <w:b/>
        </w:rPr>
        <w:t xml:space="preserve">Kysymys 3</w:t>
      </w:r>
    </w:p>
    <w:p>
      <w:r>
        <w:t xml:space="preserve">Minä vuonna Somalian kansallinen postilaitos käynnistettiin uudelleen?</w:t>
      </w:r>
    </w:p>
    <w:p>
      <w:r>
        <w:rPr>
          <w:b/>
        </w:rPr>
        <w:t xml:space="preserve">Kysymys 4</w:t>
      </w:r>
    </w:p>
    <w:p>
      <w:r>
        <w:t xml:space="preserve">Mikä laki hyväksyttiin vuonna 2012 kansallisen viestintäviranomaisen perustamiseksi?</w:t>
      </w:r>
    </w:p>
    <w:p>
      <w:r>
        <w:rPr>
          <w:b/>
        </w:rPr>
        <w:t xml:space="preserve">Kysymys 5</w:t>
      </w:r>
    </w:p>
    <w:p>
      <w:r>
        <w:t xml:space="preserve">Ovatko viestintäpalvelut Somaliassa keskittyneet pääasiassa julkiselle vai yksityiselle sektorille?</w:t>
      </w:r>
    </w:p>
    <w:p>
      <w:r>
        <w:rPr>
          <w:b/>
        </w:rPr>
        <w:t xml:space="preserve">Kysymys 6</w:t>
      </w:r>
    </w:p>
    <w:p>
      <w:r>
        <w:t xml:space="preserve">Mille alalle Somalian viestintä on keskittynyt?</w:t>
      </w:r>
    </w:p>
    <w:p>
      <w:r>
        <w:rPr>
          <w:b/>
        </w:rPr>
        <w:t xml:space="preserve">Kysymys 7</w:t>
      </w:r>
    </w:p>
    <w:p>
      <w:r>
        <w:t xml:space="preserve">Kuinka monta virallista radio- ja televisiokanavaa Somalian hallitus ylläpitää?</w:t>
      </w:r>
    </w:p>
    <w:p>
      <w:r>
        <w:rPr>
          <w:b/>
        </w:rPr>
        <w:t xml:space="preserve">Kysymys 8</w:t>
      </w:r>
    </w:p>
    <w:p>
      <w:r>
        <w:t xml:space="preserve">Minkälainen media vähenee ja internet-yhteys lisääntyy?</w:t>
      </w:r>
    </w:p>
    <w:p>
      <w:r>
        <w:rPr>
          <w:b/>
        </w:rPr>
        <w:t xml:space="preserve">Kysymys 9</w:t>
      </w:r>
    </w:p>
    <w:p>
      <w:r>
        <w:t xml:space="preserve">Minkälaiset mediatyypit lisääntyvät, kun internet-yhteydet ja -saatavuus lisääntyvät?</w:t>
      </w:r>
    </w:p>
    <w:p>
      <w:r>
        <w:rPr>
          <w:b/>
        </w:rPr>
        <w:t xml:space="preserve">Kysymys 10</w:t>
      </w:r>
    </w:p>
    <w:p>
      <w:r>
        <w:t xml:space="preserve">Minä vuonna Somalian postipalvelu on tarkoitus käynnistää uudelleen?</w:t>
      </w:r>
    </w:p>
    <w:p>
      <w:r>
        <w:rPr>
          <w:b/>
        </w:rPr>
        <w:t xml:space="preserve">Kysymys 11</w:t>
      </w:r>
    </w:p>
    <w:p>
      <w:r>
        <w:t xml:space="preserve">Kuinka monta yksityistä ja ulkomaista radio- ja televisiokanavaa Somalian hallituksella on?</w:t>
      </w:r>
    </w:p>
    <w:p>
      <w:r>
        <w:rPr>
          <w:b/>
        </w:rPr>
        <w:t xml:space="preserve">Kysymys 12</w:t>
      </w:r>
    </w:p>
    <w:p>
      <w:r>
        <w:t xml:space="preserve">Milloin Somalian kansallinen posti aloitti toimintansa?</w:t>
      </w:r>
    </w:p>
    <w:p>
      <w:r>
        <w:rPr>
          <w:b/>
        </w:rPr>
        <w:t xml:space="preserve">Kysymys 13</w:t>
      </w:r>
    </w:p>
    <w:p>
      <w:r>
        <w:t xml:space="preserve">Miksi lisääntyvä toiminta ulkomailla aiheuttaa painetun median vähenemisen?</w:t>
      </w:r>
    </w:p>
    <w:p>
      <w:r>
        <w:rPr>
          <w:b/>
        </w:rPr>
        <w:t xml:space="preserve">Kysymys 14</w:t>
      </w:r>
    </w:p>
    <w:p>
      <w:r>
        <w:t xml:space="preserve">Mihin viestintään julkinen sektori keskittyy?</w:t>
      </w:r>
    </w:p>
    <w:p>
      <w:r>
        <w:rPr>
          <w:b/>
        </w:rPr>
        <w:t xml:space="preserve">Kysymys 15</w:t>
      </w:r>
    </w:p>
    <w:p>
      <w:r>
        <w:t xml:space="preserve">Milloin kansallinen viestintälaki purettiin?</w:t>
      </w:r>
    </w:p>
    <w:p>
      <w:r>
        <w:rPr>
          <w:b/>
        </w:rPr>
        <w:t xml:space="preserve">Teksti numero 1</w:t>
      </w:r>
    </w:p>
    <w:p>
      <w:r>
        <w:t xml:space="preserve">Sisällissodan alettua maahan </w:t>
      </w:r>
      <w:r>
        <w:t xml:space="preserve">alkoi syntyä </w:t>
      </w:r>
      <w:r>
        <w:t xml:space="preserve">useita </w:t>
      </w:r>
      <w:r>
        <w:rPr>
          <w:color w:val="A9A9A9"/>
        </w:rPr>
        <w:t xml:space="preserve">uusia teleyrityksiä</w:t>
      </w:r>
      <w:r>
        <w:t xml:space="preserve">, jotka kilpailivat puuttuvan </w:t>
      </w:r>
      <w:r>
        <w:rPr>
          <w:color w:val="DCDCDC"/>
        </w:rPr>
        <w:t xml:space="preserve">infrastruktuurin </w:t>
      </w:r>
      <w:r>
        <w:t xml:space="preserve">tarjoamisesta</w:t>
      </w:r>
      <w:r>
        <w:t xml:space="preserve">. Somaliassa on nykyään joitakin maailman teknisesti edistyneimpiä ja hinnaltaan kilpailukykyisimpiä televiestintä- ja Internet-palveluja. </w:t>
      </w:r>
      <w:r>
        <w:rPr>
          <w:color w:val="2F4F4F"/>
        </w:rPr>
        <w:t xml:space="preserve">Somalialaisten yrittäjien </w:t>
      </w:r>
      <w:r>
        <w:t xml:space="preserve">rahoittamat </w:t>
      </w:r>
      <w:r>
        <w:t xml:space="preserve">ja </w:t>
      </w:r>
      <w:r>
        <w:rPr>
          <w:color w:val="6B8E23"/>
        </w:rPr>
        <w:t xml:space="preserve">Kiinan, Korean ja Euroopan </w:t>
      </w:r>
      <w:r>
        <w:rPr>
          <w:color w:val="556B2F"/>
        </w:rPr>
        <w:t xml:space="preserve">asiantuntemuksen </w:t>
      </w:r>
      <w:r>
        <w:t xml:space="preserve">tukemat </w:t>
      </w:r>
      <w:r>
        <w:t xml:space="preserve">uudet </w:t>
      </w:r>
      <w:r>
        <w:rPr>
          <w:color w:val="A0522D"/>
        </w:rPr>
        <w:t xml:space="preserve">televiestintäyritykset </w:t>
      </w:r>
      <w:r>
        <w:t xml:space="preserve">tarjoavat </w:t>
      </w:r>
      <w:r>
        <w:rPr>
          <w:color w:val="228B22"/>
        </w:rPr>
        <w:t xml:space="preserve">kohtuuhintaisia matkapuhelin- ja </w:t>
      </w:r>
      <w:r>
        <w:rPr>
          <w:color w:val="191970"/>
        </w:rPr>
        <w:t xml:space="preserve">internetpalveluja</w:t>
      </w:r>
      <w:r>
        <w:rPr>
          <w:color w:val="8B0000"/>
        </w:rPr>
        <w:t xml:space="preserve">, joita ei ole saatavilla monissa muissa maanosan osissa</w:t>
      </w:r>
      <w:r>
        <w:t xml:space="preserve">. </w:t>
      </w:r>
      <w:r>
        <w:t xml:space="preserve">Asiakkaat voivat tehdä rahansiirtoja (esimerkiksi suositun </w:t>
      </w:r>
      <w:r>
        <w:rPr>
          <w:color w:val="483D8B"/>
        </w:rPr>
        <w:t xml:space="preserve">Dahabshiilin</w:t>
      </w:r>
      <w:r>
        <w:t xml:space="preserve"> kautta</w:t>
      </w:r>
      <w:r>
        <w:t xml:space="preserve">) ja muita pankkitoimintoja </w:t>
      </w:r>
      <w:r>
        <w:rPr>
          <w:color w:val="3CB371"/>
        </w:rPr>
        <w:t xml:space="preserve">matkapuhelimilla sekä </w:t>
      </w:r>
      <w:r>
        <w:t xml:space="preserve">saada helposti langattoman Internet-yhteyden.</w:t>
      </w:r>
    </w:p>
    <w:p>
      <w:r>
        <w:rPr>
          <w:b/>
        </w:rPr>
        <w:t xml:space="preserve">Kysymys 0</w:t>
      </w:r>
    </w:p>
    <w:p>
      <w:r>
        <w:t xml:space="preserve">Kuka rahoitti Somalian uudet televiestintäyritykset?</w:t>
      </w:r>
    </w:p>
    <w:p>
      <w:r>
        <w:rPr>
          <w:b/>
        </w:rPr>
        <w:t xml:space="preserve">Kysymys 1</w:t>
      </w:r>
    </w:p>
    <w:p>
      <w:r>
        <w:t xml:space="preserve">Kiina, Korea ja Eurooppa osallistuivat uusien yritysten perustamiseen.</w:t>
      </w:r>
    </w:p>
    <w:p>
      <w:r>
        <w:rPr>
          <w:b/>
        </w:rPr>
        <w:t xml:space="preserve">Kysymys 2</w:t>
      </w:r>
    </w:p>
    <w:p>
      <w:r>
        <w:t xml:space="preserve">Mitä sellaista Somalian uudet televiestintäyritykset tarjoavat, mitä ei ole saatavilla monissa muissa maanosan osissa?</w:t>
      </w:r>
    </w:p>
    <w:p>
      <w:r>
        <w:rPr>
          <w:b/>
        </w:rPr>
        <w:t xml:space="preserve">Kysymys 3</w:t>
      </w:r>
    </w:p>
    <w:p>
      <w:r>
        <w:t xml:space="preserve">Rahansiirrot ja langaton internetyhteys ovat kaksi asiaa, jotka asiakkaat voivat nyt toteuttaa minkä kautta?</w:t>
      </w:r>
    </w:p>
    <w:p>
      <w:r>
        <w:rPr>
          <w:b/>
        </w:rPr>
        <w:t xml:space="preserve">Kysymys 4</w:t>
      </w:r>
    </w:p>
    <w:p>
      <w:r>
        <w:t xml:space="preserve">Kun sisällissota alkoi, monet televiestintäyritykset luotiin tarjoamaan puuttuu mitä?</w:t>
      </w:r>
    </w:p>
    <w:p>
      <w:r>
        <w:rPr>
          <w:b/>
        </w:rPr>
        <w:t xml:space="preserve">Kysymys 5</w:t>
      </w:r>
    </w:p>
    <w:p>
      <w:r>
        <w:t xml:space="preserve">Mitä kiinalaiset yrittäjät loivat?</w:t>
      </w:r>
    </w:p>
    <w:p>
      <w:r>
        <w:rPr>
          <w:b/>
        </w:rPr>
        <w:t xml:space="preserve">Kysymys 6</w:t>
      </w:r>
    </w:p>
    <w:p>
      <w:r>
        <w:t xml:space="preserve">Mitä työpaikkoja luotiin ennen sisällissotaa?</w:t>
      </w:r>
    </w:p>
    <w:p>
      <w:r>
        <w:rPr>
          <w:b/>
        </w:rPr>
        <w:t xml:space="preserve">Kysymys 7</w:t>
      </w:r>
    </w:p>
    <w:p>
      <w:r>
        <w:t xml:space="preserve">Missä maassa on Somalian lisäksi parhaat televiestintäyhteydet?</w:t>
      </w:r>
    </w:p>
    <w:p>
      <w:r>
        <w:rPr>
          <w:b/>
        </w:rPr>
        <w:t xml:space="preserve">Kysymys 8</w:t>
      </w:r>
    </w:p>
    <w:p>
      <w:r>
        <w:t xml:space="preserve">Miksi somalialaiset teleyritykset ovat niin kalliita?</w:t>
      </w:r>
    </w:p>
    <w:p>
      <w:r>
        <w:rPr>
          <w:b/>
        </w:rPr>
        <w:t xml:space="preserve">Kysymys 9</w:t>
      </w:r>
    </w:p>
    <w:p>
      <w:r>
        <w:t xml:space="preserve">Mitä asiakkaat voivat tehdä puhelimillaan rahansiirtojen ja pankkitoimintojen lisäksi?</w:t>
      </w:r>
    </w:p>
    <w:p>
      <w:r>
        <w:rPr>
          <w:b/>
        </w:rPr>
        <w:t xml:space="preserve">Teksti numero 2</w:t>
      </w:r>
    </w:p>
    <w:p>
      <w:r>
        <w:t xml:space="preserve">Nämä yritykset </w:t>
      </w:r>
      <w:r>
        <w:t xml:space="preserve">ovat solmineet kumppanuuksia </w:t>
      </w:r>
      <w:r>
        <w:t xml:space="preserve">Sprintin, ITT:n ja Telenorin kaltaisten </w:t>
      </w:r>
      <w:r>
        <w:rPr>
          <w:color w:val="A9A9A9"/>
        </w:rPr>
        <w:t xml:space="preserve">monikansallisten yritysten kanssa, ja ne </w:t>
      </w:r>
      <w:r>
        <w:t xml:space="preserve">tarjoavat nyt halvimmat ja selkeimmät puhelut Afrikassa. Nämä </w:t>
      </w:r>
      <w:r>
        <w:rPr>
          <w:color w:val="DCDCDC"/>
        </w:rPr>
        <w:t xml:space="preserve">somalialaiset televiestintäyritykset </w:t>
      </w:r>
      <w:r>
        <w:t xml:space="preserve">tarjoavat palveluja myös kaikkiin Somalian kaupunkeihin, taajamiin ja kyliin. Tällä hetkellä </w:t>
      </w:r>
      <w:r>
        <w:t xml:space="preserve">puhelinlinjoja</w:t>
      </w:r>
      <w:r>
        <w:rPr>
          <w:color w:val="2F4F4F"/>
        </w:rPr>
        <w:t xml:space="preserve">25</w:t>
      </w:r>
      <w:r>
        <w:t xml:space="preserve"> on noin </w:t>
      </w:r>
      <w:r>
        <w:t xml:space="preserve">tuhatta asukasta kohti, ja puhelinlinjojen paikallinen saatavuus (</w:t>
      </w:r>
      <w:r>
        <w:rPr>
          <w:color w:val="556B2F"/>
        </w:rPr>
        <w:t xml:space="preserve">tele-density) </w:t>
      </w:r>
      <w:r>
        <w:t xml:space="preserve">on suurempi kuin naapurimaissa; se on </w:t>
      </w:r>
      <w:r>
        <w:rPr>
          <w:color w:val="6B8E23"/>
        </w:rPr>
        <w:t xml:space="preserve">kolme kertaa suurempi kuin naapurimaassa Etiopiassa</w:t>
      </w:r>
      <w:r>
        <w:t xml:space="preserve">. </w:t>
      </w:r>
      <w:r>
        <w:t xml:space="preserve">Tunnettuja somalialaisia teleyrityksiä ovat </w:t>
      </w:r>
      <w:r>
        <w:rPr>
          <w:color w:val="A0522D"/>
        </w:rPr>
        <w:t xml:space="preserve">Somtel Network, Golis Telecom Group, Hormuud Telecom, Somafone, Nationlink, Netco, Telcom ja Somali Telecom Group</w:t>
      </w:r>
      <w:r>
        <w:t xml:space="preserve">. </w:t>
      </w:r>
      <w:r>
        <w:t xml:space="preserve">Pelkästään Hormuud Telecomin liikevaihto on noin </w:t>
      </w:r>
      <w:r>
        <w:rPr>
          <w:color w:val="228B22"/>
        </w:rPr>
        <w:t xml:space="preserve">40 miljoonaa dollaria </w:t>
      </w:r>
      <w:r>
        <w:t xml:space="preserve">vuodessa. Kilpailemisestaan huolimatta useat näistä yrityksistä allekirjoittivat vuonna 2005 yhteenliittämissopimuksen, jonka ansiosta ne voivat määrittää hinnat, ylläpitää ja laajentaa verkkojaan ja varmistaa, ettei kilpailu karkaa käsistä.</w:t>
      </w:r>
    </w:p>
    <w:p>
      <w:r>
        <w:rPr>
          <w:b/>
        </w:rPr>
        <w:t xml:space="preserve">Kysymys 0</w:t>
      </w:r>
    </w:p>
    <w:p>
      <w:r>
        <w:t xml:space="preserve">Sprint, ITT ja Telenor ovat esimerkkejä mistä?</w:t>
      </w:r>
    </w:p>
    <w:p>
      <w:r>
        <w:rPr>
          <w:b/>
        </w:rPr>
        <w:t xml:space="preserve">Kysymys 1</w:t>
      </w:r>
    </w:p>
    <w:p>
      <w:r>
        <w:t xml:space="preserve">Kuka tarjoaa palveluja Somalian jokaiseen kaupunkiin, kylään ja kyläkuntaan?</w:t>
      </w:r>
    </w:p>
    <w:p>
      <w:r>
        <w:rPr>
          <w:b/>
        </w:rPr>
        <w:t xml:space="preserve">Kysymys 2</w:t>
      </w:r>
    </w:p>
    <w:p>
      <w:r>
        <w:t xml:space="preserve">Kuinka monta päälinjaa on noin 1000 asukasta kohti?</w:t>
      </w:r>
    </w:p>
    <w:p>
      <w:r>
        <w:rPr>
          <w:b/>
        </w:rPr>
        <w:t xml:space="preserve">Kysymys 3</w:t>
      </w:r>
    </w:p>
    <w:p>
      <w:r>
        <w:t xml:space="preserve">Mikä on toinen sana puhelinlinjojen saatavuudelle?</w:t>
      </w:r>
    </w:p>
    <w:p>
      <w:r>
        <w:rPr>
          <w:b/>
        </w:rPr>
        <w:t xml:space="preserve">Kysymys 4</w:t>
      </w:r>
    </w:p>
    <w:p>
      <w:r>
        <w:t xml:space="preserve">Paljonko Hormuud Telecom tekee bruttoa vuodessa?</w:t>
      </w:r>
    </w:p>
    <w:p>
      <w:r>
        <w:rPr>
          <w:b/>
        </w:rPr>
        <w:t xml:space="preserve">Kysymys 5</w:t>
      </w:r>
    </w:p>
    <w:p>
      <w:r>
        <w:t xml:space="preserve">Kuka tarjoaa Afrikan kalleimmat puhelut?</w:t>
      </w:r>
    </w:p>
    <w:p>
      <w:r>
        <w:rPr>
          <w:b/>
        </w:rPr>
        <w:t xml:space="preserve">Kysymys 6</w:t>
      </w:r>
    </w:p>
    <w:p>
      <w:r>
        <w:t xml:space="preserve">Paljonko Somali Telecom Group tekee bruttomaksuja vuodessa?</w:t>
      </w:r>
    </w:p>
    <w:p>
      <w:r>
        <w:rPr>
          <w:b/>
        </w:rPr>
        <w:t xml:space="preserve">Kysymys 7</w:t>
      </w:r>
    </w:p>
    <w:p>
      <w:r>
        <w:t xml:space="preserve">Mitkä yritykset suostuivat kilpailua rajoittavaan sopimukseen?</w:t>
      </w:r>
    </w:p>
    <w:p>
      <w:r>
        <w:rPr>
          <w:b/>
        </w:rPr>
        <w:t xml:space="preserve">Kysymys 8</w:t>
      </w:r>
    </w:p>
    <w:p>
      <w:r>
        <w:t xml:space="preserve">Kuinka paljon suurempi Somalian teleliikennetiheys on Nigeriin verrattuna?</w:t>
      </w:r>
    </w:p>
    <w:p>
      <w:r>
        <w:rPr>
          <w:b/>
        </w:rPr>
        <w:t xml:space="preserve">Kysymys 9</w:t>
      </w:r>
    </w:p>
    <w:p>
      <w:r>
        <w:t xml:space="preserve">Kuinka suuren osuuden Hormuud Telecom muodostaa Somalian televiestinnästä?</w:t>
      </w:r>
    </w:p>
    <w:p>
      <w:r>
        <w:rPr>
          <w:b/>
        </w:rPr>
        <w:t xml:space="preserve">Teksti numero 3</w:t>
      </w:r>
    </w:p>
    <w:p>
      <w:r>
        <w:t xml:space="preserve">Dahabshiil Group hankki </w:t>
      </w:r>
      <w:r>
        <w:t xml:space="preserve">vuonna </w:t>
      </w:r>
      <w:r>
        <w:rPr>
          <w:color w:val="A9A9A9"/>
        </w:rPr>
        <w:t xml:space="preserve">2008</w:t>
      </w:r>
      <w:r>
        <w:t xml:space="preserve">, enemmistöosuuden Somtel Networkista, joka on </w:t>
      </w:r>
      <w:r>
        <w:rPr>
          <w:color w:val="DCDCDC"/>
        </w:rPr>
        <w:t xml:space="preserve">Hargeisassa sijaitseva </w:t>
      </w:r>
      <w:r>
        <w:t xml:space="preserve">televiestintäyritys, joka on erikoistunut nopeisiin laajakaistayhteyksiin, mobiili-internetiin, LTE-palveluihin, matkapuhelinrahansiirtoihin ja matkapuhelinpalveluihin. Yritysosto tarjosi Dahabshiilille tarvittavan perustan laajentua myöhemmin </w:t>
      </w:r>
      <w:r>
        <w:rPr>
          <w:color w:val="2F4F4F"/>
        </w:rPr>
        <w:t xml:space="preserve">mobiilipankkitoimintaan</w:t>
      </w:r>
      <w:r>
        <w:t xml:space="preserve">, joka on kasvava toimiala alueellisella pankkisektorilla. </w:t>
      </w:r>
      <w:r>
        <w:t xml:space="preserve">Somalian </w:t>
      </w:r>
      <w:r>
        <w:rPr>
          <w:color w:val="6B8E23"/>
        </w:rPr>
        <w:t xml:space="preserve">kolme </w:t>
      </w:r>
      <w:r>
        <w:t xml:space="preserve">suurinta teleoperaattoria</w:t>
      </w:r>
      <w:r>
        <w:rPr>
          <w:color w:val="556B2F"/>
        </w:rPr>
        <w:t xml:space="preserve">2014</w:t>
      </w:r>
      <w:r>
        <w:t xml:space="preserve">, </w:t>
      </w:r>
      <w:r>
        <w:rPr>
          <w:color w:val="A0522D"/>
        </w:rPr>
        <w:t xml:space="preserve">Hormuud Telecom, NationLink </w:t>
      </w:r>
      <w:r>
        <w:t xml:space="preserve">ja Somtel, allekirjoittivat myös yhteenliittämissopimuksen. Yhteistyösopimuksen myötä yritykset perustavat </w:t>
      </w:r>
      <w:r>
        <w:rPr>
          <w:color w:val="228B22"/>
        </w:rPr>
        <w:t xml:space="preserve">Somali Telecommunication Companyn </w:t>
      </w:r>
      <w:r>
        <w:t xml:space="preserve">(STC), jonka avulla niiden matkaviestinasiakkaat voivat kommunikoida </w:t>
      </w:r>
      <w:r>
        <w:rPr>
          <w:color w:val="191970"/>
        </w:rPr>
        <w:t xml:space="preserve">kolmen </w:t>
      </w:r>
      <w:r>
        <w:t xml:space="preserve">verkon </w:t>
      </w:r>
      <w:r>
        <w:t xml:space="preserve">välillä.</w:t>
      </w:r>
    </w:p>
    <w:p>
      <w:r>
        <w:rPr>
          <w:b/>
        </w:rPr>
        <w:t xml:space="preserve">Kysymys 0</w:t>
      </w:r>
    </w:p>
    <w:p>
      <w:r>
        <w:t xml:space="preserve">Minä vuonna Dahabhiil hankki enemmistön Somtal-verkosta?</w:t>
      </w:r>
    </w:p>
    <w:p>
      <w:r>
        <w:rPr>
          <w:b/>
        </w:rPr>
        <w:t xml:space="preserve">Kysymys 1</w:t>
      </w:r>
    </w:p>
    <w:p>
      <w:r>
        <w:t xml:space="preserve">Missä Somtal-verkko sijaitsee?</w:t>
      </w:r>
    </w:p>
    <w:p>
      <w:r>
        <w:rPr>
          <w:b/>
        </w:rPr>
        <w:t xml:space="preserve">Kysymys 2</w:t>
      </w:r>
    </w:p>
    <w:p>
      <w:r>
        <w:t xml:space="preserve">Somtal Networkin ostaminen antoi Dahabshiilille mahdollisuuden laajentua minkälaiseen pankkitoimintaan?</w:t>
      </w:r>
    </w:p>
    <w:p>
      <w:r>
        <w:rPr>
          <w:b/>
        </w:rPr>
        <w:t xml:space="preserve">Kysymys 3</w:t>
      </w:r>
    </w:p>
    <w:p>
      <w:r>
        <w:t xml:space="preserve">STC tarkoittaa mitä?</w:t>
      </w:r>
    </w:p>
    <w:p>
      <w:r>
        <w:rPr>
          <w:b/>
        </w:rPr>
        <w:t xml:space="preserve">Kysymys 4</w:t>
      </w:r>
    </w:p>
    <w:p>
      <w:r>
        <w:t xml:space="preserve">Kuinka monen verkon kautta STC antaa asiakkaidensa kommunikoida?</w:t>
      </w:r>
    </w:p>
    <w:p>
      <w:r>
        <w:rPr>
          <w:b/>
        </w:rPr>
        <w:t xml:space="preserve">Kysymys 5</w:t>
      </w:r>
    </w:p>
    <w:p>
      <w:r>
        <w:t xml:space="preserve">Kuka on Dahabshiil Groupin kumppani Somtel-verkossa?</w:t>
      </w:r>
    </w:p>
    <w:p>
      <w:r>
        <w:rPr>
          <w:b/>
        </w:rPr>
        <w:t xml:space="preserve">Kysymys 6</w:t>
      </w:r>
    </w:p>
    <w:p>
      <w:r>
        <w:t xml:space="preserve">Kuka omisti Somtel Networkin enemmistön ennen Dahabshiilia?</w:t>
      </w:r>
    </w:p>
    <w:p>
      <w:r>
        <w:rPr>
          <w:b/>
        </w:rPr>
        <w:t xml:space="preserve">Kysymys 7</w:t>
      </w:r>
    </w:p>
    <w:p>
      <w:r>
        <w:t xml:space="preserve">Kuinka montaa verkkoa STC:n asiakkaat eivät vieläkään voi käyttää?</w:t>
      </w:r>
    </w:p>
    <w:p>
      <w:r>
        <w:rPr>
          <w:b/>
        </w:rPr>
        <w:t xml:space="preserve">Kysymys 8</w:t>
      </w:r>
    </w:p>
    <w:p>
      <w:r>
        <w:t xml:space="preserve">Mikä toimiala kasvaa kansallisella pankkisektorilla?</w:t>
      </w:r>
    </w:p>
    <w:p>
      <w:r>
        <w:rPr>
          <w:b/>
        </w:rPr>
        <w:t xml:space="preserve">Kysymys 9</w:t>
      </w:r>
    </w:p>
    <w:p>
      <w:r>
        <w:t xml:space="preserve">Milloin STC perustetaan kokonaisuudessaan?</w:t>
      </w:r>
    </w:p>
    <w:p>
      <w:r>
        <w:rPr>
          <w:b/>
        </w:rPr>
        <w:t xml:space="preserve">Teksti numero 4</w:t>
      </w:r>
    </w:p>
    <w:p>
      <w:r>
        <w:t xml:space="preserve">Investointeja </w:t>
      </w:r>
      <w:r>
        <w:rPr>
          <w:color w:val="2F4F4F"/>
        </w:rPr>
        <w:t xml:space="preserve">televiestintäalaan pidetään </w:t>
      </w:r>
      <w:r>
        <w:t xml:space="preserve">yhtenä </w:t>
      </w:r>
      <w:r>
        <w:rPr>
          <w:color w:val="556B2F"/>
        </w:rPr>
        <w:t xml:space="preserve">selkeimmistä merkeistä siitä, että </w:t>
      </w:r>
      <w:r>
        <w:rPr>
          <w:color w:val="6B8E23"/>
        </w:rPr>
        <w:t xml:space="preserve">Somalian talous </w:t>
      </w:r>
      <w:r>
        <w:rPr>
          <w:color w:val="556B2F"/>
        </w:rPr>
        <w:t xml:space="preserve">on jatkanut kehittymistään</w:t>
      </w:r>
      <w:r>
        <w:t xml:space="preserve">. </w:t>
      </w:r>
      <w:r>
        <w:t xml:space="preserve">Ala tarjoaa keskeisiä viestintäpalveluja ja </w:t>
      </w:r>
      <w:r>
        <w:rPr>
          <w:color w:val="A0522D"/>
        </w:rPr>
        <w:t xml:space="preserve">helpottaa </w:t>
      </w:r>
      <w:r>
        <w:t xml:space="preserve">samalla </w:t>
      </w:r>
      <w:r>
        <w:rPr>
          <w:color w:val="A0522D"/>
        </w:rPr>
        <w:t xml:space="preserve">työpaikkojen ja tulojen luomista.</w:t>
      </w:r>
    </w:p>
    <w:p>
      <w:r>
        <w:rPr>
          <w:b/>
        </w:rPr>
        <w:t xml:space="preserve">Kysymys 0</w:t>
      </w:r>
    </w:p>
    <w:p>
      <w:r>
        <w:t xml:space="preserve">Mihin alaan investoiminen on merkki siitä, että Somalian talous paranee edelleen?</w:t>
      </w:r>
    </w:p>
    <w:p>
      <w:r>
        <w:rPr>
          <w:b/>
        </w:rPr>
        <w:t xml:space="preserve">Kysymys 1</w:t>
      </w:r>
    </w:p>
    <w:p>
      <w:r>
        <w:t xml:space="preserve">Mikä sektori tarjoaa keskeisiä viestintäpalveluja?</w:t>
      </w:r>
    </w:p>
    <w:p>
      <w:r>
        <w:rPr>
          <w:b/>
        </w:rPr>
        <w:t xml:space="preserve">Kysymys 2</w:t>
      </w:r>
    </w:p>
    <w:p>
      <w:r>
        <w:t xml:space="preserve">Miksi paikallishallinnot investoivat televiestintään?</w:t>
      </w:r>
    </w:p>
    <w:p>
      <w:r>
        <w:rPr>
          <w:b/>
        </w:rPr>
        <w:t xml:space="preserve">Kysymys 3</w:t>
      </w:r>
    </w:p>
    <w:p>
      <w:r>
        <w:t xml:space="preserve">Kuinka suuri osa Somalian taloudesta on televiestintää?</w:t>
      </w:r>
    </w:p>
    <w:p>
      <w:r>
        <w:rPr>
          <w:b/>
        </w:rPr>
        <w:t xml:space="preserve">Kysymys 4</w:t>
      </w:r>
    </w:p>
    <w:p>
      <w:r>
        <w:t xml:space="preserve">Mikä ala Somaliassa ei parane?</w:t>
      </w:r>
    </w:p>
    <w:p>
      <w:r>
        <w:rPr>
          <w:b/>
        </w:rPr>
        <w:t xml:space="preserve">Kysymys 5</w:t>
      </w:r>
    </w:p>
    <w:p>
      <w:r>
        <w:t xml:space="preserve">Mitkä ovat keskeiset viestintäpalvelut?</w:t>
      </w:r>
    </w:p>
    <w:p>
      <w:r>
        <w:rPr>
          <w:b/>
        </w:rPr>
        <w:t xml:space="preserve">Teksti numero 5</w:t>
      </w:r>
    </w:p>
    <w:p>
      <w:r>
        <w:t xml:space="preserve">Somalian kabinetti </w:t>
      </w:r>
      <w:r>
        <w:t xml:space="preserve">hyväksyi </w:t>
      </w:r>
      <w:r>
        <w:t xml:space="preserve">22. maaliskuuta</w:t>
      </w:r>
      <w:r>
        <w:rPr>
          <w:color w:val="A9A9A9"/>
        </w:rPr>
        <w:t xml:space="preserve">2012</w:t>
      </w:r>
      <w:r>
        <w:rPr>
          <w:color w:val="DCDCDC"/>
        </w:rPr>
        <w:t xml:space="preserve"> yksimielisesti </w:t>
      </w:r>
      <w:r>
        <w:rPr>
          <w:color w:val="2F4F4F"/>
        </w:rPr>
        <w:t xml:space="preserve">kansallisen viestintälain, joka valmistelee </w:t>
      </w:r>
      <w:r>
        <w:t xml:space="preserve">tietä kansallisen viestintäsääntelyelimen perustamiselle </w:t>
      </w:r>
      <w:r>
        <w:rPr>
          <w:color w:val="556B2F"/>
        </w:rPr>
        <w:t xml:space="preserve">yleisradiotoiminnan ja televiestinnän alalla</w:t>
      </w:r>
      <w:r>
        <w:t xml:space="preserve">. </w:t>
      </w:r>
      <w:r>
        <w:t xml:space="preserve">Lakiesitys hyväksyttiin </w:t>
      </w:r>
      <w:r>
        <w:rPr>
          <w:color w:val="6B8E23"/>
        </w:rPr>
        <w:t xml:space="preserve">hallituksen edustajien sekä viestintäalan, </w:t>
      </w:r>
      <w:r>
        <w:rPr>
          <w:color w:val="A0522D"/>
        </w:rPr>
        <w:t xml:space="preserve">akateemisten ja kansalaisyhteiskunnan </w:t>
      </w:r>
      <w:r>
        <w:rPr>
          <w:color w:val="6B8E23"/>
        </w:rPr>
        <w:t xml:space="preserve">sidosryhmien </w:t>
      </w:r>
      <w:r>
        <w:t xml:space="preserve">kuulemisen jälkeen</w:t>
      </w:r>
      <w:r>
        <w:t xml:space="preserve">. </w:t>
      </w:r>
      <w:r>
        <w:t xml:space="preserve">Tiedotus-, posti- ja televiestintäministeriön mukaan lain odotetaan luovan </w:t>
      </w:r>
      <w:r>
        <w:rPr>
          <w:color w:val="228B22"/>
        </w:rPr>
        <w:t xml:space="preserve">investoinneille </w:t>
      </w:r>
      <w:r>
        <w:t xml:space="preserve">suotuisan ympäristön</w:t>
      </w:r>
      <w:r>
        <w:t xml:space="preserve">, ja sen tarjoama varmuus kannustaa infrastruktuurin kehittämiseen, mikä johtaa tehokkaampaan </w:t>
      </w:r>
      <w:r>
        <w:rPr>
          <w:color w:val="191970"/>
        </w:rPr>
        <w:t xml:space="preserve">palvelujen tarjoamiseen</w:t>
      </w:r>
      <w:r>
        <w:t xml:space="preserve">.</w:t>
      </w:r>
    </w:p>
    <w:p>
      <w:r>
        <w:rPr>
          <w:b/>
        </w:rPr>
        <w:t xml:space="preserve">Kysymys 0</w:t>
      </w:r>
    </w:p>
    <w:p>
      <w:r>
        <w:t xml:space="preserve">Minä vuonna kansallinen viestintälaki annettiin?</w:t>
      </w:r>
    </w:p>
    <w:p>
      <w:r>
        <w:rPr>
          <w:b/>
        </w:rPr>
        <w:t xml:space="preserve">Kysymys 1</w:t>
      </w:r>
    </w:p>
    <w:p>
      <w:r>
        <w:t xml:space="preserve">Mikä laki avaa tietä kansalliselle viestintäviranomaiselle?</w:t>
      </w:r>
    </w:p>
    <w:p>
      <w:r>
        <w:rPr>
          <w:b/>
        </w:rPr>
        <w:t xml:space="preserve">Kysymys 2</w:t>
      </w:r>
    </w:p>
    <w:p>
      <w:r>
        <w:t xml:space="preserve">Minkälaisia sidosryhmiä kuultiin kansallisen viestintälain säätämistä koskevasta lakiehdotuksesta?</w:t>
      </w:r>
    </w:p>
    <w:p>
      <w:r>
        <w:rPr>
          <w:b/>
        </w:rPr>
        <w:t xml:space="preserve">Kysymys 3</w:t>
      </w:r>
    </w:p>
    <w:p>
      <w:r>
        <w:t xml:space="preserve">Kansallisen viestintälain odotetaan luovan suotuisan ympäristön mille?</w:t>
      </w:r>
    </w:p>
    <w:p>
      <w:r>
        <w:rPr>
          <w:b/>
        </w:rPr>
        <w:t xml:space="preserve">Kysymys 4</w:t>
      </w:r>
    </w:p>
    <w:p>
      <w:r>
        <w:t xml:space="preserve">Jatkuva infrastruktuurin kehittäminen johtaa tehokkaampaan mihin?</w:t>
      </w:r>
    </w:p>
    <w:p>
      <w:r>
        <w:rPr>
          <w:b/>
        </w:rPr>
        <w:t xml:space="preserve">Kysymys 5</w:t>
      </w:r>
    </w:p>
    <w:p>
      <w:r>
        <w:t xml:space="preserve">Kuinka moni hyväksyi kansallisen viestintälain?</w:t>
      </w:r>
    </w:p>
    <w:p>
      <w:r>
        <w:rPr>
          <w:b/>
        </w:rPr>
        <w:t xml:space="preserve">Kysymys 6</w:t>
      </w:r>
    </w:p>
    <w:p>
      <w:r>
        <w:t xml:space="preserve">Milloin kansallinen viestintäviranomainen perustetaan?</w:t>
      </w:r>
    </w:p>
    <w:p>
      <w:r>
        <w:rPr>
          <w:b/>
        </w:rPr>
        <w:t xml:space="preserve">Kysymys 7</w:t>
      </w:r>
    </w:p>
    <w:p>
      <w:r>
        <w:t xml:space="preserve">Mitä aloja tämä laki ei koske?</w:t>
      </w:r>
    </w:p>
    <w:p>
      <w:r>
        <w:rPr>
          <w:b/>
        </w:rPr>
        <w:t xml:space="preserve">Kysymys 8</w:t>
      </w:r>
    </w:p>
    <w:p>
      <w:r>
        <w:t xml:space="preserve">Mitä sidosryhmiä ei kuultu?</w:t>
      </w:r>
    </w:p>
    <w:p>
      <w:r>
        <w:rPr>
          <w:b/>
        </w:rPr>
        <w:t xml:space="preserve">Kysymys 9</w:t>
      </w:r>
    </w:p>
    <w:p>
      <w:r>
        <w:t xml:space="preserve">Kenestä Somalian kabinetti koostuu?</w:t>
      </w:r>
    </w:p>
    <w:p>
      <w:r>
        <w:rPr>
          <w:b/>
        </w:rPr>
        <w:t xml:space="preserve">Teksti numero 6</w:t>
      </w:r>
    </w:p>
    <w:p>
      <w:r>
        <w:rPr>
          <w:color w:val="DCDCDC"/>
        </w:rPr>
        <w:t xml:space="preserve">Somalian </w:t>
      </w:r>
      <w:r>
        <w:rPr>
          <w:color w:val="A9A9A9"/>
        </w:rPr>
        <w:t xml:space="preserve">postipalvelu </w:t>
      </w:r>
      <w:r>
        <w:t xml:space="preserve">(</w:t>
      </w:r>
      <w:r>
        <w:rPr>
          <w:color w:val="2F4F4F"/>
        </w:rPr>
        <w:t xml:space="preserve">Somali Post</w:t>
      </w:r>
      <w:r>
        <w:rPr>
          <w:color w:val="A9A9A9"/>
        </w:rPr>
        <w:t xml:space="preserve">) on </w:t>
      </w:r>
      <w:r>
        <w:t xml:space="preserve">Somalian liittohallituksen kansallinen postipalvelu. Se on osa tieto-, posti- ja televiestintäministeriötä.</w:t>
      </w:r>
    </w:p>
    <w:p>
      <w:r>
        <w:rPr>
          <w:b/>
        </w:rPr>
        <w:t xml:space="preserve">Kysymys 0</w:t>
      </w:r>
    </w:p>
    <w:p>
      <w:r>
        <w:t xml:space="preserve">Mikä on Somalian postilaitoksen nimi?</w:t>
      </w:r>
    </w:p>
    <w:p>
      <w:r>
        <w:rPr>
          <w:b/>
        </w:rPr>
        <w:t xml:space="preserve">Kysymys 1</w:t>
      </w:r>
    </w:p>
    <w:p>
      <w:r>
        <w:t xml:space="preserve">Mikä on Somalian kansallisen postilaitoksen nimi?</w:t>
      </w:r>
    </w:p>
    <w:p>
      <w:r>
        <w:rPr>
          <w:b/>
        </w:rPr>
        <w:t xml:space="preserve">Kysymys 2</w:t>
      </w:r>
    </w:p>
    <w:p>
      <w:r>
        <w:t xml:space="preserve">Kuka on paikallinen postilaitos?</w:t>
      </w:r>
    </w:p>
    <w:p>
      <w:r>
        <w:rPr>
          <w:b/>
        </w:rPr>
        <w:t xml:space="preserve">Kysymys 3</w:t>
      </w:r>
    </w:p>
    <w:p>
      <w:r>
        <w:t xml:space="preserve">Kuka johtaa tiedotusministeriötä?</w:t>
      </w:r>
    </w:p>
    <w:p>
      <w:r>
        <w:rPr>
          <w:b/>
        </w:rPr>
        <w:t xml:space="preserve">Kysymys 4</w:t>
      </w:r>
    </w:p>
    <w:p>
      <w:r>
        <w:t xml:space="preserve">Mikä on Nigerin liittohallituksen postipalvelu?</w:t>
      </w:r>
    </w:p>
    <w:p>
      <w:r>
        <w:rPr>
          <w:b/>
        </w:rPr>
        <w:t xml:space="preserve">Kysymys 5</w:t>
      </w:r>
    </w:p>
    <w:p>
      <w:r>
        <w:t xml:space="preserve">Kuinka monta osastoa tieto-, posti- ja televiestintäministeriössä on?</w:t>
      </w:r>
    </w:p>
    <w:p>
      <w:r>
        <w:rPr>
          <w:b/>
        </w:rPr>
        <w:t xml:space="preserve">Teksti numero 7</w:t>
      </w:r>
    </w:p>
    <w:p>
      <w:r>
        <w:rPr>
          <w:color w:val="A9A9A9"/>
        </w:rPr>
        <w:t xml:space="preserve">Kansallinen posti-infrastruktuuri tuhoutui täysin </w:t>
      </w:r>
      <w:r>
        <w:rPr>
          <w:color w:val="DCDCDC"/>
        </w:rPr>
        <w:t xml:space="preserve">sisällissodan aikana</w:t>
      </w:r>
      <w:r>
        <w:t xml:space="preserve">. </w:t>
      </w:r>
      <w:r>
        <w:t xml:space="preserve">Tyhjiön täyttämiseksi Somali Post allekirjoitti vuonna 2003 sopimuksen </w:t>
      </w:r>
      <w:r>
        <w:rPr>
          <w:color w:val="2F4F4F"/>
        </w:rPr>
        <w:t xml:space="preserve">Yhdistyneiden arabiemiirikuntien </w:t>
      </w:r>
      <w:r>
        <w:t xml:space="preserve">Emirates Postin kanssa Somaliaan ja Somaliasta lähtevän postin käsittelystä. Emirates Postin </w:t>
      </w:r>
      <w:r>
        <w:rPr>
          <w:color w:val="556B2F"/>
        </w:rPr>
        <w:t xml:space="preserve">Dubain kansainvälisellä </w:t>
      </w:r>
      <w:r>
        <w:rPr>
          <w:color w:val="6B8E23"/>
        </w:rPr>
        <w:t xml:space="preserve">lentokentällä</w:t>
      </w:r>
      <w:r>
        <w:t xml:space="preserve"> sijaitsevaa postin kauttakulkukeskusta </w:t>
      </w:r>
      <w:r>
        <w:t xml:space="preserve">käytettiin sen jälkeen postin välittämiseen Somaliasta Arabiemiraatteihin ja useisiin läntisiin kohteisiin, kuten </w:t>
      </w:r>
      <w:r>
        <w:rPr>
          <w:color w:val="A0522D"/>
        </w:rPr>
        <w:t xml:space="preserve">Italiaan, Alankomaihin, Yhdistyneeseen kuningaskuntaan, Ruotsiin, Sveitsiin ja Kanadaan</w:t>
      </w:r>
      <w:r>
        <w:t xml:space="preserve">.</w:t>
      </w:r>
    </w:p>
    <w:p>
      <w:r>
        <w:rPr>
          <w:b/>
        </w:rPr>
        <w:t xml:space="preserve">Kysymys 0</w:t>
      </w:r>
    </w:p>
    <w:p>
      <w:r>
        <w:t xml:space="preserve">Milloin postilaitoksen infrastruktuuri tuhoutui?</w:t>
      </w:r>
    </w:p>
    <w:p>
      <w:r>
        <w:rPr>
          <w:b/>
        </w:rPr>
        <w:t xml:space="preserve">Kysymys 1</w:t>
      </w:r>
    </w:p>
    <w:p>
      <w:r>
        <w:t xml:space="preserve">Millä lentoasemalla sijaitsee Emiratesin postipalvelukeskus?</w:t>
      </w:r>
    </w:p>
    <w:p>
      <w:r>
        <w:rPr>
          <w:b/>
        </w:rPr>
        <w:t xml:space="preserve">Kysymys 2</w:t>
      </w:r>
    </w:p>
    <w:p>
      <w:r>
        <w:t xml:space="preserve">Mikä lentoasema toimitti postia ennen vuotta 2003?</w:t>
      </w:r>
    </w:p>
    <w:p>
      <w:r>
        <w:rPr>
          <w:b/>
        </w:rPr>
        <w:t xml:space="preserve">Kysymys 3</w:t>
      </w:r>
    </w:p>
    <w:p>
      <w:r>
        <w:t xml:space="preserve">Minkä länsimaisen maan kanssa Somalia on tehnyt yhteistyötä?</w:t>
      </w:r>
    </w:p>
    <w:p>
      <w:r>
        <w:rPr>
          <w:b/>
        </w:rPr>
        <w:t xml:space="preserve">Kysymys 4</w:t>
      </w:r>
    </w:p>
    <w:p>
      <w:r>
        <w:t xml:space="preserve">Minkä maan kanssa Somalian posti oli kumppanina ennen sisällissotaa?</w:t>
      </w:r>
    </w:p>
    <w:p>
      <w:r>
        <w:rPr>
          <w:b/>
        </w:rPr>
        <w:t xml:space="preserve">Kysymys 5</w:t>
      </w:r>
    </w:p>
    <w:p>
      <w:r>
        <w:t xml:space="preserve">Miksi Somalia Post teki yhteistyötä länsimaiden kanssa?</w:t>
      </w:r>
    </w:p>
    <w:p>
      <w:r>
        <w:rPr>
          <w:b/>
        </w:rPr>
        <w:t xml:space="preserve">Kysymys 6</w:t>
      </w:r>
    </w:p>
    <w:p>
      <w:r>
        <w:t xml:space="preserve">Missä on Somalian postin kauttakulkukeskus?</w:t>
      </w:r>
    </w:p>
    <w:p>
      <w:r>
        <w:rPr>
          <w:b/>
        </w:rPr>
        <w:t xml:space="preserve">Teksti numero 8</w:t>
      </w:r>
    </w:p>
    <w:p>
      <w:r>
        <w:t xml:space="preserve">Samaan aikaan Somalian siirtymäkauden liittohallitus aloitti valmistelut kansallisen postipalvelun elvyttämiseksi. Hallituksen Somalian postin yleinen jälleenrakennussuunnitelma jakautuu </w:t>
      </w:r>
      <w:r>
        <w:rPr>
          <w:color w:val="A9A9A9"/>
        </w:rPr>
        <w:t xml:space="preserve">kolmeen </w:t>
      </w:r>
      <w:r>
        <w:t xml:space="preserve">vaiheeseen</w:t>
      </w:r>
      <w:r>
        <w:t xml:space="preserve">, jotka jakautuvat </w:t>
      </w:r>
      <w:r>
        <w:rPr>
          <w:color w:val="DCDCDC"/>
        </w:rPr>
        <w:t xml:space="preserve">kymmenen vuoden ajalle. </w:t>
      </w:r>
      <w:r>
        <w:t xml:space="preserve">Ensimmäisessä vaiheessa rakennetaan uudelleen postin päämaja ja pääpostitoimisto sekä perustetaan </w:t>
      </w:r>
      <w:r>
        <w:rPr>
          <w:color w:val="2F4F4F"/>
        </w:rPr>
        <w:t xml:space="preserve">16</w:t>
      </w:r>
      <w:r>
        <w:t xml:space="preserve">sivukonttoreita pääkaupunkiin ja </w:t>
      </w:r>
      <w:r>
        <w:rPr>
          <w:color w:val="556B2F"/>
        </w:rPr>
        <w:t xml:space="preserve">17</w:t>
      </w:r>
      <w:r>
        <w:t xml:space="preserve">alueellisiin tukikohtiin. </w:t>
      </w:r>
      <w:r>
        <w:rPr>
          <w:color w:val="6B8E23"/>
        </w:rPr>
        <w:t xml:space="preserve">Maaliskuussa</w:t>
      </w:r>
      <w:r>
        <w:rPr>
          <w:color w:val="A0522D"/>
        </w:rPr>
        <w:t xml:space="preserve">2012</w:t>
      </w:r>
      <w:r>
        <w:t xml:space="preserve"> Somalian viranomaiset ovat palauttaneet Somalian jäsenyyden Maailman postiliitossa (UPU) ja osallistuneet jälleen liiton toimintaan. Viranomaiset ovat myös kunnostaneet Mogadishun pääpostitoimiston ja nimittäneet virallisen postikonsultin antamaan ammattimaista neuvontaa kunnostustöissä. Kunnostushankkeen toisessa vaiheessa rakennetaan </w:t>
      </w:r>
      <w:r>
        <w:rPr>
          <w:color w:val="228B22"/>
        </w:rPr>
        <w:t xml:space="preserve">718 postitoimipistettä </w:t>
      </w:r>
      <w:r>
        <w:t xml:space="preserve">vuodesta </w:t>
      </w:r>
      <w:r>
        <w:rPr>
          <w:color w:val="191970"/>
        </w:rPr>
        <w:t xml:space="preserve">2014</w:t>
      </w:r>
      <w:r>
        <w:t xml:space="preserve">2016</w:t>
      </w:r>
      <w:r>
        <w:t xml:space="preserve"> alkaen.</w:t>
      </w:r>
      <w:r>
        <w:t xml:space="preserve"> Vaiheen III on määrä alkaa vuonna 2017, ja tavoitteena on luoda 897 postitoimipistettä vuoteen 2022 mennessä.</w:t>
      </w:r>
    </w:p>
    <w:p>
      <w:r>
        <w:rPr>
          <w:b/>
        </w:rPr>
        <w:t xml:space="preserve">Kysymys 0</w:t>
      </w:r>
    </w:p>
    <w:p>
      <w:r>
        <w:t xml:space="preserve">Kuinka monta vaihetta Somali Postin jälleenrakennussuunnitelma sisälsi?</w:t>
      </w:r>
    </w:p>
    <w:p>
      <w:r>
        <w:rPr>
          <w:b/>
        </w:rPr>
        <w:t xml:space="preserve">Kysymys 1</w:t>
      </w:r>
    </w:p>
    <w:p>
      <w:r>
        <w:t xml:space="preserve">Minkä ajanjakson Somali Postin jälleenrakennussuunnitelma kattoi?</w:t>
      </w:r>
    </w:p>
    <w:p>
      <w:r>
        <w:rPr>
          <w:b/>
        </w:rPr>
        <w:t xml:space="preserve">Kysymys 2</w:t>
      </w:r>
    </w:p>
    <w:p>
      <w:r>
        <w:t xml:space="preserve">Kuinka monta toimipistettä pääkaupunkiin rakennetaan jälleenrakennussuunnitelman ensimmäisessä vaiheessa?</w:t>
      </w:r>
    </w:p>
    <w:p>
      <w:r>
        <w:rPr>
          <w:b/>
        </w:rPr>
        <w:t xml:space="preserve">Kysymys 3</w:t>
      </w:r>
    </w:p>
    <w:p>
      <w:r>
        <w:t xml:space="preserve">Kuinka monta sivukonttoria perustetaan yleisiin tukikohtiin?</w:t>
      </w:r>
    </w:p>
    <w:p>
      <w:r>
        <w:rPr>
          <w:b/>
        </w:rPr>
        <w:t xml:space="preserve">Kysymys 4</w:t>
      </w:r>
    </w:p>
    <w:p>
      <w:r>
        <w:t xml:space="preserve">Minä vuonna Somalian viranomaiset liittyivät Maailman postiliittoon?</w:t>
      </w:r>
    </w:p>
    <w:p>
      <w:r>
        <w:rPr>
          <w:b/>
        </w:rPr>
        <w:t xml:space="preserve">Kysymys 5</w:t>
      </w:r>
    </w:p>
    <w:p>
      <w:r>
        <w:t xml:space="preserve">Milloin Somalia liittyi UPU:hun?</w:t>
      </w:r>
    </w:p>
    <w:p>
      <w:r>
        <w:rPr>
          <w:b/>
        </w:rPr>
        <w:t xml:space="preserve">Kysymys 6</w:t>
      </w:r>
    </w:p>
    <w:p>
      <w:r>
        <w:t xml:space="preserve">Kuinka monta vuotta ensimmäinen vaihe kestää?</w:t>
      </w:r>
    </w:p>
    <w:p>
      <w:r>
        <w:rPr>
          <w:b/>
        </w:rPr>
        <w:t xml:space="preserve">Kysymys 7</w:t>
      </w:r>
    </w:p>
    <w:p>
      <w:r>
        <w:t xml:space="preserve">Kuinka monta sivukonttoria Somalia aikoo rakentaa vaiheessa II?</w:t>
      </w:r>
    </w:p>
    <w:p>
      <w:r>
        <w:rPr>
          <w:b/>
        </w:rPr>
        <w:t xml:space="preserve">Kysymys 8</w:t>
      </w:r>
    </w:p>
    <w:p>
      <w:r>
        <w:t xml:space="preserve">Kuinka kauan GPO:n uudelleenrakentaminen kestää?</w:t>
      </w:r>
    </w:p>
    <w:p>
      <w:r>
        <w:rPr>
          <w:b/>
        </w:rPr>
        <w:t xml:space="preserve">Kysymys 9</w:t>
      </w:r>
    </w:p>
    <w:p>
      <w:r>
        <w:t xml:space="preserve">Milloin Mogadishun pääpostitalo rakennettiin uudelleen?</w:t>
      </w:r>
    </w:p>
    <w:p>
      <w:r>
        <w:rPr>
          <w:b/>
        </w:rPr>
        <w:t xml:space="preserve">Teksti numero 9</w:t>
      </w:r>
    </w:p>
    <w:p>
      <w:r>
        <w:rPr>
          <w:color w:val="DCDCDC"/>
        </w:rPr>
        <w:t xml:space="preserve">Somalian </w:t>
      </w:r>
      <w:r>
        <w:t xml:space="preserve">kansainväliset postipalvelut </w:t>
      </w:r>
      <w:r>
        <w:t xml:space="preserve">aloitettiin virallisesti uudelleen </w:t>
      </w:r>
      <w:r>
        <w:t xml:space="preserve">1. marraskuuta</w:t>
      </w:r>
      <w:r>
        <w:rPr>
          <w:color w:val="A9A9A9"/>
        </w:rPr>
        <w:t xml:space="preserve">2013</w:t>
      </w:r>
      <w:r>
        <w:rPr>
          <w:color w:val="556B2F"/>
        </w:rPr>
        <w:t xml:space="preserve">. Maailman postiliitto </w:t>
      </w:r>
      <w:r>
        <w:t xml:space="preserve">auttaa nyt Somalian postilaitosta kehittämään sen valmiuksia, muun muassa antamalla </w:t>
      </w:r>
      <w:r>
        <w:rPr>
          <w:color w:val="6B8E23"/>
        </w:rPr>
        <w:t xml:space="preserve">teknistä </w:t>
      </w:r>
      <w:r>
        <w:t xml:space="preserve">apua ja </w:t>
      </w:r>
      <w:r>
        <w:t xml:space="preserve">tarjoamalla </w:t>
      </w:r>
      <w:r>
        <w:rPr>
          <w:color w:val="A0522D"/>
        </w:rPr>
        <w:t xml:space="preserve">peruslaitteita postinkäsittelyyn</w:t>
      </w:r>
      <w:r>
        <w:rPr>
          <w:color w:val="228B22"/>
        </w:rPr>
        <w:t xml:space="preserve">.</w:t>
      </w:r>
    </w:p>
    <w:p>
      <w:r>
        <w:rPr>
          <w:b/>
        </w:rPr>
        <w:t xml:space="preserve">Kysymys 0</w:t>
      </w:r>
    </w:p>
    <w:p>
      <w:r>
        <w:t xml:space="preserve">Minä vuonna Somaliassa aloitettiin uudelleen postipalvelut?</w:t>
      </w:r>
    </w:p>
    <w:p>
      <w:r>
        <w:rPr>
          <w:b/>
        </w:rPr>
        <w:t xml:space="preserve">Kysymys 1</w:t>
      </w:r>
    </w:p>
    <w:p>
      <w:r>
        <w:t xml:space="preserve">Kuka auttaa Somalian postilaitosta saavuttamaan kapasiteettinsa?</w:t>
      </w:r>
    </w:p>
    <w:p>
      <w:r>
        <w:rPr>
          <w:b/>
        </w:rPr>
        <w:t xml:space="preserve">Kysymys 2</w:t>
      </w:r>
    </w:p>
    <w:p>
      <w:r>
        <w:t xml:space="preserve">Millaista apua postiliitto tarjoaa?</w:t>
      </w:r>
    </w:p>
    <w:p>
      <w:r>
        <w:rPr>
          <w:b/>
        </w:rPr>
        <w:t xml:space="preserve">Kysymys 3</w:t>
      </w:r>
    </w:p>
    <w:p>
      <w:r>
        <w:t xml:space="preserve">Millaisia laitteita postiliitto tarjoaa?</w:t>
      </w:r>
    </w:p>
    <w:p>
      <w:r>
        <w:rPr>
          <w:b/>
        </w:rPr>
        <w:t xml:space="preserve">Kysymys 4</w:t>
      </w:r>
    </w:p>
    <w:p>
      <w:r>
        <w:t xml:space="preserve">Milloin Somalian postilaitos perustettiin?</w:t>
      </w:r>
    </w:p>
    <w:p>
      <w:r>
        <w:rPr>
          <w:b/>
        </w:rPr>
        <w:t xml:space="preserve">Kysymys 5</w:t>
      </w:r>
    </w:p>
    <w:p>
      <w:r>
        <w:t xml:space="preserve">Ketä Somalian postilaitos auttaa?</w:t>
      </w:r>
    </w:p>
    <w:p>
      <w:r>
        <w:rPr>
          <w:b/>
        </w:rPr>
        <w:t xml:space="preserve">Kysymys 6</w:t>
      </w:r>
    </w:p>
    <w:p>
      <w:r>
        <w:t xml:space="preserve">Minkälaista kalustoa Somaliassa jo oli?</w:t>
      </w:r>
    </w:p>
    <w:p>
      <w:r>
        <w:rPr>
          <w:b/>
        </w:rPr>
        <w:t xml:space="preserve">Kysymys 7</w:t>
      </w:r>
    </w:p>
    <w:p>
      <w:r>
        <w:t xml:space="preserve">Milloin Somalian kansallinen postipalvelu käynnistyi uudelleen?</w:t>
      </w:r>
    </w:p>
    <w:p>
      <w:r>
        <w:rPr>
          <w:b/>
        </w:rPr>
        <w:t xml:space="preserve">Kysymys 8</w:t>
      </w:r>
    </w:p>
    <w:p>
      <w:r>
        <w:t xml:space="preserve">Missä Maailman postiliitto sijaitsee?</w:t>
      </w:r>
    </w:p>
    <w:p>
      <w:r>
        <w:rPr>
          <w:b/>
        </w:rPr>
        <w:t xml:space="preserve">Teksti numero 10</w:t>
      </w:r>
    </w:p>
    <w:p>
      <w:r>
        <w:t xml:space="preserve">Somaliassa on </w:t>
      </w:r>
      <w:r>
        <w:rPr>
          <w:color w:val="A9A9A9"/>
        </w:rPr>
        <w:t xml:space="preserve">useita radiouutistoimistoja. </w:t>
      </w:r>
      <w:r>
        <w:rPr>
          <w:color w:val="DCDCDC"/>
        </w:rPr>
        <w:t xml:space="preserve">Siirtomaavallan aikana perustettu </w:t>
      </w:r>
      <w:r>
        <w:t xml:space="preserve">Radio Mogadishu lähetti aluksi uutisia sekä </w:t>
      </w:r>
      <w:r>
        <w:rPr>
          <w:color w:val="2F4F4F"/>
        </w:rPr>
        <w:t xml:space="preserve">somaliksi että italiaksi</w:t>
      </w:r>
      <w:r>
        <w:t xml:space="preserve">. </w:t>
      </w:r>
      <w:r>
        <w:t xml:space="preserve">Asema modernisoitiin </w:t>
      </w:r>
      <w:r>
        <w:rPr>
          <w:color w:val="556B2F"/>
        </w:rPr>
        <w:t xml:space="preserve">venäläisellä avustuksella </w:t>
      </w:r>
      <w:r>
        <w:t xml:space="preserve">itsenäistymisen jälkeen vuonna </w:t>
      </w:r>
      <w:r>
        <w:rPr>
          <w:color w:val="6B8E23"/>
        </w:rPr>
        <w:t xml:space="preserve">1960</w:t>
      </w:r>
      <w:r>
        <w:t xml:space="preserve">, ja se alkoi tarjota </w:t>
      </w:r>
      <w:r>
        <w:rPr>
          <w:color w:val="A0522D"/>
        </w:rPr>
        <w:t xml:space="preserve">kotipalvelua </w:t>
      </w:r>
      <w:r>
        <w:t xml:space="preserve">somaliksi, amharaksi ja oromoksi. Suljettuaan toimintansa </w:t>
      </w:r>
      <w:r>
        <w:rPr>
          <w:color w:val="228B22"/>
        </w:rPr>
        <w:t xml:space="preserve">1990-luvun alussa </w:t>
      </w:r>
      <w:r>
        <w:t xml:space="preserve">sisällissodan vuoksi asema avattiin virallisesti uudelleen 2000-luvun alussa siirtymäkauden kansallisen hallituksen toimesta. Radio Mogadishu avasi 2000-luvun lopulla myös samannimisen täydentävän verkkosivuston, jossa on uutisia somaliksi, arabiaksi ja englanniksi.</w:t>
      </w:r>
    </w:p>
    <w:p>
      <w:r>
        <w:rPr>
          <w:b/>
        </w:rPr>
        <w:t xml:space="preserve">Kysymys 0</w:t>
      </w:r>
    </w:p>
    <w:p>
      <w:r>
        <w:t xml:space="preserve">Milloin Radio Mogadishu perustettiin?</w:t>
      </w:r>
    </w:p>
    <w:p>
      <w:r>
        <w:rPr>
          <w:b/>
        </w:rPr>
        <w:t xml:space="preserve">Kysymys 1</w:t>
      </w:r>
    </w:p>
    <w:p>
      <w:r>
        <w:t xml:space="preserve">Millä kielillä Radio Mogadishu alun perin lähetettiin?</w:t>
      </w:r>
    </w:p>
    <w:p>
      <w:r>
        <w:rPr>
          <w:b/>
        </w:rPr>
        <w:t xml:space="preserve">Kysymys 2</w:t>
      </w:r>
    </w:p>
    <w:p>
      <w:r>
        <w:t xml:space="preserve">Mikä maa auttoi Radio Mogadishun nykyaikaistamisessa?</w:t>
      </w:r>
    </w:p>
    <w:p>
      <w:r>
        <w:rPr>
          <w:b/>
        </w:rPr>
        <w:t xml:space="preserve">Kysymys 3</w:t>
      </w:r>
    </w:p>
    <w:p>
      <w:r>
        <w:t xml:space="preserve">Millaisia palveluja tarjottiin somaliksi, amharaksi ja oromoksi?</w:t>
      </w:r>
    </w:p>
    <w:p>
      <w:r>
        <w:rPr>
          <w:b/>
        </w:rPr>
        <w:t xml:space="preserve">Kysymys 4</w:t>
      </w:r>
    </w:p>
    <w:p>
      <w:r>
        <w:t xml:space="preserve">Milloin oli siirtomaa-aika?</w:t>
      </w:r>
    </w:p>
    <w:p>
      <w:r>
        <w:rPr>
          <w:b/>
        </w:rPr>
        <w:t xml:space="preserve">Kysymys 5</w:t>
      </w:r>
    </w:p>
    <w:p>
      <w:r>
        <w:t xml:space="preserve">Kuka alun perin avasi Radio Mogadishun?</w:t>
      </w:r>
    </w:p>
    <w:p>
      <w:r>
        <w:rPr>
          <w:b/>
        </w:rPr>
        <w:t xml:space="preserve">Kysymys 6</w:t>
      </w:r>
    </w:p>
    <w:p>
      <w:r>
        <w:t xml:space="preserve">Milloin siirtymäkauden kansallinen hallitus oli vallassa?</w:t>
      </w:r>
    </w:p>
    <w:p>
      <w:r>
        <w:rPr>
          <w:b/>
        </w:rPr>
        <w:t xml:space="preserve">Kysymys 7</w:t>
      </w:r>
    </w:p>
    <w:p>
      <w:r>
        <w:t xml:space="preserve">Mikä on Somaliassa sijaitsevien Internet-uutisten kokonaismäärä?</w:t>
      </w:r>
    </w:p>
    <w:p>
      <w:r>
        <w:rPr>
          <w:b/>
        </w:rPr>
        <w:t xml:space="preserve">Kysymys 8</w:t>
      </w:r>
    </w:p>
    <w:p>
      <w:r>
        <w:t xml:space="preserve">Milloin Radio Mogadishu aloitti jälleen italian kielen lähetykset?</w:t>
      </w:r>
    </w:p>
    <w:p>
      <w:r>
        <w:rPr>
          <w:b/>
        </w:rPr>
        <w:t xml:space="preserve">Teksti numero 11</w:t>
      </w:r>
    </w:p>
    <w:p>
      <w:r>
        <w:t xml:space="preserve">Muita </w:t>
      </w:r>
      <w:r>
        <w:rPr>
          <w:color w:val="A9A9A9"/>
        </w:rPr>
        <w:t xml:space="preserve">Mogadishussa</w:t>
      </w:r>
      <w:r>
        <w:t xml:space="preserve"> toimivia radioasemia </w:t>
      </w:r>
      <w:r>
        <w:t xml:space="preserve">ovat </w:t>
      </w:r>
      <w:r>
        <w:rPr>
          <w:color w:val="DCDCDC"/>
        </w:rPr>
        <w:t xml:space="preserve">Mustaqbal Media corporation ja </w:t>
      </w:r>
      <w:r>
        <w:rPr>
          <w:color w:val="2F4F4F"/>
        </w:rPr>
        <w:t xml:space="preserve">Shabelle Media Network, </w:t>
      </w:r>
      <w:r>
        <w:t xml:space="preserve">joista jälkimmäiselle </w:t>
      </w:r>
      <w:r>
        <w:t xml:space="preserve">Pariisissa toimiva journalistijärjestö Toimittajat ilman rajoja (RSF) </w:t>
      </w:r>
      <w:r>
        <w:t xml:space="preserve">myönsi</w:t>
      </w:r>
      <w:r>
        <w:rPr>
          <w:color w:val="556B2F"/>
        </w:rPr>
        <w:t xml:space="preserve">2010</w:t>
      </w:r>
      <w:r>
        <w:rPr>
          <w:color w:val="6B8E23"/>
        </w:rPr>
        <w:t xml:space="preserve"> vuoden mediapalkinnon. </w:t>
      </w:r>
      <w:r>
        <w:t xml:space="preserve">Yhteensä noin </w:t>
      </w:r>
      <w:r>
        <w:rPr>
          <w:color w:val="A0522D"/>
        </w:rPr>
        <w:t xml:space="preserve">yksi </w:t>
      </w:r>
      <w:r>
        <w:t xml:space="preserve">lyhytaaltoradioasema</w:t>
      </w:r>
      <w:r>
        <w:t xml:space="preserve"> ja </w:t>
      </w:r>
      <w:r>
        <w:rPr>
          <w:color w:val="228B22"/>
        </w:rPr>
        <w:t xml:space="preserve">kymmenen </w:t>
      </w:r>
      <w:r>
        <w:t xml:space="preserve">yksityistä FM-radioasemaa lähettää lähetyksiä pääkaupungista, ja useita radioasemia lähettää lähetyksiä keski- ja eteläosista</w:t>
      </w:r>
      <w:r>
        <w:rPr>
          <w:color w:val="228B22"/>
        </w:rPr>
        <w:t xml:space="preserve">.</w:t>
      </w:r>
    </w:p>
    <w:p>
      <w:r>
        <w:rPr>
          <w:b/>
        </w:rPr>
        <w:t xml:space="preserve">Kysymys 0</w:t>
      </w:r>
    </w:p>
    <w:p>
      <w:r>
        <w:t xml:space="preserve">Mustaqbal Media Corporation sijaitsee missä?</w:t>
      </w:r>
    </w:p>
    <w:p>
      <w:r>
        <w:rPr>
          <w:b/>
        </w:rPr>
        <w:t xml:space="preserve">Kysymys 1</w:t>
      </w:r>
    </w:p>
    <w:p>
      <w:r>
        <w:t xml:space="preserve">Minä vuonna Shabelle Media -verkosto palkittiin vuoden tiedotusvälineenä?</w:t>
      </w:r>
    </w:p>
    <w:p>
      <w:r>
        <w:rPr>
          <w:b/>
        </w:rPr>
        <w:t xml:space="preserve">Kysymys 2</w:t>
      </w:r>
    </w:p>
    <w:p>
      <w:r>
        <w:t xml:space="preserve">Kuinka monta lyhytaaltoradioasemaa lähettää lähetyksiä pääkaupungista?</w:t>
      </w:r>
    </w:p>
    <w:p>
      <w:r>
        <w:rPr>
          <w:b/>
        </w:rPr>
        <w:t xml:space="preserve">Kysymys 3</w:t>
      </w:r>
    </w:p>
    <w:p>
      <w:r>
        <w:t xml:space="preserve">Kuka voitti vuoden 2009 Vuoden media -palkinnon?</w:t>
      </w:r>
    </w:p>
    <w:p>
      <w:r>
        <w:rPr>
          <w:b/>
        </w:rPr>
        <w:t xml:space="preserve">Kysymys 4</w:t>
      </w:r>
    </w:p>
    <w:p>
      <w:r>
        <w:t xml:space="preserve">Kuinka monta FM-radioasemaa lähettää lähetyksiä keskusta-alueella?</w:t>
      </w:r>
    </w:p>
    <w:p>
      <w:r>
        <w:rPr>
          <w:b/>
        </w:rPr>
        <w:t xml:space="preserve">Kysymys 5</w:t>
      </w:r>
    </w:p>
    <w:p>
      <w:r>
        <w:t xml:space="preserve">Minkä palkinnon RSF voitti?</w:t>
      </w:r>
    </w:p>
    <w:p>
      <w:r>
        <w:rPr>
          <w:b/>
        </w:rPr>
        <w:t xml:space="preserve">Kysymys 6</w:t>
      </w:r>
    </w:p>
    <w:p>
      <w:r>
        <w:t xml:space="preserve">Milloin lyhytaalto- ja FM-radioasemat aloittivat lähetyksensä?</w:t>
      </w:r>
    </w:p>
    <w:p>
      <w:r>
        <w:rPr>
          <w:b/>
        </w:rPr>
        <w:t xml:space="preserve">Kysymys 7</w:t>
      </w:r>
    </w:p>
    <w:p>
      <w:r>
        <w:t xml:space="preserve">Mitkä kaksi lyhytaaltoasemaa lähettävät lähetyksiä pääkaupungista?</w:t>
      </w:r>
    </w:p>
    <w:p>
      <w:r>
        <w:rPr>
          <w:b/>
        </w:rPr>
        <w:t xml:space="preserve">Teksti numero 12</w:t>
      </w:r>
    </w:p>
    <w:p>
      <w:r>
        <w:t xml:space="preserve">Koillis-Puntlandin alueella on noin </w:t>
      </w:r>
      <w:r>
        <w:rPr>
          <w:color w:val="A9A9A9"/>
        </w:rPr>
        <w:t xml:space="preserve">kuusi </w:t>
      </w:r>
      <w:r>
        <w:rPr>
          <w:color w:val="DCDCDC"/>
        </w:rPr>
        <w:t xml:space="preserve">yksityistä radioasemaa</w:t>
      </w:r>
      <w:r>
        <w:t xml:space="preserve">, muun muassa Radio Garowe, Radio Daljir, Radio Codka-Nabbada ja Radio Codka-Mudug</w:t>
      </w:r>
      <w:r>
        <w:t xml:space="preserve">. </w:t>
      </w:r>
      <w:r>
        <w:rPr>
          <w:color w:val="2F4F4F"/>
        </w:rPr>
        <w:t xml:space="preserve">Radio Gaalkacyo, joka </w:t>
      </w:r>
      <w:r>
        <w:rPr>
          <w:color w:val="556B2F"/>
        </w:rPr>
        <w:t xml:space="preserve">tunnettiin aiemmin nimellä </w:t>
      </w:r>
      <w:r>
        <w:rPr>
          <w:color w:val="6B8E23"/>
        </w:rPr>
        <w:t xml:space="preserve">Radio Free Somalia, </w:t>
      </w:r>
      <w:r>
        <w:t xml:space="preserve">toimii </w:t>
      </w:r>
      <w:r>
        <w:rPr>
          <w:color w:val="A0522D"/>
        </w:rPr>
        <w:t xml:space="preserve">Galkayosta, </w:t>
      </w:r>
      <w:r>
        <w:t xml:space="preserve">joka sijaitsee </w:t>
      </w:r>
      <w:r>
        <w:rPr>
          <w:color w:val="228B22"/>
        </w:rPr>
        <w:t xml:space="preserve">Mudugin maakunnan </w:t>
      </w:r>
      <w:r>
        <w:t xml:space="preserve">pohjois- ja keskiosassa</w:t>
      </w:r>
      <w:r>
        <w:t xml:space="preserve">. </w:t>
      </w:r>
      <w:r>
        <w:t xml:space="preserve">Lisäksi luoteessa sijaitsevalla Somalimaan alueella on </w:t>
      </w:r>
      <w:r>
        <w:rPr>
          <w:color w:val="191970"/>
        </w:rPr>
        <w:t xml:space="preserve">yksi </w:t>
      </w:r>
      <w:r>
        <w:rPr>
          <w:color w:val="8B0000"/>
        </w:rPr>
        <w:t xml:space="preserve">hallituksen ylläpitämä radioasema</w:t>
      </w:r>
      <w:r>
        <w:t xml:space="preserve">.</w:t>
      </w:r>
    </w:p>
    <w:p>
      <w:r>
        <w:rPr>
          <w:b/>
        </w:rPr>
        <w:t xml:space="preserve">Kysymys 0</w:t>
      </w:r>
    </w:p>
    <w:p>
      <w:r>
        <w:t xml:space="preserve">Kuinka monta yksityistä radioasemaa Puntlandin alueella on?</w:t>
      </w:r>
    </w:p>
    <w:p>
      <w:r>
        <w:rPr>
          <w:b/>
        </w:rPr>
        <w:t xml:space="preserve">Kysymys 1</w:t>
      </w:r>
    </w:p>
    <w:p>
      <w:r>
        <w:t xml:space="preserve">Mikä on Radio Gaalkacyon entinen nimi?</w:t>
      </w:r>
    </w:p>
    <w:p>
      <w:r>
        <w:rPr>
          <w:b/>
        </w:rPr>
        <w:t xml:space="preserve">Kysymys 2</w:t>
      </w:r>
    </w:p>
    <w:p>
      <w:r>
        <w:t xml:space="preserve">Mistä RAdio Gaalkacyo liikennöi?</w:t>
      </w:r>
    </w:p>
    <w:p>
      <w:r>
        <w:rPr>
          <w:b/>
        </w:rPr>
        <w:t xml:space="preserve">Kysymys 3</w:t>
      </w:r>
    </w:p>
    <w:p>
      <w:r>
        <w:t xml:space="preserve">Missä maakunnassa Galkayo sijaitsee?</w:t>
      </w:r>
    </w:p>
    <w:p>
      <w:r>
        <w:rPr>
          <w:b/>
        </w:rPr>
        <w:t xml:space="preserve">Kysymys 4</w:t>
      </w:r>
    </w:p>
    <w:p>
      <w:r>
        <w:t xml:space="preserve">Kuinka monta hallituksen ylläpitämää radioasemaa Somalimaan alueella on?</w:t>
      </w:r>
    </w:p>
    <w:p>
      <w:r>
        <w:rPr>
          <w:b/>
        </w:rPr>
        <w:t xml:space="preserve">Kysymys 5</w:t>
      </w:r>
    </w:p>
    <w:p>
      <w:r>
        <w:t xml:space="preserve">Kuinka monta radioasemaa kaakkoisella alueella on?</w:t>
      </w:r>
    </w:p>
    <w:p>
      <w:r>
        <w:rPr>
          <w:b/>
        </w:rPr>
        <w:t xml:space="preserve">Kysymys 6</w:t>
      </w:r>
    </w:p>
    <w:p>
      <w:r>
        <w:t xml:space="preserve">Mikä on hallituksen ylläpitämän radioaseman nimi?</w:t>
      </w:r>
    </w:p>
    <w:p>
      <w:r>
        <w:rPr>
          <w:b/>
        </w:rPr>
        <w:t xml:space="preserve">Kysymys 7</w:t>
      </w:r>
    </w:p>
    <w:p>
      <w:r>
        <w:t xml:space="preserve">Kuinka monta julkista radioasemaa Koillis-Puntmaalla on?</w:t>
      </w:r>
    </w:p>
    <w:p>
      <w:r>
        <w:rPr>
          <w:b/>
        </w:rPr>
        <w:t xml:space="preserve">Kysymys 8</w:t>
      </w:r>
    </w:p>
    <w:p>
      <w:r>
        <w:t xml:space="preserve">Milloin Radio Gaalkacyo sai uuden nimen?</w:t>
      </w:r>
    </w:p>
    <w:p>
      <w:r>
        <w:rPr>
          <w:b/>
        </w:rPr>
        <w:t xml:space="preserve">Kysymys 9</w:t>
      </w:r>
    </w:p>
    <w:p>
      <w:r>
        <w:t xml:space="preserve">Kuinka monta valtion radioasemaa Puntmaalla on?</w:t>
      </w:r>
    </w:p>
    <w:p>
      <w:r>
        <w:rPr>
          <w:b/>
        </w:rPr>
        <w:t xml:space="preserve">Teksti numero 13</w:t>
      </w:r>
    </w:p>
    <w:p>
      <w:r>
        <w:rPr>
          <w:color w:val="A9A9A9"/>
        </w:rPr>
        <w:t xml:space="preserve">Mogadishussa sijaitseva </w:t>
      </w:r>
      <w:r>
        <w:rPr>
          <w:color w:val="DCDCDC"/>
        </w:rPr>
        <w:t xml:space="preserve">Somalian kansallinen televisio </w:t>
      </w:r>
      <w:r>
        <w:t xml:space="preserve">on tärkein kansallinen julkisen palvelun yleisradioyhtiö</w:t>
      </w:r>
      <w:r>
        <w:rPr>
          <w:color w:val="A9A9A9"/>
        </w:rPr>
        <w:t xml:space="preserve">.</w:t>
      </w:r>
      <w:r>
        <w:t xml:space="preserve"> Maaliskuun 18. päivänä</w:t>
      </w:r>
      <w:r>
        <w:rPr>
          <w:color w:val="2F4F4F"/>
        </w:rPr>
        <w:t xml:space="preserve">2011</w:t>
      </w:r>
      <w:r>
        <w:t xml:space="preserve"> siirtymäkauden liittohallituksen tiedotusministeriö aloitti uuden televisiokanavan kokeilulähetykset. </w:t>
      </w:r>
      <w:r>
        <w:t xml:space="preserve">Pian </w:t>
      </w:r>
      <w:r>
        <w:rPr>
          <w:color w:val="6B8E23"/>
        </w:rPr>
        <w:t xml:space="preserve">20 vuoden </w:t>
      </w:r>
      <w:r>
        <w:rPr>
          <w:color w:val="556B2F"/>
        </w:rPr>
        <w:t xml:space="preserve">tauon </w:t>
      </w:r>
      <w:r>
        <w:t xml:space="preserve">jälkeen kanava käynnistettiin virallisesti uudelleen </w:t>
      </w:r>
      <w:r>
        <w:rPr>
          <w:color w:val="A0522D"/>
        </w:rPr>
        <w:t xml:space="preserve">4. huhtikuuta 2011</w:t>
      </w:r>
      <w:r>
        <w:t xml:space="preserve">. </w:t>
      </w:r>
      <w:r>
        <w:t xml:space="preserve">SNTV lähettää lähetyksiä </w:t>
      </w:r>
      <w:r>
        <w:rPr>
          <w:color w:val="191970"/>
        </w:rPr>
        <w:t xml:space="preserve">tuntikausia</w:t>
      </w:r>
      <w:r>
        <w:rPr>
          <w:color w:val="228B22"/>
        </w:rPr>
        <w:t xml:space="preserve">24</w:t>
      </w:r>
      <w:r>
        <w:rPr>
          <w:color w:val="191970"/>
        </w:rPr>
        <w:t xml:space="preserve"> päivässä, </w:t>
      </w:r>
      <w:r>
        <w:t xml:space="preserve">ja sitä voi katsella sekä Somaliassa että ulkomailla maanpäällisten ja satelliittikanavien kautta.</w:t>
      </w:r>
    </w:p>
    <w:p>
      <w:r>
        <w:rPr>
          <w:b/>
        </w:rPr>
        <w:t xml:space="preserve">Kysymys 0</w:t>
      </w:r>
    </w:p>
    <w:p>
      <w:r>
        <w:t xml:space="preserve">Mikä televisioasema on Somalian tärkein julkisen palvelun yleisradioyhtiö?</w:t>
      </w:r>
    </w:p>
    <w:p>
      <w:r>
        <w:rPr>
          <w:b/>
        </w:rPr>
        <w:t xml:space="preserve">Kysymys 1</w:t>
      </w:r>
    </w:p>
    <w:p>
      <w:r>
        <w:t xml:space="preserve">Missä Somalian kansallinen televisio sijaitsee?</w:t>
      </w:r>
    </w:p>
    <w:p>
      <w:r>
        <w:rPr>
          <w:b/>
        </w:rPr>
        <w:t xml:space="preserve">Kysymys 2</w:t>
      </w:r>
    </w:p>
    <w:p>
      <w:r>
        <w:t xml:space="preserve">Minä vuonna Somalian kansallisen television kokeilulähetykset alkoivat?</w:t>
      </w:r>
    </w:p>
    <w:p>
      <w:r>
        <w:rPr>
          <w:b/>
        </w:rPr>
        <w:t xml:space="preserve">Kysymys 3</w:t>
      </w:r>
    </w:p>
    <w:p>
      <w:r>
        <w:t xml:space="preserve">Milloin Somali Nation Television käynnistettiin virallisesti uudelleen?</w:t>
      </w:r>
    </w:p>
    <w:p>
      <w:r>
        <w:rPr>
          <w:b/>
        </w:rPr>
        <w:t xml:space="preserve">Kysymys 4</w:t>
      </w:r>
    </w:p>
    <w:p>
      <w:r>
        <w:t xml:space="preserve">Kuinka monta tuntia päivässä SNTV lähettää lähetyksiä?</w:t>
      </w:r>
    </w:p>
    <w:p>
      <w:r>
        <w:rPr>
          <w:b/>
        </w:rPr>
        <w:t xml:space="preserve">Kysymys 5</w:t>
      </w:r>
    </w:p>
    <w:p>
      <w:r>
        <w:t xml:space="preserve">Mikä on Somalian tärkein kansainvälinen yleisradioyhtiö?</w:t>
      </w:r>
    </w:p>
    <w:p>
      <w:r>
        <w:rPr>
          <w:b/>
        </w:rPr>
        <w:t xml:space="preserve">Kysymys 6</w:t>
      </w:r>
    </w:p>
    <w:p>
      <w:r>
        <w:t xml:space="preserve">Milloin Somalian kansallinen televisioasema aloitti toimintansa?</w:t>
      </w:r>
    </w:p>
    <w:p>
      <w:r>
        <w:rPr>
          <w:b/>
        </w:rPr>
        <w:t xml:space="preserve">Kysymys 7</w:t>
      </w:r>
    </w:p>
    <w:p>
      <w:r>
        <w:t xml:space="preserve">Kuinka monta kansallista julkisen palvelun yleisradioyhtiötä Somaliassa on?</w:t>
      </w:r>
    </w:p>
    <w:p>
      <w:r>
        <w:rPr>
          <w:b/>
        </w:rPr>
        <w:t xml:space="preserve">Kysymys 8</w:t>
      </w:r>
    </w:p>
    <w:p>
      <w:r>
        <w:t xml:space="preserve">Kuinka monta päivää viikossa SNTV lähettää lähetyksiä?</w:t>
      </w:r>
    </w:p>
    <w:p>
      <w:r>
        <w:rPr>
          <w:b/>
        </w:rPr>
        <w:t xml:space="preserve">Kysymys 9</w:t>
      </w:r>
    </w:p>
    <w:p>
      <w:r>
        <w:t xml:space="preserve">Kuinka kauan SNTV on lähettänyt lähetyksiä?</w:t>
      </w:r>
    </w:p>
    <w:p>
      <w:r>
        <w:rPr>
          <w:b/>
        </w:rPr>
        <w:t xml:space="preserve">Teksti numero 14</w:t>
      </w:r>
    </w:p>
    <w:p>
      <w:r>
        <w:t xml:space="preserve">Lisäksi Somaliassa on useita </w:t>
      </w:r>
      <w:r>
        <w:rPr>
          <w:color w:val="A9A9A9"/>
        </w:rPr>
        <w:t xml:space="preserve">yksityisiä televisioverkkoja</w:t>
      </w:r>
      <w:r>
        <w:t xml:space="preserve">, kuten </w:t>
      </w:r>
      <w:r>
        <w:rPr>
          <w:color w:val="DCDCDC"/>
        </w:rPr>
        <w:t xml:space="preserve">Horn Cable Television ja Universal TV</w:t>
      </w:r>
      <w:r>
        <w:t xml:space="preserve">. </w:t>
      </w:r>
      <w:r>
        <w:rPr>
          <w:color w:val="2F4F4F"/>
        </w:rPr>
        <w:t xml:space="preserve">Kaksi </w:t>
      </w:r>
      <w:r>
        <w:t xml:space="preserve">tällaista televisiokanavaa lähettää Al-Jazeeraa ja CNN:ää. </w:t>
      </w:r>
      <w:r>
        <w:t xml:space="preserve">Eastern Television Network ja SBC TV lähettävät lähetyksiä </w:t>
      </w:r>
      <w:r>
        <w:rPr>
          <w:color w:val="556B2F"/>
        </w:rPr>
        <w:t xml:space="preserve">Bosasosta</w:t>
      </w:r>
      <w:r>
        <w:t xml:space="preserve">, joka on Puntlandin kaupallinen pääkaupunki. Puntlandin ja Somalimaan alueilla on kummallakin myös </w:t>
      </w:r>
      <w:r>
        <w:rPr>
          <w:color w:val="6B8E23"/>
        </w:rPr>
        <w:t xml:space="preserve">yksi </w:t>
      </w:r>
      <w:r>
        <w:t xml:space="preserve">hallituksen ylläpitämä televisiokanava, Puntland TV and Radio ja Somalimaan kansallinen televisio.</w:t>
      </w:r>
    </w:p>
    <w:p>
      <w:r>
        <w:rPr>
          <w:b/>
        </w:rPr>
        <w:t xml:space="preserve">Kysymys 0</w:t>
      </w:r>
    </w:p>
    <w:p>
      <w:r>
        <w:t xml:space="preserve">Horn Cable Television ja Universal TV ovat esimerkkejä mistä?</w:t>
      </w:r>
    </w:p>
    <w:p>
      <w:r>
        <w:rPr>
          <w:b/>
        </w:rPr>
        <w:t xml:space="preserve">Kysymys 1</w:t>
      </w:r>
    </w:p>
    <w:p>
      <w:r>
        <w:t xml:space="preserve">Minkälaiset televisiolähetykset toistavat AL=jazeeraa ja CNN:ää?</w:t>
      </w:r>
    </w:p>
    <w:p>
      <w:r>
        <w:rPr>
          <w:b/>
        </w:rPr>
        <w:t xml:space="preserve">Kysymys 2</w:t>
      </w:r>
    </w:p>
    <w:p>
      <w:r>
        <w:t xml:space="preserve">Mistä SBC TV lähettää lähetyksiä?</w:t>
      </w:r>
    </w:p>
    <w:p>
      <w:r>
        <w:rPr>
          <w:b/>
        </w:rPr>
        <w:t xml:space="preserve">Kysymys 3</w:t>
      </w:r>
    </w:p>
    <w:p>
      <w:r>
        <w:t xml:space="preserve">Mikä on Puntmaan kaupallinen pääkaupunki?</w:t>
      </w:r>
    </w:p>
    <w:p>
      <w:r>
        <w:rPr>
          <w:b/>
        </w:rPr>
        <w:t xml:space="preserve">Kysymys 4</w:t>
      </w:r>
    </w:p>
    <w:p>
      <w:r>
        <w:t xml:space="preserve">Kuinka monta hallituksen ylläpitämää kanavaa Puntmaan ja Somalimaan alueilla on?</w:t>
      </w:r>
    </w:p>
    <w:p>
      <w:r>
        <w:rPr>
          <w:b/>
        </w:rPr>
        <w:t xml:space="preserve">Kysymys 5</w:t>
      </w:r>
    </w:p>
    <w:p>
      <w:r>
        <w:t xml:space="preserve">Kuinka monta yksityistä televisioverkkoa Somaliassa on?</w:t>
      </w:r>
    </w:p>
    <w:p>
      <w:r>
        <w:rPr>
          <w:b/>
        </w:rPr>
        <w:t xml:space="preserve">Kysymys 6</w:t>
      </w:r>
    </w:p>
    <w:p>
      <w:r>
        <w:t xml:space="preserve">Mitkä ovat kaksi julkista televisioverkkoa?</w:t>
      </w:r>
    </w:p>
    <w:p>
      <w:r>
        <w:rPr>
          <w:b/>
        </w:rPr>
        <w:t xml:space="preserve">Kysymys 7</w:t>
      </w:r>
    </w:p>
    <w:p>
      <w:r>
        <w:t xml:space="preserve">Mikä on Somalilnandin kaupallinen pääkaupunki?</w:t>
      </w:r>
    </w:p>
    <w:p>
      <w:r>
        <w:rPr>
          <w:b/>
        </w:rPr>
        <w:t xml:space="preserve">Kysymys 8</w:t>
      </w:r>
    </w:p>
    <w:p>
      <w:r>
        <w:t xml:space="preserve">Kuinka monta hallituksen ylläpitämää televisiokanavaa Somaliassa on?</w:t>
      </w:r>
    </w:p>
    <w:p>
      <w:r>
        <w:rPr>
          <w:b/>
        </w:rPr>
        <w:t xml:space="preserve">Kysymys 9</w:t>
      </w:r>
    </w:p>
    <w:p>
      <w:r>
        <w:t xml:space="preserve">Mikä TV-asema lähettää ABC:tä?</w:t>
      </w:r>
    </w:p>
    <w:p>
      <w:r>
        <w:rPr>
          <w:b/>
        </w:rPr>
        <w:t xml:space="preserve">Teksti numero 15</w:t>
      </w:r>
    </w:p>
    <w:p>
      <w:r>
        <w:t xml:space="preserve">Somalian painotiedotusvälineiden toiminta oli huipussaan 2000-luvun alussa. </w:t>
      </w:r>
      <w:r>
        <w:t xml:space="preserve">Pelkästään </w:t>
      </w:r>
      <w:r>
        <w:rPr>
          <w:color w:val="DCDCDC"/>
        </w:rPr>
        <w:t xml:space="preserve">Mogadishussa</w:t>
      </w:r>
      <w:r>
        <w:t xml:space="preserve"> julkaistiin </w:t>
      </w:r>
      <w:r>
        <w:t xml:space="preserve">tuona aikana </w:t>
      </w:r>
      <w:r>
        <w:rPr>
          <w:color w:val="A9A9A9"/>
        </w:rPr>
        <w:t xml:space="preserve">noin 50 </w:t>
      </w:r>
      <w:r>
        <w:t xml:space="preserve">sanomalehteä</w:t>
      </w:r>
      <w:r>
        <w:t xml:space="preserve">, muun muassa Qaran, Mogadishu Times, Sana'a, Shabelle Press, Ayaamaha, Mandeeq, Sky Sport, Goal, The Nation, Dalka, Panorama, Aayaha Nolosha, Codka Xuriyada ja Xidigta Maanta. Vuonna </w:t>
      </w:r>
      <w:r>
        <w:rPr>
          <w:color w:val="2F4F4F"/>
        </w:rPr>
        <w:t xml:space="preserve">2003</w:t>
      </w:r>
      <w:r>
        <w:t xml:space="preserve">, kun </w:t>
      </w:r>
      <w:r>
        <w:t xml:space="preserve">uudet ilmaiset sähköiset tiedotusvälineet alkoivat yleistyä, mainostajat alkoivat yhä useammin siirtyä painetuista mainoksista </w:t>
      </w:r>
      <w:r>
        <w:rPr>
          <w:color w:val="556B2F"/>
        </w:rPr>
        <w:t xml:space="preserve">radio- ja verkkomainoksiin </w:t>
      </w:r>
      <w:r>
        <w:t xml:space="preserve">tavoittaakseen enemmän asiakkaita. Useat liikkeessä olleista laajalevikkilehdistä lopettivat sittemmin toimintansa, koska ne eivät enää pystyneet kattamaan painatuskustannuksiaan sähköisen vallankumouksen edessä. Vuonna</w:t>
      </w:r>
      <w:r>
        <w:rPr>
          <w:color w:val="6B8E23"/>
        </w:rPr>
        <w:t xml:space="preserve">2012</w:t>
      </w:r>
      <w:r>
        <w:t xml:space="preserve"> , poliittiset Xog Doon ja Xog Ogaal ja Horyaal Sports olivat tiettävästi viimeiset jäljellä olevat pääkaupungissa painetut sanomalehdet. </w:t>
      </w:r>
      <w:r>
        <w:t xml:space="preserve">Dalka-lehden entisen päätoimittajan </w:t>
      </w:r>
      <w:r>
        <w:rPr>
          <w:color w:val="A0522D"/>
        </w:rPr>
        <w:t xml:space="preserve">Issa Farahin </w:t>
      </w:r>
      <w:r>
        <w:t xml:space="preserve">mukaan sanomalehtien kustantaminen Somaliassa todennäköisesti elpyy, jos Somalian kansallinen painolaitos avataan uudelleen ja ala saa </w:t>
      </w:r>
      <w:r>
        <w:rPr>
          <w:color w:val="228B22"/>
        </w:rPr>
        <w:t xml:space="preserve">riittävästi julkista tukea</w:t>
      </w:r>
      <w:r>
        <w:t xml:space="preserve">.</w:t>
      </w:r>
    </w:p>
    <w:p>
      <w:r>
        <w:rPr>
          <w:b/>
        </w:rPr>
        <w:t xml:space="preserve">Kysymys 0</w:t>
      </w:r>
    </w:p>
    <w:p>
      <w:r>
        <w:t xml:space="preserve">Missä Mogadishu Times julkaistiin?</w:t>
      </w:r>
    </w:p>
    <w:p>
      <w:r>
        <w:rPr>
          <w:b/>
        </w:rPr>
        <w:t xml:space="preserve">Kysymys 1</w:t>
      </w:r>
    </w:p>
    <w:p>
      <w:r>
        <w:t xml:space="preserve">Minä vuonna vapaat tiedotusvälineet alkoivat laajentua?</w:t>
      </w:r>
    </w:p>
    <w:p>
      <w:r>
        <w:rPr>
          <w:b/>
        </w:rPr>
        <w:t xml:space="preserve">Kysymys 2</w:t>
      </w:r>
    </w:p>
    <w:p>
      <w:r>
        <w:t xml:space="preserve">Mainostajat siirtyivät printtimainoksista mihin tavoittaakseen enemmän asiakkaita?</w:t>
      </w:r>
    </w:p>
    <w:p>
      <w:r>
        <w:rPr>
          <w:b/>
        </w:rPr>
        <w:t xml:space="preserve">Kysymys 3</w:t>
      </w:r>
    </w:p>
    <w:p>
      <w:r>
        <w:t xml:space="preserve">Kuka on Delkan Broadsheet-lehden entinen päätoimittaja?</w:t>
      </w:r>
    </w:p>
    <w:p>
      <w:r>
        <w:rPr>
          <w:b/>
        </w:rPr>
        <w:t xml:space="preserve">Kysymys 4</w:t>
      </w:r>
    </w:p>
    <w:p>
      <w:r>
        <w:t xml:space="preserve">Milloin Somalian kansallinen kirjapaino avataan uudelleen?</w:t>
      </w:r>
    </w:p>
    <w:p>
      <w:r>
        <w:rPr>
          <w:b/>
        </w:rPr>
        <w:t xml:space="preserve">Kysymys 5</w:t>
      </w:r>
    </w:p>
    <w:p>
      <w:r>
        <w:t xml:space="preserve">Kuinka monta sanomalehteä julkaistiin Somaliassa?</w:t>
      </w:r>
    </w:p>
    <w:p>
      <w:r>
        <w:rPr>
          <w:b/>
        </w:rPr>
        <w:t xml:space="preserve">Kysymys 6</w:t>
      </w:r>
    </w:p>
    <w:p>
      <w:r>
        <w:t xml:space="preserve">Miksi mainostajat suosivat painettuja mainoksia?</w:t>
      </w:r>
    </w:p>
    <w:p>
      <w:r>
        <w:rPr>
          <w:b/>
        </w:rPr>
        <w:t xml:space="preserve">Kysymys 7</w:t>
      </w:r>
    </w:p>
    <w:p>
      <w:r>
        <w:t xml:space="preserve">Milloin Xog Doon lopetti toimintansa?</w:t>
      </w:r>
    </w:p>
    <w:p>
      <w:r>
        <w:rPr>
          <w:b/>
        </w:rPr>
        <w:t xml:space="preserve">Kysymys 8</w:t>
      </w:r>
    </w:p>
    <w:p>
      <w:r>
        <w:t xml:space="preserve">Milloin Issa Farah lopetti työskentelyn Dalkassa?</w:t>
      </w:r>
    </w:p>
    <w:p>
      <w:r>
        <w:rPr>
          <w:b/>
        </w:rPr>
        <w:t xml:space="preserve">Teksti numero 16</w:t>
      </w:r>
    </w:p>
    <w:p>
      <w:r>
        <w:rPr>
          <w:color w:val="A9A9A9"/>
        </w:rPr>
        <w:t xml:space="preserve">Oikeus- ja demokratiakeskuksen (CLD) ja Afrikan unionin ja YK:n </w:t>
      </w:r>
      <w:r>
        <w:rPr>
          <w:color w:val="DCDCDC"/>
        </w:rPr>
        <w:t xml:space="preserve">tiedotustukiryhmän </w:t>
      </w:r>
      <w:r>
        <w:rPr>
          <w:color w:val="A9A9A9"/>
        </w:rPr>
        <w:t xml:space="preserve">(IST) </w:t>
      </w:r>
      <w:r>
        <w:t xml:space="preserve">mukaan Somaliassa ei ollut </w:t>
      </w:r>
      <w:r>
        <w:rPr>
          <w:color w:val="6B8E23"/>
        </w:rPr>
        <w:t xml:space="preserve">joulukuussa</w:t>
      </w:r>
      <w:r>
        <w:rPr>
          <w:color w:val="A0522D"/>
        </w:rPr>
        <w:t xml:space="preserve">2012</w:t>
      </w:r>
      <w:r>
        <w:rPr>
          <w:color w:val="2F4F4F"/>
        </w:rPr>
        <w:t xml:space="preserve"> järjestelmällistä </w:t>
      </w:r>
      <w:r>
        <w:rPr>
          <w:color w:val="556B2F"/>
        </w:rPr>
        <w:t xml:space="preserve">internetin estämistä tai suodattamista</w:t>
      </w:r>
      <w:r>
        <w:t xml:space="preserve">. </w:t>
      </w:r>
      <w:r>
        <w:rPr>
          <w:color w:val="228B22"/>
        </w:rPr>
        <w:t xml:space="preserve">Sisältöstandardien </w:t>
      </w:r>
      <w:r>
        <w:t xml:space="preserve">soveltaminen </w:t>
      </w:r>
      <w:r>
        <w:rPr>
          <w:color w:val="228B22"/>
        </w:rPr>
        <w:t xml:space="preserve">verkossa </w:t>
      </w:r>
      <w:r>
        <w:t xml:space="preserve">oli myös epäselvää.</w:t>
      </w:r>
    </w:p>
    <w:p>
      <w:r>
        <w:rPr>
          <w:b/>
        </w:rPr>
        <w:t xml:space="preserve">Kysymys 0</w:t>
      </w:r>
    </w:p>
    <w:p>
      <w:r>
        <w:t xml:space="preserve">Mikä on IST?</w:t>
      </w:r>
    </w:p>
    <w:p>
      <w:r>
        <w:rPr>
          <w:b/>
        </w:rPr>
        <w:t xml:space="preserve">Kysymys 1</w:t>
      </w:r>
    </w:p>
    <w:p>
      <w:r>
        <w:t xml:space="preserve">Joulukuussa 2012 Somaliassa ei ollut järjestelmällistä mitä?</w:t>
      </w:r>
    </w:p>
    <w:p>
      <w:r>
        <w:rPr>
          <w:b/>
        </w:rPr>
        <w:t xml:space="preserve">Kysymys 2</w:t>
      </w:r>
    </w:p>
    <w:p>
      <w:r>
        <w:t xml:space="preserve">Mitä internet-standardeja on myös poistettu joulukuussa 2012?</w:t>
      </w:r>
    </w:p>
    <w:p>
      <w:r>
        <w:rPr>
          <w:b/>
        </w:rPr>
        <w:t xml:space="preserve">Kysymys 3</w:t>
      </w:r>
    </w:p>
    <w:p>
      <w:r>
        <w:t xml:space="preserve">Milloin Somaliassa aloitettiin internetin suodatus?</w:t>
      </w:r>
    </w:p>
    <w:p>
      <w:r>
        <w:rPr>
          <w:b/>
        </w:rPr>
        <w:t xml:space="preserve">Kysymys 4</w:t>
      </w:r>
    </w:p>
    <w:p>
      <w:r>
        <w:t xml:space="preserve">Kuka kirjoitti Somalian sisältöstandardit?</w:t>
      </w:r>
    </w:p>
    <w:p>
      <w:r>
        <w:rPr>
          <w:b/>
        </w:rPr>
        <w:t xml:space="preserve">Kysymys 5</w:t>
      </w:r>
    </w:p>
    <w:p>
      <w:r>
        <w:t xml:space="preserve">Minkälaista internetin estoa Somaliassa käytettiin?</w:t>
      </w:r>
    </w:p>
    <w:p>
      <w:r>
        <w:rPr>
          <w:b/>
        </w:rPr>
        <w:t xml:space="preserve">Kysymys 6</w:t>
      </w:r>
    </w:p>
    <w:p>
      <w:r>
        <w:t xml:space="preserve">Milloin IST sovelsi sisältövaatimuksia Somaliaan?</w:t>
      </w:r>
    </w:p>
    <w:p>
      <w:r>
        <w:rPr>
          <w:b/>
        </w:rPr>
        <w:t xml:space="preserve">Kysymys 7</w:t>
      </w:r>
    </w:p>
    <w:p>
      <w:r>
        <w:t xml:space="preserve">Milloin Somalia lopetti internetin suodattamisen?</w:t>
      </w:r>
    </w:p>
    <w:p>
      <w:r>
        <w:rPr>
          <w:b/>
        </w:rPr>
        <w:t xml:space="preserve">Teksti numero 17</w:t>
      </w:r>
    </w:p>
    <w:p>
      <w:r>
        <w:rPr>
          <w:color w:val="A9A9A9"/>
        </w:rPr>
        <w:t xml:space="preserve">Somalia </w:t>
      </w:r>
      <w:r>
        <w:t xml:space="preserve">perusti ensimmäisen Internet-palveluntarjoajansa vuonna </w:t>
      </w:r>
      <w:r>
        <w:rPr>
          <w:color w:val="DCDCDC"/>
        </w:rPr>
        <w:t xml:space="preserve">1999</w:t>
      </w:r>
      <w:r>
        <w:t xml:space="preserve">, ja se oli </w:t>
      </w:r>
      <w:r>
        <w:t xml:space="preserve">yksi </w:t>
      </w:r>
      <w:r>
        <w:rPr>
          <w:color w:val="2F4F4F"/>
        </w:rPr>
        <w:t xml:space="preserve">Afrikan </w:t>
      </w:r>
      <w:r>
        <w:t xml:space="preserve">viimeisistä maista, </w:t>
      </w:r>
      <w:r>
        <w:t xml:space="preserve">joka sai Internet-yhteyden. </w:t>
      </w:r>
      <w:r>
        <w:rPr>
          <w:color w:val="556B2F"/>
        </w:rPr>
        <w:t xml:space="preserve">Balancing Act </w:t>
      </w:r>
      <w:r>
        <w:t xml:space="preserve">-tietoliikenneresurssin </w:t>
      </w:r>
      <w:r>
        <w:t xml:space="preserve">mukaan Internet-yhteyksien kasvu on sittemmin kasvanut huomattavasti, ja noin </w:t>
      </w:r>
      <w:r>
        <w:rPr>
          <w:color w:val="6B8E23"/>
        </w:rPr>
        <w:t xml:space="preserve">53 prosenttia </w:t>
      </w:r>
      <w:r>
        <w:t xml:space="preserve">koko maasta on katettu vuodesta </w:t>
      </w:r>
      <w:r>
        <w:rPr>
          <w:color w:val="A0522D"/>
        </w:rPr>
        <w:t xml:space="preserve">2009</w:t>
      </w:r>
      <w:r>
        <w:t xml:space="preserve">. Sekä </w:t>
      </w:r>
      <w:r>
        <w:rPr>
          <w:color w:val="228B22"/>
        </w:rPr>
        <w:t xml:space="preserve">Internet-kaupasta että puhelinliikenteestä </w:t>
      </w:r>
      <w:r>
        <w:t xml:space="preserve">on näin ollen tullut yksi nopeimmin kasvavista paikallisista liiketoiminnoista.</w:t>
      </w:r>
    </w:p>
    <w:p>
      <w:r>
        <w:rPr>
          <w:b/>
        </w:rPr>
        <w:t xml:space="preserve">Kysymys 0</w:t>
      </w:r>
    </w:p>
    <w:p>
      <w:r>
        <w:t xml:space="preserve">Minä vuonna Somaliassa perustettiin ensimmäinen Internet-palveluntarjoaja?</w:t>
      </w:r>
    </w:p>
    <w:p>
      <w:r>
        <w:rPr>
          <w:b/>
        </w:rPr>
        <w:t xml:space="preserve">Kysymys 1</w:t>
      </w:r>
    </w:p>
    <w:p>
      <w:r>
        <w:t xml:space="preserve">Minkä maanosan viimeisiä maita Somalia oli, joka sai internet-yhteyden?</w:t>
      </w:r>
    </w:p>
    <w:p>
      <w:r>
        <w:rPr>
          <w:b/>
        </w:rPr>
        <w:t xml:space="preserve">Kysymys 2</w:t>
      </w:r>
    </w:p>
    <w:p>
      <w:r>
        <w:t xml:space="preserve">Kuinka suuressa osassa Somaliaa internet on käytössä vuonna 2009?</w:t>
      </w:r>
    </w:p>
    <w:p>
      <w:r>
        <w:rPr>
          <w:b/>
        </w:rPr>
        <w:t xml:space="preserve">Kysymys 3</w:t>
      </w:r>
    </w:p>
    <w:p>
      <w:r>
        <w:t xml:space="preserve">Minkä tyyppiset yritykset ovat Somaliassa nopeimmin kasvavia paikallisia yrityksiä?</w:t>
      </w:r>
    </w:p>
    <w:p>
      <w:r>
        <w:rPr>
          <w:b/>
        </w:rPr>
        <w:t xml:space="preserve">Kysymys 4</w:t>
      </w:r>
    </w:p>
    <w:p>
      <w:r>
        <w:t xml:space="preserve">Kuka oli ensimmäinen Afrikan maa, joka sai internetin?</w:t>
      </w:r>
    </w:p>
    <w:p>
      <w:r>
        <w:rPr>
          <w:b/>
        </w:rPr>
        <w:t xml:space="preserve">Kysymys 5</w:t>
      </w:r>
    </w:p>
    <w:p>
      <w:r>
        <w:t xml:space="preserve">Minä vuonna Somaliassa saavutettiin 70 prosentin Internet-peitto?</w:t>
      </w:r>
    </w:p>
    <w:p>
      <w:r>
        <w:rPr>
          <w:b/>
        </w:rPr>
        <w:t xml:space="preserve">Kysymys 6</w:t>
      </w:r>
    </w:p>
    <w:p>
      <w:r>
        <w:t xml:space="preserve">Millä lailla ensimmäinen ISP tuotiin Afrikkaan?</w:t>
      </w:r>
    </w:p>
    <w:p>
      <w:r>
        <w:rPr>
          <w:b/>
        </w:rPr>
        <w:t xml:space="preserve">Kysymys 7</w:t>
      </w:r>
    </w:p>
    <w:p>
      <w:r>
        <w:t xml:space="preserve">Kuinka suurella osalla Somalian pääkaupungista on internetyhteys?</w:t>
      </w:r>
    </w:p>
    <w:p>
      <w:r>
        <w:rPr>
          <w:b/>
        </w:rPr>
        <w:t xml:space="preserve">Kysymys 8</w:t>
      </w:r>
    </w:p>
    <w:p>
      <w:r>
        <w:t xml:space="preserve">Mikä on Somalian suurin kansallinen yritys?</w:t>
      </w:r>
    </w:p>
    <w:p>
      <w:r>
        <w:rPr>
          <w:b/>
        </w:rPr>
        <w:t xml:space="preserve">Teksti numero 18</w:t>
      </w:r>
    </w:p>
    <w:p>
      <w:r>
        <w:rPr>
          <w:color w:val="A9A9A9"/>
        </w:rPr>
        <w:t xml:space="preserve">Somalian talousfoorumin </w:t>
      </w:r>
      <w:r>
        <w:t xml:space="preserve">mukaan internetin käyttäjien määrä Somaliassa nousi vain </w:t>
      </w:r>
      <w:r>
        <w:t xml:space="preserve">vuonna</w:t>
      </w:r>
      <w:r>
        <w:rPr>
          <w:color w:val="DCDCDC"/>
        </w:rPr>
        <w:t xml:space="preserve">200</w:t>
      </w:r>
      <w:r>
        <w:t xml:space="preserve"> 2011 </w:t>
      </w:r>
      <w:r>
        <w:rPr>
          <w:color w:val="2F4F4F"/>
        </w:rPr>
        <w:t xml:space="preserve">2000</w:t>
      </w:r>
      <w:r>
        <w:t xml:space="preserve">käyttäjiin</w:t>
      </w:r>
      <w:r>
        <w:rPr>
          <w:color w:val="556B2F"/>
        </w:rPr>
        <w:t xml:space="preserve">106,000</w:t>
      </w:r>
      <w:r>
        <w:rPr>
          <w:color w:val="6B8E23"/>
        </w:rPr>
        <w:t xml:space="preserve">, ja prosenttiosuus jatkaa </w:t>
      </w:r>
      <w:r>
        <w:rPr>
          <w:color w:val="A0522D"/>
        </w:rPr>
        <w:t xml:space="preserve">kasvuaan</w:t>
      </w:r>
      <w:r>
        <w:rPr>
          <w:color w:val="6B8E23"/>
        </w:rPr>
        <w:t xml:space="preserve">. </w:t>
      </w:r>
      <w:r>
        <w:t xml:space="preserve">Matkapuhelintilaajien määrän odotetaan vastaavasti </w:t>
      </w:r>
      <w:r>
        <w:rPr>
          <w:color w:val="228B22"/>
        </w:rPr>
        <w:t xml:space="preserve">512,682</w:t>
      </w:r>
      <w:r>
        <w:t xml:space="preserve">nousevan </w:t>
      </w:r>
      <w:r>
        <w:t xml:space="preserve">vuodesta </w:t>
      </w:r>
      <w:r>
        <w:rPr>
          <w:color w:val="191970"/>
        </w:rPr>
        <w:t xml:space="preserve">2008</w:t>
      </w:r>
      <w:r>
        <w:t xml:space="preserve">noin </w:t>
      </w:r>
      <w:r>
        <w:rPr>
          <w:color w:val="8B0000"/>
        </w:rPr>
        <w:t xml:space="preserve">6,1 miljoonaan </w:t>
      </w:r>
      <w:r>
        <w:t xml:space="preserve">vuoteen 2015 mennessä.</w:t>
      </w:r>
    </w:p>
    <w:p>
      <w:r>
        <w:rPr>
          <w:b/>
        </w:rPr>
        <w:t xml:space="preserve">Kysymys 0</w:t>
      </w:r>
    </w:p>
    <w:p>
      <w:r>
        <w:t xml:space="preserve">Mikä oli somalialaisten internetin käyttäjien määrä vuonna 2000?</w:t>
      </w:r>
    </w:p>
    <w:p>
      <w:r>
        <w:rPr>
          <w:b/>
        </w:rPr>
        <w:t xml:space="preserve">Kysymys 1</w:t>
      </w:r>
    </w:p>
    <w:p>
      <w:r>
        <w:t xml:space="preserve">Mikä oli internetin käyttäjien määrä vuonna 2011?</w:t>
      </w:r>
    </w:p>
    <w:p>
      <w:r>
        <w:rPr>
          <w:b/>
        </w:rPr>
        <w:t xml:space="preserve">Kysymys 2</w:t>
      </w:r>
    </w:p>
    <w:p>
      <w:r>
        <w:t xml:space="preserve">Jatkuuko internetin käyttäjien määrän kasvu vai lasku Somaliassa?</w:t>
      </w:r>
    </w:p>
    <w:p>
      <w:r>
        <w:rPr>
          <w:b/>
        </w:rPr>
        <w:t xml:space="preserve">Kysymys 3</w:t>
      </w:r>
    </w:p>
    <w:p>
      <w:r>
        <w:t xml:space="preserve">Mikä oli Somalian matkapuhelinliittymien määrä vuonna 2008?</w:t>
      </w:r>
    </w:p>
    <w:p>
      <w:r>
        <w:rPr>
          <w:b/>
        </w:rPr>
        <w:t xml:space="preserve">Kysymys 4</w:t>
      </w:r>
    </w:p>
    <w:p>
      <w:r>
        <w:t xml:space="preserve">Mikä on Somalian arvioitu matkapuhelinliittymien määrä vuonna 2015?</w:t>
      </w:r>
    </w:p>
    <w:p>
      <w:r>
        <w:rPr>
          <w:b/>
        </w:rPr>
        <w:t xml:space="preserve">Kysymys 5</w:t>
      </w:r>
    </w:p>
    <w:p>
      <w:r>
        <w:t xml:space="preserve">Minä vuonna Somaliassa oli ensimmäisen kerran 50 000 internetin käyttäjää?</w:t>
      </w:r>
    </w:p>
    <w:p>
      <w:r>
        <w:rPr>
          <w:b/>
        </w:rPr>
        <w:t xml:space="preserve">Kysymys 6</w:t>
      </w:r>
    </w:p>
    <w:p>
      <w:r>
        <w:t xml:space="preserve">Kuka on vastuussa internetin käyttäjien määrän kasvusta?</w:t>
      </w:r>
    </w:p>
    <w:p>
      <w:r>
        <w:rPr>
          <w:b/>
        </w:rPr>
        <w:t xml:space="preserve">Kysymys 7</w:t>
      </w:r>
    </w:p>
    <w:p>
      <w:r>
        <w:t xml:space="preserve">Milloin Somalia sai ensimmäisen kerran internetin?</w:t>
      </w:r>
    </w:p>
    <w:p>
      <w:r>
        <w:rPr>
          <w:b/>
        </w:rPr>
        <w:t xml:space="preserve">Kysymys 8</w:t>
      </w:r>
    </w:p>
    <w:p>
      <w:r>
        <w:t xml:space="preserve">Miksi matkapuhelinliittymien määrä kasvaa nopeammin kuin internetin käyttäjien määrä?</w:t>
      </w:r>
    </w:p>
    <w:p>
      <w:r>
        <w:rPr>
          <w:b/>
        </w:rPr>
        <w:t xml:space="preserve">Kysymys 9</w:t>
      </w:r>
    </w:p>
    <w:p>
      <w:r>
        <w:t xml:space="preserve">Kuinka monta mobiilikäyttäjää oli vuonna 2011?</w:t>
      </w:r>
    </w:p>
    <w:p>
      <w:r>
        <w:rPr>
          <w:b/>
        </w:rPr>
        <w:t xml:space="preserve">Teksti numero 19</w:t>
      </w:r>
    </w:p>
    <w:p>
      <w:r>
        <w:rPr>
          <w:color w:val="A9A9A9"/>
        </w:rPr>
        <w:t xml:space="preserve">Somalian </w:t>
      </w:r>
      <w:r>
        <w:rPr>
          <w:color w:val="2F4F4F"/>
        </w:rPr>
        <w:t xml:space="preserve">tieto- ja viestintätekniikka-alan </w:t>
      </w:r>
      <w:r>
        <w:t xml:space="preserve">politiikan kehittämistä ja sääntelykehystä valvova </w:t>
      </w:r>
      <w:r>
        <w:rPr>
          <w:color w:val="A9A9A9"/>
        </w:rPr>
        <w:t xml:space="preserve">Somali Telecommunication Association </w:t>
      </w:r>
      <w:r>
        <w:t xml:space="preserve">(</w:t>
      </w:r>
      <w:r>
        <w:rPr>
          <w:color w:val="DCDCDC"/>
        </w:rPr>
        <w:t xml:space="preserve">STA</w:t>
      </w:r>
      <w:r>
        <w:t xml:space="preserve">) </w:t>
      </w:r>
      <w:r>
        <w:t xml:space="preserve">raportoi,</w:t>
      </w:r>
      <w:r>
        <w:rPr>
          <w:color w:val="556B2F"/>
        </w:rPr>
        <w:t xml:space="preserve">2006</w:t>
      </w:r>
      <w:r>
        <w:t xml:space="preserve"> että Somalian alueella oli yli puoli miljoonaa internetin käyttäjää. Myös </w:t>
      </w:r>
      <w:r>
        <w:rPr>
          <w:color w:val="6B8E23"/>
        </w:rPr>
        <w:t xml:space="preserve">22</w:t>
      </w:r>
      <w:r>
        <w:t xml:space="preserve">Internet-palveluntarjoajia ja </w:t>
      </w:r>
      <w:r>
        <w:t xml:space="preserve">verkkokahviloita</w:t>
      </w:r>
      <w:r>
        <w:rPr>
          <w:color w:val="A0522D"/>
        </w:rPr>
        <w:t xml:space="preserve">234</w:t>
      </w:r>
      <w:r>
        <w:t xml:space="preserve"> oli perustettu, </w:t>
      </w:r>
      <w:r>
        <w:t xml:space="preserve">ja niiden vuotuinen kasvuvauhti oli </w:t>
      </w:r>
      <w:r>
        <w:rPr>
          <w:color w:val="228B22"/>
        </w:rPr>
        <w:t xml:space="preserve">15,6 prosenttia</w:t>
      </w:r>
      <w:r>
        <w:t xml:space="preserve">.</w:t>
      </w:r>
    </w:p>
    <w:p>
      <w:r>
        <w:rPr>
          <w:b/>
        </w:rPr>
        <w:t xml:space="preserve">Kysymys 0</w:t>
      </w:r>
    </w:p>
    <w:p>
      <w:r>
        <w:t xml:space="preserve">Mikä on STA?</w:t>
      </w:r>
    </w:p>
    <w:p>
      <w:r>
        <w:rPr>
          <w:b/>
        </w:rPr>
        <w:t xml:space="preserve">Kysymys 1</w:t>
      </w:r>
    </w:p>
    <w:p>
      <w:r>
        <w:t xml:space="preserve">Mitä alaa STC valvoo?</w:t>
      </w:r>
    </w:p>
    <w:p>
      <w:r>
        <w:rPr>
          <w:b/>
        </w:rPr>
        <w:t xml:space="preserve">Kysymys 2</w:t>
      </w:r>
    </w:p>
    <w:p>
      <w:r>
        <w:t xml:space="preserve">Kuka ilmoitti vuonna 2006, että alueella oli yli puoli miljoonaa internetin käyttäjää?</w:t>
      </w:r>
    </w:p>
    <w:p>
      <w:r>
        <w:rPr>
          <w:b/>
        </w:rPr>
        <w:t xml:space="preserve">Kysymys 3</w:t>
      </w:r>
    </w:p>
    <w:p>
      <w:r>
        <w:t xml:space="preserve">Kuinka monta vakiintunutta Internet-palveluntarjoajaa oli alueella vuonna 2006?</w:t>
      </w:r>
    </w:p>
    <w:p>
      <w:r>
        <w:rPr>
          <w:b/>
        </w:rPr>
        <w:t xml:space="preserve">Kysymys 4</w:t>
      </w:r>
    </w:p>
    <w:p>
      <w:r>
        <w:t xml:space="preserve">Kuinka monta verkkokahvilaa oli alueella vuonna 2006?</w:t>
      </w:r>
    </w:p>
    <w:p>
      <w:r>
        <w:rPr>
          <w:b/>
        </w:rPr>
        <w:t xml:space="preserve">Kysymys 5</w:t>
      </w:r>
    </w:p>
    <w:p>
      <w:r>
        <w:t xml:space="preserve">Kuinka monta vakiintumatonta Internet-palveluntarjoajaa oli Somaliassa vuonna 2006?</w:t>
      </w:r>
    </w:p>
    <w:p>
      <w:r>
        <w:rPr>
          <w:b/>
        </w:rPr>
        <w:t xml:space="preserve">Kysymys 6</w:t>
      </w:r>
    </w:p>
    <w:p>
      <w:r>
        <w:t xml:space="preserve">Kuinka monessa ravintolassa oli internet-yhteys?</w:t>
      </w:r>
    </w:p>
    <w:p>
      <w:r>
        <w:rPr>
          <w:b/>
        </w:rPr>
        <w:t xml:space="preserve">Kysymys 7</w:t>
      </w:r>
    </w:p>
    <w:p>
      <w:r>
        <w:t xml:space="preserve">Milloin STA perustettiin?</w:t>
      </w:r>
    </w:p>
    <w:p>
      <w:r>
        <w:rPr>
          <w:b/>
        </w:rPr>
        <w:t xml:space="preserve">Kysymys 8</w:t>
      </w:r>
    </w:p>
    <w:p>
      <w:r>
        <w:t xml:space="preserve">Mikä on tieto- ja viestintätekniikka?</w:t>
      </w:r>
    </w:p>
    <w:p>
      <w:r>
        <w:rPr>
          <w:b/>
        </w:rPr>
        <w:t xml:space="preserve">Kysymys 9</w:t>
      </w:r>
    </w:p>
    <w:p>
      <w:r>
        <w:t xml:space="preserve">Kuinka suurella osalla väestöstä oli Internet-palvelut?</w:t>
      </w:r>
    </w:p>
    <w:p>
      <w:r>
        <w:rPr>
          <w:b/>
        </w:rPr>
        <w:t xml:space="preserve">Teksti numero 20</w:t>
      </w:r>
    </w:p>
    <w:p>
      <w:r>
        <w:t xml:space="preserve">Vuodesta </w:t>
      </w:r>
      <w:r>
        <w:rPr>
          <w:color w:val="A9A9A9"/>
        </w:rPr>
        <w:t xml:space="preserve">2009</w:t>
      </w:r>
      <w:r>
        <w:t xml:space="preserve">,</w:t>
      </w:r>
      <w:r>
        <w:t xml:space="preserve"> alkaen </w:t>
      </w:r>
      <w:r>
        <w:t xml:space="preserve">oli saatavilla valintaliittymä-, langattomia ja satelliittipalveluja. Somalian internetyhteyspalvelut olivat maanosan nopeimmin kasvavia, ja niiden vuotuinen </w:t>
      </w:r>
      <w:r>
        <w:rPr>
          <w:color w:val="DCDCDC"/>
        </w:rPr>
        <w:t xml:space="preserve">kasvuvauhti oli yli </w:t>
      </w:r>
      <w:r>
        <w:rPr>
          <w:color w:val="2F4F4F"/>
        </w:rPr>
        <w:t xml:space="preserve">12,5 prosenttia</w:t>
      </w:r>
      <w:r>
        <w:t xml:space="preserve">. </w:t>
      </w:r>
      <w:r>
        <w:t xml:space="preserve">Käytön lisääntyminen johtui suurelta osin Somalian eri teleoperaattoreiden innovatiivisista poliittisista aloitteista, joihin kuuluivat muun muassa ilmaiset paikallispuhelut kaupungissa, </w:t>
      </w:r>
      <w:r>
        <w:rPr>
          <w:color w:val="556B2F"/>
        </w:rPr>
        <w:t xml:space="preserve">10 dollarin kuukausittainen </w:t>
      </w:r>
      <w:r>
        <w:t xml:space="preserve">kiinteä maksu </w:t>
      </w:r>
      <w:r>
        <w:t xml:space="preserve">rajoittamattomista puheluista, alhainen 0,005 dollarin minuuttihinta Internet-yhteyksistä ja 50 dollarin kertaluonteinen liittymismaksu. Maan </w:t>
      </w:r>
      <w:r>
        <w:t xml:space="preserve">suurin Internet-palveluntarjoaja oli </w:t>
      </w:r>
      <w:r>
        <w:rPr>
          <w:color w:val="6B8E23"/>
        </w:rPr>
        <w:t xml:space="preserve">Global Internet Company, jonka </w:t>
      </w:r>
      <w:r>
        <w:t xml:space="preserve">omistivat yhdessä Somalian suurimmat televerkot </w:t>
      </w:r>
      <w:r>
        <w:rPr>
          <w:color w:val="A0522D"/>
        </w:rPr>
        <w:t xml:space="preserve">Hormuud Telecom, Telcom Somalia ja Nationlink.</w:t>
      </w:r>
      <w:r>
        <w:t xml:space="preserve"> Se oli tuolloin ainoa valintapalvelujen tarjoaja Somalian eteläisillä ja keskiosissa sijaitsevilla alueilla. Pohjoisilla Puntmaan ja Somalimaan alueilla verkkoverkot tarjosivat internet-valintapalveluja omalle tilaajaryhmälleen. Näihin yrityksiin kuului </w:t>
      </w:r>
      <w:r>
        <w:rPr>
          <w:color w:val="228B22"/>
        </w:rPr>
        <w:t xml:space="preserve">Golis Telecom Somalia </w:t>
      </w:r>
      <w:r>
        <w:t xml:space="preserve">koillisessa ja Telesom luoteessa.</w:t>
      </w:r>
    </w:p>
    <w:p>
      <w:r>
        <w:rPr>
          <w:b/>
        </w:rPr>
        <w:t xml:space="preserve">Kysymys 0</w:t>
      </w:r>
    </w:p>
    <w:p>
      <w:r>
        <w:t xml:space="preserve">Mistä vuodesta alkaen oli saatavilla valintarajapalveluita, langattomia ja satelliittipalveluita?</w:t>
      </w:r>
    </w:p>
    <w:p>
      <w:r>
        <w:rPr>
          <w:b/>
        </w:rPr>
        <w:t xml:space="preserve">Kysymys 1</w:t>
      </w:r>
    </w:p>
    <w:p>
      <w:r>
        <w:t xml:space="preserve">Mikä oli Somalian lankapuhelinverkon kasvuvauhti vuonna 2009?</w:t>
      </w:r>
    </w:p>
    <w:p>
      <w:r>
        <w:rPr>
          <w:b/>
        </w:rPr>
        <w:t xml:space="preserve">Kysymys 2</w:t>
      </w:r>
    </w:p>
    <w:p>
      <w:r>
        <w:t xml:space="preserve">Mikä oli rajoittamattomien lankapuhelujen kuukausittainen kiinteä hinta Somaliassa vuonna 2009?</w:t>
      </w:r>
    </w:p>
    <w:p>
      <w:r>
        <w:rPr>
          <w:b/>
        </w:rPr>
        <w:t xml:space="preserve">Kysymys 3</w:t>
      </w:r>
    </w:p>
    <w:p>
      <w:r>
        <w:t xml:space="preserve">Mikä oli Somalian suurin Internet-palveluntarjoaja vuonna 2009?</w:t>
      </w:r>
    </w:p>
    <w:p>
      <w:r>
        <w:rPr>
          <w:b/>
        </w:rPr>
        <w:t xml:space="preserve">Kysymys 4</w:t>
      </w:r>
    </w:p>
    <w:p>
      <w:r>
        <w:t xml:space="preserve">Kuka oli Somalian eteläisten ja keskisten alueiden ainoa valintapalvelun tarjoaja vuonna 2009?</w:t>
      </w:r>
    </w:p>
    <w:p>
      <w:r>
        <w:rPr>
          <w:b/>
        </w:rPr>
        <w:t xml:space="preserve">Kysymys 5</w:t>
      </w:r>
    </w:p>
    <w:p>
      <w:r>
        <w:t xml:space="preserve">Kuka oli Somalian ensimmäinen Internet-palveluntarjoaja?</w:t>
      </w:r>
    </w:p>
    <w:p>
      <w:r>
        <w:rPr>
          <w:b/>
        </w:rPr>
        <w:t xml:space="preserve">Kysymys 6</w:t>
      </w:r>
    </w:p>
    <w:p>
      <w:r>
        <w:t xml:space="preserve">Kuinka nopeasti langaton palvelu kasvaa Somaliassa?</w:t>
      </w:r>
    </w:p>
    <w:p>
      <w:r>
        <w:rPr>
          <w:b/>
        </w:rPr>
        <w:t xml:space="preserve">Kysymys 7</w:t>
      </w:r>
    </w:p>
    <w:p>
      <w:r>
        <w:t xml:space="preserve">Mitkä somalialaiset teleoperaattorit suunnittelivat politiikkaa, joka on vastuussa dial up -palvelun kasvusta?</w:t>
      </w:r>
    </w:p>
    <w:p>
      <w:r>
        <w:rPr>
          <w:b/>
        </w:rPr>
        <w:t xml:space="preserve">Kysymys 8</w:t>
      </w:r>
    </w:p>
    <w:p>
      <w:r>
        <w:t xml:space="preserve">Mikä on Somalian toiseksi suurin Internet-palveluntarjoaja?</w:t>
      </w:r>
    </w:p>
    <w:p>
      <w:r>
        <w:rPr>
          <w:b/>
        </w:rPr>
        <w:t xml:space="preserve">Kysymys 9</w:t>
      </w:r>
    </w:p>
    <w:p>
      <w:r>
        <w:t xml:space="preserve">Kuinka paljon teleoperaattorit veloittivat tekstiviesteistä?</w:t>
      </w:r>
    </w:p>
    <w:p>
      <w:r>
        <w:rPr>
          <w:b/>
        </w:rPr>
        <w:t xml:space="preserve">Teksti numero 21</w:t>
      </w:r>
    </w:p>
    <w:p>
      <w:r>
        <w:t xml:space="preserve">Langattomia laajakaistapalveluja tarjosivat sekä </w:t>
      </w:r>
      <w:r>
        <w:rPr>
          <w:color w:val="A9A9A9"/>
        </w:rPr>
        <w:t xml:space="preserve">valintarajapalveluja että muita </w:t>
      </w:r>
      <w:r>
        <w:t xml:space="preserve">Internet-palveluntarjoajia </w:t>
      </w:r>
      <w:r>
        <w:rPr>
          <w:color w:val="DCDCDC"/>
        </w:rPr>
        <w:t xml:space="preserve">suurimmissa kaupungeissa</w:t>
      </w:r>
      <w:r>
        <w:t xml:space="preserve">, kuten </w:t>
      </w:r>
      <w:r>
        <w:rPr>
          <w:color w:val="2F4F4F"/>
        </w:rPr>
        <w:t xml:space="preserve">Mogadishussa</w:t>
      </w:r>
      <w:r>
        <w:t xml:space="preserve">, Bosasossa, Hargeisassa, Galkayossa ja Kismayossa. Hinnat vaihtelivat </w:t>
      </w:r>
      <w:r>
        <w:rPr>
          <w:color w:val="556B2F"/>
        </w:rPr>
        <w:t xml:space="preserve">150 ja 300 dollarin välillä </w:t>
      </w:r>
      <w:r>
        <w:t xml:space="preserve">kuukaudessa rajattomasta Internet-yhteydestä, ja kaistanleveys oli 64 kbit/s ylös- ja alaspäin. Näiden langattomien palvelujen pääasiallisia käyttäjiä olivat </w:t>
      </w:r>
      <w:r>
        <w:rPr>
          <w:color w:val="6B8E23"/>
        </w:rPr>
        <w:t xml:space="preserve">oppilaitokset, yritykset sekä YK:n, kansalaisjärjestöjen ja diplomaattisten edustustojen edustajat</w:t>
      </w:r>
      <w:r>
        <w:t xml:space="preserve">. </w:t>
      </w:r>
      <w:r>
        <w:t xml:space="preserve">Mogadishussa oli </w:t>
      </w:r>
      <w:r>
        <w:rPr>
          <w:color w:val="A0522D"/>
        </w:rPr>
        <w:t xml:space="preserve">maan laajin tilaajakanta</w:t>
      </w:r>
      <w:r>
        <w:t xml:space="preserve">, ja se oli myös suurimpien langattomien Internet-palvelujen päämaja, joihin kuuluivat </w:t>
      </w:r>
      <w:r>
        <w:rPr>
          <w:color w:val="228B22"/>
        </w:rPr>
        <w:t xml:space="preserve">Dalkom (</w:t>
      </w:r>
      <w:r>
        <w:rPr>
          <w:color w:val="191970"/>
        </w:rPr>
        <w:t xml:space="preserve">Wanaag HK</w:t>
      </w:r>
      <w:r>
        <w:rPr>
          <w:color w:val="228B22"/>
        </w:rPr>
        <w:t xml:space="preserve">), Orbit, Unitel ja Webtel</w:t>
      </w:r>
      <w:r>
        <w:t xml:space="preserve">.</w:t>
      </w:r>
    </w:p>
    <w:p>
      <w:r>
        <w:rPr>
          <w:b/>
        </w:rPr>
        <w:t xml:space="preserve">Kysymys 0</w:t>
      </w:r>
    </w:p>
    <w:p>
      <w:r>
        <w:t xml:space="preserve">Mogadishu ja Bosaso ovat mitä Somaliassa?</w:t>
      </w:r>
    </w:p>
    <w:p>
      <w:r>
        <w:rPr>
          <w:b/>
        </w:rPr>
        <w:t xml:space="preserve">Kysymys 1</w:t>
      </w:r>
    </w:p>
    <w:p>
      <w:r>
        <w:t xml:space="preserve">Missä Soalian kaupungissa on eniten tilaajia?</w:t>
      </w:r>
    </w:p>
    <w:p>
      <w:r>
        <w:rPr>
          <w:b/>
        </w:rPr>
        <w:t xml:space="preserve">Kysymys 2</w:t>
      </w:r>
    </w:p>
    <w:p>
      <w:r>
        <w:t xml:space="preserve">Missä oli suurimpien langattomien internetpalvelujen pääkonttori?</w:t>
      </w:r>
    </w:p>
    <w:p>
      <w:r>
        <w:rPr>
          <w:b/>
        </w:rPr>
        <w:t xml:space="preserve">Kysymys 3</w:t>
      </w:r>
    </w:p>
    <w:p>
      <w:r>
        <w:t xml:space="preserve">Mikä on Dalcomin toinen nimi?</w:t>
      </w:r>
    </w:p>
    <w:p>
      <w:r>
        <w:rPr>
          <w:b/>
        </w:rPr>
        <w:t xml:space="preserve">Kysymys 4</w:t>
      </w:r>
    </w:p>
    <w:p>
      <w:r>
        <w:t xml:space="preserve">Mitä langattomia palveluja tarjottiin syrjäseutukaupungeille?</w:t>
      </w:r>
    </w:p>
    <w:p>
      <w:r>
        <w:rPr>
          <w:b/>
        </w:rPr>
        <w:t xml:space="preserve">Kysymys 5</w:t>
      </w:r>
    </w:p>
    <w:p>
      <w:r>
        <w:t xml:space="preserve">Mikä oli rajoitetun internetyhteyden hinta?</w:t>
      </w:r>
    </w:p>
    <w:p>
      <w:r>
        <w:rPr>
          <w:b/>
        </w:rPr>
        <w:t xml:space="preserve">Kysymys 6</w:t>
      </w:r>
    </w:p>
    <w:p>
      <w:r>
        <w:t xml:space="preserve">Kuinka monta tilaajaa Mogadishulla oli paikallisesti?</w:t>
      </w:r>
    </w:p>
    <w:p>
      <w:r>
        <w:rPr>
          <w:b/>
        </w:rPr>
        <w:t xml:space="preserve">Kysymys 7</w:t>
      </w:r>
    </w:p>
    <w:p>
      <w:r>
        <w:t xml:space="preserve">Kuinka monta langatonta internet-palvelua Mogadishun pääkonttori tarjosi?</w:t>
      </w:r>
    </w:p>
    <w:p>
      <w:r>
        <w:rPr>
          <w:b/>
        </w:rPr>
        <w:t xml:space="preserve">Kysymys 8</w:t>
      </w:r>
    </w:p>
    <w:p>
      <w:r>
        <w:t xml:space="preserve">Kuka ei käyttänyt langattomia palveluja?</w:t>
      </w:r>
    </w:p>
    <w:p>
      <w:r>
        <w:rPr>
          <w:b/>
        </w:rPr>
        <w:t xml:space="preserve">Teksti numero 22</w:t>
      </w:r>
    </w:p>
    <w:p>
      <w:r>
        <w:rPr>
          <w:color w:val="DCDCDC"/>
        </w:rPr>
        <w:t xml:space="preserve">Satelliitti-internet oli </w:t>
      </w:r>
      <w:r>
        <w:t xml:space="preserve">vuodesta </w:t>
      </w:r>
      <w:r>
        <w:rPr>
          <w:color w:val="A9A9A9"/>
        </w:rPr>
        <w:t xml:space="preserve">2009</w:t>
      </w:r>
      <w:r>
        <w:t xml:space="preserve">,</w:t>
      </w:r>
      <w:r>
        <w:t xml:space="preserve"> jolloin sen </w:t>
      </w:r>
      <w:r>
        <w:t xml:space="preserve">kasvu oli tasaisesti </w:t>
      </w:r>
      <w:r>
        <w:rPr>
          <w:color w:val="2F4F4F"/>
        </w:rPr>
        <w:t xml:space="preserve">10-15 prosenttia vuodessa</w:t>
      </w:r>
      <w:r>
        <w:t xml:space="preserve">. Se oli erityisen kysytty syrjäseuduilla, joilla ei ollut dialup- tai langattomia verkkopalveluja. Paikallinen televiestintäyhtiö </w:t>
      </w:r>
      <w:r>
        <w:rPr>
          <w:color w:val="556B2F"/>
        </w:rPr>
        <w:t xml:space="preserve">Dalkom Somalia </w:t>
      </w:r>
      <w:r>
        <w:t xml:space="preserve">tarjosi satelliitin välityksellä tapahtuvaa internetiä, premium-reittejä mediaoperaattoreille ja sisällöntuottajille sekä kansainvälisiä puheyhteyspalveluja maailmanlaajuisille operaattoreille. Se tarjosi myös edullista kaistanleveyttä internetin runkoverkon kautta, kun taas </w:t>
      </w:r>
      <w:r>
        <w:t xml:space="preserve">suurimpien kansainvälisten kaistanleveyspalvelujen tarjoajien kautta </w:t>
      </w:r>
      <w:r>
        <w:t xml:space="preserve">kaistanleveys maksoi asiakkaille tavallisesti </w:t>
      </w:r>
      <w:r>
        <w:rPr>
          <w:color w:val="6B8E23"/>
        </w:rPr>
        <w:t xml:space="preserve">2 500-3 000 dollaria kuukaudessa</w:t>
      </w:r>
      <w:r>
        <w:t xml:space="preserve">. </w:t>
      </w:r>
      <w:r>
        <w:t xml:space="preserve">Näiden paikallisten satelliittipalvelujen pääasiallisia asiakkaita olivat </w:t>
      </w:r>
      <w:r>
        <w:rPr>
          <w:color w:val="A0522D"/>
        </w:rPr>
        <w:t xml:space="preserve">internetkahvilat</w:t>
      </w:r>
      <w:r>
        <w:t xml:space="preserve">, rahansiirtoyritykset ja muut yritykset sekä kansainvälisten yhteisöjen edustajat. Kaikkiaan koko maassa oli </w:t>
      </w:r>
      <w:r>
        <w:t xml:space="preserve">käytettävissä </w:t>
      </w:r>
      <w:r>
        <w:t xml:space="preserve">yli </w:t>
      </w:r>
      <w:r>
        <w:t xml:space="preserve">paikallista</w:t>
      </w:r>
      <w:r>
        <w:rPr>
          <w:color w:val="228B22"/>
        </w:rPr>
        <w:t xml:space="preserve">300</w:t>
      </w:r>
      <w:r>
        <w:t xml:space="preserve"> satelliittipäätelaitetta, jotka olivat yhteydessä Euroopan ja Aasian telesatamiin. Satelliittipalvelujen kysyntä </w:t>
      </w:r>
      <w:r>
        <w:rPr>
          <w:color w:val="191970"/>
        </w:rPr>
        <w:t xml:space="preserve">alkoi vähitellen vähentyä</w:t>
      </w:r>
      <w:r>
        <w:t xml:space="preserve">, kun langattomat laajakaistayhteydet lisääntyivät. Se kuitenkin kasvoi maaseudulla, kun satelliittipalvelujen pääasiallinen asiakaskunta laajensi toimintaansa syrjäisemmille paikkakunnille.</w:t>
      </w:r>
    </w:p>
    <w:p>
      <w:r>
        <w:rPr>
          <w:b/>
        </w:rPr>
        <w:t xml:space="preserve">Kysymys 0</w:t>
      </w:r>
    </w:p>
    <w:p>
      <w:r>
        <w:t xml:space="preserve">Mikä oli satelliitti-internetin kasvuvauhti vuonna 2009?</w:t>
      </w:r>
    </w:p>
    <w:p>
      <w:r>
        <w:rPr>
          <w:b/>
        </w:rPr>
        <w:t xml:space="preserve">Kysymys 1</w:t>
      </w:r>
    </w:p>
    <w:p>
      <w:r>
        <w:t xml:space="preserve">Dalkom Somalia tarjosi internetin mitä?</w:t>
      </w:r>
    </w:p>
    <w:p>
      <w:r>
        <w:rPr>
          <w:b/>
        </w:rPr>
        <w:t xml:space="preserve">Kysymys 2</w:t>
      </w:r>
    </w:p>
    <w:p>
      <w:r>
        <w:t xml:space="preserve">Ketkä olivat paikallisten satelliittipalvelujen tarjoajien tärkeimpiä asiakkaita?</w:t>
      </w:r>
    </w:p>
    <w:p>
      <w:r>
        <w:rPr>
          <w:b/>
        </w:rPr>
        <w:t xml:space="preserve">Kysymys 3</w:t>
      </w:r>
    </w:p>
    <w:p>
      <w:r>
        <w:t xml:space="preserve">Mitä tapahtui satelliittipalvelujen kysynnälle laajakaistayhteyksien lisääntyessä?</w:t>
      </w:r>
    </w:p>
    <w:p>
      <w:r>
        <w:rPr>
          <w:b/>
        </w:rPr>
        <w:t xml:space="preserve">Kysymys 4</w:t>
      </w:r>
    </w:p>
    <w:p>
      <w:r>
        <w:t xml:space="preserve">Kuka tarjosi langattoman laajakaistayhteyden?</w:t>
      </w:r>
    </w:p>
    <w:p>
      <w:r>
        <w:rPr>
          <w:b/>
        </w:rPr>
        <w:t xml:space="preserve">Kysymys 5</w:t>
      </w:r>
    </w:p>
    <w:p>
      <w:r>
        <w:t xml:space="preserve">Mitä kansalliset kaistanleveyspalvelujen tarjoajat maksoivat?</w:t>
      </w:r>
    </w:p>
    <w:p>
      <w:r>
        <w:rPr>
          <w:b/>
        </w:rPr>
        <w:t xml:space="preserve">Kysymys 6</w:t>
      </w:r>
    </w:p>
    <w:p>
      <w:r>
        <w:t xml:space="preserve">Kuinka monta terminaalia on yhteydessä Pohjois-Amerikkaan?</w:t>
      </w:r>
    </w:p>
    <w:p>
      <w:r>
        <w:rPr>
          <w:b/>
        </w:rPr>
        <w:t xml:space="preserve">Kysymys 7</w:t>
      </w:r>
    </w:p>
    <w:p>
      <w:r>
        <w:t xml:space="preserve">Kuinka monta teleporttia oli Euroopassa ja Aasiassa?</w:t>
      </w:r>
    </w:p>
    <w:p>
      <w:r>
        <w:rPr>
          <w:b/>
        </w:rPr>
        <w:t xml:space="preserve">Kysymys 8</w:t>
      </w:r>
    </w:p>
    <w:p>
      <w:r>
        <w:t xml:space="preserve">Milloin Dalkom Somalia aloitti internetin tarjoamisen satelliitin välityksellä?</w:t>
      </w:r>
    </w:p>
    <w:p>
      <w:r>
        <w:rPr>
          <w:b/>
        </w:rPr>
        <w:t xml:space="preserve">Teksti numero 23</w:t>
      </w:r>
    </w:p>
    <w:p>
      <w:r>
        <w:t xml:space="preserve">Joulukuussa</w:t>
      </w:r>
      <w:r>
        <w:rPr>
          <w:color w:val="A9A9A9"/>
        </w:rPr>
        <w:t xml:space="preserve">2012</w:t>
      </w:r>
      <w:r>
        <w:t xml:space="preserve"> Hormuud Telecom lanseerasi </w:t>
      </w:r>
      <w:r>
        <w:rPr>
          <w:color w:val="DCDCDC"/>
        </w:rPr>
        <w:t xml:space="preserve">kolmikaistaisen </w:t>
      </w:r>
      <w:r>
        <w:t xml:space="preserve">3G-palvelun </w:t>
      </w:r>
      <w:r>
        <w:rPr>
          <w:color w:val="2F4F4F"/>
        </w:rPr>
        <w:t xml:space="preserve">internet- ja matkapuhelinasiakkaille</w:t>
      </w:r>
      <w:r>
        <w:t xml:space="preserve">. </w:t>
      </w:r>
      <w:r>
        <w:t xml:space="preserve">Tämä </w:t>
      </w:r>
      <w:r>
        <w:rPr>
          <w:color w:val="556B2F"/>
        </w:rPr>
        <w:t xml:space="preserve">kolmannen sukupolven </w:t>
      </w:r>
      <w:r>
        <w:t xml:space="preserve">matkaviestintäteknologia on </w:t>
      </w:r>
      <w:r>
        <w:t xml:space="preserve">ensimmäinen laatuaan maassa, ja se </w:t>
      </w:r>
      <w:r>
        <w:t xml:space="preserve">tarjoaa käyttäjille </w:t>
      </w:r>
      <w:r>
        <w:rPr>
          <w:color w:val="6B8E23"/>
        </w:rPr>
        <w:t xml:space="preserve">nopeamman ja turvallisemman </w:t>
      </w:r>
      <w:r>
        <w:t xml:space="preserve">yhteyden</w:t>
      </w:r>
      <w:r>
        <w:t xml:space="preserve">.</w:t>
      </w:r>
    </w:p>
    <w:p>
      <w:r>
        <w:rPr>
          <w:b/>
        </w:rPr>
        <w:t xml:space="preserve">Kysymys 0</w:t>
      </w:r>
    </w:p>
    <w:p>
      <w:r>
        <w:t xml:space="preserve">Minkä palvelun Hormuud Telecom lanseerasi vuonna 2012?</w:t>
      </w:r>
    </w:p>
    <w:p>
      <w:r>
        <w:rPr>
          <w:b/>
        </w:rPr>
        <w:t xml:space="preserve">Kysymys 1</w:t>
      </w:r>
    </w:p>
    <w:p>
      <w:r>
        <w:t xml:space="preserve">Kenelle 3G-palvelu oli tarkoitettu?</w:t>
      </w:r>
    </w:p>
    <w:p>
      <w:r>
        <w:rPr>
          <w:b/>
        </w:rPr>
        <w:t xml:space="preserve">Kysymys 2</w:t>
      </w:r>
    </w:p>
    <w:p>
      <w:r>
        <w:t xml:space="preserve">minkälainen yhteys oli ensimmäinen laatuaan Somaliassa?</w:t>
      </w:r>
    </w:p>
    <w:p>
      <w:r>
        <w:rPr>
          <w:b/>
        </w:rPr>
        <w:t xml:space="preserve">Kysymys 3</w:t>
      </w:r>
    </w:p>
    <w:p>
      <w:r>
        <w:t xml:space="preserve">Millaisen yhteyden Tri-Band 3G tarjoaa asiakkailleen?</w:t>
      </w:r>
    </w:p>
    <w:p>
      <w:r>
        <w:rPr>
          <w:b/>
        </w:rPr>
        <w:t xml:space="preserve">Kysymys 4</w:t>
      </w:r>
    </w:p>
    <w:p>
      <w:r>
        <w:t xml:space="preserve">mitä 3G tarkoittaa?</w:t>
      </w:r>
    </w:p>
    <w:p>
      <w:r>
        <w:rPr>
          <w:b/>
        </w:rPr>
        <w:t xml:space="preserve">Kysymys 5</w:t>
      </w:r>
    </w:p>
    <w:p>
      <w:r>
        <w:t xml:space="preserve">Milloin ensimmäisen sukupolven matkaviestimet julkaistiin?</w:t>
      </w:r>
    </w:p>
    <w:p>
      <w:r>
        <w:rPr>
          <w:b/>
        </w:rPr>
        <w:t xml:space="preserve">Kysymys 6</w:t>
      </w:r>
    </w:p>
    <w:p>
      <w:r>
        <w:t xml:space="preserve">Mikä oli Somalian ensimmäinen mobiilipalvelu?</w:t>
      </w:r>
    </w:p>
    <w:p>
      <w:r>
        <w:rPr>
          <w:b/>
        </w:rPr>
        <w:t xml:space="preserve">Kysymys 7</w:t>
      </w:r>
    </w:p>
    <w:p>
      <w:r>
        <w:t xml:space="preserve">Mitä Tri-Band tarkoittaa?</w:t>
      </w:r>
    </w:p>
    <w:p>
      <w:r>
        <w:rPr>
          <w:b/>
        </w:rPr>
        <w:t xml:space="preserve">Kysymys 8</w:t>
      </w:r>
    </w:p>
    <w:p>
      <w:r>
        <w:t xml:space="preserve">Milloin Hormuud Telecom perustettiin?</w:t>
      </w:r>
    </w:p>
    <w:p>
      <w:r>
        <w:rPr>
          <w:b/>
        </w:rPr>
        <w:t xml:space="preserve">Kysymys 9</w:t>
      </w:r>
    </w:p>
    <w:p>
      <w:r>
        <w:t xml:space="preserve">Kuka omistaa Hormuud Telecomin?</w:t>
      </w:r>
    </w:p>
    <w:p>
      <w:r>
        <w:rPr>
          <w:b/>
        </w:rPr>
        <w:t xml:space="preserve">Tekstin numero 24</w:t>
      </w:r>
    </w:p>
    <w:p>
      <w:r>
        <w:t xml:space="preserve">Marraskuussa </w:t>
      </w:r>
      <w:r>
        <w:t xml:space="preserve">Somalia sai ensimmäisen valokuituyhteyden</w:t>
      </w:r>
      <w:r>
        <w:t xml:space="preserve">.</w:t>
      </w:r>
      <w:r>
        <w:rPr>
          <w:color w:val="A9A9A9"/>
        </w:rPr>
        <w:t xml:space="preserve">2013</w:t>
      </w:r>
      <w:r>
        <w:t xml:space="preserve"> Maa oli aiemmin joutunut turvautumaan kalliisiin satelliittiyhteyksiin sisällissodan vuoksi, mikä rajoitti internetin käyttöä. Asukkailla on nyt kuitenkin </w:t>
      </w:r>
      <w:r>
        <w:t xml:space="preserve">ensimmäistä kertaa </w:t>
      </w:r>
      <w:r>
        <w:t xml:space="preserve">mahdollisuus käyttää </w:t>
      </w:r>
      <w:r>
        <w:rPr>
          <w:color w:val="DCDCDC"/>
        </w:rPr>
        <w:t xml:space="preserve">laajakaistaista </w:t>
      </w:r>
      <w:r>
        <w:t xml:space="preserve">internetkaapelia Hormuud Telecomin ja Liquid Telecomin tekemän sopimuksen jälkeen. </w:t>
      </w:r>
      <w:r>
        <w:t xml:space="preserve">Sopimuksen myötä Liquid Telecom liittää Hormuudin </w:t>
      </w:r>
      <w:r>
        <w:rPr>
          <w:color w:val="2F4F4F"/>
        </w:rPr>
        <w:t xml:space="preserve">17 000 kilometrin (</w:t>
      </w:r>
      <w:r>
        <w:rPr>
          <w:color w:val="556B2F"/>
        </w:rPr>
        <w:t xml:space="preserve">10 500 mailin) pituiseen </w:t>
      </w:r>
      <w:r>
        <w:t xml:space="preserve">maakaapeliverkkoonsa, joka tarjoaa nopeamman internet-kapasiteetin. Valokuituyhteys tekee verkkoyhteydestä myös </w:t>
      </w:r>
      <w:r>
        <w:rPr>
          <w:color w:val="6B8E23"/>
        </w:rPr>
        <w:t xml:space="preserve">edullisemman </w:t>
      </w:r>
      <w:r>
        <w:t xml:space="preserve">keskivertokäyttäjille. Tämän puolestaan odotetaan lisäävän internetin käyttäjien määrää entisestään. Dalkom Somalia teki vastaavan sopimuksen </w:t>
      </w:r>
      <w:r>
        <w:rPr>
          <w:color w:val="A0522D"/>
        </w:rPr>
        <w:t xml:space="preserve">West Indian Ocean Cable Company </w:t>
      </w:r>
      <w:r>
        <w:t xml:space="preserve">(WIOCC) Ltd:n kanssa, jonka osakkeita se omistaa. </w:t>
      </w:r>
      <w:r>
        <w:t xml:space="preserve">Sopimus </w:t>
      </w:r>
      <w:r>
        <w:t xml:space="preserve">tulee voimaan vuoden</w:t>
      </w:r>
      <w:r>
        <w:rPr>
          <w:color w:val="228B22"/>
        </w:rPr>
        <w:t xml:space="preserve">2014</w:t>
      </w:r>
      <w:r>
        <w:t xml:space="preserve"> ensimmäisellä neljänneksellä </w:t>
      </w:r>
      <w:r>
        <w:t xml:space="preserve">, ja sen </w:t>
      </w:r>
      <w:r>
        <w:t xml:space="preserve">myötä Somaliaan ja Somaliasta saadaan valokuituyhteys EASSy-kaapelin kautta. Uusien palvelujen odotetaan alentavan kansainvälisen kaistanleveyden kustannuksia ja optimoivan suorituskykyä, mikä laajentaa entisestään internetin käyttömahdollisuuksia. Dalkom Somalia rakentaa samaan aikaan </w:t>
      </w:r>
      <w:r>
        <w:rPr>
          <w:color w:val="191970"/>
        </w:rPr>
        <w:t xml:space="preserve">Mogadishuun</w:t>
      </w:r>
      <w:r>
        <w:t xml:space="preserve"> 1 000 neliökilometrin suuruista huipputeknistä datakeskusta</w:t>
      </w:r>
      <w:r>
        <w:t xml:space="preserve">. Se helpottaa suoraa liittymistä kansainväliseen valokuituverkkoon, sillä siellä sijaitsevat kaikkien pääkaupungin Internet-palveluntarjoajien ja televiestintäyritysten laitteet.</w:t>
      </w:r>
    </w:p>
    <w:p>
      <w:r>
        <w:rPr>
          <w:b/>
        </w:rPr>
        <w:t xml:space="preserve">Kysymys 0</w:t>
      </w:r>
    </w:p>
    <w:p>
      <w:r>
        <w:t xml:space="preserve">Minä vuonna Somalia sai ensimmäisen valokuituyhteyden?</w:t>
      </w:r>
    </w:p>
    <w:p>
      <w:r>
        <w:rPr>
          <w:b/>
        </w:rPr>
        <w:t xml:space="preserve">Kysymys 1</w:t>
      </w:r>
    </w:p>
    <w:p>
      <w:r>
        <w:t xml:space="preserve">vuonna 2013 Hormuud Telecomin ja Liquid Telecomin välinen sopimus tarjosi asukkaille pääsyn minkälaiseen kaapelipalveluntarjoajaan?</w:t>
      </w:r>
    </w:p>
    <w:p>
      <w:r>
        <w:rPr>
          <w:b/>
        </w:rPr>
        <w:t xml:space="preserve">Kysymys 2</w:t>
      </w:r>
    </w:p>
    <w:p>
      <w:r>
        <w:t xml:space="preserve">Kuinka monta kilometriä pitkä Liquid Telecoms Network on?</w:t>
      </w:r>
    </w:p>
    <w:p>
      <w:r>
        <w:rPr>
          <w:b/>
        </w:rPr>
        <w:t xml:space="preserve">Kysymys 3</w:t>
      </w:r>
    </w:p>
    <w:p>
      <w:r>
        <w:t xml:space="preserve">Miten valokuituyhteys vaikuttaa keskivertokäyttäjälle tarjottavan verkkoyhteyden hintaan?</w:t>
      </w:r>
    </w:p>
    <w:p>
      <w:r>
        <w:rPr>
          <w:b/>
        </w:rPr>
        <w:t xml:space="preserve">Kysymys 4</w:t>
      </w:r>
    </w:p>
    <w:p>
      <w:r>
        <w:t xml:space="preserve">Mihin Dalcom Somalia rakentaa parhaillaan 1000 neliökilometrin datakeskusta?</w:t>
      </w:r>
    </w:p>
    <w:p>
      <w:r>
        <w:rPr>
          <w:b/>
        </w:rPr>
        <w:t xml:space="preserve">Kysymys 5</w:t>
      </w:r>
    </w:p>
    <w:p>
      <w:r>
        <w:t xml:space="preserve">Milloin Somalia sai ensimmäisen kerran internetin?</w:t>
      </w:r>
    </w:p>
    <w:p>
      <w:r>
        <w:rPr>
          <w:b/>
        </w:rPr>
        <w:t xml:space="preserve">Kysymys 6</w:t>
      </w:r>
    </w:p>
    <w:p>
      <w:r>
        <w:t xml:space="preserve">Kuinka pitkä on Hormuudin kaapeliverkko?</w:t>
      </w:r>
    </w:p>
    <w:p>
      <w:r>
        <w:rPr>
          <w:b/>
        </w:rPr>
        <w:t xml:space="preserve">Kysymys 7</w:t>
      </w:r>
    </w:p>
    <w:p>
      <w:r>
        <w:t xml:space="preserve">Mitä EASSy-kaapeli tarkoittaa?</w:t>
      </w:r>
    </w:p>
    <w:p>
      <w:r>
        <w:rPr>
          <w:b/>
        </w:rPr>
        <w:t xml:space="preserve">Kysymys 8</w:t>
      </w:r>
    </w:p>
    <w:p>
      <w:r>
        <w:t xml:space="preserve">Milloin Dalkom Somalia ja WIOCC aloittivat neuvottelut sopimuksestaan?</w:t>
      </w:r>
    </w:p>
    <w:p>
      <w:r>
        <w:rPr>
          <w:b/>
        </w:rPr>
        <w:t xml:space="preserve">Kysymys 9</w:t>
      </w:r>
    </w:p>
    <w:p>
      <w:r>
        <w:t xml:space="preserve">Mihin Hormuud Telecom rakentaa 1000 neliökilometrin datakeskuksen?</w:t>
      </w:r>
    </w:p>
    <w:p>
      <w:r>
        <w:br w:type="page"/>
      </w:r>
    </w:p>
    <w:p>
      <w:r>
        <w:rPr>
          <w:b/>
          <w:u w:val="single"/>
        </w:rPr>
        <w:t xml:space="preserve">Asiakirjan numero 55</w:t>
      </w:r>
    </w:p>
    <w:p>
      <w:r>
        <w:rPr>
          <w:b/>
        </w:rPr>
        <w:t xml:space="preserve">Tekstin numero 0</w:t>
      </w:r>
    </w:p>
    <w:p>
      <w:r>
        <w:t xml:space="preserve">Katalaani (/ˈkætəlæn/; autonyymi: català [kətəˈla] tai [kataˈla]) on </w:t>
      </w:r>
      <w:r>
        <w:rPr>
          <w:color w:val="A9A9A9"/>
        </w:rPr>
        <w:t xml:space="preserve">romaaninen kieli, joka on saanut </w:t>
      </w:r>
      <w:r>
        <w:t xml:space="preserve">nimensä </w:t>
      </w:r>
      <w:r>
        <w:rPr>
          <w:color w:val="DCDCDC"/>
        </w:rPr>
        <w:t xml:space="preserve">Kataloniasta</w:t>
      </w:r>
      <w:r>
        <w:t xml:space="preserve">, joka sijaitsee Koillis-Espanjassa ja siihen rajoittuvissa Ranskan osissa. Se on </w:t>
      </w:r>
      <w:r>
        <w:rPr>
          <w:color w:val="2F4F4F"/>
        </w:rPr>
        <w:t xml:space="preserve">Andorran </w:t>
      </w:r>
      <w:r>
        <w:t xml:space="preserve">kansallinen ja ainoa virallinen kieli </w:t>
      </w:r>
      <w:r>
        <w:t xml:space="preserve">ja Espanjan Katalonian, Baleaarien saarten ja Valencian autonomisten alueiden (jossa kieli tunnetaan nimellä </w:t>
      </w:r>
      <w:r>
        <w:rPr>
          <w:color w:val="556B2F"/>
        </w:rPr>
        <w:t xml:space="preserve">valencialainen </w:t>
      </w:r>
      <w:r>
        <w:t xml:space="preserve">ja jossa on olemassa alueellisia standardeja) </w:t>
      </w:r>
      <w:r>
        <w:t xml:space="preserve">yhteinen virallinen kieli.</w:t>
      </w:r>
      <w:r>
        <w:t xml:space="preserve"> Sillä on myös puolivirallinen asema Algheron kaupungissa Sardinian saarella Italiassa. Sitä puhutaan myös ilman virallista tunnustusta osissa Espanjan Aragonian (La Franja) ja Murcian (Carche) itsehallintoalueita sekä Ranskan historiallisella Roussillonin/Pohjois-Katalonian alueella, joka vastaa suunnilleen Pyrénées-Orientalesin departementtia.</w:t>
      </w:r>
    </w:p>
    <w:p>
      <w:r>
        <w:rPr>
          <w:b/>
        </w:rPr>
        <w:t xml:space="preserve">Kysymys 0</w:t>
      </w:r>
    </w:p>
    <w:p>
      <w:r>
        <w:t xml:space="preserve">Minkä paikan mukaan katalaani on nimetty?</w:t>
      </w:r>
    </w:p>
    <w:p>
      <w:r>
        <w:rPr>
          <w:b/>
        </w:rPr>
        <w:t xml:space="preserve">Kysymys 1</w:t>
      </w:r>
    </w:p>
    <w:p>
      <w:r>
        <w:t xml:space="preserve">Minkälainen kieli katalaani on?</w:t>
      </w:r>
    </w:p>
    <w:p>
      <w:r>
        <w:rPr>
          <w:b/>
        </w:rPr>
        <w:t xml:space="preserve">Kysymys 2</w:t>
      </w:r>
    </w:p>
    <w:p>
      <w:r>
        <w:t xml:space="preserve">Mikä on katalaanin kielen nimi Valenciassa?</w:t>
      </w:r>
    </w:p>
    <w:p>
      <w:r>
        <w:rPr>
          <w:b/>
        </w:rPr>
        <w:t xml:space="preserve">Kysymys 3</w:t>
      </w:r>
    </w:p>
    <w:p>
      <w:r>
        <w:t xml:space="preserve">Missä katalaani on ainoa virallinen kieli?</w:t>
      </w:r>
    </w:p>
    <w:p>
      <w:r>
        <w:rPr>
          <w:b/>
        </w:rPr>
        <w:t xml:space="preserve">Teksti numero 1</w:t>
      </w:r>
    </w:p>
    <w:p>
      <w:r>
        <w:t xml:space="preserve">Katalonian tilastokeskuksen vuonna 2008 antamien tietojen mukaan </w:t>
      </w:r>
      <w:r>
        <w:rPr>
          <w:color w:val="A9A9A9"/>
        </w:rPr>
        <w:t xml:space="preserve">katalaani </w:t>
      </w:r>
      <w:r>
        <w:t xml:space="preserve">on </w:t>
      </w:r>
      <w:r>
        <w:rPr>
          <w:color w:val="DCDCDC"/>
        </w:rPr>
        <w:t xml:space="preserve">espanjan </w:t>
      </w:r>
      <w:r>
        <w:t xml:space="preserve">jälkeen toiseksi yleisin </w:t>
      </w:r>
      <w:r>
        <w:rPr>
          <w:color w:val="2F4F4F"/>
        </w:rPr>
        <w:t xml:space="preserve">äidinkielenä </w:t>
      </w:r>
      <w:r>
        <w:t xml:space="preserve">tai itsemääriteltynä kielenä </w:t>
      </w:r>
      <w:r>
        <w:t xml:space="preserve">käytetty kieli Kataloniassa. </w:t>
      </w:r>
      <w:r>
        <w:rPr>
          <w:color w:val="556B2F"/>
        </w:rPr>
        <w:t xml:space="preserve">Katalonian aluehallitus </w:t>
      </w:r>
      <w:r>
        <w:t xml:space="preserve">käyttää osan vuotuisesta talousarviostaan katalaanin kielen käytön edistämiseen Kataloniassa ja muilla alueilla.</w:t>
      </w:r>
    </w:p>
    <w:p>
      <w:r>
        <w:rPr>
          <w:b/>
        </w:rPr>
        <w:t xml:space="preserve">Kysymys 0</w:t>
      </w:r>
    </w:p>
    <w:p>
      <w:r>
        <w:t xml:space="preserve">Mitä kieltä puhutaan toiseksi eniten Kataloniassa?</w:t>
      </w:r>
    </w:p>
    <w:p>
      <w:r>
        <w:rPr>
          <w:b/>
        </w:rPr>
        <w:t xml:space="preserve">Kysymys 1</w:t>
      </w:r>
    </w:p>
    <w:p>
      <w:r>
        <w:t xml:space="preserve">Mikä on Katalonian käytetyin kieli?</w:t>
      </w:r>
    </w:p>
    <w:p>
      <w:r>
        <w:rPr>
          <w:b/>
        </w:rPr>
        <w:t xml:space="preserve">Kysymys 2</w:t>
      </w:r>
    </w:p>
    <w:p>
      <w:r>
        <w:t xml:space="preserve">Mikä on katalaanin kielen tyyppimerkintä Kataloniassa?</w:t>
      </w:r>
    </w:p>
    <w:p>
      <w:r>
        <w:rPr>
          <w:b/>
        </w:rPr>
        <w:t xml:space="preserve">Kysymys 3</w:t>
      </w:r>
    </w:p>
    <w:p>
      <w:r>
        <w:t xml:space="preserve">Mikä ryhmä käyttää rahaa kielen edistämiseen?</w:t>
      </w:r>
    </w:p>
    <w:p>
      <w:r>
        <w:rPr>
          <w:b/>
        </w:rPr>
        <w:t xml:space="preserve">Kysymys 4</w:t>
      </w:r>
    </w:p>
    <w:p>
      <w:r>
        <w:t xml:space="preserve">Mitä kieltä Kataloniassa edistetään?</w:t>
      </w:r>
    </w:p>
    <w:p>
      <w:r>
        <w:rPr>
          <w:b/>
        </w:rPr>
        <w:t xml:space="preserve">Teksti numero 2</w:t>
      </w:r>
    </w:p>
    <w:p>
      <w:r>
        <w:t xml:space="preserve">Katalaani kehittyi </w:t>
      </w:r>
      <w:r>
        <w:rPr>
          <w:color w:val="A9A9A9"/>
        </w:rPr>
        <w:t xml:space="preserve">vulgaarilatinasta </w:t>
      </w:r>
      <w:r>
        <w:rPr>
          <w:color w:val="DCDCDC"/>
        </w:rPr>
        <w:t xml:space="preserve">Pyreneiden itäosissa </w:t>
      </w:r>
      <w:r>
        <w:rPr>
          <w:color w:val="2F4F4F"/>
        </w:rPr>
        <w:t xml:space="preserve">9. vuosisadalla</w:t>
      </w:r>
      <w:r>
        <w:t xml:space="preserve">. </w:t>
      </w:r>
      <w:r>
        <w:rPr>
          <w:color w:val="556B2F"/>
        </w:rPr>
        <w:t xml:space="preserve">Matalan keskiajan aikana katalaani koki </w:t>
      </w:r>
      <w:r>
        <w:t xml:space="preserve">kukoistuskautensa Aragonian kruunun kirjallisena ja hallitsevana kielenä, ja sitä käytettiin laajalti koko Välimeren alueella</w:t>
      </w:r>
      <w:r>
        <w:rPr>
          <w:color w:val="556B2F"/>
        </w:rPr>
        <w:t xml:space="preserve">. </w:t>
      </w:r>
      <w:r>
        <w:t xml:space="preserve">Aragonian yhdistyminen Espanjan muiden alueiden kanssa vuonna </w:t>
      </w:r>
      <w:r>
        <w:t xml:space="preserve">alkoi kielen taantumisen merkiksi</w:t>
      </w:r>
      <w:r>
        <w:rPr>
          <w:color w:val="6B8E23"/>
        </w:rPr>
        <w:t xml:space="preserve">1479</w:t>
      </w:r>
      <w:r>
        <w:t xml:space="preserve">. Vuonna 1659 Espanja luovutti Pohjois-Katalonian Ranskalle, ja katalaani kiellettiin molemmissa valtioissa 1700-luvun alussa. 1800-luvun Espanjassa koettiin katalaanin kirjallisuuden elpyminen, joka huipentui vuoden 1913 ortografiseen standardointiin ja kielen virallistamiseen Espanjan toisen tasavallan aikana (1931-39). Francon diktatuuri (1939-75) kuitenkin kieli kiellettiin jälleen.</w:t>
      </w:r>
    </w:p>
    <w:p>
      <w:r>
        <w:rPr>
          <w:b/>
        </w:rPr>
        <w:t xml:space="preserve">Kysymys 0</w:t>
      </w:r>
    </w:p>
    <w:p>
      <w:r>
        <w:t xml:space="preserve">Mistä kielestä katalaani on peräisin?</w:t>
      </w:r>
    </w:p>
    <w:p>
      <w:r>
        <w:rPr>
          <w:b/>
        </w:rPr>
        <w:t xml:space="preserve">Kysymys 1</w:t>
      </w:r>
    </w:p>
    <w:p>
      <w:r>
        <w:t xml:space="preserve">Millä alueella katalaani kehittyi?</w:t>
      </w:r>
    </w:p>
    <w:p>
      <w:r>
        <w:rPr>
          <w:b/>
        </w:rPr>
        <w:t xml:space="preserve">Kysymys 2</w:t>
      </w:r>
    </w:p>
    <w:p>
      <w:r>
        <w:t xml:space="preserve">Milloin katalaani kehittyi itäisillä Pyreneillä?</w:t>
      </w:r>
    </w:p>
    <w:p>
      <w:r>
        <w:rPr>
          <w:b/>
        </w:rPr>
        <w:t xml:space="preserve">Kysymys 3</w:t>
      </w:r>
    </w:p>
    <w:p>
      <w:r>
        <w:t xml:space="preserve">Milloin oli katalaanin kulta-aika hallitsevana kielenä?</w:t>
      </w:r>
    </w:p>
    <w:p>
      <w:r>
        <w:rPr>
          <w:b/>
        </w:rPr>
        <w:t xml:space="preserve">Kysymys 4</w:t>
      </w:r>
    </w:p>
    <w:p>
      <w:r>
        <w:t xml:space="preserve">Mistä vuodesta alkoi katalaanin kielen taantuminen pääkielenä?</w:t>
      </w:r>
    </w:p>
    <w:p>
      <w:r>
        <w:rPr>
          <w:b/>
        </w:rPr>
        <w:t xml:space="preserve">Teksti numero 3</w:t>
      </w:r>
    </w:p>
    <w:p>
      <w:r>
        <w:rPr>
          <w:color w:val="A9A9A9"/>
        </w:rPr>
        <w:t xml:space="preserve">Espanjan demokratiaan siirtymisen </w:t>
      </w:r>
      <w:r>
        <w:t xml:space="preserve">(1975-1982) jälkeen katalaani on tunnustettu viralliseksi kieleksi, opetuskieleksi ja </w:t>
      </w:r>
      <w:r>
        <w:rPr>
          <w:color w:val="DCDCDC"/>
        </w:rPr>
        <w:t xml:space="preserve">joukkotiedotusvälineiden </w:t>
      </w:r>
      <w:r>
        <w:t xml:space="preserve">kieleksi, mikä on </w:t>
      </w:r>
      <w:r>
        <w:rPr>
          <w:color w:val="2F4F4F"/>
        </w:rPr>
        <w:t xml:space="preserve">lisännyt </w:t>
      </w:r>
      <w:r>
        <w:t xml:space="preserve">sen </w:t>
      </w:r>
      <w:r>
        <w:rPr>
          <w:color w:val="2F4F4F"/>
        </w:rPr>
        <w:t xml:space="preserve">arvostusta</w:t>
      </w:r>
      <w:r>
        <w:t xml:space="preserve">. </w:t>
      </w:r>
      <w:r>
        <w:rPr>
          <w:color w:val="556B2F"/>
        </w:rPr>
        <w:t xml:space="preserve">Euroopassa </w:t>
      </w:r>
      <w:r>
        <w:t xml:space="preserve">ei ole vastaavaa </w:t>
      </w:r>
      <w:r>
        <w:t xml:space="preserve">näin suurta, kaksikielistä, valtiosta riippumatonta puheyhteisöä.</w:t>
      </w:r>
    </w:p>
    <w:p>
      <w:r>
        <w:rPr>
          <w:b/>
        </w:rPr>
        <w:t xml:space="preserve">Kysymys 0</w:t>
      </w:r>
    </w:p>
    <w:p>
      <w:r>
        <w:t xml:space="preserve">Mitä tapahtui vuosina 1975-1982?</w:t>
      </w:r>
    </w:p>
    <w:p>
      <w:r>
        <w:rPr>
          <w:b/>
        </w:rPr>
        <w:t xml:space="preserve">Kysymys 1</w:t>
      </w:r>
    </w:p>
    <w:p>
      <w:r>
        <w:t xml:space="preserve">Mitä tämä virallinen kielivaltio on tehnyt katalaanille?</w:t>
      </w:r>
    </w:p>
    <w:p>
      <w:r>
        <w:rPr>
          <w:b/>
        </w:rPr>
        <w:t xml:space="preserve">Kysymys 2</w:t>
      </w:r>
    </w:p>
    <w:p>
      <w:r>
        <w:t xml:space="preserve">Missä ei ole mitään tällaista ei-valtiollista puheyhteisöä?</w:t>
      </w:r>
    </w:p>
    <w:p>
      <w:r>
        <w:rPr>
          <w:b/>
        </w:rPr>
        <w:t xml:space="preserve">Kysymys 3</w:t>
      </w:r>
    </w:p>
    <w:p>
      <w:r>
        <w:t xml:space="preserve">Mikä muu ryhmä käyttää katalaania sen lisäksi, että se on virallinen kieli ja opetuskieli?</w:t>
      </w:r>
    </w:p>
    <w:p>
      <w:r>
        <w:rPr>
          <w:b/>
        </w:rPr>
        <w:t xml:space="preserve">Teksti numero 4</w:t>
      </w:r>
    </w:p>
    <w:p>
      <w:r>
        <w:t xml:space="preserve">Katalaanin murteet ovat suhteellisen yhtenäisiä, ja ne ovat keskenään ymmärrettäviä. Ne jaetaan kahteen lohkoon, </w:t>
      </w:r>
      <w:r>
        <w:rPr>
          <w:color w:val="A9A9A9"/>
        </w:rPr>
        <w:t xml:space="preserve">itäiseen ja läntiseen</w:t>
      </w:r>
      <w:r>
        <w:t xml:space="preserve">, jotka eroavat toisistaan lähinnä </w:t>
      </w:r>
      <w:r>
        <w:rPr>
          <w:color w:val="DCDCDC"/>
        </w:rPr>
        <w:t xml:space="preserve">ääntämyksen </w:t>
      </w:r>
      <w:r>
        <w:t xml:space="preserve">osalta</w:t>
      </w:r>
      <w:r>
        <w:t xml:space="preserve">. </w:t>
      </w:r>
      <w:r>
        <w:t xml:space="preserve">Termit "katalaani" ja "valencialainen" (joita käytetään Kataloniassa ja Valencian yhteisössä) ovat </w:t>
      </w:r>
      <w:r>
        <w:rPr>
          <w:color w:val="556B2F"/>
        </w:rPr>
        <w:t xml:space="preserve">saman kielen </w:t>
      </w:r>
      <w:r>
        <w:t xml:space="preserve">kaksi </w:t>
      </w:r>
      <w:r>
        <w:rPr>
          <w:color w:val="2F4F4F"/>
        </w:rPr>
        <w:t xml:space="preserve">eri lajiketta</w:t>
      </w:r>
      <w:r>
        <w:t xml:space="preserve">. </w:t>
      </w:r>
      <w:r>
        <w:rPr>
          <w:color w:val="6B8E23"/>
        </w:rPr>
        <w:t xml:space="preserve">Näitä kahta vakiolajiketta </w:t>
      </w:r>
      <w:r>
        <w:t xml:space="preserve">hallinnoi kaksi instituutiota</w:t>
      </w:r>
      <w:r>
        <w:t xml:space="preserve">, Katalonian Katalonian katalaanin kielen tutkimuslaitos ja Valencian kielen akatemia Valenciassa.</w:t>
      </w:r>
    </w:p>
    <w:p>
      <w:r>
        <w:rPr>
          <w:b/>
        </w:rPr>
        <w:t xml:space="preserve">Kysymys 0</w:t>
      </w:r>
    </w:p>
    <w:p>
      <w:r>
        <w:t xml:space="preserve">Mikä on katalaanin murteiden jako?</w:t>
      </w:r>
    </w:p>
    <w:p>
      <w:r>
        <w:rPr>
          <w:b/>
        </w:rPr>
        <w:t xml:space="preserve">Kysymys 1</w:t>
      </w:r>
    </w:p>
    <w:p>
      <w:r>
        <w:t xml:space="preserve">Mikä on murteiden välinen perusero?</w:t>
      </w:r>
    </w:p>
    <w:p>
      <w:r>
        <w:rPr>
          <w:b/>
        </w:rPr>
        <w:t xml:space="preserve">Kysymys 2</w:t>
      </w:r>
    </w:p>
    <w:p>
      <w:r>
        <w:t xml:space="preserve">Mitä eroa on katalaanin ja valencialaisen välillä?</w:t>
      </w:r>
    </w:p>
    <w:p>
      <w:r>
        <w:rPr>
          <w:b/>
        </w:rPr>
        <w:t xml:space="preserve">Kysymys 3</w:t>
      </w:r>
    </w:p>
    <w:p>
      <w:r>
        <w:t xml:space="preserve">Mitä katalaanin ja valencialaisen oletetaan olevan?</w:t>
      </w:r>
    </w:p>
    <w:p>
      <w:r>
        <w:rPr>
          <w:b/>
        </w:rPr>
        <w:t xml:space="preserve">Kysymys 4</w:t>
      </w:r>
    </w:p>
    <w:p>
      <w:r>
        <w:t xml:space="preserve">Mitä katalaanin ja valencialaisen kielen katsotaan olevan?</w:t>
      </w:r>
    </w:p>
    <w:p>
      <w:r>
        <w:rPr>
          <w:b/>
        </w:rPr>
        <w:t xml:space="preserve">Teksti numero 5</w:t>
      </w:r>
    </w:p>
    <w:p>
      <w:r>
        <w:t xml:space="preserve">Katalaanilla on </w:t>
      </w:r>
      <w:r>
        <w:rPr>
          <w:color w:val="A9A9A9"/>
        </w:rPr>
        <w:t xml:space="preserve">monia </w:t>
      </w:r>
      <w:r>
        <w:t xml:space="preserve">yhteisiä </w:t>
      </w:r>
      <w:r>
        <w:rPr>
          <w:color w:val="A9A9A9"/>
        </w:rPr>
        <w:t xml:space="preserve">piirteitä </w:t>
      </w:r>
      <w:r>
        <w:t xml:space="preserve">naapurimaidensa romaanisten kielten kanssa. Vaikka </w:t>
      </w:r>
      <w:r>
        <w:t xml:space="preserve">katalaani </w:t>
      </w:r>
      <w:r>
        <w:t xml:space="preserve">sijaitsee pääosin </w:t>
      </w:r>
      <w:r>
        <w:rPr>
          <w:color w:val="DCDCDC"/>
        </w:rPr>
        <w:t xml:space="preserve">Iberian niemimaalla, se </w:t>
      </w:r>
      <w:r>
        <w:t xml:space="preserve">eroaa kuitenkin </w:t>
      </w:r>
      <w:r>
        <w:t xml:space="preserve">sanaston, </w:t>
      </w:r>
      <w:r>
        <w:rPr>
          <w:color w:val="556B2F"/>
        </w:rPr>
        <w:t xml:space="preserve">ääntämisen </w:t>
      </w:r>
      <w:r>
        <w:t xml:space="preserve">ja kieliopin osalta </w:t>
      </w:r>
      <w:r>
        <w:t xml:space="preserve">enemmän Iberian romanikielistä (kuten </w:t>
      </w:r>
      <w:r>
        <w:rPr>
          <w:color w:val="2F4F4F"/>
        </w:rPr>
        <w:t xml:space="preserve">espanjasta ja portugalista) kuin </w:t>
      </w:r>
      <w:r>
        <w:rPr>
          <w:color w:val="6B8E23"/>
        </w:rPr>
        <w:t xml:space="preserve">galloromanikielistä </w:t>
      </w:r>
      <w:r>
        <w:t xml:space="preserve">(oksitanista, ranskasta, gallialais-italialaisista kielistä jne.). Nämä yhtäläisyydet ovat huomattavimmat oksiittalaisen kanssa.</w:t>
      </w:r>
    </w:p>
    <w:p>
      <w:r>
        <w:rPr>
          <w:b/>
        </w:rPr>
        <w:t xml:space="preserve">Kysymys 0</w:t>
      </w:r>
    </w:p>
    <w:p>
      <w:r>
        <w:t xml:space="preserve">Mitä yhteistä katalaanilla on muiden saman alueen romaanisten kielten kanssa?</w:t>
      </w:r>
    </w:p>
    <w:p>
      <w:r>
        <w:rPr>
          <w:b/>
        </w:rPr>
        <w:t xml:space="preserve">Kysymys 1</w:t>
      </w:r>
    </w:p>
    <w:p>
      <w:r>
        <w:t xml:space="preserve">Missä Katalonia sijaitsee?</w:t>
      </w:r>
    </w:p>
    <w:p>
      <w:r>
        <w:rPr>
          <w:b/>
        </w:rPr>
        <w:t xml:space="preserve">Kysymys 2</w:t>
      </w:r>
    </w:p>
    <w:p>
      <w:r>
        <w:t xml:space="preserve">Mitä muita iberianromanttisia kieliä esiintyy tällä alueella?</w:t>
      </w:r>
    </w:p>
    <w:p>
      <w:r>
        <w:rPr>
          <w:b/>
        </w:rPr>
        <w:t xml:space="preserve">Kysymys 3</w:t>
      </w:r>
    </w:p>
    <w:p>
      <w:r>
        <w:t xml:space="preserve">Sanaston ja kieliopin lisäksi, mitä muita eroja kielessä on muihin samankaltaisiin kieliin verrattuna?</w:t>
      </w:r>
    </w:p>
    <w:p>
      <w:r>
        <w:rPr>
          <w:b/>
        </w:rPr>
        <w:t xml:space="preserve">Kysymys 4</w:t>
      </w:r>
    </w:p>
    <w:p>
      <w:r>
        <w:t xml:space="preserve">Miksi näitä samankaltaisia latinankielisiä kieliä kutsutaan?</w:t>
      </w:r>
    </w:p>
    <w:p>
      <w:r>
        <w:rPr>
          <w:b/>
        </w:rPr>
        <w:t xml:space="preserve">Teksti numero 6</w:t>
      </w:r>
    </w:p>
    <w:p>
      <w:r>
        <w:t xml:space="preserve">Katalaanin </w:t>
      </w:r>
      <w:r>
        <w:t xml:space="preserve">kielioppi on </w:t>
      </w:r>
      <w:r>
        <w:rPr>
          <w:color w:val="A9A9A9"/>
        </w:rPr>
        <w:t xml:space="preserve">taivutuskielioppi</w:t>
      </w:r>
      <w:r>
        <w:t xml:space="preserve">, jossa on </w:t>
      </w:r>
      <w:r>
        <w:rPr>
          <w:color w:val="DCDCDC"/>
        </w:rPr>
        <w:t xml:space="preserve">kaksi </w:t>
      </w:r>
      <w:r>
        <w:t xml:space="preserve">sukupuolta (maskuliini, feminiini) ja kaksi lukua (</w:t>
      </w:r>
      <w:r>
        <w:rPr>
          <w:color w:val="2F4F4F"/>
        </w:rPr>
        <w:t xml:space="preserve">yksikössä ja monikossa)</w:t>
      </w:r>
      <w:r>
        <w:t xml:space="preserve">. Pronomineja taivutetaan myös tapauksen, eläimellisyyden ja kohteliaisuuden mukaan, ja niitä voidaan yhdistää hyvin monimutkaisilla tavoilla. Verbit jakautuvat useisiin paradigmoihin, ja ne taivutetaan persoonan, luvun, aikamuodon, aspektin, mielialan ja sukupuolen mukaan. Ääntämyksen osalta katalaanissa on monia sanoja, jotka päättyvät monenlaisiin </w:t>
      </w:r>
      <w:r>
        <w:rPr>
          <w:color w:val="556B2F"/>
        </w:rPr>
        <w:t xml:space="preserve">konsonantteihin </w:t>
      </w:r>
      <w:r>
        <w:t xml:space="preserve">ja joihinkin konsonanttiyhtymiin, toisin kuin monissa muissa romaanisissa kielissä.</w:t>
      </w:r>
    </w:p>
    <w:p>
      <w:r>
        <w:rPr>
          <w:b/>
        </w:rPr>
        <w:t xml:space="preserve">Kysymys 0</w:t>
      </w:r>
    </w:p>
    <w:p>
      <w:r>
        <w:t xml:space="preserve">Kuinka monta sukupuolta katalaanissa on?</w:t>
      </w:r>
    </w:p>
    <w:p>
      <w:r>
        <w:rPr>
          <w:b/>
        </w:rPr>
        <w:t xml:space="preserve">Kysymys 1</w:t>
      </w:r>
    </w:p>
    <w:p>
      <w:r>
        <w:t xml:space="preserve">Mitä numeroita katalaanilla on?</w:t>
      </w:r>
    </w:p>
    <w:p>
      <w:r>
        <w:rPr>
          <w:b/>
        </w:rPr>
        <w:t xml:space="preserve">Kysymys 2</w:t>
      </w:r>
    </w:p>
    <w:p>
      <w:r>
        <w:t xml:space="preserve">Millainen kielioppi katalaanilla on?</w:t>
      </w:r>
    </w:p>
    <w:p>
      <w:r>
        <w:rPr>
          <w:b/>
        </w:rPr>
        <w:t xml:space="preserve">Kysymys 3</w:t>
      </w:r>
    </w:p>
    <w:p>
      <w:r>
        <w:t xml:space="preserve">Mitä katalaanissa käytetään sanapäätteinä, jotka eroavat muista vastaavista romanikielistä? </w:t>
      </w:r>
    </w:p>
    <w:p>
      <w:r>
        <w:rPr>
          <w:b/>
        </w:rPr>
        <w:t xml:space="preserve">Teksti numero 7</w:t>
      </w:r>
    </w:p>
    <w:p>
      <w:r>
        <w:t xml:space="preserve">Sana katalaani on peräisin Katalonian alueesta, jonka etymologia on kiistanalainen. Tärkeimmän teorian mukaan Katalonia (lat. </w:t>
      </w:r>
      <w:r>
        <w:rPr>
          <w:color w:val="A9A9A9"/>
        </w:rPr>
        <w:t xml:space="preserve">Gathia Launia</w:t>
      </w:r>
      <w:r>
        <w:t xml:space="preserve">) juontuu nimestä </w:t>
      </w:r>
      <w:r>
        <w:rPr>
          <w:color w:val="DCDCDC"/>
        </w:rPr>
        <w:t xml:space="preserve">Gothia </w:t>
      </w:r>
      <w:r>
        <w:t xml:space="preserve">tai Gauthia ("Goottien maa"), koska katalonialaisten kreivien, herrojen ja kansan alkuperä on </w:t>
      </w:r>
      <w:r>
        <w:rPr>
          <w:color w:val="2F4F4F"/>
        </w:rPr>
        <w:t xml:space="preserve">Goottien maaliskuussa</w:t>
      </w:r>
      <w:r>
        <w:t xml:space="preserve">, josta </w:t>
      </w:r>
      <w:r>
        <w:t xml:space="preserve">teoriassa on johdettu </w:t>
      </w:r>
      <w:r>
        <w:t xml:space="preserve">Gothland &gt; Gothlandia &gt; Gothalania &gt; </w:t>
      </w:r>
      <w:r>
        <w:rPr>
          <w:color w:val="556B2F"/>
        </w:rPr>
        <w:t xml:space="preserve">Katalonia.</w:t>
      </w:r>
    </w:p>
    <w:p>
      <w:r>
        <w:rPr>
          <w:b/>
        </w:rPr>
        <w:t xml:space="preserve">Kysymys 0</w:t>
      </w:r>
    </w:p>
    <w:p>
      <w:r>
        <w:t xml:space="preserve">Mistä katalaani on johdannainen?</w:t>
      </w:r>
    </w:p>
    <w:p>
      <w:r>
        <w:rPr>
          <w:b/>
        </w:rPr>
        <w:t xml:space="preserve">Kysymys 1</w:t>
      </w:r>
    </w:p>
    <w:p>
      <w:r>
        <w:t xml:space="preserve">Mikä on Calalunyan latinankielinen nimi?</w:t>
      </w:r>
    </w:p>
    <w:p>
      <w:r>
        <w:rPr>
          <w:b/>
        </w:rPr>
        <w:t xml:space="preserve">Kysymys 2</w:t>
      </w:r>
    </w:p>
    <w:p>
      <w:r>
        <w:t xml:space="preserve">Mistä katalaanit ovat peräisin?</w:t>
      </w:r>
    </w:p>
    <w:p>
      <w:r>
        <w:rPr>
          <w:b/>
        </w:rPr>
        <w:t xml:space="preserve">Kysymys 3</w:t>
      </w:r>
    </w:p>
    <w:p>
      <w:r>
        <w:t xml:space="preserve">Mistä kantasanasta Katalonia tulee?</w:t>
      </w:r>
    </w:p>
    <w:p>
      <w:r>
        <w:rPr>
          <w:b/>
        </w:rPr>
        <w:t xml:space="preserve">Teksti numero 8</w:t>
      </w:r>
    </w:p>
    <w:p>
      <w:r>
        <w:rPr>
          <w:color w:val="A9A9A9"/>
        </w:rPr>
        <w:t xml:space="preserve">Englannin </w:t>
      </w:r>
      <w:r>
        <w:t xml:space="preserve">kielessä </w:t>
      </w:r>
      <w:r>
        <w:t xml:space="preserve">henkilöön viittaava termi esiintyy ensimmäisen kerran </w:t>
      </w:r>
      <w:r>
        <w:rPr>
          <w:color w:val="DCDCDC"/>
        </w:rPr>
        <w:t xml:space="preserve">1300-luvun puolivälissä </w:t>
      </w:r>
      <w:r>
        <w:t xml:space="preserve">nimellä Catelaner ja 1400-luvulla nimellä </w:t>
      </w:r>
      <w:r>
        <w:rPr>
          <w:color w:val="2F4F4F"/>
        </w:rPr>
        <w:t xml:space="preserve">Catellain </w:t>
      </w:r>
      <w:r>
        <w:t xml:space="preserve">(</w:t>
      </w:r>
      <w:r>
        <w:rPr>
          <w:color w:val="556B2F"/>
        </w:rPr>
        <w:t xml:space="preserve">ranskasta)</w:t>
      </w:r>
      <w:r>
        <w:t xml:space="preserve">. </w:t>
      </w:r>
      <w:r>
        <w:t xml:space="preserve">Se on todistetusti kielellinen nimi ainakin vuodesta </w:t>
      </w:r>
      <w:r>
        <w:rPr>
          <w:color w:val="6B8E23"/>
        </w:rPr>
        <w:t xml:space="preserve">1652</w:t>
      </w:r>
      <w:r>
        <w:t xml:space="preserve">. Katalaani voidaan ääntää /ˈkætəlæn/, /kætəˈlæn/ tai /ˈkætələn/.</w:t>
      </w:r>
    </w:p>
    <w:p>
      <w:r>
        <w:rPr>
          <w:b/>
        </w:rPr>
        <w:t xml:space="preserve">Kysymys 0</w:t>
      </w:r>
    </w:p>
    <w:p>
      <w:r>
        <w:t xml:space="preserve">Milloin viittaus Catelaner esiintyi ensimmäisen kerran?</w:t>
      </w:r>
    </w:p>
    <w:p>
      <w:r>
        <w:rPr>
          <w:b/>
        </w:rPr>
        <w:t xml:space="preserve">Kysymys 1</w:t>
      </w:r>
    </w:p>
    <w:p>
      <w:r>
        <w:t xml:space="preserve">Mikä on katalonialaisen henkilön nimi 1400-luvulla?</w:t>
      </w:r>
    </w:p>
    <w:p>
      <w:r>
        <w:rPr>
          <w:b/>
        </w:rPr>
        <w:t xml:space="preserve">Kysymys 2</w:t>
      </w:r>
    </w:p>
    <w:p>
      <w:r>
        <w:t xml:space="preserve">Mistä kielestä termi Catellain on peräisin?</w:t>
      </w:r>
    </w:p>
    <w:p>
      <w:r>
        <w:rPr>
          <w:b/>
        </w:rPr>
        <w:t xml:space="preserve">Kysymys 3</w:t>
      </w:r>
    </w:p>
    <w:p>
      <w:r>
        <w:t xml:space="preserve">Mikä on termin Catelaner kielilähde?</w:t>
      </w:r>
    </w:p>
    <w:p>
      <w:r>
        <w:rPr>
          <w:b/>
        </w:rPr>
        <w:t xml:space="preserve">Kysymys 4</w:t>
      </w:r>
    </w:p>
    <w:p>
      <w:r>
        <w:t xml:space="preserve">Mistä vuodesta lähtien tätä termiä on käytetty?</w:t>
      </w:r>
    </w:p>
    <w:p>
      <w:r>
        <w:rPr>
          <w:b/>
        </w:rPr>
        <w:t xml:space="preserve">Teksti numero 9</w:t>
      </w:r>
    </w:p>
    <w:p>
      <w:r>
        <w:t xml:space="preserve">Endonyymi lausutaan /kə.təˈɫa/ itäisissä katalaanin </w:t>
      </w:r>
      <w:r>
        <w:rPr>
          <w:color w:val="A9A9A9"/>
        </w:rPr>
        <w:t xml:space="preserve">murteissa </w:t>
      </w:r>
      <w:r>
        <w:t xml:space="preserve">ja /ka.taˈɫa/ läntisissä murteissa. </w:t>
      </w:r>
      <w:r>
        <w:rPr>
          <w:color w:val="DCDCDC"/>
        </w:rPr>
        <w:t xml:space="preserve">Valencian </w:t>
      </w:r>
      <w:r>
        <w:t xml:space="preserve">yhteisössä </w:t>
      </w:r>
      <w:r>
        <w:t xml:space="preserve">käytetään sen sijaan usein termiä valencià (/va.len.siˈa/). Nimet "katalaani" ja "valencialainen" ovat kaksi nimeä </w:t>
      </w:r>
      <w:r>
        <w:rPr>
          <w:color w:val="2F4F4F"/>
        </w:rPr>
        <w:t xml:space="preserve">samasta kielestä</w:t>
      </w:r>
      <w:r>
        <w:t xml:space="preserve">. Katso myös Valencian asema jäljempänä.</w:t>
      </w:r>
    </w:p>
    <w:p>
      <w:r>
        <w:rPr>
          <w:b/>
        </w:rPr>
        <w:t xml:space="preserve">Kysymys 0</w:t>
      </w:r>
    </w:p>
    <w:p>
      <w:r>
        <w:t xml:space="preserve">Missä Valencian kieltä käytetään katalaanin sijasta?</w:t>
      </w:r>
    </w:p>
    <w:p>
      <w:r>
        <w:rPr>
          <w:b/>
        </w:rPr>
        <w:t xml:space="preserve">Kysymys 1</w:t>
      </w:r>
    </w:p>
    <w:p>
      <w:r>
        <w:t xml:space="preserve">Mistä katalaanin ja valencialaisen nimet ovat peräisin?</w:t>
      </w:r>
    </w:p>
    <w:p>
      <w:r>
        <w:rPr>
          <w:b/>
        </w:rPr>
        <w:t xml:space="preserve">Kysymys 2</w:t>
      </w:r>
    </w:p>
    <w:p>
      <w:r>
        <w:t xml:space="preserve">Mitä vaikutuksia erilaisilla ääntämyksillä on katalaanin puhujien kahdella alueella?</w:t>
      </w:r>
    </w:p>
    <w:p>
      <w:r>
        <w:rPr>
          <w:b/>
        </w:rPr>
        <w:t xml:space="preserve">Teksti numero 10</w:t>
      </w:r>
    </w:p>
    <w:p>
      <w:r>
        <w:t xml:space="preserve">Katalaani oli kehittynyt </w:t>
      </w:r>
      <w:r>
        <w:rPr>
          <w:color w:val="A9A9A9"/>
        </w:rPr>
        <w:t xml:space="preserve">9. vuosisadalla </w:t>
      </w:r>
      <w:r>
        <w:rPr>
          <w:color w:val="DCDCDC"/>
        </w:rPr>
        <w:t xml:space="preserve">vulgäärilatinasta </w:t>
      </w:r>
      <w:r>
        <w:t xml:space="preserve">Pyreneiden itäpään molemmin puolin sekä </w:t>
      </w:r>
      <w:r>
        <w:t xml:space="preserve">etelässä </w:t>
      </w:r>
      <w:r>
        <w:t xml:space="preserve">Rooman </w:t>
      </w:r>
      <w:r>
        <w:rPr>
          <w:color w:val="2F4F4F"/>
        </w:rPr>
        <w:t xml:space="preserve">Hispania Tarraconensiksen </w:t>
      </w:r>
      <w:r>
        <w:t xml:space="preserve">provinssin alueilla</w:t>
      </w:r>
      <w:r>
        <w:rPr>
          <w:color w:val="A9A9A9"/>
        </w:rPr>
        <w:t xml:space="preserve">. </w:t>
      </w:r>
      <w:r>
        <w:t xml:space="preserve">Kahdeksannesta vuosisadasta lähtien </w:t>
      </w:r>
      <w:r>
        <w:rPr>
          <w:color w:val="556B2F"/>
        </w:rPr>
        <w:t xml:space="preserve">katalaanin kreivit </w:t>
      </w:r>
      <w:r>
        <w:t xml:space="preserve">laajensivat aluettaan etelään ja länteen muslimien kustannuksella ja toivat mukanaan kielensä. Prosessi sai lopullisen sysäyksen Barcelonan kreivikunnan irtautuessa Karoliinisesta valtakunnasta vuonna </w:t>
      </w:r>
      <w:r>
        <w:rPr>
          <w:color w:val="6B8E23"/>
        </w:rPr>
        <w:t xml:space="preserve">988</w:t>
      </w:r>
      <w:r>
        <w:t xml:space="preserve">.</w:t>
      </w:r>
    </w:p>
    <w:p>
      <w:r>
        <w:rPr>
          <w:b/>
        </w:rPr>
        <w:t xml:space="preserve">Kysymys 0</w:t>
      </w:r>
    </w:p>
    <w:p>
      <w:r>
        <w:t xml:space="preserve">Mistä kielestä katalaani on peräisin?</w:t>
      </w:r>
    </w:p>
    <w:p>
      <w:r>
        <w:rPr>
          <w:b/>
        </w:rPr>
        <w:t xml:space="preserve">Kysymys 1</w:t>
      </w:r>
    </w:p>
    <w:p>
      <w:r>
        <w:t xml:space="preserve">Milloin katalaani oli kattanut Pyreneiden itäosan?</w:t>
      </w:r>
    </w:p>
    <w:p>
      <w:r>
        <w:rPr>
          <w:b/>
        </w:rPr>
        <w:t xml:space="preserve">Kysymys 2</w:t>
      </w:r>
    </w:p>
    <w:p>
      <w:r>
        <w:t xml:space="preserve">Minkä alueen Pyreneiden lisäksi katalaani oli kattanut 9. vuosisadalla?</w:t>
      </w:r>
    </w:p>
    <w:p>
      <w:r>
        <w:rPr>
          <w:b/>
        </w:rPr>
        <w:t xml:space="preserve">Kysymys 3</w:t>
      </w:r>
    </w:p>
    <w:p>
      <w:r>
        <w:t xml:space="preserve">Kuka laajensi aluettaan ja katalaanin kielen käyttöä 8. vuosisadalla?</w:t>
      </w:r>
    </w:p>
    <w:p>
      <w:r>
        <w:rPr>
          <w:b/>
        </w:rPr>
        <w:t xml:space="preserve">Kysymys 4</w:t>
      </w:r>
    </w:p>
    <w:p>
      <w:r>
        <w:t xml:space="preserve">Milloin Barcelonan kreivikunta erosi Karoliinisesta valtakunnasta?</w:t>
      </w:r>
    </w:p>
    <w:p>
      <w:r>
        <w:rPr>
          <w:b/>
        </w:rPr>
        <w:t xml:space="preserve">Teksti numero 11</w:t>
      </w:r>
    </w:p>
    <w:p>
      <w:r>
        <w:rPr>
          <w:color w:val="A9A9A9"/>
        </w:rPr>
        <w:t xml:space="preserve">1100-luvulla </w:t>
      </w:r>
      <w:r>
        <w:t xml:space="preserve">makaronilaisella latinalla kirjoitetuissa asiakirjoissa alkaa näkyä katalonialaisia elementtejä, ja </w:t>
      </w:r>
      <w:r>
        <w:rPr>
          <w:color w:val="DCDCDC"/>
        </w:rPr>
        <w:t xml:space="preserve">vuoteen 1080 mennessä </w:t>
      </w:r>
      <w:r>
        <w:t xml:space="preserve">ilmestyy lähes kokonaan romanikielisiä tekstejä</w:t>
      </w:r>
      <w:r>
        <w:t xml:space="preserve">. </w:t>
      </w:r>
      <w:r>
        <w:t xml:space="preserve">Vanhassa katalaanissa oli monia yhteisiä piirteitä </w:t>
      </w:r>
      <w:r>
        <w:rPr>
          <w:color w:val="2F4F4F"/>
        </w:rPr>
        <w:t xml:space="preserve">galloromanian </w:t>
      </w:r>
      <w:r>
        <w:t xml:space="preserve">kanssa</w:t>
      </w:r>
      <w:r>
        <w:t xml:space="preserve">, ja se erosi </w:t>
      </w:r>
      <w:r>
        <w:rPr>
          <w:color w:val="556B2F"/>
        </w:rPr>
        <w:t xml:space="preserve">vanhasta oksitanista </w:t>
      </w:r>
      <w:r>
        <w:t xml:space="preserve">1100- ja 1300-luvuilla.</w:t>
      </w:r>
    </w:p>
    <w:p>
      <w:r>
        <w:rPr>
          <w:b/>
        </w:rPr>
        <w:t xml:space="preserve">Kysymys 0</w:t>
      </w:r>
    </w:p>
    <w:p>
      <w:r>
        <w:t xml:space="preserve">Milloin makaronilaisessa latinassa alkoi näkyä merkkejä katalaanista?</w:t>
      </w:r>
    </w:p>
    <w:p>
      <w:r>
        <w:rPr>
          <w:b/>
        </w:rPr>
        <w:t xml:space="preserve">Kysymys 1</w:t>
      </w:r>
    </w:p>
    <w:p>
      <w:r>
        <w:t xml:space="preserve">Milloin tekstejä alettiin julkaista pelkästään romaanisina?</w:t>
      </w:r>
    </w:p>
    <w:p>
      <w:r>
        <w:rPr>
          <w:b/>
        </w:rPr>
        <w:t xml:space="preserve">Kysymys 2</w:t>
      </w:r>
    </w:p>
    <w:p>
      <w:r>
        <w:t xml:space="preserve">Minkä kielen kanssa katalaani oli samankaltainen?</w:t>
      </w:r>
    </w:p>
    <w:p>
      <w:r>
        <w:rPr>
          <w:b/>
        </w:rPr>
        <w:t xml:space="preserve">Kysymys 3</w:t>
      </w:r>
    </w:p>
    <w:p>
      <w:r>
        <w:t xml:space="preserve">Mistä galloromanian kielestä vanha katalaani erosi?</w:t>
      </w:r>
    </w:p>
    <w:p>
      <w:r>
        <w:rPr>
          <w:b/>
        </w:rPr>
        <w:t xml:space="preserve">Teksti numero 12</w:t>
      </w:r>
    </w:p>
    <w:p>
      <w:r>
        <w:t xml:space="preserve">Katalonian hallitsijat laajenivat </w:t>
      </w:r>
      <w:r>
        <w:rPr>
          <w:color w:val="A9A9A9"/>
        </w:rPr>
        <w:t xml:space="preserve">1100- ja 1200-luvuilla </w:t>
      </w:r>
      <w:r>
        <w:t xml:space="preserve">Ebro-joen pohjoispuolelle, ja </w:t>
      </w:r>
      <w:r>
        <w:rPr>
          <w:color w:val="DCDCDC"/>
        </w:rPr>
        <w:t xml:space="preserve">1300-luvulla </w:t>
      </w:r>
      <w:r>
        <w:t xml:space="preserve">he valloittivat Valencian ja Baleaarit. Sardiniassa sijaitseva Algheron kaupunki asutettiin uudelleen katalaaninkielisillä </w:t>
      </w:r>
      <w:r>
        <w:rPr>
          <w:color w:val="2F4F4F"/>
        </w:rPr>
        <w:t xml:space="preserve">1300-luvulla</w:t>
      </w:r>
      <w:r>
        <w:t xml:space="preserve">. </w:t>
      </w:r>
      <w:r>
        <w:t xml:space="preserve">Kieli levisi myös </w:t>
      </w:r>
      <w:r>
        <w:rPr>
          <w:color w:val="556B2F"/>
        </w:rPr>
        <w:t xml:space="preserve">Murciaan</w:t>
      </w:r>
      <w:r>
        <w:t xml:space="preserve">, josta tuli espanjankielinen </w:t>
      </w:r>
      <w:r>
        <w:rPr>
          <w:color w:val="6B8E23"/>
        </w:rPr>
        <w:t xml:space="preserve">1400-luvulla</w:t>
      </w:r>
      <w:r>
        <w:t xml:space="preserve">.</w:t>
      </w:r>
    </w:p>
    <w:p>
      <w:r>
        <w:rPr>
          <w:b/>
        </w:rPr>
        <w:t xml:space="preserve">Kysymys 0</w:t>
      </w:r>
    </w:p>
    <w:p>
      <w:r>
        <w:t xml:space="preserve">Milloin Katalonian hallitsijat laajensivat aluettaan Ebro-joen pohjoispuolelle?</w:t>
      </w:r>
    </w:p>
    <w:p>
      <w:r>
        <w:rPr>
          <w:b/>
        </w:rPr>
        <w:t xml:space="preserve">Kysymys 1</w:t>
      </w:r>
    </w:p>
    <w:p>
      <w:r>
        <w:t xml:space="preserve">Milloin Katalonian hallitsijat ottivat Valencian ja Baleaarit haltuunsa?</w:t>
      </w:r>
    </w:p>
    <w:p>
      <w:r>
        <w:rPr>
          <w:b/>
        </w:rPr>
        <w:t xml:space="preserve">Kysymys 2</w:t>
      </w:r>
    </w:p>
    <w:p>
      <w:r>
        <w:t xml:space="preserve">Milloin katalaanit saapuvat Sardiniaan?</w:t>
      </w:r>
    </w:p>
    <w:p>
      <w:r>
        <w:rPr>
          <w:b/>
        </w:rPr>
        <w:t xml:space="preserve">Kysymys 3</w:t>
      </w:r>
    </w:p>
    <w:p>
      <w:r>
        <w:t xml:space="preserve">Mihin katalaanin kieli päätyi 1400-luvulla?</w:t>
      </w:r>
    </w:p>
    <w:p>
      <w:r>
        <w:rPr>
          <w:b/>
        </w:rPr>
        <w:t xml:space="preserve">Kysymys 4</w:t>
      </w:r>
    </w:p>
    <w:p>
      <w:r>
        <w:t xml:space="preserve">Milloin Murcia muuttui espanjankieliseksi?</w:t>
      </w:r>
    </w:p>
    <w:p>
      <w:r>
        <w:rPr>
          <w:b/>
        </w:rPr>
        <w:t xml:space="preserve">Teksti numero 13</w:t>
      </w:r>
    </w:p>
    <w:p>
      <w:r>
        <w:rPr>
          <w:color w:val="DCDCDC"/>
        </w:rPr>
        <w:t xml:space="preserve">Katalonian </w:t>
      </w:r>
      <w:r>
        <w:t xml:space="preserve">kieli eli </w:t>
      </w:r>
      <w:r>
        <w:rPr>
          <w:color w:val="A9A9A9"/>
        </w:rPr>
        <w:t xml:space="preserve">keskiajalla </w:t>
      </w:r>
      <w:r>
        <w:t xml:space="preserve">kultakautta ja saavutti kypsyyden ja kulttuurisen rikkauden huipun</w:t>
      </w:r>
      <w:r>
        <w:rPr>
          <w:color w:val="A9A9A9"/>
        </w:rPr>
        <w:t xml:space="preserve">.</w:t>
      </w:r>
      <w:r>
        <w:t xml:space="preserve"> Esimerkkeinä mainittakoon majorcalaisen moniottelijan Ramon Llull (1232-1315), neljä suurta kronikkaa (1200-1400-luvuilla) ja valencialainen runokoulu, jonka huipentumana oli Ausiàs March (1397-1459). 1400-luvulle tultaessa </w:t>
      </w:r>
      <w:r>
        <w:rPr>
          <w:color w:val="2F4F4F"/>
        </w:rPr>
        <w:t xml:space="preserve">Valencian kaupungista </w:t>
      </w:r>
      <w:r>
        <w:t xml:space="preserve">oli tullut Aragonian kruunun sosiokulttuurinen keskus, ja katalaani oli läsnä kaikkialla Välimeren alueella</w:t>
      </w:r>
      <w:r>
        <w:t xml:space="preserve">.</w:t>
      </w:r>
      <w:r>
        <w:t xml:space="preserve"> Tänä aikana kuninkaallinen kanslia levitti pitkälle standardoitua kieltä. Katalaania käytettiin laajalti virallisena kielenä Sisiliassa 1400-luvulle asti ja Sardiniassa </w:t>
      </w:r>
      <w:r>
        <w:rPr>
          <w:color w:val="556B2F"/>
        </w:rPr>
        <w:t xml:space="preserve">1600-luvulle </w:t>
      </w:r>
      <w:r>
        <w:t xml:space="preserve">asti</w:t>
      </w:r>
      <w:r>
        <w:t xml:space="preserve">. </w:t>
      </w:r>
      <w:r>
        <w:t xml:space="preserve">Tänä aikana kieli oli </w:t>
      </w:r>
      <w:r>
        <w:rPr>
          <w:color w:val="6B8E23"/>
        </w:rPr>
        <w:t xml:space="preserve">Costa Carrerasin mukaan </w:t>
      </w:r>
      <w:r>
        <w:t xml:space="preserve">"yksi keskiajan Euroopan 'suurista kielistä'".</w:t>
      </w:r>
    </w:p>
    <w:p>
      <w:r>
        <w:rPr>
          <w:b/>
        </w:rPr>
        <w:t xml:space="preserve">Kysymys 0</w:t>
      </w:r>
    </w:p>
    <w:p>
      <w:r>
        <w:t xml:space="preserve">Milloin oli katalaanin kukoistuskausi?</w:t>
      </w:r>
    </w:p>
    <w:p>
      <w:r>
        <w:rPr>
          <w:b/>
        </w:rPr>
        <w:t xml:space="preserve">Kysymys 1</w:t>
      </w:r>
    </w:p>
    <w:p>
      <w:r>
        <w:t xml:space="preserve">Missä oli Aragonian kruunun keskus?</w:t>
      </w:r>
    </w:p>
    <w:p>
      <w:r>
        <w:rPr>
          <w:b/>
        </w:rPr>
        <w:t xml:space="preserve">Kysymys 2</w:t>
      </w:r>
    </w:p>
    <w:p>
      <w:r>
        <w:t xml:space="preserve">Mikä oli Sisilian virallinen kieli 1400-luvulle asti?</w:t>
      </w:r>
    </w:p>
    <w:p>
      <w:r>
        <w:rPr>
          <w:b/>
        </w:rPr>
        <w:t xml:space="preserve">Kysymys 3</w:t>
      </w:r>
    </w:p>
    <w:p>
      <w:r>
        <w:t xml:space="preserve">Mihin vuosisataan asti katalaania käytettiin Sardinian virallisena kielenä?</w:t>
      </w:r>
    </w:p>
    <w:p>
      <w:r>
        <w:rPr>
          <w:b/>
        </w:rPr>
        <w:t xml:space="preserve">Kysymys 4</w:t>
      </w:r>
    </w:p>
    <w:p>
      <w:r>
        <w:t xml:space="preserve">Kuka kutsui katalaania yhdeksi suurista kielistä?</w:t>
      </w:r>
    </w:p>
    <w:p>
      <w:r>
        <w:rPr>
          <w:b/>
        </w:rPr>
        <w:t xml:space="preserve">Teksti numero 14</w:t>
      </w:r>
    </w:p>
    <w:p>
      <w:r>
        <w:t xml:space="preserve">Martorellin erinomaisessa </w:t>
      </w:r>
      <w:r>
        <w:rPr>
          <w:color w:val="DCDCDC"/>
        </w:rPr>
        <w:t xml:space="preserve">ritarillisessa </w:t>
      </w:r>
      <w:r>
        <w:t xml:space="preserve">romaanissa </w:t>
      </w:r>
      <w:r>
        <w:t xml:space="preserve">Tirant lo Blanc (1490) näkyy siirtyminen keskiaikaisista </w:t>
      </w:r>
      <w:r>
        <w:rPr>
          <w:color w:val="2F4F4F"/>
        </w:rPr>
        <w:t xml:space="preserve">arvoista renessanssin arvoihin, mikä on </w:t>
      </w:r>
      <w:r>
        <w:t xml:space="preserve">nähtävissä myös </w:t>
      </w:r>
      <w:r>
        <w:rPr>
          <w:color w:val="556B2F"/>
        </w:rPr>
        <w:t xml:space="preserve">Metgen </w:t>
      </w:r>
      <w:r>
        <w:t xml:space="preserve">teoksessa. Ensimmäinen </w:t>
      </w:r>
      <w:r>
        <w:t xml:space="preserve">Iberian niemimaalla </w:t>
      </w:r>
      <w:r>
        <w:rPr>
          <w:color w:val="6B8E23"/>
        </w:rPr>
        <w:t xml:space="preserve">liikkuvalla kirjasinlaitteella</w:t>
      </w:r>
      <w:r>
        <w:t xml:space="preserve"> tuotettu kirja </w:t>
      </w:r>
      <w:r>
        <w:t xml:space="preserve">painettiin katalaaniksi.</w:t>
      </w:r>
    </w:p>
    <w:p>
      <w:r>
        <w:rPr>
          <w:b/>
        </w:rPr>
        <w:t xml:space="preserve">Kysymys 0</w:t>
      </w:r>
    </w:p>
    <w:p>
      <w:r>
        <w:t xml:space="preserve">Kuka kirjoitti Tirant lo Blanc?</w:t>
      </w:r>
    </w:p>
    <w:p>
      <w:r>
        <w:rPr>
          <w:b/>
        </w:rPr>
        <w:t xml:space="preserve">Kysymys 1</w:t>
      </w:r>
    </w:p>
    <w:p>
      <w:r>
        <w:t xml:space="preserve">Millainen tarina Tirant lo Blanc oli?</w:t>
      </w:r>
    </w:p>
    <w:p>
      <w:r>
        <w:rPr>
          <w:b/>
        </w:rPr>
        <w:t xml:space="preserve">Kysymys 2</w:t>
      </w:r>
    </w:p>
    <w:p>
      <w:r>
        <w:t xml:space="preserve">Mihin Matorellin teos osoittaa siirtymää?</w:t>
      </w:r>
    </w:p>
    <w:p>
      <w:r>
        <w:rPr>
          <w:b/>
        </w:rPr>
        <w:t xml:space="preserve">Kysymys 3</w:t>
      </w:r>
    </w:p>
    <w:p>
      <w:r>
        <w:t xml:space="preserve">Mikä muu kirjailija osoitti siirtymistä renessanssiin? </w:t>
      </w:r>
    </w:p>
    <w:p>
      <w:r>
        <w:rPr>
          <w:b/>
        </w:rPr>
        <w:t xml:space="preserve">Kysymys 4</w:t>
      </w:r>
    </w:p>
    <w:p>
      <w:r>
        <w:t xml:space="preserve">Missä Iberian niemimaalla painettiin ensimmäinen katalaaninkielinen kirja?</w:t>
      </w:r>
    </w:p>
    <w:p>
      <w:r>
        <w:rPr>
          <w:b/>
        </w:rPr>
        <w:t xml:space="preserve">Teksti numero 15</w:t>
      </w:r>
    </w:p>
    <w:p>
      <w:r>
        <w:t xml:space="preserve">Kastilian ja Aragonian kruunujen liiton (</w:t>
      </w:r>
      <w:r>
        <w:rPr>
          <w:color w:val="A9A9A9"/>
        </w:rPr>
        <w:t xml:space="preserve">1479</w:t>
      </w:r>
      <w:r>
        <w:rPr>
          <w:color w:val="DCDCDC"/>
        </w:rPr>
        <w:t xml:space="preserve">) myötä espanjan </w:t>
      </w:r>
      <w:r>
        <w:t xml:space="preserve">kielen käytöstä </w:t>
      </w:r>
      <w:r>
        <w:t xml:space="preserve">tuli vähitellen arvokkaampaa</w:t>
      </w:r>
      <w:r>
        <w:t xml:space="preserve">. </w:t>
      </w:r>
      <w:r>
        <w:rPr>
          <w:color w:val="2F4F4F"/>
        </w:rPr>
        <w:t xml:space="preserve">1500-luvulta </w:t>
      </w:r>
      <w:r>
        <w:t xml:space="preserve">alkaen </w:t>
      </w:r>
      <w:r>
        <w:t xml:space="preserve">katalaanin kirjallisuus taantui, kieli joutui espanjan vaikutuksen alaiseksi, ja </w:t>
      </w:r>
      <w:r>
        <w:rPr>
          <w:color w:val="556B2F"/>
        </w:rPr>
        <w:t xml:space="preserve">kaupunkilaisista ja kirjallisista </w:t>
      </w:r>
      <w:r>
        <w:t xml:space="preserve">luokista tuli kaksikielisiä.</w:t>
      </w:r>
    </w:p>
    <w:p>
      <w:r>
        <w:rPr>
          <w:b/>
        </w:rPr>
        <w:t xml:space="preserve">Kysymys 0</w:t>
      </w:r>
    </w:p>
    <w:p>
      <w:r>
        <w:t xml:space="preserve">Milloin Kastilia ja Aragonia yhdistyivät?</w:t>
      </w:r>
    </w:p>
    <w:p>
      <w:r>
        <w:rPr>
          <w:b/>
        </w:rPr>
        <w:t xml:space="preserve">Kysymys 1</w:t>
      </w:r>
    </w:p>
    <w:p>
      <w:r>
        <w:t xml:space="preserve">Mitä kieltä arvostettiin enemmän vuoden 1479 jälkeen?</w:t>
      </w:r>
    </w:p>
    <w:p>
      <w:r>
        <w:rPr>
          <w:b/>
        </w:rPr>
        <w:t xml:space="preserve">Kysymys 2</w:t>
      </w:r>
    </w:p>
    <w:p>
      <w:r>
        <w:t xml:space="preserve">Milloin katalonialaisen kirjallisuuden alamäki alkoi?</w:t>
      </w:r>
    </w:p>
    <w:p>
      <w:r>
        <w:rPr>
          <w:b/>
        </w:rPr>
        <w:t xml:space="preserve">Kysymys 3</w:t>
      </w:r>
    </w:p>
    <w:p>
      <w:r>
        <w:t xml:space="preserve">Mikä kieli alkoi syrjäyttää katalaanin kielen?</w:t>
      </w:r>
    </w:p>
    <w:p>
      <w:r>
        <w:rPr>
          <w:b/>
        </w:rPr>
        <w:t xml:space="preserve">Kysymys 4</w:t>
      </w:r>
    </w:p>
    <w:p>
      <w:r>
        <w:t xml:space="preserve">Mitkä luokat muuttuivat tällä kertaa kaksikielisiksi?</w:t>
      </w:r>
    </w:p>
    <w:p>
      <w:r>
        <w:rPr>
          <w:b/>
        </w:rPr>
        <w:t xml:space="preserve">Teksti numero 16</w:t>
      </w:r>
    </w:p>
    <w:p>
      <w:r>
        <w:rPr>
          <w:color w:val="A9A9A9"/>
        </w:rPr>
        <w:t xml:space="preserve">Pyreneiden sopimuksella </w:t>
      </w:r>
      <w:r>
        <w:t xml:space="preserve">(</w:t>
      </w:r>
      <w:r>
        <w:rPr>
          <w:color w:val="DCDCDC"/>
        </w:rPr>
        <w:t xml:space="preserve">1659</w:t>
      </w:r>
      <w:r>
        <w:t xml:space="preserve">) Espanja luovutti </w:t>
      </w:r>
      <w:r>
        <w:t xml:space="preserve">Katalonian </w:t>
      </w:r>
      <w:r>
        <w:rPr>
          <w:color w:val="2F4F4F"/>
        </w:rPr>
        <w:t xml:space="preserve">pohjoisosan </w:t>
      </w:r>
      <w:r>
        <w:t xml:space="preserve">Ranskalle, ja pian sen jälkeen paikalliset katalaanin kielet joutuivat </w:t>
      </w:r>
      <w:r>
        <w:rPr>
          <w:color w:val="556B2F"/>
        </w:rPr>
        <w:t xml:space="preserve">ranskan </w:t>
      </w:r>
      <w:r>
        <w:t xml:space="preserve">kielen vaikutuksen alaisiksi, </w:t>
      </w:r>
      <w:r>
        <w:t xml:space="preserve">ja siitä </w:t>
      </w:r>
      <w:r>
        <w:t xml:space="preserve">tuli</w:t>
      </w:r>
      <w:r>
        <w:rPr>
          <w:color w:val="6B8E23"/>
        </w:rPr>
        <w:t xml:space="preserve">1700</w:t>
      </w:r>
      <w:r>
        <w:t xml:space="preserve"> alueen ainoa virallinen kieli.</w:t>
      </w:r>
    </w:p>
    <w:p>
      <w:r>
        <w:rPr>
          <w:b/>
        </w:rPr>
        <w:t xml:space="preserve">Kysymys 0</w:t>
      </w:r>
    </w:p>
    <w:p>
      <w:r>
        <w:t xml:space="preserve">Milloin Pyreneiden sopimus tehtiin?</w:t>
      </w:r>
    </w:p>
    <w:p>
      <w:r>
        <w:rPr>
          <w:b/>
        </w:rPr>
        <w:t xml:space="preserve">Kysymys 1</w:t>
      </w:r>
    </w:p>
    <w:p>
      <w:r>
        <w:t xml:space="preserve">Minkä osan Kataloniasta Espanja antoi Ranskalle?</w:t>
      </w:r>
    </w:p>
    <w:p>
      <w:r>
        <w:rPr>
          <w:b/>
        </w:rPr>
        <w:t xml:space="preserve">Kysymys 2</w:t>
      </w:r>
    </w:p>
    <w:p>
      <w:r>
        <w:t xml:space="preserve">Miksi Espanja antoi osan Kataloniasta Ranskalle?</w:t>
      </w:r>
    </w:p>
    <w:p>
      <w:r>
        <w:rPr>
          <w:b/>
        </w:rPr>
        <w:t xml:space="preserve">Kysymys 3</w:t>
      </w:r>
    </w:p>
    <w:p>
      <w:r>
        <w:t xml:space="preserve">Mikä kieli alkoi vaikuttaa katalaaniin?</w:t>
      </w:r>
    </w:p>
    <w:p>
      <w:r>
        <w:rPr>
          <w:b/>
        </w:rPr>
        <w:t xml:space="preserve">Kysymys 4</w:t>
      </w:r>
    </w:p>
    <w:p>
      <w:r>
        <w:t xml:space="preserve">Milloin ranskasta tuli Katalonian tämän osan virallinen kieli?</w:t>
      </w:r>
    </w:p>
    <w:p>
      <w:r>
        <w:rPr>
          <w:b/>
        </w:rPr>
        <w:t xml:space="preserve">Teksti numero 17</w:t>
      </w:r>
    </w:p>
    <w:p>
      <w:r>
        <w:t xml:space="preserve">Pian </w:t>
      </w:r>
      <w:r>
        <w:rPr>
          <w:color w:val="A9A9A9"/>
        </w:rPr>
        <w:t xml:space="preserve">Ranskan vallankumouksen jälkeen </w:t>
      </w:r>
      <w:r>
        <w:t xml:space="preserve">(</w:t>
      </w:r>
      <w:r>
        <w:rPr>
          <w:color w:val="DCDCDC"/>
        </w:rPr>
        <w:t xml:space="preserve">1789</w:t>
      </w:r>
      <w:r>
        <w:t xml:space="preserve">) Ranskan ensimmäinen tasavalta kielsi virallisesti Ranskan ei-standardikielten (</w:t>
      </w:r>
      <w:r>
        <w:rPr>
          <w:color w:val="2F4F4F"/>
        </w:rPr>
        <w:t xml:space="preserve">patois)</w:t>
      </w:r>
      <w:r>
        <w:t xml:space="preserve">, kuten katalaanin, elsaatin, bretonin, </w:t>
      </w:r>
      <w:r>
        <w:rPr>
          <w:color w:val="556B2F"/>
        </w:rPr>
        <w:t xml:space="preserve">oksitanian, flaamin ja baskin, </w:t>
      </w:r>
      <w:r>
        <w:t xml:space="preserve">käytön ja harjoitti syrjivää politiikkaa niitä vastaan</w:t>
      </w:r>
      <w:r>
        <w:t xml:space="preserve">.</w:t>
      </w:r>
    </w:p>
    <w:p>
      <w:r>
        <w:rPr>
          <w:b/>
        </w:rPr>
        <w:t xml:space="preserve">Kysymys 0</w:t>
      </w:r>
    </w:p>
    <w:p>
      <w:r>
        <w:t xml:space="preserve">Milloin Ranska kielsi katalaanin kielen?</w:t>
      </w:r>
    </w:p>
    <w:p>
      <w:r>
        <w:rPr>
          <w:b/>
        </w:rPr>
        <w:t xml:space="preserve">Kysymys 1</w:t>
      </w:r>
    </w:p>
    <w:p>
      <w:r>
        <w:t xml:space="preserve">Mikä mullistus oli tapahtunut Ranskassa juuri ennen patois-kieltoa?</w:t>
      </w:r>
    </w:p>
    <w:p>
      <w:r>
        <w:rPr>
          <w:b/>
        </w:rPr>
        <w:t xml:space="preserve">Kysymys 2</w:t>
      </w:r>
    </w:p>
    <w:p>
      <w:r>
        <w:t xml:space="preserve">Katalaanin, alsacen ja bretonin lisäksi mitä muita kieliä kiellettiin?</w:t>
      </w:r>
    </w:p>
    <w:p>
      <w:r>
        <w:rPr>
          <w:b/>
        </w:rPr>
        <w:t xml:space="preserve">Kysymys 3</w:t>
      </w:r>
    </w:p>
    <w:p>
      <w:r>
        <w:t xml:space="preserve">Millä nimellä ranskan ei-standardikieliä kutsutaan?</w:t>
      </w:r>
    </w:p>
    <w:p>
      <w:r>
        <w:rPr>
          <w:b/>
        </w:rPr>
        <w:t xml:space="preserve">Teksti numero 18</w:t>
      </w:r>
    </w:p>
    <w:p>
      <w:r>
        <w:t xml:space="preserve">Algerian ranskalaisten vallattua Algerian (</w:t>
      </w:r>
      <w:r>
        <w:rPr>
          <w:color w:val="A9A9A9"/>
        </w:rPr>
        <w:t xml:space="preserve">1833</w:t>
      </w:r>
      <w:r>
        <w:t xml:space="preserve">) alueelle saapui useita katalaaninkielisiä uudisasukkaita. Espanjalaisesta Alacantin maakunnasta kotoisin olevat ihmiset asettuivat Oranin ympäristöön, kun taas Algeriin tuli maahanmuuttajia </w:t>
      </w:r>
      <w:r>
        <w:rPr>
          <w:color w:val="DCDCDC"/>
        </w:rPr>
        <w:t xml:space="preserve">Pohjois-Kataloniasta ja Menorcalta</w:t>
      </w:r>
      <w:r>
        <w:t xml:space="preserve">. </w:t>
      </w:r>
      <w:r>
        <w:t xml:space="preserve">Heidän puheensa tunnettiin nimellä </w:t>
      </w:r>
      <w:r>
        <w:rPr>
          <w:color w:val="2F4F4F"/>
        </w:rPr>
        <w:t xml:space="preserve">patuet</w:t>
      </w:r>
      <w:r>
        <w:t xml:space="preserve">. </w:t>
      </w:r>
      <w:r>
        <w:t xml:space="preserve">Vuoteen 1911 mennessä katalaania puhuvien määrä oli </w:t>
      </w:r>
      <w:r>
        <w:rPr>
          <w:color w:val="556B2F"/>
        </w:rPr>
        <w:t xml:space="preserve">noin 100 000</w:t>
      </w:r>
      <w:r>
        <w:t xml:space="preserve">. </w:t>
      </w:r>
      <w:r>
        <w:t xml:space="preserve">Algerian julistettua itsenäisyytensä vuonna </w:t>
      </w:r>
      <w:r>
        <w:rPr>
          <w:color w:val="6B8E23"/>
        </w:rPr>
        <w:t xml:space="preserve">1962</w:t>
      </w:r>
      <w:r>
        <w:t xml:space="preserve">, lähes kaikki katalaanin puhujat pakenivat Pohjois-Kataloniaan (Pieds-Noirseina) tai Alacanttiin.</w:t>
      </w:r>
    </w:p>
    <w:p>
      <w:r>
        <w:rPr>
          <w:b/>
        </w:rPr>
        <w:t xml:space="preserve">Kysymys 0</w:t>
      </w:r>
    </w:p>
    <w:p>
      <w:r>
        <w:t xml:space="preserve">Milloin ranskalaiset saivat Algerian?</w:t>
      </w:r>
    </w:p>
    <w:p>
      <w:r>
        <w:rPr>
          <w:b/>
        </w:rPr>
        <w:t xml:space="preserve">Kysymys 1</w:t>
      </w:r>
    </w:p>
    <w:p>
      <w:r>
        <w:t xml:space="preserve">Mistä Algiersin maahanmuuttajat ovat kotoisin?</w:t>
      </w:r>
    </w:p>
    <w:p>
      <w:r>
        <w:rPr>
          <w:b/>
        </w:rPr>
        <w:t xml:space="preserve">Kysymys 2</w:t>
      </w:r>
    </w:p>
    <w:p>
      <w:r>
        <w:t xml:space="preserve">Mikä oli katalonialaisen maahanmuuttajan puheen nimi?</w:t>
      </w:r>
    </w:p>
    <w:p>
      <w:r>
        <w:rPr>
          <w:b/>
        </w:rPr>
        <w:t xml:space="preserve">Kysymys 3</w:t>
      </w:r>
    </w:p>
    <w:p>
      <w:r>
        <w:t xml:space="preserve">Kuinka monta katalaaninkielistä asui Algerissa vuoteen 1911 mennessä?</w:t>
      </w:r>
    </w:p>
    <w:p>
      <w:r>
        <w:rPr>
          <w:b/>
        </w:rPr>
        <w:t xml:space="preserve">Kysymys 4</w:t>
      </w:r>
    </w:p>
    <w:p>
      <w:r>
        <w:t xml:space="preserve">Milloin suurin osa katalaaninkielisistä lähti Pohjois-Kataloniasta?</w:t>
      </w:r>
    </w:p>
    <w:p>
      <w:r>
        <w:rPr>
          <w:b/>
        </w:rPr>
        <w:t xml:space="preserve">Teksti numero 19</w:t>
      </w:r>
    </w:p>
    <w:p>
      <w:r>
        <w:t xml:space="preserve">Nykyään Ranska tunnustaa vain </w:t>
      </w:r>
      <w:r>
        <w:rPr>
          <w:color w:val="A9A9A9"/>
        </w:rPr>
        <w:t xml:space="preserve">ranskan </w:t>
      </w:r>
      <w:r>
        <w:t xml:space="preserve">virallisena kielenä</w:t>
      </w:r>
      <w:r>
        <w:t xml:space="preserve">. </w:t>
      </w:r>
      <w:r>
        <w:rPr>
          <w:color w:val="DCDCDC"/>
        </w:rPr>
        <w:t xml:space="preserve">Pyrénées-Orientalesin yleisneuvosto </w:t>
      </w:r>
      <w:r>
        <w:t xml:space="preserve">tunnusti </w:t>
      </w:r>
      <w:r>
        <w:t xml:space="preserve">kuitenkin 10. joulukuuta 2007 </w:t>
      </w:r>
      <w:r>
        <w:rPr>
          <w:color w:val="2F4F4F"/>
        </w:rPr>
        <w:t xml:space="preserve">katalaanin </w:t>
      </w:r>
      <w:r>
        <w:t xml:space="preserve">virallisesti yhdeksi </w:t>
      </w:r>
      <w:r>
        <w:t xml:space="preserve">departementin kielistä ja pyrkii edistämään sitä edelleen </w:t>
      </w:r>
      <w:r>
        <w:rPr>
          <w:color w:val="556B2F"/>
        </w:rPr>
        <w:t xml:space="preserve">julkisessa elämässä ja koulutuksessa</w:t>
      </w:r>
      <w:r>
        <w:t xml:space="preserve">.</w:t>
      </w:r>
    </w:p>
    <w:p>
      <w:r>
        <w:rPr>
          <w:b/>
        </w:rPr>
        <w:t xml:space="preserve">Kysymys 0</w:t>
      </w:r>
    </w:p>
    <w:p>
      <w:r>
        <w:t xml:space="preserve">Mikä on Ranskan virallinen kieli?</w:t>
      </w:r>
    </w:p>
    <w:p>
      <w:r>
        <w:rPr>
          <w:b/>
        </w:rPr>
        <w:t xml:space="preserve">Kysymys 1</w:t>
      </w:r>
    </w:p>
    <w:p>
      <w:r>
        <w:t xml:space="preserve">Missä yleisneuvosto haluaa edistää katalaanin kieltä?</w:t>
      </w:r>
    </w:p>
    <w:p>
      <w:r>
        <w:rPr>
          <w:b/>
        </w:rPr>
        <w:t xml:space="preserve">Kysymys 2</w:t>
      </w:r>
    </w:p>
    <w:p>
      <w:r>
        <w:t xml:space="preserve">Kuka tunnusti katalaanin kielen osastokieleksi?</w:t>
      </w:r>
    </w:p>
    <w:p>
      <w:r>
        <w:rPr>
          <w:b/>
        </w:rPr>
        <w:t xml:space="preserve">Kysymys 3</w:t>
      </w:r>
    </w:p>
    <w:p>
      <w:r>
        <w:t xml:space="preserve">Mitä kieltä yleisneuvosto haluaa edistää?</w:t>
      </w:r>
    </w:p>
    <w:p>
      <w:r>
        <w:rPr>
          <w:b/>
        </w:rPr>
        <w:t xml:space="preserve">Teksti numero 20</w:t>
      </w:r>
    </w:p>
    <w:p>
      <w:r>
        <w:rPr>
          <w:color w:val="A9A9A9"/>
        </w:rPr>
        <w:t xml:space="preserve">Katalaanin </w:t>
      </w:r>
      <w:r>
        <w:t xml:space="preserve">kielen taantuminen </w:t>
      </w:r>
      <w:r>
        <w:t xml:space="preserve">jatkui 1500- ja 1600-luvuilla. Katalonian häviö </w:t>
      </w:r>
      <w:r>
        <w:rPr>
          <w:color w:val="2F4F4F"/>
        </w:rPr>
        <w:t xml:space="preserve">Espanjan </w:t>
      </w:r>
      <w:r>
        <w:rPr>
          <w:color w:val="DCDCDC"/>
        </w:rPr>
        <w:t xml:space="preserve">perintösodassa </w:t>
      </w:r>
      <w:r>
        <w:t xml:space="preserve">(</w:t>
      </w:r>
      <w:r>
        <w:rPr>
          <w:color w:val="556B2F"/>
        </w:rPr>
        <w:t xml:space="preserve">1714</w:t>
      </w:r>
      <w:r>
        <w:t xml:space="preserve"> ) käynnisti joukon toimenpiteitä, joilla espanjan kielen käyttö velvoitettiin oikeudellisissa asiakirjoissa.</w:t>
      </w:r>
    </w:p>
    <w:p>
      <w:r>
        <w:rPr>
          <w:b/>
        </w:rPr>
        <w:t xml:space="preserve">Kysymys 0</w:t>
      </w:r>
    </w:p>
    <w:p>
      <w:r>
        <w:t xml:space="preserve">Mikä väheni 1500- ja 1600-luvuilla?</w:t>
      </w:r>
    </w:p>
    <w:p>
      <w:r>
        <w:rPr>
          <w:b/>
        </w:rPr>
        <w:t xml:space="preserve">Kysymys 1</w:t>
      </w:r>
    </w:p>
    <w:p>
      <w:r>
        <w:t xml:space="preserve">Missä Katalonia koki tappion?</w:t>
      </w:r>
    </w:p>
    <w:p>
      <w:r>
        <w:rPr>
          <w:b/>
        </w:rPr>
        <w:t xml:space="preserve">Kysymys 2</w:t>
      </w:r>
    </w:p>
    <w:p>
      <w:r>
        <w:t xml:space="preserve">Milloin oli Espanjan perimyssota?</w:t>
      </w:r>
    </w:p>
    <w:p>
      <w:r>
        <w:rPr>
          <w:b/>
        </w:rPr>
        <w:t xml:space="preserve">Kysymys 3</w:t>
      </w:r>
    </w:p>
    <w:p>
      <w:r>
        <w:t xml:space="preserve">Mitä vuoden 1714 sota määräsi asiakirjojen oikeaksi kieleksi?</w:t>
      </w:r>
    </w:p>
    <w:p>
      <w:r>
        <w:rPr>
          <w:b/>
        </w:rPr>
        <w:t xml:space="preserve">Kysymys 4</w:t>
      </w:r>
    </w:p>
    <w:p>
      <w:r>
        <w:t xml:space="preserve">Kuka hävisi Espanjan perintösodassa?</w:t>
      </w:r>
    </w:p>
    <w:p>
      <w:r>
        <w:rPr>
          <w:b/>
        </w:rPr>
        <w:t xml:space="preserve">Teksti numero 21</w:t>
      </w:r>
    </w:p>
    <w:p>
      <w:r>
        <w:t xml:space="preserve">Samanaikaisesti 1800-luvulla tapahtui kuitenkin </w:t>
      </w:r>
      <w:r>
        <w:rPr>
          <w:color w:val="A9A9A9"/>
        </w:rPr>
        <w:t xml:space="preserve">katalonialaisen kirjallisuuden </w:t>
      </w:r>
      <w:r>
        <w:rPr>
          <w:color w:val="DCDCDC"/>
        </w:rPr>
        <w:t xml:space="preserve">elpyminen </w:t>
      </w:r>
      <w:r>
        <w:t xml:space="preserve">(Renaixença), joka on jatkunut nykypäivään asti. </w:t>
      </w:r>
      <w:r>
        <w:t xml:space="preserve">Ajanjakso alkaa Aribaun teoksesta Oodi kotimaalle (</w:t>
      </w:r>
      <w:r>
        <w:rPr>
          <w:color w:val="2F4F4F"/>
        </w:rPr>
        <w:t xml:space="preserve">1833</w:t>
      </w:r>
      <w:r>
        <w:t xml:space="preserve">), jota seurasivat 1800-luvun jälkipuoliskolla ja </w:t>
      </w:r>
      <w:r>
        <w:rPr>
          <w:color w:val="556B2F"/>
        </w:rPr>
        <w:t xml:space="preserve">1900-luvun alussa </w:t>
      </w:r>
      <w:r>
        <w:t xml:space="preserve">Verdaguerin (runous), Ollerin (realistinen romaani) ja Guimeràn (draama) teokset.</w:t>
      </w:r>
    </w:p>
    <w:p>
      <w:r>
        <w:rPr>
          <w:b/>
        </w:rPr>
        <w:t xml:space="preserve">Kysymys 0</w:t>
      </w:r>
    </w:p>
    <w:p>
      <w:r>
        <w:t xml:space="preserve">Mitä 1800-luvun katalonialainen kirjallisuus tuotti?</w:t>
      </w:r>
    </w:p>
    <w:p>
      <w:r>
        <w:rPr>
          <w:b/>
        </w:rPr>
        <w:t xml:space="preserve">Kysymys 1</w:t>
      </w:r>
    </w:p>
    <w:p>
      <w:r>
        <w:t xml:space="preserve">Mikä on Renaixenca?</w:t>
      </w:r>
    </w:p>
    <w:p>
      <w:r>
        <w:rPr>
          <w:b/>
        </w:rPr>
        <w:t xml:space="preserve">Kysymys 2</w:t>
      </w:r>
    </w:p>
    <w:p>
      <w:r>
        <w:t xml:space="preserve">Milloin Aribau kirjoitti Oodi kotimaalle?</w:t>
      </w:r>
    </w:p>
    <w:p>
      <w:r>
        <w:rPr>
          <w:b/>
        </w:rPr>
        <w:t xml:space="preserve">Kysymys 3</w:t>
      </w:r>
    </w:p>
    <w:p>
      <w:r>
        <w:t xml:space="preserve">Milloin tämä herätyksen aika alkoi?</w:t>
      </w:r>
    </w:p>
    <w:p>
      <w:r>
        <w:rPr>
          <w:b/>
        </w:rPr>
        <w:t xml:space="preserve">Kysymys 4</w:t>
      </w:r>
    </w:p>
    <w:p>
      <w:r>
        <w:t xml:space="preserve">Millä vuosisadalla Vedaguer, Oller ja Guimera kirjoittivat?</w:t>
      </w:r>
    </w:p>
    <w:p>
      <w:r>
        <w:rPr>
          <w:b/>
        </w:rPr>
        <w:t xml:space="preserve">Teksti numero 22</w:t>
      </w:r>
    </w:p>
    <w:p>
      <w:r>
        <w:t xml:space="preserve">Espanjan demokratiaan siirtymisen (1975-1982) jälkeen </w:t>
      </w:r>
      <w:r>
        <w:rPr>
          <w:color w:val="A9A9A9"/>
        </w:rPr>
        <w:t xml:space="preserve">katalaani </w:t>
      </w:r>
      <w:r>
        <w:t xml:space="preserve">on vakiinnutettu viralliseksi kieleksi, opetuskieleksi ja </w:t>
      </w:r>
      <w:r>
        <w:rPr>
          <w:color w:val="DCDCDC"/>
        </w:rPr>
        <w:t xml:space="preserve">joukkotiedotusvälineiden </w:t>
      </w:r>
      <w:r>
        <w:t xml:space="preserve">kieleksi, </w:t>
      </w:r>
      <w:r>
        <w:t xml:space="preserve">mikä on lisännyt sen arvostusta</w:t>
      </w:r>
      <w:r>
        <w:t xml:space="preserve">.</w:t>
      </w:r>
      <w:r>
        <w:t xml:space="preserve"> Kataloniassa ei ole rinnakkaista suurta, kaksikielistä, eurooppalaista, valtiosta riippumatonta puheyhteisöä. Katalonian kielen opetus on pakollista </w:t>
      </w:r>
      <w:r>
        <w:rPr>
          <w:color w:val="2F4F4F"/>
        </w:rPr>
        <w:t xml:space="preserve">kaikissa kouluissa</w:t>
      </w:r>
      <w:r>
        <w:t xml:space="preserve">, mutta Katalonian julkisessa koulutusjärjestelmässä on mahdollista käyttää espanjaa opiskelussa kahdessa tilanteessa: jos luokan opettaja valitsee espanjan kielen tai jos yksi tai useampi hiljattain maahan saapunut oppilas käyttää espanjaa oppimisprosessin aikana.</w:t>
      </w:r>
      <w:r>
        <w:t xml:space="preserve">  Myös sukupolvien välillä on tapahtunut jonkin verran siirtymistä katalaanin kielen käyttöön.</w:t>
      </w:r>
    </w:p>
    <w:p>
      <w:r>
        <w:rPr>
          <w:b/>
        </w:rPr>
        <w:t xml:space="preserve">Kysymys 0</w:t>
      </w:r>
    </w:p>
    <w:p>
      <w:r>
        <w:t xml:space="preserve">Mikä kieli on siirtymisen jälkeen julistettu pakolliseksi kouluissa?</w:t>
      </w:r>
    </w:p>
    <w:p>
      <w:r>
        <w:rPr>
          <w:b/>
        </w:rPr>
        <w:t xml:space="preserve">Kysymys 1</w:t>
      </w:r>
    </w:p>
    <w:p>
      <w:r>
        <w:t xml:space="preserve">Missä katalaanin kielen opetus on pakollista?</w:t>
      </w:r>
    </w:p>
    <w:p>
      <w:r>
        <w:rPr>
          <w:b/>
        </w:rPr>
        <w:t xml:space="preserve">Kysymys 2</w:t>
      </w:r>
    </w:p>
    <w:p>
      <w:r>
        <w:t xml:space="preserve">Mikä on virallinen kieli siirtymisen jälkeen?</w:t>
      </w:r>
    </w:p>
    <w:p>
      <w:r>
        <w:rPr>
          <w:b/>
        </w:rPr>
        <w:t xml:space="preserve">Kysymys 3</w:t>
      </w:r>
    </w:p>
    <w:p>
      <w:r>
        <w:t xml:space="preserve">Missä muualla katalaani on suosituin kieli sen lisäksi, että se on virallinen kieli ja opetuskieli?</w:t>
      </w:r>
    </w:p>
    <w:p>
      <w:r>
        <w:rPr>
          <w:b/>
        </w:rPr>
        <w:t xml:space="preserve">Teksti numero 23</w:t>
      </w:r>
    </w:p>
    <w:p>
      <w:r>
        <w:rPr>
          <w:color w:val="A9A9A9"/>
        </w:rPr>
        <w:t xml:space="preserve">Andorrassa </w:t>
      </w:r>
      <w:r>
        <w:rPr>
          <w:color w:val="DCDCDC"/>
        </w:rPr>
        <w:t xml:space="preserve">katalaani </w:t>
      </w:r>
      <w:r>
        <w:t xml:space="preserve">on aina ollut ainoa virallinen kieli</w:t>
      </w:r>
      <w:r>
        <w:rPr>
          <w:color w:val="A9A9A9"/>
        </w:rPr>
        <w:t xml:space="preserve">. </w:t>
      </w:r>
      <w:r>
        <w:t xml:space="preserve">Perustuslain</w:t>
      </w:r>
      <w:r>
        <w:rPr>
          <w:color w:val="2F4F4F"/>
        </w:rPr>
        <w:t xml:space="preserve">1993</w:t>
      </w:r>
      <w:r>
        <w:t xml:space="preserve"> julkaisemisen jälkeen </w:t>
      </w:r>
      <w:r>
        <w:t xml:space="preserve">on toteutettu </w:t>
      </w:r>
      <w:r>
        <w:t xml:space="preserve">useita </w:t>
      </w:r>
      <w:r>
        <w:rPr>
          <w:color w:val="556B2F"/>
        </w:rPr>
        <w:t xml:space="preserve">andorranilaistamispolitiikkoja</w:t>
      </w:r>
      <w:r>
        <w:t xml:space="preserve">, kuten </w:t>
      </w:r>
      <w:r>
        <w:rPr>
          <w:color w:val="6B8E23"/>
        </w:rPr>
        <w:t xml:space="preserve">katalaaninkielinen koulutus</w:t>
      </w:r>
      <w:r>
        <w:t xml:space="preserve">.</w:t>
      </w:r>
    </w:p>
    <w:p>
      <w:r>
        <w:rPr>
          <w:b/>
        </w:rPr>
        <w:t xml:space="preserve">Kysymys 0</w:t>
      </w:r>
    </w:p>
    <w:p>
      <w:r>
        <w:t xml:space="preserve">Missä katalaani on aina ollut ainoa kieli?</w:t>
      </w:r>
    </w:p>
    <w:p>
      <w:r>
        <w:rPr>
          <w:b/>
        </w:rPr>
        <w:t xml:space="preserve">Kysymys 1</w:t>
      </w:r>
    </w:p>
    <w:p>
      <w:r>
        <w:t xml:space="preserve">Milloin Andorran perustuslaki laadittiin?</w:t>
      </w:r>
    </w:p>
    <w:p>
      <w:r>
        <w:rPr>
          <w:b/>
        </w:rPr>
        <w:t xml:space="preserve">Kysymys 2</w:t>
      </w:r>
    </w:p>
    <w:p>
      <w:r>
        <w:t xml:space="preserve">Minkälaista politiikkaa andorralaiset noudattavat?</w:t>
      </w:r>
    </w:p>
    <w:p>
      <w:r>
        <w:rPr>
          <w:b/>
        </w:rPr>
        <w:t xml:space="preserve">Kysymys 3</w:t>
      </w:r>
    </w:p>
    <w:p>
      <w:r>
        <w:t xml:space="preserve">Mikä on Andorran koulupolitiikka?</w:t>
      </w:r>
    </w:p>
    <w:p>
      <w:r>
        <w:rPr>
          <w:b/>
        </w:rPr>
        <w:t xml:space="preserve">Kysymys 4</w:t>
      </w:r>
    </w:p>
    <w:p>
      <w:r>
        <w:t xml:space="preserve">Mikä on Andorran ainoa kieli?</w:t>
      </w:r>
    </w:p>
    <w:p>
      <w:r>
        <w:rPr>
          <w:b/>
        </w:rPr>
        <w:t xml:space="preserve">Tekstin numero 24</w:t>
      </w:r>
    </w:p>
    <w:p>
      <w:r>
        <w:t xml:space="preserve">Toisaalta tällä hetkellä on käynnissä </w:t>
      </w:r>
      <w:r>
        <w:t xml:space="preserve">useita </w:t>
      </w:r>
      <w:r>
        <w:rPr>
          <w:color w:val="A9A9A9"/>
        </w:rPr>
        <w:t xml:space="preserve">kieltenvaihtoprosesseja. </w:t>
      </w:r>
      <w:r>
        <w:t xml:space="preserve">Pohjois-Kataloniassa </w:t>
      </w:r>
      <w:r>
        <w:rPr>
          <w:color w:val="DCDCDC"/>
        </w:rPr>
        <w:t xml:space="preserve">katalaani </w:t>
      </w:r>
      <w:r>
        <w:t xml:space="preserve">on noudattanut samaa suuntausta kuin muutkin Ranskan vähemmistökielet, ja suurin osa sen äidinkielisistä puhujista on </w:t>
      </w:r>
      <w:r>
        <w:rPr>
          <w:color w:val="2F4F4F"/>
        </w:rPr>
        <w:t xml:space="preserve">60-vuotiaita tai vanhempia </w:t>
      </w:r>
      <w:r>
        <w:t xml:space="preserve">(tilanne </w:t>
      </w:r>
      <w:r>
        <w:rPr>
          <w:color w:val="556B2F"/>
        </w:rPr>
        <w:t xml:space="preserve">2004</w:t>
      </w:r>
      <w:r>
        <w:t xml:space="preserve">). </w:t>
      </w:r>
      <w:r>
        <w:t xml:space="preserve">Katalaania opiskelee vieraana kielenä </w:t>
      </w:r>
      <w:r>
        <w:rPr>
          <w:color w:val="6B8E23"/>
        </w:rPr>
        <w:t xml:space="preserve">30 prosenttia </w:t>
      </w:r>
      <w:r>
        <w:t xml:space="preserve">perusasteen oppilaista ja 15 prosenttia keskiasteen oppilaista.</w:t>
      </w:r>
      <w:r>
        <w:t xml:space="preserve"> Kulttuuriyhdistys La Bressola edistää yhteisön ylläpitämien koulujen verkostoa, joka harjoittaa katalaanin kielen upotusohjelmia.</w:t>
      </w:r>
    </w:p>
    <w:p>
      <w:r>
        <w:rPr>
          <w:b/>
        </w:rPr>
        <w:t xml:space="preserve">Kysymys 0</w:t>
      </w:r>
    </w:p>
    <w:p>
      <w:r>
        <w:t xml:space="preserve">Millaisia muutoksia katalaaninkielisillä alueilla tapahtuu?</w:t>
      </w:r>
    </w:p>
    <w:p>
      <w:r>
        <w:rPr>
          <w:b/>
        </w:rPr>
        <w:t xml:space="preserve">Kysymys 1</w:t>
      </w:r>
    </w:p>
    <w:p>
      <w:r>
        <w:t xml:space="preserve">Kuinka vanha suurin osa Pohjois-Katalonian äidinkielen puhujista on?</w:t>
      </w:r>
    </w:p>
    <w:p>
      <w:r>
        <w:rPr>
          <w:b/>
        </w:rPr>
        <w:t xml:space="preserve">Kysymys 2</w:t>
      </w:r>
    </w:p>
    <w:p>
      <w:r>
        <w:t xml:space="preserve">Milloin todettiin, että suurin osa äidinkielen puhujista Ranskassa on 60-vuotiaita tai vanhempia?</w:t>
      </w:r>
    </w:p>
    <w:p>
      <w:r>
        <w:rPr>
          <w:b/>
        </w:rPr>
        <w:t xml:space="preserve">Kysymys 3</w:t>
      </w:r>
    </w:p>
    <w:p>
      <w:r>
        <w:t xml:space="preserve">Kuinka suuri prosenttiosuus peruskoulun oppilaista opiskelee katalaania vieraana kielenä?</w:t>
      </w:r>
    </w:p>
    <w:p>
      <w:r>
        <w:rPr>
          <w:b/>
        </w:rPr>
        <w:t xml:space="preserve">Kysymys 4</w:t>
      </w:r>
    </w:p>
    <w:p>
      <w:r>
        <w:t xml:space="preserve">Mitä 15 prosenttia lukiolaisista opiskelee vieraana kielenä?</w:t>
      </w:r>
    </w:p>
    <w:p>
      <w:r>
        <w:rPr>
          <w:b/>
        </w:rPr>
        <w:t xml:space="preserve">Teksti numero 25</w:t>
      </w:r>
    </w:p>
    <w:p>
      <w:r>
        <w:t xml:space="preserve">Alicanten maakunnassa </w:t>
      </w:r>
      <w:r>
        <w:rPr>
          <w:color w:val="A9A9A9"/>
        </w:rPr>
        <w:t xml:space="preserve">katalaani </w:t>
      </w:r>
      <w:r>
        <w:t xml:space="preserve">on korvautumassa </w:t>
      </w:r>
      <w:r>
        <w:rPr>
          <w:color w:val="DCDCDC"/>
        </w:rPr>
        <w:t xml:space="preserve">espanjalla </w:t>
      </w:r>
      <w:r>
        <w:t xml:space="preserve">ja Algherossa </w:t>
      </w:r>
      <w:r>
        <w:rPr>
          <w:color w:val="2F4F4F"/>
        </w:rPr>
        <w:t xml:space="preserve">italialla</w:t>
      </w:r>
      <w:r>
        <w:t xml:space="preserve">. </w:t>
      </w:r>
      <w:r>
        <w:t xml:space="preserve">Myös </w:t>
      </w:r>
      <w:r>
        <w:t xml:space="preserve">Valencian yhteisössä, Ibizalla ja vähäisemmässä määrin myös muilla Baleaarien saarilla on </w:t>
      </w:r>
      <w:r>
        <w:rPr>
          <w:color w:val="556B2F"/>
        </w:rPr>
        <w:t xml:space="preserve">syvään juurtuneita </w:t>
      </w:r>
      <w:r>
        <w:rPr>
          <w:color w:val="6B8E23"/>
        </w:rPr>
        <w:t xml:space="preserve">diglossisia asenteita </w:t>
      </w:r>
      <w:r>
        <w:t xml:space="preserve">katalaania vastaan.</w:t>
      </w:r>
    </w:p>
    <w:p>
      <w:r>
        <w:rPr>
          <w:b/>
        </w:rPr>
        <w:t xml:space="preserve">Kysymys 0</w:t>
      </w:r>
    </w:p>
    <w:p>
      <w:r>
        <w:t xml:space="preserve">Millä katalaanin kieli korvataan Alicantessa?</w:t>
      </w:r>
    </w:p>
    <w:p>
      <w:r>
        <w:rPr>
          <w:b/>
        </w:rPr>
        <w:t xml:space="preserve">Kysymys 1</w:t>
      </w:r>
    </w:p>
    <w:p>
      <w:r>
        <w:t xml:space="preserve">Millä katalaani korvataan Algherossa?</w:t>
      </w:r>
    </w:p>
    <w:p>
      <w:r>
        <w:rPr>
          <w:b/>
        </w:rPr>
        <w:t xml:space="preserve">Kysymys 2</w:t>
      </w:r>
    </w:p>
    <w:p>
      <w:r>
        <w:t xml:space="preserve">Miten Valenciassa ja Ibizalla suhtaudutaan katalaanivastaisuuteen?</w:t>
      </w:r>
    </w:p>
    <w:p>
      <w:r>
        <w:rPr>
          <w:b/>
        </w:rPr>
        <w:t xml:space="preserve">Kysymys 3</w:t>
      </w:r>
    </w:p>
    <w:p>
      <w:r>
        <w:t xml:space="preserve">Mikä on toinen ilmaus kaksikielisille asenteille?</w:t>
      </w:r>
    </w:p>
    <w:p>
      <w:r>
        <w:rPr>
          <w:b/>
        </w:rPr>
        <w:t xml:space="preserve">Kysymys 4</w:t>
      </w:r>
    </w:p>
    <w:p>
      <w:r>
        <w:t xml:space="preserve">Mikä on espanjan korvaaminen Alicanten maakunnassa?</w:t>
      </w:r>
    </w:p>
    <w:p>
      <w:r>
        <w:rPr>
          <w:b/>
        </w:rPr>
        <w:t xml:space="preserve">Teksti numero 26</w:t>
      </w:r>
    </w:p>
    <w:p>
      <w:r>
        <w:t xml:space="preserve">Kaikki </w:t>
      </w:r>
      <w:r>
        <w:rPr>
          <w:color w:val="DCDCDC"/>
        </w:rPr>
        <w:t xml:space="preserve">kielitieteilijät </w:t>
      </w:r>
      <w:r>
        <w:t xml:space="preserve">ja filologit, erityisesti </w:t>
      </w:r>
      <w:r>
        <w:rPr>
          <w:color w:val="2F4F4F"/>
        </w:rPr>
        <w:t xml:space="preserve">espanjalaiset, </w:t>
      </w:r>
      <w:r>
        <w:t xml:space="preserve">kuten Ramón Menéndez Pidal, </w:t>
      </w:r>
      <w:r>
        <w:t xml:space="preserve">eivät ole samaa mieltä </w:t>
      </w:r>
      <w:r>
        <w:t xml:space="preserve">katalaanin kielen luokittelusta </w:t>
      </w:r>
      <w:r>
        <w:t xml:space="preserve">gallialais-romanialaisten kielten </w:t>
      </w:r>
      <w:r>
        <w:rPr>
          <w:color w:val="A9A9A9"/>
        </w:rPr>
        <w:t xml:space="preserve">oksitano-romanialaiseen </w:t>
      </w:r>
      <w:r>
        <w:t xml:space="preserve">haaraan.</w:t>
      </w:r>
    </w:p>
    <w:p>
      <w:r>
        <w:rPr>
          <w:b/>
        </w:rPr>
        <w:t xml:space="preserve">Kysymys 0</w:t>
      </w:r>
    </w:p>
    <w:p>
      <w:r>
        <w:t xml:space="preserve">Mihin galloromanian kielten haaraan katalaani kuuluu?</w:t>
      </w:r>
    </w:p>
    <w:p>
      <w:r>
        <w:rPr>
          <w:b/>
        </w:rPr>
        <w:t xml:space="preserve">Kysymys 1</w:t>
      </w:r>
    </w:p>
    <w:p>
      <w:r>
        <w:t xml:space="preserve">Kuka on eri mieltä siitä, että katalaani on sisällytettävä okkitanoromantiikan haaraan?</w:t>
      </w:r>
    </w:p>
    <w:p>
      <w:r>
        <w:rPr>
          <w:b/>
        </w:rPr>
        <w:t xml:space="preserve">Kysymys 2</w:t>
      </w:r>
    </w:p>
    <w:p>
      <w:r>
        <w:t xml:space="preserve">Millaiset kielitieteilijät eivät pidä katalaanin kielen sijoittamisesta oksitanoromanian kategoriaan?</w:t>
      </w:r>
    </w:p>
    <w:p>
      <w:r>
        <w:rPr>
          <w:b/>
        </w:rPr>
        <w:t xml:space="preserve">Teksti numero 27</w:t>
      </w:r>
    </w:p>
    <w:p>
      <w:r>
        <w:t xml:space="preserve">Katalaani on </w:t>
      </w:r>
      <w:r>
        <w:rPr>
          <w:color w:val="A9A9A9"/>
        </w:rPr>
        <w:t xml:space="preserve">eriasteisesti </w:t>
      </w:r>
      <w:r>
        <w:t xml:space="preserve">samankaltainen </w:t>
      </w:r>
      <w:r>
        <w:rPr>
          <w:color w:val="DCDCDC"/>
        </w:rPr>
        <w:t xml:space="preserve">oksitanian kielen </w:t>
      </w:r>
      <w:r>
        <w:t xml:space="preserve">alle kuuluvien kielten lajikkeiden kanssa </w:t>
      </w:r>
      <w:r>
        <w:t xml:space="preserve">(ks. myös </w:t>
      </w:r>
      <w:r>
        <w:t xml:space="preserve">oksitanian ja katalaanin </w:t>
      </w:r>
      <w:r>
        <w:rPr>
          <w:color w:val="2F4F4F"/>
        </w:rPr>
        <w:t xml:space="preserve">erot </w:t>
      </w:r>
      <w:r>
        <w:t xml:space="preserve">sekä galloromanian kielet). Näin ollen </w:t>
      </w:r>
      <w:r>
        <w:t xml:space="preserve">katalaani jakaa nykyään </w:t>
      </w:r>
      <w:r>
        <w:rPr>
          <w:color w:val="6B8E23"/>
        </w:rPr>
        <w:t xml:space="preserve">monia piirteitä </w:t>
      </w:r>
      <w:r>
        <w:t xml:space="preserve">muiden romaanisten kielten kanssa, kuten </w:t>
      </w:r>
      <w:r>
        <w:rPr>
          <w:color w:val="556B2F"/>
        </w:rPr>
        <w:t xml:space="preserve">läheisesti sukua olevilta </w:t>
      </w:r>
      <w:r>
        <w:t xml:space="preserve">kieliltä voidaan </w:t>
      </w:r>
      <w:r>
        <w:t xml:space="preserve">odottaa.</w:t>
      </w:r>
    </w:p>
    <w:p>
      <w:r>
        <w:rPr>
          <w:b/>
        </w:rPr>
        <w:t xml:space="preserve">Kysymys 0</w:t>
      </w:r>
    </w:p>
    <w:p>
      <w:r>
        <w:t xml:space="preserve">Mitä katalaani on erilainen?</w:t>
      </w:r>
    </w:p>
    <w:p>
      <w:r>
        <w:rPr>
          <w:b/>
        </w:rPr>
        <w:t xml:space="preserve">Kysymys 1</w:t>
      </w:r>
    </w:p>
    <w:p>
      <w:r>
        <w:t xml:space="preserve">Minkä verran on yhtäläisyyksiä oksitanian ja galloromanian kielten kanssa?</w:t>
      </w:r>
    </w:p>
    <w:p>
      <w:r>
        <w:rPr>
          <w:b/>
        </w:rPr>
        <w:t xml:space="preserve">Kysymys 2</w:t>
      </w:r>
    </w:p>
    <w:p>
      <w:r>
        <w:t xml:space="preserve">Mitä muuta kuin yhtäläisyyksiä on oksitaniin?</w:t>
      </w:r>
    </w:p>
    <w:p>
      <w:r>
        <w:rPr>
          <w:b/>
        </w:rPr>
        <w:t xml:space="preserve">Kysymys 3</w:t>
      </w:r>
    </w:p>
    <w:p>
      <w:r>
        <w:t xml:space="preserve">Mitä yhteistä katalaanilla on muiden romaanisten kielten kanssa?</w:t>
      </w:r>
    </w:p>
    <w:p>
      <w:r>
        <w:rPr>
          <w:b/>
        </w:rPr>
        <w:t xml:space="preserve">Kysymys 4</w:t>
      </w:r>
    </w:p>
    <w:p>
      <w:r>
        <w:t xml:space="preserve">Miksi katalaani jakaa monia piirteitä muiden romaanisten kielten kanssa?</w:t>
      </w:r>
    </w:p>
    <w:p>
      <w:r>
        <w:rPr>
          <w:b/>
        </w:rPr>
        <w:t xml:space="preserve">Tekstin numero 28</w:t>
      </w:r>
    </w:p>
    <w:p>
      <w:r>
        <w:t xml:space="preserve">Katalaanilla on </w:t>
      </w:r>
      <w:r>
        <w:rPr>
          <w:color w:val="A9A9A9"/>
        </w:rPr>
        <w:t xml:space="preserve">monia </w:t>
      </w:r>
      <w:r>
        <w:t xml:space="preserve">yhteisiä </w:t>
      </w:r>
      <w:r>
        <w:rPr>
          <w:color w:val="A9A9A9"/>
        </w:rPr>
        <w:t xml:space="preserve">piirteitä </w:t>
      </w:r>
      <w:r>
        <w:t xml:space="preserve">muiden romanikielisten naapurikielten (italian, sardinian, </w:t>
      </w:r>
      <w:r>
        <w:rPr>
          <w:color w:val="DCDCDC"/>
        </w:rPr>
        <w:t xml:space="preserve">oksitanian </w:t>
      </w:r>
      <w:r>
        <w:t xml:space="preserve">ja espanjan) </w:t>
      </w:r>
      <w:r>
        <w:t xml:space="preserve">kanssa. Vaikka </w:t>
      </w:r>
      <w:r>
        <w:t xml:space="preserve">katalaani </w:t>
      </w:r>
      <w:r>
        <w:t xml:space="preserve">sijaitsee pääasiassa </w:t>
      </w:r>
      <w:r>
        <w:rPr>
          <w:color w:val="2F4F4F"/>
        </w:rPr>
        <w:t xml:space="preserve">Iberian niemimaalla</w:t>
      </w:r>
      <w:r>
        <w:t xml:space="preserve">, sillä on kuitenkin huomattavia eroja </w:t>
      </w:r>
      <w:r>
        <w:rPr>
          <w:color w:val="556B2F"/>
        </w:rPr>
        <w:t xml:space="preserve">Iberoromanian ryhmän </w:t>
      </w:r>
      <w:r>
        <w:t xml:space="preserve">(</w:t>
      </w:r>
      <w:r>
        <w:rPr>
          <w:color w:val="6B8E23"/>
        </w:rPr>
        <w:t xml:space="preserve">espanjan ja portugalin) </w:t>
      </w:r>
      <w:r>
        <w:t xml:space="preserve">kanssa </w:t>
      </w:r>
      <w:r>
        <w:t xml:space="preserve">ääntämyksen, kieliopin ja erityisesti sanaston osalta; sen sijaan katalaani on läheisimmin sukua oksitanille ja vähemmässä määrin galloromanialle (ranska, ranska-provenciaali, gallo-italia).</w:t>
      </w:r>
    </w:p>
    <w:p>
      <w:r>
        <w:rPr>
          <w:b/>
        </w:rPr>
        <w:t xml:space="preserve">Kysymys 0</w:t>
      </w:r>
    </w:p>
    <w:p>
      <w:r>
        <w:t xml:space="preserve">Mitä yhteistä katalaanilla on läheisten romaanisten kielten kanssa?</w:t>
      </w:r>
    </w:p>
    <w:p>
      <w:r>
        <w:rPr>
          <w:b/>
        </w:rPr>
        <w:t xml:space="preserve">Kysymys 1</w:t>
      </w:r>
    </w:p>
    <w:p>
      <w:r>
        <w:t xml:space="preserve">Missä katalaanin kieli useimmiten sijaitsee?</w:t>
      </w:r>
    </w:p>
    <w:p>
      <w:r>
        <w:rPr>
          <w:b/>
        </w:rPr>
        <w:t xml:space="preserve">Kysymys 2</w:t>
      </w:r>
    </w:p>
    <w:p>
      <w:r>
        <w:t xml:space="preserve">Mistä katalaani eroaa ääntämisessä?</w:t>
      </w:r>
    </w:p>
    <w:p>
      <w:r>
        <w:rPr>
          <w:b/>
        </w:rPr>
        <w:t xml:space="preserve">Kysymys 3</w:t>
      </w:r>
    </w:p>
    <w:p>
      <w:r>
        <w:t xml:space="preserve">Mitkä ovat esimerkkejä iberoromanttisista kielistä?</w:t>
      </w:r>
    </w:p>
    <w:p>
      <w:r>
        <w:rPr>
          <w:b/>
        </w:rPr>
        <w:t xml:space="preserve">Kysymys 4</w:t>
      </w:r>
    </w:p>
    <w:p>
      <w:r>
        <w:t xml:space="preserve">Mihin ryhmään katalaani on läheisimmin sukua?</w:t>
      </w:r>
    </w:p>
    <w:p>
      <w:r>
        <w:rPr>
          <w:b/>
        </w:rPr>
        <w:t xml:space="preserve">Tekstin numero 29</w:t>
      </w:r>
    </w:p>
    <w:p>
      <w:r>
        <w:t xml:space="preserve">Ethnologuen mukaan katalaanin ja muiden romaanisten kielten leksikaalinen samankaltaisuus on: </w:t>
      </w:r>
      <w:r>
        <w:rPr>
          <w:color w:val="A9A9A9"/>
        </w:rPr>
        <w:t xml:space="preserve">87 % </w:t>
      </w:r>
      <w:r>
        <w:t xml:space="preserve">italian kanssa, </w:t>
      </w:r>
      <w:r>
        <w:rPr>
          <w:color w:val="DCDCDC"/>
        </w:rPr>
        <w:t xml:space="preserve">85 % </w:t>
      </w:r>
      <w:r>
        <w:t xml:space="preserve">portugalin kanssa, </w:t>
      </w:r>
      <w:r>
        <w:rPr>
          <w:color w:val="2F4F4F"/>
        </w:rPr>
        <w:t xml:space="preserve">80 % </w:t>
      </w:r>
      <w:r>
        <w:t xml:space="preserve">espanjan kanssa, </w:t>
      </w:r>
      <w:r>
        <w:rPr>
          <w:color w:val="556B2F"/>
        </w:rPr>
        <w:t xml:space="preserve">76 % </w:t>
      </w:r>
      <w:r>
        <w:t xml:space="preserve">latinan kanssa, </w:t>
      </w:r>
      <w:r>
        <w:rPr>
          <w:color w:val="6B8E23"/>
        </w:rPr>
        <w:t xml:space="preserve">75 % </w:t>
      </w:r>
      <w:r>
        <w:t xml:space="preserve">sardinian kanssa ja 73 % romanian kanssa.</w:t>
      </w:r>
    </w:p>
    <w:p>
      <w:r>
        <w:rPr>
          <w:b/>
        </w:rPr>
        <w:t xml:space="preserve">Kysymys 0</w:t>
      </w:r>
    </w:p>
    <w:p>
      <w:r>
        <w:t xml:space="preserve">Mikä on katalaanin ja italian kielen yhtäläisyys?</w:t>
      </w:r>
    </w:p>
    <w:p>
      <w:r>
        <w:rPr>
          <w:b/>
        </w:rPr>
        <w:t xml:space="preserve">Kysymys 1</w:t>
      </w:r>
    </w:p>
    <w:p>
      <w:r>
        <w:t xml:space="preserve">Kuinka paljon katalaani muistuttaa portugalia?</w:t>
      </w:r>
    </w:p>
    <w:p>
      <w:r>
        <w:rPr>
          <w:b/>
        </w:rPr>
        <w:t xml:space="preserve">Kysymys 2</w:t>
      </w:r>
    </w:p>
    <w:p>
      <w:r>
        <w:t xml:space="preserve">Mikä on katalaanin ja espanjan suhde prosentuaalisesti?</w:t>
      </w:r>
    </w:p>
    <w:p>
      <w:r>
        <w:rPr>
          <w:b/>
        </w:rPr>
        <w:t xml:space="preserve">Kysymys 3</w:t>
      </w:r>
    </w:p>
    <w:p>
      <w:r>
        <w:t xml:space="preserve">Mikä on sukulaisuussuhteen samankaltaisuus Ladiniin?</w:t>
      </w:r>
    </w:p>
    <w:p>
      <w:r>
        <w:rPr>
          <w:b/>
        </w:rPr>
        <w:t xml:space="preserve">Kysymys 4</w:t>
      </w:r>
    </w:p>
    <w:p>
      <w:r>
        <w:t xml:space="preserve">Kuinka paljon sardin kieli on sukua katalaanille?</w:t>
      </w:r>
    </w:p>
    <w:p>
      <w:r>
        <w:rPr>
          <w:b/>
        </w:rPr>
        <w:t xml:space="preserve">Tekstin numero 30</w:t>
      </w:r>
    </w:p>
    <w:p>
      <w:r>
        <w:t xml:space="preserve">Katalonian kieli on </w:t>
      </w:r>
      <w:r>
        <w:t xml:space="preserve">suurimman osan historiansa aikana ja erityisesti </w:t>
      </w:r>
      <w:r>
        <w:rPr>
          <w:color w:val="A9A9A9"/>
        </w:rPr>
        <w:t xml:space="preserve">Francon </w:t>
      </w:r>
      <w:r>
        <w:t xml:space="preserve">diktatuurin </w:t>
      </w:r>
      <w:r>
        <w:t xml:space="preserve">aikana </w:t>
      </w:r>
      <w:r>
        <w:t xml:space="preserve">(1939-1975) usein alennettu pelkäksi </w:t>
      </w:r>
      <w:r>
        <w:rPr>
          <w:color w:val="DCDCDC"/>
        </w:rPr>
        <w:t xml:space="preserve">espanjan kielen murteeksi</w:t>
      </w:r>
      <w:r>
        <w:t xml:space="preserve">. Tämä poliittisiin ja ideologisiin näkökohtiin perustuva näkemys ei ole kielitieteellisesti pätevä. Espanjan ja katalaanin äännejärjestelmissä, sanastossa ja kieliopillisissa piirteissä on huomattavia eroja, jotka asettavat katalaanin kielen monessa suhteessa lähemmäs oksitaniaa (ja ranskaa). </w:t>
      </w:r>
    </w:p>
    <w:p>
      <w:r>
        <w:rPr>
          <w:b/>
        </w:rPr>
        <w:t xml:space="preserve">Kysymys 0</w:t>
      </w:r>
    </w:p>
    <w:p>
      <w:r>
        <w:t xml:space="preserve">Mitä katalaania on usein pidetty?</w:t>
      </w:r>
    </w:p>
    <w:p>
      <w:r>
        <w:rPr>
          <w:b/>
        </w:rPr>
        <w:t xml:space="preserve">Kysymys 1</w:t>
      </w:r>
    </w:p>
    <w:p>
      <w:r>
        <w:t xml:space="preserve">Minkä diktatuurin aikana katalaania pidettiin murteena?</w:t>
      </w:r>
    </w:p>
    <w:p>
      <w:r>
        <w:rPr>
          <w:b/>
        </w:rPr>
        <w:t xml:space="preserve">Tekstin numero 31</w:t>
      </w:r>
    </w:p>
    <w:p>
      <w:r>
        <w:t xml:space="preserve">On todisteita siitä, että ainakin 2. vuosisadalla jKr. roomalaisen Tarraconensiksen sanasto ja fonologia poikkesivat </w:t>
      </w:r>
      <w:r>
        <w:rPr>
          <w:color w:val="A9A9A9"/>
        </w:rPr>
        <w:t xml:space="preserve">muusta roomalaisesta Hispaniasta</w:t>
      </w:r>
      <w:r>
        <w:t xml:space="preserve">. </w:t>
      </w:r>
      <w:r>
        <w:t xml:space="preserve">Erilaisuus on yleensä johtunut siitä, että espanjan, asturian ja galician-portugalin kielillä on yhteisiä perifeerisiä arkaismeja (espanjan hervir, asturian/portugalin ferver vs. katalaanin bullir, </w:t>
      </w:r>
      <w:r>
        <w:rPr>
          <w:color w:val="DCDCDC"/>
        </w:rPr>
        <w:t xml:space="preserve">oksitan </w:t>
      </w:r>
      <w:r>
        <w:t xml:space="preserve">bolir "kiehua") ja innovatiivisia regionalismeja (sp novillo, ast nuviellu vs. cat torell, oc taurèl "härkä"), kun taas katalaanin kielellä on yhteinen historia </w:t>
      </w:r>
      <w:r>
        <w:rPr>
          <w:color w:val="2F4F4F"/>
        </w:rPr>
        <w:t xml:space="preserve">läntisen romanian </w:t>
      </w:r>
      <w:r>
        <w:t xml:space="preserve">innovatiivisen ytimen, erityisesti oksitanin </w:t>
      </w:r>
      <w:r>
        <w:t xml:space="preserve">kanssa.</w:t>
      </w:r>
    </w:p>
    <w:p>
      <w:r>
        <w:rPr>
          <w:b/>
        </w:rPr>
        <w:t xml:space="preserve">Kysymys 0</w:t>
      </w:r>
    </w:p>
    <w:p>
      <w:r>
        <w:t xml:space="preserve">Millä alueella roomalainen Tarraconensiksen kieli oli erilainen?</w:t>
      </w:r>
    </w:p>
    <w:p>
      <w:r>
        <w:rPr>
          <w:b/>
        </w:rPr>
        <w:t xml:space="preserve">Kysymys 1</w:t>
      </w:r>
    </w:p>
    <w:p>
      <w:r>
        <w:t xml:space="preserve">Minkä kielihaaran kanssa katalaanilla oli yhteinen historia?</w:t>
      </w:r>
    </w:p>
    <w:p>
      <w:r>
        <w:rPr>
          <w:b/>
        </w:rPr>
        <w:t xml:space="preserve">Kysymys 2</w:t>
      </w:r>
    </w:p>
    <w:p>
      <w:r>
        <w:t xml:space="preserve">Mikä on oksitanian kielen haara?</w:t>
      </w:r>
    </w:p>
    <w:p>
      <w:r>
        <w:rPr>
          <w:b/>
        </w:rPr>
        <w:t xml:space="preserve">Tekstin numero 32</w:t>
      </w:r>
    </w:p>
    <w:p>
      <w:r>
        <w:rPr>
          <w:color w:val="A9A9A9"/>
        </w:rPr>
        <w:t xml:space="preserve">Germaaninen </w:t>
      </w:r>
      <w:r>
        <w:rPr>
          <w:color w:val="DCDCDC"/>
        </w:rPr>
        <w:t xml:space="preserve">superstraatti </w:t>
      </w:r>
      <w:r>
        <w:t xml:space="preserve">on saanut erilaiset tulokset espanjan ja katalaanin kielissä. Esimerkiksi </w:t>
      </w:r>
      <w:r>
        <w:t xml:space="preserve">germaanista alkuperää olevat katalaanin fang "muta" ja rostir "paahtaa" ovat vastakohtia </w:t>
      </w:r>
      <w:r>
        <w:rPr>
          <w:color w:val="2F4F4F"/>
        </w:rPr>
        <w:t xml:space="preserve">latinalaista alkuperää oleville </w:t>
      </w:r>
      <w:r>
        <w:t xml:space="preserve">espanjan lodo ja asar</w:t>
      </w:r>
      <w:r>
        <w:t xml:space="preserve">; kun taas latinalaista alkuperää olevat katalaanin filosa "kehrääjä" ja pols "temppeli" ovat vastakohtia germaanista alkuperää oleville espanjan rueca ja sien.</w:t>
      </w:r>
    </w:p>
    <w:p>
      <w:r>
        <w:rPr>
          <w:b/>
        </w:rPr>
        <w:t xml:space="preserve">Kysymys 0</w:t>
      </w:r>
    </w:p>
    <w:p>
      <w:r>
        <w:t xml:space="preserve">Mistä ovat peräisin katalaanin kielessä esiintyvät kielelliset elementit, joita ei löydy espanjasta?</w:t>
      </w:r>
    </w:p>
    <w:p>
      <w:r>
        <w:rPr>
          <w:b/>
        </w:rPr>
        <w:t xml:space="preserve">Kysymys 1</w:t>
      </w:r>
    </w:p>
    <w:p>
      <w:r>
        <w:t xml:space="preserve">Mikä on joidenkin espanjankielisten sanojen alkuperä?</w:t>
      </w:r>
    </w:p>
    <w:p>
      <w:r>
        <w:rPr>
          <w:b/>
        </w:rPr>
        <w:t xml:space="preserve">Kysymys 2</w:t>
      </w:r>
    </w:p>
    <w:p>
      <w:r>
        <w:t xml:space="preserve">Millä on erilaiset tulokset espanjaksi ja katalaaniksi?</w:t>
      </w:r>
    </w:p>
    <w:p>
      <w:r>
        <w:rPr>
          <w:b/>
        </w:rPr>
        <w:t xml:space="preserve">Tekstin numero 33</w:t>
      </w:r>
    </w:p>
    <w:p>
      <w:r>
        <w:t xml:space="preserve">Sama tapahtuu </w:t>
      </w:r>
      <w:r>
        <w:rPr>
          <w:color w:val="A9A9A9"/>
        </w:rPr>
        <w:t xml:space="preserve">arabian lainasanojen </w:t>
      </w:r>
      <w:r>
        <w:t xml:space="preserve">kanssa</w:t>
      </w:r>
      <w:r>
        <w:t xml:space="preserve">. </w:t>
      </w:r>
      <w:r>
        <w:t xml:space="preserve">Niinpä katalaanin alfàbia "suuri saviastia" ja rajola "laatta", jotka </w:t>
      </w:r>
      <w:r>
        <w:rPr>
          <w:color w:val="DCDCDC"/>
        </w:rPr>
        <w:t xml:space="preserve">ovat arabialaista alkuperää</w:t>
      </w:r>
      <w:r>
        <w:t xml:space="preserve">, eroavat </w:t>
      </w:r>
      <w:r>
        <w:rPr>
          <w:color w:val="2F4F4F"/>
        </w:rPr>
        <w:t xml:space="preserve">espanjan </w:t>
      </w:r>
      <w:r>
        <w:t xml:space="preserve">tinaja ja teja, jotka ovat </w:t>
      </w:r>
      <w:r>
        <w:rPr>
          <w:color w:val="556B2F"/>
        </w:rPr>
        <w:t xml:space="preserve">latinalaista alkuperää</w:t>
      </w:r>
      <w:r>
        <w:t xml:space="preserve">; kun taas katalaanin oli "öljy" ja oliva "oliivi", jotka ovat latinalaista alkuperää, eroavat espanjan aceite ja aceituna. </w:t>
      </w:r>
      <w:r>
        <w:t xml:space="preserve">Espanjassa </w:t>
      </w:r>
      <w:r>
        <w:rPr>
          <w:color w:val="6B8E23"/>
        </w:rPr>
        <w:t xml:space="preserve">arabian kieli on </w:t>
      </w:r>
      <w:r>
        <w:t xml:space="preserve">kuitenkin </w:t>
      </w:r>
      <w:r>
        <w:t xml:space="preserve">yleisesti ottaen paljon yleisempi.</w:t>
      </w:r>
    </w:p>
    <w:p>
      <w:r>
        <w:rPr>
          <w:b/>
        </w:rPr>
        <w:t xml:space="preserve">Kysymys 0</w:t>
      </w:r>
    </w:p>
    <w:p>
      <w:r>
        <w:t xml:space="preserve">Mikä elementti on espanjan kielessä selvemmin esillä kuin katalaanin kielessä?</w:t>
      </w:r>
    </w:p>
    <w:p>
      <w:r>
        <w:rPr>
          <w:b/>
        </w:rPr>
        <w:t xml:space="preserve">Kysymys 1</w:t>
      </w:r>
    </w:p>
    <w:p>
      <w:r>
        <w:t xml:space="preserve">Mitä kielilainasanoja esiintyy sekä espanjassa että katalaanissa?</w:t>
      </w:r>
    </w:p>
    <w:p>
      <w:r>
        <w:rPr>
          <w:b/>
        </w:rPr>
        <w:t xml:space="preserve">Kysymys 2</w:t>
      </w:r>
    </w:p>
    <w:p>
      <w:r>
        <w:t xml:space="preserve">Kummassa kielessä arabialainen elementti erottuu enemmän?</w:t>
      </w:r>
    </w:p>
    <w:p>
      <w:r>
        <w:rPr>
          <w:b/>
        </w:rPr>
        <w:t xml:space="preserve">Kysymys 3</w:t>
      </w:r>
    </w:p>
    <w:p>
      <w:r>
        <w:t xml:space="preserve">Mistä katalaanin sana alfabia tulee?</w:t>
      </w:r>
    </w:p>
    <w:p>
      <w:r>
        <w:rPr>
          <w:b/>
        </w:rPr>
        <w:t xml:space="preserve">Kysymys 4</w:t>
      </w:r>
    </w:p>
    <w:p>
      <w:r>
        <w:t xml:space="preserve">Mistä espanjankielinen sana teja on peräisin?</w:t>
      </w:r>
    </w:p>
    <w:p>
      <w:r>
        <w:rPr>
          <w:b/>
        </w:rPr>
        <w:t xml:space="preserve">Tekstin numero 34</w:t>
      </w:r>
    </w:p>
    <w:p>
      <w:r>
        <w:t xml:space="preserve">Katalaanin kieli </w:t>
      </w:r>
      <w:r>
        <w:t xml:space="preserve">sijaitsee kahden suuren kieliryhmän (</w:t>
      </w:r>
      <w:r>
        <w:rPr>
          <w:color w:val="A9A9A9"/>
        </w:rPr>
        <w:t xml:space="preserve">iberoromanian ja galloromanian) </w:t>
      </w:r>
      <w:r>
        <w:t xml:space="preserve">välissä</w:t>
      </w:r>
      <w:r>
        <w:t xml:space="preserve">, ja sillä on monia </w:t>
      </w:r>
      <w:r>
        <w:rPr>
          <w:color w:val="DCDCDC"/>
        </w:rPr>
        <w:t xml:space="preserve">ainutlaatuisia </w:t>
      </w:r>
      <w:r>
        <w:rPr>
          <w:color w:val="2F4F4F"/>
        </w:rPr>
        <w:t xml:space="preserve">leksikaalisia </w:t>
      </w:r>
      <w:r>
        <w:t xml:space="preserve">valintoja, kuten </w:t>
      </w:r>
      <w:r>
        <w:rPr>
          <w:color w:val="556B2F"/>
        </w:rPr>
        <w:t xml:space="preserve">enyorar </w:t>
      </w:r>
      <w:r>
        <w:t xml:space="preserve">"ikävöidä jotakuta", apaivagar "rauhoittaa jotakuta" tai rebutjar "torjua".</w:t>
      </w:r>
    </w:p>
    <w:p>
      <w:r>
        <w:rPr>
          <w:b/>
        </w:rPr>
        <w:t xml:space="preserve">Kysymys 0</w:t>
      </w:r>
    </w:p>
    <w:p>
      <w:r>
        <w:t xml:space="preserve">Minkä kielellisten lohkojen välissä katalaani on?</w:t>
      </w:r>
    </w:p>
    <w:p>
      <w:r>
        <w:rPr>
          <w:b/>
        </w:rPr>
        <w:t xml:space="preserve">Kysymys 1</w:t>
      </w:r>
    </w:p>
    <w:p>
      <w:r>
        <w:t xml:space="preserve">Millaisia kielellisiä vaihtoehtoja katalaanilla on?</w:t>
      </w:r>
    </w:p>
    <w:p>
      <w:r>
        <w:rPr>
          <w:b/>
        </w:rPr>
        <w:t xml:space="preserve">Kysymys 2</w:t>
      </w:r>
    </w:p>
    <w:p>
      <w:r>
        <w:t xml:space="preserve">Millaisia ainutlaatuisia valintoja katalaani tarjoaa?</w:t>
      </w:r>
    </w:p>
    <w:p>
      <w:r>
        <w:rPr>
          <w:b/>
        </w:rPr>
        <w:t xml:space="preserve">Kysymys 3</w:t>
      </w:r>
    </w:p>
    <w:p>
      <w:r>
        <w:t xml:space="preserve">Mikä on katalaaniksi ikävä jotakuta?</w:t>
      </w:r>
    </w:p>
    <w:p>
      <w:r>
        <w:rPr>
          <w:b/>
        </w:rPr>
        <w:t xml:space="preserve">Tekstin numero 35</w:t>
      </w:r>
    </w:p>
    <w:p>
      <w:r>
        <w:t xml:space="preserve">Näitä alueita kutsutaan toisinaan </w:t>
      </w:r>
      <w:r>
        <w:rPr>
          <w:color w:val="A9A9A9"/>
        </w:rPr>
        <w:t xml:space="preserve">Katalonian </w:t>
      </w:r>
      <w:r>
        <w:rPr>
          <w:color w:val="DCDCDC"/>
        </w:rPr>
        <w:t xml:space="preserve">maiksi </w:t>
      </w:r>
      <w:r>
        <w:t xml:space="preserve">(</w:t>
      </w:r>
      <w:r>
        <w:rPr>
          <w:color w:val="A9A9A9"/>
        </w:rPr>
        <w:t xml:space="preserve">Països Catalans), mikä on </w:t>
      </w:r>
      <w:r>
        <w:rPr>
          <w:color w:val="2F4F4F"/>
        </w:rPr>
        <w:t xml:space="preserve">kulttuuriseen sukulaisuuteen ja yhteiseen perintöön </w:t>
      </w:r>
      <w:r>
        <w:t xml:space="preserve">perustuva nimitys, jolla </w:t>
      </w:r>
      <w:r>
        <w:t xml:space="preserve">on ollut myös myöhempi poliittinen tulkinta mutta </w:t>
      </w:r>
      <w:r>
        <w:rPr>
          <w:color w:val="556B2F"/>
        </w:rPr>
        <w:t xml:space="preserve">ei virallista asemaa</w:t>
      </w:r>
      <w:r>
        <w:t xml:space="preserve">. </w:t>
      </w:r>
      <w:r>
        <w:rPr>
          <w:color w:val="6B8E23"/>
        </w:rPr>
        <w:t xml:space="preserve">Eri tulkinnat </w:t>
      </w:r>
      <w:r>
        <w:t xml:space="preserve">käsitteestä voivat sisältää joitakin tai kaikkia näistä alueista.</w:t>
      </w:r>
    </w:p>
    <w:p>
      <w:r>
        <w:rPr>
          <w:b/>
        </w:rPr>
        <w:t xml:space="preserve">Kysymys 0</w:t>
      </w:r>
    </w:p>
    <w:p>
      <w:r>
        <w:t xml:space="preserve">Mitkä ovat Paisos Catalans</w:t>
      </w:r>
    </w:p>
    <w:p>
      <w:r>
        <w:rPr>
          <w:b/>
        </w:rPr>
        <w:t xml:space="preserve">Kysymys 1</w:t>
      </w:r>
    </w:p>
    <w:p>
      <w:r>
        <w:t xml:space="preserve">Mihin tämä päätös perustuu?</w:t>
      </w:r>
    </w:p>
    <w:p>
      <w:r>
        <w:rPr>
          <w:b/>
        </w:rPr>
        <w:t xml:space="preserve">Kysymys 2</w:t>
      </w:r>
    </w:p>
    <w:p>
      <w:r>
        <w:t xml:space="preserve">Mikä asema Katalonian mailla on?</w:t>
      </w:r>
    </w:p>
    <w:p>
      <w:r>
        <w:rPr>
          <w:b/>
        </w:rPr>
        <w:t xml:space="preserve">Kysymys 3</w:t>
      </w:r>
    </w:p>
    <w:p>
      <w:r>
        <w:t xml:space="preserve">Mikä on termin tulkinta?</w:t>
      </w:r>
    </w:p>
    <w:p>
      <w:r>
        <w:rPr>
          <w:b/>
        </w:rPr>
        <w:t xml:space="preserve">Kysymys 4</w:t>
      </w:r>
    </w:p>
    <w:p>
      <w:r>
        <w:t xml:space="preserve">Mikä on termi Katalonian maat?</w:t>
      </w:r>
    </w:p>
    <w:p>
      <w:r>
        <w:rPr>
          <w:b/>
        </w:rPr>
        <w:t xml:space="preserve">Tekstin numero 36</w:t>
      </w:r>
    </w:p>
    <w:p>
      <w:r>
        <w:t xml:space="preserve">Toisin kuin muissa romaanisissa kielissä katalaanissa on </w:t>
      </w:r>
      <w:r>
        <w:rPr>
          <w:color w:val="A9A9A9"/>
        </w:rPr>
        <w:t xml:space="preserve">paljon yksitavuisia sanoja, jotka </w:t>
      </w:r>
      <w:r>
        <w:t xml:space="preserve">päättyvät monenlaisiin konsonantteihin ja joihinkin </w:t>
      </w:r>
      <w:r>
        <w:rPr>
          <w:color w:val="DCDCDC"/>
        </w:rPr>
        <w:t xml:space="preserve">konsonanttiryhmiin</w:t>
      </w:r>
      <w:r>
        <w:t xml:space="preserve">. </w:t>
      </w:r>
      <w:r>
        <w:t xml:space="preserve">Katalaanissa on myös </w:t>
      </w:r>
      <w:r>
        <w:rPr>
          <w:color w:val="2F4F4F"/>
        </w:rPr>
        <w:t xml:space="preserve">obruenttipäätteinen </w:t>
      </w:r>
      <w:r>
        <w:t xml:space="preserve">devoicing, joten siinä on monia </w:t>
      </w:r>
      <w:r>
        <w:rPr>
          <w:color w:val="556B2F"/>
        </w:rPr>
        <w:t xml:space="preserve">pareja</w:t>
      </w:r>
      <w:r>
        <w:t xml:space="preserve">, kuten amic "(miespuolinen ystävä") vs. amiga ("naispuolinen ystävä")</w:t>
      </w:r>
      <w:r>
        <w:t xml:space="preserve">.</w:t>
      </w:r>
    </w:p>
    <w:p>
      <w:r>
        <w:rPr>
          <w:b/>
        </w:rPr>
        <w:t xml:space="preserve">Kysymys 0</w:t>
      </w:r>
    </w:p>
    <w:p>
      <w:r>
        <w:t xml:space="preserve">Miten katalaani eroaa muista romaanisista kielistä?</w:t>
      </w:r>
    </w:p>
    <w:p>
      <w:r>
        <w:rPr>
          <w:b/>
        </w:rPr>
        <w:t xml:space="preserve">Kysymys 1</w:t>
      </w:r>
    </w:p>
    <w:p>
      <w:r>
        <w:t xml:space="preserve">Millaisia muita päätteitä katalaanin sanoilla on?</w:t>
      </w:r>
    </w:p>
    <w:p>
      <w:r>
        <w:rPr>
          <w:b/>
        </w:rPr>
        <w:t xml:space="preserve">Kysymys 2</w:t>
      </w:r>
    </w:p>
    <w:p>
      <w:r>
        <w:t xml:space="preserve">Minkälainen lopullinen devoicing kielessä on?</w:t>
      </w:r>
    </w:p>
    <w:p>
      <w:r>
        <w:rPr>
          <w:b/>
        </w:rPr>
        <w:t xml:space="preserve">Kysymys 3</w:t>
      </w:r>
    </w:p>
    <w:p>
      <w:r>
        <w:t xml:space="preserve">Mitä monissa sanoissa on?</w:t>
      </w:r>
    </w:p>
    <w:p>
      <w:r>
        <w:rPr>
          <w:b/>
        </w:rPr>
        <w:t xml:space="preserve">Tekstin numero 37</w:t>
      </w:r>
    </w:p>
    <w:p>
      <w:r>
        <w:rPr>
          <w:color w:val="A9A9A9"/>
        </w:rPr>
        <w:t xml:space="preserve">Keskikatalaani </w:t>
      </w:r>
      <w:r>
        <w:t xml:space="preserve">katsotaan </w:t>
      </w:r>
      <w:r>
        <w:t xml:space="preserve">kielen </w:t>
      </w:r>
      <w:r>
        <w:rPr>
          <w:color w:val="DCDCDC"/>
        </w:rPr>
        <w:t xml:space="preserve">vakioäännöksi.</w:t>
      </w:r>
      <w:r>
        <w:t xml:space="preserve"> Alla olevat kuvaukset koskevat enimmäkseen tätä varianttia. Eri murteiden ääntämiseroista on kerrottu </w:t>
      </w:r>
      <w:r>
        <w:t xml:space="preserve">tämän artikkelin </w:t>
      </w:r>
      <w:r>
        <w:rPr>
          <w:color w:val="2F4F4F"/>
        </w:rPr>
        <w:t xml:space="preserve">kohdassa </w:t>
      </w:r>
      <w:r>
        <w:t xml:space="preserve">Murteiden </w:t>
      </w:r>
      <w:r>
        <w:rPr>
          <w:color w:val="2F4F4F"/>
        </w:rPr>
        <w:t xml:space="preserve">ääntäminen.</w:t>
      </w:r>
    </w:p>
    <w:p>
      <w:r>
        <w:rPr>
          <w:b/>
        </w:rPr>
        <w:t xml:space="preserve">Kysymys 0</w:t>
      </w:r>
    </w:p>
    <w:p>
      <w:r>
        <w:t xml:space="preserve">Mikä on katalaanin kielen normaali ääntämys?</w:t>
      </w:r>
    </w:p>
    <w:p>
      <w:r>
        <w:rPr>
          <w:b/>
        </w:rPr>
        <w:t xml:space="preserve">Kysymys 1</w:t>
      </w:r>
    </w:p>
    <w:p>
      <w:r>
        <w:t xml:space="preserve">Mikä on keskikatalaani?</w:t>
      </w:r>
    </w:p>
    <w:p>
      <w:r>
        <w:rPr>
          <w:b/>
        </w:rPr>
        <w:t xml:space="preserve">Kysymys 2</w:t>
      </w:r>
    </w:p>
    <w:p>
      <w:r>
        <w:t xml:space="preserve">Mitä varten kuvaukset ovat?</w:t>
      </w:r>
    </w:p>
    <w:p>
      <w:r>
        <w:rPr>
          <w:b/>
        </w:rPr>
        <w:t xml:space="preserve">Kysymys 3</w:t>
      </w:r>
    </w:p>
    <w:p>
      <w:r>
        <w:t xml:space="preserve">Mistä voit etsiä eri murteiden ääntämistä?</w:t>
      </w:r>
    </w:p>
    <w:p>
      <w:r>
        <w:rPr>
          <w:b/>
        </w:rPr>
        <w:t xml:space="preserve">Teksti numero 38</w:t>
      </w:r>
    </w:p>
    <w:p>
      <w:r>
        <w:t xml:space="preserve">Katalaani on perinyt </w:t>
      </w:r>
      <w:r>
        <w:rPr>
          <w:color w:val="A9A9A9"/>
        </w:rPr>
        <w:t xml:space="preserve">vulgäärilatinalle</w:t>
      </w:r>
      <w:r>
        <w:t xml:space="preserve"> tyypillisen vokaalijärjestelmän</w:t>
      </w:r>
      <w:r>
        <w:t xml:space="preserve">, jossa on </w:t>
      </w:r>
      <w:r>
        <w:rPr>
          <w:color w:val="DCDCDC"/>
        </w:rPr>
        <w:t xml:space="preserve">seitsemän </w:t>
      </w:r>
      <w:r>
        <w:t xml:space="preserve">korostettua äännettä: /a ɛ e i ɔ o u/, joka on yleinen piirre </w:t>
      </w:r>
      <w:r>
        <w:rPr>
          <w:color w:val="2F4F4F"/>
        </w:rPr>
        <w:t xml:space="preserve">läntisessä romaanisessa kielessä </w:t>
      </w:r>
      <w:r>
        <w:rPr>
          <w:color w:val="556B2F"/>
        </w:rPr>
        <w:t xml:space="preserve">espanjaa </w:t>
      </w:r>
      <w:r>
        <w:t xml:space="preserve">lukuun ottamatta</w:t>
      </w:r>
      <w:r>
        <w:t xml:space="preserve">. Baleaarien kielessä on myös korostettu /ə/. </w:t>
      </w:r>
      <w:r>
        <w:rPr>
          <w:color w:val="6B8E23"/>
        </w:rPr>
        <w:t xml:space="preserve">Murteet </w:t>
      </w:r>
      <w:r>
        <w:t xml:space="preserve">eroavat toisistaan vokaalien reduktion eri asteiden ja /ɛ e/ -parin esiintyvyyden suhteen.</w:t>
      </w:r>
    </w:p>
    <w:p>
      <w:r>
        <w:rPr>
          <w:b/>
        </w:rPr>
        <w:t xml:space="preserve">Kysymys 0</w:t>
      </w:r>
    </w:p>
    <w:p>
      <w:r>
        <w:t xml:space="preserve">Mistä katalaani on saanut vokaalijärjestelmänsä?</w:t>
      </w:r>
    </w:p>
    <w:p>
      <w:r>
        <w:rPr>
          <w:b/>
        </w:rPr>
        <w:t xml:space="preserve">Kysymys 1</w:t>
      </w:r>
    </w:p>
    <w:p>
      <w:r>
        <w:t xml:space="preserve">Kuinka monta stressaantunutta ilmiötä on olemassa?</w:t>
      </w:r>
    </w:p>
    <w:p>
      <w:r>
        <w:rPr>
          <w:b/>
        </w:rPr>
        <w:t xml:space="preserve">Kysymys 2</w:t>
      </w:r>
    </w:p>
    <w:p>
      <w:r>
        <w:t xml:space="preserve">Missä tämä on yleinen piirre?</w:t>
      </w:r>
    </w:p>
    <w:p>
      <w:r>
        <w:rPr>
          <w:b/>
        </w:rPr>
        <w:t xml:space="preserve">Kysymys 3</w:t>
      </w:r>
    </w:p>
    <w:p>
      <w:r>
        <w:t xml:space="preserve">Mikä on poikkeus tästä yhteisestä ominaisuudesta?</w:t>
      </w:r>
    </w:p>
    <w:p>
      <w:r>
        <w:rPr>
          <w:b/>
        </w:rPr>
        <w:t xml:space="preserve">Kysymys 4</w:t>
      </w:r>
    </w:p>
    <w:p>
      <w:r>
        <w:t xml:space="preserve">Mikä eroaa vokaalien vähentämisessä?</w:t>
      </w:r>
    </w:p>
    <w:p>
      <w:r>
        <w:rPr>
          <w:b/>
        </w:rPr>
        <w:t xml:space="preserve">Tekstin numero 39</w:t>
      </w:r>
    </w:p>
    <w:p>
      <w:r>
        <w:t xml:space="preserve">Keski-katalaanissa painottomat vokaalit lyhenevät </w:t>
      </w:r>
      <w:r>
        <w:rPr>
          <w:color w:val="A9A9A9"/>
        </w:rPr>
        <w:t xml:space="preserve">kolmeen</w:t>
      </w:r>
      <w:r>
        <w:t xml:space="preserve">: </w:t>
      </w:r>
      <w:r>
        <w:t xml:space="preserve">/a e ɛ/ &gt; [ə]; /o ɔ u/ &gt; [u]; </w:t>
      </w:r>
      <w:r>
        <w:rPr>
          <w:color w:val="DCDCDC"/>
        </w:rPr>
        <w:t xml:space="preserve">/i/ </w:t>
      </w:r>
      <w:r>
        <w:t xml:space="preserve">pysyy erillisenä. Muissa murteissa </w:t>
      </w:r>
      <w:r>
        <w:t xml:space="preserve">vokaalien reduktioprosessit ovat </w:t>
      </w:r>
      <w:r>
        <w:rPr>
          <w:color w:val="2F4F4F"/>
        </w:rPr>
        <w:t xml:space="preserve">erilaisia </w:t>
      </w:r>
      <w:r>
        <w:t xml:space="preserve">(ks. </w:t>
      </w:r>
      <w:r>
        <w:t xml:space="preserve">tämän artikkelin </w:t>
      </w:r>
      <w:r>
        <w:rPr>
          <w:color w:val="556B2F"/>
        </w:rPr>
        <w:t xml:space="preserve">kohta </w:t>
      </w:r>
      <w:r>
        <w:t xml:space="preserve">Murteiden </w:t>
      </w:r>
      <w:r>
        <w:rPr>
          <w:color w:val="556B2F"/>
        </w:rPr>
        <w:t xml:space="preserve">ääntäminen).</w:t>
      </w:r>
    </w:p>
    <w:p>
      <w:r>
        <w:rPr>
          <w:b/>
        </w:rPr>
        <w:t xml:space="preserve">Kysymys 0</w:t>
      </w:r>
    </w:p>
    <w:p>
      <w:r>
        <w:t xml:space="preserve">Kuinka monta pelkistettyä painotonta vokaalia on keskikatalaanissa?</w:t>
      </w:r>
    </w:p>
    <w:p>
      <w:r>
        <w:rPr>
          <w:b/>
        </w:rPr>
        <w:t xml:space="preserve">Kysymys 1</w:t>
      </w:r>
    </w:p>
    <w:p>
      <w:r>
        <w:t xml:space="preserve">Mikä vokaali pysyy erillisenä?</w:t>
      </w:r>
    </w:p>
    <w:p>
      <w:r>
        <w:rPr>
          <w:b/>
        </w:rPr>
        <w:t xml:space="preserve">Kysymys 2</w:t>
      </w:r>
    </w:p>
    <w:p>
      <w:r>
        <w:t xml:space="preserve">Millaisia vokaaliprosesseja muilla murteilla on?</w:t>
      </w:r>
    </w:p>
    <w:p>
      <w:r>
        <w:rPr>
          <w:b/>
        </w:rPr>
        <w:t xml:space="preserve">Kysymys 3</w:t>
      </w:r>
    </w:p>
    <w:p>
      <w:r>
        <w:t xml:space="preserve">Mistä löydät murteellisia vokaalien vähennyksiä?</w:t>
      </w:r>
    </w:p>
    <w:p>
      <w:r>
        <w:rPr>
          <w:b/>
        </w:rPr>
        <w:t xml:space="preserve">Teksti numero 40</w:t>
      </w:r>
    </w:p>
    <w:p>
      <w:r>
        <w:rPr>
          <w:color w:val="A9A9A9"/>
        </w:rPr>
        <w:t xml:space="preserve">Katalaanin sosiolingvistiikka </w:t>
      </w:r>
      <w:r>
        <w:t xml:space="preserve">tutkii katalaanin kielen asemaa maailmassa ja sen eri variantteja. Se on </w:t>
      </w:r>
      <w:r>
        <w:rPr>
          <w:color w:val="DCDCDC"/>
        </w:rPr>
        <w:t xml:space="preserve">katalaanin filologian </w:t>
      </w:r>
      <w:r>
        <w:t xml:space="preserve">ja muiden sukututkimusten </w:t>
      </w:r>
      <w:r>
        <w:t xml:space="preserve">alatutkimusala</w:t>
      </w:r>
      <w:r>
        <w:t xml:space="preserve">, ja sen tavoitteena on </w:t>
      </w:r>
      <w:r>
        <w:rPr>
          <w:color w:val="2F4F4F"/>
        </w:rPr>
        <w:t xml:space="preserve">analysoida </w:t>
      </w:r>
      <w:r>
        <w:t xml:space="preserve">katalaanin kielen, puhujien ja lähitodellisuuden (myös </w:t>
      </w:r>
      <w:r>
        <w:rPr>
          <w:color w:val="556B2F"/>
        </w:rPr>
        <w:t xml:space="preserve">muiden kielten kanssa kosketuksissa olevien </w:t>
      </w:r>
      <w:r>
        <w:t xml:space="preserve">kielten) </w:t>
      </w:r>
      <w:r>
        <w:t xml:space="preserve">välistä </w:t>
      </w:r>
      <w:r>
        <w:rPr>
          <w:color w:val="2F4F4F"/>
        </w:rPr>
        <w:t xml:space="preserve">suhdetta.</w:t>
      </w:r>
    </w:p>
    <w:p>
      <w:r>
        <w:rPr>
          <w:b/>
        </w:rPr>
        <w:t xml:space="preserve">Kysymys 0</w:t>
      </w:r>
    </w:p>
    <w:p>
      <w:r>
        <w:t xml:space="preserve">Millä alalla tutkitaan katalaanin kielen sijoittumista maailmassa?</w:t>
      </w:r>
    </w:p>
    <w:p>
      <w:r>
        <w:rPr>
          <w:b/>
        </w:rPr>
        <w:t xml:space="preserve">Kysymys 1</w:t>
      </w:r>
    </w:p>
    <w:p>
      <w:r>
        <w:t xml:space="preserve">Mikä on katalaanin kielen eri lajikkeiden tutkimus?</w:t>
      </w:r>
    </w:p>
    <w:p>
      <w:r>
        <w:rPr>
          <w:b/>
        </w:rPr>
        <w:t xml:space="preserve">Kysymys 2</w:t>
      </w:r>
    </w:p>
    <w:p>
      <w:r>
        <w:t xml:space="preserve">Minkä tieteenalan osa-alue tämä on?</w:t>
      </w:r>
    </w:p>
    <w:p>
      <w:r>
        <w:rPr>
          <w:b/>
        </w:rPr>
        <w:t xml:space="preserve">Kysymys 3</w:t>
      </w:r>
    </w:p>
    <w:p>
      <w:r>
        <w:t xml:space="preserve">Mitä se haluaa tehdä kielen, puhujien ja todellisuuden kanssa?</w:t>
      </w:r>
    </w:p>
    <w:p>
      <w:r>
        <w:rPr>
          <w:b/>
        </w:rPr>
        <w:t xml:space="preserve">Kysymys 4</w:t>
      </w:r>
    </w:p>
    <w:p>
      <w:r>
        <w:t xml:space="preserve">Mitä ulkopuolisia vaikutuksia tämä tutkimus sisältää?</w:t>
      </w:r>
    </w:p>
    <w:p>
      <w:r>
        <w:rPr>
          <w:b/>
        </w:rPr>
        <w:t xml:space="preserve">Tekstin numero 41</w:t>
      </w:r>
    </w:p>
    <w:p>
      <w:r>
        <w:t xml:space="preserve">Katalaanin kielen murteet ovat suhteellisen </w:t>
      </w:r>
      <w:r>
        <w:rPr>
          <w:color w:val="A9A9A9"/>
        </w:rPr>
        <w:t xml:space="preserve">yhdenmukaisia</w:t>
      </w:r>
      <w:r>
        <w:t xml:space="preserve">, erityisesti verrattuna </w:t>
      </w:r>
      <w:r>
        <w:rPr>
          <w:color w:val="DCDCDC"/>
        </w:rPr>
        <w:t xml:space="preserve">muihin romaanisiin kieliin, </w:t>
      </w:r>
      <w:r>
        <w:t xml:space="preserve">sekä sanaston, semantiikan, syntaksin, morfologian että fonologian osalta. </w:t>
      </w:r>
      <w:r>
        <w:t xml:space="preserve">Murteiden </w:t>
      </w:r>
      <w:r>
        <w:t xml:space="preserve">keskinäinen </w:t>
      </w:r>
      <w:r>
        <w:rPr>
          <w:color w:val="2F4F4F"/>
        </w:rPr>
        <w:t xml:space="preserve">ymmärrettävyys </w:t>
      </w:r>
      <w:r>
        <w:t xml:space="preserve">on hyvin korkea, ja arviot vaihtelevat </w:t>
      </w:r>
      <w:r>
        <w:rPr>
          <w:color w:val="556B2F"/>
        </w:rPr>
        <w:t xml:space="preserve">90-95 prosentin välillä</w:t>
      </w:r>
      <w:r>
        <w:t xml:space="preserve">. </w:t>
      </w:r>
      <w:r>
        <w:t xml:space="preserve">Ainoa poikkeus on yksittäinen omintakeinen </w:t>
      </w:r>
      <w:r>
        <w:t xml:space="preserve">alguerese-murre</w:t>
      </w:r>
      <w:r>
        <w:t xml:space="preserve">.</w:t>
      </w:r>
    </w:p>
    <w:p>
      <w:r>
        <w:rPr>
          <w:b/>
        </w:rPr>
        <w:t xml:space="preserve">Kysymys 0</w:t>
      </w:r>
    </w:p>
    <w:p>
      <w:r>
        <w:t xml:space="preserve">Mitä katalaanin murteille on ominaista?</w:t>
      </w:r>
    </w:p>
    <w:p>
      <w:r>
        <w:rPr>
          <w:b/>
        </w:rPr>
        <w:t xml:space="preserve">Kysymys 1</w:t>
      </w:r>
    </w:p>
    <w:p>
      <w:r>
        <w:t xml:space="preserve">Mihin verrattuna murteet ovat yhtenäisiä?</w:t>
      </w:r>
    </w:p>
    <w:p>
      <w:r>
        <w:rPr>
          <w:b/>
        </w:rPr>
        <w:t xml:space="preserve">Kysymys 2</w:t>
      </w:r>
    </w:p>
    <w:p>
      <w:r>
        <w:t xml:space="preserve">Mikä on korkea murteiden joukossa?</w:t>
      </w:r>
    </w:p>
    <w:p>
      <w:r>
        <w:rPr>
          <w:b/>
        </w:rPr>
        <w:t xml:space="preserve">Kysymys 3</w:t>
      </w:r>
    </w:p>
    <w:p>
      <w:r>
        <w:t xml:space="preserve">Mikä on murteiden välinen ymmärrettävyysprosentti?</w:t>
      </w:r>
    </w:p>
    <w:p>
      <w:r>
        <w:rPr>
          <w:b/>
        </w:rPr>
        <w:t xml:space="preserve">Kysymys 4</w:t>
      </w:r>
    </w:p>
    <w:p>
      <w:r>
        <w:t xml:space="preserve">Mikä murre on poikkeus ymmärrettävyydestä?</w:t>
      </w:r>
    </w:p>
    <w:p>
      <w:r>
        <w:rPr>
          <w:b/>
        </w:rPr>
        <w:t xml:space="preserve">Teksti numero 42</w:t>
      </w:r>
    </w:p>
    <w:p>
      <w:r>
        <w:t xml:space="preserve">Katalaani jakautuu kahteen suureen murrealueeseen: Itäinen katalaani ja läntinen katalaani. Suurin ero on </w:t>
      </w:r>
      <w:r>
        <w:rPr>
          <w:color w:val="A9A9A9"/>
        </w:rPr>
        <w:t xml:space="preserve">korostamattomien a:n ja e:n käsittelyssä</w:t>
      </w:r>
      <w:r>
        <w:t xml:space="preserve">; </w:t>
      </w:r>
      <w:r>
        <w:t xml:space="preserve">itämurteissa </w:t>
      </w:r>
      <w:r>
        <w:t xml:space="preserve">ne ovat </w:t>
      </w:r>
      <w:r>
        <w:rPr>
          <w:color w:val="DCDCDC"/>
        </w:rPr>
        <w:t xml:space="preserve">sulautuneet </w:t>
      </w:r>
      <w:r>
        <w:t xml:space="preserve">/ə/:ksi, mutta </w:t>
      </w:r>
      <w:r>
        <w:t xml:space="preserve">länsimurteissa </w:t>
      </w:r>
      <w:r>
        <w:t xml:space="preserve">ne </w:t>
      </w:r>
      <w:r>
        <w:rPr>
          <w:color w:val="2F4F4F"/>
        </w:rPr>
        <w:t xml:space="preserve">ovat</w:t>
      </w:r>
      <w:r>
        <w:t xml:space="preserve"> edelleen </w:t>
      </w:r>
      <w:r>
        <w:t xml:space="preserve">/a/ ja /e/. Ääntämisessä, sanamorfologiassa ja sanastossa on muutamia muitakin eroja.</w:t>
      </w:r>
    </w:p>
    <w:p>
      <w:r>
        <w:rPr>
          <w:b/>
        </w:rPr>
        <w:t xml:space="preserve">Kysymys 0</w:t>
      </w:r>
    </w:p>
    <w:p>
      <w:r>
        <w:t xml:space="preserve">Mikä on näiden kahden korttelin suurin ero?</w:t>
      </w:r>
    </w:p>
    <w:p>
      <w:r>
        <w:rPr>
          <w:b/>
        </w:rPr>
        <w:t xml:space="preserve">Kysymys 1</w:t>
      </w:r>
    </w:p>
    <w:p>
      <w:r>
        <w:t xml:space="preserve">Miten a ja e ovat länsimurteissa?</w:t>
      </w:r>
    </w:p>
    <w:p>
      <w:r>
        <w:rPr>
          <w:b/>
        </w:rPr>
        <w:t xml:space="preserve">Kysymys 2</w:t>
      </w:r>
    </w:p>
    <w:p>
      <w:r>
        <w:t xml:space="preserve">Mitä a ja e ovat tehneet itämurteissa?</w:t>
      </w:r>
    </w:p>
    <w:p>
      <w:r>
        <w:rPr>
          <w:b/>
        </w:rPr>
        <w:t xml:space="preserve">Teksti numero 43</w:t>
      </w:r>
    </w:p>
    <w:p>
      <w:r>
        <w:rPr>
          <w:color w:val="A9A9A9"/>
        </w:rPr>
        <w:t xml:space="preserve">Läntinen katalaani </w:t>
      </w:r>
      <w:r>
        <w:t xml:space="preserve">käsittää kaksi </w:t>
      </w:r>
      <w:r>
        <w:rPr>
          <w:color w:val="DCDCDC"/>
        </w:rPr>
        <w:t xml:space="preserve">luoteiskatalaanin ja valencialaisen </w:t>
      </w:r>
      <w:r>
        <w:t xml:space="preserve">murretta</w:t>
      </w:r>
      <w:r>
        <w:t xml:space="preserve">; </w:t>
      </w:r>
      <w:r>
        <w:rPr>
          <w:color w:val="2F4F4F"/>
        </w:rPr>
        <w:t xml:space="preserve">itäinen lohko </w:t>
      </w:r>
      <w:r>
        <w:t xml:space="preserve">käsittää </w:t>
      </w:r>
      <w:r>
        <w:rPr>
          <w:color w:val="556B2F"/>
        </w:rPr>
        <w:t xml:space="preserve">neljä </w:t>
      </w:r>
      <w:r>
        <w:t xml:space="preserve">murretta: Baleaarit, Rossellonese ja Alguerese. Kukin murre voidaan jakaa edelleen useisiin </w:t>
      </w:r>
      <w:r>
        <w:rPr>
          <w:color w:val="6B8E23"/>
        </w:rPr>
        <w:t xml:space="preserve">alahallinnollisiin murteisiin</w:t>
      </w:r>
      <w:r>
        <w:t xml:space="preserve">.</w:t>
      </w:r>
    </w:p>
    <w:p>
      <w:r>
        <w:rPr>
          <w:b/>
        </w:rPr>
        <w:t xml:space="preserve">Kysymys 0</w:t>
      </w:r>
    </w:p>
    <w:p>
      <w:r>
        <w:t xml:space="preserve">Mitä kahta murretta länsikatalaani sisältää?</w:t>
      </w:r>
    </w:p>
    <w:p>
      <w:r>
        <w:rPr>
          <w:b/>
        </w:rPr>
        <w:t xml:space="preserve">Kysymys 1</w:t>
      </w:r>
    </w:p>
    <w:p>
      <w:r>
        <w:t xml:space="preserve">Kuinka monta murretta kuuluu itäiseen ryhmään?</w:t>
      </w:r>
    </w:p>
    <w:p>
      <w:r>
        <w:rPr>
          <w:b/>
        </w:rPr>
        <w:t xml:space="preserve">Kysymys 2</w:t>
      </w:r>
    </w:p>
    <w:p>
      <w:r>
        <w:t xml:space="preserve">Mihin divisioonaan Central Catalan kuuluu?</w:t>
      </w:r>
    </w:p>
    <w:p>
      <w:r>
        <w:rPr>
          <w:b/>
        </w:rPr>
        <w:t xml:space="preserve">Kysymys 3</w:t>
      </w:r>
    </w:p>
    <w:p>
      <w:r>
        <w:t xml:space="preserve">Mitä muita jakoja murteista voidaan tehdä?</w:t>
      </w:r>
    </w:p>
    <w:p>
      <w:r>
        <w:rPr>
          <w:b/>
        </w:rPr>
        <w:t xml:space="preserve">Kysymys 4</w:t>
      </w:r>
    </w:p>
    <w:p>
      <w:r>
        <w:t xml:space="preserve">Mihin lohkoon luoteiskatalaani ja valencialainen kuuluvat?</w:t>
      </w:r>
    </w:p>
    <w:p>
      <w:r>
        <w:rPr>
          <w:b/>
        </w:rPr>
        <w:t xml:space="preserve">Tekstin numero 44</w:t>
      </w:r>
    </w:p>
    <w:p>
      <w:r>
        <w:rPr>
          <w:color w:val="A9A9A9"/>
        </w:rPr>
        <w:t xml:space="preserve">Keskikatalaani on </w:t>
      </w:r>
      <w:r>
        <w:t xml:space="preserve">kielen vakioäänne, ja sillä on eniten puhujia. Sitä puhutaan </w:t>
      </w:r>
      <w:r>
        <w:rPr>
          <w:color w:val="DCDCDC"/>
        </w:rPr>
        <w:t xml:space="preserve">Barcelonan maakunnan </w:t>
      </w:r>
      <w:r>
        <w:t xml:space="preserve">tiheään asutuilla alueilla</w:t>
      </w:r>
      <w:r>
        <w:t xml:space="preserve">, </w:t>
      </w:r>
      <w:r>
        <w:t xml:space="preserve">Tarragonan maakunnan </w:t>
      </w:r>
      <w:r>
        <w:rPr>
          <w:color w:val="2F4F4F"/>
        </w:rPr>
        <w:t xml:space="preserve">itäosassa </w:t>
      </w:r>
      <w:r>
        <w:t xml:space="preserve">ja suurimmassa osassa Gironan maakuntaa.</w:t>
      </w:r>
    </w:p>
    <w:p>
      <w:r>
        <w:rPr>
          <w:b/>
        </w:rPr>
        <w:t xml:space="preserve">Kysymys 0</w:t>
      </w:r>
    </w:p>
    <w:p>
      <w:r>
        <w:t xml:space="preserve">Mikä on katalaanin kielen vakioääntäminen?</w:t>
      </w:r>
    </w:p>
    <w:p>
      <w:r>
        <w:rPr>
          <w:b/>
        </w:rPr>
        <w:t xml:space="preserve">Kysymys 1</w:t>
      </w:r>
    </w:p>
    <w:p>
      <w:r>
        <w:t xml:space="preserve">Mistä löytyy eniten puhujia?</w:t>
      </w:r>
    </w:p>
    <w:p>
      <w:r>
        <w:rPr>
          <w:b/>
        </w:rPr>
        <w:t xml:space="preserve">Kysymys 2</w:t>
      </w:r>
    </w:p>
    <w:p>
      <w:r>
        <w:t xml:space="preserve">Millä tiheään asutulla alueella sitä puhutaan?</w:t>
      </w:r>
    </w:p>
    <w:p>
      <w:r>
        <w:rPr>
          <w:b/>
        </w:rPr>
        <w:t xml:space="preserve">Kysymys 3</w:t>
      </w:r>
    </w:p>
    <w:p>
      <w:r>
        <w:t xml:space="preserve">Missä osassa Tarragonan maakuntaa puhutaan keskikatalaania?</w:t>
      </w:r>
    </w:p>
    <w:p>
      <w:r>
        <w:rPr>
          <w:b/>
        </w:rPr>
        <w:t xml:space="preserve">Tekstin numero 45</w:t>
      </w:r>
    </w:p>
    <w:p>
      <w:r>
        <w:t xml:space="preserve">Katalaani on perinyt </w:t>
      </w:r>
      <w:r>
        <w:rPr>
          <w:color w:val="A9A9A9"/>
        </w:rPr>
        <w:t xml:space="preserve">vulgäärilatinalle</w:t>
      </w:r>
      <w:r>
        <w:t xml:space="preserve"> tyypillisen vokaalijärjestelmän</w:t>
      </w:r>
      <w:r>
        <w:t xml:space="preserve">, jossa on </w:t>
      </w:r>
      <w:r>
        <w:rPr>
          <w:color w:val="DCDCDC"/>
        </w:rPr>
        <w:t xml:space="preserve">seitsemän </w:t>
      </w:r>
      <w:r>
        <w:t xml:space="preserve">korostettua äännettä: /a ɛ e i ɔ o u/, joka on yleinen piirre </w:t>
      </w:r>
      <w:r>
        <w:rPr>
          <w:color w:val="2F4F4F"/>
        </w:rPr>
        <w:t xml:space="preserve">läntisessä romaanisessa kielessä </w:t>
      </w:r>
      <w:r>
        <w:rPr>
          <w:color w:val="556B2F"/>
        </w:rPr>
        <w:t xml:space="preserve">espanjaa </w:t>
      </w:r>
      <w:r>
        <w:t xml:space="preserve">lukuun ottamatta</w:t>
      </w:r>
      <w:r>
        <w:t xml:space="preserve">. Baleaarien kielessä on myös korostettu /ə/. </w:t>
      </w:r>
      <w:r>
        <w:rPr>
          <w:color w:val="6B8E23"/>
        </w:rPr>
        <w:t xml:space="preserve">Murteet </w:t>
      </w:r>
      <w:r>
        <w:t xml:space="preserve">eroavat toisistaan vokaalien reduktion eri asteiden ja /ɛ e/ -parin esiintyvyyden suhteen.</w:t>
      </w:r>
    </w:p>
    <w:p>
      <w:r>
        <w:rPr>
          <w:b/>
        </w:rPr>
        <w:t xml:space="preserve">Kysymys 0</w:t>
      </w:r>
    </w:p>
    <w:p>
      <w:r>
        <w:t xml:space="preserve">Mikä on katalaanin vokaalijärjestelmä?</w:t>
      </w:r>
    </w:p>
    <w:p>
      <w:r>
        <w:rPr>
          <w:b/>
        </w:rPr>
        <w:t xml:space="preserve">Kysymys 1</w:t>
      </w:r>
    </w:p>
    <w:p>
      <w:r>
        <w:t xml:space="preserve">Kuinka monta korostettua foneemia katalaanissa on?</w:t>
      </w:r>
    </w:p>
    <w:p>
      <w:r>
        <w:rPr>
          <w:b/>
        </w:rPr>
        <w:t xml:space="preserve">Kysymys 2</w:t>
      </w:r>
    </w:p>
    <w:p>
      <w:r>
        <w:t xml:space="preserve">Missä tämä järjestelmä on yleinen?</w:t>
      </w:r>
    </w:p>
    <w:p>
      <w:r>
        <w:rPr>
          <w:b/>
        </w:rPr>
        <w:t xml:space="preserve">Kysymys 3</w:t>
      </w:r>
    </w:p>
    <w:p>
      <w:r>
        <w:t xml:space="preserve">Mikä kieli on poikkeus?</w:t>
      </w:r>
    </w:p>
    <w:p>
      <w:r>
        <w:rPr>
          <w:b/>
        </w:rPr>
        <w:t xml:space="preserve">Kysymys 4</w:t>
      </w:r>
    </w:p>
    <w:p>
      <w:r>
        <w:t xml:space="preserve">Missä kielimuodossa vokaalien vähennyksen määrä eroaa toisistaan?</w:t>
      </w:r>
    </w:p>
    <w:p>
      <w:r>
        <w:rPr>
          <w:b/>
        </w:rPr>
        <w:t xml:space="preserve">Teksti numero 46</w:t>
      </w:r>
    </w:p>
    <w:p>
      <w:r>
        <w:rPr>
          <w:color w:val="A9A9A9"/>
        </w:rPr>
        <w:t xml:space="preserve">Itäisessä katalaanissa </w:t>
      </w:r>
      <w:r>
        <w:t xml:space="preserve">(lukuun ottamatta </w:t>
      </w:r>
      <w:r>
        <w:rPr>
          <w:color w:val="DCDCDC"/>
        </w:rPr>
        <w:t xml:space="preserve">Mallorcaa) </w:t>
      </w:r>
      <w:r>
        <w:t xml:space="preserve">korostamattomat vokaalit lyhenevät kolmeen: /a e ɛ/ &gt; [ə]; /o ɔ u/ &gt; [u]; </w:t>
      </w:r>
      <w:r>
        <w:rPr>
          <w:color w:val="2F4F4F"/>
        </w:rPr>
        <w:t xml:space="preserve">/i/ </w:t>
      </w:r>
      <w:r>
        <w:t xml:space="preserve">pysyy erillisenä. Joissakin sanoissa on muutamia tapauksia, joissa [e], [o] ei ole pelkistetty. Alguerese on alentanut [ə]:n [a:ksi].</w:t>
      </w:r>
    </w:p>
    <w:p>
      <w:r>
        <w:rPr>
          <w:b/>
        </w:rPr>
        <w:t xml:space="preserve">Kysymys 0</w:t>
      </w:r>
    </w:p>
    <w:p>
      <w:r>
        <w:t xml:space="preserve">Missä painottomat vokaalit lyhenevät kolmeen?</w:t>
      </w:r>
    </w:p>
    <w:p>
      <w:r>
        <w:rPr>
          <w:b/>
        </w:rPr>
        <w:t xml:space="preserve">Kysymys 1</w:t>
      </w:r>
    </w:p>
    <w:p>
      <w:r>
        <w:t xml:space="preserve">Mikä on poikkeus tähän vähennykseen?</w:t>
      </w:r>
    </w:p>
    <w:p>
      <w:r>
        <w:rPr>
          <w:b/>
        </w:rPr>
        <w:t xml:space="preserve">Kysymys 2</w:t>
      </w:r>
    </w:p>
    <w:p>
      <w:r>
        <w:t xml:space="preserve">Mikä vokaali pysyy erillisenä?</w:t>
      </w:r>
    </w:p>
    <w:p>
      <w:r>
        <w:rPr>
          <w:b/>
        </w:rPr>
        <w:t xml:space="preserve">Tekstin numero 47</w:t>
      </w:r>
    </w:p>
    <w:p>
      <w:r>
        <w:rPr>
          <w:color w:val="A9A9A9"/>
        </w:rPr>
        <w:t xml:space="preserve">Mallorcanassa </w:t>
      </w:r>
      <w:r>
        <w:t xml:space="preserve">korostamattomat vokaalit lyhenevät neljään: /a e ɛ/ noudattaa </w:t>
      </w:r>
      <w:r>
        <w:rPr>
          <w:color w:val="DCDCDC"/>
        </w:rPr>
        <w:t xml:space="preserve">itäkatalaanin </w:t>
      </w:r>
      <w:r>
        <w:t xml:space="preserve">reduktiomallia, mutta /o ɔ/ redusoituu [o]-vokaaliksi, ja </w:t>
      </w:r>
      <w:r>
        <w:rPr>
          <w:color w:val="2F4F4F"/>
        </w:rPr>
        <w:t xml:space="preserve">/u/ </w:t>
      </w:r>
      <w:r>
        <w:t xml:space="preserve">säilyy erillisenä, kuten </w:t>
      </w:r>
      <w:r>
        <w:rPr>
          <w:color w:val="556B2F"/>
        </w:rPr>
        <w:t xml:space="preserve">länsikatalaanissa</w:t>
      </w:r>
      <w:r>
        <w:t xml:space="preserve">.</w:t>
      </w:r>
    </w:p>
    <w:p>
      <w:r>
        <w:rPr>
          <w:b/>
        </w:rPr>
        <w:t xml:space="preserve">Kysymys 0</w:t>
      </w:r>
    </w:p>
    <w:p>
      <w:r>
        <w:t xml:space="preserve">Missä kielessä painottomat vokaalit lyhenevät neljään?</w:t>
      </w:r>
    </w:p>
    <w:p>
      <w:r>
        <w:rPr>
          <w:b/>
        </w:rPr>
        <w:t xml:space="preserve">Kysymys 1</w:t>
      </w:r>
    </w:p>
    <w:p>
      <w:r>
        <w:t xml:space="preserve">Minkälaista pelkistymismallia jotkin vokaalit noudattavat?</w:t>
      </w:r>
    </w:p>
    <w:p>
      <w:r>
        <w:rPr>
          <w:b/>
        </w:rPr>
        <w:t xml:space="preserve">Kysymys 2</w:t>
      </w:r>
    </w:p>
    <w:p>
      <w:r>
        <w:t xml:space="preserve">Mitä muuta kaavaa muut vokaalit noudattavat?</w:t>
      </w:r>
    </w:p>
    <w:p>
      <w:r>
        <w:rPr>
          <w:b/>
        </w:rPr>
        <w:t xml:space="preserve">Kysymys 3</w:t>
      </w:r>
    </w:p>
    <w:p>
      <w:r>
        <w:t xml:space="preserve">Mikä kirjain jää erilliseksi?</w:t>
      </w:r>
    </w:p>
    <w:p>
      <w:r>
        <w:rPr>
          <w:b/>
        </w:rPr>
        <w:t xml:space="preserve">Kysymys 4</w:t>
      </w:r>
    </w:p>
    <w:p>
      <w:r>
        <w:t xml:space="preserve">/u/:n säilyminen erillisenä on kuin mikä katalaanin muoto?</w:t>
      </w:r>
    </w:p>
    <w:p>
      <w:r>
        <w:rPr>
          <w:b/>
        </w:rPr>
        <w:t xml:space="preserve">Tekstin numero 48</w:t>
      </w:r>
    </w:p>
    <w:p>
      <w:r>
        <w:t xml:space="preserve">Läntisessä katalaanissa painottomat vokaalit lyhenevät </w:t>
      </w:r>
      <w:r>
        <w:rPr>
          <w:color w:val="A9A9A9"/>
        </w:rPr>
        <w:t xml:space="preserve">viiteen</w:t>
      </w:r>
      <w:r>
        <w:t xml:space="preserve">: </w:t>
      </w:r>
      <w:r>
        <w:t xml:space="preserve">/e ɛ/ &gt; [e]; /o ɔ/ &gt; [o]; </w:t>
      </w:r>
      <w:r>
        <w:rPr>
          <w:color w:val="DCDCDC"/>
        </w:rPr>
        <w:t xml:space="preserve">/a u i/ </w:t>
      </w:r>
      <w:r>
        <w:t xml:space="preserve">pysyy erillisenä. Tämä </w:t>
      </w:r>
      <w:r>
        <w:rPr>
          <w:color w:val="2F4F4F"/>
        </w:rPr>
        <w:t xml:space="preserve">protoromanialta </w:t>
      </w:r>
      <w:r>
        <w:t xml:space="preserve">periytyvä reduktiomalli </w:t>
      </w:r>
      <w:r>
        <w:t xml:space="preserve">esiintyy myös </w:t>
      </w:r>
      <w:r>
        <w:rPr>
          <w:color w:val="556B2F"/>
        </w:rPr>
        <w:t xml:space="preserve">italiassa ja portugalissa</w:t>
      </w:r>
      <w:r>
        <w:t xml:space="preserve">. </w:t>
      </w:r>
      <w:r>
        <w:t xml:space="preserve">Joissakin läntisissä murteissa esiintyy </w:t>
      </w:r>
      <w:r>
        <w:rPr>
          <w:color w:val="6B8E23"/>
        </w:rPr>
        <w:t xml:space="preserve">edelleen reduktiota </w:t>
      </w:r>
      <w:r>
        <w:t xml:space="preserve">tai vokaaliharmoniaa joissakin tapauksissa.</w:t>
      </w:r>
    </w:p>
    <w:p>
      <w:r>
        <w:rPr>
          <w:b/>
        </w:rPr>
        <w:t xml:space="preserve">Kysymys 0</w:t>
      </w:r>
    </w:p>
    <w:p>
      <w:r>
        <w:t xml:space="preserve">Mihin painottomat vokaalit lyhenevät läntisessä katalaanissa?</w:t>
      </w:r>
    </w:p>
    <w:p>
      <w:r>
        <w:rPr>
          <w:b/>
        </w:rPr>
        <w:t xml:space="preserve">Kysymys 1</w:t>
      </w:r>
    </w:p>
    <w:p>
      <w:r>
        <w:t xml:space="preserve">Mitkä kirjaimet pysyvät erillisinä?</w:t>
      </w:r>
    </w:p>
    <w:p>
      <w:r>
        <w:rPr>
          <w:b/>
        </w:rPr>
        <w:t xml:space="preserve">Kysymys 2</w:t>
      </w:r>
    </w:p>
    <w:p>
      <w:r>
        <w:t xml:space="preserve">Mistä tämä kuvio on peräisin?</w:t>
      </w:r>
    </w:p>
    <w:p>
      <w:r>
        <w:rPr>
          <w:b/>
        </w:rPr>
        <w:t xml:space="preserve">Kysymys 3</w:t>
      </w:r>
    </w:p>
    <w:p>
      <w:r>
        <w:t xml:space="preserve">Missä muissa kielissä tämä kuvio esiintyy?</w:t>
      </w:r>
    </w:p>
    <w:p>
      <w:r>
        <w:rPr>
          <w:b/>
        </w:rPr>
        <w:t xml:space="preserve">Kysymys 4</w:t>
      </w:r>
    </w:p>
    <w:p>
      <w:r>
        <w:t xml:space="preserve">Mitä muut länsimurteet joskus tarjoavat?</w:t>
      </w:r>
    </w:p>
    <w:p>
      <w:r>
        <w:rPr>
          <w:b/>
        </w:rPr>
        <w:t xml:space="preserve">Tekstin numero 49</w:t>
      </w:r>
    </w:p>
    <w:p>
      <w:r>
        <w:t xml:space="preserve">Keski-, länsi- ja </w:t>
      </w:r>
      <w:r>
        <w:rPr>
          <w:color w:val="A9A9A9"/>
        </w:rPr>
        <w:t xml:space="preserve">baleaarikielet </w:t>
      </w:r>
      <w:r>
        <w:t xml:space="preserve">eroavat toisistaan korostettujen </w:t>
      </w:r>
      <w:r>
        <w:rPr>
          <w:color w:val="DCDCDC"/>
        </w:rPr>
        <w:t xml:space="preserve">/e/ </w:t>
      </w:r>
      <w:r>
        <w:t xml:space="preserve">ja /ɛ/ -kirjainten </w:t>
      </w:r>
      <w:r>
        <w:t xml:space="preserve">leksikaalisen esiintyvyyden suhteen.</w:t>
      </w:r>
      <w:r>
        <w:t xml:space="preserve"> Tavallisesti sanat, joissa on /ɛ/ keskikatalaanissa, vastaavat /ə/:tä Baleaareilla ja /e/:tä länsikatalaanissa. Sanoissa, joissa on /e/ Baleaareilla, on lähes aina /e/ myös keski- ja länsikatalaanissa, minkä vuoksi keskikatalaanissa on paljon </w:t>
      </w:r>
      <w:r>
        <w:rPr>
          <w:color w:val="2F4F4F"/>
        </w:rPr>
        <w:t xml:space="preserve">enemmän </w:t>
      </w:r>
      <w:r>
        <w:t xml:space="preserve">/e/:tä.</w:t>
      </w:r>
    </w:p>
    <w:p>
      <w:r>
        <w:rPr>
          <w:b/>
        </w:rPr>
        <w:t xml:space="preserve">Kysymys 0</w:t>
      </w:r>
    </w:p>
    <w:p>
      <w:r>
        <w:t xml:space="preserve">Missä muodossa on sama /e/ kuin Central ja Western?</w:t>
      </w:r>
    </w:p>
    <w:p>
      <w:r>
        <w:rPr>
          <w:b/>
        </w:rPr>
        <w:t xml:space="preserve">Kysymys 1</w:t>
      </w:r>
    </w:p>
    <w:p>
      <w:r>
        <w:t xml:space="preserve">Minkä vokaalin esiintyvyys Centralissa on suurempi?</w:t>
      </w:r>
    </w:p>
    <w:p>
      <w:r>
        <w:rPr>
          <w:b/>
        </w:rPr>
        <w:t xml:space="preserve">Kysymys 2</w:t>
      </w:r>
    </w:p>
    <w:p>
      <w:r>
        <w:t xml:space="preserve">Mikä on seurausta siitä, että /e/ on sama keski-, länsi- ja belearilaisissa kielissä?</w:t>
      </w:r>
    </w:p>
    <w:p>
      <w:r>
        <w:rPr>
          <w:b/>
        </w:rPr>
        <w:t xml:space="preserve">Tekstin numero 50</w:t>
      </w:r>
    </w:p>
    <w:p>
      <w:r>
        <w:br/>
        <w:t xml:space="preserve">Verbeissä 1. persoonan preesensin desinensi on -e (∅ 2. ja 3. taivutuksen verbeissä) tai -o. </w:t>
      </w:r>
      <w:r>
        <w:br/>
      </w:r>
      <w:r>
        <w:br/>
        <w:t xml:space="preserve">parle, tem, sent (</w:t>
      </w:r>
      <w:r>
        <w:rPr>
          <w:color w:val="A9A9A9"/>
        </w:rPr>
        <w:t xml:space="preserve">valencialainen</w:t>
      </w:r>
      <w:r>
        <w:t xml:space="preserve">); parlo, temo, sento (</w:t>
      </w:r>
      <w:r>
        <w:rPr>
          <w:color w:val="DCDCDC"/>
        </w:rPr>
        <w:t xml:space="preserve">luoteinen)</w:t>
      </w:r>
      <w:r>
        <w:br/>
        <w:t xml:space="preserve">. Verbeissä 1. persoonan preesensin desinensi on -o, -i tai ∅ kaikissa taivutuksissa. </w:t>
      </w:r>
      <w:r>
        <w:br/>
      </w:r>
      <w:r>
        <w:br/>
        <w:t xml:space="preserve">parlo (keskiaikainen), parl (</w:t>
      </w:r>
      <w:r>
        <w:rPr>
          <w:color w:val="2F4F4F"/>
        </w:rPr>
        <w:t xml:space="preserve">baleaarinen</w:t>
      </w:r>
      <w:r>
        <w:t xml:space="preserve">), parli (</w:t>
      </w:r>
      <w:r>
        <w:rPr>
          <w:color w:val="556B2F"/>
        </w:rPr>
        <w:t xml:space="preserve">pohjoinen)</w:t>
      </w:r>
      <w:r>
        <w:t xml:space="preserve">, ('puhun').</w:t>
      </w:r>
    </w:p>
    <w:p>
      <w:r>
        <w:rPr>
          <w:b/>
        </w:rPr>
        <w:t xml:space="preserve">Kysymys 0</w:t>
      </w:r>
    </w:p>
    <w:p>
      <w:r>
        <w:t xml:space="preserve">Mikä kieli on parle tai tem ?</w:t>
      </w:r>
    </w:p>
    <w:p>
      <w:r>
        <w:rPr>
          <w:b/>
        </w:rPr>
        <w:t xml:space="preserve">Kysymys 1</w:t>
      </w:r>
    </w:p>
    <w:p>
      <w:r>
        <w:t xml:space="preserve">Mitä kieltä on parlo tai temo ?</w:t>
      </w:r>
    </w:p>
    <w:p>
      <w:r>
        <w:rPr>
          <w:b/>
        </w:rPr>
        <w:t xml:space="preserve">Kysymys 2</w:t>
      </w:r>
    </w:p>
    <w:p>
      <w:r>
        <w:t xml:space="preserve">Mikä kieli on parl?</w:t>
      </w:r>
    </w:p>
    <w:p>
      <w:r>
        <w:rPr>
          <w:b/>
        </w:rPr>
        <w:t xml:space="preserve">Kysymys 3</w:t>
      </w:r>
    </w:p>
    <w:p>
      <w:r>
        <w:t xml:space="preserve">Mikä kielimuoto on parli?</w:t>
      </w:r>
    </w:p>
    <w:p>
      <w:r>
        <w:rPr>
          <w:b/>
        </w:rPr>
        <w:t xml:space="preserve">Tekstin numero 51</w:t>
      </w:r>
    </w:p>
    <w:p>
      <w:r>
        <w:rPr>
          <w:color w:val="A9A9A9"/>
        </w:rPr>
        <w:t xml:space="preserve">Substantiiveissa ja adjektiiveissa </w:t>
      </w:r>
      <w:r>
        <w:t xml:space="preserve">keskiaikaisten monikollisten </w:t>
      </w:r>
      <w:r>
        <w:rPr>
          <w:color w:val="DCDCDC"/>
        </w:rPr>
        <w:t xml:space="preserve">/n/:n</w:t>
      </w:r>
      <w:r>
        <w:t xml:space="preserve"> säilyttäminen </w:t>
      </w:r>
      <w:r>
        <w:t xml:space="preserve">proparoksiton-sanoissa.</w:t>
        <w:br/>
        <w:br/>
        <w:t xml:space="preserve">Esim. hòmens 'miehet', jóvens 'nuoret'. Substantiiveissa ja adjektiiveissa keskiaikaisen monikon /n/:n häviäminen proparoksyton-sanoissa.</w:t>
      </w:r>
      <w:r>
        <w:br/>
        <w:br/>
      </w:r>
      <w:r>
        <w:rPr>
          <w:color w:val="556B2F"/>
        </w:rPr>
        <w:t xml:space="preserve">homes </w:t>
      </w:r>
      <w:r>
        <w:t xml:space="preserve">'miehet', </w:t>
      </w:r>
      <w:r>
        <w:rPr>
          <w:color w:val="6B8E23"/>
        </w:rPr>
        <w:t xml:space="preserve">joves </w:t>
      </w:r>
      <w:r>
        <w:t xml:space="preserve">'nuoret'</w:t>
      </w:r>
      <w:r>
        <w:br/>
        <w:br/>
        <w:t xml:space="preserve">.</w:t>
      </w:r>
    </w:p>
    <w:p>
      <w:r>
        <w:rPr>
          <w:b/>
        </w:rPr>
        <w:t xml:space="preserve">Kysymys 0</w:t>
      </w:r>
    </w:p>
    <w:p>
      <w:r>
        <w:t xml:space="preserve">Mistä löydätte keskiaikaisia monikkoja?</w:t>
      </w:r>
    </w:p>
    <w:p>
      <w:r>
        <w:rPr>
          <w:b/>
        </w:rPr>
        <w:t xml:space="preserve">Kysymys 1</w:t>
      </w:r>
    </w:p>
    <w:p>
      <w:r>
        <w:t xml:space="preserve">Mikä kirjain on kadonnut joistakin sanoista?</w:t>
      </w:r>
    </w:p>
    <w:p>
      <w:r>
        <w:rPr>
          <w:b/>
        </w:rPr>
        <w:t xml:space="preserve">Kysymys 2</w:t>
      </w:r>
    </w:p>
    <w:p>
      <w:r>
        <w:t xml:space="preserve">Kun homens menettää /n/, siitä tulee mikä sana?</w:t>
      </w:r>
    </w:p>
    <w:p>
      <w:r>
        <w:rPr>
          <w:b/>
        </w:rPr>
        <w:t xml:space="preserve">Kysymys 3</w:t>
      </w:r>
    </w:p>
    <w:p>
      <w:r>
        <w:t xml:space="preserve">Keskiaikaisesta jovensista tulee mikä mikä sana?</w:t>
      </w:r>
    </w:p>
    <w:p>
      <w:r>
        <w:rPr>
          <w:b/>
        </w:rPr>
        <w:t xml:space="preserve">Kysymys 4</w:t>
      </w:r>
    </w:p>
    <w:p>
      <w:r>
        <w:t xml:space="preserve">Millaisista monikossa olevista sanoista häviää /n/?</w:t>
      </w:r>
    </w:p>
    <w:p>
      <w:r>
        <w:rPr>
          <w:b/>
        </w:rPr>
        <w:t xml:space="preserve">Tekstin numero 52</w:t>
      </w:r>
    </w:p>
    <w:p>
      <w:r>
        <w:t xml:space="preserve">Vaikka katalaanin kaksi murretta (</w:t>
      </w:r>
      <w:r>
        <w:rPr>
          <w:color w:val="A9A9A9"/>
        </w:rPr>
        <w:t xml:space="preserve">itäinen ja läntinen) ovat </w:t>
      </w:r>
      <w:r>
        <w:t xml:space="preserve">leksikaalisesti suhteellisen yhtenäisiä, </w:t>
      </w:r>
      <w:r>
        <w:rPr>
          <w:color w:val="DCDCDC"/>
        </w:rPr>
        <w:t xml:space="preserve">sanavalinnoissa </w:t>
      </w:r>
      <w:r>
        <w:t xml:space="preserve">on joitakin eroja</w:t>
      </w:r>
      <w:r>
        <w:t xml:space="preserve">. </w:t>
      </w:r>
      <w:r>
        <w:t xml:space="preserve">Kaikki </w:t>
      </w:r>
      <w:r>
        <w:rPr>
          <w:color w:val="2F4F4F"/>
        </w:rPr>
        <w:t xml:space="preserve">leksikaaliset eroavaisuudet </w:t>
      </w:r>
      <w:r>
        <w:t xml:space="preserve">jommankumman ryhmän sisällä voidaan selittää </w:t>
      </w:r>
      <w:r>
        <w:rPr>
          <w:color w:val="556B2F"/>
        </w:rPr>
        <w:t xml:space="preserve">arkaaismiksi</w:t>
      </w:r>
      <w:r>
        <w:t xml:space="preserve">. </w:t>
      </w:r>
      <w:r>
        <w:t xml:space="preserve">Lisäksi </w:t>
      </w:r>
      <w:r>
        <w:rPr>
          <w:color w:val="6B8E23"/>
        </w:rPr>
        <w:t xml:space="preserve">keskikatalaani </w:t>
      </w:r>
      <w:r>
        <w:t xml:space="preserve">toimii </w:t>
      </w:r>
      <w:r>
        <w:t xml:space="preserve">yleensä </w:t>
      </w:r>
      <w:r>
        <w:t xml:space="preserve">innovatiivisena elementtinä.</w:t>
      </w:r>
    </w:p>
    <w:p>
      <w:r>
        <w:rPr>
          <w:b/>
        </w:rPr>
        <w:t xml:space="preserve">Kysymys 0</w:t>
      </w:r>
    </w:p>
    <w:p>
      <w:r>
        <w:t xml:space="preserve">Missä katalaanin kielen kaksi lohkoa eroavat toisistaan?</w:t>
      </w:r>
    </w:p>
    <w:p>
      <w:r>
        <w:rPr>
          <w:b/>
        </w:rPr>
        <w:t xml:space="preserve">Kysymys 1</w:t>
      </w:r>
    </w:p>
    <w:p>
      <w:r>
        <w:t xml:space="preserve">Miten voit selittää kieliryhmien väliset erot?</w:t>
      </w:r>
    </w:p>
    <w:p>
      <w:r>
        <w:rPr>
          <w:b/>
        </w:rPr>
        <w:t xml:space="preserve">Kysymys 2</w:t>
      </w:r>
    </w:p>
    <w:p>
      <w:r>
        <w:t xml:space="preserve">Mikä muoto on innovatiivinen?</w:t>
      </w:r>
    </w:p>
    <w:p>
      <w:r>
        <w:rPr>
          <w:b/>
        </w:rPr>
        <w:t xml:space="preserve">Kysymys 3</w:t>
      </w:r>
    </w:p>
    <w:p>
      <w:r>
        <w:t xml:space="preserve">Mitkä ovat katalaanin kaksi lohkoa?</w:t>
      </w:r>
    </w:p>
    <w:p>
      <w:r>
        <w:rPr>
          <w:b/>
        </w:rPr>
        <w:t xml:space="preserve">Kysymys 4</w:t>
      </w:r>
    </w:p>
    <w:p>
      <w:r>
        <w:t xml:space="preserve">Mitä arkaismi selittää?</w:t>
      </w:r>
    </w:p>
    <w:p>
      <w:r>
        <w:rPr>
          <w:b/>
        </w:rPr>
        <w:t xml:space="preserve">Tekstin numero 53</w:t>
      </w:r>
    </w:p>
    <w:p>
      <w:r>
        <w:rPr>
          <w:color w:val="A9A9A9"/>
        </w:rPr>
        <w:t xml:space="preserve">Standardikatalaani, jonka </w:t>
      </w:r>
      <w:r>
        <w:t xml:space="preserve">käytännössä kaikki puhujat hyväksyvät, perustuu enimmäkseen </w:t>
      </w:r>
      <w:r>
        <w:rPr>
          <w:color w:val="DCDCDC"/>
        </w:rPr>
        <w:t xml:space="preserve">itäkatalaaniin, </w:t>
      </w:r>
      <w:r>
        <w:t xml:space="preserve">joka on laajimmin käytetty murre</w:t>
      </w:r>
      <w:r>
        <w:t xml:space="preserve">.</w:t>
      </w:r>
      <w:r>
        <w:t xml:space="preserve"> Valencian ja Baleaarien standardit sallivat kuitenkin vaihtoehtoisia muotoja, enimmäkseen </w:t>
      </w:r>
      <w:r>
        <w:rPr>
          <w:color w:val="2F4F4F"/>
        </w:rPr>
        <w:t xml:space="preserve">perinteisiä muotoja, </w:t>
      </w:r>
      <w:r>
        <w:t xml:space="preserve">jotka eivät ole käytössä Itä-Kataloniassa.</w:t>
      </w:r>
    </w:p>
    <w:p>
      <w:r>
        <w:rPr>
          <w:b/>
        </w:rPr>
        <w:t xml:space="preserve">Kysymys 0</w:t>
      </w:r>
    </w:p>
    <w:p>
      <w:r>
        <w:t xml:space="preserve">Mihin Standard perustuu?</w:t>
      </w:r>
    </w:p>
    <w:p>
      <w:r>
        <w:rPr>
          <w:b/>
        </w:rPr>
        <w:t xml:space="preserve">Kysymys 1</w:t>
      </w:r>
    </w:p>
    <w:p>
      <w:r>
        <w:t xml:space="preserve">Mitä muotoa useimmat puhujat eivät hyväksy?</w:t>
      </w:r>
    </w:p>
    <w:p>
      <w:r>
        <w:rPr>
          <w:b/>
        </w:rPr>
        <w:t xml:space="preserve">Kysymys 2</w:t>
      </w:r>
    </w:p>
    <w:p>
      <w:r>
        <w:t xml:space="preserve">Mitä kielimuotoja ei nykyään käytetä Itä-Kataloniassa?</w:t>
      </w:r>
    </w:p>
    <w:p>
      <w:r>
        <w:rPr>
          <w:b/>
        </w:rPr>
        <w:t xml:space="preserve">Tekstin numero 54</w:t>
      </w:r>
    </w:p>
    <w:p>
      <w:r>
        <w:t xml:space="preserve">Merkittävin ero molempien standardien välillä on jonkin verran ääntämyksellistä ⟨e⟩ korostusta, esimerkiksi: francès, anglès (IEC) - francés, anglés (AVL). AVL:n standardissa säilytetään kuitenkin vakava aksentti ⟨è⟩ lausumatta tätä ⟨e⟩ /ɛ/, joissakin sanoissa kuten: què ('mitä') tai València. Muita eroavaisuuksia ovat ⟨tl⟩ (AVL) käyttö joissakin sanoissa ⟨tll⟩:n sijasta, kuten sanoissa ametla/ametlla ('manteli'), espatla/espatlla ('selkä'), elidoitujen demonstratiivien (este 'tämä', eixe 'tuo') käyttö samalla tasolla kuin vahvistettujen (aquest, aqueix) tai </w:t>
      </w:r>
      <w:r>
        <w:rPr>
          <w:color w:val="A9A9A9"/>
        </w:rPr>
        <w:t xml:space="preserve">monien </w:t>
      </w:r>
      <w:r>
        <w:t xml:space="preserve">Valencian kielessä yleisten </w:t>
      </w:r>
      <w:r>
        <w:rPr>
          <w:color w:val="DCDCDC"/>
        </w:rPr>
        <w:t xml:space="preserve">verbimuotojen käyttö, joista </w:t>
      </w:r>
      <w:r>
        <w:t xml:space="preserve">jotkut ovat yleisiä myös muualla läntisessä katalaanissa, kuten subjunktiivin tai inchoatiivin konjugaatio -ix-:llä samalla tasolla kuin -eix- tai -e-morfeemin ensisijainen käyttö yksikön 1. persoonassa preesensin indikatiivissa (-ar-verbit): </w:t>
      </w:r>
      <w:r>
        <w:rPr>
          <w:color w:val="2F4F4F"/>
        </w:rPr>
        <w:t xml:space="preserve">jo compre </w:t>
      </w:r>
      <w:r>
        <w:t xml:space="preserve">eikä jo compro ('ostan').</w:t>
      </w:r>
    </w:p>
    <w:p>
      <w:r>
        <w:rPr>
          <w:b/>
        </w:rPr>
        <w:t xml:space="preserve">Kysymys 0</w:t>
      </w:r>
    </w:p>
    <w:p>
      <w:r>
        <w:t xml:space="preserve">Mihin on jo compro muutettu ?</w:t>
      </w:r>
    </w:p>
    <w:p>
      <w:r>
        <w:rPr>
          <w:b/>
        </w:rPr>
        <w:t xml:space="preserve">Kysymys 1</w:t>
      </w:r>
    </w:p>
    <w:p>
      <w:r>
        <w:t xml:space="preserve">Mitä yleisiä valencialaisia muotoja käytetään?</w:t>
      </w:r>
    </w:p>
    <w:p>
      <w:r>
        <w:rPr>
          <w:b/>
        </w:rPr>
        <w:t xml:space="preserve">Kysymys 2</w:t>
      </w:r>
    </w:p>
    <w:p>
      <w:r>
        <w:t xml:space="preserve">Mitkä muodot ovat yleisiä myös muualla läntisessä katalaanissa?</w:t>
      </w:r>
    </w:p>
    <w:p>
      <w:r>
        <w:rPr>
          <w:b/>
        </w:rPr>
        <w:t xml:space="preserve">Tekstin numero 55</w:t>
      </w:r>
    </w:p>
    <w:p>
      <w:r>
        <w:rPr>
          <w:color w:val="A9A9A9"/>
        </w:rPr>
        <w:t xml:space="preserve">Baleaareilla </w:t>
      </w:r>
      <w:r>
        <w:t xml:space="preserve">käytetään IEC:n standardia, jonka Baleaarien </w:t>
      </w:r>
      <w:r>
        <w:t xml:space="preserve">yliopiston filologinen osasto on </w:t>
      </w:r>
      <w:r>
        <w:rPr>
          <w:color w:val="DCDCDC"/>
        </w:rPr>
        <w:t xml:space="preserve">mukauttanut Baleaarien murteeseen.</w:t>
      </w:r>
      <w:r>
        <w:t xml:space="preserve"> Näin esimerkiksi IEC:n mukaan on oikein kirjoittaa cantam yhtä paljon kuin cantem ('me laulamme'), mutta yliopiston mukaan Baleaarien kielessä ensisijaisen muodon on oltava "cantam" kaikilla aloilla. Toinen Baleaarien standardin piirre on </w:t>
      </w:r>
      <w:r>
        <w:rPr>
          <w:color w:val="2F4F4F"/>
        </w:rPr>
        <w:t xml:space="preserve">ei-loppu </w:t>
      </w:r>
      <w:r>
        <w:t xml:space="preserve">1. persoonan yksikön preesensin indikatiivissa: jo compr ('minä ostan'), jo tem ('minä pelkään'), jo dorm ('minä nukun').</w:t>
      </w:r>
    </w:p>
    <w:p>
      <w:r>
        <w:rPr>
          <w:b/>
        </w:rPr>
        <w:t xml:space="preserve">Kysymys 0</w:t>
      </w:r>
    </w:p>
    <w:p>
      <w:r>
        <w:t xml:space="preserve">Missä IEC-standardia käytetään?</w:t>
      </w:r>
    </w:p>
    <w:p>
      <w:r>
        <w:rPr>
          <w:b/>
        </w:rPr>
        <w:t xml:space="preserve">Kysymys 1</w:t>
      </w:r>
    </w:p>
    <w:p>
      <w:r>
        <w:t xml:space="preserve">Miten standardia käytetään siellä?</w:t>
      </w:r>
    </w:p>
    <w:p>
      <w:r>
        <w:rPr>
          <w:b/>
        </w:rPr>
        <w:t xml:space="preserve">Kysymys 2</w:t>
      </w:r>
    </w:p>
    <w:p>
      <w:r>
        <w:t xml:space="preserve">Mikä on Baleaarien standardin ensimmäisen persoonan yksikön piirre?</w:t>
      </w:r>
    </w:p>
    <w:p>
      <w:r>
        <w:rPr>
          <w:b/>
        </w:rPr>
        <w:t xml:space="preserve">Tekstin numero 56</w:t>
      </w:r>
    </w:p>
    <w:p>
      <w:r>
        <w:rPr>
          <w:color w:val="A9A9A9"/>
        </w:rPr>
        <w:t xml:space="preserve">Algherossa </w:t>
      </w:r>
      <w:r>
        <w:t xml:space="preserve">IEC on mukauttanut standardinsa </w:t>
      </w:r>
      <w:r>
        <w:rPr>
          <w:color w:val="DCDCDC"/>
        </w:rPr>
        <w:t xml:space="preserve">Algueron </w:t>
      </w:r>
      <w:r>
        <w:t xml:space="preserve">murteeseen. Tässä standardissa on muun muassa seuraavat piirteet: määräinen artikkeli </w:t>
      </w:r>
      <w:r>
        <w:rPr>
          <w:color w:val="2F4F4F"/>
        </w:rPr>
        <w:t xml:space="preserve">lo </w:t>
      </w:r>
      <w:r>
        <w:t xml:space="preserve">el:n sijasta, erityiset omistuspronominit ja -määritteet la mia ('minun'), lo sou/la sua ('hänen/heidän'), lo tou/la tua ('sinun') jne., -v- /v/ -muotojen käyttö </w:t>
      </w:r>
      <w:r>
        <w:rPr>
          <w:color w:val="556B2F"/>
        </w:rPr>
        <w:t xml:space="preserve">imperfektissä </w:t>
      </w:r>
      <w:r>
        <w:t xml:space="preserve">kaikissa taivutuksissa: cantava, creixiva, llegiva; monien arkaaisten sanojen, tavallisten sanojen käyttö algueresassa: manco menysin ('vähemmän') sijasta, calqui u algún ('joku') sijasta, qual/quala quin/quinan ('joka') sijasta, ja niin edelleen; ja </w:t>
      </w:r>
      <w:r>
        <w:rPr>
          <w:color w:val="6B8E23"/>
        </w:rPr>
        <w:t xml:space="preserve">heikkojen pronominien </w:t>
      </w:r>
      <w:r>
        <w:t xml:space="preserve">mukauttaminen</w:t>
      </w:r>
      <w:r>
        <w:t xml:space="preserve">.</w:t>
      </w:r>
    </w:p>
    <w:p>
      <w:r>
        <w:rPr>
          <w:b/>
        </w:rPr>
        <w:t xml:space="preserve">Kysymys 0</w:t>
      </w:r>
    </w:p>
    <w:p>
      <w:r>
        <w:t xml:space="preserve">Missä kohdin IEC on mukauttanut standardinsa Algueran murteeseen?</w:t>
      </w:r>
    </w:p>
    <w:p>
      <w:r>
        <w:rPr>
          <w:b/>
        </w:rPr>
        <w:t xml:space="preserve">Kysymys 1</w:t>
      </w:r>
    </w:p>
    <w:p>
      <w:r>
        <w:t xml:space="preserve">Mikä määräinen artikkeli esiintyy el:n sijasta?</w:t>
      </w:r>
    </w:p>
    <w:p>
      <w:r>
        <w:rPr>
          <w:b/>
        </w:rPr>
        <w:t xml:space="preserve">Kysymys 2</w:t>
      </w:r>
    </w:p>
    <w:p>
      <w:r>
        <w:t xml:space="preserve">Mihin -v- käytetään?</w:t>
      </w:r>
    </w:p>
    <w:p>
      <w:r>
        <w:rPr>
          <w:b/>
        </w:rPr>
        <w:t xml:space="preserve">Kysymys 3</w:t>
      </w:r>
    </w:p>
    <w:p>
      <w:r>
        <w:t xml:space="preserve">Millä murteella käytetään monia arkaaisia sanoja?</w:t>
      </w:r>
    </w:p>
    <w:p>
      <w:r>
        <w:rPr>
          <w:b/>
        </w:rPr>
        <w:t xml:space="preserve">Kysymys 4</w:t>
      </w:r>
    </w:p>
    <w:p>
      <w:r>
        <w:t xml:space="preserve">Millaisia pronomineja Alguerese on omaksunut?</w:t>
      </w:r>
    </w:p>
    <w:p>
      <w:r>
        <w:rPr>
          <w:b/>
        </w:rPr>
        <w:t xml:space="preserve">Tekstin numero 57</w:t>
      </w:r>
    </w:p>
    <w:p>
      <w:r>
        <w:t xml:space="preserve">Vuonna </w:t>
      </w:r>
      <w:r>
        <w:rPr>
          <w:color w:val="A9A9A9"/>
        </w:rPr>
        <w:t xml:space="preserve">2011</w:t>
      </w:r>
      <w:r>
        <w:t xml:space="preserve">, Aragonian hallitus antoi asetuksen uuden </w:t>
      </w:r>
      <w:r>
        <w:rPr>
          <w:color w:val="DCDCDC"/>
        </w:rPr>
        <w:t xml:space="preserve">katalaanin </w:t>
      </w:r>
      <w:r>
        <w:t xml:space="preserve">kielen sääntelyelimen perustamisesta </w:t>
      </w:r>
      <w:r>
        <w:rPr>
          <w:color w:val="2F4F4F"/>
        </w:rPr>
        <w:t xml:space="preserve">La Franjaan </w:t>
      </w:r>
      <w:r>
        <w:t xml:space="preserve">(Aragonian niin sanotut katalaaninkieliset alueet</w:t>
      </w:r>
      <w:r>
        <w:t xml:space="preserve">)</w:t>
      </w:r>
      <w:r>
        <w:t xml:space="preserve">. Uuden yksikön, jonka nimeksi tulee Acadèmia Aragonesa del Català, on mahdollistettava katalaanin kielen fakultatiivinen opetus ja katalaanin kielen standardointi La Franjassa.</w:t>
      </w:r>
    </w:p>
    <w:p>
      <w:r>
        <w:rPr>
          <w:b/>
        </w:rPr>
        <w:t xml:space="preserve">Kysymys 0</w:t>
      </w:r>
    </w:p>
    <w:p>
      <w:r>
        <w:t xml:space="preserve">Missä on Aragonian katalaaninkielinen osa?</w:t>
      </w:r>
    </w:p>
    <w:p>
      <w:r>
        <w:rPr>
          <w:b/>
        </w:rPr>
        <w:t xml:space="preserve">Kysymys 1</w:t>
      </w:r>
    </w:p>
    <w:p>
      <w:r>
        <w:t xml:space="preserve">Milloin Aragonian hallitus päätti kielivalvojan perustamisesta?</w:t>
      </w:r>
    </w:p>
    <w:p>
      <w:r>
        <w:rPr>
          <w:b/>
        </w:rPr>
        <w:t xml:space="preserve">Kysymys 2</w:t>
      </w:r>
    </w:p>
    <w:p>
      <w:r>
        <w:t xml:space="preserve">Mitä kieltä sääntelyviranomaisen on tarkoitus standardoida?</w:t>
      </w:r>
    </w:p>
    <w:p>
      <w:r>
        <w:rPr>
          <w:b/>
        </w:rPr>
        <w:t xml:space="preserve">Kysymys 3</w:t>
      </w:r>
    </w:p>
    <w:p>
      <w:r>
        <w:t xml:space="preserve">Missä säänneltävä kieli sijaitsee?</w:t>
      </w:r>
    </w:p>
    <w:p>
      <w:r>
        <w:rPr>
          <w:b/>
        </w:rPr>
        <w:t xml:space="preserve">Tekstin numero 58</w:t>
      </w:r>
    </w:p>
    <w:p>
      <w:r>
        <w:t xml:space="preserve">Valencian kieli luokitellaan </w:t>
      </w:r>
      <w:r>
        <w:rPr>
          <w:color w:val="A9A9A9"/>
        </w:rPr>
        <w:t xml:space="preserve">läntiseksi murteeksi </w:t>
      </w:r>
      <w:r>
        <w:t xml:space="preserve">yhdessä </w:t>
      </w:r>
      <w:r>
        <w:rPr>
          <w:color w:val="2F4F4F"/>
        </w:rPr>
        <w:t xml:space="preserve">Länsi-Kataloniassa </w:t>
      </w:r>
      <w:r>
        <w:t xml:space="preserve">(Lleidan maakunnissa ja Tarragonan länsipuoliskossa</w:t>
      </w:r>
      <w:r>
        <w:t xml:space="preserve">) puhuttujen </w:t>
      </w:r>
      <w:r>
        <w:rPr>
          <w:color w:val="DCDCDC"/>
        </w:rPr>
        <w:t xml:space="preserve">luoteisten murteiden kanssa. </w:t>
      </w:r>
      <w:r>
        <w:rPr>
          <w:color w:val="556B2F"/>
        </w:rPr>
        <w:t xml:space="preserve">Katalaanin ja valencialaisen </w:t>
      </w:r>
      <w:r>
        <w:t xml:space="preserve">eri muodot </w:t>
      </w:r>
      <w:r>
        <w:t xml:space="preserve">ymmärtävät toisiaan (</w:t>
      </w:r>
      <w:r>
        <w:rPr>
          <w:color w:val="6B8E23"/>
        </w:rPr>
        <w:t xml:space="preserve">90-95 %</w:t>
      </w:r>
      <w:r>
        <w:t xml:space="preserve">).</w:t>
      </w:r>
    </w:p>
    <w:p>
      <w:r>
        <w:rPr>
          <w:b/>
        </w:rPr>
        <w:t xml:space="preserve">Kysymys 0</w:t>
      </w:r>
    </w:p>
    <w:p>
      <w:r>
        <w:t xml:space="preserve">Miten Valencian kieli luokitellaan?</w:t>
      </w:r>
    </w:p>
    <w:p>
      <w:r>
        <w:rPr>
          <w:b/>
        </w:rPr>
        <w:t xml:space="preserve">Kysymys 1</w:t>
      </w:r>
    </w:p>
    <w:p>
      <w:r>
        <w:t xml:space="preserve">Millaista valencania puhutaan Länsi-Kataloniassa?</w:t>
      </w:r>
    </w:p>
    <w:p>
      <w:r>
        <w:rPr>
          <w:b/>
        </w:rPr>
        <w:t xml:space="preserve">Kysymys 2</w:t>
      </w:r>
    </w:p>
    <w:p>
      <w:r>
        <w:t xml:space="preserve">Missä sijaitsevat Lleidan ja Tarragonan maakunnat?</w:t>
      </w:r>
    </w:p>
    <w:p>
      <w:r>
        <w:rPr>
          <w:b/>
        </w:rPr>
        <w:t xml:space="preserve">Kysymys 3</w:t>
      </w:r>
    </w:p>
    <w:p>
      <w:r>
        <w:t xml:space="preserve">Mitkä muodot ovat keskenään ymmärrettäviä?</w:t>
      </w:r>
    </w:p>
    <w:p>
      <w:r>
        <w:rPr>
          <w:b/>
        </w:rPr>
        <w:t xml:space="preserve">Kysymys 4</w:t>
      </w:r>
    </w:p>
    <w:p>
      <w:r>
        <w:t xml:space="preserve">Kuinka suuri on katalaanin ja valencialaisen välinen ymmärrettävyysprosentti?</w:t>
      </w:r>
    </w:p>
    <w:p>
      <w:r>
        <w:rPr>
          <w:b/>
        </w:rPr>
        <w:t xml:space="preserve">Tekstin numero 59</w:t>
      </w:r>
    </w:p>
    <w:p>
      <w:r>
        <w:t xml:space="preserve">Kielitieteilijät, myös valencialaiset tutkijat, </w:t>
      </w:r>
      <w:r>
        <w:rPr>
          <w:color w:val="A9A9A9"/>
        </w:rPr>
        <w:t xml:space="preserve">pitävät </w:t>
      </w:r>
      <w:r>
        <w:t xml:space="preserve">katalaania ja valencialaista </w:t>
      </w:r>
      <w:r>
        <w:rPr>
          <w:color w:val="A9A9A9"/>
        </w:rPr>
        <w:t xml:space="preserve">samana kielenä</w:t>
      </w:r>
      <w:r>
        <w:t xml:space="preserve">. </w:t>
      </w:r>
      <w:r>
        <w:t xml:space="preserve">Valencian kielen virallinen sääntelyelin, </w:t>
      </w:r>
      <w:r>
        <w:rPr>
          <w:color w:val="2F4F4F"/>
        </w:rPr>
        <w:t xml:space="preserve">Valencian kieliakatemia </w:t>
      </w:r>
      <w:r>
        <w:t xml:space="preserve">(Acadèmia Valenciana de la Llengua, AVL) julistaa valencialaisen ja katalaanin kielten olevan kielellisesti yhtenäisiä.</w:t>
      </w:r>
    </w:p>
    <w:p>
      <w:r>
        <w:rPr>
          <w:b/>
        </w:rPr>
        <w:t xml:space="preserve">Kysymys 0</w:t>
      </w:r>
    </w:p>
    <w:p>
      <w:r>
        <w:t xml:space="preserve">Miten kielitieteilijät suhtautuvat katalaaniin ja valencialaisuuteen?</w:t>
      </w:r>
    </w:p>
    <w:p>
      <w:r>
        <w:rPr>
          <w:b/>
        </w:rPr>
        <w:t xml:space="preserve">Kysymys 1</w:t>
      </w:r>
    </w:p>
    <w:p>
      <w:r>
        <w:t xml:space="preserve">Miten valencialaiset tutkijat suhtautuvat katalaaniin ja valencialaisuuteen?</w:t>
      </w:r>
    </w:p>
    <w:p>
      <w:r>
        <w:rPr>
          <w:b/>
        </w:rPr>
        <w:t xml:space="preserve">Kysymys 2</w:t>
      </w:r>
    </w:p>
    <w:p>
      <w:r>
        <w:t xml:space="preserve">Mikä on Valencian kielen virallinen sääntelyelin?</w:t>
      </w:r>
    </w:p>
    <w:p>
      <w:r>
        <w:rPr>
          <w:b/>
        </w:rPr>
        <w:t xml:space="preserve">Kysymys 3</w:t>
      </w:r>
    </w:p>
    <w:p>
      <w:r>
        <w:t xml:space="preserve">Kuka väittää, että katalaanin ja valencialaisen välillä on kielellinen yhtenäisyys?</w:t>
      </w:r>
    </w:p>
    <w:p>
      <w:r>
        <w:rPr>
          <w:b/>
        </w:rPr>
        <w:t xml:space="preserve">Tekstin numero 60</w:t>
      </w:r>
    </w:p>
    <w:p>
      <w:r>
        <w:rPr>
          <w:color w:val="A9A9A9"/>
        </w:rPr>
        <w:t xml:space="preserve">Valencian parlamentin </w:t>
      </w:r>
      <w:r>
        <w:t xml:space="preserve">perustama AVL vastaa </w:t>
      </w:r>
      <w:r>
        <w:rPr>
          <w:color w:val="DCDCDC"/>
        </w:rPr>
        <w:t xml:space="preserve">valencian kielen käyttöä </w:t>
      </w:r>
      <w:r>
        <w:t xml:space="preserve">koskevien virallisten sääntöjen sanelemisesta, </w:t>
      </w:r>
      <w:r>
        <w:t xml:space="preserve">ja sen standardi perustuu </w:t>
      </w:r>
      <w:r>
        <w:rPr>
          <w:color w:val="2F4F4F"/>
        </w:rPr>
        <w:t xml:space="preserve">Castellón normeihin </w:t>
      </w:r>
      <w:r>
        <w:t xml:space="preserve">(Normes de Castelló). Tällä hetkellä </w:t>
      </w:r>
      <w:r>
        <w:rPr>
          <w:color w:val="556B2F"/>
        </w:rPr>
        <w:t xml:space="preserve">kaikki, jotka kirjoittavat </w:t>
      </w:r>
      <w:r>
        <w:t xml:space="preserve">valencialaisittain, käyttävät tätä standardia lukuun ottamatta </w:t>
      </w:r>
      <w:r>
        <w:rPr>
          <w:color w:val="6B8E23"/>
        </w:rPr>
        <w:t xml:space="preserve">Valencian kuninkaallista kulttuurin akatemiaa </w:t>
      </w:r>
      <w:r>
        <w:t xml:space="preserve">(Acadèmia de Cultura Valenciana, RACV), joka käyttää valencialaisittain itsenäistä standardia.</w:t>
      </w:r>
    </w:p>
    <w:p>
      <w:r>
        <w:rPr>
          <w:b/>
        </w:rPr>
        <w:t xml:space="preserve">Kysymys 0</w:t>
      </w:r>
    </w:p>
    <w:p>
      <w:r>
        <w:t xml:space="preserve">Kuka perusti AVL:n?</w:t>
      </w:r>
    </w:p>
    <w:p>
      <w:r>
        <w:rPr>
          <w:b/>
        </w:rPr>
        <w:t xml:space="preserve">Kysymys 1</w:t>
      </w:r>
    </w:p>
    <w:p>
      <w:r>
        <w:t xml:space="preserve">Mitä AVL sääntelee?</w:t>
      </w:r>
    </w:p>
    <w:p>
      <w:r>
        <w:rPr>
          <w:b/>
        </w:rPr>
        <w:t xml:space="preserve">Kysymys 2</w:t>
      </w:r>
    </w:p>
    <w:p>
      <w:r>
        <w:t xml:space="preserve">Mihin AVL-standardi perustuu?</w:t>
      </w:r>
    </w:p>
    <w:p>
      <w:r>
        <w:rPr>
          <w:b/>
        </w:rPr>
        <w:t xml:space="preserve">Kysymys 3</w:t>
      </w:r>
    </w:p>
    <w:p>
      <w:r>
        <w:t xml:space="preserve">Kuka käyttää tätä standardia?</w:t>
      </w:r>
    </w:p>
    <w:p>
      <w:r>
        <w:rPr>
          <w:b/>
        </w:rPr>
        <w:t xml:space="preserve">Kysymys 4</w:t>
      </w:r>
    </w:p>
    <w:p>
      <w:r>
        <w:t xml:space="preserve">Kuka on vapautettu standardista ja käyttää omaa standardiaan?</w:t>
      </w:r>
    </w:p>
    <w:p>
      <w:r>
        <w:rPr>
          <w:b/>
        </w:rPr>
        <w:t xml:space="preserve">Tekstin numero 61</w:t>
      </w:r>
    </w:p>
    <w:p>
      <w:r>
        <w:t xml:space="preserve">Virallisten organisaatioiden kannasta huolimatta </w:t>
      </w:r>
      <w:r>
        <w:rPr>
          <w:color w:val="A9A9A9"/>
        </w:rPr>
        <w:t xml:space="preserve">vuosina 2001-2004 tehty </w:t>
      </w:r>
      <w:r>
        <w:t xml:space="preserve">mielipidetutkimus </w:t>
      </w:r>
      <w:r>
        <w:t xml:space="preserve">osoitti, että suurin osa valencialaisista pitää valencialaista </w:t>
      </w:r>
      <w:r>
        <w:rPr>
          <w:color w:val="DCDCDC"/>
        </w:rPr>
        <w:t xml:space="preserve">eri kielinä </w:t>
      </w:r>
      <w:r>
        <w:t xml:space="preserve">kuin katalonialaista. Tätä kantaa kannattavat myös henkilöt, jotka eivät käytä valencialaista kieltä säännöllisesti. Lisäksi tiedot osoittavat, että </w:t>
      </w:r>
      <w:r>
        <w:rPr>
          <w:color w:val="2F4F4F"/>
        </w:rPr>
        <w:t xml:space="preserve">nuoremmat, </w:t>
      </w:r>
      <w:r>
        <w:t xml:space="preserve">valencialaisella kielellä koulutetut </w:t>
      </w:r>
      <w:r>
        <w:rPr>
          <w:color w:val="2F4F4F"/>
        </w:rPr>
        <w:t xml:space="preserve">sukupolvet ovat </w:t>
      </w:r>
      <w:r>
        <w:t xml:space="preserve">paljon harvemmin tätä mieltä. </w:t>
      </w:r>
      <w:r>
        <w:t xml:space="preserve">Muilla aloilla kuin kielitieteen alalla toimivien valencialaisten tutkijoiden </w:t>
      </w:r>
      <w:r>
        <w:rPr>
          <w:color w:val="556B2F"/>
        </w:rPr>
        <w:t xml:space="preserve">vähemmistö </w:t>
      </w:r>
      <w:r>
        <w:t xml:space="preserve">puolustaa </w:t>
      </w:r>
      <w:r>
        <w:rPr>
          <w:color w:val="6B8E23"/>
        </w:rPr>
        <w:t xml:space="preserve">Valencian kuninkaallisen kulttuurin akatemian </w:t>
      </w:r>
      <w:r>
        <w:t xml:space="preserve">(Acadèmia de Cultura Valenciana, RACV</w:t>
      </w:r>
      <w:r>
        <w:t xml:space="preserve">) kantaa, </w:t>
      </w:r>
      <w:r>
        <w:t xml:space="preserve">jossa valencialaiselle käytetään katalaanista riippumatonta standardia.</w:t>
      </w:r>
    </w:p>
    <w:p>
      <w:r>
        <w:rPr>
          <w:b/>
        </w:rPr>
        <w:t xml:space="preserve">Kysymys 0</w:t>
      </w:r>
    </w:p>
    <w:p>
      <w:r>
        <w:t xml:space="preserve">Mitä suurin osa valencialaisista ajattelee valencialaiseksi katalaanin suhteen?</w:t>
      </w:r>
    </w:p>
    <w:p>
      <w:r>
        <w:rPr>
          <w:b/>
        </w:rPr>
        <w:t xml:space="preserve">Kysymys 1</w:t>
      </w:r>
    </w:p>
    <w:p>
      <w:r>
        <w:t xml:space="preserve">Milloin Valencian kielestä on tehty mielipidetutkimus?</w:t>
      </w:r>
    </w:p>
    <w:p>
      <w:r>
        <w:rPr>
          <w:b/>
        </w:rPr>
        <w:t xml:space="preserve">Kysymys 2</w:t>
      </w:r>
    </w:p>
    <w:p>
      <w:r>
        <w:t xml:space="preserve">Kuka uskoo harvemmin, että katalaani ja valencialainen ovat erilaisia?</w:t>
      </w:r>
    </w:p>
    <w:p>
      <w:r>
        <w:rPr>
          <w:b/>
        </w:rPr>
        <w:t xml:space="preserve">Kysymys 3</w:t>
      </w:r>
    </w:p>
    <w:p>
      <w:r>
        <w:t xml:space="preserve">Kuka käyttää katalaanista erillistä valencialaista standardia?</w:t>
      </w:r>
    </w:p>
    <w:p>
      <w:r>
        <w:rPr>
          <w:b/>
        </w:rPr>
        <w:t xml:space="preserve">Kysymys 4</w:t>
      </w:r>
    </w:p>
    <w:p>
      <w:r>
        <w:t xml:space="preserve">Kuinka moni kielitieteen ulkopuolinen tutkija on samaa mieltä kuninkaallisen akatemian kanssa?</w:t>
      </w:r>
    </w:p>
    <w:p>
      <w:r>
        <w:rPr>
          <w:b/>
        </w:rPr>
        <w:t xml:space="preserve">Tekstin numero 62</w:t>
      </w:r>
    </w:p>
    <w:p>
      <w:r>
        <w:t xml:space="preserve">Tämä </w:t>
      </w:r>
      <w:r>
        <w:rPr>
          <w:color w:val="A9A9A9"/>
        </w:rPr>
        <w:t xml:space="preserve">mielipiteiden vastakkainasettelu </w:t>
      </w:r>
      <w:r>
        <w:t xml:space="preserve">on herättänyt paljon kiistaa. Esimerkiksi </w:t>
      </w:r>
      <w:r>
        <w:t xml:space="preserve">Euroopan perustuslakia laadittaessa vuonna</w:t>
      </w:r>
      <w:r>
        <w:rPr>
          <w:color w:val="DCDCDC"/>
        </w:rPr>
        <w:t xml:space="preserve">2004</w:t>
      </w:r>
      <w:r>
        <w:rPr>
          <w:color w:val="2F4F4F"/>
        </w:rPr>
        <w:t xml:space="preserve"> Espanjan hallitus </w:t>
      </w:r>
      <w:r>
        <w:t xml:space="preserve">toimitti EU:lle tekstin käännökset baskin, galicialaisen, katalaanin ja valencialaisen kielille, mutta kaksi jälkimmäistä olivat identtisiä.</w:t>
      </w:r>
    </w:p>
    <w:p>
      <w:r>
        <w:rPr>
          <w:b/>
        </w:rPr>
        <w:t xml:space="preserve">Kysymys 0</w:t>
      </w:r>
    </w:p>
    <w:p>
      <w:r>
        <w:t xml:space="preserve">Mikä on aiheuttanut paljon kiistaa?</w:t>
      </w:r>
    </w:p>
    <w:p>
      <w:r>
        <w:rPr>
          <w:b/>
        </w:rPr>
        <w:t xml:space="preserve">Kysymys 1</w:t>
      </w:r>
    </w:p>
    <w:p>
      <w:r>
        <w:t xml:space="preserve">Milloin EU loi Euroopan perustuslain?</w:t>
      </w:r>
    </w:p>
    <w:p>
      <w:r>
        <w:rPr>
          <w:b/>
        </w:rPr>
        <w:t xml:space="preserve">Kysymys 2</w:t>
      </w:r>
    </w:p>
    <w:p>
      <w:r>
        <w:t xml:space="preserve">Kuka antoi EU:lle Euroopan perustuslain käännökset?</w:t>
      </w:r>
    </w:p>
    <w:p>
      <w:r>
        <w:rPr>
          <w:b/>
        </w:rPr>
        <w:t xml:space="preserve">Tekstin numero 63</w:t>
      </w:r>
    </w:p>
    <w:p>
      <w:r>
        <w:rPr>
          <w:color w:val="A9A9A9"/>
        </w:rPr>
        <w:t xml:space="preserve">Vaikka katalaanin </w:t>
      </w:r>
      <w:r>
        <w:t xml:space="preserve">kaksi murretta </w:t>
      </w:r>
      <w:r>
        <w:t xml:space="preserve">(</w:t>
      </w:r>
      <w:r>
        <w:rPr>
          <w:color w:val="DCDCDC"/>
        </w:rPr>
        <w:t xml:space="preserve">itäinen ja läntinen) ovat </w:t>
      </w:r>
      <w:r>
        <w:t xml:space="preserve">leksikaalisesti suhteellisen yhtenäisiä, </w:t>
      </w:r>
      <w:r>
        <w:t xml:space="preserve">sanavalinnoissa on joitakin eroja. Kaikki leksikaaliset eroavaisuudet jommankumman ryhmän sisällä voidaan selittää </w:t>
      </w:r>
      <w:r>
        <w:rPr>
          <w:color w:val="2F4F4F"/>
        </w:rPr>
        <w:t xml:space="preserve">arkaaismiksi</w:t>
      </w:r>
      <w:r>
        <w:t xml:space="preserve">. </w:t>
      </w:r>
      <w:r>
        <w:t xml:space="preserve">Lisäksi keskikatalaani toimii yleensä </w:t>
      </w:r>
      <w:r>
        <w:rPr>
          <w:color w:val="556B2F"/>
        </w:rPr>
        <w:t xml:space="preserve">innovatiivisena elementtinä</w:t>
      </w:r>
      <w:r>
        <w:t xml:space="preserve">.</w:t>
      </w:r>
    </w:p>
    <w:p>
      <w:r>
        <w:rPr>
          <w:b/>
        </w:rPr>
        <w:t xml:space="preserve">Kysymys 0</w:t>
      </w:r>
    </w:p>
    <w:p>
      <w:r>
        <w:t xml:space="preserve">Millä tavoin ryhmien eroavaisuudet voidaan osoittaa?</w:t>
      </w:r>
    </w:p>
    <w:p>
      <w:r>
        <w:rPr>
          <w:b/>
        </w:rPr>
        <w:t xml:space="preserve">Kysymys 1</w:t>
      </w:r>
    </w:p>
    <w:p>
      <w:r>
        <w:t xml:space="preserve">Miten Katalonian keskusta käyttäytyy ryhmien kanssa?</w:t>
      </w:r>
    </w:p>
    <w:p>
      <w:r>
        <w:rPr>
          <w:b/>
        </w:rPr>
        <w:t xml:space="preserve">Kysymys 2</w:t>
      </w:r>
    </w:p>
    <w:p>
      <w:r>
        <w:t xml:space="preserve">Mitkä ovat katalaanin kielen kaksi murreryhmää?</w:t>
      </w:r>
    </w:p>
    <w:p>
      <w:r>
        <w:rPr>
          <w:b/>
        </w:rPr>
        <w:t xml:space="preserve">Kysymys 3</w:t>
      </w:r>
    </w:p>
    <w:p>
      <w:r>
        <w:t xml:space="preserve">Missä kielessä on leksikaalinen yhtenäisyys?</w:t>
      </w:r>
    </w:p>
    <w:p>
      <w:r>
        <w:rPr>
          <w:b/>
        </w:rPr>
        <w:t xml:space="preserve">Tekstin numero 64</w:t>
      </w:r>
    </w:p>
    <w:p>
      <w:r>
        <w:rPr>
          <w:color w:val="A9A9A9"/>
        </w:rPr>
        <w:t xml:space="preserve">Kirjallisessa katalaanissa </w:t>
      </w:r>
      <w:r>
        <w:t xml:space="preserve">sallitaan eri murteiden sanojen käyttö, lukuun ottamatta niitä, joiden </w:t>
      </w:r>
      <w:r>
        <w:rPr>
          <w:color w:val="DCDCDC"/>
        </w:rPr>
        <w:t xml:space="preserve">käyttö on </w:t>
      </w:r>
      <w:r>
        <w:t xml:space="preserve">hyvin </w:t>
      </w:r>
      <w:r>
        <w:rPr>
          <w:color w:val="DCDCDC"/>
        </w:rPr>
        <w:t xml:space="preserve">rajoitettua</w:t>
      </w:r>
      <w:r>
        <w:t xml:space="preserve">. </w:t>
      </w:r>
      <w:r>
        <w:t xml:space="preserve">Kuitenkin </w:t>
      </w:r>
      <w:r>
        <w:rPr>
          <w:color w:val="2F4F4F"/>
        </w:rPr>
        <w:t xml:space="preserve">1800-luvulta lähtien on ollut </w:t>
      </w:r>
      <w:r>
        <w:t xml:space="preserve">havaittavissa taipumus suosia pohjoisten murteiden sanoja </w:t>
      </w:r>
      <w:r>
        <w:rPr>
          <w:color w:val="556B2F"/>
        </w:rPr>
        <w:t xml:space="preserve">muiden murteiden kustannuksella</w:t>
      </w:r>
      <w:r>
        <w:t xml:space="preserve">, vaikka nykyään </w:t>
      </w:r>
      <w:r>
        <w:rPr>
          <w:color w:val="6B8E23"/>
        </w:rPr>
        <w:t xml:space="preserve">valinnanvapaus onkin lisääntynyt</w:t>
      </w:r>
      <w:r>
        <w:t xml:space="preserve">.</w:t>
      </w:r>
    </w:p>
    <w:p>
      <w:r>
        <w:rPr>
          <w:b/>
        </w:rPr>
        <w:t xml:space="preserve">Kysymys 0</w:t>
      </w:r>
    </w:p>
    <w:p>
      <w:r>
        <w:t xml:space="preserve">Missä voidaan käyttää eri murteiden sanoja?</w:t>
      </w:r>
    </w:p>
    <w:p>
      <w:r>
        <w:rPr>
          <w:b/>
        </w:rPr>
        <w:t xml:space="preserve">Kysymys 1</w:t>
      </w:r>
    </w:p>
    <w:p>
      <w:r>
        <w:t xml:space="preserve">Minkälaiset sanat on vapautettu kirjallisesta käytöstä?</w:t>
      </w:r>
    </w:p>
    <w:p>
      <w:r>
        <w:rPr>
          <w:b/>
        </w:rPr>
        <w:t xml:space="preserve">Kysymys 2</w:t>
      </w:r>
    </w:p>
    <w:p>
      <w:r>
        <w:t xml:space="preserve">Milloin alkoi pohjoisten murteiden sanojen käytön suosiminen?</w:t>
      </w:r>
    </w:p>
    <w:p>
      <w:r>
        <w:rPr>
          <w:b/>
        </w:rPr>
        <w:t xml:space="preserve">Kysymys 3</w:t>
      </w:r>
    </w:p>
    <w:p>
      <w:r>
        <w:t xml:space="preserve">Miten tämä pohjoisten murteiden suosiminen vaikutti muihin murteisiin?</w:t>
      </w:r>
    </w:p>
    <w:p>
      <w:r>
        <w:rPr>
          <w:b/>
        </w:rPr>
        <w:t xml:space="preserve">Kysymys 4</w:t>
      </w:r>
    </w:p>
    <w:p>
      <w:r>
        <w:t xml:space="preserve">Millaisia valinnanmahdollisuuksia sanavalinnoissa on nyt?</w:t>
      </w:r>
    </w:p>
    <w:p>
      <w:r>
        <w:rPr>
          <w:b/>
        </w:rPr>
        <w:t xml:space="preserve">Tekstin numero 65</w:t>
      </w:r>
    </w:p>
    <w:p>
      <w:r>
        <w:t xml:space="preserve">Kuten muissakin kielissä, katalaanissa on paljon </w:t>
      </w:r>
      <w:r>
        <w:rPr>
          <w:color w:val="A9A9A9"/>
        </w:rPr>
        <w:t xml:space="preserve">kreikasta ja latinasta</w:t>
      </w:r>
      <w:r>
        <w:t xml:space="preserve"> opittuja sanoja</w:t>
      </w:r>
      <w:r>
        <w:t xml:space="preserve">. </w:t>
      </w:r>
      <w:r>
        <w:t xml:space="preserve">Tämä prosessi alkoi </w:t>
      </w:r>
      <w:r>
        <w:rPr>
          <w:color w:val="DCDCDC"/>
        </w:rPr>
        <w:t xml:space="preserve">hyvin varhain, </w:t>
      </w:r>
      <w:r>
        <w:t xml:space="preserve">ja esimerkkejä tästä löytyy </w:t>
      </w:r>
      <w:r>
        <w:rPr>
          <w:color w:val="2F4F4F"/>
        </w:rPr>
        <w:t xml:space="preserve">Ramon </w:t>
      </w:r>
      <w:r>
        <w:t xml:space="preserve">Llullilta</w:t>
      </w:r>
      <w:r>
        <w:rPr>
          <w:color w:val="2F4F4F"/>
        </w:rPr>
        <w:t xml:space="preserve">. </w:t>
      </w:r>
      <w:r>
        <w:rPr>
          <w:color w:val="556B2F"/>
        </w:rPr>
        <w:t xml:space="preserve">Neljännellätoista ja viidennellätoista vuosisadalla </w:t>
      </w:r>
      <w:r>
        <w:t xml:space="preserve">katalaanin kielessä oli useita kreikkalais-latinankielisiä sanoja, jotka olivat paljon parempia kuin muissa romaanisissa kielissä, kuten voidaan todistaa esimerkiksi </w:t>
      </w:r>
      <w:r>
        <w:rPr>
          <w:color w:val="6B8E23"/>
        </w:rPr>
        <w:t xml:space="preserve">Roís de </w:t>
      </w:r>
      <w:r>
        <w:t xml:space="preserve">Corellan kirjoituksissa.</w:t>
      </w:r>
    </w:p>
    <w:p>
      <w:r>
        <w:rPr>
          <w:b/>
        </w:rPr>
        <w:t xml:space="preserve">Kysymys 0</w:t>
      </w:r>
    </w:p>
    <w:p>
      <w:r>
        <w:t xml:space="preserve">Mistä katalaani on saanut suuren osan oppimistaan sanoista?</w:t>
      </w:r>
    </w:p>
    <w:p>
      <w:r>
        <w:rPr>
          <w:b/>
        </w:rPr>
        <w:t xml:space="preserve">Kysymys 1</w:t>
      </w:r>
    </w:p>
    <w:p>
      <w:r>
        <w:t xml:space="preserve">Milloin alkoi sanojen omaksuminen latinasta ja kreikasta?</w:t>
      </w:r>
    </w:p>
    <w:p>
      <w:r>
        <w:rPr>
          <w:b/>
        </w:rPr>
        <w:t xml:space="preserve">Kysymys 2</w:t>
      </w:r>
    </w:p>
    <w:p>
      <w:r>
        <w:t xml:space="preserve">Kenen teoksista löydät esimerkkejä hankituista sanoista?</w:t>
      </w:r>
    </w:p>
    <w:p>
      <w:r>
        <w:rPr>
          <w:b/>
        </w:rPr>
        <w:t xml:space="preserve">Kysymys 3</w:t>
      </w:r>
    </w:p>
    <w:p>
      <w:r>
        <w:t xml:space="preserve">Milloin katalaanin kielessä oli enemmän kreikkalaislatinankielisiä sanoja kuin muissa romaanisissa kielissä?</w:t>
      </w:r>
    </w:p>
    <w:p>
      <w:r>
        <w:rPr>
          <w:b/>
        </w:rPr>
        <w:t xml:space="preserve">Kysymys 4</w:t>
      </w:r>
    </w:p>
    <w:p>
      <w:r>
        <w:t xml:space="preserve">Kenen kirjoitukset ovat hyvä esimerkki opituista sanoista katalaaniksi?</w:t>
      </w:r>
    </w:p>
    <w:p>
      <w:r>
        <w:rPr>
          <w:b/>
        </w:rPr>
        <w:t xml:space="preserve">Tekstin numero 66</w:t>
      </w:r>
    </w:p>
    <w:p>
      <w:r>
        <w:t xml:space="preserve">Katalaanin </w:t>
      </w:r>
      <w:r>
        <w:rPr>
          <w:color w:val="A9A9A9"/>
        </w:rPr>
        <w:t xml:space="preserve">morfologinen </w:t>
      </w:r>
      <w:r>
        <w:t xml:space="preserve">johdannaisprosessi noudattaa </w:t>
      </w:r>
      <w:r>
        <w:t xml:space="preserve">samoja periaatteita kuin muissa romaanisissa kielissä, joissa </w:t>
      </w:r>
      <w:r>
        <w:rPr>
          <w:color w:val="DCDCDC"/>
        </w:rPr>
        <w:t xml:space="preserve">agglutinaatio </w:t>
      </w:r>
      <w:r>
        <w:t xml:space="preserve">on yleistä. Usein useat </w:t>
      </w:r>
      <w:r>
        <w:rPr>
          <w:color w:val="2F4F4F"/>
        </w:rPr>
        <w:t xml:space="preserve">affiksit </w:t>
      </w:r>
      <w:r>
        <w:t xml:space="preserve">liitetään jo olemassa olevaan lekseemiin, ja joitakin </w:t>
      </w:r>
      <w:r>
        <w:rPr>
          <w:color w:val="556B2F"/>
        </w:rPr>
        <w:t xml:space="preserve">äännevaihteluita </w:t>
      </w:r>
      <w:r>
        <w:t xml:space="preserve">voi esiintyä, esimerkiksi elèctric [əˈlɛktrik] ("sähkö") vs. electricitat [ələktrisiˈtat]. </w:t>
      </w:r>
      <w:r>
        <w:rPr>
          <w:color w:val="6B8E23"/>
        </w:rPr>
        <w:t xml:space="preserve">Prefiksit </w:t>
      </w:r>
      <w:r>
        <w:t xml:space="preserve">liitetään yleensä verbeihin, kuten preveure ("ennakoida").</w:t>
      </w:r>
    </w:p>
    <w:p>
      <w:r>
        <w:rPr>
          <w:b/>
        </w:rPr>
        <w:t xml:space="preserve">Kysymys 0</w:t>
      </w:r>
    </w:p>
    <w:p>
      <w:r>
        <w:t xml:space="preserve">Mikä on yleistä romanikielissä?</w:t>
      </w:r>
    </w:p>
    <w:p>
      <w:r>
        <w:rPr>
          <w:b/>
        </w:rPr>
        <w:t xml:space="preserve">Kysymys 1</w:t>
      </w:r>
    </w:p>
    <w:p>
      <w:r>
        <w:t xml:space="preserve">Millainen johdannaismuoto katalaanissa on samanlainen kuin muissa kielissä?</w:t>
      </w:r>
    </w:p>
    <w:p>
      <w:r>
        <w:rPr>
          <w:b/>
        </w:rPr>
        <w:t xml:space="preserve">Kysymys 2</w:t>
      </w:r>
    </w:p>
    <w:p>
      <w:r>
        <w:t xml:space="preserve">Mikä sanan lisäys lisätään yleensä verbeihin?</w:t>
      </w:r>
    </w:p>
    <w:p>
      <w:r>
        <w:rPr>
          <w:b/>
        </w:rPr>
        <w:t xml:space="preserve">Kysymys 3</w:t>
      </w:r>
    </w:p>
    <w:p>
      <w:r>
        <w:t xml:space="preserve">Mitä muita sananmuutoksia voi tapahtua johdoksissa?</w:t>
      </w:r>
    </w:p>
    <w:p>
      <w:r>
        <w:rPr>
          <w:b/>
        </w:rPr>
        <w:t xml:space="preserve">Kysymys 4</w:t>
      </w:r>
    </w:p>
    <w:p>
      <w:r>
        <w:t xml:space="preserve">Minkä sanan täydennyksen voi laittaa jo olemassa olevaan sanapohjaan?</w:t>
      </w:r>
    </w:p>
    <w:p>
      <w:r>
        <w:rPr>
          <w:b/>
        </w:rPr>
        <w:t xml:space="preserve">Tekstin numero 67</w:t>
      </w:r>
    </w:p>
    <w:p>
      <w:r>
        <w:t xml:space="preserve">Sukupuolen taivutuksessa huomattavin piirre on (verrattuna portugaliin, espanjaan tai italiaan) tyypillisen maskuliinisen </w:t>
      </w:r>
      <w:r>
        <w:rPr>
          <w:color w:val="A9A9A9"/>
        </w:rPr>
        <w:t xml:space="preserve">-o-suffiksin</w:t>
      </w:r>
      <w:r>
        <w:t xml:space="preserve"> häviäminen</w:t>
      </w:r>
      <w:r>
        <w:t xml:space="preserve">. Näin ollen -o/-a-vuorottelu on korvattu ø/-a-vuorottelulla. Poikkeuksia on vain muutamia, kuten minso/minsa ("niukka"). Monia ei täysin ennustettavia morfologisia vuorotteluja voi esiintyä, kuten esim:</w:t>
      </w:r>
    </w:p>
    <w:p>
      <w:r>
        <w:rPr>
          <w:b/>
        </w:rPr>
        <w:t xml:space="preserve">Kysymys 0</w:t>
      </w:r>
    </w:p>
    <w:p>
      <w:r>
        <w:t xml:space="preserve">Mikä on tavallinen maskuliininen jälkiliite?</w:t>
      </w:r>
    </w:p>
    <w:p>
      <w:r>
        <w:rPr>
          <w:b/>
        </w:rPr>
        <w:t xml:space="preserve">Tekstin numero 68</w:t>
      </w:r>
    </w:p>
    <w:p>
      <w:r>
        <w:t xml:space="preserve">Katalaanin kielessä on vähän </w:t>
      </w:r>
      <w:r>
        <w:rPr>
          <w:color w:val="A9A9A9"/>
        </w:rPr>
        <w:t xml:space="preserve">suppletiivisia pareja</w:t>
      </w:r>
      <w:r>
        <w:t xml:space="preserve">, kuten </w:t>
      </w:r>
      <w:r>
        <w:rPr>
          <w:color w:val="DCDCDC"/>
        </w:rPr>
        <w:t xml:space="preserve">italian ja espanjan kielessä, </w:t>
      </w:r>
      <w:r>
        <w:t xml:space="preserve">ja toisin kuin </w:t>
      </w:r>
      <w:r>
        <w:rPr>
          <w:color w:val="2F4F4F"/>
        </w:rPr>
        <w:t xml:space="preserve">ranskan kielessä</w:t>
      </w:r>
      <w:r>
        <w:t xml:space="preserve">. Katalaanissa on siis noi/noia ("poika"/"tyttö") ja gall/gallina ("kukko"/"kana"), kun taas ranskassa on garçon/fille ja coq/poule.</w:t>
      </w:r>
    </w:p>
    <w:p>
      <w:r>
        <w:rPr>
          <w:b/>
        </w:rPr>
        <w:t xml:space="preserve">Kysymys 0</w:t>
      </w:r>
    </w:p>
    <w:p>
      <w:r>
        <w:t xml:space="preserve">Millaisia sanoja katalaanin kielessä on vähän?</w:t>
      </w:r>
    </w:p>
    <w:p>
      <w:r>
        <w:rPr>
          <w:b/>
        </w:rPr>
        <w:t xml:space="preserve">Kysymys 1</w:t>
      </w:r>
    </w:p>
    <w:p>
      <w:r>
        <w:t xml:space="preserve">Missä kielissä on enemmän parletteja kuin katalaanissa?</w:t>
      </w:r>
    </w:p>
    <w:p>
      <w:r>
        <w:rPr>
          <w:b/>
        </w:rPr>
        <w:t xml:space="preserve">Kysymys 2</w:t>
      </w:r>
    </w:p>
    <w:p>
      <w:r>
        <w:t xml:space="preserve">Mitkä kielet ovat samanlaisia kuin katalaani parijonojen lukumäärän suhteen?</w:t>
      </w:r>
    </w:p>
    <w:p>
      <w:r>
        <w:rPr>
          <w:b/>
        </w:rPr>
        <w:t xml:space="preserve">Kysymys 3</w:t>
      </w:r>
    </w:p>
    <w:p>
      <w:r>
        <w:t xml:space="preserve">Mikä kieli ei ole katalaanin kaltainen suppletive couplets?</w:t>
      </w:r>
    </w:p>
    <w:p>
      <w:r>
        <w:rPr>
          <w:b/>
        </w:rPr>
        <w:t xml:space="preserve">Tekstin numero 69</w:t>
      </w:r>
    </w:p>
    <w:p>
      <w:r>
        <w:rPr>
          <w:color w:val="A9A9A9"/>
        </w:rPr>
        <w:t xml:space="preserve">Occitanissa ja ranskassa on </w:t>
      </w:r>
      <w:r>
        <w:t xml:space="preserve">vallalla taipumus luopua perinteisesti sukupuolen muuttumattomista adjektiiveista merkityn adjektiivin hyväksi, mikä on yleistä </w:t>
      </w:r>
      <w:r>
        <w:rPr>
          <w:color w:val="A9A9A9"/>
        </w:rPr>
        <w:t xml:space="preserve">oksitanissa ja ranskassa</w:t>
      </w:r>
      <w:r>
        <w:t xml:space="preserve">. </w:t>
      </w:r>
      <w:r>
        <w:t xml:space="preserve">Näin ollen </w:t>
      </w:r>
      <w:r>
        <w:rPr>
          <w:color w:val="DCDCDC"/>
        </w:rPr>
        <w:t xml:space="preserve">bullent/bullenta </w:t>
      </w:r>
      <w:r>
        <w:t xml:space="preserve">("kiehuva") on perinteisen bullent/bullentin vastakohta.</w:t>
      </w:r>
    </w:p>
    <w:p>
      <w:r>
        <w:rPr>
          <w:b/>
        </w:rPr>
        <w:t xml:space="preserve">Kysymys 0</w:t>
      </w:r>
    </w:p>
    <w:p>
      <w:r>
        <w:t xml:space="preserve">Millä kielillä on taipumus menettää sukupuoleltaan muuttumattomia adjektiiveja?</w:t>
      </w:r>
    </w:p>
    <w:p>
      <w:r>
        <w:rPr>
          <w:b/>
        </w:rPr>
        <w:t xml:space="preserve">Kysymys 1</w:t>
      </w:r>
    </w:p>
    <w:p>
      <w:r>
        <w:t xml:space="preserve">Mikä on esimerkki sukupuoleen merkitystä adjektiivista?</w:t>
      </w:r>
    </w:p>
    <w:p>
      <w:r>
        <w:rPr>
          <w:b/>
        </w:rPr>
        <w:t xml:space="preserve">Kysymys 2</w:t>
      </w:r>
    </w:p>
    <w:p>
      <w:r>
        <w:t xml:space="preserve">Mikä olisi sukupuolen muuttumattoman adjektiivin perinteinen muoto?</w:t>
      </w:r>
    </w:p>
    <w:p>
      <w:r>
        <w:rPr>
          <w:b/>
        </w:rPr>
        <w:t xml:space="preserve">Tekstin numero 70</w:t>
      </w:r>
    </w:p>
    <w:p>
      <w:r>
        <w:t xml:space="preserve">Kuten muissakin länsiromanian kielissä, monikon pääasiallinen ilmaus on </w:t>
      </w:r>
      <w:r>
        <w:rPr>
          <w:color w:val="A9A9A9"/>
        </w:rPr>
        <w:t xml:space="preserve">suffiksi -s, </w:t>
      </w:r>
      <w:r>
        <w:t xml:space="preserve">joka voi aiheuttaa </w:t>
      </w:r>
      <w:r>
        <w:t xml:space="preserve">samanlaisia </w:t>
      </w:r>
      <w:r>
        <w:rPr>
          <w:color w:val="DCDCDC"/>
        </w:rPr>
        <w:t xml:space="preserve">morfologisia vaihteluita kuin </w:t>
      </w:r>
      <w:r>
        <w:rPr>
          <w:color w:val="2F4F4F"/>
        </w:rPr>
        <w:t xml:space="preserve">sukupuolen taivutuksessa</w:t>
      </w:r>
      <w:r>
        <w:t xml:space="preserve">, vaikkakin harvemmin. Tärkein niistä on </w:t>
      </w:r>
      <w:r>
        <w:rPr>
          <w:color w:val="556B2F"/>
        </w:rPr>
        <w:t xml:space="preserve">-o-:n lisääminen </w:t>
      </w:r>
      <w:r>
        <w:t xml:space="preserve">tiettyjen konsonanttiryhmien eteen, mikä on foneettinen ilmiö, joka ei vaikuta feminiinimuotoihin: el pols/els polsos ("pulssi"/"pulssit") vs. la pols/les pols ("pöly"/"pölyt").</w:t>
      </w:r>
    </w:p>
    <w:p>
      <w:r>
        <w:rPr>
          <w:b/>
        </w:rPr>
        <w:t xml:space="preserve">Kysymys 0</w:t>
      </w:r>
    </w:p>
    <w:p>
      <w:r>
        <w:t xml:space="preserve">Mikä on tavanomainen tapa tehdä monikko?</w:t>
      </w:r>
    </w:p>
    <w:p>
      <w:r>
        <w:rPr>
          <w:b/>
        </w:rPr>
        <w:t xml:space="preserve">Kysymys 1</w:t>
      </w:r>
    </w:p>
    <w:p>
      <w:r>
        <w:t xml:space="preserve">Mitä voi saada aikaan lisäys -s:n avulla?</w:t>
      </w:r>
    </w:p>
    <w:p>
      <w:r>
        <w:rPr>
          <w:b/>
        </w:rPr>
        <w:t xml:space="preserve">Kysymys 2</w:t>
      </w:r>
    </w:p>
    <w:p>
      <w:r>
        <w:t xml:space="preserve">Mihin nämä morfologiset muutokset muistuttavat toisiaan?</w:t>
      </w:r>
    </w:p>
    <w:p>
      <w:r>
        <w:rPr>
          <w:b/>
        </w:rPr>
        <w:t xml:space="preserve">Kysymys 3</w:t>
      </w:r>
    </w:p>
    <w:p>
      <w:r>
        <w:t xml:space="preserve">Mikä on tärkeä monikon vuorottelu?</w:t>
      </w:r>
    </w:p>
    <w:p>
      <w:r>
        <w:rPr>
          <w:b/>
        </w:rPr>
        <w:t xml:space="preserve">Tekstin numero 71</w:t>
      </w:r>
    </w:p>
    <w:p>
      <w:r>
        <w:rPr>
          <w:color w:val="A9A9A9"/>
        </w:rPr>
        <w:t xml:space="preserve">Determinatiivien taivutus </w:t>
      </w:r>
      <w:r>
        <w:t xml:space="preserve">on </w:t>
      </w:r>
      <w:r>
        <w:rPr>
          <w:color w:val="DCDCDC"/>
        </w:rPr>
        <w:t xml:space="preserve">monimutkainen</w:t>
      </w:r>
      <w:r>
        <w:t xml:space="preserve">, erityisesti siksi, että niissä on paljon elisioita, mutta se on samanlainen kuin naapurikielissä</w:t>
      </w:r>
      <w:r>
        <w:rPr>
          <w:color w:val="DCDCDC"/>
        </w:rPr>
        <w:t xml:space="preserve">.</w:t>
      </w:r>
      <w:r>
        <w:t xml:space="preserve"> Katalaanissa on enemmän preposition + </w:t>
      </w:r>
      <w:r>
        <w:rPr>
          <w:color w:val="2F4F4F"/>
        </w:rPr>
        <w:t xml:space="preserve">artikkelin </w:t>
      </w:r>
      <w:r>
        <w:t xml:space="preserve">supistumia </w:t>
      </w:r>
      <w:r>
        <w:t xml:space="preserve">kuin </w:t>
      </w:r>
      <w:r>
        <w:rPr>
          <w:color w:val="556B2F"/>
        </w:rPr>
        <w:t xml:space="preserve">espanjassa</w:t>
      </w:r>
      <w:r>
        <w:t xml:space="preserve">, kuten dels ("of + the [monikko]"), mutta ei niin paljon kuin </w:t>
      </w:r>
      <w:r>
        <w:rPr>
          <w:color w:val="6B8E23"/>
        </w:rPr>
        <w:t xml:space="preserve">italiassa </w:t>
      </w:r>
      <w:r>
        <w:t xml:space="preserve">(jossa on sul, col, nel jne.).</w:t>
      </w:r>
    </w:p>
    <w:p>
      <w:r>
        <w:rPr>
          <w:b/>
        </w:rPr>
        <w:t xml:space="preserve">Kysymys 0</w:t>
      </w:r>
    </w:p>
    <w:p>
      <w:r>
        <w:t xml:space="preserve">Mitä suuri määrä poisjättämisiä tekee määritteistä?</w:t>
      </w:r>
    </w:p>
    <w:p>
      <w:r>
        <w:rPr>
          <w:b/>
        </w:rPr>
        <w:t xml:space="preserve">Kysymys 1</w:t>
      </w:r>
    </w:p>
    <w:p>
      <w:r>
        <w:t xml:space="preserve">Mikä on paljon kuin naapurikielet?</w:t>
      </w:r>
    </w:p>
    <w:p>
      <w:r>
        <w:rPr>
          <w:b/>
        </w:rPr>
        <w:t xml:space="preserve">Kysymys 2</w:t>
      </w:r>
    </w:p>
    <w:p>
      <w:r>
        <w:t xml:space="preserve">Millä kielellä katalaanissa on enemmän supistuksia kuin katalaanissa?</w:t>
      </w:r>
    </w:p>
    <w:p>
      <w:r>
        <w:rPr>
          <w:b/>
        </w:rPr>
        <w:t xml:space="preserve">Kysymys 3</w:t>
      </w:r>
    </w:p>
    <w:p>
      <w:r>
        <w:t xml:space="preserve">Katalaanissa on vähemmän supistuksia kuin missä kielessä?</w:t>
      </w:r>
    </w:p>
    <w:p>
      <w:r>
        <w:rPr>
          <w:b/>
        </w:rPr>
        <w:t xml:space="preserve">Kysymys 4</w:t>
      </w:r>
    </w:p>
    <w:p>
      <w:r>
        <w:t xml:space="preserve">Minkälainen sana lisätään preposition supistumiseen?</w:t>
      </w:r>
    </w:p>
    <w:p>
      <w:r>
        <w:rPr>
          <w:b/>
        </w:rPr>
        <w:t xml:space="preserve">Tekstin numero 72</w:t>
      </w:r>
    </w:p>
    <w:p>
      <w:r>
        <w:t xml:space="preserve">Keski-katalaani on luopunut lähes kokonaan </w:t>
      </w:r>
      <w:r>
        <w:rPr>
          <w:color w:val="A9A9A9"/>
        </w:rPr>
        <w:t xml:space="preserve">painottomista possessiivimuodoista </w:t>
      </w:r>
      <w:r>
        <w:t xml:space="preserve">(</w:t>
      </w:r>
      <w:r>
        <w:rPr>
          <w:color w:val="DCDCDC"/>
        </w:rPr>
        <w:t xml:space="preserve">mon </w:t>
      </w:r>
      <w:r>
        <w:t xml:space="preserve">jne.) ja suosinut artikkelin + painotettujen muotojen (</w:t>
      </w:r>
      <w:r>
        <w:rPr>
          <w:color w:val="2F4F4F"/>
        </w:rPr>
        <w:t xml:space="preserve">el meu </w:t>
      </w:r>
      <w:r>
        <w:t xml:space="preserve">jne.</w:t>
      </w:r>
      <w:r>
        <w:t xml:space="preserve">) rakenteita, mikä on </w:t>
      </w:r>
      <w:r>
        <w:t xml:space="preserve">yhteinen piirre </w:t>
      </w:r>
      <w:r>
        <w:rPr>
          <w:color w:val="556B2F"/>
        </w:rPr>
        <w:t xml:space="preserve">italian </w:t>
      </w:r>
      <w:r>
        <w:t xml:space="preserve">kanssa</w:t>
      </w:r>
      <w:r>
        <w:t xml:space="preserve">.</w:t>
      </w:r>
    </w:p>
    <w:p>
      <w:r>
        <w:rPr>
          <w:b/>
        </w:rPr>
        <w:t xml:space="preserve">Kysymys 0</w:t>
      </w:r>
    </w:p>
    <w:p>
      <w:r>
        <w:t xml:space="preserve">Mistä Katalonian keskusta on enimmäkseen luopunut?</w:t>
      </w:r>
    </w:p>
    <w:p>
      <w:r>
        <w:rPr>
          <w:b/>
        </w:rPr>
        <w:t xml:space="preserve">Kysymys 1</w:t>
      </w:r>
    </w:p>
    <w:p>
      <w:r>
        <w:t xml:space="preserve">Missä muussa kielessä on tällainen rakenne?</w:t>
      </w:r>
    </w:p>
    <w:p>
      <w:r>
        <w:rPr>
          <w:b/>
        </w:rPr>
        <w:t xml:space="preserve">Kysymys 2</w:t>
      </w:r>
    </w:p>
    <w:p>
      <w:r>
        <w:t xml:space="preserve">Mikä on esimerkki artikkelin + painotetuista muodoista?</w:t>
      </w:r>
    </w:p>
    <w:p>
      <w:r>
        <w:rPr>
          <w:b/>
        </w:rPr>
        <w:t xml:space="preserve">Kysymys 3</w:t>
      </w:r>
    </w:p>
    <w:p>
      <w:r>
        <w:t xml:space="preserve">Mikä on esimerkki painottomasta omistusliitteestä?</w:t>
      </w:r>
    </w:p>
    <w:p>
      <w:r>
        <w:rPr>
          <w:b/>
        </w:rPr>
        <w:t xml:space="preserve">Tekstin numero 73</w:t>
      </w:r>
    </w:p>
    <w:p>
      <w:r>
        <w:t xml:space="preserve">Katalaanin persoonapronominien morfologia on monimutkainen, erityisesti korostamattomien muotojen osalta, joita on paljon (</w:t>
      </w:r>
      <w:r>
        <w:rPr>
          <w:color w:val="A9A9A9"/>
        </w:rPr>
        <w:t xml:space="preserve">13 erilaista muotoa </w:t>
      </w:r>
      <w:r>
        <w:t xml:space="preserve">verrattuna </w:t>
      </w:r>
      <w:r>
        <w:rPr>
          <w:color w:val="DCDCDC"/>
        </w:rPr>
        <w:t xml:space="preserve">11</w:t>
      </w:r>
      <w:r>
        <w:t xml:space="preserve">espanjan tai </w:t>
      </w:r>
      <w:r>
        <w:rPr>
          <w:color w:val="2F4F4F"/>
        </w:rPr>
        <w:t xml:space="preserve">9</w:t>
      </w:r>
      <w:r>
        <w:t xml:space="preserve">italian kieliin).  Ominaisuuksiin kuuluvat sukupuolineutraali ho ja suuri vapaus yhdistää eri painottamattomia pronomineja (</w:t>
      </w:r>
      <w:r>
        <w:rPr>
          <w:color w:val="556B2F"/>
        </w:rPr>
        <w:t xml:space="preserve">65</w:t>
      </w:r>
      <w:r>
        <w:t xml:space="preserve">yhdistelmät).</w:t>
      </w:r>
    </w:p>
    <w:p>
      <w:r>
        <w:rPr>
          <w:b/>
        </w:rPr>
        <w:t xml:space="preserve">Kysymys 0</w:t>
      </w:r>
    </w:p>
    <w:p>
      <w:r>
        <w:t xml:space="preserve">Kuinka monta persoonapronominin muotoa katalaanissa on?</w:t>
      </w:r>
    </w:p>
    <w:p>
      <w:r>
        <w:rPr>
          <w:b/>
        </w:rPr>
        <w:t xml:space="preserve">Kysymys 1</w:t>
      </w:r>
    </w:p>
    <w:p>
      <w:r>
        <w:t xml:space="preserve">Kuinka monta persoonapronominia on espanjaksi?</w:t>
      </w:r>
    </w:p>
    <w:p>
      <w:r>
        <w:rPr>
          <w:b/>
        </w:rPr>
        <w:t xml:space="preserve">Kysymys 2</w:t>
      </w:r>
    </w:p>
    <w:p>
      <w:r>
        <w:t xml:space="preserve">Kuinka monta persoonapronominia on italian kielessä?</w:t>
      </w:r>
    </w:p>
    <w:p>
      <w:r>
        <w:rPr>
          <w:b/>
        </w:rPr>
        <w:t xml:space="preserve">Kysymys 3</w:t>
      </w:r>
    </w:p>
    <w:p>
      <w:r>
        <w:t xml:space="preserve">Kuinka monta erilaista painottamattomien pronominien yhdistelmää on olemassa?</w:t>
      </w:r>
    </w:p>
    <w:p>
      <w:r>
        <w:rPr>
          <w:b/>
        </w:rPr>
        <w:t xml:space="preserve">Tekstin numero 74</w:t>
      </w:r>
    </w:p>
    <w:p>
      <w:r>
        <w:t xml:space="preserve">Katalaanin pronomineissa on T-V-erottelu, kuten </w:t>
      </w:r>
      <w:r>
        <w:rPr>
          <w:color w:val="A9A9A9"/>
        </w:rPr>
        <w:t xml:space="preserve">kaikissa muissakin romaanisissa kielissä </w:t>
      </w:r>
      <w:r>
        <w:t xml:space="preserve">(ja useimmissa eurooppalaisissa kielissä, mutta ei </w:t>
      </w:r>
      <w:r>
        <w:rPr>
          <w:color w:val="DCDCDC"/>
        </w:rPr>
        <w:t xml:space="preserve">nykyenglannissa)</w:t>
      </w:r>
      <w:r>
        <w:t xml:space="preserve">. </w:t>
      </w:r>
      <w:r>
        <w:t xml:space="preserve">Tämä piirre merkitsee sitä, että </w:t>
      </w:r>
      <w:r>
        <w:rPr>
          <w:color w:val="2F4F4F"/>
        </w:rPr>
        <w:t xml:space="preserve">muodollisuutta </w:t>
      </w:r>
      <w:r>
        <w:t xml:space="preserve">varten käytetään erilaisia toisen persoonan pronomineja</w:t>
      </w:r>
      <w:r>
        <w:t xml:space="preserve">.</w:t>
      </w:r>
    </w:p>
    <w:p>
      <w:r>
        <w:rPr>
          <w:b/>
        </w:rPr>
        <w:t xml:space="preserve">Kysymys 0</w:t>
      </w:r>
    </w:p>
    <w:p>
      <w:r>
        <w:t xml:space="preserve">Mihin tämä erottelu muistuttaa?</w:t>
      </w:r>
    </w:p>
    <w:p>
      <w:r>
        <w:rPr>
          <w:b/>
        </w:rPr>
        <w:t xml:space="preserve">Kysymys 1</w:t>
      </w:r>
    </w:p>
    <w:p>
      <w:r>
        <w:t xml:space="preserve">Missä nykykielessä ei ole T-Y-eroa?</w:t>
      </w:r>
    </w:p>
    <w:p>
      <w:r>
        <w:rPr>
          <w:b/>
        </w:rPr>
        <w:t xml:space="preserve">Kysymys 2</w:t>
      </w:r>
    </w:p>
    <w:p>
      <w:r>
        <w:t xml:space="preserve">Mihin tämä tarkoittaa ylimääräisen pronominiryhmän käyttöä?</w:t>
      </w:r>
    </w:p>
    <w:p>
      <w:r>
        <w:rPr>
          <w:b/>
        </w:rPr>
        <w:t xml:space="preserve">Tekstin numero 75</w:t>
      </w:r>
    </w:p>
    <w:p>
      <w:r>
        <w:t xml:space="preserve">Tämän joustavuuden ansiosta katalaani voi käyttää ekstrapositiota laajasti, paljon enemmän kuin </w:t>
      </w:r>
      <w:r>
        <w:rPr>
          <w:color w:val="A9A9A9"/>
        </w:rPr>
        <w:t xml:space="preserve">ranska tai espanja</w:t>
      </w:r>
      <w:r>
        <w:t xml:space="preserve">. Katalaaniksi voidaan siis sanoa m'hi recomanaren ("he suosittelivat minua hänelle"), kun taas ranskaksi on sanottava ils m'ont recommandé à lui ja espanjaksi me recomendaron a él. Tämä mahdollistaa lähes minkä tahansa nimitermin sijoittamisen lauseen aiheeksi ilman, että tarvitsee käyttää niin usein </w:t>
      </w:r>
      <w:r>
        <w:rPr>
          <w:color w:val="DCDCDC"/>
        </w:rPr>
        <w:t xml:space="preserve">passiivia </w:t>
      </w:r>
      <w:r>
        <w:t xml:space="preserve">(kuten </w:t>
      </w:r>
      <w:r>
        <w:rPr>
          <w:color w:val="2F4F4F"/>
        </w:rPr>
        <w:t xml:space="preserve">ranskassa tai englannissa</w:t>
      </w:r>
      <w:r>
        <w:t xml:space="preserve">) tai tunnistaa suora objekti </w:t>
      </w:r>
      <w:r>
        <w:rPr>
          <w:color w:val="556B2F"/>
        </w:rPr>
        <w:t xml:space="preserve">preposition </w:t>
      </w:r>
      <w:r>
        <w:t xml:space="preserve">avulla </w:t>
      </w:r>
      <w:r>
        <w:t xml:space="preserve">(kuten espanjassa).</w:t>
      </w:r>
    </w:p>
    <w:p>
      <w:r>
        <w:rPr>
          <w:b/>
        </w:rPr>
        <w:t xml:space="preserve">Kysymys 0</w:t>
      </w:r>
    </w:p>
    <w:p>
      <w:r>
        <w:t xml:space="preserve">Mitkä kielet käyttävät ekstrapositiota lauseissa vähemmän kuin katalaani? </w:t>
      </w:r>
    </w:p>
    <w:p>
      <w:r>
        <w:rPr>
          <w:b/>
        </w:rPr>
        <w:t xml:space="preserve">Kysymys 1</w:t>
      </w:r>
    </w:p>
    <w:p>
      <w:r>
        <w:t xml:space="preserve">Mitä sinun ei tarvitse käyttää katalaaniksi?</w:t>
      </w:r>
    </w:p>
    <w:p>
      <w:r>
        <w:rPr>
          <w:b/>
        </w:rPr>
        <w:t xml:space="preserve">Kysymys 2</w:t>
      </w:r>
    </w:p>
    <w:p>
      <w:r>
        <w:t xml:space="preserve">Mitkä kielet käyttävät passiivia enemmän kuin katalaani?</w:t>
      </w:r>
    </w:p>
    <w:p>
      <w:r>
        <w:rPr>
          <w:b/>
        </w:rPr>
        <w:t xml:space="preserve">Kysymys 3</w:t>
      </w:r>
    </w:p>
    <w:p>
      <w:r>
        <w:t xml:space="preserve">Mitä menetelmää Espanja käyttää kohteen tunnistamiseen?</w:t>
      </w:r>
    </w:p>
    <w:p>
      <w:r>
        <w:rPr>
          <w:b/>
        </w:rPr>
        <w:t xml:space="preserve">Tekstin numero 76</w:t>
      </w:r>
    </w:p>
    <w:p>
      <w:r>
        <w:t xml:space="preserve">Kuten kaikissa romanikielissä, katalaanin verbin taivutus on </w:t>
      </w:r>
      <w:r>
        <w:rPr>
          <w:color w:val="A9A9A9"/>
        </w:rPr>
        <w:t xml:space="preserve">monimutkaisempi </w:t>
      </w:r>
      <w:r>
        <w:t xml:space="preserve">kuin nominin. </w:t>
      </w:r>
      <w:r>
        <w:rPr>
          <w:color w:val="DCDCDC"/>
        </w:rPr>
        <w:t xml:space="preserve">Suffiksointi </w:t>
      </w:r>
      <w:r>
        <w:t xml:space="preserve">on kaikkialla läsnä, kun taas </w:t>
      </w:r>
      <w:r>
        <w:rPr>
          <w:color w:val="2F4F4F"/>
        </w:rPr>
        <w:t xml:space="preserve">morfologiset vaihtelut ovat </w:t>
      </w:r>
      <w:r>
        <w:t xml:space="preserve">toissijaisia. Vokaalivaihtelut ovat </w:t>
      </w:r>
      <w:r>
        <w:rPr>
          <w:color w:val="556B2F"/>
        </w:rPr>
        <w:t xml:space="preserve">aktiivisia</w:t>
      </w:r>
      <w:r>
        <w:t xml:space="preserve">, samoin kuin infiksoituminen ja suppletio. Nämä eivät kuitenkaan ole yhtä tuottavia kuin espanjassa, ja ne rajoittuvat lähinnä epäsäännöllisiin verbeihin.</w:t>
      </w:r>
    </w:p>
    <w:p>
      <w:r>
        <w:rPr>
          <w:b/>
        </w:rPr>
        <w:t xml:space="preserve">Kysymys 0</w:t>
      </w:r>
    </w:p>
    <w:p>
      <w:r>
        <w:t xml:space="preserve">Mikä on katalaanin kielen taivutus?</w:t>
      </w:r>
    </w:p>
    <w:p>
      <w:r>
        <w:rPr>
          <w:b/>
        </w:rPr>
        <w:t xml:space="preserve">Kysymys 1</w:t>
      </w:r>
    </w:p>
    <w:p>
      <w:r>
        <w:t xml:space="preserve">Mikä on ensisijainen osa katalaanin kieltä?</w:t>
      </w:r>
    </w:p>
    <w:p>
      <w:r>
        <w:rPr>
          <w:b/>
        </w:rPr>
        <w:t xml:space="preserve">Kysymys 2</w:t>
      </w:r>
    </w:p>
    <w:p>
      <w:r>
        <w:t xml:space="preserve">Mikä on toissijainen osa katalaanin kieltä?</w:t>
      </w:r>
    </w:p>
    <w:p>
      <w:r>
        <w:rPr>
          <w:b/>
        </w:rPr>
        <w:t xml:space="preserve">Kysymys 3</w:t>
      </w:r>
    </w:p>
    <w:p>
      <w:r>
        <w:t xml:space="preserve">Millaisia ovat vokaalien vuorottelut katalaanissa?</w:t>
      </w:r>
    </w:p>
    <w:p>
      <w:r>
        <w:rPr>
          <w:b/>
        </w:rPr>
        <w:t xml:space="preserve">Tekstin numero 77</w:t>
      </w:r>
    </w:p>
    <w:p>
      <w:r>
        <w:rPr>
          <w:color w:val="A9A9A9"/>
        </w:rPr>
        <w:t xml:space="preserve">Katalaanin verbaalijärjestelmä </w:t>
      </w:r>
      <w:r>
        <w:t xml:space="preserve">on periaatteessa sama kuin </w:t>
      </w:r>
      <w:r>
        <w:rPr>
          <w:color w:val="DCDCDC"/>
        </w:rPr>
        <w:t xml:space="preserve">kaikilla länsiromanian kielillä</w:t>
      </w:r>
      <w:r>
        <w:t xml:space="preserve">, paitsi että useimmat murteet ovat korvanneet </w:t>
      </w:r>
      <w:r>
        <w:rPr>
          <w:color w:val="2F4F4F"/>
        </w:rPr>
        <w:t xml:space="preserve">synteettisen indikatiivin imperfektin </w:t>
      </w:r>
      <w:r>
        <w:t xml:space="preserve">perifrastisella muodolla anar ("mennä") + infinitiivi.</w:t>
      </w:r>
    </w:p>
    <w:p>
      <w:r>
        <w:rPr>
          <w:b/>
        </w:rPr>
        <w:t xml:space="preserve">Kysymys 0</w:t>
      </w:r>
    </w:p>
    <w:p>
      <w:r>
        <w:t xml:space="preserve">Mikä järjestelmä on yhteinen länsimaiselle romantiikalle?</w:t>
      </w:r>
    </w:p>
    <w:p>
      <w:r>
        <w:rPr>
          <w:b/>
        </w:rPr>
        <w:t xml:space="preserve">Kysymys 1</w:t>
      </w:r>
    </w:p>
    <w:p>
      <w:r>
        <w:t xml:space="preserve">Mitä monet murteet ovat korvanneet?</w:t>
      </w:r>
    </w:p>
    <w:p>
      <w:r>
        <w:rPr>
          <w:b/>
        </w:rPr>
        <w:t xml:space="preserve">Kysymys 2</w:t>
      </w:r>
    </w:p>
    <w:p>
      <w:r>
        <w:t xml:space="preserve">Mikä on katalaanin verbaalijärjestelmä yhteinen?</w:t>
      </w:r>
    </w:p>
    <w:p>
      <w:r>
        <w:rPr>
          <w:b/>
        </w:rPr>
        <w:t xml:space="preserve">Tekstin numero 78</w:t>
      </w:r>
    </w:p>
    <w:p>
      <w:r>
        <w:t xml:space="preserve">Katalaanin verbit on perinteisesti jaettu </w:t>
      </w:r>
      <w:r>
        <w:rPr>
          <w:color w:val="A9A9A9"/>
        </w:rPr>
        <w:t xml:space="preserve">kolmeen konjugaatioon</w:t>
      </w:r>
      <w:r>
        <w:t xml:space="preserve">, joiden vokaalien aiheet ovat -a-, -e- ja -i-, joista kaksi viimeistä on jaettu kahteen alatyyppiin. Tämä jako on kuitenkin lähinnä teoreettinen. Vain </w:t>
      </w:r>
      <w:r>
        <w:rPr>
          <w:color w:val="DCDCDC"/>
        </w:rPr>
        <w:t xml:space="preserve">ensimmäinen konjugaatio </w:t>
      </w:r>
      <w:r>
        <w:t xml:space="preserve">on nykyään produktiivinen (noin 3500 yleistä verbiä), kun taas kolmas (servir-alatyyppi, noin </w:t>
      </w:r>
      <w:r>
        <w:t xml:space="preserve">yleistä</w:t>
      </w:r>
      <w:r>
        <w:rPr>
          <w:color w:val="2F4F4F"/>
        </w:rPr>
        <w:t xml:space="preserve">700</w:t>
      </w:r>
      <w:r>
        <w:t xml:space="preserve"> verbiä) on semiproduktiivinen. </w:t>
      </w:r>
      <w:r>
        <w:rPr>
          <w:color w:val="556B2F"/>
        </w:rPr>
        <w:t xml:space="preserve">Toisen </w:t>
      </w:r>
      <w:r>
        <w:t xml:space="preserve">konjugaation </w:t>
      </w:r>
      <w:r>
        <w:t xml:space="preserve">verbejä </w:t>
      </w:r>
      <w:r>
        <w:t xml:space="preserve">on alle 100, eikä uusia verbejä ole mahdollista luoda kuin yhdistämällä.</w:t>
      </w:r>
    </w:p>
    <w:p>
      <w:r>
        <w:rPr>
          <w:b/>
        </w:rPr>
        <w:t xml:space="preserve">Kysymys 0</w:t>
      </w:r>
    </w:p>
    <w:p>
      <w:r>
        <w:t xml:space="preserve">Miten katalaanin verbit ryhmitellään?</w:t>
      </w:r>
    </w:p>
    <w:p>
      <w:r>
        <w:rPr>
          <w:b/>
        </w:rPr>
        <w:t xml:space="preserve">Kysymys 1</w:t>
      </w:r>
    </w:p>
    <w:p>
      <w:r>
        <w:t xml:space="preserve">Millä konjugaatiolla on noin 3500 verbiä?</w:t>
      </w:r>
    </w:p>
    <w:p>
      <w:r>
        <w:rPr>
          <w:b/>
        </w:rPr>
        <w:t xml:space="preserve">Kysymys 2</w:t>
      </w:r>
    </w:p>
    <w:p>
      <w:r>
        <w:t xml:space="preserve">Kuinka monta verbiä on kolmannessa taivutusmuodossa?</w:t>
      </w:r>
    </w:p>
    <w:p>
      <w:r>
        <w:rPr>
          <w:b/>
        </w:rPr>
        <w:t xml:space="preserve">Kysymys 3</w:t>
      </w:r>
    </w:p>
    <w:p>
      <w:r>
        <w:t xml:space="preserve">Missä konjugaatiossa on alle 100 verbiä?</w:t>
      </w:r>
    </w:p>
    <w:p>
      <w:r>
        <w:rPr>
          <w:b/>
        </w:rPr>
        <w:t xml:space="preserve">Tekstin numero 79</w:t>
      </w:r>
    </w:p>
    <w:p>
      <w:r>
        <w:rPr>
          <w:color w:val="A9A9A9"/>
        </w:rPr>
        <w:t xml:space="preserve">Espanjassa </w:t>
      </w:r>
      <w:r>
        <w:t xml:space="preserve">jokaisella henkilöllä on virallisesti </w:t>
      </w:r>
      <w:r>
        <w:rPr>
          <w:color w:val="DCDCDC"/>
        </w:rPr>
        <w:t xml:space="preserve">kaksi </w:t>
      </w:r>
      <w:r>
        <w:t xml:space="preserve">sukunimeä, joista toinen on isän </w:t>
      </w:r>
      <w:r>
        <w:t xml:space="preserve">etunimi ja toinen äidin etunimi. Laissa säädetään mahdollisuudesta </w:t>
      </w:r>
      <w:r>
        <w:rPr>
          <w:color w:val="556B2F"/>
        </w:rPr>
        <w:t xml:space="preserve">yhdistää molemmat sukunimet </w:t>
      </w:r>
      <w:r>
        <w:t xml:space="preserve">katalaanin kielen konjunktiolla i ("ja").</w:t>
      </w:r>
    </w:p>
    <w:p>
      <w:r>
        <w:rPr>
          <w:b/>
        </w:rPr>
        <w:t xml:space="preserve">Kysymys 0</w:t>
      </w:r>
    </w:p>
    <w:p>
      <w:r>
        <w:t xml:space="preserve">Kuinka monta sukunimeä kaikilla espanjalaisilla on?</w:t>
      </w:r>
    </w:p>
    <w:p>
      <w:r>
        <w:rPr>
          <w:b/>
        </w:rPr>
        <w:t xml:space="preserve">Kysymys 1</w:t>
      </w:r>
    </w:p>
    <w:p>
      <w:r>
        <w:t xml:space="preserve">Mitä isän sukunimeä käytetään?</w:t>
      </w:r>
    </w:p>
    <w:p>
      <w:r>
        <w:rPr>
          <w:b/>
        </w:rPr>
        <w:t xml:space="preserve">Kysymys 2</w:t>
      </w:r>
    </w:p>
    <w:p>
      <w:r>
        <w:t xml:space="preserve">Mitä Espanja aikoo tehdä kahdelle sukunimelle?</w:t>
      </w:r>
    </w:p>
    <w:p>
      <w:r>
        <w:rPr>
          <w:b/>
        </w:rPr>
        <w:t xml:space="preserve">Kysymys 3</w:t>
      </w:r>
    </w:p>
    <w:p>
      <w:r>
        <w:t xml:space="preserve">Millä yhdyssanalla yhdistetään henkilön sukunimet?</w:t>
      </w:r>
    </w:p>
    <w:p>
      <w:r>
        <w:br w:type="page"/>
      </w:r>
    </w:p>
    <w:p>
      <w:r>
        <w:rPr>
          <w:b/>
          <w:u w:val="single"/>
        </w:rPr>
        <w:t xml:space="preserve">Asiakirjan numero 56</w:t>
      </w:r>
    </w:p>
    <w:p>
      <w:r>
        <w:rPr>
          <w:b/>
        </w:rPr>
        <w:t xml:space="preserve">Tekstin numero 0</w:t>
      </w:r>
    </w:p>
    <w:p>
      <w:r>
        <w:rPr>
          <w:color w:val="A9A9A9"/>
        </w:rPr>
        <w:t xml:space="preserve">Boston (</w:t>
      </w:r>
      <w:r>
        <w:t xml:space="preserve">lausutaan i/ˈbɒstən/) on </w:t>
      </w:r>
      <w:r>
        <w:rPr>
          <w:color w:val="DCDCDC"/>
        </w:rPr>
        <w:t xml:space="preserve">Massachusettsin osavaltion </w:t>
      </w:r>
      <w:r>
        <w:t xml:space="preserve">pääkaupunki ja suurin kaupunki </w:t>
      </w:r>
      <w:r>
        <w:t xml:space="preserve">Yhdysvalloissa. Boston toimi myös Suffolkin kreivikunnan historiallisena pääkaupunkina, kunnes Massachusetts lakkautti kreivikunnan hallinnon vuonna 1999. Varsinaisen kaupungin pinta-ala on </w:t>
      </w:r>
      <w:r>
        <w:t xml:space="preserve">124 </w:t>
      </w:r>
      <w:r>
        <w:rPr>
          <w:color w:val="2F4F4F"/>
        </w:rPr>
        <w:t xml:space="preserve">48</w:t>
      </w:r>
      <w:r>
        <w:t xml:space="preserve">neliömailia (km2), ja sen arvioitu väkiluku oli 655 884 vuonna 2014, mikä tekee siitä Uuden-Englannin suurimman kaupungin ja Yhdysvaltojen 24. suurimman kaupungin. Kaupunki on </w:t>
      </w:r>
      <w:r>
        <w:rPr>
          <w:color w:val="6B8E23"/>
        </w:rPr>
        <w:t xml:space="preserve">4,7 miljoonan </w:t>
      </w:r>
      <w:r>
        <w:t xml:space="preserve">asukkaan </w:t>
      </w:r>
      <w:r>
        <w:rPr>
          <w:color w:val="556B2F"/>
        </w:rPr>
        <w:t xml:space="preserve">Greater Boston </w:t>
      </w:r>
      <w:r>
        <w:t xml:space="preserve">-nimisen, huomattavasti suuremman suurkaupunkialueen taloudellinen ja kulttuurinen ankkuri</w:t>
      </w:r>
      <w:r>
        <w:t xml:space="preserve">, ja se on maan kymmenenneksi suurin tilastollinen suurkaupunkialue. Suur-Bostonin alueella asuu 8,1 miljoonaa ihmistä, mikä tekee siitä Yhdysvaltojen kuudenneksi suurimman yhteenlasketun tilastollisen alueen.</w:t>
      </w:r>
    </w:p>
    <w:p>
      <w:r>
        <w:rPr>
          <w:b/>
        </w:rPr>
        <w:t xml:space="preserve">Kysymys 0</w:t>
      </w:r>
    </w:p>
    <w:p>
      <w:r>
        <w:t xml:space="preserve">Missä Yhdysvalloissa Boston sijaitsee?</w:t>
      </w:r>
    </w:p>
    <w:p>
      <w:r>
        <w:rPr>
          <w:b/>
        </w:rPr>
        <w:t xml:space="preserve">Kysymys 1</w:t>
      </w:r>
    </w:p>
    <w:p>
      <w:r>
        <w:t xml:space="preserve">Kuinka monta neliökilometriä on Bostonin kaupungin pinta-ala?</w:t>
      </w:r>
    </w:p>
    <w:p>
      <w:r>
        <w:rPr>
          <w:b/>
        </w:rPr>
        <w:t xml:space="preserve">Kysymys 2</w:t>
      </w:r>
    </w:p>
    <w:p>
      <w:r>
        <w:t xml:space="preserve">Mikä on myös Bostonin suuri metropolialue?</w:t>
      </w:r>
    </w:p>
    <w:p>
      <w:r>
        <w:rPr>
          <w:b/>
        </w:rPr>
        <w:t xml:space="preserve">Kysymys 3</w:t>
      </w:r>
    </w:p>
    <w:p>
      <w:r>
        <w:t xml:space="preserve">Mikä on Greater Bostonin arvioitu väkiluku?</w:t>
      </w:r>
    </w:p>
    <w:p>
      <w:r>
        <w:rPr>
          <w:b/>
        </w:rPr>
        <w:t xml:space="preserve">Kysymys 4</w:t>
      </w:r>
    </w:p>
    <w:p>
      <w:r>
        <w:t xml:space="preserve">Mikä on Massachusettsin pääkaupunki ja suurin kaupunki?</w:t>
      </w:r>
    </w:p>
    <w:p>
      <w:r>
        <w:rPr>
          <w:b/>
        </w:rPr>
        <w:t xml:space="preserve">Teksti numero 1</w:t>
      </w:r>
    </w:p>
    <w:p>
      <w:r>
        <w:t xml:space="preserve">Boston on yksi Yhdysvaltojen vanhimmista kaupungeista, ja sen perustivat </w:t>
      </w:r>
      <w:r>
        <w:t xml:space="preserve">Englannista tulleet </w:t>
      </w:r>
      <w:r>
        <w:rPr>
          <w:color w:val="DCDCDC"/>
        </w:rPr>
        <w:t xml:space="preserve">1630</w:t>
      </w:r>
      <w:r>
        <w:t xml:space="preserve">puritaaniset uudisasukkaat </w:t>
      </w:r>
      <w:r>
        <w:rPr>
          <w:color w:val="A9A9A9"/>
        </w:rPr>
        <w:t xml:space="preserve">Shawmutin niemimaalle </w:t>
      </w:r>
      <w:r>
        <w:t xml:space="preserve">vuonna.</w:t>
      </w:r>
      <w:r>
        <w:t xml:space="preserve"> Siellä järjestettiin useita Amerikan vallankumouksen keskeisiä tapahtumia, kuten Bostonin verilöyly, Bostonin teekutsut, Bunker Hillin taistelu ja Bostonin piiritys. Kun Yhdysvallat itsenäistyi Isosta-Britanniasta, kaupunki jatkoi toimintaansa tärkeänä satamana ja tuotantokeskuksena sekä koulutus- ja kulttuurikeskuksena. Maanpalautuksen ja kuntien liittämisen myötä Boston on laajentunut alkuperäisen niemimaan ulkopuolelle. Sen rikas historia houkuttelee monia </w:t>
      </w:r>
      <w:r>
        <w:rPr>
          <w:color w:val="2F4F4F"/>
        </w:rPr>
        <w:t xml:space="preserve">turisteja</w:t>
      </w:r>
      <w:r>
        <w:t xml:space="preserve">, ja pelkästään Faneuil Hall houkuttelee vuosittain yli </w:t>
      </w:r>
      <w:r>
        <w:rPr>
          <w:color w:val="556B2F"/>
        </w:rPr>
        <w:t xml:space="preserve">20 miljoonaa </w:t>
      </w:r>
      <w:r>
        <w:t xml:space="preserve">kävijää. Bostonin moniin ensimmäisiin saavutuksiin kuuluvat Yhdysvaltojen ensimmäinen julkinen koulu, Boston Latin School (1635), ja ensimmäinen metrojärjestelmä (1897).</w:t>
      </w:r>
    </w:p>
    <w:p>
      <w:r>
        <w:rPr>
          <w:b/>
        </w:rPr>
        <w:t xml:space="preserve">Kysymys 0</w:t>
      </w:r>
    </w:p>
    <w:p>
      <w:r>
        <w:t xml:space="preserve">Minä vuonna Boston perustettiin?</w:t>
      </w:r>
    </w:p>
    <w:p>
      <w:r>
        <w:rPr>
          <w:b/>
        </w:rPr>
        <w:t xml:space="preserve">Kysymys 1</w:t>
      </w:r>
    </w:p>
    <w:p>
      <w:r>
        <w:t xml:space="preserve">Mikä on sen niemimaan nimi, jolle Boston perustettiin?</w:t>
      </w:r>
    </w:p>
    <w:p>
      <w:r>
        <w:rPr>
          <w:b/>
        </w:rPr>
        <w:t xml:space="preserve">Kysymys 2</w:t>
      </w:r>
    </w:p>
    <w:p>
      <w:r>
        <w:t xml:space="preserve">Bostonin rikas historia houkuttelee monia mitä joka vuosi?</w:t>
      </w:r>
    </w:p>
    <w:p>
      <w:r>
        <w:rPr>
          <w:b/>
        </w:rPr>
        <w:t xml:space="preserve">Kysymys 3</w:t>
      </w:r>
    </w:p>
    <w:p>
      <w:r>
        <w:t xml:space="preserve">Kuinka monta turistia Faneuil Hall houkuttelee vuosittain Bostoniin?</w:t>
      </w:r>
    </w:p>
    <w:p>
      <w:r>
        <w:rPr>
          <w:b/>
        </w:rPr>
        <w:t xml:space="preserve">Teksti numero 2</w:t>
      </w:r>
    </w:p>
    <w:p>
      <w:r>
        <w:t xml:space="preserve">Alueen lukuisat </w:t>
      </w:r>
      <w:r>
        <w:rPr>
          <w:color w:val="A9A9A9"/>
        </w:rPr>
        <w:t xml:space="preserve">korkeakoulut ja yliopistot </w:t>
      </w:r>
      <w:r>
        <w:t xml:space="preserve">tekevät Bostonista kansainvälisen </w:t>
      </w:r>
      <w:r>
        <w:t xml:space="preserve">korkeakoulutuksen ja lääketieteen </w:t>
      </w:r>
      <w:r>
        <w:t xml:space="preserve">keskuksen, </w:t>
      </w:r>
      <w:r>
        <w:t xml:space="preserve">ja kaupunkia pidetään maailman johtavana innovaatiokeskuksena. Bostonin talouspohjaan kuuluvat myös rahoitusala, ammatilliset ja liike-elämän palvelut, biotekniikka, tietotekniikka ja julkishallinto. Kaupungin kotitaloudet ovat Yhdysvaltojen korkeimman </w:t>
      </w:r>
      <w:r>
        <w:rPr>
          <w:color w:val="2F4F4F"/>
        </w:rPr>
        <w:t xml:space="preserve">hyväntekeväisyysasteen </w:t>
      </w:r>
      <w:r>
        <w:t xml:space="preserve">omaavia</w:t>
      </w:r>
      <w:r>
        <w:t xml:space="preserve">, ja yritykset ja laitokset ovat maan kärkijoukossa </w:t>
      </w:r>
      <w:r>
        <w:rPr>
          <w:color w:val="556B2F"/>
        </w:rPr>
        <w:t xml:space="preserve">ympäristön kestävyyden ja investointien </w:t>
      </w:r>
      <w:r>
        <w:t xml:space="preserve">osalta</w:t>
      </w:r>
      <w:r>
        <w:t xml:space="preserve">. </w:t>
      </w:r>
      <w:r>
        <w:rPr>
          <w:color w:val="6B8E23"/>
        </w:rPr>
        <w:t xml:space="preserve">Kaupungin elinkustannukset ovat yksi Yhdysvaltojen korkeimmista, mutta se on </w:t>
      </w:r>
      <w:r>
        <w:t xml:space="preserve">edelleen korkealla sijalla maailman elinkelpoisuusluokituksissa.</w:t>
      </w:r>
    </w:p>
    <w:p>
      <w:r>
        <w:rPr>
          <w:b/>
        </w:rPr>
        <w:t xml:space="preserve">Kysymys 0</w:t>
      </w:r>
    </w:p>
    <w:p>
      <w:r>
        <w:t xml:space="preserve">Bostonin kotitaloudet vaativat korkeimman keskimääräisen korkotason mitä Yhdysvalloissa?</w:t>
      </w:r>
    </w:p>
    <w:p>
      <w:r>
        <w:rPr>
          <w:b/>
        </w:rPr>
        <w:t xml:space="preserve">Kysymys 1</w:t>
      </w:r>
    </w:p>
    <w:p>
      <w:r>
        <w:t xml:space="preserve">Missä Bostonin yritykset ovat maan kärkisijoilla?</w:t>
      </w:r>
    </w:p>
    <w:p>
      <w:r>
        <w:rPr>
          <w:b/>
        </w:rPr>
        <w:t xml:space="preserve">Kysymys 2</w:t>
      </w:r>
    </w:p>
    <w:p>
      <w:r>
        <w:t xml:space="preserve">Mihin Boston sijoittuu elinkustannusten suhteen Yhdysvalloissa?</w:t>
      </w:r>
    </w:p>
    <w:p>
      <w:r>
        <w:rPr>
          <w:b/>
        </w:rPr>
        <w:t xml:space="preserve">Kysymys 3</w:t>
      </w:r>
    </w:p>
    <w:p>
      <w:r>
        <w:t xml:space="preserve">Millainen on Bostonin sijoitus maailman asuttavuudessa?</w:t>
      </w:r>
    </w:p>
    <w:p>
      <w:r>
        <w:rPr>
          <w:b/>
        </w:rPr>
        <w:t xml:space="preserve">Kysymys 4</w:t>
      </w:r>
    </w:p>
    <w:p>
      <w:r>
        <w:t xml:space="preserve">Boston on kansainvälisesti tunnettu koulutuksen ja lääketieteen alalla, koska siellä on paljon mitä?</w:t>
      </w:r>
    </w:p>
    <w:p>
      <w:r>
        <w:rPr>
          <w:b/>
        </w:rPr>
        <w:t xml:space="preserve">Teksti numero 3</w:t>
      </w:r>
    </w:p>
    <w:p>
      <w:r>
        <w:t xml:space="preserve">Bostonin varhaiset eurooppalaiset uudisasukkaat kutsuivat aluetta aluksi </w:t>
      </w:r>
      <w:r>
        <w:rPr>
          <w:color w:val="A9A9A9"/>
        </w:rPr>
        <w:t xml:space="preserve">Trimountaineksi </w:t>
      </w:r>
      <w:r>
        <w:t xml:space="preserve">(</w:t>
      </w:r>
      <w:r>
        <w:rPr>
          <w:color w:val="DCDCDC"/>
        </w:rPr>
        <w:t xml:space="preserve">kolmen vuoren </w:t>
      </w:r>
      <w:r>
        <w:t xml:space="preserve">mukaan, </w:t>
      </w:r>
      <w:r>
        <w:t xml:space="preserve">joista on jäljellä vain jälkiä), mutta nimesivät sen myöhemmin uudelleen Bostoniksi Englannin Lincolnshiren Bostonin mukaan, joka oli useiden merkittävien siirtolaisten kotipaikka. </w:t>
      </w:r>
      <w:r>
        <w:t xml:space="preserve">Uudelleen nimeäminen 7. syyskuuta (</w:t>
      </w:r>
      <w:r>
        <w:rPr>
          <w:color w:val="2F4F4F"/>
        </w:rPr>
        <w:t xml:space="preserve">1630</w:t>
      </w:r>
      <w:r>
        <w:t xml:space="preserve">Old Style)[b] tapahtui </w:t>
      </w:r>
      <w:r>
        <w:rPr>
          <w:color w:val="556B2F"/>
        </w:rPr>
        <w:t xml:space="preserve">Englannista tulleiden puritaanisten siirtolaisten </w:t>
      </w:r>
      <w:r>
        <w:t xml:space="preserve">toimesta, jotka </w:t>
      </w:r>
      <w:r>
        <w:t xml:space="preserve">olivat muuttaneet tänne Charlestownista aiemmin samana vuonna </w:t>
      </w:r>
      <w:r>
        <w:rPr>
          <w:color w:val="6B8E23"/>
        </w:rPr>
        <w:t xml:space="preserve">makean veden perässä</w:t>
      </w:r>
      <w:r>
        <w:t xml:space="preserve">. Heidän siirtokuntansa rajoittui aluksi Shawmutin niemimaalle, jota tuolloin ympäröivät Massachusettsin lahti ja Charles-joki ja jonka kapea kannas yhdisti mantereeseen. Niemen tiedetään olleen asuttu jo 5000 eaa.</w:t>
      </w:r>
    </w:p>
    <w:p>
      <w:r>
        <w:rPr>
          <w:b/>
        </w:rPr>
        <w:t xml:space="preserve">Kysymys 0</w:t>
      </w:r>
    </w:p>
    <w:p>
      <w:r>
        <w:t xml:space="preserve">Millä nimellä Bostonin varhaiset uudisasukkaat kutsuivat aluetta?</w:t>
      </w:r>
    </w:p>
    <w:p>
      <w:r>
        <w:rPr>
          <w:b/>
        </w:rPr>
        <w:t xml:space="preserve">Kysymys 1</w:t>
      </w:r>
    </w:p>
    <w:p>
      <w:r>
        <w:t xml:space="preserve">Mitä Trimountaine tarkoittaa?</w:t>
      </w:r>
    </w:p>
    <w:p>
      <w:r>
        <w:rPr>
          <w:b/>
        </w:rPr>
        <w:t xml:space="preserve">Kysymys 2</w:t>
      </w:r>
    </w:p>
    <w:p>
      <w:r>
        <w:t xml:space="preserve">Minä vuonna kaupunki nimettiin uudelleen Bostoniksi?</w:t>
      </w:r>
    </w:p>
    <w:p>
      <w:r>
        <w:rPr>
          <w:b/>
        </w:rPr>
        <w:t xml:space="preserve">Kysymys 3</w:t>
      </w:r>
    </w:p>
    <w:p>
      <w:r>
        <w:t xml:space="preserve">Kuka nimesi kaupungin Bostoniksi?</w:t>
      </w:r>
    </w:p>
    <w:p>
      <w:r>
        <w:rPr>
          <w:b/>
        </w:rPr>
        <w:t xml:space="preserve">Kysymys 4</w:t>
      </w:r>
    </w:p>
    <w:p>
      <w:r>
        <w:t xml:space="preserve">Mitä puritaaniset siirtolaiset etsivät tullessaan Bostoniin?</w:t>
      </w:r>
    </w:p>
    <w:p>
      <w:r>
        <w:rPr>
          <w:b/>
        </w:rPr>
        <w:t xml:space="preserve">Teksti numero 4</w:t>
      </w:r>
    </w:p>
    <w:p>
      <w:r>
        <w:t xml:space="preserve">Vuonna</w:t>
      </w:r>
      <w:r>
        <w:rPr>
          <w:color w:val="A9A9A9"/>
        </w:rPr>
        <w:t xml:space="preserve">1629</w:t>
      </w:r>
      <w:r>
        <w:t xml:space="preserve"> Massachusetts Bay Colonyn ensimmäinen kuvernööri </w:t>
      </w:r>
      <w:r>
        <w:rPr>
          <w:color w:val="DCDCDC"/>
        </w:rPr>
        <w:t xml:space="preserve">John Winthrop </w:t>
      </w:r>
      <w:r>
        <w:t xml:space="preserve">johti Cambridgen sopimuksen allekirjoittamista, joka oli kaupungin keskeinen perustamisasiakirja. Puritaanien etiikka ja niiden keskittyminen koulutukseen vaikuttivat sen varhaishistoriaan; Amerikan ensimmäinen julkinen koulu perustettiin Bostoniin vuonna</w:t>
      </w:r>
      <w:r>
        <w:rPr>
          <w:color w:val="2F4F4F"/>
        </w:rPr>
        <w:t xml:space="preserve">1635</w:t>
      </w:r>
      <w:r>
        <w:t xml:space="preserve"> . </w:t>
      </w:r>
      <w:r>
        <w:t xml:space="preserve">Seuraavien 130 vuoden aikana kaupunki osallistui </w:t>
      </w:r>
      <w:r>
        <w:rPr>
          <w:color w:val="556B2F"/>
        </w:rPr>
        <w:t xml:space="preserve">neljään </w:t>
      </w:r>
      <w:r>
        <w:t xml:space="preserve">Ranskan ja intiaanien sotaan, kunnes britit kukistivat ranskalaiset ja heidän alkuperäisasukkaidensa liittolaiset Pohjois-Amerikassa</w:t>
      </w:r>
      <w:r>
        <w:t xml:space="preserve">.</w:t>
      </w:r>
      <w:r>
        <w:t xml:space="preserve"> Boston oli brittiläisen Pohjois-Amerikan suurin kaupunki, kunnes Philadelphia kasvoi 1700-luvun puolivälissä.</w:t>
      </w:r>
    </w:p>
    <w:p>
      <w:r>
        <w:rPr>
          <w:b/>
        </w:rPr>
        <w:t xml:space="preserve">Kysymys 0</w:t>
      </w:r>
    </w:p>
    <w:p>
      <w:r>
        <w:t xml:space="preserve">Minä vuonna Cambridgen sopimus allekirjoitettiin?</w:t>
      </w:r>
    </w:p>
    <w:p>
      <w:r>
        <w:rPr>
          <w:b/>
        </w:rPr>
        <w:t xml:space="preserve">Kysymys 1</w:t>
      </w:r>
    </w:p>
    <w:p>
      <w:r>
        <w:t xml:space="preserve">Mikä oli Amerikan ensimmäinen julkinen koulu, joka perustettiin Bostoniin vuonna?</w:t>
      </w:r>
    </w:p>
    <w:p>
      <w:r>
        <w:rPr>
          <w:b/>
        </w:rPr>
        <w:t xml:space="preserve">Kysymys 2</w:t>
      </w:r>
    </w:p>
    <w:p>
      <w:r>
        <w:t xml:space="preserve">Kuka oli Massachusettsin ensimmäinen kuvernööri?</w:t>
      </w:r>
    </w:p>
    <w:p>
      <w:r>
        <w:rPr>
          <w:b/>
        </w:rPr>
        <w:t xml:space="preserve">Kysymys 3</w:t>
      </w:r>
    </w:p>
    <w:p>
      <w:r>
        <w:t xml:space="preserve">Kuinka moneen Ranskan ja intiaanien sotaan Boston osallistui?</w:t>
      </w:r>
    </w:p>
    <w:p>
      <w:r>
        <w:rPr>
          <w:b/>
        </w:rPr>
        <w:t xml:space="preserve">Kysymys 4</w:t>
      </w:r>
    </w:p>
    <w:p>
      <w:r>
        <w:t xml:space="preserve">Kuka johti Cambridgen sopimuksen allekirjoittamista?</w:t>
      </w:r>
    </w:p>
    <w:p>
      <w:r>
        <w:rPr>
          <w:b/>
        </w:rPr>
        <w:t xml:space="preserve">Teksti numero 5</w:t>
      </w:r>
    </w:p>
    <w:p>
      <w:r>
        <w:t xml:space="preserve">Monet </w:t>
      </w:r>
      <w:r>
        <w:rPr>
          <w:color w:val="A9A9A9"/>
        </w:rPr>
        <w:t xml:space="preserve">Amerikan vallankumouksen </w:t>
      </w:r>
      <w:r>
        <w:t xml:space="preserve">ratkaisevista tapahtumista </w:t>
      </w:r>
      <w:r>
        <w:rPr>
          <w:color w:val="A9A9A9"/>
        </w:rPr>
        <w:t xml:space="preserve">- </w:t>
      </w:r>
      <w:r>
        <w:t xml:space="preserve">Bostonin verilöyly, Bostonin teekutsut, Paul Reveren keskiyön ratsastus, Lexingtonin ja Concordin sekä Bunker Hillin taistelut, Bostonin piiritys ja monet muut - tapahtuivat Bostonissa tai sen lähellä. Vallankumouksen jälkeen Bostonin pitkät </w:t>
      </w:r>
      <w:r>
        <w:rPr>
          <w:color w:val="DCDCDC"/>
        </w:rPr>
        <w:t xml:space="preserve">merenkulkuperinteet </w:t>
      </w:r>
      <w:r>
        <w:t xml:space="preserve">tekivät siitä yhden maailman vauraimmista kansainvälisistä satamista, jossa rommi, kala, suola ja tupakka olivat erityisen tärkeitä.</w:t>
      </w:r>
    </w:p>
    <w:p>
      <w:r>
        <w:rPr>
          <w:b/>
        </w:rPr>
        <w:t xml:space="preserve">Kysymys 0</w:t>
      </w:r>
    </w:p>
    <w:p>
      <w:r>
        <w:t xml:space="preserve">Bostonista tuli yksi rikkaimmista kansainvälisistä satamista minkä sodan jälkeen?</w:t>
      </w:r>
    </w:p>
    <w:p>
      <w:r>
        <w:rPr>
          <w:b/>
        </w:rPr>
        <w:t xml:space="preserve">Kysymys 1</w:t>
      </w:r>
    </w:p>
    <w:p>
      <w:r>
        <w:t xml:space="preserve">Mikä pitkäaikainen perinne auttoi tekemään Bostonista vauraan sataman?</w:t>
      </w:r>
    </w:p>
    <w:p>
      <w:r>
        <w:rPr>
          <w:b/>
        </w:rPr>
        <w:t xml:space="preserve">Kysymys 2</w:t>
      </w:r>
    </w:p>
    <w:p>
      <w:r>
        <w:t xml:space="preserve">Minkä sodan aikana Bostonissa tapahtui monia tärkeitä tapahtumia?</w:t>
      </w:r>
    </w:p>
    <w:p>
      <w:r>
        <w:rPr>
          <w:b/>
        </w:rPr>
        <w:t xml:space="preserve">Teksti numero 6</w:t>
      </w:r>
    </w:p>
    <w:p>
      <w:r>
        <w:t xml:space="preserve">Napoleonin sotien aikana hyväksytty </w:t>
      </w:r>
      <w:r>
        <w:rPr>
          <w:color w:val="A9A9A9"/>
        </w:rPr>
        <w:t xml:space="preserve">vuoden 1807 kauppasaarrolaki </w:t>
      </w:r>
      <w:r>
        <w:t xml:space="preserve">ja vuoden 1812 sota rajoittivat merkittävästi Bostonin satamatoimintaa. Vaikka ulkomaankauppa palasi näiden sotatoimien jälkeen, Bostonin kauppiaat olivat löytäneet välivaiheessa vaihtoehtoja pääomasijoituksilleen. Teollisuudesta tuli tärkeä osa kaupungin taloutta, ja </w:t>
      </w:r>
      <w:r>
        <w:rPr>
          <w:color w:val="DCDCDC"/>
        </w:rPr>
        <w:t xml:space="preserve">1800-luvun </w:t>
      </w:r>
      <w:r>
        <w:t xml:space="preserve">puoliväliin mennessä </w:t>
      </w:r>
      <w:r>
        <w:t xml:space="preserve">kaupungin teollinen </w:t>
      </w:r>
      <w:r>
        <w:rPr>
          <w:color w:val="2F4F4F"/>
        </w:rPr>
        <w:t xml:space="preserve">valmistus </w:t>
      </w:r>
      <w:r>
        <w:t xml:space="preserve">ohitti kansainvälisen kaupan taloudellisessa merkityksessä</w:t>
      </w:r>
      <w:r>
        <w:t xml:space="preserve">. </w:t>
      </w:r>
      <w:r>
        <w:t xml:space="preserve">Boston pysyi </w:t>
      </w:r>
      <w:r>
        <w:rPr>
          <w:color w:val="556B2F"/>
        </w:rPr>
        <w:t xml:space="preserve">1900-luvun alkuun </w:t>
      </w:r>
      <w:r>
        <w:t xml:space="preserve">asti </w:t>
      </w:r>
      <w:r>
        <w:t xml:space="preserve">yhtenä maan suurimmista teollisuuskeskuksista, ja se oli tunnettu vaatetusteollisuudestaan ja nahkatuoteteollisuudestaan</w:t>
      </w:r>
      <w:r>
        <w:rPr>
          <w:color w:val="556B2F"/>
        </w:rPr>
        <w:t xml:space="preserve">.</w:t>
      </w:r>
      <w:r>
        <w:t xml:space="preserve"> Kaupunkia reunustava ja sen ympäröivään alueeseen yhdistävä pienten jokien verkosto helpotti tavaroiden kuljetusta ja johti tehtaiden ja tehtaiden lisääntymiseen. Myöhemmin tiheä rautatieverkosto edisti alueen teollisuutta ja kauppaa.</w:t>
      </w:r>
    </w:p>
    <w:p>
      <w:r>
        <w:rPr>
          <w:b/>
        </w:rPr>
        <w:t xml:space="preserve">Kysymys 0</w:t>
      </w:r>
    </w:p>
    <w:p>
      <w:r>
        <w:t xml:space="preserve">Mikä laki otettiin käyttöön Napoleonin sotien ja vuoden 1812 sodan aikana?</w:t>
      </w:r>
    </w:p>
    <w:p>
      <w:r>
        <w:rPr>
          <w:b/>
        </w:rPr>
        <w:t xml:space="preserve">Kysymys 1</w:t>
      </w:r>
    </w:p>
    <w:p>
      <w:r>
        <w:t xml:space="preserve">Mikä laki vähensi Bostonin satamatoimintaa?</w:t>
      </w:r>
    </w:p>
    <w:p>
      <w:r>
        <w:rPr>
          <w:b/>
        </w:rPr>
        <w:t xml:space="preserve">Kysymys 2</w:t>
      </w:r>
    </w:p>
    <w:p>
      <w:r>
        <w:t xml:space="preserve">Mikä oli tärkeä osa kaupungin taloutta Napoleonin sotien ja vuoden 1812 sodan aikana?</w:t>
      </w:r>
    </w:p>
    <w:p>
      <w:r>
        <w:rPr>
          <w:b/>
        </w:rPr>
        <w:t xml:space="preserve">Kysymys 3</w:t>
      </w:r>
    </w:p>
    <w:p>
      <w:r>
        <w:t xml:space="preserve">Millä vuosisadalla teollisuus oli Bostonille tärkeämpää kuin kauppa?</w:t>
      </w:r>
    </w:p>
    <w:p>
      <w:r>
        <w:rPr>
          <w:b/>
        </w:rPr>
        <w:t xml:space="preserve">Kysymys 4</w:t>
      </w:r>
    </w:p>
    <w:p>
      <w:r>
        <w:t xml:space="preserve">Milloin Boston lakkasi olemasta tunnettu vaate- ja nahkatuotteistaan?</w:t>
      </w:r>
    </w:p>
    <w:p>
      <w:r>
        <w:rPr>
          <w:b/>
        </w:rPr>
        <w:t xml:space="preserve">Teksti numero 7</w:t>
      </w:r>
    </w:p>
    <w:p>
      <w:r>
        <w:t xml:space="preserve">Tänä aikana Boston kukoisti myös kulttuurisesti, ja sitä ihailtiin sen hienostuneesta </w:t>
      </w:r>
      <w:r>
        <w:rPr>
          <w:color w:val="A9A9A9"/>
        </w:rPr>
        <w:t xml:space="preserve">kirjallisesta elämästä </w:t>
      </w:r>
      <w:r>
        <w:t xml:space="preserve">ja anteliaasta </w:t>
      </w:r>
      <w:r>
        <w:rPr>
          <w:color w:val="DCDCDC"/>
        </w:rPr>
        <w:t xml:space="preserve">taiteellisesta mesenaatista</w:t>
      </w:r>
      <w:r>
        <w:t xml:space="preserve">, ja vanhojen bostonilaisten perheiden jäseniä - joita lopulta kutsuttiin </w:t>
      </w:r>
      <w:r>
        <w:rPr>
          <w:color w:val="2F4F4F"/>
        </w:rPr>
        <w:t xml:space="preserve">bostonilaisiksi brahmineiksi - alettiin pitää </w:t>
      </w:r>
      <w:r>
        <w:t xml:space="preserve">maan sosiaalisena ja kulttuurisena eliittinä.</w:t>
      </w:r>
    </w:p>
    <w:p>
      <w:r>
        <w:rPr>
          <w:b/>
        </w:rPr>
        <w:t xml:space="preserve">Kysymys 0</w:t>
      </w:r>
    </w:p>
    <w:p>
      <w:r>
        <w:t xml:space="preserve">Millä nimellä vanhoja bostonilaisia perheitä kutsuttiin?</w:t>
      </w:r>
    </w:p>
    <w:p>
      <w:r>
        <w:rPr>
          <w:b/>
        </w:rPr>
        <w:t xml:space="preserve">Kysymys 1</w:t>
      </w:r>
    </w:p>
    <w:p>
      <w:r>
        <w:t xml:space="preserve">Ketkä tulivat tunnetuiksi kansakunnan sosiaalisena eliittinä?</w:t>
      </w:r>
    </w:p>
    <w:p>
      <w:r>
        <w:rPr>
          <w:b/>
        </w:rPr>
        <w:t xml:space="preserve">Kysymys 2</w:t>
      </w:r>
    </w:p>
    <w:p>
      <w:r>
        <w:t xml:space="preserve">Minkälaista elämää Bostonissa ihailtiin?</w:t>
      </w:r>
    </w:p>
    <w:p>
      <w:r>
        <w:rPr>
          <w:b/>
        </w:rPr>
        <w:t xml:space="preserve">Kysymys 3</w:t>
      </w:r>
    </w:p>
    <w:p>
      <w:r>
        <w:t xml:space="preserve">Boston kehittyi kulttuurisesti sen anteliaan mitä?</w:t>
      </w:r>
    </w:p>
    <w:p>
      <w:r>
        <w:rPr>
          <w:b/>
        </w:rPr>
        <w:t xml:space="preserve">Teksti numero 8</w:t>
      </w:r>
    </w:p>
    <w:p>
      <w:r>
        <w:t xml:space="preserve">Boston oli </w:t>
      </w:r>
      <w:r>
        <w:t xml:space="preserve">Uuden-Englannin siirtomaiden </w:t>
      </w:r>
      <w:r>
        <w:t xml:space="preserve">Atlantin kolmiomaisen </w:t>
      </w:r>
      <w:r>
        <w:rPr>
          <w:color w:val="A9A9A9"/>
        </w:rPr>
        <w:t xml:space="preserve">orjakaupan </w:t>
      </w:r>
      <w:r>
        <w:t xml:space="preserve">varhainen satama, mutta sen </w:t>
      </w:r>
      <w:r>
        <w:t xml:space="preserve">ohittivat pian Massachusettsin Salem ja Rhode Islandin Newport. Lopulta Bostonista tuli </w:t>
      </w:r>
      <w:r>
        <w:rPr>
          <w:color w:val="DCDCDC"/>
        </w:rPr>
        <w:t xml:space="preserve">abolitionistisen liikkeen </w:t>
      </w:r>
      <w:r>
        <w:t xml:space="preserve">keskus</w:t>
      </w:r>
      <w:r>
        <w:t xml:space="preserve">. </w:t>
      </w:r>
      <w:r>
        <w:t xml:space="preserve">Kaupunki reagoi voimakkaasti </w:t>
      </w:r>
      <w:r>
        <w:rPr>
          <w:color w:val="2F4F4F"/>
        </w:rPr>
        <w:t xml:space="preserve">vuoden 1850 pakenevaa orjaa koskevaan lakiin</w:t>
      </w:r>
      <w:r>
        <w:t xml:space="preserve">, mikä vaikutti osaltaan siihen, että presidentti </w:t>
      </w:r>
      <w:r>
        <w:rPr>
          <w:color w:val="556B2F"/>
        </w:rPr>
        <w:t xml:space="preserve">Franklin Pierce </w:t>
      </w:r>
      <w:r>
        <w:t xml:space="preserve">yritti tehdä Bostonista esimerkin Anthony Burnsin pakenevaa orjaa koskevan tapauksen jälkeen.</w:t>
      </w:r>
    </w:p>
    <w:p>
      <w:r>
        <w:rPr>
          <w:b/>
        </w:rPr>
        <w:t xml:space="preserve">Kysymys 0</w:t>
      </w:r>
    </w:p>
    <w:p>
      <w:r>
        <w:t xml:space="preserve">Minkälaisessa kaupassa Massachusettsin Salem ohitti Bostonin? </w:t>
      </w:r>
    </w:p>
    <w:p>
      <w:r>
        <w:rPr>
          <w:b/>
        </w:rPr>
        <w:t xml:space="preserve">Kysymys 1</w:t>
      </w:r>
    </w:p>
    <w:p>
      <w:r>
        <w:t xml:space="preserve">Minkä liikkeen keskus Bostonista tuli sen jälkeen, kun se lopetti orjakaupan?</w:t>
      </w:r>
    </w:p>
    <w:p>
      <w:r>
        <w:rPr>
          <w:b/>
        </w:rPr>
        <w:t xml:space="preserve">Kysymys 2</w:t>
      </w:r>
    </w:p>
    <w:p>
      <w:r>
        <w:t xml:space="preserve">Mihin orjia koskevaan lakiin kaupunki reagoi voimakkaasti?</w:t>
      </w:r>
    </w:p>
    <w:p>
      <w:r>
        <w:rPr>
          <w:b/>
        </w:rPr>
        <w:t xml:space="preserve">Kysymys 3</w:t>
      </w:r>
    </w:p>
    <w:p>
      <w:r>
        <w:t xml:space="preserve">Kuka presidentti yritti tehdä Bostonista esimerkin, koska se oli ottanut kantaa Anthony Burnsin karkulaisorjatapaukseen?</w:t>
      </w:r>
    </w:p>
    <w:p>
      <w:r>
        <w:rPr>
          <w:b/>
        </w:rPr>
        <w:t xml:space="preserve">Teksti numero 9</w:t>
      </w:r>
    </w:p>
    <w:p>
      <w:r>
        <w:t xml:space="preserve">Bostonin</w:t>
      </w:r>
      <w:r>
        <w:rPr>
          <w:color w:val="A9A9A9"/>
        </w:rPr>
        <w:t xml:space="preserve">1822</w:t>
      </w:r>
      <w:r>
        <w:t xml:space="preserve"> asukkaat äänestivät Bostonin virallisen nimen muuttamisesta "</w:t>
      </w:r>
      <w:r>
        <w:rPr>
          <w:color w:val="DCDCDC"/>
        </w:rPr>
        <w:t xml:space="preserve">Bostonin kaupungista" </w:t>
      </w:r>
      <w:r>
        <w:t xml:space="preserve">"Bostonin kaupungiksi", ja 4. maaliskuuta 1822 Bostonin asukkaat hyväksyivät kaupungin perustamiskirjan. Kun </w:t>
      </w:r>
      <w:r>
        <w:t xml:space="preserve">Bostonista tehtiin </w:t>
      </w:r>
      <w:r>
        <w:rPr>
          <w:color w:val="2F4F4F"/>
        </w:rPr>
        <w:t xml:space="preserve">kaupunki</w:t>
      </w:r>
      <w:r>
        <w:t xml:space="preserve">, sen väkiluku oli </w:t>
      </w:r>
      <w:r>
        <w:rPr>
          <w:color w:val="556B2F"/>
        </w:rPr>
        <w:t xml:space="preserve">noin 46 226, </w:t>
      </w:r>
      <w:r>
        <w:t xml:space="preserve">kun taas kaupungin pinta-ala oli vain </w:t>
      </w:r>
      <w:r>
        <w:rPr>
          <w:color w:val="6B8E23"/>
        </w:rPr>
        <w:t xml:space="preserve">4,7 neliömailia </w:t>
      </w:r>
      <w:r>
        <w:t xml:space="preserve">(12 km2).</w:t>
      </w:r>
    </w:p>
    <w:p>
      <w:r>
        <w:rPr>
          <w:b/>
        </w:rPr>
        <w:t xml:space="preserve">Kysymys 0</w:t>
      </w:r>
    </w:p>
    <w:p>
      <w:r>
        <w:t xml:space="preserve">Mikä oli Bostonin kaupungin nimi ennen kuin se oli Bostonin kaupunki?</w:t>
      </w:r>
    </w:p>
    <w:p>
      <w:r>
        <w:rPr>
          <w:b/>
        </w:rPr>
        <w:t xml:space="preserve">Kysymys 1</w:t>
      </w:r>
    </w:p>
    <w:p>
      <w:r>
        <w:t xml:space="preserve">Minä vuonna nimi muuttui Bostonin kaupungiksi?</w:t>
      </w:r>
    </w:p>
    <w:p>
      <w:r>
        <w:rPr>
          <w:b/>
        </w:rPr>
        <w:t xml:space="preserve">Kysymys 2</w:t>
      </w:r>
    </w:p>
    <w:p>
      <w:r>
        <w:t xml:space="preserve">Mikä Boston perustettiin vuonna 1822?</w:t>
      </w:r>
    </w:p>
    <w:p>
      <w:r>
        <w:rPr>
          <w:b/>
        </w:rPr>
        <w:t xml:space="preserve">Kysymys 3</w:t>
      </w:r>
    </w:p>
    <w:p>
      <w:r>
        <w:t xml:space="preserve">Mikä oli Bostonin väkiluku vuonna 1822?</w:t>
      </w:r>
    </w:p>
    <w:p>
      <w:r>
        <w:rPr>
          <w:b/>
        </w:rPr>
        <w:t xml:space="preserve">Kysymys 4</w:t>
      </w:r>
    </w:p>
    <w:p>
      <w:r>
        <w:t xml:space="preserve">Kuinka monta neliökilometriä kaupunki oli vuonna 1822?</w:t>
      </w:r>
    </w:p>
    <w:p>
      <w:r>
        <w:rPr>
          <w:b/>
        </w:rPr>
        <w:t xml:space="preserve">Teksti numero 10</w:t>
      </w:r>
    </w:p>
    <w:p>
      <w:r>
        <w:t xml:space="preserve">1820-luvulla </w:t>
      </w:r>
      <w:r>
        <w:rPr>
          <w:color w:val="A9A9A9"/>
        </w:rPr>
        <w:t xml:space="preserve">Bostonin väkiluku kasvoi nopeasti, </w:t>
      </w:r>
      <w:r>
        <w:t xml:space="preserve">ja </w:t>
      </w:r>
      <w:r>
        <w:rPr>
          <w:color w:val="DCDCDC"/>
        </w:rPr>
        <w:t xml:space="preserve">kaupungin etninen koostumus </w:t>
      </w:r>
      <w:r>
        <w:t xml:space="preserve">muuttui dramaattisesti eurooppalaisten maahanmuuttajien ensimmäisen aallon myötä</w:t>
      </w:r>
      <w:r>
        <w:t xml:space="preserve">. </w:t>
      </w:r>
      <w:r>
        <w:t xml:space="preserve">Irlantilaiset maahanmuuttajat hallitsivat ensimmäistä tulijoiden aaltoa tänä aikana, erityisesti Irlannin perunan nälänhädän jälkeen; vuoteen 1850 mennessä </w:t>
      </w:r>
      <w:r>
        <w:t xml:space="preserve">Bostonissa asui </w:t>
      </w:r>
      <w:r>
        <w:rPr>
          <w:color w:val="2F4F4F"/>
        </w:rPr>
        <w:t xml:space="preserve">noin 35 000 </w:t>
      </w:r>
      <w:r>
        <w:t xml:space="preserve">irlantilaista. 1800-luvun jälkipuoliskolla kaupunkiin asettui yhä enemmän irlantilaisia, saksalaisia, libanonilaisia, syyrialaisia, ranskalais-kanadalaisia sekä venäläisiä ja puolalaisia juutalaisia. 1800-luvun loppuun mennessä Bostonin keskeisistä kaupunginosista oli tullut etnisesti erilaisten maahanmuuttajien enklaaveja - italialaiset asuivat North Endissä, irlantilaiset hallitsivat Etelä-Bostonia ja Charlestownia, ja venäläiset juutalaiset asuivat West Endissä. Irlantilaiset ja italialaiset maahanmuuttajat toivat mukanaan </w:t>
      </w:r>
      <w:r>
        <w:rPr>
          <w:color w:val="556B2F"/>
        </w:rPr>
        <w:t xml:space="preserve">roomalaiskatolilaisuuden</w:t>
      </w:r>
      <w:r>
        <w:t xml:space="preserve">. </w:t>
      </w:r>
      <w:r>
        <w:t xml:space="preserve">Nykyään </w:t>
      </w:r>
      <w:r>
        <w:rPr>
          <w:color w:val="6B8E23"/>
        </w:rPr>
        <w:t xml:space="preserve">katolilaiset </w:t>
      </w:r>
      <w:r>
        <w:t xml:space="preserve">muodostavat Bostonin suurimman uskonnollisen yhteisön, ja 1900-luvun alkupuolelta lähtien irlantilaisilla on ollut merkittävä rooli Bostonin politiikassa - merkittävimpiä henkilöitä ovat Kennedyt, Tip O'Neill ja John F. Fitzgerald.</w:t>
      </w:r>
    </w:p>
    <w:p>
      <w:r>
        <w:rPr>
          <w:b/>
        </w:rPr>
        <w:t xml:space="preserve">Kysymys 0</w:t>
      </w:r>
    </w:p>
    <w:p>
      <w:r>
        <w:t xml:space="preserve">Miten Bostonin väestö muuttui 1820-luvulla?</w:t>
      </w:r>
    </w:p>
    <w:p>
      <w:r>
        <w:rPr>
          <w:b/>
        </w:rPr>
        <w:t xml:space="preserve">Kysymys 1</w:t>
      </w:r>
    </w:p>
    <w:p>
      <w:r>
        <w:t xml:space="preserve">Mitä muutti Bostonissa ensimmäisten eurooppalaisten maahanmuuttajien saapuminen?</w:t>
      </w:r>
    </w:p>
    <w:p>
      <w:r>
        <w:rPr>
          <w:b/>
        </w:rPr>
        <w:t xml:space="preserve">Kysymys 2</w:t>
      </w:r>
    </w:p>
    <w:p>
      <w:r>
        <w:t xml:space="preserve">Kuinka monta irlantilaista asui Bostonissa arviolta vuonna 1850?</w:t>
      </w:r>
    </w:p>
    <w:p>
      <w:r>
        <w:rPr>
          <w:b/>
        </w:rPr>
        <w:t xml:space="preserve">Kysymys 3</w:t>
      </w:r>
    </w:p>
    <w:p>
      <w:r>
        <w:t xml:space="preserve">Minkä uskonnon irlantilaiset ja italialaiset siirtolaiset toivat mukanaan Bostoniin?</w:t>
      </w:r>
    </w:p>
    <w:p>
      <w:r>
        <w:rPr>
          <w:b/>
        </w:rPr>
        <w:t xml:space="preserve">Kysymys 4</w:t>
      </w:r>
    </w:p>
    <w:p>
      <w:r>
        <w:t xml:space="preserve">Mikä on Bostonin suurin uskonnollinen ryhmä nykyään?</w:t>
      </w:r>
    </w:p>
    <w:p>
      <w:r>
        <w:rPr>
          <w:b/>
        </w:rPr>
        <w:t xml:space="preserve">Teksti numero 11</w:t>
      </w:r>
    </w:p>
    <w:p>
      <w:r>
        <w:t xml:space="preserve">Vuosien 1631 ja 1890 välisenä aikana kaupungin pinta-ala kolminkertaistui, kun maata kunnostettiin täyttämällä suot, mutapohjat ja laitureiden väliset aukot ranta-alueella. Suurimmat kunnostustoimet tapahtuivat 1800-luvulla; vuodesta 1807 alkaen </w:t>
      </w:r>
      <w:r>
        <w:rPr>
          <w:color w:val="A9A9A9"/>
        </w:rPr>
        <w:t xml:space="preserve">Beacon Hillin kruunua </w:t>
      </w:r>
      <w:r>
        <w:t xml:space="preserve">käytettiin 20 hehtaarin (50 hehtaarin) suuruisen myllylammikon täyttämiseen, josta myöhemmin muodostui Haymarket Square -alue</w:t>
      </w:r>
      <w:r>
        <w:t xml:space="preserve">. </w:t>
      </w:r>
      <w:r>
        <w:t xml:space="preserve">Nykyinen </w:t>
      </w:r>
      <w:r>
        <w:rPr>
          <w:color w:val="DCDCDC"/>
        </w:rPr>
        <w:t xml:space="preserve">State House </w:t>
      </w:r>
      <w:r>
        <w:t xml:space="preserve">sijaitsee tämän alentuneen Beacon Hillin huipulla. Vuosisadan puolivälissä toteutetuissa kunnostushankkeissa syntyi merkittäviä osia South Endistä, West Endistä, Financial Districtistä ja Chinatownista. </w:t>
      </w:r>
      <w:r>
        <w:rPr>
          <w:color w:val="2F4F4F"/>
        </w:rPr>
        <w:t xml:space="preserve">Bostonin vuoden 1872 suuren tulipalon </w:t>
      </w:r>
      <w:r>
        <w:t xml:space="preserve">jälkeen työläiset käyttivät rakennusten raunioita </w:t>
      </w:r>
      <w:r>
        <w:rPr>
          <w:color w:val="556B2F"/>
        </w:rPr>
        <w:t xml:space="preserve">kaatopaikkana keskustan ranta-alueella</w:t>
      </w:r>
      <w:r>
        <w:t xml:space="preserve">. 1800-luvun puolivälin ja lopun aikana työläiset täyttivät lähes 600 hehtaaria (2,4 km2) murtovesipitoisia Charles-joen suoalueita Boston Commonin länsipuolella rautateitse Needham Heightsin kukkuloilta tuodulla soralla. Kaupunki liitti viereiset South Bostonin (1804), East Bostonin (1836), Roxburyn (1868), Dorchesterin (mukaan luettuna nykyinen Mattapan ja osa South Bostonista) (1870), Brightonin (mukaan luettuna nykyinen Allston) (1874), West Roxburyn (mukaan luettuna nykyiset Jamaica Plain ja Roslindale) (1874), Charlestownin (1874) ja Hyde Parkin (1912) kaupungit. Muut ehdotukset Brooklinen, Cambridgen ja Chelsean liittämisestä eivät onnistuneet.</w:t>
      </w:r>
    </w:p>
    <w:p>
      <w:r>
        <w:rPr>
          <w:b/>
        </w:rPr>
        <w:t xml:space="preserve">Kysymys 0</w:t>
      </w:r>
    </w:p>
    <w:p>
      <w:r>
        <w:t xml:space="preserve">Millä täytettiin myllylampi, josta tuli Haymarket Square?</w:t>
      </w:r>
    </w:p>
    <w:p>
      <w:r>
        <w:rPr>
          <w:b/>
        </w:rPr>
        <w:t xml:space="preserve">Kysymys 1</w:t>
      </w:r>
    </w:p>
    <w:p>
      <w:r>
        <w:t xml:space="preserve">Mitä Beacon Hillillä istuu nykyään?</w:t>
      </w:r>
    </w:p>
    <w:p>
      <w:r>
        <w:rPr>
          <w:b/>
        </w:rPr>
        <w:t xml:space="preserve">Kysymys 2</w:t>
      </w:r>
    </w:p>
    <w:p>
      <w:r>
        <w:t xml:space="preserve">Mikä kuuluisa katastrofi tapahtui Bostonissa vuonna 1872?</w:t>
      </w:r>
    </w:p>
    <w:p>
      <w:r>
        <w:rPr>
          <w:b/>
        </w:rPr>
        <w:t xml:space="preserve">Kysymys 3</w:t>
      </w:r>
    </w:p>
    <w:p>
      <w:r>
        <w:t xml:space="preserve">Mihin Bostonin suuren palon raunioita käytettiin?</w:t>
      </w:r>
    </w:p>
    <w:p>
      <w:r>
        <w:rPr>
          <w:b/>
        </w:rPr>
        <w:t xml:space="preserve">Teksti numero 12</w:t>
      </w:r>
    </w:p>
    <w:p>
      <w:r>
        <w:rPr>
          <w:color w:val="A9A9A9"/>
        </w:rPr>
        <w:t xml:space="preserve">1900-luvun </w:t>
      </w:r>
      <w:r>
        <w:t xml:space="preserve">alkuun ja puoliväliin mennessä </w:t>
      </w:r>
      <w:r>
        <w:t xml:space="preserve">kaupunki oli taantumassa, kun tehtaat olivat vanhentuneet ja vanhentuneet ja yritykset muuttivat pois alueelta halvemman työvoiman perässä muualle. Boston reagoi asiaan käynnistämällä erilaisia kaupunkien uudistamishankkeita vuonna 1957 </w:t>
      </w:r>
      <w:r>
        <w:t xml:space="preserve">perustetun </w:t>
      </w:r>
      <w:r>
        <w:rPr>
          <w:color w:val="DCDCDC"/>
        </w:rPr>
        <w:t xml:space="preserve">Bostonin saneerausviranomaisen (Boston Redevelopment Authority, BRA) </w:t>
      </w:r>
      <w:r>
        <w:t xml:space="preserve">johdolla.</w:t>
      </w:r>
      <w:r>
        <w:t xml:space="preserve"> Vuonna 1958 BRA käynnisti hankkeen historiallisen West Endin kaupunginosan parantamiseksi. Laajamittainen purkaminen kohtasi </w:t>
      </w:r>
      <w:r>
        <w:rPr>
          <w:color w:val="2F4F4F"/>
        </w:rPr>
        <w:t xml:space="preserve">yleisön äänekkään vastustuksen</w:t>
      </w:r>
      <w:r>
        <w:t xml:space="preserve">.</w:t>
      </w:r>
    </w:p>
    <w:p>
      <w:r>
        <w:rPr>
          <w:b/>
        </w:rPr>
        <w:t xml:space="preserve">Kysymys 0</w:t>
      </w:r>
    </w:p>
    <w:p>
      <w:r>
        <w:t xml:space="preserve">Millä vuosisadalla yritykset muuttivat pois Bostonista löytääkseen halvempaa työvoimaa?</w:t>
      </w:r>
    </w:p>
    <w:p>
      <w:r>
        <w:rPr>
          <w:b/>
        </w:rPr>
        <w:t xml:space="preserve">Kysymys 1</w:t>
      </w:r>
    </w:p>
    <w:p>
      <w:r>
        <w:t xml:space="preserve">Minkä tahon toimesta käynnistettiin kaupungin uudistamiseen tähtäävät hankkeet?</w:t>
      </w:r>
    </w:p>
    <w:p>
      <w:r>
        <w:rPr>
          <w:b/>
        </w:rPr>
        <w:t xml:space="preserve">Kysymys 2</w:t>
      </w:r>
    </w:p>
    <w:p>
      <w:r>
        <w:t xml:space="preserve">Miten bostonilaiset reagoivat West Endin purkamiseen?</w:t>
      </w:r>
    </w:p>
    <w:p>
      <w:r>
        <w:rPr>
          <w:b/>
        </w:rPr>
        <w:t xml:space="preserve">Teksti numero 13</w:t>
      </w:r>
    </w:p>
    <w:p>
      <w:r>
        <w:t xml:space="preserve">BRA arvioi sittemmin uudelleen lähestymistapaansa kaupunkien uudistamiseen tulevissa hankkeissaan, mukaan lukien Government Centerin rakentaminen. Vuonna</w:t>
      </w:r>
      <w:r>
        <w:rPr>
          <w:color w:val="A9A9A9"/>
        </w:rPr>
        <w:t xml:space="preserve">1965</w:t>
      </w:r>
      <w:r>
        <w:rPr>
          <w:color w:val="DCDCDC"/>
        </w:rPr>
        <w:t xml:space="preserve"> Dorchesterin kaupunginosassa </w:t>
      </w:r>
      <w:r>
        <w:t xml:space="preserve">avattiin Yhdysvaltojen ensimmäinen yhteisön terveyskeskus, Columbia Point Health Center</w:t>
      </w:r>
      <w:r>
        <w:t xml:space="preserve">. Se palveli pääasiassa viereistä massiivista Columbia Pointin julkista asuntokompleksia, joka oli rakennettu vuonna 1953. Terveyskeskus on edelleen toiminnassa, ja se vihittiin uudelleen käyttöön vuonna 1990 nimellä </w:t>
      </w:r>
      <w:r>
        <w:rPr>
          <w:color w:val="2F4F4F"/>
        </w:rPr>
        <w:t xml:space="preserve">Geiger-Gibson Community Health Center</w:t>
      </w:r>
      <w:r>
        <w:t xml:space="preserve">. Columbia Pointin asuntokompleksi saneerattiin ja elvytettiin Harbor Point Apartments -nimiseksi sekatuloyhteisöksi vuosina 1984-1990. 1970-luvulle tultaessa kaupungin talous kukoisti 30 vuotta kestäneen taloudellisen taantuman jälkeen. Tänä aikana rakennettiin suuri määrä kerrostaloja Financial Districtiin ja Bostonin Back Bayhin. Tämä nousukausi jatkui 1980-luvun puoliväliin ja alkoi myöhemmin uudelleen. Sairaalat, kuten Massachusetts General Hospital, Beth Israel Deaconess Medical Center ja Brigham and Women's Hospital, ovat maan johtavia sairaaloita lääketieteellisessä innovaatiotoiminnassa ja potilaiden hoidossa. Koulut, kuten Boston College, Bostonin yliopisto, Harvardin lääketieteellinen tiedekunta, Northeastern University, Wentworth Institute of Technology, Berklee College of Music ja Bostonin konservatorio, houkuttelevat opiskelijoita alueelle. Kaupunki koki kuitenkin vuodesta 1974 alkaen konflikteja, jotka liittyivät bussiliikenteen erottelun poistamiseen, mikä johti levottomuuksiin ja väkivaltaisuuksiin julkisten koulujen ympärillä koko 1970-luvun puolivälin ajan.</w:t>
      </w:r>
    </w:p>
    <w:p>
      <w:r>
        <w:rPr>
          <w:b/>
        </w:rPr>
        <w:t xml:space="preserve">Kysymys 0</w:t>
      </w:r>
    </w:p>
    <w:p>
      <w:r>
        <w:t xml:space="preserve">Minä vuonna Yhdysvalloissa avattiin ensimmäinen kunnallinen terveyskeskus?</w:t>
      </w:r>
    </w:p>
    <w:p>
      <w:r>
        <w:rPr>
          <w:b/>
        </w:rPr>
        <w:t xml:space="preserve">Kysymys 1</w:t>
      </w:r>
    </w:p>
    <w:p>
      <w:r>
        <w:t xml:space="preserve">Missä Colombia Point Health Center sijaitsi?</w:t>
      </w:r>
    </w:p>
    <w:p>
      <w:r>
        <w:rPr>
          <w:b/>
        </w:rPr>
        <w:t xml:space="preserve">Kysymys 2</w:t>
      </w:r>
    </w:p>
    <w:p>
      <w:r>
        <w:t xml:space="preserve">Vuonna 1990 Colombia Pointin terveyskeskus nimettiin uudelleen, miksi?</w:t>
      </w:r>
    </w:p>
    <w:p>
      <w:r>
        <w:rPr>
          <w:b/>
        </w:rPr>
        <w:t xml:space="preserve">Teksti numero 14</w:t>
      </w:r>
    </w:p>
    <w:p>
      <w:r>
        <w:t xml:space="preserve">Boston on älyllinen, teknologinen ja poliittinen keskus, mutta se on menettänyt joitakin tärkeitä alueellisia instituutioita, kuten </w:t>
      </w:r>
      <w:r>
        <w:t xml:space="preserve">The New York Timesin </w:t>
      </w:r>
      <w:r>
        <w:t xml:space="preserve">ostettua </w:t>
      </w:r>
      <w:r>
        <w:rPr>
          <w:color w:val="A9A9A9"/>
        </w:rPr>
        <w:t xml:space="preserve">The Boston Globe -lehden, </w:t>
      </w:r>
      <w:r>
        <w:t xml:space="preserve">ja paikalliset rahoituslaitokset, kuten FleetBoston Financial, jonka Charlotte-pohjainen </w:t>
      </w:r>
      <w:r>
        <w:rPr>
          <w:color w:val="DCDCDC"/>
        </w:rPr>
        <w:t xml:space="preserve">Bank of America </w:t>
      </w:r>
      <w:r>
        <w:t xml:space="preserve">osti </w:t>
      </w:r>
      <w:r>
        <w:t xml:space="preserve">vuonna</w:t>
      </w:r>
      <w:r>
        <w:rPr>
          <w:color w:val="2F4F4F"/>
        </w:rPr>
        <w:t xml:space="preserve">2004</w:t>
      </w:r>
      <w:r>
        <w:t xml:space="preserve"> Bostonissa sijaitsevat tavaratalot </w:t>
      </w:r>
      <w:r>
        <w:rPr>
          <w:color w:val="556B2F"/>
        </w:rPr>
        <w:t xml:space="preserve">Jordan Marsh ja Filene's </w:t>
      </w:r>
      <w:r>
        <w:t xml:space="preserve">ovat sulautuneet Cincinnati-pohjaiseen </w:t>
      </w:r>
      <w:r>
        <w:rPr>
          <w:color w:val="6B8E23"/>
        </w:rPr>
        <w:t xml:space="preserve">Macy'siin</w:t>
      </w:r>
      <w:r>
        <w:t xml:space="preserve">. Boston on kokenut gentrifikaatiota 1900-luvun jälkipuoliskolla, ja asuntojen hinnat ovat nousseet jyrkästi 1990-luvulta lähtien. Asumiskustannukset ovat nousseet, ja Bostonissa on yksi Yhdysvaltojen korkeimmista elinkustannuksista, ja se sijoittui maailman 129. kalleimmaksi suurkaupungiksi 214 kaupunkia käsittäneessä vuoden 2011 tutkimuksessa. Elinkustannusongelmista huolimatta Boston sijoittuu korkealle asumisviihtyvyysluokituksissa, ja se oli vuonna 2011 maailman 36. sijalla elämänlaadussa 221 suurkaupungin tutkimuksessa.</w:t>
      </w:r>
    </w:p>
    <w:p>
      <w:r>
        <w:rPr>
          <w:b/>
        </w:rPr>
        <w:t xml:space="preserve">Kysymys 0</w:t>
      </w:r>
    </w:p>
    <w:p>
      <w:r>
        <w:t xml:space="preserve">Minkä kuuluisan bostonilaisen sanomalehden New York Times osti?</w:t>
      </w:r>
    </w:p>
    <w:p>
      <w:r>
        <w:rPr>
          <w:b/>
        </w:rPr>
        <w:t xml:space="preserve">Kysymys 1</w:t>
      </w:r>
    </w:p>
    <w:p>
      <w:r>
        <w:t xml:space="preserve">Kuka osti FleetBoston Financialin?</w:t>
      </w:r>
    </w:p>
    <w:p>
      <w:r>
        <w:rPr>
          <w:b/>
        </w:rPr>
        <w:t xml:space="preserve">Kysymys 2</w:t>
      </w:r>
    </w:p>
    <w:p>
      <w:r>
        <w:t xml:space="preserve">Minä vuonna Bank of America osti FleetBoston Fonancialin?</w:t>
      </w:r>
    </w:p>
    <w:p>
      <w:r>
        <w:rPr>
          <w:b/>
        </w:rPr>
        <w:t xml:space="preserve">Kysymys 3</w:t>
      </w:r>
    </w:p>
    <w:p>
      <w:r>
        <w:t xml:space="preserve">Kaksi bostonilaista tavarataloa yhdistyi muodostaen minkä Cincinnatissa sijaitsevan tavaratalon?</w:t>
      </w:r>
    </w:p>
    <w:p>
      <w:r>
        <w:rPr>
          <w:b/>
        </w:rPr>
        <w:t xml:space="preserve">Kysymys 4</w:t>
      </w:r>
    </w:p>
    <w:p>
      <w:r>
        <w:t xml:space="preserve">Mitkä tavaratalot yhdistyivät Macy'siksi?</w:t>
      </w:r>
    </w:p>
    <w:p>
      <w:r>
        <w:rPr>
          <w:b/>
        </w:rPr>
        <w:t xml:space="preserve">Teksti numero 15</w:t>
      </w:r>
    </w:p>
    <w:p>
      <w:r>
        <w:rPr>
          <w:color w:val="A9A9A9"/>
        </w:rPr>
        <w:t xml:space="preserve">Huhtikuun 15. päivänä 2013 </w:t>
      </w:r>
      <w:r>
        <w:t xml:space="preserve">kaksi tšetšenialaista islamistiveljestä räjäytti kaksi pommia </w:t>
      </w:r>
      <w:r>
        <w:rPr>
          <w:color w:val="DCDCDC"/>
        </w:rPr>
        <w:t xml:space="preserve">lähellä </w:t>
      </w:r>
      <w:r>
        <w:t xml:space="preserve">Bostonin maratonin </w:t>
      </w:r>
      <w:r>
        <w:rPr>
          <w:color w:val="DCDCDC"/>
        </w:rPr>
        <w:t xml:space="preserve">maalilinjaa</w:t>
      </w:r>
      <w:r>
        <w:t xml:space="preserve">, tappoi </w:t>
      </w:r>
      <w:r>
        <w:rPr>
          <w:color w:val="2F4F4F"/>
        </w:rPr>
        <w:t xml:space="preserve">kolme </w:t>
      </w:r>
      <w:r>
        <w:t xml:space="preserve">ihmistä ja haavoitti noin</w:t>
      </w:r>
      <w:r>
        <w:rPr>
          <w:color w:val="556B2F"/>
        </w:rPr>
        <w:t xml:space="preserve">264</w:t>
      </w:r>
      <w:r>
        <w:t xml:space="preserve"> .</w:t>
      </w:r>
    </w:p>
    <w:p>
      <w:r>
        <w:rPr>
          <w:b/>
        </w:rPr>
        <w:t xml:space="preserve">Kysymys 0</w:t>
      </w:r>
    </w:p>
    <w:p>
      <w:r>
        <w:t xml:space="preserve">Minä päivänä pommit räjähtivät Bostonin maratonilla?</w:t>
      </w:r>
    </w:p>
    <w:p>
      <w:r>
        <w:rPr>
          <w:b/>
        </w:rPr>
        <w:t xml:space="preserve">Kysymys 1</w:t>
      </w:r>
    </w:p>
    <w:p>
      <w:r>
        <w:t xml:space="preserve">Missä vaiheessa Marathonia pommit räjäytettiin?</w:t>
      </w:r>
    </w:p>
    <w:p>
      <w:r>
        <w:rPr>
          <w:b/>
        </w:rPr>
        <w:t xml:space="preserve">Kysymys 2</w:t>
      </w:r>
    </w:p>
    <w:p>
      <w:r>
        <w:t xml:space="preserve">Kuinka monta kuolonuhria maratonilla oli?</w:t>
      </w:r>
    </w:p>
    <w:p>
      <w:r>
        <w:rPr>
          <w:b/>
        </w:rPr>
        <w:t xml:space="preserve">Kysymys 3</w:t>
      </w:r>
    </w:p>
    <w:p>
      <w:r>
        <w:t xml:space="preserve">Kuinka monta ihmistä loukkaantui räjähdyksessä?</w:t>
      </w:r>
    </w:p>
    <w:p>
      <w:r>
        <w:rPr>
          <w:b/>
        </w:rPr>
        <w:t xml:space="preserve">Teksti numero 16</w:t>
      </w:r>
    </w:p>
    <w:p>
      <w:r>
        <w:t xml:space="preserve">Bostonin pinta-ala on </w:t>
      </w:r>
      <w:r>
        <w:rPr>
          <w:color w:val="A9A9A9"/>
        </w:rPr>
        <w:t xml:space="preserve">89,6 neliömailia </w:t>
      </w:r>
      <w:r>
        <w:t xml:space="preserve">(232,1 km2) - 48</w:t>
      </w:r>
      <w:r>
        <w:rPr>
          <w:color w:val="DCDCDC"/>
        </w:rPr>
        <w:t xml:space="preserve">,4 neliömailia </w:t>
      </w:r>
      <w:r>
        <w:t xml:space="preserve">(125,4 km2) (54,0 %) maata ja </w:t>
      </w:r>
      <w:r>
        <w:rPr>
          <w:color w:val="2F4F4F"/>
        </w:rPr>
        <w:t xml:space="preserve">41,2 neliömailia </w:t>
      </w:r>
      <w:r>
        <w:t xml:space="preserve">(106,7 km2) (46,0 %) vettä. Kaupungin virallinen korkeusasema Loganin kansainvälisellä lentokentällä mitattuna on </w:t>
      </w:r>
      <w:r>
        <w:t xml:space="preserve">5,8 metriä merenpinnan yläpuolella. Bostonin korkein kohta on Bellevue Hill 100 metrin korkeudella merenpinnasta, ja matalin kohta on merenpinnan tasolla. Boston sijaitsee Atlantin valtameren rannalla, ja se on ainoa Yhdysvaltojen osavaltion pääkaupunki, jolla on </w:t>
      </w:r>
      <w:r>
        <w:rPr>
          <w:color w:val="6B8E23"/>
        </w:rPr>
        <w:t xml:space="preserve">valtamerellinen rannikko</w:t>
      </w:r>
      <w:r>
        <w:t xml:space="preserve">.</w:t>
      </w:r>
    </w:p>
    <w:p>
      <w:r>
        <w:rPr>
          <w:b/>
        </w:rPr>
        <w:t xml:space="preserve">Kysymys 0</w:t>
      </w:r>
    </w:p>
    <w:p>
      <w:r>
        <w:t xml:space="preserve">Mikä on Bostonin kokonaispinta-ala?</w:t>
      </w:r>
    </w:p>
    <w:p>
      <w:r>
        <w:rPr>
          <w:b/>
        </w:rPr>
        <w:t xml:space="preserve">Kysymys 1</w:t>
      </w:r>
    </w:p>
    <w:p>
      <w:r>
        <w:t xml:space="preserve">Kuinka monta neliökilometriä maata Bostonilla on?</w:t>
      </w:r>
    </w:p>
    <w:p>
      <w:r>
        <w:rPr>
          <w:b/>
        </w:rPr>
        <w:t xml:space="preserve">Kysymys 2</w:t>
      </w:r>
    </w:p>
    <w:p>
      <w:r>
        <w:t xml:space="preserve">Kuinka monta neliökilometriä vettä Bostonissa on?</w:t>
      </w:r>
    </w:p>
    <w:p>
      <w:r>
        <w:rPr>
          <w:b/>
        </w:rPr>
        <w:t xml:space="preserve">Kysymys 3</w:t>
      </w:r>
    </w:p>
    <w:p>
      <w:r>
        <w:t xml:space="preserve">Kuinka monta metriä merenpinnan yläpuolella on Bostonin kaupunki?</w:t>
      </w:r>
    </w:p>
    <w:p>
      <w:r>
        <w:rPr>
          <w:b/>
        </w:rPr>
        <w:t xml:space="preserve">Kysymys 4</w:t>
      </w:r>
    </w:p>
    <w:p>
      <w:r>
        <w:t xml:space="preserve">Boston on ainoa osavaltion pääkaupunki Yhdysvalloissa, jolla on minkälainen rantaviiva?</w:t>
      </w:r>
    </w:p>
    <w:p>
      <w:r>
        <w:rPr>
          <w:b/>
        </w:rPr>
        <w:t xml:space="preserve">Teksti numero 17</w:t>
      </w:r>
    </w:p>
    <w:p>
      <w:r>
        <w:t xml:space="preserve">Bostonia ympäröi "</w:t>
      </w:r>
      <w:r>
        <w:rPr>
          <w:color w:val="A9A9A9"/>
        </w:rPr>
        <w:t xml:space="preserve">Suur-Bostonin</w:t>
      </w:r>
      <w:r>
        <w:t xml:space="preserve">" alue, ja sitä rajaavat Winthropin, Reveren, Chelsean, Everettin, Somervillen, Cambridgen, Newtonin, Brooklinen, Needhamin, Dedhamin, Cantonin, Milttonin ja Quincyn kaupungit ja kaupungit. </w:t>
      </w:r>
      <w:r>
        <w:rPr>
          <w:color w:val="DCDCDC"/>
        </w:rPr>
        <w:t xml:space="preserve">Kaarle-joki </w:t>
      </w:r>
      <w:r>
        <w:t xml:space="preserve">erottaa Bostonin Watertownista ja suurimmasta osasta Cambridgen kaupunkia sekä Bostonin kaupunginosan omasta Charlestownin kaupunginosastaan. </w:t>
      </w:r>
      <w:r>
        <w:rPr>
          <w:color w:val="2F4F4F"/>
        </w:rPr>
        <w:t xml:space="preserve">Idässä </w:t>
      </w:r>
      <w:r>
        <w:t xml:space="preserve">sijaitsevat Bostonin satama ja </w:t>
      </w:r>
      <w:r>
        <w:rPr>
          <w:color w:val="556B2F"/>
        </w:rPr>
        <w:t xml:space="preserve">Boston Harbor Islands National Recreation Area </w:t>
      </w:r>
      <w:r>
        <w:t xml:space="preserve">(joka käsittää osan kaupungin alueesta, erityisesti Calf Islandin, Gallops Islandin, Great Brewster Islandin, Green Islandin, Little Brewster Islandin, Little Calf Islandin, Long Islandin, Lovells Islandin, Middle Brewster Islandin, Nixes Maten, Outer Brewster Islandin, Rainsford Islandin, Shag Rocksin, Spectacle Islandin, The Gravesin ja Thompson Islandin). Neponset-joki muodostaa rajan Bostonin eteläisten kaupunginosien sekä Quincyn kaupungin ja Miltonin kaupungin välillä. Mystic-joki erottaa Charlestownin Chelseasta ja Everettistä, ja Chelsea Creek ja Bostonin satama erottavat Itä-Bostonin varsinaisesta Bostonista.</w:t>
      </w:r>
    </w:p>
    <w:p>
      <w:r>
        <w:rPr>
          <w:b/>
        </w:rPr>
        <w:t xml:space="preserve">Kysymys 0</w:t>
      </w:r>
    </w:p>
    <w:p>
      <w:r>
        <w:t xml:space="preserve">Mikä on Bostonia ympäröivän alueen nimi?</w:t>
      </w:r>
    </w:p>
    <w:p>
      <w:r>
        <w:rPr>
          <w:b/>
        </w:rPr>
        <w:t xml:space="preserve">Kysymys 1</w:t>
      </w:r>
    </w:p>
    <w:p>
      <w:r>
        <w:t xml:space="preserve">Mikä joki erottaa Bostonin Charlestownista?</w:t>
      </w:r>
    </w:p>
    <w:p>
      <w:r>
        <w:rPr>
          <w:b/>
        </w:rPr>
        <w:t xml:space="preserve">Kysymys 2</w:t>
      </w:r>
    </w:p>
    <w:p>
      <w:r>
        <w:t xml:space="preserve">Missä suunnassa Bostonista on Bostonin satama?</w:t>
      </w:r>
    </w:p>
    <w:p>
      <w:r>
        <w:rPr>
          <w:b/>
        </w:rPr>
        <w:t xml:space="preserve">Kysymys 3</w:t>
      </w:r>
    </w:p>
    <w:p>
      <w:r>
        <w:t xml:space="preserve">Vasikkasaari ja Green Island ovat osa mitä kansallista virkistysaluetta?</w:t>
      </w:r>
    </w:p>
    <w:p>
      <w:r>
        <w:rPr>
          <w:b/>
        </w:rPr>
        <w:t xml:space="preserve">Teksti numero 18</w:t>
      </w:r>
    </w:p>
    <w:p>
      <w:r>
        <w:t xml:space="preserve">Bostonia kutsutaan joskus "</w:t>
      </w:r>
      <w:r>
        <w:rPr>
          <w:color w:val="A9A9A9"/>
        </w:rPr>
        <w:t xml:space="preserve">kaupunginosien kaupungiksi", koska </w:t>
      </w:r>
      <w:r>
        <w:t xml:space="preserve">se on täynnä erilaisia osa-alueita. Kaupunginhallituksen </w:t>
      </w:r>
      <w:r>
        <w:rPr>
          <w:color w:val="DCDCDC"/>
        </w:rPr>
        <w:t xml:space="preserve">Office of Neighborhood Services </w:t>
      </w:r>
      <w:r>
        <w:t xml:space="preserve">on nimittänyt virallisesti </w:t>
      </w:r>
      <w:r>
        <w:rPr>
          <w:color w:val="2F4F4F"/>
        </w:rPr>
        <w:t xml:space="preserve">23 kaupunginosaa</w:t>
      </w:r>
      <w:r>
        <w:t xml:space="preserve">.</w:t>
      </w:r>
    </w:p>
    <w:p>
      <w:r>
        <w:rPr>
          <w:b/>
        </w:rPr>
        <w:t xml:space="preserve">Kysymys 0</w:t>
      </w:r>
    </w:p>
    <w:p>
      <w:r>
        <w:t xml:space="preserve">Miksi Bostonia joskus kutsutaan?</w:t>
      </w:r>
    </w:p>
    <w:p>
      <w:r>
        <w:rPr>
          <w:b/>
        </w:rPr>
        <w:t xml:space="preserve">Kysymys 1</w:t>
      </w:r>
    </w:p>
    <w:p>
      <w:r>
        <w:t xml:space="preserve">Kuinka monta kaupunginosaa Bostonissa on?</w:t>
      </w:r>
    </w:p>
    <w:p>
      <w:r>
        <w:rPr>
          <w:b/>
        </w:rPr>
        <w:t xml:space="preserve">Kysymys 2</w:t>
      </w:r>
    </w:p>
    <w:p>
      <w:r>
        <w:t xml:space="preserve">Mikä kaupunginhallituksen osasto nimesi 23 kaupunginosaa?</w:t>
      </w:r>
    </w:p>
    <w:p>
      <w:r>
        <w:rPr>
          <w:b/>
        </w:rPr>
        <w:t xml:space="preserve">Teksti numero 19</w:t>
      </w:r>
    </w:p>
    <w:p>
      <w:r>
        <w:rPr>
          <w:color w:val="A9A9A9"/>
        </w:rPr>
        <w:t xml:space="preserve">Yli kaksi kolmasosaa </w:t>
      </w:r>
      <w:r>
        <w:t xml:space="preserve">Bostonin nykyisestä pinta-alasta ei ollut olemassa kaupungin perustamishetkellä, vaan se syntyi ympäröivien </w:t>
      </w:r>
      <w:r>
        <w:rPr>
          <w:color w:val="DCDCDC"/>
        </w:rPr>
        <w:t xml:space="preserve">vuorovesialueiden</w:t>
      </w:r>
      <w:r>
        <w:t xml:space="preserve"> asteittaisella täyttämisellä </w:t>
      </w:r>
      <w:r>
        <w:t xml:space="preserve">vuosisatojen kuluessa, erityisesti Bostonin kolmen alkuperäisen kukkulan ("</w:t>
      </w:r>
      <w:r>
        <w:rPr>
          <w:color w:val="2F4F4F"/>
        </w:rPr>
        <w:t xml:space="preserve">Trimountain</w:t>
      </w:r>
      <w:r>
        <w:t xml:space="preserve">", jonka mukaan Tremont Street on nimetty) </w:t>
      </w:r>
      <w:r>
        <w:t xml:space="preserve">tasoittamisesta tai laskemisesta saadulla maa-aineksella </w:t>
      </w:r>
      <w:r>
        <w:t xml:space="preserve">ja junalla Needhamista tuodulla soralla, jolla täytettiin </w:t>
      </w:r>
      <w:r>
        <w:rPr>
          <w:color w:val="556B2F"/>
        </w:rPr>
        <w:t xml:space="preserve">Back Bay</w:t>
      </w:r>
      <w:r>
        <w:t xml:space="preserve">. Keskusta ja sen lähiympäristö koostuu suurelta osin matalista (usein liittovaltiotyylisistä ja kreikkalaisesta herätysliikkeestä peräisin olevista) muuratuista rakennuksista, joiden välissä on moderneja kerrostaloja, erityisesti rahoitusalueella, Government Centerissä ja Etelä-Bostonin alueella. Back Bayssä on monia merkittäviä maamerkkejä, kuten Bostonin julkinen kirjasto, Christian Science Center, Copley Square, Newbury Street ja New Englandin kaksi korkeinta rakennusta - John Hancock Tower ja Prudential Center. John Hancock Towerin lähellä on vanha John Hancock Building ja sen näkyvä valaistu majakka, jonka väri ennustaa säätä. Pienemmät kaupalliset alueet ovat sekoittuneet omakotitalojen ja puu- ja tiilirivitalojen väliin. South End Historic District on Yhdysvaltain suurin säilynyt yhtenäinen viktoriaanisen aikakauden kaupunginosa. Keskustan ja Etelä-Bostonin maantieteeseen vaikutti erityisesti Central Artery/Tunnel Project (tunnetaan epävirallisesti nimellä "Big Dig"), joka mahdollisti epämiellyttävän korkealle kohonneen Central Arteryn poistamisen ja uusien viheralueiden ja avoimien alueiden rakentamisen.</w:t>
      </w:r>
    </w:p>
    <w:p>
      <w:r>
        <w:rPr>
          <w:b/>
        </w:rPr>
        <w:t xml:space="preserve">Kysymys 0</w:t>
      </w:r>
    </w:p>
    <w:p>
      <w:r>
        <w:t xml:space="preserve">Kuinka suurta osaa Inner Bostonin maa-alueesta ei ollut olemassa, kun kaupunki perustettiin?</w:t>
      </w:r>
    </w:p>
    <w:p>
      <w:r>
        <w:rPr>
          <w:b/>
        </w:rPr>
        <w:t xml:space="preserve">Kysymys 1</w:t>
      </w:r>
    </w:p>
    <w:p>
      <w:r>
        <w:t xml:space="preserve">Nykyaikainen maa-alue syntyi ympäröivien alueiden asteittaisen täyttymisen seurauksena. Mitä?</w:t>
      </w:r>
    </w:p>
    <w:p>
      <w:r>
        <w:rPr>
          <w:b/>
        </w:rPr>
        <w:t xml:space="preserve">Kysymys 2</w:t>
      </w:r>
    </w:p>
    <w:p>
      <w:r>
        <w:t xml:space="preserve">Minkä Bostonin alkuperäisen kukkulan mukaan Tremont Street on nimetty?</w:t>
      </w:r>
    </w:p>
    <w:p>
      <w:r>
        <w:rPr>
          <w:b/>
        </w:rPr>
        <w:t xml:space="preserve">Kysymys 3</w:t>
      </w:r>
    </w:p>
    <w:p>
      <w:r>
        <w:t xml:space="preserve">Mitä varten Needhamista tuli juna täynnä soraa?</w:t>
      </w:r>
    </w:p>
    <w:p>
      <w:r>
        <w:rPr>
          <w:b/>
        </w:rPr>
        <w:t xml:space="preserve">Kysymys 4</w:t>
      </w:r>
    </w:p>
    <w:p>
      <w:r>
        <w:t xml:space="preserve">Bostonin julkinen kirjasto sijaitsee missä osassa Bostonia?</w:t>
      </w:r>
    </w:p>
    <w:p>
      <w:r>
        <w:rPr>
          <w:b/>
        </w:rPr>
        <w:t xml:space="preserve">Teksti numero 20</w:t>
      </w:r>
    </w:p>
    <w:p>
      <w:r>
        <w:t xml:space="preserve">Bostonin ilmasto on mannerilmasto, jossa on jonkin verran merellistä vaikutusta, ja käyttämällä -3 °C:n (</w:t>
      </w:r>
      <w:r>
        <w:rPr>
          <w:color w:val="A9A9A9"/>
        </w:rPr>
        <w:t xml:space="preserve">tammikuun</w:t>
      </w:r>
      <w:r>
        <w:t xml:space="preserve">) kylmimmän kuukauden (</w:t>
      </w:r>
      <w:r>
        <w:rPr>
          <w:color w:val="A9A9A9"/>
        </w:rPr>
        <w:t xml:space="preserve">tammikuu) </w:t>
      </w:r>
      <w:r>
        <w:t xml:space="preserve">isotermiä kaupunki sijaitsee siirtymävyöhykkeellä kosteasta subtrooppisesta ilmastosta (Köppen Cfa) kosteaan mannerilmastoon (Köppen Dfa), vaikka kaupungin pohjois- ja länsipuoliset esikaupunkialueet ovat talvella huomattavasti kylmempiä ja kuuluvat tiukasti jälkimmäiseen kategoriaan; Kaupunki sijaitsee USDA:n kasvien kestävyysvyöhykkeen </w:t>
      </w:r>
      <w:r>
        <w:rPr>
          <w:color w:val="DCDCDC"/>
        </w:rPr>
        <w:t xml:space="preserve">6b </w:t>
      </w:r>
      <w:r>
        <w:t xml:space="preserve">(suurin osa kaupungista) ja 7a (keskustan, Etelä-Bostonin ja Itä-Bostonin kaupunginosat) välissä.</w:t>
      </w:r>
      <w:r>
        <w:t xml:space="preserve"> Kesät ovat tyypillisesti lämpimistä kuumiin, sateisia ja kosteita, kun taas talvet vaihtelevat kylmien sade- ja lumisateiden ja kylmien lämpötilojen välillä. Kevät ja syksy ovat yleensä leutoja, ja olosuhteet vaihtelevat tuulen suunnan ja suihkuvirran sijainnin mukaan. </w:t>
      </w:r>
      <w:r>
        <w:rPr>
          <w:color w:val="2F4F4F"/>
        </w:rPr>
        <w:t xml:space="preserve">Vallitsevat tuulimallit</w:t>
      </w:r>
      <w:r>
        <w:t xml:space="preserve">, jotka puhaltavat merellä, minimoivat Atlantin valtameren vaikutuksen</w:t>
      </w:r>
      <w:r>
        <w:rPr>
          <w:color w:val="2F4F4F"/>
        </w:rPr>
        <w:t xml:space="preserve">.</w:t>
      </w:r>
      <w:r>
        <w:t xml:space="preserve"> Kuumin kuukausi on </w:t>
      </w:r>
      <w:r>
        <w:rPr>
          <w:color w:val="556B2F"/>
        </w:rPr>
        <w:t xml:space="preserve">heinäkuu, </w:t>
      </w:r>
      <w:r>
        <w:t xml:space="preserve">jonka keskilämpötila on 23,0 °C (73,4 °F)</w:t>
      </w:r>
      <w:r>
        <w:t xml:space="preserve">.</w:t>
      </w:r>
      <w:r>
        <w:t xml:space="preserve"> Kylmin kuukausi on tammikuu, jonka keskilämpötila on 29,0 °F (-1,7 °C). Kesällä yli 32 °C:n (90 °F) ja talvella alle 40 °C:n (32 °C) lämpötilat eivät ole harvinaisia, mutta ne ovat harvoin pitkittyneitä, ja niitä on noin 13 ja 25 päivää vuodessa. Viimeisin alle -18 °C:n lukema oli 14. helmikuuta 2016, jolloin lämpötila laski -23 °C:een (-9 °F), mikä on kylmin lukema sitten vuoden 1957. Lisäksi 38 °C:n (100 °F) lukemien välillä voi vierähtää useita vuosikymmeniä, viimeksi 22. heinäkuuta 2011, jolloin lämpötila nousi 39 °C:een (103 °F). Kaupungin keskimääräinen pakkasjakso on 9. marraskuuta - 5. huhtikuuta. Viralliset lämpötilaennätykset ovat vaihdelleet -18 °F (-28 °C) helmikuun 9. päivänä 1934 ja 104 °F (40 °C) heinäkuun 4. päivänä 1911; ennätys kylmäksi vuorokauden maksimilämpötilaksi on mitattu 2 °F (-17 °C) joulukuun 30. päivänä 1917, kun taas lämpimäksi vuorokauden maksimilämpötilaksi on mitattu 83 °F (28 °C) elokuun 2. päivänä 1975.</w:t>
      </w:r>
    </w:p>
    <w:p>
      <w:r>
        <w:rPr>
          <w:b/>
        </w:rPr>
        <w:t xml:space="preserve">Kysymys 0</w:t>
      </w:r>
    </w:p>
    <w:p>
      <w:r>
        <w:t xml:space="preserve">Millä USDA:n kasvien kestävyysvyöhykkeellä suurin osa kaupungista sijaitsee?</w:t>
      </w:r>
    </w:p>
    <w:p>
      <w:r>
        <w:rPr>
          <w:b/>
        </w:rPr>
        <w:t xml:space="preserve">Kysymys 1</w:t>
      </w:r>
    </w:p>
    <w:p>
      <w:r>
        <w:t xml:space="preserve">Mikä minimoi Atlantin valtameren vaikutuksen Bostonin säähän?</w:t>
      </w:r>
    </w:p>
    <w:p>
      <w:r>
        <w:rPr>
          <w:b/>
        </w:rPr>
        <w:t xml:space="preserve">Kysymys 2</w:t>
      </w:r>
    </w:p>
    <w:p>
      <w:r>
        <w:t xml:space="preserve">Mikä on kuumin kuukausi Bostonissa?</w:t>
      </w:r>
    </w:p>
    <w:p>
      <w:r>
        <w:rPr>
          <w:b/>
        </w:rPr>
        <w:t xml:space="preserve">Kysymys 3</w:t>
      </w:r>
    </w:p>
    <w:p>
      <w:r>
        <w:t xml:space="preserve">Mikä on kylmin kuukausi Bostonissa?</w:t>
      </w:r>
    </w:p>
    <w:p>
      <w:r>
        <w:rPr>
          <w:b/>
        </w:rPr>
        <w:t xml:space="preserve">Teksti numero 21</w:t>
      </w:r>
    </w:p>
    <w:p>
      <w:r>
        <w:t xml:space="preserve">Bostonin sijainti rannikolla </w:t>
      </w:r>
      <w:r>
        <w:rPr>
          <w:color w:val="A9A9A9"/>
        </w:rPr>
        <w:t xml:space="preserve">Pohjois-Atlantin rannikolla </w:t>
      </w:r>
      <w:r>
        <w:t xml:space="preserve">tasoittaa lämpötilaa, mutta tekee kaupungista hyvin alttiin </w:t>
      </w:r>
      <w:r>
        <w:rPr>
          <w:color w:val="DCDCDC"/>
        </w:rPr>
        <w:t xml:space="preserve">Nor'</w:t>
      </w:r>
      <w:r>
        <w:t xml:space="preserve">easter-sääjärjestelmille, jotka voivat tuottaa paljon lunta ja sadetta. Kaupungissa </w:t>
      </w:r>
      <w:r>
        <w:t xml:space="preserve">sataa </w:t>
      </w:r>
      <w:r>
        <w:t xml:space="preserve">keskimäärin </w:t>
      </w:r>
      <w:r>
        <w:t xml:space="preserve">1 110 mm (</w:t>
      </w:r>
      <w:r>
        <w:rPr>
          <w:color w:val="2F4F4F"/>
        </w:rPr>
        <w:t xml:space="preserve">43,8 tuumaa) </w:t>
      </w:r>
      <w:r>
        <w:t xml:space="preserve">sadetta vuodessa, ja lunta sataa 111 cm (43,8 tuumaa) kauden aikana.</w:t>
      </w:r>
      <w:r>
        <w:t xml:space="preserve"> Lumisateet lisääntyvät dramaattisesti siirryttäessä kaupungin sisämaahan (erityisesti kaupungin pohjois- ja länsipuolelle), pois meren lieventävästä vaikutuksesta. Eniten lunta sataa </w:t>
      </w:r>
      <w:r>
        <w:rPr>
          <w:color w:val="556B2F"/>
        </w:rPr>
        <w:t xml:space="preserve">joulukuusta maaliskuuhun, sillä </w:t>
      </w:r>
      <w:r>
        <w:t xml:space="preserve">huhti- ja marraskuussa ei useimmiten ole mitattavaa lunta, ja touko- ja lokakuussa lunta </w:t>
      </w:r>
      <w:r>
        <w:t xml:space="preserve">sataa </w:t>
      </w:r>
      <w:r>
        <w:t xml:space="preserve">harvoin. Lumisateissa on myös suurta vuosittaista vaihtelua; esimerkiksi talvella 2011-12 lunta kertyi vain 23,6 senttimetriä, mutta edellisenä talvena vastaava luku oli 2,06 metriä.[d]</w:t>
      </w:r>
    </w:p>
    <w:p>
      <w:r>
        <w:rPr>
          <w:b/>
        </w:rPr>
        <w:t xml:space="preserve">Kysymys 0</w:t>
      </w:r>
    </w:p>
    <w:p>
      <w:r>
        <w:t xml:space="preserve">Millä rannikolla Boston sijaitsee?</w:t>
      </w:r>
    </w:p>
    <w:p>
      <w:r>
        <w:rPr>
          <w:b/>
        </w:rPr>
        <w:t xml:space="preserve">Kysymys 1</w:t>
      </w:r>
    </w:p>
    <w:p>
      <w:r>
        <w:t xml:space="preserve">Millaiset sääjärjestelmät Bostonissa voivat tuottaa paljon lunta ja sadetta?</w:t>
      </w:r>
    </w:p>
    <w:p>
      <w:r>
        <w:rPr>
          <w:b/>
        </w:rPr>
        <w:t xml:space="preserve">Kysymys 2</w:t>
      </w:r>
    </w:p>
    <w:p>
      <w:r>
        <w:t xml:space="preserve">Mikä on Bostonin kaupungin keskimääräinen sademäärä vuodessa?</w:t>
      </w:r>
    </w:p>
    <w:p>
      <w:r>
        <w:rPr>
          <w:b/>
        </w:rPr>
        <w:t xml:space="preserve">Kysymys 3</w:t>
      </w:r>
    </w:p>
    <w:p>
      <w:r>
        <w:t xml:space="preserve">Kuinka paljon lunta sataa keskimäärin vuodessa Bostonin kaupungissa?</w:t>
      </w:r>
    </w:p>
    <w:p>
      <w:r>
        <w:rPr>
          <w:b/>
        </w:rPr>
        <w:t xml:space="preserve">Kysymys 4</w:t>
      </w:r>
    </w:p>
    <w:p>
      <w:r>
        <w:t xml:space="preserve">Milloin lunta sataa eniten?</w:t>
      </w:r>
    </w:p>
    <w:p>
      <w:r>
        <w:rPr>
          <w:b/>
        </w:rPr>
        <w:t xml:space="preserve">Teksti numero 22</w:t>
      </w:r>
    </w:p>
    <w:p>
      <w:r>
        <w:t xml:space="preserve">Sumu on melko yleistä erityisesti </w:t>
      </w:r>
      <w:r>
        <w:rPr>
          <w:color w:val="A9A9A9"/>
        </w:rPr>
        <w:t xml:space="preserve">keväällä ja alkukesästä</w:t>
      </w:r>
      <w:r>
        <w:t xml:space="preserve">, ja satunnaiset trooppiset myrskyt tai hurrikaanit voivat uhata aluetta erityisesti </w:t>
      </w:r>
      <w:r>
        <w:rPr>
          <w:color w:val="DCDCDC"/>
        </w:rPr>
        <w:t xml:space="preserve">loppukesällä ja alkusyksyllä</w:t>
      </w:r>
      <w:r>
        <w:t xml:space="preserve">. Koska </w:t>
      </w:r>
      <w:r>
        <w:t xml:space="preserve">kaupunki sijaitsee Pohjois-Atlantin rannikolla, se saa usein merituulta, erityisesti </w:t>
      </w:r>
      <w:r>
        <w:rPr>
          <w:color w:val="2F4F4F"/>
        </w:rPr>
        <w:t xml:space="preserve">loppukeväällä</w:t>
      </w:r>
      <w:r>
        <w:t xml:space="preserve">, jolloin veden lämpötila on vielä melko kylmä ja lämpötila rannikolla voi olla yli 11 °C kylmempi kuin muutaman kilometrin päässä sisämaassa, ja joskus se laskee saman verran lähellä keskipäivää. </w:t>
      </w:r>
      <w:r>
        <w:rPr>
          <w:color w:val="556B2F"/>
        </w:rPr>
        <w:t xml:space="preserve">Toukokuusta syyskuuhun </w:t>
      </w:r>
      <w:r>
        <w:t xml:space="preserve">esiintyy ukkosmyrskyjä, jotka </w:t>
      </w:r>
      <w:r>
        <w:t xml:space="preserve">ovat toisinaan rajuja ja sisältävät suuria raekuuroja, vahingollisia tuulia ja rankkasateita</w:t>
      </w:r>
      <w:r>
        <w:rPr>
          <w:color w:val="556B2F"/>
        </w:rPr>
        <w:t xml:space="preserve">.</w:t>
      </w:r>
      <w:r>
        <w:t xml:space="preserve"> Vaikka Bostonin keskustaan ei ole koskaan iskenyt raju tornado, kaupungissa itsessään on ollut useita tornadovaroituksia. Vahingolliset myrskyt ovat yleisempiä kaupungin pohjois-, länsi- ja luoteispuolella. Bostonin ilmasto on suhteellisen aurinkoinen rannikkokaupungiksi sen leveysasteella, ja </w:t>
      </w:r>
      <w:r>
        <w:t xml:space="preserve">aurinkoa paistaa </w:t>
      </w:r>
      <w:r>
        <w:t xml:space="preserve">keskimäärin yli </w:t>
      </w:r>
      <w:r>
        <w:t xml:space="preserve">tuntia vuodessa.</w:t>
      </w:r>
      <w:r>
        <w:rPr>
          <w:color w:val="6B8E23"/>
        </w:rPr>
        <w:t xml:space="preserve">2,600</w:t>
      </w:r>
    </w:p>
    <w:p>
      <w:r>
        <w:rPr>
          <w:b/>
        </w:rPr>
        <w:t xml:space="preserve">Kysymys 0</w:t>
      </w:r>
    </w:p>
    <w:p>
      <w:r>
        <w:t xml:space="preserve">Mihin vuodenaikoihin sumu on yleistä Bostonissa?</w:t>
      </w:r>
    </w:p>
    <w:p>
      <w:r>
        <w:rPr>
          <w:b/>
        </w:rPr>
        <w:t xml:space="preserve">Kysymys 1</w:t>
      </w:r>
    </w:p>
    <w:p>
      <w:r>
        <w:t xml:space="preserve">Milloin trooppiset myrskyt ja hurrikaanit voivat uhata Bostonia?</w:t>
      </w:r>
    </w:p>
    <w:p>
      <w:r>
        <w:rPr>
          <w:b/>
        </w:rPr>
        <w:t xml:space="preserve">Kysymys 2</w:t>
      </w:r>
    </w:p>
    <w:p>
      <w:r>
        <w:t xml:space="preserve">Mihin vuodenaikaan merituulet esiintyvät?</w:t>
      </w:r>
    </w:p>
    <w:p>
      <w:r>
        <w:rPr>
          <w:b/>
        </w:rPr>
        <w:t xml:space="preserve">Kysymys 3</w:t>
      </w:r>
    </w:p>
    <w:p>
      <w:r>
        <w:t xml:space="preserve">Minkä kuukauden aikana Bostonissa esiintyy ukkosmyrskyjä?</w:t>
      </w:r>
    </w:p>
    <w:p>
      <w:r>
        <w:rPr>
          <w:b/>
        </w:rPr>
        <w:t xml:space="preserve">Kysymys 4</w:t>
      </w:r>
    </w:p>
    <w:p>
      <w:r>
        <w:t xml:space="preserve">Kuinka monta tuntia aurinko paistaa keskimäärin vuodessa Bostonissa?</w:t>
      </w:r>
    </w:p>
    <w:p>
      <w:r>
        <w:rPr>
          <w:b/>
        </w:rPr>
        <w:t xml:space="preserve">Teksti numero 23</w:t>
      </w:r>
    </w:p>
    <w:p>
      <w:r>
        <w:t xml:space="preserve">Vuonna 2010 Bostonissa arvioitiin asuvan </w:t>
      </w:r>
      <w:r>
        <w:t xml:space="preserve">asukkaita</w:t>
      </w:r>
      <w:r>
        <w:rPr>
          <w:color w:val="A9A9A9"/>
        </w:rPr>
        <w:t xml:space="preserve">617,594</w:t>
      </w:r>
      <w:r>
        <w:t xml:space="preserve"> (asukastiheys </w:t>
      </w:r>
      <w:r>
        <w:rPr>
          <w:color w:val="DCDCDC"/>
        </w:rPr>
        <w:t xml:space="preserve">12 200 henkeä neliömailia kohti </w:t>
      </w:r>
      <w:r>
        <w:t xml:space="preserve">eli 4700 henkeä/km2), </w:t>
      </w:r>
      <w:r>
        <w:t xml:space="preserve">mikä </w:t>
      </w:r>
      <w:r>
        <w:rPr>
          <w:color w:val="2F4F4F"/>
        </w:rPr>
        <w:t xml:space="preserve">272,481</w:t>
      </w:r>
      <w:r>
        <w:t xml:space="preserve">merkitsee 5 prosentin väestönkasvua vuoteen 2000 verrattuna</w:t>
      </w:r>
      <w:r>
        <w:t xml:space="preserve">.</w:t>
      </w:r>
      <w:r>
        <w:t xml:space="preserve"> Kaupunki on kolmanneksi tiheimmin asuttu suuri yli puolen miljoonan asukkaan kaupunki Yhdysvalloissa. Noin </w:t>
      </w:r>
      <w:r>
        <w:rPr>
          <w:color w:val="556B2F"/>
        </w:rPr>
        <w:t xml:space="preserve">1.</w:t>
      </w:r>
      <w:r>
        <w:rPr>
          <w:color w:val="6B8E23"/>
        </w:rPr>
        <w:t xml:space="preserve">2 miljoonaa </w:t>
      </w:r>
      <w:r>
        <w:t xml:space="preserve">ihmistä voi olla Bostonin rajojen sisäpuolella työaikana ja jopa 2 miljoonaa ihmistä erityistapahtumien aikana</w:t>
      </w:r>
      <w:r>
        <w:rPr>
          <w:color w:val="6B8E23"/>
        </w:rPr>
        <w:t xml:space="preserve">.</w:t>
      </w:r>
      <w:r>
        <w:t xml:space="preserve"> Tämä henkilövaihtelu johtuu sadoista tuhansista esikaupunkien asukkaista, jotka matkustavat kaupunkiin työn, koulutuksen, terveydenhuollon ja erityistapahtumien vuoksi.</w:t>
      </w:r>
    </w:p>
    <w:p>
      <w:r>
        <w:rPr>
          <w:b/>
        </w:rPr>
        <w:t xml:space="preserve">Kysymys 0</w:t>
      </w:r>
    </w:p>
    <w:p>
      <w:r>
        <w:t xml:space="preserve">Mikä oli Bostonin väkiluku vuonna 2010?</w:t>
      </w:r>
    </w:p>
    <w:p>
      <w:r>
        <w:rPr>
          <w:b/>
        </w:rPr>
        <w:t xml:space="preserve">Kysymys 1</w:t>
      </w:r>
    </w:p>
    <w:p>
      <w:r>
        <w:t xml:space="preserve">Kuinka monta asuntoa Bostonissa oli vuonna 2010?</w:t>
      </w:r>
    </w:p>
    <w:p>
      <w:r>
        <w:rPr>
          <w:b/>
        </w:rPr>
        <w:t xml:space="preserve">Kysymys 2</w:t>
      </w:r>
    </w:p>
    <w:p>
      <w:r>
        <w:t xml:space="preserve">Kuinka monta ihmistä on Bostonissa työaikana?</w:t>
      </w:r>
    </w:p>
    <w:p>
      <w:r>
        <w:rPr>
          <w:b/>
        </w:rPr>
        <w:t xml:space="preserve">Kysymys 3</w:t>
      </w:r>
    </w:p>
    <w:p>
      <w:r>
        <w:t xml:space="preserve">Mitä Bostonin väestö voi tehdä erityistapahtumien aikana?</w:t>
      </w:r>
    </w:p>
    <w:p>
      <w:r>
        <w:rPr>
          <w:b/>
        </w:rPr>
        <w:t xml:space="preserve">Kysymys 4</w:t>
      </w:r>
    </w:p>
    <w:p>
      <w:r>
        <w:t xml:space="preserve">Mikä on Bostonin asukastiheys?</w:t>
      </w:r>
    </w:p>
    <w:p>
      <w:r>
        <w:rPr>
          <w:b/>
        </w:rPr>
        <w:t xml:space="preserve">Tekstin numero 24</w:t>
      </w:r>
    </w:p>
    <w:p>
      <w:r>
        <w:t xml:space="preserve">Kaupungin väestöstä </w:t>
      </w:r>
      <w:r>
        <w:rPr>
          <w:color w:val="A9A9A9"/>
        </w:rPr>
        <w:t xml:space="preserve">21,9 prosenttia oli </w:t>
      </w:r>
      <w:r>
        <w:t xml:space="preserve">19-vuotiaita ja sitä nuorempia, </w:t>
      </w:r>
      <w:r>
        <w:rPr>
          <w:color w:val="DCDCDC"/>
        </w:rPr>
        <w:t xml:space="preserve">14,3 prosenttia </w:t>
      </w:r>
      <w:r>
        <w:t xml:space="preserve">20-24-vuotiaita, </w:t>
      </w:r>
      <w:r>
        <w:rPr>
          <w:color w:val="2F4F4F"/>
        </w:rPr>
        <w:t xml:space="preserve">33,2 prosenttia </w:t>
      </w:r>
      <w:r>
        <w:t xml:space="preserve">25-44-vuotiaita, </w:t>
      </w:r>
      <w:r>
        <w:rPr>
          <w:color w:val="556B2F"/>
        </w:rPr>
        <w:t xml:space="preserve">20,4 prosenttia </w:t>
      </w:r>
      <w:r>
        <w:t xml:space="preserve">45-64-vuotiaita ja </w:t>
      </w:r>
      <w:r>
        <w:rPr>
          <w:color w:val="6B8E23"/>
        </w:rPr>
        <w:t xml:space="preserve">10,1 prosenttia </w:t>
      </w:r>
      <w:r>
        <w:t xml:space="preserve">65-vuotiaita tai vanhempia. Mediaani-ikä oli 30,8 vuotta. Jokaista 100:aa naista kohden oli 92,0 miestä. Jokaista 100:aa vähintään 18-vuotiasta naista kohden oli 89,9 miestä. Kotitalouksia oli 252 699, joista 20,4 %:ssa asui alle 18-vuotiaita lapsia, 25,5 % oli aviopareja, jotka asuivat yhdessä, 16,3 %:ssa oli naispuolinen taloudenhoitaja ilman aviomiestä ja 54,0 % oli muita kuin perheitä. Kaikista kotitalouksista 37,1 prosenttia koostui yksityishenkilöistä, ja 9,0 prosentissa kotitalouksista oli yksin asuva 65-vuotias tai vanhempi henkilö. Kotitalouden keskimääräinen koko oli 2,26 ja perheen keskimääräinen koko 3,08.</w:t>
      </w:r>
    </w:p>
    <w:p>
      <w:r>
        <w:rPr>
          <w:b/>
        </w:rPr>
        <w:t xml:space="preserve">Kysymys 0</w:t>
      </w:r>
    </w:p>
    <w:p>
      <w:r>
        <w:t xml:space="preserve">Kuinka monta prosenttia Bostonin kaupungin väestöstä on 19-vuotiaita ja sitä nuorempia?</w:t>
      </w:r>
    </w:p>
    <w:p>
      <w:r>
        <w:rPr>
          <w:b/>
        </w:rPr>
        <w:t xml:space="preserve">Kysymys 1</w:t>
      </w:r>
    </w:p>
    <w:p>
      <w:r>
        <w:t xml:space="preserve">Kuinka monta prosenttia Bostonin kaupungin väestöstä on 20-24-vuotiaita?</w:t>
      </w:r>
    </w:p>
    <w:p>
      <w:r>
        <w:rPr>
          <w:b/>
        </w:rPr>
        <w:t xml:space="preserve">Kysymys 2</w:t>
      </w:r>
    </w:p>
    <w:p>
      <w:r>
        <w:t xml:space="preserve">Kuinka monta prosenttia Bostonin kaupungin väestöstä on 25-44-vuotiaita?</w:t>
      </w:r>
    </w:p>
    <w:p>
      <w:r>
        <w:rPr>
          <w:b/>
        </w:rPr>
        <w:t xml:space="preserve">Kysymys 3</w:t>
      </w:r>
    </w:p>
    <w:p>
      <w:r>
        <w:t xml:space="preserve">Kuinka monta prosenttia Bostonin kaupungin asukkaista on 45-64-vuotiaita?</w:t>
      </w:r>
    </w:p>
    <w:p>
      <w:r>
        <w:rPr>
          <w:b/>
        </w:rPr>
        <w:t xml:space="preserve">Kysymys 4</w:t>
      </w:r>
    </w:p>
    <w:p>
      <w:r>
        <w:t xml:space="preserve">Kuinka monta prosenttia Bostonin kaupungin asukkaista on yli 65-vuotiaita?</w:t>
      </w:r>
    </w:p>
    <w:p>
      <w:r>
        <w:rPr>
          <w:b/>
        </w:rPr>
        <w:t xml:space="preserve">Teksti numero 25</w:t>
      </w:r>
    </w:p>
    <w:p>
      <w:r>
        <w:t xml:space="preserve">Kotitalouksien mediaanitulot Bostonissa olivat </w:t>
      </w:r>
      <w:r>
        <w:rPr>
          <w:color w:val="A9A9A9"/>
        </w:rPr>
        <w:t xml:space="preserve">51 739 dollaria, </w:t>
      </w:r>
      <w:r>
        <w:t xml:space="preserve">kun taas perheen mediaanitulot olivat </w:t>
      </w:r>
      <w:r>
        <w:rPr>
          <w:color w:val="DCDCDC"/>
        </w:rPr>
        <w:t xml:space="preserve">61 035 dollaria</w:t>
      </w:r>
      <w:r>
        <w:t xml:space="preserve">. </w:t>
      </w:r>
      <w:r>
        <w:t xml:space="preserve">Kokoaikaisten ympärivuotisten miespuolisten työntekijöiden mediaanitulot olivat </w:t>
      </w:r>
      <w:r>
        <w:rPr>
          <w:color w:val="2F4F4F"/>
        </w:rPr>
        <w:t xml:space="preserve">52 544 dollaria</w:t>
      </w:r>
      <w:r>
        <w:t xml:space="preserve">, kun taas </w:t>
      </w:r>
      <w:r>
        <w:t xml:space="preserve">kokoaikaisten ympärivuotisten naistyöntekijöiden </w:t>
      </w:r>
      <w:r>
        <w:t xml:space="preserve">mediaanitulot </w:t>
      </w:r>
      <w:r>
        <w:t xml:space="preserve">olivat </w:t>
      </w:r>
      <w:r>
        <w:rPr>
          <w:color w:val="556B2F"/>
        </w:rPr>
        <w:t xml:space="preserve">46 540 dollaria. </w:t>
      </w:r>
      <w:r>
        <w:t xml:space="preserve">Kaupungin tulot henkeä kohti olivat 33 158 dollaria. 21,4 prosenttia väestöstä ja </w:t>
      </w:r>
      <w:r>
        <w:rPr>
          <w:color w:val="6B8E23"/>
        </w:rPr>
        <w:t xml:space="preserve">16,0 prosenttia </w:t>
      </w:r>
      <w:r>
        <w:t xml:space="preserve">perheistä elää köyhyysrajan alapuolella. Kokonaisväestöstä 28,8 prosenttia alle 18-vuotiaista ja 20,4 prosenttia 65 vuotta täyttäneistä asui köyhyysrajan alapuolella.</w:t>
      </w:r>
    </w:p>
    <w:p>
      <w:r>
        <w:rPr>
          <w:b/>
        </w:rPr>
        <w:t xml:space="preserve">Kysymys 0</w:t>
      </w:r>
    </w:p>
    <w:p>
      <w:r>
        <w:t xml:space="preserve">Mikä on kotitalouksien keskitulo Bostonissa?</w:t>
      </w:r>
    </w:p>
    <w:p>
      <w:r>
        <w:rPr>
          <w:b/>
        </w:rPr>
        <w:t xml:space="preserve">Kysymys 1</w:t>
      </w:r>
    </w:p>
    <w:p>
      <w:r>
        <w:t xml:space="preserve">Mikä on perheen keskimääräinen tulotaso Bostonissa?</w:t>
      </w:r>
    </w:p>
    <w:p>
      <w:r>
        <w:rPr>
          <w:b/>
        </w:rPr>
        <w:t xml:space="preserve">Kysymys 2</w:t>
      </w:r>
    </w:p>
    <w:p>
      <w:r>
        <w:t xml:space="preserve">Mikä on kokoaikaisen miespuolisen työntekijän keskitulo?</w:t>
      </w:r>
    </w:p>
    <w:p>
      <w:r>
        <w:rPr>
          <w:b/>
        </w:rPr>
        <w:t xml:space="preserve">Kysymys 3</w:t>
      </w:r>
    </w:p>
    <w:p>
      <w:r>
        <w:t xml:space="preserve">Mikä on kokoaikaisen naispuolisen työntekijän keskitulo?</w:t>
      </w:r>
    </w:p>
    <w:p>
      <w:r>
        <w:rPr>
          <w:b/>
        </w:rPr>
        <w:t xml:space="preserve">Kysymys 4</w:t>
      </w:r>
    </w:p>
    <w:p>
      <w:r>
        <w:t xml:space="preserve">Kuinka monta prosenttia perheistä jää köyhyysrajan alapuolelle?</w:t>
      </w:r>
    </w:p>
    <w:p>
      <w:r>
        <w:rPr>
          <w:b/>
        </w:rPr>
        <w:t xml:space="preserve">Teksti numero 26</w:t>
      </w:r>
    </w:p>
    <w:p>
      <w:r>
        <w:t xml:space="preserve">Vuonna 1950 valkoisten osuus </w:t>
      </w:r>
      <w:r>
        <w:t xml:space="preserve">Bostonin väestöstä oli </w:t>
      </w:r>
      <w:r>
        <w:rPr>
          <w:color w:val="A9A9A9"/>
        </w:rPr>
        <w:t xml:space="preserve">94,7 prosenttia</w:t>
      </w:r>
      <w:r>
        <w:t xml:space="preserve">. </w:t>
      </w:r>
      <w:r>
        <w:t xml:space="preserve">1950-luvulta 1900-luvun loppuun muiden kuin valkoihoisten osuus kaupungissa väheni; vuonna </w:t>
      </w:r>
      <w:r>
        <w:rPr>
          <w:color w:val="DCDCDC"/>
        </w:rPr>
        <w:t xml:space="preserve">2000</w:t>
      </w:r>
      <w:r>
        <w:t xml:space="preserve">, muiden kuin valkoihoisten osuus </w:t>
      </w:r>
      <w:r>
        <w:t xml:space="preserve">kaupungin väestöstä oli </w:t>
      </w:r>
      <w:r>
        <w:rPr>
          <w:color w:val="2F4F4F"/>
        </w:rPr>
        <w:t xml:space="preserve">49,5 prosenttia</w:t>
      </w:r>
      <w:r>
        <w:t xml:space="preserve">, mikä teki kaupungista ensimmäistä kertaa enemmistövähemmistön. Viime vuosina kaupunki on kuitenkin kokenut merkittävää gentrifikaatiota, jossa varakkaat valkoiset ovat muuttaneet </w:t>
      </w:r>
      <w:r>
        <w:rPr>
          <w:color w:val="556B2F"/>
        </w:rPr>
        <w:t xml:space="preserve">aiemmin ei-valkoisille alueille</w:t>
      </w:r>
      <w:r>
        <w:t xml:space="preserve">. </w:t>
      </w:r>
      <w:r>
        <w:t xml:space="preserve">Vuonna </w:t>
      </w:r>
      <w:r>
        <w:rPr>
          <w:color w:val="6B8E23"/>
        </w:rPr>
        <w:t xml:space="preserve">2006</w:t>
      </w:r>
      <w:r>
        <w:t xml:space="preserve">, Yhdysvaltain väestönlaskentatoimisto arvioi, että ei-hispanistiset valkoiset muodostivat jälleen lievän enemmistön. Vuodesta 2010 lähtien vähemmistöväestö on kuitenkin kasvanut uudelleen, mikä on osittain asuntomarkkinoiden romahduksen ja entistä suurempien ponnistelujen ansiosta, joilla pyritään lisäämään kohtuuhintaisten asuntojen saatavuutta. Tämä saattaa liittyä myös latinoväestön lisääntymiseen ja Yhdysvaltain väestönlaskentatilastojen selkiytymiseen, joiden mukaan valkoihoisten osuus on 47 prosenttia (joissakin raporteissa annetaan hieman alhaisempia lukuja).</w:t>
      </w:r>
    </w:p>
    <w:p>
      <w:r>
        <w:rPr>
          <w:b/>
        </w:rPr>
        <w:t xml:space="preserve">Kysymys 0</w:t>
      </w:r>
    </w:p>
    <w:p>
      <w:r>
        <w:t xml:space="preserve">Kuinka monta prosenttia Bostonin väestöstä oli valkoisia vuonna 1950?</w:t>
      </w:r>
    </w:p>
    <w:p>
      <w:r>
        <w:rPr>
          <w:b/>
        </w:rPr>
        <w:t xml:space="preserve">Kysymys 1</w:t>
      </w:r>
    </w:p>
    <w:p>
      <w:r>
        <w:t xml:space="preserve">Kuinka monta prosenttia väestöstä oli vuonna 2000 valkoihoisia ja muita kuin espanjankielisiä?</w:t>
      </w:r>
    </w:p>
    <w:p>
      <w:r>
        <w:rPr>
          <w:b/>
        </w:rPr>
        <w:t xml:space="preserve">Kysymys 2</w:t>
      </w:r>
    </w:p>
    <w:p>
      <w:r>
        <w:t xml:space="preserve">Minä vuonna vähemmistöistä tuli ensimmäistä kertaa enemmistö väestöstä?</w:t>
      </w:r>
    </w:p>
    <w:p>
      <w:r>
        <w:rPr>
          <w:b/>
        </w:rPr>
        <w:t xml:space="preserve">Kysymys 3</w:t>
      </w:r>
    </w:p>
    <w:p>
      <w:r>
        <w:t xml:space="preserve">Viime vuosina valaankaihikanta on alkanut siirtyä minne?</w:t>
      </w:r>
    </w:p>
    <w:p>
      <w:r>
        <w:rPr>
          <w:b/>
        </w:rPr>
        <w:t xml:space="preserve">Kysymys 4</w:t>
      </w:r>
    </w:p>
    <w:p>
      <w:r>
        <w:t xml:space="preserve">Minä vuonna valkoihoisista, jotka eivät ole espanjalaisia, tuli jälleen kerran väestön enemmistö?</w:t>
      </w:r>
    </w:p>
    <w:p>
      <w:r>
        <w:rPr>
          <w:b/>
        </w:rPr>
        <w:t xml:space="preserve">Teksti numero 27</w:t>
      </w:r>
    </w:p>
    <w:p>
      <w:r>
        <w:rPr>
          <w:color w:val="A9A9A9"/>
        </w:rPr>
        <w:t xml:space="preserve">Irlantilaista syntyperää olevat muodostavat kaupungin </w:t>
      </w:r>
      <w:r>
        <w:t xml:space="preserve">suurimman yksittäisen etnisen ryhmän, </w:t>
      </w:r>
      <w:r>
        <w:rPr>
          <w:color w:val="DCDCDC"/>
        </w:rPr>
        <w:t xml:space="preserve">15,8 prosenttia </w:t>
      </w:r>
      <w:r>
        <w:t xml:space="preserve">väestöstä, ja seuraavaksi suurimman </w:t>
      </w:r>
      <w:r>
        <w:t xml:space="preserve">etnisen ryhmän muodostavat </w:t>
      </w:r>
      <w:r>
        <w:rPr>
          <w:color w:val="2F4F4F"/>
        </w:rPr>
        <w:t xml:space="preserve">italialaiset, joiden </w:t>
      </w:r>
      <w:r>
        <w:t xml:space="preserve">osuus väestöstä on </w:t>
      </w:r>
      <w:r>
        <w:rPr>
          <w:color w:val="556B2F"/>
        </w:rPr>
        <w:t xml:space="preserve">8,3 prosenttia.</w:t>
      </w:r>
      <w:r>
        <w:t xml:space="preserve"> Länsi-Intian ja Karibian alueen asukkaat ovat toinen suuri ryhmä, 6,0 %, joista noin puolet on haitilaisperäisiä. </w:t>
      </w:r>
      <w:r>
        <w:rPr>
          <w:color w:val="6B8E23"/>
        </w:rPr>
        <w:t xml:space="preserve">Yli 27 000 </w:t>
      </w:r>
      <w:r>
        <w:t xml:space="preserve">amerikankiinalaista asui Bostonissa vuonna 2013, ja kaupungissa on kasvava Chinatown, jossa kulkee paljon kiinalaisten omistamia bussilinjoja Manhattanin Chinatowniin ja sieltä pois. Joihinkin kaupunginosiin, kuten Dorchesteriin, on viime vuosikymmeninä tullut vietnamilaisia sukujuuria. Jamaica Plainin ja Roslindalen kaltaisilla asuinalueilla on ollut kasvava määrä dominikaani-amerikkalaisia. Kaupungissa ja sen lähialueella on myös kasvava eteläaasialaisten maahanmuuttajaväestö, mukaan lukien maan kymmenenneksi suurin intialaisyhteisö.</w:t>
      </w:r>
    </w:p>
    <w:p>
      <w:r>
        <w:rPr>
          <w:b/>
        </w:rPr>
        <w:t xml:space="preserve">Kysymys 0</w:t>
      </w:r>
    </w:p>
    <w:p>
      <w:r>
        <w:t xml:space="preserve">Mitkä ihmiset muodostavat kaupungin suurimman etnisen ryhmän?</w:t>
      </w:r>
    </w:p>
    <w:p>
      <w:r>
        <w:rPr>
          <w:b/>
        </w:rPr>
        <w:t xml:space="preserve">Kysymys 1</w:t>
      </w:r>
    </w:p>
    <w:p>
      <w:r>
        <w:t xml:space="preserve">Kuinka monta prosenttia kaupungin väestöstä on irlantilaisia?</w:t>
      </w:r>
    </w:p>
    <w:p>
      <w:r>
        <w:rPr>
          <w:b/>
        </w:rPr>
        <w:t xml:space="preserve">Kysymys 2</w:t>
      </w:r>
    </w:p>
    <w:p>
      <w:r>
        <w:t xml:space="preserve">Mikä on kaupungin toiseksi suurin etninen ryhmä?</w:t>
      </w:r>
    </w:p>
    <w:p>
      <w:r>
        <w:rPr>
          <w:b/>
        </w:rPr>
        <w:t xml:space="preserve">Kysymys 3</w:t>
      </w:r>
    </w:p>
    <w:p>
      <w:r>
        <w:t xml:space="preserve">Kuinka monta prosenttia kaupungin väestöstä on italialaisia?</w:t>
      </w:r>
    </w:p>
    <w:p>
      <w:r>
        <w:rPr>
          <w:b/>
        </w:rPr>
        <w:t xml:space="preserve">Kysymys 4</w:t>
      </w:r>
    </w:p>
    <w:p>
      <w:r>
        <w:t xml:space="preserve">Kuinka monta kiinalaisamerikkalaista asui Bostonin kaupungissa vuonna 2013?</w:t>
      </w:r>
    </w:p>
    <w:p>
      <w:r>
        <w:rPr>
          <w:b/>
        </w:rPr>
        <w:t xml:space="preserve">Tekstin numero 28</w:t>
      </w:r>
    </w:p>
    <w:p>
      <w:r>
        <w:t xml:space="preserve">Kaupungissa on huomattava juutalaisväestö, ja </w:t>
      </w:r>
      <w:r>
        <w:t xml:space="preserve">kaupungissa ja </w:t>
      </w:r>
      <w:r>
        <w:t xml:space="preserve">Bostonin metropolialueella</w:t>
      </w:r>
      <w:r>
        <w:rPr>
          <w:color w:val="DCDCDC"/>
        </w:rPr>
        <w:t xml:space="preserve">22</w:t>
      </w:r>
      <w:r>
        <w:rPr>
          <w:color w:val="2F4F4F"/>
        </w:rPr>
        <w:t xml:space="preserve">7,000</w:t>
      </w:r>
      <w:r>
        <w:t xml:space="preserve"> on arviolta </w:t>
      </w:r>
      <w:r>
        <w:t xml:space="preserve">juutalaisia</w:t>
      </w:r>
      <w:r>
        <w:rPr>
          <w:color w:val="A9A9A9"/>
        </w:rPr>
        <w:t xml:space="preserve">25,000</w:t>
      </w:r>
      <w:r>
        <w:t xml:space="preserve">; Bostonissa on arviolta 22 juutalaisseurakuntaa. Viereisissä </w:t>
      </w:r>
      <w:r>
        <w:rPr>
          <w:color w:val="556B2F"/>
        </w:rPr>
        <w:t xml:space="preserve">Brooklinen ja Newtonin </w:t>
      </w:r>
      <w:r>
        <w:t xml:space="preserve">yhteisöissä </w:t>
      </w:r>
      <w:r>
        <w:t xml:space="preserve">on noin </w:t>
      </w:r>
      <w:r>
        <w:rPr>
          <w:color w:val="6B8E23"/>
        </w:rPr>
        <w:t xml:space="preserve">kolmannes </w:t>
      </w:r>
      <w:r>
        <w:t xml:space="preserve">juutalaisia.</w:t>
      </w:r>
    </w:p>
    <w:p>
      <w:r>
        <w:rPr>
          <w:b/>
        </w:rPr>
        <w:t xml:space="preserve">Kysymys 0</w:t>
      </w:r>
    </w:p>
    <w:p>
      <w:r>
        <w:t xml:space="preserve">Kuinka monta juutalaista asuu Bostonin kaupungissa?</w:t>
      </w:r>
    </w:p>
    <w:p>
      <w:r>
        <w:rPr>
          <w:b/>
        </w:rPr>
        <w:t xml:space="preserve">Kysymys 1</w:t>
      </w:r>
    </w:p>
    <w:p>
      <w:r>
        <w:t xml:space="preserve">Kuinka monta juutalaista asuu Bostonin metropolialueella?</w:t>
      </w:r>
    </w:p>
    <w:p>
      <w:r>
        <w:rPr>
          <w:b/>
        </w:rPr>
        <w:t xml:space="preserve">Kysymys 2</w:t>
      </w:r>
    </w:p>
    <w:p>
      <w:r>
        <w:t xml:space="preserve">Kuinka monta seurakuntaa Bostonissa on yhteensä?</w:t>
      </w:r>
    </w:p>
    <w:p>
      <w:r>
        <w:rPr>
          <w:b/>
        </w:rPr>
        <w:t xml:space="preserve">Kysymys 3</w:t>
      </w:r>
    </w:p>
    <w:p>
      <w:r>
        <w:t xml:space="preserve">Missä naapurikunnissa on myös paljon juutalaisia?</w:t>
      </w:r>
    </w:p>
    <w:p>
      <w:r>
        <w:rPr>
          <w:b/>
        </w:rPr>
        <w:t xml:space="preserve">Kysymys 4</w:t>
      </w:r>
    </w:p>
    <w:p>
      <w:r>
        <w:t xml:space="preserve">Mikä on arvioitu prosenttiosuus Brooklinen ja Newtonin väestöstä, joka on juutalainen?</w:t>
      </w:r>
    </w:p>
    <w:p>
      <w:r>
        <w:rPr>
          <w:b/>
        </w:rPr>
        <w:t xml:space="preserve">Tekstin numero 29</w:t>
      </w:r>
    </w:p>
    <w:p>
      <w:r>
        <w:t xml:space="preserve">Kaupungissa ja erityisesti </w:t>
      </w:r>
      <w:r>
        <w:rPr>
          <w:color w:val="A9A9A9"/>
        </w:rPr>
        <w:t xml:space="preserve">East Bostonin kaupunginosassa </w:t>
      </w:r>
      <w:r>
        <w:t xml:space="preserve">on merkittävä latinalaisamerikkalainen yhteisö. Bostonin latinalaisamerikkalaiset ovat enimmäkseen puertoricolaisia (30 506 eli 4,9 % kaupungin kokonaisväestöstä), dominikaanisia (25 648 eli 4,2 % kaupungin kokonaisväestöstä), salvadorilaisia (10 850 eli 1,8 % kaupungin väestöstä), kolumbialaisia (6 649 eli 1,1 % kaupungin kokonaisväestöstä), meksikolaisia (5 961 eli 1,0 % kaupungin kokonaisväestöstä) ja guatemalalaisia (4 451 eli 0,7 % kaupungin kokonaisväestöstä). Kun mukaan lasketaan kaikki latinalaisamerikkalaiset, heidän lukumääränsä on </w:t>
      </w:r>
      <w:r>
        <w:rPr>
          <w:color w:val="DCDCDC"/>
        </w:rPr>
        <w:t xml:space="preserve">107,917</w:t>
      </w:r>
      <w:r>
        <w:t xml:space="preserve">. </w:t>
      </w:r>
      <w:r>
        <w:t xml:space="preserve">Suur-Bostonin alueella nämä luvut kasvavat huomattavasti: puertoricolaisia on </w:t>
      </w:r>
      <w:r>
        <w:rPr>
          <w:color w:val="2F4F4F"/>
        </w:rPr>
        <w:t xml:space="preserve">175 000+</w:t>
      </w:r>
      <w:r>
        <w:t xml:space="preserve">, dominikaaneja 95 000+, salvadorilaisia 40 000+, guatemalalaisia 31 000+, meksikolaisia </w:t>
      </w:r>
      <w:r>
        <w:rPr>
          <w:color w:val="556B2F"/>
        </w:rPr>
        <w:t xml:space="preserve">25 000+ </w:t>
      </w:r>
      <w:r>
        <w:t xml:space="preserve">ja kolumbialaisia </w:t>
      </w:r>
      <w:r>
        <w:rPr>
          <w:color w:val="6B8E23"/>
        </w:rPr>
        <w:t xml:space="preserve">22 000+</w:t>
      </w:r>
      <w:r>
        <w:t xml:space="preserve">.</w:t>
      </w:r>
    </w:p>
    <w:p>
      <w:r>
        <w:rPr>
          <w:b/>
        </w:rPr>
        <w:t xml:space="preserve">Kysymys 0</w:t>
      </w:r>
    </w:p>
    <w:p>
      <w:r>
        <w:t xml:space="preserve">Missä naapurustoissa on paljon espanjalaisia?</w:t>
      </w:r>
    </w:p>
    <w:p>
      <w:r>
        <w:rPr>
          <w:b/>
        </w:rPr>
        <w:t xml:space="preserve">Kysymys 1</w:t>
      </w:r>
    </w:p>
    <w:p>
      <w:r>
        <w:t xml:space="preserve">Kuinka monta espanjalaista asuu Bostonin kaupungissa?</w:t>
      </w:r>
    </w:p>
    <w:p>
      <w:r>
        <w:rPr>
          <w:b/>
        </w:rPr>
        <w:t xml:space="preserve">Kysymys 2</w:t>
      </w:r>
    </w:p>
    <w:p>
      <w:r>
        <w:t xml:space="preserve">Kuinka monta puertoricolaista asuu Bostonin suuralueella?</w:t>
      </w:r>
    </w:p>
    <w:p>
      <w:r>
        <w:rPr>
          <w:b/>
        </w:rPr>
        <w:t xml:space="preserve">Kysymys 3</w:t>
      </w:r>
    </w:p>
    <w:p>
      <w:r>
        <w:t xml:space="preserve">Kuinka monta meksikolaista espanjalaista asuu Bostonin suuralueella?</w:t>
      </w:r>
    </w:p>
    <w:p>
      <w:r>
        <w:rPr>
          <w:b/>
        </w:rPr>
        <w:t xml:space="preserve">Kysymys 4</w:t>
      </w:r>
    </w:p>
    <w:p>
      <w:r>
        <w:t xml:space="preserve">Kuinka monta kolumbialaista asuu suuressa Bostonissa?</w:t>
      </w:r>
    </w:p>
    <w:p>
      <w:r>
        <w:rPr>
          <w:b/>
        </w:rPr>
        <w:t xml:space="preserve">Tekstin numero 30</w:t>
      </w:r>
    </w:p>
    <w:p>
      <w:r>
        <w:t xml:space="preserve">Pew Research Centerin vuonna 2014 tekemän tutkimuksen mukaan </w:t>
      </w:r>
      <w:r>
        <w:rPr>
          <w:color w:val="A9A9A9"/>
        </w:rPr>
        <w:t xml:space="preserve">57 prosenttia </w:t>
      </w:r>
      <w:r>
        <w:t xml:space="preserve">kaupungin väestöstä määritteli itsensä kristityksi, </w:t>
      </w:r>
      <w:r>
        <w:rPr>
          <w:color w:val="DCDCDC"/>
        </w:rPr>
        <w:t xml:space="preserve">25 prosenttia </w:t>
      </w:r>
      <w:r>
        <w:t xml:space="preserve">tunnusti käyvänsä erilaisia kirkkoja, joita voitaisiin pitää protestanttisina, ja </w:t>
      </w:r>
      <w:r>
        <w:rPr>
          <w:color w:val="2F4F4F"/>
        </w:rPr>
        <w:t xml:space="preserve">29 prosenttia </w:t>
      </w:r>
      <w:r>
        <w:t xml:space="preserve">tunnusti roomalaiskatolisia uskomuksia, kun taas </w:t>
      </w:r>
      <w:r>
        <w:rPr>
          <w:color w:val="556B2F"/>
        </w:rPr>
        <w:t xml:space="preserve">33 prosenttia </w:t>
      </w:r>
      <w:r>
        <w:t xml:space="preserve">väitti, ettei heillä ole uskontokuntaa. Saman tutkimuksen mukaan muiden uskontojen (mukaan lukien juutalaisuus, buddhalaisuus, islam ja hindulaisuus) osuus </w:t>
      </w:r>
      <w:r>
        <w:t xml:space="preserve">väestöstä on </w:t>
      </w:r>
      <w:r>
        <w:t xml:space="preserve">yhteensä noin </w:t>
      </w:r>
      <w:r>
        <w:rPr>
          <w:color w:val="6B8E23"/>
        </w:rPr>
        <w:t xml:space="preserve">10 prosenttia.</w:t>
      </w:r>
    </w:p>
    <w:p>
      <w:r>
        <w:rPr>
          <w:b/>
        </w:rPr>
        <w:t xml:space="preserve">Kysymys 0</w:t>
      </w:r>
    </w:p>
    <w:p>
      <w:r>
        <w:t xml:space="preserve">Kuinka suuri prosenttiosuus kaupungin asukkaista vuonna 2014 piti itseään kristittyinä?</w:t>
      </w:r>
    </w:p>
    <w:p>
      <w:r>
        <w:rPr>
          <w:b/>
        </w:rPr>
        <w:t xml:space="preserve">Kysymys 1</w:t>
      </w:r>
    </w:p>
    <w:p>
      <w:r>
        <w:t xml:space="preserve">Kuinka monta prosenttia kaupungin asukkaista vuonna 2014 tunnustautui protestantiksi?</w:t>
      </w:r>
    </w:p>
    <w:p>
      <w:r>
        <w:rPr>
          <w:b/>
        </w:rPr>
        <w:t xml:space="preserve">Kysymys 2</w:t>
      </w:r>
    </w:p>
    <w:p>
      <w:r>
        <w:t xml:space="preserve">Kuinka monta prosenttia Bostonin kaupungin asukkaista oli katolilaisia vuonna 2014?</w:t>
      </w:r>
    </w:p>
    <w:p>
      <w:r>
        <w:rPr>
          <w:b/>
        </w:rPr>
        <w:t xml:space="preserve">Kysymys 3</w:t>
      </w:r>
    </w:p>
    <w:p>
      <w:r>
        <w:t xml:space="preserve">Kuinka suuri prosenttiosuus Bostonin asukkaista vuonna 2014 ei väittänyt kuuluvansa mihinkään uskontokuntaan?</w:t>
      </w:r>
    </w:p>
    <w:p>
      <w:r>
        <w:rPr>
          <w:b/>
        </w:rPr>
        <w:t xml:space="preserve">Kysymys 4</w:t>
      </w:r>
    </w:p>
    <w:p>
      <w:r>
        <w:t xml:space="preserve">Kuinka suuri osuus kaupungin väestöstä oli muita uskontoja vuonna 2014?</w:t>
      </w:r>
    </w:p>
    <w:p>
      <w:r>
        <w:rPr>
          <w:b/>
        </w:rPr>
        <w:t xml:space="preserve">Tekstin numero 31</w:t>
      </w:r>
    </w:p>
    <w:p>
      <w:r>
        <w:t xml:space="preserve">Vuonna 2010 katolinen kirkko oli suurin yksittäinen uskontokunta Bostonin, Cambridgen ja Newtonin metropolialueella, ja sillä oli yli </w:t>
      </w:r>
      <w:r>
        <w:rPr>
          <w:color w:val="A9A9A9"/>
        </w:rPr>
        <w:t xml:space="preserve">kaksi miljoonaa </w:t>
      </w:r>
      <w:r>
        <w:t xml:space="preserve">jäsentä ja </w:t>
      </w:r>
      <w:r>
        <w:t xml:space="preserve">kirkkoa</w:t>
      </w:r>
      <w:r>
        <w:rPr>
          <w:color w:val="DCDCDC"/>
        </w:rPr>
        <w:t xml:space="preserve">339</w:t>
      </w:r>
      <w:r>
        <w:t xml:space="preserve">, ja seuraavaksi eniten uskovia oli episkopaalisessa kirkossa, jonka </w:t>
      </w:r>
      <w:r>
        <w:t xml:space="preserve">kirkkoihin</w:t>
      </w:r>
      <w:r>
        <w:rPr>
          <w:color w:val="2F4F4F"/>
        </w:rPr>
        <w:t xml:space="preserve">160</w:t>
      </w:r>
      <w:r>
        <w:t xml:space="preserve"> kuului 58 000 uskovaa.</w:t>
      </w:r>
      <w:r>
        <w:t xml:space="preserve"> United Church of Christillä oli 55 000 jäsentä ja 213 kirkkoa. UCC on kaupungin puritaanisen uskonnollisen perinteen jatkaja. </w:t>
      </w:r>
      <w:r>
        <w:t xml:space="preserve">Bostonin </w:t>
      </w:r>
      <w:r>
        <w:rPr>
          <w:color w:val="556B2F"/>
        </w:rPr>
        <w:t xml:space="preserve">Old South Church on yksi Yhdysvaltojen </w:t>
      </w:r>
      <w:r>
        <w:t xml:space="preserve">vanhimmista seurakunnista. Sen </w:t>
      </w:r>
      <w:r>
        <w:t xml:space="preserve">perustivat vuonna </w:t>
      </w:r>
      <w:r>
        <w:t xml:space="preserve">Bostonin ensimmäisen kirkon (1630) </w:t>
      </w:r>
      <w:r>
        <w:rPr>
          <w:color w:val="6B8E23"/>
        </w:rPr>
        <w:t xml:space="preserve">1669</w:t>
      </w:r>
      <w:r>
        <w:t xml:space="preserve">toisinajattelijat. Sen merkittäviin jäseniin kuuluvat Samuel Adams, William Dawes, Benjamin Franklin, Samuel Sewall ja Phillis Wheatley. Vuonna 1773 Adams antoi Old South Meeting Housesta signaalin, joka käynnisti Bostonin teekutsut.</w:t>
      </w:r>
    </w:p>
    <w:p>
      <w:r>
        <w:rPr>
          <w:b/>
        </w:rPr>
        <w:t xml:space="preserve">Kysymys 0</w:t>
      </w:r>
    </w:p>
    <w:p>
      <w:r>
        <w:t xml:space="preserve">Kuinka monta jäsentä kävi katolisessa kirkossa Bostonin alueella vuonna 2010?</w:t>
      </w:r>
    </w:p>
    <w:p>
      <w:r>
        <w:rPr>
          <w:b/>
        </w:rPr>
        <w:t xml:space="preserve">Kysymys 1</w:t>
      </w:r>
    </w:p>
    <w:p>
      <w:r>
        <w:t xml:space="preserve">Kuinka monta katolista kirkkoa oli Bostonin alueella vuonna 2010?</w:t>
      </w:r>
    </w:p>
    <w:p>
      <w:r>
        <w:rPr>
          <w:b/>
        </w:rPr>
        <w:t xml:space="preserve">Kysymys 2</w:t>
      </w:r>
    </w:p>
    <w:p>
      <w:r>
        <w:t xml:space="preserve">Kuinka monta episkopaalista kirkkoa oli Bostonin metropolialueella vuonna 2010?</w:t>
      </w:r>
    </w:p>
    <w:p>
      <w:r>
        <w:rPr>
          <w:b/>
        </w:rPr>
        <w:t xml:space="preserve">Kysymys 3</w:t>
      </w:r>
    </w:p>
    <w:p>
      <w:r>
        <w:t xml:space="preserve">Mikä bostonilainen kirkko on yksi Yhdysvaltojen vanhimmista seurakunnista?</w:t>
      </w:r>
    </w:p>
    <w:p>
      <w:r>
        <w:rPr>
          <w:b/>
        </w:rPr>
        <w:t xml:space="preserve">Kysymys 4</w:t>
      </w:r>
    </w:p>
    <w:p>
      <w:r>
        <w:t xml:space="preserve">Minä vuonna Old South Church järjestettiin?</w:t>
      </w:r>
    </w:p>
    <w:p>
      <w:r>
        <w:rPr>
          <w:b/>
        </w:rPr>
        <w:t xml:space="preserve">Tekstin numero 32</w:t>
      </w:r>
    </w:p>
    <w:p>
      <w:r>
        <w:t xml:space="preserve">Boston on globaali kaupunki, ja se on maailman </w:t>
      </w:r>
      <w:r>
        <w:rPr>
          <w:color w:val="A9A9A9"/>
        </w:rPr>
        <w:t xml:space="preserve">30 </w:t>
      </w:r>
      <w:r>
        <w:t xml:space="preserve">taloudellisesti voimakkaimman kaupungin </w:t>
      </w:r>
      <w:r>
        <w:rPr>
          <w:color w:val="A9A9A9"/>
        </w:rPr>
        <w:t xml:space="preserve">joukossa. </w:t>
      </w:r>
      <w:r>
        <w:t xml:space="preserve">Suur-Bostonin metropolialueen </w:t>
      </w:r>
      <w:r>
        <w:t xml:space="preserve">talous on </w:t>
      </w:r>
      <w:r>
        <w:rPr>
          <w:color w:val="DCDCDC"/>
        </w:rPr>
        <w:t xml:space="preserve">363 miljardin dollarin</w:t>
      </w:r>
      <w:r>
        <w:t xml:space="preserve"> suuruinen, ja se on </w:t>
      </w:r>
      <w:r>
        <w:t xml:space="preserve">maan </w:t>
      </w:r>
      <w:r>
        <w:rPr>
          <w:color w:val="2F4F4F"/>
        </w:rPr>
        <w:t xml:space="preserve">kuudenneksi suurin </w:t>
      </w:r>
      <w:r>
        <w:t xml:space="preserve">ja </w:t>
      </w:r>
      <w:r>
        <w:t xml:space="preserve">maailman </w:t>
      </w:r>
      <w:r>
        <w:rPr>
          <w:color w:val="556B2F"/>
        </w:rPr>
        <w:t xml:space="preserve">12. suurin.</w:t>
      </w:r>
    </w:p>
    <w:p>
      <w:r>
        <w:rPr>
          <w:b/>
        </w:rPr>
        <w:t xml:space="preserve">Kysymys 0</w:t>
      </w:r>
    </w:p>
    <w:p>
      <w:r>
        <w:t xml:space="preserve">Mikä on Bostonin asema maailman taloudellisesti voimakkaimpana kaupunkina?</w:t>
      </w:r>
    </w:p>
    <w:p>
      <w:r>
        <w:rPr>
          <w:b/>
        </w:rPr>
        <w:t xml:space="preserve">Kysymys 1</w:t>
      </w:r>
    </w:p>
    <w:p>
      <w:r>
        <w:t xml:space="preserve">Mikä on Bostonin talous?</w:t>
      </w:r>
    </w:p>
    <w:p>
      <w:r>
        <w:rPr>
          <w:b/>
        </w:rPr>
        <w:t xml:space="preserve">Kysymys 2</w:t>
      </w:r>
    </w:p>
    <w:p>
      <w:r>
        <w:t xml:space="preserve">Millaisella sijalla Bostonin suurkaupunki on taloudellisesti koko maassa?</w:t>
      </w:r>
    </w:p>
    <w:p>
      <w:r>
        <w:rPr>
          <w:b/>
        </w:rPr>
        <w:t xml:space="preserve">Kysymys 3</w:t>
      </w:r>
    </w:p>
    <w:p>
      <w:r>
        <w:t xml:space="preserve">Mikä on Bostonin metropolialueen taloudellinen asema maailmassa?</w:t>
      </w:r>
    </w:p>
    <w:p>
      <w:r>
        <w:rPr>
          <w:b/>
        </w:rPr>
        <w:t xml:space="preserve">Tekstin numero 33</w:t>
      </w:r>
    </w:p>
    <w:p>
      <w:r>
        <w:t xml:space="preserve">Bostonin korkeakouluilla ja yliopistoilla on merkittävä vaikutus alueen talouteen. Bostonissa opiskelee </w:t>
      </w:r>
      <w:r>
        <w:rPr>
          <w:color w:val="A9A9A9"/>
        </w:rPr>
        <w:t xml:space="preserve">yli 350 000 </w:t>
      </w:r>
      <w:r>
        <w:t xml:space="preserve">korkeakouluopiskelijaa eri puolilta maailmaa, ja heidän </w:t>
      </w:r>
      <w:r>
        <w:t xml:space="preserve">vuosittainen </w:t>
      </w:r>
      <w:r>
        <w:t xml:space="preserve">panoksensa </w:t>
      </w:r>
      <w:r>
        <w:t xml:space="preserve">kaupungin talouteen on </w:t>
      </w:r>
      <w:r>
        <w:t xml:space="preserve">yli </w:t>
      </w:r>
      <w:r>
        <w:rPr>
          <w:color w:val="DCDCDC"/>
        </w:rPr>
        <w:t xml:space="preserve">4,8 miljardia dollaria.</w:t>
      </w:r>
      <w:r>
        <w:t xml:space="preserve"> Alueen koulut ovat merkittäviä työnantajia ja houkuttelevat teollisuutta kaupunkiin ja ympäröivälle alueelle. Kaupungissa toimii useita teknologiayrityksiä, ja se on </w:t>
      </w:r>
      <w:r>
        <w:rPr>
          <w:color w:val="2F4F4F"/>
        </w:rPr>
        <w:t xml:space="preserve">biotekniikan </w:t>
      </w:r>
      <w:r>
        <w:t xml:space="preserve">keskus, </w:t>
      </w:r>
      <w:r>
        <w:t xml:space="preserve">ja Milken Institute on luokitellut Bostonin </w:t>
      </w:r>
      <w:r>
        <w:t xml:space="preserve">maan</w:t>
      </w:r>
      <w:r>
        <w:t xml:space="preserve"> parhaaksi </w:t>
      </w:r>
      <w:r>
        <w:rPr>
          <w:color w:val="556B2F"/>
        </w:rPr>
        <w:t xml:space="preserve">biotieteiden klusteriksi. </w:t>
      </w:r>
      <w:r>
        <w:t xml:space="preserve">Boston saa </w:t>
      </w:r>
      <w:r>
        <w:rPr>
          <w:color w:val="6B8E23"/>
        </w:rPr>
        <w:t xml:space="preserve">National Institutes of Health -</w:t>
      </w:r>
      <w:r>
        <w:t xml:space="preserve">laitokselta absoluuttisesti eniten vuotuista rahoitusta </w:t>
      </w:r>
      <w:r>
        <w:t xml:space="preserve">kaikista Yhdysvaltojen kaupungeista.</w:t>
      </w:r>
    </w:p>
    <w:p>
      <w:r>
        <w:rPr>
          <w:b/>
        </w:rPr>
        <w:t xml:space="preserve">Kysymys 0</w:t>
      </w:r>
    </w:p>
    <w:p>
      <w:r>
        <w:t xml:space="preserve">Kuinka paljon yliopisto-opiskelijoita Boston houkuttelee?</w:t>
      </w:r>
    </w:p>
    <w:p>
      <w:r>
        <w:rPr>
          <w:b/>
        </w:rPr>
        <w:t xml:space="preserve">Kysymys 1</w:t>
      </w:r>
    </w:p>
    <w:p>
      <w:r>
        <w:t xml:space="preserve">Kuinka paljon opiskelijat eri puolilta maailmaa edistävät vuosittain Bostonin taloutta?</w:t>
      </w:r>
    </w:p>
    <w:p>
      <w:r>
        <w:rPr>
          <w:b/>
        </w:rPr>
        <w:t xml:space="preserve">Kysymys 2</w:t>
      </w:r>
    </w:p>
    <w:p>
      <w:r>
        <w:t xml:space="preserve">Teknologiayritysten lukumäärän vuoksi kaupunki on minkä keskus?</w:t>
      </w:r>
    </w:p>
    <w:p>
      <w:r>
        <w:rPr>
          <w:b/>
        </w:rPr>
        <w:t xml:space="preserve">Kysymys 3</w:t>
      </w:r>
    </w:p>
    <w:p>
      <w:r>
        <w:t xml:space="preserve">Milken-instituutti arvioi Bostonin parhaaksi mitä maassa?</w:t>
      </w:r>
    </w:p>
    <w:p>
      <w:r>
        <w:rPr>
          <w:b/>
        </w:rPr>
        <w:t xml:space="preserve">Kysymys 4</w:t>
      </w:r>
    </w:p>
    <w:p>
      <w:r>
        <w:t xml:space="preserve">Mistä kaikista Yhdysvaltojen kaupungeista Boston sai eniten rahoitusta?</w:t>
      </w:r>
    </w:p>
    <w:p>
      <w:r>
        <w:rPr>
          <w:b/>
        </w:rPr>
        <w:t xml:space="preserve">Tekstin numero 34</w:t>
      </w:r>
    </w:p>
    <w:p>
      <w:r>
        <w:t xml:space="preserve">Kaupunkia pidetään erittäin innovatiivisena monista eri syistä, kuten akateemisen maailman läsnäolosta, </w:t>
      </w:r>
      <w:r>
        <w:rPr>
          <w:color w:val="A9A9A9"/>
        </w:rPr>
        <w:t xml:space="preserve">riskipääoman saatavuudesta </w:t>
      </w:r>
      <w:r>
        <w:t xml:space="preserve">ja monien </w:t>
      </w:r>
      <w:r>
        <w:rPr>
          <w:color w:val="DCDCDC"/>
        </w:rPr>
        <w:t xml:space="preserve">korkean teknologian yritysten </w:t>
      </w:r>
      <w:r>
        <w:t xml:space="preserve">läsnäolosta</w:t>
      </w:r>
      <w:r>
        <w:t xml:space="preserve">. </w:t>
      </w:r>
      <w:r>
        <w:t xml:space="preserve">Route 128 -käytävä ja Suur-Boston ovat edelleen merkittävä </w:t>
      </w:r>
      <w:r>
        <w:rPr>
          <w:color w:val="2F4F4F"/>
        </w:rPr>
        <w:t xml:space="preserve">pääomasijoituskeskus, </w:t>
      </w:r>
      <w:r>
        <w:t xml:space="preserve">ja </w:t>
      </w:r>
      <w:r>
        <w:rPr>
          <w:color w:val="556B2F"/>
        </w:rPr>
        <w:t xml:space="preserve">huipputeknologia on </w:t>
      </w:r>
      <w:r>
        <w:t xml:space="preserve">edelleen tärkeä ala</w:t>
      </w:r>
      <w:r>
        <w:t xml:space="preserve">.</w:t>
      </w:r>
    </w:p>
    <w:p>
      <w:r>
        <w:rPr>
          <w:b/>
        </w:rPr>
        <w:t xml:space="preserve">Kysymys 0</w:t>
      </w:r>
    </w:p>
    <w:p>
      <w:r>
        <w:t xml:space="preserve">Kaupunki on innovatiivinen, koska sillä on käytössään minkälaista pääomaa?</w:t>
      </w:r>
    </w:p>
    <w:p>
      <w:r>
        <w:rPr>
          <w:b/>
        </w:rPr>
        <w:t xml:space="preserve">Kysymys 1</w:t>
      </w:r>
    </w:p>
    <w:p>
      <w:r>
        <w:t xml:space="preserve">Minkä tyyppistä yritystä kaupungissa on paljon?</w:t>
      </w:r>
    </w:p>
    <w:p>
      <w:r>
        <w:rPr>
          <w:b/>
        </w:rPr>
        <w:t xml:space="preserve">Kysymys 2</w:t>
      </w:r>
    </w:p>
    <w:p>
      <w:r>
        <w:t xml:space="preserve">Route 128 ja Greater Boston ovat minkälaisten investointien keskuksia?</w:t>
      </w:r>
    </w:p>
    <w:p>
      <w:r>
        <w:rPr>
          <w:b/>
        </w:rPr>
        <w:t xml:space="preserve">Kysymys 3</w:t>
      </w:r>
    </w:p>
    <w:p>
      <w:r>
        <w:t xml:space="preserve">Mikä on edelleen tärkeä ala?</w:t>
      </w:r>
    </w:p>
    <w:p>
      <w:r>
        <w:rPr>
          <w:b/>
        </w:rPr>
        <w:t xml:space="preserve">Tekstin numero 35</w:t>
      </w:r>
    </w:p>
    <w:p>
      <w:r>
        <w:rPr>
          <w:color w:val="A9A9A9"/>
        </w:rPr>
        <w:t xml:space="preserve">Matkailu </w:t>
      </w:r>
      <w:r>
        <w:t xml:space="preserve">muodostaa myös suuren osan Bostonin taloudesta, sillä </w:t>
      </w:r>
      <w:r>
        <w:rPr>
          <w:color w:val="DCDCDC"/>
        </w:rPr>
        <w:t xml:space="preserve">21,2 miljoonaa </w:t>
      </w:r>
      <w:r>
        <w:t xml:space="preserve">kotimaista ja ulkomaista matkailijaa käytti </w:t>
      </w:r>
      <w:r>
        <w:rPr>
          <w:color w:val="2F4F4F"/>
        </w:rPr>
        <w:t xml:space="preserve">8,3 miljardia dollaria </w:t>
      </w:r>
      <w:r>
        <w:t xml:space="preserve">vuonna 2011; lukuun ottamatta Kanadasta ja Meksikosta tulleita matkailijoita Bostonissa vieraili vuonna</w:t>
      </w:r>
      <w:r>
        <w:rPr>
          <w:color w:val="556B2F"/>
        </w:rPr>
        <w:t xml:space="preserve">2014</w:t>
      </w:r>
      <w:r>
        <w:t xml:space="preserve"> 2011 yli 1,4 miljoonaa kansainvälistä matkailijaa, </w:t>
      </w:r>
      <w:r>
        <w:t xml:space="preserve">joista eniten Kiinasta ja Yhdistyneestä kuningaskunnasta. Bostonin asema osavaltion pääkaupunkina ja liittovaltion virastojen alueellisena kotipaikkana on tehnyt lainsäädännöstä ja hallinnosta toisen merkittävän osatekijän kaupungin taloudessa. Kaupunki on merkittävä merisatama Yhdysvaltojen itärannikolla ja läntisen pallonpuoliskon vanhin yhtäjaksoisesti toiminnassa ollut teollisuus- ja kalasatama.</w:t>
      </w:r>
    </w:p>
    <w:p>
      <w:r>
        <w:rPr>
          <w:b/>
        </w:rPr>
        <w:t xml:space="preserve">Kysymys 0</w:t>
      </w:r>
    </w:p>
    <w:p>
      <w:r>
        <w:t xml:space="preserve">Mikä muodostaa suuren osan Bostonin taloudesta?</w:t>
      </w:r>
    </w:p>
    <w:p>
      <w:r>
        <w:rPr>
          <w:b/>
        </w:rPr>
        <w:t xml:space="preserve">Kysymys 1</w:t>
      </w:r>
    </w:p>
    <w:p>
      <w:r>
        <w:t xml:space="preserve">Kuinka monta turistia vieraili Bostonissa vuonna 2011?</w:t>
      </w:r>
    </w:p>
    <w:p>
      <w:r>
        <w:rPr>
          <w:b/>
        </w:rPr>
        <w:t xml:space="preserve">Kysymys 2</w:t>
      </w:r>
    </w:p>
    <w:p>
      <w:r>
        <w:t xml:space="preserve">Kuinka paljon matkailijat käyttivät rahaa Bostonissa vuonna 2011?</w:t>
      </w:r>
    </w:p>
    <w:p>
      <w:r>
        <w:rPr>
          <w:b/>
        </w:rPr>
        <w:t xml:space="preserve">Kysymys 3</w:t>
      </w:r>
    </w:p>
    <w:p>
      <w:r>
        <w:t xml:space="preserve">Minä vuonna Kiinasta ja Yhdistyneestä kuningaskunnasta tulevien matkailijoiden määrä oli listan kärjessä?</w:t>
      </w:r>
    </w:p>
    <w:p>
      <w:r>
        <w:rPr>
          <w:b/>
        </w:rPr>
        <w:t xml:space="preserve">Tekstin numero 36</w:t>
      </w:r>
    </w:p>
    <w:p>
      <w:r>
        <w:t xml:space="preserve">Muita tärkeitä toimialoja ovat </w:t>
      </w:r>
      <w:r>
        <w:rPr>
          <w:color w:val="A9A9A9"/>
        </w:rPr>
        <w:t xml:space="preserve">rahoituspalvelut</w:t>
      </w:r>
      <w:r>
        <w:t xml:space="preserve">, erityisesti sijoitusrahastot ja vakuutukset</w:t>
      </w:r>
      <w:r>
        <w:t xml:space="preserve">.</w:t>
      </w:r>
      <w:r>
        <w:t xml:space="preserve"> Bostonissa toimiva </w:t>
      </w:r>
      <w:r>
        <w:rPr>
          <w:color w:val="DCDCDC"/>
        </w:rPr>
        <w:t xml:space="preserve">Fidelity Investments </w:t>
      </w:r>
      <w:r>
        <w:t xml:space="preserve">auttoi tekemään sijoitusrahastot tunnetuksi 1980-luvulla, ja se on tehnyt Bostonista yhden Yhdysvaltojen tärkeimmistä finanssikaupungeista. Kaupungissa sijaitsee Santander Bankin pääkonttori, ja Boston on </w:t>
      </w:r>
      <w:r>
        <w:t xml:space="preserve">pääomasijoitusyritysten </w:t>
      </w:r>
      <w:r>
        <w:t xml:space="preserve">keskus.</w:t>
      </w:r>
      <w:r>
        <w:t xml:space="preserve"> Kaupungissa on omaisuudenhoitoon ja säilytyspalveluihin erikoistuneen State Street Corporationin toimipaikka. Boston on paino- ja kustannusalan keskus - Houghton Mifflin Harcourt, Bedford-St. Martin's Press ja Beacon Press ovat myös kaupungissa. Myös Pearson PLC:n kustannusyksiköt työllistävät Bostonissa useita satoja ihmisiä. Kaupungissa on kolme suurta kokouskeskusta - Hynes Convention Center Back Bayssä sekä Seaport World Trade Center ja Boston Convention and Exhibition Center Etelä-Bostonin ranta-alueella. General Electric Corporation ilmoitti tammikuussa 2016 päätöksestään siirtää yhtiön maailmanlaajuinen pääkonttori </w:t>
      </w:r>
      <w:r>
        <w:t xml:space="preserve">Connecticutin Fairfieldistä </w:t>
      </w:r>
      <w:r>
        <w:rPr>
          <w:color w:val="556B2F"/>
        </w:rPr>
        <w:t xml:space="preserve">Seaport Districtiin Bostoniin </w:t>
      </w:r>
      <w:r>
        <w:t xml:space="preserve">vedoten muun muassa siihen, että Boston on ylivoimainen korkeakoulutuksen alalla.</w:t>
      </w:r>
    </w:p>
    <w:p>
      <w:r>
        <w:rPr>
          <w:b/>
        </w:rPr>
        <w:t xml:space="preserve">Kysymys 0</w:t>
      </w:r>
    </w:p>
    <w:p>
      <w:r>
        <w:t xml:space="preserve">Sijoitusrahastot ja vakuutukset ovat minkä tyyppisiä toimialoja?</w:t>
      </w:r>
    </w:p>
    <w:p>
      <w:r>
        <w:rPr>
          <w:b/>
        </w:rPr>
        <w:t xml:space="preserve">Kysymys 1</w:t>
      </w:r>
    </w:p>
    <w:p>
      <w:r>
        <w:t xml:space="preserve">Mikä bostonilainen sijoitusyhtiö auttoi tekemään sijoitusrahastoista suosittuja 1980-luvulla?</w:t>
      </w:r>
    </w:p>
    <w:p>
      <w:r>
        <w:rPr>
          <w:b/>
        </w:rPr>
        <w:t xml:space="preserve">Kysymys 2</w:t>
      </w:r>
    </w:p>
    <w:p>
      <w:r>
        <w:t xml:space="preserve">Mikä teki Bostonista yhden Yhdysvaltojen parhaista talouskaupungeista?</w:t>
      </w:r>
    </w:p>
    <w:p>
      <w:r>
        <w:rPr>
          <w:b/>
        </w:rPr>
        <w:t xml:space="preserve">Kysymys 3</w:t>
      </w:r>
    </w:p>
    <w:p>
      <w:r>
        <w:t xml:space="preserve">Minkälaisten pääomayhtiöiden keskus on Boston?</w:t>
      </w:r>
    </w:p>
    <w:p>
      <w:r>
        <w:rPr>
          <w:b/>
        </w:rPr>
        <w:t xml:space="preserve">Kysymys 4</w:t>
      </w:r>
    </w:p>
    <w:p>
      <w:r>
        <w:t xml:space="preserve">Vuonna 2016 GE Corporation päätti siirtää maailmanlaajuisen pääkonttorinsa minne?</w:t>
      </w:r>
    </w:p>
    <w:p>
      <w:r>
        <w:rPr>
          <w:b/>
        </w:rPr>
        <w:t xml:space="preserve">Tekstin numero 37</w:t>
      </w:r>
    </w:p>
    <w:p>
      <w:r>
        <w:t xml:space="preserve">Bostonin julkisten koulujen oppilaat </w:t>
      </w:r>
      <w:r>
        <w:rPr>
          <w:color w:val="A9A9A9"/>
        </w:rPr>
        <w:t xml:space="preserve">57,000</w:t>
      </w:r>
      <w:r>
        <w:t xml:space="preserve">käyvät </w:t>
      </w:r>
      <w:r>
        <w:rPr>
          <w:color w:val="DCDCDC"/>
        </w:rPr>
        <w:t xml:space="preserve">145 koulua</w:t>
      </w:r>
      <w:r>
        <w:t xml:space="preserve">, joihin kuuluvat maineikkaat Boston Latin Academy, John D. O'Bryant School of Math &amp; Science ja Boston Latin School. </w:t>
      </w:r>
      <w:r>
        <w:rPr>
          <w:color w:val="2F4F4F"/>
        </w:rPr>
        <w:t xml:space="preserve">Boston Latin School, joka </w:t>
      </w:r>
      <w:r>
        <w:t xml:space="preserve">perustettiin vuonna 1635, on Yhdysvaltojen vanhin julkinen lukio. Bostonissa toimii myös Yhdysvaltojen toiseksi vanhin julkinen lukio ja vanhin julkinen peruskoulu. Järjestelmän oppilaista 40 prosenttia on latinalaisamerikkalaisia tai latinoja, </w:t>
      </w:r>
      <w:r>
        <w:rPr>
          <w:color w:val="556B2F"/>
        </w:rPr>
        <w:t xml:space="preserve">35 prosenttia </w:t>
      </w:r>
      <w:r>
        <w:t xml:space="preserve">mustia tai afroamerikkalaisia, 13 prosenttia valkoisia ja 9 prosenttia aasialaisia. Järjestelmässä on myös yksityisiä, seurakunnallisia ja peruskouluja, ja noin 3 300 vähemmistöoppilasta opiskelee Metropolitan Educational Opportunity Councilin kautta osallistuvissa esikaupunkikouluissa.</w:t>
      </w:r>
    </w:p>
    <w:p>
      <w:r>
        <w:rPr>
          <w:b/>
        </w:rPr>
        <w:t xml:space="preserve">Kysymys 0</w:t>
      </w:r>
    </w:p>
    <w:p>
      <w:r>
        <w:t xml:space="preserve">Kuinka monta oppilasta on Bostonin julkisissa kouluissa?</w:t>
      </w:r>
    </w:p>
    <w:p>
      <w:r>
        <w:rPr>
          <w:b/>
        </w:rPr>
        <w:t xml:space="preserve">Kysymys 1</w:t>
      </w:r>
    </w:p>
    <w:p>
      <w:r>
        <w:t xml:space="preserve">Kuinka monta koulua Bostonissa on?</w:t>
      </w:r>
    </w:p>
    <w:p>
      <w:r>
        <w:rPr>
          <w:b/>
        </w:rPr>
        <w:t xml:space="preserve">Kysymys 2</w:t>
      </w:r>
    </w:p>
    <w:p>
      <w:r>
        <w:t xml:space="preserve">Mikä on Yhdysvaltojen vanhin julkinen lukio?</w:t>
      </w:r>
    </w:p>
    <w:p>
      <w:r>
        <w:rPr>
          <w:b/>
        </w:rPr>
        <w:t xml:space="preserve">Kysymys 3</w:t>
      </w:r>
    </w:p>
    <w:p>
      <w:r>
        <w:t xml:space="preserve">Kuinka monta prosenttia Bostonin julkisista opiskelijoista on afroamerikkalaisia?</w:t>
      </w:r>
    </w:p>
    <w:p>
      <w:r>
        <w:rPr>
          <w:b/>
        </w:rPr>
        <w:t xml:space="preserve">Teksti numero 38</w:t>
      </w:r>
    </w:p>
    <w:p>
      <w:r>
        <w:t xml:space="preserve">Bostonin alueella sijaitsee joitakin maailman tunnetuimpia ja korkeimmalle rankattuja yliopistoja. Neljä Amerikan yliopistojen yhdistyksen (Association of American Universities) jäsentä sijaitsee Suur-Bostonin alueella (enemmän kuin millään muulla suurkaupunkialueella): Harvardin yliopisto, Massachusetts Institute of Technology, </w:t>
      </w:r>
      <w:r>
        <w:rPr>
          <w:color w:val="A9A9A9"/>
        </w:rPr>
        <w:t xml:space="preserve">Bostonin yliopisto </w:t>
      </w:r>
      <w:r>
        <w:t xml:space="preserve">ja Brandeisin yliopisto. Suur-Bostonin sairaalat, yliopistot ja tutkimuslaitokset saivat vuonna 2013 yli 1,77 miljardia dollaria National Institutes of Health -apurahoja, mikä on enemmän rahaa kuin millään muulla amerikkalaisella metropolialueella. Suur-Bostonin alueella on yli 100 korkeakoulua ja yliopistoa, ja </w:t>
      </w:r>
      <w:r>
        <w:t xml:space="preserve">pelkästään Bostonissa ja Cambridgessa on opiskelijoita</w:t>
      </w:r>
      <w:r>
        <w:rPr>
          <w:color w:val="DCDCDC"/>
        </w:rPr>
        <w:t xml:space="preserve">250,000</w:t>
      </w:r>
      <w:r>
        <w:t xml:space="preserve">. Suurimpiin yksityisiin yliopistoihin kuuluvat Bostonin yliopisto (kaupungin </w:t>
      </w:r>
      <w:r>
        <w:t xml:space="preserve">neljänneksi suurin työnantaja), jonka pääkampus sijaitsee Commonwealth Avenuen varrella ja lääketieteellinen kampus South Endissä, Northeastern University Fenwayn alueella, Beacon Hillin lähellä sijaitseva Suffolkin yliopisto, johon kuuluu oikeustieteellinen ja kauppakorkeakoulu, sekä Boston College, joka sijaitsee Bostonin (Brighton) ja Newtonin rajalla. Bostonin ainoa julkinen yliopisto on University of Massachusetts Boston, joka sijaitsee Columbia Pointissa Dorchesterissa. Roxbury Community College ja Bunker Hill Community College ovat kaupungin kaksi julkista kansalaisopistoa. Kaikkiaan Bostonin korkeakoulut työllistävät yli 42 600 ihmistä, mikä on lähes 7 prosenttia kaupungin työvoimasta.</w:t>
      </w:r>
    </w:p>
    <w:p>
      <w:r>
        <w:rPr>
          <w:b/>
        </w:rPr>
        <w:t xml:space="preserve">Kysymys 0</w:t>
      </w:r>
    </w:p>
    <w:p>
      <w:r>
        <w:t xml:space="preserve">Kuinka monta Amerikan yliopistojen liiton jäsentä on Bostonissa?</w:t>
      </w:r>
    </w:p>
    <w:p>
      <w:r>
        <w:rPr>
          <w:b/>
        </w:rPr>
        <w:t xml:space="preserve">Kysymys 1</w:t>
      </w:r>
    </w:p>
    <w:p>
      <w:r>
        <w:t xml:space="preserve">Kuinka monta opiskelijaa on kirjoilla Bostonissa ja Cambridgessa?</w:t>
      </w:r>
    </w:p>
    <w:p>
      <w:r>
        <w:rPr>
          <w:b/>
        </w:rPr>
        <w:t xml:space="preserve">Kysymys 2</w:t>
      </w:r>
    </w:p>
    <w:p>
      <w:r>
        <w:t xml:space="preserve">Kuka on kaupungin neljänneksi suurin työnantaja?</w:t>
      </w:r>
    </w:p>
    <w:p>
      <w:r>
        <w:rPr>
          <w:b/>
        </w:rPr>
        <w:t xml:space="preserve">Tekstin numero 39</w:t>
      </w:r>
    </w:p>
    <w:p>
      <w:r>
        <w:rPr>
          <w:color w:val="A9A9A9"/>
        </w:rPr>
        <w:t xml:space="preserve">Pienempiin yksityiskouluihin </w:t>
      </w:r>
      <w:r>
        <w:t xml:space="preserve">kuuluvat Babson College, Bentley University, Boston Architectural College, Emmanuel College, Fisher College, MGH Institute of Health Professions, Massachusetts College of Pharmacy and Health Sciences, Simmons College, Wellesley College, Wheelock College, Wentworth Institute of Technology, </w:t>
      </w:r>
      <w:r>
        <w:rPr>
          <w:color w:val="DCDCDC"/>
        </w:rPr>
        <w:t xml:space="preserve">New England School of Law </w:t>
      </w:r>
      <w:r>
        <w:t xml:space="preserve">(alun perin Amerikan ensimmäinen naispuolinen oikeustieteellinen korkeakoulu) ja Emerson College.</w:t>
      </w:r>
    </w:p>
    <w:p>
      <w:r>
        <w:rPr>
          <w:b/>
        </w:rPr>
        <w:t xml:space="preserve">Kysymys 0</w:t>
      </w:r>
    </w:p>
    <w:p>
      <w:r>
        <w:t xml:space="preserve">Minkä tyyppinen oppilaitos Babson College on?</w:t>
      </w:r>
    </w:p>
    <w:p>
      <w:r>
        <w:rPr>
          <w:b/>
        </w:rPr>
        <w:t xml:space="preserve">Kysymys 1</w:t>
      </w:r>
    </w:p>
    <w:p>
      <w:r>
        <w:t xml:space="preserve">Mikä pieni yksityinen lakikoulu sijaitsee Bostonissa?</w:t>
      </w:r>
    </w:p>
    <w:p>
      <w:r>
        <w:rPr>
          <w:b/>
        </w:rPr>
        <w:t xml:space="preserve">Kysymys 2</w:t>
      </w:r>
    </w:p>
    <w:p>
      <w:r>
        <w:t xml:space="preserve">Mikä oli Amerikan ensimmäisen pelkästään naisille suunnatun oikeustieteellisen koulun nimi?</w:t>
      </w:r>
    </w:p>
    <w:p>
      <w:r>
        <w:rPr>
          <w:b/>
        </w:rPr>
        <w:t xml:space="preserve">Teksti numero 40</w:t>
      </w:r>
    </w:p>
    <w:p>
      <w:r>
        <w:rPr>
          <w:color w:val="A9A9A9"/>
        </w:rPr>
        <w:t xml:space="preserve">Bostonissa on </w:t>
      </w:r>
      <w:r>
        <w:t xml:space="preserve">useita konservatorioita ja taidekouluja, kuten Lesley University College of Art and Design, Massachusetts College of Art, School of the Museum of Fine Arts, New England Institute of Art, New England School of Art and Design (</w:t>
      </w:r>
      <w:r>
        <w:rPr>
          <w:color w:val="DCDCDC"/>
        </w:rPr>
        <w:t xml:space="preserve">Suffolkin yliopisto)</w:t>
      </w:r>
      <w:r>
        <w:t xml:space="preserve">, Longy School of Music of Bard College ja </w:t>
      </w:r>
      <w:r>
        <w:rPr>
          <w:color w:val="2F4F4F"/>
        </w:rPr>
        <w:t xml:space="preserve">New England Conservatory </w:t>
      </w:r>
      <w:r>
        <w:t xml:space="preserve">(Yhdysvaltojen vanhin itsenäinen konservatorio). Muita konservatorioita ovat Boston Conservatory ja </w:t>
      </w:r>
      <w:r>
        <w:rPr>
          <w:color w:val="556B2F"/>
        </w:rPr>
        <w:t xml:space="preserve">Berklee College of Music</w:t>
      </w:r>
      <w:r>
        <w:t xml:space="preserve">, mikä on tehnyt Bostonista tärkeän jazzmusiikin kaupungin.</w:t>
      </w:r>
    </w:p>
    <w:p>
      <w:r>
        <w:rPr>
          <w:b/>
        </w:rPr>
        <w:t xml:space="preserve">Kysymys 0</w:t>
      </w:r>
    </w:p>
    <w:p>
      <w:r>
        <w:t xml:space="preserve">Missä sijaitsee Lesley University College of Art and Desighn?</w:t>
      </w:r>
    </w:p>
    <w:p>
      <w:r>
        <w:rPr>
          <w:b/>
        </w:rPr>
        <w:t xml:space="preserve">Kysymys 1</w:t>
      </w:r>
    </w:p>
    <w:p>
      <w:r>
        <w:t xml:space="preserve">Mikä on toinen nimi New Englans School of Art and Designille?</w:t>
      </w:r>
    </w:p>
    <w:p>
      <w:r>
        <w:rPr>
          <w:b/>
        </w:rPr>
        <w:t xml:space="preserve">Kysymys 2</w:t>
      </w:r>
    </w:p>
    <w:p>
      <w:r>
        <w:t xml:space="preserve">Mikä on Yhdysvaltojen vanhin itsenäinen konservatorio?</w:t>
      </w:r>
    </w:p>
    <w:p>
      <w:r>
        <w:rPr>
          <w:b/>
        </w:rPr>
        <w:t xml:space="preserve">Kysymys 3</w:t>
      </w:r>
    </w:p>
    <w:p>
      <w:r>
        <w:t xml:space="preserve">Millä yliopistolla on tärkeä rooli siinä, että Boston tunnetaan jazzista?</w:t>
      </w:r>
    </w:p>
    <w:p>
      <w:r>
        <w:rPr>
          <w:b/>
        </w:rPr>
        <w:t xml:space="preserve">Tekstin numero 41</w:t>
      </w:r>
    </w:p>
    <w:p>
      <w:r>
        <w:t xml:space="preserve">Useilla Bostonin ulkopuolella sijaitsevilla yliopistoilla on merkittävä asema kaupungissa. </w:t>
      </w:r>
      <w:r>
        <w:rPr>
          <w:color w:val="A9A9A9"/>
        </w:rPr>
        <w:t xml:space="preserve">Harvardin yliopisto</w:t>
      </w:r>
      <w:r>
        <w:t xml:space="preserve">, maan vanhin korkeakoulu, sijaitsee Charles-joen toisella puolella </w:t>
      </w:r>
      <w:r>
        <w:rPr>
          <w:color w:val="DCDCDC"/>
        </w:rPr>
        <w:t xml:space="preserve">Cambridgessa</w:t>
      </w:r>
      <w:r>
        <w:t xml:space="preserve">, mutta suurin osa sen maaomaisuudesta ja huomattava osa sen koulutustoiminnasta on Bostonissa</w:t>
      </w:r>
      <w:r>
        <w:t xml:space="preserve">.</w:t>
      </w:r>
      <w:r>
        <w:t xml:space="preserve"> Sen liiketalouden, lääketieteen, hammaslääketieteen ja kansanterveyden koulut sijaitsevat Bostonin </w:t>
      </w:r>
      <w:r>
        <w:rPr>
          <w:color w:val="2F4F4F"/>
        </w:rPr>
        <w:t xml:space="preserve">Allstonin </w:t>
      </w:r>
      <w:r>
        <w:t xml:space="preserve">ja Longwoodin kaupunginosissa. Harvardilla on suunnitelmia laajentaa toimintaansa Allstoniin. Massachusetts Institute of Technology (MIT), joka on peräisin Bostonista ja joka tunnettiin pitkään nimellä "</w:t>
      </w:r>
      <w:r>
        <w:rPr>
          <w:color w:val="556B2F"/>
        </w:rPr>
        <w:t xml:space="preserve">Boston Tech"</w:t>
      </w:r>
      <w:r>
        <w:t xml:space="preserve">, muutti joen toiselle puolelle Cambridgeen vuonna 1916. Tuftsin yliopisto, jonka pääkampus sijaitsee kaupungin pohjoispuolella Somervillessä ja Medfordissa, sijoittaa lääketieteellisen ja hammaslääketieteellisen koulunsa Bostonin Chinatowniin Tufts Medical Centeriin, joka on 451 vuodepaikan akateeminen lääketieteellinen laitos, jossa on sekä aikuisten täyden palvelun sairaala että kelluva lastensairaala.</w:t>
      </w:r>
    </w:p>
    <w:p>
      <w:r>
        <w:rPr>
          <w:b/>
        </w:rPr>
        <w:t xml:space="preserve">Kysymys 0</w:t>
      </w:r>
    </w:p>
    <w:p>
      <w:r>
        <w:t xml:space="preserve">Millä Bostonin ulkopuolella sijaitsevalla yliopistolla on edelleen suuri läsnäolo kaupungissa?</w:t>
      </w:r>
    </w:p>
    <w:p>
      <w:r>
        <w:rPr>
          <w:b/>
        </w:rPr>
        <w:t xml:space="preserve">Kysymys 1</w:t>
      </w:r>
    </w:p>
    <w:p>
      <w:r>
        <w:t xml:space="preserve">Mikä on kansakuntien vanhin korkeakoulu?</w:t>
      </w:r>
    </w:p>
    <w:p>
      <w:r>
        <w:rPr>
          <w:b/>
        </w:rPr>
        <w:t xml:space="preserve">Kysymys 2</w:t>
      </w:r>
    </w:p>
    <w:p>
      <w:r>
        <w:t xml:space="preserve">Mihin Harvard aikoo laajentua?</w:t>
      </w:r>
    </w:p>
    <w:p>
      <w:r>
        <w:rPr>
          <w:b/>
        </w:rPr>
        <w:t xml:space="preserve">Kysymys 3</w:t>
      </w:r>
    </w:p>
    <w:p>
      <w:r>
        <w:t xml:space="preserve">Mikä oli MIT:n alkuperäinen nimi?</w:t>
      </w:r>
    </w:p>
    <w:p>
      <w:r>
        <w:rPr>
          <w:b/>
        </w:rPr>
        <w:t xml:space="preserve">Kysymys 4</w:t>
      </w:r>
    </w:p>
    <w:p>
      <w:r>
        <w:t xml:space="preserve">Vuonna 1916 MIT muutti joen toiselle puolelle mihin kaupunkiin?</w:t>
      </w:r>
    </w:p>
    <w:p>
      <w:r>
        <w:rPr>
          <w:b/>
        </w:rPr>
        <w:t xml:space="preserve">Teksti numero 42</w:t>
      </w:r>
    </w:p>
    <w:p>
      <w:r>
        <w:t xml:space="preserve">Monien amerikkalaisten suurkaupunkien tavoin Bostonissa </w:t>
      </w:r>
      <w:r>
        <w:rPr>
          <w:color w:val="A9A9A9"/>
        </w:rPr>
        <w:t xml:space="preserve">väkivaltarikollisuus </w:t>
      </w:r>
      <w:r>
        <w:t xml:space="preserve">on vähentynyt huomattavasti </w:t>
      </w:r>
      <w:r>
        <w:t xml:space="preserve">1990-luvun alusta lähtien. Bostonin alhainen rikollisuusaste 1990-luvulta lähtien on johtunut siitä, että Bostonin poliisilaitos on tehnyt yhteistyötä naapurustoryhmien ja kirkon seurakuntien kanssa estääkseen nuoria </w:t>
      </w:r>
      <w:r>
        <w:rPr>
          <w:color w:val="DCDCDC"/>
        </w:rPr>
        <w:t xml:space="preserve">liittymästä jengeihin ja että </w:t>
      </w:r>
      <w:r>
        <w:t xml:space="preserve">Yhdysvaltain syyttäjänvirasto ja piirisyyttäjänvirastot ovat osallistuneet tähän toimintaan. Tämä on osaltaan johtanut siihen, mitä on kutsuttu "Bostonin ihmeeksi". </w:t>
      </w:r>
      <w:r>
        <w:t xml:space="preserve">Kaupungin </w:t>
      </w:r>
      <w:r>
        <w:rPr>
          <w:color w:val="2F4F4F"/>
        </w:rPr>
        <w:t xml:space="preserve">murhat </w:t>
      </w:r>
      <w:r>
        <w:t xml:space="preserve">vähenivät 152:sta vuonna 1990 (murhien määrä </w:t>
      </w:r>
      <w:r>
        <w:rPr>
          <w:color w:val="556B2F"/>
        </w:rPr>
        <w:t xml:space="preserve">26,5/100 000 </w:t>
      </w:r>
      <w:r>
        <w:t xml:space="preserve">asukasta) vain 31:een vuonna 1999 (murhien määrä 5,26/100 000 asukasta), joista yksikään ei ollut nuori.</w:t>
      </w:r>
    </w:p>
    <w:p>
      <w:r>
        <w:rPr>
          <w:b/>
        </w:rPr>
        <w:t xml:space="preserve">Kysymys 0</w:t>
      </w:r>
    </w:p>
    <w:p>
      <w:r>
        <w:t xml:space="preserve">Minkä tyyppistä rikollisuutta on esiintynyt Bostonissa vähemmän 1990-luvun alusta lähtien?</w:t>
      </w:r>
    </w:p>
    <w:p>
      <w:r>
        <w:rPr>
          <w:b/>
        </w:rPr>
        <w:t xml:space="preserve">Kysymys 1</w:t>
      </w:r>
    </w:p>
    <w:p>
      <w:r>
        <w:t xml:space="preserve">Bostonin poliisi ja paikalliset ryhmät pyrkivät estämään nuoria tekemästä mitä?</w:t>
      </w:r>
    </w:p>
    <w:p>
      <w:r>
        <w:rPr>
          <w:b/>
        </w:rPr>
        <w:t xml:space="preserve">Kysymys 2</w:t>
      </w:r>
    </w:p>
    <w:p>
      <w:r>
        <w:t xml:space="preserve">Minkä rikollisuuden väheneminen vuosina 1990-1999 on nimetty Bostonin ihmeeksi?</w:t>
      </w:r>
    </w:p>
    <w:p>
      <w:r>
        <w:rPr>
          <w:b/>
        </w:rPr>
        <w:t xml:space="preserve">Kysymys 3</w:t>
      </w:r>
    </w:p>
    <w:p>
      <w:r>
        <w:t xml:space="preserve">Mikä oli Bostonin murhien määrä vuonna 1990?</w:t>
      </w:r>
    </w:p>
    <w:p>
      <w:r>
        <w:rPr>
          <w:b/>
        </w:rPr>
        <w:t xml:space="preserve">Teksti numero 43</w:t>
      </w:r>
    </w:p>
    <w:p>
      <w:r>
        <w:t xml:space="preserve">Vuonna 2008 ilmoitettiin</w:t>
      </w:r>
      <w:r>
        <w:rPr>
          <w:color w:val="A9A9A9"/>
        </w:rPr>
        <w:t xml:space="preserve">62</w:t>
      </w:r>
      <w:r>
        <w:t xml:space="preserve"> henkirikoksista</w:t>
      </w:r>
      <w:r>
        <w:t xml:space="preserve">.</w:t>
      </w:r>
      <w:r>
        <w:t xml:space="preserve"> Bostonin poliisilaitos raportoi 20. joulukuuta 2014 </w:t>
      </w:r>
      <w:r>
        <w:t xml:space="preserve">ja </w:t>
      </w:r>
      <w:r>
        <w:t xml:space="preserve">2015 mennessä kummastakin </w:t>
      </w:r>
      <w:r>
        <w:t xml:space="preserve">murhista </w:t>
      </w:r>
      <w:r>
        <w:t xml:space="preserve">ja</w:t>
      </w:r>
      <w:r>
        <w:rPr>
          <w:color w:val="DCDCDC"/>
        </w:rPr>
        <w:t xml:space="preserve">52</w:t>
      </w:r>
      <w:r>
        <w:t xml:space="preserve"> murhista</w:t>
      </w:r>
      <w:r>
        <w:t xml:space="preserve">.</w:t>
      </w:r>
      <w:r>
        <w:rPr>
          <w:color w:val="2F4F4F"/>
        </w:rPr>
        <w:t xml:space="preserve">39</w:t>
      </w:r>
    </w:p>
    <w:p>
      <w:r>
        <w:rPr>
          <w:b/>
        </w:rPr>
        <w:t xml:space="preserve">Kysymys 0</w:t>
      </w:r>
    </w:p>
    <w:p>
      <w:r>
        <w:t xml:space="preserve">Kuinka monta ilmoitettua murhaa oli vuonna 2008?</w:t>
      </w:r>
    </w:p>
    <w:p>
      <w:r>
        <w:rPr>
          <w:b/>
        </w:rPr>
        <w:t xml:space="preserve">Kysymys 1</w:t>
      </w:r>
    </w:p>
    <w:p>
      <w:r>
        <w:t xml:space="preserve">Kuinka monta murhaa tehtiin vuonna 2014?</w:t>
      </w:r>
    </w:p>
    <w:p>
      <w:r>
        <w:rPr>
          <w:b/>
        </w:rPr>
        <w:t xml:space="preserve">Kysymys 2</w:t>
      </w:r>
    </w:p>
    <w:p>
      <w:r>
        <w:t xml:space="preserve">Kuinka monta murhaa Bostonissa tehtiin vuonna 2015?</w:t>
      </w:r>
    </w:p>
    <w:p>
      <w:r>
        <w:rPr>
          <w:b/>
        </w:rPr>
        <w:t xml:space="preserve">Tekstin numero 44</w:t>
      </w:r>
    </w:p>
    <w:p>
      <w:r>
        <w:t xml:space="preserve">Bostonilla on monia yhteisiä kulttuurisia juuria </w:t>
      </w:r>
      <w:r>
        <w:rPr>
          <w:color w:val="A9A9A9"/>
        </w:rPr>
        <w:t xml:space="preserve">Uuden-Englannin alueen </w:t>
      </w:r>
      <w:r>
        <w:t xml:space="preserve">kanssa</w:t>
      </w:r>
      <w:r>
        <w:t xml:space="preserve">, muun muassa </w:t>
      </w:r>
      <w:r>
        <w:rPr>
          <w:color w:val="DCDCDC"/>
        </w:rPr>
        <w:t xml:space="preserve">Boston English </w:t>
      </w:r>
      <w:r>
        <w:t xml:space="preserve">-nimellä tunnettu Itä-Uuden-Englannin murre, joka ei ole roottinen, </w:t>
      </w:r>
      <w:r>
        <w:t xml:space="preserve">ja </w:t>
      </w:r>
      <w:r>
        <w:rPr>
          <w:color w:val="2F4F4F"/>
        </w:rPr>
        <w:t xml:space="preserve">alueellinen keittiö, </w:t>
      </w:r>
      <w:r>
        <w:t xml:space="preserve">jossa painotetaan paljon mereneläviä, suolaa ja maitotuotteita. </w:t>
      </w:r>
      <w:r>
        <w:rPr>
          <w:color w:val="556B2F"/>
        </w:rPr>
        <w:t xml:space="preserve">Amerikkalaisilla irlantilaisilla on </w:t>
      </w:r>
      <w:r>
        <w:t xml:space="preserve">suuri vaikutus Bostonin politiikkaan ja uskonnollisiin instituutioihin. Bostonilla on myös oma kokoelma uusnimityksiä, jotka tunnetaan nimellä </w:t>
      </w:r>
      <w:r>
        <w:rPr>
          <w:color w:val="6B8E23"/>
        </w:rPr>
        <w:t xml:space="preserve">bostonilainen slangi</w:t>
      </w:r>
      <w:r>
        <w:t xml:space="preserve">.</w:t>
      </w:r>
    </w:p>
    <w:p>
      <w:r>
        <w:rPr>
          <w:b/>
        </w:rPr>
        <w:t xml:space="preserve">Kysymys 0</w:t>
      </w:r>
    </w:p>
    <w:p>
      <w:r>
        <w:t xml:space="preserve">Minkä alueen kanssa Boston on kulttuurisesti samankaltainen?</w:t>
      </w:r>
    </w:p>
    <w:p>
      <w:r>
        <w:rPr>
          <w:b/>
        </w:rPr>
        <w:t xml:space="preserve">Kysymys 1</w:t>
      </w:r>
    </w:p>
    <w:p>
      <w:r>
        <w:t xml:space="preserve">Mikä on bostonilainen aksentti?</w:t>
      </w:r>
    </w:p>
    <w:p>
      <w:r>
        <w:rPr>
          <w:b/>
        </w:rPr>
        <w:t xml:space="preserve">Kysymys 2</w:t>
      </w:r>
    </w:p>
    <w:p>
      <w:r>
        <w:t xml:space="preserve">Kuka vaikuttaa Bostonin politiikkaan ja uskontoon?</w:t>
      </w:r>
    </w:p>
    <w:p>
      <w:r>
        <w:rPr>
          <w:b/>
        </w:rPr>
        <w:t xml:space="preserve">Kysymys 3</w:t>
      </w:r>
    </w:p>
    <w:p>
      <w:r>
        <w:t xml:space="preserve">Millä nimellä Bostonin neologismit tunnetaan yleisemmin?</w:t>
      </w:r>
    </w:p>
    <w:p>
      <w:r>
        <w:rPr>
          <w:b/>
        </w:rPr>
        <w:t xml:space="preserve">Kysymys 4</w:t>
      </w:r>
    </w:p>
    <w:p>
      <w:r>
        <w:t xml:space="preserve">Mistä on esimerkkinä ruoka, jossa painotetaan mereneläviä, suolaa ja maitotuotteita?</w:t>
      </w:r>
    </w:p>
    <w:p>
      <w:r>
        <w:rPr>
          <w:b/>
        </w:rPr>
        <w:t xml:space="preserve">Tekstin numero 45</w:t>
      </w:r>
    </w:p>
    <w:p>
      <w:r>
        <w:t xml:space="preserve">Bostonia on kutsuttu "</w:t>
      </w:r>
      <w:r>
        <w:rPr>
          <w:color w:val="A9A9A9"/>
        </w:rPr>
        <w:t xml:space="preserve">Amerikan Ateenaksi" </w:t>
      </w:r>
      <w:r>
        <w:t xml:space="preserve">kirjallisen kulttuurinsa vuoksi, ja se on saanut mainetta "Yhdysvaltojen älyllisenä pääkaupunkina". </w:t>
      </w:r>
      <w:r>
        <w:rPr>
          <w:color w:val="DCDCDC"/>
        </w:rPr>
        <w:t xml:space="preserve">1800-luvulla </w:t>
      </w:r>
      <w:r>
        <w:t xml:space="preserve">Ralph Waldo Emerson, Henry David Thoreau, Nathaniel Hawthorne, Margaret Fuller, James Russell Lowell ja Henry Wadsworth Longfellow kirjoittivat Bostonissa</w:t>
      </w:r>
      <w:r>
        <w:rPr>
          <w:color w:val="DCDCDC"/>
        </w:rPr>
        <w:t xml:space="preserve">.</w:t>
      </w:r>
      <w:r>
        <w:t xml:space="preserve"> Jotkut pitävät </w:t>
      </w:r>
      <w:r>
        <w:rPr>
          <w:color w:val="556B2F"/>
        </w:rPr>
        <w:t xml:space="preserve">Old Corner Bookstorea</w:t>
      </w:r>
      <w:r>
        <w:t xml:space="preserve">, jossa nämä kirjailijat tapasivat ja jossa The Atlantic Monthly julkaistiin ensimmäisen kerran, amerikkalaisen kirjallisuuden kehtona. </w:t>
      </w:r>
      <w:r>
        <w:t xml:space="preserve">Bostonin julkinen kirjasto perustettiin </w:t>
      </w:r>
      <w:r>
        <w:t xml:space="preserve">vuonna </w:t>
      </w:r>
      <w:r>
        <w:rPr>
          <w:color w:val="6B8E23"/>
        </w:rPr>
        <w:t xml:space="preserve">1852</w:t>
      </w:r>
      <w:r>
        <w:t xml:space="preserve">, ja se oli Yhdysvaltojen ensimmäinen ilmainen kirjasto. Bostonin kirjallisuuskulttuuri jatkuu tänäkin päivänä kaupungin monien yliopistojen ja Boston Book Festivalin ansiosta.</w:t>
      </w:r>
    </w:p>
    <w:p>
      <w:r>
        <w:rPr>
          <w:b/>
        </w:rPr>
        <w:t xml:space="preserve">Kysymys 0</w:t>
      </w:r>
    </w:p>
    <w:p>
      <w:r>
        <w:t xml:space="preserve">Boston tunnetaan kirjallisesta kulttuuristaan, ja sitä on kutsuttu myös nimellä mikä?</w:t>
      </w:r>
    </w:p>
    <w:p>
      <w:r>
        <w:rPr>
          <w:b/>
        </w:rPr>
        <w:t xml:space="preserve">Kysymys 1</w:t>
      </w:r>
    </w:p>
    <w:p>
      <w:r>
        <w:t xml:space="preserve">Millä vuosisadalla Ralph Waldo Emerson kirjoitti?</w:t>
      </w:r>
    </w:p>
    <w:p>
      <w:r>
        <w:rPr>
          <w:b/>
        </w:rPr>
        <w:t xml:space="preserve">Kysymys 2</w:t>
      </w:r>
    </w:p>
    <w:p>
      <w:r>
        <w:t xml:space="preserve">Mikä oli sen kirjakaupan nimi, jossa kirjailijat tapasivat?</w:t>
      </w:r>
    </w:p>
    <w:p>
      <w:r>
        <w:rPr>
          <w:b/>
        </w:rPr>
        <w:t xml:space="preserve">Kysymys 3</w:t>
      </w:r>
    </w:p>
    <w:p>
      <w:r>
        <w:t xml:space="preserve">Missä Atlantic Monthly julkaistiin ensimmäisen kerran?</w:t>
      </w:r>
    </w:p>
    <w:p>
      <w:r>
        <w:rPr>
          <w:b/>
        </w:rPr>
        <w:t xml:space="preserve">Kysymys 4</w:t>
      </w:r>
    </w:p>
    <w:p>
      <w:r>
        <w:t xml:space="preserve">Minä vuonna Bostonin julkinen kirjasto perustettiin?</w:t>
      </w:r>
    </w:p>
    <w:p>
      <w:r>
        <w:rPr>
          <w:b/>
        </w:rPr>
        <w:t xml:space="preserve">Teksti numero 46</w:t>
      </w:r>
    </w:p>
    <w:p>
      <w:r>
        <w:t xml:space="preserve">Bostonissa arvostetaan musiikkia. Bostonin sinfoniaorkesteri kuuluu "</w:t>
      </w:r>
      <w:r>
        <w:rPr>
          <w:color w:val="A9A9A9"/>
        </w:rPr>
        <w:t xml:space="preserve">Big Five" </w:t>
      </w:r>
      <w:r>
        <w:t xml:space="preserve">-ryhmään, joka koostuu Amerikan suurimmista orkestereista, ja klassisen musiikin </w:t>
      </w:r>
      <w:r>
        <w:rPr>
          <w:color w:val="DCDCDC"/>
        </w:rPr>
        <w:t xml:space="preserve">Gramophone-lehti </w:t>
      </w:r>
      <w:r>
        <w:t xml:space="preserve">kutsui sitä yhdeksi "maailman parhaista" orkestereista</w:t>
      </w:r>
      <w:r>
        <w:t xml:space="preserve">. </w:t>
      </w:r>
      <w:r>
        <w:rPr>
          <w:color w:val="2F4F4F"/>
        </w:rPr>
        <w:t xml:space="preserve">Symphony Hallissa </w:t>
      </w:r>
      <w:r>
        <w:t xml:space="preserve">(joka sijaitsee </w:t>
      </w:r>
      <w:r>
        <w:rPr>
          <w:color w:val="556B2F"/>
        </w:rPr>
        <w:t xml:space="preserve">Back Bayn länsipuolella</w:t>
      </w:r>
      <w:r>
        <w:t xml:space="preserve">) soittavat Bostonin sinfoniaorkesteri (ja siihen liittyvä Bostonin nuorisosinfoniaorkesteri, joka on maan suurin nuoriso-orkesteri) sekä Boston Pops Orchestra. Brittiläinen sanomalehti The Guardian kutsui Bostonin Symphony Hallia "yhdeksi maailman parhaista klassisen musiikin esiintymispaikoista" ja lisäsi, että "Bostonin Symphony Hallissa tieteestä tuli olennainen osa konserttisalien suunnittelua". Muita konsertteja järjestetään New England Conservatory's Jordan Hallissa. Bostonin baletti esiintyy Bostonin oopperatalossa. Muita kaupungissa toimivia esittävän taiteen organisaatioita ovat Boston Lyric Opera Company, Opera Boston, Boston Baroque (ensimmäinen pysyvä barokkiorkesteri Yhdysvalloissa) ja Handel and Haydn Society (yksi Yhdysvaltojen vanhimmista kuoroyhtyeistä). Kaupunki on klassisen nykymusiikin keskus, jossa toimii useita esiintyviä ryhmiä, joista useat liittyvät kaupungin konservatorioihin ja yliopistoihin. Näihin kuuluvat Boston Modern Orchestra Project ja Boston Musica Viva. </w:t>
      </w:r>
      <w:r>
        <w:rPr>
          <w:color w:val="6B8E23"/>
        </w:rPr>
        <w:t xml:space="preserve">Boston Commonin eteläpuolella sijaitsevalla </w:t>
      </w:r>
      <w:r>
        <w:t xml:space="preserve">teatterialueella tai sen läheisyydessä on useita teattereita</w:t>
      </w:r>
      <w:r>
        <w:t xml:space="preserve">, kuten Cutler Majestic Theatre, Citi Performing Arts Center, Colonial Theater ja Orpheum Theatre.</w:t>
      </w:r>
    </w:p>
    <w:p>
      <w:r>
        <w:rPr>
          <w:b/>
        </w:rPr>
        <w:t xml:space="preserve">Kysymys 0</w:t>
      </w:r>
    </w:p>
    <w:p>
      <w:r>
        <w:t xml:space="preserve">Mihin kuuluu Bostonin sinfoniaorkesteri?</w:t>
      </w:r>
    </w:p>
    <w:p>
      <w:r>
        <w:rPr>
          <w:b/>
        </w:rPr>
        <w:t xml:space="preserve">Kysymys 1</w:t>
      </w:r>
    </w:p>
    <w:p>
      <w:r>
        <w:t xml:space="preserve">Mikä klassisen musiikin lehti kutsui Bostonin sinfoniaorkesteria yhdeksi maailman parhaista orkestereista?</w:t>
      </w:r>
    </w:p>
    <w:p>
      <w:r>
        <w:rPr>
          <w:b/>
        </w:rPr>
        <w:t xml:space="preserve">Kysymys 2</w:t>
      </w:r>
    </w:p>
    <w:p>
      <w:r>
        <w:t xml:space="preserve">Mikä on Bostonin sinfoniaorkesterin koti?</w:t>
      </w:r>
    </w:p>
    <w:p>
      <w:r>
        <w:rPr>
          <w:b/>
        </w:rPr>
        <w:t xml:space="preserve">Kysymys 3</w:t>
      </w:r>
    </w:p>
    <w:p>
      <w:r>
        <w:t xml:space="preserve">Missä Symphony Hall sijaitsee?</w:t>
      </w:r>
    </w:p>
    <w:p>
      <w:r>
        <w:rPr>
          <w:b/>
        </w:rPr>
        <w:t xml:space="preserve">Kysymys 4</w:t>
      </w:r>
    </w:p>
    <w:p>
      <w:r>
        <w:t xml:space="preserve">Missä teatterialue sijaitsee?</w:t>
      </w:r>
    </w:p>
    <w:p>
      <w:r>
        <w:rPr>
          <w:b/>
        </w:rPr>
        <w:t xml:space="preserve">Tekstin numero 47</w:t>
      </w:r>
    </w:p>
    <w:p>
      <w:r>
        <w:t xml:space="preserve">Kaupungissa järjestetään vuosittain useita merkittäviä tapahtumia, kuten </w:t>
      </w:r>
      <w:r>
        <w:t xml:space="preserve">uudenvuodenaattona järjestettävä </w:t>
      </w:r>
      <w:r>
        <w:rPr>
          <w:color w:val="A9A9A9"/>
        </w:rPr>
        <w:t xml:space="preserve">First Night</w:t>
      </w:r>
      <w:r>
        <w:t xml:space="preserve">, Bostonin vanhan musiikin festivaali, vuosittainen Boston Arts Festival </w:t>
      </w:r>
      <w:r>
        <w:rPr>
          <w:color w:val="DCDCDC"/>
        </w:rPr>
        <w:t xml:space="preserve">Christopher Columbus Waterfront Parkissa </w:t>
      </w:r>
      <w:r>
        <w:t xml:space="preserve">ja italialaiset kesäjuhlat </w:t>
      </w:r>
      <w:r>
        <w:rPr>
          <w:color w:val="2F4F4F"/>
        </w:rPr>
        <w:t xml:space="preserve">North Endissä </w:t>
      </w:r>
      <w:r>
        <w:rPr>
          <w:color w:val="556B2F"/>
        </w:rPr>
        <w:t xml:space="preserve">katolisten pyhimysten </w:t>
      </w:r>
      <w:r>
        <w:t xml:space="preserve">kunniaksi</w:t>
      </w:r>
      <w:r>
        <w:t xml:space="preserve">. Kaupungissa järjestetään useita tapahtumia heinäkuun neljännen päivän aikana. Niitä ovat muun muassa </w:t>
      </w:r>
      <w:r>
        <w:rPr>
          <w:color w:val="6B8E23"/>
        </w:rPr>
        <w:t xml:space="preserve">viikon kestävät </w:t>
      </w:r>
      <w:r>
        <w:t xml:space="preserve">Harborfest-juhlallisuudet ja Boston Popsin konsertti, johon liittyy ilotulitus Charles-joen rannalla</w:t>
      </w:r>
      <w:r>
        <w:rPr>
          <w:color w:val="6B8E23"/>
        </w:rPr>
        <w:t xml:space="preserve">.</w:t>
      </w:r>
    </w:p>
    <w:p>
      <w:r>
        <w:rPr>
          <w:b/>
        </w:rPr>
        <w:t xml:space="preserve">Kysymys 0</w:t>
      </w:r>
    </w:p>
    <w:p>
      <w:r>
        <w:t xml:space="preserve">Mikä tapahtuma on uudenvuodenaattona?</w:t>
      </w:r>
    </w:p>
    <w:p>
      <w:r>
        <w:rPr>
          <w:b/>
        </w:rPr>
        <w:t xml:space="preserve">Kysymys 1</w:t>
      </w:r>
    </w:p>
    <w:p>
      <w:r>
        <w:t xml:space="preserve">Missä on vuosittainen Bostonin taidefestivaali?</w:t>
      </w:r>
    </w:p>
    <w:p>
      <w:r>
        <w:rPr>
          <w:b/>
        </w:rPr>
        <w:t xml:space="preserve">Kysymys 2</w:t>
      </w:r>
    </w:p>
    <w:p>
      <w:r>
        <w:t xml:space="preserve">Missä italialaiset kesäjuhlat järjestetään?</w:t>
      </w:r>
    </w:p>
    <w:p>
      <w:r>
        <w:rPr>
          <w:b/>
        </w:rPr>
        <w:t xml:space="preserve">Kysymys 3</w:t>
      </w:r>
    </w:p>
    <w:p>
      <w:r>
        <w:t xml:space="preserve">Ketä kunnioitetaan italialaisissa kesäjuhlissa?</w:t>
      </w:r>
    </w:p>
    <w:p>
      <w:r>
        <w:rPr>
          <w:b/>
        </w:rPr>
        <w:t xml:space="preserve">Kysymys 4</w:t>
      </w:r>
    </w:p>
    <w:p>
      <w:r>
        <w:t xml:space="preserve">Kuinka kauan Harbor-Fest-juhlat kestävät?</w:t>
      </w:r>
    </w:p>
    <w:p>
      <w:r>
        <w:rPr>
          <w:b/>
        </w:rPr>
        <w:t xml:space="preserve">Tekstin numero 48</w:t>
      </w:r>
    </w:p>
    <w:p>
      <w:r>
        <w:t xml:space="preserve">Koska kaupunki oli merkittävässä asemassa Amerikan vallankumouksen aikana, </w:t>
      </w:r>
      <w:r>
        <w:t xml:space="preserve">Bostonin kansallishistorialliseen puistoon kuuluu </w:t>
      </w:r>
      <w:r>
        <w:rPr>
          <w:color w:val="A9A9A9"/>
        </w:rPr>
        <w:t xml:space="preserve">useita historiallisia kohteita, jotka </w:t>
      </w:r>
      <w:r>
        <w:t xml:space="preserve">liittyvät tuohon aikaan. </w:t>
      </w:r>
      <w:r>
        <w:t xml:space="preserve">Monet niistä sijaitsevat </w:t>
      </w:r>
      <w:r>
        <w:rPr>
          <w:color w:val="DCDCDC"/>
        </w:rPr>
        <w:t xml:space="preserve">Freedom Trail -reitin </w:t>
      </w:r>
      <w:r>
        <w:t xml:space="preserve">varrella</w:t>
      </w:r>
      <w:r>
        <w:t xml:space="preserve">, joka on merkitty maahan upotetulla punaisella tiiliviivalla. Kaupungissa on myös useita taidemuseoita, kuten Museum of Fine Arts ja Isabella Stewart Gardner Museum. Institute of Contemporary Art sijaitsee Diller Scofidio + Renfron suunnittelemassa nykyaikaisessa rakennuksessa </w:t>
      </w:r>
      <w:r>
        <w:rPr>
          <w:color w:val="2F4F4F"/>
        </w:rPr>
        <w:t xml:space="preserve">Seaport Districtissä</w:t>
      </w:r>
      <w:r>
        <w:t xml:space="preserve">. Massachusettsin yliopiston Bostonin kampuksella Columbia Pointissa sijaitsee John F. Kennedyn kirjasto. </w:t>
      </w:r>
      <w:r>
        <w:rPr>
          <w:color w:val="556B2F"/>
        </w:rPr>
        <w:t xml:space="preserve">Boston Athenaeum </w:t>
      </w:r>
      <w:r>
        <w:t xml:space="preserve">(yksi Yhdysvaltojen vanhimmista itsenäisistä kirjastoista), Bostonin lastenmuseo, Bull &amp; Finch Pub (jonka rakennus tunnetaan televisiosarjasta Cheers), Museum of Science ja New England Aquarium sijaitsevat </w:t>
      </w:r>
      <w:r>
        <w:rPr>
          <w:color w:val="6B8E23"/>
        </w:rPr>
        <w:t xml:space="preserve">kaupungin alueella</w:t>
      </w:r>
      <w:r>
        <w:t xml:space="preserve">.</w:t>
      </w:r>
    </w:p>
    <w:p>
      <w:r>
        <w:rPr>
          <w:b/>
        </w:rPr>
        <w:t xml:space="preserve">Kysymys 0</w:t>
      </w:r>
    </w:p>
    <w:p>
      <w:r>
        <w:t xml:space="preserve">Mitä Bostonin kansallisessa historiallisessa puistossa säilytetään?</w:t>
      </w:r>
    </w:p>
    <w:p>
      <w:r>
        <w:rPr>
          <w:b/>
        </w:rPr>
        <w:t xml:space="preserve">Kysymys 1</w:t>
      </w:r>
    </w:p>
    <w:p>
      <w:r>
        <w:t xml:space="preserve">Mikä on merkitty maahan punaisilla tiilillä?</w:t>
      </w:r>
    </w:p>
    <w:p>
      <w:r>
        <w:rPr>
          <w:b/>
        </w:rPr>
        <w:t xml:space="preserve">Kysymys 2</w:t>
      </w:r>
    </w:p>
    <w:p>
      <w:r>
        <w:t xml:space="preserve">Missä nykytaiteen instituutti sijaitsee?</w:t>
      </w:r>
    </w:p>
    <w:p>
      <w:r>
        <w:rPr>
          <w:b/>
        </w:rPr>
        <w:t xml:space="preserve">Kysymys 3</w:t>
      </w:r>
    </w:p>
    <w:p>
      <w:r>
        <w:t xml:space="preserve">Mikä on yksi Yhdysvaltojen vanhimmista kirjastoista?</w:t>
      </w:r>
    </w:p>
    <w:p>
      <w:r>
        <w:rPr>
          <w:b/>
        </w:rPr>
        <w:t xml:space="preserve">Kysymys 4</w:t>
      </w:r>
    </w:p>
    <w:p>
      <w:r>
        <w:t xml:space="preserve">Missä New England Aquarium sijaitsee?</w:t>
      </w:r>
    </w:p>
    <w:p>
      <w:r>
        <w:rPr>
          <w:b/>
        </w:rPr>
        <w:t xml:space="preserve">Tekstin numero 49</w:t>
      </w:r>
    </w:p>
    <w:p>
      <w:r>
        <w:t xml:space="preserve">Boston on ollut tunnettu uskonnollinen keskus </w:t>
      </w:r>
      <w:r>
        <w:rPr>
          <w:color w:val="A9A9A9"/>
        </w:rPr>
        <w:t xml:space="preserve">jo varhaisimmista ajoistaan lähtien</w:t>
      </w:r>
      <w:r>
        <w:t xml:space="preserve">. </w:t>
      </w:r>
      <w:r>
        <w:t xml:space="preserve">Bostonin roomalaiskatolinen arkkihiippakunta palvelee </w:t>
      </w:r>
      <w:r>
        <w:rPr>
          <w:color w:val="DCDCDC"/>
        </w:rPr>
        <w:t xml:space="preserve">lähes 300 </w:t>
      </w:r>
      <w:r>
        <w:t xml:space="preserve">seurakuntaa, ja sen päämaja on </w:t>
      </w:r>
      <w:r>
        <w:rPr>
          <w:color w:val="2F4F4F"/>
        </w:rPr>
        <w:t xml:space="preserve">South Endissä</w:t>
      </w:r>
      <w:r>
        <w:t xml:space="preserve"> sijaitseva Pyhän Ristin katedraali (1875)</w:t>
      </w:r>
      <w:r>
        <w:t xml:space="preserve">, kun taas Massachusettsin episkopaalinen hiippakunta, jonka piispanistuin on Pyhän Paavalin katedraalikirkko (1819), palvelee vajaat 200 seurakuntaa. Unitarian Universalismilla on päämaja Beacon Hillillä. Kristillisten tiedemiesten päämaja on </w:t>
      </w:r>
      <w:r>
        <w:rPr>
          <w:color w:val="556B2F"/>
        </w:rPr>
        <w:t xml:space="preserve">Back Bayssä </w:t>
      </w:r>
      <w:r>
        <w:t xml:space="preserve">Mother Churchissa (1894). Bostonin vanhin kirkko on First Church in Boston, joka perustettiin vuonna 1630. </w:t>
      </w:r>
      <w:r>
        <w:rPr>
          <w:color w:val="6B8E23"/>
        </w:rPr>
        <w:t xml:space="preserve">King's Chapel</w:t>
      </w:r>
      <w:r>
        <w:t xml:space="preserve">, kaupungin ensimmäinen anglikaaninen kirkko, perustettiin vuonna 1686, ja se kääntyi unitarismiin vuonna 1785. Muita kirkkoja ovat Christ Church (tunnetaan paremmin nimellä Old North Church, 1723), joka on kaupungin vanhin kirkkorakennus, Trinity Church (1733), Park Street Church (1809), Old South Church (1874), Jubilee Christian Church ja Basilica and Shrine of Our Lady of Perpetual Help on Mission Hill (1878).</w:t>
      </w:r>
    </w:p>
    <w:p>
      <w:r>
        <w:rPr>
          <w:b/>
        </w:rPr>
        <w:t xml:space="preserve">Kysymys 0</w:t>
      </w:r>
    </w:p>
    <w:p>
      <w:r>
        <w:t xml:space="preserve">Kuinka kauan Boston on ollut uskonnollinen keskus?</w:t>
      </w:r>
    </w:p>
    <w:p>
      <w:r>
        <w:rPr>
          <w:b/>
        </w:rPr>
        <w:t xml:space="preserve">Kysymys 1</w:t>
      </w:r>
    </w:p>
    <w:p>
      <w:r>
        <w:t xml:space="preserve">Kuinka monta roomalaiskatolista seurakuntaa Bostonissa on?</w:t>
      </w:r>
    </w:p>
    <w:p>
      <w:r>
        <w:rPr>
          <w:b/>
        </w:rPr>
        <w:t xml:space="preserve">Kysymys 2</w:t>
      </w:r>
    </w:p>
    <w:p>
      <w:r>
        <w:t xml:space="preserve">Missä sijaitsee Pyhän Ristin katedraali?</w:t>
      </w:r>
    </w:p>
    <w:p>
      <w:r>
        <w:rPr>
          <w:b/>
        </w:rPr>
        <w:t xml:space="preserve">Kysymys 3</w:t>
      </w:r>
    </w:p>
    <w:p>
      <w:r>
        <w:t xml:space="preserve">Missä on kristillisten tiedemiesten päämaja?</w:t>
      </w:r>
    </w:p>
    <w:p>
      <w:r>
        <w:rPr>
          <w:b/>
        </w:rPr>
        <w:t xml:space="preserve">Kysymys 4</w:t>
      </w:r>
    </w:p>
    <w:p>
      <w:r>
        <w:t xml:space="preserve">Mikä oli kaupungin ensimmäinen anglikaaninen kirkko?</w:t>
      </w:r>
    </w:p>
    <w:p>
      <w:r>
        <w:rPr>
          <w:b/>
        </w:rPr>
        <w:t xml:space="preserve">Tekstin numero 50</w:t>
      </w:r>
    </w:p>
    <w:p>
      <w:r>
        <w:t xml:space="preserve">Bostonin ilmanlaatu on </w:t>
      </w:r>
      <w:r>
        <w:rPr>
          <w:color w:val="A9A9A9"/>
        </w:rPr>
        <w:t xml:space="preserve">yleisesti ottaen erittäin hyvä: </w:t>
      </w:r>
      <w:r>
        <w:rPr>
          <w:color w:val="2F4F4F"/>
        </w:rPr>
        <w:t xml:space="preserve">EPA:n mukaan </w:t>
      </w:r>
      <w:r>
        <w:t xml:space="preserve">kymmenen vuoden aikana vuosina 2004-2013 oli vain </w:t>
      </w:r>
      <w:r>
        <w:rPr>
          <w:color w:val="DCDCDC"/>
        </w:rPr>
        <w:t xml:space="preserve">neljä päivää, jolloin </w:t>
      </w:r>
      <w:r>
        <w:t xml:space="preserve">ilma oli epäterveellistä väestölle</w:t>
      </w:r>
      <w:r>
        <w:t xml:space="preserve">.</w:t>
      </w:r>
    </w:p>
    <w:p>
      <w:r>
        <w:rPr>
          <w:b/>
        </w:rPr>
        <w:t xml:space="preserve">Kysymys 0</w:t>
      </w:r>
    </w:p>
    <w:p>
      <w:r>
        <w:t xml:space="preserve">Millainen on ilmanlaatu Bostonissa?</w:t>
      </w:r>
    </w:p>
    <w:p>
      <w:r>
        <w:rPr>
          <w:b/>
        </w:rPr>
        <w:t xml:space="preserve">Kysymys 1</w:t>
      </w:r>
    </w:p>
    <w:p>
      <w:r>
        <w:t xml:space="preserve">Kuinka monena päivänä vuosina 2004-2013 ilma oli epäterveellinen?</w:t>
      </w:r>
    </w:p>
    <w:p>
      <w:r>
        <w:rPr>
          <w:b/>
        </w:rPr>
        <w:t xml:space="preserve">Kysymys 2</w:t>
      </w:r>
    </w:p>
    <w:p>
      <w:r>
        <w:t xml:space="preserve">Kuka määritteli, että ilmanlaatu oli epäterveellinen kyseisinä neljänä päivänä?</w:t>
      </w:r>
    </w:p>
    <w:p>
      <w:r>
        <w:rPr>
          <w:b/>
        </w:rPr>
        <w:t xml:space="preserve">Tekstin numero 51</w:t>
      </w:r>
    </w:p>
    <w:p>
      <w:r>
        <w:t xml:space="preserve">Bostonin </w:t>
      </w:r>
      <w:r>
        <w:rPr>
          <w:color w:val="A9A9A9"/>
        </w:rPr>
        <w:t xml:space="preserve">puhtaamman energian laitoksiin kuuluu muun </w:t>
      </w:r>
      <w:r>
        <w:t xml:space="preserve">muassa </w:t>
      </w:r>
      <w:r>
        <w:t xml:space="preserve">Allstonin vihreä alue, jossa on </w:t>
      </w:r>
      <w:r>
        <w:rPr>
          <w:color w:val="DCDCDC"/>
        </w:rPr>
        <w:t xml:space="preserve">kolme </w:t>
      </w:r>
      <w:r>
        <w:t xml:space="preserve">ekologisesti yhteensopivaa asuintaloa. Boston on myös aloittamassa useiden vihreiden kohtuuhintaisten asuntojen rakentamista, mikä auttaa vähentämään kaupungin hiilijalanjälkeä ja tekee samalla nämä aloitteet taloudellisesti laajemman väestönosan ulottuville. Bostonin ilmastosuunnitelma päivitetään </w:t>
      </w:r>
      <w:r>
        <w:rPr>
          <w:color w:val="2F4F4F"/>
        </w:rPr>
        <w:t xml:space="preserve">kolmen vuoden välein</w:t>
      </w:r>
      <w:r>
        <w:t xml:space="preserve">, ja sitä muutettiin viimeksi vuonna </w:t>
      </w:r>
      <w:r>
        <w:rPr>
          <w:color w:val="556B2F"/>
        </w:rPr>
        <w:t xml:space="preserve">2013</w:t>
      </w:r>
      <w:r>
        <w:t xml:space="preserve">. Tähän lainsäädäntöön sisältyy rakennusten energiaraportointi- ja ilmoitusasetus, jonka mukaan kaupungin suurten rakennusten on julkistettava vuosittaiset energia- ja vedenkulutustilastot ja osallistuttava energia-arviointiin viiden vuoden välein. Kaupunki julkistaa nämä tilastot, mikä lisää rakennusten kannustimia olla ympäristötietoisempia.</w:t>
      </w:r>
    </w:p>
    <w:p>
      <w:r>
        <w:rPr>
          <w:b/>
        </w:rPr>
        <w:t xml:space="preserve">Kysymys 0</w:t>
      </w:r>
    </w:p>
    <w:p>
      <w:r>
        <w:t xml:space="preserve">Allston Green District on esimerkki mistä?</w:t>
      </w:r>
    </w:p>
    <w:p>
      <w:r>
        <w:rPr>
          <w:b/>
        </w:rPr>
        <w:t xml:space="preserve">Kysymys 1</w:t>
      </w:r>
    </w:p>
    <w:p>
      <w:r>
        <w:t xml:space="preserve">Kuinka monta viherasuntoa Allstonin viheralueella on?</w:t>
      </w:r>
    </w:p>
    <w:p>
      <w:r>
        <w:rPr>
          <w:b/>
        </w:rPr>
        <w:t xml:space="preserve">Kysymys 2</w:t>
      </w:r>
    </w:p>
    <w:p>
      <w:r>
        <w:t xml:space="preserve">Kuinka usein Bostonin ilmastosuunnitelmaa päivitetään?</w:t>
      </w:r>
    </w:p>
    <w:p>
      <w:r>
        <w:rPr>
          <w:b/>
        </w:rPr>
        <w:t xml:space="preserve">Kysymys 3</w:t>
      </w:r>
    </w:p>
    <w:p>
      <w:r>
        <w:t xml:space="preserve">Milloin ilmastosuunnitelmaa on viimeksi muutettu?</w:t>
      </w:r>
    </w:p>
    <w:p>
      <w:r>
        <w:rPr>
          <w:b/>
        </w:rPr>
        <w:t xml:space="preserve">Tekstin numero 52</w:t>
      </w:r>
    </w:p>
    <w:p>
      <w:r>
        <w:t xml:space="preserve">Toinen edesmenneen </w:t>
      </w:r>
      <w:r>
        <w:rPr>
          <w:color w:val="A9A9A9"/>
        </w:rPr>
        <w:t xml:space="preserve">pormestarin </w:t>
      </w:r>
      <w:r>
        <w:rPr>
          <w:color w:val="DCDCDC"/>
        </w:rPr>
        <w:t xml:space="preserve">Thomas Meninon </w:t>
      </w:r>
      <w:r>
        <w:t xml:space="preserve">esittämä aloite </w:t>
      </w:r>
      <w:r>
        <w:t xml:space="preserve">on Renew Boston Whole Building Incentive, joka alentaa </w:t>
      </w:r>
      <w:r>
        <w:rPr>
          <w:color w:val="2F4F4F"/>
        </w:rPr>
        <w:t xml:space="preserve">asumiskustannuksia </w:t>
      </w:r>
      <w:r>
        <w:t xml:space="preserve">energiatehokkaiksi katsotuissa rakennuksissa. Tämä, samoin kuin ympäristöystävälliset asuntorakennukset, antaa matalan sosioekonomisen aseman omaaville ihmisille mahdollisuuden löytää asuntoja ympäristöä tukevista yhteisöistä. Tämän aloitteen perimmäisenä tavoitteena on saada </w:t>
      </w:r>
      <w:r>
        <w:t xml:space="preserve">bostonilaiset</w:t>
      </w:r>
      <w:r>
        <w:rPr>
          <w:color w:val="556B2F"/>
        </w:rPr>
        <w:t xml:space="preserve">500</w:t>
      </w:r>
      <w:r>
        <w:t xml:space="preserve"> osallistumaan </w:t>
      </w:r>
      <w:r>
        <w:rPr>
          <w:color w:val="6B8E23"/>
        </w:rPr>
        <w:t xml:space="preserve">ilmaiseen </w:t>
      </w:r>
      <w:r>
        <w:t xml:space="preserve">kotienergia-arviointiin</w:t>
      </w:r>
      <w:r>
        <w:t xml:space="preserve">.</w:t>
      </w:r>
    </w:p>
    <w:p>
      <w:r>
        <w:rPr>
          <w:b/>
        </w:rPr>
        <w:t xml:space="preserve">Kysymys 0</w:t>
      </w:r>
    </w:p>
    <w:p>
      <w:r>
        <w:t xml:space="preserve">Kuka on Bostonin edesmennyt pormestari?</w:t>
      </w:r>
    </w:p>
    <w:p>
      <w:r>
        <w:rPr>
          <w:b/>
        </w:rPr>
        <w:t xml:space="preserve">Kysymys 1</w:t>
      </w:r>
    </w:p>
    <w:p>
      <w:r>
        <w:t xml:space="preserve">Kuka keksi Renew Boston Whole Building -kannustimen?</w:t>
      </w:r>
    </w:p>
    <w:p>
      <w:r>
        <w:rPr>
          <w:b/>
        </w:rPr>
        <w:t xml:space="preserve">Kysymys 2</w:t>
      </w:r>
    </w:p>
    <w:p>
      <w:r>
        <w:t xml:space="preserve">Kannustin alensi minkä rakennusten kustannuksia?</w:t>
      </w:r>
    </w:p>
    <w:p>
      <w:r>
        <w:rPr>
          <w:b/>
        </w:rPr>
        <w:t xml:space="preserve">Kysymys 3</w:t>
      </w:r>
    </w:p>
    <w:p>
      <w:r>
        <w:t xml:space="preserve">Tavoitteena on saada kuinka monta asukasta ilmoittautumaan?</w:t>
      </w:r>
    </w:p>
    <w:p>
      <w:r>
        <w:rPr>
          <w:b/>
        </w:rPr>
        <w:t xml:space="preserve">Kysymys 4</w:t>
      </w:r>
    </w:p>
    <w:p>
      <w:r>
        <w:t xml:space="preserve">Kuinka paljon ohjelma maksaa?</w:t>
      </w:r>
    </w:p>
    <w:p>
      <w:r>
        <w:rPr>
          <w:b/>
        </w:rPr>
        <w:t xml:space="preserve">Tekstin numero 53</w:t>
      </w:r>
    </w:p>
    <w:p>
      <w:r>
        <w:t xml:space="preserve">Monia Bostonin tietyillä alueilla sijaitsevia vanhempia rakennuksia tuetaan </w:t>
      </w:r>
      <w:r>
        <w:rPr>
          <w:color w:val="A9A9A9"/>
        </w:rPr>
        <w:t xml:space="preserve">puupaaluilla, jotka </w:t>
      </w:r>
      <w:r>
        <w:t xml:space="preserve">on lyöty alueen täyttömaahan; nämä paalut pysyvät ehjinä, jos ne upotetaan veteen, mutta kuivamädäntyvät, jos ne altistuvat </w:t>
      </w:r>
      <w:r>
        <w:t xml:space="preserve">pitkäksi aikaa </w:t>
      </w:r>
      <w:r>
        <w:rPr>
          <w:color w:val="DCDCDC"/>
        </w:rPr>
        <w:t xml:space="preserve">ilmalle</w:t>
      </w:r>
      <w:r>
        <w:t xml:space="preserve">. </w:t>
      </w:r>
      <w:r>
        <w:t xml:space="preserve">Pohjaveden taso on </w:t>
      </w:r>
      <w:r>
        <w:rPr>
          <w:color w:val="2F4F4F"/>
        </w:rPr>
        <w:t xml:space="preserve">laskenut </w:t>
      </w:r>
      <w:r>
        <w:t xml:space="preserve">vaihtelevassa määrin monilla kaupungin alueilla, mikä johtuu osittain siitä, että sadeveden määrä on lisääntynyt, koska se johdetaan </w:t>
      </w:r>
      <w:r>
        <w:rPr>
          <w:color w:val="556B2F"/>
        </w:rPr>
        <w:t xml:space="preserve">suoraan viemäriin </w:t>
      </w:r>
      <w:r>
        <w:t xml:space="preserve">sen sijaan, että se imeytyisi maaperään. Kaupungin virasto, Boston Groundwater Trust, koordinoi pohjaveden tason seurantaa koko kaupungissa julkisten ja yksityisten seurantakaivojen verkoston avulla. Bostonin juomavesi, joka tulee lännessä sijaitsevista Quabbinin ja Wachusettin tekoaltaista, on kuitenkin yksi harvoista maassa, joka on niin puhdasta, että se täyttää liittovaltion vedenlaatunormit ilman suodatusta.</w:t>
      </w:r>
    </w:p>
    <w:p>
      <w:r>
        <w:rPr>
          <w:b/>
        </w:rPr>
        <w:t xml:space="preserve">Kysymys 0</w:t>
      </w:r>
    </w:p>
    <w:p>
      <w:r>
        <w:t xml:space="preserve">Millä tuetaan monia vanhempia rakennuksia?</w:t>
      </w:r>
    </w:p>
    <w:p>
      <w:r>
        <w:rPr>
          <w:b/>
        </w:rPr>
        <w:t xml:space="preserve">Kysymys 1</w:t>
      </w:r>
    </w:p>
    <w:p>
      <w:r>
        <w:t xml:space="preserve">Kasat alkavat mädäntyä, jos ne altistuvat mille?</w:t>
      </w:r>
    </w:p>
    <w:p>
      <w:r>
        <w:rPr>
          <w:b/>
        </w:rPr>
        <w:t xml:space="preserve">Kysymys 2</w:t>
      </w:r>
    </w:p>
    <w:p>
      <w:r>
        <w:t xml:space="preserve">Mitä pohjaveden tasolle on tapahtunut?</w:t>
      </w:r>
    </w:p>
    <w:p>
      <w:r>
        <w:rPr>
          <w:b/>
        </w:rPr>
        <w:t xml:space="preserve">Kysymys 3</w:t>
      </w:r>
    </w:p>
    <w:p>
      <w:r>
        <w:t xml:space="preserve">Minne pohjavesi menee maanpinnan sijasta?</w:t>
      </w:r>
    </w:p>
    <w:p>
      <w:r>
        <w:rPr>
          <w:b/>
        </w:rPr>
        <w:t xml:space="preserve">Tekstin numero 54</w:t>
      </w:r>
    </w:p>
    <w:p>
      <w:r>
        <w:t xml:space="preserve">Bostonilla on joukkueita </w:t>
      </w:r>
      <w:r>
        <w:rPr>
          <w:color w:val="A9A9A9"/>
        </w:rPr>
        <w:t xml:space="preserve">neljässä </w:t>
      </w:r>
      <w:r>
        <w:t xml:space="preserve">suurimmassa pohjoisamerikkalaisessa ammattilaisurheiluliigassa sekä Major League Soccerissa, ja se on voittanut </w:t>
      </w:r>
      <w:r>
        <w:rPr>
          <w:color w:val="DCDCDC"/>
        </w:rPr>
        <w:t xml:space="preserve">36 mestaruutta </w:t>
      </w:r>
      <w:r>
        <w:t xml:space="preserve">näissä liigoissa, vuodesta 2014[päivitys]. Se on yksi kuudesta kaupungista (Chicagon, Detroitin, Los Angelesin, New Yorkin ja Philadelphian ohella), jotka ovat voittaneet mestaruuksia kaikissa neljässä suuressa urheilulajissa. Bostonin on ehdotettu olevan uusi "TitleTown, USA", sillä kaupungin ammattiurheilujoukkueet ovat voittaneet </w:t>
      </w:r>
      <w:r>
        <w:rPr>
          <w:color w:val="2F4F4F"/>
        </w:rPr>
        <w:t xml:space="preserve">yhdeksän </w:t>
      </w:r>
      <w:r>
        <w:t xml:space="preserve">mestaruutta vuodesta 2001 lähtien: Patriots (2001, 2003, 2004 ja 2014), Red Sox (2004, 2007 ja 2013), Celtics (2008) ja Bruins (2011). Tämä rakkaus urheiluun on tehnyt Bostonista Yhdysvaltain olympiakomitean valinnan vuoden 2024 kesäolympialaisten järjestäjäksi, mutta kaupunki vetosi </w:t>
      </w:r>
      <w:r>
        <w:rPr>
          <w:color w:val="556B2F"/>
        </w:rPr>
        <w:t xml:space="preserve">taloudellisiin huolenaiheisiin </w:t>
      </w:r>
      <w:r>
        <w:t xml:space="preserve">peruuttaessaan tarjouksensa </w:t>
      </w:r>
      <w:r>
        <w:rPr>
          <w:color w:val="6B8E23"/>
        </w:rPr>
        <w:t xml:space="preserve">27. heinäkuuta 2015</w:t>
      </w:r>
      <w:r>
        <w:t xml:space="preserve">.</w:t>
      </w:r>
    </w:p>
    <w:p>
      <w:r>
        <w:rPr>
          <w:b/>
        </w:rPr>
        <w:t xml:space="preserve">Kysymys 0</w:t>
      </w:r>
    </w:p>
    <w:p>
      <w:r>
        <w:t xml:space="preserve">Kuinka monta suurta pohjoisamerikkalaista urheiluliigaa on olemassa?</w:t>
      </w:r>
    </w:p>
    <w:p>
      <w:r>
        <w:rPr>
          <w:b/>
        </w:rPr>
        <w:t xml:space="preserve">Kysymys 1</w:t>
      </w:r>
    </w:p>
    <w:p>
      <w:r>
        <w:t xml:space="preserve">Kuinka monta mestaruutta Boston on voittanut näissä liigoissa?</w:t>
      </w:r>
    </w:p>
    <w:p>
      <w:r>
        <w:rPr>
          <w:b/>
        </w:rPr>
        <w:t xml:space="preserve">Kysymys 2</w:t>
      </w:r>
    </w:p>
    <w:p>
      <w:r>
        <w:t xml:space="preserve">Kuinka monta mestaruutta urheiluliigat ovat voittaneet vuoden 2001 jälkeen?</w:t>
      </w:r>
    </w:p>
    <w:p>
      <w:r>
        <w:rPr>
          <w:b/>
        </w:rPr>
        <w:t xml:space="preserve">Kysymys 3</w:t>
      </w:r>
    </w:p>
    <w:p>
      <w:r>
        <w:t xml:space="preserve">Miksi kaupunki kieltäytyi mahdollisuudesta isännöidä vuoden 2024 olympialaisia?</w:t>
      </w:r>
    </w:p>
    <w:p>
      <w:r>
        <w:rPr>
          <w:b/>
        </w:rPr>
        <w:t xml:space="preserve">Kysymys 4</w:t>
      </w:r>
    </w:p>
    <w:p>
      <w:r>
        <w:t xml:space="preserve">Milloin Boston peruutti olympialaisten isännöintihakemuksensa?</w:t>
      </w:r>
    </w:p>
    <w:p>
      <w:r>
        <w:rPr>
          <w:b/>
        </w:rPr>
        <w:t xml:space="preserve">Tekstin numero 55</w:t>
      </w:r>
    </w:p>
    <w:p>
      <w:r>
        <w:rPr>
          <w:color w:val="A9A9A9"/>
        </w:rPr>
        <w:t xml:space="preserve">Boston Red Sox</w:t>
      </w:r>
      <w:r>
        <w:t xml:space="preserve">, joka oli Major League Baseballin Amerikan liigan perustajajäsen vuonna 1901, pelaa kotiottelunsa Fenway Parkissa, joka sijaitsee </w:t>
      </w:r>
      <w:r>
        <w:rPr>
          <w:color w:val="DCDCDC"/>
        </w:rPr>
        <w:t xml:space="preserve">lähellä Kenmore Squarea </w:t>
      </w:r>
      <w:r>
        <w:t xml:space="preserve">kaupungin Fenwayn kaupunginosassa</w:t>
      </w:r>
      <w:r>
        <w:t xml:space="preserve">. </w:t>
      </w:r>
      <w:r>
        <w:t xml:space="preserve">Se on</w:t>
      </w:r>
      <w:r>
        <w:rPr>
          <w:color w:val="2F4F4F"/>
        </w:rPr>
        <w:t xml:space="preserve">1912</w:t>
      </w:r>
      <w:r>
        <w:t xml:space="preserve"> vanhin aktiivikäytössä oleva urheiluareena tai -stadion Yhdysvalloissa neljästä suuresta amerikkalaisesta ammattilaisurheiluliigasta, joihin kuuluvat Major League Baseball, National Football League, National Basketball Association ja National Hockey League</w:t>
      </w:r>
      <w:r>
        <w:t xml:space="preserve">.</w:t>
      </w:r>
      <w:r>
        <w:t xml:space="preserve"> Bostonissa pelattiin ensimmäisen modernin World Series -sarjan ensimmäinen ottelu vuonna</w:t>
      </w:r>
      <w:r>
        <w:rPr>
          <w:color w:val="556B2F"/>
        </w:rPr>
        <w:t xml:space="preserve">1903</w:t>
      </w:r>
      <w:r>
        <w:t xml:space="preserve"> . Sarja pelattiin AL-mestari Boston Americansin ja NL-mestari Pittsburgh Piratesin välillä. Sitkeät raportit, joiden mukaan joukkue tunnettiin vuonna 1903 nimellä "Boston Pilgrims", näyttävät olevan perusteettomia. Bostonin ensimmäinen ammattimainen baseball-joukkue oli </w:t>
      </w:r>
      <w:r>
        <w:rPr>
          <w:color w:val="6B8E23"/>
        </w:rPr>
        <w:t xml:space="preserve">Red Stockings</w:t>
      </w:r>
      <w:r>
        <w:t xml:space="preserve">, joka oli yksi National Associationin perustajajäsenistä vuonna 1871 ja National Leaguen jäsenistä vuonna 1876. Joukkue pelasi tällä nimellä vuoteen 1883 asti, nimellä Beaneaters vuoteen 1911 asti ja nimellä Braves vuodesta 1912 alkaen, kunnes se muutti Milwaukeehen kauden 1952 jälkeen. Vuodesta 1966 lähtien joukkue on pelannut Atlantassa nimellä Atlanta Braves.</w:t>
      </w:r>
    </w:p>
    <w:p>
      <w:r>
        <w:rPr>
          <w:b/>
        </w:rPr>
        <w:t xml:space="preserve">Kysymys 0</w:t>
      </w:r>
    </w:p>
    <w:p>
      <w:r>
        <w:t xml:space="preserve">Kuka pelaa pelit Fenway Parkissa?</w:t>
      </w:r>
    </w:p>
    <w:p>
      <w:r>
        <w:rPr>
          <w:b/>
        </w:rPr>
        <w:t xml:space="preserve">Kysymys 1</w:t>
      </w:r>
    </w:p>
    <w:p>
      <w:r>
        <w:t xml:space="preserve">Missä on Fenway Park?</w:t>
      </w:r>
    </w:p>
    <w:p>
      <w:r>
        <w:rPr>
          <w:b/>
        </w:rPr>
        <w:t xml:space="preserve">Kysymys 2</w:t>
      </w:r>
    </w:p>
    <w:p>
      <w:r>
        <w:t xml:space="preserve">Minä vuonna pelattiin ensimmäisen World Seriesin ensimmäinen peli?</w:t>
      </w:r>
    </w:p>
    <w:p>
      <w:r>
        <w:rPr>
          <w:b/>
        </w:rPr>
        <w:t xml:space="preserve">Kysymys 3</w:t>
      </w:r>
    </w:p>
    <w:p>
      <w:r>
        <w:t xml:space="preserve">Minä vuonna Fenway Park rakennettiin?</w:t>
      </w:r>
    </w:p>
    <w:p>
      <w:r>
        <w:rPr>
          <w:b/>
        </w:rPr>
        <w:t xml:space="preserve">Kysymys 4</w:t>
      </w:r>
    </w:p>
    <w:p>
      <w:r>
        <w:t xml:space="preserve">Mikä oli Bostonin ensimmäisen baseball-joukkueen nimi?</w:t>
      </w:r>
    </w:p>
    <w:p>
      <w:r>
        <w:rPr>
          <w:b/>
        </w:rPr>
        <w:t xml:space="preserve">Tekstin numero 56</w:t>
      </w:r>
    </w:p>
    <w:p>
      <w:r>
        <w:t xml:space="preserve">TD Garden, jota kutsuttiin aiemmin </w:t>
      </w:r>
      <w:r>
        <w:rPr>
          <w:color w:val="A9A9A9"/>
        </w:rPr>
        <w:t xml:space="preserve">FleetCenteriksi </w:t>
      </w:r>
      <w:r>
        <w:t xml:space="preserve">ja joka rakennettiin vanhan, sittemmin puretun </w:t>
      </w:r>
      <w:r>
        <w:rPr>
          <w:color w:val="DCDCDC"/>
        </w:rPr>
        <w:t xml:space="preserve">Boston Gardenin</w:t>
      </w:r>
      <w:r>
        <w:t xml:space="preserve"> tilalle</w:t>
      </w:r>
      <w:r>
        <w:t xml:space="preserve">, sijaitsee North Stationin vieressä, ja se on </w:t>
      </w:r>
      <w:r>
        <w:rPr>
          <w:color w:val="2F4F4F"/>
        </w:rPr>
        <w:t xml:space="preserve">kahden </w:t>
      </w:r>
      <w:r>
        <w:t xml:space="preserve">suuren liigajoukkueen </w:t>
      </w:r>
      <w:r>
        <w:t xml:space="preserve">koti</w:t>
      </w:r>
      <w:r>
        <w:t xml:space="preserve">: Boston Bruinsin (National Hockey League) ja Boston Celticsin (National Basketball Association)</w:t>
      </w:r>
      <w:r>
        <w:t xml:space="preserve">.</w:t>
      </w:r>
      <w:r>
        <w:t xml:space="preserve"> Areenalla on paikkoja </w:t>
      </w:r>
      <w:r>
        <w:rPr>
          <w:color w:val="556B2F"/>
        </w:rPr>
        <w:t xml:space="preserve">18,624</w:t>
      </w:r>
      <w:r>
        <w:t xml:space="preserve">koripallo-otteluille ja </w:t>
      </w:r>
      <w:r>
        <w:t xml:space="preserve">jääkiekko-otteluille</w:t>
      </w:r>
      <w:r>
        <w:t xml:space="preserve">.</w:t>
      </w:r>
      <w:r>
        <w:rPr>
          <w:color w:val="6B8E23"/>
        </w:rPr>
        <w:t xml:space="preserve">17,565</w:t>
      </w:r>
      <w:r>
        <w:t xml:space="preserve"> Bruins oli National Hockey Leaguen ensimmäinen amerikkalainen jäsen ja Original Six -franchise. Boston Celtics oli perustajajäsen Basketball Association of Americassa, joka oli toinen niistä kahdesta liigasta, jotka yhdistyivät NBA:ksi. Celtics on voittanut seitsemäntoista mestaruutta enemmän kuin mikään muu NBA-joukkue.</w:t>
      </w:r>
    </w:p>
    <w:p>
      <w:r>
        <w:rPr>
          <w:b/>
        </w:rPr>
        <w:t xml:space="preserve">Kysymys 0</w:t>
      </w:r>
    </w:p>
    <w:p>
      <w:r>
        <w:t xml:space="preserve">Mikä on TD Gardensin entinen nimi?</w:t>
      </w:r>
    </w:p>
    <w:p>
      <w:r>
        <w:rPr>
          <w:b/>
        </w:rPr>
        <w:t xml:space="preserve">Kysymys 1</w:t>
      </w:r>
    </w:p>
    <w:p>
      <w:r>
        <w:t xml:space="preserve">Mitä FleetCenter rakennettiin korvaamaan?</w:t>
      </w:r>
    </w:p>
    <w:p>
      <w:r>
        <w:rPr>
          <w:b/>
        </w:rPr>
        <w:t xml:space="preserve">Kysymys 2</w:t>
      </w:r>
    </w:p>
    <w:p>
      <w:r>
        <w:t xml:space="preserve">Kuinka monta joukkuetta TD Garden on koti?</w:t>
      </w:r>
    </w:p>
    <w:p>
      <w:r>
        <w:rPr>
          <w:b/>
        </w:rPr>
        <w:t xml:space="preserve">Kysymys 3</w:t>
      </w:r>
    </w:p>
    <w:p>
      <w:r>
        <w:t xml:space="preserve">Kuinka monta ihmistä mahtuu istumaan koripallo-otteluun TD Gardenissa?</w:t>
      </w:r>
    </w:p>
    <w:p>
      <w:r>
        <w:rPr>
          <w:b/>
        </w:rPr>
        <w:t xml:space="preserve">Kysymys 4</w:t>
      </w:r>
    </w:p>
    <w:p>
      <w:r>
        <w:t xml:space="preserve">Kuinka monta ihmistä mahtuu istumaan TD Gardenin jääkiekko-otteluun?</w:t>
      </w:r>
    </w:p>
    <w:p>
      <w:r>
        <w:rPr>
          <w:b/>
        </w:rPr>
        <w:t xml:space="preserve">Tekstin numero 57</w:t>
      </w:r>
    </w:p>
    <w:p>
      <w:r>
        <w:t xml:space="preserve">Vaikka New England Patriots on pelannut Foxborough'n esikaupunkialueella vuodesta 1971 lähtien, </w:t>
      </w:r>
      <w:r>
        <w:rPr>
          <w:color w:val="A9A9A9"/>
        </w:rPr>
        <w:t xml:space="preserve">National Football Leaguen </w:t>
      </w:r>
      <w:r>
        <w:t xml:space="preserve">New England Patriots </w:t>
      </w:r>
      <w:r>
        <w:t xml:space="preserve">perustettiin vuonna </w:t>
      </w:r>
      <w:r>
        <w:rPr>
          <w:color w:val="2F4F4F"/>
        </w:rPr>
        <w:t xml:space="preserve">Boston Patriotsina</w:t>
      </w:r>
      <w:r>
        <w:rPr>
          <w:color w:val="DCDCDC"/>
        </w:rPr>
        <w:t xml:space="preserve">1960</w:t>
      </w:r>
      <w:r>
        <w:t xml:space="preserve">, ja se muutti nimensä </w:t>
      </w:r>
      <w:r>
        <w:rPr>
          <w:color w:val="556B2F"/>
        </w:rPr>
        <w:t xml:space="preserve">muuton jälkeen</w:t>
      </w:r>
      <w:r>
        <w:t xml:space="preserve">. Joukkue voitti Super Bowlin kausien 2001, 2003, 2004 ja 2014 jälkeen. Se jakaa </w:t>
      </w:r>
      <w:r>
        <w:rPr>
          <w:color w:val="6B8E23"/>
        </w:rPr>
        <w:t xml:space="preserve">Gillette Stadiumin </w:t>
      </w:r>
      <w:r>
        <w:t xml:space="preserve">Major League Soccer -liigaan kuuluvan New England Revolutionin kanssa. Vuonna 2009 perustettu naisten ammattilaisjalkapallon Boston Breakers pelaa kotiottelunsa Somervillessä sijaitsevalla Dilboy Stadiumilla.</w:t>
      </w:r>
    </w:p>
    <w:p>
      <w:r>
        <w:rPr>
          <w:b/>
        </w:rPr>
        <w:t xml:space="preserve">Kysymys 0</w:t>
      </w:r>
    </w:p>
    <w:p>
      <w:r>
        <w:t xml:space="preserve">Mihin liigaan New England Patriots kuuluu?</w:t>
      </w:r>
    </w:p>
    <w:p>
      <w:r>
        <w:rPr>
          <w:b/>
        </w:rPr>
        <w:t xml:space="preserve">Kysymys 1</w:t>
      </w:r>
    </w:p>
    <w:p>
      <w:r>
        <w:t xml:space="preserve">Minä vuonna Uuden Englannin patriootit perustettiin?</w:t>
      </w:r>
    </w:p>
    <w:p>
      <w:r>
        <w:rPr>
          <w:b/>
        </w:rPr>
        <w:t xml:space="preserve">Kysymys 2</w:t>
      </w:r>
    </w:p>
    <w:p>
      <w:r>
        <w:t xml:space="preserve">Mikä oli uuden Englannin patrioottien alkuperäinen nimi?</w:t>
      </w:r>
    </w:p>
    <w:p>
      <w:r>
        <w:rPr>
          <w:b/>
        </w:rPr>
        <w:t xml:space="preserve">Kysymys 3</w:t>
      </w:r>
    </w:p>
    <w:p>
      <w:r>
        <w:t xml:space="preserve">Milloin Bostonin patriootit muuttivat nimensä?</w:t>
      </w:r>
    </w:p>
    <w:p>
      <w:r>
        <w:rPr>
          <w:b/>
        </w:rPr>
        <w:t xml:space="preserve">Kysymys 4</w:t>
      </w:r>
    </w:p>
    <w:p>
      <w:r>
        <w:t xml:space="preserve">Millä stadionilla Patriots pelaa?</w:t>
      </w:r>
    </w:p>
    <w:p>
      <w:r>
        <w:rPr>
          <w:b/>
        </w:rPr>
        <w:t xml:space="preserve">Tekstin numero 58</w:t>
      </w:r>
    </w:p>
    <w:p>
      <w:r>
        <w:t xml:space="preserve">Alueen monet korkeakoulut ja yliopistot harrastavat aktiivisesti yliopistourheilua. Neljä NCAA:n I divisioonan jäsentä pelaa kaupungissa: Boston </w:t>
      </w:r>
      <w:r>
        <w:rPr>
          <w:color w:val="A9A9A9"/>
        </w:rPr>
        <w:t xml:space="preserve">College</w:t>
      </w:r>
      <w:r>
        <w:t xml:space="preserve">, Bostonin yliopisto, </w:t>
      </w:r>
      <w:r>
        <w:rPr>
          <w:color w:val="DCDCDC"/>
        </w:rPr>
        <w:t xml:space="preserve">Harvardin </w:t>
      </w:r>
      <w:r>
        <w:t xml:space="preserve">yliopisto ja Northeastern University</w:t>
      </w:r>
      <w:r>
        <w:t xml:space="preserve">.</w:t>
      </w:r>
      <w:r>
        <w:t xml:space="preserve"> Näistä </w:t>
      </w:r>
      <w:r>
        <w:rPr>
          <w:color w:val="2F4F4F"/>
        </w:rPr>
        <w:t xml:space="preserve">neljästä </w:t>
      </w:r>
      <w:r>
        <w:t xml:space="preserve">vain Boston College osallistuu yliopistojalkapalloon korkeimmalla tasolla, </w:t>
      </w:r>
      <w:r>
        <w:rPr>
          <w:color w:val="556B2F"/>
        </w:rPr>
        <w:t xml:space="preserve">Football Bowl Subdivisionissa</w:t>
      </w:r>
      <w:r>
        <w:t xml:space="preserve">. </w:t>
      </w:r>
      <w:r>
        <w:t xml:space="preserve">Harvard osallistuu toiseksi korkeimmalle tasolle, </w:t>
      </w:r>
      <w:r>
        <w:rPr>
          <w:color w:val="6B8E23"/>
        </w:rPr>
        <w:t xml:space="preserve">Football Championship Subdivisioniin</w:t>
      </w:r>
      <w:r>
        <w:t xml:space="preserve">.</w:t>
      </w:r>
    </w:p>
    <w:p>
      <w:r>
        <w:rPr>
          <w:b/>
        </w:rPr>
        <w:t xml:space="preserve">Kysymys 0</w:t>
      </w:r>
    </w:p>
    <w:p>
      <w:r>
        <w:t xml:space="preserve">Kuinka monta NCAA:n I divisioonan jäsentä pelaa Bostonissa?</w:t>
      </w:r>
    </w:p>
    <w:p>
      <w:r>
        <w:rPr>
          <w:b/>
        </w:rPr>
        <w:t xml:space="preserve">Kysymys 1</w:t>
      </w:r>
    </w:p>
    <w:p>
      <w:r>
        <w:t xml:space="preserve">Mikä korkeakoulu osallistuu korkeimman tason yliopistojalkapalloon?</w:t>
      </w:r>
    </w:p>
    <w:p>
      <w:r>
        <w:rPr>
          <w:b/>
        </w:rPr>
        <w:t xml:space="preserve">Kysymys 2</w:t>
      </w:r>
    </w:p>
    <w:p>
      <w:r>
        <w:t xml:space="preserve">Mikä on yliopistojalkapallon korkeimman tason nimi?</w:t>
      </w:r>
    </w:p>
    <w:p>
      <w:r>
        <w:rPr>
          <w:b/>
        </w:rPr>
        <w:t xml:space="preserve">Kysymys 3</w:t>
      </w:r>
    </w:p>
    <w:p>
      <w:r>
        <w:t xml:space="preserve">Kuka osallistuu yliopistojalkapallon toiseksi korkeimmalle tasolle?</w:t>
      </w:r>
    </w:p>
    <w:p>
      <w:r>
        <w:rPr>
          <w:b/>
        </w:rPr>
        <w:t xml:space="preserve">Kysymys 4</w:t>
      </w:r>
    </w:p>
    <w:p>
      <w:r>
        <w:t xml:space="preserve">Mikä on yliopistojalkapallon toiseksi korkeimman tason nimi?</w:t>
      </w:r>
    </w:p>
    <w:p>
      <w:r>
        <w:rPr>
          <w:b/>
        </w:rPr>
        <w:t xml:space="preserve">Tekstin numero 59</w:t>
      </w:r>
    </w:p>
    <w:p>
      <w:r>
        <w:t xml:space="preserve">Yksi kaupungin tunnetuimmista urheilutapahtumista on </w:t>
      </w:r>
      <w:r>
        <w:rPr>
          <w:color w:val="A9A9A9"/>
        </w:rPr>
        <w:t xml:space="preserve">Bostonin maraton</w:t>
      </w:r>
      <w:r>
        <w:t xml:space="preserve">, 26,2 mailin (42,2 km) juoksukilpailu, joka on maailman vanhin vuosittainen maraton ja joka juostaan huhtikuussa Patriots' Day -päivänä. </w:t>
      </w:r>
      <w:r>
        <w:t xml:space="preserve">Huhtikuun 15. päivänä 2013 kaksi räjähdystä tappoi </w:t>
      </w:r>
      <w:r>
        <w:rPr>
          <w:color w:val="DCDCDC"/>
        </w:rPr>
        <w:t xml:space="preserve">kolme </w:t>
      </w:r>
      <w:r>
        <w:t xml:space="preserve">ihmistä ja satoja loukkaantui maratonilla. Toinen suuri vuosittainen tapahtuma on </w:t>
      </w:r>
      <w:r>
        <w:rPr>
          <w:color w:val="2F4F4F"/>
        </w:rPr>
        <w:t xml:space="preserve">lokakuussa järjestettävä </w:t>
      </w:r>
      <w:r>
        <w:t xml:space="preserve">Head of the Charles -regatta</w:t>
      </w:r>
      <w:r>
        <w:t xml:space="preserve">.</w:t>
      </w:r>
    </w:p>
    <w:p>
      <w:r>
        <w:rPr>
          <w:b/>
        </w:rPr>
        <w:t xml:space="preserve">Kysymys 0</w:t>
      </w:r>
    </w:p>
    <w:p>
      <w:r>
        <w:t xml:space="preserve">Mikä on yksi kaupungin tunnetuimmista urheilutapahtumista?</w:t>
      </w:r>
    </w:p>
    <w:p>
      <w:r>
        <w:rPr>
          <w:b/>
        </w:rPr>
        <w:t xml:space="preserve">Kysymys 1</w:t>
      </w:r>
    </w:p>
    <w:p>
      <w:r>
        <w:t xml:space="preserve">Milloin Kaarlen pää Regatta järjestetään?</w:t>
      </w:r>
    </w:p>
    <w:p>
      <w:r>
        <w:rPr>
          <w:b/>
        </w:rPr>
        <w:t xml:space="preserve">Kysymys 2</w:t>
      </w:r>
    </w:p>
    <w:p>
      <w:r>
        <w:t xml:space="preserve">Kuinka monta ihmistä kuoli Bostonin maratonin räjähdyksissä?</w:t>
      </w:r>
    </w:p>
    <w:p>
      <w:r>
        <w:rPr>
          <w:b/>
        </w:rPr>
        <w:t xml:space="preserve">Tekstin numero 60</w:t>
      </w:r>
    </w:p>
    <w:p>
      <w:r>
        <w:rPr>
          <w:color w:val="A9A9A9"/>
        </w:rPr>
        <w:t xml:space="preserve">Boston Common</w:t>
      </w:r>
      <w:r>
        <w:t xml:space="preserve">, joka sijaitsee </w:t>
      </w:r>
      <w:r>
        <w:rPr>
          <w:color w:val="DCDCDC"/>
        </w:rPr>
        <w:t xml:space="preserve">lähellä Financial Districtiä ja Beacon Hilliä, on Yhdysvaltojen </w:t>
      </w:r>
      <w:r>
        <w:t xml:space="preserve">vanhin julkinen puisto. Yhdessä viereisen </w:t>
      </w:r>
      <w:r>
        <w:rPr>
          <w:color w:val="2F4F4F"/>
        </w:rPr>
        <w:t xml:space="preserve">Bostonin julkisen puutarhan kanssa </w:t>
      </w:r>
      <w:r>
        <w:t xml:space="preserve">se on osa Emerald Necklacea, </w:t>
      </w:r>
      <w:r>
        <w:rPr>
          <w:color w:val="6B8E23"/>
        </w:rPr>
        <w:t xml:space="preserve">Frederick Law Olmstedin</w:t>
      </w:r>
      <w:r>
        <w:t xml:space="preserve"> suunnittelemaa </w:t>
      </w:r>
      <w:r>
        <w:rPr>
          <w:color w:val="556B2F"/>
        </w:rPr>
        <w:t xml:space="preserve">puistokokonaisuutta, </w:t>
      </w:r>
      <w:r>
        <w:t xml:space="preserve">joka ympäröi kaupunkia. Emerald Necklace sisältää Jamaica Pondin, Bostonin suurimman makean veden vesistön, ja Franklin Parkin, joka on kaupungin suurin puisto ja jossa sijaitsee Franklin Parkin eläintarha. Toinen merkittävä puisto on Esplanade, joka sijaitsee Charles-joen rannalla. Hatch Shell, ulkoilmakonserttipaikka, sijaitsee Charles River Esplanaden vieressä. Muita puistoja on hajallaan eri puolilla kaupunkia, ja tärkeimmät puistot ja rannat sijaitsevat Castle Islandin lähellä, Charlestownissa sekä Dorchesterin, Etelä-Bostonin ja Itä-Bostonin rannoilla.</w:t>
      </w:r>
    </w:p>
    <w:p>
      <w:r>
        <w:rPr>
          <w:b/>
        </w:rPr>
        <w:t xml:space="preserve">Kysymys 0</w:t>
      </w:r>
    </w:p>
    <w:p>
      <w:r>
        <w:t xml:space="preserve">Mikä on Yhdysvaltojen vanhin julkinen puisto?</w:t>
      </w:r>
    </w:p>
    <w:p>
      <w:r>
        <w:rPr>
          <w:b/>
        </w:rPr>
        <w:t xml:space="preserve">Kysymys 1</w:t>
      </w:r>
    </w:p>
    <w:p>
      <w:r>
        <w:t xml:space="preserve">Missä Boston Common sijaitsee?</w:t>
      </w:r>
    </w:p>
    <w:p>
      <w:r>
        <w:rPr>
          <w:b/>
        </w:rPr>
        <w:t xml:space="preserve">Kysymys 2</w:t>
      </w:r>
    </w:p>
    <w:p>
      <w:r>
        <w:t xml:space="preserve">Mikä on Boston Commonin vieressä?</w:t>
      </w:r>
    </w:p>
    <w:p>
      <w:r>
        <w:rPr>
          <w:b/>
        </w:rPr>
        <w:t xml:space="preserve">Kysymys 3</w:t>
      </w:r>
    </w:p>
    <w:p>
      <w:r>
        <w:t xml:space="preserve">Smaragdikaulakoru on ketju, joka koostuu mistä?</w:t>
      </w:r>
    </w:p>
    <w:p>
      <w:r>
        <w:rPr>
          <w:b/>
        </w:rPr>
        <w:t xml:space="preserve">Kysymys 4</w:t>
      </w:r>
    </w:p>
    <w:p>
      <w:r>
        <w:t xml:space="preserve">Kuka suunnitteli Smaragdikaulakorun?</w:t>
      </w:r>
    </w:p>
    <w:p>
      <w:r>
        <w:rPr>
          <w:b/>
        </w:rPr>
        <w:t xml:space="preserve">Tekstin numero 61</w:t>
      </w:r>
    </w:p>
    <w:p>
      <w:r>
        <w:t xml:space="preserve">Bostonin puistojärjestelmä on kansallisesti arvostettu. Vuoden 2013 </w:t>
      </w:r>
      <w:r>
        <w:t xml:space="preserve">ParkScore-luokituksessaan The Trust for Public Land -järjestö ilmoitti, että Boston oli Sacramenton ja San Franciscon kanssa tasapisteissä ja että sen </w:t>
      </w:r>
      <w:r>
        <w:t xml:space="preserve">puistojärjestelmä oli </w:t>
      </w:r>
      <w:r>
        <w:rPr>
          <w:color w:val="DCDCDC"/>
        </w:rPr>
        <w:t xml:space="preserve">kolmanneksi paras </w:t>
      </w:r>
      <w:r>
        <w:t xml:space="preserve">50 väkirikkaimman yhdysvaltalaisen kaupungin joukossa. ParkScore rankkaa kaupunkien puistojärjestelmät kaavalla, jossa analysoidaan kaupungin puistojen mediaanikokoa, puistohehtaareja prosentteina kaupungin pinta-alasta, asukkaiden prosenttiosuutta </w:t>
      </w:r>
      <w:r>
        <w:rPr>
          <w:color w:val="2F4F4F"/>
        </w:rPr>
        <w:t xml:space="preserve">puolen kilometrin säteellä </w:t>
      </w:r>
      <w:r>
        <w:t xml:space="preserve">puistosta, puistopalveluihin käytettyjä varoja asukasta kohden ja leikkikenttien määrää 10 000 asukasta kohden.</w:t>
      </w:r>
    </w:p>
    <w:p>
      <w:r>
        <w:rPr>
          <w:b/>
        </w:rPr>
        <w:t xml:space="preserve">Kysymys 0</w:t>
      </w:r>
    </w:p>
    <w:p>
      <w:r>
        <w:t xml:space="preserve">Millainen sijoitus Bostonin puistojärjestelmällä on?</w:t>
      </w:r>
    </w:p>
    <w:p>
      <w:r>
        <w:rPr>
          <w:b/>
        </w:rPr>
        <w:t xml:space="preserve">Kysymys 1</w:t>
      </w:r>
    </w:p>
    <w:p>
      <w:r>
        <w:t xml:space="preserve">Kuka arvioi kaupunkien puistojärjestelmiä?</w:t>
      </w:r>
    </w:p>
    <w:p>
      <w:r>
        <w:rPr>
          <w:b/>
        </w:rPr>
        <w:t xml:space="preserve">Kysymys 2</w:t>
      </w:r>
    </w:p>
    <w:p>
      <w:r>
        <w:t xml:space="preserve">Parkscore sijoittuu asukkaan määrässä minkä etäisyyden päässä puistosta?</w:t>
      </w:r>
    </w:p>
    <w:p>
      <w:r>
        <w:rPr>
          <w:b/>
        </w:rPr>
        <w:t xml:space="preserve">Tekstin numero 62</w:t>
      </w:r>
    </w:p>
    <w:p>
      <w:r>
        <w:t xml:space="preserve">Bostonissa on vahva pormestari-valtuustojärjestelmä, jossa </w:t>
      </w:r>
      <w:r>
        <w:rPr>
          <w:color w:val="A9A9A9"/>
        </w:rPr>
        <w:t xml:space="preserve">joka neljäs vuosi </w:t>
      </w:r>
      <w:r>
        <w:t xml:space="preserve">valitulla pormestarilla </w:t>
      </w:r>
      <w:r>
        <w:t xml:space="preserve">on </w:t>
      </w:r>
      <w:r>
        <w:rPr>
          <w:color w:val="DCDCDC"/>
        </w:rPr>
        <w:t xml:space="preserve">laaja toimeenpanovalta</w:t>
      </w:r>
      <w:r>
        <w:t xml:space="preserve">. </w:t>
      </w:r>
      <w:r>
        <w:rPr>
          <w:color w:val="2F4F4F"/>
        </w:rPr>
        <w:t xml:space="preserve">Marty </w:t>
      </w:r>
      <w:r>
        <w:t xml:space="preserve">Walshista tuli pormestari tammikuussa 2014, ja hänen edeltäjänsä Thomas Meninon kaksikymmenvuotinen kausi oli kaupungin historian pisin. Bostonin kaupunginvaltuusto valitaan joka toinen vuosi; valtuustossa on yhdeksän aluepaikkaa ja neljä koko kaupungin kattavaa paikkaa. </w:t>
      </w:r>
      <w:r>
        <w:t xml:space="preserve">Pormestari nimittää </w:t>
      </w:r>
      <w:r>
        <w:rPr>
          <w:color w:val="556B2F"/>
        </w:rPr>
        <w:t xml:space="preserve">koulukomitean, </w:t>
      </w:r>
      <w:r>
        <w:t xml:space="preserve">joka valvoo Bostonin julkisia kouluja.</w:t>
      </w:r>
    </w:p>
    <w:p>
      <w:r>
        <w:rPr>
          <w:b/>
        </w:rPr>
        <w:t xml:space="preserve">Kysymys 0</w:t>
      </w:r>
    </w:p>
    <w:p>
      <w:r>
        <w:t xml:space="preserve">Kuinka usein Bostonissa järjestetään pormestarinvaalit?</w:t>
      </w:r>
    </w:p>
    <w:p>
      <w:r>
        <w:rPr>
          <w:b/>
        </w:rPr>
        <w:t xml:space="preserve">Kysymys 1</w:t>
      </w:r>
    </w:p>
    <w:p>
      <w:r>
        <w:t xml:space="preserve">Millainen valta pormestarilla on?</w:t>
      </w:r>
    </w:p>
    <w:p>
      <w:r>
        <w:rPr>
          <w:b/>
        </w:rPr>
        <w:t xml:space="preserve">Kysymys 2</w:t>
      </w:r>
    </w:p>
    <w:p>
      <w:r>
        <w:t xml:space="preserve">Kenestä tuli pormestari tammikuussa 2014?</w:t>
      </w:r>
    </w:p>
    <w:p>
      <w:r>
        <w:rPr>
          <w:b/>
        </w:rPr>
        <w:t xml:space="preserve">Kysymys 3</w:t>
      </w:r>
    </w:p>
    <w:p>
      <w:r>
        <w:t xml:space="preserve">Kuka valvoo Bostonin julkisia kouluja?</w:t>
      </w:r>
    </w:p>
    <w:p>
      <w:r>
        <w:rPr>
          <w:b/>
        </w:rPr>
        <w:t xml:space="preserve">Tekstin numero 63</w:t>
      </w:r>
    </w:p>
    <w:p>
      <w:r>
        <w:t xml:space="preserve">Kaupunginhallituksen lisäksi </w:t>
      </w:r>
      <w:r>
        <w:t xml:space="preserve">bostonilaisten elämässä ovat mukana </w:t>
      </w:r>
      <w:r>
        <w:t xml:space="preserve">lukuisat toimikunnat ja osavaltion viranomaiset, kuten Massachusettsin luonnonsuojelu- ja virkistysministeriö, </w:t>
      </w:r>
      <w:r>
        <w:rPr>
          <w:color w:val="A9A9A9"/>
        </w:rPr>
        <w:t xml:space="preserve">Bostonin </w:t>
      </w:r>
      <w:r>
        <w:t xml:space="preserve">kansanterveyskomissio, </w:t>
      </w:r>
      <w:r>
        <w:rPr>
          <w:color w:val="DCDCDC"/>
        </w:rPr>
        <w:t xml:space="preserve">Massachusettsin vesivarojen viranomainen </w:t>
      </w:r>
      <w:r>
        <w:t xml:space="preserve">(MWRA) ja Massachusettsin satamaviranomainen (</w:t>
      </w:r>
      <w:r>
        <w:rPr>
          <w:color w:val="2F4F4F"/>
        </w:rPr>
        <w:t xml:space="preserve">Massport). </w:t>
      </w:r>
      <w:r>
        <w:t xml:space="preserve">Massachusettsin pääkaupunkina Bostonilla on merkittävä rooli </w:t>
      </w:r>
      <w:r>
        <w:rPr>
          <w:color w:val="556B2F"/>
        </w:rPr>
        <w:t xml:space="preserve">osavaltion politiikassa</w:t>
      </w:r>
      <w:r>
        <w:t xml:space="preserve">.</w:t>
      </w:r>
    </w:p>
    <w:p>
      <w:r>
        <w:rPr>
          <w:b/>
        </w:rPr>
        <w:t xml:space="preserve">Kysymys 0</w:t>
      </w:r>
    </w:p>
    <w:p>
      <w:r>
        <w:t xml:space="preserve">Mikä on Massachusettsin pääkaupunki?</w:t>
      </w:r>
    </w:p>
    <w:p>
      <w:r>
        <w:rPr>
          <w:b/>
        </w:rPr>
        <w:t xml:space="preserve">Kysymys 1</w:t>
      </w:r>
    </w:p>
    <w:p>
      <w:r>
        <w:t xml:space="preserve">Bostonilla on osavaltion pääkaupunkina suuri rooli missä?</w:t>
      </w:r>
    </w:p>
    <w:p>
      <w:r>
        <w:rPr>
          <w:b/>
        </w:rPr>
        <w:t xml:space="preserve">Kysymys 2</w:t>
      </w:r>
    </w:p>
    <w:p>
      <w:r>
        <w:t xml:space="preserve">Mikä on MWRA?</w:t>
      </w:r>
    </w:p>
    <w:p>
      <w:r>
        <w:rPr>
          <w:b/>
        </w:rPr>
        <w:t xml:space="preserve">Kysymys 3</w:t>
      </w:r>
    </w:p>
    <w:p>
      <w:r>
        <w:t xml:space="preserve">Mikä on Massachusettsin satamaviranomaisen nimi?</w:t>
      </w:r>
    </w:p>
    <w:p>
      <w:r>
        <w:rPr>
          <w:b/>
        </w:rPr>
        <w:t xml:space="preserve">Tekstin numero 64</w:t>
      </w:r>
    </w:p>
    <w:p>
      <w:r>
        <w:rPr>
          <w:color w:val="A9A9A9"/>
        </w:rPr>
        <w:t xml:space="preserve">Kaupungissa </w:t>
      </w:r>
      <w:r>
        <w:t xml:space="preserve">on useita liittovaltion laitoksia, kuten John F. Kennedy Federal Office Building, Thomas P. O'Neill Federal Building, </w:t>
      </w:r>
      <w:r>
        <w:rPr>
          <w:color w:val="DCDCDC"/>
        </w:rPr>
        <w:t xml:space="preserve">United States Court of Appeals for the First Circuit</w:t>
      </w:r>
      <w:r>
        <w:t xml:space="preserve">, United States District Court for the District of Massachusetts ja </w:t>
      </w:r>
      <w:r>
        <w:rPr>
          <w:color w:val="2F4F4F"/>
        </w:rPr>
        <w:t xml:space="preserve">Federal Reserve Bank of Boston</w:t>
      </w:r>
      <w:r>
        <w:t xml:space="preserve">.</w:t>
      </w:r>
    </w:p>
    <w:p>
      <w:r>
        <w:rPr>
          <w:b/>
        </w:rPr>
        <w:t xml:space="preserve">Kysymys 0</w:t>
      </w:r>
    </w:p>
    <w:p>
      <w:r>
        <w:t xml:space="preserve">Missä sijaitsee John F. Kennedyn liittovaltion toimistorakennus?</w:t>
      </w:r>
    </w:p>
    <w:p>
      <w:r>
        <w:rPr>
          <w:b/>
        </w:rPr>
        <w:t xml:space="preserve">Kysymys 1</w:t>
      </w:r>
    </w:p>
    <w:p>
      <w:r>
        <w:t xml:space="preserve">Mikä tuomioistuin sijaitsee Bostonissa?</w:t>
      </w:r>
    </w:p>
    <w:p>
      <w:r>
        <w:rPr>
          <w:b/>
        </w:rPr>
        <w:t xml:space="preserve">Kysymys 2</w:t>
      </w:r>
    </w:p>
    <w:p>
      <w:r>
        <w:t xml:space="preserve">Mikä on Bostonissa sijaitsevan kuuluisan pankin nimi?</w:t>
      </w:r>
    </w:p>
    <w:p>
      <w:r>
        <w:rPr>
          <w:b/>
        </w:rPr>
        <w:t xml:space="preserve">Tekstin numero 65</w:t>
      </w:r>
    </w:p>
    <w:p>
      <w:r>
        <w:t xml:space="preserve">Liittovaltion tasolla Boston on jaettu </w:t>
      </w:r>
      <w:r>
        <w:rPr>
          <w:color w:val="A9A9A9"/>
        </w:rPr>
        <w:t xml:space="preserve">kahteen </w:t>
      </w:r>
      <w:r>
        <w:t xml:space="preserve">kongressin vaalipiiriin</w:t>
      </w:r>
      <w:r>
        <w:t xml:space="preserve">.</w:t>
      </w:r>
      <w:r>
        <w:t xml:space="preserve"> Kaupungin pohjoiset kolme neljäsosaa kuuluu </w:t>
      </w:r>
      <w:r>
        <w:rPr>
          <w:color w:val="DCDCDC"/>
        </w:rPr>
        <w:t xml:space="preserve">7. vaalipiiriin</w:t>
      </w:r>
      <w:r>
        <w:t xml:space="preserve">, jota </w:t>
      </w:r>
      <w:r>
        <w:rPr>
          <w:color w:val="2F4F4F"/>
        </w:rPr>
        <w:t xml:space="preserve">Mike Capuano on </w:t>
      </w:r>
      <w:r>
        <w:t xml:space="preserve">edustanut </w:t>
      </w:r>
      <w:r>
        <w:t xml:space="preserve">vuodesta</w:t>
      </w:r>
      <w:r>
        <w:rPr>
          <w:color w:val="556B2F"/>
        </w:rPr>
        <w:t xml:space="preserve">1998</w:t>
      </w:r>
      <w:r>
        <w:t xml:space="preserve"> . </w:t>
      </w:r>
      <w:r>
        <w:t xml:space="preserve">Eteläinen neljännes kuuluu </w:t>
      </w:r>
      <w:r>
        <w:rPr>
          <w:color w:val="6B8E23"/>
        </w:rPr>
        <w:t xml:space="preserve">8. vaalipiiriin, jota </w:t>
      </w:r>
      <w:r>
        <w:t xml:space="preserve">edustaa Stephen Lynch</w:t>
      </w:r>
      <w:r>
        <w:rPr>
          <w:color w:val="6B8E23"/>
        </w:rPr>
        <w:t xml:space="preserve">.</w:t>
      </w:r>
      <w:r>
        <w:t xml:space="preserve"> Molemmat ovat demokraatteja; republikaanit eivät ole edustaneet merkittävää osaa Bostonista yli vuosisataan. Osavaltion vanhin jäsen Yhdysvaltain senaatissa on demokraatti Elizabeth Warren, joka valittiin ensimmäisen kerran vuonna 2012. Osavaltion nuorempi senaatin jäsen on demokraatti Ed Markey, joka valittiin vuonna 2013 John Kerryn seuraajaksi sen jälkeen, kun Kerry oli nimitetty ja vahvistettu Yhdysvaltain ulkoministeriksi.</w:t>
      </w:r>
    </w:p>
    <w:p>
      <w:r>
        <w:rPr>
          <w:b/>
        </w:rPr>
        <w:t xml:space="preserve">Kysymys 0</w:t>
      </w:r>
    </w:p>
    <w:p>
      <w:r>
        <w:t xml:space="preserve">Kuinka monen kongressin vaalipiirin kesken Boston on jaettu?</w:t>
      </w:r>
    </w:p>
    <w:p>
      <w:r>
        <w:rPr>
          <w:b/>
        </w:rPr>
        <w:t xml:space="preserve">Kysymys 1</w:t>
      </w:r>
    </w:p>
    <w:p>
      <w:r>
        <w:t xml:space="preserve">Missä kaupunginosassa kaupungin pohjoisosa 3/4 sijaitsee?</w:t>
      </w:r>
    </w:p>
    <w:p>
      <w:r>
        <w:rPr>
          <w:b/>
        </w:rPr>
        <w:t xml:space="preserve">Kysymys 2</w:t>
      </w:r>
    </w:p>
    <w:p>
      <w:r>
        <w:t xml:space="preserve">Kuka edustaa 7. piiriä?</w:t>
      </w:r>
    </w:p>
    <w:p>
      <w:r>
        <w:rPr>
          <w:b/>
        </w:rPr>
        <w:t xml:space="preserve">Kysymys 3</w:t>
      </w:r>
    </w:p>
    <w:p>
      <w:r>
        <w:t xml:space="preserve">Minä vuonna Capuano valittiin?</w:t>
      </w:r>
    </w:p>
    <w:p>
      <w:r>
        <w:rPr>
          <w:b/>
        </w:rPr>
        <w:t xml:space="preserve">Kysymys 4</w:t>
      </w:r>
    </w:p>
    <w:p>
      <w:r>
        <w:t xml:space="preserve">Missä kaupunginosassa Bostonin eteläinen neljännes sijaitsee?</w:t>
      </w:r>
    </w:p>
    <w:p>
      <w:r>
        <w:rPr>
          <w:b/>
        </w:rPr>
        <w:t xml:space="preserve">Tekstin numero 66</w:t>
      </w:r>
    </w:p>
    <w:p>
      <w:r>
        <w:rPr>
          <w:color w:val="A9A9A9"/>
        </w:rPr>
        <w:t xml:space="preserve">Boston </w:t>
      </w:r>
      <w:r>
        <w:t xml:space="preserve">Globe ja Boston Herald ovat kaksi kaupungin suurinta </w:t>
      </w:r>
      <w:r>
        <w:rPr>
          <w:color w:val="DCDCDC"/>
        </w:rPr>
        <w:t xml:space="preserve">päivälehteä</w:t>
      </w:r>
      <w:r>
        <w:t xml:space="preserve">. Kaupungissa ilmestyy myös muita julkaisuja, kuten Boston Magazine, The Improper Bostonian, DigBoston ja Metron Boston-painos. Bostonissa pääkonttoriaan pitävä The Christian Science Monitor oli aiemmin maailmanlaajuinen päivälehti, mutta lopetti päivittäisten painettujen versioiden julkaisemisen vuonna </w:t>
      </w:r>
      <w:r>
        <w:rPr>
          <w:color w:val="2F4F4F"/>
        </w:rPr>
        <w:t xml:space="preserve">2009</w:t>
      </w:r>
      <w:r>
        <w:t xml:space="preserve">, jolloin se </w:t>
      </w:r>
      <w:r>
        <w:t xml:space="preserve">siirtyi jatkuviin </w:t>
      </w:r>
      <w:r>
        <w:t xml:space="preserve">verkkojulkaisuihin</w:t>
      </w:r>
      <w:r>
        <w:t xml:space="preserve"> ja </w:t>
      </w:r>
      <w:r>
        <w:rPr>
          <w:color w:val="556B2F"/>
        </w:rPr>
        <w:t xml:space="preserve">viikoittaisiin </w:t>
      </w:r>
      <w:r>
        <w:t xml:space="preserve">aikakauslehtijulkaisuihin. Boston Globe julkaisee myös kaupungin julkisille lukioille teinijulkaisun nimeltä </w:t>
      </w:r>
      <w:r>
        <w:rPr>
          <w:color w:val="6B8E23"/>
        </w:rPr>
        <w:t xml:space="preserve">Teens in Print </w:t>
      </w:r>
      <w:r>
        <w:t xml:space="preserve">tai T.i.P., jonka kirjoittavat kaupungin teinit ja joka toimitetaan neljännesvuosittain kouluvuoden aikana.</w:t>
      </w:r>
    </w:p>
    <w:p>
      <w:r>
        <w:rPr>
          <w:b/>
        </w:rPr>
        <w:t xml:space="preserve">Kysymys 0</w:t>
      </w:r>
    </w:p>
    <w:p>
      <w:r>
        <w:t xml:space="preserve">Boston Globe ja Boston Herals ovat kaksi Bostonin mitä?</w:t>
      </w:r>
    </w:p>
    <w:p>
      <w:r>
        <w:rPr>
          <w:b/>
        </w:rPr>
        <w:t xml:space="preserve">Kysymys 1</w:t>
      </w:r>
    </w:p>
    <w:p>
      <w:r>
        <w:t xml:space="preserve">Missä on Christial Science Monitorin päämaja?</w:t>
      </w:r>
    </w:p>
    <w:p>
      <w:r>
        <w:rPr>
          <w:b/>
        </w:rPr>
        <w:t xml:space="preserve">Kysymys 2</w:t>
      </w:r>
    </w:p>
    <w:p>
      <w:r>
        <w:t xml:space="preserve">Milloin Christian Science Monitor lopetti päivittäiset painetut sanomalehdet?</w:t>
      </w:r>
    </w:p>
    <w:p>
      <w:r>
        <w:rPr>
          <w:b/>
        </w:rPr>
        <w:t xml:space="preserve">Kysymys 3</w:t>
      </w:r>
    </w:p>
    <w:p>
      <w:r>
        <w:t xml:space="preserve">Kuinka usein The Christian Science monitor julkaisee lehtensä?</w:t>
      </w:r>
    </w:p>
    <w:p>
      <w:r>
        <w:rPr>
          <w:b/>
        </w:rPr>
        <w:t xml:space="preserve">Kysymys 4</w:t>
      </w:r>
    </w:p>
    <w:p>
      <w:r>
        <w:t xml:space="preserve">Mikä on Boston Globe -lehden kouluille toimittaman teinilehden nimi?</w:t>
      </w:r>
    </w:p>
    <w:p>
      <w:r>
        <w:rPr>
          <w:b/>
        </w:rPr>
        <w:t xml:space="preserve">Tekstin numero 67</w:t>
      </w:r>
    </w:p>
    <w:p>
      <w:r>
        <w:t xml:space="preserve">Kaupungin kasvava latinoväestö on synnyttänyt useita paikallisia ja alueellisia espanjankielisiä sanomalehtiä. Näihin </w:t>
      </w:r>
      <w:r>
        <w:t xml:space="preserve">kuuluvat </w:t>
      </w:r>
      <w:r>
        <w:rPr>
          <w:color w:val="A9A9A9"/>
        </w:rPr>
        <w:t xml:space="preserve">El Planeta </w:t>
      </w:r>
      <w:r>
        <w:t xml:space="preserve">(jonka omistaa The Boston Phoenixin entinen kustantaja), El Mundo ja La Semana. Siglo21, jonka päätoimisto sijaitsee läheisessä </w:t>
      </w:r>
      <w:r>
        <w:rPr>
          <w:color w:val="DCDCDC"/>
        </w:rPr>
        <w:t xml:space="preserve">Lawrencessa, </w:t>
      </w:r>
      <w:r>
        <w:t xml:space="preserve">on myös laajalevikkinen.</w:t>
      </w:r>
    </w:p>
    <w:p>
      <w:r>
        <w:rPr>
          <w:b/>
        </w:rPr>
        <w:t xml:space="preserve">Kysymys 0</w:t>
      </w:r>
    </w:p>
    <w:p>
      <w:r>
        <w:t xml:space="preserve">Missä on Siglo21:n päätoimisto?</w:t>
      </w:r>
    </w:p>
    <w:p>
      <w:r>
        <w:rPr>
          <w:b/>
        </w:rPr>
        <w:t xml:space="preserve">Kysymys 1</w:t>
      </w:r>
    </w:p>
    <w:p>
      <w:r>
        <w:t xml:space="preserve">Minkä espanjalaisen sanomalehden omistaa Bostonin Phoenixin entinen kustantaja?</w:t>
      </w:r>
    </w:p>
    <w:p>
      <w:r>
        <w:rPr>
          <w:b/>
        </w:rPr>
        <w:t xml:space="preserve">Tekstin numero 68</w:t>
      </w:r>
    </w:p>
    <w:p>
      <w:r>
        <w:t xml:space="preserve">Useat LGBT-julkaisut palvelevat kaupungin laajaa LGBT-yhteisöä (lesbot, homot, biseksuaalit ja transsukupuoliset), kuten </w:t>
      </w:r>
      <w:r>
        <w:rPr>
          <w:color w:val="A9A9A9"/>
        </w:rPr>
        <w:t xml:space="preserve">The Rainbow Times, joka on </w:t>
      </w:r>
      <w:r>
        <w:t xml:space="preserve">ainoa vähemmistöjen ja lesbojen omistama LGBT-uutislehti. </w:t>
      </w:r>
      <w:r>
        <w:t xml:space="preserve">Rainbow Times </w:t>
      </w:r>
      <w:r>
        <w:t xml:space="preserve">perustettiin vuonna</w:t>
      </w:r>
      <w:r>
        <w:rPr>
          <w:color w:val="DCDCDC"/>
        </w:rPr>
        <w:t xml:space="preserve">2006</w:t>
      </w:r>
      <w:r>
        <w:t xml:space="preserve"> , ja sen </w:t>
      </w:r>
      <w:r>
        <w:t xml:space="preserve">päätoimipaikka on nykyään </w:t>
      </w:r>
      <w:r>
        <w:rPr>
          <w:color w:val="2F4F4F"/>
        </w:rPr>
        <w:t xml:space="preserve">Bostonissa, mutta se </w:t>
      </w:r>
      <w:r>
        <w:t xml:space="preserve">palvelee </w:t>
      </w:r>
      <w:r>
        <w:rPr>
          <w:color w:val="556B2F"/>
        </w:rPr>
        <w:t xml:space="preserve">koko Uutta Englantia</w:t>
      </w:r>
      <w:r>
        <w:t xml:space="preserve">.</w:t>
      </w:r>
    </w:p>
    <w:p>
      <w:r>
        <w:rPr>
          <w:b/>
        </w:rPr>
        <w:t xml:space="preserve">Kysymys 0</w:t>
      </w:r>
    </w:p>
    <w:p>
      <w:r>
        <w:t xml:space="preserve">Mikä on kaupungin ainoan lesbojen omistaman LGBT-lehden nimi?</w:t>
      </w:r>
    </w:p>
    <w:p>
      <w:r>
        <w:rPr>
          <w:b/>
        </w:rPr>
        <w:t xml:space="preserve">Kysymys 1</w:t>
      </w:r>
    </w:p>
    <w:p>
      <w:r>
        <w:t xml:space="preserve">Minä vuonna Rainbow Times perustettiin?</w:t>
      </w:r>
    </w:p>
    <w:p>
      <w:r>
        <w:rPr>
          <w:b/>
        </w:rPr>
        <w:t xml:space="preserve">Kysymys 2</w:t>
      </w:r>
    </w:p>
    <w:p>
      <w:r>
        <w:t xml:space="preserve">Missä paikoissa Rainbow Times palvelee?</w:t>
      </w:r>
    </w:p>
    <w:p>
      <w:r>
        <w:rPr>
          <w:b/>
        </w:rPr>
        <w:t xml:space="preserve">Kysymys 3</w:t>
      </w:r>
    </w:p>
    <w:p>
      <w:r>
        <w:t xml:space="preserve">Missä on Rainbow Timesin päämaja?</w:t>
      </w:r>
    </w:p>
    <w:p>
      <w:r>
        <w:rPr>
          <w:b/>
        </w:rPr>
        <w:t xml:space="preserve">Tekstin numero 69</w:t>
      </w:r>
    </w:p>
    <w:p>
      <w:r>
        <w:t xml:space="preserve">Boston on Uuden-Englannin suurimmat yleisradiomarkkinat, ja radiomarkkinat ovat </w:t>
      </w:r>
      <w:r>
        <w:t xml:space="preserve">Yhdysvaltojen </w:t>
      </w:r>
      <w:r>
        <w:rPr>
          <w:color w:val="A9A9A9"/>
        </w:rPr>
        <w:t xml:space="preserve">11. suurimmat. </w:t>
      </w:r>
      <w:r>
        <w:t xml:space="preserve">Useisiin suuriin AM-asemiin kuuluvat keskusteluradio WRKO, urheilu-/talk-asema </w:t>
      </w:r>
      <w:r>
        <w:rPr>
          <w:color w:val="DCDCDC"/>
        </w:rPr>
        <w:t xml:space="preserve">WEEI </w:t>
      </w:r>
      <w:r>
        <w:t xml:space="preserve">ja CBS Radio WBZ. WBZ (AM) lähettää uutisradiota. Alueella toimii useita kaupallisia FM-radioasemia sekä </w:t>
      </w:r>
      <w:r>
        <w:t xml:space="preserve">NPR-asemat WBUR ja WGBH. Korkeakoulujen ja yliopistojen radioasemia ovat WERS (Emerson), </w:t>
      </w:r>
      <w:r>
        <w:rPr>
          <w:color w:val="556B2F"/>
        </w:rPr>
        <w:t xml:space="preserve">WHRB </w:t>
      </w:r>
      <w:r>
        <w:t xml:space="preserve">(Harvard), WUMB (UMass Boston), WMBR (MIT), </w:t>
      </w:r>
      <w:r>
        <w:rPr>
          <w:color w:val="6B8E23"/>
        </w:rPr>
        <w:t xml:space="preserve">WZBC </w:t>
      </w:r>
      <w:r>
        <w:t xml:space="preserve">(Boston College), WMFO (Tuftsin yliopisto), WBRS (Brandeisin yliopisto), WTBU (Bostonin yliopisto, vain kampuksella ja verkossa), WRBB (Northeastern University) ja WMLN-FM (Curry College).</w:t>
      </w:r>
    </w:p>
    <w:p>
      <w:r>
        <w:rPr>
          <w:b/>
        </w:rPr>
        <w:t xml:space="preserve">Kysymys 0</w:t>
      </w:r>
    </w:p>
    <w:p>
      <w:r>
        <w:t xml:space="preserve">Mikä on Bostonin radiomarkkinoiden kansallinen sijoitus?</w:t>
      </w:r>
    </w:p>
    <w:p>
      <w:r>
        <w:rPr>
          <w:b/>
        </w:rPr>
        <w:t xml:space="preserve">Kysymys 1</w:t>
      </w:r>
    </w:p>
    <w:p>
      <w:r>
        <w:t xml:space="preserve">Mikä Bostom Am -radioasema on urheilu- ja keskusteluasema?</w:t>
      </w:r>
    </w:p>
    <w:p>
      <w:r>
        <w:rPr>
          <w:b/>
        </w:rPr>
        <w:t xml:space="preserve">Kysymys 2</w:t>
      </w:r>
    </w:p>
    <w:p>
      <w:r>
        <w:t xml:space="preserve">Mikä on Boston Collegen radioaseman nimi?</w:t>
      </w:r>
    </w:p>
    <w:p>
      <w:r>
        <w:rPr>
          <w:b/>
        </w:rPr>
        <w:t xml:space="preserve">Kysymys 3</w:t>
      </w:r>
    </w:p>
    <w:p>
      <w:r>
        <w:t xml:space="preserve">Mikä on Harvardin radioaseman nimi?</w:t>
      </w:r>
    </w:p>
    <w:p>
      <w:r>
        <w:rPr>
          <w:b/>
        </w:rPr>
        <w:t xml:space="preserve">Kysymys 4</w:t>
      </w:r>
    </w:p>
    <w:p>
      <w:r>
        <w:t xml:space="preserve">WBUR ja WGBH ovat esimerkkejä minkä tyyppisistä radioasemista?</w:t>
      </w:r>
    </w:p>
    <w:p>
      <w:r>
        <w:rPr>
          <w:b/>
        </w:rPr>
        <w:t xml:space="preserve">Tekstin numero 70</w:t>
      </w:r>
    </w:p>
    <w:p>
      <w:r>
        <w:t xml:space="preserve">Bostonin television DMA-alue, johon kuuluu myös Manchester, New Hampshire, on Yhdysvaltojen </w:t>
      </w:r>
      <w:r>
        <w:rPr>
          <w:color w:val="A9A9A9"/>
        </w:rPr>
        <w:t xml:space="preserve">kahdeksanneksi suurin</w:t>
      </w:r>
      <w:r>
        <w:t xml:space="preserve">. </w:t>
      </w:r>
      <w:r>
        <w:t xml:space="preserve">Kaupunkia palvelevat asemat, jotka edustavat kaikkia suuria amerikkalaisia verkkoja, kuten WBZ-TV ja sen sisarasema </w:t>
      </w:r>
      <w:r>
        <w:rPr>
          <w:color w:val="DCDCDC"/>
        </w:rPr>
        <w:t xml:space="preserve">WSBK-TV </w:t>
      </w:r>
      <w:r>
        <w:t xml:space="preserve">(edellinen on CBS O&amp;O, jälkimmäinen MyNetwork TV:n tytäryhtiö), WCVB-TV (ABC), WHDH (NBC), WFXT (Fox) ja WLVI (The CW). Kaupungissa toimii myös PBS-aseman </w:t>
      </w:r>
      <w:r>
        <w:rPr>
          <w:color w:val="2F4F4F"/>
        </w:rPr>
        <w:t xml:space="preserve">WGBH-TV</w:t>
      </w:r>
      <w:r>
        <w:t xml:space="preserve">, joka on merkittävä PBS-ohjelmien tuottaja ja jolla on myös WGBX. </w:t>
      </w:r>
      <w:r>
        <w:rPr>
          <w:color w:val="556B2F"/>
        </w:rPr>
        <w:t xml:space="preserve">Espanjankieliset televisioverkot</w:t>
      </w:r>
      <w:r>
        <w:t xml:space="preserve">, kuten MundoFox (WFXZ-CD), Univision (WUNI), Telemundo (WNEU) ja Telefutura (WUTF-DT), ovat läsnä alueella, ja WNEU ja WUTF toimivat verkkojen omistamina ja operoimina asemina. Useimpien alueen televisioasemien lähettimet sijaitsevat läheisessä </w:t>
      </w:r>
      <w:r>
        <w:rPr>
          <w:color w:val="6B8E23"/>
        </w:rPr>
        <w:t xml:space="preserve">Needhamissa ja Newtonissa </w:t>
      </w:r>
      <w:r>
        <w:t xml:space="preserve">Route 128 -väylän varrella.</w:t>
      </w:r>
      <w:r>
        <w:t xml:space="preserve"> Kuusi bostonilaista televisioasemaa lähetetään kanadalaisen satelliittitelevisioyhtiön Bell TV:n ja kanadalaisten kaapelitelevisioyhtiöiden kautta.</w:t>
      </w:r>
    </w:p>
    <w:p>
      <w:r>
        <w:rPr>
          <w:b/>
        </w:rPr>
        <w:t xml:space="preserve">Kysymys 0</w:t>
      </w:r>
    </w:p>
    <w:p>
      <w:r>
        <w:t xml:space="preserve">Millainen on Bostonin television DMA:n sijoitus?</w:t>
      </w:r>
    </w:p>
    <w:p>
      <w:r>
        <w:rPr>
          <w:b/>
        </w:rPr>
        <w:t xml:space="preserve">Kysymys 1</w:t>
      </w:r>
    </w:p>
    <w:p>
      <w:r>
        <w:t xml:space="preserve">Mikä on WBZ-TV:n sisarasema?</w:t>
      </w:r>
    </w:p>
    <w:p>
      <w:r>
        <w:rPr>
          <w:b/>
        </w:rPr>
        <w:t xml:space="preserve">Kysymys 2</w:t>
      </w:r>
    </w:p>
    <w:p>
      <w:r>
        <w:t xml:space="preserve">Mikä on kaupungin PBS-asema?</w:t>
      </w:r>
    </w:p>
    <w:p>
      <w:r>
        <w:rPr>
          <w:b/>
        </w:rPr>
        <w:t xml:space="preserve">Kysymys 3</w:t>
      </w:r>
    </w:p>
    <w:p>
      <w:r>
        <w:t xml:space="preserve">MundoFox on esimerkki mistä?</w:t>
      </w:r>
    </w:p>
    <w:p>
      <w:r>
        <w:rPr>
          <w:b/>
        </w:rPr>
        <w:t xml:space="preserve">Kysymys 4</w:t>
      </w:r>
    </w:p>
    <w:p>
      <w:r>
        <w:t xml:space="preserve">Missä suurin osa televisioasemien lähettimistä sijaitsee?</w:t>
      </w:r>
    </w:p>
    <w:p>
      <w:r>
        <w:rPr>
          <w:b/>
        </w:rPr>
        <w:t xml:space="preserve">Tekstin numero 71</w:t>
      </w:r>
    </w:p>
    <w:p>
      <w:r>
        <w:rPr>
          <w:color w:val="A9A9A9"/>
        </w:rPr>
        <w:t xml:space="preserve">Fenwayn kaupunginosan </w:t>
      </w:r>
      <w:r>
        <w:t xml:space="preserve">vieressä sijaitsevalla Longwood Medical and Academic Area -alueella </w:t>
      </w:r>
      <w:r>
        <w:t xml:space="preserve">sijaitsee useita lääketieteellisiä ja tutkimuslaitoksia, kuten Beth Israel Deaconess Medical Center, Brigham and Women's Hospital, Children's Hospital Boston, Dana-Farber Cancer Institute, Harvard Medical School, Joslin Diabetes Center ja Massachusetts College of Pharmacy and Health Sciences. </w:t>
      </w:r>
      <w:r>
        <w:rPr>
          <w:color w:val="DCDCDC"/>
        </w:rPr>
        <w:t xml:space="preserve">Beacon Hillin alueella sijaitsee </w:t>
      </w:r>
      <w:r>
        <w:t xml:space="preserve">merkittäviä lääketieteellisiä laitoksia, kuten Massachusetts General Hospital, Massachusetts Eye and Ear Infirmary ja Spaulding Rehabilitation Hospital</w:t>
      </w:r>
      <w:r>
        <w:t xml:space="preserve">. </w:t>
      </w:r>
      <w:r>
        <w:t xml:space="preserve">St. Elizabeth's Medical Center sijaitsee </w:t>
      </w:r>
      <w:r>
        <w:rPr>
          <w:color w:val="2F4F4F"/>
        </w:rPr>
        <w:t xml:space="preserve">Brighton Centerissä </w:t>
      </w:r>
      <w:r>
        <w:t xml:space="preserve">kaupungin Brightonin kaupunginosassa. New England Baptist Hospital sijaitsee Mission Hillissä. Kaupungissa on veteraanien sairaanhoitokeskuksia Jamaica Plainin ja West Roxburyn kaupunginosissa. </w:t>
      </w:r>
      <w:r>
        <w:rPr>
          <w:color w:val="556B2F"/>
        </w:rPr>
        <w:t xml:space="preserve">Bostonin kansanterveyskomissio</w:t>
      </w:r>
      <w:r>
        <w:t xml:space="preserve">, joka on Massachusettsin hallituksen virasto, valvoo kaupungin asukkaiden terveysasioita. Boston EMS tarjoaa sairaalahoitoa edeltäviä hätäpalveluja asukkaille ja vierailijoille.</w:t>
      </w:r>
    </w:p>
    <w:p>
      <w:r>
        <w:rPr>
          <w:b/>
        </w:rPr>
        <w:t xml:space="preserve">Kysymys 0</w:t>
      </w:r>
    </w:p>
    <w:p>
      <w:r>
        <w:t xml:space="preserve">Minkä vieressä sijaitsee Longwoodin lääketieteellinen ja akateeminen alue?</w:t>
      </w:r>
    </w:p>
    <w:p>
      <w:r>
        <w:rPr>
          <w:b/>
        </w:rPr>
        <w:t xml:space="preserve">Kysymys 1</w:t>
      </w:r>
    </w:p>
    <w:p>
      <w:r>
        <w:t xml:space="preserve">Missä Massachusetts General Hospital sijaitsee?</w:t>
      </w:r>
    </w:p>
    <w:p>
      <w:r>
        <w:rPr>
          <w:b/>
        </w:rPr>
        <w:t xml:space="preserve">Kysymys 2</w:t>
      </w:r>
    </w:p>
    <w:p>
      <w:r>
        <w:t xml:space="preserve">Missä St. Elizabethsin terveyskeskus sijaitsee?</w:t>
      </w:r>
    </w:p>
    <w:p>
      <w:r>
        <w:rPr>
          <w:b/>
        </w:rPr>
        <w:t xml:space="preserve">Kysymys 3</w:t>
      </w:r>
    </w:p>
    <w:p>
      <w:r>
        <w:t xml:space="preserve">Mikä virasto valvoo kaupungin asukkaiden terveysasioita?</w:t>
      </w:r>
    </w:p>
    <w:p>
      <w:r>
        <w:rPr>
          <w:b/>
        </w:rPr>
        <w:t xml:space="preserve">Tekstin numero 72</w:t>
      </w:r>
    </w:p>
    <w:p>
      <w:r>
        <w:t xml:space="preserve">Monet Bostonin lääketieteellisistä laitoksista liittyvät </w:t>
      </w:r>
      <w:r>
        <w:rPr>
          <w:color w:val="A9A9A9"/>
        </w:rPr>
        <w:t xml:space="preserve">yliopistoihin</w:t>
      </w:r>
      <w:r>
        <w:t xml:space="preserve">. </w:t>
      </w:r>
      <w:r>
        <w:t xml:space="preserve">Longwood Medical and Academic Area -alueen ja Massachusetts General Hospital -sairaalan laitokset ovat </w:t>
      </w:r>
      <w:r>
        <w:rPr>
          <w:color w:val="DCDCDC"/>
        </w:rPr>
        <w:t xml:space="preserve">Harvard Medical Schoolin </w:t>
      </w:r>
      <w:r>
        <w:t xml:space="preserve">yhteydessä</w:t>
      </w:r>
      <w:r>
        <w:t xml:space="preserve">. </w:t>
      </w:r>
      <w:r>
        <w:rPr>
          <w:color w:val="556B2F"/>
        </w:rPr>
        <w:t xml:space="preserve">Chinatownin </w:t>
      </w:r>
      <w:r>
        <w:t xml:space="preserve">eteläosassa sijaitseva </w:t>
      </w:r>
      <w:r>
        <w:rPr>
          <w:color w:val="2F4F4F"/>
        </w:rPr>
        <w:t xml:space="preserve">Tufts Medical Center </w:t>
      </w:r>
      <w:r>
        <w:t xml:space="preserve">(entinen Tufts-New England Medical Center) on </w:t>
      </w:r>
      <w:r>
        <w:t xml:space="preserve">Tuftsin yliopiston lääketieteellisen tiedekunnan yhteydessä. South Endin kaupunginosassa sijaitseva Boston Medical Center on Bostonin yliopiston lääketieteellisen tiedekunnan ensisijainen opetuslaitos ja Bostonin alueen suurin traumakeskus; se muodostettiin Bostonin yliopistollisen sairaalan ja </w:t>
      </w:r>
      <w:r>
        <w:rPr>
          <w:color w:val="6B8E23"/>
        </w:rPr>
        <w:t xml:space="preserve">Bostonin kaupunginsairaalan, </w:t>
      </w:r>
      <w:r>
        <w:t xml:space="preserve">joka oli Yhdysvaltojen ensimmäinen kunnallinen sairaala, </w:t>
      </w:r>
      <w:r>
        <w:t xml:space="preserve">fuusion tuloksena.</w:t>
      </w:r>
    </w:p>
    <w:p>
      <w:r>
        <w:rPr>
          <w:b/>
        </w:rPr>
        <w:t xml:space="preserve">Kysymys 0</w:t>
      </w:r>
    </w:p>
    <w:p>
      <w:r>
        <w:t xml:space="preserve">Mihin liittyy paljon Bostondin hoitolaitoksia?</w:t>
      </w:r>
    </w:p>
    <w:p>
      <w:r>
        <w:rPr>
          <w:b/>
        </w:rPr>
        <w:t xml:space="preserve">Kysymys 1</w:t>
      </w:r>
    </w:p>
    <w:p>
      <w:r>
        <w:t xml:space="preserve">Longwoodin lääketieteellinen ja akateeminen alue on yhteydessä mihin lääketieteelliseen kouluun?</w:t>
      </w:r>
    </w:p>
    <w:p>
      <w:r>
        <w:rPr>
          <w:b/>
        </w:rPr>
        <w:t xml:space="preserve">Kysymys 2</w:t>
      </w:r>
    </w:p>
    <w:p>
      <w:r>
        <w:t xml:space="preserve">Tuftsin uuden Englannin lääketieteellisen keskuksen nimi muutettiin miksi?</w:t>
      </w:r>
    </w:p>
    <w:p>
      <w:r>
        <w:rPr>
          <w:b/>
        </w:rPr>
        <w:t xml:space="preserve">Kysymys 3</w:t>
      </w:r>
    </w:p>
    <w:p>
      <w:r>
        <w:t xml:space="preserve">Millä alueella Tuftsin lääketieteellinen keskus sijaitsee?</w:t>
      </w:r>
    </w:p>
    <w:p>
      <w:r>
        <w:rPr>
          <w:b/>
        </w:rPr>
        <w:t xml:space="preserve">Kysymys 4</w:t>
      </w:r>
    </w:p>
    <w:p>
      <w:r>
        <w:t xml:space="preserve">Mikä on Yhdysvaltojen ensimmäisen kunnallisen sairaalan nimi?</w:t>
      </w:r>
    </w:p>
    <w:p>
      <w:r>
        <w:rPr>
          <w:b/>
        </w:rPr>
        <w:t xml:space="preserve">Tekstin numero 73</w:t>
      </w:r>
    </w:p>
    <w:p>
      <w:r>
        <w:t xml:space="preserve">East Bostonissa sijaitseva </w:t>
      </w:r>
      <w:r>
        <w:rPr>
          <w:color w:val="A9A9A9"/>
        </w:rPr>
        <w:t xml:space="preserve">Loganin lentoasema, </w:t>
      </w:r>
      <w:r>
        <w:t xml:space="preserve">jota ylläpitää Massachusetts Port Authority (</w:t>
      </w:r>
      <w:r>
        <w:rPr>
          <w:color w:val="DCDCDC"/>
        </w:rPr>
        <w:t xml:space="preserve">Massport), </w:t>
      </w:r>
      <w:r>
        <w:t xml:space="preserve">on Bostonin tärkein lentoasema. Läheiset yleisilmailulentokentät ovat </w:t>
      </w:r>
      <w:r>
        <w:rPr>
          <w:color w:val="2F4F4F"/>
        </w:rPr>
        <w:t xml:space="preserve">Beverly Municipal Airport </w:t>
      </w:r>
      <w:r>
        <w:t xml:space="preserve">pohjoisessa, Hanscom Field lännessä ja </w:t>
      </w:r>
      <w:r>
        <w:rPr>
          <w:color w:val="556B2F"/>
        </w:rPr>
        <w:t xml:space="preserve">Norwood Memorial Airport </w:t>
      </w:r>
      <w:r>
        <w:t xml:space="preserve">etelässä. Massportilla on myös useita merkittäviä laitoksia Bostonin satamassa, muun muassa risteilyalusterminaali sekä irto- ja konttilastien käsittelyyn tarkoitetut laitokset Etelä-Bostonissa ja muut laitokset Charlestownissa ja Itä-Bostonissa.</w:t>
      </w:r>
    </w:p>
    <w:p>
      <w:r>
        <w:rPr>
          <w:b/>
        </w:rPr>
        <w:t xml:space="preserve">Kysymys 0</w:t>
      </w:r>
    </w:p>
    <w:p>
      <w:r>
        <w:t xml:space="preserve">Mikä lentoasema sijaitsee East Bostonissa?</w:t>
      </w:r>
    </w:p>
    <w:p>
      <w:r>
        <w:rPr>
          <w:b/>
        </w:rPr>
        <w:t xml:space="preserve">Kysymys 1</w:t>
      </w:r>
    </w:p>
    <w:p>
      <w:r>
        <w:t xml:space="preserve">Kuka operoi Loganin lentoasemaa?</w:t>
      </w:r>
    </w:p>
    <w:p>
      <w:r>
        <w:rPr>
          <w:b/>
        </w:rPr>
        <w:t xml:space="preserve">Kysymys 2</w:t>
      </w:r>
    </w:p>
    <w:p>
      <w:r>
        <w:t xml:space="preserve">Mikä on Bostonin päälentokentän nimi?</w:t>
      </w:r>
    </w:p>
    <w:p>
      <w:r>
        <w:rPr>
          <w:b/>
        </w:rPr>
        <w:t xml:space="preserve">Kysymys 3</w:t>
      </w:r>
    </w:p>
    <w:p>
      <w:r>
        <w:t xml:space="preserve">Mikä lentoasema sijaitsee Loganin lentoaseman pohjoispuolella?</w:t>
      </w:r>
    </w:p>
    <w:p>
      <w:r>
        <w:rPr>
          <w:b/>
        </w:rPr>
        <w:t xml:space="preserve">Kysymys 4</w:t>
      </w:r>
    </w:p>
    <w:p>
      <w:r>
        <w:t xml:space="preserve">Mikä lentoasema on Loganin lentoaseman eteläpuolella?</w:t>
      </w:r>
    </w:p>
    <w:p>
      <w:r>
        <w:rPr>
          <w:b/>
        </w:rPr>
        <w:t xml:space="preserve">Tekstin numero 74</w:t>
      </w:r>
    </w:p>
    <w:p>
      <w:r>
        <w:t xml:space="preserve">Bostonin keskustan kadut kasvoivat </w:t>
      </w:r>
      <w:r>
        <w:rPr>
          <w:color w:val="A9A9A9"/>
        </w:rPr>
        <w:t xml:space="preserve">orgaanisesti, </w:t>
      </w:r>
      <w:r>
        <w:t xml:space="preserve">joten ne eivät muodosta </w:t>
      </w:r>
      <w:r>
        <w:rPr>
          <w:color w:val="DCDCDC"/>
        </w:rPr>
        <w:t xml:space="preserve">suunniteltua ruudukkoa, </w:t>
      </w:r>
      <w:r>
        <w:t xml:space="preserve">toisin kuin Back Bayn, East Bostonin, South Endin ja South Bostonin myöhemmin kehittyneet kadut. Boston on </w:t>
      </w:r>
      <w:r>
        <w:rPr>
          <w:color w:val="2F4F4F"/>
        </w:rPr>
        <w:t xml:space="preserve">I-90-tien</w:t>
      </w:r>
      <w:r>
        <w:t xml:space="preserve"> itäinen päätepiste</w:t>
      </w:r>
      <w:r>
        <w:t xml:space="preserve">, joka Massachusettsissa kulkee Massachusetts Turnpikea pitkin. Central Artery -valtatien korotettu osa, joka kuljetti suurimman osan Bostonin keskustan läpikulkuliikenteestä, korvattiin O'Neill-tunnelilla Big Dig -hankkeen aikana, joka valmistui olennaisilta osiltaan </w:t>
      </w:r>
      <w:r>
        <w:t xml:space="preserve">alkuvuodesta</w:t>
      </w:r>
      <w:r>
        <w:rPr>
          <w:color w:val="556B2F"/>
        </w:rPr>
        <w:t xml:space="preserve">2006</w:t>
      </w:r>
      <w:r>
        <w:t xml:space="preserve"> .</w:t>
      </w:r>
    </w:p>
    <w:p>
      <w:r>
        <w:rPr>
          <w:b/>
        </w:rPr>
        <w:t xml:space="preserve">Kysymys 0</w:t>
      </w:r>
    </w:p>
    <w:p>
      <w:r>
        <w:t xml:space="preserve">Miten Bostonin keskustan kadut kasvoivat?</w:t>
      </w:r>
    </w:p>
    <w:p>
      <w:r>
        <w:rPr>
          <w:b/>
        </w:rPr>
        <w:t xml:space="preserve">Kysymys 1</w:t>
      </w:r>
    </w:p>
    <w:p>
      <w:r>
        <w:t xml:space="preserve">Minkä valtatien itäpäässä Boston sijaitsee?</w:t>
      </w:r>
    </w:p>
    <w:p>
      <w:r>
        <w:rPr>
          <w:b/>
        </w:rPr>
        <w:t xml:space="preserve">Kysymys 2</w:t>
      </w:r>
    </w:p>
    <w:p>
      <w:r>
        <w:t xml:space="preserve">Minä vuonna O'Neillin tunneli rakennettiin?</w:t>
      </w:r>
    </w:p>
    <w:p>
      <w:r>
        <w:rPr>
          <w:b/>
        </w:rPr>
        <w:t xml:space="preserve">Kysymys 3</w:t>
      </w:r>
    </w:p>
    <w:p>
      <w:r>
        <w:t xml:space="preserve">Back Bayn kaduilla kasvoi mitä?</w:t>
      </w:r>
    </w:p>
    <w:p>
      <w:r>
        <w:rPr>
          <w:b/>
        </w:rPr>
        <w:t xml:space="preserve">Tekstin numero 75</w:t>
      </w:r>
    </w:p>
    <w:p>
      <w:r>
        <w:rPr>
          <w:color w:val="A9A9A9"/>
        </w:rPr>
        <w:t xml:space="preserve">Lähes kolmannes </w:t>
      </w:r>
      <w:r>
        <w:t xml:space="preserve">bostonilaisista käyttää julkisia kulkuneuvoja työmatkoillaan, ja Bostonin </w:t>
      </w:r>
      <w:r>
        <w:t xml:space="preserve">julkisten kulkuneuvojen käyttöaste on maan </w:t>
      </w:r>
      <w:r>
        <w:rPr>
          <w:color w:val="DCDCDC"/>
        </w:rPr>
        <w:t xml:space="preserve">viidenneksi korkein. </w:t>
      </w:r>
      <w:r>
        <w:t xml:space="preserve">Bostonin metrojärjestelmä, Massachusetts Bay </w:t>
      </w:r>
      <w:r>
        <w:t xml:space="preserve">Transportation Authority (</w:t>
      </w:r>
      <w:r>
        <w:rPr>
          <w:color w:val="556B2F"/>
        </w:rPr>
        <w:t xml:space="preserve">MBTA, </w:t>
      </w:r>
      <w:r>
        <w:t xml:space="preserve">tunnetaan nimellä "T"), on Amerikan vanhin maanalainen pikavuorojärjestelmä, ja se on maan neljänneksi vilkkain pikavuorojärjestelmä, jossa on </w:t>
      </w:r>
      <w:r>
        <w:t xml:space="preserve">105 kilometriä (</w:t>
      </w:r>
      <w:r>
        <w:rPr>
          <w:color w:val="6B8E23"/>
        </w:rPr>
        <w:t xml:space="preserve">65,5 mailia</w:t>
      </w:r>
      <w:r>
        <w:t xml:space="preserve">) rataa neljällä linjalla. MBTA:lla on myös vilkas bussi- ja lähijunaverkosto sekä vesibussikuljetuksia.</w:t>
      </w:r>
    </w:p>
    <w:p>
      <w:r>
        <w:rPr>
          <w:b/>
        </w:rPr>
        <w:t xml:space="preserve">Kysymys 0</w:t>
      </w:r>
    </w:p>
    <w:p>
      <w:r>
        <w:t xml:space="preserve">Kuinka moni bostonilainen käyttää julkista liikennettä?</w:t>
      </w:r>
    </w:p>
    <w:p>
      <w:r>
        <w:rPr>
          <w:b/>
        </w:rPr>
        <w:t xml:space="preserve">Kysymys 1</w:t>
      </w:r>
    </w:p>
    <w:p>
      <w:r>
        <w:t xml:space="preserve">Missä Boston sijoittuu kansallisesti julkisen liikenteen käytön suhteen?</w:t>
      </w:r>
    </w:p>
    <w:p>
      <w:r>
        <w:rPr>
          <w:b/>
        </w:rPr>
        <w:t xml:space="preserve">Kysymys 2</w:t>
      </w:r>
    </w:p>
    <w:p>
      <w:r>
        <w:t xml:space="preserve">Mikä on Bostonin metrojärjestelmän nimi?</w:t>
      </w:r>
    </w:p>
    <w:p>
      <w:r>
        <w:rPr>
          <w:b/>
        </w:rPr>
        <w:t xml:space="preserve">Kysymys 3</w:t>
      </w:r>
    </w:p>
    <w:p>
      <w:r>
        <w:t xml:space="preserve">MBTA tunnetaan myös nimellä mikä?</w:t>
      </w:r>
    </w:p>
    <w:p>
      <w:r>
        <w:rPr>
          <w:b/>
        </w:rPr>
        <w:t xml:space="preserve">Kysymys 4</w:t>
      </w:r>
    </w:p>
    <w:p>
      <w:r>
        <w:t xml:space="preserve">Kuinka pitkä on Bostonin metrojärjestelmä?</w:t>
      </w:r>
    </w:p>
    <w:p>
      <w:r>
        <w:rPr>
          <w:b/>
        </w:rPr>
        <w:t xml:space="preserve">Tekstin numero 76</w:t>
      </w:r>
    </w:p>
    <w:p>
      <w:r>
        <w:t xml:space="preserve">Amtrakin Koillisväylän ja Chicagon linjat lähtevät </w:t>
      </w:r>
      <w:r>
        <w:rPr>
          <w:color w:val="A9A9A9"/>
        </w:rPr>
        <w:t xml:space="preserve">South Stationilta</w:t>
      </w:r>
      <w:r>
        <w:t xml:space="preserve">, joka toimii merkittävänä intermodaaliliikenteen solmukohtana, ja pysähtyvät </w:t>
      </w:r>
      <w:r>
        <w:rPr>
          <w:color w:val="DCDCDC"/>
        </w:rPr>
        <w:t xml:space="preserve">Back Bayssä</w:t>
      </w:r>
      <w:r>
        <w:t xml:space="preserve">. </w:t>
      </w:r>
      <w:r>
        <w:t xml:space="preserve">Nopeat Koillisväylän junat, jotka liikennöivät New Yorkiin, Washington D.C.:hen ja niiden välisiin paikkoihin, pysähtyvät myös </w:t>
      </w:r>
      <w:r>
        <w:rPr>
          <w:color w:val="2F4F4F"/>
        </w:rPr>
        <w:t xml:space="preserve">Route 128 -asemalla </w:t>
      </w:r>
      <w:r>
        <w:t xml:space="preserve">Bostonin </w:t>
      </w:r>
      <w:r>
        <w:rPr>
          <w:color w:val="556B2F"/>
        </w:rPr>
        <w:t xml:space="preserve">lounaisessa </w:t>
      </w:r>
      <w:r>
        <w:t xml:space="preserve">esikaupungissa. Samaan aikaan Amtrakin Downeaster-liikenne Maineen lähtee </w:t>
      </w:r>
      <w:r>
        <w:rPr>
          <w:color w:val="6B8E23"/>
        </w:rPr>
        <w:t xml:space="preserve">North Stationilta, vaikka </w:t>
      </w:r>
      <w:r>
        <w:t xml:space="preserve">näiden kahden rautatieaseman välillä ei tällä hetkellä ole muuta erityistä henkilöjunayhteyttä kuin T-metrolinjat.</w:t>
      </w:r>
    </w:p>
    <w:p>
      <w:r>
        <w:rPr>
          <w:b/>
        </w:rPr>
        <w:t xml:space="preserve">Kysymys 0</w:t>
      </w:r>
    </w:p>
    <w:p>
      <w:r>
        <w:t xml:space="preserve">Mistä Amtrackin Koillisväylän ja Chicagon linjat alkavat?</w:t>
      </w:r>
    </w:p>
    <w:p>
      <w:r>
        <w:rPr>
          <w:b/>
        </w:rPr>
        <w:t xml:space="preserve">Kysymys 1</w:t>
      </w:r>
    </w:p>
    <w:p>
      <w:r>
        <w:t xml:space="preserve">Mihin päättyvät Amtrackin Koillisväylän ja Chicagon linjat?</w:t>
      </w:r>
    </w:p>
    <w:p>
      <w:r>
        <w:rPr>
          <w:b/>
        </w:rPr>
        <w:t xml:space="preserve">Kysymys 2</w:t>
      </w:r>
    </w:p>
    <w:p>
      <w:r>
        <w:t xml:space="preserve">Missä pysähtyvät myös New Yourkia ja Washington D.C:tä palvelevat junat?</w:t>
      </w:r>
    </w:p>
    <w:p>
      <w:r>
        <w:rPr>
          <w:b/>
        </w:rPr>
        <w:t xml:space="preserve">Kysymys 3</w:t>
      </w:r>
    </w:p>
    <w:p>
      <w:r>
        <w:t xml:space="preserve">Missä Bostonin esikaupunkialueella Route 128 -asema sijaitsee?</w:t>
      </w:r>
    </w:p>
    <w:p>
      <w:r>
        <w:rPr>
          <w:b/>
        </w:rPr>
        <w:t xml:space="preserve">Kysymys 4</w:t>
      </w:r>
    </w:p>
    <w:p>
      <w:r>
        <w:t xml:space="preserve">Mistä alkaa Downeaster-linja Maineen?</w:t>
      </w:r>
    </w:p>
    <w:p>
      <w:r>
        <w:rPr>
          <w:b/>
        </w:rPr>
        <w:t xml:space="preserve">Tekstin numero 77</w:t>
      </w:r>
    </w:p>
    <w:p>
      <w:r>
        <w:t xml:space="preserve">Bostonissa, joka on </w:t>
      </w:r>
      <w:r>
        <w:t xml:space="preserve">saanut lempinimen "</w:t>
      </w:r>
      <w:r>
        <w:rPr>
          <w:color w:val="A9A9A9"/>
        </w:rPr>
        <w:t xml:space="preserve">The Walking City"</w:t>
      </w:r>
      <w:r>
        <w:t xml:space="preserve">, liikkuu enemmän </w:t>
      </w:r>
      <w:r>
        <w:rPr>
          <w:color w:val="DCDCDC"/>
        </w:rPr>
        <w:t xml:space="preserve">jalankulkijoita </w:t>
      </w:r>
      <w:r>
        <w:t xml:space="preserve">kuin muissa vastaavissa kaupungeissa</w:t>
      </w:r>
      <w:r>
        <w:t xml:space="preserve">.</w:t>
      </w:r>
      <w:r>
        <w:t xml:space="preserve"> Kaupungin tiiviyden ja suuren opiskelijaväestön kaltaisten tekijöiden ansiosta </w:t>
      </w:r>
      <w:r>
        <w:rPr>
          <w:color w:val="2F4F4F"/>
        </w:rPr>
        <w:t xml:space="preserve">13 prosenttia </w:t>
      </w:r>
      <w:r>
        <w:t xml:space="preserve">väestöstä kulkee työmatkoja jalan, mikä tekee siitä maan suurimmista amerikkalaisista kaupungeista suurimman jalankulkijoiden osuuden. Vuonna 2011 Walk Score rankkasi Bostonin Yhdysvaltojen kolmanneksi käveltävimmäksi kaupungiksi. </w:t>
      </w:r>
      <w:r>
        <w:rPr>
          <w:color w:val="556B2F"/>
        </w:rPr>
        <w:t xml:space="preserve">2015</w:t>
      </w:r>
      <w:r>
        <w:t xml:space="preserve">[päivitys], Walk Score rankkaa Bostonin edelleen kolmanneksi käveltävimmäksi kaupungiksi Yhdysvalloissa, ja sen Walk Score on </w:t>
      </w:r>
      <w:r>
        <w:rPr>
          <w:color w:val="6B8E23"/>
        </w:rPr>
        <w:t xml:space="preserve">80</w:t>
      </w:r>
      <w:r>
        <w:t xml:space="preserve">, Transit Score on 75 ja Bike Score on 70.</w:t>
      </w:r>
    </w:p>
    <w:p>
      <w:r>
        <w:rPr>
          <w:b/>
        </w:rPr>
        <w:t xml:space="preserve">Kysymys 0</w:t>
      </w:r>
    </w:p>
    <w:p>
      <w:r>
        <w:t xml:space="preserve">Mikä on Bostonin lempinimi?</w:t>
      </w:r>
    </w:p>
    <w:p>
      <w:r>
        <w:rPr>
          <w:b/>
        </w:rPr>
        <w:t xml:space="preserve">Kysymys 1</w:t>
      </w:r>
    </w:p>
    <w:p>
      <w:r>
        <w:t xml:space="preserve">Minkälainen työmatkalaiset tekee Have kuin mikään muu laajasti asuttu kaupunki?</w:t>
      </w:r>
    </w:p>
    <w:p>
      <w:r>
        <w:rPr>
          <w:b/>
        </w:rPr>
        <w:t xml:space="preserve">Kysymys 2</w:t>
      </w:r>
    </w:p>
    <w:p>
      <w:r>
        <w:t xml:space="preserve">Kuinka monta prosenttia Bostonin väestöstä kulkee työmatkansa kävellen?</w:t>
      </w:r>
    </w:p>
    <w:p>
      <w:r>
        <w:rPr>
          <w:b/>
        </w:rPr>
        <w:t xml:space="preserve">Kysymys 3</w:t>
      </w:r>
    </w:p>
    <w:p>
      <w:r>
        <w:t xml:space="preserve">Minä vuonna walkscore rankkasi Bostonin Yhdysvaltain kolmanneksi kävelevimmäksi kaupungiksi?</w:t>
      </w:r>
    </w:p>
    <w:p>
      <w:r>
        <w:rPr>
          <w:b/>
        </w:rPr>
        <w:t xml:space="preserve">Kysymys 4</w:t>
      </w:r>
    </w:p>
    <w:p>
      <w:r>
        <w:t xml:space="preserve">Mikä oli Bostonin saama pistemäärä?</w:t>
      </w:r>
    </w:p>
    <w:p>
      <w:r>
        <w:rPr>
          <w:b/>
        </w:rPr>
        <w:t xml:space="preserve">Tekstin numero 78</w:t>
      </w:r>
    </w:p>
    <w:p>
      <w:r>
        <w:t xml:space="preserve">Vuosina 1999-2006 </w:t>
      </w:r>
      <w:r>
        <w:rPr>
          <w:color w:val="A9A9A9"/>
        </w:rPr>
        <w:t xml:space="preserve">Bicycling-lehti </w:t>
      </w:r>
      <w:r>
        <w:t xml:space="preserve">nimesi Bostonin kolme kertaa yhdeksi Yhdysvaltojen huonoimmista kaupungeista pyöräilyn kannalta, vaikka kaupungissa on yksi suurimmista pyöräilyyn liittyvistä työmatkoista. Kaupungin pyöräilyolosuhteiden parantamisen seurauksena sama lehti nosti Bostonin vuonna 2008 "Five for the Future" -listalleen "tulevaisuuden parhaaksi kaupungiksi" pyöräilyn kannalta, ja Bostonin pyöräilyosuus nousi 1 prosentista (vuonna 2000) 2,1 prosenttiin (vuonna 2009). </w:t>
      </w:r>
      <w:r>
        <w:rPr>
          <w:color w:val="2F4F4F"/>
        </w:rPr>
        <w:t xml:space="preserve">Hubway-niminen</w:t>
      </w:r>
      <w:r>
        <w:t xml:space="preserve"> polkupyörien yhteiskäyttöohjelma </w:t>
      </w:r>
      <w:r>
        <w:t xml:space="preserve">käynnistyi heinäkuun</w:t>
      </w:r>
      <w:r>
        <w:rPr>
          <w:color w:val="556B2F"/>
        </w:rPr>
        <w:t xml:space="preserve">2011</w:t>
      </w:r>
      <w:r>
        <w:t xml:space="preserve"> lopulla</w:t>
      </w:r>
      <w:r>
        <w:t xml:space="preserve">, ja sen </w:t>
      </w:r>
      <w:r>
        <w:t xml:space="preserve">ensimmäisen kauden loppuun mennessä oli tehty </w:t>
      </w:r>
      <w:r>
        <w:rPr>
          <w:color w:val="6B8E23"/>
        </w:rPr>
        <w:t xml:space="preserve">yli 140 000 </w:t>
      </w:r>
      <w:r>
        <w:t xml:space="preserve">ajoa. Naapurikunnat Cambridge, Somerville ja Brookline liittyivät Hubway-ohjelmaan kesällä 2012.</w:t>
      </w:r>
    </w:p>
    <w:p>
      <w:r>
        <w:rPr>
          <w:b/>
        </w:rPr>
        <w:t xml:space="preserve">Kysymys 0</w:t>
      </w:r>
    </w:p>
    <w:p>
      <w:r>
        <w:t xml:space="preserve">Bicycling-lehti nimesi Bostonin yhdeksi Yhdysvaltojen huonoimmista kaupungeista minkä vuoksi?</w:t>
      </w:r>
    </w:p>
    <w:p>
      <w:r>
        <w:rPr>
          <w:b/>
        </w:rPr>
        <w:t xml:space="preserve">Kysymys 1</w:t>
      </w:r>
    </w:p>
    <w:p>
      <w:r>
        <w:t xml:space="preserve">Mikä aikakauslehti asetti Bostonin Future best City For Biking -listalleen?</w:t>
      </w:r>
    </w:p>
    <w:p>
      <w:r>
        <w:rPr>
          <w:b/>
        </w:rPr>
        <w:t xml:space="preserve">Kysymys 2</w:t>
      </w:r>
    </w:p>
    <w:p>
      <w:r>
        <w:t xml:space="preserve">Mikä on Bostonin pyöränjako-ohjelman nimi?</w:t>
      </w:r>
    </w:p>
    <w:p>
      <w:r>
        <w:rPr>
          <w:b/>
        </w:rPr>
        <w:t xml:space="preserve">Kysymys 3</w:t>
      </w:r>
    </w:p>
    <w:p>
      <w:r>
        <w:t xml:space="preserve">Minä vuonna Hubway lanseerattiin?</w:t>
      </w:r>
    </w:p>
    <w:p>
      <w:r>
        <w:rPr>
          <w:b/>
        </w:rPr>
        <w:t xml:space="preserve">Kysymys 4</w:t>
      </w:r>
    </w:p>
    <w:p>
      <w:r>
        <w:t xml:space="preserve">Kuinka monta kyytiä Hubway kirjautui ensimmäisenä vuonna?</w:t>
      </w:r>
    </w:p>
    <w:p>
      <w:r>
        <w:br w:type="page"/>
      </w:r>
    </w:p>
    <w:p>
      <w:r>
        <w:rPr>
          <w:b/>
          <w:u w:val="single"/>
        </w:rPr>
        <w:t xml:space="preserve">Asiakirjan numero 57</w:t>
      </w:r>
    </w:p>
    <w:p>
      <w:r>
        <w:rPr>
          <w:b/>
        </w:rPr>
        <w:t xml:space="preserve">Tekstin numero 0</w:t>
      </w:r>
    </w:p>
    <w:p>
      <w:r>
        <w:t xml:space="preserve">Universal Studios Inc. (tunnetaan myös nimellä </w:t>
      </w:r>
      <w:r>
        <w:rPr>
          <w:color w:val="A9A9A9"/>
        </w:rPr>
        <w:t xml:space="preserve">Universal Pictures</w:t>
      </w:r>
      <w:r>
        <w:t xml:space="preserve">) on yhdysvaltalainen elokuvastudio, jonka </w:t>
      </w:r>
      <w:r>
        <w:rPr>
          <w:color w:val="DCDCDC"/>
        </w:rPr>
        <w:t xml:space="preserve">Comcast </w:t>
      </w:r>
      <w:r>
        <w:t xml:space="preserve">omistaa </w:t>
      </w:r>
      <w:r>
        <w:t xml:space="preserve">kokonaan omistamansa tytäryhtiön </w:t>
      </w:r>
      <w:r>
        <w:rPr>
          <w:color w:val="2F4F4F"/>
        </w:rPr>
        <w:t xml:space="preserve">NBCUniversalin</w:t>
      </w:r>
      <w:r>
        <w:t xml:space="preserve"> kautta, ja se on </w:t>
      </w:r>
      <w:r>
        <w:t xml:space="preserve">yksi Hollywoodin kuudesta suuresta elokuvastudiosta</w:t>
      </w:r>
      <w:r>
        <w:t xml:space="preserve">.</w:t>
      </w:r>
      <w:r>
        <w:t xml:space="preserve"> Sen tuotantostudiot sijaitsevat osoitteessa </w:t>
      </w:r>
      <w:r>
        <w:rPr>
          <w:color w:val="556B2F"/>
        </w:rPr>
        <w:t xml:space="preserve">100 Universal City Plaza Drive </w:t>
      </w:r>
      <w:r>
        <w:rPr>
          <w:color w:val="6B8E23"/>
        </w:rPr>
        <w:t xml:space="preserve">Universal Cityssä, Kaliforniassa</w:t>
      </w:r>
      <w:r>
        <w:t xml:space="preserve">. </w:t>
      </w:r>
      <w:r>
        <w:t xml:space="preserve">Jakelu- ja muut yritystoimistot sijaitsevat </w:t>
      </w:r>
      <w:r>
        <w:rPr>
          <w:color w:val="A0522D"/>
        </w:rPr>
        <w:t xml:space="preserve">New Yorkissa</w:t>
      </w:r>
      <w:r>
        <w:t xml:space="preserve">. </w:t>
      </w:r>
      <w:r>
        <w:t xml:space="preserve">Universal Studios on </w:t>
      </w:r>
      <w:r>
        <w:rPr>
          <w:color w:val="228B22"/>
        </w:rPr>
        <w:t xml:space="preserve">Motion Picture Association of American </w:t>
      </w:r>
      <w:r>
        <w:t xml:space="preserve">(MPAA) </w:t>
      </w:r>
      <w:r>
        <w:t xml:space="preserve">jäsen. </w:t>
      </w:r>
      <w:r>
        <w:rPr>
          <w:color w:val="191970"/>
        </w:rPr>
        <w:t xml:space="preserve">Universalin </w:t>
      </w:r>
      <w:r>
        <w:t xml:space="preserve">perustivat vuonna 1912 saksalainen </w:t>
      </w:r>
      <w:r>
        <w:rPr>
          <w:color w:val="8B0000"/>
        </w:rPr>
        <w:t xml:space="preserve">Carl Laemmle (lausutaan "LEM-lee"), Mark Dintenfass, Charles O. Baumann, Adam Kessel, Pat Powers, William Swanson, David Horsley, Robert H. Cochrane ja Jules </w:t>
      </w:r>
      <w:r>
        <w:t xml:space="preserve">Brulatour.</w:t>
      </w:r>
    </w:p>
    <w:p>
      <w:r>
        <w:rPr>
          <w:b/>
        </w:rPr>
        <w:t xml:space="preserve">Kysymys 0</w:t>
      </w:r>
    </w:p>
    <w:p>
      <w:r>
        <w:t xml:space="preserve">Mikä on Universal Studios Inc:n toinen nimi?</w:t>
      </w:r>
    </w:p>
    <w:p>
      <w:r>
        <w:rPr>
          <w:b/>
        </w:rPr>
        <w:t xml:space="preserve">Kysymys 1</w:t>
      </w:r>
    </w:p>
    <w:p>
      <w:r>
        <w:t xml:space="preserve">Kuka on Universal Studiosin lopullinen omistaja?</w:t>
      </w:r>
    </w:p>
    <w:p>
      <w:r>
        <w:rPr>
          <w:b/>
        </w:rPr>
        <w:t xml:space="preserve">Kysymys 2</w:t>
      </w:r>
    </w:p>
    <w:p>
      <w:r>
        <w:t xml:space="preserve">Mikä on Universal Studiosin tuotantostudioiden katuosoite?</w:t>
      </w:r>
    </w:p>
    <w:p>
      <w:r>
        <w:rPr>
          <w:b/>
        </w:rPr>
        <w:t xml:space="preserve">Kysymys 3</w:t>
      </w:r>
    </w:p>
    <w:p>
      <w:r>
        <w:t xml:space="preserve">Missä kaupungissa ja osavaltiossa sen tuotantostudiot sijaitsevat?</w:t>
      </w:r>
    </w:p>
    <w:p>
      <w:r>
        <w:rPr>
          <w:b/>
        </w:rPr>
        <w:t xml:space="preserve">Kysymys 4</w:t>
      </w:r>
    </w:p>
    <w:p>
      <w:r>
        <w:t xml:space="preserve">Missä kaupungissa Universal Studiosin toimistot sijaitsevat?</w:t>
      </w:r>
    </w:p>
    <w:p>
      <w:r>
        <w:rPr>
          <w:b/>
        </w:rPr>
        <w:t xml:space="preserve">Kysymys 5</w:t>
      </w:r>
    </w:p>
    <w:p>
      <w:r>
        <w:t xml:space="preserve">Mitä tarkoittaa MAAP?</w:t>
      </w:r>
    </w:p>
    <w:p>
      <w:r>
        <w:rPr>
          <w:b/>
        </w:rPr>
        <w:t xml:space="preserve">Kysymys 6</w:t>
      </w:r>
    </w:p>
    <w:p>
      <w:r>
        <w:t xml:space="preserve">Mikä perustettiin vuonna 1921?</w:t>
      </w:r>
    </w:p>
    <w:p>
      <w:r>
        <w:rPr>
          <w:b/>
        </w:rPr>
        <w:t xml:space="preserve">Kysymys 7</w:t>
      </w:r>
    </w:p>
    <w:p>
      <w:r>
        <w:t xml:space="preserve">Kuka perusti Universal Studiosin vuonna 1921?</w:t>
      </w:r>
    </w:p>
    <w:p>
      <w:r>
        <w:rPr>
          <w:b/>
        </w:rPr>
        <w:t xml:space="preserve">Kysymys 8</w:t>
      </w:r>
    </w:p>
    <w:p>
      <w:r>
        <w:t xml:space="preserve">Kuka omistaa Comcastin?</w:t>
      </w:r>
    </w:p>
    <w:p>
      <w:r>
        <w:rPr>
          <w:b/>
        </w:rPr>
        <w:t xml:space="preserve">Kysymys 9</w:t>
      </w:r>
    </w:p>
    <w:p>
      <w:r>
        <w:t xml:space="preserve">Missä Universal Cityssä yrityksen toimistot sijaitsevat?</w:t>
      </w:r>
    </w:p>
    <w:p>
      <w:r>
        <w:rPr>
          <w:b/>
        </w:rPr>
        <w:t xml:space="preserve">Teksti numero 1</w:t>
      </w:r>
    </w:p>
    <w:p>
      <w:r>
        <w:t xml:space="preserve">Se on maailman </w:t>
      </w:r>
      <w:r>
        <w:rPr>
          <w:color w:val="A9A9A9"/>
        </w:rPr>
        <w:t xml:space="preserve">neljänneksi </w:t>
      </w:r>
      <w:r>
        <w:t xml:space="preserve">vanhin suuri elokuvastudio maineikkaiden </w:t>
      </w:r>
      <w:r>
        <w:rPr>
          <w:color w:val="DCDCDC"/>
        </w:rPr>
        <w:t xml:space="preserve">ranskalaisten </w:t>
      </w:r>
      <w:r>
        <w:rPr>
          <w:color w:val="2F4F4F"/>
        </w:rPr>
        <w:t xml:space="preserve">Gaumont Film Companyn ja Pathén sekä tanskalaisen </w:t>
      </w:r>
      <w:r>
        <w:rPr>
          <w:color w:val="556B2F"/>
        </w:rPr>
        <w:t xml:space="preserve">Nordisk </w:t>
      </w:r>
      <w:r>
        <w:rPr>
          <w:color w:val="6B8E23"/>
        </w:rPr>
        <w:t xml:space="preserve">Film -yhtiön </w:t>
      </w:r>
      <w:r>
        <w:t xml:space="preserve">jälkeen</w:t>
      </w:r>
      <w:r>
        <w:rPr>
          <w:color w:val="2F4F4F"/>
        </w:rPr>
        <w:t xml:space="preserve">.</w:t>
      </w:r>
    </w:p>
    <w:p>
      <w:r>
        <w:rPr>
          <w:b/>
        </w:rPr>
        <w:t xml:space="preserve">Kysymys 0</w:t>
      </w:r>
    </w:p>
    <w:p>
      <w:r>
        <w:t xml:space="preserve">Mikä on Pathén kansallisuus?</w:t>
      </w:r>
    </w:p>
    <w:p>
      <w:r>
        <w:rPr>
          <w:b/>
        </w:rPr>
        <w:t xml:space="preserve">Kysymys 1</w:t>
      </w:r>
    </w:p>
    <w:p>
      <w:r>
        <w:t xml:space="preserve">Mikä suuri elokuvastudio on Pathén ja Gaumont Film Companyn ohella vanhempi kuin Universal Studios?</w:t>
      </w:r>
    </w:p>
    <w:p>
      <w:r>
        <w:rPr>
          <w:b/>
        </w:rPr>
        <w:t xml:space="preserve">Kysymys 2</w:t>
      </w:r>
    </w:p>
    <w:p>
      <w:r>
        <w:t xml:space="preserve">Mihin Universal Studios sijoittuu suurten elokuvatutkimusten joukossa iän suhteen?</w:t>
      </w:r>
    </w:p>
    <w:p>
      <w:r>
        <w:rPr>
          <w:b/>
        </w:rPr>
        <w:t xml:space="preserve">Kysymys 3</w:t>
      </w:r>
    </w:p>
    <w:p>
      <w:r>
        <w:t xml:space="preserve">Mitkä studiot seuraavat Universalia vanhimpana?</w:t>
      </w:r>
    </w:p>
    <w:p>
      <w:r>
        <w:rPr>
          <w:b/>
        </w:rPr>
        <w:t xml:space="preserve">Kysymys 4</w:t>
      </w:r>
    </w:p>
    <w:p>
      <w:r>
        <w:t xml:space="preserve">Kenelle Pathe Film Company kuuluu?</w:t>
      </w:r>
    </w:p>
    <w:p>
      <w:r>
        <w:rPr>
          <w:b/>
        </w:rPr>
        <w:t xml:space="preserve">Kysymys 5</w:t>
      </w:r>
    </w:p>
    <w:p>
      <w:r>
        <w:t xml:space="preserve">Kenelle Tanskan elokuvayhtiö kuuluu?</w:t>
      </w:r>
    </w:p>
    <w:p>
      <w:r>
        <w:rPr>
          <w:b/>
        </w:rPr>
        <w:t xml:space="preserve">Teksti numero 2</w:t>
      </w:r>
    </w:p>
    <w:p>
      <w:r>
        <w:t xml:space="preserve">Universal Studiosin perustivat </w:t>
      </w:r>
      <w:r>
        <w:rPr>
          <w:color w:val="A9A9A9"/>
        </w:rPr>
        <w:t xml:space="preserve">Carl Laemmle, Mark Dintenfass, Charles O. Baumann, Adam Kessel, Pat Powers, William Swanson, David Horsley, Robert H. Cochrane[a] ja Jules Brulatour</w:t>
      </w:r>
      <w:r>
        <w:t xml:space="preserve">. Eräässä tarinassa Laemmle vahtii tuntikausia lipputuloja, laskee asiakkaita ja laskee päivän tulot. Muutaman viikon kuluessa </w:t>
      </w:r>
      <w:r>
        <w:t xml:space="preserve">Chicagon-matkastaan Laemmle luopui kuivakaupasta ostaakseen ensimmäiset Nickelodeonit</w:t>
      </w:r>
      <w:r>
        <w:t xml:space="preserve">. </w:t>
      </w:r>
      <w:r>
        <w:rPr>
          <w:color w:val="556B2F"/>
        </w:rPr>
        <w:t xml:space="preserve">Edisonin tukeman </w:t>
      </w:r>
      <w:r>
        <w:rPr>
          <w:color w:val="6B8E23"/>
        </w:rPr>
        <w:t xml:space="preserve">Motion Picture </w:t>
      </w:r>
      <w:r>
        <w:rPr>
          <w:color w:val="2F4F4F"/>
        </w:rPr>
        <w:t xml:space="preserve">1908</w:t>
      </w:r>
      <w:r>
        <w:rPr>
          <w:color w:val="6B8E23"/>
        </w:rPr>
        <w:t xml:space="preserve">Trustin </w:t>
      </w:r>
      <w:r>
        <w:t xml:space="preserve">perustaminen vuonna </w:t>
      </w:r>
      <w:r>
        <w:t xml:space="preserve">merkitsi </w:t>
      </w:r>
      <w:r>
        <w:t xml:space="preserve">Laemmlelle ja muille vastaaville yrittäjille sitä, että </w:t>
      </w:r>
      <w:r>
        <w:t xml:space="preserve">näytteilleasettajien odotettiin maksavan maksuja Trustin tuottamista elokuvista, joita he esittivät. </w:t>
      </w:r>
      <w:r>
        <w:rPr>
          <w:color w:val="228B22"/>
        </w:rPr>
        <w:t xml:space="preserve">Trust </w:t>
      </w:r>
      <w:r>
        <w:t xml:space="preserve">keräsi </w:t>
      </w:r>
      <w:r>
        <w:t xml:space="preserve">kameroissa ja projektoreissa käytetyn </w:t>
      </w:r>
      <w:r>
        <w:rPr>
          <w:color w:val="A0522D"/>
        </w:rPr>
        <w:t xml:space="preserve">Latham Loopin </w:t>
      </w:r>
      <w:r>
        <w:t xml:space="preserve">ja muiden patenttien </w:t>
      </w:r>
      <w:r>
        <w:t xml:space="preserve">perusteella </w:t>
      </w:r>
      <w:r>
        <w:t xml:space="preserve">maksuja kaikesta elokuvatuotannosta ja -näytöksistä ja yritti saada aikaan monopolin jakelussa.</w:t>
      </w:r>
    </w:p>
    <w:p>
      <w:r>
        <w:rPr>
          <w:b/>
        </w:rPr>
        <w:t xml:space="preserve">Kysymys 0</w:t>
      </w:r>
    </w:p>
    <w:p>
      <w:r>
        <w:t xml:space="preserve">Mihin kaupunkiin suuntautuneen matkan jälkeen Carl Laemmle jätti kuivatavarakaupan?</w:t>
      </w:r>
    </w:p>
    <w:p>
      <w:r>
        <w:rPr>
          <w:b/>
        </w:rPr>
        <w:t xml:space="preserve">Kysymys 1</w:t>
      </w:r>
    </w:p>
    <w:p>
      <w:r>
        <w:t xml:space="preserve">Minä vuonna Motion Picture Trust perustettiin?</w:t>
      </w:r>
    </w:p>
    <w:p>
      <w:r>
        <w:rPr>
          <w:b/>
        </w:rPr>
        <w:t xml:space="preserve">Kysymys 2</w:t>
      </w:r>
    </w:p>
    <w:p>
      <w:r>
        <w:t xml:space="preserve">Mikä merkittävä historiallinen henkilö oli mukana Motion Picture Trustissa?</w:t>
      </w:r>
    </w:p>
    <w:p>
      <w:r>
        <w:rPr>
          <w:b/>
        </w:rPr>
        <w:t xml:space="preserve">Kysymys 3</w:t>
      </w:r>
    </w:p>
    <w:p>
      <w:r>
        <w:t xml:space="preserve">Mihin elokuvaprojektorin osaan Motion Picture Trustilla oli patentti?</w:t>
      </w:r>
    </w:p>
    <w:p>
      <w:r>
        <w:rPr>
          <w:b/>
        </w:rPr>
        <w:t xml:space="preserve">Kysymys 4</w:t>
      </w:r>
    </w:p>
    <w:p>
      <w:r>
        <w:t xml:space="preserve">Kuka perusti Universal Studiosin Chicagoon?</w:t>
      </w:r>
    </w:p>
    <w:p>
      <w:r>
        <w:rPr>
          <w:b/>
        </w:rPr>
        <w:t xml:space="preserve">Kysymys 5</w:t>
      </w:r>
    </w:p>
    <w:p>
      <w:r>
        <w:t xml:space="preserve">Mitä luotiin vuonna 1980?</w:t>
      </w:r>
    </w:p>
    <w:p>
      <w:r>
        <w:rPr>
          <w:b/>
        </w:rPr>
        <w:t xml:space="preserve">Kysymys 6</w:t>
      </w:r>
    </w:p>
    <w:p>
      <w:r>
        <w:t xml:space="preserve">Kuka tuki Motion Trust Picture -elokuvaa?</w:t>
      </w:r>
    </w:p>
    <w:p>
      <w:r>
        <w:rPr>
          <w:b/>
        </w:rPr>
        <w:t xml:space="preserve">Kysymys 7</w:t>
      </w:r>
    </w:p>
    <w:p>
      <w:r>
        <w:t xml:space="preserve">Kuka yritti saada aikaan kameroiden ja projektorien monopolin?</w:t>
      </w:r>
    </w:p>
    <w:p>
      <w:r>
        <w:rPr>
          <w:b/>
        </w:rPr>
        <w:t xml:space="preserve">Teksti numero 3</w:t>
      </w:r>
    </w:p>
    <w:p>
      <w:r>
        <w:t xml:space="preserve">Pian Laemmle ja muut tyytymättömät nikkelisalien omistajat päättivät välttää Edisonille maksamisen </w:t>
      </w:r>
      <w:r>
        <w:rPr>
          <w:color w:val="A9A9A9"/>
        </w:rPr>
        <w:t xml:space="preserve">tuottamalla omia elokuviaan</w:t>
      </w:r>
      <w:r>
        <w:t xml:space="preserve">. </w:t>
      </w:r>
      <w:r>
        <w:t xml:space="preserve">Kesäkuussa 1909 </w:t>
      </w:r>
      <w:r>
        <w:rPr>
          <w:color w:val="DCDCDC"/>
        </w:rPr>
        <w:t xml:space="preserve">Laemmle </w:t>
      </w:r>
      <w:r>
        <w:t xml:space="preserve">perusti </w:t>
      </w:r>
      <w:r>
        <w:rPr>
          <w:color w:val="2F4F4F"/>
        </w:rPr>
        <w:t xml:space="preserve">Yankee Film Companyn </w:t>
      </w:r>
      <w:r>
        <w:t xml:space="preserve">kumppaneidensa </w:t>
      </w:r>
      <w:r>
        <w:rPr>
          <w:color w:val="556B2F"/>
        </w:rPr>
        <w:t xml:space="preserve">Abe Sternin ja Julius Sternin </w:t>
      </w:r>
      <w:r>
        <w:t xml:space="preserve">kanssa</w:t>
      </w:r>
      <w:r>
        <w:t xml:space="preserve">. </w:t>
      </w:r>
      <w:r>
        <w:t xml:space="preserve">Tästä yhtiöstä kehittyi nopeasti </w:t>
      </w:r>
      <w:r>
        <w:rPr>
          <w:color w:val="6B8E23"/>
        </w:rPr>
        <w:t xml:space="preserve">Independent Moving Pictures Company </w:t>
      </w:r>
      <w:r>
        <w:t xml:space="preserve">(IMP), jonka studiot sijaitsivat </w:t>
      </w:r>
      <w:r>
        <w:rPr>
          <w:color w:val="A0522D"/>
        </w:rPr>
        <w:t xml:space="preserve">Fort Leessä, New Jerseyssä</w:t>
      </w:r>
      <w:r>
        <w:t xml:space="preserve">, jossa monet Amerikan ensimmäisen elokuvateollisuuden ensimmäiset elokuvat tuotettiin 1900-luvun alussa. Laemmle rikkoi Edisonin tapaa kieltäytyä antamasta esiintyjille laskutus- ja kuvausoikeuksia. Nimeämällä elokuvatähdet hän houkutteli monia aikansa johtavia toimijoita ja edisti näin tähtijärjestelmän syntyä. Vuonna 1910 hän mainosti Florence Lawrencea, joka tunnettiin aiemmin nimellä "</w:t>
      </w:r>
      <w:r>
        <w:rPr>
          <w:color w:val="228B22"/>
        </w:rPr>
        <w:t xml:space="preserve">The Biograph Girl", </w:t>
      </w:r>
      <w:r>
        <w:t xml:space="preserve">ja näyttelijä </w:t>
      </w:r>
      <w:r>
        <w:rPr>
          <w:color w:val="191970"/>
        </w:rPr>
        <w:t xml:space="preserve">King Baggotia, </w:t>
      </w:r>
      <w:r>
        <w:t xml:space="preserve">mikä saattoi olla ensimmäinen tapaus, jossa studio käytti tähtiä markkinoinnissaan.</w:t>
      </w:r>
    </w:p>
    <w:p>
      <w:r>
        <w:rPr>
          <w:b/>
        </w:rPr>
        <w:t xml:space="preserve">Kysymys 0</w:t>
      </w:r>
    </w:p>
    <w:p>
      <w:r>
        <w:t xml:space="preserve">Minkä yrityksen Laemmle perusti kesäkuussa 1909?</w:t>
      </w:r>
    </w:p>
    <w:p>
      <w:r>
        <w:rPr>
          <w:b/>
        </w:rPr>
        <w:t xml:space="preserve">Kysymys 1</w:t>
      </w:r>
    </w:p>
    <w:p>
      <w:r>
        <w:t xml:space="preserve">Ketkä olivat Laemmlen liikekumppaneita Yankee Film Companyssa?</w:t>
      </w:r>
    </w:p>
    <w:p>
      <w:r>
        <w:rPr>
          <w:b/>
        </w:rPr>
        <w:t xml:space="preserve">Kysymys 2</w:t>
      </w:r>
    </w:p>
    <w:p>
      <w:r>
        <w:t xml:space="preserve">Missä kaupungissa ja osavaltiossa Independent Moving Pictures Company sijaitsi?</w:t>
      </w:r>
    </w:p>
    <w:p>
      <w:r>
        <w:rPr>
          <w:b/>
        </w:rPr>
        <w:t xml:space="preserve">Kysymys 3</w:t>
      </w:r>
    </w:p>
    <w:p>
      <w:r>
        <w:t xml:space="preserve">Mikä oli Florence Lawrencen lempinimi?</w:t>
      </w:r>
    </w:p>
    <w:p>
      <w:r>
        <w:rPr>
          <w:b/>
        </w:rPr>
        <w:t xml:space="preserve">Kysymys 4</w:t>
      </w:r>
    </w:p>
    <w:p>
      <w:r>
        <w:t xml:space="preserve">Mitä näyttelijää Laemmle edisti?</w:t>
      </w:r>
    </w:p>
    <w:p>
      <w:r>
        <w:rPr>
          <w:b/>
        </w:rPr>
        <w:t xml:space="preserve">Kysymys 5</w:t>
      </w:r>
    </w:p>
    <w:p>
      <w:r>
        <w:t xml:space="preserve">Mitä Laemmle ja Edison päättivät tehdä?</w:t>
      </w:r>
    </w:p>
    <w:p>
      <w:r>
        <w:rPr>
          <w:b/>
        </w:rPr>
        <w:t xml:space="preserve">Kysymys 6</w:t>
      </w:r>
    </w:p>
    <w:p>
      <w:r>
        <w:t xml:space="preserve">Kuka perusti Yankee Film Companyn vuonna 1910?</w:t>
      </w:r>
    </w:p>
    <w:p>
      <w:r>
        <w:rPr>
          <w:b/>
        </w:rPr>
        <w:t xml:space="preserve">Kysymys 7</w:t>
      </w:r>
    </w:p>
    <w:p>
      <w:r>
        <w:t xml:space="preserve">Mikä aloitettiin kesäkuussa 1910?</w:t>
      </w:r>
    </w:p>
    <w:p>
      <w:r>
        <w:rPr>
          <w:b/>
        </w:rPr>
        <w:t xml:space="preserve">Kysymys 8</w:t>
      </w:r>
    </w:p>
    <w:p>
      <w:r>
        <w:t xml:space="preserve">Millä nimellä Lawrence Florence tunnettiin?</w:t>
      </w:r>
    </w:p>
    <w:p>
      <w:r>
        <w:rPr>
          <w:b/>
        </w:rPr>
        <w:t xml:space="preserve">Kysymys 9</w:t>
      </w:r>
    </w:p>
    <w:p>
      <w:r>
        <w:t xml:space="preserve">Mitä IPM tarkoittaa?</w:t>
      </w:r>
    </w:p>
    <w:p>
      <w:r>
        <w:rPr>
          <w:b/>
        </w:rPr>
        <w:t xml:space="preserve">Teksti numero 4</w:t>
      </w:r>
    </w:p>
    <w:p>
      <w:r>
        <w:rPr>
          <w:color w:val="A9A9A9"/>
        </w:rPr>
        <w:t xml:space="preserve">Universal Film Manufacturing Company </w:t>
      </w:r>
      <w:r>
        <w:t xml:space="preserve">perustettiin </w:t>
      </w:r>
      <w:r>
        <w:rPr>
          <w:color w:val="DCDCDC"/>
        </w:rPr>
        <w:t xml:space="preserve">New Yorkissa </w:t>
      </w:r>
      <w:r>
        <w:rPr>
          <w:color w:val="2F4F4F"/>
        </w:rPr>
        <w:t xml:space="preserve">30. huhtikuuta 1912</w:t>
      </w:r>
      <w:r>
        <w:t xml:space="preserve">. </w:t>
      </w:r>
      <w:r>
        <w:rPr>
          <w:color w:val="556B2F"/>
        </w:rPr>
        <w:t xml:space="preserve">Laemmle, </w:t>
      </w:r>
      <w:r>
        <w:t xml:space="preserve">joka nousi toimitusjohtajaksi heinäkuussa 1912, oli Dintenfassin, Baumannin, Kesselin, Powersin, Swansonin, Horsleyn ja Brulatourin kanssa muodostetun kumppanuuden päähenkilö. Lopulta </w:t>
      </w:r>
      <w:r>
        <w:rPr>
          <w:color w:val="6B8E23"/>
        </w:rPr>
        <w:t xml:space="preserve">Laemmle osti </w:t>
      </w:r>
      <w:r>
        <w:t xml:space="preserve">kaikki yritykset</w:t>
      </w:r>
      <w:r>
        <w:t xml:space="preserve">. </w:t>
      </w:r>
      <w:r>
        <w:t xml:space="preserve">Uusi Universal-studio oli vertikaalisesti integroitunut yritys, jossa </w:t>
      </w:r>
      <w:r>
        <w:rPr>
          <w:color w:val="A0522D"/>
        </w:rPr>
        <w:t xml:space="preserve">elokuvien tuotanto</w:t>
      </w:r>
      <w:r>
        <w:t xml:space="preserve">, jakelu ja esityspaikat olivat kaikki sidoksissa samaan yrityskokonaisuuteen, mikä oli Studio-järjestelmän aikakauden keskeinen elementti.</w:t>
      </w:r>
    </w:p>
    <w:p>
      <w:r>
        <w:rPr>
          <w:b/>
        </w:rPr>
        <w:t xml:space="preserve">Kysymys 0</w:t>
      </w:r>
    </w:p>
    <w:p>
      <w:r>
        <w:t xml:space="preserve">Minä päivänä Universal Film Manufacturing Company perustettiin?</w:t>
      </w:r>
    </w:p>
    <w:p>
      <w:r>
        <w:rPr>
          <w:b/>
        </w:rPr>
        <w:t xml:space="preserve">Kysymys 1</w:t>
      </w:r>
    </w:p>
    <w:p>
      <w:r>
        <w:t xml:space="preserve">Missä osavaltiossa Universal Film Manufacturing Company perustettiin?</w:t>
      </w:r>
    </w:p>
    <w:p>
      <w:r>
        <w:rPr>
          <w:b/>
        </w:rPr>
        <w:t xml:space="preserve">Kysymys 2</w:t>
      </w:r>
    </w:p>
    <w:p>
      <w:r>
        <w:t xml:space="preserve">Kuka oli Universal Film Manufacturing Companyn toimitusjohtaja noin heinäkuussa 1912?</w:t>
      </w:r>
    </w:p>
    <w:p>
      <w:r>
        <w:rPr>
          <w:b/>
        </w:rPr>
        <w:t xml:space="preserve">Kysymys 3</w:t>
      </w:r>
    </w:p>
    <w:p>
      <w:r>
        <w:t xml:space="preserve">Mikä oli Universal Film Manufacturing Companyn muiden osakkaiden kohtalo?</w:t>
      </w:r>
    </w:p>
    <w:p>
      <w:r>
        <w:rPr>
          <w:b/>
        </w:rPr>
        <w:t xml:space="preserve">Kysymys 4</w:t>
      </w:r>
    </w:p>
    <w:p>
      <w:r>
        <w:t xml:space="preserve">Mitä liiketoimintaa Universal Film Manufacturing Company harjoitti näyttämisen ja levittämisen lisäksi?</w:t>
      </w:r>
    </w:p>
    <w:p>
      <w:r>
        <w:rPr>
          <w:b/>
        </w:rPr>
        <w:t xml:space="preserve">Kysymys 5</w:t>
      </w:r>
    </w:p>
    <w:p>
      <w:r>
        <w:t xml:space="preserve">Mikä perustettiin New Yorkissa 30. huhtikuuta 1921?</w:t>
      </w:r>
    </w:p>
    <w:p>
      <w:r>
        <w:rPr>
          <w:b/>
        </w:rPr>
        <w:t xml:space="preserve">Kysymys 6</w:t>
      </w:r>
    </w:p>
    <w:p>
      <w:r>
        <w:t xml:space="preserve">Kuka nousi presidentiksi huhtikuussa 1912?</w:t>
      </w:r>
    </w:p>
    <w:p>
      <w:r>
        <w:rPr>
          <w:b/>
        </w:rPr>
        <w:t xml:space="preserve">Kysymys 7</w:t>
      </w:r>
    </w:p>
    <w:p>
      <w:r>
        <w:t xml:space="preserve">Missä Universal Manufacturing Film Company perustettiin? </w:t>
      </w:r>
    </w:p>
    <w:p>
      <w:r>
        <w:rPr>
          <w:b/>
        </w:rPr>
        <w:t xml:space="preserve">Teksti numero 5</w:t>
      </w:r>
    </w:p>
    <w:p>
      <w:r>
        <w:rPr>
          <w:color w:val="A9A9A9"/>
        </w:rPr>
        <w:t xml:space="preserve">Maaliskuun 15. päivänä 1915</w:t>
      </w:r>
      <w:r>
        <w:t xml:space="preserve">:8 </w:t>
      </w:r>
      <w:r>
        <w:rPr>
          <w:color w:val="DCDCDC"/>
        </w:rPr>
        <w:t xml:space="preserve">Laemmle </w:t>
      </w:r>
      <w:r>
        <w:t xml:space="preserve">avasi maailman suurimman elokuvatuotantolaitoksen, </w:t>
      </w:r>
      <w:r>
        <w:rPr>
          <w:color w:val="2F4F4F"/>
        </w:rPr>
        <w:t xml:space="preserve">Universal </w:t>
      </w:r>
      <w:r>
        <w:rPr>
          <w:color w:val="556B2F"/>
        </w:rPr>
        <w:t xml:space="preserve">City Studiosin</w:t>
      </w:r>
      <w:r>
        <w:t xml:space="preserve">, 230 hehtaarin (</w:t>
      </w:r>
      <w:r>
        <w:rPr>
          <w:color w:val="6B8E23"/>
        </w:rPr>
        <w:t xml:space="preserve">0.9</w:t>
      </w:r>
      <w:r>
        <w:t xml:space="preserve">-km²</w:t>
      </w:r>
      <w:r>
        <w:t xml:space="preserve">) suuruiselle </w:t>
      </w:r>
      <w:r>
        <w:t xml:space="preserve">maatilalle, joka sijaitsi </w:t>
      </w:r>
      <w:r>
        <w:rPr>
          <w:color w:val="A0522D"/>
        </w:rPr>
        <w:t xml:space="preserve">Cahuenga Passin </w:t>
      </w:r>
      <w:r>
        <w:t xml:space="preserve">takana </w:t>
      </w:r>
      <w:r>
        <w:t xml:space="preserve">Hollywoodista. Studion hallinnoinnista tuli Universalin toiminnan kolmas osa-alue, ja studiosta tuli erillinen tytäryhtiö. Toisin kuin muut elokuvamogulit, </w:t>
      </w:r>
      <w:r>
        <w:rPr>
          <w:color w:val="228B22"/>
        </w:rPr>
        <w:t xml:space="preserve">Laemmle </w:t>
      </w:r>
      <w:r>
        <w:t xml:space="preserve">avasi studionsa turisteille. Universalista tuli Hollywoodin suurin studio, ja se pysyi sellaisena vuosikymmenen ajan. Se kuitenkin etsi yleisöä lähinnä pikkukaupungeista ja tuotti lähinnä edullisia melodraamoja, lännenelokuvia ja sarjoja.</w:t>
      </w:r>
    </w:p>
    <w:p>
      <w:r>
        <w:rPr>
          <w:b/>
        </w:rPr>
        <w:t xml:space="preserve">Kysymys 0</w:t>
      </w:r>
    </w:p>
    <w:p>
      <w:r>
        <w:t xml:space="preserve">Minä päivänä Universal City Studios avattiin?</w:t>
      </w:r>
    </w:p>
    <w:p>
      <w:r>
        <w:rPr>
          <w:b/>
        </w:rPr>
        <w:t xml:space="preserve">Kysymys 1</w:t>
      </w:r>
    </w:p>
    <w:p>
      <w:r>
        <w:t xml:space="preserve">Mikä oli Universal City Studiosin koko neliökilometreinä?</w:t>
      </w:r>
    </w:p>
    <w:p>
      <w:r>
        <w:rPr>
          <w:b/>
        </w:rPr>
        <w:t xml:space="preserve">Kysymys 2</w:t>
      </w:r>
    </w:p>
    <w:p>
      <w:r>
        <w:t xml:space="preserve">Mikä maantieteellinen piirre erotti Universal City Studiosin Hollywoodista?</w:t>
      </w:r>
    </w:p>
    <w:p>
      <w:r>
        <w:rPr>
          <w:b/>
        </w:rPr>
        <w:t xml:space="preserve">Kysymys 3</w:t>
      </w:r>
    </w:p>
    <w:p>
      <w:r>
        <w:t xml:space="preserve">Mikä oli suurin Hollywood-studio tänä aikana?</w:t>
      </w:r>
    </w:p>
    <w:p>
      <w:r>
        <w:rPr>
          <w:b/>
        </w:rPr>
        <w:t xml:space="preserve">Kysymys 4</w:t>
      </w:r>
    </w:p>
    <w:p>
      <w:r>
        <w:t xml:space="preserve">Mikä avattiin 19. maaliskuuta 1915?</w:t>
      </w:r>
    </w:p>
    <w:p>
      <w:r>
        <w:rPr>
          <w:b/>
        </w:rPr>
        <w:t xml:space="preserve">Kysymys 5</w:t>
      </w:r>
    </w:p>
    <w:p>
      <w:r>
        <w:t xml:space="preserve">Kuka avasi Universal City Studiosin 19. maaliskuuta 1915?</w:t>
      </w:r>
    </w:p>
    <w:p>
      <w:r>
        <w:rPr>
          <w:b/>
        </w:rPr>
        <w:t xml:space="preserve">Kysymys 6</w:t>
      </w:r>
    </w:p>
    <w:p>
      <w:r>
        <w:t xml:space="preserve">Mikä studio rakennettiin 230 neliökilometrin kokoiselle muunnetulle maatilalle?</w:t>
      </w:r>
    </w:p>
    <w:p>
      <w:r>
        <w:rPr>
          <w:b/>
        </w:rPr>
        <w:t xml:space="preserve">Kysymys 7</w:t>
      </w:r>
    </w:p>
    <w:p>
      <w:r>
        <w:t xml:space="preserve">Kuka avasi studionsa turisteille kuten muut elokuvamogulit?</w:t>
      </w:r>
    </w:p>
    <w:p>
      <w:r>
        <w:rPr>
          <w:b/>
        </w:rPr>
        <w:t xml:space="preserve">Teksti numero 6</w:t>
      </w:r>
    </w:p>
    <w:p>
      <w:r>
        <w:t xml:space="preserve">Alkuvuosina Universal julkaisi kolmea eri elokuvamerkkiä: Red Feather, </w:t>
      </w:r>
      <w:r>
        <w:rPr>
          <w:color w:val="A9A9A9"/>
        </w:rPr>
        <w:t xml:space="preserve">pienen budjetin ohjelmatuotantoa</w:t>
      </w:r>
      <w:r>
        <w:t xml:space="preserve">, Bluebird, </w:t>
      </w:r>
      <w:r>
        <w:rPr>
          <w:color w:val="DCDCDC"/>
        </w:rPr>
        <w:t xml:space="preserve">kunnianhimoisempaa tuotantoa</w:t>
      </w:r>
      <w:r>
        <w:t xml:space="preserve">, ja Jewel, </w:t>
      </w:r>
      <w:r>
        <w:rPr>
          <w:color w:val="2F4F4F"/>
        </w:rPr>
        <w:t xml:space="preserve">arvostettuja elokuvia</w:t>
      </w:r>
      <w:r>
        <w:t xml:space="preserve">. </w:t>
      </w:r>
      <w:r>
        <w:rPr>
          <w:color w:val="556B2F"/>
        </w:rPr>
        <w:t xml:space="preserve">Ohjaajiin </w:t>
      </w:r>
      <w:r>
        <w:t xml:space="preserve">kuuluivat muun muassa Jack Conway, John Ford, Rex Ingram, Robert Z. Leonard, George Marshall ja </w:t>
      </w:r>
      <w:r>
        <w:rPr>
          <w:color w:val="6B8E23"/>
        </w:rPr>
        <w:t xml:space="preserve">Lois Weber</w:t>
      </w:r>
      <w:r>
        <w:t xml:space="preserve">, joka oli yksi harvoista Hollywoodin naisohjaajista.:13</w:t>
      </w:r>
    </w:p>
    <w:p>
      <w:r>
        <w:rPr>
          <w:b/>
        </w:rPr>
        <w:t xml:space="preserve">Kysymys 0</w:t>
      </w:r>
    </w:p>
    <w:p>
      <w:r>
        <w:t xml:space="preserve">Millaisia elokuvia Red Feather tuotti?</w:t>
      </w:r>
    </w:p>
    <w:p>
      <w:r>
        <w:rPr>
          <w:b/>
        </w:rPr>
        <w:t xml:space="preserve">Kysymys 1</w:t>
      </w:r>
    </w:p>
    <w:p>
      <w:r>
        <w:t xml:space="preserve">Minkälaisia elokuvia Bluebirdistä tuli?</w:t>
      </w:r>
    </w:p>
    <w:p>
      <w:r>
        <w:rPr>
          <w:b/>
        </w:rPr>
        <w:t xml:space="preserve">Kysymys 2</w:t>
      </w:r>
    </w:p>
    <w:p>
      <w:r>
        <w:t xml:space="preserve">Mitä elokuvia Jewel teki?</w:t>
      </w:r>
    </w:p>
    <w:p>
      <w:r>
        <w:rPr>
          <w:b/>
        </w:rPr>
        <w:t xml:space="preserve">Kysymys 3</w:t>
      </w:r>
    </w:p>
    <w:p>
      <w:r>
        <w:t xml:space="preserve">Mikä oli George Marshallin ammatti?</w:t>
      </w:r>
    </w:p>
    <w:p>
      <w:r>
        <w:rPr>
          <w:b/>
        </w:rPr>
        <w:t xml:space="preserve">Kysymys 4</w:t>
      </w:r>
    </w:p>
    <w:p>
      <w:r>
        <w:t xml:space="preserve">Kuka oli yksi harvoista Hollywoodin naisohjaajista tällä aikakaudella?</w:t>
      </w:r>
    </w:p>
    <w:p>
      <w:r>
        <w:rPr>
          <w:b/>
        </w:rPr>
        <w:t xml:space="preserve">Kysymys 5</w:t>
      </w:r>
    </w:p>
    <w:p>
      <w:r>
        <w:t xml:space="preserve">Kenelle Red Bluebird oli brändi?</w:t>
      </w:r>
    </w:p>
    <w:p>
      <w:r>
        <w:rPr>
          <w:b/>
        </w:rPr>
        <w:t xml:space="preserve">Kysymys 6</w:t>
      </w:r>
    </w:p>
    <w:p>
      <w:r>
        <w:t xml:space="preserve">Mikä oli Blue Feather -brändi?</w:t>
      </w:r>
    </w:p>
    <w:p>
      <w:r>
        <w:rPr>
          <w:b/>
        </w:rPr>
        <w:t xml:space="preserve">Kysymys 7</w:t>
      </w:r>
    </w:p>
    <w:p>
      <w:r>
        <w:t xml:space="preserve">Mitä varten Jewel Bird oli brändi?</w:t>
      </w:r>
    </w:p>
    <w:p>
      <w:r>
        <w:rPr>
          <w:b/>
        </w:rPr>
        <w:t xml:space="preserve">Kysymys 8</w:t>
      </w:r>
    </w:p>
    <w:p>
      <w:r>
        <w:t xml:space="preserve">Kuka oli ainoa nainen, joka ohjasi elokuvia Hollywoodissa?</w:t>
      </w:r>
    </w:p>
    <w:p>
      <w:r>
        <w:rPr>
          <w:b/>
        </w:rPr>
        <w:t xml:space="preserve">Teksti numero 7</w:t>
      </w:r>
    </w:p>
    <w:p>
      <w:r>
        <w:t xml:space="preserve">Huolimatta Laemmlen roolista innovaattorina hän oli äärimmäisen varovainen studiopäällikkö. Toisin kuin kilpailijat </w:t>
      </w:r>
      <w:r>
        <w:rPr>
          <w:color w:val="A9A9A9"/>
        </w:rPr>
        <w:t xml:space="preserve">Adolph Zukor, William Fox ja Marcus Loew</w:t>
      </w:r>
      <w:r>
        <w:t xml:space="preserve">, Laemmle ei halunnut kehittää teatteriketjua. Hän myös rahoitti kaikki elokuvansa itse ja kieltäytyi ottamasta velkaa. Tämä politiikka oli viedä studion lähes konkurssiin, kun näyttelijä-ohjaaja </w:t>
      </w:r>
      <w:r>
        <w:rPr>
          <w:color w:val="DCDCDC"/>
        </w:rPr>
        <w:t xml:space="preserve">Erich von Stroheim </w:t>
      </w:r>
      <w:r>
        <w:t xml:space="preserve">vaati elokuviinsa Blind Husbands (</w:t>
      </w:r>
      <w:r>
        <w:rPr>
          <w:color w:val="2F4F4F"/>
        </w:rPr>
        <w:t xml:space="preserve">1919</w:t>
      </w:r>
      <w:r>
        <w:t xml:space="preserve">) ja Foolish Wives (</w:t>
      </w:r>
      <w:r>
        <w:t xml:space="preserve">) kohtuuttoman tuhlailevia tuotantoarvoja</w:t>
      </w:r>
      <w:r>
        <w:rPr>
          <w:color w:val="556B2F"/>
        </w:rPr>
        <w:t xml:space="preserve">1922</w:t>
      </w:r>
      <w:r>
        <w:t xml:space="preserve"/>
      </w:r>
      <w:r>
        <w:t xml:space="preserve">, mutta Universal sai viisaasti osan kuluista takaisin käynnistämällä sensaatiomaisen mainoskampanjan, joka houkutteli elokuviin. Hahmonäyttelijä </w:t>
      </w:r>
      <w:r>
        <w:rPr>
          <w:color w:val="6B8E23"/>
        </w:rPr>
        <w:t xml:space="preserve">Lon Chaneysta </w:t>
      </w:r>
      <w:r>
        <w:t xml:space="preserve">tuli Universalin vetovoimatekijä 1920-luvulla, ja hän esiintyi tasaisesti draamoissa. Hänen kaksi suurinta menestystään Universalille olivat Notre Damen kyttyräselkä (</w:t>
      </w:r>
      <w:r>
        <w:rPr>
          <w:color w:val="A0522D"/>
        </w:rPr>
        <w:t xml:space="preserve">1923</w:t>
      </w:r>
      <w:r>
        <w:t xml:space="preserve">) ja Oopperan kummitus (1925). Tänä aikana </w:t>
      </w:r>
      <w:r>
        <w:t xml:space="preserve">Laemmle uskoi suurimman osan tuotantopoliittisista päätöksistä </w:t>
      </w:r>
      <w:r>
        <w:rPr>
          <w:color w:val="228B22"/>
        </w:rPr>
        <w:t xml:space="preserve">Irving Thalbergille</w:t>
      </w:r>
      <w:r>
        <w:t xml:space="preserve">. Thalberg oli toiminut Laemmlen henkilökohtaisena sihteerinä, ja Laemmleen tekivät vaikutuksen hänen vakuuttavat havaintonsa siitä, miten tehokkaasti studiota voitaisiin johtaa. Studiopäälliköksi ylennetty Thalberg oli antamassa Universalin tuotteelle ripauksen tyyliä, mutta MGM:n tuotantopäällikkö Louis B. Mayer houkutteli Thalbergin pois Universalista lupaamalla parempaa palkkaa. Ilman hänen ohjaustaan Universalista tuli toisen luokan studio, ja sellaisena se pysyi useita vuosikymmeniä.</w:t>
      </w:r>
    </w:p>
    <w:p>
      <w:r>
        <w:rPr>
          <w:b/>
        </w:rPr>
        <w:t xml:space="preserve">Kysymys 0</w:t>
      </w:r>
    </w:p>
    <w:p>
      <w:r>
        <w:t xml:space="preserve">Kuka ohjasi elokuvan Blind Husbands?</w:t>
      </w:r>
    </w:p>
    <w:p>
      <w:r>
        <w:rPr>
          <w:b/>
        </w:rPr>
        <w:t xml:space="preserve">Kysymys 1</w:t>
      </w:r>
    </w:p>
    <w:p>
      <w:r>
        <w:t xml:space="preserve">Minä vuonna Foolish Wives tuotettiin?</w:t>
      </w:r>
    </w:p>
    <w:p>
      <w:r>
        <w:rPr>
          <w:b/>
        </w:rPr>
        <w:t xml:space="preserve">Kysymys 2</w:t>
      </w:r>
    </w:p>
    <w:p>
      <w:r>
        <w:t xml:space="preserve">Kuka näytteli elokuvassa The Phantom of the Opera?</w:t>
      </w:r>
    </w:p>
    <w:p>
      <w:r>
        <w:rPr>
          <w:b/>
        </w:rPr>
        <w:t xml:space="preserve">Kysymys 3</w:t>
      </w:r>
    </w:p>
    <w:p>
      <w:r>
        <w:t xml:space="preserve">Minä vuonna Notre Damen kyttyräselkästä tehtiin elokuvaversio?</w:t>
      </w:r>
    </w:p>
    <w:p>
      <w:r>
        <w:rPr>
          <w:b/>
        </w:rPr>
        <w:t xml:space="preserve">Kysymys 4</w:t>
      </w:r>
    </w:p>
    <w:p>
      <w:r>
        <w:t xml:space="preserve">Kuka oli aikoinaan Laemmlen henkilökohtainen sihteeri?</w:t>
      </w:r>
    </w:p>
    <w:p>
      <w:r>
        <w:rPr>
          <w:b/>
        </w:rPr>
        <w:t xml:space="preserve">Kysymys 5</w:t>
      </w:r>
    </w:p>
    <w:p>
      <w:r>
        <w:t xml:space="preserve">Kuka muu päätti olla kehittämättä teatteriketjua Laemmlen kanssa?</w:t>
      </w:r>
    </w:p>
    <w:p>
      <w:r>
        <w:rPr>
          <w:b/>
        </w:rPr>
        <w:t xml:space="preserve">Kysymys 6</w:t>
      </w:r>
    </w:p>
    <w:p>
      <w:r>
        <w:t xml:space="preserve">Minä vuonna Foolish Husbands ilmestyi?</w:t>
      </w:r>
    </w:p>
    <w:p>
      <w:r>
        <w:rPr>
          <w:b/>
        </w:rPr>
        <w:t xml:space="preserve">Kysymys 7</w:t>
      </w:r>
    </w:p>
    <w:p>
      <w:r>
        <w:t xml:space="preserve">Minä vuonna Blind Wives ilmestyi?</w:t>
      </w:r>
    </w:p>
    <w:p>
      <w:r>
        <w:rPr>
          <w:b/>
        </w:rPr>
        <w:t xml:space="preserve">Kysymys 8</w:t>
      </w:r>
    </w:p>
    <w:p>
      <w:r>
        <w:t xml:space="preserve">Kuka näytteli vuonna 1925 elokuvassa Notre Damen kyttyräselkä?</w:t>
      </w:r>
    </w:p>
    <w:p>
      <w:r>
        <w:rPr>
          <w:b/>
        </w:rPr>
        <w:t xml:space="preserve">Kysymys 9</w:t>
      </w:r>
    </w:p>
    <w:p>
      <w:r>
        <w:t xml:space="preserve">Kuka näytteli vuoden 1923 elokuvassa The Phantom of the Opera?</w:t>
      </w:r>
    </w:p>
    <w:p>
      <w:r>
        <w:rPr>
          <w:b/>
        </w:rPr>
        <w:t xml:space="preserve">Teksti numero 8</w:t>
      </w:r>
    </w:p>
    <w:p>
      <w:r>
        <w:t xml:space="preserve">Vuonna</w:t>
      </w:r>
      <w:r>
        <w:rPr>
          <w:color w:val="A9A9A9"/>
        </w:rPr>
        <w:t xml:space="preserve">1926</w:t>
      </w:r>
      <w:r>
        <w:t xml:space="preserve"> Universal avasi </w:t>
      </w:r>
      <w:r>
        <w:rPr>
          <w:color w:val="2F4F4F"/>
        </w:rPr>
        <w:t xml:space="preserve">Joe Pasternakin johdolla </w:t>
      </w:r>
      <w:r>
        <w:t xml:space="preserve">tuotantoyksikön Saksaan, </w:t>
      </w:r>
      <w:r>
        <w:rPr>
          <w:color w:val="DCDCDC"/>
        </w:rPr>
        <w:t xml:space="preserve">Deutsche Universal-Film AG:</w:t>
      </w:r>
      <w:r>
        <w:t xml:space="preserve">n</w:t>
      </w:r>
      <w:r>
        <w:t xml:space="preserve">. </w:t>
      </w:r>
      <w:r>
        <w:t xml:space="preserve">Tämä yksikkö tuotti </w:t>
      </w:r>
      <w:r>
        <w:rPr>
          <w:color w:val="556B2F"/>
        </w:rPr>
        <w:t xml:space="preserve">kolme-neljä </w:t>
      </w:r>
      <w:r>
        <w:t xml:space="preserve">elokuvaa vuodessa vuoteen 1936 asti, kunnes se siirtyi </w:t>
      </w:r>
      <w:r>
        <w:rPr>
          <w:color w:val="6B8E23"/>
        </w:rPr>
        <w:t xml:space="preserve">Unkariin </w:t>
      </w:r>
      <w:r>
        <w:t xml:space="preserve">ja sitten Itävaltaan Hitlerin Keski-Euroopan lisääntyvän ylivallan vuoksi.</w:t>
      </w:r>
      <w:r>
        <w:t xml:space="preserve"> Äänituotannon myötä nämä tuotannot tehtiin saksan kielellä tai toisinaan unkariksi tai puolaksi. Universal Pictures ei levittänyt Yhdysvalloissa yhtään tämän tytäryhtiön elokuvia, mutta ainakin joitakin niistä esitettiin muiden </w:t>
      </w:r>
      <w:r>
        <w:rPr>
          <w:color w:val="A0522D"/>
        </w:rPr>
        <w:t xml:space="preserve">New Yorkissa</w:t>
      </w:r>
      <w:r>
        <w:t xml:space="preserve"> toimivien riippumattomien vieraskielisten elokuvien levittäjien kautta </w:t>
      </w:r>
      <w:r>
        <w:t xml:space="preserve">ilman englanninkielistä tekstitystä. Natsien harjoittama vaino ja Universal Picturesin emoyhtiön omistajanvaihdos johtivat tytäryhtiön lakkauttamiseen.</w:t>
      </w:r>
    </w:p>
    <w:p>
      <w:r>
        <w:rPr>
          <w:b/>
        </w:rPr>
        <w:t xml:space="preserve">Kysymys 0</w:t>
      </w:r>
    </w:p>
    <w:p>
      <w:r>
        <w:t xml:space="preserve">Mikä oli Universalin saksalaisen tuotantoyksikön nimi?</w:t>
      </w:r>
    </w:p>
    <w:p>
      <w:r>
        <w:rPr>
          <w:b/>
        </w:rPr>
        <w:t xml:space="preserve">Kysymys 1</w:t>
      </w:r>
    </w:p>
    <w:p>
      <w:r>
        <w:t xml:space="preserve">Kuka johti Universalin Saksan tuotantoyksikköä?</w:t>
      </w:r>
    </w:p>
    <w:p>
      <w:r>
        <w:rPr>
          <w:b/>
        </w:rPr>
        <w:t xml:space="preserve">Kysymys 2</w:t>
      </w:r>
    </w:p>
    <w:p>
      <w:r>
        <w:t xml:space="preserve">Minä vuonna Deutsche Universal-Film AG avattiin?</w:t>
      </w:r>
    </w:p>
    <w:p>
      <w:r>
        <w:rPr>
          <w:b/>
        </w:rPr>
        <w:t xml:space="preserve">Kysymys 3</w:t>
      </w:r>
    </w:p>
    <w:p>
      <w:r>
        <w:t xml:space="preserve">Kuinka monta elokuvaa Universalin saksalainen tytäryhtiö teki vuosittain?</w:t>
      </w:r>
    </w:p>
    <w:p>
      <w:r>
        <w:rPr>
          <w:b/>
        </w:rPr>
        <w:t xml:space="preserve">Kysymys 4</w:t>
      </w:r>
    </w:p>
    <w:p>
      <w:r>
        <w:t xml:space="preserve">Missä Saksan ja Itävallan lisäksi Deutsche Universal-Film AG:n kotipaikka oli aikoinaan?</w:t>
      </w:r>
    </w:p>
    <w:p>
      <w:r>
        <w:rPr>
          <w:b/>
        </w:rPr>
        <w:t xml:space="preserve">Kysymys 5</w:t>
      </w:r>
    </w:p>
    <w:p>
      <w:r>
        <w:t xml:space="preserve">Mikä avattiin vuonna 1962?</w:t>
      </w:r>
    </w:p>
    <w:p>
      <w:r>
        <w:rPr>
          <w:b/>
        </w:rPr>
        <w:t xml:space="preserve">Kysymys 6</w:t>
      </w:r>
    </w:p>
    <w:p>
      <w:r>
        <w:t xml:space="preserve">Kuka ohjasi Deutsche AG Universal-Filmin?</w:t>
      </w:r>
    </w:p>
    <w:p>
      <w:r>
        <w:rPr>
          <w:b/>
        </w:rPr>
        <w:t xml:space="preserve">Kysymys 7</w:t>
      </w:r>
    </w:p>
    <w:p>
      <w:r>
        <w:t xml:space="preserve">Kuinka monta elokuvaa Deutsche Universal-Film AG tuotti vuonna 1936?</w:t>
      </w:r>
    </w:p>
    <w:p>
      <w:r>
        <w:rPr>
          <w:b/>
        </w:rPr>
        <w:t xml:space="preserve">Kysymys 8</w:t>
      </w:r>
    </w:p>
    <w:p>
      <w:r>
        <w:t xml:space="preserve">Missä Universal Pictures levitti tytäryhtiön elokuvia?</w:t>
      </w:r>
    </w:p>
    <w:p>
      <w:r>
        <w:rPr>
          <w:b/>
        </w:rPr>
        <w:t xml:space="preserve">Teksti numero 9</w:t>
      </w:r>
    </w:p>
    <w:p>
      <w:r>
        <w:t xml:space="preserve">Alkuvuosina Universalilla oli </w:t>
      </w:r>
      <w:r>
        <w:rPr>
          <w:color w:val="A9A9A9"/>
        </w:rPr>
        <w:t xml:space="preserve">"puhdas kuva" </w:t>
      </w:r>
      <w:r>
        <w:rPr>
          <w:color w:val="DCDCDC"/>
        </w:rPr>
        <w:t xml:space="preserve">-politiikka</w:t>
      </w:r>
      <w:r>
        <w:t xml:space="preserve">. </w:t>
      </w:r>
      <w:r>
        <w:rPr>
          <w:color w:val="2F4F4F"/>
        </w:rPr>
        <w:t xml:space="preserve">Huhtikuuhun 1927 </w:t>
      </w:r>
      <w:r>
        <w:t xml:space="preserve">mennessä </w:t>
      </w:r>
      <w:r>
        <w:t xml:space="preserve">Carl Laemmle piti tätä kuitenkin virheenä, sillä muiden studioiden "epäpuhtaat kuvat" tuottivat enemmän voittoa, kun taas </w:t>
      </w:r>
      <w:r>
        <w:rPr>
          <w:color w:val="556B2F"/>
        </w:rPr>
        <w:t xml:space="preserve">Universal menetti rahaa</w:t>
      </w:r>
      <w:r>
        <w:t xml:space="preserve">.</w:t>
      </w:r>
    </w:p>
    <w:p>
      <w:r>
        <w:rPr>
          <w:b/>
        </w:rPr>
        <w:t xml:space="preserve">Kysymys 0</w:t>
      </w:r>
    </w:p>
    <w:p>
      <w:r>
        <w:t xml:space="preserve">Millaista politiikkaa Universal noudatti alkuvuosinaan?</w:t>
      </w:r>
    </w:p>
    <w:p>
      <w:r>
        <w:rPr>
          <w:b/>
        </w:rPr>
        <w:t xml:space="preserve">Kysymys 1</w:t>
      </w:r>
    </w:p>
    <w:p>
      <w:r>
        <w:t xml:space="preserve">Mihin kuukauteen ja vuoteen mennessä Laemmle muutti mielipiteensä "epäpuhtaista kuvista"?</w:t>
      </w:r>
    </w:p>
    <w:p>
      <w:r>
        <w:rPr>
          <w:b/>
        </w:rPr>
        <w:t xml:space="preserve">Kysymys 2</w:t>
      </w:r>
    </w:p>
    <w:p>
      <w:r>
        <w:t xml:space="preserve">Miksi Laemmle muutti kantaansa "epäpuhtaisiin kuviin"?</w:t>
      </w:r>
    </w:p>
    <w:p>
      <w:r>
        <w:rPr>
          <w:b/>
        </w:rPr>
        <w:t xml:space="preserve">Kysymys 3</w:t>
      </w:r>
    </w:p>
    <w:p>
      <w:r>
        <w:t xml:space="preserve">Mikä politiikka luotiin huhtikuussa 1927?</w:t>
      </w:r>
    </w:p>
    <w:p>
      <w:r>
        <w:rPr>
          <w:b/>
        </w:rPr>
        <w:t xml:space="preserve">Kysymys 4</w:t>
      </w:r>
    </w:p>
    <w:p>
      <w:r>
        <w:t xml:space="preserve">Milloin Carl Laemmle päätti ottaa käyttöön puhtaan kuvan politiikan?</w:t>
      </w:r>
    </w:p>
    <w:p>
      <w:r>
        <w:rPr>
          <w:b/>
        </w:rPr>
        <w:t xml:space="preserve">Kysymys 5</w:t>
      </w:r>
    </w:p>
    <w:p>
      <w:r>
        <w:t xml:space="preserve">Mitä Carl Laemmle piti virheenä vuonna 1972?</w:t>
      </w:r>
    </w:p>
    <w:p>
      <w:r>
        <w:rPr>
          <w:b/>
        </w:rPr>
        <w:t xml:space="preserve">Teksti numero 10</w:t>
      </w:r>
    </w:p>
    <w:p>
      <w:r>
        <w:rPr>
          <w:color w:val="A9A9A9"/>
        </w:rPr>
        <w:t xml:space="preserve">Universal </w:t>
      </w:r>
      <w:r>
        <w:t xml:space="preserve">omisti oikeudet Oswald onnenkanin hahmoon, vaikka </w:t>
      </w:r>
      <w:r>
        <w:rPr>
          <w:color w:val="DCDCDC"/>
        </w:rPr>
        <w:t xml:space="preserve">Walt Disney </w:t>
      </w:r>
      <w:r>
        <w:t xml:space="preserve">ja </w:t>
      </w:r>
      <w:r>
        <w:rPr>
          <w:color w:val="2F4F4F"/>
        </w:rPr>
        <w:t xml:space="preserve">Ub Iwerks </w:t>
      </w:r>
      <w:r>
        <w:t xml:space="preserve">olivat luoneet Oswaldin, ja heidän elokuvansa olivat menestyneet hyvin teattereissa</w:t>
      </w:r>
      <w:r>
        <w:rPr>
          <w:color w:val="DCDCDC"/>
        </w:rPr>
        <w:t xml:space="preserve">.</w:t>
      </w:r>
      <w:r>
        <w:t xml:space="preserve"> Kun </w:t>
      </w:r>
      <w:r>
        <w:rPr>
          <w:color w:val="556B2F"/>
        </w:rPr>
        <w:t xml:space="preserve">Charles Mintz </w:t>
      </w:r>
      <w:r>
        <w:t xml:space="preserve">oli tuloksetta vaatinut Disneytä hyväksymään pienemmän palkkion elokuvan tuottamisesta, Mintz tuotti elokuvat oman animaattoriryhmänsä kanssa. Sen sijaan Disney ja Iwerks loivat </w:t>
      </w:r>
      <w:r>
        <w:rPr>
          <w:color w:val="6B8E23"/>
        </w:rPr>
        <w:t xml:space="preserve">Mikki Hiiren</w:t>
      </w:r>
      <w:r>
        <w:t xml:space="preserve">, joka näytteli vuonna 1928 ensimmäisessä "synkronoidussa" äänianimaatiossa </w:t>
      </w:r>
      <w:r>
        <w:rPr>
          <w:color w:val="A0522D"/>
        </w:rPr>
        <w:t xml:space="preserve">Steamboat Willie</w:t>
      </w:r>
      <w:r>
        <w:t xml:space="preserve">. </w:t>
      </w:r>
      <w:r>
        <w:t xml:space="preserve">Tämä hetki käynnisti tehokkaasti Walt Disney Studiosin jalansijan, kun taas Universalista tuli vähäinen toimija </w:t>
      </w:r>
      <w:r>
        <w:rPr>
          <w:color w:val="228B22"/>
        </w:rPr>
        <w:t xml:space="preserve">elokuva-animaatioiden </w:t>
      </w:r>
      <w:r>
        <w:t xml:space="preserve">alalla</w:t>
      </w:r>
      <w:r>
        <w:t xml:space="preserve">. Universal katkaisi sittemmin yhteytensä Mintziin ja perusti oman animaatiostudionsa tuottamaan Oswald-piirrettyjä, jota johti Walter Lantz.</w:t>
      </w:r>
    </w:p>
    <w:p>
      <w:r>
        <w:rPr>
          <w:b/>
        </w:rPr>
        <w:t xml:space="preserve">Kysymys 0</w:t>
      </w:r>
    </w:p>
    <w:p>
      <w:r>
        <w:t xml:space="preserve">Kuka Walt Disneyn ohella loi Oswald onnenkanin?</w:t>
      </w:r>
    </w:p>
    <w:p>
      <w:r>
        <w:rPr>
          <w:b/>
        </w:rPr>
        <w:t xml:space="preserve">Kysymys 1</w:t>
      </w:r>
    </w:p>
    <w:p>
      <w:r>
        <w:t xml:space="preserve">Kuka omisti Oswaldin oikeudet?</w:t>
      </w:r>
    </w:p>
    <w:p>
      <w:r>
        <w:rPr>
          <w:b/>
        </w:rPr>
        <w:t xml:space="preserve">Kysymys 2</w:t>
      </w:r>
    </w:p>
    <w:p>
      <w:r>
        <w:t xml:space="preserve">Kuka tuotti Oswald the Lucky Rabbit -elokuvan?</w:t>
      </w:r>
    </w:p>
    <w:p>
      <w:r>
        <w:rPr>
          <w:b/>
        </w:rPr>
        <w:t xml:space="preserve">Kysymys 3</w:t>
      </w:r>
    </w:p>
    <w:p>
      <w:r>
        <w:t xml:space="preserve">Minkä hahmon Walt Disney loi vuonna 1928?</w:t>
      </w:r>
    </w:p>
    <w:p>
      <w:r>
        <w:rPr>
          <w:b/>
        </w:rPr>
        <w:t xml:space="preserve">Kysymys 4</w:t>
      </w:r>
    </w:p>
    <w:p>
      <w:r>
        <w:t xml:space="preserve">Mikä oli ensimmäinen animaatioelokuva, jossa oli synkronoitu ääni?</w:t>
      </w:r>
    </w:p>
    <w:p>
      <w:r>
        <w:rPr>
          <w:b/>
        </w:rPr>
        <w:t xml:space="preserve">Kysymys 5</w:t>
      </w:r>
    </w:p>
    <w:p>
      <w:r>
        <w:t xml:space="preserve">Kuka omisti Oswald the Rabbit -elokuvan oikeudet?</w:t>
      </w:r>
    </w:p>
    <w:p>
      <w:r>
        <w:rPr>
          <w:b/>
        </w:rPr>
        <w:t xml:space="preserve">Kysymys 6</w:t>
      </w:r>
    </w:p>
    <w:p>
      <w:r>
        <w:t xml:space="preserve">Kuka loi Oswaldin Ib Uwerksin kanssa?</w:t>
      </w:r>
    </w:p>
    <w:p>
      <w:r>
        <w:rPr>
          <w:b/>
        </w:rPr>
        <w:t xml:space="preserve">Kysymys 7</w:t>
      </w:r>
    </w:p>
    <w:p>
      <w:r>
        <w:t xml:space="preserve">Kenet Disney ja Iwerks loivat vuonna 1829?</w:t>
      </w:r>
    </w:p>
    <w:p>
      <w:r>
        <w:rPr>
          <w:b/>
        </w:rPr>
        <w:t xml:space="preserve">Kysymys 8</w:t>
      </w:r>
    </w:p>
    <w:p>
      <w:r>
        <w:t xml:space="preserve">Mikä oli ensimmäinen vuonna 1982 tehty animaatioelokuva?</w:t>
      </w:r>
    </w:p>
    <w:p>
      <w:r>
        <w:rPr>
          <w:b/>
        </w:rPr>
        <w:t xml:space="preserve">Kysymys 9</w:t>
      </w:r>
    </w:p>
    <w:p>
      <w:r>
        <w:t xml:space="preserve">Missä Walt Disney oli sivutoiminen toimija?</w:t>
      </w:r>
    </w:p>
    <w:p>
      <w:r>
        <w:rPr>
          <w:b/>
        </w:rPr>
        <w:t xml:space="preserve">Teksti numero 11</w:t>
      </w:r>
    </w:p>
    <w:p>
      <w:r>
        <w:t xml:space="preserve">Vuonna 2006, lähes 80 vuoden jälkeen, </w:t>
      </w:r>
      <w:r>
        <w:rPr>
          <w:color w:val="A9A9A9"/>
        </w:rPr>
        <w:t xml:space="preserve">NBC Universal </w:t>
      </w:r>
      <w:r>
        <w:t xml:space="preserve">myi kaikki </w:t>
      </w:r>
      <w:r>
        <w:rPr>
          <w:color w:val="DCDCDC"/>
        </w:rPr>
        <w:t xml:space="preserve">Walt </w:t>
      </w:r>
      <w:r>
        <w:rPr>
          <w:color w:val="2F4F4F"/>
        </w:rPr>
        <w:t xml:space="preserve">Disneyn tuottamat </w:t>
      </w:r>
      <w:r>
        <w:rPr>
          <w:color w:val="DCDCDC"/>
        </w:rPr>
        <w:t xml:space="preserve">Oswald-sarjakuvat sekä oikeudet itse hahmoon </w:t>
      </w:r>
      <w:r>
        <w:t xml:space="preserve">takaisin Disneylle. Vastineeksi </w:t>
      </w:r>
      <w:r>
        <w:t xml:space="preserve">Disney vapautti ABC:n urheilutoimittaja </w:t>
      </w:r>
      <w:r>
        <w:rPr>
          <w:color w:val="556B2F"/>
        </w:rPr>
        <w:t xml:space="preserve">Al Michaelsin </w:t>
      </w:r>
      <w:r>
        <w:t xml:space="preserve">sopimuksestaan, jotta hän voisi työskennellä NBC:n sunnuntai-illan NFL-jalkapallopaketissa</w:t>
      </w:r>
      <w:r>
        <w:t xml:space="preserve">.</w:t>
      </w:r>
      <w:r>
        <w:t xml:space="preserve"> Universal säilytti kuitenkin omistusoikeuden </w:t>
      </w:r>
      <w:r>
        <w:rPr>
          <w:color w:val="6B8E23"/>
        </w:rPr>
        <w:t xml:space="preserve">Oswald-sarjakuviin, jotka </w:t>
      </w:r>
      <w:r>
        <w:rPr>
          <w:color w:val="A0522D"/>
        </w:rPr>
        <w:t xml:space="preserve">Walter Lantz </w:t>
      </w:r>
      <w:r>
        <w:rPr>
          <w:color w:val="6B8E23"/>
        </w:rPr>
        <w:t xml:space="preserve">oli tuottanut sille </w:t>
      </w:r>
      <w:r>
        <w:t xml:space="preserve">vuosina </w:t>
      </w:r>
      <w:r>
        <w:rPr>
          <w:color w:val="228B22"/>
        </w:rPr>
        <w:t xml:space="preserve">1943</w:t>
      </w:r>
      <w:r>
        <w:t xml:space="preserve">1929-1930.</w:t>
      </w:r>
    </w:p>
    <w:p>
      <w:r>
        <w:rPr>
          <w:b/>
        </w:rPr>
        <w:t xml:space="preserve">Kysymys 0</w:t>
      </w:r>
    </w:p>
    <w:p>
      <w:r>
        <w:t xml:space="preserve">Kuka osti Oswald the Lucky Rabbit -piirretyt vuonna 2006?</w:t>
      </w:r>
    </w:p>
    <w:p>
      <w:r>
        <w:rPr>
          <w:b/>
        </w:rPr>
        <w:t xml:space="preserve">Kysymys 1</w:t>
      </w:r>
    </w:p>
    <w:p>
      <w:r>
        <w:t xml:space="preserve">Kuka myi vuonna 2006 Oswald-sarjakuvia?</w:t>
      </w:r>
    </w:p>
    <w:p>
      <w:r>
        <w:rPr>
          <w:b/>
        </w:rPr>
        <w:t xml:space="preserve">Kysymys 2</w:t>
      </w:r>
    </w:p>
    <w:p>
      <w:r>
        <w:t xml:space="preserve">Mikä merkittävä henkilö työskenteli urheilutoimittajana ABC:llä?</w:t>
      </w:r>
    </w:p>
    <w:p>
      <w:r>
        <w:rPr>
          <w:b/>
        </w:rPr>
        <w:t xml:space="preserve">Kysymys 3</w:t>
      </w:r>
    </w:p>
    <w:p>
      <w:r>
        <w:t xml:space="preserve">Kuka alkoi tuottaa Oswald-sarjakuvia Universalille vuonna 1929?</w:t>
      </w:r>
    </w:p>
    <w:p>
      <w:r>
        <w:rPr>
          <w:b/>
        </w:rPr>
        <w:t xml:space="preserve">Kysymys 4</w:t>
      </w:r>
    </w:p>
    <w:p>
      <w:r>
        <w:t xml:space="preserve">Minä vuonna Walter Lantz lopetti Oswald-sarjakuvien tuottamisen Universalille?</w:t>
      </w:r>
    </w:p>
    <w:p>
      <w:r>
        <w:rPr>
          <w:b/>
        </w:rPr>
        <w:t xml:space="preserve">Kysymys 5</w:t>
      </w:r>
    </w:p>
    <w:p>
      <w:r>
        <w:t xml:space="preserve">Mitä NBC Universal myi vuonna 2008?</w:t>
      </w:r>
    </w:p>
    <w:p>
      <w:r>
        <w:rPr>
          <w:b/>
        </w:rPr>
        <w:t xml:space="preserve">Kysymys 6</w:t>
      </w:r>
    </w:p>
    <w:p>
      <w:r>
        <w:t xml:space="preserve">Mitä NBC Universal teki 60 vuoden jälkeen?</w:t>
      </w:r>
    </w:p>
    <w:p>
      <w:r>
        <w:rPr>
          <w:b/>
        </w:rPr>
        <w:t xml:space="preserve">Kysymys 7</w:t>
      </w:r>
    </w:p>
    <w:p>
      <w:r>
        <w:t xml:space="preserve">Minkä NBC:n urheilutoimittajan Disney vapautti sopimuksesta?</w:t>
      </w:r>
    </w:p>
    <w:p>
      <w:r>
        <w:rPr>
          <w:b/>
        </w:rPr>
        <w:t xml:space="preserve">Kysymys 8</w:t>
      </w:r>
    </w:p>
    <w:p>
      <w:r>
        <w:t xml:space="preserve">Mikä jäi Universalin omistukseen vuosina 1923-1949?</w:t>
      </w:r>
    </w:p>
    <w:p>
      <w:r>
        <w:rPr>
          <w:b/>
        </w:rPr>
        <w:t xml:space="preserve">Teksti numero 12</w:t>
      </w:r>
    </w:p>
    <w:p>
      <w:r>
        <w:t xml:space="preserve">Vuonna 1928 </w:t>
      </w:r>
      <w:r>
        <w:rPr>
          <w:color w:val="A9A9A9"/>
        </w:rPr>
        <w:t xml:space="preserve">Laemmle vanhempi </w:t>
      </w:r>
      <w:r>
        <w:t xml:space="preserve">teki pojastaan </w:t>
      </w:r>
      <w:r>
        <w:rPr>
          <w:color w:val="DCDCDC"/>
        </w:rPr>
        <w:t xml:space="preserve">Carl nuoremmasta </w:t>
      </w:r>
      <w:r>
        <w:t xml:space="preserve">Universal Picturesin johtajan </w:t>
      </w:r>
      <w:r>
        <w:t xml:space="preserve">syntymäpäivälahjaksi</w:t>
      </w:r>
      <w:r>
        <w:t xml:space="preserve">.</w:t>
      </w:r>
      <w:r>
        <w:rPr>
          <w:color w:val="2F4F4F"/>
        </w:rPr>
        <w:t xml:space="preserve">21</w:t>
      </w:r>
      <w:r>
        <w:t xml:space="preserve"> Universalilla oli jo ennestään maine nepotismista - aikoinaan </w:t>
      </w:r>
      <w:r>
        <w:rPr>
          <w:color w:val="556B2F"/>
        </w:rPr>
        <w:t xml:space="preserve">70</w:t>
      </w:r>
      <w:r>
        <w:t xml:space="preserve">Carl vanhemman sukulaisia oli oletettavasti palkkalistoilla. Monet heistä olivat veljenpoikia, minkä vuoksi Carl vanhempi tunnettiin studiolla "</w:t>
      </w:r>
      <w:r>
        <w:rPr>
          <w:color w:val="6B8E23"/>
        </w:rPr>
        <w:t xml:space="preserve">Carl-setänä"</w:t>
      </w:r>
      <w:r>
        <w:t xml:space="preserve">. </w:t>
      </w:r>
      <w:r>
        <w:rPr>
          <w:color w:val="A0522D"/>
        </w:rPr>
        <w:t xml:space="preserve">Ogden Nash </w:t>
      </w:r>
      <w:r>
        <w:t xml:space="preserve">vitsaili tunnetusti riimitellen: </w:t>
      </w:r>
      <w:r>
        <w:rPr>
          <w:color w:val="228B22"/>
        </w:rPr>
        <w:t xml:space="preserve">"Carl Laemmle-sedällä/on erittäin suuri faemmle.</w:t>
      </w:r>
      <w:r>
        <w:rPr>
          <w:color w:val="A0522D"/>
        </w:rPr>
        <w:t xml:space="preserve">" </w:t>
      </w:r>
      <w:r>
        <w:t xml:space="preserve">Näiden sukulaisten joukossa oli tuleva Oscar-palkittu ohjaaja/tuottaja </w:t>
      </w:r>
      <w:r>
        <w:rPr>
          <w:color w:val="191970"/>
        </w:rPr>
        <w:t xml:space="preserve">William Wyler</w:t>
      </w:r>
      <w:r>
        <w:t xml:space="preserve">.</w:t>
      </w:r>
    </w:p>
    <w:p>
      <w:r>
        <w:rPr>
          <w:b/>
        </w:rPr>
        <w:t xml:space="preserve">Kysymys 0</w:t>
      </w:r>
    </w:p>
    <w:p>
      <w:r>
        <w:t xml:space="preserve">Kuinka monta Carl Laemmle vanhemman sukulaista työskenteli Universalin palveluksessa vuonna 1928?</w:t>
      </w:r>
    </w:p>
    <w:p>
      <w:r>
        <w:rPr>
          <w:b/>
        </w:rPr>
        <w:t xml:space="preserve">Kysymys 1</w:t>
      </w:r>
    </w:p>
    <w:p>
      <w:r>
        <w:t xml:space="preserve">Mikä oli Carl Laemmle vanhemman lempinimi Universalissa?</w:t>
      </w:r>
    </w:p>
    <w:p>
      <w:r>
        <w:rPr>
          <w:b/>
        </w:rPr>
        <w:t xml:space="preserve">Kysymys 2</w:t>
      </w:r>
    </w:p>
    <w:p>
      <w:r>
        <w:t xml:space="preserve">Kuka runoilija kirjoitti Laemmlesta merkittävän riimittelyn?</w:t>
      </w:r>
    </w:p>
    <w:p>
      <w:r>
        <w:rPr>
          <w:b/>
        </w:rPr>
        <w:t xml:space="preserve">Kysymys 3</w:t>
      </w:r>
    </w:p>
    <w:p>
      <w:r>
        <w:t xml:space="preserve">Minkä ikäisenä Carl Laemmle Jr. tuli Universalin johtajaksi?</w:t>
      </w:r>
    </w:p>
    <w:p>
      <w:r>
        <w:rPr>
          <w:b/>
        </w:rPr>
        <w:t xml:space="preserve">Kysymys 4</w:t>
      </w:r>
    </w:p>
    <w:p>
      <w:r>
        <w:t xml:space="preserve">Kuka Oscar-palkittu ohjaaja oli Carl Laemmlen sukulainen?</w:t>
      </w:r>
    </w:p>
    <w:p>
      <w:r>
        <w:rPr>
          <w:b/>
        </w:rPr>
        <w:t xml:space="preserve">Kysymys 5</w:t>
      </w:r>
    </w:p>
    <w:p>
      <w:r>
        <w:t xml:space="preserve">Kenestä tuli Universal Picturesin johtaja vuonna 1921?</w:t>
      </w:r>
    </w:p>
    <w:p>
      <w:r>
        <w:rPr>
          <w:b/>
        </w:rPr>
        <w:t xml:space="preserve">Kysymys 6</w:t>
      </w:r>
    </w:p>
    <w:p>
      <w:r>
        <w:t xml:space="preserve">Kuinka monta Laemmle vanhemman sukulaista oli palkkalistoilla vuonna 1928?</w:t>
      </w:r>
    </w:p>
    <w:p>
      <w:r>
        <w:rPr>
          <w:b/>
        </w:rPr>
        <w:t xml:space="preserve">Kysymys 7</w:t>
      </w:r>
    </w:p>
    <w:p>
      <w:r>
        <w:t xml:space="preserve">Mitä Nash Ogden sanoi Carl-sedästä?</w:t>
      </w:r>
    </w:p>
    <w:p>
      <w:r>
        <w:rPr>
          <w:b/>
        </w:rPr>
        <w:t xml:space="preserve">Kysymys 8</w:t>
      </w:r>
    </w:p>
    <w:p>
      <w:r>
        <w:t xml:space="preserve">Kenen kanssa Wyler William oli sukua?</w:t>
      </w:r>
    </w:p>
    <w:p>
      <w:r>
        <w:rPr>
          <w:b/>
        </w:rPr>
        <w:t xml:space="preserve">Teksti numero 13</w:t>
      </w:r>
    </w:p>
    <w:p>
      <w:r>
        <w:t xml:space="preserve">"</w:t>
      </w:r>
      <w:r>
        <w:rPr>
          <w:color w:val="A9A9A9"/>
        </w:rPr>
        <w:t xml:space="preserve">Junior</w:t>
      </w:r>
      <w:r>
        <w:t xml:space="preserve">" Laemmle suostutteli isänsä saattamaan Universalin ajan tasalle. Hän osti ja rakensi elokuvateattereita, muutti studion äänituotantoon ja teki useita yrityksiä korkealaatuisen tuotannon alalla. Hänen ensimmäisiin ponnisteluihinsa kuuluivat Edna Ferberin romaanin </w:t>
      </w:r>
      <w:r>
        <w:rPr>
          <w:color w:val="DCDCDC"/>
        </w:rPr>
        <w:t xml:space="preserve">Show Boat </w:t>
      </w:r>
      <w:r>
        <w:t xml:space="preserve">(</w:t>
      </w:r>
      <w:r>
        <w:rPr>
          <w:color w:val="2F4F4F"/>
        </w:rPr>
        <w:t xml:space="preserve">1929</w:t>
      </w:r>
      <w:r>
        <w:t xml:space="preserve">) kriitikoiden murskaama, osittain äänielokuvaversio</w:t>
      </w:r>
      <w:r>
        <w:t xml:space="preserve">, ylenpalttinen </w:t>
      </w:r>
      <w:r>
        <w:rPr>
          <w:color w:val="556B2F"/>
        </w:rPr>
        <w:t xml:space="preserve">Broadway-musikaali </w:t>
      </w:r>
      <w:r>
        <w:t xml:space="preserve">(1929), johon sisältyi Technicolor-jaksoja, ja ensimmäinen kokonaan värillinen musikaali (Universalille) </w:t>
      </w:r>
      <w:r>
        <w:rPr>
          <w:color w:val="6B8E23"/>
        </w:rPr>
        <w:t xml:space="preserve">King of Jazz </w:t>
      </w:r>
      <w:r>
        <w:t xml:space="preserve">(1930). Vakavampi </w:t>
      </w:r>
      <w:r>
        <w:rPr>
          <w:color w:val="A0522D"/>
        </w:rPr>
        <w:t xml:space="preserve">All Quiet on the Western Front </w:t>
      </w:r>
      <w:r>
        <w:t xml:space="preserve">(1930) voitti vuoden parhaan elokuvan Oscarin.</w:t>
      </w:r>
    </w:p>
    <w:p>
      <w:r>
        <w:rPr>
          <w:b/>
        </w:rPr>
        <w:t xml:space="preserve">Kysymys 0</w:t>
      </w:r>
    </w:p>
    <w:p>
      <w:r>
        <w:t xml:space="preserve">Mikä oli Carl Laemmle Jr:n lempinimi?</w:t>
      </w:r>
    </w:p>
    <w:p>
      <w:r>
        <w:rPr>
          <w:b/>
        </w:rPr>
        <w:t xml:space="preserve">Kysymys 1</w:t>
      </w:r>
    </w:p>
    <w:p>
      <w:r>
        <w:t xml:space="preserve">Mikä elokuva perustuu Edna Ferberin romaaniin?</w:t>
      </w:r>
    </w:p>
    <w:p>
      <w:r>
        <w:rPr>
          <w:b/>
        </w:rPr>
        <w:t xml:space="preserve">Kysymys 2</w:t>
      </w:r>
    </w:p>
    <w:p>
      <w:r>
        <w:t xml:space="preserve">Minä vuonna Broadway-musikaali tuotettiin?</w:t>
      </w:r>
    </w:p>
    <w:p>
      <w:r>
        <w:rPr>
          <w:b/>
        </w:rPr>
        <w:t xml:space="preserve">Kysymys 3</w:t>
      </w:r>
    </w:p>
    <w:p>
      <w:r>
        <w:t xml:space="preserve">Mikä elokuva voitti vuoden 1930 parhaan elokuvan Oscar-palkinnon?</w:t>
      </w:r>
    </w:p>
    <w:p>
      <w:r>
        <w:rPr>
          <w:b/>
        </w:rPr>
        <w:t xml:space="preserve">Kysymys 4</w:t>
      </w:r>
    </w:p>
    <w:p>
      <w:r>
        <w:t xml:space="preserve">Minkä täysvärisen musikaalin Universal teki vuonna 1930?</w:t>
      </w:r>
    </w:p>
    <w:p>
      <w:r>
        <w:rPr>
          <w:b/>
        </w:rPr>
        <w:t xml:space="preserve">Kysymys 5</w:t>
      </w:r>
    </w:p>
    <w:p>
      <w:r>
        <w:t xml:space="preserve">Minkä Edna Farberin romaaniin perustuvan elokuvan Universal tuotti vuonna 1930?</w:t>
      </w:r>
    </w:p>
    <w:p>
      <w:r>
        <w:rPr>
          <w:b/>
        </w:rPr>
        <w:t xml:space="preserve">Kysymys 6</w:t>
      </w:r>
    </w:p>
    <w:p>
      <w:r>
        <w:t xml:space="preserve">Minkä vuoden 1930 musikaalin Universal tuotti?</w:t>
      </w:r>
    </w:p>
    <w:p>
      <w:r>
        <w:rPr>
          <w:b/>
        </w:rPr>
        <w:t xml:space="preserve">Kysymys 7</w:t>
      </w:r>
    </w:p>
    <w:p>
      <w:r>
        <w:t xml:space="preserve">Minkä vuonna 1929 valmistuneen täysvärisen musiikkielokuvan Universal tuotti?</w:t>
      </w:r>
    </w:p>
    <w:p>
      <w:r>
        <w:rPr>
          <w:b/>
        </w:rPr>
        <w:t xml:space="preserve">Kysymys 8</w:t>
      </w:r>
    </w:p>
    <w:p>
      <w:r>
        <w:t xml:space="preserve">Mikä elokuva vuodelta 1929 voitti vuoden parhaan pätkän Oscarin?</w:t>
      </w:r>
    </w:p>
    <w:p>
      <w:r>
        <w:rPr>
          <w:b/>
        </w:rPr>
        <w:t xml:space="preserve">Teksti numero 14</w:t>
      </w:r>
    </w:p>
    <w:p>
      <w:r>
        <w:t xml:space="preserve">Laemmle Jr. loi studiolle markkinaraon ja aloitti </w:t>
      </w:r>
      <w:r>
        <w:t xml:space="preserve">1940-luvulle ulottuvan </w:t>
      </w:r>
      <w:r>
        <w:rPr>
          <w:color w:val="A9A9A9"/>
        </w:rPr>
        <w:t xml:space="preserve">kauhuelokuvien sarjan</w:t>
      </w:r>
      <w:r>
        <w:t xml:space="preserve">, jota kutsuttiin hellästi Universal Horroriksi. Niiden joukossa ovat Frankenstein (</w:t>
      </w:r>
      <w:r>
        <w:rPr>
          <w:color w:val="DCDCDC"/>
        </w:rPr>
        <w:t xml:space="preserve">1931</w:t>
      </w:r>
      <w:r>
        <w:t xml:space="preserve">), Dracula ( myös vuonna</w:t>
      </w:r>
      <w:r>
        <w:rPr>
          <w:color w:val="2F4F4F"/>
        </w:rPr>
        <w:t xml:space="preserve">1931</w:t>
      </w:r>
      <w:r>
        <w:t xml:space="preserve"> ), Muumio (</w:t>
      </w:r>
      <w:r>
        <w:rPr>
          <w:color w:val="556B2F"/>
        </w:rPr>
        <w:t xml:space="preserve">1932</w:t>
      </w:r>
      <w:r>
        <w:t xml:space="preserve">) ja Näkymätön mies (</w:t>
      </w:r>
      <w:r>
        <w:rPr>
          <w:color w:val="6B8E23"/>
        </w:rPr>
        <w:t xml:space="preserve">1933</w:t>
      </w:r>
      <w:r>
        <w:t xml:space="preserve">). </w:t>
      </w:r>
      <w:r>
        <w:t xml:space="preserve">Muita Laemmlen tuotantoja tältä ajanjaksolta ovat </w:t>
      </w:r>
      <w:r>
        <w:rPr>
          <w:color w:val="A0522D"/>
        </w:rPr>
        <w:t xml:space="preserve">Imitation of Life </w:t>
      </w:r>
      <w:r>
        <w:t xml:space="preserve">(1934) ja My Man Godfrey (</w:t>
      </w:r>
      <w:r>
        <w:rPr>
          <w:color w:val="228B22"/>
        </w:rPr>
        <w:t xml:space="preserve">1936</w:t>
      </w:r>
      <w:r>
        <w:t xml:space="preserve"> )</w:t>
      </w:r>
      <w:r>
        <w:t xml:space="preserve">.</w:t>
      </w:r>
    </w:p>
    <w:p>
      <w:r>
        <w:rPr>
          <w:b/>
        </w:rPr>
        <w:t xml:space="preserve">Kysymys 0</w:t>
      </w:r>
    </w:p>
    <w:p>
      <w:r>
        <w:t xml:space="preserve">Minä vuonna Universal teki elokuvaversion Draculasta?</w:t>
      </w:r>
    </w:p>
    <w:p>
      <w:r>
        <w:rPr>
          <w:b/>
        </w:rPr>
        <w:t xml:space="preserve">Kysymys 1</w:t>
      </w:r>
    </w:p>
    <w:p>
      <w:r>
        <w:t xml:space="preserve">Minä vuonna The Invisible Man tehtiin?</w:t>
      </w:r>
    </w:p>
    <w:p>
      <w:r>
        <w:rPr>
          <w:b/>
        </w:rPr>
        <w:t xml:space="preserve">Kysymys 2</w:t>
      </w:r>
    </w:p>
    <w:p>
      <w:r>
        <w:t xml:space="preserve">Minkä elokuvan Laemmle tuotti vuonna 1934?</w:t>
      </w:r>
    </w:p>
    <w:p>
      <w:r>
        <w:rPr>
          <w:b/>
        </w:rPr>
        <w:t xml:space="preserve">Kysymys 3</w:t>
      </w:r>
    </w:p>
    <w:p>
      <w:r>
        <w:t xml:space="preserve">Minä vuonna My Man Godfrey sai ensi-iltansa?</w:t>
      </w:r>
    </w:p>
    <w:p>
      <w:r>
        <w:rPr>
          <w:b/>
        </w:rPr>
        <w:t xml:space="preserve">Kysymys 4</w:t>
      </w:r>
    </w:p>
    <w:p>
      <w:r>
        <w:t xml:space="preserve">Milloin Universalin versio Frankensteinista tehtiin?</w:t>
      </w:r>
    </w:p>
    <w:p>
      <w:r>
        <w:rPr>
          <w:b/>
        </w:rPr>
        <w:t xml:space="preserve">Kysymys 5</w:t>
      </w:r>
    </w:p>
    <w:p>
      <w:r>
        <w:t xml:space="preserve">Mikä alkoi 1940-luvulla?</w:t>
      </w:r>
    </w:p>
    <w:p>
      <w:r>
        <w:rPr>
          <w:b/>
        </w:rPr>
        <w:t xml:space="preserve">Kysymys 6</w:t>
      </w:r>
    </w:p>
    <w:p>
      <w:r>
        <w:t xml:space="preserve">Minä vuonna The Man Godfrey tehtiin?</w:t>
      </w:r>
    </w:p>
    <w:p>
      <w:r>
        <w:rPr>
          <w:b/>
        </w:rPr>
        <w:t xml:space="preserve">Kysymys 7</w:t>
      </w:r>
    </w:p>
    <w:p>
      <w:r>
        <w:t xml:space="preserve">Minä vuonna Näkymätön mieheni tehtiin?</w:t>
      </w:r>
    </w:p>
    <w:p>
      <w:r>
        <w:rPr>
          <w:b/>
        </w:rPr>
        <w:t xml:space="preserve">Kysymys 8</w:t>
      </w:r>
    </w:p>
    <w:p>
      <w:r>
        <w:t xml:space="preserve">Minä vuonna Dracula tehtiin?</w:t>
      </w:r>
    </w:p>
    <w:p>
      <w:r>
        <w:rPr>
          <w:b/>
        </w:rPr>
        <w:t xml:space="preserve">Kysymys 9</w:t>
      </w:r>
    </w:p>
    <w:p>
      <w:r>
        <w:t xml:space="preserve">Minä vuonna Mummy tehtiin?</w:t>
      </w:r>
    </w:p>
    <w:p>
      <w:r>
        <w:rPr>
          <w:b/>
        </w:rPr>
        <w:t xml:space="preserve">Teksti numero 15</w:t>
      </w:r>
    </w:p>
    <w:p>
      <w:r>
        <w:t xml:space="preserve">Universalin pyrkimykset korkealaatuiseen tuotantoon merkitsivät Laemmlen aikakauden päättymistä studiossa. Elokuvakonsernin nykyaikaistaminen ja parantaminen </w:t>
      </w:r>
      <w:r>
        <w:rPr>
          <w:color w:val="A9A9A9"/>
        </w:rPr>
        <w:t xml:space="preserve">laman keskellä </w:t>
      </w:r>
      <w:r>
        <w:t xml:space="preserve">oli riskialtista, ja Universal ajautui hetkeksi konkurssiin. </w:t>
      </w:r>
      <w:r>
        <w:rPr>
          <w:color w:val="DCDCDC"/>
        </w:rPr>
        <w:t xml:space="preserve">Teatteriketju </w:t>
      </w:r>
      <w:r>
        <w:t xml:space="preserve">romutettiin, mutta Carl Jr. piti kiinni </w:t>
      </w:r>
      <w:r>
        <w:rPr>
          <w:color w:val="556B2F"/>
        </w:rPr>
        <w:t xml:space="preserve">levitys-, studio- ja </w:t>
      </w:r>
      <w:r>
        <w:rPr>
          <w:color w:val="6B8E23"/>
        </w:rPr>
        <w:t xml:space="preserve">tuotantotoiminnasta</w:t>
      </w:r>
      <w:r>
        <w:t xml:space="preserve">.</w:t>
      </w:r>
    </w:p>
    <w:p>
      <w:r>
        <w:rPr>
          <w:b/>
        </w:rPr>
        <w:t xml:space="preserve">Kysymys 0</w:t>
      </w:r>
    </w:p>
    <w:p>
      <w:r>
        <w:t xml:space="preserve">Mikä osa Universalin liiketoiminnasta lopetettiin sen ollessa konkurssissa?</w:t>
      </w:r>
    </w:p>
    <w:p>
      <w:r>
        <w:rPr>
          <w:b/>
        </w:rPr>
        <w:t xml:space="preserve">Kysymys 1</w:t>
      </w:r>
    </w:p>
    <w:p>
      <w:r>
        <w:t xml:space="preserve">Minkä osan Universalista Carl Laemmle Jr. säilytti konkurssin aikana jakelu- ja studiotoimintojen ohella?</w:t>
      </w:r>
    </w:p>
    <w:p>
      <w:r>
        <w:rPr>
          <w:b/>
        </w:rPr>
        <w:t xml:space="preserve">Kysymys 2</w:t>
      </w:r>
    </w:p>
    <w:p>
      <w:r>
        <w:t xml:space="preserve">Minkälainen ketjukonglomeraatti romutettiin?</w:t>
      </w:r>
    </w:p>
    <w:p>
      <w:r>
        <w:rPr>
          <w:b/>
        </w:rPr>
        <w:t xml:space="preserve">Kysymys 3</w:t>
      </w:r>
    </w:p>
    <w:p>
      <w:r>
        <w:t xml:space="preserve">Mitä Carl Jr piti kiinni teatteriketjun lisäksi?</w:t>
      </w:r>
    </w:p>
    <w:p>
      <w:r>
        <w:rPr>
          <w:b/>
        </w:rPr>
        <w:t xml:space="preserve">Kysymys 4</w:t>
      </w:r>
    </w:p>
    <w:p>
      <w:r>
        <w:t xml:space="preserve">Mihin aikaan Universal siirtyi korkealaatuiseen tuotantoon?</w:t>
      </w:r>
    </w:p>
    <w:p>
      <w:r>
        <w:rPr>
          <w:b/>
        </w:rPr>
        <w:t xml:space="preserve">Teksti numero 16</w:t>
      </w:r>
    </w:p>
    <w:p>
      <w:r>
        <w:t xml:space="preserve">Lopun Laemmlesille toi </w:t>
      </w:r>
      <w:r>
        <w:rPr>
          <w:color w:val="A9A9A9"/>
        </w:rPr>
        <w:t xml:space="preserve">Show Boat </w:t>
      </w:r>
      <w:r>
        <w:t xml:space="preserve">-elokuvan </w:t>
      </w:r>
      <w:r>
        <w:t xml:space="preserve">(</w:t>
      </w:r>
      <w:r>
        <w:t xml:space="preserve">) ylellinen versio</w:t>
      </w:r>
      <w:r>
        <w:rPr>
          <w:color w:val="DCDCDC"/>
        </w:rPr>
        <w:t xml:space="preserve">1936</w:t>
      </w:r>
      <w:r>
        <w:t xml:space="preserve">, joka oli </w:t>
      </w:r>
      <w:r>
        <w:t xml:space="preserve">uusintaversio sen aiemmasta </w:t>
      </w:r>
      <w:r>
        <w:t xml:space="preserve">osa-talkie-tuotannosta</w:t>
      </w:r>
      <w:r>
        <w:rPr>
          <w:color w:val="2F4F4F"/>
        </w:rPr>
        <w:t xml:space="preserve">1929</w:t>
      </w:r>
      <w:r>
        <w:t xml:space="preserve">, ja se tuotettiin korkealaatuisena, suuren budjetin elokuvana eikä B-elokuvana. Uudessa elokuvassa esiintyi useita tähtiä Broadwayn näyttämöversiosta, jonka tuotanto alkoi vuoden 1935 lopulla, ja toisin kuin vuoden 1929 elokuva perustui Broadwayn musikaaliin eikä romaaniin. Carl Jr:n kulutustottumukset huolestuttivat yhtiön osakkeenomistajia. He eivät sallineet Show Boat -elokuvan tuotannon aloittamista, elleivät Laemmlet saisi lainaa. </w:t>
      </w:r>
      <w:r>
        <w:rPr>
          <w:color w:val="556B2F"/>
        </w:rPr>
        <w:t xml:space="preserve">Universalin </w:t>
      </w:r>
      <w:r>
        <w:t xml:space="preserve">oli pakko hakea </w:t>
      </w:r>
      <w:r>
        <w:rPr>
          <w:color w:val="6B8E23"/>
        </w:rPr>
        <w:t xml:space="preserve">750 000 dollarin</w:t>
      </w:r>
      <w:r>
        <w:t xml:space="preserve"> </w:t>
      </w:r>
      <w:r>
        <w:rPr>
          <w:color w:val="A0522D"/>
        </w:rPr>
        <w:t xml:space="preserve">tuotantolainaa </w:t>
      </w:r>
      <w:r>
        <w:rPr>
          <w:color w:val="228B22"/>
        </w:rPr>
        <w:t xml:space="preserve">Standard Capital Corporationilta </w:t>
      </w:r>
      <w:r>
        <w:t xml:space="preserve">ja pantata vakuudeksi Laemmlen perheen määräysvalta Universalissa. Kyseessä oli ensimmäinen kerta Universalin 26-vuotisen historian aikana, kun se oli lainannut rahaa tuotantoa varten. Tuotanto ylitti budjetin 300 000 dollarilla, Standard vaati lainan takaisin, Universal ei pystynyt maksamaan sitä, </w:t>
      </w:r>
      <w:r>
        <w:rPr>
          <w:color w:val="191970"/>
        </w:rPr>
        <w:t xml:space="preserve">Standard sulki studion ja otti sen haltuunsa </w:t>
      </w:r>
      <w:r>
        <w:rPr>
          <w:color w:val="8B0000"/>
        </w:rPr>
        <w:t xml:space="preserve">2. huhtikuuta </w:t>
      </w:r>
      <w:r>
        <w:t xml:space="preserve">1936</w:t>
      </w:r>
      <w:r>
        <w:t xml:space="preserve">.</w:t>
      </w:r>
    </w:p>
    <w:p>
      <w:r>
        <w:rPr>
          <w:b/>
        </w:rPr>
        <w:t xml:space="preserve">Kysymys 0</w:t>
      </w:r>
    </w:p>
    <w:p>
      <w:r>
        <w:t xml:space="preserve">Minä vuonna julkaistiin Universalin epäonninen elokuvaversio Show Boatista?</w:t>
      </w:r>
    </w:p>
    <w:p>
      <w:r>
        <w:rPr>
          <w:b/>
        </w:rPr>
        <w:t xml:space="preserve">Kysymys 1</w:t>
      </w:r>
    </w:p>
    <w:p>
      <w:r>
        <w:t xml:space="preserve">Minä vuonna Universal oli aiemmin tehnyt version Show Boat -elokuvasta?</w:t>
      </w:r>
    </w:p>
    <w:p>
      <w:r>
        <w:rPr>
          <w:b/>
        </w:rPr>
        <w:t xml:space="preserve">Kysymys 2</w:t>
      </w:r>
    </w:p>
    <w:p>
      <w:r>
        <w:t xml:space="preserve">Mikä oli Universalin Show Boat -elokuvan valmistumista varten pyytämän tuotantolainan määrä?</w:t>
      </w:r>
    </w:p>
    <w:p>
      <w:r>
        <w:rPr>
          <w:b/>
        </w:rPr>
        <w:t xml:space="preserve">Kysymys 3</w:t>
      </w:r>
    </w:p>
    <w:p>
      <w:r>
        <w:t xml:space="preserve">Kuka myönsi Universalille tuotantolainan?</w:t>
      </w:r>
    </w:p>
    <w:p>
      <w:r>
        <w:rPr>
          <w:b/>
        </w:rPr>
        <w:t xml:space="preserve">Kysymys 4</w:t>
      </w:r>
    </w:p>
    <w:p>
      <w:r>
        <w:t xml:space="preserve">Milloin Standard Capital Corporation otti Universalin hallintaansa?</w:t>
      </w:r>
    </w:p>
    <w:p>
      <w:r>
        <w:rPr>
          <w:b/>
        </w:rPr>
        <w:t xml:space="preserve">Kysymys 5</w:t>
      </w:r>
    </w:p>
    <w:p>
      <w:r>
        <w:t xml:space="preserve">Kuka joutui hakemaan 300 000 dollarin lainaa?</w:t>
      </w:r>
    </w:p>
    <w:p>
      <w:r>
        <w:rPr>
          <w:b/>
        </w:rPr>
        <w:t xml:space="preserve">Kysymys 6</w:t>
      </w:r>
    </w:p>
    <w:p>
      <w:r>
        <w:t xml:space="preserve">Mikä tuotanto ylitti budjetin 750 000 dollarilla?</w:t>
      </w:r>
    </w:p>
    <w:p>
      <w:r>
        <w:rPr>
          <w:b/>
        </w:rPr>
        <w:t xml:space="preserve">Kysymys 7</w:t>
      </w:r>
    </w:p>
    <w:p>
      <w:r>
        <w:t xml:space="preserve">Mitä Standard Corporation Capital antoi Universalille?</w:t>
      </w:r>
    </w:p>
    <w:p>
      <w:r>
        <w:rPr>
          <w:b/>
        </w:rPr>
        <w:t xml:space="preserve">Kysymys 8</w:t>
      </w:r>
    </w:p>
    <w:p>
      <w:r>
        <w:t xml:space="preserve">Mitä tapahtui 2. huhtikuuta 1935?</w:t>
      </w:r>
    </w:p>
    <w:p>
      <w:r>
        <w:rPr>
          <w:b/>
        </w:rPr>
        <w:t xml:space="preserve">Teksti numero 17</w:t>
      </w:r>
    </w:p>
    <w:p>
      <w:r>
        <w:t xml:space="preserve">Universalin </w:t>
      </w:r>
      <w:r>
        <w:t xml:space="preserve">Show</w:t>
      </w:r>
      <w:r>
        <w:rPr>
          <w:color w:val="A9A9A9"/>
        </w:rPr>
        <w:t xml:space="preserve">1936</w:t>
      </w:r>
      <w:r>
        <w:t xml:space="preserve"> Boat </w:t>
      </w:r>
      <w:r>
        <w:t xml:space="preserve">-elokuvasta </w:t>
      </w:r>
      <w:r>
        <w:t xml:space="preserve">(joka julkaistiin reilua kuukautta myöhemmin) tuli kriittinen ja taloudellinen menestys, mutta se ei riittänyt pelastamaan Laemmlesin sitoutumista studioon. Heidät erotettiin juhlallisesti perustamastaan yhtiöstä. Koska </w:t>
      </w:r>
      <w:r>
        <w:rPr>
          <w:color w:val="DCDCDC"/>
        </w:rPr>
        <w:t xml:space="preserve">Laemmlet </w:t>
      </w:r>
      <w:r>
        <w:t xml:space="preserve">valvoivat henkilökohtaisesti tuotantoa, Show Boat julkaistiin (valtauksesta huolimatta) Carl Laemmlen ja Carl Laemmle Jr:n nimet elokuvan krediiteissä ja mainoskampanjassa. Standard Capitalin </w:t>
      </w:r>
      <w:r>
        <w:rPr>
          <w:color w:val="2F4F4F"/>
        </w:rPr>
        <w:t xml:space="preserve">J. Cheever Cowdin </w:t>
      </w:r>
      <w:r>
        <w:t xml:space="preserve">oli ottanut </w:t>
      </w:r>
      <w:r>
        <w:rPr>
          <w:color w:val="6B8E23"/>
        </w:rPr>
        <w:t xml:space="preserve">elokuvateatterin </w:t>
      </w:r>
      <w:r>
        <w:rPr>
          <w:color w:val="556B2F"/>
        </w:rPr>
        <w:t xml:space="preserve">johtajan </w:t>
      </w:r>
      <w:r>
        <w:t xml:space="preserve">ja </w:t>
      </w:r>
      <w:r>
        <w:rPr>
          <w:color w:val="6B8E23"/>
        </w:rPr>
        <w:t xml:space="preserve">hallituksen puheenjohtajan paikan </w:t>
      </w:r>
      <w:r>
        <w:t xml:space="preserve">ja leikkasi tuotantobudjetteja ankarasti. Suuret kunnianhimoiset tavoitteet olivat poissa, ja vaikka Universalilla oli muutamia suuria nimiä sopimussuhteessa, ne, joita se oli vaalinut, kuten </w:t>
      </w:r>
      <w:r>
        <w:rPr>
          <w:color w:val="A0522D"/>
        </w:rPr>
        <w:t xml:space="preserve">William Wyler </w:t>
      </w:r>
      <w:r>
        <w:t xml:space="preserve">ja </w:t>
      </w:r>
      <w:r>
        <w:rPr>
          <w:color w:val="228B22"/>
        </w:rPr>
        <w:t xml:space="preserve">Margaret Sullavan</w:t>
      </w:r>
      <w:r>
        <w:t xml:space="preserve">, </w:t>
      </w:r>
      <w:r>
        <w:rPr>
          <w:color w:val="191970"/>
        </w:rPr>
        <w:t xml:space="preserve">lähtivät</w:t>
      </w:r>
      <w:r>
        <w:t xml:space="preserve">.</w:t>
      </w:r>
    </w:p>
    <w:p>
      <w:r>
        <w:rPr>
          <w:b/>
        </w:rPr>
        <w:t xml:space="preserve">Kysymys 0</w:t>
      </w:r>
    </w:p>
    <w:p>
      <w:r>
        <w:t xml:space="preserve">Kenestä tuli Universalin toimitusjohtaja Standard Capitalin haltuunoton jälkeen?</w:t>
      </w:r>
    </w:p>
    <w:p>
      <w:r>
        <w:rPr>
          <w:b/>
        </w:rPr>
        <w:t xml:space="preserve">Kysymys 1</w:t>
      </w:r>
    </w:p>
    <w:p>
      <w:r>
        <w:t xml:space="preserve">Kuka merkittävä naistähti jätti Universalin Standard Capitalin oston jälkeen?</w:t>
      </w:r>
    </w:p>
    <w:p>
      <w:r>
        <w:rPr>
          <w:b/>
        </w:rPr>
        <w:t xml:space="preserve">Kysymys 2</w:t>
      </w:r>
    </w:p>
    <w:p>
      <w:r>
        <w:t xml:space="preserve">Kuka oli Universalin hallituksen puheenjohtaja Standard Captialin yritysoston jälkeen?</w:t>
      </w:r>
    </w:p>
    <w:p>
      <w:r>
        <w:rPr>
          <w:b/>
        </w:rPr>
        <w:t xml:space="preserve">Kysymys 3</w:t>
      </w:r>
    </w:p>
    <w:p>
      <w:r>
        <w:t xml:space="preserve">Margaret Sullavanin lisäksi mitkä merkittävät elokuvalahjakkuudet jättivät Universalin Standard Capitalin haltuunoton jälkeen?</w:t>
      </w:r>
    </w:p>
    <w:p>
      <w:r>
        <w:rPr>
          <w:b/>
        </w:rPr>
        <w:t xml:space="preserve">Kysymys 4</w:t>
      </w:r>
    </w:p>
    <w:p>
      <w:r>
        <w:t xml:space="preserve">Minä vuonna Show Boat julkaistiin?</w:t>
      </w:r>
    </w:p>
    <w:p>
      <w:r>
        <w:rPr>
          <w:b/>
        </w:rPr>
        <w:t xml:space="preserve">Kysymys 5</w:t>
      </w:r>
    </w:p>
    <w:p>
      <w:r>
        <w:t xml:space="preserve">Kuka erotettiin juhlallisesti yhtiöstä?</w:t>
      </w:r>
    </w:p>
    <w:p>
      <w:r>
        <w:rPr>
          <w:b/>
        </w:rPr>
        <w:t xml:space="preserve">Kysymys 6</w:t>
      </w:r>
    </w:p>
    <w:p>
      <w:r>
        <w:t xml:space="preserve">Missä asemassa J. Cowdin Cheever oli?</w:t>
      </w:r>
    </w:p>
    <w:p>
      <w:r>
        <w:rPr>
          <w:b/>
        </w:rPr>
        <w:t xml:space="preserve">Kysymys 7</w:t>
      </w:r>
    </w:p>
    <w:p>
      <w:r>
        <w:t xml:space="preserve">Minkä aseman J. Cowdin Cheever otti johtokunnassa?</w:t>
      </w:r>
    </w:p>
    <w:p>
      <w:r>
        <w:rPr>
          <w:b/>
        </w:rPr>
        <w:t xml:space="preserve">Kysymys 8</w:t>
      </w:r>
    </w:p>
    <w:p>
      <w:r>
        <w:t xml:space="preserve">Mitä William Sullavan ja Margaret Wyler tekivät?</w:t>
      </w:r>
    </w:p>
    <w:p>
      <w:r>
        <w:rPr>
          <w:b/>
        </w:rPr>
        <w:t xml:space="preserve">Teksti numero 18</w:t>
      </w:r>
    </w:p>
    <w:p>
      <w:r>
        <w:t xml:space="preserve">Samaan aikaan tuottaja </w:t>
      </w:r>
      <w:r>
        <w:rPr>
          <w:color w:val="A9A9A9"/>
        </w:rPr>
        <w:t xml:space="preserve">Joe Pasternak, </w:t>
      </w:r>
      <w:r>
        <w:t xml:space="preserve">joka oli tuottanut menestyksekkäästi </w:t>
      </w:r>
      <w:r>
        <w:rPr>
          <w:color w:val="DCDCDC"/>
        </w:rPr>
        <w:t xml:space="preserve">kevyitä musikaaleja </w:t>
      </w:r>
      <w:r>
        <w:t xml:space="preserve">nuorilla sopraanoilla </w:t>
      </w:r>
      <w:r>
        <w:rPr>
          <w:color w:val="2F4F4F"/>
        </w:rPr>
        <w:t xml:space="preserve">Universalin saksalaiselle tytäryhtiölle</w:t>
      </w:r>
      <w:r>
        <w:t xml:space="preserve">, toisti kaavansa Amerikassa. Teinilaulaja </w:t>
      </w:r>
      <w:r>
        <w:rPr>
          <w:color w:val="556B2F"/>
        </w:rPr>
        <w:t xml:space="preserve">Deanna Durbin </w:t>
      </w:r>
      <w:r>
        <w:t xml:space="preserve">näytteli Pasternakin ensimmäisessä amerikkalaisessa elokuvassa </w:t>
      </w:r>
      <w:r>
        <w:rPr>
          <w:color w:val="6B8E23"/>
        </w:rPr>
        <w:t xml:space="preserve">Three Smart Girls </w:t>
      </w:r>
      <w:r>
        <w:t xml:space="preserve">(</w:t>
      </w:r>
      <w:r>
        <w:rPr>
          <w:color w:val="A0522D"/>
        </w:rPr>
        <w:t xml:space="preserve">1936</w:t>
      </w:r>
      <w:r>
        <w:t xml:space="preserve">). </w:t>
      </w:r>
      <w:r>
        <w:t xml:space="preserve">Elokuva oli kassamenestys ja </w:t>
      </w:r>
      <w:r>
        <w:rPr>
          <w:color w:val="228B22"/>
        </w:rPr>
        <w:t xml:space="preserve">palautti studion maksukyvyn</w:t>
      </w:r>
      <w:r>
        <w:t xml:space="preserve">. Elokuvan menestys sai Universalin tarjoamaan hänelle sopimusta, joka hänen uransa ensimmäisten viiden vuoden aikana tuotti hänen menestyneimpiä elokuviaan.</w:t>
      </w:r>
    </w:p>
    <w:p>
      <w:r>
        <w:rPr>
          <w:b/>
        </w:rPr>
        <w:t xml:space="preserve">Kysymys 0</w:t>
      </w:r>
    </w:p>
    <w:p>
      <w:r>
        <w:t xml:space="preserve">Kuka tuotti elokuvan Kolme fiksua tyttöä?</w:t>
      </w:r>
    </w:p>
    <w:p>
      <w:r>
        <w:rPr>
          <w:b/>
        </w:rPr>
        <w:t xml:space="preserve">Kysymys 1</w:t>
      </w:r>
    </w:p>
    <w:p>
      <w:r>
        <w:t xml:space="preserve">Kuka näytteli elokuvassa Kolme fiksua tyttöä?</w:t>
      </w:r>
    </w:p>
    <w:p>
      <w:r>
        <w:rPr>
          <w:b/>
        </w:rPr>
        <w:t xml:space="preserve">Kysymys 2</w:t>
      </w:r>
    </w:p>
    <w:p>
      <w:r>
        <w:t xml:space="preserve">Minä vuonna Kolme fiksua tyttöä tehtiin?</w:t>
      </w:r>
    </w:p>
    <w:p>
      <w:r>
        <w:rPr>
          <w:b/>
        </w:rPr>
        <w:t xml:space="preserve">Kysymys 3</w:t>
      </w:r>
    </w:p>
    <w:p>
      <w:r>
        <w:t xml:space="preserve">Missä Joe Pasternak työskenteli ennen Amerikassa työskentelyään?</w:t>
      </w:r>
    </w:p>
    <w:p>
      <w:r>
        <w:rPr>
          <w:b/>
        </w:rPr>
        <w:t xml:space="preserve">Kysymys 4</w:t>
      </w:r>
    </w:p>
    <w:p>
      <w:r>
        <w:t xml:space="preserve">Millaisia elokuvia Joe Pasternak tuotti Saksassa?</w:t>
      </w:r>
    </w:p>
    <w:p>
      <w:r>
        <w:rPr>
          <w:b/>
        </w:rPr>
        <w:t xml:space="preserve">Kysymys 5</w:t>
      </w:r>
    </w:p>
    <w:p>
      <w:r>
        <w:t xml:space="preserve">Mikä elokuva julkaistiin vuonna 1963?</w:t>
      </w:r>
    </w:p>
    <w:p>
      <w:r>
        <w:rPr>
          <w:b/>
        </w:rPr>
        <w:t xml:space="preserve">Kysymys 6</w:t>
      </w:r>
    </w:p>
    <w:p>
      <w:r>
        <w:t xml:space="preserve">Kuka tuotti vuoden 1963 elokuvan Kolme fiksua tyttöä?</w:t>
      </w:r>
    </w:p>
    <w:p>
      <w:r>
        <w:rPr>
          <w:b/>
        </w:rPr>
        <w:t xml:space="preserve">Kysymys 7</w:t>
      </w:r>
    </w:p>
    <w:p>
      <w:r>
        <w:t xml:space="preserve">Mitä Deanna Pasternak näytteli?</w:t>
      </w:r>
    </w:p>
    <w:p>
      <w:r>
        <w:rPr>
          <w:b/>
        </w:rPr>
        <w:t xml:space="preserve">Kysymys 8</w:t>
      </w:r>
    </w:p>
    <w:p>
      <w:r>
        <w:t xml:space="preserve">Mitä vuoden 1963 elokuva toi studiolle?</w:t>
      </w:r>
    </w:p>
    <w:p>
      <w:r>
        <w:rPr>
          <w:b/>
        </w:rPr>
        <w:t xml:space="preserve">Teksti numero 19</w:t>
      </w:r>
    </w:p>
    <w:p>
      <w:r>
        <w:t xml:space="preserve">Kun Pasternak lakkasi tuottamasta Durbinin kuvia, ja hän kasvoi ulos näytön persoonastaan ja pyrki dramaattisempiin rooleihin, studio allekirjoitti </w:t>
      </w:r>
      <w:r>
        <w:rPr>
          <w:color w:val="A9A9A9"/>
        </w:rPr>
        <w:t xml:space="preserve">13</w:t>
      </w:r>
      <w:r>
        <w:t xml:space="preserve">-vuotiaan Gloria Jeanin </w:t>
      </w:r>
      <w:r>
        <w:rPr>
          <w:color w:val="DCDCDC"/>
        </w:rPr>
        <w:t xml:space="preserve">omaan Pasternak-musikaalisarjaansa </w:t>
      </w:r>
      <w:r>
        <w:t xml:space="preserve">vuodesta</w:t>
      </w:r>
      <w:r>
        <w:rPr>
          <w:color w:val="2F4F4F"/>
        </w:rPr>
        <w:t xml:space="preserve">1939</w:t>
      </w:r>
      <w:r>
        <w:t xml:space="preserve"> ; hän jatkoi näyttelemistä </w:t>
      </w:r>
      <w:r>
        <w:rPr>
          <w:color w:val="556B2F"/>
        </w:rPr>
        <w:t xml:space="preserve">Bing Crosbyn</w:t>
      </w:r>
      <w:r>
        <w:rPr>
          <w:color w:val="6B8E23"/>
        </w:rPr>
        <w:t xml:space="preserve">, W. C. Fieldsin ja Donald O'Connorin </w:t>
      </w:r>
      <w:r>
        <w:t xml:space="preserve">kanssa</w:t>
      </w:r>
      <w:r>
        <w:t xml:space="preserve">. </w:t>
      </w:r>
      <w:r>
        <w:t xml:space="preserve">Suosittu Universalin elokuva 1930-luvun lopulla oli </w:t>
      </w:r>
      <w:r>
        <w:rPr>
          <w:color w:val="A0522D"/>
        </w:rPr>
        <w:t xml:space="preserve">Destry Rides Again </w:t>
      </w:r>
      <w:r>
        <w:t xml:space="preserve">(1939), jossa </w:t>
      </w:r>
      <w:r>
        <w:rPr>
          <w:color w:val="228B22"/>
        </w:rPr>
        <w:t xml:space="preserve">James Stewart </w:t>
      </w:r>
      <w:r>
        <w:t xml:space="preserve">näytteli Destryä ja </w:t>
      </w:r>
      <w:r>
        <w:rPr>
          <w:color w:val="191970"/>
        </w:rPr>
        <w:t xml:space="preserve">Marlene Dietrich </w:t>
      </w:r>
      <w:r>
        <w:t xml:space="preserve">palasi rooliinsa </w:t>
      </w:r>
      <w:r>
        <w:rPr>
          <w:color w:val="8B0000"/>
        </w:rPr>
        <w:t xml:space="preserve">Paramount-studioiden </w:t>
      </w:r>
      <w:r>
        <w:t xml:space="preserve">jättämisen jälkeen</w:t>
      </w:r>
      <w:r>
        <w:t xml:space="preserve">.</w:t>
      </w:r>
    </w:p>
    <w:p>
      <w:r>
        <w:rPr>
          <w:b/>
        </w:rPr>
        <w:t xml:space="preserve">Kysymys 0</w:t>
      </w:r>
    </w:p>
    <w:p>
      <w:r>
        <w:t xml:space="preserve">Kuinka vanha Gloria Jean oli vuonna 1939?</w:t>
      </w:r>
    </w:p>
    <w:p>
      <w:r>
        <w:rPr>
          <w:b/>
        </w:rPr>
        <w:t xml:space="preserve">Kysymys 1</w:t>
      </w:r>
    </w:p>
    <w:p>
      <w:r>
        <w:t xml:space="preserve">Kenen kanssa Gloria Jean näytteli Donald O'Connorin ja Bing Crosbyn ohella?</w:t>
      </w:r>
    </w:p>
    <w:p>
      <w:r>
        <w:rPr>
          <w:b/>
        </w:rPr>
        <w:t xml:space="preserve">Kysymys 2</w:t>
      </w:r>
    </w:p>
    <w:p>
      <w:r>
        <w:t xml:space="preserve">Kuka näytteli Destryä elokuvassa Destry Rides Again?</w:t>
      </w:r>
    </w:p>
    <w:p>
      <w:r>
        <w:rPr>
          <w:b/>
        </w:rPr>
        <w:t xml:space="preserve">Kysymys 3</w:t>
      </w:r>
    </w:p>
    <w:p>
      <w:r>
        <w:t xml:space="preserve">Minkä studion palveluksessa Marlene Dietrich työskenteli ennen Universalilla työskentelyä?</w:t>
      </w:r>
    </w:p>
    <w:p>
      <w:r>
        <w:rPr>
          <w:b/>
        </w:rPr>
        <w:t xml:space="preserve">Kysymys 4</w:t>
      </w:r>
    </w:p>
    <w:p>
      <w:r>
        <w:t xml:space="preserve">Minä vuonna Destry Rides tuotettiin jälleen?</w:t>
      </w:r>
    </w:p>
    <w:p>
      <w:r>
        <w:rPr>
          <w:b/>
        </w:rPr>
        <w:t xml:space="preserve">Kysymys 5</w:t>
      </w:r>
    </w:p>
    <w:p>
      <w:r>
        <w:t xml:space="preserve">Minä vuonna studio teki sopimuksen Gloria Durbinin kanssa?</w:t>
      </w:r>
    </w:p>
    <w:p>
      <w:r>
        <w:rPr>
          <w:b/>
        </w:rPr>
        <w:t xml:space="preserve">Kysymys 6</w:t>
      </w:r>
    </w:p>
    <w:p>
      <w:r>
        <w:t xml:space="preserve">Mitä Gloria Durbin näytteli?</w:t>
      </w:r>
    </w:p>
    <w:p>
      <w:r>
        <w:rPr>
          <w:b/>
        </w:rPr>
        <w:t xml:space="preserve">Kysymys 7</w:t>
      </w:r>
    </w:p>
    <w:p>
      <w:r>
        <w:t xml:space="preserve">Kenen kanssa Gloria Durbin näytteli?</w:t>
      </w:r>
    </w:p>
    <w:p>
      <w:r>
        <w:rPr>
          <w:b/>
        </w:rPr>
        <w:t xml:space="preserve">Kysymys 8</w:t>
      </w:r>
    </w:p>
    <w:p>
      <w:r>
        <w:t xml:space="preserve">Minkä vuoden 1930 elokuvan pääosassa oli James Stewart?</w:t>
      </w:r>
    </w:p>
    <w:p>
      <w:r>
        <w:rPr>
          <w:b/>
        </w:rPr>
        <w:t xml:space="preserve">Kysymys 9</w:t>
      </w:r>
    </w:p>
    <w:p>
      <w:r>
        <w:t xml:space="preserve">Kuka nainen näytteli vuonna 1930 elokuvassa Destry Rides Again?</w:t>
      </w:r>
    </w:p>
    <w:p>
      <w:r>
        <w:rPr>
          <w:b/>
        </w:rPr>
        <w:t xml:space="preserve">Teksti numero 20</w:t>
      </w:r>
    </w:p>
    <w:p>
      <w:r>
        <w:t xml:space="preserve">1940-luvun alkuun mennessä yhtiö keskittyi pienemmän budjetin tuotantoihin, jotka olivat yhtiön tärkein peruselementti: lännenelokuvat, melodraamat, sarjat ja jatko-osat studion kauhukuville, joista jälkimmäiset olivat nykyään pelkästään B-kuvia. Studio edisti monia sarjoja: Dead End Kids ja Little Tough Guys -toimintaelokuvat ja -sarjat (</w:t>
      </w:r>
      <w:r>
        <w:rPr>
          <w:color w:val="A9A9A9"/>
        </w:rPr>
        <w:t xml:space="preserve">1938-43)</w:t>
      </w:r>
      <w:r>
        <w:t xml:space="preserve">, Baby Sandyn koomiset seikkailut (</w:t>
      </w:r>
      <w:r>
        <w:rPr>
          <w:color w:val="DCDCDC"/>
        </w:rPr>
        <w:t xml:space="preserve">1938-41</w:t>
      </w:r>
      <w:r>
        <w:t xml:space="preserve">)</w:t>
      </w:r>
      <w:r>
        <w:t xml:space="preserve">, Hugh Herbertin komediat (</w:t>
      </w:r>
      <w:r>
        <w:rPr>
          <w:color w:val="2F4F4F"/>
        </w:rPr>
        <w:t xml:space="preserve">1938-42</w:t>
      </w:r>
      <w:r>
        <w:t xml:space="preserve">) </w:t>
      </w:r>
      <w:r>
        <w:t xml:space="preserve">ja Ritz Brothers (1940-43); musikaalit, joissa esiintyivät </w:t>
      </w:r>
      <w:r>
        <w:rPr>
          <w:color w:val="556B2F"/>
        </w:rPr>
        <w:t xml:space="preserve">Robert Paige, Jane Frazee, The Andrews Sisters ja The Merry Macs </w:t>
      </w:r>
      <w:r>
        <w:t xml:space="preserve">(1938-45); ja lännenelokuvat, joissa esiintyivät Tom Mix (</w:t>
      </w:r>
      <w:r>
        <w:rPr>
          <w:color w:val="6B8E23"/>
        </w:rPr>
        <w:t xml:space="preserve">1932-33)</w:t>
      </w:r>
      <w:r>
        <w:t xml:space="preserve">, Buck Jones (1933-36), Bob Baker (1938-39), Johnny Mack Brown (</w:t>
      </w:r>
      <w:r>
        <w:rPr>
          <w:color w:val="A0522D"/>
        </w:rPr>
        <w:t xml:space="preserve">1938-43</w:t>
      </w:r>
      <w:r>
        <w:t xml:space="preserve">), Rod Cameron (1944-45) ja Kirby Grant (</w:t>
      </w:r>
      <w:r>
        <w:rPr>
          <w:color w:val="228B22"/>
        </w:rPr>
        <w:t xml:space="preserve">1946-47)</w:t>
      </w:r>
      <w:r>
        <w:t xml:space="preserve">.</w:t>
      </w:r>
    </w:p>
    <w:p>
      <w:r>
        <w:rPr>
          <w:b/>
        </w:rPr>
        <w:t xml:space="preserve">Kysymys 0</w:t>
      </w:r>
    </w:p>
    <w:p>
      <w:r>
        <w:t xml:space="preserve">Mihin aikaan Little Tough Guys -elokuvat tuotettiin?</w:t>
      </w:r>
    </w:p>
    <w:p>
      <w:r>
        <w:rPr>
          <w:b/>
        </w:rPr>
        <w:t xml:space="preserve">Kysymys 1</w:t>
      </w:r>
    </w:p>
    <w:p>
      <w:r>
        <w:t xml:space="preserve">Missä ajassa Baby Sandy -elokuvat tehtiin?</w:t>
      </w:r>
    </w:p>
    <w:p>
      <w:r>
        <w:rPr>
          <w:b/>
        </w:rPr>
        <w:t xml:space="preserve">Kysymys 2</w:t>
      </w:r>
    </w:p>
    <w:p>
      <w:r>
        <w:t xml:space="preserve">Mihin aikaan Universal tuotti Hugh Herbertin komedioita?</w:t>
      </w:r>
    </w:p>
    <w:p>
      <w:r>
        <w:rPr>
          <w:b/>
        </w:rPr>
        <w:t xml:space="preserve">Kysymys 3</w:t>
      </w:r>
    </w:p>
    <w:p>
      <w:r>
        <w:t xml:space="preserve">Milloin Universal teki Tom Mixin länkkäreitä?</w:t>
      </w:r>
    </w:p>
    <w:p>
      <w:r>
        <w:rPr>
          <w:b/>
        </w:rPr>
        <w:t xml:space="preserve">Kysymys 4</w:t>
      </w:r>
    </w:p>
    <w:p>
      <w:r>
        <w:t xml:space="preserve">Millä aikavälillä Universal tuotti länkkäreitä Kirby Grantin kanssa?</w:t>
      </w:r>
    </w:p>
    <w:p>
      <w:r>
        <w:rPr>
          <w:b/>
        </w:rPr>
        <w:t xml:space="preserve">Kysymys 5</w:t>
      </w:r>
    </w:p>
    <w:p>
      <w:r>
        <w:t xml:space="preserve">Milloin The Dead End Guys esitettiin?</w:t>
      </w:r>
    </w:p>
    <w:p>
      <w:r>
        <w:rPr>
          <w:b/>
        </w:rPr>
        <w:t xml:space="preserve">Kysymys 6</w:t>
      </w:r>
    </w:p>
    <w:p>
      <w:r>
        <w:t xml:space="preserve">Milloin Little Touch Kids juoksi?</w:t>
      </w:r>
    </w:p>
    <w:p>
      <w:r>
        <w:rPr>
          <w:b/>
        </w:rPr>
        <w:t xml:space="preserve">Kysymys 7</w:t>
      </w:r>
    </w:p>
    <w:p>
      <w:r>
        <w:t xml:space="preserve">Milloin Sandy Herbertin komedioita esitettiin?</w:t>
      </w:r>
    </w:p>
    <w:p>
      <w:r>
        <w:rPr>
          <w:b/>
        </w:rPr>
        <w:t xml:space="preserve">Kysymys 8</w:t>
      </w:r>
    </w:p>
    <w:p>
      <w:r>
        <w:t xml:space="preserve">Ketkä näyttelivät vuosien 1932-33 musikaaleissa?</w:t>
      </w:r>
    </w:p>
    <w:p>
      <w:r>
        <w:rPr>
          <w:b/>
        </w:rPr>
        <w:t xml:space="preserve">Kysymys 9</w:t>
      </w:r>
    </w:p>
    <w:p>
      <w:r>
        <w:t xml:space="preserve">Milloin Johnny Rod Brownin länkkäreitä esitettiin?</w:t>
      </w:r>
    </w:p>
    <w:p>
      <w:r>
        <w:rPr>
          <w:b/>
        </w:rPr>
        <w:t xml:space="preserve">Teksti numero 21</w:t>
      </w:r>
    </w:p>
    <w:p>
      <w:r>
        <w:t xml:space="preserve">Universalilla oli harvoin varaa omaan tähtikaartiin, ja se lainasi usein kykyjä muilta studioilta tai palkkasi freelance-näyttelijöitä. Stewartin ja Dietrichin lisäksi Margaret Sullavan ja Bing Crosby olivat kaksi suurta nimeä, jotka tekivät pari elokuvaa Universalille tällä kaudella. Jotkut tähdet tulivat </w:t>
      </w:r>
      <w:r>
        <w:rPr>
          <w:color w:val="A9A9A9"/>
        </w:rPr>
        <w:t xml:space="preserve">radiosta</w:t>
      </w:r>
      <w:r>
        <w:t xml:space="preserve">, kuten Edgar Bergen, </w:t>
      </w:r>
      <w:r>
        <w:rPr>
          <w:color w:val="DCDCDC"/>
        </w:rPr>
        <w:t xml:space="preserve">W. C. Fields </w:t>
      </w:r>
      <w:r>
        <w:t xml:space="preserve">ja komediatiimi </w:t>
      </w:r>
      <w:r>
        <w:rPr>
          <w:color w:val="2F4F4F"/>
        </w:rPr>
        <w:t xml:space="preserve">Abbott ja Costello </w:t>
      </w:r>
      <w:r>
        <w:t xml:space="preserve">(</w:t>
      </w:r>
      <w:r>
        <w:rPr>
          <w:color w:val="556B2F"/>
        </w:rPr>
        <w:t xml:space="preserve">Bud Abbott ja Lou Costello)</w:t>
      </w:r>
      <w:r>
        <w:t xml:space="preserve">. </w:t>
      </w:r>
      <w:r>
        <w:t xml:space="preserve">Abbottin ja Costellon sotilaskomedia </w:t>
      </w:r>
      <w:r>
        <w:rPr>
          <w:color w:val="6B8E23"/>
        </w:rPr>
        <w:t xml:space="preserve">Buck Privates </w:t>
      </w:r>
      <w:r>
        <w:t xml:space="preserve">(1941) antoi entisille burleskikomedioitsijoille kansallisen ja kansainvälisen profiilin.</w:t>
      </w:r>
    </w:p>
    <w:p>
      <w:r>
        <w:rPr>
          <w:b/>
        </w:rPr>
        <w:t xml:space="preserve">Kysymys 0</w:t>
      </w:r>
    </w:p>
    <w:p>
      <w:r>
        <w:t xml:space="preserve">Mitkä kaksi esiintyjää tunnettiin Abbott ja Costello -parina?</w:t>
      </w:r>
    </w:p>
    <w:p>
      <w:r>
        <w:rPr>
          <w:b/>
        </w:rPr>
        <w:t xml:space="preserve">Kysymys 1</w:t>
      </w:r>
    </w:p>
    <w:p>
      <w:r>
        <w:t xml:space="preserve">Missä sotilaskomediassa Bud Abbott ja Lou Costello näyttelivät?</w:t>
      </w:r>
    </w:p>
    <w:p>
      <w:r>
        <w:rPr>
          <w:b/>
        </w:rPr>
        <w:t xml:space="preserve">Kysymys 2</w:t>
      </w:r>
    </w:p>
    <w:p>
      <w:r>
        <w:t xml:space="preserve">Mikä radiotähti esiintyi Abbottin ja Costellon sekä Edgar Bergenin ohella Universalin elokuvissa?</w:t>
      </w:r>
    </w:p>
    <w:p>
      <w:r>
        <w:rPr>
          <w:b/>
        </w:rPr>
        <w:t xml:space="preserve">Kysymys 3</w:t>
      </w:r>
    </w:p>
    <w:p>
      <w:r>
        <w:t xml:space="preserve">Mistä viihdemediasta Edgar Fields ja W.C. Bergen tulivat?</w:t>
      </w:r>
    </w:p>
    <w:p>
      <w:r>
        <w:rPr>
          <w:b/>
        </w:rPr>
        <w:t xml:space="preserve">Kysymys 4</w:t>
      </w:r>
    </w:p>
    <w:p>
      <w:r>
        <w:t xml:space="preserve">Mikä komedia ilmestyi vuonna 1914?</w:t>
      </w:r>
    </w:p>
    <w:p>
      <w:r>
        <w:rPr>
          <w:b/>
        </w:rPr>
        <w:t xml:space="preserve">Kysymys 5</w:t>
      </w:r>
    </w:p>
    <w:p>
      <w:r>
        <w:t xml:space="preserve">Kuka näytteli elokuvassa Buck Privates vuodelta 1914?</w:t>
      </w:r>
    </w:p>
    <w:p>
      <w:r>
        <w:rPr>
          <w:b/>
        </w:rPr>
        <w:t xml:space="preserve">Teksti numero 22</w:t>
      </w:r>
    </w:p>
    <w:p>
      <w:r>
        <w:t xml:space="preserve">Sotavuosina </w:t>
      </w:r>
      <w:r>
        <w:t xml:space="preserve">Universalilla oli yhteistuotantojärjestely tuottaja Walter Wangerin ja tämän kumppanin, ohjaaja </w:t>
      </w:r>
      <w:r>
        <w:rPr>
          <w:color w:val="DCDCDC"/>
        </w:rPr>
        <w:t xml:space="preserve">Fritz Langin </w:t>
      </w:r>
      <w:r>
        <w:t xml:space="preserve">kanssa</w:t>
      </w:r>
      <w:r>
        <w:t xml:space="preserve">, mikä lainasi studiolle jonkin verran arvovaltaisia tuotantoja. Universalin ydinyleisö löytyi edelleen naapuruston elokuvateattereista, ja studio jatkoi yleisön ilahduttamista pienen tai keskisuuren budjetin elokuvilla. Basil Rathbone ja Nigel Bruce uusissa </w:t>
      </w:r>
      <w:r>
        <w:rPr>
          <w:color w:val="2F4F4F"/>
        </w:rPr>
        <w:t xml:space="preserve">Sherlock Holmes </w:t>
      </w:r>
      <w:r>
        <w:t xml:space="preserve">-mysteereissä (</w:t>
      </w:r>
      <w:r>
        <w:rPr>
          <w:color w:val="556B2F"/>
        </w:rPr>
        <w:t xml:space="preserve">1942-46)</w:t>
      </w:r>
      <w:r>
        <w:t xml:space="preserve">, </w:t>
      </w:r>
      <w:r>
        <w:rPr>
          <w:color w:val="6B8E23"/>
        </w:rPr>
        <w:t xml:space="preserve">teinimusikaalit</w:t>
      </w:r>
      <w:r>
        <w:t xml:space="preserve">, joissa esiintyivät Gloria Jean, Donald O'Connor ja Peggy Ryan (1942-43), ja valkokangassovitukset radion Inner Sanctum Mysteries -ohjelmista, joissa esiintyivät </w:t>
      </w:r>
      <w:r>
        <w:rPr>
          <w:color w:val="A0522D"/>
        </w:rPr>
        <w:t xml:space="preserve">Lon Chaney Jr. ja Lon Chaney Jr. </w:t>
      </w:r>
      <w:r>
        <w:rPr>
          <w:color w:val="228B22"/>
        </w:rPr>
        <w:t xml:space="preserve">1943</w:t>
      </w:r>
      <w:r>
        <w:rPr>
          <w:color w:val="191970"/>
        </w:rPr>
        <w:t xml:space="preserve">(-45)</w:t>
      </w:r>
      <w:r>
        <w:t xml:space="preserve">. </w:t>
      </w:r>
      <w:r>
        <w:rPr>
          <w:color w:val="8B0000"/>
        </w:rPr>
        <w:t xml:space="preserve">Alfred Hitchcockia </w:t>
      </w:r>
      <w:r>
        <w:t xml:space="preserve">lainattiin myös kahteen </w:t>
      </w:r>
      <w:r>
        <w:rPr>
          <w:color w:val="483D8B"/>
        </w:rPr>
        <w:t xml:space="preserve">Selznick International Pictures</w:t>
      </w:r>
      <w:r>
        <w:t xml:space="preserve">in elokuvaan</w:t>
      </w:r>
      <w:r>
        <w:t xml:space="preserve">: Saboteur (1942) ja Shadow of a Doubt (1943).</w:t>
      </w:r>
    </w:p>
    <w:p>
      <w:r>
        <w:rPr>
          <w:b/>
        </w:rPr>
        <w:t xml:space="preserve">Kysymys 0</w:t>
      </w:r>
    </w:p>
    <w:p>
      <w:r>
        <w:t xml:space="preserve">Kuka oli Walter Wangerin ohjaajakumppani?</w:t>
      </w:r>
    </w:p>
    <w:p>
      <w:r>
        <w:rPr>
          <w:b/>
        </w:rPr>
        <w:t xml:space="preserve">Kysymys 1</w:t>
      </w:r>
    </w:p>
    <w:p>
      <w:r>
        <w:t xml:space="preserve">Mihin aikaan Basil Rathbone näytteli Sherlock Holmes -elokuvien sarjassa?</w:t>
      </w:r>
    </w:p>
    <w:p>
      <w:r>
        <w:rPr>
          <w:b/>
        </w:rPr>
        <w:t xml:space="preserve">Kysymys 2</w:t>
      </w:r>
    </w:p>
    <w:p>
      <w:r>
        <w:t xml:space="preserve">Mihin aikaan ilmestyivät Inner Sanctum Mysteriesin elokuvaversiot?</w:t>
      </w:r>
    </w:p>
    <w:p>
      <w:r>
        <w:rPr>
          <w:b/>
        </w:rPr>
        <w:t xml:space="preserve">Kysymys 3</w:t>
      </w:r>
    </w:p>
    <w:p>
      <w:r>
        <w:t xml:space="preserve">Mille studiolle Alfred Hitchcock yleensä työskenteli?</w:t>
      </w:r>
    </w:p>
    <w:p>
      <w:r>
        <w:rPr>
          <w:b/>
        </w:rPr>
        <w:t xml:space="preserve">Kysymys 4</w:t>
      </w:r>
    </w:p>
    <w:p>
      <w:r>
        <w:t xml:space="preserve">Minä vuonna Shadow of a Doubt tuotettiin?</w:t>
      </w:r>
    </w:p>
    <w:p>
      <w:r>
        <w:rPr>
          <w:b/>
        </w:rPr>
        <w:t xml:space="preserve">Kysymys 5</w:t>
      </w:r>
    </w:p>
    <w:p>
      <w:r>
        <w:t xml:space="preserve">Kuka toimi Walter Langin ja Fritz Wangerin kumppanina sotavuosina?</w:t>
      </w:r>
    </w:p>
    <w:p>
      <w:r>
        <w:rPr>
          <w:b/>
        </w:rPr>
        <w:t xml:space="preserve">Kysymys 6</w:t>
      </w:r>
    </w:p>
    <w:p>
      <w:r>
        <w:t xml:space="preserve">Mitä Basil Bruce ja Nigel Rathbone näyttelivät?</w:t>
      </w:r>
    </w:p>
    <w:p>
      <w:r>
        <w:rPr>
          <w:b/>
        </w:rPr>
        <w:t xml:space="preserve">Kysymys 7</w:t>
      </w:r>
    </w:p>
    <w:p>
      <w:r>
        <w:t xml:space="preserve">Millaisissa tuotannoissa Gloria Ryan ja Peggy Jean näyttelivät?</w:t>
      </w:r>
    </w:p>
    <w:p>
      <w:r>
        <w:rPr>
          <w:b/>
        </w:rPr>
        <w:t xml:space="preserve">Kysymys 8</w:t>
      </w:r>
    </w:p>
    <w:p>
      <w:r>
        <w:t xml:space="preserve">Ketä lainattiin kahteen elokuvaan Selznick Pictures Internationalilta?</w:t>
      </w:r>
    </w:p>
    <w:p>
      <w:r>
        <w:rPr>
          <w:b/>
        </w:rPr>
        <w:t xml:space="preserve">Kysymys 9</w:t>
      </w:r>
    </w:p>
    <w:p>
      <w:r>
        <w:t xml:space="preserve">Kuka näytteli elokuvassa Inner Mysteries Sanctum?</w:t>
      </w:r>
    </w:p>
    <w:p>
      <w:r>
        <w:rPr>
          <w:b/>
        </w:rPr>
        <w:t xml:space="preserve">Teksti numero 23</w:t>
      </w:r>
    </w:p>
    <w:p>
      <w:r>
        <w:t xml:space="preserve">Koska Universalin päätuote oli aina ollut pienen budjetin elokuva, se oli yksi viimeisistä suurista studioista, jolla oli sopimus </w:t>
      </w:r>
      <w:r>
        <w:rPr>
          <w:color w:val="A9A9A9"/>
        </w:rPr>
        <w:t xml:space="preserve">Technicolorin kanssa</w:t>
      </w:r>
      <w:r>
        <w:t xml:space="preserve">. </w:t>
      </w:r>
      <w:r>
        <w:t xml:space="preserve">Studio käytti Technicolor-kolmioraitaprosessia vasta </w:t>
      </w:r>
      <w:r>
        <w:t xml:space="preserve">elokuvassa </w:t>
      </w:r>
      <w:r>
        <w:rPr>
          <w:color w:val="DCDCDC"/>
        </w:rPr>
        <w:t xml:space="preserve">Arabian Nights </w:t>
      </w:r>
      <w:r>
        <w:t xml:space="preserve">(</w:t>
      </w:r>
      <w:r>
        <w:rPr>
          <w:color w:val="2F4F4F"/>
        </w:rPr>
        <w:t xml:space="preserve">1942</w:t>
      </w:r>
      <w:r>
        <w:t xml:space="preserve">), jonka pääosissa näyttelivät Jon Hall ja </w:t>
      </w:r>
      <w:r>
        <w:rPr>
          <w:color w:val="556B2F"/>
        </w:rPr>
        <w:t xml:space="preserve">Maria Montez</w:t>
      </w:r>
      <w:r>
        <w:t xml:space="preserve">. </w:t>
      </w:r>
      <w:r>
        <w:t xml:space="preserve">Seuraavana vuonna Technicoloria käytettiin myös Universalin </w:t>
      </w:r>
      <w:r>
        <w:t xml:space="preserve">kauhumelodraaman</w:t>
      </w:r>
      <w:r>
        <w:t xml:space="preserve"> uusintaversiossa</w:t>
      </w:r>
      <w:r>
        <w:rPr>
          <w:color w:val="6B8E23"/>
        </w:rPr>
        <w:t xml:space="preserve">1925</w:t>
      </w:r>
      <w:r>
        <w:t xml:space="preserve"/>
      </w:r>
      <w:r>
        <w:t xml:space="preserve">, </w:t>
      </w:r>
      <w:r>
        <w:rPr>
          <w:color w:val="A0522D"/>
        </w:rPr>
        <w:t xml:space="preserve">Oopperan kummituksessa, </w:t>
      </w:r>
      <w:r>
        <w:t xml:space="preserve">jossa esiintyivät </w:t>
      </w:r>
      <w:r>
        <w:rPr>
          <w:color w:val="228B22"/>
        </w:rPr>
        <w:t xml:space="preserve">Claude Rains </w:t>
      </w:r>
      <w:r>
        <w:rPr>
          <w:color w:val="191970"/>
        </w:rPr>
        <w:t xml:space="preserve">ja Nelson Eddy</w:t>
      </w:r>
      <w:r>
        <w:t xml:space="preserve">. Kahden ensimmäisen elokuvan menestyksen myötä seurasi säännöllinen aikataulu, jossa esitettiin Technicolor-elokuvia suurella budjetilla.</w:t>
      </w:r>
    </w:p>
    <w:p>
      <w:r>
        <w:rPr>
          <w:b/>
        </w:rPr>
        <w:t xml:space="preserve">Kysymys 0</w:t>
      </w:r>
    </w:p>
    <w:p>
      <w:r>
        <w:t xml:space="preserve">Mikä oli ensimmäinen Universalin elokuva, jossa käytettiin kolmen raidan Technicolor-prosessia?</w:t>
      </w:r>
    </w:p>
    <w:p>
      <w:r>
        <w:rPr>
          <w:b/>
        </w:rPr>
        <w:t xml:space="preserve">Kysymys 1</w:t>
      </w:r>
    </w:p>
    <w:p>
      <w:r>
        <w:t xml:space="preserve">Mikä näyttelijä näytteli Arabian Nights -elokuvassa?</w:t>
      </w:r>
    </w:p>
    <w:p>
      <w:r>
        <w:rPr>
          <w:b/>
        </w:rPr>
        <w:t xml:space="preserve">Kysymys 2</w:t>
      </w:r>
    </w:p>
    <w:p>
      <w:r>
        <w:t xml:space="preserve">Kuka näytteli Nelson Eddyn ohella Oopperan kummituksessa?</w:t>
      </w:r>
    </w:p>
    <w:p>
      <w:r>
        <w:rPr>
          <w:b/>
        </w:rPr>
        <w:t xml:space="preserve">Kysymys 3</w:t>
      </w:r>
    </w:p>
    <w:p>
      <w:r>
        <w:t xml:space="preserve">Milloin Universalin ensimmäinen versio Oopperan kummituksesta tehtiin?</w:t>
      </w:r>
    </w:p>
    <w:p>
      <w:r>
        <w:rPr>
          <w:b/>
        </w:rPr>
        <w:t xml:space="preserve">Kysymys 4</w:t>
      </w:r>
    </w:p>
    <w:p>
      <w:r>
        <w:t xml:space="preserve">Minä vuonna Arabian Nights tuotettiin?</w:t>
      </w:r>
    </w:p>
    <w:p>
      <w:r>
        <w:rPr>
          <w:b/>
        </w:rPr>
        <w:t xml:space="preserve">Kysymys 5</w:t>
      </w:r>
    </w:p>
    <w:p>
      <w:r>
        <w:t xml:space="preserve">Kenen kanssa Universal teki ensimmäisenä sopimuksen?</w:t>
      </w:r>
    </w:p>
    <w:p>
      <w:r>
        <w:rPr>
          <w:b/>
        </w:rPr>
        <w:t xml:space="preserve">Kysymys 6</w:t>
      </w:r>
    </w:p>
    <w:p>
      <w:r>
        <w:t xml:space="preserve">Mikä vuonna 1925 valmistunut elokuva oli ensimmäinen, jossa käytettiin kolmen raidan Technicolor-prosessia?</w:t>
      </w:r>
    </w:p>
    <w:p>
      <w:r>
        <w:rPr>
          <w:b/>
        </w:rPr>
        <w:t xml:space="preserve">Kysymys 7</w:t>
      </w:r>
    </w:p>
    <w:p>
      <w:r>
        <w:t xml:space="preserve">Missä uusintafilmatisoinnissa käytettiin teknicoloreita vuonna 1942?</w:t>
      </w:r>
    </w:p>
    <w:p>
      <w:r>
        <w:rPr>
          <w:b/>
        </w:rPr>
        <w:t xml:space="preserve">Kysymys 8</w:t>
      </w:r>
    </w:p>
    <w:p>
      <w:r>
        <w:t xml:space="preserve">Kuka näytteli vuoden 1942 versiossa Oopperan kummitus?</w:t>
      </w:r>
    </w:p>
    <w:p>
      <w:r>
        <w:rPr>
          <w:b/>
        </w:rPr>
        <w:t xml:space="preserve">Tekstin numero 24</w:t>
      </w:r>
    </w:p>
    <w:p>
      <w:r>
        <w:t xml:space="preserve">Vuonna </w:t>
      </w:r>
      <w:r>
        <w:rPr>
          <w:color w:val="A9A9A9"/>
        </w:rPr>
        <w:t xml:space="preserve">1945</w:t>
      </w:r>
      <w:r>
        <w:t xml:space="preserve">, brittiläinen yrittäjä </w:t>
      </w:r>
      <w:r>
        <w:rPr>
          <w:color w:val="DCDCDC"/>
        </w:rPr>
        <w:t xml:space="preserve">J. Arthur Rank</w:t>
      </w:r>
      <w:r>
        <w:t xml:space="preserve">, joka toivoi voivansa laajentaa amerikkalaista läsnäoloaan, osti nelinkertaisen fuusion Universalin, itsenäisen International Pictures -yhtiön ja tuottaja </w:t>
      </w:r>
      <w:r>
        <w:rPr>
          <w:color w:val="2F4F4F"/>
        </w:rPr>
        <w:t xml:space="preserve">Kenneth Youngin </w:t>
      </w:r>
      <w:r>
        <w:t xml:space="preserve">kanssa</w:t>
      </w:r>
      <w:r>
        <w:t xml:space="preserve">. </w:t>
      </w:r>
      <w:r>
        <w:t xml:space="preserve">Uusi yhdistelmä, </w:t>
      </w:r>
      <w:r>
        <w:rPr>
          <w:color w:val="556B2F"/>
        </w:rPr>
        <w:t xml:space="preserve">United World Pictures, </w:t>
      </w:r>
      <w:r>
        <w:t xml:space="preserve">oli epäonnistunut, ja se purettiin </w:t>
      </w:r>
      <w:r>
        <w:rPr>
          <w:color w:val="6B8E23"/>
        </w:rPr>
        <w:t xml:space="preserve">vuoden kuluessa</w:t>
      </w:r>
      <w:r>
        <w:t xml:space="preserve">. Rank ja International olivat kuitenkin edelleen kiinnostuneita Universalista, mikä huipentui studion uudelleenorganisointiin Universal-Internationaliksi. </w:t>
      </w:r>
      <w:r>
        <w:rPr>
          <w:color w:val="A0522D"/>
        </w:rPr>
        <w:t xml:space="preserve">William Goetz</w:t>
      </w:r>
      <w:r>
        <w:t xml:space="preserve">, Internationalin perustaja, nimitettiin </w:t>
      </w:r>
      <w:r>
        <w:rPr>
          <w:color w:val="228B22"/>
        </w:rPr>
        <w:t xml:space="preserve">tuotantopäälliköksi </w:t>
      </w:r>
      <w:r>
        <w:t xml:space="preserve">uudelleen nimetyssä Universal-International Pictures Inc:ssä, joka toimi myös tuonti-vientitytäryhtiönä ja tuotanto-osaston elokuvien tekijänoikeuksien haltijana. Goetz, </w:t>
      </w:r>
      <w:r>
        <w:rPr>
          <w:color w:val="191970"/>
        </w:rPr>
        <w:t xml:space="preserve">Louis B. Mayerin</w:t>
      </w:r>
      <w:r>
        <w:t xml:space="preserve"> vävy, </w:t>
      </w:r>
      <w:r>
        <w:t xml:space="preserve">päätti tuoda uuteen yhtiöön "arvovaltaa". Hän lopetti studion pienen budjetin B-elokuvien ja sarjojen tuotannon ja supisti Universalin kauhu- ja "Arabian Nights" -ohjelmia. Levitys ja tekijänoikeuksien hallinta säilyivät </w:t>
      </w:r>
      <w:r>
        <w:rPr>
          <w:color w:val="8B0000"/>
        </w:rPr>
        <w:t xml:space="preserve">Universal Pictures Company Inc:</w:t>
      </w:r>
      <w:r>
        <w:t xml:space="preserve">n nimissä.</w:t>
      </w:r>
    </w:p>
    <w:p>
      <w:r>
        <w:rPr>
          <w:b/>
        </w:rPr>
        <w:t xml:space="preserve">Kysymys 0</w:t>
      </w:r>
    </w:p>
    <w:p>
      <w:r>
        <w:t xml:space="preserve">Minä vuonna United World Pictures perustettiin?</w:t>
      </w:r>
    </w:p>
    <w:p>
      <w:r>
        <w:rPr>
          <w:b/>
        </w:rPr>
        <w:t xml:space="preserve">Kysymys 1</w:t>
      </w:r>
    </w:p>
    <w:p>
      <w:r>
        <w:t xml:space="preserve">Mikä tuottaja oli mukana United World Picturesin perustamisessa?</w:t>
      </w:r>
    </w:p>
    <w:p>
      <w:r>
        <w:rPr>
          <w:b/>
        </w:rPr>
        <w:t xml:space="preserve">Kysymys 2</w:t>
      </w:r>
    </w:p>
    <w:p>
      <w:r>
        <w:t xml:space="preserve">Kuinka kauan United World Pictures kesti?</w:t>
      </w:r>
    </w:p>
    <w:p>
      <w:r>
        <w:rPr>
          <w:b/>
        </w:rPr>
        <w:t xml:space="preserve">Kysymys 3</w:t>
      </w:r>
    </w:p>
    <w:p>
      <w:r>
        <w:t xml:space="preserve">Kuka oli Universal-International Picturesin tuotantopäällikkö?</w:t>
      </w:r>
    </w:p>
    <w:p>
      <w:r>
        <w:rPr>
          <w:b/>
        </w:rPr>
        <w:t xml:space="preserve">Kysymys 4</w:t>
      </w:r>
    </w:p>
    <w:p>
      <w:r>
        <w:t xml:space="preserve">Kuka oli William Goetzin appiukko?</w:t>
      </w:r>
    </w:p>
    <w:p>
      <w:r>
        <w:rPr>
          <w:b/>
        </w:rPr>
        <w:t xml:space="preserve">Kysymys 5</w:t>
      </w:r>
    </w:p>
    <w:p>
      <w:r>
        <w:t xml:space="preserve">Kuka osti nelinkertaisen fuusion Universalin kanssa vuonna 1954?</w:t>
      </w:r>
    </w:p>
    <w:p>
      <w:r>
        <w:rPr>
          <w:b/>
        </w:rPr>
        <w:t xml:space="preserve">Kysymys 6</w:t>
      </w:r>
    </w:p>
    <w:p>
      <w:r>
        <w:t xml:space="preserve">Milloin Arthur J. Rank osti nelinkertaisen fuusion?</w:t>
      </w:r>
    </w:p>
    <w:p>
      <w:r>
        <w:rPr>
          <w:b/>
        </w:rPr>
        <w:t xml:space="preserve">Kysymys 7</w:t>
      </w:r>
    </w:p>
    <w:p>
      <w:r>
        <w:t xml:space="preserve">Minkä yhdistelmän Kenneth Young löysi?</w:t>
      </w:r>
    </w:p>
    <w:p>
      <w:r>
        <w:rPr>
          <w:b/>
        </w:rPr>
        <w:t xml:space="preserve">Kysymys 8</w:t>
      </w:r>
    </w:p>
    <w:p>
      <w:r>
        <w:t xml:space="preserve">Mikä asema annettiin William Mayerille?</w:t>
      </w:r>
    </w:p>
    <w:p>
      <w:r>
        <w:rPr>
          <w:b/>
        </w:rPr>
        <w:t xml:space="preserve">Kysymys 9</w:t>
      </w:r>
    </w:p>
    <w:p>
      <w:r>
        <w:t xml:space="preserve">Millä nimellä Louis B. Goetz nimesi United World Picturesin uudelleen?</w:t>
      </w:r>
    </w:p>
    <w:p>
      <w:r>
        <w:rPr>
          <w:b/>
        </w:rPr>
        <w:t xml:space="preserve">Teksti numero 25</w:t>
      </w:r>
    </w:p>
    <w:p>
      <w:r>
        <w:t xml:space="preserve">Goetz laati kunnianhimoisen aikataulun. Universal-International vastasi Rankin brittiläisten tuotantojen amerikkalaisesta levityksestä, mukaan luettuina sellaiset klassikot kuin </w:t>
      </w:r>
      <w:r>
        <w:rPr>
          <w:color w:val="A9A9A9"/>
        </w:rPr>
        <w:t xml:space="preserve">David </w:t>
      </w:r>
      <w:r>
        <w:t xml:space="preserve">Leanin Suuri odotus (</w:t>
      </w:r>
      <w:r>
        <w:rPr>
          <w:color w:val="DCDCDC"/>
        </w:rPr>
        <w:t xml:space="preserve">1946</w:t>
      </w:r>
      <w:r>
        <w:t xml:space="preserve">) ja Laurence Olivierin Hamlet (</w:t>
      </w:r>
      <w:r>
        <w:rPr>
          <w:color w:val="2F4F4F"/>
        </w:rPr>
        <w:t xml:space="preserve">1948</w:t>
      </w:r>
      <w:r>
        <w:t xml:space="preserve">). </w:t>
      </w:r>
      <w:r>
        <w:rPr>
          <w:color w:val="556B2F"/>
        </w:rPr>
        <w:t xml:space="preserve">Universal-International </w:t>
      </w:r>
      <w:r>
        <w:t xml:space="preserve">laajensi toiminta-alaansa entisestään ja laajensi toiminta-alaansa </w:t>
      </w:r>
      <w:r>
        <w:t xml:space="preserve">tuottoisalle muulle kuin teatterialalle ostamalla enemmistöosuuden kotielokuvien jälleenmyyjästä </w:t>
      </w:r>
      <w:r>
        <w:rPr>
          <w:color w:val="6B8E23"/>
        </w:rPr>
        <w:t xml:space="preserve">Castle Filmsistä </w:t>
      </w:r>
      <w:r>
        <w:t xml:space="preserve">vuonna 1947 ja ottamalla yhtiön kokonaan haltuunsa vuonna </w:t>
      </w:r>
      <w:r>
        <w:rPr>
          <w:color w:val="A0522D"/>
        </w:rPr>
        <w:t xml:space="preserve">1951</w:t>
      </w:r>
      <w:r>
        <w:t xml:space="preserve">. Kolmen vuosikymmenen ajan Castle tarjosi kotielokuvien harrastajille ja keräilijöille "kohokohtia" Universalin elokuvakirjastosta. Goetz lisensoi Universalin Universal-Internationalia edeltäneen elokuvakirjaston </w:t>
      </w:r>
      <w:r>
        <w:rPr>
          <w:color w:val="228B22"/>
        </w:rPr>
        <w:t xml:space="preserve">Jack </w:t>
      </w:r>
      <w:r>
        <w:t xml:space="preserve">Broederin Realart Picturesille elokuvateattereihin uudelleenjulkaisua varten, mutta Realart ei saanut esittää elokuvia televisiossa.</w:t>
      </w:r>
    </w:p>
    <w:p>
      <w:r>
        <w:rPr>
          <w:b/>
        </w:rPr>
        <w:t xml:space="preserve">Kysymys 0</w:t>
      </w:r>
    </w:p>
    <w:p>
      <w:r>
        <w:t xml:space="preserve">Minä vuonna tehtiin Olivierin versio Hamletista?</w:t>
      </w:r>
    </w:p>
    <w:p>
      <w:r>
        <w:rPr>
          <w:b/>
        </w:rPr>
        <w:t xml:space="preserve">Kysymys 1</w:t>
      </w:r>
    </w:p>
    <w:p>
      <w:r>
        <w:t xml:space="preserve">Kuka ohjasi vuoden 1946 elokuvan Suuret odotukset?</w:t>
      </w:r>
    </w:p>
    <w:p>
      <w:r>
        <w:rPr>
          <w:b/>
        </w:rPr>
        <w:t xml:space="preserve">Kysymys 2</w:t>
      </w:r>
    </w:p>
    <w:p>
      <w:r>
        <w:t xml:space="preserve">Minkä yrityksen Universal osti osuuden vuonna 1947?</w:t>
      </w:r>
    </w:p>
    <w:p>
      <w:r>
        <w:rPr>
          <w:b/>
        </w:rPr>
        <w:t xml:space="preserve">Kysymys 3</w:t>
      </w:r>
    </w:p>
    <w:p>
      <w:r>
        <w:t xml:space="preserve">Kuka johti Realart Picturesia?</w:t>
      </w:r>
    </w:p>
    <w:p>
      <w:r>
        <w:rPr>
          <w:b/>
        </w:rPr>
        <w:t xml:space="preserve">Kysymys 4</w:t>
      </w:r>
    </w:p>
    <w:p>
      <w:r>
        <w:t xml:space="preserve">Minä vuonna Universal-International osti Castle Filmsin?</w:t>
      </w:r>
    </w:p>
    <w:p>
      <w:r>
        <w:rPr>
          <w:b/>
        </w:rPr>
        <w:t xml:space="preserve">Kysymys 5</w:t>
      </w:r>
    </w:p>
    <w:p>
      <w:r>
        <w:t xml:space="preserve">Minä vuonna Laurence Olivierin ohjaama Suuria odotuksia tuotettiin?</w:t>
      </w:r>
    </w:p>
    <w:p>
      <w:r>
        <w:rPr>
          <w:b/>
        </w:rPr>
        <w:t xml:space="preserve">Kysymys 6</w:t>
      </w:r>
    </w:p>
    <w:p>
      <w:r>
        <w:t xml:space="preserve">Minä vuonna tuotettiin David Leanin Hamlet?</w:t>
      </w:r>
    </w:p>
    <w:p>
      <w:r>
        <w:rPr>
          <w:b/>
        </w:rPr>
        <w:t xml:space="preserve">Kysymys 7</w:t>
      </w:r>
    </w:p>
    <w:p>
      <w:r>
        <w:t xml:space="preserve">Mistä yrityksestä Universal-International osti merkittävän osuuden vuonna 1946?</w:t>
      </w:r>
    </w:p>
    <w:p>
      <w:r>
        <w:rPr>
          <w:b/>
        </w:rPr>
        <w:t xml:space="preserve">Kysymys 8</w:t>
      </w:r>
    </w:p>
    <w:p>
      <w:r>
        <w:t xml:space="preserve">Kuka otti Castle Filmsin haltuunsa vuonna 1947?</w:t>
      </w:r>
    </w:p>
    <w:p>
      <w:r>
        <w:rPr>
          <w:b/>
        </w:rPr>
        <w:t xml:space="preserve">Teksti numero 26</w:t>
      </w:r>
    </w:p>
    <w:p>
      <w:r>
        <w:t xml:space="preserve">Studion tuotanto-osasto kamppaili edelleen. </w:t>
      </w:r>
      <w:r>
        <w:t xml:space="preserve">Universal-Internationalin uusille teatterielokuville, </w:t>
      </w:r>
      <w:r>
        <w:t xml:space="preserve">kuten The Killers (</w:t>
      </w:r>
      <w:r>
        <w:rPr>
          <w:color w:val="A9A9A9"/>
        </w:rPr>
        <w:t xml:space="preserve">1946</w:t>
      </w:r>
      <w:r>
        <w:t xml:space="preserve">) ja The Naked City (1948), tuli </w:t>
      </w:r>
      <w:r>
        <w:t xml:space="preserve">muutamia hittejä</w:t>
      </w:r>
      <w:r>
        <w:t xml:space="preserve">, mutta kassat tuottivat usein pettymyksen. 1940-luvun lopulla </w:t>
      </w:r>
      <w:r>
        <w:rPr>
          <w:color w:val="DCDCDC"/>
        </w:rPr>
        <w:t xml:space="preserve">Goetz </w:t>
      </w:r>
      <w:r>
        <w:t xml:space="preserve">oli lopettanut, ja studio palasi pienen budjetin elokuviin. Edullisesta </w:t>
      </w:r>
      <w:r>
        <w:rPr>
          <w:color w:val="2F4F4F"/>
        </w:rPr>
        <w:t xml:space="preserve">Francisista </w:t>
      </w:r>
      <w:r>
        <w:t xml:space="preserve">(</w:t>
      </w:r>
      <w:r>
        <w:rPr>
          <w:color w:val="556B2F"/>
        </w:rPr>
        <w:t xml:space="preserve">1950</w:t>
      </w:r>
      <w:r>
        <w:t xml:space="preserve">), puhuvasta muulista kertovan sarjan ensimmäisestä elokuvasta, ja Ma and Pa Kettle </w:t>
      </w:r>
      <w:r>
        <w:t xml:space="preserve">-sarjaan kuuluvasta </w:t>
      </w:r>
      <w:r>
        <w:t xml:space="preserve">Ma and Pa Kettle </w:t>
      </w:r>
      <w:r>
        <w:t xml:space="preserve">-elokuvasta </w:t>
      </w:r>
      <w:r>
        <w:t xml:space="preserve">(</w:t>
      </w:r>
      <w:r>
        <w:rPr>
          <w:color w:val="6B8E23"/>
        </w:rPr>
        <w:t xml:space="preserve">1949</w:t>
      </w:r>
      <w:r>
        <w:t xml:space="preserve">) tuli yhtiön kantavia voimia. Abbott ja Costellon elokuvat, mukaan lukien </w:t>
      </w:r>
      <w:r>
        <w:rPr>
          <w:color w:val="A0522D"/>
        </w:rPr>
        <w:t xml:space="preserve">Abbott ja Costello tapaavat Frankensteinin </w:t>
      </w:r>
      <w:r>
        <w:t xml:space="preserve">(1948), kuuluivat jälleen studion tuottoisimpiin tuotoksiin. Tässä vaiheessa Rank menetti kuitenkin kiinnostuksensa ja myi osakkeensa sijoittaja </w:t>
      </w:r>
      <w:r>
        <w:rPr>
          <w:color w:val="228B22"/>
        </w:rPr>
        <w:t xml:space="preserve">Milton Rackmilille</w:t>
      </w:r>
      <w:r>
        <w:t xml:space="preserve">, jonka </w:t>
      </w:r>
      <w:r>
        <w:rPr>
          <w:color w:val="191970"/>
        </w:rPr>
        <w:t xml:space="preserve">Decca Records </w:t>
      </w:r>
      <w:r>
        <w:t xml:space="preserve">otti Universalin täyden määräysvallan vuonna 1952</w:t>
      </w:r>
      <w:r>
        <w:t xml:space="preserve">.</w:t>
      </w:r>
      <w:r>
        <w:t xml:space="preserve"> Abbottin ja Costellon lisäksi studiolle jäi Walter Lantzin sarjakuvastudio, jonka tuotteita julkaistiin Universal-Internationalin elokuvien yhteydessä.</w:t>
      </w:r>
    </w:p>
    <w:p>
      <w:r>
        <w:rPr>
          <w:b/>
        </w:rPr>
        <w:t xml:space="preserve">Kysymys 0</w:t>
      </w:r>
    </w:p>
    <w:p>
      <w:r>
        <w:t xml:space="preserve">Minä vuonna The Killers tuotettiin?</w:t>
      </w:r>
    </w:p>
    <w:p>
      <w:r>
        <w:rPr>
          <w:b/>
        </w:rPr>
        <w:t xml:space="preserve">Kysymys 1</w:t>
      </w:r>
    </w:p>
    <w:p>
      <w:r>
        <w:t xml:space="preserve">Mikä Universal-Internationalin elokuva kertoi puhuvasta muulista?</w:t>
      </w:r>
    </w:p>
    <w:p>
      <w:r>
        <w:rPr>
          <w:b/>
        </w:rPr>
        <w:t xml:space="preserve">Kysymys 2</w:t>
      </w:r>
    </w:p>
    <w:p>
      <w:r>
        <w:t xml:space="preserve">Minä vuonna Ma and Pa Kettle valmistettiin?</w:t>
      </w:r>
    </w:p>
    <w:p>
      <w:r>
        <w:rPr>
          <w:b/>
        </w:rPr>
        <w:t xml:space="preserve">Kysymys 3</w:t>
      </w:r>
    </w:p>
    <w:p>
      <w:r>
        <w:t xml:space="preserve">Mikä Abbott ja Costello -elokuva julkaistiin vuonna 1948?</w:t>
      </w:r>
    </w:p>
    <w:p>
      <w:r>
        <w:rPr>
          <w:b/>
        </w:rPr>
        <w:t xml:space="preserve">Kysymys 4</w:t>
      </w:r>
    </w:p>
    <w:p>
      <w:r>
        <w:t xml:space="preserve">Kuka osti Rankin osuuden Universal-Internationalista?</w:t>
      </w:r>
    </w:p>
    <w:p>
      <w:r>
        <w:rPr>
          <w:b/>
        </w:rPr>
        <w:t xml:space="preserve">Kysymys 5</w:t>
      </w:r>
    </w:p>
    <w:p>
      <w:r>
        <w:t xml:space="preserve">Kuka jätti Universalin vuonna 1940?</w:t>
      </w:r>
    </w:p>
    <w:p>
      <w:r>
        <w:rPr>
          <w:b/>
        </w:rPr>
        <w:t xml:space="preserve">Kysymys 6</w:t>
      </w:r>
    </w:p>
    <w:p>
      <w:r>
        <w:t xml:space="preserve">Minä vuonna äiti ja isä Francis tehtiin?</w:t>
      </w:r>
    </w:p>
    <w:p>
      <w:r>
        <w:rPr>
          <w:b/>
        </w:rPr>
        <w:t xml:space="preserve">Kysymys 7</w:t>
      </w:r>
    </w:p>
    <w:p>
      <w:r>
        <w:t xml:space="preserve">Minä vuonna Kettle valmistettiin?</w:t>
      </w:r>
    </w:p>
    <w:p>
      <w:r>
        <w:rPr>
          <w:b/>
        </w:rPr>
        <w:t xml:space="preserve">Kysymys 8</w:t>
      </w:r>
    </w:p>
    <w:p>
      <w:r>
        <w:t xml:space="preserve">Mikä Abbott ja Costello -elokuva vuodelta 1952 oli huippusuosittu tuotanto?</w:t>
      </w:r>
    </w:p>
    <w:p>
      <w:r>
        <w:rPr>
          <w:b/>
        </w:rPr>
        <w:t xml:space="preserve">Kysymys 9</w:t>
      </w:r>
    </w:p>
    <w:p>
      <w:r>
        <w:t xml:space="preserve">Mikä yritys otti Universalin täyden määräysvallan vuonna 1948?</w:t>
      </w:r>
    </w:p>
    <w:p>
      <w:r>
        <w:rPr>
          <w:b/>
        </w:rPr>
        <w:t xml:space="preserve">Teksti numero 27</w:t>
      </w:r>
    </w:p>
    <w:p>
      <w:r>
        <w:t xml:space="preserve">1950-luvulla Universal-International jatkoi </w:t>
      </w:r>
      <w:r>
        <w:rPr>
          <w:color w:val="A9A9A9"/>
        </w:rPr>
        <w:t xml:space="preserve">Arabian Nights </w:t>
      </w:r>
      <w:r>
        <w:t xml:space="preserve">-elokuvien </w:t>
      </w:r>
      <w:r>
        <w:t xml:space="preserve">sarjaa</w:t>
      </w:r>
      <w:r>
        <w:t xml:space="preserve">, ja monissa elokuvissa näytteli </w:t>
      </w:r>
      <w:r>
        <w:rPr>
          <w:color w:val="DCDCDC"/>
        </w:rPr>
        <w:t xml:space="preserve">Tony Curtis</w:t>
      </w:r>
      <w:r>
        <w:t xml:space="preserve">. </w:t>
      </w:r>
      <w:r>
        <w:t xml:space="preserve">Studio menestyi myös </w:t>
      </w:r>
      <w:r>
        <w:rPr>
          <w:color w:val="556B2F"/>
        </w:rPr>
        <w:t xml:space="preserve">William Allandin</w:t>
      </w:r>
      <w:r>
        <w:t xml:space="preserve"> tuottamilla </w:t>
      </w:r>
      <w:r>
        <w:rPr>
          <w:color w:val="2F4F4F"/>
        </w:rPr>
        <w:t xml:space="preserve">hirviö- ja </w:t>
      </w:r>
      <w:r>
        <w:t xml:space="preserve">tieteiselokuvilla, </w:t>
      </w:r>
      <w:r>
        <w:t xml:space="preserve">joista monet ohjasi </w:t>
      </w:r>
      <w:r>
        <w:rPr>
          <w:color w:val="6B8E23"/>
        </w:rPr>
        <w:t xml:space="preserve">Jack Arnold</w:t>
      </w:r>
      <w:r>
        <w:t xml:space="preserve">. </w:t>
      </w:r>
      <w:r>
        <w:t xml:space="preserve">Muita menestyksiä olivat </w:t>
      </w:r>
      <w:r>
        <w:rPr>
          <w:color w:val="228B22"/>
        </w:rPr>
        <w:t xml:space="preserve">Douglas Sirkin </w:t>
      </w:r>
      <w:r>
        <w:t xml:space="preserve">ohjaamat </w:t>
      </w:r>
      <w:r>
        <w:t xml:space="preserve">ja </w:t>
      </w:r>
      <w:r>
        <w:rPr>
          <w:color w:val="191970"/>
        </w:rPr>
        <w:t xml:space="preserve">Ross Hunterin </w:t>
      </w:r>
      <w:r>
        <w:t xml:space="preserve">tuottamat </w:t>
      </w:r>
      <w:r>
        <w:rPr>
          <w:color w:val="A0522D"/>
        </w:rPr>
        <w:t xml:space="preserve">melodraamat, joista </w:t>
      </w:r>
      <w:r>
        <w:t xml:space="preserve">elokuvakriitikot eivät tosin ensi-illassa pitäneet niitä niin hyvänä kuin sittemmin. </w:t>
      </w:r>
      <w:r>
        <w:t xml:space="preserve">Universal-Internationalin tähtikaartiin </w:t>
      </w:r>
      <w:r>
        <w:t xml:space="preserve">kuuluivat muun muassa </w:t>
      </w:r>
      <w:r>
        <w:t xml:space="preserve">Rock Hudson, Tony Curtis, Jeff Chandler, Audie Murphy ja John Gavin.</w:t>
      </w:r>
    </w:p>
    <w:p>
      <w:r>
        <w:rPr>
          <w:b/>
        </w:rPr>
        <w:t xml:space="preserve">Kysymys 0</w:t>
      </w:r>
    </w:p>
    <w:p>
      <w:r>
        <w:t xml:space="preserve">Ketä monissa Universal-Internationalin Arabian Nights -elokuvissa esiintyi?</w:t>
      </w:r>
    </w:p>
    <w:p>
      <w:r>
        <w:rPr>
          <w:b/>
        </w:rPr>
        <w:t xml:space="preserve">Kysymys 1</w:t>
      </w:r>
    </w:p>
    <w:p>
      <w:r>
        <w:t xml:space="preserve">Kuka tuotti hirviö- ja tieteiselokuvia Universalille?</w:t>
      </w:r>
    </w:p>
    <w:p>
      <w:r>
        <w:rPr>
          <w:b/>
        </w:rPr>
        <w:t xml:space="preserve">Kysymys 2</w:t>
      </w:r>
    </w:p>
    <w:p>
      <w:r>
        <w:t xml:space="preserve">Mikä Universal-ohjaaja tunnettiin melodraamoista?</w:t>
      </w:r>
    </w:p>
    <w:p>
      <w:r>
        <w:rPr>
          <w:b/>
        </w:rPr>
        <w:t xml:space="preserve">Kysymys 3</w:t>
      </w:r>
    </w:p>
    <w:p>
      <w:r>
        <w:t xml:space="preserve">Kuka ohjasi hirviöelokuvia Universalille?</w:t>
      </w:r>
    </w:p>
    <w:p>
      <w:r>
        <w:rPr>
          <w:b/>
        </w:rPr>
        <w:t xml:space="preserve">Kysymys 4</w:t>
      </w:r>
    </w:p>
    <w:p>
      <w:r>
        <w:t xml:space="preserve">Kuka tuotti melodraamoja Universalille?</w:t>
      </w:r>
    </w:p>
    <w:p>
      <w:r>
        <w:rPr>
          <w:b/>
        </w:rPr>
        <w:t xml:space="preserve">Kysymys 5</w:t>
      </w:r>
    </w:p>
    <w:p>
      <w:r>
        <w:t xml:space="preserve">Missä elokuvasarjassa Tony Alland näytteli?</w:t>
      </w:r>
    </w:p>
    <w:p>
      <w:r>
        <w:rPr>
          <w:b/>
        </w:rPr>
        <w:t xml:space="preserve">Kysymys 6</w:t>
      </w:r>
    </w:p>
    <w:p>
      <w:r>
        <w:t xml:space="preserve">Millaisia elokuvia William Curtis tuotti?</w:t>
      </w:r>
    </w:p>
    <w:p>
      <w:r>
        <w:rPr>
          <w:b/>
        </w:rPr>
        <w:t xml:space="preserve">Kysymys 7</w:t>
      </w:r>
    </w:p>
    <w:p>
      <w:r>
        <w:t xml:space="preserve">Millaisia elokuvia Douglas Hunter ja Ross Sirk tuottivat?</w:t>
      </w:r>
    </w:p>
    <w:p>
      <w:r>
        <w:rPr>
          <w:b/>
        </w:rPr>
        <w:t xml:space="preserve">Kysymys 8</w:t>
      </w:r>
    </w:p>
    <w:p>
      <w:r>
        <w:t xml:space="preserve">Missä yrityksessä tähdet Rock Hudson, Tony Chandler ja Jeff Curtis työskentelivät?</w:t>
      </w:r>
    </w:p>
    <w:p>
      <w:r>
        <w:rPr>
          <w:b/>
        </w:rPr>
        <w:t xml:space="preserve">Tekstin numero 28</w:t>
      </w:r>
    </w:p>
    <w:p>
      <w:r>
        <w:t xml:space="preserve">Vaikka Decca jatkossakin piti kuvabudjetit niukkoina, elokuvabisneksen muuttuvat olosuhteet suosivat sitä, sillä muut studiot päästivät sopimusnäyttelijänsä vapaaksi vuoden 1948 </w:t>
      </w:r>
      <w:r>
        <w:rPr>
          <w:color w:val="A9A9A9"/>
        </w:rPr>
        <w:t xml:space="preserve">U.S. vs. Paramount Pictures </w:t>
      </w:r>
      <w:r>
        <w:rPr>
          <w:color w:val="DCDCDC"/>
        </w:rPr>
        <w:t xml:space="preserve">ym. </w:t>
      </w:r>
      <w:r>
        <w:t xml:space="preserve">päätöksen seurauksena. </w:t>
      </w:r>
      <w:r>
        <w:t xml:space="preserve">Johtavat näyttelijät saivat yhä vapaammin työskennellä missä ja milloin halusivat, ja vuonna 1950 MCA:n agentti </w:t>
      </w:r>
      <w:r>
        <w:rPr>
          <w:color w:val="2F4F4F"/>
        </w:rPr>
        <w:t xml:space="preserve">Lew Wasserman teki </w:t>
      </w:r>
      <w:r>
        <w:rPr>
          <w:color w:val="556B2F"/>
        </w:rPr>
        <w:t xml:space="preserve">Universalin </w:t>
      </w:r>
      <w:r>
        <w:t xml:space="preserve">kanssa </w:t>
      </w:r>
      <w:r>
        <w:t xml:space="preserve">asiakkaansa </w:t>
      </w:r>
      <w:r>
        <w:rPr>
          <w:color w:val="6B8E23"/>
        </w:rPr>
        <w:t xml:space="preserve">James Stewartin kanssa </w:t>
      </w:r>
      <w:r>
        <w:t xml:space="preserve">sopimuksen</w:t>
      </w:r>
      <w:r>
        <w:t xml:space="preserve">, joka muutti alan säännöt. Wassermanin sopimus antoi Stewartille suuren palkan sijasta osuuden kolmen elokuvan tuotoista. Kun yksi näistä elokuvista, Winchester '73, osoittautui menestykseksi, järjestelystä tuli sääntö monille Universalin ja lopulta myös muiden studioiden tuleville tuotannoille.</w:t>
      </w:r>
    </w:p>
    <w:p>
      <w:r>
        <w:rPr>
          <w:b/>
        </w:rPr>
        <w:t xml:space="preserve">Kysymys 0</w:t>
      </w:r>
    </w:p>
    <w:p>
      <w:r>
        <w:t xml:space="preserve">Kuka oli merkittävä kykyjenvälittäjä noin vuonna 1950?</w:t>
      </w:r>
    </w:p>
    <w:p>
      <w:r>
        <w:rPr>
          <w:b/>
        </w:rPr>
        <w:t xml:space="preserve">Kysymys 1</w:t>
      </w:r>
    </w:p>
    <w:p>
      <w:r>
        <w:t xml:space="preserve">Mitä tähteä Lew Wasserman edusti?</w:t>
      </w:r>
    </w:p>
    <w:p>
      <w:r>
        <w:rPr>
          <w:b/>
        </w:rPr>
        <w:t xml:space="preserve">Kysymys 2</w:t>
      </w:r>
    </w:p>
    <w:p>
      <w:r>
        <w:t xml:space="preserve">Mikä näyttelijä esiintyi elokuvassa Winchester '73?</w:t>
      </w:r>
    </w:p>
    <w:p>
      <w:r>
        <w:rPr>
          <w:b/>
        </w:rPr>
        <w:t xml:space="preserve">Kysymys 3</w:t>
      </w:r>
    </w:p>
    <w:p>
      <w:r>
        <w:t xml:space="preserve">Mikä oikeudellinen päätös johti siihen, että elokuvastudiot päästivät sopimusnäyttelijänsä menemään?</w:t>
      </w:r>
    </w:p>
    <w:p>
      <w:r>
        <w:rPr>
          <w:b/>
        </w:rPr>
        <w:t xml:space="preserve">Kysymys 4</w:t>
      </w:r>
    </w:p>
    <w:p>
      <w:r>
        <w:t xml:space="preserve">Mikä tuomioistuimen päätös tehtiin vuonna 1950?</w:t>
      </w:r>
    </w:p>
    <w:p>
      <w:r>
        <w:rPr>
          <w:b/>
        </w:rPr>
        <w:t xml:space="preserve">Kysymys 5</w:t>
      </w:r>
    </w:p>
    <w:p>
      <w:r>
        <w:t xml:space="preserve">Kuka teki vuonna 1948 Universalin kanssa sopimuksen James Stewartista?</w:t>
      </w:r>
    </w:p>
    <w:p>
      <w:r>
        <w:rPr>
          <w:b/>
        </w:rPr>
        <w:t xml:space="preserve">Kysymys 6</w:t>
      </w:r>
    </w:p>
    <w:p>
      <w:r>
        <w:t xml:space="preserve">Minkä yrityksen kanssa Lew Wasserman teki sopimuksen vuonna 1948?</w:t>
      </w:r>
    </w:p>
    <w:p>
      <w:r>
        <w:rPr>
          <w:b/>
        </w:rPr>
        <w:t xml:space="preserve">Kysymys 7</w:t>
      </w:r>
    </w:p>
    <w:p>
      <w:r>
        <w:t xml:space="preserve">Kuka oli MAC-agentti?</w:t>
      </w:r>
    </w:p>
    <w:p>
      <w:r>
        <w:rPr>
          <w:b/>
        </w:rPr>
        <w:t xml:space="preserve">Tekstin numero 29</w:t>
      </w:r>
    </w:p>
    <w:p>
      <w:r>
        <w:t xml:space="preserve">1950-luvun lopulla elokuva-ala oli jälleen muuttumassa. </w:t>
      </w:r>
      <w:r>
        <w:rPr>
          <w:color w:val="A9A9A9"/>
        </w:rPr>
        <w:t xml:space="preserve">Studio-/teatteriketjujen hajoamisen ja television yleistymisen yhdistelmänä </w:t>
      </w:r>
      <w:r>
        <w:t xml:space="preserve">elokuvatuotantojen katsojamäärät pienenivät. </w:t>
      </w:r>
      <w:r>
        <w:rPr>
          <w:color w:val="DCDCDC"/>
        </w:rPr>
        <w:t xml:space="preserve">Music Corporation of America </w:t>
      </w:r>
      <w:r>
        <w:t xml:space="preserve">(</w:t>
      </w:r>
      <w:r>
        <w:rPr>
          <w:color w:val="2F4F4F"/>
        </w:rPr>
        <w:t xml:space="preserve">MCA)</w:t>
      </w:r>
      <w:r>
        <w:t xml:space="preserve">, joka tuolloin oli pääasiassa kykyjenvälitysyritys, oli myös tullut vaikutusvaltaiseksi televisiotuottajaksi, joka vuokrasi tiloja </w:t>
      </w:r>
      <w:r>
        <w:rPr>
          <w:color w:val="556B2F"/>
        </w:rPr>
        <w:t xml:space="preserve">Republic Studiosilta </w:t>
      </w:r>
      <w:r>
        <w:t xml:space="preserve">Revue Productions -tytäryhtiölleen</w:t>
      </w:r>
      <w:r>
        <w:t xml:space="preserve">.</w:t>
      </w:r>
      <w:r>
        <w:t xml:space="preserve"> Täydellisen alasajon jälkeen heikossa kunnossa oleva Universal suostui myymään 360 hehtaarin (</w:t>
      </w:r>
      <w:r>
        <w:rPr>
          <w:color w:val="6B8E23"/>
        </w:rPr>
        <w:t xml:space="preserve">1.5</w:t>
      </w:r>
      <w:r>
        <w:t xml:space="preserve"> km²) studiotontinsa MCA:lle </w:t>
      </w:r>
      <w:r>
        <w:rPr>
          <w:color w:val="228B22"/>
        </w:rPr>
        <w:t xml:space="preserve">11 miljoonalla dollarilla vuonna </w:t>
      </w:r>
      <w:r>
        <w:rPr>
          <w:color w:val="A0522D"/>
        </w:rPr>
        <w:t xml:space="preserve">1958</w:t>
      </w:r>
      <w:r>
        <w:t xml:space="preserve">, ja se nimettiin uudelleen Revue Studiosiksi. MCA omisti studiotontin, mutta ei </w:t>
      </w:r>
      <w:r>
        <w:rPr>
          <w:color w:val="191970"/>
        </w:rPr>
        <w:t xml:space="preserve">Universal Picturesia</w:t>
      </w:r>
      <w:r>
        <w:t xml:space="preserve">, mutta vaikutti kuitenkin yhä enemmän Universalin tuotteisiin. Studiotontti parannettiin ja modernisoitiin, ja MCA:n asiakkaat, kuten Doris Day, Lana Turner, Cary Grant ja ohjaaja Alfred Hitchcock, saivat Universal Picturesin sopimuksia.</w:t>
      </w:r>
    </w:p>
    <w:p>
      <w:r>
        <w:rPr>
          <w:b/>
        </w:rPr>
        <w:t xml:space="preserve">Kysymys 0</w:t>
      </w:r>
    </w:p>
    <w:p>
      <w:r>
        <w:t xml:space="preserve">Millä lyhenteellä Music Corporation of America tunnettiin?</w:t>
      </w:r>
    </w:p>
    <w:p>
      <w:r>
        <w:rPr>
          <w:b/>
        </w:rPr>
        <w:t xml:space="preserve">Kysymys 1</w:t>
      </w:r>
    </w:p>
    <w:p>
      <w:r>
        <w:t xml:space="preserve">Mistä MCA:n Revue Productions -tytäryhtiö vuokrasi tiloja?</w:t>
      </w:r>
    </w:p>
    <w:p>
      <w:r>
        <w:rPr>
          <w:b/>
        </w:rPr>
        <w:t xml:space="preserve">Kysymys 2</w:t>
      </w:r>
    </w:p>
    <w:p>
      <w:r>
        <w:t xml:space="preserve">Kuinka suuri neliökilometreinä ilmaistuna Universalin MCA:lle myymä tontti oli?</w:t>
      </w:r>
    </w:p>
    <w:p>
      <w:r>
        <w:rPr>
          <w:b/>
        </w:rPr>
        <w:t xml:space="preserve">Kysymys 3</w:t>
      </w:r>
    </w:p>
    <w:p>
      <w:r>
        <w:t xml:space="preserve">Minä vuonna Universal myi 360 hehtaarin tontin MCA:lle?</w:t>
      </w:r>
    </w:p>
    <w:p>
      <w:r>
        <w:rPr>
          <w:b/>
        </w:rPr>
        <w:t xml:space="preserve">Kysymys 4</w:t>
      </w:r>
    </w:p>
    <w:p>
      <w:r>
        <w:t xml:space="preserve">Kuinka paljon MCA maksoi Universalin 360 hehtaarin tontista?</w:t>
      </w:r>
    </w:p>
    <w:p>
      <w:r>
        <w:rPr>
          <w:b/>
        </w:rPr>
        <w:t xml:space="preserve">Kysymys 5</w:t>
      </w:r>
    </w:p>
    <w:p>
      <w:r>
        <w:t xml:space="preserve">Mikä oli syynä elokuvatuotantojen yleisömäärän kasvuun?</w:t>
      </w:r>
    </w:p>
    <w:p>
      <w:r>
        <w:rPr>
          <w:b/>
        </w:rPr>
        <w:t xml:space="preserve">Kysymys 6</w:t>
      </w:r>
    </w:p>
    <w:p>
      <w:r>
        <w:t xml:space="preserve">Mitä MAC tarkoittaa?</w:t>
      </w:r>
    </w:p>
    <w:p>
      <w:r>
        <w:rPr>
          <w:b/>
        </w:rPr>
        <w:t xml:space="preserve">Kysymys 7</w:t>
      </w:r>
    </w:p>
    <w:p>
      <w:r>
        <w:t xml:space="preserve">Milloin Universal myi 1,5 hehtaarin studiotontin?</w:t>
      </w:r>
    </w:p>
    <w:p>
      <w:r>
        <w:rPr>
          <w:b/>
        </w:rPr>
        <w:t xml:space="preserve">Kysymys 8</w:t>
      </w:r>
    </w:p>
    <w:p>
      <w:r>
        <w:t xml:space="preserve">Paljonko Universal myi tontin MAC:lle?</w:t>
      </w:r>
    </w:p>
    <w:p>
      <w:r>
        <w:rPr>
          <w:b/>
        </w:rPr>
        <w:t xml:space="preserve">Kysymys 9</w:t>
      </w:r>
    </w:p>
    <w:p>
      <w:r>
        <w:t xml:space="preserve">Mitä MAC ei omistanut tontin oston jälkeen?</w:t>
      </w:r>
    </w:p>
    <w:p>
      <w:r>
        <w:rPr>
          <w:b/>
        </w:rPr>
        <w:t xml:space="preserve">Tekstin numero 30</w:t>
      </w:r>
    </w:p>
    <w:p>
      <w:r>
        <w:t xml:space="preserve">Kauan odotettu </w:t>
      </w:r>
      <w:r>
        <w:rPr>
          <w:color w:val="A9A9A9"/>
        </w:rPr>
        <w:t xml:space="preserve">Universal Picturesin haltuunotto </w:t>
      </w:r>
      <w:r>
        <w:t xml:space="preserve">MCA, Inc:n toimesta tapahtui </w:t>
      </w:r>
      <w:r>
        <w:t xml:space="preserve">MCA-Decca Recordsin fuusion yhteydessä.</w:t>
      </w:r>
      <w:r>
        <w:rPr>
          <w:color w:val="DCDCDC"/>
        </w:rPr>
        <w:t xml:space="preserve">1962</w:t>
      </w:r>
      <w:r>
        <w:t xml:space="preserve"> Yhtiön nimeksi tuli jälleen </w:t>
      </w:r>
      <w:r>
        <w:rPr>
          <w:color w:val="2F4F4F"/>
        </w:rPr>
        <w:t xml:space="preserve">Universal Pictures</w:t>
      </w:r>
      <w:r>
        <w:t xml:space="preserve">. Viimeisenä eleenä ennen lahjakkuusagentuuritoiminnan lopettamista lähes jokainen MCA:n asiakas sai Universalin sopimuksen. Vuonna </w:t>
      </w:r>
      <w:r>
        <w:t xml:space="preserve">MCA</w:t>
      </w:r>
      <w:r>
        <w:rPr>
          <w:color w:val="556B2F"/>
        </w:rPr>
        <w:t xml:space="preserve">1964</w:t>
      </w:r>
      <w:r>
        <w:t xml:space="preserve"> perusti </w:t>
      </w:r>
      <w:r>
        <w:rPr>
          <w:color w:val="6B8E23"/>
        </w:rPr>
        <w:t xml:space="preserve">Universal City Studios, Inc. </w:t>
      </w:r>
      <w:r>
        <w:t xml:space="preserve">, jossa yhdistyivät Universal Pictures Companyn ja Revue Productionsin elokuva- ja televisiotoiminnot (viralliselta nimeltään </w:t>
      </w:r>
      <w:r>
        <w:rPr>
          <w:color w:val="A0522D"/>
        </w:rPr>
        <w:t xml:space="preserve">Universal Television </w:t>
      </w:r>
      <w:r>
        <w:t xml:space="preserve">vuonna 1966)</w:t>
      </w:r>
      <w:r>
        <w:t xml:space="preserve">.</w:t>
      </w:r>
      <w:r>
        <w:t xml:space="preserve"> MCA:n johdolla Universalista tuli täysipainoinen A-luokan elokuvastudio, jolla oli johtavia näyttelijöitä ja ohjaajia sopimussuhteessa, joka tarjosi tyylikkäitä, kaupallisia elokuvia ja joka perusti vuonna 1964 studiokiertueita tekevän tytäryhtiön. Televisiotuotanto muodosti suuren osan studion tuotannosta, ja Universal sitoutui voimakkaasti erityisesti sopimuksiin </w:t>
      </w:r>
      <w:r>
        <w:rPr>
          <w:color w:val="228B22"/>
        </w:rPr>
        <w:t xml:space="preserve">NBC:n</w:t>
      </w:r>
      <w:r>
        <w:t xml:space="preserve"> kanssa </w:t>
      </w:r>
      <w:r>
        <w:t xml:space="preserve">(joka myöhemmin sulautui Universalin kanssa </w:t>
      </w:r>
      <w:r>
        <w:rPr>
          <w:color w:val="191970"/>
        </w:rPr>
        <w:t xml:space="preserve">NBC Universaliksi</w:t>
      </w:r>
      <w:r>
        <w:t xml:space="preserve">, ks. jäljempänä), joka tarjosi jopa puolet kaikista parhaaseen katseluaikaan esitettävistä ohjelmista useiden kausien ajan. Yksi Universalin tuona aikana edistämä innovaatio oli televisioelokuva.</w:t>
      </w:r>
    </w:p>
    <w:p>
      <w:r>
        <w:rPr>
          <w:b/>
        </w:rPr>
        <w:t xml:space="preserve">Kysymys 0</w:t>
      </w:r>
    </w:p>
    <w:p>
      <w:r>
        <w:t xml:space="preserve">Minä vuonna MCA otti Universalin haltuunsa?</w:t>
      </w:r>
    </w:p>
    <w:p>
      <w:r>
        <w:rPr>
          <w:b/>
        </w:rPr>
        <w:t xml:space="preserve">Kysymys 1</w:t>
      </w:r>
    </w:p>
    <w:p>
      <w:r>
        <w:t xml:space="preserve">Minkä yrityksen MCA perusti vuonna 1964?</w:t>
      </w:r>
    </w:p>
    <w:p>
      <w:r>
        <w:rPr>
          <w:b/>
        </w:rPr>
        <w:t xml:space="preserve">Kysymys 2</w:t>
      </w:r>
    </w:p>
    <w:p>
      <w:r>
        <w:t xml:space="preserve">Mikä uusi nimi annettiin Revue Productionsille vuonna 1966?</w:t>
      </w:r>
    </w:p>
    <w:p>
      <w:r>
        <w:rPr>
          <w:b/>
        </w:rPr>
        <w:t xml:space="preserve">Kysymys 3</w:t>
      </w:r>
    </w:p>
    <w:p>
      <w:r>
        <w:t xml:space="preserve">Mikä oli Universalin ja NBC:n fuusion tuloksena syntynyt yhtiö?</w:t>
      </w:r>
    </w:p>
    <w:p>
      <w:r>
        <w:rPr>
          <w:b/>
        </w:rPr>
        <w:t xml:space="preserve">Kysymys 4</w:t>
      </w:r>
    </w:p>
    <w:p>
      <w:r>
        <w:t xml:space="preserve">Milloin Universal perusti studiokiertueita tekevän tytäryhtiönsä?</w:t>
      </w:r>
    </w:p>
    <w:p>
      <w:r>
        <w:rPr>
          <w:b/>
        </w:rPr>
        <w:t xml:space="preserve">Kysymys 5</w:t>
      </w:r>
    </w:p>
    <w:p>
      <w:r>
        <w:t xml:space="preserve">Mitä MAC, Inc. teki vuonna 1962?</w:t>
      </w:r>
    </w:p>
    <w:p>
      <w:r>
        <w:rPr>
          <w:b/>
        </w:rPr>
        <w:t xml:space="preserve">Kysymys 6</w:t>
      </w:r>
    </w:p>
    <w:p>
      <w:r>
        <w:t xml:space="preserve">Minkä nimen yritys otti takaisin MAC:n haltuunoton jälkeen?</w:t>
      </w:r>
    </w:p>
    <w:p>
      <w:r>
        <w:rPr>
          <w:b/>
        </w:rPr>
        <w:t xml:space="preserve">Kysymys 7</w:t>
      </w:r>
    </w:p>
    <w:p>
      <w:r>
        <w:t xml:space="preserve">Mitä MCA muodosti vuonna 1966?</w:t>
      </w:r>
    </w:p>
    <w:p>
      <w:r>
        <w:rPr>
          <w:b/>
        </w:rPr>
        <w:t xml:space="preserve">Kysymys 8</w:t>
      </w:r>
    </w:p>
    <w:p>
      <w:r>
        <w:t xml:space="preserve">Mikä oli Universal Pictures Companyn ja Revue Productionsin uusi nimi vuonna 1966?</w:t>
      </w:r>
    </w:p>
    <w:p>
      <w:r>
        <w:rPr>
          <w:b/>
        </w:rPr>
        <w:t xml:space="preserve">Kysymys 9</w:t>
      </w:r>
    </w:p>
    <w:p>
      <w:r>
        <w:t xml:space="preserve">Minkä televisioverkon kanssa MCA myöhemmin sulautui?</w:t>
      </w:r>
    </w:p>
    <w:p>
      <w:r>
        <w:rPr>
          <w:b/>
        </w:rPr>
        <w:t xml:space="preserve">Tekstin numero 31</w:t>
      </w:r>
    </w:p>
    <w:p>
      <w:r>
        <w:t xml:space="preserve">Tänä aikana </w:t>
      </w:r>
      <w:r>
        <w:rPr>
          <w:color w:val="A9A9A9"/>
        </w:rPr>
        <w:t xml:space="preserve">Hal B. Wallis</w:t>
      </w:r>
      <w:r>
        <w:t xml:space="preserve">, joka oli viimeksi työskennellyt </w:t>
      </w:r>
      <w:r>
        <w:rPr>
          <w:color w:val="DCDCDC"/>
        </w:rPr>
        <w:t xml:space="preserve">Paramountin </w:t>
      </w:r>
      <w:r>
        <w:t xml:space="preserve">päätuottajana</w:t>
      </w:r>
      <w:r>
        <w:t xml:space="preserve">, siirtyi </w:t>
      </w:r>
      <w:r>
        <w:rPr>
          <w:color w:val="2F4F4F"/>
        </w:rPr>
        <w:t xml:space="preserve">Universaliin</w:t>
      </w:r>
      <w:r>
        <w:t xml:space="preserve">, jossa hän tuotti useita elokuvia, muun muassa </w:t>
      </w:r>
      <w:r>
        <w:rPr>
          <w:color w:val="556B2F"/>
        </w:rPr>
        <w:t xml:space="preserve">Maxwell </w:t>
      </w:r>
      <w:r>
        <w:t xml:space="preserve">Andersonin Tuhannen päivän Anne (</w:t>
      </w:r>
      <w:r>
        <w:rPr>
          <w:color w:val="6B8E23"/>
        </w:rPr>
        <w:t xml:space="preserve">1969</w:t>
      </w:r>
      <w:r>
        <w:t xml:space="preserve">)</w:t>
      </w:r>
      <w:r>
        <w:t xml:space="preserve"> -elokuvan </w:t>
      </w:r>
      <w:r>
        <w:t xml:space="preserve">ylenpalttisen version </w:t>
      </w:r>
      <w:r>
        <w:t xml:space="preserve">ja yhtä ylenpalttisen Mary, Queen of Scots -elokuvan (</w:t>
      </w:r>
      <w:r>
        <w:rPr>
          <w:color w:val="A0522D"/>
        </w:rPr>
        <w:t xml:space="preserve">1971</w:t>
      </w:r>
      <w:r>
        <w:t xml:space="preserve">). </w:t>
      </w:r>
      <w:r>
        <w:t xml:space="preserve">Vaikka kumpikaan ei voinut väittää olevansa suuri taloudellinen menestys, molemmat elokuvat saivat Oscar-ehdokkuuden, ja Anne oli ehdolla parhaan elokuvan, parhaan miespääosan (</w:t>
      </w:r>
      <w:r>
        <w:rPr>
          <w:color w:val="228B22"/>
        </w:rPr>
        <w:t xml:space="preserve">Richard Burton)</w:t>
      </w:r>
      <w:r>
        <w:t xml:space="preserve">, parhaan naispääosan (Geneviève Bujold) ja parhaan miessivuosan (Anthony Quayle) </w:t>
      </w:r>
      <w:r>
        <w:t xml:space="preserve">saajaksi. </w:t>
      </w:r>
      <w:r>
        <w:t xml:space="preserve">Wallis jäi eläkkeelle Universalilta tehtyään elokuvan </w:t>
      </w:r>
      <w:r>
        <w:rPr>
          <w:color w:val="191970"/>
        </w:rPr>
        <w:t xml:space="preserve">Rooster Cogburn </w:t>
      </w:r>
      <w:r>
        <w:t xml:space="preserve">(1975), joka oli jatkoa True Gritille (1969), jonka Wallis oli tuottanut Paramountilla. Rooster Cogburnin pääosissa näyttelivät John Wayne, joka toisti Oscar-palkitun roolinsa aiemmasta elokuvasta, ja Katharine Hepburn, joka oli heidän ainoa yhteinen elokuvansa. Elokuva oli vain kohtalainen menestys.</w:t>
      </w:r>
    </w:p>
    <w:p>
      <w:r>
        <w:rPr>
          <w:b/>
        </w:rPr>
        <w:t xml:space="preserve">Kysymys 0</w:t>
      </w:r>
    </w:p>
    <w:p>
      <w:r>
        <w:t xml:space="preserve">Kuka tuotti Anne of the Thousand Days -elokuvan?</w:t>
      </w:r>
    </w:p>
    <w:p>
      <w:r>
        <w:rPr>
          <w:b/>
        </w:rPr>
        <w:t xml:space="preserve">Kysymys 1</w:t>
      </w:r>
    </w:p>
    <w:p>
      <w:r>
        <w:t xml:space="preserve">Kuka kirjoitti alkuperäisen teoksen, johon Anne of the Thousand Days -elokuvaversio perustuu?</w:t>
      </w:r>
    </w:p>
    <w:p>
      <w:r>
        <w:rPr>
          <w:b/>
        </w:rPr>
        <w:t xml:space="preserve">Kysymys 2</w:t>
      </w:r>
    </w:p>
    <w:p>
      <w:r>
        <w:t xml:space="preserve">Minä vuonna tehtiin elokuvaversio Mary, Queen of Scotsista?</w:t>
      </w:r>
    </w:p>
    <w:p>
      <w:r>
        <w:rPr>
          <w:b/>
        </w:rPr>
        <w:t xml:space="preserve">Kysymys 3</w:t>
      </w:r>
    </w:p>
    <w:p>
      <w:r>
        <w:t xml:space="preserve">Kenen esitys Anne of the Thousand Days -elokuvassa keräsi parhaan miespääosan palkinnon?</w:t>
      </w:r>
    </w:p>
    <w:p>
      <w:r>
        <w:rPr>
          <w:b/>
        </w:rPr>
        <w:t xml:space="preserve">Kysymys 4</w:t>
      </w:r>
    </w:p>
    <w:p>
      <w:r>
        <w:t xml:space="preserve">Mikä oli Universalin tuottaman True Gritin jatko-osan nimi?</w:t>
      </w:r>
    </w:p>
    <w:p>
      <w:r>
        <w:rPr>
          <w:b/>
        </w:rPr>
        <w:t xml:space="preserve">Kysymys 5</w:t>
      </w:r>
    </w:p>
    <w:p>
      <w:r>
        <w:t xml:space="preserve">Missä yrityksessä B. Hal Wallis työskenteli ennen Universalia?</w:t>
      </w:r>
    </w:p>
    <w:p>
      <w:r>
        <w:rPr>
          <w:b/>
        </w:rPr>
        <w:t xml:space="preserve">Kysymys 6</w:t>
      </w:r>
    </w:p>
    <w:p>
      <w:r>
        <w:t xml:space="preserve">Missä yrityksessä B. Hal Wallis työskenteli Paramountin jälkeen?</w:t>
      </w:r>
    </w:p>
    <w:p>
      <w:r>
        <w:rPr>
          <w:b/>
        </w:rPr>
        <w:t xml:space="preserve">Kysymys 7</w:t>
      </w:r>
    </w:p>
    <w:p>
      <w:r>
        <w:t xml:space="preserve">Minä vuonna Tuhannen päivän toukokuu ilmestyi?</w:t>
      </w:r>
    </w:p>
    <w:p>
      <w:r>
        <w:rPr>
          <w:b/>
        </w:rPr>
        <w:t xml:space="preserve">Kysymys 8</w:t>
      </w:r>
    </w:p>
    <w:p>
      <w:r>
        <w:t xml:space="preserve">Minä vuonna Anne, skotlantilainen kuningatar ilmestyi?</w:t>
      </w:r>
    </w:p>
    <w:p>
      <w:r>
        <w:rPr>
          <w:b/>
        </w:rPr>
        <w:t xml:space="preserve">Kysymys 9</w:t>
      </w:r>
    </w:p>
    <w:p>
      <w:r>
        <w:t xml:space="preserve">Mikä vuoden 1969 elokuva oli True Gritin jatko-osa?</w:t>
      </w:r>
    </w:p>
    <w:p>
      <w:r>
        <w:rPr>
          <w:b/>
        </w:rPr>
        <w:t xml:space="preserve">Tekstin numero 32</w:t>
      </w:r>
    </w:p>
    <w:p>
      <w:r>
        <w:rPr>
          <w:color w:val="A9A9A9"/>
        </w:rPr>
        <w:t xml:space="preserve">1970-luvun </w:t>
      </w:r>
      <w:r>
        <w:t xml:space="preserve">alussa </w:t>
      </w:r>
      <w:r>
        <w:t xml:space="preserve">Universal liittoutui </w:t>
      </w:r>
      <w:r>
        <w:rPr>
          <w:color w:val="DCDCDC"/>
        </w:rPr>
        <w:t xml:space="preserve">Paramount Picturesin </w:t>
      </w:r>
      <w:r>
        <w:t xml:space="preserve">kanssa </w:t>
      </w:r>
      <w:r>
        <w:t xml:space="preserve">ja perusti </w:t>
      </w:r>
      <w:r>
        <w:rPr>
          <w:color w:val="2F4F4F"/>
        </w:rPr>
        <w:t xml:space="preserve">Cinema International Corporationin, </w:t>
      </w:r>
      <w:r>
        <w:t xml:space="preserve">joka levitti Paramountin ja Universalin elokuvia maailmanlaajuisesti. Vaikka Universal tuotti satunnaisia menestyselokuvia, kuten Airport (1970), The Sting (1973), American Graffiti (myös 1973), </w:t>
      </w:r>
      <w:r>
        <w:rPr>
          <w:color w:val="556B2F"/>
        </w:rPr>
        <w:t xml:space="preserve">Earthquake </w:t>
      </w:r>
      <w:r>
        <w:t xml:space="preserve">(1974) ja suuri kassamenestys, joka palautti yhtiön menestyksen:</w:t>
      </w:r>
      <w:r>
        <w:t xml:space="preserve"> Jaws (1975), Universal oli vuosikymmenen aikana pääasiassa televisiostudio. Kun </w:t>
      </w:r>
      <w:r>
        <w:rPr>
          <w:color w:val="6B8E23"/>
        </w:rPr>
        <w:t xml:space="preserve">Metro-Goldwyn-Mayer </w:t>
      </w:r>
      <w:r>
        <w:t xml:space="preserve">osti </w:t>
      </w:r>
      <w:r>
        <w:rPr>
          <w:color w:val="A0522D"/>
        </w:rPr>
        <w:t xml:space="preserve">United Artistsin </w:t>
      </w:r>
      <w:r>
        <w:t xml:space="preserve">vuonna 1981, MGM ei voinut jättäytyä pois CIC-yrityksestä sulautuakseen United Artistsin ulkomaisiin toimintoihin. Koska molempien nimien tulevat elokuvatuotannot julkaistiin kuitenkin MGM/UA Entertainment -levyn kautta, CIC päätti yhdistää UA:n kansainväliset yksiköt MGM:n kanssa ja uudistui United International Picturesiksi. Tulisi vielä muita elokuvahittejä, kuten E.T. the Extra-Terrestrial (1982), Back to the Future (1985), Field of Dreams (1989) ja Jurassic Park (1993), mutta elokuvabisnes oli taloudellisesti arvaamatonta. UIP alkoi levittää DreamWorks-studion elokuvia vuonna </w:t>
      </w:r>
      <w:r>
        <w:rPr>
          <w:color w:val="228B22"/>
        </w:rPr>
        <w:t xml:space="preserve">1997</w:t>
      </w:r>
      <w:r>
        <w:t xml:space="preserve">, koska perustajilla oli yhteyksiä Paramount-, Universal- ja Amblin Entertainment -yhtiöihin</w:t>
      </w:r>
      <w:r>
        <w:t xml:space="preserve">. Vuonna 2001 </w:t>
      </w:r>
      <w:r>
        <w:rPr>
          <w:color w:val="191970"/>
        </w:rPr>
        <w:t xml:space="preserve">MGM jättäytyi </w:t>
      </w:r>
      <w:r>
        <w:t xml:space="preserve">pois UIP:n yrityksestä ja siirtyi </w:t>
      </w:r>
      <w:r>
        <w:rPr>
          <w:color w:val="8B0000"/>
        </w:rPr>
        <w:t xml:space="preserve">20th Century </w:t>
      </w:r>
      <w:r>
        <w:t xml:space="preserve">Foxin kansainvälisen haaran </w:t>
      </w:r>
      <w:r>
        <w:t xml:space="preserve">kanssa </w:t>
      </w:r>
      <w:r>
        <w:t xml:space="preserve">hoitamaan elokuviensa levitystä tähän päivään asti</w:t>
      </w:r>
      <w:r>
        <w:t xml:space="preserve">.</w:t>
      </w:r>
    </w:p>
    <w:p>
      <w:r>
        <w:rPr>
          <w:b/>
        </w:rPr>
        <w:t xml:space="preserve">Kysymys 0</w:t>
      </w:r>
    </w:p>
    <w:p>
      <w:r>
        <w:t xml:space="preserve">Kuka teki yhteistyötä Universalin kanssa Cinema International Corporationin perustamisessa?</w:t>
      </w:r>
    </w:p>
    <w:p>
      <w:r>
        <w:rPr>
          <w:b/>
        </w:rPr>
        <w:t xml:space="preserve">Kysymys 1</w:t>
      </w:r>
    </w:p>
    <w:p>
      <w:r>
        <w:t xml:space="preserve">Minä vuonna elokuva Airport tehtiin?</w:t>
      </w:r>
    </w:p>
    <w:p>
      <w:r>
        <w:rPr>
          <w:b/>
        </w:rPr>
        <w:t xml:space="preserve">Kysymys 2</w:t>
      </w:r>
    </w:p>
    <w:p>
      <w:r>
        <w:t xml:space="preserve">Mikä Universalin menestyselokuva tuotettiin vuonna 1974?</w:t>
      </w:r>
    </w:p>
    <w:p>
      <w:r>
        <w:rPr>
          <w:b/>
        </w:rPr>
        <w:t xml:space="preserve">Kysymys 3</w:t>
      </w:r>
    </w:p>
    <w:p>
      <w:r>
        <w:t xml:space="preserve">Minkä yrityksen MGM osti vuonna 1981?</w:t>
      </w:r>
    </w:p>
    <w:p>
      <w:r>
        <w:rPr>
          <w:b/>
        </w:rPr>
        <w:t xml:space="preserve">Kysymys 4</w:t>
      </w:r>
    </w:p>
    <w:p>
      <w:r>
        <w:t xml:space="preserve">Milloin United International Pictures alkoi levittää elokuvia DreamWorksille?</w:t>
      </w:r>
    </w:p>
    <w:p>
      <w:r>
        <w:rPr>
          <w:b/>
        </w:rPr>
        <w:t xml:space="preserve">Kysymys 5</w:t>
      </w:r>
    </w:p>
    <w:p>
      <w:r>
        <w:t xml:space="preserve">Minkä yhtiön kanssa Universal teki yhteistyötä vuonna 1970?</w:t>
      </w:r>
    </w:p>
    <w:p>
      <w:r>
        <w:rPr>
          <w:b/>
        </w:rPr>
        <w:t xml:space="preserve">Kysymys 6</w:t>
      </w:r>
    </w:p>
    <w:p>
      <w:r>
        <w:t xml:space="preserve">Mikä yritys perustettiin vuonna 1970?</w:t>
      </w:r>
    </w:p>
    <w:p>
      <w:r>
        <w:rPr>
          <w:b/>
        </w:rPr>
        <w:t xml:space="preserve">Kysymys 7</w:t>
      </w:r>
    </w:p>
    <w:p>
      <w:r>
        <w:t xml:space="preserve">Mitä MMG tarkoittaa?</w:t>
      </w:r>
    </w:p>
    <w:p>
      <w:r>
        <w:rPr>
          <w:b/>
        </w:rPr>
        <w:t xml:space="preserve">Kysymys 8</w:t>
      </w:r>
    </w:p>
    <w:p>
      <w:r>
        <w:t xml:space="preserve">Kuka luopui UIP-yrityksestä vuonna 2001?</w:t>
      </w:r>
    </w:p>
    <w:p>
      <w:r>
        <w:rPr>
          <w:b/>
        </w:rPr>
        <w:t xml:space="preserve">Kysymys 9</w:t>
      </w:r>
    </w:p>
    <w:p>
      <w:r>
        <w:t xml:space="preserve">Kenen jäseneksi UIP liittyi vuonna 2001?</w:t>
      </w:r>
    </w:p>
    <w:p>
      <w:r>
        <w:rPr>
          <w:b/>
        </w:rPr>
        <w:t xml:space="preserve">Tekstin numero 33</w:t>
      </w:r>
    </w:p>
    <w:p>
      <w:r>
        <w:t xml:space="preserve">MCA:n pitkäaikainen johtaja </w:t>
      </w:r>
      <w:r>
        <w:rPr>
          <w:color w:val="A9A9A9"/>
        </w:rPr>
        <w:t xml:space="preserve">Lew Wasserman </w:t>
      </w:r>
      <w:r>
        <w:t xml:space="preserve">etsi rikkaan yhteistyökumppanin, joka </w:t>
      </w:r>
      <w:r>
        <w:t xml:space="preserve">halusi laajentaa yhtiön lähetys- ja kaapelitoimintaa. </w:t>
      </w:r>
      <w:r>
        <w:t xml:space="preserve">Hän löysi </w:t>
      </w:r>
      <w:r>
        <w:rPr>
          <w:color w:val="DCDCDC"/>
        </w:rPr>
        <w:t xml:space="preserve">japanilaisen </w:t>
      </w:r>
      <w:r>
        <w:t xml:space="preserve">elektroniikkavalmistajan Matsushita Electricin (nykyisin </w:t>
      </w:r>
      <w:r>
        <w:rPr>
          <w:color w:val="2F4F4F"/>
        </w:rPr>
        <w:t xml:space="preserve">Panasonic)</w:t>
      </w:r>
      <w:r>
        <w:t xml:space="preserve">, joka suostui ostamaan MCA:n </w:t>
      </w:r>
      <w:r>
        <w:rPr>
          <w:color w:val="556B2F"/>
        </w:rPr>
        <w:t xml:space="preserve">6,6 miljardilla dollarilla </w:t>
      </w:r>
      <w:r>
        <w:t xml:space="preserve">vuonna </w:t>
      </w:r>
      <w:r>
        <w:rPr>
          <w:color w:val="6B8E23"/>
        </w:rPr>
        <w:t xml:space="preserve">1990</w:t>
      </w:r>
      <w:r>
        <w:t xml:space="preserve">. </w:t>
      </w:r>
      <w:r>
        <w:t xml:space="preserve">Samoihin aikoihin tuotantotytäryhtiö nimettiin uudelleen </w:t>
      </w:r>
      <w:r>
        <w:rPr>
          <w:color w:val="A0522D"/>
        </w:rPr>
        <w:t xml:space="preserve">Universal Studios Inc</w:t>
      </w:r>
      <w:r>
        <w:t xml:space="preserve">:ksi, ja (vuonna 1990) </w:t>
      </w:r>
      <w:r>
        <w:rPr>
          <w:color w:val="228B22"/>
        </w:rPr>
        <w:t xml:space="preserve">MCA </w:t>
      </w:r>
      <w:r>
        <w:t xml:space="preserve">perusti MCA/Universal Home Video Inc:n VHS-videokasettien (myöhemmin DVD) myyntiä varten.</w:t>
      </w:r>
    </w:p>
    <w:p>
      <w:r>
        <w:rPr>
          <w:b/>
        </w:rPr>
        <w:t xml:space="preserve">Kysymys 0</w:t>
      </w:r>
    </w:p>
    <w:p>
      <w:r>
        <w:t xml:space="preserve">Kuka oli MCA:n johtaja vuonna 1990?</w:t>
      </w:r>
    </w:p>
    <w:p>
      <w:r>
        <w:rPr>
          <w:b/>
        </w:rPr>
        <w:t xml:space="preserve">Kysymys 1</w:t>
      </w:r>
    </w:p>
    <w:p>
      <w:r>
        <w:t xml:space="preserve">Mikä on sen yrityksen nykyinen nimi, jonka nimi oli Matsushita Electric vuonna 1990?</w:t>
      </w:r>
    </w:p>
    <w:p>
      <w:r>
        <w:rPr>
          <w:b/>
        </w:rPr>
        <w:t xml:space="preserve">Kysymys 2</w:t>
      </w:r>
    </w:p>
    <w:p>
      <w:r>
        <w:t xml:space="preserve">Kuinka paljon Matsushita Electric maksoi MCA:sta?</w:t>
      </w:r>
    </w:p>
    <w:p>
      <w:r>
        <w:rPr>
          <w:b/>
        </w:rPr>
        <w:t xml:space="preserve">Kysymys 3</w:t>
      </w:r>
    </w:p>
    <w:p>
      <w:r>
        <w:t xml:space="preserve">Minä vuonna MCA/Universal Home Video Inc. perustettiin?</w:t>
      </w:r>
    </w:p>
    <w:p>
      <w:r>
        <w:rPr>
          <w:b/>
        </w:rPr>
        <w:t xml:space="preserve">Kysymys 4</w:t>
      </w:r>
    </w:p>
    <w:p>
      <w:r>
        <w:t xml:space="preserve">Mikä oli Matsushita Electricin kansallisuus?</w:t>
      </w:r>
    </w:p>
    <w:p>
      <w:r>
        <w:rPr>
          <w:b/>
        </w:rPr>
        <w:t xml:space="preserve">Kysymys 5</w:t>
      </w:r>
    </w:p>
    <w:p>
      <w:r>
        <w:t xml:space="preserve">Mikä yritys osti MACin 6,6 miljardilla dollarilla vuonna 1990?</w:t>
      </w:r>
    </w:p>
    <w:p>
      <w:r>
        <w:rPr>
          <w:b/>
        </w:rPr>
        <w:t xml:space="preserve">Kysymys 6</w:t>
      </w:r>
    </w:p>
    <w:p>
      <w:r>
        <w:t xml:space="preserve">Mikä oli Panasonicin uusi nimi vuonna 1990?</w:t>
      </w:r>
    </w:p>
    <w:p>
      <w:r>
        <w:rPr>
          <w:b/>
        </w:rPr>
        <w:t xml:space="preserve">Kysymys 7</w:t>
      </w:r>
    </w:p>
    <w:p>
      <w:r>
        <w:t xml:space="preserve">Mikä oli Matsushita Electricin uusi nimi vuonna 1990?</w:t>
      </w:r>
    </w:p>
    <w:p>
      <w:r>
        <w:rPr>
          <w:b/>
        </w:rPr>
        <w:t xml:space="preserve">Kysymys 8</w:t>
      </w:r>
    </w:p>
    <w:p>
      <w:r>
        <w:t xml:space="preserve">Mikä yritys loi VHS-kasetin?</w:t>
      </w:r>
    </w:p>
    <w:p>
      <w:r>
        <w:rPr>
          <w:b/>
        </w:rPr>
        <w:t xml:space="preserve">Tekstin numero 34</w:t>
      </w:r>
    </w:p>
    <w:p>
      <w:r>
        <w:t xml:space="preserve">Matsushita tarjosi käteisrahaa, mutta kulttuurien yhteentörmäys oli liian suuri voitettavaksi, ja viisi vuotta myöhemmin Matsushita myi </w:t>
      </w:r>
      <w:r>
        <w:rPr>
          <w:color w:val="A9A9A9"/>
        </w:rPr>
        <w:t xml:space="preserve">80 prosentin </w:t>
      </w:r>
      <w:r>
        <w:t xml:space="preserve">osuuden MCA/Universalista kanadalaiselle juomien jakelijalle </w:t>
      </w:r>
      <w:r>
        <w:rPr>
          <w:color w:val="DCDCDC"/>
        </w:rPr>
        <w:t xml:space="preserve">Seagramille </w:t>
      </w:r>
      <w:r>
        <w:rPr>
          <w:color w:val="2F4F4F"/>
        </w:rPr>
        <w:t xml:space="preserve">5,7 miljardilla </w:t>
      </w:r>
      <w:r>
        <w:t xml:space="preserve">dollarilla</w:t>
      </w:r>
      <w:r>
        <w:t xml:space="preserve">. </w:t>
      </w:r>
      <w:r>
        <w:t xml:space="preserve">Seagram myi </w:t>
      </w:r>
      <w:r>
        <w:rPr>
          <w:color w:val="556B2F"/>
        </w:rPr>
        <w:t xml:space="preserve">osuutensa DuPontista </w:t>
      </w:r>
      <w:r>
        <w:t xml:space="preserve">rahoittaakseen laajentumisensa viihdeteollisuuteen. Toivoen voivansa rakentaa Universalin ympärille viihdeimperiumin, Seagram osti </w:t>
      </w:r>
      <w:r>
        <w:rPr>
          <w:color w:val="6B8E23"/>
        </w:rPr>
        <w:t xml:space="preserve">PolyGramin </w:t>
      </w:r>
      <w:r>
        <w:t xml:space="preserve">ja </w:t>
      </w:r>
      <w:r>
        <w:rPr>
          <w:color w:val="A0522D"/>
        </w:rPr>
        <w:t xml:space="preserve">1999</w:t>
      </w:r>
      <w:r>
        <w:t xml:space="preserve">muita viihdeomistuksia, mutta Hollywoodille ominaiset vaihtelevat voitot eivät korvanneet DuPontin osakkeista saatua luotettavaa tulovirtaa.</w:t>
      </w:r>
    </w:p>
    <w:p>
      <w:r>
        <w:rPr>
          <w:b/>
        </w:rPr>
        <w:t xml:space="preserve">Kysymys 0</w:t>
      </w:r>
    </w:p>
    <w:p>
      <w:r>
        <w:t xml:space="preserve">Kuinka suuren osan MCA/Universalista Matsushita Electric myi viisi vuotta sen jälkeen, kun se oli ostanut yrityksen?</w:t>
      </w:r>
    </w:p>
    <w:p>
      <w:r>
        <w:rPr>
          <w:b/>
        </w:rPr>
        <w:t xml:space="preserve">Kysymys 1</w:t>
      </w:r>
    </w:p>
    <w:p>
      <w:r>
        <w:t xml:space="preserve">Kenelle Matsushita myi suuren osan MCA/Universalista?</w:t>
      </w:r>
    </w:p>
    <w:p>
      <w:r>
        <w:rPr>
          <w:b/>
        </w:rPr>
        <w:t xml:space="preserve">Kysymys 2</w:t>
      </w:r>
    </w:p>
    <w:p>
      <w:r>
        <w:t xml:space="preserve">Kuinka paljon Seagram maksoi ostaakseen suuren osan MCA:sta/Universalista?</w:t>
      </w:r>
    </w:p>
    <w:p>
      <w:r>
        <w:rPr>
          <w:b/>
        </w:rPr>
        <w:t xml:space="preserve">Kysymys 3</w:t>
      </w:r>
    </w:p>
    <w:p>
      <w:r>
        <w:t xml:space="preserve">Mitä Seagram myi rahoittaakseen MCA:n/Universalin osuuden oston?</w:t>
      </w:r>
    </w:p>
    <w:p>
      <w:r>
        <w:rPr>
          <w:b/>
        </w:rPr>
        <w:t xml:space="preserve">Kysymys 4</w:t>
      </w:r>
    </w:p>
    <w:p>
      <w:r>
        <w:t xml:space="preserve">Minkä yrityksen Seagram osti vuonna 1999?</w:t>
      </w:r>
    </w:p>
    <w:p>
      <w:r>
        <w:rPr>
          <w:b/>
        </w:rPr>
        <w:t xml:space="preserve">Kysymys 5</w:t>
      </w:r>
    </w:p>
    <w:p>
      <w:r>
        <w:t xml:space="preserve">Kuinka monta prosenttia MCA/Univeral omisti Matsushitasta?</w:t>
      </w:r>
    </w:p>
    <w:p>
      <w:r>
        <w:rPr>
          <w:b/>
        </w:rPr>
        <w:t xml:space="preserve">Kysymys 6</w:t>
      </w:r>
    </w:p>
    <w:p>
      <w:r>
        <w:t xml:space="preserve">Miten MCA/Universal myi osuutensa?</w:t>
      </w:r>
    </w:p>
    <w:p>
      <w:r>
        <w:rPr>
          <w:b/>
        </w:rPr>
        <w:t xml:space="preserve">Kysymys 7</w:t>
      </w:r>
    </w:p>
    <w:p>
      <w:r>
        <w:t xml:space="preserve">Paljonko MCA/Universal myi osuutensa?</w:t>
      </w:r>
    </w:p>
    <w:p>
      <w:r>
        <w:rPr>
          <w:b/>
        </w:rPr>
        <w:t xml:space="preserve">Kysymys 8</w:t>
      </w:r>
    </w:p>
    <w:p>
      <w:r>
        <w:t xml:space="preserve">Minä vuonna PolyGram osti Seagramin?</w:t>
      </w:r>
    </w:p>
    <w:p>
      <w:r>
        <w:rPr>
          <w:b/>
        </w:rPr>
        <w:t xml:space="preserve">Tekstin numero 35</w:t>
      </w:r>
    </w:p>
    <w:p>
      <w:r>
        <w:t xml:space="preserve">Rahan hankkimiseksi Seagramin johtaja </w:t>
      </w:r>
      <w:r>
        <w:rPr>
          <w:color w:val="A9A9A9"/>
        </w:rPr>
        <w:t xml:space="preserve">Edgar Bronfman Jr. </w:t>
      </w:r>
      <w:r>
        <w:t xml:space="preserve">myi </w:t>
      </w:r>
      <w:r>
        <w:t xml:space="preserve">Universalin televisio-omistukset, kuten kaapeliverkko USA:n, </w:t>
      </w:r>
      <w:r>
        <w:rPr>
          <w:color w:val="2F4F4F"/>
        </w:rPr>
        <w:t xml:space="preserve">Barry Dillerille </w:t>
      </w:r>
      <w:r>
        <w:t xml:space="preserve">(nämä samat omaisuudet ostettiin myöhemmin takaisin huomattavasti ylihintaan). Kesäkuussa 2000 Seagram myytiin ranskalaiselle vesihuolto- ja mediayhtiölle </w:t>
      </w:r>
      <w:r>
        <w:rPr>
          <w:color w:val="556B2F"/>
        </w:rPr>
        <w:t xml:space="preserve">Vivendille, </w:t>
      </w:r>
      <w:r>
        <w:t xml:space="preserve">joka omisti StudioCanalin</w:t>
      </w:r>
      <w:r>
        <w:t xml:space="preserve">.</w:t>
      </w:r>
      <w:r>
        <w:t xml:space="preserve"> Tämän jälkeen Universal Pictures osti Yhdysvaltojen levitysoikeudet useisiin StudioCanalin elokuviin, kuten </w:t>
      </w:r>
      <w:r>
        <w:rPr>
          <w:color w:val="6B8E23"/>
        </w:rPr>
        <w:t xml:space="preserve">Mulholland Drive </w:t>
      </w:r>
      <w:r>
        <w:t xml:space="preserve">(joka sai Oscar-ehdokkuuden) ja Brotherhood of the Wolf (josta tuli toiseksi eniten tuottanut ranskankielinen elokuva Yhdysvalloissa sitten vuoden 1980). Universal Pictures ja StudioCanal tuottivat myös yhdessä useita elokuvia, kuten elokuvan </w:t>
      </w:r>
      <w:r>
        <w:rPr>
          <w:color w:val="A0522D"/>
        </w:rPr>
        <w:t xml:space="preserve">Love Actually </w:t>
      </w:r>
      <w:r>
        <w:t xml:space="preserve">(</w:t>
      </w:r>
      <w:r>
        <w:rPr>
          <w:color w:val="228B22"/>
        </w:rPr>
        <w:t xml:space="preserve">40 miljoonan dollarin budjetilla toteutettu </w:t>
      </w:r>
      <w:r>
        <w:t xml:space="preserve">elokuva, jonka maailmanlaajuinen tuotto oli lopulta 246 miljoonaa dollaria). Vuoden 2000 lopulla New Yorkin elokuva-akatemia sai </w:t>
      </w:r>
      <w:r>
        <w:t xml:space="preserve">epävirallisen yhteistyökumppanuuden puitteissa </w:t>
      </w:r>
      <w:r>
        <w:t xml:space="preserve">luvan käyttää Universalin studioiden </w:t>
      </w:r>
      <w:r>
        <w:rPr>
          <w:color w:val="191970"/>
        </w:rPr>
        <w:t xml:space="preserve">aluetta </w:t>
      </w:r>
      <w:r>
        <w:t xml:space="preserve">opiskelijoiden elokuvaprojekteihin</w:t>
      </w:r>
      <w:r>
        <w:t xml:space="preserve">.</w:t>
      </w:r>
    </w:p>
    <w:p>
      <w:r>
        <w:rPr>
          <w:b/>
        </w:rPr>
        <w:t xml:space="preserve">Kysymys 0</w:t>
      </w:r>
    </w:p>
    <w:p>
      <w:r>
        <w:t xml:space="preserve">Kuka oli Seagramin johtaja?</w:t>
      </w:r>
    </w:p>
    <w:p>
      <w:r>
        <w:rPr>
          <w:b/>
        </w:rPr>
        <w:t xml:space="preserve">Kysymys 1</w:t>
      </w:r>
    </w:p>
    <w:p>
      <w:r>
        <w:t xml:space="preserve">Kuka osti USA:n kaapeliverkon Seagramilta?</w:t>
      </w:r>
    </w:p>
    <w:p>
      <w:r>
        <w:rPr>
          <w:b/>
        </w:rPr>
        <w:t xml:space="preserve">Kysymys 2</w:t>
      </w:r>
    </w:p>
    <w:p>
      <w:r>
        <w:t xml:space="preserve">Kuka osti Seagramin kesäkuussa 2000?</w:t>
      </w:r>
    </w:p>
    <w:p>
      <w:r>
        <w:rPr>
          <w:b/>
        </w:rPr>
        <w:t xml:space="preserve">Kysymys 3</w:t>
      </w:r>
    </w:p>
    <w:p>
      <w:r>
        <w:t xml:space="preserve">Mikä oli elokuvan Love Actually budjetti?</w:t>
      </w:r>
    </w:p>
    <w:p>
      <w:r>
        <w:rPr>
          <w:b/>
        </w:rPr>
        <w:t xml:space="preserve">Kysymys 4</w:t>
      </w:r>
    </w:p>
    <w:p>
      <w:r>
        <w:t xml:space="preserve">Mikä StudioCanalin elokuva sai Oscar-ehdokkuuden?</w:t>
      </w:r>
    </w:p>
    <w:p>
      <w:r>
        <w:rPr>
          <w:b/>
        </w:rPr>
        <w:t xml:space="preserve">Kysymys 5</w:t>
      </w:r>
    </w:p>
    <w:p>
      <w:r>
        <w:t xml:space="preserve">Mille yhtiölle Edgar Bronfman Jr. myi Seagram's-omistukset?</w:t>
      </w:r>
    </w:p>
    <w:p>
      <w:r>
        <w:rPr>
          <w:b/>
        </w:rPr>
        <w:t xml:space="preserve">Kysymys 6</w:t>
      </w:r>
    </w:p>
    <w:p>
      <w:r>
        <w:t xml:space="preserve">Kenelle Seagram myytiin kesäkuussa 1980?</w:t>
      </w:r>
    </w:p>
    <w:p>
      <w:r>
        <w:rPr>
          <w:b/>
        </w:rPr>
        <w:t xml:space="preserve">Kysymys 7</w:t>
      </w:r>
    </w:p>
    <w:p>
      <w:r>
        <w:t xml:space="preserve">Mikä vuoden 2000 elokuva tuotti 246 miljoonaa dollaria?</w:t>
      </w:r>
    </w:p>
    <w:p>
      <w:r>
        <w:rPr>
          <w:b/>
        </w:rPr>
        <w:t xml:space="preserve">Kysymys 8</w:t>
      </w:r>
    </w:p>
    <w:p>
      <w:r>
        <w:t xml:space="preserve">Mikä elokuva tuotti 264 miljoonaa dollaria?</w:t>
      </w:r>
    </w:p>
    <w:p>
      <w:r>
        <w:rPr>
          <w:b/>
        </w:rPr>
        <w:t xml:space="preserve">Kysymys 9</w:t>
      </w:r>
    </w:p>
    <w:p>
      <w:r>
        <w:t xml:space="preserve">Mitä Universal Studios sai käyttää vuonna 2000?</w:t>
      </w:r>
    </w:p>
    <w:p>
      <w:r>
        <w:rPr>
          <w:b/>
        </w:rPr>
        <w:t xml:space="preserve">Tekstin numero 36</w:t>
      </w:r>
    </w:p>
    <w:p>
      <w:r>
        <w:t xml:space="preserve">Velkataakan vuoksi Vivendi Universal myi vuonna 2004 </w:t>
      </w:r>
      <w:r>
        <w:rPr>
          <w:color w:val="A9A9A9"/>
        </w:rPr>
        <w:t xml:space="preserve">80 prosenttia </w:t>
      </w:r>
      <w:r>
        <w:t xml:space="preserve">Vivendi Universal Entertainmentista (mukaan lukien studio ja teemapuistot) </w:t>
      </w:r>
      <w:r>
        <w:rPr>
          <w:color w:val="DCDCDC"/>
        </w:rPr>
        <w:t xml:space="preserve">General Electricille</w:t>
      </w:r>
      <w:r>
        <w:t xml:space="preserve">, joka on NBC:n emoyhtiö. Näin syntyneen media-alan superkonglomeraatin nimeksi tuli NBCUniversal, kun taas Universal Studios Inc. pysyi tuotantotytäryhtiön nimenä. Kaupan jälkeen GE omisti 80 prosenttia </w:t>
      </w:r>
      <w:r>
        <w:rPr>
          <w:color w:val="2F4F4F"/>
        </w:rPr>
        <w:t xml:space="preserve">NBC Universalista</w:t>
      </w:r>
      <w:r>
        <w:t xml:space="preserve">; Vivendi omisti loput </w:t>
      </w:r>
      <w:r>
        <w:rPr>
          <w:color w:val="556B2F"/>
        </w:rPr>
        <w:t xml:space="preserve">20 prosenttia, </w:t>
      </w:r>
      <w:r>
        <w:t xml:space="preserve">ja sillä oli optio myydä osuutensa vuonna 2006. </w:t>
      </w:r>
      <w:r>
        <w:rPr>
          <w:color w:val="6B8E23"/>
        </w:rPr>
        <w:t xml:space="preserve">GE </w:t>
      </w:r>
      <w:r>
        <w:t xml:space="preserve">osti Vivendin osuuden NBCU:sta vuonna 2011 ja myi puolestaan 51 prosenttia yhtiöstä kaapelioperaattori </w:t>
      </w:r>
      <w:r>
        <w:rPr>
          <w:color w:val="A0522D"/>
        </w:rPr>
        <w:t xml:space="preserve">Comcastille</w:t>
      </w:r>
      <w:r>
        <w:t xml:space="preserve">. Comcast sulautti entisen GE:n tytäryhtiön omiin kaapelitelevisio-ohjelmiin liittyviin omaisuuseriinsä, jolloin syntyi nykyinen NBCUniversal. </w:t>
      </w:r>
      <w:r>
        <w:t xml:space="preserve">Comcastin ja GE:n välinen kauppa saatiin päätökseen 29. tammikuuta 2011 </w:t>
      </w:r>
      <w:r>
        <w:t xml:space="preserve">sen jälkeen, kun </w:t>
      </w:r>
      <w:r>
        <w:rPr>
          <w:color w:val="228B22"/>
        </w:rPr>
        <w:t xml:space="preserve">liittovaltion viestintäkomissio </w:t>
      </w:r>
      <w:r>
        <w:t xml:space="preserve">(FCC) oli hyväksynyt sen. </w:t>
      </w:r>
      <w:r>
        <w:rPr>
          <w:color w:val="191970"/>
        </w:rPr>
        <w:t xml:space="preserve">Maaliskuussa </w:t>
      </w:r>
      <w:r>
        <w:t xml:space="preserve">2013 </w:t>
      </w:r>
      <w:r>
        <w:rPr>
          <w:color w:val="8B0000"/>
        </w:rPr>
        <w:t xml:space="preserve">Comcast </w:t>
      </w:r>
      <w:r>
        <w:t xml:space="preserve">osti loput 49 prosenttia NBCUniversalista </w:t>
      </w:r>
      <w:r>
        <w:rPr>
          <w:color w:val="483D8B"/>
        </w:rPr>
        <w:t xml:space="preserve">16,7 miljardilla dollarilla</w:t>
      </w:r>
      <w:r>
        <w:t xml:space="preserve">.</w:t>
      </w:r>
    </w:p>
    <w:p>
      <w:r>
        <w:rPr>
          <w:b/>
        </w:rPr>
        <w:t xml:space="preserve">Kysymys 0</w:t>
      </w:r>
    </w:p>
    <w:p>
      <w:r>
        <w:t xml:space="preserve">Kuka osti 80 prosenttia Vivendi Universal Entertainmentista vuonna 2004?</w:t>
      </w:r>
    </w:p>
    <w:p>
      <w:r>
        <w:rPr>
          <w:b/>
        </w:rPr>
        <w:t xml:space="preserve">Kysymys 1</w:t>
      </w:r>
    </w:p>
    <w:p>
      <w:r>
        <w:t xml:space="preserve">Kuinka suuren osan NBC Universalista Vivendi omisti vuoteen 2011 asti?</w:t>
      </w:r>
    </w:p>
    <w:p>
      <w:r>
        <w:rPr>
          <w:b/>
        </w:rPr>
        <w:t xml:space="preserve">Kysymys 2</w:t>
      </w:r>
    </w:p>
    <w:p>
      <w:r>
        <w:t xml:space="preserve">Kuka osti 51 prosenttia NBC Universalista vuonna 2011?</w:t>
      </w:r>
    </w:p>
    <w:p>
      <w:r>
        <w:rPr>
          <w:b/>
        </w:rPr>
        <w:t xml:space="preserve">Kysymys 3</w:t>
      </w:r>
    </w:p>
    <w:p>
      <w:r>
        <w:t xml:space="preserve">Minä kuukautena ja vuonna Comcast osti 49 prosenttia NBCUniversalista?</w:t>
      </w:r>
    </w:p>
    <w:p>
      <w:r>
        <w:rPr>
          <w:b/>
        </w:rPr>
        <w:t xml:space="preserve">Kysymys 4</w:t>
      </w:r>
    </w:p>
    <w:p>
      <w:r>
        <w:t xml:space="preserve">Kuinka paljon Comcast maksoi 49 prosentista NBCUniversalista vuonna 2013?</w:t>
      </w:r>
    </w:p>
    <w:p>
      <w:r>
        <w:rPr>
          <w:b/>
        </w:rPr>
        <w:t xml:space="preserve">Kysymys 5</w:t>
      </w:r>
    </w:p>
    <w:p>
      <w:r>
        <w:t xml:space="preserve">Kuinka suuren osan General Electric myi Vivendi Universalille?</w:t>
      </w:r>
    </w:p>
    <w:p>
      <w:r>
        <w:rPr>
          <w:b/>
        </w:rPr>
        <w:t xml:space="preserve">Kysymys 6</w:t>
      </w:r>
    </w:p>
    <w:p>
      <w:r>
        <w:t xml:space="preserve">Mitä NCBU tarkoittaa?</w:t>
      </w:r>
    </w:p>
    <w:p>
      <w:r>
        <w:rPr>
          <w:b/>
        </w:rPr>
        <w:t xml:space="preserve">Kysymys 7</w:t>
      </w:r>
    </w:p>
    <w:p>
      <w:r>
        <w:t xml:space="preserve">Kuka osti Vivendin osuuden NBCU:sta vuonna 2006?</w:t>
      </w:r>
    </w:p>
    <w:p>
      <w:r>
        <w:rPr>
          <w:b/>
        </w:rPr>
        <w:t xml:space="preserve">Kysymys 8</w:t>
      </w:r>
    </w:p>
    <w:p>
      <w:r>
        <w:t xml:space="preserve">Mitä CFC tarkoittaa?</w:t>
      </w:r>
    </w:p>
    <w:p>
      <w:r>
        <w:rPr>
          <w:b/>
        </w:rPr>
        <w:t xml:space="preserve">Kysymys 9</w:t>
      </w:r>
    </w:p>
    <w:p>
      <w:r>
        <w:t xml:space="preserve">Kuka osti 49 prosenttia NBCUniversalista 17,6 miljardilla dollarilla?</w:t>
      </w:r>
    </w:p>
    <w:p>
      <w:r>
        <w:rPr>
          <w:b/>
        </w:rPr>
        <w:t xml:space="preserve">Tekstin numero 37</w:t>
      </w:r>
    </w:p>
    <w:p>
      <w:r>
        <w:t xml:space="preserve">Viacomin Paramount Pictures osti </w:t>
      </w:r>
      <w:r>
        <w:rPr>
          <w:color w:val="DCDCDC"/>
        </w:rPr>
        <w:t xml:space="preserve">DreamWorks SKG:n </w:t>
      </w:r>
      <w:r>
        <w:t xml:space="preserve">loppuvuodesta</w:t>
      </w:r>
      <w:r>
        <w:rPr>
          <w:color w:val="A9A9A9"/>
        </w:rPr>
        <w:t xml:space="preserve">2005</w:t>
      </w:r>
      <w:r>
        <w:t xml:space="preserve"> sen jälkeen, kun GE:n ja DreamWorksin väliset yritysostoneuvottelut olivat pysähtyneet</w:t>
      </w:r>
      <w:r>
        <w:t xml:space="preserve">. </w:t>
      </w:r>
      <w:r>
        <w:t xml:space="preserve">Universalin pitkäaikainen puheenjohtaja </w:t>
      </w:r>
      <w:r>
        <w:rPr>
          <w:color w:val="556B2F"/>
        </w:rPr>
        <w:t xml:space="preserve">Stacey Snider </w:t>
      </w:r>
      <w:r>
        <w:t xml:space="preserve">jätti yhtiön vuoden 2006 alussa ja siirtyi DreamWorksin johtoon. Sniderin tilalle tulivat silloinen varapuheenjohtaja Marc Shmuger ja Focus Featuresin johtaja David Linde. Lokakuun 5. päivänä 2009 Marc Shmuger ja David Linde syrjäytettiin, ja heidän yhteispuheenjohtajuutensa yhdistettiin, ja entisestä maailmanlaajuisesta markkinoinnista ja jakelusta vastaavasta johtajasta </w:t>
      </w:r>
      <w:r>
        <w:rPr>
          <w:color w:val="6B8E23"/>
        </w:rPr>
        <w:t xml:space="preserve">Adam Fogelsonista </w:t>
      </w:r>
      <w:r>
        <w:t xml:space="preserve">tuli ainoa puheenjohtaja. </w:t>
      </w:r>
      <w:r>
        <w:t xml:space="preserve">Myös </w:t>
      </w:r>
      <w:r>
        <w:rPr>
          <w:color w:val="A0522D"/>
        </w:rPr>
        <w:t xml:space="preserve">Donna Langley </w:t>
      </w:r>
      <w:r>
        <w:t xml:space="preserve">nostettiin </w:t>
      </w:r>
      <w:r>
        <w:rPr>
          <w:color w:val="228B22"/>
        </w:rPr>
        <w:t xml:space="preserve">yhteiseksi puheenjohtajaksi</w:t>
      </w:r>
      <w:r>
        <w:t xml:space="preserve">. Vuonna 2009 </w:t>
      </w:r>
      <w:r>
        <w:rPr>
          <w:color w:val="191970"/>
        </w:rPr>
        <w:t xml:space="preserve">Stephanie Sperber </w:t>
      </w:r>
      <w:r>
        <w:t xml:space="preserve">perusti Universal Partnerships &amp; Licensing -yhtiön Universalin yhteyteen lisensoimaan Universalin kuluttajatuotteita</w:t>
      </w:r>
      <w:r>
        <w:t xml:space="preserve">.</w:t>
      </w:r>
      <w:r>
        <w:t xml:space="preserve"> Syyskuussa 2013 </w:t>
      </w:r>
      <w:r>
        <w:rPr>
          <w:color w:val="8B0000"/>
        </w:rPr>
        <w:t xml:space="preserve">Adam Fogelson </w:t>
      </w:r>
      <w:r>
        <w:t xml:space="preserve">syrjäytettiin Universal Picturesin toisena puheenjohtajana ja Donna Langley nostettiin ainoaksi puheenjohtajaksi. Lisäksi NBCUniversal Internationalin puheenjohtaja Jeff Shell nimitettiin vastaperustetun Filmed Entertainment Groupin puheenjohtajaksi. Studion pitkäaikainen johtaja Ron Meyer luopuisi elokuvastudion valvonnasta ja hänet nimitettäisiin NBCUniversalin varapuheenjohtajaksi, joka konsultoisi toimitusjohtaja Steve Burkea kaikissa yhtiön toiminnoissa. Meyers säilyttää edelleen Universal Parks and Resortsin valvonnan.</w:t>
      </w:r>
    </w:p>
    <w:p>
      <w:r>
        <w:rPr>
          <w:b/>
        </w:rPr>
        <w:t xml:space="preserve">Kysymys 0</w:t>
      </w:r>
    </w:p>
    <w:p>
      <w:r>
        <w:t xml:space="preserve">Minä vuonna Paramount Pictures osti DreamWorksin?</w:t>
      </w:r>
    </w:p>
    <w:p>
      <w:r>
        <w:rPr>
          <w:b/>
        </w:rPr>
        <w:t xml:space="preserve">Kysymys 1</w:t>
      </w:r>
    </w:p>
    <w:p>
      <w:r>
        <w:t xml:space="preserve">Kuka Universalin puheenjohtaja johti DreamWorksia vuodesta 2006 lähtien?</w:t>
      </w:r>
    </w:p>
    <w:p>
      <w:r>
        <w:rPr>
          <w:b/>
        </w:rPr>
        <w:t xml:space="preserve">Kysymys 2</w:t>
      </w:r>
    </w:p>
    <w:p>
      <w:r>
        <w:t xml:space="preserve">Kenestä tuli puheenjohtaja vuoden 2009 lopulla?</w:t>
      </w:r>
    </w:p>
    <w:p>
      <w:r>
        <w:rPr>
          <w:b/>
        </w:rPr>
        <w:t xml:space="preserve">Kysymys 3</w:t>
      </w:r>
    </w:p>
    <w:p>
      <w:r>
        <w:t xml:space="preserve">Kuka oli Universal Partnerships &amp; Licensingin perustaja?</w:t>
      </w:r>
    </w:p>
    <w:p>
      <w:r>
        <w:rPr>
          <w:b/>
        </w:rPr>
        <w:t xml:space="preserve">Kysymys 4</w:t>
      </w:r>
    </w:p>
    <w:p>
      <w:r>
        <w:t xml:space="preserve">Kenestä tuli Universal Picturesin puheenjohtaja syyskuussa 2013?</w:t>
      </w:r>
    </w:p>
    <w:p>
      <w:r>
        <w:rPr>
          <w:b/>
        </w:rPr>
        <w:t xml:space="preserve">Kysymys 5</w:t>
      </w:r>
    </w:p>
    <w:p>
      <w:r>
        <w:t xml:space="preserve">Minkä yrityksen Viacom osti vuonna 2005?</w:t>
      </w:r>
    </w:p>
    <w:p>
      <w:r>
        <w:rPr>
          <w:b/>
        </w:rPr>
        <w:t xml:space="preserve">Kysymys 6</w:t>
      </w:r>
    </w:p>
    <w:p>
      <w:r>
        <w:t xml:space="preserve">Minkä yrityksen Stacey Shmuger jätti vuonna 2006?</w:t>
      </w:r>
    </w:p>
    <w:p>
      <w:r>
        <w:rPr>
          <w:b/>
        </w:rPr>
        <w:t xml:space="preserve">Kysymys 7</w:t>
      </w:r>
    </w:p>
    <w:p>
      <w:r>
        <w:t xml:space="preserve">Missä asemassa Donna Sperber oli?</w:t>
      </w:r>
    </w:p>
    <w:p>
      <w:r>
        <w:rPr>
          <w:b/>
        </w:rPr>
        <w:t xml:space="preserve">Kysymys 8</w:t>
      </w:r>
    </w:p>
    <w:p>
      <w:r>
        <w:t xml:space="preserve">Kuka syrjäytettiin Universal Picturesin toisena puheenjohtajana lokakuussa 2013?</w:t>
      </w:r>
    </w:p>
    <w:p>
      <w:r>
        <w:rPr>
          <w:b/>
        </w:rPr>
        <w:t xml:space="preserve">Teksti numero 38</w:t>
      </w:r>
    </w:p>
    <w:p>
      <w:r>
        <w:t xml:space="preserve">Universalin monivuotinen elokuvien rahoitussopimus </w:t>
      </w:r>
      <w:r>
        <w:rPr>
          <w:color w:val="A9A9A9"/>
        </w:rPr>
        <w:t xml:space="preserve">Elliott Managementin </w:t>
      </w:r>
      <w:r>
        <w:t xml:space="preserve">kanssa </w:t>
      </w:r>
      <w:r>
        <w:t xml:space="preserve">päättyi vuonna </w:t>
      </w:r>
      <w:r>
        <w:rPr>
          <w:color w:val="DCDCDC"/>
        </w:rPr>
        <w:t xml:space="preserve">2013</w:t>
      </w:r>
      <w:r>
        <w:t xml:space="preserve">. Heinäkuussa 2013 </w:t>
      </w:r>
      <w:r>
        <w:rPr>
          <w:color w:val="2F4F4F"/>
        </w:rPr>
        <w:t xml:space="preserve">Universal teki </w:t>
      </w:r>
      <w:r>
        <w:rPr>
          <w:color w:val="556B2F"/>
        </w:rPr>
        <w:t xml:space="preserve">Legendary Picturesin</w:t>
      </w:r>
      <w:r>
        <w:t xml:space="preserve"> kanssa sopimuksen </w:t>
      </w:r>
      <w:r>
        <w:t xml:space="preserve">Legendary Picturesin elokuvien markkinoinnista, osarahoituksesta ja levityksestä </w:t>
      </w:r>
      <w:r>
        <w:rPr>
          <w:color w:val="6B8E23"/>
        </w:rPr>
        <w:t xml:space="preserve">viiden vuoden </w:t>
      </w:r>
      <w:r>
        <w:t xml:space="preserve">ajan </w:t>
      </w:r>
      <w:r>
        <w:t xml:space="preserve">alkaen vuonna</w:t>
      </w:r>
      <w:r>
        <w:rPr>
          <w:color w:val="A0522D"/>
        </w:rPr>
        <w:t xml:space="preserve">2014</w:t>
      </w:r>
      <w:r>
        <w:t xml:space="preserve"> , jolloin </w:t>
      </w:r>
      <w:r>
        <w:rPr>
          <w:color w:val="228B22"/>
        </w:rPr>
        <w:t xml:space="preserve">Legendaryn vastaava sopimus Warner Bros:n kanssa päättyy</w:t>
      </w:r>
      <w:r>
        <w:t xml:space="preserve">.</w:t>
      </w:r>
    </w:p>
    <w:p>
      <w:r>
        <w:rPr>
          <w:b/>
        </w:rPr>
        <w:t xml:space="preserve">Kysymys 0</w:t>
      </w:r>
    </w:p>
    <w:p>
      <w:r>
        <w:t xml:space="preserve">Universalin sopimus minkä yhtiön kanssa päättyi vuonna 2013?</w:t>
      </w:r>
    </w:p>
    <w:p>
      <w:r>
        <w:rPr>
          <w:b/>
        </w:rPr>
        <w:t xml:space="preserve">Kysymys 1</w:t>
      </w:r>
    </w:p>
    <w:p>
      <w:r>
        <w:t xml:space="preserve">Kenen kanssa Universal allekirjoitti markkinointi- ja jakelusopimuksen heinäkuussa 2013?</w:t>
      </w:r>
    </w:p>
    <w:p>
      <w:r>
        <w:rPr>
          <w:b/>
        </w:rPr>
        <w:t xml:space="preserve">Kysymys 2</w:t>
      </w:r>
    </w:p>
    <w:p>
      <w:r>
        <w:t xml:space="preserve">Kuinka monta vuotta Legendary Picturesin kanssa tehdyn sopimuksen on tarkoitus kestää?</w:t>
      </w:r>
    </w:p>
    <w:p>
      <w:r>
        <w:rPr>
          <w:b/>
        </w:rPr>
        <w:t xml:space="preserve">Kysymys 3</w:t>
      </w:r>
    </w:p>
    <w:p>
      <w:r>
        <w:t xml:space="preserve">Minä vuonna Universalin sopimus Legendary Picturesin kanssa alkoi?</w:t>
      </w:r>
    </w:p>
    <w:p>
      <w:r>
        <w:rPr>
          <w:b/>
        </w:rPr>
        <w:t xml:space="preserve">Kysymys 4</w:t>
      </w:r>
    </w:p>
    <w:p>
      <w:r>
        <w:t xml:space="preserve">Milloin Elliott Managementin rahoitussopimus päättyi?</w:t>
      </w:r>
    </w:p>
    <w:p>
      <w:r>
        <w:rPr>
          <w:b/>
        </w:rPr>
        <w:t xml:space="preserve">Kysymys 5</w:t>
      </w:r>
    </w:p>
    <w:p>
      <w:r>
        <w:t xml:space="preserve">Mikä yhtiö teki sopimuksen Legendary Picturesin kanssa heinäkuussa 2014?</w:t>
      </w:r>
    </w:p>
    <w:p>
      <w:r>
        <w:rPr>
          <w:b/>
        </w:rPr>
        <w:t xml:space="preserve">Kysymys 6</w:t>
      </w:r>
    </w:p>
    <w:p>
      <w:r>
        <w:t xml:space="preserve">Millä kahdella yrityksellä oli sopimus, joka päättyi vuonna 2013?</w:t>
      </w:r>
    </w:p>
    <w:p>
      <w:r>
        <w:rPr>
          <w:b/>
        </w:rPr>
        <w:t xml:space="preserve">Tekstin numero 39</w:t>
      </w:r>
    </w:p>
    <w:p>
      <w:r>
        <w:t xml:space="preserve">Kesäkuussa</w:t>
      </w:r>
      <w:r>
        <w:rPr>
          <w:color w:val="A9A9A9"/>
        </w:rPr>
        <w:t xml:space="preserve">2014</w:t>
      </w:r>
      <w:r>
        <w:t xml:space="preserve"> Universal Partnerships otti vastuulleen NBC:n ja Sproutin kuluttajatuotteiden lisensioimisen ja odotti, että kaikki lisensiointi keskitettäisiin lopulta NBCUniversaliin. Toukokuussa 2015 </w:t>
      </w:r>
      <w:r>
        <w:rPr>
          <w:color w:val="556B2F"/>
        </w:rPr>
        <w:t xml:space="preserve">Focus Features </w:t>
      </w:r>
      <w:r>
        <w:rPr>
          <w:color w:val="2F4F4F"/>
        </w:rPr>
        <w:t xml:space="preserve">herätti </w:t>
      </w:r>
      <w:r>
        <w:rPr>
          <w:color w:val="DCDCDC"/>
        </w:rPr>
        <w:t xml:space="preserve">Gramercy Picturesin </w:t>
      </w:r>
      <w:r>
        <w:rPr>
          <w:color w:val="2F4F4F"/>
        </w:rPr>
        <w:t xml:space="preserve">henkiin </w:t>
      </w:r>
      <w:r>
        <w:t xml:space="preserve">genre-elokuvamerkkinä, joka keskittyi </w:t>
      </w:r>
      <w:r>
        <w:rPr>
          <w:color w:val="6B8E23"/>
        </w:rPr>
        <w:t xml:space="preserve">toiminta-, scifi- ja </w:t>
      </w:r>
      <w:r>
        <w:t xml:space="preserve">kauhuelokuviin.</w:t>
      </w:r>
    </w:p>
    <w:p>
      <w:r>
        <w:rPr>
          <w:b/>
        </w:rPr>
        <w:t xml:space="preserve">Kysymys 0</w:t>
      </w:r>
    </w:p>
    <w:p>
      <w:r>
        <w:t xml:space="preserve">Mikä elokuvastudio tuotiin takaisin toukokuussa 2015?</w:t>
      </w:r>
    </w:p>
    <w:p>
      <w:r>
        <w:rPr>
          <w:b/>
        </w:rPr>
        <w:t xml:space="preserve">Kysymys 1</w:t>
      </w:r>
    </w:p>
    <w:p>
      <w:r>
        <w:t xml:space="preserve">Mikä NBCUniversalin osasto elvytti Gramercy Picturesin?</w:t>
      </w:r>
    </w:p>
    <w:p>
      <w:r>
        <w:rPr>
          <w:b/>
        </w:rPr>
        <w:t xml:space="preserve">Kysymys 2</w:t>
      </w:r>
    </w:p>
    <w:p>
      <w:r>
        <w:t xml:space="preserve">Minkälaisten elokuvien luomisesta Gramercy vastaa?</w:t>
      </w:r>
    </w:p>
    <w:p>
      <w:r>
        <w:rPr>
          <w:b/>
        </w:rPr>
        <w:t xml:space="preserve">Kysymys 3</w:t>
      </w:r>
    </w:p>
    <w:p>
      <w:r>
        <w:t xml:space="preserve">Minä vuonna NBCUniversal osti Sproutin?</w:t>
      </w:r>
    </w:p>
    <w:p>
      <w:r>
        <w:rPr>
          <w:b/>
        </w:rPr>
        <w:t xml:space="preserve">Kysymys 4</w:t>
      </w:r>
    </w:p>
    <w:p>
      <w:r>
        <w:t xml:space="preserve">Kuka elvytti Focus Featuresin vuonna 2015?</w:t>
      </w:r>
    </w:p>
    <w:p>
      <w:r>
        <w:rPr>
          <w:b/>
        </w:rPr>
        <w:t xml:space="preserve">Kysymys 5</w:t>
      </w:r>
    </w:p>
    <w:p>
      <w:r>
        <w:t xml:space="preserve">Mitä tapahtui kesäkuussa 2015?</w:t>
      </w:r>
    </w:p>
    <w:p>
      <w:r>
        <w:rPr>
          <w:b/>
        </w:rPr>
        <w:t xml:space="preserve">Teksti numero 40</w:t>
      </w:r>
    </w:p>
    <w:p>
      <w:r>
        <w:rPr>
          <w:color w:val="DCDCDC"/>
        </w:rPr>
        <w:t xml:space="preserve">Universal </w:t>
      </w:r>
      <w:r>
        <w:rPr>
          <w:color w:val="2F4F4F"/>
        </w:rPr>
        <w:t xml:space="preserve">on</w:t>
      </w:r>
      <w:r>
        <w:rPr>
          <w:color w:val="A9A9A9"/>
        </w:rPr>
        <w:t xml:space="preserve">2015</w:t>
      </w:r>
      <w:r>
        <w:rPr>
          <w:color w:val="2F4F4F"/>
        </w:rPr>
        <w:t xml:space="preserve"> ainoa studio</w:t>
      </w:r>
      <w:r>
        <w:t xml:space="preserve">, </w:t>
      </w:r>
      <w:r>
        <w:t xml:space="preserve">joka on julkaissut kolme miljardin dollarin elokuvaa yhden vuoden aikana; tämä ero saavutettiin vuonna 2015 elokuvilla </w:t>
      </w:r>
      <w:r>
        <w:rPr>
          <w:color w:val="556B2F"/>
        </w:rPr>
        <w:t xml:space="preserve">Furious 7, Jurassic World ja </w:t>
      </w:r>
      <w:r>
        <w:rPr>
          <w:color w:val="6B8E23"/>
        </w:rPr>
        <w:t xml:space="preserve">Minions</w:t>
      </w:r>
      <w:r>
        <w:rPr>
          <w:color w:val="556B2F"/>
        </w:rPr>
        <w:t xml:space="preserve">.</w:t>
      </w:r>
    </w:p>
    <w:p>
      <w:r>
        <w:rPr>
          <w:b/>
        </w:rPr>
        <w:t xml:space="preserve">Kysymys 0</w:t>
      </w:r>
    </w:p>
    <w:p>
      <w:r>
        <w:t xml:space="preserve">Minä vuonna Universal julkaisi kolme miljardin dollarin elokuvaa?</w:t>
      </w:r>
    </w:p>
    <w:p>
      <w:r>
        <w:rPr>
          <w:b/>
        </w:rPr>
        <w:t xml:space="preserve">Kysymys 1</w:t>
      </w:r>
    </w:p>
    <w:p>
      <w:r>
        <w:t xml:space="preserve">Jurassic Worldin ja Furious 7:n ohella minkä miljardiluokan elokuvan Universal julkaisi vuonna 2015?</w:t>
      </w:r>
    </w:p>
    <w:p>
      <w:r>
        <w:rPr>
          <w:b/>
        </w:rPr>
        <w:t xml:space="preserve">Kysymys 2</w:t>
      </w:r>
    </w:p>
    <w:p>
      <w:r>
        <w:t xml:space="preserve">Kuinka moni studio on julkaissut kolme miljardin dollarin elokuvaa yhden vuoden aikana?</w:t>
      </w:r>
    </w:p>
    <w:p>
      <w:r>
        <w:rPr>
          <w:b/>
        </w:rPr>
        <w:t xml:space="preserve">Kysymys 3</w:t>
      </w:r>
    </w:p>
    <w:p>
      <w:r>
        <w:t xml:space="preserve">Kuka julkaisi kolme miljardin dollarin elokuvaa vuonna 2017?</w:t>
      </w:r>
    </w:p>
    <w:p>
      <w:r>
        <w:rPr>
          <w:b/>
        </w:rPr>
        <w:t xml:space="preserve">Kysymys 4</w:t>
      </w:r>
    </w:p>
    <w:p>
      <w:r>
        <w:t xml:space="preserve">Mitkä elokuvat tuottivat kolme miljardia dollaria?</w:t>
      </w:r>
    </w:p>
    <w:p>
      <w:r>
        <w:rPr>
          <w:b/>
        </w:rPr>
        <w:t xml:space="preserve">Tekstin numero 41</w:t>
      </w:r>
    </w:p>
    <w:p>
      <w:r>
        <w:t xml:space="preserve">Universal perusti 1950-luvun alussa oman jakeluyhtiön </w:t>
      </w:r>
      <w:r>
        <w:rPr>
          <w:color w:val="A9A9A9"/>
        </w:rPr>
        <w:t xml:space="preserve">Ranskaan</w:t>
      </w:r>
      <w:r>
        <w:t xml:space="preserve">, ja 1960-luvun lopulla yhtiö perusti myös tuotantoyhtiön </w:t>
      </w:r>
      <w:r>
        <w:rPr>
          <w:color w:val="DCDCDC"/>
        </w:rPr>
        <w:t xml:space="preserve">Pariisiin</w:t>
      </w:r>
      <w:r>
        <w:t xml:space="preserve">, </w:t>
      </w:r>
      <w:r>
        <w:rPr>
          <w:color w:val="2F4F4F"/>
        </w:rPr>
        <w:t xml:space="preserve">Universal Productions France S.A.</w:t>
      </w:r>
      <w:r>
        <w:rPr>
          <w:color w:val="556B2F"/>
        </w:rPr>
        <w:t xml:space="preserve">:n</w:t>
      </w:r>
      <w:r>
        <w:t xml:space="preserve">, vaikka toisinaan se mainitaankin jakeluyhtiön nimellä </w:t>
      </w:r>
      <w:r>
        <w:rPr>
          <w:color w:val="6B8E23"/>
        </w:rPr>
        <w:t xml:space="preserve">Universal Pictures France</w:t>
      </w:r>
      <w:r>
        <w:t xml:space="preserve">. </w:t>
      </w:r>
      <w:r>
        <w:t xml:space="preserve">Lukuun ottamatta kahta ensimmäistä tuottamaansa elokuvaa, Claude Chabrolin Le scandale (englanninkielinen nimi </w:t>
      </w:r>
      <w:r>
        <w:rPr>
          <w:color w:val="A0522D"/>
        </w:rPr>
        <w:t xml:space="preserve">The Champagne Murders</w:t>
      </w:r>
      <w:r>
        <w:t xml:space="preserve">) ja Romain Garyn Les oiseaux vont mourir au Pérou (englanninkielinen nimi Birds in Peru), se osallistui vain ranskalaisiin tai muihin eurooppalaisiin yhteistuotantoihin, joista merkittävimpiä olivat Louis Mallen Lacombe, Lucien, Bertrand Blierin </w:t>
      </w:r>
      <w:r>
        <w:rPr>
          <w:color w:val="228B22"/>
        </w:rPr>
        <w:t xml:space="preserve">Les Valseuses </w:t>
      </w:r>
      <w:r>
        <w:t xml:space="preserve">(englanninkielinen nimi Going Places) ja </w:t>
      </w:r>
      <w:r>
        <w:rPr>
          <w:color w:val="191970"/>
        </w:rPr>
        <w:t xml:space="preserve">Fred </w:t>
      </w:r>
      <w:r>
        <w:t xml:space="preserve">Zinnemannin The Day of the Jackal. Se oli mukana vain noin 20 ranskalaisessa elokuvatuotannossa. 1970-luvun alussa </w:t>
      </w:r>
      <w:r>
        <w:rPr>
          <w:color w:val="8B0000"/>
        </w:rPr>
        <w:t xml:space="preserve">yksikkö liitettiin osaksi French Cinema International Corporation -yhtiötä</w:t>
      </w:r>
      <w:r>
        <w:t xml:space="preserve">.</w:t>
      </w:r>
    </w:p>
    <w:p>
      <w:r>
        <w:rPr>
          <w:b/>
        </w:rPr>
        <w:t xml:space="preserve">Kysymys 0</w:t>
      </w:r>
    </w:p>
    <w:p>
      <w:r>
        <w:t xml:space="preserve">Mikä oli Pariisissa sijaitsevan Universal-tuotantoyhtiön nimi?</w:t>
      </w:r>
    </w:p>
    <w:p>
      <w:r>
        <w:rPr>
          <w:b/>
        </w:rPr>
        <w:t xml:space="preserve">Kysymys 1</w:t>
      </w:r>
    </w:p>
    <w:p>
      <w:r>
        <w:t xml:space="preserve">Mikä oli Universalin ranskalaisen jakeluyhtiön nimi?</w:t>
      </w:r>
    </w:p>
    <w:p>
      <w:r>
        <w:rPr>
          <w:b/>
        </w:rPr>
        <w:t xml:space="preserve">Kysymys 2</w:t>
      </w:r>
    </w:p>
    <w:p>
      <w:r>
        <w:t xml:space="preserve">Mikä oli Le scandale -elokuvan englanninkielinen nimi?</w:t>
      </w:r>
    </w:p>
    <w:p>
      <w:r>
        <w:rPr>
          <w:b/>
        </w:rPr>
        <w:t xml:space="preserve">Kysymys 3</w:t>
      </w:r>
    </w:p>
    <w:p>
      <w:r>
        <w:t xml:space="preserve">Kuka ohjasi elokuvan Sakaalin päivä?</w:t>
      </w:r>
    </w:p>
    <w:p>
      <w:r>
        <w:rPr>
          <w:b/>
        </w:rPr>
        <w:t xml:space="preserve">Kysymys 4</w:t>
      </w:r>
    </w:p>
    <w:p>
      <w:r>
        <w:t xml:space="preserve">Mikä elokuva tunnettiin englanniksi nimellä Going Places?</w:t>
      </w:r>
    </w:p>
    <w:p>
      <w:r>
        <w:rPr>
          <w:b/>
        </w:rPr>
        <w:t xml:space="preserve">Kysymys 5</w:t>
      </w:r>
    </w:p>
    <w:p>
      <w:r>
        <w:t xml:space="preserve">Mihin Universal perusti jakeluyhtiön vuonna 1950?</w:t>
      </w:r>
    </w:p>
    <w:p>
      <w:r>
        <w:rPr>
          <w:b/>
        </w:rPr>
        <w:t xml:space="preserve">Kysymys 6</w:t>
      </w:r>
    </w:p>
    <w:p>
      <w:r>
        <w:t xml:space="preserve">Mihin Universal perusti tuotantoyhtiön vuonna 1960?</w:t>
      </w:r>
    </w:p>
    <w:p>
      <w:r>
        <w:rPr>
          <w:b/>
        </w:rPr>
        <w:t xml:space="preserve">Kysymys 7</w:t>
      </w:r>
    </w:p>
    <w:p>
      <w:r>
        <w:t xml:space="preserve">Mitä tapahtui vuonna 1970?</w:t>
      </w:r>
    </w:p>
    <w:p>
      <w:r>
        <w:rPr>
          <w:b/>
        </w:rPr>
        <w:t xml:space="preserve">Kysymys 8</w:t>
      </w:r>
    </w:p>
    <w:p>
      <w:r>
        <w:t xml:space="preserve">Mikä oli vuonna 1960 perustetun yrityksen nimi?</w:t>
      </w:r>
    </w:p>
    <w:p>
      <w:r>
        <w:br w:type="page"/>
      </w:r>
    </w:p>
    <w:p>
      <w:r>
        <w:rPr>
          <w:b/>
          <w:u w:val="single"/>
        </w:rPr>
        <w:t xml:space="preserve">Asiakirjan numero 58</w:t>
      </w:r>
    </w:p>
    <w:p>
      <w:r>
        <w:rPr>
          <w:b/>
        </w:rPr>
        <w:t xml:space="preserve">Tekstin numero 0</w:t>
      </w:r>
    </w:p>
    <w:p>
      <w:r>
        <w:rPr>
          <w:color w:val="A9A9A9"/>
        </w:rPr>
        <w:t xml:space="preserve">Viron kieli </w:t>
      </w:r>
      <w:r>
        <w:t xml:space="preserve">(eesti keel [ˈeːsti ˈkeːl] ( kuuntele)) on Viron virallinen kieli, jota puhuu noin </w:t>
      </w:r>
      <w:r>
        <w:rPr>
          <w:color w:val="DCDCDC"/>
        </w:rPr>
        <w:t xml:space="preserve">1,1 miljoonaa </w:t>
      </w:r>
      <w:r>
        <w:t xml:space="preserve">virolaista ja </w:t>
      </w:r>
      <w:r>
        <w:rPr>
          <w:color w:val="2F4F4F"/>
        </w:rPr>
        <w:t xml:space="preserve">kymmeniätuhansia ihmisiä </w:t>
      </w:r>
      <w:r>
        <w:t xml:space="preserve">eri siirtolaisyhteisöissä. Se kuuluu </w:t>
      </w:r>
      <w:r>
        <w:rPr>
          <w:color w:val="6B8E23"/>
        </w:rPr>
        <w:t xml:space="preserve">uralilaisen </w:t>
      </w:r>
      <w:r>
        <w:t xml:space="preserve">kieliperheen </w:t>
      </w:r>
      <w:r>
        <w:rPr>
          <w:color w:val="556B2F"/>
        </w:rPr>
        <w:t xml:space="preserve">suomalaiseen </w:t>
      </w:r>
      <w:r>
        <w:t xml:space="preserve">haaraan.</w:t>
      </w:r>
    </w:p>
    <w:p>
      <w:r>
        <w:rPr>
          <w:b/>
        </w:rPr>
        <w:t xml:space="preserve">Kysymys 0</w:t>
      </w:r>
    </w:p>
    <w:p>
      <w:r>
        <w:t xml:space="preserve">Minkä maan virallinen kieli on viro?</w:t>
      </w:r>
    </w:p>
    <w:p>
      <w:r>
        <w:rPr>
          <w:b/>
        </w:rPr>
        <w:t xml:space="preserve">Kysymys 1</w:t>
      </w:r>
    </w:p>
    <w:p>
      <w:r>
        <w:t xml:space="preserve">Kuinka moni Virossa puhuu äidinkielenään viroa?</w:t>
      </w:r>
    </w:p>
    <w:p>
      <w:r>
        <w:rPr>
          <w:b/>
        </w:rPr>
        <w:t xml:space="preserve">Kysymys 2</w:t>
      </w:r>
    </w:p>
    <w:p>
      <w:r>
        <w:t xml:space="preserve">Mihin kieliperheeseen viro kuuluu?</w:t>
      </w:r>
    </w:p>
    <w:p>
      <w:r>
        <w:rPr>
          <w:b/>
        </w:rPr>
        <w:t xml:space="preserve">Kysymys 3</w:t>
      </w:r>
    </w:p>
    <w:p>
      <w:r>
        <w:t xml:space="preserve">Mihin uralilaisen kieliperheen haaraan viro kuuluu?</w:t>
      </w:r>
    </w:p>
    <w:p>
      <w:r>
        <w:rPr>
          <w:b/>
        </w:rPr>
        <w:t xml:space="preserve">Kysymys 4</w:t>
      </w:r>
    </w:p>
    <w:p>
      <w:r>
        <w:t xml:space="preserve">Kuinka paljon Virossa arvioidaan olevan viroa äidinkielenään puhumattomia henkilöitä?</w:t>
      </w:r>
    </w:p>
    <w:p>
      <w:r>
        <w:rPr>
          <w:b/>
        </w:rPr>
        <w:t xml:space="preserve">Teksti numero 1</w:t>
      </w:r>
    </w:p>
    <w:p>
      <w:r>
        <w:t xml:space="preserve">Eräs </w:t>
      </w:r>
      <w:r>
        <w:rPr>
          <w:color w:val="A9A9A9"/>
        </w:rPr>
        <w:t xml:space="preserve">kielitieteilijöiden</w:t>
      </w:r>
      <w:r>
        <w:t xml:space="preserve"> suurta kiinnostusta herättänyt erityispiirre </w:t>
      </w:r>
      <w:r>
        <w:t xml:space="preserve">on se, että perinteisesti on pidetty kolmea </w:t>
      </w:r>
      <w:r>
        <w:rPr>
          <w:color w:val="2F4F4F"/>
        </w:rPr>
        <w:t xml:space="preserve">foneemisen </w:t>
      </w:r>
      <w:r>
        <w:rPr>
          <w:color w:val="DCDCDC"/>
        </w:rPr>
        <w:t xml:space="preserve">pituuden </w:t>
      </w:r>
      <w:r>
        <w:rPr>
          <w:color w:val="DCDCDC"/>
        </w:rPr>
        <w:t xml:space="preserve">astetta</w:t>
      </w:r>
      <w:r>
        <w:t xml:space="preserve">: </w:t>
      </w:r>
      <w:r>
        <w:rPr>
          <w:color w:val="556B2F"/>
        </w:rPr>
        <w:t xml:space="preserve">lyhyt, pitkä ja "ylipitkä", jolloin </w:t>
      </w:r>
      <w:r>
        <w:t xml:space="preserve">/sɑdɑ/, /sɑˑdɑ/ ja /sɑːdɑ/ erottuvat toisistaan. Todellisuudessa ero ei ole puhtaasti foneemipituudessa, ja </w:t>
      </w:r>
      <w:r>
        <w:rPr>
          <w:color w:val="6B8E23"/>
        </w:rPr>
        <w:t xml:space="preserve">taustalla oleva fonologinen mekanismi </w:t>
      </w:r>
      <w:r>
        <w:t xml:space="preserve">on edelleen kiistanalainen[citation needed].[citation needed].</w:t>
      </w:r>
    </w:p>
    <w:p>
      <w:r>
        <w:rPr>
          <w:b/>
        </w:rPr>
        <w:t xml:space="preserve">Kysymys 0</w:t>
      </w:r>
    </w:p>
    <w:p>
      <w:r>
        <w:t xml:space="preserve">Ketä kiinnostaa foneemisen pituuden asteet?</w:t>
      </w:r>
    </w:p>
    <w:p>
      <w:r>
        <w:rPr>
          <w:b/>
        </w:rPr>
        <w:t xml:space="preserve">Kysymys 1</w:t>
      </w:r>
    </w:p>
    <w:p>
      <w:r>
        <w:t xml:space="preserve">Mitkä ovat foneemisen pituuden kolme astetta?</w:t>
      </w:r>
    </w:p>
    <w:p>
      <w:r>
        <w:rPr>
          <w:b/>
        </w:rPr>
        <w:t xml:space="preserve">Kysymys 2</w:t>
      </w:r>
    </w:p>
    <w:p>
      <w:r>
        <w:t xml:space="preserve">Mikä on kielitieteilijöiden keskuudessa kiistanalainen asia eron suhteen?</w:t>
      </w:r>
    </w:p>
    <w:p>
      <w:r>
        <w:rPr>
          <w:b/>
        </w:rPr>
        <w:t xml:space="preserve">Kysymys 3</w:t>
      </w:r>
    </w:p>
    <w:p>
      <w:r>
        <w:t xml:space="preserve">Ketä ei kiinnosta foneemisen pituuden asteet?</w:t>
      </w:r>
    </w:p>
    <w:p>
      <w:r>
        <w:rPr>
          <w:b/>
        </w:rPr>
        <w:t xml:space="preserve">Kysymys 4</w:t>
      </w:r>
    </w:p>
    <w:p>
      <w:r>
        <w:t xml:space="preserve">Mikä ei ole erottuva piirre? </w:t>
      </w:r>
    </w:p>
    <w:p>
      <w:r>
        <w:rPr>
          <w:b/>
        </w:rPr>
        <w:t xml:space="preserve">Kysymys 5</w:t>
      </w:r>
    </w:p>
    <w:p>
      <w:r>
        <w:t xml:space="preserve">Minkä pituinen aste on alipitkä? </w:t>
      </w:r>
    </w:p>
    <w:p>
      <w:r>
        <w:rPr>
          <w:b/>
        </w:rPr>
        <w:t xml:space="preserve">Kysymys 6</w:t>
      </w:r>
    </w:p>
    <w:p>
      <w:r>
        <w:t xml:space="preserve">Mitkä ovat foneemisen leveyden kolme astetta? </w:t>
      </w:r>
    </w:p>
    <w:p>
      <w:r>
        <w:rPr>
          <w:b/>
        </w:rPr>
        <w:t xml:space="preserve">Teksti numero 2</w:t>
      </w:r>
    </w:p>
    <w:p>
      <w:r>
        <w:t xml:space="preserve">Viron kieli kuuluu </w:t>
      </w:r>
      <w:r>
        <w:t xml:space="preserve">uralilaisten kielten </w:t>
      </w:r>
      <w:r>
        <w:rPr>
          <w:color w:val="A9A9A9"/>
        </w:rPr>
        <w:t xml:space="preserve">suomalaiseen </w:t>
      </w:r>
      <w:r>
        <w:t xml:space="preserve">haaraan yhdessä </w:t>
      </w:r>
      <w:r>
        <w:rPr>
          <w:color w:val="DCDCDC"/>
        </w:rPr>
        <w:t xml:space="preserve">suomen, karjalan </w:t>
      </w:r>
      <w:r>
        <w:t xml:space="preserve">ja muiden lähikielten kanssa. </w:t>
      </w:r>
      <w:r>
        <w:t xml:space="preserve">Uralilaiset kielet eivät kuulu </w:t>
      </w:r>
      <w:r>
        <w:rPr>
          <w:color w:val="2F4F4F"/>
        </w:rPr>
        <w:t xml:space="preserve">indoeurooppalaisiin kieliin</w:t>
      </w:r>
      <w:r>
        <w:t xml:space="preserve">. </w:t>
      </w:r>
      <w:r>
        <w:t xml:space="preserve">Viron kieli on etäistä sukua </w:t>
      </w:r>
      <w:r>
        <w:rPr>
          <w:color w:val="556B2F"/>
        </w:rPr>
        <w:t xml:space="preserve">unkarille ja saamen kielille</w:t>
      </w:r>
      <w:r>
        <w:t xml:space="preserve">.</w:t>
      </w:r>
    </w:p>
    <w:p>
      <w:r>
        <w:rPr>
          <w:b/>
        </w:rPr>
        <w:t xml:space="preserve">Kysymys 0</w:t>
      </w:r>
    </w:p>
    <w:p>
      <w:r>
        <w:t xml:space="preserve">Mihin uralilaiseen kielihaaraan kuuluu viro?</w:t>
      </w:r>
    </w:p>
    <w:p>
      <w:r>
        <w:rPr>
          <w:b/>
        </w:rPr>
        <w:t xml:space="preserve">Kysymys 1</w:t>
      </w:r>
    </w:p>
    <w:p>
      <w:r>
        <w:t xml:space="preserve">Mitkä ovat kaksi muuta suomen kielen haaraan kuuluvaa kieltä?</w:t>
      </w:r>
    </w:p>
    <w:p>
      <w:r>
        <w:rPr>
          <w:b/>
        </w:rPr>
        <w:t xml:space="preserve">Kysymys 2</w:t>
      </w:r>
    </w:p>
    <w:p>
      <w:r>
        <w:t xml:space="preserve">Mihin kieliryhmään viro ei kuulu?</w:t>
      </w:r>
    </w:p>
    <w:p>
      <w:r>
        <w:rPr>
          <w:b/>
        </w:rPr>
        <w:t xml:space="preserve">Kysymys 3</w:t>
      </w:r>
    </w:p>
    <w:p>
      <w:r>
        <w:t xml:space="preserve">Mitkä kielet ovat sukua virolle, mutta eivät läheistä sukua?</w:t>
      </w:r>
    </w:p>
    <w:p>
      <w:r>
        <w:rPr>
          <w:b/>
        </w:rPr>
        <w:t xml:space="preserve">Kysymys 4</w:t>
      </w:r>
    </w:p>
    <w:p>
      <w:r>
        <w:t xml:space="preserve">Mihin uralilaisen kielen haaraan ei kuulu viroa?</w:t>
      </w:r>
    </w:p>
    <w:p>
      <w:r>
        <w:rPr>
          <w:b/>
        </w:rPr>
        <w:t xml:space="preserve">Kysymys 5</w:t>
      </w:r>
    </w:p>
    <w:p>
      <w:r>
        <w:t xml:space="preserve">Mihin uralilaisen kielen haaraan ei kuulu suomi?</w:t>
      </w:r>
    </w:p>
    <w:p>
      <w:r>
        <w:rPr>
          <w:b/>
        </w:rPr>
        <w:t xml:space="preserve">Kysymys 6</w:t>
      </w:r>
    </w:p>
    <w:p>
      <w:r>
        <w:t xml:space="preserve">Mihin uralilaisen kielen haaraan ei kuulu karjalan kieli? </w:t>
      </w:r>
    </w:p>
    <w:p>
      <w:r>
        <w:rPr>
          <w:b/>
        </w:rPr>
        <w:t xml:space="preserve">Kysymys 7</w:t>
      </w:r>
    </w:p>
    <w:p>
      <w:r>
        <w:t xml:space="preserve"> Mitkä kielet ovat hyvin lähellä viroa?</w:t>
      </w:r>
    </w:p>
    <w:p>
      <w:r>
        <w:rPr>
          <w:b/>
        </w:rPr>
        <w:t xml:space="preserve">Kysymys 8</w:t>
      </w:r>
    </w:p>
    <w:p>
      <w:r>
        <w:t xml:space="preserve">Mitkä kielet eivät ole sukua virolle?</w:t>
      </w:r>
    </w:p>
    <w:p>
      <w:r>
        <w:rPr>
          <w:b/>
        </w:rPr>
        <w:t xml:space="preserve">Teksti numero 3</w:t>
      </w:r>
    </w:p>
    <w:p>
      <w:r>
        <w:t xml:space="preserve">Viro on saanut vaikutteita </w:t>
      </w:r>
      <w:r>
        <w:rPr>
          <w:color w:val="A9A9A9"/>
        </w:rPr>
        <w:t xml:space="preserve">ruotsista</w:t>
      </w:r>
      <w:r>
        <w:t xml:space="preserve">, saksasta (alun perin </w:t>
      </w:r>
      <w:r>
        <w:rPr>
          <w:color w:val="DCDCDC"/>
        </w:rPr>
        <w:t xml:space="preserve">keskimatalasta saksasta, </w:t>
      </w:r>
      <w:r>
        <w:t xml:space="preserve">joka oli hansaliiton lingua franca ja jota puhui alkuasukkaana nykyisen </w:t>
      </w:r>
      <w:r>
        <w:rPr>
          <w:color w:val="2F4F4F"/>
        </w:rPr>
        <w:t xml:space="preserve">Viron alueella </w:t>
      </w:r>
      <w:r>
        <w:t xml:space="preserve">huomattava </w:t>
      </w:r>
      <w:r>
        <w:rPr>
          <w:color w:val="556B2F"/>
        </w:rPr>
        <w:t xml:space="preserve">baltiansaksalaisten </w:t>
      </w:r>
      <w:r>
        <w:t xml:space="preserve">porvarien yhteisö</w:t>
      </w:r>
      <w:r>
        <w:t xml:space="preserve">, mutta myöhemmin virolainen kieli sai vaikutteita myös tavallisesta saksasta) ja </w:t>
      </w:r>
      <w:r>
        <w:rPr>
          <w:color w:val="6B8E23"/>
        </w:rPr>
        <w:t xml:space="preserve">venäjän kielestä, </w:t>
      </w:r>
      <w:r>
        <w:t xml:space="preserve">vaikkei se olekaan geneettisesti sukua niille.</w:t>
      </w:r>
    </w:p>
    <w:p>
      <w:r>
        <w:rPr>
          <w:b/>
        </w:rPr>
        <w:t xml:space="preserve">Kysymys 0</w:t>
      </w:r>
    </w:p>
    <w:p>
      <w:r>
        <w:t xml:space="preserve">Kuka puhui saksaa siinä maassa, joka myöhemmin tunnettiin nimellä Viro?</w:t>
      </w:r>
    </w:p>
    <w:p>
      <w:r>
        <w:rPr>
          <w:b/>
        </w:rPr>
        <w:t xml:space="preserve">Kysymys 1</w:t>
      </w:r>
    </w:p>
    <w:p>
      <w:r>
        <w:t xml:space="preserve">Mikä saksan kieli on vaikuttanut viron kieleen tavallisen saksan lisäksi?</w:t>
      </w:r>
    </w:p>
    <w:p>
      <w:r>
        <w:rPr>
          <w:b/>
        </w:rPr>
        <w:t xml:space="preserve">Kysymys 2</w:t>
      </w:r>
    </w:p>
    <w:p>
      <w:r>
        <w:t xml:space="preserve">Mitä kieltä baltisaksalaiset puhuivat? </w:t>
      </w:r>
    </w:p>
    <w:p>
      <w:r>
        <w:rPr>
          <w:b/>
        </w:rPr>
        <w:t xml:space="preserve">Kysymys 3</w:t>
      </w:r>
    </w:p>
    <w:p>
      <w:r>
        <w:t xml:space="preserve">Mikä saksalainen kieli ei vaikuttanut viroon?</w:t>
      </w:r>
    </w:p>
    <w:p>
      <w:r>
        <w:rPr>
          <w:b/>
        </w:rPr>
        <w:t xml:space="preserve">Kysymys 4</w:t>
      </w:r>
    </w:p>
    <w:p>
      <w:r>
        <w:t xml:space="preserve">Missä keskimatalaa saksaa puhutaan nykyään? </w:t>
      </w:r>
    </w:p>
    <w:p>
      <w:r>
        <w:rPr>
          <w:b/>
        </w:rPr>
        <w:t xml:space="preserve">Kysymys 5</w:t>
      </w:r>
    </w:p>
    <w:p>
      <w:r>
        <w:t xml:space="preserve">Mihin kieleen venäjä ei vaikuttanut? </w:t>
      </w:r>
    </w:p>
    <w:p>
      <w:r>
        <w:rPr>
          <w:b/>
        </w:rPr>
        <w:t xml:space="preserve">Teksti numero 4</w:t>
      </w:r>
    </w:p>
    <w:p>
      <w:r>
        <w:t xml:space="preserve">Viron kieli on suomen ja unkarin tavoin jossain määrin </w:t>
      </w:r>
      <w:r>
        <w:rPr>
          <w:color w:val="A9A9A9"/>
        </w:rPr>
        <w:t xml:space="preserve">agglutinatiivinen </w:t>
      </w:r>
      <w:r>
        <w:t xml:space="preserve">kieli, mutta toisin kuin suomi </w:t>
      </w:r>
      <w:r>
        <w:t xml:space="preserve">ja unkari</w:t>
      </w:r>
      <w:r>
        <w:t xml:space="preserve">, se on menettänyt </w:t>
      </w:r>
      <w:r>
        <w:t xml:space="preserve">vokaaliharmonian, sillä etuvokaalit esiintyvät yksinomaan ensimmäisellä tai korostetulla tavulla, vaikka vanhemmissa teksteissä </w:t>
      </w:r>
      <w:r>
        <w:t xml:space="preserve">vokaaliharmonia on </w:t>
      </w:r>
      <w:r>
        <w:t xml:space="preserve">edelleen tunnistettavissa. Lisäksi </w:t>
      </w:r>
      <w:r>
        <w:t xml:space="preserve">sanan loppuäänteiden </w:t>
      </w:r>
      <w:r>
        <w:rPr>
          <w:color w:val="556B2F"/>
        </w:rPr>
        <w:t xml:space="preserve">apokopio </w:t>
      </w:r>
      <w:r>
        <w:t xml:space="preserve">on laaja, mikä on osaltaan vaikuttanut siihen, että kieli on muuttunut puhtaasti agglutinatiivisesta kielestä fuusioivaksi kieleksi.Sanojen perusjärjestys on </w:t>
      </w:r>
      <w:r>
        <w:rPr>
          <w:color w:val="6B8E23"/>
        </w:rPr>
        <w:t xml:space="preserve">subjekti-verbi-objekti</w:t>
      </w:r>
      <w:r>
        <w:t xml:space="preserve">.</w:t>
      </w:r>
    </w:p>
    <w:p>
      <w:r>
        <w:rPr>
          <w:b/>
        </w:rPr>
        <w:t xml:space="preserve">Kysymys 0</w:t>
      </w:r>
    </w:p>
    <w:p>
      <w:r>
        <w:t xml:space="preserve">Millaisen harmonian Viro on menettänyt?</w:t>
      </w:r>
    </w:p>
    <w:p>
      <w:r>
        <w:rPr>
          <w:b/>
        </w:rPr>
        <w:t xml:space="preserve">Kysymys 1</w:t>
      </w:r>
    </w:p>
    <w:p>
      <w:r>
        <w:t xml:space="preserve">Mitä yhteistä on viron, suomen ja unkarin kielissä? </w:t>
      </w:r>
    </w:p>
    <w:p>
      <w:r>
        <w:rPr>
          <w:b/>
        </w:rPr>
        <w:t xml:space="preserve">Kysymys 2</w:t>
      </w:r>
    </w:p>
    <w:p>
      <w:r>
        <w:t xml:space="preserve">Missä järjestyksessä sanat laitetaan lauseisiin viron kielessä?</w:t>
      </w:r>
    </w:p>
    <w:p>
      <w:r>
        <w:rPr>
          <w:b/>
        </w:rPr>
        <w:t xml:space="preserve">Kysymys 3</w:t>
      </w:r>
    </w:p>
    <w:p>
      <w:r>
        <w:t xml:space="preserve"> Millaista harmoniaa virolaiset eivät ole menettäneet?</w:t>
      </w:r>
    </w:p>
    <w:p>
      <w:r>
        <w:rPr>
          <w:b/>
        </w:rPr>
        <w:t xml:space="preserve">Kysymys 4</w:t>
      </w:r>
    </w:p>
    <w:p>
      <w:r>
        <w:t xml:space="preserve"> Millaisia kielellisiä piirteitä viro, suomi ja unkari eroavat toisistaan?</w:t>
      </w:r>
    </w:p>
    <w:p>
      <w:r>
        <w:rPr>
          <w:b/>
        </w:rPr>
        <w:t xml:space="preserve">Kysymys 5</w:t>
      </w:r>
    </w:p>
    <w:p>
      <w:r>
        <w:t xml:space="preserve"> Missä järjestyksessä sanat laitetaan lauseisiin suomen kielessä?</w:t>
      </w:r>
    </w:p>
    <w:p>
      <w:r>
        <w:rPr>
          <w:b/>
        </w:rPr>
        <w:t xml:space="preserve">Kysymys 6</w:t>
      </w:r>
    </w:p>
    <w:p>
      <w:r>
        <w:t xml:space="preserve">Missä järjestyksessä sanat asetetaan lauseisiin unkarin kielessä?</w:t>
      </w:r>
    </w:p>
    <w:p>
      <w:r>
        <w:rPr>
          <w:b/>
        </w:rPr>
        <w:t xml:space="preserve">Kysymys 7</w:t>
      </w:r>
    </w:p>
    <w:p>
      <w:r>
        <w:t xml:space="preserve">Mikä sai sen muuttumaan fuusionaalisesta kielestä agglutinatiiviseksi kieleksi?</w:t>
      </w:r>
    </w:p>
    <w:p>
      <w:r>
        <w:rPr>
          <w:b/>
        </w:rPr>
        <w:t xml:space="preserve">Teksti numero 5</w:t>
      </w:r>
    </w:p>
    <w:p>
      <w:r>
        <w:rPr>
          <w:color w:val="A9A9A9"/>
        </w:rPr>
        <w:t xml:space="preserve">Kaksi </w:t>
      </w:r>
      <w:r>
        <w:t xml:space="preserve">erilaista historiallista virolaista kieltä (joita joskus pidetään murteina), </w:t>
      </w:r>
      <w:r>
        <w:rPr>
          <w:color w:val="DCDCDC"/>
        </w:rPr>
        <w:t xml:space="preserve">pohjois- ja etelävirolainen kieli</w:t>
      </w:r>
      <w:r>
        <w:t xml:space="preserve">, perustuvat </w:t>
      </w:r>
      <w:r>
        <w:rPr>
          <w:color w:val="2F4F4F"/>
        </w:rPr>
        <w:t xml:space="preserve">nykyvirolaisten esi-isiin, jotka muuttivat Viron alueelle </w:t>
      </w:r>
      <w:r>
        <w:t xml:space="preserve">ainakin kahdessa eri aallossa, ja molemmat ryhmät puhuivat huomattavan erilaista </w:t>
      </w:r>
      <w:r>
        <w:rPr>
          <w:color w:val="556B2F"/>
        </w:rPr>
        <w:t xml:space="preserve">suomenkielistä kansankieltä</w:t>
      </w:r>
      <w:r>
        <w:t xml:space="preserve">. </w:t>
      </w:r>
      <w:r>
        <w:rPr>
          <w:color w:val="6B8E23"/>
        </w:rPr>
        <w:t xml:space="preserve">Nykyaikainen viron standardi </w:t>
      </w:r>
      <w:r>
        <w:t xml:space="preserve">on kehittynyt Pohjois-Viron murteiden pohjalta.</w:t>
      </w:r>
    </w:p>
    <w:p>
      <w:r>
        <w:rPr>
          <w:b/>
        </w:rPr>
        <w:t xml:space="preserve">Kysymys 0</w:t>
      </w:r>
    </w:p>
    <w:p>
      <w:r>
        <w:t xml:space="preserve">Kuinka monen aallon kautta nykyvirolaiset muuttivat Viroon?</w:t>
      </w:r>
    </w:p>
    <w:p>
      <w:r>
        <w:rPr>
          <w:b/>
        </w:rPr>
        <w:t xml:space="preserve">Kysymys 1</w:t>
      </w:r>
    </w:p>
    <w:p>
      <w:r>
        <w:t xml:space="preserve">Mitkä ovat kahden erillisen viron kielen nimet?</w:t>
      </w:r>
    </w:p>
    <w:p>
      <w:r>
        <w:rPr>
          <w:b/>
        </w:rPr>
        <w:t xml:space="preserve">Kysymys 2</w:t>
      </w:r>
    </w:p>
    <w:p>
      <w:r>
        <w:t xml:space="preserve">Mihin itä- ja länsi-virolaiset kielet perustuvat?</w:t>
      </w:r>
    </w:p>
    <w:p>
      <w:r>
        <w:rPr>
          <w:b/>
        </w:rPr>
        <w:t xml:space="preserve">Kysymys 3</w:t>
      </w:r>
    </w:p>
    <w:p>
      <w:r>
        <w:t xml:space="preserve">Mikä kehittyi itäviron murteesta?</w:t>
      </w:r>
    </w:p>
    <w:p>
      <w:r>
        <w:rPr>
          <w:b/>
        </w:rPr>
        <w:t xml:space="preserve">Kysymys 4</w:t>
      </w:r>
    </w:p>
    <w:p>
      <w:r>
        <w:t xml:space="preserve">Mitä kielityyppiä viroksi muuttaneiden kaksi aaltoa puhuivat täsmälleen samalla tavalla? </w:t>
      </w:r>
    </w:p>
    <w:p>
      <w:r>
        <w:rPr>
          <w:b/>
        </w:rPr>
        <w:t xml:space="preserve">Kysymys 5</w:t>
      </w:r>
    </w:p>
    <w:p>
      <w:r>
        <w:t xml:space="preserve">Kuinka monen aallon kautta nykyiset virolaiset muuttivat Viroon?</w:t>
      </w:r>
    </w:p>
    <w:p>
      <w:r>
        <w:rPr>
          <w:b/>
        </w:rPr>
        <w:t xml:space="preserve">Teksti numero 6</w:t>
      </w:r>
    </w:p>
    <w:p>
      <w:r>
        <w:rPr>
          <w:color w:val="2F4F4F"/>
        </w:rPr>
        <w:t xml:space="preserve">Tanskan, Saksan, Ruotsin, Ruotsin ja </w:t>
      </w:r>
      <w:r>
        <w:t xml:space="preserve">Venäjän </w:t>
      </w:r>
      <w:r>
        <w:rPr>
          <w:color w:val="DCDCDC"/>
        </w:rPr>
        <w:t xml:space="preserve">1200-luvulta vuoteen 1918 jatkunut </w:t>
      </w:r>
      <w:r>
        <w:t xml:space="preserve">hallinta </w:t>
      </w:r>
      <w:r>
        <w:rPr>
          <w:color w:val="A9A9A9"/>
        </w:rPr>
        <w:t xml:space="preserve">Virossa </w:t>
      </w:r>
      <w:r>
        <w:t xml:space="preserve">pohjoisten ristiretkien jälkeen </w:t>
      </w:r>
      <w:r>
        <w:t xml:space="preserve">viivästytti </w:t>
      </w:r>
      <w:r>
        <w:rPr>
          <w:color w:val="556B2F"/>
        </w:rPr>
        <w:t xml:space="preserve">alkuperäiskansojen lukutaitoa </w:t>
      </w:r>
      <w:r>
        <w:t xml:space="preserve">Virossa.</w:t>
      </w:r>
    </w:p>
    <w:p>
      <w:r>
        <w:rPr>
          <w:b/>
        </w:rPr>
        <w:t xml:space="preserve">Kysymys 0</w:t>
      </w:r>
    </w:p>
    <w:p>
      <w:r>
        <w:t xml:space="preserve">Milloin pohjoiset ristiretket tapahtuivat?</w:t>
      </w:r>
    </w:p>
    <w:p>
      <w:r>
        <w:rPr>
          <w:b/>
        </w:rPr>
        <w:t xml:space="preserve">Kysymys 1</w:t>
      </w:r>
    </w:p>
    <w:p>
      <w:r>
        <w:t xml:space="preserve">Mitkä maat osallistuivat pohjoisiin ristiretkiin?</w:t>
      </w:r>
    </w:p>
    <w:p>
      <w:r>
        <w:rPr>
          <w:b/>
        </w:rPr>
        <w:t xml:space="preserve">Kysymys 2</w:t>
      </w:r>
    </w:p>
    <w:p>
      <w:r>
        <w:t xml:space="preserve">Mikä maa oli ristiretkien jälkeen vallassa?</w:t>
      </w:r>
    </w:p>
    <w:p>
      <w:r>
        <w:rPr>
          <w:b/>
        </w:rPr>
        <w:t xml:space="preserve">Kysymys 3</w:t>
      </w:r>
    </w:p>
    <w:p>
      <w:r>
        <w:t xml:space="preserve">Mitä ristiretkien jälkimainingit viivästyttivät Virossa?</w:t>
      </w:r>
    </w:p>
    <w:p>
      <w:r>
        <w:rPr>
          <w:b/>
        </w:rPr>
        <w:t xml:space="preserve">Kysymys 4</w:t>
      </w:r>
    </w:p>
    <w:p>
      <w:r>
        <w:t xml:space="preserve">Milloin pohjoiset ristiretket eivät tapahtuneet?</w:t>
      </w:r>
    </w:p>
    <w:p>
      <w:r>
        <w:rPr>
          <w:b/>
        </w:rPr>
        <w:t xml:space="preserve">Kysymys 5</w:t>
      </w:r>
    </w:p>
    <w:p>
      <w:r>
        <w:t xml:space="preserve"> Mitkä maat eivät osallistuneet pohjoisiin ristiretkiin?</w:t>
      </w:r>
    </w:p>
    <w:p>
      <w:r>
        <w:rPr>
          <w:b/>
        </w:rPr>
        <w:t xml:space="preserve">Kysymys 6</w:t>
      </w:r>
    </w:p>
    <w:p>
      <w:r>
        <w:t xml:space="preserve"> Mitä maata ei ristiretkien jälkeen hallittu?</w:t>
      </w:r>
    </w:p>
    <w:p>
      <w:r>
        <w:rPr>
          <w:b/>
        </w:rPr>
        <w:t xml:space="preserve">Kysymys 7</w:t>
      </w:r>
    </w:p>
    <w:p>
      <w:r>
        <w:t xml:space="preserve">Mitä ristiretkien jälkimainingit lopulta alkoivat Virossa?</w:t>
      </w:r>
    </w:p>
    <w:p>
      <w:r>
        <w:rPr>
          <w:b/>
        </w:rPr>
        <w:t xml:space="preserve">Kysymys 8</w:t>
      </w:r>
    </w:p>
    <w:p>
      <w:r>
        <w:t xml:space="preserve">Mikä maa osallistui itäisiin ristiretkiin?</w:t>
      </w:r>
    </w:p>
    <w:p>
      <w:r>
        <w:rPr>
          <w:b/>
        </w:rPr>
        <w:t xml:space="preserve">Teksti numero 7</w:t>
      </w:r>
    </w:p>
    <w:p>
      <w:r>
        <w:t xml:space="preserve">Vanhimmat kirjalliset merkinnät Viron suomalaisista kielistä ovat peräisin </w:t>
      </w:r>
      <w:r>
        <w:rPr>
          <w:color w:val="A9A9A9"/>
        </w:rPr>
        <w:t xml:space="preserve">1200-luvulta</w:t>
      </w:r>
      <w:r>
        <w:t xml:space="preserve">. </w:t>
      </w:r>
      <w:r>
        <w:rPr>
          <w:color w:val="DCDCDC"/>
        </w:rPr>
        <w:t xml:space="preserve">Originates Livoniae </w:t>
      </w:r>
      <w:r>
        <w:t xml:space="preserve">-teoksessa oleva </w:t>
      </w:r>
      <w:r>
        <w:rPr>
          <w:color w:val="556B2F"/>
        </w:rPr>
        <w:t xml:space="preserve">Henrik Liivinmaan </w:t>
      </w:r>
      <w:r>
        <w:rPr>
          <w:color w:val="2F4F4F"/>
        </w:rPr>
        <w:t xml:space="preserve">kronikka </w:t>
      </w:r>
      <w:r>
        <w:t xml:space="preserve">sisältää virolaisia paikannimiä, </w:t>
      </w:r>
      <w:r>
        <w:rPr>
          <w:color w:val="6B8E23"/>
        </w:rPr>
        <w:t xml:space="preserve">sanoja ja lauseiden katkelmia.</w:t>
      </w:r>
    </w:p>
    <w:p>
      <w:r>
        <w:rPr>
          <w:b/>
        </w:rPr>
        <w:t xml:space="preserve">Kysymys 0</w:t>
      </w:r>
    </w:p>
    <w:p>
      <w:r>
        <w:t xml:space="preserve">Kuinka kauas taaksepäin ulottuvat ensimmäiset kirjalliset merkinnät Viron suomalaisista kielistä?</w:t>
      </w:r>
    </w:p>
    <w:p>
      <w:r>
        <w:rPr>
          <w:b/>
        </w:rPr>
        <w:t xml:space="preserve">Kysymys 1</w:t>
      </w:r>
    </w:p>
    <w:p>
      <w:r>
        <w:t xml:space="preserve">Mistä löytyy virolaisia paikannimiä?</w:t>
      </w:r>
    </w:p>
    <w:p>
      <w:r>
        <w:rPr>
          <w:b/>
        </w:rPr>
        <w:t xml:space="preserve">Kysymys 2</w:t>
      </w:r>
    </w:p>
    <w:p>
      <w:r>
        <w:t xml:space="preserve">Mikä kronikka sisältää Originates Livoniae -kirjan?</w:t>
      </w:r>
    </w:p>
    <w:p>
      <w:r>
        <w:rPr>
          <w:b/>
        </w:rPr>
        <w:t xml:space="preserve">Kysymys 3</w:t>
      </w:r>
    </w:p>
    <w:p>
      <w:r>
        <w:t xml:space="preserve">Paikannimien lisäksi mitä muuta viron kielestä löytyy Henrik Liivinmaan kronikan Originates Livoniae -teoksesta?</w:t>
      </w:r>
    </w:p>
    <w:p>
      <w:r>
        <w:rPr>
          <w:b/>
        </w:rPr>
        <w:t xml:space="preserve">Kysymys 4</w:t>
      </w:r>
    </w:p>
    <w:p>
      <w:r>
        <w:t xml:space="preserve"> Mistä virolaisia paikannimiä ei löydy?</w:t>
      </w:r>
    </w:p>
    <w:p>
      <w:r>
        <w:rPr>
          <w:b/>
        </w:rPr>
        <w:t xml:space="preserve">Kysymys 5</w:t>
      </w:r>
    </w:p>
    <w:p>
      <w:r>
        <w:t xml:space="preserve">Missä aikakirjassa ei ole Originates Livoniae -nimitystä?</w:t>
      </w:r>
    </w:p>
    <w:p>
      <w:r>
        <w:rPr>
          <w:b/>
        </w:rPr>
        <w:t xml:space="preserve">Kysymys 6</w:t>
      </w:r>
    </w:p>
    <w:p>
      <w:r>
        <w:t xml:space="preserve">Mikä oli Viron suomenkielen viimeinen vuosisata? </w:t>
      </w:r>
    </w:p>
    <w:p>
      <w:r>
        <w:rPr>
          <w:b/>
        </w:rPr>
        <w:t xml:space="preserve">Kysymys 7</w:t>
      </w:r>
    </w:p>
    <w:p>
      <w:r>
        <w:t xml:space="preserve">Milloin on viimeisimmät kirjalliset merkinnät Viron suomalaisista kielistä?</w:t>
      </w:r>
    </w:p>
    <w:p>
      <w:r>
        <w:rPr>
          <w:b/>
        </w:rPr>
        <w:t xml:space="preserve">Kysymys 8</w:t>
      </w:r>
    </w:p>
    <w:p>
      <w:r>
        <w:t xml:space="preserve">Missä kirjassa paikannimiä, sanoja ja lauseiden katkelmia ei ollut mukana?</w:t>
      </w:r>
    </w:p>
    <w:p>
      <w:r>
        <w:rPr>
          <w:b/>
        </w:rPr>
        <w:t xml:space="preserve">Teksti numero 8</w:t>
      </w:r>
    </w:p>
    <w:p>
      <w:r>
        <w:t xml:space="preserve">Varhaisimmat säilyneet (pohjois)viron kielen näytteet ovat niin sanottuja </w:t>
      </w:r>
      <w:r>
        <w:rPr>
          <w:color w:val="A9A9A9"/>
        </w:rPr>
        <w:t xml:space="preserve">Kullamaan </w:t>
      </w:r>
      <w:r>
        <w:t xml:space="preserve">rukouksia vuosilta </w:t>
      </w:r>
      <w:r>
        <w:rPr>
          <w:color w:val="DCDCDC"/>
        </w:rPr>
        <w:t xml:space="preserve">1524 ja 1528</w:t>
      </w:r>
      <w:r>
        <w:t xml:space="preserve">. Vuonna 1525 painettiin ensimmäinen vironkielinen kirja. Kirja </w:t>
      </w:r>
      <w:r>
        <w:rPr>
          <w:color w:val="2F4F4F"/>
        </w:rPr>
        <w:t xml:space="preserve">oli </w:t>
      </w:r>
      <w:r>
        <w:rPr>
          <w:color w:val="556B2F"/>
        </w:rPr>
        <w:t xml:space="preserve">luterilainen käsikirjoitus, </w:t>
      </w:r>
      <w:r>
        <w:t xml:space="preserve">joka ei koskaan saavuttanut lukijaa ja joka </w:t>
      </w:r>
      <w:r>
        <w:rPr>
          <w:color w:val="6B8E23"/>
        </w:rPr>
        <w:t xml:space="preserve">hävitettiin </w:t>
      </w:r>
      <w:r>
        <w:rPr>
          <w:color w:val="A0522D"/>
        </w:rPr>
        <w:t xml:space="preserve">heti </w:t>
      </w:r>
      <w:r>
        <w:rPr>
          <w:color w:val="228B22"/>
        </w:rPr>
        <w:t xml:space="preserve">julkaisun jälkeen</w:t>
      </w:r>
      <w:r>
        <w:t xml:space="preserve">.</w:t>
      </w:r>
    </w:p>
    <w:p>
      <w:r>
        <w:rPr>
          <w:b/>
        </w:rPr>
        <w:t xml:space="preserve">Kysymys 0</w:t>
      </w:r>
    </w:p>
    <w:p>
      <w:r>
        <w:t xml:space="preserve">Mikä oli ensimmäinen vironkielinen kirja, joka julkaistiin?</w:t>
      </w:r>
    </w:p>
    <w:p>
      <w:r>
        <w:rPr>
          <w:b/>
        </w:rPr>
        <w:t xml:space="preserve">Kysymys 1</w:t>
      </w:r>
    </w:p>
    <w:p>
      <w:r>
        <w:t xml:space="preserve">Milloin Kallamaan rukoukset kirjoitettiin?</w:t>
      </w:r>
    </w:p>
    <w:p>
      <w:r>
        <w:rPr>
          <w:b/>
        </w:rPr>
        <w:t xml:space="preserve">Kysymys 2</w:t>
      </w:r>
    </w:p>
    <w:p>
      <w:r>
        <w:t xml:space="preserve">Mikä oli vuonna 1525 painetun luterilaisen käsikirjoituksen kohtalo?</w:t>
      </w:r>
    </w:p>
    <w:p>
      <w:r>
        <w:rPr>
          <w:b/>
        </w:rPr>
        <w:t xml:space="preserve">Kysymys 3</w:t>
      </w:r>
    </w:p>
    <w:p>
      <w:r>
        <w:t xml:space="preserve">Missä vaiheessa luterilainen käsikirjoitus tuhottiin?</w:t>
      </w:r>
    </w:p>
    <w:p>
      <w:r>
        <w:rPr>
          <w:b/>
        </w:rPr>
        <w:t xml:space="preserve">Kysymys 4</w:t>
      </w:r>
    </w:p>
    <w:p>
      <w:r>
        <w:t xml:space="preserve"> Mikä oli viimeinen viroksi julkaistu kirja?</w:t>
      </w:r>
    </w:p>
    <w:p>
      <w:r>
        <w:rPr>
          <w:b/>
        </w:rPr>
        <w:t xml:space="preserve">Kysymys 5</w:t>
      </w:r>
    </w:p>
    <w:p>
      <w:r>
        <w:t xml:space="preserve">Kuka kirjoitti ensimmäiset rukoukset? </w:t>
      </w:r>
    </w:p>
    <w:p>
      <w:r>
        <w:rPr>
          <w:b/>
        </w:rPr>
        <w:t xml:space="preserve">Kysymys 6</w:t>
      </w:r>
    </w:p>
    <w:p>
      <w:r>
        <w:t xml:space="preserve"> Mikä oli vuonna 1524 painetun luterilaisen käsikirjoituksen kohtalo?</w:t>
      </w:r>
    </w:p>
    <w:p>
      <w:r>
        <w:rPr>
          <w:b/>
        </w:rPr>
        <w:t xml:space="preserve">Kysymys 7</w:t>
      </w:r>
    </w:p>
    <w:p>
      <w:r>
        <w:t xml:space="preserve">Missä vaiheessa luterilainen käsikirjoitus julkaistiin?</w:t>
      </w:r>
    </w:p>
    <w:p>
      <w:r>
        <w:rPr>
          <w:b/>
        </w:rPr>
        <w:t xml:space="preserve">Kysymys 8</w:t>
      </w:r>
    </w:p>
    <w:p>
      <w:r>
        <w:t xml:space="preserve">Mikä käsikirjoitus kirjoitettiin vuonna 1528?</w:t>
      </w:r>
    </w:p>
    <w:p>
      <w:r>
        <w:rPr>
          <w:b/>
        </w:rPr>
        <w:t xml:space="preserve">Teksti numero 9</w:t>
      </w:r>
    </w:p>
    <w:p>
      <w:r>
        <w:t xml:space="preserve">Ensimmäinen säilynyt virolainen kirja on </w:t>
      </w:r>
      <w:r>
        <w:rPr>
          <w:color w:val="DCDCDC"/>
        </w:rPr>
        <w:t xml:space="preserve">S. Wanradtin ja J. Koellin</w:t>
      </w:r>
      <w:r>
        <w:t xml:space="preserve"> laatima </w:t>
      </w:r>
      <w:r>
        <w:rPr>
          <w:color w:val="A9A9A9"/>
        </w:rPr>
        <w:t xml:space="preserve">kaksikielinen saksalais-virolainen käännös luterilaisesta katekismuksesta</w:t>
      </w:r>
      <w:r>
        <w:t xml:space="preserve">,</w:t>
      </w:r>
      <w:r>
        <w:rPr>
          <w:color w:val="2F4F4F"/>
        </w:rPr>
        <w:t xml:space="preserve">1535</w:t>
      </w:r>
      <w:r>
        <w:t xml:space="preserve"> joka on peräisin uskonpuhdistuksen ajalta. </w:t>
      </w:r>
      <w:r>
        <w:rPr>
          <w:color w:val="6B8E23"/>
        </w:rPr>
        <w:t xml:space="preserve">Viron kielioppikirja </w:t>
      </w:r>
      <w:r>
        <w:t xml:space="preserve">pappien käyttöön painettiin saksaksi vuonna </w:t>
      </w:r>
      <w:r>
        <w:rPr>
          <w:color w:val="A0522D"/>
        </w:rPr>
        <w:t xml:space="preserve">1637</w:t>
      </w:r>
      <w:r>
        <w:t xml:space="preserve">. </w:t>
      </w:r>
      <w:r>
        <w:rPr>
          <w:color w:val="228B22"/>
        </w:rPr>
        <w:t xml:space="preserve">Uusi testamentti </w:t>
      </w:r>
      <w:r>
        <w:t xml:space="preserve">käännettiin eteläiselle viroksi vuonna 1686 (pohjoisviroksi vuonna 1715). Nämä kaksi kieltä yhdisti pohjoisen viron pohjalta </w:t>
      </w:r>
      <w:r>
        <w:rPr>
          <w:color w:val="191970"/>
        </w:rPr>
        <w:t xml:space="preserve">Anton thor Helle.</w:t>
      </w:r>
    </w:p>
    <w:p>
      <w:r>
        <w:rPr>
          <w:b/>
        </w:rPr>
        <w:t xml:space="preserve">Kysymys 0</w:t>
      </w:r>
    </w:p>
    <w:p>
      <w:r>
        <w:t xml:space="preserve">Mitkä kaksi henkilöä ovat vastuussa ensimmäisestä vielä olemassa olevasta vironkielisestä kirjasta?</w:t>
      </w:r>
    </w:p>
    <w:p>
      <w:r>
        <w:rPr>
          <w:b/>
        </w:rPr>
        <w:t xml:space="preserve">Kysymys 1</w:t>
      </w:r>
    </w:p>
    <w:p>
      <w:r>
        <w:t xml:space="preserve">Minä vuonna S. Wanradtin ja J. Koellin kirja kirjoitettiin?</w:t>
      </w:r>
    </w:p>
    <w:p>
      <w:r>
        <w:rPr>
          <w:b/>
        </w:rPr>
        <w:t xml:space="preserve">Kysymys 2</w:t>
      </w:r>
    </w:p>
    <w:p>
      <w:r>
        <w:t xml:space="preserve">Minkälainen kirja se oli?</w:t>
      </w:r>
    </w:p>
    <w:p>
      <w:r>
        <w:rPr>
          <w:b/>
        </w:rPr>
        <w:t xml:space="preserve">Kysymys 3</w:t>
      </w:r>
    </w:p>
    <w:p>
      <w:r>
        <w:t xml:space="preserve">Mikä nimenomaan pappien käyttöön tarkoitettu kirja painettiin viroksi?</w:t>
      </w:r>
    </w:p>
    <w:p>
      <w:r>
        <w:rPr>
          <w:b/>
        </w:rPr>
        <w:t xml:space="preserve">Kysymys 4</w:t>
      </w:r>
    </w:p>
    <w:p>
      <w:r>
        <w:t xml:space="preserve">Minä vuonna pappien kielioppikirja painettiin?</w:t>
      </w:r>
    </w:p>
    <w:p>
      <w:r>
        <w:rPr>
          <w:b/>
        </w:rPr>
        <w:t xml:space="preserve">Kysymys 5</w:t>
      </w:r>
    </w:p>
    <w:p>
      <w:r>
        <w:t xml:space="preserve">Kuka kirjoitti viimeisen virolaisen kirjan? </w:t>
      </w:r>
    </w:p>
    <w:p>
      <w:r>
        <w:rPr>
          <w:b/>
        </w:rPr>
        <w:t xml:space="preserve">Kysymys 6</w:t>
      </w:r>
    </w:p>
    <w:p>
      <w:r>
        <w:t xml:space="preserve">Mikä kirja julkaistiin Itä-Virossa vuonna 1715?</w:t>
      </w:r>
    </w:p>
    <w:p>
      <w:r>
        <w:rPr>
          <w:b/>
        </w:rPr>
        <w:t xml:space="preserve">Kysymys 7</w:t>
      </w:r>
    </w:p>
    <w:p>
      <w:r>
        <w:t xml:space="preserve">Mitä kirjaa papit eivät käyttäneet vuonna 1637?</w:t>
      </w:r>
    </w:p>
    <w:p>
      <w:r>
        <w:rPr>
          <w:b/>
        </w:rPr>
        <w:t xml:space="preserve">Kysymys 8</w:t>
      </w:r>
    </w:p>
    <w:p>
      <w:r>
        <w:t xml:space="preserve">Kuka kirjoitti itäviroksi? </w:t>
      </w:r>
    </w:p>
    <w:p>
      <w:r>
        <w:rPr>
          <w:b/>
        </w:rPr>
        <w:t xml:space="preserve">Kysymys 9</w:t>
      </w:r>
    </w:p>
    <w:p>
      <w:r>
        <w:t xml:space="preserve">Kuka kirjoitti kielioppikirjan vuonna 1637? </w:t>
      </w:r>
    </w:p>
    <w:p>
      <w:r>
        <w:rPr>
          <w:b/>
        </w:rPr>
        <w:t xml:space="preserve">Teksti numero 10</w:t>
      </w:r>
    </w:p>
    <w:p>
      <w:r>
        <w:t xml:space="preserve">Viron kotimaisen kirjallisuuden synty ajoittuu vuosiin 1810-1820, jolloin </w:t>
      </w:r>
      <w:r>
        <w:t xml:space="preserve">julkaistiin </w:t>
      </w:r>
      <w:r>
        <w:rPr>
          <w:color w:val="DCDCDC"/>
        </w:rPr>
        <w:t xml:space="preserve">Kristjan Jaak Petersonin </w:t>
      </w:r>
      <w:r>
        <w:rPr>
          <w:color w:val="A9A9A9"/>
        </w:rPr>
        <w:t xml:space="preserve">isänmaallisia ja filosofisia </w:t>
      </w:r>
      <w:r>
        <w:t xml:space="preserve">runoja. </w:t>
      </w:r>
      <w:r>
        <w:t xml:space="preserve">Petersonia, joka </w:t>
      </w:r>
      <w:r>
        <w:t xml:space="preserve">tunnusti </w:t>
      </w:r>
      <w:r>
        <w:t xml:space="preserve">ensimmäisenä silloisen </w:t>
      </w:r>
      <w:r>
        <w:rPr>
          <w:color w:val="2F4F4F"/>
        </w:rPr>
        <w:t xml:space="preserve">saksankielisen </w:t>
      </w:r>
      <w:r>
        <w:rPr>
          <w:color w:val="556B2F"/>
        </w:rPr>
        <w:t xml:space="preserve">Dorpatin </w:t>
      </w:r>
      <w:r>
        <w:t xml:space="preserve">yliopiston opiskelijana </w:t>
      </w:r>
      <w:r>
        <w:t xml:space="preserve">virolaisen alkuperänsä, pidetään yleisesti virolaisen kansalliskirjallisuuden sanansaattajana ja modernin virolaisen runouden perustajana. Hänen syntymäpäiväänsä </w:t>
      </w:r>
      <w:r>
        <w:rPr>
          <w:color w:val="6B8E23"/>
        </w:rPr>
        <w:t xml:space="preserve">14. maaliskuuta </w:t>
      </w:r>
      <w:r>
        <w:t xml:space="preserve">vietetään Virossa </w:t>
      </w:r>
      <w:r>
        <w:rPr>
          <w:color w:val="A0522D"/>
        </w:rPr>
        <w:t xml:space="preserve">äidinkielen päivänä</w:t>
      </w:r>
      <w:r>
        <w:t xml:space="preserve">. Katkelma Petersonin runosta "Kuu" ilmaisee viron kielen syntyperän uudelleen vahvistamista koskevan vaatimuksen:</w:t>
      </w:r>
    </w:p>
    <w:p>
      <w:r>
        <w:rPr>
          <w:b/>
        </w:rPr>
        <w:t xml:space="preserve">Kysymys 0</w:t>
      </w:r>
    </w:p>
    <w:p>
      <w:r>
        <w:t xml:space="preserve">Minkä virolaisen runoilijan teoksia painettiin vuosina 1810-1820?</w:t>
      </w:r>
    </w:p>
    <w:p>
      <w:r>
        <w:rPr>
          <w:b/>
        </w:rPr>
        <w:t xml:space="preserve">Kysymys 1</w:t>
      </w:r>
    </w:p>
    <w:p>
      <w:r>
        <w:t xml:space="preserve">Mistä aiheista Kristjan Jaak Peterson runoili?</w:t>
      </w:r>
    </w:p>
    <w:p>
      <w:r>
        <w:rPr>
          <w:b/>
        </w:rPr>
        <w:t xml:space="preserve">Kysymys 2</w:t>
      </w:r>
    </w:p>
    <w:p>
      <w:r>
        <w:t xml:space="preserve">Milloin Peterson syntyi?</w:t>
      </w:r>
    </w:p>
    <w:p>
      <w:r>
        <w:rPr>
          <w:b/>
        </w:rPr>
        <w:t xml:space="preserve">Kysymys 3</w:t>
      </w:r>
    </w:p>
    <w:p>
      <w:r>
        <w:t xml:space="preserve">Mikä on toinen Petersonin syntymäpäivälle annettu nimi?</w:t>
      </w:r>
    </w:p>
    <w:p>
      <w:r>
        <w:rPr>
          <w:b/>
        </w:rPr>
        <w:t xml:space="preserve">Kysymys 4</w:t>
      </w:r>
    </w:p>
    <w:p>
      <w:r>
        <w:t xml:space="preserve">Missä yliopistossa Peterson opiskeli?</w:t>
      </w:r>
    </w:p>
    <w:p>
      <w:r>
        <w:rPr>
          <w:b/>
        </w:rPr>
        <w:t xml:space="preserve">Kysymys 5</w:t>
      </w:r>
    </w:p>
    <w:p>
      <w:r>
        <w:t xml:space="preserve">Minkä virolaisen näytelmäkirjailijan teoksia painettiin vuosina 1810-1820?</w:t>
      </w:r>
    </w:p>
    <w:p>
      <w:r>
        <w:rPr>
          <w:b/>
        </w:rPr>
        <w:t xml:space="preserve">Kysymys 6</w:t>
      </w:r>
    </w:p>
    <w:p>
      <w:r>
        <w:t xml:space="preserve"> Mistä aiheista Kristjan Jaak Peterson kirjoitti romaaneja?</w:t>
      </w:r>
    </w:p>
    <w:p>
      <w:r>
        <w:rPr>
          <w:b/>
        </w:rPr>
        <w:t xml:space="preserve">Kysymys 7</w:t>
      </w:r>
    </w:p>
    <w:p>
      <w:r>
        <w:t xml:space="preserve">Kenen syntymäpäivä on 13. maaliskuuta? </w:t>
      </w:r>
    </w:p>
    <w:p>
      <w:r>
        <w:rPr>
          <w:b/>
        </w:rPr>
        <w:t xml:space="preserve">Kysymys 8</w:t>
      </w:r>
    </w:p>
    <w:p>
      <w:r>
        <w:t xml:space="preserve">Mikä päivä on isänkielen päivä?</w:t>
      </w:r>
    </w:p>
    <w:p>
      <w:r>
        <w:rPr>
          <w:b/>
        </w:rPr>
        <w:t xml:space="preserve">Kysymys 9</w:t>
      </w:r>
    </w:p>
    <w:p>
      <w:r>
        <w:t xml:space="preserve"> Mistä yliopistosta Peterson hylättiin?</w:t>
      </w:r>
    </w:p>
    <w:p>
      <w:r>
        <w:rPr>
          <w:b/>
        </w:rPr>
        <w:t xml:space="preserve">Teksti numero 11</w:t>
      </w:r>
    </w:p>
    <w:p>
      <w:r>
        <w:t xml:space="preserve">Vuosina 1525-1917 julkaistiin </w:t>
      </w:r>
      <w:r>
        <w:rPr>
          <w:color w:val="DCDCDC"/>
        </w:rPr>
        <w:t xml:space="preserve">viroksi kirjoitettuja </w:t>
      </w:r>
      <w:r>
        <w:t xml:space="preserve">nimikkeitä</w:t>
      </w:r>
      <w:r>
        <w:rPr>
          <w:color w:val="A9A9A9"/>
        </w:rPr>
        <w:t xml:space="preserve">14,503</w:t>
      </w:r>
      <w:r>
        <w:t xml:space="preserve">, </w:t>
      </w:r>
      <w:r>
        <w:t xml:space="preserve">toisin kuin </w:t>
      </w:r>
      <w:r>
        <w:t xml:space="preserve">vuosina 1918-1940 julkaistuja nimikkeitä</w:t>
      </w:r>
      <w:r>
        <w:rPr>
          <w:color w:val="2F4F4F"/>
        </w:rPr>
        <w:t xml:space="preserve">23,868</w:t>
      </w:r>
      <w:r>
        <w:t xml:space="preserve">.[Viitattu ]</w:t>
      </w:r>
    </w:p>
    <w:p>
      <w:r>
        <w:rPr>
          <w:b/>
        </w:rPr>
        <w:t xml:space="preserve">Kysymys 0</w:t>
      </w:r>
    </w:p>
    <w:p>
      <w:r>
        <w:t xml:space="preserve">Kuinka monta vironkielistä kirjaa painettiin vuosina 1918-1940?</w:t>
      </w:r>
    </w:p>
    <w:p>
      <w:r>
        <w:rPr>
          <w:b/>
        </w:rPr>
        <w:t xml:space="preserve">Kysymys 1</w:t>
      </w:r>
    </w:p>
    <w:p>
      <w:r>
        <w:t xml:space="preserve">Kuinka monta vironkielistä kirjaa on painettu noin neljän vuosisadan aikana ennen vuotta 1918?</w:t>
      </w:r>
    </w:p>
    <w:p>
      <w:r>
        <w:rPr>
          <w:b/>
        </w:rPr>
        <w:t xml:space="preserve">Kysymys 2</w:t>
      </w:r>
    </w:p>
    <w:p>
      <w:r>
        <w:t xml:space="preserve">Millä kielellä julkaistiin 14 503 kirjaa ennen vuotta 1918?</w:t>
      </w:r>
    </w:p>
    <w:p>
      <w:r>
        <w:rPr>
          <w:b/>
        </w:rPr>
        <w:t xml:space="preserve">Kysymys 3</w:t>
      </w:r>
    </w:p>
    <w:p>
      <w:r>
        <w:t xml:space="preserve">Kuinka monta kirjaa julkaistiin Etonian kielellä ennen vuotta 1525?</w:t>
      </w:r>
    </w:p>
    <w:p>
      <w:r>
        <w:rPr>
          <w:b/>
        </w:rPr>
        <w:t xml:space="preserve">Kysymys 4</w:t>
      </w:r>
    </w:p>
    <w:p>
      <w:r>
        <w:t xml:space="preserve">Kuinka monta virolaista kirjaa on julkaistu vuoden 1917 jälkeen tähän päivään asti?</w:t>
      </w:r>
    </w:p>
    <w:p>
      <w:r>
        <w:rPr>
          <w:b/>
        </w:rPr>
        <w:t xml:space="preserve">Kysymys 5</w:t>
      </w:r>
    </w:p>
    <w:p>
      <w:r>
        <w:t xml:space="preserve">Kuinka monta kirjaa julkaistiin ennen vuotta 1918?</w:t>
      </w:r>
    </w:p>
    <w:p>
      <w:r>
        <w:rPr>
          <w:b/>
        </w:rPr>
        <w:t xml:space="preserve">Kysymys 6</w:t>
      </w:r>
    </w:p>
    <w:p>
      <w:r>
        <w:t xml:space="preserve">Kuinka monta kirjaa julkaistiin vuoden 1940 jälkeen?</w:t>
      </w:r>
    </w:p>
    <w:p>
      <w:r>
        <w:rPr>
          <w:b/>
        </w:rPr>
        <w:t xml:space="preserve">Teksti numero 12</w:t>
      </w:r>
    </w:p>
    <w:p>
      <w:r>
        <w:t xml:space="preserve">Vironkieliset kirjoitukset tulivat merkittäviksi vasta 1800-luvulla </w:t>
      </w:r>
      <w:r>
        <w:rPr>
          <w:color w:val="A9A9A9"/>
        </w:rPr>
        <w:t xml:space="preserve">valistusajan </w:t>
      </w:r>
      <w:r>
        <w:t xml:space="preserve">aatteiden leviämisen myötä</w:t>
      </w:r>
      <w:r>
        <w:t xml:space="preserve">, virolaisen valistuksen aikana (1750-1840). Vaikka </w:t>
      </w:r>
      <w:r>
        <w:rPr>
          <w:color w:val="DCDCDC"/>
        </w:rPr>
        <w:t xml:space="preserve">baltisaksalaiset </w:t>
      </w:r>
      <w:r>
        <w:t xml:space="preserve">yleisesti ottaen pitivät virolaisten tulevaisuutta sulautumisena itseensä, </w:t>
      </w:r>
      <w:r>
        <w:rPr>
          <w:color w:val="2F4F4F"/>
        </w:rPr>
        <w:t xml:space="preserve">virolainen sivistynyt luokka </w:t>
      </w:r>
      <w:r>
        <w:t xml:space="preserve">ihaili </w:t>
      </w:r>
      <w:r>
        <w:rPr>
          <w:color w:val="556B2F"/>
        </w:rPr>
        <w:t xml:space="preserve">virolaisten </w:t>
      </w:r>
      <w:r>
        <w:t xml:space="preserve">muinaista kulttuuria </w:t>
      </w:r>
      <w:r>
        <w:t xml:space="preserve">ja vapauden aikakautta ennen </w:t>
      </w:r>
      <w:r>
        <w:rPr>
          <w:color w:val="6B8E23"/>
        </w:rPr>
        <w:t xml:space="preserve">tanskalaisten </w:t>
      </w:r>
      <w:r>
        <w:rPr>
          <w:color w:val="A0522D"/>
        </w:rPr>
        <w:t xml:space="preserve">ja saksalaisten </w:t>
      </w:r>
      <w:r>
        <w:rPr>
          <w:color w:val="228B22"/>
        </w:rPr>
        <w:t xml:space="preserve">1200-luvulla tekemiä </w:t>
      </w:r>
      <w:r>
        <w:t xml:space="preserve">valloituksia</w:t>
      </w:r>
      <w:r>
        <w:t xml:space="preserve">.</w:t>
      </w:r>
    </w:p>
    <w:p>
      <w:r>
        <w:rPr>
          <w:b/>
        </w:rPr>
        <w:t xml:space="preserve">Kysymys 0</w:t>
      </w:r>
    </w:p>
    <w:p>
      <w:r>
        <w:t xml:space="preserve">Minkä aikakauden ajatusten ansiosta virolaiset kirjoitukset saivat merkityksensä?</w:t>
      </w:r>
    </w:p>
    <w:p>
      <w:r>
        <w:rPr>
          <w:b/>
        </w:rPr>
        <w:t xml:space="preserve">Kysymys 1</w:t>
      </w:r>
    </w:p>
    <w:p>
      <w:r>
        <w:t xml:space="preserve">Kuka olisi uskonut, että heidän tulevaisuutensa olisi sulautunut virolaisten kanssa?</w:t>
      </w:r>
    </w:p>
    <w:p>
      <w:r>
        <w:rPr>
          <w:b/>
        </w:rPr>
        <w:t xml:space="preserve">Kysymys 2</w:t>
      </w:r>
    </w:p>
    <w:p>
      <w:r>
        <w:t xml:space="preserve">Kuka ihaili muinaista virolaista kulttuuria?</w:t>
      </w:r>
    </w:p>
    <w:p>
      <w:r>
        <w:rPr>
          <w:b/>
        </w:rPr>
        <w:t xml:space="preserve">Kysymys 3</w:t>
      </w:r>
    </w:p>
    <w:p>
      <w:r>
        <w:t xml:space="preserve">Kuka valloitti muinaiset virolaiset?</w:t>
      </w:r>
    </w:p>
    <w:p>
      <w:r>
        <w:rPr>
          <w:b/>
        </w:rPr>
        <w:t xml:space="preserve">Kysymys 4</w:t>
      </w:r>
    </w:p>
    <w:p>
      <w:r>
        <w:t xml:space="preserve">Milloin Viron muinainen vapauden aika päättyi?</w:t>
      </w:r>
    </w:p>
    <w:p>
      <w:r>
        <w:rPr>
          <w:b/>
        </w:rPr>
        <w:t xml:space="preserve">Kysymys 5</w:t>
      </w:r>
    </w:p>
    <w:p>
      <w:r>
        <w:t xml:space="preserve"> Minkä aikakauden ajatukset eivät antaneet virolaisten kirjoitusten saada merkitystä?</w:t>
      </w:r>
    </w:p>
    <w:p>
      <w:r>
        <w:rPr>
          <w:b/>
        </w:rPr>
        <w:t xml:space="preserve">Kysymys 6</w:t>
      </w:r>
    </w:p>
    <w:p>
      <w:r>
        <w:t xml:space="preserve"> Kuka ei halunnut, että heidän tulevaisuutensa sulautuu virolaisten kanssa?</w:t>
      </w:r>
    </w:p>
    <w:p>
      <w:r>
        <w:rPr>
          <w:b/>
        </w:rPr>
        <w:t xml:space="preserve">Kysymys 7</w:t>
      </w:r>
    </w:p>
    <w:p>
      <w:r>
        <w:t xml:space="preserve"> Kuka ei olisi pitänyt muinaisesta virolaisesta kulttuurista?</w:t>
      </w:r>
    </w:p>
    <w:p>
      <w:r>
        <w:rPr>
          <w:b/>
        </w:rPr>
        <w:t xml:space="preserve">Kysymys 8</w:t>
      </w:r>
    </w:p>
    <w:p>
      <w:r>
        <w:t xml:space="preserve"> Kuka valloitti muinaiset tanskalaiset?</w:t>
      </w:r>
    </w:p>
    <w:p>
      <w:r>
        <w:rPr>
          <w:b/>
        </w:rPr>
        <w:t xml:space="preserve">Kysymys 9</w:t>
      </w:r>
    </w:p>
    <w:p>
      <w:r>
        <w:t xml:space="preserve"> Kuka valloitti muinaiset germaanit?</w:t>
      </w:r>
    </w:p>
    <w:p>
      <w:r>
        <w:rPr>
          <w:b/>
        </w:rPr>
        <w:t xml:space="preserve">Teksti numero 13</w:t>
      </w:r>
    </w:p>
    <w:p>
      <w:r>
        <w:rPr>
          <w:color w:val="A9A9A9"/>
        </w:rPr>
        <w:t xml:space="preserve">Viron </w:t>
      </w:r>
      <w:r>
        <w:rPr>
          <w:color w:val="DCDCDC"/>
        </w:rPr>
        <w:t xml:space="preserve">itsenäisyyssodan </w:t>
      </w:r>
      <w:r>
        <w:t xml:space="preserve">jälkeen </w:t>
      </w:r>
      <w:r>
        <w:t xml:space="preserve">vuonna </w:t>
      </w:r>
      <w:r>
        <w:rPr>
          <w:color w:val="2F4F4F"/>
        </w:rPr>
        <w:t xml:space="preserve">1919</w:t>
      </w:r>
      <w:r>
        <w:t xml:space="preserve">, viron kielestä tuli itsenäistyneen valtion kieli. Vuonna 1945 </w:t>
      </w:r>
      <w:r>
        <w:rPr>
          <w:color w:val="556B2F"/>
        </w:rPr>
        <w:t xml:space="preserve">97,3 prosenttia </w:t>
      </w:r>
      <w:r>
        <w:t xml:space="preserve">Viron asukkaista piti itseään </w:t>
      </w:r>
      <w:r>
        <w:rPr>
          <w:color w:val="6B8E23"/>
        </w:rPr>
        <w:t xml:space="preserve">virolaisina </w:t>
      </w:r>
      <w:r>
        <w:t xml:space="preserve">ja puhui viroa</w:t>
      </w:r>
      <w:r>
        <w:t xml:space="preserve">.</w:t>
      </w:r>
    </w:p>
    <w:p>
      <w:r>
        <w:rPr>
          <w:b/>
        </w:rPr>
        <w:t xml:space="preserve">Kysymys 0</w:t>
      </w:r>
    </w:p>
    <w:p>
      <w:r>
        <w:t xml:space="preserve">Minä vuonna Viron itsenäisyyssota käytiin?</w:t>
      </w:r>
    </w:p>
    <w:p>
      <w:r>
        <w:rPr>
          <w:b/>
        </w:rPr>
        <w:t xml:space="preserve">Kysymys 1</w:t>
      </w:r>
    </w:p>
    <w:p>
      <w:r>
        <w:t xml:space="preserve">Viron itsenäistyttyä mistä kielestä tehtiin Viron valtiollinen kieli?</w:t>
      </w:r>
    </w:p>
    <w:p>
      <w:r>
        <w:rPr>
          <w:b/>
        </w:rPr>
        <w:t xml:space="preserve">Kysymys 2</w:t>
      </w:r>
    </w:p>
    <w:p>
      <w:r>
        <w:t xml:space="preserve">Kuinka monta prosenttia virolaisista piti itseään virolaisina vuonna 1945?</w:t>
      </w:r>
    </w:p>
    <w:p>
      <w:r>
        <w:rPr>
          <w:b/>
        </w:rPr>
        <w:t xml:space="preserve">Kysymys 3</w:t>
      </w:r>
    </w:p>
    <w:p>
      <w:r>
        <w:t xml:space="preserve">Mitä kieltä virolaiset puhuivat?</w:t>
      </w:r>
    </w:p>
    <w:p>
      <w:r>
        <w:rPr>
          <w:b/>
        </w:rPr>
        <w:t xml:space="preserve">Kysymys 4</w:t>
      </w:r>
    </w:p>
    <w:p>
      <w:r>
        <w:t xml:space="preserve">Minä vuonna Virossa käytiin sisällissota? </w:t>
      </w:r>
    </w:p>
    <w:p>
      <w:r>
        <w:rPr>
          <w:b/>
        </w:rPr>
        <w:t xml:space="preserve">Kysymys 5</w:t>
      </w:r>
    </w:p>
    <w:p>
      <w:r>
        <w:t xml:space="preserve">Kuinka monta prosenttia virolaisista ei puhunut viroa vuonna 1945?</w:t>
      </w:r>
    </w:p>
    <w:p>
      <w:r>
        <w:rPr>
          <w:b/>
        </w:rPr>
        <w:t xml:space="preserve">Kysymys 6</w:t>
      </w:r>
    </w:p>
    <w:p>
      <w:r>
        <w:t xml:space="preserve">Mikä sota käytiin vuonna 1945?</w:t>
      </w:r>
    </w:p>
    <w:p>
      <w:r>
        <w:rPr>
          <w:b/>
        </w:rPr>
        <w:t xml:space="preserve">Kysymys 7</w:t>
      </w:r>
    </w:p>
    <w:p>
      <w:r>
        <w:t xml:space="preserve">Mitä kieltä etniset virolaiset kieltäytyivät puhumasta?</w:t>
      </w:r>
    </w:p>
    <w:p>
      <w:r>
        <w:rPr>
          <w:b/>
        </w:rPr>
        <w:t xml:space="preserve">Kysymys 8</w:t>
      </w:r>
    </w:p>
    <w:p>
      <w:r>
        <w:t xml:space="preserve">Minä vuonna Viro epäonnistui itsenäistymisessä? </w:t>
      </w:r>
    </w:p>
    <w:p>
      <w:r>
        <w:rPr>
          <w:b/>
        </w:rPr>
        <w:t xml:space="preserve">Teksti numero 14</w:t>
      </w:r>
    </w:p>
    <w:p>
      <w:r>
        <w:rPr>
          <w:color w:val="DCDCDC"/>
        </w:rPr>
        <w:t xml:space="preserve">Kun Neuvostoliitto </w:t>
      </w:r>
      <w:r>
        <w:rPr>
          <w:color w:val="A9A9A9"/>
        </w:rPr>
        <w:t xml:space="preserve">valloitti ja miehitti </w:t>
      </w:r>
      <w:r>
        <w:t xml:space="preserve">Viron </w:t>
      </w:r>
      <w:r>
        <w:t xml:space="preserve">toisessa maailmansodassa, viron kielen asema muuttui ensimmäiseksi kahdesta virallisesta kielestä (</w:t>
      </w:r>
      <w:r>
        <w:rPr>
          <w:color w:val="2F4F4F"/>
        </w:rPr>
        <w:t xml:space="preserve">venäjä </w:t>
      </w:r>
      <w:r>
        <w:t xml:space="preserve">oli toinen). Kuten </w:t>
      </w:r>
      <w:r>
        <w:rPr>
          <w:color w:val="556B2F"/>
        </w:rPr>
        <w:t xml:space="preserve">Latviassa, myös </w:t>
      </w:r>
      <w:r>
        <w:t xml:space="preserve">Viroon tuli Neuvostoliiton kannustamana paljon maahanmuuttajia. 1970-luvun jälkipuoliskolla </w:t>
      </w:r>
      <w:r>
        <w:t xml:space="preserve">(virolaisten) </w:t>
      </w:r>
      <w:r>
        <w:rPr>
          <w:color w:val="6B8E23"/>
        </w:rPr>
        <w:t xml:space="preserve">kaksikielisyyspaine </w:t>
      </w:r>
      <w:r>
        <w:t xml:space="preserve">voimistui, minkä seurauksena </w:t>
      </w:r>
      <w:r>
        <w:rPr>
          <w:color w:val="A0522D"/>
        </w:rPr>
        <w:t xml:space="preserve">venäjän kielen </w:t>
      </w:r>
      <w:r>
        <w:t xml:space="preserve">taito levisi laajalti </w:t>
      </w:r>
      <w:r>
        <w:t xml:space="preserve">koko maahan. </w:t>
      </w:r>
      <w:r>
        <w:rPr>
          <w:color w:val="228B22"/>
        </w:rPr>
        <w:t xml:space="preserve">Venäjän </w:t>
      </w:r>
      <w:r>
        <w:t xml:space="preserve">kieltä </w:t>
      </w:r>
      <w:r>
        <w:t xml:space="preserve">kutsuttiin "kansojen ystävyyden kieleksi", ja sitä opetettiin virolaisille lapsille, joskus jo päiväkodissa. Vaikka viron kielen opettaminen kouluissa muille kuin virolaisille oli pakollista, käytännössä kielen oppimista pidettiin usein tarpeettomana.</w:t>
      </w:r>
    </w:p>
    <w:p>
      <w:r>
        <w:rPr>
          <w:b/>
        </w:rPr>
        <w:t xml:space="preserve">Kysymys 0</w:t>
      </w:r>
    </w:p>
    <w:p>
      <w:r>
        <w:t xml:space="preserve">Mitä Virolle tapahtui toisen maailmansodan aikana?</w:t>
      </w:r>
    </w:p>
    <w:p>
      <w:r>
        <w:rPr>
          <w:b/>
        </w:rPr>
        <w:t xml:space="preserve">Kysymys 1</w:t>
      </w:r>
    </w:p>
    <w:p>
      <w:r>
        <w:t xml:space="preserve">Kuka hyökkäsi Viroon?</w:t>
      </w:r>
    </w:p>
    <w:p>
      <w:r>
        <w:rPr>
          <w:b/>
        </w:rPr>
        <w:t xml:space="preserve">Kysymys 2</w:t>
      </w:r>
    </w:p>
    <w:p>
      <w:r>
        <w:t xml:space="preserve">Mistä kielestä tuli Neuvostoliiton valtauksen jälkeen Viron toinen virallinen kieli?</w:t>
      </w:r>
    </w:p>
    <w:p>
      <w:r>
        <w:rPr>
          <w:b/>
        </w:rPr>
        <w:t xml:space="preserve">Kysymys 3</w:t>
      </w:r>
    </w:p>
    <w:p>
      <w:r>
        <w:t xml:space="preserve">Missä muussa maassa oli samanlainen maahanmuutto kuin Neuvostoliiton jälkeisessä Virossa?</w:t>
      </w:r>
    </w:p>
    <w:p>
      <w:r>
        <w:rPr>
          <w:b/>
        </w:rPr>
        <w:t xml:space="preserve">Kysymys 4</w:t>
      </w:r>
    </w:p>
    <w:p>
      <w:r>
        <w:t xml:space="preserve">Mikä voimistui Virossa 1970-luvulla?</w:t>
      </w:r>
    </w:p>
    <w:p>
      <w:r>
        <w:rPr>
          <w:b/>
        </w:rPr>
        <w:t xml:space="preserve">Kysymys 5</w:t>
      </w:r>
    </w:p>
    <w:p>
      <w:r>
        <w:t xml:space="preserve">Mikä maa ei miehittänyt Viroa? </w:t>
      </w:r>
    </w:p>
    <w:p>
      <w:r>
        <w:rPr>
          <w:b/>
        </w:rPr>
        <w:t xml:space="preserve">Kysymys 6</w:t>
      </w:r>
    </w:p>
    <w:p>
      <w:r>
        <w:t xml:space="preserve">Mitä Virolle tapahtui ensimmäisen maailmansodan aikana Neuvostoliitosta?</w:t>
      </w:r>
    </w:p>
    <w:p>
      <w:r>
        <w:rPr>
          <w:b/>
        </w:rPr>
        <w:t xml:space="preserve">Kysymys 7</w:t>
      </w:r>
    </w:p>
    <w:p>
      <w:r>
        <w:t xml:space="preserve"> Mikä voimistui Virossa 1970-luvun alussa?</w:t>
      </w:r>
    </w:p>
    <w:p>
      <w:r>
        <w:rPr>
          <w:b/>
        </w:rPr>
        <w:t xml:space="preserve">Kysymys 8</w:t>
      </w:r>
    </w:p>
    <w:p>
      <w:r>
        <w:t xml:space="preserve">Mikä on Viron kolmas kieli? </w:t>
      </w:r>
    </w:p>
    <w:p>
      <w:r>
        <w:rPr>
          <w:b/>
        </w:rPr>
        <w:t xml:space="preserve">Kysymys 9</w:t>
      </w:r>
    </w:p>
    <w:p>
      <w:r>
        <w:t xml:space="preserve">Mitä kieltä kutsuttiin "viholliskansojen kieleksi"?</w:t>
      </w:r>
    </w:p>
    <w:p>
      <w:r>
        <w:rPr>
          <w:b/>
        </w:rPr>
        <w:t xml:space="preserve">Teksti numero 15</w:t>
      </w:r>
    </w:p>
    <w:p>
      <w:r>
        <w:t xml:space="preserve">Perestroikan aikana </w:t>
      </w:r>
      <w:r>
        <w:t xml:space="preserve">tammikuussa 1989 hyväksyttiin </w:t>
      </w:r>
      <w:r>
        <w:rPr>
          <w:color w:val="A9A9A9"/>
        </w:rPr>
        <w:t xml:space="preserve">laki </w:t>
      </w:r>
      <w:r>
        <w:rPr>
          <w:color w:val="DCDCDC"/>
        </w:rPr>
        <w:t xml:space="preserve">viron </w:t>
      </w:r>
      <w:r>
        <w:rPr>
          <w:color w:val="A9A9A9"/>
        </w:rPr>
        <w:t xml:space="preserve">kielen </w:t>
      </w:r>
      <w:r>
        <w:rPr>
          <w:color w:val="A9A9A9"/>
        </w:rPr>
        <w:t xml:space="preserve">asemasta. </w:t>
      </w:r>
      <w:r>
        <w:rPr>
          <w:color w:val="2F4F4F"/>
        </w:rPr>
        <w:t xml:space="preserve">Neuvostoliiton hajoaminen </w:t>
      </w:r>
      <w:r>
        <w:t xml:space="preserve">johti </w:t>
      </w:r>
      <w:r>
        <w:rPr>
          <w:color w:val="556B2F"/>
        </w:rPr>
        <w:t xml:space="preserve">Viron tasavallan itsenäisyyden palauttamiseen</w:t>
      </w:r>
      <w:r>
        <w:t xml:space="preserve">. </w:t>
      </w:r>
      <w:r>
        <w:t xml:space="preserve">Virosta tuli jälleen Viron ainoa valtiollinen kieli, mikä käytännössä tarkoitti sitä, että </w:t>
      </w:r>
      <w:r>
        <w:rPr>
          <w:color w:val="6B8E23"/>
        </w:rPr>
        <w:t xml:space="preserve">viron </w:t>
      </w:r>
      <w:r>
        <w:t xml:space="preserve">kielen käyttöä </w:t>
      </w:r>
      <w:r>
        <w:t xml:space="preserve">edistettiin ja </w:t>
      </w:r>
      <w:r>
        <w:rPr>
          <w:color w:val="A0522D"/>
        </w:rPr>
        <w:t xml:space="preserve">venäjän </w:t>
      </w:r>
      <w:r>
        <w:t xml:space="preserve">kielen käyttöä </w:t>
      </w:r>
      <w:r>
        <w:t xml:space="preserve">lannistettiin.</w:t>
      </w:r>
    </w:p>
    <w:p>
      <w:r>
        <w:rPr>
          <w:b/>
        </w:rPr>
        <w:t xml:space="preserve">Kysymys 0</w:t>
      </w:r>
    </w:p>
    <w:p>
      <w:r>
        <w:t xml:space="preserve">Mikä historiallinen tapahtuma vapautti Viron jälleen kerran?</w:t>
      </w:r>
    </w:p>
    <w:p>
      <w:r>
        <w:rPr>
          <w:b/>
        </w:rPr>
        <w:t xml:space="preserve">Kysymys 1</w:t>
      </w:r>
    </w:p>
    <w:p>
      <w:r>
        <w:t xml:space="preserve">Mistä tuli Neuvostoliiton romahtamisen jälkeen ainoa virallinen viron kieli?</w:t>
      </w:r>
    </w:p>
    <w:p>
      <w:r>
        <w:rPr>
          <w:b/>
        </w:rPr>
        <w:t xml:space="preserve">Kysymys 2</w:t>
      </w:r>
    </w:p>
    <w:p>
      <w:r>
        <w:t xml:space="preserve">Mitä kieltä ei enää mainostettu yhtenä Viron pääkielistä?</w:t>
      </w:r>
    </w:p>
    <w:p>
      <w:r>
        <w:rPr>
          <w:b/>
        </w:rPr>
        <w:t xml:space="preserve">Kysymys 3</w:t>
      </w:r>
    </w:p>
    <w:p>
      <w:r>
        <w:t xml:space="preserve">Mitä syntyi tammikuussa 1989?</w:t>
      </w:r>
    </w:p>
    <w:p>
      <w:r>
        <w:rPr>
          <w:b/>
        </w:rPr>
        <w:t xml:space="preserve">Kysymys 4</w:t>
      </w:r>
    </w:p>
    <w:p>
      <w:r>
        <w:t xml:space="preserve">Mikä historiallinen tapahtuma orjuutti Viron jälleen kerran?</w:t>
      </w:r>
    </w:p>
    <w:p>
      <w:r>
        <w:rPr>
          <w:b/>
        </w:rPr>
        <w:t xml:space="preserve">Kysymys 5</w:t>
      </w:r>
    </w:p>
    <w:p>
      <w:r>
        <w:t xml:space="preserve">Mistä tuli Neuvostoliiton nousun jälkeen ainoa virallinen viron kieli?</w:t>
      </w:r>
    </w:p>
    <w:p>
      <w:r>
        <w:rPr>
          <w:b/>
        </w:rPr>
        <w:t xml:space="preserve">Kysymys 6</w:t>
      </w:r>
    </w:p>
    <w:p>
      <w:r>
        <w:t xml:space="preserve">Minkä kielen suosio väheni ennen Neuvostoliiton romahdusta? </w:t>
      </w:r>
    </w:p>
    <w:p>
      <w:r>
        <w:rPr>
          <w:b/>
        </w:rPr>
        <w:t xml:space="preserve">Kysymys 7</w:t>
      </w:r>
    </w:p>
    <w:p>
      <w:r>
        <w:t xml:space="preserve"> Mikä syntyi helmikuussa 1989?</w:t>
      </w:r>
    </w:p>
    <w:p>
      <w:r>
        <w:rPr>
          <w:b/>
        </w:rPr>
        <w:t xml:space="preserve">Kysymys 8</w:t>
      </w:r>
    </w:p>
    <w:p>
      <w:r>
        <w:t xml:space="preserve">Milloin Virossa alettiin käyttää venäjää?</w:t>
      </w:r>
    </w:p>
    <w:p>
      <w:r>
        <w:rPr>
          <w:b/>
        </w:rPr>
        <w:t xml:space="preserve">Teksti numero 16</w:t>
      </w:r>
    </w:p>
    <w:p>
      <w:r>
        <w:t xml:space="preserve">Neuvostoliitosta tulleiden maahanmuuttajien paluu kotimaahansa on nostanut virolaisten osuuden Virossa takaisin </w:t>
      </w:r>
      <w:r>
        <w:rPr>
          <w:color w:val="A9A9A9"/>
        </w:rPr>
        <w:t xml:space="preserve">yli </w:t>
      </w:r>
      <w:r>
        <w:rPr>
          <w:color w:val="DCDCDC"/>
        </w:rPr>
        <w:t xml:space="preserve">70 prosenttiin</w:t>
      </w:r>
      <w:r>
        <w:t xml:space="preserve">. </w:t>
      </w:r>
      <w:r>
        <w:t xml:space="preserve">Kuten Latviassa, myös Virossa monet jäljellä olevista ei-virolaisista ovat nykyään omaksuneet viron kielen; </w:t>
      </w:r>
      <w:r>
        <w:t xml:space="preserve">vuoden 2000 väestönlaskennan mukaan </w:t>
      </w:r>
      <w:r>
        <w:t xml:space="preserve">noin </w:t>
      </w:r>
      <w:r>
        <w:rPr>
          <w:color w:val="2F4F4F"/>
        </w:rPr>
        <w:t xml:space="preserve">40 prosenttia.</w:t>
      </w:r>
    </w:p>
    <w:p>
      <w:r>
        <w:rPr>
          <w:b/>
        </w:rPr>
        <w:t xml:space="preserve">Kysymys 0</w:t>
      </w:r>
    </w:p>
    <w:p>
      <w:r>
        <w:t xml:space="preserve">Mikä oli virolaisten prosenttiosuus Virossa neuvostomaahanmuuttajien lähdön jälkeen?</w:t>
      </w:r>
    </w:p>
    <w:p>
      <w:r>
        <w:rPr>
          <w:b/>
        </w:rPr>
        <w:t xml:space="preserve">Kysymys 1</w:t>
      </w:r>
    </w:p>
    <w:p>
      <w:r>
        <w:t xml:space="preserve">Kun Neuvostoliiton maahanmuuttajat liittyivät Viroon, kuinka monta virolaista asui Virossa?</w:t>
      </w:r>
    </w:p>
    <w:p>
      <w:r>
        <w:rPr>
          <w:b/>
        </w:rPr>
        <w:t xml:space="preserve">Kysymys 2</w:t>
      </w:r>
    </w:p>
    <w:p>
      <w:r>
        <w:t xml:space="preserve">Kuinka moni syntyperäinen virolainen on omaksunut viron kielen? </w:t>
      </w:r>
    </w:p>
    <w:p>
      <w:r>
        <w:rPr>
          <w:b/>
        </w:rPr>
        <w:t xml:space="preserve">Kysymys 3</w:t>
      </w:r>
    </w:p>
    <w:p>
      <w:r>
        <w:t xml:space="preserve">Kuinka monta prosenttia virolaisista puhui venäjää vuonna 2000?</w:t>
      </w:r>
    </w:p>
    <w:p>
      <w:r>
        <w:rPr>
          <w:b/>
        </w:rPr>
        <w:t xml:space="preserve">Kysymys 4</w:t>
      </w:r>
    </w:p>
    <w:p>
      <w:r>
        <w:t xml:space="preserve">Kuinka monta prosenttia neuvostoliittolaisista puhui viroa? </w:t>
      </w:r>
    </w:p>
    <w:p>
      <w:r>
        <w:rPr>
          <w:b/>
        </w:rPr>
        <w:t xml:space="preserve">Kysymys 5</w:t>
      </w:r>
    </w:p>
    <w:p>
      <w:r>
        <w:t xml:space="preserve">Kuinka monta prosenttia latvialaisista puhui venäjää?  </w:t>
      </w:r>
    </w:p>
    <w:p>
      <w:r>
        <w:rPr>
          <w:b/>
        </w:rPr>
        <w:t xml:space="preserve">Teksti numero 17</w:t>
      </w:r>
    </w:p>
    <w:p>
      <w:r>
        <w:t xml:space="preserve">Viron murteet jaetaan </w:t>
      </w:r>
      <w:r>
        <w:rPr>
          <w:color w:val="A9A9A9"/>
        </w:rPr>
        <w:t xml:space="preserve">kahteen </w:t>
      </w:r>
      <w:r>
        <w:t xml:space="preserve">ryhmään - </w:t>
      </w:r>
      <w:r>
        <w:rPr>
          <w:color w:val="DCDCDC"/>
        </w:rPr>
        <w:t xml:space="preserve">pohjoiseen ja eteläiseen murteeseen, jotka ovat </w:t>
      </w:r>
      <w:r>
        <w:t xml:space="preserve">historiallisesti liittyneet </w:t>
      </w:r>
      <w:r>
        <w:rPr>
          <w:color w:val="2F4F4F"/>
        </w:rPr>
        <w:t xml:space="preserve">Tallinnan </w:t>
      </w:r>
      <w:r>
        <w:t xml:space="preserve">kaupunkiin </w:t>
      </w:r>
      <w:r>
        <w:t xml:space="preserve">pohjoisessa ja </w:t>
      </w:r>
      <w:r>
        <w:rPr>
          <w:color w:val="556B2F"/>
        </w:rPr>
        <w:t xml:space="preserve">Tarton </w:t>
      </w:r>
      <w:r>
        <w:t xml:space="preserve">kaupunkiin </w:t>
      </w:r>
      <w:r>
        <w:t xml:space="preserve">etelässä, sekä erilliseen kirderanniku-murteeseen, joka on </w:t>
      </w:r>
      <w:r>
        <w:rPr>
          <w:color w:val="6B8E23"/>
        </w:rPr>
        <w:t xml:space="preserve">Viron </w:t>
      </w:r>
      <w:r>
        <w:rPr>
          <w:color w:val="A0522D"/>
        </w:rPr>
        <w:t xml:space="preserve">koillisrannikon </w:t>
      </w:r>
      <w:r>
        <w:t xml:space="preserve">murre</w:t>
      </w:r>
      <w:r>
        <w:t xml:space="preserve">.</w:t>
      </w:r>
    </w:p>
    <w:p>
      <w:r>
        <w:rPr>
          <w:b/>
        </w:rPr>
        <w:t xml:space="preserve">Kysymys 0</w:t>
      </w:r>
    </w:p>
    <w:p>
      <w:r>
        <w:t xml:space="preserve">Kuinka monta viron murreryhmää on olemassa?</w:t>
      </w:r>
    </w:p>
    <w:p>
      <w:r>
        <w:rPr>
          <w:b/>
        </w:rPr>
        <w:t xml:space="preserve">Kysymys 1</w:t>
      </w:r>
    </w:p>
    <w:p>
      <w:r>
        <w:t xml:space="preserve">Mitkä ovat Viron murreryhmien nimet?</w:t>
      </w:r>
    </w:p>
    <w:p>
      <w:r>
        <w:rPr>
          <w:b/>
        </w:rPr>
        <w:t xml:space="preserve">Kysymys 2</w:t>
      </w:r>
    </w:p>
    <w:p>
      <w:r>
        <w:t xml:space="preserve">Mikä on pohjoinen kaupunki, johon pohjoinen murre liittyy?</w:t>
      </w:r>
    </w:p>
    <w:p>
      <w:r>
        <w:rPr>
          <w:b/>
        </w:rPr>
        <w:t xml:space="preserve">Kysymys 3</w:t>
      </w:r>
    </w:p>
    <w:p>
      <w:r>
        <w:t xml:space="preserve">Missä kirderannikun murretta puhutaan?</w:t>
      </w:r>
    </w:p>
    <w:p>
      <w:r>
        <w:rPr>
          <w:b/>
        </w:rPr>
        <w:t xml:space="preserve">Kysymys 4</w:t>
      </w:r>
    </w:p>
    <w:p>
      <w:r>
        <w:t xml:space="preserve">Missä kaupungissa eteläistä murretta on historiallisesti puhuttu?</w:t>
      </w:r>
    </w:p>
    <w:p>
      <w:r>
        <w:rPr>
          <w:b/>
        </w:rPr>
        <w:t xml:space="preserve">Kysymys 5</w:t>
      </w:r>
    </w:p>
    <w:p>
      <w:r>
        <w:t xml:space="preserve">Mikä kaupunki sijaitsee Tallinnan pohjoispuolella? </w:t>
      </w:r>
    </w:p>
    <w:p>
      <w:r>
        <w:rPr>
          <w:b/>
        </w:rPr>
        <w:t xml:space="preserve">Kysymys 6</w:t>
      </w:r>
    </w:p>
    <w:p>
      <w:r>
        <w:t xml:space="preserve">Mikä kaupunki on Tarton eteläpuolella? </w:t>
      </w:r>
    </w:p>
    <w:p>
      <w:r>
        <w:rPr>
          <w:b/>
        </w:rPr>
        <w:t xml:space="preserve">Kysymys 7</w:t>
      </w:r>
    </w:p>
    <w:p>
      <w:r>
        <w:t xml:space="preserve">Missä kaupungissa itämurretta on historiallisesti puhuttu?</w:t>
      </w:r>
    </w:p>
    <w:p>
      <w:r>
        <w:rPr>
          <w:b/>
        </w:rPr>
        <w:t xml:space="preserve">Kysymys 8</w:t>
      </w:r>
    </w:p>
    <w:p>
      <w:r>
        <w:t xml:space="preserve"> Missä kirderannikun murretta ei puhuta?</w:t>
      </w:r>
    </w:p>
    <w:p>
      <w:r>
        <w:rPr>
          <w:b/>
        </w:rPr>
        <w:t xml:space="preserve">Teksti numero 18</w:t>
      </w:r>
    </w:p>
    <w:p>
      <w:r>
        <w:t xml:space="preserve">Pohjoiseen ryhmään kuuluvat </w:t>
      </w:r>
      <w:r>
        <w:rPr>
          <w:color w:val="DCDCDC"/>
        </w:rPr>
        <w:t xml:space="preserve">keskimurre </w:t>
      </w:r>
      <w:r>
        <w:t xml:space="preserve">eli keskimurre, joka on myös standardikielen perusta, </w:t>
      </w:r>
      <w:r>
        <w:rPr>
          <w:color w:val="556B2F"/>
        </w:rPr>
        <w:t xml:space="preserve">läänemurre </w:t>
      </w:r>
      <w:r>
        <w:t xml:space="preserve">eli länsimurre, joka vastaa suurin piirtein Läänemaata ja Pärnumaata, </w:t>
      </w:r>
      <w:r>
        <w:rPr>
          <w:color w:val="6B8E23"/>
        </w:rPr>
        <w:t xml:space="preserve">Saarenmaan ja Hiidenmaan </w:t>
      </w:r>
      <w:r>
        <w:t xml:space="preserve">saarten murre </w:t>
      </w:r>
      <w:r>
        <w:rPr>
          <w:color w:val="A0522D"/>
        </w:rPr>
        <w:t xml:space="preserve">sekä </w:t>
      </w:r>
      <w:r>
        <w:rPr>
          <w:color w:val="228B22"/>
        </w:rPr>
        <w:t xml:space="preserve">idamurre </w:t>
      </w:r>
      <w:r>
        <w:rPr>
          <w:color w:val="A0522D"/>
        </w:rPr>
        <w:t xml:space="preserve">eli itämurre </w:t>
      </w:r>
      <w:r>
        <w:t xml:space="preserve">Peipsijärven luoteisrannalla.</w:t>
      </w:r>
    </w:p>
    <w:p>
      <w:r>
        <w:rPr>
          <w:b/>
        </w:rPr>
        <w:t xml:space="preserve">Kysymys 0</w:t>
      </w:r>
    </w:p>
    <w:p>
      <w:r>
        <w:t xml:space="preserve">Mitä murretta kutsutaan myös keskusmurteeksi?</w:t>
      </w:r>
    </w:p>
    <w:p>
      <w:r>
        <w:rPr>
          <w:b/>
        </w:rPr>
        <w:t xml:space="preserve">Kysymys 1</w:t>
      </w:r>
    </w:p>
    <w:p>
      <w:r>
        <w:t xml:space="preserve">Mikä on Peipsijärven murre?</w:t>
      </w:r>
    </w:p>
    <w:p>
      <w:r>
        <w:rPr>
          <w:b/>
        </w:rPr>
        <w:t xml:space="preserve">Kysymys 2</w:t>
      </w:r>
    </w:p>
    <w:p>
      <w:r>
        <w:t xml:space="preserve">Mitä pohjoisen ryhmän murteita puhutaan saarten murteilla?</w:t>
      </w:r>
    </w:p>
    <w:p>
      <w:r>
        <w:rPr>
          <w:b/>
        </w:rPr>
        <w:t xml:space="preserve">Kysymys 3</w:t>
      </w:r>
    </w:p>
    <w:p>
      <w:r>
        <w:t xml:space="preserve">Mikä on toinen nimi viron pohjoisryhmän länsimurteelle?</w:t>
      </w:r>
    </w:p>
    <w:p>
      <w:r>
        <w:rPr>
          <w:b/>
        </w:rPr>
        <w:t xml:space="preserve">Kysymys 4</w:t>
      </w:r>
    </w:p>
    <w:p>
      <w:r>
        <w:t xml:space="preserve">Mitä murretta kutsutaan myös keskimurteeksi?</w:t>
      </w:r>
    </w:p>
    <w:p>
      <w:r>
        <w:rPr>
          <w:b/>
        </w:rPr>
        <w:t xml:space="preserve">Kysymys 5</w:t>
      </w:r>
    </w:p>
    <w:p>
      <w:r>
        <w:t xml:space="preserve"> Mikä on Peipsin kaupungin murre?</w:t>
      </w:r>
    </w:p>
    <w:p>
      <w:r>
        <w:rPr>
          <w:b/>
        </w:rPr>
        <w:t xml:space="preserve">Kysymys 6</w:t>
      </w:r>
    </w:p>
    <w:p>
      <w:r>
        <w:t xml:space="preserve">Mitä eteläisen ryhmän murteita puhutaan saarten murressa?</w:t>
      </w:r>
    </w:p>
    <w:p>
      <w:r>
        <w:rPr>
          <w:b/>
        </w:rPr>
        <w:t xml:space="preserve">Kysymys 7</w:t>
      </w:r>
    </w:p>
    <w:p>
      <w:r>
        <w:t xml:space="preserve">Mikä on toinen nimi viron eteläiselle murteelle?</w:t>
      </w:r>
    </w:p>
    <w:p>
      <w:r>
        <w:rPr>
          <w:b/>
        </w:rPr>
        <w:t xml:space="preserve">Teksti numero 19</w:t>
      </w:r>
    </w:p>
    <w:p>
      <w:r>
        <w:t xml:space="preserve">Eteläiseen ryhmään (Etelä-Viron kieli) kuuluvat </w:t>
      </w:r>
      <w:r>
        <w:rPr>
          <w:color w:val="DCDCDC"/>
        </w:rPr>
        <w:t xml:space="preserve">Tarton, Mulgin, Võrun (Võro) ja Setun (Seto) murteet</w:t>
      </w:r>
      <w:r>
        <w:t xml:space="preserve">. </w:t>
      </w:r>
      <w:r>
        <w:t xml:space="preserve">Näitä pidetään joskus joko eteläisen viron kielen variantteina tai </w:t>
      </w:r>
      <w:r>
        <w:rPr>
          <w:color w:val="2F4F4F"/>
        </w:rPr>
        <w:t xml:space="preserve">kokonaan erillisinä kielinä</w:t>
      </w:r>
      <w:r>
        <w:t xml:space="preserve">. </w:t>
      </w:r>
      <w:r>
        <w:t xml:space="preserve">Seto ja Võro eroavat toisistaan vähemmän kielen kuin </w:t>
      </w:r>
      <w:r>
        <w:rPr>
          <w:color w:val="6B8E23"/>
        </w:rPr>
        <w:t xml:space="preserve">kulttuurin </w:t>
      </w:r>
      <w:r>
        <w:t xml:space="preserve">ja </w:t>
      </w:r>
      <w:r>
        <w:rPr>
          <w:color w:val="A0522D"/>
        </w:rPr>
        <w:t xml:space="preserve">kristillisen </w:t>
      </w:r>
      <w:r>
        <w:t xml:space="preserve">tunnustuksen perusteella.</w:t>
      </w:r>
    </w:p>
    <w:p>
      <w:r>
        <w:rPr>
          <w:b/>
        </w:rPr>
        <w:t xml:space="preserve">Kysymys 0</w:t>
      </w:r>
    </w:p>
    <w:p>
      <w:r>
        <w:t xml:space="preserve">Mitkä murteet muodostavat eteläisen ryhmän?</w:t>
      </w:r>
    </w:p>
    <w:p>
      <w:r>
        <w:rPr>
          <w:b/>
        </w:rPr>
        <w:t xml:space="preserve">Kysymys 1</w:t>
      </w:r>
    </w:p>
    <w:p>
      <w:r>
        <w:t xml:space="preserve">Kielenäkökulmaa tärkeämpää on se, miten Seton ja Võron murteet erottuvat toisistaan?</w:t>
      </w:r>
    </w:p>
    <w:p>
      <w:r>
        <w:rPr>
          <w:b/>
        </w:rPr>
        <w:t xml:space="preserve">Kysymys 2</w:t>
      </w:r>
    </w:p>
    <w:p>
      <w:r>
        <w:t xml:space="preserve">Mitä muuta Tarton, Mulgin, Võrun (Võro) ja Setun (Seto) murteita pidetään joskus Tarton, Mulgin, Võrun (Võro) ja Setun (Seto) murteiden lisäksi viron eteläryhmän variantteina?</w:t>
      </w:r>
    </w:p>
    <w:p>
      <w:r>
        <w:rPr>
          <w:b/>
        </w:rPr>
        <w:t xml:space="preserve">Kysymys 3</w:t>
      </w:r>
    </w:p>
    <w:p>
      <w:r>
        <w:t xml:space="preserve">Mikä uskonto liittyy Setoon ja Võroon?</w:t>
      </w:r>
    </w:p>
    <w:p>
      <w:r>
        <w:rPr>
          <w:b/>
        </w:rPr>
        <w:t xml:space="preserve">Kysymys 4</w:t>
      </w:r>
    </w:p>
    <w:p>
      <w:r>
        <w:t xml:space="preserve"> Mitkä murteet eivät kuulu eteläiseen ryhmään?</w:t>
      </w:r>
    </w:p>
    <w:p>
      <w:r>
        <w:rPr>
          <w:b/>
        </w:rPr>
        <w:t xml:space="preserve">Kysymys 5</w:t>
      </w:r>
    </w:p>
    <w:p>
      <w:r>
        <w:t xml:space="preserve">Miten seto- ja voro-yhteisöt ovat samanlaisia?</w:t>
      </w:r>
    </w:p>
    <w:p>
      <w:r>
        <w:rPr>
          <w:b/>
        </w:rPr>
        <w:t xml:space="preserve">Kysymys 6</w:t>
      </w:r>
    </w:p>
    <w:p>
      <w:r>
        <w:t xml:space="preserve"> Minkä uskonnon Seto ja Võro hylkäävät?</w:t>
      </w:r>
    </w:p>
    <w:p>
      <w:r>
        <w:rPr>
          <w:b/>
        </w:rPr>
        <w:t xml:space="preserve">Teksti numero 20</w:t>
      </w:r>
    </w:p>
    <w:p>
      <w:r>
        <w:t xml:space="preserve">Kuten </w:t>
      </w:r>
      <w:r>
        <w:rPr>
          <w:color w:val="A9A9A9"/>
        </w:rPr>
        <w:t xml:space="preserve">suomen kieli</w:t>
      </w:r>
      <w:r>
        <w:t xml:space="preserve">, myös viro käyttää </w:t>
      </w:r>
      <w:r>
        <w:t xml:space="preserve">aakkostensa pohjana </w:t>
      </w:r>
      <w:r>
        <w:rPr>
          <w:color w:val="DCDCDC"/>
        </w:rPr>
        <w:t xml:space="preserve">latinalaisia </w:t>
      </w:r>
      <w:r>
        <w:t xml:space="preserve">kirjaimia, joihin on lisätty ä-, ö-, ü- ja õ-kirjaimet sekä myöhemmin lisätyt š- ja ž-kirjaimet. Kirjaimia </w:t>
      </w:r>
      <w:r>
        <w:rPr>
          <w:color w:val="2F4F4F"/>
        </w:rPr>
        <w:t xml:space="preserve">c, q, w, x ja y </w:t>
      </w:r>
      <w:r>
        <w:t xml:space="preserve">käytetään vain ulkomaista alkuperää olevissa oikeissa nimissä, ja f, z, š ja ž esiintyvät vain lainasanoissa ja ulkomaalaisissa nimissä. Ö ja ü äännetään samoin kuin ruotsin ja saksan vastaavat kirjaimet. Toisin kuin tavallisessa saksassa, mutta kuten suomessa ja ruotsissa (kun sitä seuraa "r"), Ä ääntyy </w:t>
      </w:r>
      <w:r>
        <w:rPr>
          <w:color w:val="556B2F"/>
        </w:rPr>
        <w:t xml:space="preserve">[æ], kuten englannin mat</w:t>
      </w:r>
      <w:r>
        <w:t xml:space="preserve">. </w:t>
      </w:r>
      <w:r>
        <w:t xml:space="preserve">Vokaalit </w:t>
      </w:r>
      <w:r>
        <w:rPr>
          <w:color w:val="6B8E23"/>
        </w:rPr>
        <w:t xml:space="preserve">Ä, Ö ja Ü </w:t>
      </w:r>
      <w:r>
        <w:t xml:space="preserve">ovat selvästi erillisiä foneemeja, jotka kuuluvat viron kieleen, vaikka kirjainmuodot ovatkin peräisin saksasta. Kirjain õ tarkoittaa /ɤ/, pyöristämätöntä /o/ tai lähellä keskellä takavartta olevaa pyöristämätöntä vokaalia. Se on lähes identtinen bulgarialaisen ъ /ɤ̞/ ja vietnamilaisen ơ kanssa, ja sitä käytetään venäjän ы:n transkriptiossa.</w:t>
      </w:r>
    </w:p>
    <w:p>
      <w:r>
        <w:rPr>
          <w:b/>
        </w:rPr>
        <w:t xml:space="preserve">Kysymys 0</w:t>
      </w:r>
    </w:p>
    <w:p>
      <w:r>
        <w:t xml:space="preserve">Mistä kirjoituksesta viron kieli on saanut aakkoset?</w:t>
      </w:r>
    </w:p>
    <w:p>
      <w:r>
        <w:rPr>
          <w:b/>
        </w:rPr>
        <w:t xml:space="preserve">Kysymys 1</w:t>
      </w:r>
    </w:p>
    <w:p>
      <w:r>
        <w:t xml:space="preserve">Mikä on toinen kieli, jonka aakkoset ovat latinaa?</w:t>
      </w:r>
    </w:p>
    <w:p>
      <w:r>
        <w:rPr>
          <w:b/>
        </w:rPr>
        <w:t xml:space="preserve">Kysymys 2</w:t>
      </w:r>
    </w:p>
    <w:p>
      <w:r>
        <w:t xml:space="preserve">Miten viroksi lausutaan kirjain A?</w:t>
      </w:r>
    </w:p>
    <w:p>
      <w:r>
        <w:rPr>
          <w:b/>
        </w:rPr>
        <w:t xml:space="preserve">Kysymys 3</w:t>
      </w:r>
    </w:p>
    <w:p>
      <w:r>
        <w:t xml:space="preserve"> Mistä kirjaimistosta ruotsin kielen aakkoset ovat peräisin?</w:t>
      </w:r>
    </w:p>
    <w:p>
      <w:r>
        <w:rPr>
          <w:b/>
        </w:rPr>
        <w:t xml:space="preserve">Kysymys 4</w:t>
      </w:r>
    </w:p>
    <w:p>
      <w:r>
        <w:t xml:space="preserve"> Mistä saksan kielen aakkoset ovat peräisin?</w:t>
      </w:r>
    </w:p>
    <w:p>
      <w:r>
        <w:rPr>
          <w:b/>
        </w:rPr>
        <w:t xml:space="preserve">Kysymys 5</w:t>
      </w:r>
    </w:p>
    <w:p>
      <w:r>
        <w:t xml:space="preserve">Mitkä vokaalit eivät ole erillisiä foneemeja?</w:t>
      </w:r>
    </w:p>
    <w:p>
      <w:r>
        <w:rPr>
          <w:b/>
        </w:rPr>
        <w:t xml:space="preserve">Kysymys 6</w:t>
      </w:r>
    </w:p>
    <w:p>
      <w:r>
        <w:t xml:space="preserve">Mitkä kirjaimet eivät rajoitu ulkomaista alkuperää oleviin oikeisiin nimiin?</w:t>
      </w:r>
    </w:p>
    <w:p>
      <w:r>
        <w:rPr>
          <w:b/>
        </w:rPr>
        <w:t xml:space="preserve">Teksti numero 21</w:t>
      </w:r>
    </w:p>
    <w:p>
      <w:r>
        <w:t xml:space="preserve">Vaikka virolainen ortografia noudattaa yleisesti ottaen </w:t>
      </w:r>
      <w:r>
        <w:rPr>
          <w:color w:val="A9A9A9"/>
        </w:rPr>
        <w:t xml:space="preserve">foneemiperiaatteita</w:t>
      </w:r>
      <w:r>
        <w:t xml:space="preserve">, joiden mukaan kukin grafeemi vastaa yhtä foneemiaa, on </w:t>
      </w:r>
      <w:r>
        <w:rPr>
          <w:color w:val="2F4F4F"/>
        </w:rPr>
        <w:t xml:space="preserve">joitakin historiallisia ja morfologisia poikkeamia tästä</w:t>
      </w:r>
      <w:r>
        <w:t xml:space="preserve">: esimerkiksi morfeemin säilyttäminen sanan deklinaatiossa (b, g, d kirjoitetaan paikoissa, joissa lausutaan p, k, t) ja i:n ja j:n käytössä.[Selvennystä tarvitaan] </w:t>
      </w:r>
      <w:r>
        <w:rPr>
          <w:color w:val="556B2F"/>
        </w:rPr>
        <w:t xml:space="preserve">Jos š:n ja ž:n kirjoittaminen on hyvin epäkäytännöllistä tai mahdotonta</w:t>
      </w:r>
      <w:r>
        <w:t xml:space="preserve">, ne korvataan joissakin kirjoitetuissa teksteissä sh:llä ja zh:lla, vaikka tätä pidetäänkin virheellisenä. Muussa tapauksessa sh:ssä oleva h edustaa </w:t>
      </w:r>
      <w:r>
        <w:rPr>
          <w:color w:val="6B8E23"/>
        </w:rPr>
        <w:t xml:space="preserve">äänetöntä glottaalista frikatiivia, </w:t>
      </w:r>
      <w:r>
        <w:t xml:space="preserve">kuten </w:t>
      </w:r>
      <w:r>
        <w:rPr>
          <w:color w:val="A0522D"/>
        </w:rPr>
        <w:t xml:space="preserve">Pasha </w:t>
      </w:r>
      <w:r>
        <w:rPr>
          <w:color w:val="228B22"/>
        </w:rPr>
        <w:t xml:space="preserve">(pas-ha)</w:t>
      </w:r>
      <w:r>
        <w:t xml:space="preserve">; tämä pätee myös joihinkin vierasperäisiin nimiin.</w:t>
      </w:r>
    </w:p>
    <w:p>
      <w:r>
        <w:rPr>
          <w:b/>
        </w:rPr>
        <w:t xml:space="preserve">Kysymys 0</w:t>
      </w:r>
    </w:p>
    <w:p>
      <w:r>
        <w:t xml:space="preserve">Mitkä periaatteet yleensä ohjaavat viron ortografiaa?</w:t>
      </w:r>
    </w:p>
    <w:p>
      <w:r>
        <w:rPr>
          <w:b/>
        </w:rPr>
        <w:t xml:space="preserve">Kysymys 1</w:t>
      </w:r>
    </w:p>
    <w:p>
      <w:r>
        <w:t xml:space="preserve">Kuinka monta foneemia kukin grafeemi vastaa?</w:t>
      </w:r>
    </w:p>
    <w:p>
      <w:r>
        <w:rPr>
          <w:b/>
        </w:rPr>
        <w:t xml:space="preserve">Kysymys 2</w:t>
      </w:r>
    </w:p>
    <w:p>
      <w:r>
        <w:t xml:space="preserve">Millaisia poikkeamia on yhden foneemin ja yhden grafeemin välisestä yleisestä periaatteesta?</w:t>
      </w:r>
    </w:p>
    <w:p>
      <w:r>
        <w:rPr>
          <w:b/>
        </w:rPr>
        <w:t xml:space="preserve">Kysymys 3</w:t>
      </w:r>
    </w:p>
    <w:p>
      <w:r>
        <w:t xml:space="preserve">Missä tapauksissa š ja ž korvataan sh:llä ja zh:llä?</w:t>
      </w:r>
    </w:p>
    <w:p>
      <w:r>
        <w:rPr>
          <w:b/>
        </w:rPr>
        <w:t xml:space="preserve">Kysymys 4</w:t>
      </w:r>
    </w:p>
    <w:p>
      <w:r>
        <w:t xml:space="preserve">Mikä on esimerkki sanasta, joka sisältää äänetöntä glottaalista frikatiivia?</w:t>
      </w:r>
    </w:p>
    <w:p>
      <w:r>
        <w:rPr>
          <w:b/>
        </w:rPr>
        <w:t xml:space="preserve">Kysymys 5</w:t>
      </w:r>
    </w:p>
    <w:p>
      <w:r>
        <w:t xml:space="preserve"> Mitkä periaatteet eivät koskaan ohjaa viron ortografiaa?</w:t>
      </w:r>
    </w:p>
    <w:p>
      <w:r>
        <w:rPr>
          <w:b/>
        </w:rPr>
        <w:t xml:space="preserve">Kysymys 6</w:t>
      </w:r>
    </w:p>
    <w:p>
      <w:r>
        <w:t xml:space="preserve">Missä tapauksissa š ja ž korvataan ch:lla ja zu:lla?</w:t>
      </w:r>
    </w:p>
    <w:p>
      <w:r>
        <w:rPr>
          <w:b/>
        </w:rPr>
        <w:t xml:space="preserve">Kysymys 7</w:t>
      </w:r>
    </w:p>
    <w:p>
      <w:r>
        <w:t xml:space="preserve"> Mikä on esimerkki sanasta, joka ei sisällä äänetöntä glottaalista frikatiivia?</w:t>
      </w:r>
    </w:p>
    <w:p>
      <w:r>
        <w:rPr>
          <w:b/>
        </w:rPr>
        <w:t xml:space="preserve">Kysymys 8</w:t>
      </w:r>
    </w:p>
    <w:p>
      <w:r>
        <w:t xml:space="preserve">Mitä ei pidetä vierasperäisinä niminä? </w:t>
      </w:r>
    </w:p>
    <w:p>
      <w:r>
        <w:rPr>
          <w:b/>
        </w:rPr>
        <w:t xml:space="preserve">Teksti numero 22</w:t>
      </w:r>
    </w:p>
    <w:p>
      <w:r>
        <w:t xml:space="preserve">Viron nykyaikainen ortografia perustuu </w:t>
      </w:r>
      <w:r>
        <w:rPr>
          <w:color w:val="DCDCDC"/>
        </w:rPr>
        <w:t xml:space="preserve">Eduard Ahrensin </w:t>
      </w:r>
      <w:r>
        <w:rPr>
          <w:color w:val="2F4F4F"/>
        </w:rPr>
        <w:t xml:space="preserve">1800-luvun </w:t>
      </w:r>
      <w:r>
        <w:t xml:space="preserve">jälkipuoliskolla </w:t>
      </w:r>
      <w:r>
        <w:t xml:space="preserve">suomen ortografian pohjalta </w:t>
      </w:r>
      <w:r>
        <w:t xml:space="preserve">luomaan </w:t>
      </w:r>
      <w:r>
        <w:rPr>
          <w:color w:val="A9A9A9"/>
        </w:rPr>
        <w:t xml:space="preserve">uudempaan ortografiaan. </w:t>
      </w:r>
      <w:r>
        <w:rPr>
          <w:color w:val="556B2F"/>
        </w:rPr>
        <w:t xml:space="preserve">Vanhemman ortografian</w:t>
      </w:r>
      <w:r>
        <w:t xml:space="preserve">, </w:t>
      </w:r>
      <w:r>
        <w:t xml:space="preserve">jonka se korvasi, loivat 1600-luvulla Bengt Gottfried Forselius ja Johann Hornung </w:t>
      </w:r>
      <w:r>
        <w:rPr>
          <w:color w:val="6B8E23"/>
        </w:rPr>
        <w:t xml:space="preserve">saksalaisen ortografian </w:t>
      </w:r>
      <w:r>
        <w:t xml:space="preserve">pohjalta</w:t>
      </w:r>
      <w:r>
        <w:t xml:space="preserve">. Aiemmin viroksi kirjoitettaessa oli yleisesti ottaen käytetty ad hoc -ortografiaa, joka perustui latinalaiseen ja keskipohjansaksalaiseen ortografiaan. Joitakin vaikutteita saksalaisesta ortografiasta - esimerkiksi W:n kirjoittaminen V:n sijasta - säilyi pitkälle </w:t>
      </w:r>
      <w:r>
        <w:rPr>
          <w:color w:val="A0522D"/>
        </w:rPr>
        <w:t xml:space="preserve">1930-luvulle </w:t>
      </w:r>
      <w:r>
        <w:t xml:space="preserve">asti</w:t>
      </w:r>
      <w:r>
        <w:t xml:space="preserve">.</w:t>
      </w:r>
    </w:p>
    <w:p>
      <w:r>
        <w:rPr>
          <w:b/>
        </w:rPr>
        <w:t xml:space="preserve">Kysymys 0</w:t>
      </w:r>
    </w:p>
    <w:p>
      <w:r>
        <w:t xml:space="preserve"> Mihin ortografiaan nykyaikainen viron ortografia perustuu?</w:t>
      </w:r>
    </w:p>
    <w:p>
      <w:r>
        <w:rPr>
          <w:b/>
        </w:rPr>
        <w:t xml:space="preserve">Kysymys 1</w:t>
      </w:r>
    </w:p>
    <w:p>
      <w:r>
        <w:t xml:space="preserve">Kuka on vastuussa uudemman ortografian luomisesta?</w:t>
      </w:r>
    </w:p>
    <w:p>
      <w:r>
        <w:rPr>
          <w:b/>
        </w:rPr>
        <w:t xml:space="preserve">Kysymys 2</w:t>
      </w:r>
    </w:p>
    <w:p>
      <w:r>
        <w:t xml:space="preserve">Millä vuosisadalla uudempi ortografia luotiin?</w:t>
      </w:r>
    </w:p>
    <w:p>
      <w:r>
        <w:rPr>
          <w:b/>
        </w:rPr>
        <w:t xml:space="preserve">Kysymys 3</w:t>
      </w:r>
    </w:p>
    <w:p>
      <w:r>
        <w:t xml:space="preserve">Mikä ortografia oli käytössä ennen uudempaa ortografiaa?</w:t>
      </w:r>
    </w:p>
    <w:p>
      <w:r>
        <w:rPr>
          <w:b/>
        </w:rPr>
        <w:t xml:space="preserve">Kysymys 4</w:t>
      </w:r>
    </w:p>
    <w:p>
      <w:r>
        <w:t xml:space="preserve">Minkä muun maan ortografiasta vanhempi ortografia sai perustansa?</w:t>
      </w:r>
    </w:p>
    <w:p>
      <w:r>
        <w:rPr>
          <w:b/>
        </w:rPr>
        <w:t xml:space="preserve">Kysymys 5</w:t>
      </w:r>
    </w:p>
    <w:p>
      <w:r>
        <w:t xml:space="preserve">Missä ortografiassa nykyaikainen virolainen ortografia hylätään?</w:t>
      </w:r>
    </w:p>
    <w:p>
      <w:r>
        <w:rPr>
          <w:b/>
        </w:rPr>
        <w:t xml:space="preserve">Kysymys 6</w:t>
      </w:r>
    </w:p>
    <w:p>
      <w:r>
        <w:t xml:space="preserve">Milloin Eduard Ahrens syntyi? </w:t>
      </w:r>
    </w:p>
    <w:p>
      <w:r>
        <w:rPr>
          <w:b/>
        </w:rPr>
        <w:t xml:space="preserve">Kysymys 7</w:t>
      </w:r>
    </w:p>
    <w:p>
      <w:r>
        <w:t xml:space="preserve">Milloin Eduard Ahrens kuoli?</w:t>
      </w:r>
    </w:p>
    <w:p>
      <w:r>
        <w:rPr>
          <w:b/>
        </w:rPr>
        <w:t xml:space="preserve">Kysymys 8</w:t>
      </w:r>
    </w:p>
    <w:p>
      <w:r>
        <w:t xml:space="preserve">Milloin Newer Orthography päättyi? </w:t>
      </w:r>
    </w:p>
    <w:p>
      <w:r>
        <w:rPr>
          <w:b/>
        </w:rPr>
        <w:t xml:space="preserve">Kysymys 9</w:t>
      </w:r>
    </w:p>
    <w:p>
      <w:r>
        <w:t xml:space="preserve">Milloin saksan ortografia lakkasi olemasta vaikutusvaltainen?</w:t>
      </w:r>
    </w:p>
    <w:p>
      <w:r>
        <w:rPr>
          <w:b/>
        </w:rPr>
        <w:t xml:space="preserve">Teksti numero 23</w:t>
      </w:r>
    </w:p>
    <w:p>
      <w:r>
        <w:t xml:space="preserve">On huomattava, että neuvostolähteistä peräisin olevissa kansainvälisissä julkaisuissa mainitut virolaiset sanat ja nimet ovat usein </w:t>
      </w:r>
      <w:r>
        <w:rPr>
          <w:color w:val="A9A9A9"/>
        </w:rPr>
        <w:t xml:space="preserve">venäjänkielisen </w:t>
      </w:r>
      <w:r>
        <w:t xml:space="preserve">translitteroinnin </w:t>
      </w:r>
      <w:r>
        <w:t xml:space="preserve">takakäännöstä.</w:t>
      </w:r>
      <w:r>
        <w:t xml:space="preserve"> Esimerkkejä ovat "ä":n sijasta käytetty "ya" (esim. Pyarnu Pärnun sijasta), "õ":n sijasta käytetty "y". (esim. Pylva Põlvan sijasta) ja "yu" "ü" sijasta. (esim. Pyussi Püssin sijaan). Jopa </w:t>
      </w:r>
      <w:r>
        <w:rPr>
          <w:color w:val="DCDCDC"/>
        </w:rPr>
        <w:t xml:space="preserve">Encyclopædia Britannica -tietosanakirjassa </w:t>
      </w:r>
      <w:r>
        <w:t xml:space="preserve">on </w:t>
      </w:r>
      <w:r>
        <w:rPr>
          <w:color w:val="2F4F4F"/>
        </w:rPr>
        <w:t xml:space="preserve">"</w:t>
      </w:r>
      <w:r>
        <w:rPr>
          <w:color w:val="556B2F"/>
        </w:rPr>
        <w:t xml:space="preserve">ostrov Khiuma</w:t>
      </w:r>
      <w:r>
        <w:rPr>
          <w:color w:val="2F4F4F"/>
        </w:rPr>
        <w:t xml:space="preserve">", </w:t>
      </w:r>
      <w:r>
        <w:t xml:space="preserve">jossa "ostrov" tarkoittaa </w:t>
      </w:r>
      <w:r>
        <w:t xml:space="preserve">venäjäksi </w:t>
      </w:r>
      <w:r>
        <w:t xml:space="preserve">"</w:t>
      </w:r>
      <w:r>
        <w:rPr>
          <w:color w:val="6B8E23"/>
        </w:rPr>
        <w:t xml:space="preserve">saarta</w:t>
      </w:r>
      <w:r>
        <w:t xml:space="preserve">" ja "Khiuma" on takaisinkääntäminen venäjänkielestä "</w:t>
      </w:r>
      <w:r>
        <w:rPr>
          <w:color w:val="A0522D"/>
        </w:rPr>
        <w:t xml:space="preserve">Hiiumaan</w:t>
      </w:r>
      <w:r>
        <w:t xml:space="preserve">" sijasta </w:t>
      </w:r>
      <w:r>
        <w:t xml:space="preserve">(Hiiumaa &gt; Хийума(а) &gt; Khiuma).</w:t>
      </w:r>
    </w:p>
    <w:p>
      <w:r>
        <w:rPr>
          <w:b/>
        </w:rPr>
        <w:t xml:space="preserve">Kysymys 0</w:t>
      </w:r>
    </w:p>
    <w:p>
      <w:r>
        <w:t xml:space="preserve">Minkä kielen translitteroinnista virolaiset sanat ja nimet ovat neuvostoliittolaisissa kansainvälisissä julkaisuissa usein takaisin translitteroituja?</w:t>
      </w:r>
    </w:p>
    <w:p>
      <w:r>
        <w:rPr>
          <w:b/>
        </w:rPr>
        <w:t xml:space="preserve">Kysymys 1</w:t>
      </w:r>
    </w:p>
    <w:p>
      <w:r>
        <w:t xml:space="preserve">Mikä kuuluisa tietosanakirja sisältää venäjänkielisen virolaisen käännöksen?</w:t>
      </w:r>
    </w:p>
    <w:p>
      <w:r>
        <w:rPr>
          <w:b/>
        </w:rPr>
        <w:t xml:space="preserve">Kysymys 2</w:t>
      </w:r>
    </w:p>
    <w:p>
      <w:r>
        <w:t xml:space="preserve">Mikä on Encyclopædia Britannican venäjänkielinen takaisinkääntäminen?</w:t>
      </w:r>
    </w:p>
    <w:p>
      <w:r>
        <w:rPr>
          <w:b/>
        </w:rPr>
        <w:t xml:space="preserve">Kysymys 3</w:t>
      </w:r>
    </w:p>
    <w:p>
      <w:r>
        <w:t xml:space="preserve">Mikä kuuluisa tietosanakirja sisältää venäjän kielen virolaisen takakäännöstekstin?</w:t>
      </w:r>
    </w:p>
    <w:p>
      <w:r>
        <w:rPr>
          <w:b/>
        </w:rPr>
        <w:t xml:space="preserve">Kysymys 4</w:t>
      </w:r>
    </w:p>
    <w:p>
      <w:r>
        <w:t xml:space="preserve">Mikä on Encyclopædia Britannican virolainen takaisinkääntäminen?</w:t>
      </w:r>
    </w:p>
    <w:p>
      <w:r>
        <w:rPr>
          <w:b/>
        </w:rPr>
        <w:t xml:space="preserve">Kysymys 5</w:t>
      </w:r>
    </w:p>
    <w:p>
      <w:r>
        <w:t xml:space="preserve">Mikä on ostrovin virolainen käännös?</w:t>
      </w:r>
    </w:p>
    <w:p>
      <w:r>
        <w:rPr>
          <w:b/>
        </w:rPr>
        <w:t xml:space="preserve">Kysymys 6</w:t>
      </w:r>
    </w:p>
    <w:p>
      <w:r>
        <w:t xml:space="preserve">Mikä on virolainen käännös sanalle Khiuma?</w:t>
      </w:r>
    </w:p>
    <w:p>
      <w:r>
        <w:rPr>
          <w:b/>
        </w:rPr>
        <w:t xml:space="preserve">Tekstin numero 24</w:t>
      </w:r>
    </w:p>
    <w:p>
      <w:r>
        <w:t xml:space="preserve">Tyypillisesti viro edustaa </w:t>
      </w:r>
      <w:r>
        <w:rPr>
          <w:color w:val="A9A9A9"/>
        </w:rPr>
        <w:t xml:space="preserve">siirtymävaihetta </w:t>
      </w:r>
      <w:r>
        <w:rPr>
          <w:color w:val="2F4F4F"/>
        </w:rPr>
        <w:t xml:space="preserve">agglutinoivasta kielestä </w:t>
      </w:r>
      <w:r>
        <w:rPr>
          <w:color w:val="6B8E23"/>
        </w:rPr>
        <w:t xml:space="preserve">fuusioivaan kieleen</w:t>
      </w:r>
      <w:r>
        <w:t xml:space="preserve">. </w:t>
      </w:r>
      <w:r>
        <w:t xml:space="preserve">Kanoninen sanajärjestys on SVO (</w:t>
      </w:r>
      <w:r>
        <w:rPr>
          <w:color w:val="A0522D"/>
        </w:rPr>
        <w:t xml:space="preserve">subjekti-verbi-objekti</w:t>
      </w:r>
      <w:r>
        <w:t xml:space="preserve">).</w:t>
      </w:r>
    </w:p>
    <w:p>
      <w:r>
        <w:rPr>
          <w:b/>
        </w:rPr>
        <w:t xml:space="preserve">Kysymys 0</w:t>
      </w:r>
    </w:p>
    <w:p>
      <w:r>
        <w:t xml:space="preserve">Mikä on viron kielen typologinen muoto?</w:t>
      </w:r>
    </w:p>
    <w:p>
      <w:r>
        <w:rPr>
          <w:b/>
        </w:rPr>
        <w:t xml:space="preserve">Kysymys 1</w:t>
      </w:r>
    </w:p>
    <w:p>
      <w:r>
        <w:t xml:space="preserve">Mistä viro on typologisesti siirtymässä?</w:t>
      </w:r>
    </w:p>
    <w:p>
      <w:r>
        <w:rPr>
          <w:b/>
        </w:rPr>
        <w:t xml:space="preserve">Kysymys 2</w:t>
      </w:r>
    </w:p>
    <w:p>
      <w:r>
        <w:t xml:space="preserve">Millaiseen muotoon viro on muuttumassa?</w:t>
      </w:r>
    </w:p>
    <w:p>
      <w:r>
        <w:rPr>
          <w:b/>
        </w:rPr>
        <w:t xml:space="preserve">Kysymys 3</w:t>
      </w:r>
    </w:p>
    <w:p>
      <w:r>
        <w:t xml:space="preserve">Miten sanat järjestetään viron kielessä kanonisesti?</w:t>
      </w:r>
    </w:p>
    <w:p>
      <w:r>
        <w:rPr>
          <w:b/>
        </w:rPr>
        <w:t xml:space="preserve">Kysymys 4</w:t>
      </w:r>
    </w:p>
    <w:p>
      <w:r>
        <w:t xml:space="preserve"> Mikä ei ole viron kielen typologinen muoto?</w:t>
      </w:r>
    </w:p>
    <w:p>
      <w:r>
        <w:rPr>
          <w:b/>
        </w:rPr>
        <w:t xml:space="preserve">Kysymys 5</w:t>
      </w:r>
    </w:p>
    <w:p>
      <w:r>
        <w:t xml:space="preserve"> Millaiseen muotoon virolainen on siirtymässä?</w:t>
      </w:r>
    </w:p>
    <w:p>
      <w:r>
        <w:rPr>
          <w:b/>
        </w:rPr>
        <w:t xml:space="preserve">Kysymys 6</w:t>
      </w:r>
    </w:p>
    <w:p>
      <w:r>
        <w:t xml:space="preserve">Mikä on viron kaanonissa sanojen väärä järjestys?</w:t>
      </w:r>
    </w:p>
    <w:p>
      <w:r>
        <w:rPr>
          <w:b/>
        </w:rPr>
        <w:t xml:space="preserve">Teksti numero 25</w:t>
      </w:r>
    </w:p>
    <w:p>
      <w:r>
        <w:rPr>
          <w:color w:val="A9A9A9"/>
        </w:rPr>
        <w:t xml:space="preserve">Viron </w:t>
      </w:r>
      <w:r>
        <w:t xml:space="preserve">kielessä </w:t>
      </w:r>
      <w:r>
        <w:t xml:space="preserve">substantiiveilla ja pronomineilla ei ole kieliopillista sukupuolta, mutta substantiivit ja </w:t>
      </w:r>
      <w:r>
        <w:rPr>
          <w:color w:val="DCDCDC"/>
        </w:rPr>
        <w:t xml:space="preserve">adjektiivit </w:t>
      </w:r>
      <w:r>
        <w:t xml:space="preserve">vähenevät </w:t>
      </w:r>
      <w:r>
        <w:rPr>
          <w:color w:val="2F4F4F"/>
        </w:rPr>
        <w:t xml:space="preserve">neljässätoista tapauksessa</w:t>
      </w:r>
      <w:r>
        <w:t xml:space="preserve">: </w:t>
      </w:r>
      <w:r>
        <w:rPr>
          <w:color w:val="556B2F"/>
        </w:rPr>
        <w:t xml:space="preserve">Adjektiivin </w:t>
      </w:r>
      <w:r>
        <w:t xml:space="preserve">tai adjektiivien </w:t>
      </w:r>
      <w:r>
        <w:t xml:space="preserve">tapaus ja lukumäärä </w:t>
      </w:r>
      <w:r>
        <w:t xml:space="preserve">ovat aina samat kuin substantiivin tai substantiivien </w:t>
      </w:r>
      <w:r>
        <w:t xml:space="preserve">tapaus</w:t>
      </w:r>
      <w:r>
        <w:t xml:space="preserve"> ja lukumäärä </w:t>
      </w:r>
      <w:r>
        <w:t xml:space="preserve">(paitsi terminatiivissa, essiivissä, abessiivissa, abessiivissa ja komitatiivissa, joissa vain lukumäärän osalta on yhteisymmärrys, koska adjektiivi on genetiivissä). Siten </w:t>
      </w:r>
      <w:r>
        <w:rPr>
          <w:color w:val="6B8E23"/>
        </w:rPr>
        <w:t xml:space="preserve">kollane maja (</w:t>
      </w:r>
      <w:r>
        <w:t xml:space="preserve">"keltainen talo") on </w:t>
      </w:r>
      <w:r>
        <w:t xml:space="preserve">illatiivissa </w:t>
      </w:r>
      <w:r>
        <w:t xml:space="preserve">kollasesse majja ("keltaiseen taloon"), mutta terminatiivi on kollase majani ("keltaiseen taloon asti"). Protosuomalaisen kielen osalta on tapahtunut elisaatio; varsinainen tapausmerkki voi siis puuttua, mutta kanta on muuttunut, vrt. maja - majja ja suomen kielen Pohjanmaan murteessa maja - majahan.</w:t>
      </w:r>
    </w:p>
    <w:p>
      <w:r>
        <w:rPr>
          <w:b/>
        </w:rPr>
        <w:t xml:space="preserve">Kysymys 0</w:t>
      </w:r>
    </w:p>
    <w:p>
      <w:r>
        <w:t xml:space="preserve">Mistä kielestä puuttuvat sukupuolittuneet substantiivit ja pronominit?</w:t>
      </w:r>
    </w:p>
    <w:p>
      <w:r>
        <w:rPr>
          <w:b/>
        </w:rPr>
        <w:t xml:space="preserve">Kysymys 1</w:t>
      </w:r>
    </w:p>
    <w:p>
      <w:r>
        <w:t xml:space="preserve">Mikä on nominatiivissa, genetiivissä, partitiivissa, illatiivissa, inessiivissä, elatiivissa, allatiivissa, adessiivissa, ablatiivissa ja translatiivissa aina samaa mieltä substantiivin kanssa lukumäärän ja sijamuodon suhteen?</w:t>
      </w:r>
    </w:p>
    <w:p>
      <w:r>
        <w:rPr>
          <w:b/>
        </w:rPr>
        <w:t xml:space="preserve">Kysymys 2</w:t>
      </w:r>
    </w:p>
    <w:p>
      <w:r>
        <w:t xml:space="preserve">Missä kielessä käytetään sukupuolittuneita substantiiveja ja pronomineja?</w:t>
      </w:r>
    </w:p>
    <w:p>
      <w:r>
        <w:rPr>
          <w:b/>
        </w:rPr>
        <w:t xml:space="preserve">Kysymys 3</w:t>
      </w:r>
    </w:p>
    <w:p>
      <w:r>
        <w:t xml:space="preserve">Mikä ei nominatiivissa koskaan täsmää substantiivin kanssa lukumäärän ja sijamuodon suhteen?</w:t>
      </w:r>
    </w:p>
    <w:p>
      <w:r>
        <w:rPr>
          <w:b/>
        </w:rPr>
        <w:t xml:space="preserve">Kysymys 4</w:t>
      </w:r>
    </w:p>
    <w:p>
      <w:r>
        <w:t xml:space="preserve">Mitä on "keltainen talo" suomeksi? </w:t>
      </w:r>
    </w:p>
    <w:p>
      <w:r>
        <w:rPr>
          <w:b/>
        </w:rPr>
        <w:t xml:space="preserve">Kysymys 5</w:t>
      </w:r>
    </w:p>
    <w:p>
      <w:r>
        <w:t xml:space="preserve">Kuinka monta tapausta verbit vähenevät?</w:t>
      </w:r>
    </w:p>
    <w:p>
      <w:r>
        <w:rPr>
          <w:b/>
        </w:rPr>
        <w:t xml:space="preserve">Teksti numero 26</w:t>
      </w:r>
    </w:p>
    <w:p>
      <w:r>
        <w:t xml:space="preserve">Verbin suora objekti esiintyy joko akkusatiivissa (</w:t>
      </w:r>
      <w:r>
        <w:rPr>
          <w:color w:val="A9A9A9"/>
        </w:rPr>
        <w:t xml:space="preserve">täydelliset objektit</w:t>
      </w:r>
      <w:r>
        <w:t xml:space="preserve">) tai </w:t>
      </w:r>
      <w:r>
        <w:rPr>
          <w:color w:val="DCDCDC"/>
        </w:rPr>
        <w:t xml:space="preserve">partitiivissa </w:t>
      </w:r>
      <w:r>
        <w:t xml:space="preserve">(osittaiset objektit). Yksikössä akkusatiivi on sama kuin genetiivi ja monikossa nominatiivi. </w:t>
      </w:r>
      <w:r>
        <w:t xml:space="preserve">Transitiiviverbien kanssa käytetyn objektin </w:t>
      </w:r>
      <w:r>
        <w:t xml:space="preserve">akkusatiivin vs. </w:t>
      </w:r>
      <w:r>
        <w:rPr>
          <w:color w:val="2F4F4F"/>
        </w:rPr>
        <w:t xml:space="preserve">partitiivin </w:t>
      </w:r>
      <w:r>
        <w:t xml:space="preserve">tapausoppositio luo </w:t>
      </w:r>
      <w:r>
        <w:rPr>
          <w:color w:val="6B8E23"/>
        </w:rPr>
        <w:t xml:space="preserve">suomen </w:t>
      </w:r>
      <w:r>
        <w:t xml:space="preserve">kielen tapaan </w:t>
      </w:r>
      <w:r>
        <w:rPr>
          <w:color w:val="556B2F"/>
        </w:rPr>
        <w:t xml:space="preserve">telatiivikontrastin</w:t>
      </w:r>
      <w:r>
        <w:t xml:space="preserve">. </w:t>
      </w:r>
      <w:r>
        <w:t xml:space="preserve">Tämä on karkea vastine perfekti vs. </w:t>
      </w:r>
      <w:r>
        <w:rPr>
          <w:color w:val="A0522D"/>
        </w:rPr>
        <w:t xml:space="preserve">imperfekti -aspektin vastakkainasettelulle</w:t>
      </w:r>
      <w:r>
        <w:t xml:space="preserve">.</w:t>
      </w:r>
    </w:p>
    <w:p>
      <w:r>
        <w:rPr>
          <w:b/>
        </w:rPr>
        <w:t xml:space="preserve">Kysymys 0</w:t>
      </w:r>
    </w:p>
    <w:p>
      <w:r>
        <w:t xml:space="preserve">Missä muussa kielessä on telicity-kontrasti?</w:t>
      </w:r>
    </w:p>
    <w:p>
      <w:r>
        <w:rPr>
          <w:b/>
        </w:rPr>
        <w:t xml:space="preserve">Kysymys 1</w:t>
      </w:r>
    </w:p>
    <w:p>
      <w:r>
        <w:t xml:space="preserve">Mistä löytyy verbin suora objekti akkusatiivin lisäksi?</w:t>
      </w:r>
    </w:p>
    <w:p>
      <w:r>
        <w:rPr>
          <w:b/>
        </w:rPr>
        <w:t xml:space="preserve">Kysymys 2</w:t>
      </w:r>
    </w:p>
    <w:p>
      <w:r>
        <w:t xml:space="preserve">Mihin akkusatiivia käytetään?</w:t>
      </w:r>
    </w:p>
    <w:p>
      <w:r>
        <w:rPr>
          <w:b/>
        </w:rPr>
        <w:t xml:space="preserve">Kysymys 3</w:t>
      </w:r>
    </w:p>
    <w:p>
      <w:r>
        <w:t xml:space="preserve">Missä kielessä ei ole telicity-kontrastia?</w:t>
      </w:r>
    </w:p>
    <w:p>
      <w:r>
        <w:rPr>
          <w:b/>
        </w:rPr>
        <w:t xml:space="preserve">Kysymys 4</w:t>
      </w:r>
    </w:p>
    <w:p>
      <w:r>
        <w:t xml:space="preserve">Mistä substantiivin suora objekti löytyy?</w:t>
      </w:r>
    </w:p>
    <w:p>
      <w:r>
        <w:rPr>
          <w:b/>
        </w:rPr>
        <w:t xml:space="preserve">Kysymys 5</w:t>
      </w:r>
    </w:p>
    <w:p>
      <w:r>
        <w:t xml:space="preserve"> Miksi akkusatiivi hylätään?</w:t>
      </w:r>
    </w:p>
    <w:p>
      <w:r>
        <w:rPr>
          <w:b/>
        </w:rPr>
        <w:t xml:space="preserve">Kysymys 6</w:t>
      </w:r>
    </w:p>
    <w:p>
      <w:r>
        <w:t xml:space="preserve">Mikä on esimerkki osittaisesta objektista?</w:t>
      </w:r>
    </w:p>
    <w:p>
      <w:r>
        <w:rPr>
          <w:b/>
        </w:rPr>
        <w:t xml:space="preserve">Kysymys 7</w:t>
      </w:r>
    </w:p>
    <w:p>
      <w:r>
        <w:t xml:space="preserve">Mitä transitiivinen substantiivi luo?</w:t>
      </w:r>
    </w:p>
    <w:p>
      <w:r>
        <w:rPr>
          <w:b/>
        </w:rPr>
        <w:t xml:space="preserve">Teksti numero 27</w:t>
      </w:r>
    </w:p>
    <w:p>
      <w:r>
        <w:rPr>
          <w:color w:val="A9A9A9"/>
        </w:rPr>
        <w:t xml:space="preserve">Verbaalijärjestelmästä </w:t>
      </w:r>
      <w:r>
        <w:t xml:space="preserve">puuttuu oma </w:t>
      </w:r>
      <w:r>
        <w:rPr>
          <w:color w:val="DCDCDC"/>
        </w:rPr>
        <w:t xml:space="preserve">futuurimuotonsa </w:t>
      </w:r>
      <w:r>
        <w:t xml:space="preserve">(</w:t>
      </w:r>
      <w:r>
        <w:t xml:space="preserve">tässä käytetään </w:t>
      </w:r>
      <w:r>
        <w:rPr>
          <w:color w:val="2F4F4F"/>
        </w:rPr>
        <w:t xml:space="preserve">preesensia</w:t>
      </w:r>
      <w:r>
        <w:t xml:space="preserve">), ja siinä on </w:t>
      </w:r>
      <w:r>
        <w:rPr>
          <w:color w:val="556B2F"/>
        </w:rPr>
        <w:t xml:space="preserve">erityisiä muotoja</w:t>
      </w:r>
      <w:r>
        <w:t xml:space="preserve">, joilla ilmaistaan toimintaa, jonka suorittaa määrittelemätön subjekti ("</w:t>
      </w:r>
      <w:r>
        <w:rPr>
          <w:color w:val="6B8E23"/>
        </w:rPr>
        <w:t xml:space="preserve">persoonaton")</w:t>
      </w:r>
      <w:r>
        <w:t xml:space="preserve">.</w:t>
      </w:r>
    </w:p>
    <w:p>
      <w:r>
        <w:rPr>
          <w:b/>
        </w:rPr>
        <w:t xml:space="preserve">Kysymys 0</w:t>
      </w:r>
    </w:p>
    <w:p>
      <w:r>
        <w:t xml:space="preserve">Mistä järjestelmästä puuttuu erottuva futuuri?</w:t>
      </w:r>
    </w:p>
    <w:p>
      <w:r>
        <w:rPr>
          <w:b/>
        </w:rPr>
        <w:t xml:space="preserve">Kysymys 1</w:t>
      </w:r>
    </w:p>
    <w:p>
      <w:r>
        <w:t xml:space="preserve">Mitä käytetään tulevaisuuden aikamuodon sijasta?</w:t>
      </w:r>
    </w:p>
    <w:p>
      <w:r>
        <w:rPr>
          <w:b/>
        </w:rPr>
        <w:t xml:space="preserve">Kysymys 2</w:t>
      </w:r>
    </w:p>
    <w:p>
      <w:r>
        <w:t xml:space="preserve">Mitä virolainen käyttää osoittamaan päättämättömän subjektin tekemiä toimia?</w:t>
      </w:r>
    </w:p>
    <w:p>
      <w:r>
        <w:rPr>
          <w:b/>
        </w:rPr>
        <w:t xml:space="preserve">Kysymys 3</w:t>
      </w:r>
    </w:p>
    <w:p>
      <w:r>
        <w:t xml:space="preserve"> Mistä järjestelmästä erottuva futuurimoduuli erottuu?</w:t>
      </w:r>
    </w:p>
    <w:p>
      <w:r>
        <w:rPr>
          <w:b/>
        </w:rPr>
        <w:t xml:space="preserve">Kysymys 4</w:t>
      </w:r>
    </w:p>
    <w:p>
      <w:r>
        <w:t xml:space="preserve">Mitä käytetään menneen ajan sijasta?</w:t>
      </w:r>
    </w:p>
    <w:p>
      <w:r>
        <w:rPr>
          <w:b/>
        </w:rPr>
        <w:t xml:space="preserve">Kysymys 5</w:t>
      </w:r>
    </w:p>
    <w:p>
      <w:r>
        <w:t xml:space="preserve">Mitä virolainen käyttää osoittamaan määräytyneen subjektin suorittamia toimia?</w:t>
      </w:r>
    </w:p>
    <w:p>
      <w:r>
        <w:rPr>
          <w:b/>
        </w:rPr>
        <w:t xml:space="preserve">Kysymys 6</w:t>
      </w:r>
    </w:p>
    <w:p>
      <w:r>
        <w:t xml:space="preserve">Mitä määrittelemätön kohde suorittaa?</w:t>
      </w:r>
    </w:p>
    <w:p>
      <w:r>
        <w:rPr>
          <w:b/>
        </w:rPr>
        <w:t xml:space="preserve">Tekstin numero 28</w:t>
      </w:r>
    </w:p>
    <w:p>
      <w:r>
        <w:t xml:space="preserve">Vaikka viro ja </w:t>
      </w:r>
      <w:r>
        <w:rPr>
          <w:color w:val="A9A9A9"/>
        </w:rPr>
        <w:t xml:space="preserve">germaaniset </w:t>
      </w:r>
      <w:r>
        <w:rPr>
          <w:color w:val="DCDCDC"/>
        </w:rPr>
        <w:t xml:space="preserve">kielet </w:t>
      </w:r>
      <w:r>
        <w:t xml:space="preserve">ovat hyvin erilaista alkuperää, esimerkiksi virossa ja </w:t>
      </w:r>
      <w:r>
        <w:rPr>
          <w:color w:val="2F4F4F"/>
        </w:rPr>
        <w:t xml:space="preserve">englannissa on </w:t>
      </w:r>
      <w:r>
        <w:t xml:space="preserve">paljon samankaltaisia sanoja</w:t>
      </w:r>
      <w:r>
        <w:t xml:space="preserve">. </w:t>
      </w:r>
      <w:r>
        <w:t xml:space="preserve">Tämä johtuu pääasiassa siitä, että viron kieli on lainannut lähes kolmanneksen sanastostaan germaanisista kielistä, pääasiassa </w:t>
      </w:r>
      <w:r>
        <w:rPr>
          <w:color w:val="6B8E23"/>
        </w:rPr>
        <w:t xml:space="preserve">saksalaisvallan aikaisesta </w:t>
      </w:r>
      <w:r>
        <w:rPr>
          <w:color w:val="556B2F"/>
        </w:rPr>
        <w:t xml:space="preserve">matalasaksista </w:t>
      </w:r>
      <w:r>
        <w:t xml:space="preserve">(keskimatalasaksa) </w:t>
      </w:r>
      <w:r>
        <w:t xml:space="preserve">ja </w:t>
      </w:r>
      <w:r>
        <w:rPr>
          <w:color w:val="A0522D"/>
        </w:rPr>
        <w:t xml:space="preserve">korkeasaksasta </w:t>
      </w:r>
      <w:r>
        <w:t xml:space="preserve">(mukaan lukien tavallinen saksa). Matalasaksisten ja korkeasaksalaisten lainasanojen osuudeksi voidaan arvioida 22-25 prosenttia, ja matalasaksisen osuus on noin 15 prosenttia[citation needed].</w:t>
      </w:r>
    </w:p>
    <w:p>
      <w:r>
        <w:rPr>
          <w:b/>
        </w:rPr>
        <w:t xml:space="preserve">Kysymys 0</w:t>
      </w:r>
    </w:p>
    <w:p>
      <w:r>
        <w:t xml:space="preserve">Lähes 33 prosenttia viron sanastosta kuuluu mihin kieliryhmään?</w:t>
      </w:r>
    </w:p>
    <w:p>
      <w:r>
        <w:rPr>
          <w:b/>
        </w:rPr>
        <w:t xml:space="preserve">Kysymys 1</w:t>
      </w:r>
    </w:p>
    <w:p>
      <w:r>
        <w:t xml:space="preserve">Mikä on tärkein germaaninen kieli, josta Viro saa sanastonsa germaanisen osan?</w:t>
      </w:r>
    </w:p>
    <w:p>
      <w:r>
        <w:rPr>
          <w:b/>
        </w:rPr>
        <w:t xml:space="preserve">Kysymys 2</w:t>
      </w:r>
    </w:p>
    <w:p>
      <w:r>
        <w:t xml:space="preserve">Milloin matalasaksi tuli osaksi viron kieltä?</w:t>
      </w:r>
    </w:p>
    <w:p>
      <w:r>
        <w:rPr>
          <w:b/>
        </w:rPr>
        <w:t xml:space="preserve">Kysymys 3</w:t>
      </w:r>
    </w:p>
    <w:p>
      <w:r>
        <w:t xml:space="preserve">Mistä muusta germaanisesta kielestä viro on saanut sanastonsa?</w:t>
      </w:r>
    </w:p>
    <w:p>
      <w:r>
        <w:rPr>
          <w:b/>
        </w:rPr>
        <w:t xml:space="preserve">Kysymys 4</w:t>
      </w:r>
    </w:p>
    <w:p>
      <w:r>
        <w:t xml:space="preserve">Mihin germaaniseen kieleen vakiosaksa kuuluu?</w:t>
      </w:r>
    </w:p>
    <w:p>
      <w:r>
        <w:rPr>
          <w:b/>
        </w:rPr>
        <w:t xml:space="preserve">Kysymys 5</w:t>
      </w:r>
    </w:p>
    <w:p>
      <w:r>
        <w:t xml:space="preserve">Minkä kielen kanssa viro on hyvin läheistä sukua? </w:t>
      </w:r>
    </w:p>
    <w:p>
      <w:r>
        <w:rPr>
          <w:b/>
        </w:rPr>
        <w:t xml:space="preserve">Kysymys 6</w:t>
      </w:r>
    </w:p>
    <w:p>
      <w:r>
        <w:t xml:space="preserve">Milloin matalasaksi lakkasi olemasta osa viron kieltä?</w:t>
      </w:r>
    </w:p>
    <w:p>
      <w:r>
        <w:rPr>
          <w:b/>
        </w:rPr>
        <w:t xml:space="preserve">Kysymys 7</w:t>
      </w:r>
    </w:p>
    <w:p>
      <w:r>
        <w:t xml:space="preserve">Mistä muusta kuin germaanisesta kielestä viron kieli on saanut sanastonsa?</w:t>
      </w:r>
    </w:p>
    <w:p>
      <w:r>
        <w:rPr>
          <w:b/>
        </w:rPr>
        <w:t xml:space="preserve">Kysymys 8</w:t>
      </w:r>
    </w:p>
    <w:p>
      <w:r>
        <w:t xml:space="preserve">Mihin germaaniseen kieleen ei-standardisaksa kuuluu?</w:t>
      </w:r>
    </w:p>
    <w:p>
      <w:r>
        <w:rPr>
          <w:b/>
        </w:rPr>
        <w:t xml:space="preserve">Kysymys 9</w:t>
      </w:r>
    </w:p>
    <w:p>
      <w:r>
        <w:t xml:space="preserve">Mihin kieliryhmään kuuluu alle 30 prosenttia viron sanastosta?</w:t>
      </w:r>
    </w:p>
    <w:p>
      <w:r>
        <w:rPr>
          <w:b/>
        </w:rPr>
        <w:t xml:space="preserve">Tekstin numero 29</w:t>
      </w:r>
    </w:p>
    <w:p>
      <w:r>
        <w:t xml:space="preserve">Usein </w:t>
      </w:r>
      <w:r>
        <w:rPr>
          <w:color w:val="A9A9A9"/>
        </w:rPr>
        <w:t xml:space="preserve">'b' ja 'p' </w:t>
      </w:r>
      <w:r>
        <w:t xml:space="preserve">ovat vaihdettavissa keskenään, esimerkiksi 'baggage' muuttuu '</w:t>
      </w:r>
      <w:r>
        <w:rPr>
          <w:color w:val="DCDCDC"/>
        </w:rPr>
        <w:t xml:space="preserve">pagas'</w:t>
      </w:r>
      <w:r>
        <w:t xml:space="preserve">, '</w:t>
      </w:r>
      <w:r>
        <w:rPr>
          <w:color w:val="2F4F4F"/>
        </w:rPr>
        <w:t xml:space="preserve">lob</w:t>
      </w:r>
      <w:r>
        <w:t xml:space="preserve">' (heittää) muuttuu 'loopima'. </w:t>
      </w:r>
      <w:r>
        <w:rPr>
          <w:color w:val="556B2F"/>
        </w:rPr>
        <w:t xml:space="preserve">Alkukirjain 's' </w:t>
      </w:r>
      <w:r>
        <w:rPr>
          <w:color w:val="6B8E23"/>
        </w:rPr>
        <w:t xml:space="preserve">jätetään usein pois</w:t>
      </w:r>
      <w:r>
        <w:t xml:space="preserve">, esimerkiksi 'skool' muuttuu 'kool', '</w:t>
      </w:r>
      <w:r>
        <w:rPr>
          <w:color w:val="A0522D"/>
        </w:rPr>
        <w:t xml:space="preserve">stool' </w:t>
      </w:r>
      <w:r>
        <w:t xml:space="preserve">muuttuu 'tool'</w:t>
      </w:r>
      <w:r>
        <w:rPr>
          <w:color w:val="6B8E23"/>
        </w:rPr>
        <w:t xml:space="preserve">.</w:t>
      </w:r>
    </w:p>
    <w:p>
      <w:r>
        <w:rPr>
          <w:b/>
        </w:rPr>
        <w:t xml:space="preserve">Kysymys 0</w:t>
      </w:r>
    </w:p>
    <w:p>
      <w:r>
        <w:t xml:space="preserve">Mitkä kaksi kirjainta voidaan usein korvata toisillaan virossa?</w:t>
      </w:r>
    </w:p>
    <w:p>
      <w:r>
        <w:rPr>
          <w:b/>
        </w:rPr>
        <w:t xml:space="preserve">Kysymys 1</w:t>
      </w:r>
    </w:p>
    <w:p>
      <w:r>
        <w:t xml:space="preserve">Mitä tapahtuu monissa tapauksissa, kun sana alkaa s-kirjaimella?</w:t>
      </w:r>
    </w:p>
    <w:p>
      <w:r>
        <w:rPr>
          <w:b/>
        </w:rPr>
        <w:t xml:space="preserve">Kysymys 2</w:t>
      </w:r>
    </w:p>
    <w:p>
      <w:r>
        <w:t xml:space="preserve">Esimerkissä, jossa 'b' korvataan 'p'llä, miten 'baggage' lausutaan?</w:t>
      </w:r>
    </w:p>
    <w:p>
      <w:r>
        <w:rPr>
          <w:b/>
        </w:rPr>
        <w:t xml:space="preserve">Kysymys 3</w:t>
      </w:r>
    </w:p>
    <w:p>
      <w:r>
        <w:t xml:space="preserve">Mitä kahta kirjainta ei voi koskaan korvata toisillaan viroksi?</w:t>
      </w:r>
    </w:p>
    <w:p>
      <w:r>
        <w:rPr>
          <w:b/>
        </w:rPr>
        <w:t xml:space="preserve">Kysymys 4</w:t>
      </w:r>
    </w:p>
    <w:p>
      <w:r>
        <w:t xml:space="preserve"> Mitä tapahtuu ensimmäiselle kirjaimelle, kun sana alkaa L-kirjaimella?</w:t>
      </w:r>
    </w:p>
    <w:p>
      <w:r>
        <w:rPr>
          <w:b/>
        </w:rPr>
        <w:t xml:space="preserve">Kysymys 5</w:t>
      </w:r>
    </w:p>
    <w:p>
      <w:r>
        <w:t xml:space="preserve">Esimerkissä, jossa 's' korvataan 'g'llä, miten 'baggage' lausutaan?</w:t>
      </w:r>
    </w:p>
    <w:p>
      <w:r>
        <w:rPr>
          <w:b/>
        </w:rPr>
        <w:t xml:space="preserve">Kysymys 6</w:t>
      </w:r>
    </w:p>
    <w:p>
      <w:r>
        <w:t xml:space="preserve">Mikä sana Toolista tulee, kun sovellat vaihtamissääntöä?</w:t>
      </w:r>
    </w:p>
    <w:p>
      <w:r>
        <w:rPr>
          <w:b/>
        </w:rPr>
        <w:t xml:space="preserve">Kysymys 7</w:t>
      </w:r>
    </w:p>
    <w:p>
      <w:r>
        <w:t xml:space="preserve">Mikä sana Loopima tulee, kun pudotat sopivan kirjaimen pois?</w:t>
      </w:r>
    </w:p>
    <w:p>
      <w:r>
        <w:rPr>
          <w:b/>
        </w:rPr>
        <w:t xml:space="preserve">Tekstin numero 30</w:t>
      </w:r>
    </w:p>
    <w:p>
      <w:r>
        <w:t xml:space="preserve">Viron kielen suunnittelijat, kuten </w:t>
      </w:r>
      <w:r>
        <w:rPr>
          <w:color w:val="A9A9A9"/>
        </w:rPr>
        <w:t xml:space="preserve">Ado Grenzstein </w:t>
      </w:r>
      <w:r>
        <w:t xml:space="preserve">(Virossa </w:t>
      </w:r>
      <w:r>
        <w:rPr>
          <w:color w:val="DCDCDC"/>
        </w:rPr>
        <w:t xml:space="preserve">1870-90-luvuilla </w:t>
      </w:r>
      <w:r>
        <w:t xml:space="preserve">toiminut toimittaja), </w:t>
      </w:r>
      <w:r>
        <w:t xml:space="preserve">yrittivät käyttää </w:t>
      </w:r>
      <w:r>
        <w:rPr>
          <w:color w:val="556B2F"/>
        </w:rPr>
        <w:t xml:space="preserve">ex nihilo -muodostusta</w:t>
      </w:r>
      <w:r>
        <w:t xml:space="preserve">, </w:t>
      </w:r>
      <w:r>
        <w:rPr>
          <w:color w:val="6B8E23"/>
        </w:rPr>
        <w:t xml:space="preserve">Urschöpfungia, eli </w:t>
      </w:r>
      <w:r>
        <w:t xml:space="preserve">he loivat uusia sanoja tyhjästä.</w:t>
      </w:r>
    </w:p>
    <w:p>
      <w:r>
        <w:rPr>
          <w:b/>
        </w:rPr>
        <w:t xml:space="preserve">Kysymys 0</w:t>
      </w:r>
    </w:p>
    <w:p>
      <w:r>
        <w:t xml:space="preserve">Kuka oli toimittaja, joka oli myös kielisuunnittelija?</w:t>
      </w:r>
    </w:p>
    <w:p>
      <w:r>
        <w:rPr>
          <w:b/>
        </w:rPr>
        <w:t xml:space="preserve">Kysymys 1</w:t>
      </w:r>
    </w:p>
    <w:p>
      <w:r>
        <w:t xml:space="preserve">Minä vuosina Ado Grenzstein teki journalistista työtä Virossa?</w:t>
      </w:r>
    </w:p>
    <w:p>
      <w:r>
        <w:rPr>
          <w:b/>
        </w:rPr>
        <w:t xml:space="preserve">Kysymys 2</w:t>
      </w:r>
    </w:p>
    <w:p>
      <w:r>
        <w:t xml:space="preserve">Mikä on toinen termi sanojen keksimiselle tyhjästä?</w:t>
      </w:r>
    </w:p>
    <w:p>
      <w:r>
        <w:rPr>
          <w:b/>
        </w:rPr>
        <w:t xml:space="preserve">Kysymys 3</w:t>
      </w:r>
    </w:p>
    <w:p>
      <w:r>
        <w:t xml:space="preserve">Kuka yritti kielisuunnittelunsa aikana käyttää ex nihilo -muodostustekniikkaa?</w:t>
      </w:r>
    </w:p>
    <w:p>
      <w:r>
        <w:rPr>
          <w:b/>
        </w:rPr>
        <w:t xml:space="preserve">Kysymys 4</w:t>
      </w:r>
    </w:p>
    <w:p>
      <w:r>
        <w:t xml:space="preserve"> Kuka oli toimittaja, joka kieltäytyi kielisuunnittelijaksi?</w:t>
      </w:r>
    </w:p>
    <w:p>
      <w:r>
        <w:rPr>
          <w:b/>
        </w:rPr>
        <w:t xml:space="preserve">Kysymys 5</w:t>
      </w:r>
    </w:p>
    <w:p>
      <w:r>
        <w:t xml:space="preserve"> Minä vuosina Ado Grenzstein teki journalistista työtä Saksassa?</w:t>
      </w:r>
    </w:p>
    <w:p>
      <w:r>
        <w:rPr>
          <w:b/>
        </w:rPr>
        <w:t xml:space="preserve">Kysymys 6</w:t>
      </w:r>
    </w:p>
    <w:p>
      <w:r>
        <w:t xml:space="preserve">Milloin Ado Grenzstein syntyi?</w:t>
      </w:r>
    </w:p>
    <w:p>
      <w:r>
        <w:rPr>
          <w:b/>
        </w:rPr>
        <w:t xml:space="preserve">Kysymys 7</w:t>
      </w:r>
    </w:p>
    <w:p>
      <w:r>
        <w:t xml:space="preserve">Milloin Ado Grenzstein kuoli?</w:t>
      </w:r>
    </w:p>
    <w:p>
      <w:r>
        <w:rPr>
          <w:b/>
        </w:rPr>
        <w:t xml:space="preserve">Kysymys 8</w:t>
      </w:r>
    </w:p>
    <w:p>
      <w:r>
        <w:t xml:space="preserve">Mikä on sana, jolla luodaan uusia sanoja vanhoista sanoista?</w:t>
      </w:r>
    </w:p>
    <w:p>
      <w:r>
        <w:rPr>
          <w:b/>
        </w:rPr>
        <w:t xml:space="preserve">Tekstin numero 31</w:t>
      </w:r>
    </w:p>
    <w:p>
      <w:r>
        <w:t xml:space="preserve">Viron tunnetuin uudistaja </w:t>
      </w:r>
      <w:r>
        <w:rPr>
          <w:color w:val="A9A9A9"/>
        </w:rPr>
        <w:t xml:space="preserve">Johannes Aavik </w:t>
      </w:r>
      <w:r>
        <w:t xml:space="preserve">(</w:t>
      </w:r>
      <w:r>
        <w:rPr>
          <w:color w:val="DCDCDC"/>
        </w:rPr>
        <w:t xml:space="preserve">1880-1973) </w:t>
      </w:r>
      <w:r>
        <w:t xml:space="preserve">käytti </w:t>
      </w:r>
      <w:r>
        <w:rPr>
          <w:color w:val="2F4F4F"/>
        </w:rPr>
        <w:t xml:space="preserve">eks nihilo-luomuksia </w:t>
      </w:r>
      <w:r>
        <w:t xml:space="preserve">(vrt. "vapaat konstruktiot", Tauli 1977) sekä muita leksikaalisen rikastumisen lähteitä, kuten johdoksia, kompositioita ja lainasanoja (usein suomen kielestä; vrt. Saareste ja Raun 1965: 76). </w:t>
      </w:r>
      <w:r>
        <w:rPr>
          <w:color w:val="556B2F"/>
        </w:rPr>
        <w:t xml:space="preserve">Aavikin sanakirjassa </w:t>
      </w:r>
      <w:r>
        <w:t xml:space="preserve">(1921), jossa luetellaan </w:t>
      </w:r>
      <w:r>
        <w:rPr>
          <w:color w:val="6B8E23"/>
        </w:rPr>
        <w:t xml:space="preserve">noin 4000 </w:t>
      </w:r>
      <w:r>
        <w:t xml:space="preserve">sanaa, on monia sanoja, jotka on (muka) luotu ex nihilo, ja monet niistä ovat nykyään yleisesti käytössä. Esimerkkejä ovat</w:t>
      </w:r>
    </w:p>
    <w:p>
      <w:r>
        <w:rPr>
          <w:b/>
        </w:rPr>
        <w:t xml:space="preserve">Kysymys 0</w:t>
      </w:r>
    </w:p>
    <w:p>
      <w:r>
        <w:t xml:space="preserve">Kuka Viron kielen uudistajista on tunnetuin?</w:t>
      </w:r>
    </w:p>
    <w:p>
      <w:r>
        <w:rPr>
          <w:b/>
        </w:rPr>
        <w:t xml:space="preserve">Kysymys 1</w:t>
      </w:r>
    </w:p>
    <w:p>
      <w:r>
        <w:t xml:space="preserve">Mihin aikaan Johannes Aavik eli?</w:t>
      </w:r>
    </w:p>
    <w:p>
      <w:r>
        <w:rPr>
          <w:b/>
        </w:rPr>
        <w:t xml:space="preserve">Kysymys 2</w:t>
      </w:r>
    </w:p>
    <w:p>
      <w:r>
        <w:t xml:space="preserve">Millä tekniikalla Aavic loi virolaisia sanoja tyhjästä?</w:t>
      </w:r>
    </w:p>
    <w:p>
      <w:r>
        <w:rPr>
          <w:b/>
        </w:rPr>
        <w:t xml:space="preserve">Kysymys 3</w:t>
      </w:r>
    </w:p>
    <w:p>
      <w:r>
        <w:t xml:space="preserve">Mistä julkaisusta löytyy esimerkkejä ex nihilo -sanoista?</w:t>
      </w:r>
    </w:p>
    <w:p>
      <w:r>
        <w:rPr>
          <w:b/>
        </w:rPr>
        <w:t xml:space="preserve">Kysymys 4</w:t>
      </w:r>
    </w:p>
    <w:p>
      <w:r>
        <w:t xml:space="preserve">Kuinka monta sanaa Aavik laittoi sanakirjaansa?</w:t>
      </w:r>
    </w:p>
    <w:p>
      <w:r>
        <w:rPr>
          <w:b/>
        </w:rPr>
        <w:t xml:space="preserve">Kysymys 5</w:t>
      </w:r>
    </w:p>
    <w:p>
      <w:r>
        <w:t xml:space="preserve">Kuka Viron kielen uudistajista on vähiten tunnettu?</w:t>
      </w:r>
    </w:p>
    <w:p>
      <w:r>
        <w:rPr>
          <w:b/>
        </w:rPr>
        <w:t xml:space="preserve">Kysymys 6</w:t>
      </w:r>
    </w:p>
    <w:p>
      <w:r>
        <w:t xml:space="preserve"> Mihin aikaan Johannes Aavik asui Saksassa?</w:t>
      </w:r>
    </w:p>
    <w:p>
      <w:r>
        <w:rPr>
          <w:b/>
        </w:rPr>
        <w:t xml:space="preserve">Kysymys 7</w:t>
      </w:r>
    </w:p>
    <w:p>
      <w:r>
        <w:t xml:space="preserve">Millä tekniikalla Aavic loi vanhoista sanoista virolaisia sanoja?</w:t>
      </w:r>
    </w:p>
    <w:p>
      <w:r>
        <w:rPr>
          <w:b/>
        </w:rPr>
        <w:t xml:space="preserve">Kysymys 8</w:t>
      </w:r>
    </w:p>
    <w:p>
      <w:r>
        <w:t xml:space="preserve"> Mistä julkaisusta poistettiin esimerkkejä ex nihilo -sanoista?</w:t>
      </w:r>
    </w:p>
    <w:p>
      <w:r>
        <w:rPr>
          <w:b/>
        </w:rPr>
        <w:t xml:space="preserve">Kysymys 9</w:t>
      </w:r>
    </w:p>
    <w:p>
      <w:r>
        <w:t xml:space="preserve">Missä sanakirjassa on alle 3000 sanaa?</w:t>
      </w:r>
    </w:p>
    <w:p>
      <w:r>
        <w:rPr>
          <w:b/>
        </w:rPr>
        <w:t xml:space="preserve">Tekstin numero 32</w:t>
      </w:r>
    </w:p>
    <w:p>
      <w:r>
        <w:t xml:space="preserve">Moniin keksintöihin, joita on pidetty (usein Aavikin itsensä toimesta) ex nihilo keksittyinä sanoina, on voinut hyvinkin olla vaikutteita </w:t>
      </w:r>
      <w:r>
        <w:rPr>
          <w:color w:val="A9A9A9"/>
        </w:rPr>
        <w:t xml:space="preserve">ulkomaisista leksikaaleista</w:t>
      </w:r>
      <w:r>
        <w:t xml:space="preserve">, esimerkiksi venäjän, saksan, ranskan, suomen, englannin ja ruotsin sanoista. Aavikilla oli laaja klassinen koulutus, ja hän tunsi </w:t>
      </w:r>
      <w:r>
        <w:rPr>
          <w:color w:val="DCDCDC"/>
        </w:rPr>
        <w:t xml:space="preserve">muinaiskreikkaa, latinaa ja ranskaa</w:t>
      </w:r>
      <w:r>
        <w:t xml:space="preserve">. </w:t>
      </w:r>
      <w:r>
        <w:t xml:space="preserve">Ajatellaanpa vaikka roim 'rikos' vs. englannin crime tai taunima 'tuomita, paheksua' vs. suomen tuomita 'tuomita, tuomita' (nämä </w:t>
      </w:r>
      <w:r>
        <w:rPr>
          <w:color w:val="2F4F4F"/>
        </w:rPr>
        <w:t xml:space="preserve">Aavikin </w:t>
      </w:r>
      <w:r>
        <w:t xml:space="preserve">sanakirjassa</w:t>
      </w:r>
      <w:r>
        <w:rPr>
          <w:color w:val="556B2F"/>
        </w:rPr>
        <w:t xml:space="preserve">1921</w:t>
      </w:r>
      <w:r>
        <w:t xml:space="preserve"> esiintyvät </w:t>
      </w:r>
      <w:r>
        <w:rPr>
          <w:color w:val="2F4F4F"/>
        </w:rPr>
        <w:t xml:space="preserve">Aavikin sanakirjat). </w:t>
      </w:r>
      <w:r>
        <w:t xml:space="preserve">Näitä sanoja voitaisiin pitää pikemminkin </w:t>
      </w:r>
      <w:r>
        <w:rPr>
          <w:color w:val="A0522D"/>
        </w:rPr>
        <w:t xml:space="preserve">vieraan leksikaalin </w:t>
      </w:r>
      <w:r>
        <w:rPr>
          <w:color w:val="6B8E23"/>
        </w:rPr>
        <w:t xml:space="preserve">morfofoneemisen </w:t>
      </w:r>
      <w:r>
        <w:t xml:space="preserve">mukautumisen </w:t>
      </w:r>
      <w:r>
        <w:t xml:space="preserve">erikoislaatuisena ilmentymänä</w:t>
      </w:r>
      <w:r>
        <w:t xml:space="preserve">.</w:t>
      </w:r>
    </w:p>
    <w:p>
      <w:r>
        <w:rPr>
          <w:b/>
        </w:rPr>
        <w:t xml:space="preserve">Kysymys 0</w:t>
      </w:r>
    </w:p>
    <w:p>
      <w:r>
        <w:t xml:space="preserve">Mitä kieliä Aavik osasi?</w:t>
      </w:r>
    </w:p>
    <w:p>
      <w:r>
        <w:rPr>
          <w:b/>
        </w:rPr>
        <w:t xml:space="preserve">Kysymys 1</w:t>
      </w:r>
    </w:p>
    <w:p>
      <w:r>
        <w:t xml:space="preserve">Milloin Aavikin sanakirja julkaistiin?</w:t>
      </w:r>
    </w:p>
    <w:p>
      <w:r>
        <w:rPr>
          <w:b/>
        </w:rPr>
        <w:t xml:space="preserve">Kysymys 2</w:t>
      </w:r>
    </w:p>
    <w:p>
      <w:r>
        <w:t xml:space="preserve">Mikä on toinen termi Aavikin luomille sanoille?</w:t>
      </w:r>
    </w:p>
    <w:p>
      <w:r>
        <w:rPr>
          <w:b/>
        </w:rPr>
        <w:t xml:space="preserve">Kysymys 3</w:t>
      </w:r>
    </w:p>
    <w:p>
      <w:r>
        <w:t xml:space="preserve">Sen sijaan, että Aavikin ex nihilo -termit olisi luotu tyhjästä, niiden ajatellaan itse asiassa mahdollisesti vaikuttaneen mihin?</w:t>
      </w:r>
    </w:p>
    <w:p>
      <w:r>
        <w:rPr>
          <w:b/>
        </w:rPr>
        <w:t xml:space="preserve">Kysymys 4</w:t>
      </w:r>
    </w:p>
    <w:p>
      <w:r>
        <w:t xml:space="preserve">Mitä kieliä Aavik loi?</w:t>
      </w:r>
    </w:p>
    <w:p>
      <w:r>
        <w:rPr>
          <w:b/>
        </w:rPr>
        <w:t xml:space="preserve">Kysymys 5</w:t>
      </w:r>
    </w:p>
    <w:p>
      <w:r>
        <w:t xml:space="preserve"> Milloin Aavikin sanakirja tuhoutui?</w:t>
      </w:r>
    </w:p>
    <w:p>
      <w:r>
        <w:rPr>
          <w:b/>
        </w:rPr>
        <w:t xml:space="preserve">Kysymys 6</w:t>
      </w:r>
    </w:p>
    <w:p>
      <w:r>
        <w:t xml:space="preserve"> Mikä on toinen termi sanoille Aavik tuhoutui?</w:t>
      </w:r>
    </w:p>
    <w:p>
      <w:r>
        <w:rPr>
          <w:b/>
        </w:rPr>
        <w:t xml:space="preserve">Kysymys 7</w:t>
      </w:r>
    </w:p>
    <w:p>
      <w:r>
        <w:t xml:space="preserve">Aavikin ex nihilo -termeihin ei vaikuttanut mikä?</w:t>
      </w:r>
    </w:p>
    <w:p>
      <w:r>
        <w:br w:type="page"/>
      </w:r>
    </w:p>
    <w:p>
      <w:r>
        <w:rPr>
          <w:b/>
          <w:u w:val="single"/>
        </w:rPr>
        <w:t xml:space="preserve">Asiakirjan numero 59</w:t>
      </w:r>
    </w:p>
    <w:p>
      <w:r>
        <w:rPr>
          <w:b/>
        </w:rPr>
        <w:t xml:space="preserve">Tekstin numero 0</w:t>
      </w:r>
    </w:p>
    <w:p>
      <w:r>
        <w:rPr>
          <w:color w:val="A9A9A9"/>
        </w:rPr>
        <w:t xml:space="preserve">Paperi on </w:t>
      </w:r>
      <w:r>
        <w:t xml:space="preserve">ohutta materiaalia, joka valmistetaan </w:t>
      </w:r>
      <w:r>
        <w:rPr>
          <w:color w:val="DCDCDC"/>
        </w:rPr>
        <w:t xml:space="preserve">puristamalla yhteen </w:t>
      </w:r>
      <w:r>
        <w:rPr>
          <w:color w:val="556B2F"/>
        </w:rPr>
        <w:t xml:space="preserve">puusta</w:t>
      </w:r>
      <w:r>
        <w:t xml:space="preserve">, rätteistä tai ruohoista </w:t>
      </w:r>
      <w:r>
        <w:t xml:space="preserve">peräisin olevia </w:t>
      </w:r>
      <w:r>
        <w:rPr>
          <w:color w:val="DCDCDC"/>
        </w:rPr>
        <w:t xml:space="preserve">kosteita </w:t>
      </w:r>
      <w:r>
        <w:rPr>
          <w:color w:val="2F4F4F"/>
        </w:rPr>
        <w:t xml:space="preserve">selluloosakuituja ja </w:t>
      </w:r>
      <w:r>
        <w:rPr>
          <w:color w:val="6B8E23"/>
        </w:rPr>
        <w:t xml:space="preserve">kuivaamalla </w:t>
      </w:r>
      <w:r>
        <w:t xml:space="preserve">ne joustaviksi levyiksi. Se on </w:t>
      </w:r>
      <w:r>
        <w:t xml:space="preserve">monipuolinen materiaali, jolla on monia käyttötarkoituksia, kuten </w:t>
      </w:r>
      <w:r>
        <w:rPr>
          <w:color w:val="A0522D"/>
        </w:rPr>
        <w:t xml:space="preserve">kirjoittaminen</w:t>
      </w:r>
      <w:r>
        <w:t xml:space="preserve">, painaminen, pakkaaminen, puhdistaminen ja monet teolliset ja rakennusprosessit</w:t>
      </w:r>
      <w:r>
        <w:t xml:space="preserve">.</w:t>
      </w:r>
    </w:p>
    <w:p>
      <w:r>
        <w:rPr>
          <w:b/>
        </w:rPr>
        <w:t xml:space="preserve">Kysymys 0</w:t>
      </w:r>
    </w:p>
    <w:p>
      <w:r>
        <w:t xml:space="preserve">Mikä on paperissa olevien hiukkasten lähde?</w:t>
      </w:r>
    </w:p>
    <w:p>
      <w:r>
        <w:rPr>
          <w:b/>
        </w:rPr>
        <w:t xml:space="preserve">Kysymys 1</w:t>
      </w:r>
    </w:p>
    <w:p>
      <w:r>
        <w:t xml:space="preserve">Mikä on paperin yleinen käyttötarkoitus?</w:t>
      </w:r>
    </w:p>
    <w:p>
      <w:r>
        <w:rPr>
          <w:b/>
        </w:rPr>
        <w:t xml:space="preserve">Kysymys 2</w:t>
      </w:r>
    </w:p>
    <w:p>
      <w:r>
        <w:t xml:space="preserve">Mikä on paperinvalmistuksen viimeinen vaihe?</w:t>
      </w:r>
    </w:p>
    <w:p>
      <w:r>
        <w:rPr>
          <w:b/>
        </w:rPr>
        <w:t xml:space="preserve">Kysymys 3</w:t>
      </w:r>
    </w:p>
    <w:p>
      <w:r>
        <w:t xml:space="preserve">Mikä on selluloosakuituja puristamalla tuotettu paksu materiaali?</w:t>
      </w:r>
    </w:p>
    <w:p>
      <w:r>
        <w:rPr>
          <w:b/>
        </w:rPr>
        <w:t xml:space="preserve">Kysymys 4</w:t>
      </w:r>
    </w:p>
    <w:p>
      <w:r>
        <w:t xml:space="preserve">Minkälaisista kuiduista rättejä valmistetaan?</w:t>
      </w:r>
    </w:p>
    <w:p>
      <w:r>
        <w:rPr>
          <w:b/>
        </w:rPr>
        <w:t xml:space="preserve">Kysymys 5</w:t>
      </w:r>
    </w:p>
    <w:p>
      <w:r>
        <w:t xml:space="preserve">Mikä ei ole monipuolinen materiaali, ja sillä on vain vähän käyttötarkoituksia?</w:t>
      </w:r>
    </w:p>
    <w:p>
      <w:r>
        <w:rPr>
          <w:b/>
        </w:rPr>
        <w:t xml:space="preserve">Kysymys 6</w:t>
      </w:r>
    </w:p>
    <w:p>
      <w:r>
        <w:t xml:space="preserve">Miten kirjoitus tuotetaan?</w:t>
      </w:r>
    </w:p>
    <w:p>
      <w:r>
        <w:rPr>
          <w:b/>
        </w:rPr>
        <w:t xml:space="preserve">Kysymys 7</w:t>
      </w:r>
    </w:p>
    <w:p>
      <w:r>
        <w:t xml:space="preserve">Mikä on lähde paperissa oleville ei-hiukkasille?</w:t>
      </w:r>
    </w:p>
    <w:p>
      <w:r>
        <w:rPr>
          <w:b/>
        </w:rPr>
        <w:t xml:space="preserve">Kysymys 8</w:t>
      </w:r>
    </w:p>
    <w:p>
      <w:r>
        <w:t xml:space="preserve"> Mikä on paperin harvinainen käyttötarkoitus?</w:t>
      </w:r>
    </w:p>
    <w:p>
      <w:r>
        <w:rPr>
          <w:b/>
        </w:rPr>
        <w:t xml:space="preserve">Kysymys 9</w:t>
      </w:r>
    </w:p>
    <w:p>
      <w:r>
        <w:t xml:space="preserve"> Mikä on puun tuotannon viimeinen vaihe?</w:t>
      </w:r>
    </w:p>
    <w:p>
      <w:r>
        <w:rPr>
          <w:b/>
        </w:rPr>
        <w:t xml:space="preserve">Teksti numero 1</w:t>
      </w:r>
    </w:p>
    <w:p>
      <w:r>
        <w:t xml:space="preserve">Massapaperin valmistusprosessin sanotaan kehittyneen </w:t>
      </w:r>
      <w:r>
        <w:rPr>
          <w:color w:val="A9A9A9"/>
        </w:rPr>
        <w:t xml:space="preserve">Kiinassa </w:t>
      </w:r>
      <w:r>
        <w:rPr>
          <w:color w:val="DCDCDC"/>
        </w:rPr>
        <w:t xml:space="preserve">2. vuosisadan </w:t>
      </w:r>
      <w:r>
        <w:t xml:space="preserve">alkupuolella </w:t>
      </w:r>
      <w:r>
        <w:rPr>
          <w:color w:val="DCDCDC"/>
        </w:rPr>
        <w:t xml:space="preserve">jKr.</w:t>
      </w:r>
      <w:r>
        <w:rPr>
          <w:color w:val="2F4F4F"/>
        </w:rPr>
        <w:t xml:space="preserve">, </w:t>
      </w:r>
      <w:r>
        <w:t xml:space="preserve">mahdollisesti </w:t>
      </w:r>
      <w:r>
        <w:rPr>
          <w:color w:val="556B2F"/>
        </w:rPr>
        <w:t xml:space="preserve">jo vuonna 105 jKr. </w:t>
      </w:r>
      <w:r>
        <w:t xml:space="preserve">Han-hovin eunukin </w:t>
      </w:r>
      <w:r>
        <w:rPr>
          <w:color w:val="6B8E23"/>
        </w:rPr>
        <w:t xml:space="preserve">Cai Lunin </w:t>
      </w:r>
      <w:r>
        <w:t xml:space="preserve">toimesta</w:t>
      </w:r>
      <w:r>
        <w:t xml:space="preserve">, vaikka varhaisimmat arkeologiset paperinpalaset ovat peräisin </w:t>
      </w:r>
      <w:r>
        <w:rPr>
          <w:color w:val="A0522D"/>
        </w:rPr>
        <w:t xml:space="preserve">2. vuosisadalta eKr. Kiinasta</w:t>
      </w:r>
      <w:r>
        <w:t xml:space="preserve">. </w:t>
      </w:r>
      <w:r>
        <w:rPr>
          <w:color w:val="228B22"/>
        </w:rPr>
        <w:t xml:space="preserve">Nykyaikainen massa- ja paperiteollisuus </w:t>
      </w:r>
      <w:r>
        <w:t xml:space="preserve">on maailmanlaajuista, ja Kiina johtaa sen tuotantoa ja </w:t>
      </w:r>
      <w:r>
        <w:rPr>
          <w:color w:val="191970"/>
        </w:rPr>
        <w:t xml:space="preserve">Yhdysvallat on </w:t>
      </w:r>
      <w:r>
        <w:t xml:space="preserve">heti sen jälkeen.</w:t>
      </w:r>
    </w:p>
    <w:p>
      <w:r>
        <w:rPr>
          <w:b/>
        </w:rPr>
        <w:t xml:space="preserve">Kysymys 0</w:t>
      </w:r>
    </w:p>
    <w:p>
      <w:r>
        <w:t xml:space="preserve">Milloin massapaperin valmistusprosessi kehitettiin?</w:t>
      </w:r>
    </w:p>
    <w:p>
      <w:r>
        <w:rPr>
          <w:b/>
        </w:rPr>
        <w:t xml:space="preserve">Kysymys 1</w:t>
      </w:r>
    </w:p>
    <w:p>
      <w:r>
        <w:t xml:space="preserve">Missä maassa prosessi on kehitetty?</w:t>
      </w:r>
    </w:p>
    <w:p>
      <w:r>
        <w:rPr>
          <w:b/>
        </w:rPr>
        <w:t xml:space="preserve">Kysymys 2</w:t>
      </w:r>
    </w:p>
    <w:p>
      <w:r>
        <w:t xml:space="preserve">Mikä maa on johtava paperintuottaja?</w:t>
      </w:r>
    </w:p>
    <w:p>
      <w:r>
        <w:rPr>
          <w:b/>
        </w:rPr>
        <w:t xml:space="preserve">Kysymys 3</w:t>
      </w:r>
    </w:p>
    <w:p>
      <w:r>
        <w:t xml:space="preserve">Mikä maa on toiseksi suurin paperin tuottaja?</w:t>
      </w:r>
    </w:p>
    <w:p>
      <w:r>
        <w:rPr>
          <w:b/>
        </w:rPr>
        <w:t xml:space="preserve">Kysymys 4</w:t>
      </w:r>
    </w:p>
    <w:p>
      <w:r>
        <w:t xml:space="preserve">Kuka hovin eunukki liittyi paperinvalmistusprosessiin?</w:t>
      </w:r>
    </w:p>
    <w:p>
      <w:r>
        <w:rPr>
          <w:b/>
        </w:rPr>
        <w:t xml:space="preserve">Kysymys 5</w:t>
      </w:r>
    </w:p>
    <w:p>
      <w:r>
        <w:t xml:space="preserve">Milloin Han-hovin sanotaan kehittäneen sellunvalmistusprosessin?</w:t>
      </w:r>
    </w:p>
    <w:p>
      <w:r>
        <w:rPr>
          <w:b/>
        </w:rPr>
        <w:t xml:space="preserve">Kysymys 6</w:t>
      </w:r>
    </w:p>
    <w:p>
      <w:r>
        <w:t xml:space="preserve">Millä alalla Yhdysvallat on johtava, ja Kiina seuraa sitä heti perässä?</w:t>
      </w:r>
    </w:p>
    <w:p>
      <w:r>
        <w:rPr>
          <w:b/>
        </w:rPr>
        <w:t xml:space="preserve">Kysymys 7</w:t>
      </w:r>
    </w:p>
    <w:p>
      <w:r>
        <w:t xml:space="preserve">Missä Han-tuomioistuimen prosessin sanotaan kehittyneen?</w:t>
      </w:r>
    </w:p>
    <w:p>
      <w:r>
        <w:rPr>
          <w:b/>
        </w:rPr>
        <w:t xml:space="preserve">Kysymys 8</w:t>
      </w:r>
    </w:p>
    <w:p>
      <w:r>
        <w:t xml:space="preserve">Mistä varhaisimmat Han-hovin fragmentit ovat peräisin?</w:t>
      </w:r>
    </w:p>
    <w:p>
      <w:r>
        <w:rPr>
          <w:b/>
        </w:rPr>
        <w:t xml:space="preserve">Kysymys 9</w:t>
      </w:r>
    </w:p>
    <w:p>
      <w:r>
        <w:t xml:space="preserve"> Milloin sellun valmistusprosessi kehitettiin?</w:t>
      </w:r>
    </w:p>
    <w:p>
      <w:r>
        <w:rPr>
          <w:b/>
        </w:rPr>
        <w:t xml:space="preserve">Kysymys 10</w:t>
      </w:r>
    </w:p>
    <w:p>
      <w:r>
        <w:t xml:space="preserve"> Missä maassa prosessia ei ole kehitetty?</w:t>
      </w:r>
    </w:p>
    <w:p>
      <w:r>
        <w:rPr>
          <w:b/>
        </w:rPr>
        <w:t xml:space="preserve">Kysymys 11</w:t>
      </w:r>
    </w:p>
    <w:p>
      <w:r>
        <w:t xml:space="preserve"> Mikä maa ei ole johtava paperin tuotannossa?</w:t>
      </w:r>
    </w:p>
    <w:p>
      <w:r>
        <w:rPr>
          <w:b/>
        </w:rPr>
        <w:t xml:space="preserve">Kysymys 12</w:t>
      </w:r>
    </w:p>
    <w:p>
      <w:r>
        <w:t xml:space="preserve"> Mikä maa on viidenneksi suurin paperin tuottaja?</w:t>
      </w:r>
    </w:p>
    <w:p>
      <w:r>
        <w:rPr>
          <w:b/>
        </w:rPr>
        <w:t xml:space="preserve">Kysymys 13</w:t>
      </w:r>
    </w:p>
    <w:p>
      <w:r>
        <w:t xml:space="preserve">Kuka hovin ei-eunukki liittyi paperinvalmistusprosessiin?</w:t>
      </w:r>
    </w:p>
    <w:p>
      <w:r>
        <w:rPr>
          <w:b/>
        </w:rPr>
        <w:t xml:space="preserve">Teksti numero 2</w:t>
      </w:r>
    </w:p>
    <w:p>
      <w:r>
        <w:t xml:space="preserve">Vanhimmat tunnetut nykyaikaisen paperin välittömän edeltäjän arkeologiset fragmentit ovat peräisin </w:t>
      </w:r>
      <w:r>
        <w:rPr>
          <w:color w:val="A9A9A9"/>
        </w:rPr>
        <w:t xml:space="preserve">2. </w:t>
      </w:r>
      <w:r>
        <w:rPr>
          <w:color w:val="DCDCDC"/>
        </w:rPr>
        <w:t xml:space="preserve">vuosisadalta eKr. Kiinasta</w:t>
      </w:r>
      <w:r>
        <w:t xml:space="preserve">. </w:t>
      </w:r>
      <w:r>
        <w:t xml:space="preserve">Paperimassan valmistusprosessi on liitetty </w:t>
      </w:r>
      <w:r>
        <w:rPr>
          <w:color w:val="2F4F4F"/>
        </w:rPr>
        <w:t xml:space="preserve">Cai Luniin</w:t>
      </w:r>
      <w:r>
        <w:t xml:space="preserve">, joka oli 2. vuosisadalla jKr. elänyt Han-hovin eunukki. Koska </w:t>
      </w:r>
      <w:r>
        <w:rPr>
          <w:color w:val="556B2F"/>
        </w:rPr>
        <w:t xml:space="preserve">paperi </w:t>
      </w:r>
      <w:r>
        <w:t xml:space="preserve">korvasi tehokkaasti </w:t>
      </w:r>
      <w:r>
        <w:rPr>
          <w:color w:val="6B8E23"/>
        </w:rPr>
        <w:t xml:space="preserve">silkkiä </w:t>
      </w:r>
      <w:r>
        <w:t xml:space="preserve">monissa sovelluksissa, Kiina pystyi viemään </w:t>
      </w:r>
      <w:r>
        <w:rPr>
          <w:color w:val="A0522D"/>
        </w:rPr>
        <w:t xml:space="preserve">silkkiä </w:t>
      </w:r>
      <w:r>
        <w:t xml:space="preserve">entistä suurempia määriä, mikä edisti </w:t>
      </w:r>
      <w:r>
        <w:rPr>
          <w:color w:val="228B22"/>
        </w:rPr>
        <w:t xml:space="preserve">kultaista aikakautta</w:t>
      </w:r>
      <w:r>
        <w:t xml:space="preserve">.</w:t>
      </w:r>
    </w:p>
    <w:p>
      <w:r>
        <w:rPr>
          <w:b/>
        </w:rPr>
        <w:t xml:space="preserve">Kysymys 0</w:t>
      </w:r>
    </w:p>
    <w:p>
      <w:r>
        <w:t xml:space="preserve">Kenelle paperinvalmistusprosessi on uskottu?</w:t>
      </w:r>
    </w:p>
    <w:p>
      <w:r>
        <w:rPr>
          <w:b/>
        </w:rPr>
        <w:t xml:space="preserve">Kysymys 1</w:t>
      </w:r>
    </w:p>
    <w:p>
      <w:r>
        <w:t xml:space="preserve">Minkä materiaalin paperi korvasi keksittyään?</w:t>
      </w:r>
    </w:p>
    <w:p>
      <w:r>
        <w:rPr>
          <w:b/>
        </w:rPr>
        <w:t xml:space="preserve">Kysymys 2</w:t>
      </w:r>
    </w:p>
    <w:p>
      <w:r>
        <w:t xml:space="preserve">Mihin aikakauteen paperinvalmistusprosessin keksiminen vaikutti?</w:t>
      </w:r>
    </w:p>
    <w:p>
      <w:r>
        <w:rPr>
          <w:b/>
        </w:rPr>
        <w:t xml:space="preserve">Kysymys 3</w:t>
      </w:r>
    </w:p>
    <w:p>
      <w:r>
        <w:t xml:space="preserve">Mille vuosisadalle ensimmäinen paperinvalmistusprosessi ajoittuu?</w:t>
      </w:r>
    </w:p>
    <w:p>
      <w:r>
        <w:rPr>
          <w:b/>
        </w:rPr>
        <w:t xml:space="preserve">Kysymys 4</w:t>
      </w:r>
    </w:p>
    <w:p>
      <w:r>
        <w:t xml:space="preserve">Mistä voidaan jäljittää vanhimmat tunnetut silkkipalat?</w:t>
      </w:r>
    </w:p>
    <w:p>
      <w:r>
        <w:rPr>
          <w:b/>
        </w:rPr>
        <w:t xml:space="preserve">Kysymys 5</w:t>
      </w:r>
    </w:p>
    <w:p>
      <w:r>
        <w:t xml:space="preserve">Kenen ansiota on silkkipaperin valmistusprosessi?</w:t>
      </w:r>
    </w:p>
    <w:p>
      <w:r>
        <w:rPr>
          <w:b/>
        </w:rPr>
        <w:t xml:space="preserve">Kysymys 6</w:t>
      </w:r>
    </w:p>
    <w:p>
      <w:r>
        <w:t xml:space="preserve">Mitä silkki korvaa tehokkaasti kaikissa sovelluksissa?</w:t>
      </w:r>
    </w:p>
    <w:p>
      <w:r>
        <w:rPr>
          <w:b/>
        </w:rPr>
        <w:t xml:space="preserve">Kysymys 7</w:t>
      </w:r>
    </w:p>
    <w:p>
      <w:r>
        <w:t xml:space="preserve">Mihin aikakauteen Kiinan vähentynyt silkin vienti johti?</w:t>
      </w:r>
    </w:p>
    <w:p>
      <w:r>
        <w:rPr>
          <w:b/>
        </w:rPr>
        <w:t xml:space="preserve">Kysymys 8</w:t>
      </w:r>
    </w:p>
    <w:p>
      <w:r>
        <w:t xml:space="preserve">Minkä vienti väheni Kiinassa kulta-aikana?</w:t>
      </w:r>
    </w:p>
    <w:p>
      <w:r>
        <w:rPr>
          <w:b/>
        </w:rPr>
        <w:t xml:space="preserve">Kysymys 9</w:t>
      </w:r>
    </w:p>
    <w:p>
      <w:r>
        <w:t xml:space="preserve">Kenelle paperinvalmistusprosessi ei ole uskottu?</w:t>
      </w:r>
    </w:p>
    <w:p>
      <w:r>
        <w:rPr>
          <w:b/>
        </w:rPr>
        <w:t xml:space="preserve">Kysymys 10</w:t>
      </w:r>
    </w:p>
    <w:p>
      <w:r>
        <w:t xml:space="preserve"> Mitä materiaalia paperi ei korvannut keksittyään?</w:t>
      </w:r>
    </w:p>
    <w:p>
      <w:r>
        <w:rPr>
          <w:b/>
        </w:rPr>
        <w:t xml:space="preserve">Kysymys 11</w:t>
      </w:r>
    </w:p>
    <w:p>
      <w:r>
        <w:t xml:space="preserve"> Mihin aikakauteen paperinvalmistusprosessin keksiminen ei vaikuttanut?</w:t>
      </w:r>
    </w:p>
    <w:p>
      <w:r>
        <w:rPr>
          <w:b/>
        </w:rPr>
        <w:t xml:space="preserve">Kysymys 12</w:t>
      </w:r>
    </w:p>
    <w:p>
      <w:r>
        <w:t xml:space="preserve"> Mille vuosisadalle viimeisin paperinvalmistusprosessi ajoittuu?</w:t>
      </w:r>
    </w:p>
    <w:p>
      <w:r>
        <w:rPr>
          <w:b/>
        </w:rPr>
        <w:t xml:space="preserve">Teksti numero 3</w:t>
      </w:r>
    </w:p>
    <w:p>
      <w:r>
        <w:t xml:space="preserve">Sen tuntemus ja käyttö levisi Kiinasta Lähi-idän kautta keskiajan Eurooppaan </w:t>
      </w:r>
      <w:r>
        <w:rPr>
          <w:color w:val="DCDCDC"/>
        </w:rPr>
        <w:t xml:space="preserve">1200-luvulla, </w:t>
      </w:r>
      <w:r>
        <w:t xml:space="preserve">jossa </w:t>
      </w:r>
      <w:r>
        <w:t xml:space="preserve">rakennettiin </w:t>
      </w:r>
      <w:r>
        <w:t xml:space="preserve">ensimmäiset vesivoimalla toimivat </w:t>
      </w:r>
      <w:r>
        <w:t xml:space="preserve">paperitehtaat</w:t>
      </w:r>
      <w:r>
        <w:rPr>
          <w:color w:val="A9A9A9"/>
        </w:rPr>
        <w:t xml:space="preserve">. Koska </w:t>
      </w:r>
      <w:r>
        <w:t xml:space="preserve">paperi saapui länsimaihin </w:t>
      </w:r>
      <w:r>
        <w:rPr>
          <w:color w:val="556B2F"/>
        </w:rPr>
        <w:t xml:space="preserve">Bagdadin </w:t>
      </w:r>
      <w:r>
        <w:t xml:space="preserve">kaupungin kautta</w:t>
      </w:r>
      <w:r>
        <w:t xml:space="preserve">, sitä kutsuttiin aluksi nimellä </w:t>
      </w:r>
      <w:r>
        <w:rPr>
          <w:color w:val="6B8E23"/>
        </w:rPr>
        <w:t xml:space="preserve">bagdatikos</w:t>
      </w:r>
      <w:r>
        <w:t xml:space="preserve">. </w:t>
      </w:r>
      <w:r>
        <w:t xml:space="preserve">1800-luvulla </w:t>
      </w:r>
      <w:r>
        <w:rPr>
          <w:color w:val="228B22"/>
        </w:rPr>
        <w:t xml:space="preserve">teollinen valmistus </w:t>
      </w:r>
      <w:r>
        <w:t xml:space="preserve">alensi huomattavasti paperin hintaa, mikä mahdollisti massatiedonvaihdon ja vaikutti merkittäviin kulttuurisiin muutoksiin. Vuonna 1844 kanadalainen keksijä </w:t>
      </w:r>
      <w:r>
        <w:rPr>
          <w:color w:val="191970"/>
        </w:rPr>
        <w:t xml:space="preserve">Charles Fenerty </w:t>
      </w:r>
      <w:r>
        <w:t xml:space="preserve">ja saksalainen F. G. Keller kehittivät toisistaan riippumatta </w:t>
      </w:r>
      <w:r>
        <w:rPr>
          <w:color w:val="8B0000"/>
        </w:rPr>
        <w:t xml:space="preserve">puukuitujen massanvalmistusmenetelmät.</w:t>
      </w:r>
    </w:p>
    <w:p>
      <w:r>
        <w:rPr>
          <w:b/>
        </w:rPr>
        <w:t xml:space="preserve">Kysymys 0</w:t>
      </w:r>
    </w:p>
    <w:p>
      <w:r>
        <w:t xml:space="preserve">Millä vuosisadalla paperinvalmistusprosessi levisi Kiinasta Eurooppaan?</w:t>
      </w:r>
    </w:p>
    <w:p>
      <w:r>
        <w:rPr>
          <w:b/>
        </w:rPr>
        <w:t xml:space="preserve">Kysymys 1</w:t>
      </w:r>
    </w:p>
    <w:p>
      <w:r>
        <w:t xml:space="preserve">Mistä Lähi-idän kaupungista paperinvalmistusprosessi tuli Eurooppaan?</w:t>
      </w:r>
    </w:p>
    <w:p>
      <w:r>
        <w:rPr>
          <w:b/>
        </w:rPr>
        <w:t xml:space="preserve">Kysymys 2</w:t>
      </w:r>
    </w:p>
    <w:p>
      <w:r>
        <w:t xml:space="preserve">Minkä nimen prosessi sai Bagdadissa?</w:t>
      </w:r>
    </w:p>
    <w:p>
      <w:r>
        <w:rPr>
          <w:b/>
        </w:rPr>
        <w:t xml:space="preserve">Kysymys 3</w:t>
      </w:r>
    </w:p>
    <w:p>
      <w:r>
        <w:t xml:space="preserve">Millä vuosisadalla prosessi tuli paljon halvemmaksi kuin aikaisemmin?</w:t>
      </w:r>
    </w:p>
    <w:p>
      <w:r>
        <w:rPr>
          <w:b/>
        </w:rPr>
        <w:t xml:space="preserve">Kysymys 4</w:t>
      </w:r>
    </w:p>
    <w:p>
      <w:r>
        <w:t xml:space="preserve">Kuka kanadalainen keksijä auttoi F.G. Kelleriä kehittämään oman prosessinsa?</w:t>
      </w:r>
    </w:p>
    <w:p>
      <w:r>
        <w:rPr>
          <w:b/>
        </w:rPr>
        <w:t xml:space="preserve">Kysymys 5</w:t>
      </w:r>
    </w:p>
    <w:p>
      <w:r>
        <w:t xml:space="preserve">Millä vuosisadalla rakennettiin ensimmäiset öljykäyttöiset paperitehtaat?</w:t>
      </w:r>
    </w:p>
    <w:p>
      <w:r>
        <w:rPr>
          <w:b/>
        </w:rPr>
        <w:t xml:space="preserve">Kysymys 6</w:t>
      </w:r>
    </w:p>
    <w:p>
      <w:r>
        <w:t xml:space="preserve">Minkä tietämys ja käyttö kulkeutui Lähi-idästä Kiinaan?</w:t>
      </w:r>
    </w:p>
    <w:p>
      <w:r>
        <w:rPr>
          <w:b/>
        </w:rPr>
        <w:t xml:space="preserve">Kysymys 7</w:t>
      </w:r>
    </w:p>
    <w:p>
      <w:r>
        <w:t xml:space="preserve">Mikä lisäsi paperin hintaa 1800-luvulla?</w:t>
      </w:r>
    </w:p>
    <w:p>
      <w:r>
        <w:rPr>
          <w:b/>
        </w:rPr>
        <w:t xml:space="preserve">Kysymys 8</w:t>
      </w:r>
    </w:p>
    <w:p>
      <w:r>
        <w:t xml:space="preserve">Mitä Charles Fenerty ja FG Keller kehittivät yhdessä vuonna 1844?</w:t>
      </w:r>
    </w:p>
    <w:p>
      <w:r>
        <w:rPr>
          <w:b/>
        </w:rPr>
        <w:t xml:space="preserve">Kysymys 9</w:t>
      </w:r>
    </w:p>
    <w:p>
      <w:r>
        <w:t xml:space="preserve">Mitä Kiina kehitti vuonna 1844?</w:t>
      </w:r>
    </w:p>
    <w:p>
      <w:r>
        <w:rPr>
          <w:b/>
        </w:rPr>
        <w:t xml:space="preserve">Kysymys 10</w:t>
      </w:r>
    </w:p>
    <w:p>
      <w:r>
        <w:t xml:space="preserve">Millä vuosisadalla paperinvalmistus levisi Ranskasta Eurooppaan?</w:t>
      </w:r>
    </w:p>
    <w:p>
      <w:r>
        <w:rPr>
          <w:b/>
        </w:rPr>
        <w:t xml:space="preserve">Kysymys 11</w:t>
      </w:r>
    </w:p>
    <w:p>
      <w:r>
        <w:t xml:space="preserve">Mistä Lähi-idän kaupungista paperinvalmistusprosessi tuli Kiinaan?</w:t>
      </w:r>
    </w:p>
    <w:p>
      <w:r>
        <w:rPr>
          <w:b/>
        </w:rPr>
        <w:t xml:space="preserve">Kysymys 12</w:t>
      </w:r>
    </w:p>
    <w:p>
      <w:r>
        <w:t xml:space="preserve"> Minkä nimen prosessi sai Kiinassa?</w:t>
      </w:r>
    </w:p>
    <w:p>
      <w:r>
        <w:rPr>
          <w:b/>
        </w:rPr>
        <w:t xml:space="preserve">Kysymys 13</w:t>
      </w:r>
    </w:p>
    <w:p>
      <w:r>
        <w:t xml:space="preserve"> Millä vuosisadalla prosessista tuli aiempaa halvempi?</w:t>
      </w:r>
    </w:p>
    <w:p>
      <w:r>
        <w:rPr>
          <w:b/>
        </w:rPr>
        <w:t xml:space="preserve">Kysymys 14</w:t>
      </w:r>
    </w:p>
    <w:p>
      <w:r>
        <w:t xml:space="preserve">Kuka ranskalainen keksijä auttoi F.G. Kelleriä kehittämään oman prosessinsa?</w:t>
      </w:r>
    </w:p>
    <w:p>
      <w:r>
        <w:rPr>
          <w:b/>
        </w:rPr>
        <w:t xml:space="preserve">Teksti numero 4</w:t>
      </w:r>
    </w:p>
    <w:p>
      <w:r>
        <w:t xml:space="preserve">Sana "paperi" on etymologisesti johdettu </w:t>
      </w:r>
      <w:r>
        <w:rPr>
          <w:color w:val="A9A9A9"/>
        </w:rPr>
        <w:t xml:space="preserve">latinan sanasta papyrus, </w:t>
      </w:r>
      <w:r>
        <w:t xml:space="preserve">joka tulee </w:t>
      </w:r>
      <w:r>
        <w:rPr>
          <w:color w:val="DCDCDC"/>
        </w:rPr>
        <w:t xml:space="preserve">kreikan </w:t>
      </w:r>
      <w:r>
        <w:t xml:space="preserve">πάπυρος (</w:t>
      </w:r>
      <w:r>
        <w:rPr>
          <w:color w:val="2F4F4F"/>
        </w:rPr>
        <w:t xml:space="preserve">papuros) </w:t>
      </w:r>
      <w:r>
        <w:t xml:space="preserve">sanasta, joka tarkoittaa </w:t>
      </w:r>
      <w:r>
        <w:rPr>
          <w:color w:val="556B2F"/>
        </w:rPr>
        <w:t xml:space="preserve">Cyperus </w:t>
      </w:r>
      <w:r>
        <w:t xml:space="preserve">papyrus -kasvia. </w:t>
      </w:r>
      <w:r>
        <w:rPr>
          <w:color w:val="6B8E23"/>
        </w:rPr>
        <w:t xml:space="preserve">Papyrus </w:t>
      </w:r>
      <w:r>
        <w:t xml:space="preserve">on paksua, paperin kaltaista materiaalia, jota valmistetaan </w:t>
      </w:r>
      <w:r>
        <w:t xml:space="preserve">Cyperus papyrus -kasvin </w:t>
      </w:r>
      <w:r>
        <w:rPr>
          <w:color w:val="228B22"/>
        </w:rPr>
        <w:t xml:space="preserve">siemenestä ja jota </w:t>
      </w:r>
      <w:r>
        <w:t xml:space="preserve">käytettiin muinaisessa Egyptissä ja muissa Välimeren alueen kulttuureissa kirjoittamiseen ennen paperin käyttöönottoa Lähi-idässä ja Euroopassa. </w:t>
      </w:r>
      <w:r>
        <w:t xml:space="preserve">Vaikka sana paperi on etymologisesti johdettu </w:t>
      </w:r>
      <w:r>
        <w:rPr>
          <w:color w:val="191970"/>
        </w:rPr>
        <w:t xml:space="preserve">papyruksesta</w:t>
      </w:r>
      <w:r>
        <w:t xml:space="preserve">, näitä kahta valmistetaan hyvin eri tavalla, ja ensin mainitun kehitys eroaa jälkimmäisen kehityksestä. Papyrus on </w:t>
      </w:r>
      <w:r>
        <w:rPr>
          <w:color w:val="8B0000"/>
        </w:rPr>
        <w:t xml:space="preserve">luonnollisten kasvikuitujen kerrostuma</w:t>
      </w:r>
      <w:r>
        <w:t xml:space="preserve">, kun taas paperi valmistetaan </w:t>
      </w:r>
      <w:r>
        <w:rPr>
          <w:color w:val="483D8B"/>
        </w:rPr>
        <w:t xml:space="preserve">kuiduista, joiden ominaisuuksia on muutettu </w:t>
      </w:r>
      <w:r>
        <w:rPr>
          <w:color w:val="3CB371"/>
        </w:rPr>
        <w:t xml:space="preserve">maseroimalla</w:t>
      </w:r>
      <w:r>
        <w:rPr>
          <w:color w:val="483D8B"/>
        </w:rPr>
        <w:t xml:space="preserve">.</w:t>
      </w:r>
    </w:p>
    <w:p>
      <w:r>
        <w:rPr>
          <w:b/>
        </w:rPr>
        <w:t xml:space="preserve">Kysymys 0</w:t>
      </w:r>
    </w:p>
    <w:p>
      <w:r>
        <w:t xml:space="preserve">Mistä latinankielisestä sanasta paperi on johdettu?</w:t>
      </w:r>
    </w:p>
    <w:p>
      <w:r>
        <w:rPr>
          <w:b/>
        </w:rPr>
        <w:t xml:space="preserve">Kysymys 1</w:t>
      </w:r>
    </w:p>
    <w:p>
      <w:r>
        <w:t xml:space="preserve">Mistä kielestä papyrus on peräisin?</w:t>
      </w:r>
    </w:p>
    <w:p>
      <w:r>
        <w:rPr>
          <w:b/>
        </w:rPr>
        <w:t xml:space="preserve">Kysymys 2</w:t>
      </w:r>
    </w:p>
    <w:p>
      <w:r>
        <w:t xml:space="preserve">Mikä prosessi muuttaa paperinvalmistuksessa käytettävien kuitujen ominaisuuksia?</w:t>
      </w:r>
    </w:p>
    <w:p>
      <w:r>
        <w:rPr>
          <w:b/>
        </w:rPr>
        <w:t xml:space="preserve">Kysymys 3</w:t>
      </w:r>
    </w:p>
    <w:p>
      <w:r>
        <w:t xml:space="preserve">Mitä kasvia käytettiin Egyptissä papyruksen valmistukseen?</w:t>
      </w:r>
    </w:p>
    <w:p>
      <w:r>
        <w:rPr>
          <w:b/>
        </w:rPr>
        <w:t xml:space="preserve">Kysymys 4</w:t>
      </w:r>
    </w:p>
    <w:p>
      <w:r>
        <w:t xml:space="preserve">Mitä Cyperus-kasvin osaa käytettiin papyruksen valmistukseen?</w:t>
      </w:r>
    </w:p>
    <w:p>
      <w:r>
        <w:rPr>
          <w:b/>
        </w:rPr>
        <w:t xml:space="preserve">Kysymys 5</w:t>
      </w:r>
    </w:p>
    <w:p>
      <w:r>
        <w:t xml:space="preserve">Mistä sana papuros tulee?</w:t>
      </w:r>
    </w:p>
    <w:p>
      <w:r>
        <w:rPr>
          <w:b/>
        </w:rPr>
        <w:t xml:space="preserve">Kysymys 6</w:t>
      </w:r>
    </w:p>
    <w:p>
      <w:r>
        <w:t xml:space="preserve">Mikä on Välimeren papyruskasvin sana?</w:t>
      </w:r>
    </w:p>
    <w:p>
      <w:r>
        <w:rPr>
          <w:b/>
        </w:rPr>
        <w:t xml:space="preserve">Kysymys 7</w:t>
      </w:r>
    </w:p>
    <w:p>
      <w:r>
        <w:t xml:space="preserve">Paperia kehitetään samalla tavalla kuin mitä?</w:t>
      </w:r>
    </w:p>
    <w:p>
      <w:r>
        <w:rPr>
          <w:b/>
        </w:rPr>
        <w:t xml:space="preserve">Kysymys 8</w:t>
      </w:r>
    </w:p>
    <w:p>
      <w:r>
        <w:t xml:space="preserve">Paperi on luonnonkasvien kuitujen kerrostuma, ja mikä on papyrus?</w:t>
      </w:r>
    </w:p>
    <w:p>
      <w:r>
        <w:rPr>
          <w:b/>
        </w:rPr>
        <w:t xml:space="preserve">Kysymys 9</w:t>
      </w:r>
    </w:p>
    <w:p>
      <w:r>
        <w:t xml:space="preserve">Papyrukset ovat kuituja, jotka on muutettu maseroimalla, ja mitä on paperi?</w:t>
      </w:r>
    </w:p>
    <w:p>
      <w:r>
        <w:rPr>
          <w:b/>
        </w:rPr>
        <w:t xml:space="preserve">Kysymys 10</w:t>
      </w:r>
    </w:p>
    <w:p>
      <w:r>
        <w:t xml:space="preserve"> Mistä latinankielisestä sanasta paperi ei ole johdettu?</w:t>
      </w:r>
    </w:p>
    <w:p>
      <w:r>
        <w:rPr>
          <w:b/>
        </w:rPr>
        <w:t xml:space="preserve">Kysymys 11</w:t>
      </w:r>
    </w:p>
    <w:p>
      <w:r>
        <w:t xml:space="preserve"> Mistä kielestä papyrus ei ole peräisin?</w:t>
      </w:r>
    </w:p>
    <w:p>
      <w:r>
        <w:rPr>
          <w:b/>
        </w:rPr>
        <w:t xml:space="preserve">Kysymys 12</w:t>
      </w:r>
    </w:p>
    <w:p>
      <w:r>
        <w:t xml:space="preserve">Mikä prosessi ei muuta paperinvalmistuksessa käytettävien kuitujen ominaisuuksia?</w:t>
      </w:r>
    </w:p>
    <w:p>
      <w:r>
        <w:rPr>
          <w:b/>
        </w:rPr>
        <w:t xml:space="preserve">Kysymys 13</w:t>
      </w:r>
    </w:p>
    <w:p>
      <w:r>
        <w:t xml:space="preserve"> Mitä Cyperus-puun osaa käytettiin papyruksen valmistukseen?</w:t>
      </w:r>
    </w:p>
    <w:p>
      <w:r>
        <w:rPr>
          <w:b/>
        </w:rPr>
        <w:t xml:space="preserve">Teksti numero 5</w:t>
      </w:r>
    </w:p>
    <w:p>
      <w:r>
        <w:t xml:space="preserve">Sellun valmistamiseksi puusta erotetaan kemiallisessa prosessissa </w:t>
      </w:r>
      <w:r>
        <w:rPr>
          <w:color w:val="A9A9A9"/>
        </w:rPr>
        <w:t xml:space="preserve">ligniini </w:t>
      </w:r>
      <w:r>
        <w:rPr>
          <w:color w:val="2F4F4F"/>
        </w:rPr>
        <w:t xml:space="preserve">selluloosakuiduista</w:t>
      </w:r>
      <w:r>
        <w:t xml:space="preserve">. </w:t>
      </w:r>
      <w:r>
        <w:t xml:space="preserve">Tämä tapahtuu liuottamalla </w:t>
      </w:r>
      <w:r>
        <w:rPr>
          <w:color w:val="556B2F"/>
        </w:rPr>
        <w:t xml:space="preserve">ligniini </w:t>
      </w:r>
      <w:r>
        <w:rPr>
          <w:color w:val="6B8E23"/>
        </w:rPr>
        <w:t xml:space="preserve">keitinliuokseen, jolloin </w:t>
      </w:r>
      <w:r>
        <w:t xml:space="preserve">se voidaan pestä selluloosasta; näin selluloosakuitujen pituus säilyy</w:t>
      </w:r>
      <w:r>
        <w:t xml:space="preserve">.</w:t>
      </w:r>
      <w:r>
        <w:t xml:space="preserve"> Kemiallisesta sellusta valmistettua paperia kutsutaan myös </w:t>
      </w:r>
      <w:r>
        <w:rPr>
          <w:color w:val="A0522D"/>
        </w:rPr>
        <w:t xml:space="preserve">puuttomaksi </w:t>
      </w:r>
      <w:r>
        <w:t xml:space="preserve">paperiksi - ei pidä sekoittaa puuttomaan paperiin - koska se ei sisällä ligniiniä, joka ajan myötä hajoaa. Sellua voidaan myös valkaista valkoisen paperin valmistamiseksi, mutta tällöin kuluu </w:t>
      </w:r>
      <w:r>
        <w:rPr>
          <w:color w:val="228B22"/>
        </w:rPr>
        <w:t xml:space="preserve">5 prosenttia </w:t>
      </w:r>
      <w:r>
        <w:t xml:space="preserve">kuiduista; kemiallista massanvalmistusprosessia ei käytetä puuvillasta valmistetun paperin valmistukseen, sillä puuvilla sisältää jo valmiiksi </w:t>
      </w:r>
      <w:r>
        <w:rPr>
          <w:color w:val="191970"/>
        </w:rPr>
        <w:t xml:space="preserve">90</w:t>
      </w:r>
      <w:r>
        <w:rPr>
          <w:color w:val="8B0000"/>
        </w:rPr>
        <w:t xml:space="preserve">% </w:t>
      </w:r>
      <w:r>
        <w:t xml:space="preserve">selluloosaa.</w:t>
      </w:r>
    </w:p>
    <w:p>
      <w:r>
        <w:rPr>
          <w:b/>
        </w:rPr>
        <w:t xml:space="preserve">Kysymys 0</w:t>
      </w:r>
    </w:p>
    <w:p>
      <w:r>
        <w:t xml:space="preserve">Mikä erotetaan selluloosakuiduista?</w:t>
      </w:r>
    </w:p>
    <w:p>
      <w:r>
        <w:rPr>
          <w:b/>
        </w:rPr>
        <w:t xml:space="preserve">Kysymys 1</w:t>
      </w:r>
    </w:p>
    <w:p>
      <w:r>
        <w:t xml:space="preserve">Minkälainen paperi on kemiallisesta massasta valmistettu paperi?</w:t>
      </w:r>
    </w:p>
    <w:p>
      <w:r>
        <w:rPr>
          <w:b/>
        </w:rPr>
        <w:t xml:space="preserve">Kysymys 2</w:t>
      </w:r>
    </w:p>
    <w:p>
      <w:r>
        <w:t xml:space="preserve">Kuinka monta prosenttia kuiduista menee hukkaan valkaisuprosessissa?</w:t>
      </w:r>
    </w:p>
    <w:p>
      <w:r>
        <w:rPr>
          <w:b/>
        </w:rPr>
        <w:t xml:space="preserve">Kysymys 3</w:t>
      </w:r>
    </w:p>
    <w:p>
      <w:r>
        <w:t xml:space="preserve">Kuinka monta prosenttia puuvillasta on selluloosaa?</w:t>
      </w:r>
    </w:p>
    <w:p>
      <w:r>
        <w:rPr>
          <w:b/>
        </w:rPr>
        <w:t xml:space="preserve">Kysymys 4</w:t>
      </w:r>
    </w:p>
    <w:p>
      <w:r>
        <w:t xml:space="preserve">Mitä massasta erotetaan puun valmistamiseksi?</w:t>
      </w:r>
    </w:p>
    <w:p>
      <w:r>
        <w:rPr>
          <w:b/>
        </w:rPr>
        <w:t xml:space="preserve">Kysymys 5</w:t>
      </w:r>
    </w:p>
    <w:p>
      <w:r>
        <w:t xml:space="preserve">Mihin puu liuotetaan, jotta se saadaan puhtaaksi selluloosasta?</w:t>
      </w:r>
    </w:p>
    <w:p>
      <w:r>
        <w:rPr>
          <w:b/>
        </w:rPr>
        <w:t xml:space="preserve">Kysymys 6</w:t>
      </w:r>
    </w:p>
    <w:p>
      <w:r>
        <w:t xml:space="preserve">Mitä yhdistetään selluloosakuitujen kanssa sellun valmistuksessa?</w:t>
      </w:r>
    </w:p>
    <w:p>
      <w:r>
        <w:rPr>
          <w:b/>
        </w:rPr>
        <w:t xml:space="preserve">Kysymys 7</w:t>
      </w:r>
    </w:p>
    <w:p>
      <w:r>
        <w:t xml:space="preserve">Mitä yhdistetään ligniiniin sellun valmistuksessa?</w:t>
      </w:r>
    </w:p>
    <w:p>
      <w:r>
        <w:rPr>
          <w:b/>
        </w:rPr>
        <w:t xml:space="preserve">Kysymys 8</w:t>
      </w:r>
    </w:p>
    <w:p>
      <w:r>
        <w:t xml:space="preserve">Kun ligniini erotetaan selluloosakuiduista, mihin liuotetaan ruokaöljyä?</w:t>
      </w:r>
    </w:p>
    <w:p>
      <w:r>
        <w:rPr>
          <w:b/>
        </w:rPr>
        <w:t xml:space="preserve">Kysymys 9</w:t>
      </w:r>
    </w:p>
    <w:p>
      <w:r>
        <w:t xml:space="preserve">Mitä yhdistetään selluloosakuitujen kanssa?</w:t>
      </w:r>
    </w:p>
    <w:p>
      <w:r>
        <w:rPr>
          <w:b/>
        </w:rPr>
        <w:t xml:space="preserve">Kysymys 10</w:t>
      </w:r>
    </w:p>
    <w:p>
      <w:r>
        <w:t xml:space="preserve"> Minkälainen paperi on kemiallisesta massasta valmistettu puu?</w:t>
      </w:r>
    </w:p>
    <w:p>
      <w:r>
        <w:rPr>
          <w:b/>
        </w:rPr>
        <w:t xml:space="preserve">Kysymys 11</w:t>
      </w:r>
    </w:p>
    <w:p>
      <w:r>
        <w:t xml:space="preserve"> Kuinka monta prosenttia kuiduista käytetään valkaisuprosessissa?</w:t>
      </w:r>
    </w:p>
    <w:p>
      <w:r>
        <w:rPr>
          <w:b/>
        </w:rPr>
        <w:t xml:space="preserve">Kysymys 12</w:t>
      </w:r>
    </w:p>
    <w:p>
      <w:r>
        <w:t xml:space="preserve"> Kuinka suuri osa puuvillasta ei ole selluloosaa?</w:t>
      </w:r>
    </w:p>
    <w:p>
      <w:r>
        <w:rPr>
          <w:b/>
        </w:rPr>
        <w:t xml:space="preserve">Teksti numero 6</w:t>
      </w:r>
    </w:p>
    <w:p>
      <w:r>
        <w:t xml:space="preserve">On olemassa </w:t>
      </w:r>
      <w:r>
        <w:rPr>
          <w:color w:val="A9A9A9"/>
        </w:rPr>
        <w:t xml:space="preserve">kolme </w:t>
      </w:r>
      <w:r>
        <w:t xml:space="preserve">tärkeintä kemiallista sellunvalmistusmenetelmää: sulfiittimenetelmä on peräisin </w:t>
      </w:r>
      <w:r>
        <w:rPr>
          <w:color w:val="DCDCDC"/>
        </w:rPr>
        <w:t xml:space="preserve">1840-luvulta, </w:t>
      </w:r>
      <w:r>
        <w:t xml:space="preserve">ja se oli hallitseva menetelmä ennen toista maailmansotaa</w:t>
      </w:r>
      <w:r>
        <w:rPr>
          <w:color w:val="DCDCDC"/>
        </w:rPr>
        <w:t xml:space="preserve">. </w:t>
      </w:r>
      <w:r>
        <w:rPr>
          <w:color w:val="2F4F4F"/>
        </w:rPr>
        <w:t xml:space="preserve">Kraftprosessi</w:t>
      </w:r>
      <w:r>
        <w:t xml:space="preserve">, joka keksittiin 1870-luvulla ja jota käytettiin ensimmäisen kerran </w:t>
      </w:r>
      <w:r>
        <w:rPr>
          <w:color w:val="556B2F"/>
        </w:rPr>
        <w:t xml:space="preserve">1890-luvulla</w:t>
      </w:r>
      <w:r>
        <w:t xml:space="preserve">, on nykyään yleisimmin käytetty strategia, jonka yhtenä etuna on kemiallinen reaktio ligniinin kanssa, joka tuottaa lämpöä, jota voidaan käyttää generaattorin käyttämiseen. Useimmat sellunvalmistuslaitokset, jotka käyttävät voimaprosessia, ovat sähköverkon nettotuottajia tai käyttävät sähköä viereisen paperitehtaan käyttämiseen. Toinen etu on, että prosessissa otetaan talteen ja käytetään uudelleen kaikki epäorgaaniset kemialliset reagenssit. </w:t>
      </w:r>
      <w:r>
        <w:rPr>
          <w:color w:val="6B8E23"/>
        </w:rPr>
        <w:t xml:space="preserve">Soodamassan valmistus </w:t>
      </w:r>
      <w:r>
        <w:t xml:space="preserve">on toinen erikoisprosessi, jota käytetään olkien, bagassin ja runsaasti silikaattia sisältävien lehtipuiden massan valmistukseen.</w:t>
      </w:r>
    </w:p>
    <w:p>
      <w:r>
        <w:rPr>
          <w:b/>
        </w:rPr>
        <w:t xml:space="preserve">Kysymys 0</w:t>
      </w:r>
    </w:p>
    <w:p>
      <w:r>
        <w:t xml:space="preserve">Kuinka monta kemiallista massanvalmistusprosessia on olemassa?</w:t>
      </w:r>
    </w:p>
    <w:p>
      <w:r>
        <w:rPr>
          <w:b/>
        </w:rPr>
        <w:t xml:space="preserve">Kysymys 1</w:t>
      </w:r>
    </w:p>
    <w:p>
      <w:r>
        <w:t xml:space="preserve">Miltä vuosikymmeneltä sulfiittiprosessi on peräisin?</w:t>
      </w:r>
    </w:p>
    <w:p>
      <w:r>
        <w:rPr>
          <w:b/>
        </w:rPr>
        <w:t xml:space="preserve">Kysymys 2</w:t>
      </w:r>
    </w:p>
    <w:p>
      <w:r>
        <w:t xml:space="preserve">Mitä prosessia käytetään yleisimmin?</w:t>
      </w:r>
    </w:p>
    <w:p>
      <w:r>
        <w:rPr>
          <w:b/>
        </w:rPr>
        <w:t xml:space="preserve">Kysymys 3</w:t>
      </w:r>
    </w:p>
    <w:p>
      <w:r>
        <w:t xml:space="preserve">Millä muulla menetelmällä silikaattipitoisista oljista saadaan selluloosaa?</w:t>
      </w:r>
    </w:p>
    <w:p>
      <w:r>
        <w:rPr>
          <w:b/>
        </w:rPr>
        <w:t xml:space="preserve">Kysymys 4</w:t>
      </w:r>
    </w:p>
    <w:p>
      <w:r>
        <w:t xml:space="preserve">Kuinka monta mekaanista sellunvalmistusprosessia on olemassa?</w:t>
      </w:r>
    </w:p>
    <w:p>
      <w:r>
        <w:rPr>
          <w:b/>
        </w:rPr>
        <w:t xml:space="preserve">Kysymys 5</w:t>
      </w:r>
    </w:p>
    <w:p>
      <w:r>
        <w:t xml:space="preserve">Mikä on paperitehtaiden massanvalmistuksessa käytettävä erikoisprosessi?</w:t>
      </w:r>
    </w:p>
    <w:p>
      <w:r>
        <w:rPr>
          <w:b/>
        </w:rPr>
        <w:t xml:space="preserve">Kysymys 6</w:t>
      </w:r>
    </w:p>
    <w:p>
      <w:r>
        <w:t xml:space="preserve">Mikä on erikoisprosessi, jota käytetään kovapuille, joiden silikaattipitoisuus on korkea?</w:t>
      </w:r>
    </w:p>
    <w:p>
      <w:r>
        <w:rPr>
          <w:b/>
        </w:rPr>
        <w:t xml:space="preserve">Kysymys 7</w:t>
      </w:r>
    </w:p>
    <w:p>
      <w:r>
        <w:t xml:space="preserve">Mikä on bagassin käsittelyyn käytettävä erikoisprosessi?</w:t>
      </w:r>
    </w:p>
    <w:p>
      <w:r>
        <w:rPr>
          <w:b/>
        </w:rPr>
        <w:t xml:space="preserve">Kysymys 8</w:t>
      </w:r>
    </w:p>
    <w:p>
      <w:r>
        <w:t xml:space="preserve">Milloin soodasellua käytettiin ensimmäisen kerran, kun se keksittiin 1870-luvulla?</w:t>
      </w:r>
    </w:p>
    <w:p>
      <w:r>
        <w:rPr>
          <w:b/>
        </w:rPr>
        <w:t xml:space="preserve">Kysymys 9</w:t>
      </w:r>
    </w:p>
    <w:p>
      <w:r>
        <w:t xml:space="preserve">Kuinka monta ei-kemiallista sellunvalmistusprosessia on olemassa?</w:t>
      </w:r>
    </w:p>
    <w:p>
      <w:r>
        <w:rPr>
          <w:b/>
        </w:rPr>
        <w:t xml:space="preserve">Kysymys 10</w:t>
      </w:r>
    </w:p>
    <w:p>
      <w:r>
        <w:t xml:space="preserve"> Millä vuosikymmenellä sulfiittiprosessi lopetettiin?</w:t>
      </w:r>
    </w:p>
    <w:p>
      <w:r>
        <w:rPr>
          <w:b/>
        </w:rPr>
        <w:t xml:space="preserve">Kysymys 11</w:t>
      </w:r>
    </w:p>
    <w:p>
      <w:r>
        <w:t xml:space="preserve"> Mitä prosessia käytetään vähiten?</w:t>
      </w:r>
    </w:p>
    <w:p>
      <w:r>
        <w:rPr>
          <w:b/>
        </w:rPr>
        <w:t xml:space="preserve">Kysymys 12</w:t>
      </w:r>
    </w:p>
    <w:p>
      <w:r>
        <w:t xml:space="preserve">Millä muulla menetelmällä saadaan vähäsilikaattisia olkia selluloosaksi?</w:t>
      </w:r>
    </w:p>
    <w:p>
      <w:r>
        <w:rPr>
          <w:b/>
        </w:rPr>
        <w:t xml:space="preserve">Teksti numero 7</w:t>
      </w:r>
    </w:p>
    <w:p>
      <w:r>
        <w:t xml:space="preserve">On olemassa kaksi pääasiallista mekaanista massaa, termomekaaninen massa (TMP) ja </w:t>
      </w:r>
      <w:r>
        <w:rPr>
          <w:color w:val="A9A9A9"/>
        </w:rPr>
        <w:t xml:space="preserve">maa-ainespuusellu </w:t>
      </w:r>
      <w:r>
        <w:t xml:space="preserve">(GW). </w:t>
      </w:r>
      <w:r>
        <w:t xml:space="preserve">TMP-prosessissa puu haketetaan ja syötetään sen jälkeen suuriin höyrylämmitteisiin jalostuslaitteisiin, joissa hakkeet puristetaan ja muutetaan kuiduiksi kahden teräslevyn välissä. </w:t>
      </w:r>
      <w:r>
        <w:t xml:space="preserve">Maa-ainesprosessissa </w:t>
      </w:r>
      <w:r>
        <w:rPr>
          <w:color w:val="556B2F"/>
        </w:rPr>
        <w:t xml:space="preserve">kuoritut tukit </w:t>
      </w:r>
      <w:r>
        <w:t xml:space="preserve">syötetään </w:t>
      </w:r>
      <w:r>
        <w:rPr>
          <w:color w:val="6B8E23"/>
        </w:rPr>
        <w:t xml:space="preserve">hiomakoneisiin</w:t>
      </w:r>
      <w:r>
        <w:t xml:space="preserve">, joissa ne puristetaan </w:t>
      </w:r>
      <w:r>
        <w:rPr>
          <w:color w:val="A0522D"/>
        </w:rPr>
        <w:t xml:space="preserve">pyöriviä kiviä </w:t>
      </w:r>
      <w:r>
        <w:t xml:space="preserve">vasten </w:t>
      </w:r>
      <w:r>
        <w:t xml:space="preserve">kuiduiksi. Mekaaninen massanvalmistus ei poista ligniiniä, joten saanto on erittäin korkea, yli 95 prosenttia, mutta näin tuotettu paperi kellastuu ja haurastuu ajan myötä. Mekaanisen massan kuidut ovat melko lyhyitä, joten niistä saadaan </w:t>
      </w:r>
      <w:r>
        <w:rPr>
          <w:color w:val="228B22"/>
        </w:rPr>
        <w:t xml:space="preserve">heikkoa </w:t>
      </w:r>
      <w:r>
        <w:t xml:space="preserve">paperia. Vaikka mekaanisen massan valmistukseen tarvitaan paljon sähköenergiaa, se on halvempaa kuin kemiallinen massa.</w:t>
      </w:r>
    </w:p>
    <w:p>
      <w:r>
        <w:rPr>
          <w:b/>
        </w:rPr>
        <w:t xml:space="preserve">Kysymys 0</w:t>
      </w:r>
    </w:p>
    <w:p>
      <w:r>
        <w:t xml:space="preserve">Mikä on termomekaanisen prosessin lisäksi sellunvalmistuksessa käytettävä prosessi?</w:t>
      </w:r>
    </w:p>
    <w:p>
      <w:r>
        <w:rPr>
          <w:b/>
        </w:rPr>
        <w:t xml:space="preserve">Kysymys 1</w:t>
      </w:r>
    </w:p>
    <w:p>
      <w:r>
        <w:t xml:space="preserve">Mikä on tärkein ainesosa jauhetun puun prosessissa?</w:t>
      </w:r>
    </w:p>
    <w:p>
      <w:r>
        <w:rPr>
          <w:b/>
        </w:rPr>
        <w:t xml:space="preserve">Kysymys 2</w:t>
      </w:r>
    </w:p>
    <w:p>
      <w:r>
        <w:t xml:space="preserve">Minkä vahvuista paperia valmistetaan mekaanisella massalla?</w:t>
      </w:r>
    </w:p>
    <w:p>
      <w:r>
        <w:rPr>
          <w:b/>
        </w:rPr>
        <w:t xml:space="preserve">Kysymys 3</w:t>
      </w:r>
    </w:p>
    <w:p>
      <w:r>
        <w:t xml:space="preserve">Missä prosessissa puu haketetaan ja syötetään pieniin höyrylämmitteisiin jalostuslaitteisiin?</w:t>
      </w:r>
    </w:p>
    <w:p>
      <w:r>
        <w:rPr>
          <w:b/>
        </w:rPr>
        <w:t xml:space="preserve">Kysymys 4</w:t>
      </w:r>
    </w:p>
    <w:p>
      <w:r>
        <w:t xml:space="preserve">Missä prosessissa lastut muutetaan kuiduiksi kolmen teräslevyn välissä?</w:t>
      </w:r>
    </w:p>
    <w:p>
      <w:r>
        <w:rPr>
          <w:b/>
        </w:rPr>
        <w:t xml:space="preserve">Kysymys 5</w:t>
      </w:r>
    </w:p>
    <w:p>
      <w:r>
        <w:t xml:space="preserve">Mitä mekaaniseen selluun syötetään jauhetun puun prosessin aikana?</w:t>
      </w:r>
    </w:p>
    <w:p>
      <w:r>
        <w:rPr>
          <w:b/>
        </w:rPr>
        <w:t xml:space="preserve">Kysymys 6</w:t>
      </w:r>
    </w:p>
    <w:p>
      <w:r>
        <w:t xml:space="preserve">Mihin kuoritut tukit syötetään TMP-prosessin aikana?</w:t>
      </w:r>
    </w:p>
    <w:p>
      <w:r>
        <w:rPr>
          <w:b/>
        </w:rPr>
        <w:t xml:space="preserve">Kysymys 7</w:t>
      </w:r>
    </w:p>
    <w:p>
      <w:r>
        <w:t xml:space="preserve">Mitä vasten kuorittuja tukkeja puristetaan sellun valmistamiseksi?</w:t>
      </w:r>
    </w:p>
    <w:p>
      <w:r>
        <w:rPr>
          <w:b/>
        </w:rPr>
        <w:t xml:space="preserve">Kysymys 8</w:t>
      </w:r>
    </w:p>
    <w:p>
      <w:r>
        <w:t xml:space="preserve">Mikä on termomekaanisen prosessin lisäksi sellainen prosessi, jota ei käytetä sellunvalmistuksessa?</w:t>
      </w:r>
    </w:p>
    <w:p>
      <w:r>
        <w:rPr>
          <w:b/>
        </w:rPr>
        <w:t xml:space="preserve">Kysymys 9</w:t>
      </w:r>
    </w:p>
    <w:p>
      <w:r>
        <w:t xml:space="preserve"> Mikä ei ole tärkein ainesosa jauhetun puun prosessissa?</w:t>
      </w:r>
    </w:p>
    <w:p>
      <w:r>
        <w:rPr>
          <w:b/>
        </w:rPr>
        <w:t xml:space="preserve">Kysymys 10</w:t>
      </w:r>
    </w:p>
    <w:p>
      <w:r>
        <w:t xml:space="preserve"> Minkä lujuuden puu saa aikaan mekaanisella massalla?</w:t>
      </w:r>
    </w:p>
    <w:p>
      <w:r>
        <w:rPr>
          <w:b/>
        </w:rPr>
        <w:t xml:space="preserve">Teksti numero 8</w:t>
      </w:r>
    </w:p>
    <w:p>
      <w:r>
        <w:t xml:space="preserve">Kierrätyspaperit voidaan valmistaa </w:t>
      </w:r>
      <w:r>
        <w:rPr>
          <w:color w:val="DCDCDC"/>
        </w:rPr>
        <w:t xml:space="preserve">100-prosenttisesti kierrätysmateriaaleista </w:t>
      </w:r>
      <w:r>
        <w:t xml:space="preserve">tai sekoitettuna </w:t>
      </w:r>
      <w:r>
        <w:rPr>
          <w:color w:val="2F4F4F"/>
        </w:rPr>
        <w:t xml:space="preserve">neitseellisen </w:t>
      </w:r>
      <w:r>
        <w:rPr>
          <w:color w:val="556B2F"/>
        </w:rPr>
        <w:t xml:space="preserve">sellun </w:t>
      </w:r>
      <w:r>
        <w:t xml:space="preserve">kanssa</w:t>
      </w:r>
      <w:r>
        <w:t xml:space="preserve">, vaikka ne eivät (yleensä) ole yhtä vahvoja tai kirkkaita kuin jälkimmäisestä materiaalista valmistetut paperit.</w:t>
      </w:r>
    </w:p>
    <w:p>
      <w:r>
        <w:rPr>
          <w:b/>
        </w:rPr>
        <w:t xml:space="preserve">Kysymys 0</w:t>
      </w:r>
    </w:p>
    <w:p>
      <w:r>
        <w:t xml:space="preserve">Minkä uuden selluloosatyypin avulla voidaan valmistaa keräyspaperia?</w:t>
      </w:r>
    </w:p>
    <w:p>
      <w:r>
        <w:rPr>
          <w:b/>
        </w:rPr>
        <w:t xml:space="preserve">Kysymys 1</w:t>
      </w:r>
    </w:p>
    <w:p>
      <w:r>
        <w:t xml:space="preserve">Mikä on ainoa asia, josta kierrätyspaperit voidaan valmistaa?</w:t>
      </w:r>
    </w:p>
    <w:p>
      <w:r>
        <w:rPr>
          <w:b/>
        </w:rPr>
        <w:t xml:space="preserve">Kysymys 2</w:t>
      </w:r>
    </w:p>
    <w:p>
      <w:r>
        <w:t xml:space="preserve">Millainen paperi on yleensä kirkkaampaa?</w:t>
      </w:r>
    </w:p>
    <w:p>
      <w:r>
        <w:rPr>
          <w:b/>
        </w:rPr>
        <w:t xml:space="preserve">Kysymys 3</w:t>
      </w:r>
    </w:p>
    <w:p>
      <w:r>
        <w:t xml:space="preserve">Millainen paperi on yleensä vahvempaa?</w:t>
      </w:r>
    </w:p>
    <w:p>
      <w:r>
        <w:rPr>
          <w:b/>
        </w:rPr>
        <w:t xml:space="preserve">Kysymys 4</w:t>
      </w:r>
    </w:p>
    <w:p>
      <w:r>
        <w:t xml:space="preserve">Minkälaista paperia voidaan valmistaa 10-prosenttisesti kierrätysmateriaaleista?</w:t>
      </w:r>
    </w:p>
    <w:p>
      <w:r>
        <w:rPr>
          <w:b/>
        </w:rPr>
        <w:t xml:space="preserve">Kysymys 5</w:t>
      </w:r>
    </w:p>
    <w:p>
      <w:r>
        <w:t xml:space="preserve">Mihin kierrätysmateriaaleja sekoitetaan jälkimmäisen valmistamiseksi?</w:t>
      </w:r>
    </w:p>
    <w:p>
      <w:r>
        <w:rPr>
          <w:b/>
        </w:rPr>
        <w:t xml:space="preserve">Kysymys 6</w:t>
      </w:r>
    </w:p>
    <w:p>
      <w:r>
        <w:t xml:space="preserve"> Minkä vanhan selluloosatyypin avulla voidaan valmistaa kierrätyspapereita?</w:t>
      </w:r>
    </w:p>
    <w:p>
      <w:r>
        <w:rPr>
          <w:b/>
        </w:rPr>
        <w:t xml:space="preserve">Teksti numero 9</w:t>
      </w:r>
    </w:p>
    <w:p>
      <w:r>
        <w:t xml:space="preserve">Kuitujen lisäksi massa voi sisältää </w:t>
      </w:r>
      <w:r>
        <w:rPr>
          <w:color w:val="A9A9A9"/>
        </w:rPr>
        <w:t xml:space="preserve">täyteaineita</w:t>
      </w:r>
      <w:r>
        <w:t xml:space="preserve">, kuten </w:t>
      </w:r>
      <w:r>
        <w:rPr>
          <w:color w:val="DCDCDC"/>
        </w:rPr>
        <w:t xml:space="preserve">liitua </w:t>
      </w:r>
      <w:r>
        <w:t xml:space="preserve">tai </w:t>
      </w:r>
      <w:r>
        <w:rPr>
          <w:color w:val="2F4F4F"/>
        </w:rPr>
        <w:t xml:space="preserve">posliinisavea, </w:t>
      </w:r>
      <w:r>
        <w:t xml:space="preserve">jotka parantavat sen paino- tai kirjoitusominaisuuksia. </w:t>
      </w:r>
      <w:r>
        <w:t xml:space="preserve">Siihen voidaan sekoittaa liimaukseen tarkoitettuja </w:t>
      </w:r>
      <w:r>
        <w:rPr>
          <w:color w:val="556B2F"/>
        </w:rPr>
        <w:t xml:space="preserve">lisäaineita </w:t>
      </w:r>
      <w:r>
        <w:t xml:space="preserve">ja/tai niitä voidaan lisätä paperirataan </w:t>
      </w:r>
      <w:r>
        <w:rPr>
          <w:color w:val="6B8E23"/>
        </w:rPr>
        <w:t xml:space="preserve">myöhemmin valmistusprosessin aikana</w:t>
      </w:r>
      <w:r>
        <w:t xml:space="preserve">; liimauksen tarkoituksena on saada aikaan </w:t>
      </w:r>
      <w:r>
        <w:rPr>
          <w:color w:val="A0522D"/>
        </w:rPr>
        <w:t xml:space="preserve">oikea pintaimukyky painovärille tai maalille sopivaksi</w:t>
      </w:r>
      <w:r>
        <w:t xml:space="preserve">.</w:t>
      </w:r>
    </w:p>
    <w:p>
      <w:r>
        <w:rPr>
          <w:b/>
        </w:rPr>
        <w:t xml:space="preserve">Kysymys 0</w:t>
      </w:r>
    </w:p>
    <w:p>
      <w:r>
        <w:t xml:space="preserve">Millainen savi parantaa paperinvalmistuksessa käytettävän massan ominaisuuksia?</w:t>
      </w:r>
    </w:p>
    <w:p>
      <w:r>
        <w:rPr>
          <w:b/>
        </w:rPr>
        <w:t xml:space="preserve">Kysymys 1</w:t>
      </w:r>
    </w:p>
    <w:p>
      <w:r>
        <w:t xml:space="preserve">Mitä lisätään mitoitusta varten?</w:t>
      </w:r>
    </w:p>
    <w:p>
      <w:r>
        <w:rPr>
          <w:b/>
        </w:rPr>
        <w:t xml:space="preserve">Kysymys 2</w:t>
      </w:r>
    </w:p>
    <w:p>
      <w:r>
        <w:t xml:space="preserve">Mitä muuta kuin posliinisavea käytetään täyteaineena?</w:t>
      </w:r>
    </w:p>
    <w:p>
      <w:r>
        <w:rPr>
          <w:b/>
        </w:rPr>
        <w:t xml:space="preserve">Kysymys 3</w:t>
      </w:r>
    </w:p>
    <w:p>
      <w:r>
        <w:t xml:space="preserve">Sellu sisältää vain kuituja eikä koskaan mitä?</w:t>
      </w:r>
    </w:p>
    <w:p>
      <w:r>
        <w:rPr>
          <w:b/>
        </w:rPr>
        <w:t xml:space="preserve">Kysymys 4</w:t>
      </w:r>
    </w:p>
    <w:p>
      <w:r>
        <w:t xml:space="preserve">Mistä esimerkkinä ovat liitu, posliinisavi ja sellu?</w:t>
      </w:r>
    </w:p>
    <w:p>
      <w:r>
        <w:rPr>
          <w:b/>
        </w:rPr>
        <w:t xml:space="preserve">Kysymys 5</w:t>
      </w:r>
    </w:p>
    <w:p>
      <w:r>
        <w:t xml:space="preserve">Milloin massan lisäaineet sekoitetaan?</w:t>
      </w:r>
    </w:p>
    <w:p>
      <w:r>
        <w:rPr>
          <w:b/>
        </w:rPr>
        <w:t xml:space="preserve">Kysymys 6</w:t>
      </w:r>
    </w:p>
    <w:p>
      <w:r>
        <w:t xml:space="preserve">Mihin tarkoituksiin täyteaine mitoitetaan?</w:t>
      </w:r>
    </w:p>
    <w:p>
      <w:r>
        <w:rPr>
          <w:b/>
        </w:rPr>
        <w:t xml:space="preserve">Kysymys 7</w:t>
      </w:r>
    </w:p>
    <w:p>
      <w:r>
        <w:t xml:space="preserve">Minkälainen savi vahingoittaa paperinvalmistuksessa käytettävän massan ominaisuuksia?</w:t>
      </w:r>
    </w:p>
    <w:p>
      <w:r>
        <w:rPr>
          <w:b/>
        </w:rPr>
        <w:t xml:space="preserve">Kysymys 8</w:t>
      </w:r>
    </w:p>
    <w:p>
      <w:r>
        <w:t xml:space="preserve"> Mitä muuta kuin posliinisavea ei käytetä täyteaineena?</w:t>
      </w:r>
    </w:p>
    <w:p>
      <w:r>
        <w:rPr>
          <w:b/>
        </w:rPr>
        <w:t xml:space="preserve">Teksti numero 10</w:t>
      </w:r>
    </w:p>
    <w:p>
      <w:r>
        <w:t xml:space="preserve">Kun vesi on saatu poistettua arkista, </w:t>
      </w:r>
      <w:r>
        <w:t xml:space="preserve">veden keräämiseen käytetään </w:t>
      </w:r>
      <w:r>
        <w:rPr>
          <w:color w:val="2F4F4F"/>
        </w:rPr>
        <w:t xml:space="preserve">erityistä </w:t>
      </w:r>
      <w:r>
        <w:rPr>
          <w:color w:val="556B2F"/>
        </w:rPr>
        <w:t xml:space="preserve">huopaa, jota </w:t>
      </w:r>
      <w:r>
        <w:t xml:space="preserve">ei pidä sekoittaa perinteiseen huopaan, kun taas käsin tehtäessä paperia </w:t>
      </w:r>
      <w:r>
        <w:t xml:space="preserve">käytetään sen sijaan </w:t>
      </w:r>
      <w:r>
        <w:rPr>
          <w:color w:val="6B8E23"/>
        </w:rPr>
        <w:t xml:space="preserve">pyyheliinaa</w:t>
      </w:r>
      <w:r>
        <w:t xml:space="preserve">.</w:t>
      </w:r>
    </w:p>
    <w:p>
      <w:r>
        <w:rPr>
          <w:b/>
        </w:rPr>
        <w:t xml:space="preserve">Kysymys 0</w:t>
      </w:r>
    </w:p>
    <w:p>
      <w:r>
        <w:t xml:space="preserve">Miten vesi poistuu väkisin paperiarkista?</w:t>
      </w:r>
    </w:p>
    <w:p>
      <w:r>
        <w:rPr>
          <w:b/>
        </w:rPr>
        <w:t xml:space="preserve">Kysymys 1</w:t>
      </w:r>
    </w:p>
    <w:p>
      <w:r>
        <w:t xml:space="preserve">Millä kerätään puristuksesta poistuva vesi?</w:t>
      </w:r>
    </w:p>
    <w:p>
      <w:r>
        <w:rPr>
          <w:b/>
        </w:rPr>
        <w:t xml:space="preserve">Kysymys 2</w:t>
      </w:r>
    </w:p>
    <w:p>
      <w:r>
        <w:t xml:space="preserve">Mitä käytetään veden keräämiseen, kun paperia valmistetaan käsin?</w:t>
      </w:r>
    </w:p>
    <w:p>
      <w:r>
        <w:rPr>
          <w:b/>
        </w:rPr>
        <w:t xml:space="preserve">Kysymys 3</w:t>
      </w:r>
    </w:p>
    <w:p>
      <w:r>
        <w:t xml:space="preserve">Millä muilla välineillä kuin pyyheliinalla voidaan kerätä vettä?</w:t>
      </w:r>
    </w:p>
    <w:p>
      <w:r>
        <w:rPr>
          <w:b/>
        </w:rPr>
        <w:t xml:space="preserve">Kysymys 4</w:t>
      </w:r>
    </w:p>
    <w:p>
      <w:r>
        <w:t xml:space="preserve">Miten voima poistetaan levystä?</w:t>
      </w:r>
    </w:p>
    <w:p>
      <w:r>
        <w:rPr>
          <w:b/>
        </w:rPr>
        <w:t xml:space="preserve">Kysymys 5</w:t>
      </w:r>
    </w:p>
    <w:p>
      <w:r>
        <w:t xml:space="preserve">Kun huopa on puristettu irti levystä, millä vesi kerätään talteen?</w:t>
      </w:r>
    </w:p>
    <w:p>
      <w:r>
        <w:rPr>
          <w:b/>
        </w:rPr>
        <w:t xml:space="preserve">Kysymys 6</w:t>
      </w:r>
    </w:p>
    <w:p>
      <w:r>
        <w:t xml:space="preserve">Mitä ei koskaan käytetä, kun paperia valmistetaan käsin?</w:t>
      </w:r>
    </w:p>
    <w:p>
      <w:r>
        <w:rPr>
          <w:b/>
        </w:rPr>
        <w:t xml:space="preserve">Kysymys 7</w:t>
      </w:r>
    </w:p>
    <w:p>
      <w:r>
        <w:t xml:space="preserve">Mikä irrottaa pyyhkeen lakanasta?</w:t>
      </w:r>
    </w:p>
    <w:p>
      <w:r>
        <w:rPr>
          <w:b/>
        </w:rPr>
        <w:t xml:space="preserve">Kysymys 8</w:t>
      </w:r>
    </w:p>
    <w:p>
      <w:r>
        <w:t xml:space="preserve">Miten erikoislaatuinen huopa poistetaan levystä?</w:t>
      </w:r>
    </w:p>
    <w:p>
      <w:r>
        <w:rPr>
          <w:b/>
        </w:rPr>
        <w:t xml:space="preserve">Kysymys 9</w:t>
      </w:r>
    </w:p>
    <w:p>
      <w:r>
        <w:t xml:space="preserve">Miten vesi poistuu väkisin puulevystä?</w:t>
      </w:r>
    </w:p>
    <w:p>
      <w:r>
        <w:rPr>
          <w:b/>
        </w:rPr>
        <w:t xml:space="preserve">Kysymys 10</w:t>
      </w:r>
    </w:p>
    <w:p>
      <w:r>
        <w:t xml:space="preserve">Millä kerätään puristuksesta karkotetut sateet?</w:t>
      </w:r>
    </w:p>
    <w:p>
      <w:r>
        <w:rPr>
          <w:b/>
        </w:rPr>
        <w:t xml:space="preserve">Kysymys 11</w:t>
      </w:r>
    </w:p>
    <w:p>
      <w:r>
        <w:t xml:space="preserve"> Mitä käytetään sateen keräämiseen, kun paperia valmistetaan käsin?</w:t>
      </w:r>
    </w:p>
    <w:p>
      <w:r>
        <w:rPr>
          <w:b/>
        </w:rPr>
        <w:t xml:space="preserve">Kysymys 12</w:t>
      </w:r>
    </w:p>
    <w:p>
      <w:r>
        <w:t xml:space="preserve"> Mitä ei voi käyttää veden keräämiseen pyyheliinan lisäksi?</w:t>
      </w:r>
    </w:p>
    <w:p>
      <w:r>
        <w:rPr>
          <w:b/>
        </w:rPr>
        <w:t xml:space="preserve">Teksti numero 11</w:t>
      </w:r>
    </w:p>
    <w:p>
      <w:r>
        <w:rPr>
          <w:color w:val="A9A9A9"/>
        </w:rPr>
        <w:t xml:space="preserve">Kuivauksessa </w:t>
      </w:r>
      <w:r>
        <w:t xml:space="preserve">käytetään </w:t>
      </w:r>
      <w:r>
        <w:rPr>
          <w:color w:val="DCDCDC"/>
        </w:rPr>
        <w:t xml:space="preserve">ilmaa </w:t>
      </w:r>
      <w:r>
        <w:t xml:space="preserve">ja/tai lämpöä veden poistamiseksi paperiarkista; </w:t>
      </w:r>
      <w:r>
        <w:rPr>
          <w:color w:val="2F4F4F"/>
        </w:rPr>
        <w:t xml:space="preserve">paperinvalmistuksen alkuaikoina </w:t>
      </w:r>
      <w:r>
        <w:t xml:space="preserve">tämä tapahtui ripustamalla arkit pyykin tavoin; nykyaikana käytetään erilaisia lämmitettyjä kuivausmekanismeja. Paperikoneissa yleisin on </w:t>
      </w:r>
      <w:r>
        <w:rPr>
          <w:color w:val="556B2F"/>
        </w:rPr>
        <w:t xml:space="preserve">höyryllä lämmitettävä purkkikuivain</w:t>
      </w:r>
      <w:r>
        <w:rPr>
          <w:color w:val="6B8E23"/>
        </w:rPr>
        <w:t xml:space="preserve">. </w:t>
      </w:r>
      <w:r>
        <w:t xml:space="preserve">Nämä voivat saavuttaa yli 93 °C:n (200 °F) lämpötilan, ja niitä käytetään pitkissä, yli 40 tölkin sarjoissa, joissa </w:t>
      </w:r>
      <w:r>
        <w:t xml:space="preserve">niiden tuottama </w:t>
      </w:r>
      <w:r>
        <w:rPr>
          <w:color w:val="A0522D"/>
        </w:rPr>
        <w:t xml:space="preserve">lämpö </w:t>
      </w:r>
      <w:r>
        <w:t xml:space="preserve">voi helposti kuivattaa paperin alle </w:t>
      </w:r>
      <w:r>
        <w:rPr>
          <w:color w:val="228B22"/>
        </w:rPr>
        <w:t xml:space="preserve">6</w:t>
      </w:r>
      <w:r>
        <w:t xml:space="preserve">%:n kosteuteen.</w:t>
      </w:r>
    </w:p>
    <w:p>
      <w:r>
        <w:rPr>
          <w:b/>
        </w:rPr>
        <w:t xml:space="preserve">Kysymys 0</w:t>
      </w:r>
    </w:p>
    <w:p>
      <w:r>
        <w:t xml:space="preserve">Mikä on paperin kuivauksen pääkomponentti?</w:t>
      </w:r>
    </w:p>
    <w:p>
      <w:r>
        <w:rPr>
          <w:b/>
        </w:rPr>
        <w:t xml:space="preserve">Kysymys 1</w:t>
      </w:r>
    </w:p>
    <w:p>
      <w:r>
        <w:t xml:space="preserve">Mihin kosteusprosenttiosuuteen paperinvalmistusprosessissa lopulta pyritään?</w:t>
      </w:r>
    </w:p>
    <w:p>
      <w:r>
        <w:rPr>
          <w:b/>
        </w:rPr>
        <w:t xml:space="preserve">Kysymys 2</w:t>
      </w:r>
    </w:p>
    <w:p>
      <w:r>
        <w:t xml:space="preserve">Mihin liittyy ilman ja lämmön käyttö veden lisäämiseksi paperiarkkeihin?</w:t>
      </w:r>
    </w:p>
    <w:p>
      <w:r>
        <w:rPr>
          <w:b/>
        </w:rPr>
        <w:t xml:space="preserve">Kysymys 3</w:t>
      </w:r>
    </w:p>
    <w:p>
      <w:r>
        <w:t xml:space="preserve">Milloin kuivaus tehtiin laskemalla lakanat lattialle?</w:t>
      </w:r>
    </w:p>
    <w:p>
      <w:r>
        <w:rPr>
          <w:b/>
        </w:rPr>
        <w:t xml:space="preserve">Kysymys 4</w:t>
      </w:r>
    </w:p>
    <w:p>
      <w:r>
        <w:t xml:space="preserve">Mikä on vähiten yleinen paperikoneessa?</w:t>
      </w:r>
    </w:p>
    <w:p>
      <w:r>
        <w:rPr>
          <w:b/>
        </w:rPr>
        <w:t xml:space="preserve">Kysymys 5</w:t>
      </w:r>
    </w:p>
    <w:p>
      <w:r>
        <w:t xml:space="preserve">Mitä käytetään lyhyissä, alle 40 tölkin sarjoissa?</w:t>
      </w:r>
    </w:p>
    <w:p>
      <w:r>
        <w:rPr>
          <w:b/>
        </w:rPr>
        <w:t xml:space="preserve">Kysymys 6</w:t>
      </w:r>
    </w:p>
    <w:p>
      <w:r>
        <w:t xml:space="preserve">Mikä pystyy kuivaamaan paperin alle 200 %:n kosteuteen?</w:t>
      </w:r>
    </w:p>
    <w:p>
      <w:r>
        <w:rPr>
          <w:b/>
        </w:rPr>
        <w:t xml:space="preserve">Kysymys 7</w:t>
      </w:r>
    </w:p>
    <w:p>
      <w:r>
        <w:t xml:space="preserve">Mikä ei ole paperin kuivauksen pääkomponentti?</w:t>
      </w:r>
    </w:p>
    <w:p>
      <w:r>
        <w:rPr>
          <w:b/>
        </w:rPr>
        <w:t xml:space="preserve">Kysymys 8</w:t>
      </w:r>
    </w:p>
    <w:p>
      <w:r>
        <w:t xml:space="preserve">Mihin kosteuspitoisuusprosenttiin paperinvalmistusprosessissa ei lopulta pyritä?</w:t>
      </w:r>
    </w:p>
    <w:p>
      <w:r>
        <w:rPr>
          <w:b/>
        </w:rPr>
        <w:t xml:space="preserve">Teksti numero 12</w:t>
      </w:r>
    </w:p>
    <w:p>
      <w:r>
        <w:t xml:space="preserve">Paperi on tässä vaiheessa päällystämätöntä. </w:t>
      </w:r>
      <w:r>
        <w:rPr>
          <w:color w:val="A9A9A9"/>
        </w:rPr>
        <w:t xml:space="preserve">Päällystetyn paperin </w:t>
      </w:r>
      <w:r>
        <w:t xml:space="preserve">toiselle tai molemmille puolille on levitetty </w:t>
      </w:r>
      <w:r>
        <w:t xml:space="preserve">ohut kerros materiaalia, kuten kalsiumkarbonaattia tai </w:t>
      </w:r>
      <w:r>
        <w:rPr>
          <w:color w:val="DCDCDC"/>
        </w:rPr>
        <w:t xml:space="preserve">posliinisavea, jolla </w:t>
      </w:r>
      <w:r>
        <w:t xml:space="preserve">luodaan pinta, joka soveltuu paremmin korkearesoluutioisille puolivärinäytöille. (Päällystämättömät paperit soveltuvat harvoin </w:t>
      </w:r>
      <w:r>
        <w:rPr>
          <w:color w:val="2F4F4F"/>
        </w:rPr>
        <w:t xml:space="preserve">yli 150 lpi:n ruuduille.</w:t>
      </w:r>
      <w:r>
        <w:t xml:space="preserve">) Päällystettyjen tai päällystämättömien papereiden pinta voidaan kiillottaa </w:t>
      </w:r>
      <w:r>
        <w:rPr>
          <w:color w:val="556B2F"/>
        </w:rPr>
        <w:t xml:space="preserve">kalanteroimalla</w:t>
      </w:r>
      <w:r>
        <w:t xml:space="preserve">. </w:t>
      </w:r>
      <w:r>
        <w:rPr>
          <w:color w:val="6B8E23"/>
        </w:rPr>
        <w:t xml:space="preserve">Päällystetyt paperit </w:t>
      </w:r>
      <w:r>
        <w:t xml:space="preserve">jaetaan mattapintaisiin, puolimattaisiin tai silkkipintaisiin ja </w:t>
      </w:r>
      <w:r>
        <w:rPr>
          <w:color w:val="A0522D"/>
        </w:rPr>
        <w:t xml:space="preserve">kiiltäviin</w:t>
      </w:r>
      <w:r>
        <w:t xml:space="preserve">. </w:t>
      </w:r>
      <w:r>
        <w:rPr>
          <w:color w:val="228B22"/>
        </w:rPr>
        <w:t xml:space="preserve">Kiiltävillä </w:t>
      </w:r>
      <w:r>
        <w:t xml:space="preserve">papereilla saadaan painettuun kuvaan suurin optinen tiheys.</w:t>
      </w:r>
    </w:p>
    <w:p>
      <w:r>
        <w:rPr>
          <w:b/>
        </w:rPr>
        <w:t xml:space="preserve">Kysymys 0</w:t>
      </w:r>
    </w:p>
    <w:p>
      <w:r>
        <w:t xml:space="preserve">Mitä päällystetyssä paperissa on kalsiumin lisäksi ohut kerros?</w:t>
      </w:r>
    </w:p>
    <w:p>
      <w:r>
        <w:rPr>
          <w:b/>
        </w:rPr>
        <w:t xml:space="preserve">Kysymys 1</w:t>
      </w:r>
    </w:p>
    <w:p>
      <w:r>
        <w:t xml:space="preserve">Miten paperin pinta kiillotetaan?</w:t>
      </w:r>
    </w:p>
    <w:p>
      <w:r>
        <w:rPr>
          <w:b/>
        </w:rPr>
        <w:t xml:space="preserve">Kysymys 2</w:t>
      </w:r>
    </w:p>
    <w:p>
      <w:r>
        <w:t xml:space="preserve">Mikä on kiiltävin päällystetty paperityyppi?</w:t>
      </w:r>
    </w:p>
    <w:p>
      <w:r>
        <w:rPr>
          <w:b/>
        </w:rPr>
        <w:t xml:space="preserve">Kysymys 3</w:t>
      </w:r>
    </w:p>
    <w:p>
      <w:r>
        <w:t xml:space="preserve">Mitkä paperit antavat parhaan optisen tiheyden?</w:t>
      </w:r>
    </w:p>
    <w:p>
      <w:r>
        <w:rPr>
          <w:b/>
        </w:rPr>
        <w:t xml:space="preserve">Kysymys 4</w:t>
      </w:r>
    </w:p>
    <w:p>
      <w:r>
        <w:t xml:space="preserve">Minkälaiseen paperiin on levitetty paksu kerros materiaalia, jotta se olisi sopivampi pinta puolivärinäytöille?</w:t>
      </w:r>
    </w:p>
    <w:p>
      <w:r>
        <w:rPr>
          <w:b/>
        </w:rPr>
        <w:t xml:space="preserve">Kysymys 5</w:t>
      </w:r>
    </w:p>
    <w:p>
      <w:r>
        <w:t xml:space="preserve">Mihin resoluutioon päällystetyt paperit sopivat harvoin?</w:t>
      </w:r>
    </w:p>
    <w:p>
      <w:r>
        <w:rPr>
          <w:b/>
        </w:rPr>
        <w:t xml:space="preserve">Kysymys 6</w:t>
      </w:r>
    </w:p>
    <w:p>
      <w:r>
        <w:t xml:space="preserve">Miten papereiden pintoja ei saisi koskaan kiillottaa?</w:t>
      </w:r>
    </w:p>
    <w:p>
      <w:r>
        <w:rPr>
          <w:b/>
        </w:rPr>
        <w:t xml:space="preserve">Kysymys 7</w:t>
      </w:r>
    </w:p>
    <w:p>
      <w:r>
        <w:t xml:space="preserve">Minkä tyyppisillä papereilla on pienin optinen tiheys tulostetussa kuvassa?</w:t>
      </w:r>
    </w:p>
    <w:p>
      <w:r>
        <w:rPr>
          <w:b/>
        </w:rPr>
        <w:t xml:space="preserve">Kysymys 8</w:t>
      </w:r>
    </w:p>
    <w:p>
      <w:r>
        <w:t xml:space="preserve">Minkä tyyppisiä papereita ei jaeta matta-, smei-matta- tai silkki- ja kiiltopapereihin?</w:t>
      </w:r>
    </w:p>
    <w:p>
      <w:r>
        <w:rPr>
          <w:b/>
        </w:rPr>
        <w:t xml:space="preserve">Kysymys 9</w:t>
      </w:r>
    </w:p>
    <w:p>
      <w:r>
        <w:t xml:space="preserve">Mitä päällystetyssä paperissa on kalsiumin lisäksi paksu kerros?</w:t>
      </w:r>
    </w:p>
    <w:p>
      <w:r>
        <w:rPr>
          <w:b/>
        </w:rPr>
        <w:t xml:space="preserve">Kysymys 10</w:t>
      </w:r>
    </w:p>
    <w:p>
      <w:r>
        <w:t xml:space="preserve"> Millä menetelmällä paperin pintaa ei kiilloteta?</w:t>
      </w:r>
    </w:p>
    <w:p>
      <w:r>
        <w:rPr>
          <w:b/>
        </w:rPr>
        <w:t xml:space="preserve">Kysymys 11</w:t>
      </w:r>
    </w:p>
    <w:p>
      <w:r>
        <w:t xml:space="preserve"> Mikä ei ole kiiltävin päällystetty paperityyppi?</w:t>
      </w:r>
    </w:p>
    <w:p>
      <w:r>
        <w:rPr>
          <w:b/>
        </w:rPr>
        <w:t xml:space="preserve">Kysymys 12</w:t>
      </w:r>
    </w:p>
    <w:p>
      <w:r>
        <w:t xml:space="preserve">Mitkä paperit antavat huonoimman optisen tiheyden?</w:t>
      </w:r>
    </w:p>
    <w:p>
      <w:r>
        <w:rPr>
          <w:b/>
        </w:rPr>
        <w:t xml:space="preserve">Teksti numero 13</w:t>
      </w:r>
    </w:p>
    <w:p>
      <w:r>
        <w:t xml:space="preserve">Tämän jälkeen paperi syötetään </w:t>
      </w:r>
      <w:r>
        <w:rPr>
          <w:color w:val="A9A9A9"/>
        </w:rPr>
        <w:t xml:space="preserve">rullille</w:t>
      </w:r>
      <w:r>
        <w:t xml:space="preserve">, jos sitä halutaan käyttää rullapainokoneissa, tai </w:t>
      </w:r>
      <w:r>
        <w:rPr>
          <w:color w:val="DCDCDC"/>
        </w:rPr>
        <w:t xml:space="preserve">leikataan arkeiksi </w:t>
      </w:r>
      <w:r>
        <w:t xml:space="preserve">muita painomenetelmiä tai muita tarkoituksia varten</w:t>
      </w:r>
      <w:r>
        <w:t xml:space="preserve">.</w:t>
      </w:r>
      <w:r>
        <w:t xml:space="preserve"> Paperin kuidut kulkevat periaatteessa </w:t>
      </w:r>
      <w:r>
        <w:rPr>
          <w:color w:val="2F4F4F"/>
        </w:rPr>
        <w:t xml:space="preserve">koneen suuntaan</w:t>
      </w:r>
      <w:r>
        <w:t xml:space="preserve">. </w:t>
      </w:r>
      <w:r>
        <w:rPr>
          <w:color w:val="556B2F"/>
        </w:rPr>
        <w:t xml:space="preserve">Arkit </w:t>
      </w:r>
      <w:r>
        <w:t xml:space="preserve">leikataan tavallisesti "</w:t>
      </w:r>
      <w:r>
        <w:rPr>
          <w:color w:val="6B8E23"/>
        </w:rPr>
        <w:t xml:space="preserve">pitkäkuituisiksi" eli </w:t>
      </w:r>
      <w:r>
        <w:t xml:space="preserve">siten, että kuitu on samansuuntainen arkin pidemmän ulottuvuuden kanssa.</w:t>
      </w:r>
    </w:p>
    <w:p>
      <w:r>
        <w:rPr>
          <w:b/>
        </w:rPr>
        <w:t xml:space="preserve">Kysymys 0</w:t>
      </w:r>
    </w:p>
    <w:p>
      <w:r>
        <w:t xml:space="preserve">Mitä laitetta käytetään paperin kuljettamiseen rullapainokoneisiin?</w:t>
      </w:r>
    </w:p>
    <w:p>
      <w:r>
        <w:rPr>
          <w:b/>
        </w:rPr>
        <w:t xml:space="preserve">Kysymys 1</w:t>
      </w:r>
    </w:p>
    <w:p>
      <w:r>
        <w:t xml:space="preserve">Millä tavalla levyt yleensä leikataan?</w:t>
      </w:r>
    </w:p>
    <w:p>
      <w:r>
        <w:rPr>
          <w:b/>
        </w:rPr>
        <w:t xml:space="preserve">Kysymys 2</w:t>
      </w:r>
    </w:p>
    <w:p>
      <w:r>
        <w:t xml:space="preserve">Mitä tehdään, jos paperia ei käytetä rullapainossa?</w:t>
      </w:r>
    </w:p>
    <w:p>
      <w:r>
        <w:rPr>
          <w:b/>
        </w:rPr>
        <w:t xml:space="preserve">Kysymys 3</w:t>
      </w:r>
    </w:p>
    <w:p>
      <w:r>
        <w:t xml:space="preserve">Mihin paperi syötetään, ellei sitä käytetä rullapainokoneissa?</w:t>
      </w:r>
    </w:p>
    <w:p>
      <w:r>
        <w:rPr>
          <w:b/>
        </w:rPr>
        <w:t xml:space="preserve">Kysymys 4</w:t>
      </w:r>
    </w:p>
    <w:p>
      <w:r>
        <w:t xml:space="preserve">Mihin paperi syötetään, ellei sitä leikata arkeiksi?</w:t>
      </w:r>
    </w:p>
    <w:p>
      <w:r>
        <w:rPr>
          <w:b/>
        </w:rPr>
        <w:t xml:space="preserve">Kysymys 5</w:t>
      </w:r>
    </w:p>
    <w:p>
      <w:r>
        <w:t xml:space="preserve">Mihin suuntaan paperin kuidut kulkevat vastakkaiseen suuntaan?</w:t>
      </w:r>
    </w:p>
    <w:p>
      <w:r>
        <w:rPr>
          <w:b/>
        </w:rPr>
        <w:t xml:space="preserve">Kysymys 6</w:t>
      </w:r>
    </w:p>
    <w:p>
      <w:r>
        <w:t xml:space="preserve">Mikä leikataan yleensä lyhytjyväiseksi?</w:t>
      </w:r>
    </w:p>
    <w:p>
      <w:r>
        <w:rPr>
          <w:b/>
        </w:rPr>
        <w:t xml:space="preserve">Kysymys 7</w:t>
      </w:r>
    </w:p>
    <w:p>
      <w:r>
        <w:t xml:space="preserve">Mikä leikataan yleensä siten, että levyn jyvä on kohtisuorassa levyn pidempään ulottuvuuteen nähden?</w:t>
      </w:r>
    </w:p>
    <w:p>
      <w:r>
        <w:rPr>
          <w:b/>
        </w:rPr>
        <w:t xml:space="preserve">Kysymys 8</w:t>
      </w:r>
    </w:p>
    <w:p>
      <w:r>
        <w:t xml:space="preserve">Mitä laitetta ei käytetä paperin kuljettamiseen rullapainokoneisiin?</w:t>
      </w:r>
    </w:p>
    <w:p>
      <w:r>
        <w:rPr>
          <w:b/>
        </w:rPr>
        <w:t xml:space="preserve">Kysymys 9</w:t>
      </w:r>
    </w:p>
    <w:p>
      <w:r>
        <w:t xml:space="preserve"> Millä tavalla arkkeja ei yleensä leikata?</w:t>
      </w:r>
    </w:p>
    <w:p>
      <w:r>
        <w:rPr>
          <w:b/>
        </w:rPr>
        <w:t xml:space="preserve">Kysymys 10</w:t>
      </w:r>
    </w:p>
    <w:p>
      <w:r>
        <w:t xml:space="preserve">Mitä tehdään, jos paperia käytetään rullapainoprosessissa?</w:t>
      </w:r>
    </w:p>
    <w:p>
      <w:r>
        <w:rPr>
          <w:b/>
        </w:rPr>
        <w:t xml:space="preserve">Teksti numero 14</w:t>
      </w:r>
    </w:p>
    <w:p>
      <w:r>
        <w:t xml:space="preserve">Kaikki paperikoneilla, kuten Fourdrinier-koneella, tuotettu paperi on </w:t>
      </w:r>
      <w:r>
        <w:rPr>
          <w:color w:val="A9A9A9"/>
        </w:rPr>
        <w:t xml:space="preserve">kudottua paperia, eli </w:t>
      </w:r>
      <w:r>
        <w:t xml:space="preserve">rainan kuljettamiseen käytettävä </w:t>
      </w:r>
      <w:r>
        <w:rPr>
          <w:color w:val="DCDCDC"/>
        </w:rPr>
        <w:t xml:space="preserve">lankaverkko </w:t>
      </w:r>
      <w:r>
        <w:t xml:space="preserve">jättää kuvion, jonka </w:t>
      </w:r>
      <w:r>
        <w:rPr>
          <w:color w:val="2F4F4F"/>
        </w:rPr>
        <w:t xml:space="preserve">tiheys on </w:t>
      </w:r>
      <w:r>
        <w:t xml:space="preserve">sama </w:t>
      </w:r>
      <w:r>
        <w:t xml:space="preserve">paperin rainan pituussuunnassa ja rainan poikki</w:t>
      </w:r>
      <w:r>
        <w:t xml:space="preserve">. Koneen </w:t>
      </w:r>
      <w:r>
        <w:rPr>
          <w:color w:val="6B8E23"/>
        </w:rPr>
        <w:t xml:space="preserve">myöhemmissä vaiheissa käytettävien </w:t>
      </w:r>
      <w:r>
        <w:t xml:space="preserve">asianmukaisten </w:t>
      </w:r>
      <w:r>
        <w:rPr>
          <w:color w:val="556B2F"/>
        </w:rPr>
        <w:t xml:space="preserve">telojen avulla </w:t>
      </w:r>
      <w:r>
        <w:t xml:space="preserve">voidaan luoda kuvioituja pintakuvioita, vesileimoja ja käsintehtyä laskostettua paperia jäljitteleviä viirakuvioita</w:t>
      </w:r>
      <w:r>
        <w:t xml:space="preserve">.</w:t>
      </w:r>
    </w:p>
    <w:p>
      <w:r>
        <w:rPr>
          <w:b/>
        </w:rPr>
        <w:t xml:space="preserve">Kysymys 0</w:t>
      </w:r>
    </w:p>
    <w:p>
      <w:r>
        <w:t xml:space="preserve">Minkälaista paperia valmistetaan Fourdrinierin kaltaisella koneella?</w:t>
      </w:r>
    </w:p>
    <w:p>
      <w:r>
        <w:rPr>
          <w:b/>
        </w:rPr>
        <w:t xml:space="preserve">Kysymys 1</w:t>
      </w:r>
    </w:p>
    <w:p>
      <w:r>
        <w:t xml:space="preserve">Mitä käytetään vesileimojen ja muiden kuvioiden kiinnittämiseen?</w:t>
      </w:r>
    </w:p>
    <w:p>
      <w:r>
        <w:rPr>
          <w:b/>
        </w:rPr>
        <w:t xml:space="preserve">Kysymys 2</w:t>
      </w:r>
    </w:p>
    <w:p>
      <w:r>
        <w:t xml:space="preserve">Mitä yhteistä on Fourdrinierin kaltaisen koneen tuottamilla paperin rakeiden suuntaisilla ja poikkisuuntaisilla linssituksilla?</w:t>
      </w:r>
    </w:p>
    <w:p>
      <w:r>
        <w:rPr>
          <w:b/>
        </w:rPr>
        <w:t xml:space="preserve">Kysymys 3</w:t>
      </w:r>
    </w:p>
    <w:p>
      <w:r>
        <w:t xml:space="preserve">Mikä jättää paperiin kuvion, jonka tiheys on tasainen leveys- ja pituussuunnassa?</w:t>
      </w:r>
    </w:p>
    <w:p>
      <w:r>
        <w:rPr>
          <w:b/>
        </w:rPr>
        <w:t xml:space="preserve">Kysymys 4</w:t>
      </w:r>
    </w:p>
    <w:p>
      <w:r>
        <w:t xml:space="preserve">Minkälaista paperia ei koskaan valmisteta Nelivärikoneella?</w:t>
      </w:r>
    </w:p>
    <w:p>
      <w:r>
        <w:rPr>
          <w:b/>
        </w:rPr>
        <w:t xml:space="preserve">Kysymys 5</w:t>
      </w:r>
    </w:p>
    <w:p>
      <w:r>
        <w:t xml:space="preserve">Miten vesileimoja käytetään Fourdrinier-koneessa?</w:t>
      </w:r>
    </w:p>
    <w:p>
      <w:r>
        <w:rPr>
          <w:b/>
        </w:rPr>
        <w:t xml:space="preserve">Kysymys 6</w:t>
      </w:r>
    </w:p>
    <w:p>
      <w:r>
        <w:t xml:space="preserve">Miten lankakuvioita käytetään Fourdrinier-koneessa?</w:t>
      </w:r>
    </w:p>
    <w:p>
      <w:r>
        <w:rPr>
          <w:b/>
        </w:rPr>
        <w:t xml:space="preserve">Kysymys 7</w:t>
      </w:r>
    </w:p>
    <w:p>
      <w:r>
        <w:t xml:space="preserve">Miten Fourdrinier-koneeseen levitetään teksturoituja viimeistelyjä?</w:t>
      </w:r>
    </w:p>
    <w:p>
      <w:r>
        <w:rPr>
          <w:b/>
        </w:rPr>
        <w:t xml:space="preserve">Kysymys 8</w:t>
      </w:r>
    </w:p>
    <w:p>
      <w:r>
        <w:t xml:space="preserve"> Minkä tyyppistä paperia ei valmisteta Fourdrinierin kaltaisella koneella?</w:t>
      </w:r>
    </w:p>
    <w:p>
      <w:r>
        <w:rPr>
          <w:b/>
        </w:rPr>
        <w:t xml:space="preserve">Kysymys 9</w:t>
      </w:r>
    </w:p>
    <w:p>
      <w:r>
        <w:t xml:space="preserve">Mitä käytetään, jotta vesileimoja ja muita kuvioita ei käytetä?</w:t>
      </w:r>
    </w:p>
    <w:p>
      <w:r>
        <w:rPr>
          <w:b/>
        </w:rPr>
        <w:t xml:space="preserve">Kysymys 10</w:t>
      </w:r>
    </w:p>
    <w:p>
      <w:r>
        <w:t xml:space="preserve"> Mitä epätavallista on Fourdrinierin kaltaisen koneen tuottaman paperin pituudessa pituussuunnassa ja poikittaissuunnassa?</w:t>
      </w:r>
    </w:p>
    <w:p>
      <w:r>
        <w:rPr>
          <w:b/>
        </w:rPr>
        <w:t xml:space="preserve">Kysymys 11</w:t>
      </w:r>
    </w:p>
    <w:p>
      <w:r>
        <w:t xml:space="preserve">Mikä jättää paperiin kuvion, jonka tiheys ei ole yhtenäinen leveys- ja pituussuunnassa?</w:t>
      </w:r>
    </w:p>
    <w:p>
      <w:r>
        <w:rPr>
          <w:b/>
        </w:rPr>
        <w:t xml:space="preserve">Teksti numero 15</w:t>
      </w:r>
    </w:p>
    <w:p>
      <w:r>
        <w:rPr>
          <w:color w:val="A9A9A9"/>
        </w:rPr>
        <w:t xml:space="preserve">Kudotussa paperissa </w:t>
      </w:r>
      <w:r>
        <w:t xml:space="preserve">ei ole "</w:t>
      </w:r>
      <w:r>
        <w:rPr>
          <w:color w:val="DCDCDC"/>
        </w:rPr>
        <w:t xml:space="preserve">laid-viivoja"</w:t>
      </w:r>
      <w:r>
        <w:t xml:space="preserve">, jotka ovat pieniä säännöllisiä viivoja, jotka ovat jääneet paperiin, kun se on valmistettu käsin metallilankariveistä tai bambusta tehdyssä muotissa. </w:t>
      </w:r>
      <w:r>
        <w:rPr>
          <w:color w:val="2F4F4F"/>
        </w:rPr>
        <w:t xml:space="preserve">Laid-viivat </w:t>
      </w:r>
      <w:r>
        <w:t xml:space="preserve">ovat hyvin lähellä toisiaan. Ne kulkevat </w:t>
      </w:r>
      <w:r>
        <w:rPr>
          <w:color w:val="556B2F"/>
        </w:rPr>
        <w:t xml:space="preserve">kohtisuorassa </w:t>
      </w:r>
      <w:r>
        <w:rPr>
          <w:color w:val="6B8E23"/>
        </w:rPr>
        <w:t xml:space="preserve">ketjuviivoihin </w:t>
      </w:r>
      <w:r>
        <w:t xml:space="preserve">nähden, </w:t>
      </w:r>
      <w:r>
        <w:t xml:space="preserve">jotka ovat kauempana toisistaan. </w:t>
      </w:r>
      <w:r>
        <w:rPr>
          <w:color w:val="A0522D"/>
        </w:rPr>
        <w:t xml:space="preserve">Käsintehtyyn paperiin </w:t>
      </w:r>
      <w:r>
        <w:t xml:space="preserve">on myös "kansireunoja" eli karheita ja höyhenenkarvaisia reunoja</w:t>
      </w:r>
      <w:r>
        <w:rPr>
          <w:color w:val="A0522D"/>
        </w:rPr>
        <w:t xml:space="preserve">.</w:t>
      </w:r>
    </w:p>
    <w:p>
      <w:r>
        <w:rPr>
          <w:b/>
        </w:rPr>
        <w:t xml:space="preserve">Kysymys 0</w:t>
      </w:r>
    </w:p>
    <w:p>
      <w:r>
        <w:t xml:space="preserve">Minkälaisia viivoja ei ole paperimassapaperissa?</w:t>
      </w:r>
    </w:p>
    <w:p>
      <w:r>
        <w:rPr>
          <w:b/>
        </w:rPr>
        <w:t xml:space="preserve">Kysymys 1</w:t>
      </w:r>
    </w:p>
    <w:p>
      <w:r>
        <w:t xml:space="preserve">Mitä ovat pienet säännölliset viivat, jotka jäävät paperiin, kun se tehdään käsin muotissa?</w:t>
      </w:r>
    </w:p>
    <w:p>
      <w:r>
        <w:rPr>
          <w:b/>
        </w:rPr>
        <w:t xml:space="preserve">Kysymys 2</w:t>
      </w:r>
    </w:p>
    <w:p>
      <w:r>
        <w:t xml:space="preserve">Mikä kulkee kohtisuoraan linjoja vastaan?</w:t>
      </w:r>
    </w:p>
    <w:p>
      <w:r>
        <w:rPr>
          <w:b/>
        </w:rPr>
        <w:t xml:space="preserve">Kysymys 3</w:t>
      </w:r>
    </w:p>
    <w:p>
      <w:r>
        <w:t xml:space="preserve">Kummat linjat ovat yleensä tiheämpiä, laskentalinjat vai ketjulinjat?</w:t>
      </w:r>
    </w:p>
    <w:p>
      <w:r>
        <w:rPr>
          <w:b/>
        </w:rPr>
        <w:t xml:space="preserve">Kysymys 4</w:t>
      </w:r>
    </w:p>
    <w:p>
      <w:r>
        <w:t xml:space="preserve">Minkälaiset linjat kulkevat ketjulinjojen suuntaisesti?</w:t>
      </w:r>
    </w:p>
    <w:p>
      <w:r>
        <w:rPr>
          <w:b/>
        </w:rPr>
        <w:t xml:space="preserve">Kysymys 5</w:t>
      </w:r>
    </w:p>
    <w:p>
      <w:r>
        <w:t xml:space="preserve">Minkälaisessa paperissa on viivoja?</w:t>
      </w:r>
    </w:p>
    <w:p>
      <w:r>
        <w:rPr>
          <w:b/>
        </w:rPr>
        <w:t xml:space="preserve">Kysymys 6</w:t>
      </w:r>
    </w:p>
    <w:p>
      <w:r>
        <w:t xml:space="preserve">Millä tavalla käsipaperi kulkee chianlinesiin?</w:t>
      </w:r>
    </w:p>
    <w:p>
      <w:r>
        <w:rPr>
          <w:b/>
        </w:rPr>
        <w:t xml:space="preserve">Kysymys 7</w:t>
      </w:r>
    </w:p>
    <w:p>
      <w:r>
        <w:t xml:space="preserve">Minkä tyyppisen paperin reunat ovat sileät?</w:t>
      </w:r>
    </w:p>
    <w:p>
      <w:r>
        <w:rPr>
          <w:b/>
        </w:rPr>
        <w:t xml:space="preserve">Kysymys 8</w:t>
      </w:r>
    </w:p>
    <w:p>
      <w:r>
        <w:t xml:space="preserve">Millaisia viivoja kudotulla paperilla on?</w:t>
      </w:r>
    </w:p>
    <w:p>
      <w:r>
        <w:rPr>
          <w:b/>
        </w:rPr>
        <w:t xml:space="preserve">Kysymys 9</w:t>
      </w:r>
    </w:p>
    <w:p>
      <w:r>
        <w:t xml:space="preserve">Minkälaisia viivoja paperi sisältää?</w:t>
      </w:r>
    </w:p>
    <w:p>
      <w:r>
        <w:rPr>
          <w:b/>
        </w:rPr>
        <w:t xml:space="preserve">Kysymys 10</w:t>
      </w:r>
    </w:p>
    <w:p>
      <w:r>
        <w:t xml:space="preserve">Mitä ovat suuret säännölliset viivat, jotka jäävät paperiin, kun se tehdään käsin muotissa?</w:t>
      </w:r>
    </w:p>
    <w:p>
      <w:r>
        <w:rPr>
          <w:b/>
        </w:rPr>
        <w:t xml:space="preserve">Kysymys 11</w:t>
      </w:r>
    </w:p>
    <w:p>
      <w:r>
        <w:t xml:space="preserve"> Mikä kulkee linjojen suuntaisesti?</w:t>
      </w:r>
    </w:p>
    <w:p>
      <w:r>
        <w:rPr>
          <w:b/>
        </w:rPr>
        <w:t xml:space="preserve">Kysymys 12</w:t>
      </w:r>
    </w:p>
    <w:p>
      <w:r>
        <w:t xml:space="preserve">Kummat linjat ovat harvinaisen tiheämpiä, laskentalinjat vai ketjulinjat?</w:t>
      </w:r>
    </w:p>
    <w:p>
      <w:r>
        <w:rPr>
          <w:b/>
        </w:rPr>
        <w:t xml:space="preserve">Teksti numero 16</w:t>
      </w:r>
    </w:p>
    <w:p>
      <w:r>
        <w:t xml:space="preserve">Paperin paksuus mitataan usein </w:t>
      </w:r>
      <w:r>
        <w:rPr>
          <w:color w:val="A9A9A9"/>
        </w:rPr>
        <w:t xml:space="preserve">mittasakselin </w:t>
      </w:r>
      <w:r>
        <w:t xml:space="preserve">avulla, </w:t>
      </w:r>
      <w:r>
        <w:t xml:space="preserve">joka </w:t>
      </w:r>
      <w:r>
        <w:rPr>
          <w:color w:val="2F4F4F"/>
        </w:rPr>
        <w:t xml:space="preserve">Yhdysvalloissa</w:t>
      </w:r>
      <w:r>
        <w:t xml:space="preserve"> ilmoitetaan yleensä </w:t>
      </w:r>
      <w:r>
        <w:rPr>
          <w:color w:val="DCDCDC"/>
        </w:rPr>
        <w:t xml:space="preserve">tuuman tuhannesosina </w:t>
      </w:r>
      <w:r>
        <w:t xml:space="preserve">ja </w:t>
      </w:r>
      <w:r>
        <w:t xml:space="preserve">muualla maailmassa </w:t>
      </w:r>
      <w:r>
        <w:rPr>
          <w:color w:val="556B2F"/>
        </w:rPr>
        <w:t xml:space="preserve">millimetrin </w:t>
      </w:r>
      <w:r>
        <w:t xml:space="preserve">tuhannesosina. </w:t>
      </w:r>
      <w:r>
        <w:t xml:space="preserve">Paperin </w:t>
      </w:r>
      <w:r>
        <w:t xml:space="preserve">paksuus </w:t>
      </w:r>
      <w:r>
        <w:t xml:space="preserve">voi olla 0,07-0,18 </w:t>
      </w:r>
      <w:r>
        <w:rPr>
          <w:color w:val="6B8E23"/>
        </w:rPr>
        <w:t xml:space="preserve">millimetriä </w:t>
      </w:r>
      <w:r>
        <w:t xml:space="preserve">(</w:t>
      </w:r>
      <w:r>
        <w:rPr>
          <w:color w:val="228B22"/>
        </w:rPr>
        <w:t xml:space="preserve">0</w:t>
      </w:r>
      <w:r>
        <w:rPr>
          <w:color w:val="A0522D"/>
        </w:rPr>
        <w:t xml:space="preserve">0</w:t>
      </w:r>
      <w:r>
        <w:rPr>
          <w:color w:val="228B22"/>
        </w:rPr>
        <w:t xml:space="preserve">,0028-0,0071 </w:t>
      </w:r>
      <w:r>
        <w:rPr>
          <w:color w:val="A0522D"/>
        </w:rPr>
        <w:t xml:space="preserve">tuumaa).</w:t>
      </w:r>
    </w:p>
    <w:p>
      <w:r>
        <w:rPr>
          <w:b/>
        </w:rPr>
        <w:t xml:space="preserve">Kysymys 0</w:t>
      </w:r>
    </w:p>
    <w:p>
      <w:r>
        <w:t xml:space="preserve">Mitä työkalua käytetään usein paperin paksuuden mittaamiseen?</w:t>
      </w:r>
    </w:p>
    <w:p>
      <w:r>
        <w:rPr>
          <w:b/>
        </w:rPr>
        <w:t xml:space="preserve">Kysymys 1</w:t>
      </w:r>
    </w:p>
    <w:p>
      <w:r>
        <w:t xml:space="preserve">Mitä yksiköitä käytetään Yhdysvalloissa, kun ilmoitetaan paperin paksuuden mitat?</w:t>
      </w:r>
    </w:p>
    <w:p>
      <w:r>
        <w:rPr>
          <w:b/>
        </w:rPr>
        <w:t xml:space="preserve">Kysymys 2</w:t>
      </w:r>
    </w:p>
    <w:p>
      <w:r>
        <w:t xml:space="preserve">Mitä yksikköä käytetään, kun paperin paksuutta mitataan Yhdistyneessä kuningaskunnassa?</w:t>
      </w:r>
    </w:p>
    <w:p>
      <w:r>
        <w:rPr>
          <w:b/>
        </w:rPr>
        <w:t xml:space="preserve">Kysymys 3</w:t>
      </w:r>
    </w:p>
    <w:p>
      <w:r>
        <w:t xml:space="preserve">Mikä on paperin paksuuden yleinen vaihteluväli tuumina ilmaistuna?</w:t>
      </w:r>
    </w:p>
    <w:p>
      <w:r>
        <w:rPr>
          <w:b/>
        </w:rPr>
        <w:t xml:space="preserve">Kysymys 4</w:t>
      </w:r>
    </w:p>
    <w:p>
      <w:r>
        <w:t xml:space="preserve">Millä mitataan useimmiten paperin kosteutta?</w:t>
      </w:r>
    </w:p>
    <w:p>
      <w:r>
        <w:rPr>
          <w:b/>
        </w:rPr>
        <w:t xml:space="preserve">Kysymys 5</w:t>
      </w:r>
    </w:p>
    <w:p>
      <w:r>
        <w:t xml:space="preserve">Mikä ilmoitetaan usein tuuman sadasosina?</w:t>
      </w:r>
    </w:p>
    <w:p>
      <w:r>
        <w:rPr>
          <w:b/>
        </w:rPr>
        <w:t xml:space="preserve">Kysymys 6</w:t>
      </w:r>
    </w:p>
    <w:p>
      <w:r>
        <w:t xml:space="preserve">Mikä ilmoitetaan usein millimetrin sadasosina?</w:t>
      </w:r>
    </w:p>
    <w:p>
      <w:r>
        <w:rPr>
          <w:b/>
        </w:rPr>
        <w:t xml:space="preserve">Kysymys 7</w:t>
      </w:r>
    </w:p>
    <w:p>
      <w:r>
        <w:t xml:space="preserve">Missä päin maailmaa paperin paksuus voi olla 0,07 - 0,18 mm?</w:t>
      </w:r>
    </w:p>
    <w:p>
      <w:r>
        <w:rPr>
          <w:b/>
        </w:rPr>
        <w:t xml:space="preserve">Kysymys 8</w:t>
      </w:r>
    </w:p>
    <w:p>
      <w:r>
        <w:t xml:space="preserve">Millä mitataan paperin painoa?</w:t>
      </w:r>
    </w:p>
    <w:p>
      <w:r>
        <w:rPr>
          <w:b/>
        </w:rPr>
        <w:t xml:space="preserve">Kysymys 9</w:t>
      </w:r>
    </w:p>
    <w:p>
      <w:r>
        <w:t xml:space="preserve">Mitä työkalua käytetään usein paperin leveyden mittaamiseen?</w:t>
      </w:r>
    </w:p>
    <w:p>
      <w:r>
        <w:rPr>
          <w:b/>
        </w:rPr>
        <w:t xml:space="preserve">Kysymys 10</w:t>
      </w:r>
    </w:p>
    <w:p>
      <w:r>
        <w:t xml:space="preserve">Mitä yksiköitä käytetään Yhdysvalloissa, kun ilmoitetaan paperin leveyden mitat?</w:t>
      </w:r>
    </w:p>
    <w:p>
      <w:r>
        <w:rPr>
          <w:b/>
        </w:rPr>
        <w:t xml:space="preserve">Kysymys 11</w:t>
      </w:r>
    </w:p>
    <w:p>
      <w:r>
        <w:t xml:space="preserve">Mitä yksikköä käytetään, kun Yhdysvalloissa mitataan paperin paksuutta?</w:t>
      </w:r>
    </w:p>
    <w:p>
      <w:r>
        <w:rPr>
          <w:b/>
        </w:rPr>
        <w:t xml:space="preserve">Kysymys 12</w:t>
      </w:r>
    </w:p>
    <w:p>
      <w:r>
        <w:t xml:space="preserve"> Mikä on paperin leveyden yleinen vaihteluväli tuumina ilmaistuna?</w:t>
      </w:r>
    </w:p>
    <w:p>
      <w:r>
        <w:rPr>
          <w:b/>
        </w:rPr>
        <w:t xml:space="preserve">Teksti numero 17</w:t>
      </w:r>
    </w:p>
    <w:p>
      <w:r>
        <w:rPr>
          <w:color w:val="A9A9A9"/>
        </w:rPr>
        <w:t xml:space="preserve">Paperille </w:t>
      </w:r>
      <w:r>
        <w:t xml:space="preserve">on usein ominaista </w:t>
      </w:r>
      <w:r>
        <w:rPr>
          <w:color w:val="DCDCDC"/>
        </w:rPr>
        <w:t xml:space="preserve">paino</w:t>
      </w:r>
      <w:r>
        <w:t xml:space="preserve">. </w:t>
      </w:r>
      <w:r>
        <w:t xml:space="preserve">Yhdysvalloissa paperille annettu paino on painoa</w:t>
      </w:r>
      <w:r>
        <w:t xml:space="preserve">,</w:t>
      </w:r>
      <w:r>
        <w:t xml:space="preserve"> joka vastaa </w:t>
      </w:r>
      <w:r>
        <w:rPr>
          <w:color w:val="556B2F"/>
        </w:rPr>
        <w:t xml:space="preserve">paperikiekon</w:t>
      </w:r>
      <w:r>
        <w:t xml:space="preserve">, </w:t>
      </w:r>
      <w:r>
        <w:t xml:space="preserve">arkkien</w:t>
      </w:r>
      <w:r>
        <w:rPr>
          <w:color w:val="6B8E23"/>
        </w:rPr>
        <w:t xml:space="preserve">500</w:t>
      </w:r>
      <w:r>
        <w:rPr>
          <w:color w:val="A0522D"/>
        </w:rPr>
        <w:t xml:space="preserve"> ja eri "peruskokojen" </w:t>
      </w:r>
      <w:r>
        <w:t xml:space="preserve">painoa</w:t>
      </w:r>
      <w:r>
        <w:t xml:space="preserve">, ennen kuin </w:t>
      </w:r>
      <w:r>
        <w:rPr>
          <w:color w:val="228B22"/>
        </w:rPr>
        <w:t xml:space="preserve">paperi leikataan </w:t>
      </w:r>
      <w:r>
        <w:t xml:space="preserve">loppuasiakkaille myytävään kokoon. </w:t>
      </w:r>
      <w:r>
        <w:t xml:space="preserve">Esimerkiksi </w:t>
      </w:r>
      <w:r>
        <w:rPr>
          <w:color w:val="191970"/>
        </w:rPr>
        <w:t xml:space="preserve">20 lb:n painoinen</w:t>
      </w:r>
      <w:r>
        <w:t xml:space="preserve">, 8,5 tuuman × 11 tuuman (216 mm × 279 mm) paperi painaa 5 puntaa, koska se on leikattu suuremmasta arkista neljään osaan. Yhdysvalloissa painopaperin paino on yleensä enintään 20 lb, 24 lb tai 32 lb. Kansipaperin paino on yleensä 68 lb, ja vähintään 110 lb:n paino katsotaan </w:t>
      </w:r>
      <w:r>
        <w:t xml:space="preserve">korttipaperiksi.</w:t>
      </w:r>
    </w:p>
    <w:p>
      <w:r>
        <w:rPr>
          <w:b/>
        </w:rPr>
        <w:t xml:space="preserve">Kysymys 0</w:t>
      </w:r>
    </w:p>
    <w:p>
      <w:r>
        <w:t xml:space="preserve">Minkä ominaisuuden mukaan paperi yleensä luokitellaan?</w:t>
      </w:r>
    </w:p>
    <w:p>
      <w:r>
        <w:rPr>
          <w:b/>
        </w:rPr>
        <w:t xml:space="preserve">Kysymys 1</w:t>
      </w:r>
    </w:p>
    <w:p>
      <w:r>
        <w:t xml:space="preserve">Minkä painoa käytetään Yhdysvalloissa myytävän paperin luokittelussa?</w:t>
      </w:r>
    </w:p>
    <w:p>
      <w:r>
        <w:rPr>
          <w:b/>
        </w:rPr>
        <w:t xml:space="preserve">Kysymys 2</w:t>
      </w:r>
    </w:p>
    <w:p>
      <w:r>
        <w:t xml:space="preserve">Minkälainen paperi on yli 110 lb:n painoinen paperi?</w:t>
      </w:r>
    </w:p>
    <w:p>
      <w:r>
        <w:rPr>
          <w:b/>
        </w:rPr>
        <w:t xml:space="preserve">Kysymys 3</w:t>
      </w:r>
    </w:p>
    <w:p>
      <w:r>
        <w:t xml:space="preserve">Mikä on painolle useimmiten ominaista?</w:t>
      </w:r>
    </w:p>
    <w:p>
      <w:r>
        <w:rPr>
          <w:b/>
        </w:rPr>
        <w:t xml:space="preserve">Kysymys 4</w:t>
      </w:r>
    </w:p>
    <w:p>
      <w:r>
        <w:t xml:space="preserve">Kuinka monta arkkia peruskokoon kuuluu?</w:t>
      </w:r>
    </w:p>
    <w:p>
      <w:r>
        <w:rPr>
          <w:b/>
        </w:rPr>
        <w:t xml:space="preserve">Kysymys 5</w:t>
      </w:r>
    </w:p>
    <w:p>
      <w:r>
        <w:t xml:space="preserve">Minkä kokoisia paperikiloja on saatavana?</w:t>
      </w:r>
    </w:p>
    <w:p>
      <w:r>
        <w:rPr>
          <w:b/>
        </w:rPr>
        <w:t xml:space="preserve">Kysymys 6</w:t>
      </w:r>
    </w:p>
    <w:p>
      <w:r>
        <w:t xml:space="preserve">Mitä paperille tapahtuu sen jälkeen, kun se on myyty loppuasiakkaille?</w:t>
      </w:r>
    </w:p>
    <w:p>
      <w:r>
        <w:rPr>
          <w:b/>
        </w:rPr>
        <w:t xml:space="preserve">Kysymys 7</w:t>
      </w:r>
    </w:p>
    <w:p>
      <w:r>
        <w:t xml:space="preserve">Kuinka paljon painaa 5 lb:n painoinen, 8,5 tuuman x 11 tuuman kokoinen paperi?</w:t>
      </w:r>
    </w:p>
    <w:p>
      <w:r>
        <w:rPr>
          <w:b/>
        </w:rPr>
        <w:t xml:space="preserve">Kysymys 8</w:t>
      </w:r>
    </w:p>
    <w:p>
      <w:r>
        <w:t xml:space="preserve"> Minkä ominaisuuden mukaan paperia ei yleensä luokitella?</w:t>
      </w:r>
    </w:p>
    <w:p>
      <w:r>
        <w:rPr>
          <w:b/>
        </w:rPr>
        <w:t xml:space="preserve">Kysymys 9</w:t>
      </w:r>
    </w:p>
    <w:p>
      <w:r>
        <w:t xml:space="preserve"> Mitä painoa käytetään Yhdistyneessä kuningaskunnassa myytävän paperin luokittelussa?</w:t>
      </w:r>
    </w:p>
    <w:p>
      <w:r>
        <w:rPr>
          <w:b/>
        </w:rPr>
        <w:t xml:space="preserve">Kysymys 10</w:t>
      </w:r>
    </w:p>
    <w:p>
      <w:r>
        <w:t xml:space="preserve"> Minkälainen paperi on yli 210 lb:n painoinen paperi?</w:t>
      </w:r>
    </w:p>
    <w:p>
      <w:r>
        <w:rPr>
          <w:b/>
        </w:rPr>
        <w:t xml:space="preserve">Teksti numero 18</w:t>
      </w:r>
    </w:p>
    <w:p>
      <w:r>
        <w:rPr>
          <w:color w:val="A9A9A9"/>
        </w:rPr>
        <w:t xml:space="preserve">Euroopassa </w:t>
      </w:r>
      <w:r>
        <w:t xml:space="preserve">ja muilla alueilla, joilla käytetään </w:t>
      </w:r>
      <w:r>
        <w:rPr>
          <w:color w:val="DCDCDC"/>
        </w:rPr>
        <w:t xml:space="preserve">ISO 216 </w:t>
      </w:r>
      <w:r>
        <w:t xml:space="preserve">-paperin mitoitusjärjestelmää, paino ilmaistaan grammoina neliömetriä kohti (g/m2 tai yleensä vain g)</w:t>
      </w:r>
      <w:r>
        <w:rPr>
          <w:color w:val="A9A9A9"/>
        </w:rPr>
        <w:t xml:space="preserve">.</w:t>
      </w:r>
      <w:r>
        <w:t xml:space="preserve"> Painopaperin paino on yleensä 60-120 grammaa. Kaikki yli 160 grammaa painavampi paperi katsotaan </w:t>
      </w:r>
      <w:r>
        <w:rPr>
          <w:color w:val="2F4F4F"/>
        </w:rPr>
        <w:t xml:space="preserve">kartongiksi</w:t>
      </w:r>
      <w:r>
        <w:t xml:space="preserve">. </w:t>
      </w:r>
      <w:r>
        <w:t xml:space="preserve">Reamin paino riippuu siis </w:t>
      </w:r>
      <w:r>
        <w:rPr>
          <w:color w:val="6B8E23"/>
        </w:rPr>
        <w:t xml:space="preserve">paperin </w:t>
      </w:r>
      <w:r>
        <w:rPr>
          <w:color w:val="556B2F"/>
        </w:rPr>
        <w:t xml:space="preserve">mitoista </w:t>
      </w:r>
      <w:r>
        <w:rPr>
          <w:color w:val="6B8E23"/>
        </w:rPr>
        <w:t xml:space="preserve">ja paksuudesta.</w:t>
      </w:r>
    </w:p>
    <w:p>
      <w:r>
        <w:rPr>
          <w:b/>
        </w:rPr>
        <w:t xml:space="preserve">Kysymys 0</w:t>
      </w:r>
    </w:p>
    <w:p>
      <w:r>
        <w:t xml:space="preserve">Mitä ISO-mitoitusjärjestelmää Euroopassa käytetään?</w:t>
      </w:r>
    </w:p>
    <w:p>
      <w:r>
        <w:rPr>
          <w:b/>
        </w:rPr>
        <w:t xml:space="preserve">Kysymys 1</w:t>
      </w:r>
    </w:p>
    <w:p>
      <w:r>
        <w:t xml:space="preserve">Jos paperi painaa yli 160 g, miksi sitä pidetään?</w:t>
      </w:r>
    </w:p>
    <w:p>
      <w:r>
        <w:rPr>
          <w:b/>
        </w:rPr>
        <w:t xml:space="preserve">Kysymys 2</w:t>
      </w:r>
    </w:p>
    <w:p>
      <w:r>
        <w:t xml:space="preserve">Mitä ominaisuutta käytetään paksuuden lisäksi reamin painon ilmoittamiseen Euroopassa?</w:t>
      </w:r>
    </w:p>
    <w:p>
      <w:r>
        <w:rPr>
          <w:b/>
        </w:rPr>
        <w:t xml:space="preserve">Kysymys 3</w:t>
      </w:r>
    </w:p>
    <w:p>
      <w:r>
        <w:t xml:space="preserve">Missä ilmoitetaan paperin kosteus grammoina neliömetriä kohti?</w:t>
      </w:r>
    </w:p>
    <w:p>
      <w:r>
        <w:rPr>
          <w:b/>
        </w:rPr>
        <w:t xml:space="preserve">Kysymys 4</w:t>
      </w:r>
    </w:p>
    <w:p>
      <w:r>
        <w:t xml:space="preserve">Missä ilmoitetaan paperin paksuus grammoina neliömetriä kohti?</w:t>
      </w:r>
    </w:p>
    <w:p>
      <w:r>
        <w:rPr>
          <w:b/>
        </w:rPr>
        <w:t xml:space="preserve">Kysymys 5</w:t>
      </w:r>
    </w:p>
    <w:p>
      <w:r>
        <w:t xml:space="preserve">Missä ilmoitetaan paperin kuivuus grammoina neliömetriä kohti?</w:t>
      </w:r>
    </w:p>
    <w:p>
      <w:r>
        <w:rPr>
          <w:b/>
        </w:rPr>
        <w:t xml:space="preserve">Kysymys 6</w:t>
      </w:r>
    </w:p>
    <w:p>
      <w:r>
        <w:t xml:space="preserve">Mitä kaikkea yli 60 grammaa painavampaa pidetään?</w:t>
      </w:r>
    </w:p>
    <w:p>
      <w:r>
        <w:rPr>
          <w:b/>
        </w:rPr>
        <w:t xml:space="preserve">Kysymys 7</w:t>
      </w:r>
    </w:p>
    <w:p>
      <w:r>
        <w:t xml:space="preserve">Mistä gramman paino riippuu?</w:t>
      </w:r>
    </w:p>
    <w:p>
      <w:r>
        <w:rPr>
          <w:b/>
        </w:rPr>
        <w:t xml:space="preserve">Kysymys 8</w:t>
      </w:r>
    </w:p>
    <w:p>
      <w:r>
        <w:t xml:space="preserve">Mitä ISO-mitoitusjärjestelmää Aasia käyttää?</w:t>
      </w:r>
    </w:p>
    <w:p>
      <w:r>
        <w:rPr>
          <w:b/>
        </w:rPr>
        <w:t xml:space="preserve">Kysymys 9</w:t>
      </w:r>
    </w:p>
    <w:p>
      <w:r>
        <w:t xml:space="preserve"> Jos paperi painaa yli 110 g, miksi sitä pidetään?</w:t>
      </w:r>
    </w:p>
    <w:p>
      <w:r>
        <w:rPr>
          <w:b/>
        </w:rPr>
        <w:t xml:space="preserve">Kysymys 10</w:t>
      </w:r>
    </w:p>
    <w:p>
      <w:r>
        <w:t xml:space="preserve">Mitä ominaisuutta käytetään paksuuden lisäksi Aasiassa reamin painon ilmoittamiseen?</w:t>
      </w:r>
    </w:p>
    <w:p>
      <w:r>
        <w:rPr>
          <w:b/>
        </w:rPr>
        <w:t xml:space="preserve">Teksti numero 19</w:t>
      </w:r>
    </w:p>
    <w:p>
      <w:r>
        <w:t xml:space="preserve">Suurin osa Pohjois-Amerikassa myydyistä kaupallisista papereista </w:t>
      </w:r>
      <w:r>
        <w:rPr>
          <w:color w:val="A9A9A9"/>
        </w:rPr>
        <w:t xml:space="preserve">leikataan </w:t>
      </w:r>
      <w:r>
        <w:rPr>
          <w:color w:val="556B2F"/>
        </w:rPr>
        <w:t xml:space="preserve">tavanomaisiin </w:t>
      </w:r>
      <w:r>
        <w:rPr>
          <w:color w:val="2F4F4F"/>
        </w:rPr>
        <w:t xml:space="preserve">yksiköihin </w:t>
      </w:r>
      <w:r>
        <w:rPr>
          <w:color w:val="2F4F4F"/>
        </w:rPr>
        <w:t xml:space="preserve">perustuviin </w:t>
      </w:r>
      <w:r>
        <w:rPr>
          <w:color w:val="DCDCDC"/>
        </w:rPr>
        <w:t xml:space="preserve">standardikokoihin, jotka </w:t>
      </w:r>
      <w:r>
        <w:rPr>
          <w:color w:val="A9A9A9"/>
        </w:rPr>
        <w:t xml:space="preserve">määritellään </w:t>
      </w:r>
      <w:r>
        <w:rPr>
          <w:color w:val="A9A9A9"/>
        </w:rPr>
        <w:t xml:space="preserve">paperiarkin </w:t>
      </w:r>
      <w:r>
        <w:rPr>
          <w:color w:val="6B8E23"/>
        </w:rPr>
        <w:t xml:space="preserve">pituuden ja leveyden perusteella</w:t>
      </w:r>
      <w:r>
        <w:t xml:space="preserve">.</w:t>
      </w:r>
    </w:p>
    <w:p>
      <w:r>
        <w:rPr>
          <w:b/>
        </w:rPr>
        <w:t xml:space="preserve">Kysymys 0</w:t>
      </w:r>
    </w:p>
    <w:p>
      <w:r>
        <w:t xml:space="preserve">Mikä on kaupallinen paperi, joka määritellään yleisesti?</w:t>
      </w:r>
    </w:p>
    <w:p>
      <w:r>
        <w:rPr>
          <w:b/>
        </w:rPr>
        <w:t xml:space="preserve">Kysymys 1</w:t>
      </w:r>
    </w:p>
    <w:p>
      <w:r>
        <w:t xml:space="preserve">Millä tavalla suurin osa Pohjois-Amerikan kaupallisista papereista leikataan?</w:t>
      </w:r>
    </w:p>
    <w:p>
      <w:r>
        <w:rPr>
          <w:b/>
        </w:rPr>
        <w:t xml:space="preserve">Kysymys 2</w:t>
      </w:r>
    </w:p>
    <w:p>
      <w:r>
        <w:t xml:space="preserve">Millä termeillä paperin vakiokokoja yleensä kuvataan?</w:t>
      </w:r>
    </w:p>
    <w:p>
      <w:r>
        <w:rPr>
          <w:b/>
        </w:rPr>
        <w:t xml:space="preserve">Kysymys 3</w:t>
      </w:r>
    </w:p>
    <w:p>
      <w:r>
        <w:t xml:space="preserve">Miten suurin osa paperista myydään Etelä-Amerikassa?</w:t>
      </w:r>
    </w:p>
    <w:p>
      <w:r>
        <w:rPr>
          <w:b/>
        </w:rPr>
        <w:t xml:space="preserve">Kysymys 4</w:t>
      </w:r>
    </w:p>
    <w:p>
      <w:r>
        <w:t xml:space="preserve">Miten paperia leikataan myytäväksi Etelä-Amerikassa?</w:t>
      </w:r>
    </w:p>
    <w:p>
      <w:r>
        <w:rPr>
          <w:b/>
        </w:rPr>
        <w:t xml:space="preserve">Kysymys 5</w:t>
      </w:r>
    </w:p>
    <w:p>
      <w:r>
        <w:t xml:space="preserve">Minkä tyyppisten yksiköiden perusteella Pohjois-Amerikka on leikattu myyntiin?</w:t>
      </w:r>
    </w:p>
    <w:p>
      <w:r>
        <w:rPr>
          <w:b/>
        </w:rPr>
        <w:t xml:space="preserve">Kysymys 6</w:t>
      </w:r>
    </w:p>
    <w:p>
      <w:r>
        <w:t xml:space="preserve">Mitä määritellään paperin pituudella ja kosteudella?</w:t>
      </w:r>
    </w:p>
    <w:p>
      <w:r>
        <w:rPr>
          <w:b/>
        </w:rPr>
        <w:t xml:space="preserve">Kysymys 7</w:t>
      </w:r>
    </w:p>
    <w:p>
      <w:r>
        <w:t xml:space="preserve"> Mitä kaupallisia papereita ei yleisesti ottaen määritellä?</w:t>
      </w:r>
    </w:p>
    <w:p>
      <w:r>
        <w:rPr>
          <w:b/>
        </w:rPr>
        <w:t xml:space="preserve">Kysymys 8</w:t>
      </w:r>
    </w:p>
    <w:p>
      <w:r>
        <w:t xml:space="preserve"> Millä tavalla leikataan suurin osa Etelä-Amerikan kauppapapereista?</w:t>
      </w:r>
    </w:p>
    <w:p>
      <w:r>
        <w:rPr>
          <w:b/>
        </w:rPr>
        <w:t xml:space="preserve">Kysymys 9</w:t>
      </w:r>
    </w:p>
    <w:p>
      <w:r>
        <w:t xml:space="preserve"> Millä termeillä vakiopaperikokoja ei koskaan kuvailla?</w:t>
      </w:r>
    </w:p>
    <w:p>
      <w:r>
        <w:rPr>
          <w:b/>
        </w:rPr>
        <w:t xml:space="preserve">Teksti numero 20</w:t>
      </w:r>
    </w:p>
    <w:p>
      <w:r>
        <w:t xml:space="preserve">Useimmissa muissa maissa </w:t>
      </w:r>
      <w:r>
        <w:rPr>
          <w:color w:val="DCDCDC"/>
        </w:rPr>
        <w:t xml:space="preserve">2</w:t>
      </w:r>
      <w:r>
        <w:rPr>
          <w:color w:val="A9A9A9"/>
        </w:rPr>
        <w:t xml:space="preserve">16</w:t>
      </w:r>
      <w:r>
        <w:t xml:space="preserve">käytetty </w:t>
      </w:r>
      <w:r>
        <w:rPr>
          <w:color w:val="A9A9A9"/>
        </w:rPr>
        <w:t xml:space="preserve">ISO-järjestelmä </w:t>
      </w:r>
      <w:r>
        <w:t xml:space="preserve">perustuu paperiarkin pinta-alaan, ei arkin </w:t>
      </w:r>
      <w:r>
        <w:rPr>
          <w:color w:val="2F4F4F"/>
        </w:rPr>
        <w:t xml:space="preserve">leveyteen ja pituuteen</w:t>
      </w:r>
      <w:r>
        <w:t xml:space="preserve">. </w:t>
      </w:r>
      <w:r>
        <w:t xml:space="preserve">Se otettiin ensimmäisen kerran käyttöön </w:t>
      </w:r>
      <w:r>
        <w:rPr>
          <w:color w:val="556B2F"/>
        </w:rPr>
        <w:t xml:space="preserve">Saksassa </w:t>
      </w:r>
      <w:r>
        <w:t xml:space="preserve">vuonna </w:t>
      </w:r>
      <w:r>
        <w:t xml:space="preserve">, ja se levisi </w:t>
      </w:r>
      <w:r>
        <w:rPr>
          <w:color w:val="6B8E23"/>
        </w:rPr>
        <w:t xml:space="preserve">1922</w:t>
      </w:r>
      <w:r>
        <w:t xml:space="preserve">yleisesti sitä mukaa, kun maat ottivat käyttöön metrijärjestelmän. Suurin standardikokoinen paperi on </w:t>
      </w:r>
      <w:r>
        <w:rPr>
          <w:color w:val="A0522D"/>
        </w:rPr>
        <w:t xml:space="preserve">A0 </w:t>
      </w:r>
      <w:r>
        <w:t xml:space="preserve">(A-nolla), jonka koko on yksi neliömetri (noin 1189 × 841 mm). Kaksi A1-arkkia, jotka asetetaan pystyasentoon vierekkäin, mahtuvat täsmälleen yhteen A0-arkkiin, joka on asetettu kyljelleen. Vastaavasti </w:t>
      </w:r>
      <w:r>
        <w:rPr>
          <w:color w:val="228B22"/>
        </w:rPr>
        <w:t xml:space="preserve">kaksi </w:t>
      </w:r>
      <w:r>
        <w:rPr>
          <w:color w:val="191970"/>
        </w:rPr>
        <w:t xml:space="preserve">A2-arkkia </w:t>
      </w:r>
      <w:r>
        <w:t xml:space="preserve">mahtuu yhteen A1-arkkiin ja niin edelleen</w:t>
      </w:r>
      <w:r>
        <w:t xml:space="preserve">.</w:t>
      </w:r>
      <w:r>
        <w:t xml:space="preserve"> Toimistossa ja kotona käytetyt tavalliset koot ovat </w:t>
      </w:r>
      <w:r>
        <w:rPr>
          <w:color w:val="8B0000"/>
        </w:rPr>
        <w:t xml:space="preserve">A4 ja </w:t>
      </w:r>
      <w:r>
        <w:rPr>
          <w:color w:val="483D8B"/>
        </w:rPr>
        <w:t xml:space="preserve">A3 </w:t>
      </w:r>
      <w:r>
        <w:t xml:space="preserve">(</w:t>
      </w:r>
      <w:r>
        <w:rPr>
          <w:color w:val="3CB371"/>
        </w:rPr>
        <w:t xml:space="preserve">A3 </w:t>
      </w:r>
      <w:r>
        <w:t xml:space="preserve">on kahden A4-arkin koko)</w:t>
      </w:r>
      <w:r>
        <w:t xml:space="preserve">.</w:t>
      </w:r>
    </w:p>
    <w:p>
      <w:r>
        <w:rPr>
          <w:b/>
        </w:rPr>
        <w:t xml:space="preserve">Kysymys 0</w:t>
      </w:r>
    </w:p>
    <w:p>
      <w:r>
        <w:t xml:space="preserve">Mitä ISO-järjestelmää käytetään useimmissa maissa Yhdysvaltojen lisäksi?</w:t>
      </w:r>
    </w:p>
    <w:p>
      <w:r>
        <w:rPr>
          <w:b/>
        </w:rPr>
        <w:t xml:space="preserve">Kysymys 1</w:t>
      </w:r>
    </w:p>
    <w:p>
      <w:r>
        <w:t xml:space="preserve">Mikä maa otti ensimmäisenä käyttöön ISO 216 -standardin?</w:t>
      </w:r>
    </w:p>
    <w:p>
      <w:r>
        <w:rPr>
          <w:b/>
        </w:rPr>
        <w:t xml:space="preserve">Kysymys 2</w:t>
      </w:r>
    </w:p>
    <w:p>
      <w:r>
        <w:t xml:space="preserve">Mikä on suurin standardikokoinen paperi?</w:t>
      </w:r>
    </w:p>
    <w:p>
      <w:r>
        <w:rPr>
          <w:b/>
        </w:rPr>
        <w:t xml:space="preserve">Kysymys 3</w:t>
      </w:r>
    </w:p>
    <w:p>
      <w:r>
        <w:t xml:space="preserve">Kuinka monta A1-paperiarkkia peittää yhden A0-paperin?</w:t>
      </w:r>
    </w:p>
    <w:p>
      <w:r>
        <w:rPr>
          <w:b/>
        </w:rPr>
        <w:t xml:space="preserve">Kysymys 4</w:t>
      </w:r>
    </w:p>
    <w:p>
      <w:r>
        <w:t xml:space="preserve">Mikä on alhaisin numero A-paperi, jota käytetään yleisesti kotona?</w:t>
      </w:r>
    </w:p>
    <w:p>
      <w:r>
        <w:rPr>
          <w:b/>
        </w:rPr>
        <w:t xml:space="preserve">Kysymys 5</w:t>
      </w:r>
    </w:p>
    <w:p>
      <w:r>
        <w:t xml:space="preserve">Mihin ISO 216 -järjestelmä perustuu paperin pinta-alan sijasta?</w:t>
      </w:r>
    </w:p>
    <w:p>
      <w:r>
        <w:rPr>
          <w:b/>
        </w:rPr>
        <w:t xml:space="preserve">Kysymys 6</w:t>
      </w:r>
    </w:p>
    <w:p>
      <w:r>
        <w:t xml:space="preserve">Milloin ISO 1189 -järjestelmä otettiin ensimmäisen kerran käyttöön Saksassa?</w:t>
      </w:r>
    </w:p>
    <w:p>
      <w:r>
        <w:rPr>
          <w:b/>
        </w:rPr>
        <w:t xml:space="preserve">Kysymys 7</w:t>
      </w:r>
    </w:p>
    <w:p>
      <w:r>
        <w:t xml:space="preserve">Mikä on pienin vakiopaperikoko?</w:t>
      </w:r>
    </w:p>
    <w:p>
      <w:r>
        <w:rPr>
          <w:b/>
        </w:rPr>
        <w:t xml:space="preserve">Kysymys 8</w:t>
      </w:r>
    </w:p>
    <w:p>
      <w:r>
        <w:t xml:space="preserve">Kuinka monta A1-arkkia mahtuu A2-arkille?</w:t>
      </w:r>
    </w:p>
    <w:p>
      <w:r>
        <w:rPr>
          <w:b/>
        </w:rPr>
        <w:t xml:space="preserve">Kysymys 9</w:t>
      </w:r>
    </w:p>
    <w:p>
      <w:r>
        <w:t xml:space="preserve">Mitkä ovat yleisiä kokoja, joita ei koskaan käytetä kotona tai toimistossa?</w:t>
      </w:r>
    </w:p>
    <w:p>
      <w:r>
        <w:rPr>
          <w:b/>
        </w:rPr>
        <w:t xml:space="preserve">Kysymys 10</w:t>
      </w:r>
    </w:p>
    <w:p>
      <w:r>
        <w:t xml:space="preserve"> Mikä ISO-järjestelmä on käytössä useimmissa maissa Yhdistyneen kuningaskunnan lisäksi?</w:t>
      </w:r>
    </w:p>
    <w:p>
      <w:r>
        <w:rPr>
          <w:b/>
        </w:rPr>
        <w:t xml:space="preserve">Kysymys 11</w:t>
      </w:r>
    </w:p>
    <w:p>
      <w:r>
        <w:t xml:space="preserve"> Mikä maa hylkäsi ensimmäisenä ISO 216 -standardin?</w:t>
      </w:r>
    </w:p>
    <w:p>
      <w:r>
        <w:rPr>
          <w:b/>
        </w:rPr>
        <w:t xml:space="preserve">Kysymys 12</w:t>
      </w:r>
    </w:p>
    <w:p>
      <w:r>
        <w:t xml:space="preserve"> Mikä on pienin standardikokoinen paperi?</w:t>
      </w:r>
    </w:p>
    <w:p>
      <w:r>
        <w:rPr>
          <w:b/>
        </w:rPr>
        <w:t xml:space="preserve">Kysymys 13</w:t>
      </w:r>
    </w:p>
    <w:p>
      <w:r>
        <w:t xml:space="preserve"> Kuinka monta A1-arkkia peittää yhden AD-paperin?</w:t>
      </w:r>
    </w:p>
    <w:p>
      <w:r>
        <w:rPr>
          <w:b/>
        </w:rPr>
        <w:t xml:space="preserve">Kysymys 14</w:t>
      </w:r>
    </w:p>
    <w:p>
      <w:r>
        <w:t xml:space="preserve">Mikä on pienin numero A-paperi, jota käytetään harvoin kotona?</w:t>
      </w:r>
    </w:p>
    <w:p>
      <w:r>
        <w:rPr>
          <w:b/>
        </w:rPr>
        <w:t xml:space="preserve">Teksti numero 21</w:t>
      </w:r>
    </w:p>
    <w:p>
      <w:r>
        <w:t xml:space="preserve">Paperin tiheys vaihtelee </w:t>
      </w:r>
      <w:r>
        <w:rPr>
          <w:color w:val="2F4F4F"/>
        </w:rPr>
        <w:t xml:space="preserve">pehmopaperin </w:t>
      </w:r>
      <w:r>
        <w:rPr>
          <w:color w:val="A9A9A9"/>
        </w:rPr>
        <w:t xml:space="preserve">250 kg/m3 :sta (16 lb/cu ft) </w:t>
      </w:r>
      <w:r>
        <w:rPr>
          <w:color w:val="A9A9A9"/>
        </w:rPr>
        <w:t xml:space="preserve">joidenkin erikoispaperien 1 500 kg/m3 :iin (94 lb/cu ft)</w:t>
      </w:r>
      <w:r>
        <w:rPr>
          <w:color w:val="556B2F"/>
        </w:rPr>
        <w:t xml:space="preserve">. </w:t>
      </w:r>
      <w:r>
        <w:t xml:space="preserve">Painopaperin tiheys on </w:t>
      </w:r>
      <w:r>
        <w:rPr>
          <w:color w:val="6B8E23"/>
        </w:rPr>
        <w:t xml:space="preserve">noin </w:t>
      </w:r>
      <w:r>
        <w:rPr>
          <w:color w:val="228B22"/>
        </w:rPr>
        <w:t xml:space="preserve">kg/m3</w:t>
      </w:r>
      <w:r>
        <w:rPr>
          <w:color w:val="A0522D"/>
        </w:rPr>
        <w:t xml:space="preserve">800</w:t>
      </w:r>
      <w:r>
        <w:rPr>
          <w:color w:val="6B8E23"/>
        </w:rPr>
        <w:t xml:space="preserve"> (50 lb/cu ft).</w:t>
      </w:r>
    </w:p>
    <w:p>
      <w:r>
        <w:rPr>
          <w:b/>
        </w:rPr>
        <w:t xml:space="preserve">Kysymys 0</w:t>
      </w:r>
    </w:p>
    <w:p>
      <w:r>
        <w:t xml:space="preserve">Mikä on valmistetun paperin kevyin tiheys?</w:t>
      </w:r>
    </w:p>
    <w:p>
      <w:r>
        <w:rPr>
          <w:b/>
        </w:rPr>
        <w:t xml:space="preserve">Kysymys 1</w:t>
      </w:r>
    </w:p>
    <w:p>
      <w:r>
        <w:t xml:space="preserve">Mikä on painopaperin yleinen tiheys?</w:t>
      </w:r>
    </w:p>
    <w:p>
      <w:r>
        <w:rPr>
          <w:b/>
        </w:rPr>
        <w:t xml:space="preserve">Kysymys 2</w:t>
      </w:r>
    </w:p>
    <w:p>
      <w:r>
        <w:t xml:space="preserve">Mikä on paperin painon vaihteluväli?</w:t>
      </w:r>
    </w:p>
    <w:p>
      <w:r>
        <w:rPr>
          <w:b/>
        </w:rPr>
        <w:t xml:space="preserve">Kysymys 3</w:t>
      </w:r>
    </w:p>
    <w:p>
      <w:r>
        <w:t xml:space="preserve">Mikä on paperin paksuuden vaihteluväli?</w:t>
      </w:r>
    </w:p>
    <w:p>
      <w:r>
        <w:rPr>
          <w:b/>
        </w:rPr>
        <w:t xml:space="preserve">Kysymys 4</w:t>
      </w:r>
    </w:p>
    <w:p>
      <w:r>
        <w:t xml:space="preserve">Mikä on paperin kosteuden vaihteluväli?</w:t>
      </w:r>
    </w:p>
    <w:p>
      <w:r>
        <w:rPr>
          <w:b/>
        </w:rPr>
        <w:t xml:space="preserve">Kysymys 5</w:t>
      </w:r>
    </w:p>
    <w:p>
      <w:r>
        <w:t xml:space="preserve">Mikä on paperin kuivuuden vaihteluväli?</w:t>
      </w:r>
    </w:p>
    <w:p>
      <w:r>
        <w:rPr>
          <w:b/>
        </w:rPr>
        <w:t xml:space="preserve">Kysymys 6</w:t>
      </w:r>
    </w:p>
    <w:p>
      <w:r>
        <w:t xml:space="preserve">Kuinka paksua painopaperi on?</w:t>
      </w:r>
    </w:p>
    <w:p>
      <w:r>
        <w:rPr>
          <w:b/>
        </w:rPr>
        <w:t xml:space="preserve">Kysymys 7</w:t>
      </w:r>
    </w:p>
    <w:p>
      <w:r>
        <w:t xml:space="preserve">Mikä on valmistetun puun kevyin tiheys?</w:t>
      </w:r>
    </w:p>
    <w:p>
      <w:r>
        <w:rPr>
          <w:b/>
        </w:rPr>
        <w:t xml:space="preserve">Kysymys 8</w:t>
      </w:r>
    </w:p>
    <w:p>
      <w:r>
        <w:t xml:space="preserve"> Mikä on painopaperin harvinainen tiheys?</w:t>
      </w:r>
    </w:p>
    <w:p>
      <w:r>
        <w:rPr>
          <w:b/>
        </w:rPr>
        <w:t xml:space="preserve">Teksti numero 22</w:t>
      </w:r>
    </w:p>
    <w:p>
      <w:r>
        <w:t xml:space="preserve">Suuri osa puumassasta valmistetusta varhaisesta paperista sisälsi </w:t>
      </w:r>
      <w:r>
        <w:rPr>
          <w:color w:val="A9A9A9"/>
        </w:rPr>
        <w:t xml:space="preserve">huomattavia määriä </w:t>
      </w:r>
      <w:r>
        <w:rPr>
          <w:color w:val="DCDCDC"/>
        </w:rPr>
        <w:t xml:space="preserve">alumiinioksidia</w:t>
      </w:r>
      <w:r>
        <w:t xml:space="preserve">, joka on alumiinisulfaattisuolojen lajike ja joka on huomattavan hapanta. </w:t>
      </w:r>
      <w:r>
        <w:rPr>
          <w:color w:val="2F4F4F"/>
        </w:rPr>
        <w:t xml:space="preserve">Alumiinia </w:t>
      </w:r>
      <w:r>
        <w:t xml:space="preserve">lisättiin paperiin </w:t>
      </w:r>
      <w:r>
        <w:rPr>
          <w:color w:val="556B2F"/>
        </w:rPr>
        <w:t xml:space="preserve">liimauksen</w:t>
      </w:r>
      <w:r>
        <w:t xml:space="preserve"> helpottamiseksi</w:t>
      </w:r>
      <w:r>
        <w:t xml:space="preserve">, jotta se olisi jonkin verran vedenkestävää ja jotta painovärit eivät "juoksisi" tai leviäisi hallitsemattomasti</w:t>
      </w:r>
      <w:r>
        <w:t xml:space="preserve">.</w:t>
      </w:r>
      <w:r>
        <w:t xml:space="preserve"> Varhaiset paperintekijät eivät ymmärtäneet, että alun perin runsaasti lisätty alumiini, jota he lisäsivät lähes kaikkien tuotteiden valmistuksessa ilmenneiden ongelmien ratkaisemiseksi, oli lopulta haitaksi. </w:t>
      </w:r>
      <w:r>
        <w:t xml:space="preserve">Happo hydrolysoi selluloosakuidut, joista paperi koostuu, ja alunan läsnäolo hajottaisi kuidut lopulta niin pitkälle, että paperi hajoaisi prosessissa, joka tunnetaan nimellä "hidas palaminen". Rättipaperille kirjoitetut asiakirjat olivat huomattavasti </w:t>
      </w:r>
      <w:r>
        <w:rPr>
          <w:color w:val="A0522D"/>
        </w:rPr>
        <w:t xml:space="preserve">vakaampia</w:t>
      </w:r>
      <w:r>
        <w:t xml:space="preserve">. </w:t>
      </w:r>
      <w:r>
        <w:t xml:space="preserve">Paperin valmistuksessa </w:t>
      </w:r>
      <w:r>
        <w:rPr>
          <w:color w:val="228B22"/>
        </w:rPr>
        <w:t xml:space="preserve">käytetään </w:t>
      </w:r>
      <w:r>
        <w:t xml:space="preserve">yhä useammin </w:t>
      </w:r>
      <w:r>
        <w:rPr>
          <w:color w:val="228B22"/>
        </w:rPr>
        <w:t xml:space="preserve">muita kuin happoja sisältäviä lisäaineita, ja </w:t>
      </w:r>
      <w:r>
        <w:t xml:space="preserve">näiden papereiden </w:t>
      </w:r>
      <w:r>
        <w:rPr>
          <w:color w:val="191970"/>
        </w:rPr>
        <w:t xml:space="preserve">stabiilisuus on </w:t>
      </w:r>
      <w:r>
        <w:t xml:space="preserve">vähemmän ongelma.</w:t>
      </w:r>
    </w:p>
    <w:p>
      <w:r>
        <w:rPr>
          <w:b/>
        </w:rPr>
        <w:t xml:space="preserve">Kysymys 0</w:t>
      </w:r>
    </w:p>
    <w:p>
      <w:r>
        <w:t xml:space="preserve">Mitä happamia suoloja esiintyi yleisesti varhaisissa paperityypeissä?</w:t>
      </w:r>
    </w:p>
    <w:p>
      <w:r>
        <w:rPr>
          <w:b/>
        </w:rPr>
        <w:t xml:space="preserve">Kysymys 1</w:t>
      </w:r>
    </w:p>
    <w:p>
      <w:r>
        <w:t xml:space="preserve">Minkä prosessin helpottamiseksi varhaiset paperinvalmistajat lisäsivät alunaa?</w:t>
      </w:r>
    </w:p>
    <w:p>
      <w:r>
        <w:rPr>
          <w:b/>
        </w:rPr>
        <w:t xml:space="preserve">Kysymys 2</w:t>
      </w:r>
    </w:p>
    <w:p>
      <w:r>
        <w:t xml:space="preserve">Miten rättipaperi oli parempi kuin varhaiset alumiiniöljyä käyttäneet paperit?</w:t>
      </w:r>
    </w:p>
    <w:p>
      <w:r>
        <w:rPr>
          <w:b/>
        </w:rPr>
        <w:t xml:space="preserve">Kysymys 3</w:t>
      </w:r>
    </w:p>
    <w:p>
      <w:r>
        <w:t xml:space="preserve">Mitä paperista valmistettu puumassa sisälsi?</w:t>
      </w:r>
    </w:p>
    <w:p>
      <w:r>
        <w:rPr>
          <w:b/>
        </w:rPr>
        <w:t xml:space="preserve">Kysymys 4</w:t>
      </w:r>
    </w:p>
    <w:p>
      <w:r>
        <w:t xml:space="preserve">Mitä otettiin paperista mitoituksen avuksi?</w:t>
      </w:r>
    </w:p>
    <w:p>
      <w:r>
        <w:rPr>
          <w:b/>
        </w:rPr>
        <w:t xml:space="preserve">Kysymys 5</w:t>
      </w:r>
    </w:p>
    <w:p>
      <w:r>
        <w:t xml:space="preserve">Mikä on suurempi ongelma papereissa, joissa ei ole happamia lisäaineita?</w:t>
      </w:r>
    </w:p>
    <w:p>
      <w:r>
        <w:rPr>
          <w:b/>
        </w:rPr>
        <w:t xml:space="preserve">Kysymys 6</w:t>
      </w:r>
    </w:p>
    <w:p>
      <w:r>
        <w:t xml:space="preserve">Mikä on vähenemässä paperinvalmistuksessa?</w:t>
      </w:r>
    </w:p>
    <w:p>
      <w:r>
        <w:rPr>
          <w:b/>
        </w:rPr>
        <w:t xml:space="preserve">Kysymys 7</w:t>
      </w:r>
    </w:p>
    <w:p>
      <w:r>
        <w:t xml:space="preserve">Millä tavoin paperin muodostavat happokuidut hydrolysoidaan?</w:t>
      </w:r>
    </w:p>
    <w:p>
      <w:r>
        <w:rPr>
          <w:b/>
        </w:rPr>
        <w:t xml:space="preserve">Kysymys 8</w:t>
      </w:r>
    </w:p>
    <w:p>
      <w:r>
        <w:t xml:space="preserve">Mitä happamia suoloja esiintyi harvoin varhaisissa paperityypeissä?</w:t>
      </w:r>
    </w:p>
    <w:p>
      <w:r>
        <w:rPr>
          <w:b/>
        </w:rPr>
        <w:t xml:space="preserve">Kysymys 9</w:t>
      </w:r>
    </w:p>
    <w:p>
      <w:r>
        <w:t xml:space="preserve"> Minkä prosessin helpottamiseksi myöhäiset paperinvalmistajat lisäsivät alunaa?</w:t>
      </w:r>
    </w:p>
    <w:p>
      <w:r>
        <w:rPr>
          <w:b/>
        </w:rPr>
        <w:t xml:space="preserve">Kysymys 10</w:t>
      </w:r>
    </w:p>
    <w:p>
      <w:r>
        <w:t xml:space="preserve"> Miten rättipaperi oli huonompi kuin varhaiset alun perin alumiiniöljyä käyttäneet paperityypit?</w:t>
      </w:r>
    </w:p>
    <w:p>
      <w:r>
        <w:rPr>
          <w:b/>
        </w:rPr>
        <w:t xml:space="preserve">Teksti numero 23</w:t>
      </w:r>
    </w:p>
    <w:p>
      <w:r>
        <w:t xml:space="preserve">Mekaanisesta massasta valmistettu </w:t>
      </w:r>
      <w:r>
        <w:rPr>
          <w:color w:val="A9A9A9"/>
        </w:rPr>
        <w:t xml:space="preserve">paperi </w:t>
      </w:r>
      <w:r>
        <w:t xml:space="preserve">sisältää huomattavia määriä </w:t>
      </w:r>
      <w:r>
        <w:rPr>
          <w:color w:val="DCDCDC"/>
        </w:rPr>
        <w:t xml:space="preserve">ligniiniä</w:t>
      </w:r>
      <w:r>
        <w:t xml:space="preserve">, joka on </w:t>
      </w:r>
      <w:r>
        <w:rPr>
          <w:color w:val="2F4F4F"/>
        </w:rPr>
        <w:t xml:space="preserve">puun </w:t>
      </w:r>
      <w:r>
        <w:t xml:space="preserve">pääkomponentti</w:t>
      </w:r>
      <w:r>
        <w:t xml:space="preserve">. </w:t>
      </w:r>
      <w:r>
        <w:rPr>
          <w:color w:val="556B2F"/>
        </w:rPr>
        <w:t xml:space="preserve">Valon ja hapen </w:t>
      </w:r>
      <w:r>
        <w:t xml:space="preserve">läsnä ollessa </w:t>
      </w:r>
      <w:r>
        <w:rPr>
          <w:color w:val="6B8E23"/>
        </w:rPr>
        <w:t xml:space="preserve">ligniini </w:t>
      </w:r>
      <w:r>
        <w:t xml:space="preserve">reagoi </w:t>
      </w:r>
      <w:r>
        <w:rPr>
          <w:color w:val="A0522D"/>
        </w:rPr>
        <w:t xml:space="preserve">keltaiseksi, minkä </w:t>
      </w:r>
      <w:r>
        <w:t xml:space="preserve">vuoksi sanomalehtipaperi ja muu mekaaninen paperi kellastuu vanhetessaan. Valkaistusta voimasellusta tai sulfiittisellusta valmistettu paperi ei sisällä merkittäviä määriä </w:t>
      </w:r>
      <w:r>
        <w:rPr>
          <w:color w:val="228B22"/>
        </w:rPr>
        <w:t xml:space="preserve">ligniiniä, </w:t>
      </w:r>
      <w:r>
        <w:t xml:space="preserve">ja siksi se soveltuu paremmin kirjoihin, asiakirjoihin ja muihin sovelluksiin, joissa paperin valkoisuus on tärkeää</w:t>
      </w:r>
      <w:r>
        <w:t xml:space="preserve">.</w:t>
      </w:r>
    </w:p>
    <w:p>
      <w:r>
        <w:rPr>
          <w:b/>
        </w:rPr>
        <w:t xml:space="preserve">Kysymys 0</w:t>
      </w:r>
    </w:p>
    <w:p>
      <w:r>
        <w:t xml:space="preserve">Mikä hiukkanen liittyy sanomalehtien kellastumiseen?</w:t>
      </w:r>
    </w:p>
    <w:p>
      <w:r>
        <w:rPr>
          <w:b/>
        </w:rPr>
        <w:t xml:space="preserve">Kysymys 1</w:t>
      </w:r>
    </w:p>
    <w:p>
      <w:r>
        <w:t xml:space="preserve">Kirja on todennäköisesti tehty paperista, jossa on vähän mitä puun komponenttia?</w:t>
      </w:r>
    </w:p>
    <w:p>
      <w:r>
        <w:rPr>
          <w:b/>
        </w:rPr>
        <w:t xml:space="preserve">Kysymys 2</w:t>
      </w:r>
    </w:p>
    <w:p>
      <w:r>
        <w:t xml:space="preserve">Mihin ligniini reagoi ja aiheuttaa sanomalehdissä näkyvän kellastumisen?</w:t>
      </w:r>
    </w:p>
    <w:p>
      <w:r>
        <w:rPr>
          <w:b/>
        </w:rPr>
        <w:t xml:space="preserve">Kysymys 3</w:t>
      </w:r>
    </w:p>
    <w:p>
      <w:r>
        <w:t xml:space="preserve">Mitä mekaanisesta massasta valmistettu ligniini sisältää merkittäviä määriä?</w:t>
      </w:r>
    </w:p>
    <w:p>
      <w:r>
        <w:rPr>
          <w:b/>
        </w:rPr>
        <w:t xml:space="preserve">Kysymys 4</w:t>
      </w:r>
    </w:p>
    <w:p>
      <w:r>
        <w:t xml:space="preserve">Mikä on ligniinin pääkomponentti?</w:t>
      </w:r>
    </w:p>
    <w:p>
      <w:r>
        <w:rPr>
          <w:b/>
        </w:rPr>
        <w:t xml:space="preserve">Kysymys 5</w:t>
      </w:r>
    </w:p>
    <w:p>
      <w:r>
        <w:t xml:space="preserve">Minkälaisia aineita ligniini reagoi valon ja hapen puuttuessa?</w:t>
      </w:r>
    </w:p>
    <w:p>
      <w:r>
        <w:rPr>
          <w:b/>
        </w:rPr>
        <w:t xml:space="preserve">Kysymys 6</w:t>
      </w:r>
    </w:p>
    <w:p>
      <w:r>
        <w:t xml:space="preserve">Mitä valkaistusta voimapaperista valmistettu paperi sisältää huomattavan paljon?</w:t>
      </w:r>
    </w:p>
    <w:p>
      <w:r>
        <w:rPr>
          <w:b/>
        </w:rPr>
        <w:t xml:space="preserve">Kysymys 7</w:t>
      </w:r>
    </w:p>
    <w:p>
      <w:r>
        <w:t xml:space="preserve">Mitä sulfiittisellusta valmistettu paperi sisältää huomattavan paljon?</w:t>
      </w:r>
    </w:p>
    <w:p>
      <w:r>
        <w:rPr>
          <w:b/>
        </w:rPr>
        <w:t xml:space="preserve">Kysymys 8</w:t>
      </w:r>
    </w:p>
    <w:p>
      <w:r>
        <w:t xml:space="preserve">Mikä hiukkanen liittyy sanomalehtien vihertämiseen?</w:t>
      </w:r>
    </w:p>
    <w:p>
      <w:r>
        <w:rPr>
          <w:b/>
        </w:rPr>
        <w:t xml:space="preserve">Kysymys 9</w:t>
      </w:r>
    </w:p>
    <w:p>
      <w:r>
        <w:t xml:space="preserve">Kirja on todennäköisesti tehty paperista, jossa on runsaasti mitä puun komponenttia?</w:t>
      </w:r>
    </w:p>
    <w:p>
      <w:r>
        <w:rPr>
          <w:b/>
        </w:rPr>
        <w:t xml:space="preserve">Kysymys 10</w:t>
      </w:r>
    </w:p>
    <w:p>
      <w:r>
        <w:t xml:space="preserve">Mihin ligniini reagoi ja saa aikaan sanomalehdissä näkyvän vihreyden?</w:t>
      </w:r>
    </w:p>
    <w:p>
      <w:r>
        <w:rPr>
          <w:b/>
        </w:rPr>
        <w:t xml:space="preserve">Tekstin numero 24</w:t>
      </w:r>
    </w:p>
    <w:p>
      <w:r>
        <w:rPr>
          <w:color w:val="A9A9A9"/>
        </w:rPr>
        <w:t xml:space="preserve">Puumassasta valmistettu paperi </w:t>
      </w:r>
      <w:r>
        <w:t xml:space="preserve">ei välttämättä ole vähemmän kestävää kuin rättipaperi</w:t>
      </w:r>
      <w:r>
        <w:rPr>
          <w:color w:val="A9A9A9"/>
        </w:rPr>
        <w:t xml:space="preserve">.</w:t>
      </w:r>
      <w:r>
        <w:t xml:space="preserve"> Paperin vanhenemiskäyttäytyminen määräytyy </w:t>
      </w:r>
      <w:r>
        <w:rPr>
          <w:color w:val="DCDCDC"/>
        </w:rPr>
        <w:t xml:space="preserve">sen valmistuksen</w:t>
      </w:r>
      <w:r>
        <w:t xml:space="preserve">, ei kuitujen alkuperäisen alkuperän mukaan. </w:t>
      </w:r>
      <w:r>
        <w:t xml:space="preserve">Lisäksi </w:t>
      </w:r>
      <w:r>
        <w:rPr>
          <w:color w:val="2F4F4F"/>
        </w:rPr>
        <w:t xml:space="preserve">kongressin kirjaston </w:t>
      </w:r>
      <w:r>
        <w:t xml:space="preserve">rahoittamat testit </w:t>
      </w:r>
      <w:r>
        <w:t xml:space="preserve">osoittavat, että kaikki paperi on vaarassa hajota happamaksi, koska </w:t>
      </w:r>
      <w:r>
        <w:rPr>
          <w:color w:val="556B2F"/>
        </w:rPr>
        <w:t xml:space="preserve">selluloosa </w:t>
      </w:r>
      <w:r>
        <w:t xml:space="preserve">itsessään tuottaa muurahais-, etikka-, maito- ja </w:t>
      </w:r>
      <w:r>
        <w:t xml:space="preserve">oksaalihappoa.</w:t>
      </w:r>
    </w:p>
    <w:p>
      <w:r>
        <w:rPr>
          <w:b/>
        </w:rPr>
        <w:t xml:space="preserve">Kysymys 0</w:t>
      </w:r>
    </w:p>
    <w:p>
      <w:r>
        <w:t xml:space="preserve">Kuka sponsoroi testit, jotka osoittavat, että kaikki paperit ovat alttiita happamalle hajoamiselle?</w:t>
      </w:r>
    </w:p>
    <w:p>
      <w:r>
        <w:rPr>
          <w:b/>
        </w:rPr>
        <w:t xml:space="preserve">Kysymys 1</w:t>
      </w:r>
    </w:p>
    <w:p>
      <w:r>
        <w:t xml:space="preserve">Muurahais-, etikka- ja maitohapon lisäksi minkälaista happoa selluloosa tuottaa?</w:t>
      </w:r>
    </w:p>
    <w:p>
      <w:r>
        <w:rPr>
          <w:b/>
        </w:rPr>
        <w:t xml:space="preserve">Kysymys 2</w:t>
      </w:r>
    </w:p>
    <w:p>
      <w:r>
        <w:t xml:space="preserve">Mikä on ehdottomasti kestävämpää kuin rättipaperi?</w:t>
      </w:r>
    </w:p>
    <w:p>
      <w:r>
        <w:rPr>
          <w:b/>
        </w:rPr>
        <w:t xml:space="preserve">Kysymys 3</w:t>
      </w:r>
    </w:p>
    <w:p>
      <w:r>
        <w:t xml:space="preserve">Mikä määrittää paperin vanhenemiskäyttäytymisen?</w:t>
      </w:r>
    </w:p>
    <w:p>
      <w:r>
        <w:rPr>
          <w:b/>
        </w:rPr>
        <w:t xml:space="preserve">Kysymys 4</w:t>
      </w:r>
    </w:p>
    <w:p>
      <w:r>
        <w:t xml:space="preserve">Kuka sponsoroi testejä, jotka osoittivat, että kaikki paperi on hapon aiheuttamalta hajoamiselta suojattu?</w:t>
      </w:r>
    </w:p>
    <w:p>
      <w:r>
        <w:rPr>
          <w:b/>
        </w:rPr>
        <w:t xml:space="preserve">Kysymys 5</w:t>
      </w:r>
    </w:p>
    <w:p>
      <w:r>
        <w:t xml:space="preserve">Mitä oksaalihappo tuottaa?</w:t>
      </w:r>
    </w:p>
    <w:p>
      <w:r>
        <w:rPr>
          <w:b/>
        </w:rPr>
        <w:t xml:space="preserve">Kysymys 6</w:t>
      </w:r>
    </w:p>
    <w:p>
      <w:r>
        <w:t xml:space="preserve">Mitä maitohappo tuottaa?</w:t>
      </w:r>
    </w:p>
    <w:p>
      <w:r>
        <w:rPr>
          <w:b/>
        </w:rPr>
        <w:t xml:space="preserve">Kysymys 7</w:t>
      </w:r>
    </w:p>
    <w:p>
      <w:r>
        <w:t xml:space="preserve">Kuka on sponsoroinut testit, jotka osoittavat, että kaikki paperit eivät ole alttiita hapon aiheuttamalle hajoamiselle?</w:t>
      </w:r>
    </w:p>
    <w:p>
      <w:r>
        <w:rPr>
          <w:b/>
        </w:rPr>
        <w:t xml:space="preserve">Kysymys 8</w:t>
      </w:r>
    </w:p>
    <w:p>
      <w:r>
        <w:t xml:space="preserve">Muurahais-, etikka- ja maitohapon lisäksi mitä happoa selluloosa ei tuota?</w:t>
      </w:r>
    </w:p>
    <w:p>
      <w:r>
        <w:rPr>
          <w:b/>
        </w:rPr>
        <w:t xml:space="preserve">Teksti numero 25</w:t>
      </w:r>
    </w:p>
    <w:p>
      <w:r>
        <w:rPr>
          <w:color w:val="A9A9A9"/>
        </w:rPr>
        <w:t xml:space="preserve">Mekaanisen </w:t>
      </w:r>
      <w:r>
        <w:t xml:space="preserve">massanvalmistuksen tuloksena saadaan lähes tonni sellua käytettyä kuivaa puutonnia kohti, minkä vuoksi </w:t>
      </w:r>
      <w:r>
        <w:rPr>
          <w:color w:val="DCDCDC"/>
        </w:rPr>
        <w:t xml:space="preserve">mekaanista </w:t>
      </w:r>
      <w:r>
        <w:t xml:space="preserve">sellua kutsutaan joskus "korkean saannon" selluksi. Koska </w:t>
      </w:r>
      <w:r>
        <w:rPr>
          <w:color w:val="6B8E23"/>
        </w:rPr>
        <w:t xml:space="preserve">mekaanisen </w:t>
      </w:r>
      <w:r>
        <w:rPr>
          <w:color w:val="A0522D"/>
        </w:rPr>
        <w:t xml:space="preserve">sellun </w:t>
      </w:r>
      <w:r>
        <w:t xml:space="preserve">saanto on </w:t>
      </w:r>
      <w:r>
        <w:t xml:space="preserve">lähes </w:t>
      </w:r>
      <w:r>
        <w:rPr>
          <w:color w:val="2F4F4F"/>
        </w:rPr>
        <w:t xml:space="preserve">kaksinkertainen </w:t>
      </w:r>
      <w:r>
        <w:rPr>
          <w:color w:val="556B2F"/>
        </w:rPr>
        <w:t xml:space="preserve">kemialliseen sellunvalmistukseen verrattuna</w:t>
      </w:r>
      <w:r>
        <w:t xml:space="preserve">, se </w:t>
      </w:r>
      <w:r>
        <w:t xml:space="preserve">on usein halvempaa. Massamarkkinoilla myytävissä pehmeäkantisissa kirjoissa ja sanomalehdissä käytetään yleensä mekaanista paperia. Kirjankustantajat käyttävät </w:t>
      </w:r>
      <w:r>
        <w:t xml:space="preserve">kovakantisissa ja taskukirjoissa </w:t>
      </w:r>
      <w:r>
        <w:t xml:space="preserve">yleensä </w:t>
      </w:r>
      <w:r>
        <w:rPr>
          <w:color w:val="228B22"/>
        </w:rPr>
        <w:t xml:space="preserve">hapotonta </w:t>
      </w:r>
      <w:r>
        <w:rPr>
          <w:color w:val="191970"/>
        </w:rPr>
        <w:t xml:space="preserve">paperia, joka on </w:t>
      </w:r>
      <w:r>
        <w:t xml:space="preserve">valmistettu täysin valkaistusta kemiallisesta sellusta.</w:t>
      </w:r>
    </w:p>
    <w:p>
      <w:r>
        <w:rPr>
          <w:b/>
        </w:rPr>
        <w:t xml:space="preserve">Kysymys 0</w:t>
      </w:r>
    </w:p>
    <w:p>
      <w:r>
        <w:t xml:space="preserve">Kuinka monta kertaa suurempi saanto saadaan mekaanisen sellunvalmistusprosessin avulla verrattuna kemialliseen sellunvalmistusprosessiin?</w:t>
      </w:r>
    </w:p>
    <w:p>
      <w:r>
        <w:rPr>
          <w:b/>
        </w:rPr>
        <w:t xml:space="preserve">Kysymys 1</w:t>
      </w:r>
    </w:p>
    <w:p>
      <w:r>
        <w:t xml:space="preserve">Minkälaisella prosessilla valmistetaan suurin osa paperimuotoisissa kirjoissa käytettävästä paperista?</w:t>
      </w:r>
    </w:p>
    <w:p>
      <w:r>
        <w:rPr>
          <w:b/>
        </w:rPr>
        <w:t xml:space="preserve">Kysymys 2</w:t>
      </w:r>
    </w:p>
    <w:p>
      <w:r>
        <w:t xml:space="preserve">Mitä happopitoisuutta kirjankustantajien käyttämässä paperissa yleensä on?</w:t>
      </w:r>
    </w:p>
    <w:p>
      <w:r>
        <w:rPr>
          <w:b/>
        </w:rPr>
        <w:t xml:space="preserve">Kysymys 3</w:t>
      </w:r>
    </w:p>
    <w:p>
      <w:r>
        <w:t xml:space="preserve">Minkälaisella massanvalmistusmenetelmällä saadaan lähes tonni kuivaa puuta käytettyä sellutonnia kohti?</w:t>
      </w:r>
    </w:p>
    <w:p>
      <w:r>
        <w:rPr>
          <w:b/>
        </w:rPr>
        <w:t xml:space="preserve">Kysymys 4</w:t>
      </w:r>
    </w:p>
    <w:p>
      <w:r>
        <w:t xml:space="preserve">Minkä tyyppisiä pumppuja kutsutaan toisinaan pienitehoisiksi pumpuiksi?</w:t>
      </w:r>
    </w:p>
    <w:p>
      <w:r>
        <w:rPr>
          <w:b/>
        </w:rPr>
        <w:t xml:space="preserve">Kysymys 5</w:t>
      </w:r>
    </w:p>
    <w:p>
      <w:r>
        <w:t xml:space="preserve">Minkälainen massanvalmistus on usein halvempaa, koska sen saanto on pienempi?</w:t>
      </w:r>
    </w:p>
    <w:p>
      <w:r>
        <w:rPr>
          <w:b/>
        </w:rPr>
        <w:t xml:space="preserve">Kysymys 6</w:t>
      </w:r>
    </w:p>
    <w:p>
      <w:r>
        <w:t xml:space="preserve">Mekaaninen massa on usein kalliimpaa kuin mikä?</w:t>
      </w:r>
    </w:p>
    <w:p>
      <w:r>
        <w:rPr>
          <w:b/>
        </w:rPr>
        <w:t xml:space="preserve">Kysymys 7</w:t>
      </w:r>
    </w:p>
    <w:p>
      <w:r>
        <w:t xml:space="preserve">Minkälaista paperia mekaanisessa massassa yleensä käytetään?</w:t>
      </w:r>
    </w:p>
    <w:p>
      <w:r>
        <w:rPr>
          <w:b/>
        </w:rPr>
        <w:t xml:space="preserve">Kysymys 8</w:t>
      </w:r>
    </w:p>
    <w:p>
      <w:r>
        <w:t xml:space="preserve">Kuinka monta kertaa enemmän saantoa saadaan mekaanisen massanvalmistusprosessin avulla kuin kemiallisen massanvalmistusprosessin avulla?</w:t>
      </w:r>
    </w:p>
    <w:p>
      <w:r>
        <w:rPr>
          <w:b/>
        </w:rPr>
        <w:t xml:space="preserve">Kysymys 9</w:t>
      </w:r>
    </w:p>
    <w:p>
      <w:r>
        <w:t xml:space="preserve">Minkälaisella prosessilla valmistetaan vähiten paperikantisissa kirjoissa käytettävää paperia?</w:t>
      </w:r>
    </w:p>
    <w:p>
      <w:r>
        <w:rPr>
          <w:b/>
        </w:rPr>
        <w:t xml:space="preserve">Kysymys 10</w:t>
      </w:r>
    </w:p>
    <w:p>
      <w:r>
        <w:t xml:space="preserve">Mitä happopitoisuutta ei yleensä ole kirjankustantajien käyttämässä paperissa?</w:t>
      </w:r>
    </w:p>
    <w:p>
      <w:r>
        <w:rPr>
          <w:b/>
        </w:rPr>
        <w:t xml:space="preserve">Teksti numero 26</w:t>
      </w:r>
    </w:p>
    <w:p>
      <w:r>
        <w:rPr>
          <w:color w:val="A9A9A9"/>
        </w:rPr>
        <w:t xml:space="preserve">Paperin maailmanlaajuinen kulutus </w:t>
      </w:r>
      <w:r>
        <w:t xml:space="preserve">on kasvanut </w:t>
      </w:r>
      <w:r>
        <w:rPr>
          <w:color w:val="DCDCDC"/>
        </w:rPr>
        <w:t xml:space="preserve">400 prosenttia </w:t>
      </w:r>
      <w:r>
        <w:t xml:space="preserve">viimeisten 40 vuoden aikana, mikä on johtanut metsäkadon lisääntymiseen, ja </w:t>
      </w:r>
      <w:r>
        <w:rPr>
          <w:color w:val="2F4F4F"/>
        </w:rPr>
        <w:t xml:space="preserve">35 prosenttia </w:t>
      </w:r>
      <w:r>
        <w:t xml:space="preserve">kaadetuista puista käytetään paperin valmistukseen. Useimmat paperiyritykset </w:t>
      </w:r>
      <w:r>
        <w:rPr>
          <w:color w:val="556B2F"/>
        </w:rPr>
        <w:t xml:space="preserve">istuttavat </w:t>
      </w:r>
      <w:r>
        <w:t xml:space="preserve">myös </w:t>
      </w:r>
      <w:r>
        <w:rPr>
          <w:color w:val="6B8E23"/>
        </w:rPr>
        <w:t xml:space="preserve">puita </w:t>
      </w:r>
      <w:r>
        <w:t xml:space="preserve">auttaakseen metsien uusiutumista. </w:t>
      </w:r>
      <w:r>
        <w:rPr>
          <w:color w:val="A0522D"/>
        </w:rPr>
        <w:t xml:space="preserve">Vanhojen metsien hakkuiden osuus </w:t>
      </w:r>
      <w:r>
        <w:t xml:space="preserve">puumassasta on </w:t>
      </w:r>
      <w:r>
        <w:t xml:space="preserve">alle </w:t>
      </w:r>
      <w:r>
        <w:rPr>
          <w:color w:val="228B22"/>
        </w:rPr>
        <w:t xml:space="preserve">10 prosenttia, mutta se </w:t>
      </w:r>
      <w:r>
        <w:t xml:space="preserve">on yksi kiistanalaisimmista kysymyksistä.</w:t>
      </w:r>
    </w:p>
    <w:p>
      <w:r>
        <w:rPr>
          <w:b/>
        </w:rPr>
        <w:t xml:space="preserve">Kysymys 0</w:t>
      </w:r>
    </w:p>
    <w:p>
      <w:r>
        <w:t xml:space="preserve">Kuinka paljon maailman paperinkulutus on kasvanut viimeisten 40 vuoden aikana?</w:t>
      </w:r>
    </w:p>
    <w:p>
      <w:r>
        <w:rPr>
          <w:b/>
        </w:rPr>
        <w:t xml:space="preserve">Kysymys 1</w:t>
      </w:r>
    </w:p>
    <w:p>
      <w:r>
        <w:t xml:space="preserve">Kuinka monta prosenttia korjatuista puista käytetään paperin valmistukseen?</w:t>
      </w:r>
    </w:p>
    <w:p>
      <w:r>
        <w:rPr>
          <w:b/>
        </w:rPr>
        <w:t xml:space="preserve">Kysymys 2</w:t>
      </w:r>
    </w:p>
    <w:p>
      <w:r>
        <w:t xml:space="preserve">Mitä monet paperiyritykset tekevät varmistaakseen metsien terveyden?</w:t>
      </w:r>
    </w:p>
    <w:p>
      <w:r>
        <w:rPr>
          <w:b/>
        </w:rPr>
        <w:t xml:space="preserve">Kysymys 3</w:t>
      </w:r>
    </w:p>
    <w:p>
      <w:r>
        <w:t xml:space="preserve">Kuinka suuri osuus sellusta on peräisin vanhoista puista?</w:t>
      </w:r>
    </w:p>
    <w:p>
      <w:r>
        <w:rPr>
          <w:b/>
        </w:rPr>
        <w:t xml:space="preserve">Kysymys 4</w:t>
      </w:r>
    </w:p>
    <w:p>
      <w:r>
        <w:t xml:space="preserve">Mikä on noussut 35 prosenttia viimeisten 400 vuoden aikana?</w:t>
      </w:r>
    </w:p>
    <w:p>
      <w:r>
        <w:rPr>
          <w:b/>
        </w:rPr>
        <w:t xml:space="preserve">Kysymys 5</w:t>
      </w:r>
    </w:p>
    <w:p>
      <w:r>
        <w:t xml:space="preserve">Kuinka paljon paperin maailmanlaajuinen kulutus on vähentynyt viimeisten 40 vuoden aikana?</w:t>
      </w:r>
    </w:p>
    <w:p>
      <w:r>
        <w:rPr>
          <w:b/>
        </w:rPr>
        <w:t xml:space="preserve">Kysymys 6</w:t>
      </w:r>
    </w:p>
    <w:p>
      <w:r>
        <w:t xml:space="preserve">Mitä useimmat metsäkasvit auttavat yrityksiä kasvamaan uudelleen?</w:t>
      </w:r>
    </w:p>
    <w:p>
      <w:r>
        <w:rPr>
          <w:b/>
        </w:rPr>
        <w:t xml:space="preserve">Kysymys 7</w:t>
      </w:r>
    </w:p>
    <w:p>
      <w:r>
        <w:t xml:space="preserve">Minkä osuus puumassasta on yli 10 prosenttia?</w:t>
      </w:r>
    </w:p>
    <w:p>
      <w:r>
        <w:rPr>
          <w:b/>
        </w:rPr>
        <w:t xml:space="preserve">Kysymys 8</w:t>
      </w:r>
    </w:p>
    <w:p>
      <w:r>
        <w:t xml:space="preserve">Kuinka suuri osuus korjatuista puista ei käytetä paperin valmistukseen?</w:t>
      </w:r>
    </w:p>
    <w:p>
      <w:r>
        <w:rPr>
          <w:b/>
        </w:rPr>
        <w:t xml:space="preserve">Kysymys 9</w:t>
      </w:r>
    </w:p>
    <w:p>
      <w:r>
        <w:t xml:space="preserve">Kuinka paljon paperin kulutus on kasvanut maailmanlaajuisesti viimeisten 10 vuoden aikana?</w:t>
      </w:r>
    </w:p>
    <w:p>
      <w:r>
        <w:rPr>
          <w:b/>
        </w:rPr>
        <w:t xml:space="preserve">Kysymys 10</w:t>
      </w:r>
    </w:p>
    <w:p>
      <w:r>
        <w:t xml:space="preserve">Kuinka monta prosenttia korjatuista pensaista käytetään paperin valmistukseen?</w:t>
      </w:r>
    </w:p>
    <w:p>
      <w:r>
        <w:rPr>
          <w:b/>
        </w:rPr>
        <w:t xml:space="preserve">Kysymys 11</w:t>
      </w:r>
    </w:p>
    <w:p>
      <w:r>
        <w:t xml:space="preserve"> Mitä monet paperiyhtiöt tekevät varmistaakseen valtamerten terveyden?</w:t>
      </w:r>
    </w:p>
    <w:p>
      <w:r>
        <w:rPr>
          <w:b/>
        </w:rPr>
        <w:t xml:space="preserve">Kysymys 12</w:t>
      </w:r>
    </w:p>
    <w:p>
      <w:r>
        <w:t xml:space="preserve"> Kuinka suuri osuus sellusta on peräisin uusista puista?</w:t>
      </w:r>
    </w:p>
    <w:p>
      <w:r>
        <w:rPr>
          <w:b/>
        </w:rPr>
        <w:t xml:space="preserve">Teksti numero 27</w:t>
      </w:r>
    </w:p>
    <w:p>
      <w:r>
        <w:t xml:space="preserve">Paperijätteen osuus </w:t>
      </w:r>
      <w:r>
        <w:rPr>
          <w:color w:val="DCDCDC"/>
        </w:rPr>
        <w:t xml:space="preserve">Yhdysvalloissa vuosittain </w:t>
      </w:r>
      <w:r>
        <w:t xml:space="preserve">syntyvästä jätteestä on </w:t>
      </w:r>
      <w:r>
        <w:t xml:space="preserve">jopa </w:t>
      </w:r>
      <w:r>
        <w:rPr>
          <w:color w:val="A9A9A9"/>
        </w:rPr>
        <w:t xml:space="preserve">40 prosenttia, </w:t>
      </w:r>
      <w:r>
        <w:t xml:space="preserve">mikä tarkoittaa </w:t>
      </w:r>
      <w:r>
        <w:rPr>
          <w:color w:val="556B2F"/>
        </w:rPr>
        <w:t xml:space="preserve">miljoonia</w:t>
      </w:r>
      <w:r>
        <w:rPr>
          <w:color w:val="2F4F4F"/>
        </w:rPr>
        <w:t xml:space="preserve">71.6</w:t>
      </w:r>
      <w:r>
        <w:t xml:space="preserve"> tonneja paperijätettä vuodessa pelkästään Yhdysvalloissa. </w:t>
      </w:r>
      <w:r>
        <w:t xml:space="preserve">Keskimääräinen toimistotyöntekijä Yhdysvalloissa tulostaa </w:t>
      </w:r>
      <w:r>
        <w:t xml:space="preserve">sivuja</w:t>
      </w:r>
      <w:r>
        <w:rPr>
          <w:color w:val="6B8E23"/>
        </w:rPr>
        <w:t xml:space="preserve">31</w:t>
      </w:r>
      <w:r>
        <w:t xml:space="preserve"> joka päivä</w:t>
      </w:r>
      <w:r>
        <w:t xml:space="preserve">.</w:t>
      </w:r>
      <w:r>
        <w:t xml:space="preserve"> Amerikkalaiset käyttävät myös noin </w:t>
      </w:r>
      <w:r>
        <w:rPr>
          <w:color w:val="A0522D"/>
        </w:rPr>
        <w:t xml:space="preserve">16 miljardia </w:t>
      </w:r>
      <w:r>
        <w:t xml:space="preserve">paperimukia vuodessa</w:t>
      </w:r>
      <w:r>
        <w:t xml:space="preserve">.</w:t>
      </w:r>
    </w:p>
    <w:p>
      <w:r>
        <w:rPr>
          <w:b/>
        </w:rPr>
        <w:t xml:space="preserve">Kysymys 0</w:t>
      </w:r>
    </w:p>
    <w:p>
      <w:r>
        <w:t xml:space="preserve">Kuinka suuri osuus kokonaisjätteestä on paperia?</w:t>
      </w:r>
    </w:p>
    <w:p>
      <w:r>
        <w:rPr>
          <w:b/>
        </w:rPr>
        <w:t xml:space="preserve">Kysymys 1</w:t>
      </w:r>
    </w:p>
    <w:p>
      <w:r>
        <w:t xml:space="preserve">Kuinka monta miljoonaa tonnia paperia tuhlataan Yhdysvalloissa vuosittain?</w:t>
      </w:r>
    </w:p>
    <w:p>
      <w:r>
        <w:rPr>
          <w:b/>
        </w:rPr>
        <w:t xml:space="preserve">Kysymys 2</w:t>
      </w:r>
    </w:p>
    <w:p>
      <w:r>
        <w:t xml:space="preserve">Kuinka monta paperimukia amerikkalaiset käyttävät vuosittain?</w:t>
      </w:r>
    </w:p>
    <w:p>
      <w:r>
        <w:rPr>
          <w:b/>
        </w:rPr>
        <w:t xml:space="preserve">Kysymys 3</w:t>
      </w:r>
    </w:p>
    <w:p>
      <w:r>
        <w:t xml:space="preserve">Kuinka monta sivua keskimääräinen toimistotyöntekijä Yhdysvalloissa tulostaa päivittäin?</w:t>
      </w:r>
    </w:p>
    <w:p>
      <w:r>
        <w:rPr>
          <w:b/>
        </w:rPr>
        <w:t xml:space="preserve">Kysymys 4</w:t>
      </w:r>
    </w:p>
    <w:p>
      <w:r>
        <w:t xml:space="preserve">Kuinka suuri osuus paperijätteen kokonaismäärästä on Euroopassa?</w:t>
      </w:r>
    </w:p>
    <w:p>
      <w:r>
        <w:rPr>
          <w:b/>
        </w:rPr>
        <w:t xml:space="preserve">Kysymys 5</w:t>
      </w:r>
    </w:p>
    <w:p>
      <w:r>
        <w:t xml:space="preserve">Kuinka monta tonnia paperia tuhlataan Euroopassa vuosittain?</w:t>
      </w:r>
    </w:p>
    <w:p>
      <w:r>
        <w:rPr>
          <w:b/>
        </w:rPr>
        <w:t xml:space="preserve">Kysymys 6</w:t>
      </w:r>
    </w:p>
    <w:p>
      <w:r>
        <w:t xml:space="preserve">Kuinka monta sivua paperia keskivertotyöntekijä Euroopassa tulostaa päivässä?</w:t>
      </w:r>
    </w:p>
    <w:p>
      <w:r>
        <w:rPr>
          <w:b/>
        </w:rPr>
        <w:t xml:space="preserve">Kysymys 7</w:t>
      </w:r>
    </w:p>
    <w:p>
      <w:r>
        <w:t xml:space="preserve">Kuinka monta paperimukia eurooppalaiset käyttävät vuodessa?</w:t>
      </w:r>
    </w:p>
    <w:p>
      <w:r>
        <w:rPr>
          <w:b/>
        </w:rPr>
        <w:t xml:space="preserve">Kysymys 8</w:t>
      </w:r>
    </w:p>
    <w:p>
      <w:r>
        <w:t xml:space="preserve">Missä maassa keskimääräinen toimistotyöntekijä tulostaa 71,6 miljoonaa sivua paperia joka päivä?</w:t>
      </w:r>
    </w:p>
    <w:p>
      <w:r>
        <w:rPr>
          <w:b/>
        </w:rPr>
        <w:t xml:space="preserve">Kysymys 9</w:t>
      </w:r>
    </w:p>
    <w:p>
      <w:r>
        <w:t xml:space="preserve"> Kuinka monta prosenttia kokonaisjätteestä ei voi olla paperia?</w:t>
      </w:r>
    </w:p>
    <w:p>
      <w:r>
        <w:rPr>
          <w:b/>
        </w:rPr>
        <w:t xml:space="preserve">Kysymys 10</w:t>
      </w:r>
    </w:p>
    <w:p>
      <w:r>
        <w:t xml:space="preserve">Kuinka monta sataa tonnia paperia menee Yhdysvalloissa vuosittain hukkaan?</w:t>
      </w:r>
    </w:p>
    <w:p>
      <w:r>
        <w:rPr>
          <w:b/>
        </w:rPr>
        <w:t xml:space="preserve">Kysymys 11</w:t>
      </w:r>
    </w:p>
    <w:p>
      <w:r>
        <w:t xml:space="preserve"> Kuinka monta paperipussia amerikkalaiset käyttävät vuosittain?</w:t>
      </w:r>
    </w:p>
    <w:p>
      <w:r>
        <w:rPr>
          <w:b/>
        </w:rPr>
        <w:t xml:space="preserve">Kysymys 12</w:t>
      </w:r>
    </w:p>
    <w:p>
      <w:r>
        <w:t xml:space="preserve">Kuinka monta sivua keskimääräinen toimistotyöntekijä tulostaa Yhdistyneessä kuningaskunnassa päivittäin?</w:t>
      </w:r>
    </w:p>
    <w:p>
      <w:r>
        <w:rPr>
          <w:b/>
        </w:rPr>
        <w:t xml:space="preserve">Tekstin numero 28</w:t>
      </w:r>
    </w:p>
    <w:p>
      <w:r>
        <w:t xml:space="preserve">Puumassan </w:t>
      </w:r>
      <w:r>
        <w:t xml:space="preserve">perinteinen </w:t>
      </w:r>
      <w:r>
        <w:rPr>
          <w:color w:val="A9A9A9"/>
        </w:rPr>
        <w:t xml:space="preserve">valkaisu </w:t>
      </w:r>
      <w:r>
        <w:t xml:space="preserve">klooria käyttäen tuottaa ja päästää ympäristöön </w:t>
      </w:r>
      <w:r>
        <w:rPr>
          <w:color w:val="DCDCDC"/>
        </w:rPr>
        <w:t xml:space="preserve">suuria määriä orgaanisia kloorattuja yhdisteitä</w:t>
      </w:r>
      <w:r>
        <w:t xml:space="preserve">, kuten kloorattuja dioksiineja. Dioksiinit on tunnustettu pysyväksi ympäristön pilaajaksi, jota säännellään kansainvälisesti </w:t>
      </w:r>
      <w:r>
        <w:rPr>
          <w:color w:val="6B8E23"/>
        </w:rPr>
        <w:t xml:space="preserve">pysyviä orgaanisia yhdisteitä koskevalla </w:t>
      </w:r>
      <w:r>
        <w:rPr>
          <w:color w:val="556B2F"/>
        </w:rPr>
        <w:t xml:space="preserve">Tukholman yleissopimuksella</w:t>
      </w:r>
      <w:r>
        <w:t xml:space="preserve">. Dioksiinit ovat erittäin myrkyllisiä, ja ihmisiin kohdistuviin terveysvaikutuksiin kuuluvat lisääntymis-, kehitys-, immuunijärjestelmä- ja hormonaaliset ongelmat. Niiden tiedetään olevan syöpää aiheuttavia. Yli 90 prosenttia ihmisen altistumisesta tapahtuu </w:t>
      </w:r>
      <w:r>
        <w:rPr>
          <w:color w:val="A0522D"/>
        </w:rPr>
        <w:t xml:space="preserve">elintarvikkeiden</w:t>
      </w:r>
      <w:r>
        <w:t xml:space="preserve">, pääasiassa lihan, maitotuotteiden, kalan ja äyriäisten kautta, sillä dioksiinit kertyvät ravintoketjussa </w:t>
      </w:r>
      <w:r>
        <w:t xml:space="preserve">eläinten </w:t>
      </w:r>
      <w:r>
        <w:rPr>
          <w:color w:val="228B22"/>
        </w:rPr>
        <w:t xml:space="preserve">rasvakudokseen.</w:t>
      </w:r>
    </w:p>
    <w:p>
      <w:r>
        <w:rPr>
          <w:b/>
        </w:rPr>
        <w:t xml:space="preserve">Kysymys 0</w:t>
      </w:r>
    </w:p>
    <w:p>
      <w:r>
        <w:t xml:space="preserve">Mikä paperinvalmistusprosessi liittyy eniten saastumiseen?</w:t>
      </w:r>
    </w:p>
    <w:p>
      <w:r>
        <w:rPr>
          <w:b/>
        </w:rPr>
        <w:t xml:space="preserve">Kysymys 1</w:t>
      </w:r>
    </w:p>
    <w:p>
      <w:r>
        <w:t xml:space="preserve">Miten ihmiset yleensä altistuvat valkaisuprosessin sivutuotteille?</w:t>
      </w:r>
    </w:p>
    <w:p>
      <w:r>
        <w:rPr>
          <w:b/>
        </w:rPr>
        <w:t xml:space="preserve">Kysymys 2</w:t>
      </w:r>
    </w:p>
    <w:p>
      <w:r>
        <w:t xml:space="preserve">Mihin dioksiinit varastoituvat eläinperäisissä elintarvikkeissamme?</w:t>
      </w:r>
    </w:p>
    <w:p>
      <w:r>
        <w:rPr>
          <w:b/>
        </w:rPr>
        <w:t xml:space="preserve">Kysymys 3</w:t>
      </w:r>
    </w:p>
    <w:p>
      <w:r>
        <w:t xml:space="preserve">Mikä virasto sääntelee kansainvälisesti dioksiineja?</w:t>
      </w:r>
    </w:p>
    <w:p>
      <w:r>
        <w:rPr>
          <w:b/>
        </w:rPr>
        <w:t xml:space="preserve">Kysymys 4</w:t>
      </w:r>
    </w:p>
    <w:p>
      <w:r>
        <w:t xml:space="preserve">Mitä lihan valkaisu vapauttaa ympäristöön?</w:t>
      </w:r>
    </w:p>
    <w:p>
      <w:r>
        <w:rPr>
          <w:b/>
        </w:rPr>
        <w:t xml:space="preserve">Kysymys 5</w:t>
      </w:r>
    </w:p>
    <w:p>
      <w:r>
        <w:t xml:space="preserve">Mitä maidon valkaisu vapauttaa ympäristöön?</w:t>
      </w:r>
    </w:p>
    <w:p>
      <w:r>
        <w:rPr>
          <w:b/>
        </w:rPr>
        <w:t xml:space="preserve">Kysymys 6</w:t>
      </w:r>
    </w:p>
    <w:p>
      <w:r>
        <w:t xml:space="preserve">Mitä kalojen valkaisu vapauttaa ympäristöön?</w:t>
      </w:r>
    </w:p>
    <w:p>
      <w:r>
        <w:rPr>
          <w:b/>
        </w:rPr>
        <w:t xml:space="preserve">Kysymys 7</w:t>
      </w:r>
    </w:p>
    <w:p>
      <w:r>
        <w:t xml:space="preserve">Mikä virasto säätelee dioksiinia kansallisesti?</w:t>
      </w:r>
    </w:p>
    <w:p>
      <w:r>
        <w:rPr>
          <w:b/>
        </w:rPr>
        <w:t xml:space="preserve">Kysymys 8</w:t>
      </w:r>
    </w:p>
    <w:p>
      <w:r>
        <w:t xml:space="preserve">Mikä paperinvalmistusprosessi liittyy vähiten saastumiseen?</w:t>
      </w:r>
    </w:p>
    <w:p>
      <w:r>
        <w:rPr>
          <w:b/>
        </w:rPr>
        <w:t xml:space="preserve">Kysymys 9</w:t>
      </w:r>
    </w:p>
    <w:p>
      <w:r>
        <w:t xml:space="preserve">Miten ihmiset altistuvat harvoin valkaisuprosessin sivutuotteille?</w:t>
      </w:r>
    </w:p>
    <w:p>
      <w:r>
        <w:rPr>
          <w:b/>
        </w:rPr>
        <w:t xml:space="preserve">Kysymys 10</w:t>
      </w:r>
    </w:p>
    <w:p>
      <w:r>
        <w:t xml:space="preserve"> Mistä dioksiinit poistuvat eläinperäisestä ravinnostamme?</w:t>
      </w:r>
    </w:p>
    <w:p>
      <w:r>
        <w:rPr>
          <w:b/>
        </w:rPr>
        <w:t xml:space="preserve">Kysymys 11</w:t>
      </w:r>
    </w:p>
    <w:p>
      <w:r>
        <w:t xml:space="preserve"> Mikä virasto säätelee dioksiinia kansallisesti?</w:t>
      </w:r>
    </w:p>
    <w:p>
      <w:r>
        <w:rPr>
          <w:b/>
        </w:rPr>
        <w:t xml:space="preserve">Tekstin numero 29</w:t>
      </w:r>
    </w:p>
    <w:p>
      <w:r>
        <w:t xml:space="preserve">Jotkut valmistajat ovat alkaneet käyttää uutta, huomattavasti ympäristöystävällisempää vaihtoehtoa paisutetulle muovipakkaukselle. </w:t>
      </w:r>
      <w:r>
        <w:t xml:space="preserve">Uudella </w:t>
      </w:r>
      <w:r>
        <w:rPr>
          <w:color w:val="A9A9A9"/>
        </w:rPr>
        <w:t xml:space="preserve">paperista </w:t>
      </w:r>
      <w:r>
        <w:t xml:space="preserve">valmistetulla </w:t>
      </w:r>
      <w:r>
        <w:t xml:space="preserve">ja kaupallisesti </w:t>
      </w:r>
      <w:r>
        <w:rPr>
          <w:color w:val="DCDCDC"/>
        </w:rPr>
        <w:t xml:space="preserve">paperivaahdoksi </w:t>
      </w:r>
      <w:r>
        <w:t xml:space="preserve">kutsutulla </w:t>
      </w:r>
      <w:r>
        <w:t xml:space="preserve">pakkauksella on hyvin samanlaiset mekaaniset ominaisuudet kuin joillakin </w:t>
      </w:r>
      <w:r>
        <w:rPr>
          <w:color w:val="2F4F4F"/>
        </w:rPr>
        <w:t xml:space="preserve">paisutetulla muovipakkauksilla, </w:t>
      </w:r>
      <w:r>
        <w:t xml:space="preserve">mutta se on </w:t>
      </w:r>
      <w:r>
        <w:rPr>
          <w:color w:val="556B2F"/>
        </w:rPr>
        <w:t xml:space="preserve">biohajoava </w:t>
      </w:r>
      <w:r>
        <w:t xml:space="preserve">ja se voidaan myös </w:t>
      </w:r>
      <w:r>
        <w:rPr>
          <w:color w:val="6B8E23"/>
        </w:rPr>
        <w:t xml:space="preserve">kierrättää </w:t>
      </w:r>
      <w:r>
        <w:rPr>
          <w:color w:val="228B22"/>
        </w:rPr>
        <w:t xml:space="preserve">tavallisen </w:t>
      </w:r>
      <w:r>
        <w:rPr>
          <w:color w:val="191970"/>
        </w:rPr>
        <w:t xml:space="preserve">paperin </w:t>
      </w:r>
      <w:r>
        <w:rPr>
          <w:color w:val="A0522D"/>
        </w:rPr>
        <w:t xml:space="preserve">tavoin</w:t>
      </w:r>
      <w:r>
        <w:t xml:space="preserve">.</w:t>
      </w:r>
    </w:p>
    <w:p>
      <w:r>
        <w:rPr>
          <w:b/>
        </w:rPr>
        <w:t xml:space="preserve">Kysymys 0</w:t>
      </w:r>
    </w:p>
    <w:p>
      <w:r>
        <w:t xml:space="preserve">Mitä paperin myynnissä käytettävää tuotetta valmistajat käyttävät hiljattain ympäristöystävällisyyden lisäämiseksi?</w:t>
      </w:r>
    </w:p>
    <w:p>
      <w:r>
        <w:rPr>
          <w:b/>
        </w:rPr>
        <w:t xml:space="preserve">Kysymys 1</w:t>
      </w:r>
    </w:p>
    <w:p>
      <w:r>
        <w:t xml:space="preserve">Mikä on suurin hyöty paperivaahdon käytöstä perinteiseen kutistekalvoon verrattuna?</w:t>
      </w:r>
    </w:p>
    <w:p>
      <w:r>
        <w:rPr>
          <w:b/>
        </w:rPr>
        <w:t xml:space="preserve">Kysymys 2</w:t>
      </w:r>
    </w:p>
    <w:p>
      <w:r>
        <w:t xml:space="preserve">Mistä paperivaahto on pääasiassa valmistettu?</w:t>
      </w:r>
    </w:p>
    <w:p>
      <w:r>
        <w:rPr>
          <w:b/>
        </w:rPr>
        <w:t xml:space="preserve">Kysymys 3</w:t>
      </w:r>
    </w:p>
    <w:p>
      <w:r>
        <w:t xml:space="preserve">Miten paperivaahto yleisesti hävitetään?</w:t>
      </w:r>
    </w:p>
    <w:p>
      <w:r>
        <w:rPr>
          <w:b/>
        </w:rPr>
        <w:t xml:space="preserve">Kysymys 4</w:t>
      </w:r>
    </w:p>
    <w:p>
      <w:r>
        <w:t xml:space="preserve">Mitä muovista valmistettua tuotetta käytetään paisutetun muovipakkauksen sijasta?</w:t>
      </w:r>
    </w:p>
    <w:p>
      <w:r>
        <w:rPr>
          <w:b/>
        </w:rPr>
        <w:t xml:space="preserve">Kysymys 5</w:t>
      </w:r>
    </w:p>
    <w:p>
      <w:r>
        <w:t xml:space="preserve">Mihin nähden uuden pakkauksen mekaaniset ominaisuudet ovat hyvin erilaiset?</w:t>
      </w:r>
    </w:p>
    <w:p>
      <w:r>
        <w:rPr>
          <w:b/>
        </w:rPr>
        <w:t xml:space="preserve">Kysymys 6</w:t>
      </w:r>
    </w:p>
    <w:p>
      <w:r>
        <w:t xml:space="preserve">Millä paperivaahtoa ei voi kierrättää?</w:t>
      </w:r>
    </w:p>
    <w:p>
      <w:r>
        <w:rPr>
          <w:b/>
        </w:rPr>
        <w:t xml:space="preserve">Kysymys 7</w:t>
      </w:r>
    </w:p>
    <w:p>
      <w:r>
        <w:t xml:space="preserve">Miten jotkut valmistajat voidaan hävittää?</w:t>
      </w:r>
    </w:p>
    <w:p>
      <w:r>
        <w:rPr>
          <w:b/>
        </w:rPr>
        <w:t xml:space="preserve">Kysymys 8</w:t>
      </w:r>
    </w:p>
    <w:p>
      <w:r>
        <w:t xml:space="preserve">Mistä tavallinen paperi on tehty?</w:t>
      </w:r>
    </w:p>
    <w:p>
      <w:r>
        <w:rPr>
          <w:b/>
        </w:rPr>
        <w:t xml:space="preserve">Kysymys 9</w:t>
      </w:r>
    </w:p>
    <w:p>
      <w:r>
        <w:t xml:space="preserve">Mitä paperin myynnissä käytettävää tuotetta valmistajat käyttävät hiljattain pyrkiessään olemaan vähemmän ympäristöystävällisiä?</w:t>
      </w:r>
    </w:p>
    <w:p>
      <w:r>
        <w:rPr>
          <w:b/>
        </w:rPr>
        <w:t xml:space="preserve">Kysymys 10</w:t>
      </w:r>
    </w:p>
    <w:p>
      <w:r>
        <w:t xml:space="preserve">Mikä on pienin hyöty paperivaahdon käytöstä perinteiseen kutistekalvoon verrattuna?</w:t>
      </w:r>
    </w:p>
    <w:p>
      <w:r>
        <w:rPr>
          <w:b/>
        </w:rPr>
        <w:t xml:space="preserve">Kysymys 11</w:t>
      </w:r>
    </w:p>
    <w:p>
      <w:r>
        <w:t xml:space="preserve"> Mistä paperivaahto on harvoin tehty?</w:t>
      </w:r>
    </w:p>
    <w:p>
      <w:r>
        <w:rPr>
          <w:b/>
        </w:rPr>
        <w:t xml:space="preserve">Kysymys 12</w:t>
      </w:r>
    </w:p>
    <w:p>
      <w:r>
        <w:t xml:space="preserve"> Miten paperivaahto hävitetään harvoin?</w:t>
      </w:r>
    </w:p>
    <w:p>
      <w:r>
        <w:rPr>
          <w:b/>
        </w:rPr>
        <w:t xml:space="preserve">Tekstin numero 30</w:t>
      </w:r>
    </w:p>
    <w:p>
      <w:r>
        <w:rPr>
          <w:color w:val="DCDCDC"/>
        </w:rPr>
        <w:t xml:space="preserve">Koska synteettisiä </w:t>
      </w:r>
      <w:r>
        <w:rPr>
          <w:color w:val="A9A9A9"/>
        </w:rPr>
        <w:t xml:space="preserve">pinnoitteita </w:t>
      </w:r>
      <w:r>
        <w:t xml:space="preserve">(kuten </w:t>
      </w:r>
      <w:r>
        <w:rPr>
          <w:color w:val="2F4F4F"/>
        </w:rPr>
        <w:t xml:space="preserve">PFOA:</w:t>
      </w:r>
      <w:r>
        <w:t xml:space="preserve">ta) </w:t>
      </w:r>
      <w:r>
        <w:rPr>
          <w:color w:val="A9A9A9"/>
        </w:rPr>
        <w:t xml:space="preserve">koskevat </w:t>
      </w:r>
      <w:r>
        <w:t xml:space="preserve">ympäristöongelmat ovat lisääntyneet </w:t>
      </w:r>
      <w:r>
        <w:t xml:space="preserve">ja hiilivetypohjaisten petrokemikaalien hinnat ovat nousseet, </w:t>
      </w:r>
      <w:r>
        <w:rPr>
          <w:color w:val="556B2F"/>
        </w:rPr>
        <w:t xml:space="preserve">zeiniin </w:t>
      </w:r>
      <w:r>
        <w:t xml:space="preserve">(</w:t>
      </w:r>
      <w:r>
        <w:rPr>
          <w:color w:val="6B8E23"/>
        </w:rPr>
        <w:t xml:space="preserve">maissiproteiiniin</w:t>
      </w:r>
      <w:r>
        <w:t xml:space="preserve">) on </w:t>
      </w:r>
      <w:r>
        <w:t xml:space="preserve">keskitytty </w:t>
      </w:r>
      <w:r>
        <w:rPr>
          <w:color w:val="A0522D"/>
        </w:rPr>
        <w:t xml:space="preserve">paperin pinnoitteena runsaasti rasvaa sisältävissä sovelluksissa, </w:t>
      </w:r>
      <w:r>
        <w:t xml:space="preserve">kuten popcorn-pusseissa.</w:t>
      </w:r>
    </w:p>
    <w:p>
      <w:r>
        <w:rPr>
          <w:b/>
        </w:rPr>
        <w:t xml:space="preserve">Kysymys 0</w:t>
      </w:r>
    </w:p>
    <w:p>
      <w:r>
        <w:t xml:space="preserve">Mitä käytetään hiljattain pinnoitteena korkean rasvan sovelluksissa?</w:t>
      </w:r>
    </w:p>
    <w:p>
      <w:r>
        <w:rPr>
          <w:b/>
        </w:rPr>
        <w:t xml:space="preserve">Kysymys 1</w:t>
      </w:r>
    </w:p>
    <w:p>
      <w:r>
        <w:t xml:space="preserve">Minkälaista pinnoitetta käytetään nykyaikaisesti valmistetuissa popcorn-pusseissa?</w:t>
      </w:r>
    </w:p>
    <w:p>
      <w:r>
        <w:rPr>
          <w:b/>
        </w:rPr>
        <w:t xml:space="preserve">Kysymys 2</w:t>
      </w:r>
    </w:p>
    <w:p>
      <w:r>
        <w:t xml:space="preserve">Minkä tyyppinen pinnoite on PFOA?</w:t>
      </w:r>
    </w:p>
    <w:p>
      <w:r>
        <w:rPr>
          <w:b/>
        </w:rPr>
        <w:t xml:space="preserve">Kysymys 3</w:t>
      </w:r>
    </w:p>
    <w:p>
      <w:r>
        <w:t xml:space="preserve">Millä tavoin zeiniä ei voida käyttää?</w:t>
      </w:r>
    </w:p>
    <w:p>
      <w:r>
        <w:rPr>
          <w:b/>
        </w:rPr>
        <w:t xml:space="preserve">Kysymys 4</w:t>
      </w:r>
    </w:p>
    <w:p>
      <w:r>
        <w:t xml:space="preserve">Minkälainen pinnoite hiilivetypussissa todennäköisesti olisi?</w:t>
      </w:r>
    </w:p>
    <w:p>
      <w:r>
        <w:rPr>
          <w:b/>
        </w:rPr>
        <w:t xml:space="preserve">Kysymys 5</w:t>
      </w:r>
    </w:p>
    <w:p>
      <w:r>
        <w:t xml:space="preserve">Mikä on toinen termi synteettiselle proteiinille?</w:t>
      </w:r>
    </w:p>
    <w:p>
      <w:r>
        <w:rPr>
          <w:b/>
        </w:rPr>
        <w:t xml:space="preserve">Kysymys 6</w:t>
      </w:r>
    </w:p>
    <w:p>
      <w:r>
        <w:t xml:space="preserve">Mihin ympäristöongelmat vähenevät?</w:t>
      </w:r>
    </w:p>
    <w:p>
      <w:r>
        <w:rPr>
          <w:b/>
        </w:rPr>
        <w:t xml:space="preserve">Kysymys 7</w:t>
      </w:r>
    </w:p>
    <w:p>
      <w:r>
        <w:t xml:space="preserve">Mikä on esimerkki luonnollisesta pinnoitteesta?</w:t>
      </w:r>
    </w:p>
    <w:p>
      <w:r>
        <w:rPr>
          <w:b/>
        </w:rPr>
        <w:t xml:space="preserve">Kysymys 8</w:t>
      </w:r>
    </w:p>
    <w:p>
      <w:r>
        <w:t xml:space="preserve">Mitä ei enää käytetä pinnoitteena korkearasvaisissa sovelluksissa?</w:t>
      </w:r>
    </w:p>
    <w:p>
      <w:r>
        <w:rPr>
          <w:b/>
        </w:rPr>
        <w:t xml:space="preserve">Kysymys 9</w:t>
      </w:r>
    </w:p>
    <w:p>
      <w:r>
        <w:t xml:space="preserve">Minkä tyyppistä pinnoitetta käytetään nykyaikaisesti tuotetuissa jätesäkeissä?</w:t>
      </w:r>
    </w:p>
    <w:p>
      <w:r>
        <w:rPr>
          <w:b/>
        </w:rPr>
        <w:t xml:space="preserve">Kysymys 10</w:t>
      </w:r>
    </w:p>
    <w:p>
      <w:r>
        <w:t xml:space="preserve"> PFOA on mitä paperityyppiä?</w:t>
      </w:r>
    </w:p>
    <w:p>
      <w:r>
        <w:rPr>
          <w:b/>
        </w:rPr>
        <w:t xml:space="preserve">Tekstin numero 31</w:t>
      </w:r>
    </w:p>
    <w:p>
      <w:r>
        <w:rPr>
          <w:color w:val="A9A9A9"/>
        </w:rPr>
        <w:t xml:space="preserve">Paperin kierrätysprosesseissa </w:t>
      </w:r>
      <w:r>
        <w:t xml:space="preserve">voidaan käyttää joko kemiallisesti tai mekaanisesti tuotettua </w:t>
      </w:r>
      <w:r>
        <w:rPr>
          <w:color w:val="DCDCDC"/>
        </w:rPr>
        <w:t xml:space="preserve">massaa</w:t>
      </w:r>
      <w:r>
        <w:t xml:space="preserve">; sekoittamalla sitä veteen ja käyttämällä mekaanista vaikutusta paperin </w:t>
      </w:r>
      <w:r>
        <w:rPr>
          <w:color w:val="2F4F4F"/>
        </w:rPr>
        <w:t xml:space="preserve">vetysidokset voidaan rikkoa ja kuidut erottaa toisistaan</w:t>
      </w:r>
      <w:r>
        <w:t xml:space="preserve">. </w:t>
      </w:r>
      <w:r>
        <w:rPr>
          <w:color w:val="556B2F"/>
        </w:rPr>
        <w:t xml:space="preserve">Useimmissa </w:t>
      </w:r>
      <w:r>
        <w:t xml:space="preserve">kierrätyspapereissa on </w:t>
      </w:r>
      <w:r>
        <w:t xml:space="preserve">laadun vuoksi </w:t>
      </w:r>
      <w:r>
        <w:t xml:space="preserve">jonkin </w:t>
      </w:r>
      <w:r>
        <w:rPr>
          <w:color w:val="6B8E23"/>
        </w:rPr>
        <w:t xml:space="preserve">verran ensikuitua</w:t>
      </w:r>
      <w:r>
        <w:t xml:space="preserve">; yleensä väriaineesta poistettu massa on </w:t>
      </w:r>
      <w:r>
        <w:rPr>
          <w:color w:val="A0522D"/>
        </w:rPr>
        <w:t xml:space="preserve">laadultaan samaa tai huonompaa kuin </w:t>
      </w:r>
      <w:r>
        <w:rPr>
          <w:color w:val="228B22"/>
        </w:rPr>
        <w:t xml:space="preserve">keräyspaperi, josta se on valmistettu.</w:t>
      </w:r>
    </w:p>
    <w:p>
      <w:r>
        <w:rPr>
          <w:b/>
        </w:rPr>
        <w:t xml:space="preserve">Kysymys 0</w:t>
      </w:r>
    </w:p>
    <w:p>
      <w:r>
        <w:t xml:space="preserve">Millaisissa prosesseissa voidaan käyttää ainoastaan kemiallisesti tuotettua massaa?</w:t>
      </w:r>
    </w:p>
    <w:p>
      <w:r>
        <w:rPr>
          <w:b/>
        </w:rPr>
        <w:t xml:space="preserve">Kysymys 1</w:t>
      </w:r>
    </w:p>
    <w:p>
      <w:r>
        <w:t xml:space="preserve">Millaisissa prosesseissa voidaan käyttää ainoastaan mekaanisesti tuotettua massaa?</w:t>
      </w:r>
    </w:p>
    <w:p>
      <w:r>
        <w:rPr>
          <w:b/>
        </w:rPr>
        <w:t xml:space="preserve">Kysymys 2</w:t>
      </w:r>
    </w:p>
    <w:p>
      <w:r>
        <w:t xml:space="preserve">Mitä useimmat vedet sisältävät laadun vuoksi?</w:t>
      </w:r>
    </w:p>
    <w:p>
      <w:r>
        <w:rPr>
          <w:b/>
        </w:rPr>
        <w:t xml:space="preserve">Kysymys 3</w:t>
      </w:r>
    </w:p>
    <w:p>
      <w:r>
        <w:t xml:space="preserve">Minkä laatuista on yleensä tussimassa?</w:t>
      </w:r>
    </w:p>
    <w:p>
      <w:r>
        <w:rPr>
          <w:b/>
        </w:rPr>
        <w:t xml:space="preserve">Kysymys 4</w:t>
      </w:r>
    </w:p>
    <w:p>
      <w:r>
        <w:t xml:space="preserve">Mistä paperista de-inkattu massa on yleensä laadukkaampaa?</w:t>
      </w:r>
    </w:p>
    <w:p>
      <w:r>
        <w:rPr>
          <w:b/>
        </w:rPr>
        <w:t xml:space="preserve">Kysymys 5</w:t>
      </w:r>
    </w:p>
    <w:p>
      <w:r>
        <w:t xml:space="preserve">Mikä on kolmas tapa, jota paperin kierrätysprosessi voi käyttää?</w:t>
      </w:r>
    </w:p>
    <w:p>
      <w:r>
        <w:rPr>
          <w:b/>
        </w:rPr>
        <w:t xml:space="preserve">Kysymys 6</w:t>
      </w:r>
    </w:p>
    <w:p>
      <w:r>
        <w:t xml:space="preserve">Mitä sen sekoittaminen maitoon tekee?</w:t>
      </w:r>
    </w:p>
    <w:p>
      <w:r>
        <w:rPr>
          <w:b/>
        </w:rPr>
        <w:t xml:space="preserve">Kysymys 7</w:t>
      </w:r>
    </w:p>
    <w:p>
      <w:r>
        <w:t xml:space="preserve">Kuinka paljon kierrätykseen kelpaamaton paperi sisältää neitseellistä kuitua?</w:t>
      </w:r>
    </w:p>
    <w:p>
      <w:r>
        <w:br w:type="page"/>
      </w:r>
    </w:p>
    <w:p>
      <w:r>
        <w:rPr>
          <w:b/>
          <w:u w:val="single"/>
        </w:rPr>
        <w:t xml:space="preserve">Asiakirjan numero 60</w:t>
      </w:r>
    </w:p>
    <w:p>
      <w:r>
        <w:rPr>
          <w:b/>
        </w:rPr>
        <w:t xml:space="preserve">Tekstin numero 0</w:t>
      </w:r>
    </w:p>
    <w:p>
      <w:r>
        <w:rPr>
          <w:color w:val="A9A9A9"/>
        </w:rPr>
        <w:t xml:space="preserve">Aikuisten </w:t>
      </w:r>
      <w:r>
        <w:t xml:space="preserve">nykymusiikki (</w:t>
      </w:r>
      <w:r>
        <w:rPr>
          <w:color w:val="A9A9A9"/>
        </w:rPr>
        <w:t xml:space="preserve">Adult Contemporary </w:t>
      </w:r>
      <w:r>
        <w:t xml:space="preserve">Music, AC) on musiikkityyli, joka vaihtelee 1960-luvun </w:t>
      </w:r>
      <w:r>
        <w:t xml:space="preserve">laulumusiikista </w:t>
      </w:r>
      <w:r>
        <w:t xml:space="preserve">ja 1970-luvun </w:t>
      </w:r>
      <w:r>
        <w:rPr>
          <w:color w:val="2F4F4F"/>
        </w:rPr>
        <w:t xml:space="preserve">pehmeästä </w:t>
      </w:r>
      <w:r>
        <w:t xml:space="preserve">rockmusiikista nykypäivän </w:t>
      </w:r>
      <w:r>
        <w:t xml:space="preserve">pääasiassa balladipainotteiseen musiikkiin, jossa on vaihtelevasti </w:t>
      </w:r>
      <w:r>
        <w:rPr>
          <w:color w:val="556B2F"/>
        </w:rPr>
        <w:t xml:space="preserve">easy </w:t>
      </w:r>
      <w:r>
        <w:t xml:space="preserve">listening-, pop-, soul-, rhythm and blues-, quiet storm- ja rock-vaikutteita. Adult contemporary on pikemminkin jatkoa 1960- ja 1970-luvuilla suosituksi tulleelle easy listening- ja soft rock -tyylille, johon on tehty joitakin muutoksia, jotka heijastavat pop- ja rockmusiikin kehitystä.</w:t>
      </w:r>
    </w:p>
    <w:p>
      <w:r>
        <w:rPr>
          <w:b/>
        </w:rPr>
        <w:t xml:space="preserve">Kysymys 0</w:t>
      </w:r>
    </w:p>
    <w:p>
      <w:r>
        <w:t xml:space="preserve">Mikä musiikkityyli vaikutti popin, soulin, rhythm and bluesin, hiljaisen myrskyn ja rockin ohella aikuisten nykymusiikkiin?</w:t>
      </w:r>
    </w:p>
    <w:p>
      <w:r>
        <w:rPr>
          <w:b/>
        </w:rPr>
        <w:t xml:space="preserve">Kysymys 1</w:t>
      </w:r>
    </w:p>
    <w:p>
      <w:r>
        <w:t xml:space="preserve">Mikä oli aikuisten nykymusiikin vallitseva tyyli 1970-luvulla?</w:t>
      </w:r>
    </w:p>
    <w:p>
      <w:r>
        <w:rPr>
          <w:b/>
        </w:rPr>
        <w:t xml:space="preserve">Kysymys 2</w:t>
      </w:r>
    </w:p>
    <w:p>
      <w:r>
        <w:t xml:space="preserve">Minkälainen aikuisten nykymusiikki oli suosittua 1960-luvulla?</w:t>
      </w:r>
    </w:p>
    <w:p>
      <w:r>
        <w:rPr>
          <w:b/>
        </w:rPr>
        <w:t xml:space="preserve">Kysymys 3</w:t>
      </w:r>
    </w:p>
    <w:p>
      <w:r>
        <w:t xml:space="preserve">Mitä lyhenne AC tarkoittaa?</w:t>
      </w:r>
    </w:p>
    <w:p>
      <w:r>
        <w:rPr>
          <w:b/>
        </w:rPr>
        <w:t xml:space="preserve">Kysymys 4</w:t>
      </w:r>
    </w:p>
    <w:p>
      <w:r>
        <w:t xml:space="preserve">Aikuisten nykymusiikki on easy listeningin ohella minkä musiikkityylin nykyaikainen jatkumo?</w:t>
      </w:r>
    </w:p>
    <w:p>
      <w:r>
        <w:rPr>
          <w:b/>
        </w:rPr>
        <w:t xml:space="preserve">Teksti numero 1</w:t>
      </w:r>
    </w:p>
    <w:p>
      <w:r>
        <w:t xml:space="preserve">Aikuisten nykymusiikilla on taipumus olla rehevää, rauhoittavaa ja hyvin hiottua, ja siinä korostuvat </w:t>
      </w:r>
      <w:r>
        <w:rPr>
          <w:color w:val="A9A9A9"/>
        </w:rPr>
        <w:t xml:space="preserve">melodia </w:t>
      </w:r>
      <w:r>
        <w:t xml:space="preserve">ja harmoniat. Se on yleensä tarpeeksi melodista saadakseen kuulijan huomion, ja se on tarpeeksi </w:t>
      </w:r>
      <w:r>
        <w:rPr>
          <w:color w:val="DCDCDC"/>
        </w:rPr>
        <w:t xml:space="preserve">miellyttävää </w:t>
      </w:r>
      <w:r>
        <w:t xml:space="preserve">ja </w:t>
      </w:r>
      <w:r>
        <w:rPr>
          <w:color w:val="DCDCDC"/>
        </w:rPr>
        <w:t xml:space="preserve">miellyttävää </w:t>
      </w:r>
      <w:r>
        <w:t xml:space="preserve">toimiakseen hyvin taustamusiikkina. Kuten suurin osa </w:t>
      </w:r>
      <w:r>
        <w:rPr>
          <w:color w:val="2F4F4F"/>
        </w:rPr>
        <w:t xml:space="preserve">popmusiikista</w:t>
      </w:r>
      <w:r>
        <w:t xml:space="preserve">, sen kappaleet on yleensä kirjoitettu perusmuodossa, jossa käytetään </w:t>
      </w:r>
      <w:r>
        <w:rPr>
          <w:color w:val="556B2F"/>
        </w:rPr>
        <w:t xml:space="preserve">säkeistö- ja kertosäerakennetta</w:t>
      </w:r>
      <w:r>
        <w:t xml:space="preserve">.</w:t>
      </w:r>
    </w:p>
    <w:p>
      <w:r>
        <w:rPr>
          <w:b/>
        </w:rPr>
        <w:t xml:space="preserve">Kysymys 0</w:t>
      </w:r>
    </w:p>
    <w:p>
      <w:r>
        <w:t xml:space="preserve">Mitä musiikin osa-aluetta aikuisten nykymusiikissa korostetaan harmonioiden ohella?</w:t>
      </w:r>
    </w:p>
    <w:p>
      <w:r>
        <w:rPr>
          <w:b/>
        </w:rPr>
        <w:t xml:space="preserve">Kysymys 1</w:t>
      </w:r>
    </w:p>
    <w:p>
      <w:r>
        <w:t xml:space="preserve">Millainen on aikuisten nykykappaleen tyypillinen rakenne?</w:t>
      </w:r>
    </w:p>
    <w:p>
      <w:r>
        <w:rPr>
          <w:b/>
        </w:rPr>
        <w:t xml:space="preserve">Kysymys 2</w:t>
      </w:r>
    </w:p>
    <w:p>
      <w:r>
        <w:t xml:space="preserve">Minkä laajemman musiikkityylin kanssa aikuisten nykymusiikki jakaa rakenteensa?</w:t>
      </w:r>
    </w:p>
    <w:p>
      <w:r>
        <w:rPr>
          <w:b/>
        </w:rPr>
        <w:t xml:space="preserve">Kysymys 3</w:t>
      </w:r>
    </w:p>
    <w:p>
      <w:r>
        <w:t xml:space="preserve">Mikä tekee aikuisten nykymusiikista sopivaa taustamusiikiksi sen lisäksi, että se on miellyttävää?</w:t>
      </w:r>
    </w:p>
    <w:p>
      <w:r>
        <w:rPr>
          <w:b/>
        </w:rPr>
        <w:t xml:space="preserve">Teksti numero 2</w:t>
      </w:r>
    </w:p>
    <w:p>
      <w:r>
        <w:t xml:space="preserve">Aikuisten nykyaikainen musiikki on täynnä </w:t>
      </w:r>
      <w:r>
        <w:rPr>
          <w:color w:val="A9A9A9"/>
        </w:rPr>
        <w:t xml:space="preserve">romanttisia, tunteellisia balladeja</w:t>
      </w:r>
      <w:r>
        <w:t xml:space="preserve">, joissa käytetään enimmäkseen </w:t>
      </w:r>
      <w:r>
        <w:rPr>
          <w:color w:val="DCDCDC"/>
        </w:rPr>
        <w:t xml:space="preserve">akustisia </w:t>
      </w:r>
      <w:r>
        <w:t xml:space="preserve">instrumentteja (vaikka </w:t>
      </w:r>
      <w:r>
        <w:rPr>
          <w:color w:val="2F4F4F"/>
        </w:rPr>
        <w:t xml:space="preserve">bassokitaraa </w:t>
      </w:r>
      <w:r>
        <w:t xml:space="preserve">käytetäänkin yleensä), kuten akustisia kitaroita, pianoja, saksofoneja ja joskus orkesterisoittimia. Sähkökitarat ovat yleensä heikkoja ja </w:t>
      </w:r>
      <w:r>
        <w:rPr>
          <w:color w:val="556B2F"/>
        </w:rPr>
        <w:t xml:space="preserve">korkealla soivia</w:t>
      </w:r>
      <w:r>
        <w:t xml:space="preserve">. </w:t>
      </w:r>
      <w:r>
        <w:t xml:space="preserve">Viimeaikaisessa aikuisten nykymusiikissa saattaa kuitenkin yleensä olla syntetisaattoreita (ja muuta elektroniikkaa, kuten </w:t>
      </w:r>
      <w:r>
        <w:rPr>
          <w:color w:val="6B8E23"/>
        </w:rPr>
        <w:t xml:space="preserve">rumpukoneita</w:t>
      </w:r>
      <w:r>
        <w:t xml:space="preserve">)</w:t>
      </w:r>
      <w:r>
        <w:t xml:space="preserve">.</w:t>
      </w:r>
    </w:p>
    <w:p>
      <w:r>
        <w:rPr>
          <w:b/>
        </w:rPr>
        <w:t xml:space="preserve">Kysymys 0</w:t>
      </w:r>
    </w:p>
    <w:p>
      <w:r>
        <w:t xml:space="preserve">Minkä tyyppisiä kappaleita on usein nähty aikuisten nykykappaleiden genressä?</w:t>
      </w:r>
    </w:p>
    <w:p>
      <w:r>
        <w:rPr>
          <w:b/>
        </w:rPr>
        <w:t xml:space="preserve">Kysymys 1</w:t>
      </w:r>
    </w:p>
    <w:p>
      <w:r>
        <w:t xml:space="preserve">Mitä elektronisia soittimia esiintyy syntetisaattoreiden ohella joskus nykyaikaisessa aikuisten nykymusiikissa?</w:t>
      </w:r>
    </w:p>
    <w:p>
      <w:r>
        <w:rPr>
          <w:b/>
        </w:rPr>
        <w:t xml:space="preserve">Kysymys 2</w:t>
      </w:r>
    </w:p>
    <w:p>
      <w:r>
        <w:t xml:space="preserve">Minkä tyyppisiä instrumentteja käytetään yleensä aikuisten nykymusiikissa?</w:t>
      </w:r>
    </w:p>
    <w:p>
      <w:r>
        <w:rPr>
          <w:b/>
        </w:rPr>
        <w:t xml:space="preserve">Kysymys 3</w:t>
      </w:r>
    </w:p>
    <w:p>
      <w:r>
        <w:t xml:space="preserve">Mikä sähköinen instrumentti on usein nähty aikuisten nykyaikana?</w:t>
      </w:r>
    </w:p>
    <w:p>
      <w:r>
        <w:rPr>
          <w:b/>
        </w:rPr>
        <w:t xml:space="preserve">Kysymys 4</w:t>
      </w:r>
    </w:p>
    <w:p>
      <w:r>
        <w:t xml:space="preserve">Mikä ominaisuus on yleensä läsnä aikuisten nykymusiikissa käytetyissä sähkökitaroissa sen lisäksi, että ne ovat heikkoja?</w:t>
      </w:r>
    </w:p>
    <w:p>
      <w:r>
        <w:rPr>
          <w:b/>
        </w:rPr>
        <w:t xml:space="preserve">Teksti numero 3</w:t>
      </w:r>
    </w:p>
    <w:p>
      <w:r>
        <w:t xml:space="preserve">AC-radioasemat saattavat soittaa valtavirtamusiikkia, mutta ne eivät soita </w:t>
      </w:r>
      <w:r>
        <w:rPr>
          <w:color w:val="A9A9A9"/>
        </w:rPr>
        <w:t xml:space="preserve">hip hopia</w:t>
      </w:r>
      <w:r>
        <w:t xml:space="preserve">, tanssikappaleita, hard rockia ja joitakin teinipopin muotoja, koska ne eivät ole yhtä suosittuja näiden radioasemien kohderyhmässä, joka on tarkoitettu aikuisyleisölle. AC-radio on usein suunnattu </w:t>
      </w:r>
      <w:r>
        <w:t xml:space="preserve">25-44-vuotiaiden ikäryhmälle, joka on saanut eniten huomiota mainostajilta </w:t>
      </w:r>
      <w:r>
        <w:rPr>
          <w:color w:val="2F4F4F"/>
        </w:rPr>
        <w:t xml:space="preserve">1960-luvulta </w:t>
      </w:r>
      <w:r>
        <w:t xml:space="preserve">lähtien</w:t>
      </w:r>
      <w:r>
        <w:t xml:space="preserve">. </w:t>
      </w:r>
      <w:r>
        <w:t xml:space="preserve">Viime vuosina yleinen käytäntö on, että monet aikuisten nykyaikaisen musiikin asemat soittavat vähemmän </w:t>
      </w:r>
      <w:r>
        <w:rPr>
          <w:color w:val="556B2F"/>
        </w:rPr>
        <w:t xml:space="preserve">uudempaa musiikkia</w:t>
      </w:r>
      <w:r>
        <w:t xml:space="preserve">, koska ne antavat runsaasti lähetysaikaa myös menneisyyden hiteille, joten uusien kappaleiden vähäinen painotus hidastaa AC-listan etenemistä.</w:t>
      </w:r>
    </w:p>
    <w:p>
      <w:r>
        <w:rPr>
          <w:b/>
        </w:rPr>
        <w:t xml:space="preserve">Kysymys 0</w:t>
      </w:r>
    </w:p>
    <w:p>
      <w:r>
        <w:t xml:space="preserve">Mihin ikäryhmään aikuisten nykyradio tyypillisesti keskittyy?</w:t>
      </w:r>
    </w:p>
    <w:p>
      <w:r>
        <w:rPr>
          <w:b/>
        </w:rPr>
        <w:t xml:space="preserve">Kysymys 1</w:t>
      </w:r>
    </w:p>
    <w:p>
      <w:r>
        <w:t xml:space="preserve">Minkälaista musiikkia ei tyypillisesti kuulla AC-radioissa teinipopin, tanssin ja hard rockin ohella?</w:t>
      </w:r>
    </w:p>
    <w:p>
      <w:r>
        <w:rPr>
          <w:b/>
        </w:rPr>
        <w:t xml:space="preserve">Kysymys 2</w:t>
      </w:r>
    </w:p>
    <w:p>
      <w:r>
        <w:t xml:space="preserve">Milloin mainostajat alkoivat keskittyä nykyajan aikuisväestöön?</w:t>
      </w:r>
    </w:p>
    <w:p>
      <w:r>
        <w:rPr>
          <w:b/>
        </w:rPr>
        <w:t xml:space="preserve">Kysymys 3</w:t>
      </w:r>
    </w:p>
    <w:p>
      <w:r>
        <w:t xml:space="preserve">Minkä tyyppistä musiikkia AC-asemat soittavat vähemmän verrattuna menneisyyden hitteihin?</w:t>
      </w:r>
    </w:p>
    <w:p>
      <w:r>
        <w:rPr>
          <w:b/>
        </w:rPr>
        <w:t xml:space="preserve">Teksti numero 4</w:t>
      </w:r>
    </w:p>
    <w:p>
      <w:r>
        <w:t xml:space="preserve">Vuosien varrella AC on synnyttänyt alalajeja, kuten "kuuma AC", "</w:t>
      </w:r>
      <w:r>
        <w:rPr>
          <w:color w:val="A9A9A9"/>
        </w:rPr>
        <w:t xml:space="preserve">pehmeä AC</w:t>
      </w:r>
      <w:r>
        <w:t xml:space="preserve">" (tunnetaan myös nimellä "lite AC"), "urbaani AC", "</w:t>
      </w:r>
      <w:r>
        <w:rPr>
          <w:color w:val="DCDCDC"/>
        </w:rPr>
        <w:t xml:space="preserve">rytminen AC</w:t>
      </w:r>
      <w:r>
        <w:t xml:space="preserve">" ja "kristillinen AC" (pehmeämpi </w:t>
      </w:r>
      <w:r>
        <w:rPr>
          <w:color w:val="2F4F4F"/>
        </w:rPr>
        <w:t xml:space="preserve">kristillisen nykymusiikin </w:t>
      </w:r>
      <w:r>
        <w:t xml:space="preserve">tyyppi)</w:t>
      </w:r>
      <w:r>
        <w:t xml:space="preserve">. Jotkut asemat soittavat vain "kuumaa AC:tä", "pehmeää AC:tä" tai vain yhtä näistä eri alalajeista. Siksi sitä ei yleensä pidetä erityisenä musiikkityyppinä, vaan se on vain kokoelma valikoituja kappaleita monien eri tyylilajien muusikoilta.</w:t>
      </w:r>
    </w:p>
    <w:p>
      <w:r>
        <w:rPr>
          <w:b/>
        </w:rPr>
        <w:t xml:space="preserve">Kysymys 0</w:t>
      </w:r>
    </w:p>
    <w:p>
      <w:r>
        <w:t xml:space="preserve">Mikä on lite AC?</w:t>
      </w:r>
    </w:p>
    <w:p>
      <w:r>
        <w:rPr>
          <w:b/>
        </w:rPr>
        <w:t xml:space="preserve">Kysymys 1</w:t>
      </w:r>
    </w:p>
    <w:p>
      <w:r>
        <w:t xml:space="preserve">Mikä on Christian AC:n alalaji?</w:t>
      </w:r>
    </w:p>
    <w:p>
      <w:r>
        <w:rPr>
          <w:b/>
        </w:rPr>
        <w:t xml:space="preserve">Kysymys 2</w:t>
      </w:r>
    </w:p>
    <w:p>
      <w:r>
        <w:t xml:space="preserve">Mikä on kuuma, pehmeä, urbaani ja kristillinen AC, mikä on toinen aikuisten nykymusiikin merkittävä aika?</w:t>
      </w:r>
    </w:p>
    <w:p>
      <w:r>
        <w:rPr>
          <w:b/>
        </w:rPr>
        <w:t xml:space="preserve">Teksti numero 5</w:t>
      </w:r>
    </w:p>
    <w:p>
      <w:r>
        <w:t xml:space="preserve">Aikuisten nykyaikainen musiikki juontaa juurensa </w:t>
      </w:r>
      <w:r>
        <w:rPr>
          <w:color w:val="A9A9A9"/>
        </w:rPr>
        <w:t xml:space="preserve">1960-luvun </w:t>
      </w:r>
      <w:r>
        <w:t xml:space="preserve">easy listening -formaattiin, joka sisälsi </w:t>
      </w:r>
      <w:r>
        <w:rPr>
          <w:color w:val="DCDCDC"/>
        </w:rPr>
        <w:t xml:space="preserve">70-80 prosenttia </w:t>
      </w:r>
      <w:r>
        <w:t xml:space="preserve">instrumentaalimusiikkia ja </w:t>
      </w:r>
      <w:r>
        <w:rPr>
          <w:color w:val="2F4F4F"/>
        </w:rPr>
        <w:t xml:space="preserve">20</w:t>
      </w:r>
      <w:r>
        <w:t xml:space="preserve">-30 prosenttia laulua</w:t>
      </w:r>
      <w:r>
        <w:rPr>
          <w:color w:val="DCDCDC"/>
        </w:rPr>
        <w:t xml:space="preserve">.</w:t>
      </w:r>
      <w:r>
        <w:t xml:space="preserve"> Muutamat tarjosivat 90-prosenttisia instrumentaalikappaleita, ja muutama oli kokonaan instrumentaalinen. Easy listening -formaatti, sellaisena kuin se aluksi tunnettiin, syntyi joidenkin radioasemien halusta 1950-luvun lopulla ja 1960-luvun alussa jatkaa nykyisten hittibiisien soittamista mutta erottautua siitä, ettei niitä leimattaisi "rock and roll" -asemiksi. Billboard julkaisi ensimmäisen kerran Easy Listening -listan </w:t>
      </w:r>
      <w:r>
        <w:rPr>
          <w:color w:val="556B2F"/>
        </w:rPr>
        <w:t xml:space="preserve">17. heinäkuuta 1961, </w:t>
      </w:r>
      <w:r>
        <w:t xml:space="preserve">ja siinä oli 20 kappaletta; ensimmäinen ykkönen oli </w:t>
      </w:r>
      <w:r>
        <w:rPr>
          <w:color w:val="6B8E23"/>
        </w:rPr>
        <w:t xml:space="preserve">Brook Bentonin</w:t>
      </w:r>
      <w:r>
        <w:t xml:space="preserve"> "Boll Weevil Song"</w:t>
      </w:r>
      <w:r>
        <w:t xml:space="preserve">. Kaavio kuvaili itseään "ei liian pitkälle kumpaankaan suuntaan".</w:t>
      </w:r>
    </w:p>
    <w:p>
      <w:r>
        <w:rPr>
          <w:b/>
        </w:rPr>
        <w:t xml:space="preserve">Kysymys 0</w:t>
      </w:r>
    </w:p>
    <w:p>
      <w:r>
        <w:t xml:space="preserve">Miltä vuosikymmeneltä helppo kuunteluradio on peräisin aikuisten nykymusiikin perintönä?</w:t>
      </w:r>
    </w:p>
    <w:p>
      <w:r>
        <w:rPr>
          <w:b/>
        </w:rPr>
        <w:t xml:space="preserve">Kysymys 1</w:t>
      </w:r>
    </w:p>
    <w:p>
      <w:r>
        <w:t xml:space="preserve">Kuinka suuri osa easy listening -asemien musiikista oli instrumentaalimusiikkia?</w:t>
      </w:r>
    </w:p>
    <w:p>
      <w:r>
        <w:rPr>
          <w:b/>
        </w:rPr>
        <w:t xml:space="preserve">Kysymys 2</w:t>
      </w:r>
    </w:p>
    <w:p>
      <w:r>
        <w:t xml:space="preserve">Minä päivänä Billboardin easy listening -listaa julkaistiin ensimmäisen kerran?</w:t>
      </w:r>
    </w:p>
    <w:p>
      <w:r>
        <w:rPr>
          <w:b/>
        </w:rPr>
        <w:t xml:space="preserve">Kysymys 3</w:t>
      </w:r>
    </w:p>
    <w:p>
      <w:r>
        <w:t xml:space="preserve">Kuinka monta kappaletta oli ensimmäisellä Billboardin easy listening -listalla?</w:t>
      </w:r>
    </w:p>
    <w:p>
      <w:r>
        <w:rPr>
          <w:b/>
        </w:rPr>
        <w:t xml:space="preserve">Kysymys 4</w:t>
      </w:r>
    </w:p>
    <w:p>
      <w:r>
        <w:t xml:space="preserve">Kuka teki ensimmäisen listaykkösen easy listening -listalla?</w:t>
      </w:r>
    </w:p>
    <w:p>
      <w:r>
        <w:rPr>
          <w:b/>
        </w:rPr>
        <w:t xml:space="preserve">Teksti numero 6</w:t>
      </w:r>
    </w:p>
    <w:p>
      <w:r>
        <w:t xml:space="preserve">Aluksi laulajina olivat muun muassa Frank Sinatra, Doris Day, Johnny Mathis, </w:t>
      </w:r>
      <w:r>
        <w:rPr>
          <w:color w:val="A9A9A9"/>
        </w:rPr>
        <w:t xml:space="preserve">Connie Francis</w:t>
      </w:r>
      <w:r>
        <w:t xml:space="preserve">, Nat King Cole, Perry Como ja muut. Tilaustallenteet olivat yleensä </w:t>
      </w:r>
      <w:r>
        <w:t xml:space="preserve">instrumentaaliversioita nykyisistä tai tuoreista rock and roll- tai pop-hiteistä, millä pyrittiin lisäämään asemien joukkovetovoimaa ilman, että ne olisivat myyneet itseään loppuun. Joillakin asemilla soitettiin toisinaan myös aiempia </w:t>
      </w:r>
      <w:r>
        <w:rPr>
          <w:color w:val="2F4F4F"/>
        </w:rPr>
        <w:t xml:space="preserve">big band -aikakauden tallenteita </w:t>
      </w:r>
      <w:r>
        <w:t xml:space="preserve">1940-luvulta ja 1950-luvun alusta.</w:t>
      </w:r>
    </w:p>
    <w:p>
      <w:r>
        <w:rPr>
          <w:b/>
        </w:rPr>
        <w:t xml:space="preserve">Kysymys 0</w:t>
      </w:r>
    </w:p>
    <w:p>
      <w:r>
        <w:t xml:space="preserve">Kuka oli Frank Sinatran, Doris Dayn, Johnny Mathisin, Nat King Colen ja Perry Comon ohella merkittävä varhainen aikuisten nykyaikainen radioartisti?</w:t>
      </w:r>
    </w:p>
    <w:p>
      <w:r>
        <w:rPr>
          <w:b/>
        </w:rPr>
        <w:t xml:space="preserve">Kysymys 1</w:t>
      </w:r>
    </w:p>
    <w:p>
      <w:r>
        <w:t xml:space="preserve">Millaisia pop- ja rock-kappaleiden covereita soitettiin yleensä aikuisten nykyaikakappaleissa?</w:t>
      </w:r>
    </w:p>
    <w:p>
      <w:r>
        <w:rPr>
          <w:b/>
        </w:rPr>
        <w:t xml:space="preserve">Kysymys 2</w:t>
      </w:r>
    </w:p>
    <w:p>
      <w:r>
        <w:t xml:space="preserve">Mitä 1940- ja 1950-luvun kappaleita aikuisten nykyaikaiset asemat soittaisivat?</w:t>
      </w:r>
    </w:p>
    <w:p>
      <w:r>
        <w:rPr>
          <w:b/>
        </w:rPr>
        <w:t xml:space="preserve">Teksti numero 7</w:t>
      </w:r>
    </w:p>
    <w:p>
      <w:r>
        <w:t xml:space="preserve">Sen jälkeen</w:t>
      </w:r>
      <w:r>
        <w:rPr>
          <w:color w:val="A9A9A9"/>
        </w:rPr>
        <w:t xml:space="preserve">1965</w:t>
      </w:r>
      <w:r>
        <w:rPr>
          <w:color w:val="DCDCDC"/>
        </w:rPr>
        <w:t xml:space="preserve"> Hot 100 -listan </w:t>
      </w:r>
      <w:r>
        <w:t xml:space="preserve">ja Easy Listening -listan </w:t>
      </w:r>
      <w:r>
        <w:t xml:space="preserve">väliset erot </w:t>
      </w:r>
      <w:r>
        <w:t xml:space="preserve">korostuivat. Taulukon koostumus muuttui dramaattisesti, koska se heijasti paremmin sitä, mitä keskitason asemat todella soittivat. Kun </w:t>
      </w:r>
      <w:r>
        <w:rPr>
          <w:color w:val="2F4F4F"/>
        </w:rPr>
        <w:t xml:space="preserve">rockmusiikki jatkoi koventumistaan</w:t>
      </w:r>
      <w:r>
        <w:t xml:space="preserve">, Hot 100 -listan ja Easy Listening -listan välillä oli paljon vähemmän ristikkäisyyttä kuin 1960-luvun alkupuoliskolla. Roger Miller, Barbra Streisand ja </w:t>
      </w:r>
      <w:r>
        <w:rPr>
          <w:color w:val="556B2F"/>
        </w:rPr>
        <w:t xml:space="preserve">Bobby Vinton </w:t>
      </w:r>
      <w:r>
        <w:t xml:space="preserve">kuuluivat listan suosituimpiin esiintyjiin.</w:t>
      </w:r>
    </w:p>
    <w:p>
      <w:r>
        <w:rPr>
          <w:b/>
        </w:rPr>
        <w:t xml:space="preserve">Kysymys 0</w:t>
      </w:r>
    </w:p>
    <w:p>
      <w:r>
        <w:t xml:space="preserve">Mistä kaavio Easy Listening -kaavio alkoi poiketa?</w:t>
      </w:r>
    </w:p>
    <w:p>
      <w:r>
        <w:rPr>
          <w:b/>
        </w:rPr>
        <w:t xml:space="preserve">Kysymys 1</w:t>
      </w:r>
    </w:p>
    <w:p>
      <w:r>
        <w:t xml:space="preserve">Minä vuonna Easy Listening- ja Hot 100 -listat alkoivat erota toisistaan?</w:t>
      </w:r>
    </w:p>
    <w:p>
      <w:r>
        <w:rPr>
          <w:b/>
        </w:rPr>
        <w:t xml:space="preserve">Kysymys 2</w:t>
      </w:r>
    </w:p>
    <w:p>
      <w:r>
        <w:t xml:space="preserve">Kuka oli Roger Millerin ja Barbra Streisandin ohella tämän aikakauden menestynyt Easy Listening -artisti?</w:t>
      </w:r>
    </w:p>
    <w:p>
      <w:r>
        <w:rPr>
          <w:b/>
        </w:rPr>
        <w:t xml:space="preserve">Kysymys 3</w:t>
      </w:r>
    </w:p>
    <w:p>
      <w:r>
        <w:t xml:space="preserve">Miksi Hot 100:n ja Easy Listening -listojen välinen risteytys väheni?</w:t>
      </w:r>
    </w:p>
    <w:p>
      <w:r>
        <w:rPr>
          <w:b/>
        </w:rPr>
        <w:t xml:space="preserve">Teksti numero 8</w:t>
      </w:r>
    </w:p>
    <w:p>
      <w:r>
        <w:t xml:space="preserve">Yksi suuri sysäys AC-radioformaatin kehittymiselle oli se, että kun rock and roll -musiikista tuli suosittua 1950-luvun puolivälissä</w:t>
      </w:r>
      <w:r>
        <w:t xml:space="preserve">, monet konservatiivisemmat radioasemat halusivat jatkaa nykyisten hittikappaleiden soittamista ja samalla välttää rockia. Nämä </w:t>
      </w:r>
      <w:r>
        <w:rPr>
          <w:color w:val="DCDCDC"/>
        </w:rPr>
        <w:t xml:space="preserve">keskitien </w:t>
      </w:r>
      <w:r>
        <w:t xml:space="preserve">(tai "MOR") asemat sisälsivät usein myös vanhempia, rockia edeltäneitä aikuisten standardeja ja </w:t>
      </w:r>
      <w:r>
        <w:rPr>
          <w:color w:val="2F4F4F"/>
        </w:rPr>
        <w:t xml:space="preserve">big band -kappaleita </w:t>
      </w:r>
      <w:r>
        <w:t xml:space="preserve">vetoamaan aikuisiin kuuntelijoihin, jotka olivat kasvaneet näiden kappaleiden parissa.</w:t>
      </w:r>
    </w:p>
    <w:p>
      <w:r>
        <w:rPr>
          <w:b/>
        </w:rPr>
        <w:t xml:space="preserve">Kysymys 0</w:t>
      </w:r>
    </w:p>
    <w:p>
      <w:r>
        <w:t xml:space="preserve">Millä vuosikymmenellä rock and roll -musiikki nousi ensimmäisen kerran suosioon?</w:t>
      </w:r>
    </w:p>
    <w:p>
      <w:r>
        <w:rPr>
          <w:b/>
        </w:rPr>
        <w:t xml:space="preserve">Kysymys 1</w:t>
      </w:r>
    </w:p>
    <w:p>
      <w:r>
        <w:t xml:space="preserve">Mitä lyhenne MOR tarkoittaa?</w:t>
      </w:r>
    </w:p>
    <w:p>
      <w:r>
        <w:rPr>
          <w:b/>
        </w:rPr>
        <w:t xml:space="preserve">Kysymys 2</w:t>
      </w:r>
    </w:p>
    <w:p>
      <w:r>
        <w:t xml:space="preserve">Minkälaisia vanhempia kappaleita MOR-asemat soittivat rockia edeltävien standardien lisäksi?</w:t>
      </w:r>
    </w:p>
    <w:p>
      <w:r>
        <w:rPr>
          <w:b/>
        </w:rPr>
        <w:t xml:space="preserve">Teksti numero 9</w:t>
      </w:r>
    </w:p>
    <w:p>
      <w:r>
        <w:t xml:space="preserve">Toinen suuri sysäys AC-radioformaatin kehittymiselle oli helppokuuloisten tai "</w:t>
      </w:r>
      <w:r>
        <w:rPr>
          <w:color w:val="A9A9A9"/>
        </w:rPr>
        <w:t xml:space="preserve">kauniin musiikin</w:t>
      </w:r>
      <w:r>
        <w:t xml:space="preserve">" asemien </w:t>
      </w:r>
      <w:r>
        <w:t xml:space="preserve">suosio</w:t>
      </w:r>
      <w:r>
        <w:t xml:space="preserve">, asemien, joiden musiikki oli nimenomaan suunniteltu puhtaasti ambientiksi. Kun suurin osa easy listening -musiikista oli </w:t>
      </w:r>
      <w:r>
        <w:rPr>
          <w:color w:val="DCDCDC"/>
        </w:rPr>
        <w:t xml:space="preserve">instrumentaalimusiikkia</w:t>
      </w:r>
      <w:r>
        <w:t xml:space="preserve">, jonka olivat luoneet suhteellisen tuntemattomat artistit ja jota harvoin ostettiin, AC-radio yritti luoda samanlaisen "</w:t>
      </w:r>
      <w:r>
        <w:rPr>
          <w:color w:val="2F4F4F"/>
        </w:rPr>
        <w:t xml:space="preserve">kevyen</w:t>
      </w:r>
      <w:r>
        <w:t xml:space="preserve">" formaatin valitsemalla </w:t>
      </w:r>
      <w:r>
        <w:t xml:space="preserve">suosittujen artistien </w:t>
      </w:r>
      <w:r>
        <w:t xml:space="preserve">tiettyjä kappaleita (sekä </w:t>
      </w:r>
      <w:r>
        <w:rPr>
          <w:color w:val="556B2F"/>
        </w:rPr>
        <w:t xml:space="preserve">hittisinglejä että albumikappaleita</w:t>
      </w:r>
      <w:r>
        <w:t xml:space="preserve">).</w:t>
      </w:r>
    </w:p>
    <w:p>
      <w:r>
        <w:rPr>
          <w:b/>
        </w:rPr>
        <w:t xml:space="preserve">Kysymys 0</w:t>
      </w:r>
    </w:p>
    <w:p>
      <w:r>
        <w:t xml:space="preserve">Mikä oli toinen termi easy listening -asemille?</w:t>
      </w:r>
    </w:p>
    <w:p>
      <w:r>
        <w:rPr>
          <w:b/>
        </w:rPr>
        <w:t xml:space="preserve">Kysymys 1</w:t>
      </w:r>
    </w:p>
    <w:p>
      <w:r>
        <w:t xml:space="preserve">Minkä tyyppistä musiikkia Easy Listening oli pääasiassa?</w:t>
      </w:r>
    </w:p>
    <w:p>
      <w:r>
        <w:rPr>
          <w:b/>
        </w:rPr>
        <w:t xml:space="preserve">Kysymys 2</w:t>
      </w:r>
    </w:p>
    <w:p>
      <w:r>
        <w:t xml:space="preserve">Minkä tyyppisiä suosittujen artistien kappaleita aikuisten nykyradio soitti?</w:t>
      </w:r>
    </w:p>
    <w:p>
      <w:r>
        <w:rPr>
          <w:b/>
        </w:rPr>
        <w:t xml:space="preserve">Kysymys 3</w:t>
      </w:r>
    </w:p>
    <w:p>
      <w:r>
        <w:t xml:space="preserve">Minkälainen formaatti aikuisten nykyaikaisten ja easy listening -asemien oli tarkoitus jakaa?</w:t>
      </w:r>
    </w:p>
    <w:p>
      <w:r>
        <w:rPr>
          <w:b/>
        </w:rPr>
        <w:t xml:space="preserve">Teksti numero 10</w:t>
      </w:r>
    </w:p>
    <w:p>
      <w:r>
        <w:t xml:space="preserve">Hard rock oli vakiinnuttanut asemansa valtavirran genrenä viimeistään </w:t>
      </w:r>
      <w:r>
        <w:rPr>
          <w:color w:val="A9A9A9"/>
        </w:rPr>
        <w:t xml:space="preserve">1965</w:t>
      </w:r>
      <w:r>
        <w:t xml:space="preserve">. </w:t>
      </w:r>
      <w:r>
        <w:t xml:space="preserve">1960-luvun lopusta lähtien yleistyi valtavirran rockmusiikin jakaminen pehmeään ja </w:t>
      </w:r>
      <w:r>
        <w:rPr>
          <w:color w:val="DCDCDC"/>
        </w:rPr>
        <w:t xml:space="preserve">kovaan rockiin, </w:t>
      </w:r>
      <w:r>
        <w:t xml:space="preserve">ja molemmista tuli Yhdysvalloissa merkittäviä radioformaatteja. Soft rock oli usein peräisin </w:t>
      </w:r>
      <w:r>
        <w:rPr>
          <w:color w:val="2F4F4F"/>
        </w:rPr>
        <w:t xml:space="preserve">folk rockista</w:t>
      </w:r>
      <w:r>
        <w:t xml:space="preserve">, jossa käytettiin </w:t>
      </w:r>
      <w:r>
        <w:rPr>
          <w:color w:val="556B2F"/>
        </w:rPr>
        <w:t xml:space="preserve">akustisia </w:t>
      </w:r>
      <w:r>
        <w:t xml:space="preserve">soittimia ja painotettiin enemmän melodiaa ja harmoniaa. Merkittäviä artisteja olivat Barbra Streisand, Carole King, Cat Stevens, </w:t>
      </w:r>
      <w:r>
        <w:rPr>
          <w:color w:val="6B8E23"/>
        </w:rPr>
        <w:t xml:space="preserve">James Taylor </w:t>
      </w:r>
      <w:r>
        <w:t xml:space="preserve">ja Bread.</w:t>
      </w:r>
    </w:p>
    <w:p>
      <w:r>
        <w:rPr>
          <w:b/>
        </w:rPr>
        <w:t xml:space="preserve">Kysymys 0</w:t>
      </w:r>
    </w:p>
    <w:p>
      <w:r>
        <w:t xml:space="preserve">Mistä vuodesta lähtien hard rock oli valtavirran musiikkityyppi?</w:t>
      </w:r>
    </w:p>
    <w:p>
      <w:r>
        <w:rPr>
          <w:b/>
        </w:rPr>
        <w:t xml:space="preserve">Kysymys 1</w:t>
      </w:r>
    </w:p>
    <w:p>
      <w:r>
        <w:t xml:space="preserve">Minkälainen musiikki muodosti soft rockin ohella valtavirran rockmusiikin 1960-luvun lopulla?</w:t>
      </w:r>
    </w:p>
    <w:p>
      <w:r>
        <w:rPr>
          <w:b/>
        </w:rPr>
        <w:t xml:space="preserve">Kysymys 2</w:t>
      </w:r>
    </w:p>
    <w:p>
      <w:r>
        <w:t xml:space="preserve">Minkälaiset instrumentit olivat keskeisiä soft rockissa? </w:t>
      </w:r>
    </w:p>
    <w:p>
      <w:r>
        <w:rPr>
          <w:b/>
        </w:rPr>
        <w:t xml:space="preserve">Kysymys 3</w:t>
      </w:r>
    </w:p>
    <w:p>
      <w:r>
        <w:t xml:space="preserve">Mistä musiikkilajista soft rock on peräisin?</w:t>
      </w:r>
    </w:p>
    <w:p>
      <w:r>
        <w:rPr>
          <w:b/>
        </w:rPr>
        <w:t xml:space="preserve">Kysymys 4</w:t>
      </w:r>
    </w:p>
    <w:p>
      <w:r>
        <w:t xml:space="preserve">Kuka oli Barbra Streisandin, Carole Kingin, Cat Stevensin ja Breadin ohella tämän aikakauden merkittävä soft rock -artisti?</w:t>
      </w:r>
    </w:p>
    <w:p>
      <w:r>
        <w:rPr>
          <w:b/>
        </w:rPr>
        <w:t xml:space="preserve">Teksti numero 11</w:t>
      </w:r>
    </w:p>
    <w:p>
      <w:r>
        <w:t xml:space="preserve">Hot 100- ja Easy Listening -listat muuttuivat jälleen samankaltaisemmiksi </w:t>
      </w:r>
      <w:r>
        <w:rPr>
          <w:color w:val="A9A9A9"/>
        </w:rPr>
        <w:t xml:space="preserve">1960-luvun </w:t>
      </w:r>
      <w:r>
        <w:t xml:space="preserve">loppupuolella </w:t>
      </w:r>
      <w:r>
        <w:t xml:space="preserve">ja 1970-luvun alkupuolella ja puolivälissä</w:t>
      </w:r>
      <w:r>
        <w:t xml:space="preserve">, kun Top 40 -radiossa soitetun musiikin rakenne </w:t>
      </w:r>
      <w:r>
        <w:rPr>
          <w:color w:val="2F4F4F"/>
        </w:rPr>
        <w:t xml:space="preserve">alkoi jälleen kerran pehmentyä</w:t>
      </w:r>
      <w:r>
        <w:t xml:space="preserve">. </w:t>
      </w:r>
      <w:r>
        <w:t xml:space="preserve">Aikuisten nykyaikainen formaatti alkoi kehittyä soundiksi, joka myöhemmin määritteli sen, ja rockpainotteiset esiintyjät, kuten </w:t>
      </w:r>
      <w:r>
        <w:rPr>
          <w:color w:val="556B2F"/>
        </w:rPr>
        <w:t xml:space="preserve">Chicago</w:t>
      </w:r>
      <w:r>
        <w:t xml:space="preserve">, The Eagles ja Elton John, liittyivät formaattiin</w:t>
      </w:r>
      <w:r>
        <w:t xml:space="preserve">.</w:t>
      </w:r>
    </w:p>
    <w:p>
      <w:r>
        <w:rPr>
          <w:b/>
        </w:rPr>
        <w:t xml:space="preserve">Kysymys 0</w:t>
      </w:r>
    </w:p>
    <w:p>
      <w:r>
        <w:t xml:space="preserve">Minkä vuosikymmenen lopulla Hot 100- ja Easy Listening -listat alkoivat lähentyä toisiaan?</w:t>
      </w:r>
    </w:p>
    <w:p>
      <w:r>
        <w:rPr>
          <w:b/>
        </w:rPr>
        <w:t xml:space="preserve">Kysymys 1</w:t>
      </w:r>
    </w:p>
    <w:p>
      <w:r>
        <w:t xml:space="preserve">Minkä vuosikymmenen puolivälissä ja alkupuolella Easy Listeningin ja Hot 100:n samankaltaisuus lisääntyi?</w:t>
      </w:r>
    </w:p>
    <w:p>
      <w:r>
        <w:rPr>
          <w:b/>
        </w:rPr>
        <w:t xml:space="preserve">Kysymys 2</w:t>
      </w:r>
    </w:p>
    <w:p>
      <w:r>
        <w:t xml:space="preserve">Miten Top 40 -radiomusiikki muuttui tämän aikakauden aikana?</w:t>
      </w:r>
    </w:p>
    <w:p>
      <w:r>
        <w:rPr>
          <w:b/>
        </w:rPr>
        <w:t xml:space="preserve">Kysymys 3</w:t>
      </w:r>
    </w:p>
    <w:p>
      <w:r>
        <w:t xml:space="preserve">Mikä oli Elton Johnin ja Eaglesin ohella merkittävä aikuisten nykytaiteilija tällä kaudella?</w:t>
      </w:r>
    </w:p>
    <w:p>
      <w:r>
        <w:rPr>
          <w:b/>
        </w:rPr>
        <w:t xml:space="preserve">Teksti numero 12</w:t>
      </w:r>
    </w:p>
    <w:p>
      <w:r>
        <w:t xml:space="preserve">Soft rock saavutti kaupallisen huippunsa </w:t>
      </w:r>
      <w:r>
        <w:rPr>
          <w:color w:val="A9A9A9"/>
        </w:rPr>
        <w:t xml:space="preserve">1970-luvun puolivälissä ja lopulla</w:t>
      </w:r>
      <w:r>
        <w:t xml:space="preserve">, kun sen soittivat muun muassa Toto, England Dan &amp; John Ford Coley, Air Supply, Seals and Crofts, America ja uudistunut </w:t>
      </w:r>
      <w:r>
        <w:rPr>
          <w:color w:val="DCDCDC"/>
        </w:rPr>
        <w:t xml:space="preserve">Fleetwood Mac, </w:t>
      </w:r>
      <w:r>
        <w:t xml:space="preserve">jonka Rumours (</w:t>
      </w:r>
      <w:r>
        <w:rPr>
          <w:color w:val="2F4F4F"/>
        </w:rPr>
        <w:t xml:space="preserve">1977</w:t>
      </w:r>
      <w:r>
        <w:t xml:space="preserve">) oli vuosikymmenen myydyin albumi</w:t>
      </w:r>
      <w:r>
        <w:rPr>
          <w:color w:val="A9A9A9"/>
        </w:rPr>
        <w:t xml:space="preserve">.</w:t>
      </w:r>
      <w:r>
        <w:t xml:space="preserve"> Vuoteen 1977 mennessä jotkut radioasemat, kuten New Yorkin WTFM ja NBC:n omistama </w:t>
      </w:r>
      <w:r>
        <w:rPr>
          <w:color w:val="556B2F"/>
        </w:rPr>
        <w:t xml:space="preserve">WYNY, </w:t>
      </w:r>
      <w:r>
        <w:t xml:space="preserve">olivat siirtyneet kokonaan pehmeän rockin formaattiin. 1980-luvulle tultaessa maku oli muuttunut, ja radioformaatit heijastivat tätä muutosta, mukaan lukien Journeyn kaltaiset musiikkiartistit. </w:t>
      </w:r>
      <w:r>
        <w:rPr>
          <w:color w:val="6B8E23"/>
        </w:rPr>
        <w:t xml:space="preserve">Walter Sabo </w:t>
      </w:r>
      <w:r>
        <w:t xml:space="preserve">ja hänen tiiminsä NBC:llä toivat merkittäviä persoonallisuuksia AM-kaistalta FM-kaistalle, jolloin formaatti muuttui taustasta etualalle. Suurten radiotähtien, kuten Dan Danielin, Steve O'Brienin, Dick Summersin, Don Bleun ja Tom Parkerin, lisääminen mahdollisti sen, että formaatti voitiin hyödyntää täysin rahallisesti, ja loi perustan taloudelliselle menestykselle, josta on nautittu tähän päivään asti.</w:t>
      </w:r>
    </w:p>
    <w:p>
      <w:r>
        <w:rPr>
          <w:b/>
        </w:rPr>
        <w:t xml:space="preserve">Kysymys 0</w:t>
      </w:r>
    </w:p>
    <w:p>
      <w:r>
        <w:t xml:space="preserve">Minkä ajanjakson aikana aikuisten nykymusiikki oli kaupallisesti menestyneintä?</w:t>
      </w:r>
    </w:p>
    <w:p>
      <w:r>
        <w:rPr>
          <w:b/>
        </w:rPr>
        <w:t xml:space="preserve">Kysymys 1</w:t>
      </w:r>
    </w:p>
    <w:p>
      <w:r>
        <w:t xml:space="preserve">Mikä artisti julkaisi 1970-luvun myydyimmän albumin?</w:t>
      </w:r>
    </w:p>
    <w:p>
      <w:r>
        <w:rPr>
          <w:b/>
        </w:rPr>
        <w:t xml:space="preserve">Kysymys 2</w:t>
      </w:r>
    </w:p>
    <w:p>
      <w:r>
        <w:t xml:space="preserve">Minä vuonna julkaistiin 1970-luvun myydyin albumi?</w:t>
      </w:r>
    </w:p>
    <w:p>
      <w:r>
        <w:rPr>
          <w:b/>
        </w:rPr>
        <w:t xml:space="preserve">Kysymys 3</w:t>
      </w:r>
    </w:p>
    <w:p>
      <w:r>
        <w:t xml:space="preserve">Mikä NBC:n omistama radioasema soitti vain soft rockia?</w:t>
      </w:r>
    </w:p>
    <w:p>
      <w:r>
        <w:rPr>
          <w:b/>
        </w:rPr>
        <w:t xml:space="preserve">Kysymys 4</w:t>
      </w:r>
    </w:p>
    <w:p>
      <w:r>
        <w:t xml:space="preserve">Kuka oli merkittävä henkilö NBC:n radio-osastolla?</w:t>
      </w:r>
    </w:p>
    <w:p>
      <w:r>
        <w:rPr>
          <w:b/>
        </w:rPr>
        <w:t xml:space="preserve">Teksti numero 13</w:t>
      </w:r>
    </w:p>
    <w:p>
      <w:r>
        <w:t xml:space="preserve">Radioasemat soittivat Top 40 -hittejä genrestä riippumatta; useimmat tosin kuuluivat samaan genreen 1970-luvun puoliväliin asti</w:t>
      </w:r>
      <w:r>
        <w:t xml:space="preserve">, jolloin populaarimusiikin eri muodot alkoivat kohdistua eri väestöryhmiin, kuten </w:t>
      </w:r>
      <w:r>
        <w:rPr>
          <w:color w:val="DCDCDC"/>
        </w:rPr>
        <w:t xml:space="preserve">disko </w:t>
      </w:r>
      <w:r>
        <w:t xml:space="preserve">ja hard rock</w:t>
      </w:r>
      <w:r>
        <w:t xml:space="preserve">.</w:t>
      </w:r>
      <w:r>
        <w:t xml:space="preserve"> Tämä kehittyi erikoistuneiksi radioasemiksi, jotka soittivat tiettyjä musiikkilajeja ja seurasivat yleensä kyseisten musiikkilajien artistien kehitystä.</w:t>
      </w:r>
    </w:p>
    <w:p>
      <w:r>
        <w:rPr>
          <w:b/>
        </w:rPr>
        <w:t xml:space="preserve">Kysymys 0</w:t>
      </w:r>
    </w:p>
    <w:p>
      <w:r>
        <w:t xml:space="preserve">Mitä musiikkilajia kuunteli eri väestöryhmä kuin hard rockia?</w:t>
      </w:r>
    </w:p>
    <w:p>
      <w:r>
        <w:rPr>
          <w:b/>
        </w:rPr>
        <w:t xml:space="preserve">Kysymys 1</w:t>
      </w:r>
    </w:p>
    <w:p>
      <w:r>
        <w:t xml:space="preserve">Millä vuosikymmenellä genret alkoivat erota toisistaan väestöryhmittäin?</w:t>
      </w:r>
    </w:p>
    <w:p>
      <w:r>
        <w:rPr>
          <w:b/>
        </w:rPr>
        <w:t xml:space="preserve">Teksti numero 14</w:t>
      </w:r>
    </w:p>
    <w:p>
      <w:r>
        <w:rPr>
          <w:color w:val="A9A9A9"/>
        </w:rPr>
        <w:t xml:space="preserve">1970-luvun alkuun </w:t>
      </w:r>
      <w:r>
        <w:t xml:space="preserve">mennessä </w:t>
      </w:r>
      <w:r>
        <w:t xml:space="preserve">pehmeämpiä kappaleita, joita esittivät esimerkiksi The Carpenters, Anne Murray, John Denver, Barry Manilow ja jopa Streisand, alettiin soittaa useammin Top 40 -radiossa, ja monilla vaihtovirtaradioasemilla soitettiin myös muita kappaleita. </w:t>
      </w:r>
      <w:r>
        <w:t xml:space="preserve">Lisäksi joillakin näistä asemista soitettiin jopa Elvis Presleyn, Linda Ronstadtin, Elton Johnin, Rod Stewartin, </w:t>
      </w:r>
      <w:r>
        <w:rPr>
          <w:color w:val="DCDCDC"/>
        </w:rPr>
        <w:t xml:space="preserve">Billy Joelin </w:t>
      </w:r>
      <w:r>
        <w:t xml:space="preserve">ja muiden rock-pohjaisten artistien</w:t>
      </w:r>
      <w:r>
        <w:t xml:space="preserve"> pehmeämpiä kappaleita.</w:t>
      </w:r>
    </w:p>
    <w:p>
      <w:r>
        <w:rPr>
          <w:b/>
        </w:rPr>
        <w:t xml:space="preserve">Kysymys 0</w:t>
      </w:r>
    </w:p>
    <w:p>
      <w:r>
        <w:t xml:space="preserve">Linda Ronstadtin, Elton Johnin, Rod Stewartin ja Elvis Presleyn ohella minkä rockmuusikon kappaleita on joskus esitetty aikuisten nykyaikaisessa radiossa?</w:t>
      </w:r>
    </w:p>
    <w:p>
      <w:r>
        <w:rPr>
          <w:b/>
        </w:rPr>
        <w:t xml:space="preserve">Kysymys 1</w:t>
      </w:r>
    </w:p>
    <w:p>
      <w:r>
        <w:t xml:space="preserve">Mihin aikaan Anne Murrayn ja Barbra Streisandin kaltaisia artisteja esitettiin Top 40 -radiossa?</w:t>
      </w:r>
    </w:p>
    <w:p>
      <w:r>
        <w:rPr>
          <w:b/>
        </w:rPr>
        <w:t xml:space="preserve">Teksti numero 15</w:t>
      </w:r>
    </w:p>
    <w:p>
      <w:r>
        <w:t xml:space="preserve">Suuri osa </w:t>
      </w:r>
      <w:r>
        <w:t xml:space="preserve">Diana Rossin, James Taylorin, Carly Simonin, Carole Kingin ja Janis Ianin kaltaisten </w:t>
      </w:r>
      <w:r>
        <w:rPr>
          <w:color w:val="A9A9A9"/>
        </w:rPr>
        <w:t xml:space="preserve">laulaja-lauluntekijöiden</w:t>
      </w:r>
      <w:r>
        <w:t xml:space="preserve"> levyttämästä musiikista </w:t>
      </w:r>
      <w:r>
        <w:t xml:space="preserve">soi tässä formaatissa yhtä paljon, ellei jopa enemmän, kuin Top 40 -asemilla. Easy Listening -radio alkoi myös ottaa ohjelmistoonsa sellaisten artistien kappaleita, jotka olivat aloittaneet muissa tyylilajeissa, kuten rock and rollissa tai </w:t>
      </w:r>
      <w:r>
        <w:rPr>
          <w:color w:val="DCDCDC"/>
        </w:rPr>
        <w:t xml:space="preserve">R&amp;B:ssä</w:t>
      </w:r>
      <w:r>
        <w:t xml:space="preserve">. Lisäksi </w:t>
      </w:r>
      <w:r>
        <w:t xml:space="preserve">useat varhaiset </w:t>
      </w:r>
      <w:r>
        <w:t xml:space="preserve">diskokappaleet menestyivät hyvin Adult Contemporary -formaatissa</w:t>
      </w:r>
      <w:r>
        <w:t xml:space="preserve">.</w:t>
      </w:r>
    </w:p>
    <w:p>
      <w:r>
        <w:rPr>
          <w:b/>
        </w:rPr>
        <w:t xml:space="preserve">Kysymys 0</w:t>
      </w:r>
    </w:p>
    <w:p>
      <w:r>
        <w:t xml:space="preserve">Mitä musiikkityyppiä rock and rollin ohella esitettiin joskus Easy Listening -radiossa?</w:t>
      </w:r>
    </w:p>
    <w:p>
      <w:r>
        <w:rPr>
          <w:b/>
        </w:rPr>
        <w:t xml:space="preserve">Kysymys 1</w:t>
      </w:r>
    </w:p>
    <w:p>
      <w:r>
        <w:t xml:space="preserve">Mikä musiikinlaji menestyi yllättävän hyvin aikuisten nykyradiossa?</w:t>
      </w:r>
    </w:p>
    <w:p>
      <w:r>
        <w:rPr>
          <w:b/>
        </w:rPr>
        <w:t xml:space="preserve">Kysymys 2</w:t>
      </w:r>
    </w:p>
    <w:p>
      <w:r>
        <w:t xml:space="preserve">Millaisia muusikoita olivat esimerkiksi Diana Ross, James Taylor, Carly Simon, Carole King ja Janis Ian?</w:t>
      </w:r>
    </w:p>
    <w:p>
      <w:r>
        <w:rPr>
          <w:b/>
        </w:rPr>
        <w:t xml:space="preserve">Teksti numero 16</w:t>
      </w:r>
    </w:p>
    <w:p>
      <w:r>
        <w:rPr>
          <w:color w:val="A9A9A9"/>
        </w:rPr>
        <w:t xml:space="preserve">Huhtikuun 7. päivänä </w:t>
      </w:r>
      <w:r>
        <w:t xml:space="preserve">1979 </w:t>
      </w:r>
      <w:r>
        <w:rPr>
          <w:color w:val="DCDCDC"/>
        </w:rPr>
        <w:t xml:space="preserve">Easy Listening -listasta </w:t>
      </w:r>
      <w:r>
        <w:t xml:space="preserve">tuli virallisesti Adult Contemporary -listan nimi, ja nämä kaksi sanaa ovat säilyneet listan nimessä siitä lähtien. Adult Contemporary -musiikista tuli yksi </w:t>
      </w:r>
      <w:r>
        <w:rPr>
          <w:color w:val="2F4F4F"/>
        </w:rPr>
        <w:t xml:space="preserve">1980-luvun</w:t>
      </w:r>
      <w:r>
        <w:t xml:space="preserve"> suosituimmista radioformaateista</w:t>
      </w:r>
      <w:r>
        <w:t xml:space="preserve">. </w:t>
      </w:r>
      <w:r>
        <w:t xml:space="preserve">AC:n kasvu oli luonnollinen seuraus siitä, että sukupolvi, joka kuunteli ensin 1970-luvun puolivälin ja lopun "erikoistuneempaa" musiikkia, ikääntyi eikä ollut enää kiinnostunut </w:t>
      </w:r>
      <w:r>
        <w:rPr>
          <w:color w:val="556B2F"/>
        </w:rPr>
        <w:t xml:space="preserve">heavy metalista </w:t>
      </w:r>
      <w:r>
        <w:t xml:space="preserve">ja rap/hip-hop-musiikista, jotka uusi sukupolvi auttoi olemaan merkittävässä asemassa Top 40 -listoilla vuosikymmenen loppuun mennessä.</w:t>
      </w:r>
    </w:p>
    <w:p>
      <w:r>
        <w:rPr>
          <w:b/>
        </w:rPr>
        <w:t xml:space="preserve">Kysymys 0</w:t>
      </w:r>
    </w:p>
    <w:p>
      <w:r>
        <w:t xml:space="preserve">Milloin Adult Contemporary -listan nykyinen nimi annettiin?</w:t>
      </w:r>
    </w:p>
    <w:p>
      <w:r>
        <w:rPr>
          <w:b/>
        </w:rPr>
        <w:t xml:space="preserve">Kysymys 1</w:t>
      </w:r>
    </w:p>
    <w:p>
      <w:r>
        <w:t xml:space="preserve">Mikä oli Adult Contemporary -listan aiempi nimi?</w:t>
      </w:r>
    </w:p>
    <w:p>
      <w:r>
        <w:rPr>
          <w:b/>
        </w:rPr>
        <w:t xml:space="preserve">Kysymys 2</w:t>
      </w:r>
    </w:p>
    <w:p>
      <w:r>
        <w:t xml:space="preserve">Mistä musiikkilajeista ikääntyvät kuuntelijat eivät olleet yhtä kiinnostuneita kuin rapista/hiphopista?</w:t>
      </w:r>
    </w:p>
    <w:p>
      <w:r>
        <w:rPr>
          <w:b/>
        </w:rPr>
        <w:t xml:space="preserve">Kysymys 3</w:t>
      </w:r>
    </w:p>
    <w:p>
      <w:r>
        <w:t xml:space="preserve">Minkä vuosikymmenen aikana aikuisten nykyaikainen tuli erittäin suosittu formaatti radiossa?</w:t>
      </w:r>
    </w:p>
    <w:p>
      <w:r>
        <w:rPr>
          <w:b/>
        </w:rPr>
        <w:t xml:space="preserve">Teksti numero 17</w:t>
      </w:r>
    </w:p>
    <w:p>
      <w:r>
        <w:t xml:space="preserve">Perinteiset AC-artistit, kuten Barbra Streisand, Carpenters, Dionne Warwick, Barry Manilow, </w:t>
      </w:r>
      <w:r>
        <w:rPr>
          <w:color w:val="A9A9A9"/>
        </w:rPr>
        <w:t xml:space="preserve">John Denver </w:t>
      </w:r>
      <w:r>
        <w:t xml:space="preserve">ja Olivia Newton-John, kokivat, että 1980-luvulla oli vaikeampaa saada merkittäviä Top 40 -hittejä, ja </w:t>
      </w:r>
      <w:r>
        <w:rPr>
          <w:color w:val="DCDCDC"/>
        </w:rPr>
        <w:t xml:space="preserve">MTV:</w:t>
      </w:r>
      <w:r>
        <w:t xml:space="preserve">n vaikutuksesta </w:t>
      </w:r>
      <w:r>
        <w:t xml:space="preserve">artistit, jotka olivat nykyajan hittiradio-formaatin peruskiviä, kuten Richard Marx, </w:t>
      </w:r>
      <w:r>
        <w:rPr>
          <w:color w:val="2F4F4F"/>
        </w:rPr>
        <w:t xml:space="preserve">Michael Jackson</w:t>
      </w:r>
      <w:r>
        <w:t xml:space="preserve">, Bonnie Tyler, George Michael, </w:t>
      </w:r>
      <w:r>
        <w:rPr>
          <w:color w:val="556B2F"/>
        </w:rPr>
        <w:t xml:space="preserve">Phil Collins </w:t>
      </w:r>
      <w:r>
        <w:t xml:space="preserve">ja Laura Branigan, alkoivat siirtyä AC-listoille useammin. AllMusic on kuvaillut Collinsia "yhdeksi 80-luvun ja sen jälkeisen ajan menestyneimmistä pop- ja aikuisten nykylaulajista". MTV:n ja AC-radion yhdistelmän myötä aikuisten nykymusiikkia näytti kuitenkin olevan vaikeampi määritellä genrenä, sillä menneisyyden vakiintuneet soft-rock-artistit listasivat edelleen pophittejä ja saivat radiosoittoa tuolloin uudempien artistien valtavirtaradion ohjelmistojen rinnalla.</w:t>
      </w:r>
    </w:p>
    <w:p>
      <w:r>
        <w:rPr>
          <w:b/>
        </w:rPr>
        <w:t xml:space="preserve">Kysymys 0</w:t>
      </w:r>
    </w:p>
    <w:p>
      <w:r>
        <w:t xml:space="preserve">Richard Marxin, Bonnie Tylerin, George Michaelin, Phil Collinsin ja Laura Braniganin ohella mitä artistia soitettiin usein Contemporary Hit Radio -radioasemilla?</w:t>
      </w:r>
    </w:p>
    <w:p>
      <w:r>
        <w:rPr>
          <w:b/>
        </w:rPr>
        <w:t xml:space="preserve">Kysymys 1</w:t>
      </w:r>
    </w:p>
    <w:p>
      <w:r>
        <w:t xml:space="preserve">Mikä televisioasema oli vastuussa Contemporary Hit Radio -artistien menestyksen kasvusta AC-listoilla?</w:t>
      </w:r>
    </w:p>
    <w:p>
      <w:r>
        <w:rPr>
          <w:b/>
        </w:rPr>
        <w:t xml:space="preserve">Kysymys 2</w:t>
      </w:r>
    </w:p>
    <w:p>
      <w:r>
        <w:t xml:space="preserve">Barbra Streisandin, Carpentersin, Dionne Warwickin, Barry Manilow'n ja Olivia Newton-Johnin ohella minkä aikuisten nykymusiikkikappaleen oli vaikeampi saada listahittejä 1980-luvulla?</w:t>
      </w:r>
    </w:p>
    <w:p>
      <w:r>
        <w:rPr>
          <w:b/>
        </w:rPr>
        <w:t xml:space="preserve">Kysymys 3</w:t>
      </w:r>
    </w:p>
    <w:p>
      <w:r>
        <w:t xml:space="preserve">Ketä Allmusic kutsui "yhdeksi 80-luvun ja sen jälkeisen ajan menestyneimmistä pop- ja aikuislaulajista"?</w:t>
      </w:r>
    </w:p>
    <w:p>
      <w:r>
        <w:rPr>
          <w:b/>
        </w:rPr>
        <w:t xml:space="preserve">Teksti numero 18</w:t>
      </w:r>
    </w:p>
    <w:p>
      <w:r>
        <w:t xml:space="preserve">AC-listan ja Hot 100 -listan välillä on ollut eroja sen mukaan, kuinka paljon ajan popmusiikkitrendit vetosivat aikuisiin kuuntelijoihin. Monet </w:t>
      </w:r>
      <w:r>
        <w:rPr>
          <w:color w:val="A9A9A9"/>
        </w:rPr>
        <w:t xml:space="preserve">disko- tai new wave </w:t>
      </w:r>
      <w:r>
        <w:t xml:space="preserve">-kappaleet </w:t>
      </w:r>
      <w:r>
        <w:t xml:space="preserve">eivät </w:t>
      </w:r>
      <w:r>
        <w:t xml:space="preserve">menestyneet erityisen hyvin AC-listalla 1970-luvun lopulla ja </w:t>
      </w:r>
      <w:r>
        <w:rPr>
          <w:color w:val="DCDCDC"/>
        </w:rPr>
        <w:t xml:space="preserve">1980-luvun alussa, ja </w:t>
      </w:r>
      <w:r>
        <w:t xml:space="preserve">suuri osa </w:t>
      </w:r>
      <w:r>
        <w:t xml:space="preserve">CHR-formaateissa myöhemmin vuosikymmenellä esitellystä </w:t>
      </w:r>
      <w:r>
        <w:rPr>
          <w:color w:val="2F4F4F"/>
        </w:rPr>
        <w:t xml:space="preserve">hiphopista ja kovemmasta rock-musiikista </w:t>
      </w:r>
      <w:r>
        <w:t xml:space="preserve">ei olisi ollut hyväksyttävää AC-radioissa.</w:t>
      </w:r>
    </w:p>
    <w:p>
      <w:r>
        <w:rPr>
          <w:b/>
        </w:rPr>
        <w:t xml:space="preserve">Kysymys 0</w:t>
      </w:r>
    </w:p>
    <w:p>
      <w:r>
        <w:t xml:space="preserve">Mitkä kaksi genreä eivät 1970-luvulla menestyneet erityisen hyvin aikuisten nykyaikaisen musiikin listoilla?</w:t>
      </w:r>
    </w:p>
    <w:p>
      <w:r>
        <w:rPr>
          <w:b/>
        </w:rPr>
        <w:t xml:space="preserve">Kysymys 1</w:t>
      </w:r>
    </w:p>
    <w:p>
      <w:r>
        <w:t xml:space="preserve">Mitä CHR-radioformaatissa esitettyjä genrejä oli harvoin aikuisten nykyaikaisessa radiossa?</w:t>
      </w:r>
    </w:p>
    <w:p>
      <w:r>
        <w:rPr>
          <w:b/>
        </w:rPr>
        <w:t xml:space="preserve">Kysymys 2</w:t>
      </w:r>
    </w:p>
    <w:p>
      <w:r>
        <w:t xml:space="preserve">Minkä vuosikymmenen aikana hiphop alkoi esiintyä radiossa?</w:t>
      </w:r>
    </w:p>
    <w:p>
      <w:r>
        <w:rPr>
          <w:b/>
        </w:rPr>
        <w:t xml:space="preserve">Teksti numero 19</w:t>
      </w:r>
    </w:p>
    <w:p>
      <w:r>
        <w:t xml:space="preserve">Vaikka 1980-lukua hallitsivat </w:t>
      </w:r>
      <w:r>
        <w:t xml:space="preserve">tanssipainotteinen, elektroninen pop ja </w:t>
      </w:r>
      <w:r>
        <w:rPr>
          <w:color w:val="A9A9A9"/>
        </w:rPr>
        <w:t xml:space="preserve">balladipainotteinen rock</w:t>
      </w:r>
      <w:r>
        <w:t xml:space="preserve">, </w:t>
      </w:r>
      <w:r>
        <w:rPr>
          <w:color w:val="DCDCDC"/>
        </w:rPr>
        <w:t xml:space="preserve">pehmeät </w:t>
      </w:r>
      <w:r>
        <w:t xml:space="preserve">rock-kappaleet nauttivat silti lievästä menestyksestä Sheena Eastonin, Amy Grantin, Lionel Richien, Christopher Crossin, Dan Hillin, Leo Sayerin, Billy Oceanin, Julio Iglesiasin, Bertie Higginsin ja Tommy Pagen kaltaisten artistien ansiosta. </w:t>
      </w:r>
      <w:r>
        <w:t xml:space="preserve">Yksikään kappale ei ollut </w:t>
      </w:r>
      <w:r>
        <w:t xml:space="preserve">1980-luvulla yli </w:t>
      </w:r>
      <w:r>
        <w:rPr>
          <w:color w:val="2F4F4F"/>
        </w:rPr>
        <w:t xml:space="preserve">kuutta viikkoa </w:t>
      </w:r>
      <w:r>
        <w:t xml:space="preserve">listaykkösenä, ja yhdeksän kappaletta onnistui siinä. Näistä </w:t>
      </w:r>
      <w:r>
        <w:t xml:space="preserve">kaksi oli Lionel Richien, "You Are" vuonna 1984 </w:t>
      </w:r>
      <w:r>
        <w:t xml:space="preserve">ja</w:t>
      </w:r>
      <w:r>
        <w:rPr>
          <w:color w:val="556B2F"/>
        </w:rPr>
        <w:t xml:space="preserve">1983</w:t>
      </w:r>
      <w:r>
        <w:t xml:space="preserve"> "Hello" vuonna 1984, joka myös nousi </w:t>
      </w:r>
      <w:r>
        <w:rPr>
          <w:color w:val="6B8E23"/>
        </w:rPr>
        <w:t xml:space="preserve">Hot 100 </w:t>
      </w:r>
      <w:r>
        <w:t xml:space="preserve">-listan ykköseksi</w:t>
      </w:r>
      <w:r>
        <w:t xml:space="preserve">.</w:t>
      </w:r>
    </w:p>
    <w:p>
      <w:r>
        <w:rPr>
          <w:b/>
        </w:rPr>
        <w:t xml:space="preserve">Kysymys 0</w:t>
      </w:r>
    </w:p>
    <w:p>
      <w:r>
        <w:t xml:space="preserve">Mikä musiikkityyppi oli elektronisen popin ohella 1980-luvun menestynein?</w:t>
      </w:r>
    </w:p>
    <w:p>
      <w:r>
        <w:rPr>
          <w:b/>
        </w:rPr>
        <w:t xml:space="preserve">Kysymys 1</w:t>
      </w:r>
    </w:p>
    <w:p>
      <w:r>
        <w:t xml:space="preserve">Mihin genreen Billy Oceanin musiikki kuului?</w:t>
      </w:r>
    </w:p>
    <w:p>
      <w:r>
        <w:rPr>
          <w:b/>
        </w:rPr>
        <w:t xml:space="preserve">Kysymys 2</w:t>
      </w:r>
    </w:p>
    <w:p>
      <w:r>
        <w:t xml:space="preserve">Mikä oli pisin aika, jonka kappale vietti aikuisten nykyaikaisen musiikin listaykkösenä 1980-luvulla?</w:t>
      </w:r>
    </w:p>
    <w:p>
      <w:r>
        <w:rPr>
          <w:b/>
        </w:rPr>
        <w:t xml:space="preserve">Kysymys 3</w:t>
      </w:r>
    </w:p>
    <w:p>
      <w:r>
        <w:t xml:space="preserve">Minä vuonna Lionel Richie levytti kappaleen "You Are"?</w:t>
      </w:r>
    </w:p>
    <w:p>
      <w:r>
        <w:rPr>
          <w:b/>
        </w:rPr>
        <w:t xml:space="preserve">Kysymys 4</w:t>
      </w:r>
    </w:p>
    <w:p>
      <w:r>
        <w:t xml:space="preserve">Millä muulla listalla kuin aikuisten nykyaikaisen musiikin listalla Lionel Richien "Hello" nousi kärkeen?</w:t>
      </w:r>
    </w:p>
    <w:p>
      <w:r>
        <w:rPr>
          <w:b/>
        </w:rPr>
        <w:t xml:space="preserve">Teksti numero 20</w:t>
      </w:r>
    </w:p>
    <w:p>
      <w:r>
        <w:t xml:space="preserve">Vuonna</w:t>
      </w:r>
      <w:r>
        <w:rPr>
          <w:color w:val="A9A9A9"/>
        </w:rPr>
        <w:t xml:space="preserve">1989</w:t>
      </w:r>
      <w:r>
        <w:rPr>
          <w:color w:val="DCDCDC"/>
        </w:rPr>
        <w:t xml:space="preserve"> Linda Ronstadt </w:t>
      </w:r>
      <w:r>
        <w:t xml:space="preserve">julkaisi Cry Like a Rainstorm, Howl Like the Wind -levyn, jota kriitikot kuvailivat "vuosikymmenen ensimmäiseksi todelliseksi Adult Contemporary -albumiksi" ja jossa amerikkalainen soul-laulaja </w:t>
      </w:r>
      <w:r>
        <w:rPr>
          <w:color w:val="2F4F4F"/>
        </w:rPr>
        <w:t xml:space="preserve">Aaron Neville </w:t>
      </w:r>
      <w:r>
        <w:t xml:space="preserve">oli mukana useissa kahdestatoista kappaleesta. Albumille myönnettiin </w:t>
      </w:r>
      <w:r>
        <w:rPr>
          <w:color w:val="556B2F"/>
        </w:rPr>
        <w:t xml:space="preserve">kolminkertainen platinasertifikaatti </w:t>
      </w:r>
      <w:r>
        <w:t xml:space="preserve">pelkästään Yhdysvalloissa, ja siitä tuli suuri menestys kaikkialla maailmassa. Grammy-palkitut singlet "Don't Know Much" ja </w:t>
      </w:r>
      <w:r>
        <w:rPr>
          <w:color w:val="6B8E23"/>
        </w:rPr>
        <w:t xml:space="preserve">"All My Life" </w:t>
      </w:r>
      <w:r>
        <w:t xml:space="preserve">olivat molemmat pitkäaikaisia #1 Adult Contemporary -hittejä. Myös useat muut levyn singlet pääsivät AC Top 10:een. Albumi voitti monet kriitikot AC:n määrittelyn tarpeessa ja näytti muuttavan AC-musiikin suvaitsevaisuutta ja hyväksyntää valtavirran päivittäisessä radiosoitossa.</w:t>
      </w:r>
    </w:p>
    <w:p>
      <w:r>
        <w:rPr>
          <w:b/>
        </w:rPr>
        <w:t xml:space="preserve">Kysymys 0</w:t>
      </w:r>
    </w:p>
    <w:p>
      <w:r>
        <w:t xml:space="preserve">Mikä artisti julkaisi albumin, joka tunnetaan "vuosikymmenen ensimmäisenä todellisena Adult Contemporary -albumina"?</w:t>
      </w:r>
    </w:p>
    <w:p>
      <w:r>
        <w:rPr>
          <w:b/>
        </w:rPr>
        <w:t xml:space="preserve">Kysymys 1</w:t>
      </w:r>
    </w:p>
    <w:p>
      <w:r>
        <w:t xml:space="preserve">Minä vuonna julkaistiin albumi Cry Like a Rainstorm, Howl Like the Wind?</w:t>
      </w:r>
    </w:p>
    <w:p>
      <w:r>
        <w:rPr>
          <w:b/>
        </w:rPr>
        <w:t xml:space="preserve">Kysymys 2</w:t>
      </w:r>
    </w:p>
    <w:p>
      <w:r>
        <w:t xml:space="preserve">Kuka mieslaulaja esiintyi useissa Cry Like a Rainstorm, Howl Like the Wind -levyn kappaleissa?</w:t>
      </w:r>
    </w:p>
    <w:p>
      <w:r>
        <w:rPr>
          <w:b/>
        </w:rPr>
        <w:t xml:space="preserve">Kysymys 3</w:t>
      </w:r>
    </w:p>
    <w:p>
      <w:r>
        <w:t xml:space="preserve">Minkä todistuksen Cry Like a Rainstorm, Howl Like the Wind sai?</w:t>
      </w:r>
    </w:p>
    <w:p>
      <w:r>
        <w:rPr>
          <w:b/>
        </w:rPr>
        <w:t xml:space="preserve">Kysymys 4</w:t>
      </w:r>
    </w:p>
    <w:p>
      <w:r>
        <w:t xml:space="preserve">Mikä single voitti Grammyn yhdessä "Don't Know Muchin" kanssa?</w:t>
      </w:r>
    </w:p>
    <w:p>
      <w:r>
        <w:rPr>
          <w:b/>
        </w:rPr>
        <w:t xml:space="preserve">Teksti numero 21</w:t>
      </w:r>
    </w:p>
    <w:p>
      <w:r>
        <w:rPr>
          <w:color w:val="A9A9A9"/>
        </w:rPr>
        <w:t xml:space="preserve">1990-luvun </w:t>
      </w:r>
      <w:r>
        <w:t xml:space="preserve">alussa </w:t>
      </w:r>
      <w:r>
        <w:t xml:space="preserve">urbaani R&amp;B </w:t>
      </w:r>
      <w:r>
        <w:rPr>
          <w:color w:val="DCDCDC"/>
        </w:rPr>
        <w:t xml:space="preserve">pehmeni </w:t>
      </w:r>
      <w:r>
        <w:t xml:space="preserve">samaan aikaan, kun vaihtoehtorock nousi esiin ja perinteinen pop nousi merkittävästi</w:t>
      </w:r>
      <w:r>
        <w:rPr>
          <w:color w:val="A9A9A9"/>
        </w:rPr>
        <w:t xml:space="preserve">.</w:t>
      </w:r>
      <w:r>
        <w:t xml:space="preserve"> Tämä johti osittain </w:t>
      </w:r>
      <w:r>
        <w:rPr>
          <w:color w:val="2F4F4F"/>
        </w:rPr>
        <w:t xml:space="preserve">markkinoiden laajentumiseen</w:t>
      </w:r>
      <w:r>
        <w:t xml:space="preserve">, mikä ei ainoastaan mahdollistanut kapeampien markkinoiden palvelemisen, vaan myös siitä tuli tavallista, että artistit tekivät AC-ystävällisiä singlejä.</w:t>
      </w:r>
    </w:p>
    <w:p>
      <w:r>
        <w:rPr>
          <w:b/>
        </w:rPr>
        <w:t xml:space="preserve">Kysymys 0</w:t>
      </w:r>
    </w:p>
    <w:p>
      <w:r>
        <w:t xml:space="preserve">Millä vuosikymmenellä vaihtoehtorock syntyi?</w:t>
      </w:r>
    </w:p>
    <w:p>
      <w:r>
        <w:rPr>
          <w:b/>
        </w:rPr>
        <w:t xml:space="preserve">Kysymys 1</w:t>
      </w:r>
    </w:p>
    <w:p>
      <w:r>
        <w:t xml:space="preserve">Mitä tapahtui urbaanille R&amp;B:lle 1990-luvun alussa?</w:t>
      </w:r>
    </w:p>
    <w:p>
      <w:r>
        <w:rPr>
          <w:b/>
        </w:rPr>
        <w:t xml:space="preserve">Kysymys 2</w:t>
      </w:r>
    </w:p>
    <w:p>
      <w:r>
        <w:t xml:space="preserve">Perinteisen popin nousu uudelleen esiin oli yksi tekijä, joka johti mihin muutokseen musiikkimarkkinoilla?</w:t>
      </w:r>
    </w:p>
    <w:p>
      <w:r>
        <w:rPr>
          <w:b/>
        </w:rPr>
        <w:t xml:space="preserve">Teksti numero 22</w:t>
      </w:r>
    </w:p>
    <w:p>
      <w:r>
        <w:t xml:space="preserve">Toisin kuin suurin osa </w:t>
      </w:r>
      <w:r>
        <w:rPr>
          <w:color w:val="A9A9A9"/>
        </w:rPr>
        <w:t xml:space="preserve">1980-luvun </w:t>
      </w:r>
      <w:r>
        <w:t xml:space="preserve">mainstream-laulajista, 1990-luvun mainstream-pop/R&amp;B-laulajat, kuten All-4-One, Boyz II Men, Rob Thomas, Christina Aguilera, Backstreet Boys ja </w:t>
      </w:r>
      <w:r>
        <w:rPr>
          <w:color w:val="DCDCDC"/>
        </w:rPr>
        <w:t xml:space="preserve">Savage Garden, siirtyivät </w:t>
      </w:r>
      <w:r>
        <w:t xml:space="preserve">yleensä AC-listoille. </w:t>
      </w:r>
      <w:r>
        <w:rPr>
          <w:color w:val="2F4F4F"/>
        </w:rPr>
        <w:t xml:space="preserve">Latinalaisen popin </w:t>
      </w:r>
      <w:r>
        <w:t xml:space="preserve">artistit, kuten Lynda Thomas, Ricky Martin, Marc Anthony, Selena, Enrique Iglesias ja Luis Miguel menestyivät myös AC-listoilla.</w:t>
      </w:r>
    </w:p>
    <w:p>
      <w:r>
        <w:rPr>
          <w:b/>
        </w:rPr>
        <w:t xml:space="preserve">Kysymys 0</w:t>
      </w:r>
    </w:p>
    <w:p>
      <w:r>
        <w:t xml:space="preserve">Minkä vuosikymmenen valtavirta-artistit eivät yleensä menestyneet aikuisten nykyaikaisen musiikin listoilla?</w:t>
      </w:r>
    </w:p>
    <w:p>
      <w:r>
        <w:rPr>
          <w:b/>
        </w:rPr>
        <w:t xml:space="preserve">Kysymys 1</w:t>
      </w:r>
    </w:p>
    <w:p>
      <w:r>
        <w:t xml:space="preserve">Mitkä 90-luvun artistit olivat All-4-Onen, Boyz II Menin, Rob Thomasin, Christina Aguileran ja Backstreet Boysin ohella merkittäviä pop/R&amp;B-genren artisteja?</w:t>
      </w:r>
    </w:p>
    <w:p>
      <w:r>
        <w:rPr>
          <w:b/>
        </w:rPr>
        <w:t xml:space="preserve">Kysymys 2</w:t>
      </w:r>
    </w:p>
    <w:p>
      <w:r>
        <w:t xml:space="preserve">Minkälaista musiikkia Lynda Thomas, Ricky Martin, Selena, Marc Anthony, Enrique Iglesias ja Luis Miguel tekivät?</w:t>
      </w:r>
    </w:p>
    <w:p>
      <w:r>
        <w:rPr>
          <w:b/>
        </w:rPr>
        <w:t xml:space="preserve">Teksti numero 23</w:t>
      </w:r>
    </w:p>
    <w:p>
      <w:r>
        <w:t xml:space="preserve">Celine Dionin lisäksi, joka on menestynyt tällä listalla erittäin hyvin, muita </w:t>
      </w:r>
      <w:r>
        <w:t xml:space="preserve">1990-luvulla AC</w:t>
      </w:r>
      <w:r>
        <w:rPr>
          <w:color w:val="DCDCDC"/>
        </w:rPr>
        <w:t xml:space="preserve">-listan </w:t>
      </w:r>
      <w:r>
        <w:rPr>
          <w:color w:val="A9A9A9"/>
        </w:rPr>
        <w:t xml:space="preserve">ykköseksi nousseita </w:t>
      </w:r>
      <w:r>
        <w:t xml:space="preserve">artisteja </w:t>
      </w:r>
      <w:r>
        <w:t xml:space="preserve">ovat Mariah Carey, Phil Collins, Michael Bolton, Whitney Houston ja Shania Twain. </w:t>
      </w:r>
      <w:r>
        <w:t xml:space="preserve">Myös </w:t>
      </w:r>
      <w:r>
        <w:t xml:space="preserve">uudemmat naispuoliset laulaja-lauluntekijät, kuten Sarah McLachlan, Natalie Merchant, </w:t>
      </w:r>
      <w:r>
        <w:rPr>
          <w:color w:val="2F4F4F"/>
        </w:rPr>
        <w:t xml:space="preserve">Jewel</w:t>
      </w:r>
      <w:r>
        <w:t xml:space="preserve">, Melissa Etheridge ja Sheryl Crow, löivät itsensä läpi AC-listalla tänä aikana.</w:t>
      </w:r>
    </w:p>
    <w:p>
      <w:r>
        <w:rPr>
          <w:b/>
        </w:rPr>
        <w:t xml:space="preserve">Kysymys 0</w:t>
      </w:r>
    </w:p>
    <w:p>
      <w:r>
        <w:t xml:space="preserve">Minkä virstanpylvään Celine Dion, Mariah Carey, Phil Collins, Michael Bolton, Whitney Houston ja Shania Twain jakoivat 1990-luvun aikuisten nykyaikaisen musiikin listalla?</w:t>
      </w:r>
    </w:p>
    <w:p>
      <w:r>
        <w:rPr>
          <w:b/>
        </w:rPr>
        <w:t xml:space="preserve">Kysymys 1</w:t>
      </w:r>
    </w:p>
    <w:p>
      <w:r>
        <w:t xml:space="preserve">Kuka naislauluntekijä menestyi listoilla 1990-luvulla Sarah McLachlanin, Natalie Merchantin, Melissa Etheridgen ja Sheryl Crow'n ohella?</w:t>
      </w:r>
    </w:p>
    <w:p>
      <w:r>
        <w:rPr>
          <w:b/>
        </w:rPr>
        <w:t xml:space="preserve">Kysymys 2</w:t>
      </w:r>
    </w:p>
    <w:p>
      <w:r>
        <w:t xml:space="preserve">Millä listalla Whitney Houston menestyi?</w:t>
      </w:r>
    </w:p>
    <w:p>
      <w:r>
        <w:rPr>
          <w:b/>
        </w:rPr>
        <w:t xml:space="preserve">Tekstin numero 24</w:t>
      </w:r>
    </w:p>
    <w:p>
      <w:r>
        <w:t xml:space="preserve">Vuonna 1996 Billboard loi uuden listan nimeltä </w:t>
      </w:r>
      <w:r>
        <w:rPr>
          <w:color w:val="A9A9A9"/>
        </w:rPr>
        <w:t xml:space="preserve">Adult Top 40</w:t>
      </w:r>
      <w:r>
        <w:t xml:space="preserve">, joka kuvastaa radioasemien ohjelmistoa, joka sijoittuu </w:t>
      </w:r>
      <w:r>
        <w:rPr>
          <w:color w:val="DCDCDC"/>
        </w:rPr>
        <w:t xml:space="preserve">aikuisten nykymusiikin ja popmusiikin </w:t>
      </w:r>
      <w:r>
        <w:t xml:space="preserve">välimaastoon</w:t>
      </w:r>
      <w:r>
        <w:t xml:space="preserve">. </w:t>
      </w:r>
      <w:r>
        <w:t xml:space="preserve">Vaikka niitä joskus sekoitetaankin toisiinsa, </w:t>
      </w:r>
      <w:r>
        <w:rPr>
          <w:color w:val="2F4F4F"/>
        </w:rPr>
        <w:t xml:space="preserve">Adult Contemporary- </w:t>
      </w:r>
      <w:r>
        <w:t xml:space="preserve">ja Adult Top 40 -listat ovat erillisiä listoja, ja toiseen listaan pääsevät kappaleet eivät välttämättä pääse toiseen. Lisäksi </w:t>
      </w:r>
      <w:r>
        <w:rPr>
          <w:color w:val="556B2F"/>
        </w:rPr>
        <w:t xml:space="preserve">hot AC </w:t>
      </w:r>
      <w:r>
        <w:t xml:space="preserve">on toinen radio-ohjelmiston alalaji, joka eroaa nykyisestä Hot Adult Contemporary Tracks -listasta, vaikka nimi on näennäisesti samanlainen</w:t>
      </w:r>
      <w:r>
        <w:t xml:space="preserve">.</w:t>
      </w:r>
    </w:p>
    <w:p>
      <w:r>
        <w:rPr>
          <w:b/>
        </w:rPr>
        <w:t xml:space="preserve">Kysymys 0</w:t>
      </w:r>
    </w:p>
    <w:p>
      <w:r>
        <w:t xml:space="preserve">Mikä oli Billboardin vuonna 1996 luoman listan nimi?</w:t>
      </w:r>
    </w:p>
    <w:p>
      <w:r>
        <w:rPr>
          <w:b/>
        </w:rPr>
        <w:t xml:space="preserve">Kysymys 1</w:t>
      </w:r>
    </w:p>
    <w:p>
      <w:r>
        <w:t xml:space="preserve">Adult Top 40 edusti keskipistettä minkä kahden radioformaatin välillä?</w:t>
      </w:r>
    </w:p>
    <w:p>
      <w:r>
        <w:rPr>
          <w:b/>
        </w:rPr>
        <w:t xml:space="preserve">Kysymys 2</w:t>
      </w:r>
    </w:p>
    <w:p>
      <w:r>
        <w:t xml:space="preserve">Minkä listan kanssa Adult Top 40 -listaa joskus sekoitetaan?</w:t>
      </w:r>
    </w:p>
    <w:p>
      <w:r>
        <w:rPr>
          <w:b/>
        </w:rPr>
        <w:t xml:space="preserve">Kysymys 3</w:t>
      </w:r>
    </w:p>
    <w:p>
      <w:r>
        <w:t xml:space="preserve">Mikä radio-ohjelmiston genre sekoitetaan joskus Hot Adult Contemporary Tracks -listaan?</w:t>
      </w:r>
    </w:p>
    <w:p>
      <w:r>
        <w:rPr>
          <w:b/>
        </w:rPr>
        <w:t xml:space="preserve">Teksti numero 25</w:t>
      </w:r>
    </w:p>
    <w:p>
      <w:r>
        <w:t xml:space="preserve">Vastauksena </w:t>
      </w:r>
      <w:r>
        <w:rPr>
          <w:color w:val="A9A9A9"/>
        </w:rPr>
        <w:t xml:space="preserve">Hot AC:</w:t>
      </w:r>
      <w:r>
        <w:t xml:space="preserve">hen kohdistuvaan paineeseen </w:t>
      </w:r>
      <w:r>
        <w:t xml:space="preserve">amerikkalaisiin radioihin on hiljattain ilmestynyt uudenlainen AC-formaatti. Urbaani aikuisten nykyaikainen formaatti (</w:t>
      </w:r>
      <w:r>
        <w:rPr>
          <w:color w:val="DCDCDC"/>
        </w:rPr>
        <w:t xml:space="preserve">Barry Mayon</w:t>
      </w:r>
      <w:r>
        <w:t xml:space="preserve"> keksimä termi</w:t>
      </w:r>
      <w:r>
        <w:t xml:space="preserve">) vetää yleensä puoleensa suuren määrän </w:t>
      </w:r>
      <w:r>
        <w:rPr>
          <w:color w:val="2F4F4F"/>
        </w:rPr>
        <w:t xml:space="preserve">afroamerikkalaisia </w:t>
      </w:r>
      <w:r>
        <w:t xml:space="preserve">ja joskus myös valkoihoisia kuuntelijoita soittamalla paljon R&amp;B:tä (ilman </w:t>
      </w:r>
      <w:r>
        <w:rPr>
          <w:color w:val="556B2F"/>
        </w:rPr>
        <w:t xml:space="preserve">räppiä</w:t>
      </w:r>
      <w:r>
        <w:t xml:space="preserve">), gospelmusiikkia, </w:t>
      </w:r>
      <w:r>
        <w:rPr>
          <w:color w:val="6B8E23"/>
        </w:rPr>
        <w:t xml:space="preserve">klassista soulia </w:t>
      </w:r>
      <w:r>
        <w:t xml:space="preserve">ja tanssimusiikkia (mukaan lukien disco).</w:t>
      </w:r>
    </w:p>
    <w:p>
      <w:r>
        <w:rPr>
          <w:b/>
        </w:rPr>
        <w:t xml:space="preserve">Kysymys 0</w:t>
      </w:r>
    </w:p>
    <w:p>
      <w:r>
        <w:t xml:space="preserve">Kuka keksi termin "urbaani aikuisten nykyaikainen formaatti"?</w:t>
      </w:r>
    </w:p>
    <w:p>
      <w:r>
        <w:rPr>
          <w:b/>
        </w:rPr>
        <w:t xml:space="preserve">Kysymys 1</w:t>
      </w:r>
    </w:p>
    <w:p>
      <w:r>
        <w:t xml:space="preserve">Mille väestöryhmälle urbaania aikuisten nykymusiikkia markkinoidaan?</w:t>
      </w:r>
    </w:p>
    <w:p>
      <w:r>
        <w:rPr>
          <w:b/>
        </w:rPr>
        <w:t xml:space="preserve">Kysymys 2</w:t>
      </w:r>
    </w:p>
    <w:p>
      <w:r>
        <w:t xml:space="preserve">Minkälainen laulutyyli puuttuu urbaaneilla aikuisten nykymuotoisilla asemilla soitetusta R&amp;B:stä?</w:t>
      </w:r>
    </w:p>
    <w:p>
      <w:r>
        <w:rPr>
          <w:b/>
        </w:rPr>
        <w:t xml:space="preserve">Kysymys 3</w:t>
      </w:r>
    </w:p>
    <w:p>
      <w:r>
        <w:t xml:space="preserve">Minkälaista musiikkia urbaani aikuisten nykymusiikki edustaa R&amp;B:n, gospelin ja tanssimusiikin ohella?</w:t>
      </w:r>
    </w:p>
    <w:p>
      <w:r>
        <w:rPr>
          <w:b/>
        </w:rPr>
        <w:t xml:space="preserve">Kysymys 4</w:t>
      </w:r>
    </w:p>
    <w:p>
      <w:r>
        <w:t xml:space="preserve">Urbaani aikuisten nykymusiikki sai alkunsa, koska mihin aiemmin olemassa olleeseen formaattiin kohdistui paineita?</w:t>
      </w:r>
    </w:p>
    <w:p>
      <w:r>
        <w:rPr>
          <w:b/>
        </w:rPr>
        <w:t xml:space="preserve">Teksti numero 26</w:t>
      </w:r>
    </w:p>
    <w:p>
      <w:r>
        <w:t xml:space="preserve">Toisessa formaatissa, </w:t>
      </w:r>
      <w:r>
        <w:rPr>
          <w:color w:val="A9A9A9"/>
        </w:rPr>
        <w:t xml:space="preserve">rytmikkäässä AC-musiikissa, </w:t>
      </w:r>
      <w:r>
        <w:t xml:space="preserve">soitetaan kaikkea suosittua kuumaa ja pehmeää AC-musiikkia menneisyydestä ja nykyhetkestä, ja siinä painotetaan voimakkaasti diskoa sekä 1980- ja 1990-luvun tanssihittejä, kuten </w:t>
      </w:r>
      <w:r>
        <w:rPr>
          <w:color w:val="DCDCDC"/>
        </w:rPr>
        <w:t xml:space="preserve">Amberin</w:t>
      </w:r>
      <w:r>
        <w:t xml:space="preserve">, C&amp;C Music Factoryn ja Black Boxin</w:t>
      </w:r>
      <w:r>
        <w:t xml:space="preserve"> hittejä, </w:t>
      </w:r>
      <w:r>
        <w:t xml:space="preserve">ja se sisältää tanssimusiikkiremixejä pop-kappaleista, kuten </w:t>
      </w:r>
      <w:r>
        <w:rPr>
          <w:color w:val="2F4F4F"/>
        </w:rPr>
        <w:t xml:space="preserve">Soul Solution </w:t>
      </w:r>
      <w:r>
        <w:t xml:space="preserve">-mixin </w:t>
      </w:r>
      <w:r>
        <w:rPr>
          <w:color w:val="556B2F"/>
        </w:rPr>
        <w:t xml:space="preserve">Toni </w:t>
      </w:r>
      <w:r>
        <w:t xml:space="preserve">Braxtonin kappaleesta </w:t>
      </w:r>
      <w:r>
        <w:t xml:space="preserve">"Unbreak My Heart".</w:t>
      </w:r>
    </w:p>
    <w:p>
      <w:r>
        <w:rPr>
          <w:b/>
        </w:rPr>
        <w:t xml:space="preserve">Kysymys 0</w:t>
      </w:r>
    </w:p>
    <w:p>
      <w:r>
        <w:t xml:space="preserve">Kuka esitti kappaleen "Unbreak My Heart"?</w:t>
      </w:r>
    </w:p>
    <w:p>
      <w:r>
        <w:rPr>
          <w:b/>
        </w:rPr>
        <w:t xml:space="preserve">Kysymys 1</w:t>
      </w:r>
    </w:p>
    <w:p>
      <w:r>
        <w:t xml:space="preserve">Mikä on C&amp;C Music Factoryn ja Black Boxin ohella merkittävän tanssiartistin nimi?</w:t>
      </w:r>
    </w:p>
    <w:p>
      <w:r>
        <w:rPr>
          <w:b/>
        </w:rPr>
        <w:t xml:space="preserve">Kysymys 2</w:t>
      </w:r>
    </w:p>
    <w:p>
      <w:r>
        <w:t xml:space="preserve">Mikä radioaseman formaatti soittaa pehmeää AC:tä, kuumaa AC:tä, diskoa ja tanssia?</w:t>
      </w:r>
    </w:p>
    <w:p>
      <w:r>
        <w:rPr>
          <w:b/>
        </w:rPr>
        <w:t xml:space="preserve">Kysymys 3</w:t>
      </w:r>
    </w:p>
    <w:p>
      <w:r>
        <w:t xml:space="preserve">Mikä artisti on tehnyt remixin kappaleesta "Unbreak My Heart"?</w:t>
      </w:r>
    </w:p>
    <w:p>
      <w:r>
        <w:rPr>
          <w:b/>
        </w:rPr>
        <w:t xml:space="preserve">Teksti numero 27</w:t>
      </w:r>
    </w:p>
    <w:p>
      <w:r>
        <w:t xml:space="preserve">Alkuvuosinaan </w:t>
      </w:r>
      <w:r>
        <w:rPr>
          <w:color w:val="A9A9A9"/>
        </w:rPr>
        <w:t xml:space="preserve">smooth jazz </w:t>
      </w:r>
      <w:r>
        <w:t xml:space="preserve">-muotoa pidettiin eräänlaisena AC:n muotona, vaikka se olikin pääasiassa </w:t>
      </w:r>
      <w:r>
        <w:rPr>
          <w:color w:val="DCDCDC"/>
        </w:rPr>
        <w:t xml:space="preserve">instrumentaalista </w:t>
      </w:r>
      <w:r>
        <w:t xml:space="preserve">ja muistutti enemmän </w:t>
      </w:r>
      <w:r>
        <w:rPr>
          <w:color w:val="2F4F4F"/>
        </w:rPr>
        <w:t xml:space="preserve">pehmeää AC-tyylistä </w:t>
      </w:r>
      <w:r>
        <w:t xml:space="preserve">musiikkia. Monien vuosien ajan </w:t>
      </w:r>
      <w:r>
        <w:rPr>
          <w:color w:val="556B2F"/>
        </w:rPr>
        <w:t xml:space="preserve">George Bensonin</w:t>
      </w:r>
      <w:r>
        <w:t xml:space="preserve">, Kenny G:n ja Dave Kozin </w:t>
      </w:r>
      <w:r>
        <w:t xml:space="preserve">kaltaisilla artisteilla </w:t>
      </w:r>
      <w:r>
        <w:t xml:space="preserve">oli crossover-hittejä, joita soitettiin sekä smooth jazz- että soft AC -asemilla.</w:t>
      </w:r>
    </w:p>
    <w:p>
      <w:r>
        <w:rPr>
          <w:b/>
        </w:rPr>
        <w:t xml:space="preserve">Kysymys 0</w:t>
      </w:r>
    </w:p>
    <w:p>
      <w:r>
        <w:t xml:space="preserve">Mitä radioaseman formaattia pidettiin joskus eräänlaisena aikuisten nykyaikana?</w:t>
      </w:r>
    </w:p>
    <w:p>
      <w:r>
        <w:rPr>
          <w:b/>
        </w:rPr>
        <w:t xml:space="preserve">Kysymys 1</w:t>
      </w:r>
    </w:p>
    <w:p>
      <w:r>
        <w:t xml:space="preserve">Millaista musiikkia soitettiin pääasiassa smooth jazz -asemilla?</w:t>
      </w:r>
    </w:p>
    <w:p>
      <w:r>
        <w:rPr>
          <w:b/>
        </w:rPr>
        <w:t xml:space="preserve">Kysymys 2</w:t>
      </w:r>
    </w:p>
    <w:p>
      <w:r>
        <w:t xml:space="preserve">Kenny G:n ja Dave Kozin ohella mikä artisti oli esillä smooth jazz -asemilla?</w:t>
      </w:r>
    </w:p>
    <w:p>
      <w:r>
        <w:rPr>
          <w:b/>
        </w:rPr>
        <w:t xml:space="preserve">Kysymys 3</w:t>
      </w:r>
    </w:p>
    <w:p>
      <w:r>
        <w:t xml:space="preserve">Missä muussa muodossa asemalla smooth jazz -artistit olivat joskus esillä?</w:t>
      </w:r>
    </w:p>
    <w:p>
      <w:r>
        <w:rPr>
          <w:b/>
        </w:rPr>
        <w:t xml:space="preserve">Tekstin numero 28</w:t>
      </w:r>
    </w:p>
    <w:p>
      <w:r>
        <w:t xml:space="preserve">2000- ja 2010-luvuilla kehittyi huomattava malli, jonka mukaan tietyt pop-kappaleet ovat pysyneet pitkään AC-listoilla, vaikka kappaleet ovat pudonneet Hot 100 -listalta. </w:t>
      </w:r>
      <w:r>
        <w:rPr>
          <w:color w:val="DCDCDC"/>
        </w:rPr>
        <w:t xml:space="preserve">RCA Music Groupin </w:t>
      </w:r>
      <w:r>
        <w:rPr>
          <w:color w:val="A9A9A9"/>
        </w:rPr>
        <w:t xml:space="preserve">aikuisten musiikista vastaava varatoimitusjohtaja </w:t>
      </w:r>
      <w:r>
        <w:t xml:space="preserve">Adrian Moreira </w:t>
      </w:r>
      <w:r>
        <w:t xml:space="preserve">sanoi: "Olemme nähneet melkoisen muutoksen siinä, mitä AC soittaa". Sen </w:t>
      </w:r>
      <w:r>
        <w:t xml:space="preserve">sijaan, että aikuisten nykyaikainen musiikki painottaisi vanhempia kappaleita, se soitti monia samoja kappaleita kuin top 40 ja aikuisten top 40, mutta vasta </w:t>
      </w:r>
      <w:r>
        <w:rPr>
          <w:color w:val="2F4F4F"/>
        </w:rPr>
        <w:t xml:space="preserve">sen jälkeen, kun hitit olivat vakiintuneet</w:t>
      </w:r>
      <w:r>
        <w:t xml:space="preserve">. </w:t>
      </w:r>
      <w:r>
        <w:rPr>
          <w:color w:val="6B8E23"/>
        </w:rPr>
        <w:t xml:space="preserve">Corey Moss </w:t>
      </w:r>
      <w:r>
        <w:t xml:space="preserve">kuvailee tätä suuntausta </w:t>
      </w:r>
      <w:r>
        <w:rPr>
          <w:color w:val="556B2F"/>
        </w:rPr>
        <w:t xml:space="preserve">MTV:n verkkosivuilla </w:t>
      </w:r>
      <w:r>
        <w:t xml:space="preserve">olevassa</w:t>
      </w:r>
      <w:r>
        <w:t xml:space="preserve"> artikkelissa</w:t>
      </w:r>
      <w:r>
        <w:t xml:space="preserve">: "Toisin sanoen AC-asemat ovat paikka, jonne pop-kappaleet menevät kuolemaan hyvin pitkän kuoleman. Tai optimistien mielestä saamaan toisen elämän."</w:t>
      </w:r>
    </w:p>
    <w:p>
      <w:r>
        <w:rPr>
          <w:b/>
        </w:rPr>
        <w:t xml:space="preserve">Kysymys 0</w:t>
      </w:r>
    </w:p>
    <w:p>
      <w:r>
        <w:t xml:space="preserve">Mikä on Adrian Moreiran ammattinimike?</w:t>
      </w:r>
    </w:p>
    <w:p>
      <w:r>
        <w:rPr>
          <w:b/>
        </w:rPr>
        <w:t xml:space="preserve">Kysymys 1</w:t>
      </w:r>
    </w:p>
    <w:p>
      <w:r>
        <w:t xml:space="preserve">Missä yrityksessä Adrian Moreira työskentelee?</w:t>
      </w:r>
    </w:p>
    <w:p>
      <w:r>
        <w:rPr>
          <w:b/>
        </w:rPr>
        <w:t xml:space="preserve">Kysymys 2</w:t>
      </w:r>
    </w:p>
    <w:p>
      <w:r>
        <w:t xml:space="preserve">Kuka kirjoitti: "Toisin sanoen AC-asemat ovat paikka, jossa pop-kappaleet kuolevat hyvin pitkän kuoleman. Tai, optimistien mielestä, saamaan toisen elämän"?</w:t>
      </w:r>
    </w:p>
    <w:p>
      <w:r>
        <w:rPr>
          <w:b/>
        </w:rPr>
        <w:t xml:space="preserve">Kysymys 3</w:t>
      </w:r>
    </w:p>
    <w:p>
      <w:r>
        <w:t xml:space="preserve">Missä Corey Mossin artikkeli julkaistiin?</w:t>
      </w:r>
    </w:p>
    <w:p>
      <w:r>
        <w:rPr>
          <w:b/>
        </w:rPr>
        <w:t xml:space="preserve">Kysymys 4</w:t>
      </w:r>
    </w:p>
    <w:p>
      <w:r>
        <w:t xml:space="preserve">Milloin aikuisten nykyaikaiset asemat alkavat soittaa Top 40 -kappaleita?</w:t>
      </w:r>
    </w:p>
    <w:p>
      <w:r>
        <w:rPr>
          <w:b/>
        </w:rPr>
        <w:t xml:space="preserve">Tekstin numero 29</w:t>
      </w:r>
    </w:p>
    <w:p>
      <w:r>
        <w:t xml:space="preserve">Radioystävällisten AC-kappaleiden sekoitus, jossa oli mukana myös rock- ja popmusiikkia, sai monet kriitikot vakuuttuneiksi siitä, että valtavirran kappaleet määrittelivät AC:n, ja se näytti muuttavan AC-musiikin suvaitsevaisuutta ja hyväksyntää valtavirran jokapäiväisessä radiosoitossa. Osasyynä siihen, että yhä useammat AC-asemat joutuvat muuttumaan, on se, että </w:t>
      </w:r>
      <w:r>
        <w:rPr>
          <w:color w:val="A9A9A9"/>
        </w:rPr>
        <w:t xml:space="preserve">yhä harvempi uusi musiikki sopii niiden ohjelmistoon</w:t>
      </w:r>
      <w:r>
        <w:t xml:space="preserve">; suurin osa uudesta rockista on </w:t>
      </w:r>
      <w:r>
        <w:rPr>
          <w:color w:val="DCDCDC"/>
        </w:rPr>
        <w:t xml:space="preserve">liian vaihtoehtoista </w:t>
      </w:r>
      <w:r>
        <w:t xml:space="preserve">valtavirtaradioihin ja suurin osa uudesta popista on nyt vahvasti </w:t>
      </w:r>
      <w:r>
        <w:rPr>
          <w:color w:val="2F4F4F"/>
        </w:rPr>
        <w:t xml:space="preserve">tanssipopin ja elektronisen tanssimusiikin </w:t>
      </w:r>
      <w:r>
        <w:t xml:space="preserve">vaikutteita</w:t>
      </w:r>
      <w:r>
        <w:t xml:space="preserve">.</w:t>
      </w:r>
    </w:p>
    <w:p>
      <w:r>
        <w:rPr>
          <w:b/>
        </w:rPr>
        <w:t xml:space="preserve">Kysymys 0</w:t>
      </w:r>
    </w:p>
    <w:p>
      <w:r>
        <w:t xml:space="preserve">Kuka on kuuma AC-formaatti radioasemat joutuivat muuttamaan musiikkia he soittavat?</w:t>
      </w:r>
    </w:p>
    <w:p>
      <w:r>
        <w:rPr>
          <w:b/>
        </w:rPr>
        <w:t xml:space="preserve">Kysymys 1</w:t>
      </w:r>
    </w:p>
    <w:p>
      <w:r>
        <w:t xml:space="preserve">Mitkä kaksi tyylilajia ovat vaikuttaneet voimakkaasti nykyajan pop-kappaleisiin?</w:t>
      </w:r>
    </w:p>
    <w:p>
      <w:r>
        <w:rPr>
          <w:b/>
        </w:rPr>
        <w:t xml:space="preserve">Kysymys 2</w:t>
      </w:r>
    </w:p>
    <w:p>
      <w:r>
        <w:t xml:space="preserve">Miksi uusi rock ei sovi valtavirtaradioon?</w:t>
      </w:r>
    </w:p>
    <w:p>
      <w:r>
        <w:rPr>
          <w:b/>
        </w:rPr>
        <w:t xml:space="preserve">Tekstin numero 30</w:t>
      </w:r>
    </w:p>
    <w:p>
      <w:r>
        <w:t xml:space="preserve">Tämän aikakauden suosittu suuntaus oli tanssimusiikin hittikappaleiden remixaaminen aikuisten nykyaikaisiksi balladeiksi, erityisesti Yhdysvalloissa (esimerkiksi </w:t>
      </w:r>
      <w:r>
        <w:t xml:space="preserve">DJ Sammyn </w:t>
      </w:r>
      <w:r>
        <w:rPr>
          <w:color w:val="A9A9A9"/>
        </w:rPr>
        <w:t xml:space="preserve">"Candlelight Mix" </w:t>
      </w:r>
      <w:r>
        <w:t xml:space="preserve">-versiot kappaleista "Heaven", </w:t>
      </w:r>
      <w:r>
        <w:rPr>
          <w:color w:val="DCDCDC"/>
        </w:rPr>
        <w:t xml:space="preserve">D.H.T:</w:t>
      </w:r>
      <w:r>
        <w:t xml:space="preserve">n "Listen To Your Heart" </w:t>
      </w:r>
      <w:r>
        <w:t xml:space="preserve">ja </w:t>
      </w:r>
      <w:r>
        <w:rPr>
          <w:color w:val="2F4F4F"/>
        </w:rPr>
        <w:t xml:space="preserve">Cascadan </w:t>
      </w:r>
      <w:r>
        <w:t xml:space="preserve">"Everytime We Touch"</w:t>
      </w:r>
      <w:r>
        <w:t xml:space="preserve">)</w:t>
      </w:r>
      <w:r>
        <w:t xml:space="preserve">. </w:t>
      </w:r>
      <w:r>
        <w:t xml:space="preserve">Adult contemporary on pitkään luonnehtinut itseään perheystävälliseksi, mutta </w:t>
      </w:r>
      <w:r>
        <w:t xml:space="preserve">vuonna 2011 muotoon ilmestyivät </w:t>
      </w:r>
      <w:r>
        <w:rPr>
          <w:color w:val="556B2F"/>
        </w:rPr>
        <w:t xml:space="preserve">muokatut </w:t>
      </w:r>
      <w:r>
        <w:t xml:space="preserve">versiot P!nkin "Perfect" ja </w:t>
      </w:r>
      <w:r>
        <w:rPr>
          <w:color w:val="6B8E23"/>
        </w:rPr>
        <w:t xml:space="preserve">Cee Lo Greenin</w:t>
      </w:r>
      <w:r>
        <w:t xml:space="preserve"> "Forget You" -biisistä.</w:t>
      </w:r>
    </w:p>
    <w:p>
      <w:r>
        <w:rPr>
          <w:b/>
        </w:rPr>
        <w:t xml:space="preserve">Kysymys 0</w:t>
      </w:r>
    </w:p>
    <w:p>
      <w:r>
        <w:t xml:space="preserve">Mikä oli DJ Sammyn "Heaven" -mixin nimi?</w:t>
      </w:r>
    </w:p>
    <w:p>
      <w:r>
        <w:rPr>
          <w:b/>
        </w:rPr>
        <w:t xml:space="preserve">Kysymys 1</w:t>
      </w:r>
    </w:p>
    <w:p>
      <w:r>
        <w:t xml:space="preserve">Kuka levytti kappaleen "Listen To Your Heart"?</w:t>
      </w:r>
    </w:p>
    <w:p>
      <w:r>
        <w:rPr>
          <w:b/>
        </w:rPr>
        <w:t xml:space="preserve">Kysymys 2</w:t>
      </w:r>
    </w:p>
    <w:p>
      <w:r>
        <w:t xml:space="preserve">Kuka tunnetaan kappaleesta "Everytime We Touch"?</w:t>
      </w:r>
    </w:p>
    <w:p>
      <w:r>
        <w:rPr>
          <w:b/>
        </w:rPr>
        <w:t xml:space="preserve">Kysymys 3</w:t>
      </w:r>
    </w:p>
    <w:p>
      <w:r>
        <w:t xml:space="preserve">Mikä artisti esitti kappaleen "Forget You"?</w:t>
      </w:r>
    </w:p>
    <w:p>
      <w:r>
        <w:rPr>
          <w:b/>
        </w:rPr>
        <w:t xml:space="preserve">Kysymys 4</w:t>
      </w:r>
    </w:p>
    <w:p>
      <w:r>
        <w:t xml:space="preserve">Mikä versio P!nk:n "Perfect"-kappaleesta ilmestyi aikuisten nykyradiossa vuonna 2011?</w:t>
      </w:r>
    </w:p>
    <w:p>
      <w:r>
        <w:rPr>
          <w:b/>
        </w:rPr>
        <w:t xml:space="preserve">Tekstin numero 31</w:t>
      </w:r>
    </w:p>
    <w:p>
      <w:r>
        <w:t xml:space="preserve">Useimmat artistit vakiinnuttivat asemansa muissa formaateissa ennen siirtymistään nykyaikaisiin aikuisartisteihin, mutta </w:t>
      </w:r>
      <w:r>
        <w:rPr>
          <w:color w:val="A9A9A9"/>
        </w:rPr>
        <w:t xml:space="preserve">Michael Bublé </w:t>
      </w:r>
      <w:r>
        <w:t xml:space="preserve">ja Josh Groban aloittivat AC-artisteina. Tällä vuosikymmenellä esimerkiksi Nick Lachey, James Blunt, John Mayer, Bruno Mars, Jason Mraz, Kelly Clarkson, Adele, Clay Aiken ja Susan Boyle ovat menestyneet </w:t>
      </w:r>
      <w:r>
        <w:rPr>
          <w:color w:val="DCDCDC"/>
        </w:rPr>
        <w:t xml:space="preserve">balladipainotteisen </w:t>
      </w:r>
      <w:r>
        <w:t xml:space="preserve">soundin ansiosta. </w:t>
      </w:r>
      <w:r>
        <w:t xml:space="preserve">Aivan kuten jotkut kuumat AC- ja modernit rock-artistit ovat risteytyneet toisiinsa, myös pehmeä AC on </w:t>
      </w:r>
      <w:r>
        <w:t xml:space="preserve">tällä vuosikymmenellä </w:t>
      </w:r>
      <w:r>
        <w:t xml:space="preserve">risteytynyt </w:t>
      </w:r>
      <w:r>
        <w:t xml:space="preserve">kantrimusiikin </w:t>
      </w:r>
      <w:r>
        <w:t xml:space="preserve">kanssa</w:t>
      </w:r>
      <w:r>
        <w:t xml:space="preserve">. </w:t>
      </w:r>
      <w:r>
        <w:t xml:space="preserve">Countrymuusikot, kuten Faith Hill, Shania Twain, LeAnn Rimes ja </w:t>
      </w:r>
      <w:r>
        <w:rPr>
          <w:color w:val="556B2F"/>
        </w:rPr>
        <w:t xml:space="preserve">Carrie Underwood, </w:t>
      </w:r>
      <w:r>
        <w:t xml:space="preserve">ovat menestyneet molemmilla listoilla.</w:t>
      </w:r>
    </w:p>
    <w:p>
      <w:r>
        <w:rPr>
          <w:b/>
        </w:rPr>
        <w:t xml:space="preserve">Kysymys 0</w:t>
      </w:r>
    </w:p>
    <w:p>
      <w:r>
        <w:t xml:space="preserve">Kuka merkittävä pop-artisti Josh Grobanin ohella aloitti uransa aikuisten nykyradiossa?</w:t>
      </w:r>
    </w:p>
    <w:p>
      <w:r>
        <w:rPr>
          <w:b/>
        </w:rPr>
        <w:t xml:space="preserve">Kysymys 1</w:t>
      </w:r>
    </w:p>
    <w:p>
      <w:r>
        <w:t xml:space="preserve">Millainen soundi Susan Boylen musiikilla on?</w:t>
      </w:r>
    </w:p>
    <w:p>
      <w:r>
        <w:rPr>
          <w:b/>
        </w:rPr>
        <w:t xml:space="preserve">Kysymys 2</w:t>
      </w:r>
    </w:p>
    <w:p>
      <w:r>
        <w:t xml:space="preserve">Faith Hillin, Shania Twainin ja LeAnn Rimesin ohella kuka countryartisti on tehnyt aikuisten nykyajan hittejä?</w:t>
      </w:r>
    </w:p>
    <w:p>
      <w:r>
        <w:rPr>
          <w:b/>
        </w:rPr>
        <w:t xml:space="preserve">Kysymys 3</w:t>
      </w:r>
    </w:p>
    <w:p>
      <w:r>
        <w:t xml:space="preserve">Minkä musiikkilajin kanssa soft AC on löytänyt yhteisen sävelen? </w:t>
      </w:r>
    </w:p>
    <w:p>
      <w:r>
        <w:rPr>
          <w:b/>
        </w:rPr>
        <w:t xml:space="preserve">Tekstin numero 32</w:t>
      </w:r>
    </w:p>
    <w:p>
      <w:r>
        <w:t xml:space="preserve">2000-luvun puolivälistä lähtien </w:t>
      </w:r>
      <w:r>
        <w:t xml:space="preserve">Wilcon ja Feistin kaltaisten yhtyeiden valtavirtaistuminen on nostanut </w:t>
      </w:r>
      <w:r>
        <w:rPr>
          <w:color w:val="DCDCDC"/>
        </w:rPr>
        <w:t xml:space="preserve">indierockin </w:t>
      </w:r>
      <w:r>
        <w:t xml:space="preserve">aikuisten nykyaikakeskusteluun. 2010-luvun alussa </w:t>
      </w:r>
      <w:r>
        <w:t xml:space="preserve">myös </w:t>
      </w:r>
      <w:r>
        <w:rPr>
          <w:color w:val="2F4F4F"/>
        </w:rPr>
        <w:t xml:space="preserve">Imagine Dragonsin</w:t>
      </w:r>
      <w:r>
        <w:t xml:space="preserve">, Mumford &amp; Sonsin, Of Monsters &amp; Menin, The Lumineersin ja Ed Sheeranin </w:t>
      </w:r>
      <w:r>
        <w:t xml:space="preserve">kaltaisten indie-muusikoiden </w:t>
      </w:r>
      <w:r>
        <w:t xml:space="preserve">indie-kappaleet ylsivät aikuisten nykyaikaisen musiikin listoille.</w:t>
      </w:r>
    </w:p>
    <w:p>
      <w:r>
        <w:rPr>
          <w:b/>
        </w:rPr>
        <w:t xml:space="preserve">Kysymys 0</w:t>
      </w:r>
    </w:p>
    <w:p>
      <w:r>
        <w:t xml:space="preserve">Minkälaista musiikkia ovat yhtyeet kuten Feist ja Wilco?</w:t>
      </w:r>
    </w:p>
    <w:p>
      <w:r>
        <w:rPr>
          <w:b/>
        </w:rPr>
        <w:t xml:space="preserve">Kysymys 1</w:t>
      </w:r>
    </w:p>
    <w:p>
      <w:r>
        <w:t xml:space="preserve">Mumford &amp; Sonsin, Of Monsters &amp; Menin, Ed Sheeranin ja The Lumineersin ohella kuka indie-artisti on menestynyt aikuisten nykyaikana?</w:t>
      </w:r>
    </w:p>
    <w:p>
      <w:r>
        <w:rPr>
          <w:b/>
        </w:rPr>
        <w:t xml:space="preserve">Kysymys 2</w:t>
      </w:r>
    </w:p>
    <w:p>
      <w:r>
        <w:t xml:space="preserve">Millä vuosikymmenellä indie-muusikot alkoivat ensimmäisen kerran saada aikuisen nykyaikaisen yleisön huomiota?</w:t>
      </w:r>
    </w:p>
    <w:p>
      <w:r>
        <w:rPr>
          <w:b/>
        </w:rPr>
        <w:t xml:space="preserve">Tekstin numero 33</w:t>
      </w:r>
    </w:p>
    <w:p>
      <w:r>
        <w:rPr>
          <w:color w:val="A9A9A9"/>
        </w:rPr>
        <w:t xml:space="preserve">Kuuman </w:t>
      </w:r>
      <w:r>
        <w:t xml:space="preserve">AC-formaatin </w:t>
      </w:r>
      <w:r>
        <w:t xml:space="preserve">vahvistuminen </w:t>
      </w:r>
      <w:r>
        <w:t xml:space="preserve">oli ristiriidassa useimpien muiden AC-formaattien lähes häviämisen kanssa: Vuosien </w:t>
      </w:r>
      <w:r>
        <w:rPr>
          <w:color w:val="DCDCDC"/>
        </w:rPr>
        <w:t xml:space="preserve">2005-2007 talouden laskusuhdanteesta </w:t>
      </w:r>
      <w:r>
        <w:t xml:space="preserve">ja lopulta lamasta </w:t>
      </w:r>
      <w:r>
        <w:t xml:space="preserve">alkaen </w:t>
      </w:r>
      <w:r>
        <w:t xml:space="preserve">useimmat asemat siirtyivät CHR-formaattiin, joka perustuu enemmän kaavioihin, sekä top 40-, </w:t>
      </w:r>
      <w:r>
        <w:rPr>
          <w:color w:val="2F4F4F"/>
        </w:rPr>
        <w:t xml:space="preserve">urbaaniin </w:t>
      </w:r>
      <w:r>
        <w:t xml:space="preserve">ja jopa latinalaisamerikkalaisiin formaatteihin</w:t>
      </w:r>
      <w:r>
        <w:rPr>
          <w:color w:val="DCDCDC"/>
        </w:rPr>
        <w:t xml:space="preserve">. </w:t>
      </w:r>
      <w:r>
        <w:t xml:space="preserve">Myös </w:t>
      </w:r>
      <w:r>
        <w:rPr>
          <w:color w:val="556B2F"/>
        </w:rPr>
        <w:t xml:space="preserve">fyysisen </w:t>
      </w:r>
      <w:r>
        <w:t xml:space="preserve">levymyynnin </w:t>
      </w:r>
      <w:r>
        <w:t xml:space="preserve">väheneminen oli </w:t>
      </w:r>
      <w:r>
        <w:t xml:space="preserve">AC-genrelle suuri isku</w:t>
      </w:r>
      <w:r>
        <w:t xml:space="preserve">.</w:t>
      </w:r>
    </w:p>
    <w:p>
      <w:r>
        <w:rPr>
          <w:b/>
        </w:rPr>
        <w:t xml:space="preserve">Kysymys 0</w:t>
      </w:r>
    </w:p>
    <w:p>
      <w:r>
        <w:t xml:space="preserve">Mikä laaja taloudellinen suuntaus merkitsi taantuman ohella aikuisten nykyaikaisten radioasemien taantumista?</w:t>
      </w:r>
    </w:p>
    <w:p>
      <w:r>
        <w:rPr>
          <w:b/>
        </w:rPr>
        <w:t xml:space="preserve">Kysymys 1</w:t>
      </w:r>
    </w:p>
    <w:p>
      <w:r>
        <w:t xml:space="preserve">Mihin formaattiin entiset AC-asemat ovat siirtyneet CHR:n, Top 40:n ja Latino-ohjelmien ohella?</w:t>
      </w:r>
    </w:p>
    <w:p>
      <w:r>
        <w:rPr>
          <w:b/>
        </w:rPr>
        <w:t xml:space="preserve">Kysymys 2</w:t>
      </w:r>
    </w:p>
    <w:p>
      <w:r>
        <w:t xml:space="preserve">Mikä AC-formaatti on edelleen elinkelpoinen?</w:t>
      </w:r>
    </w:p>
    <w:p>
      <w:r>
        <w:rPr>
          <w:b/>
        </w:rPr>
        <w:t xml:space="preserve">Kysymys 3</w:t>
      </w:r>
    </w:p>
    <w:p>
      <w:r>
        <w:t xml:space="preserve">Minkä kohteiden myynnin lasku vahingoitti aikuisten nykymusiikin genreä?</w:t>
      </w:r>
    </w:p>
    <w:p>
      <w:r>
        <w:rPr>
          <w:b/>
        </w:rPr>
        <w:t xml:space="preserve">Tekstin numero 34</w:t>
      </w:r>
    </w:p>
    <w:p>
      <w:r>
        <w:t xml:space="preserve">"Pehmeä" AC-formaatti on uudistunut </w:t>
      </w:r>
      <w:r>
        <w:rPr>
          <w:color w:val="A9A9A9"/>
        </w:rPr>
        <w:t xml:space="preserve">2000-luvun lopulla ja 2010-luvun alussa, koska </w:t>
      </w:r>
      <w:r>
        <w:t xml:space="preserve">sen merkitys on vähentynyt, ja se on omaksunut hienostuneemman, keskitason lähestymistavan, jossa on valikoima "vanhoja" musiikkia (yleensä </w:t>
      </w:r>
      <w:r>
        <w:rPr>
          <w:color w:val="DCDCDC"/>
        </w:rPr>
        <w:t xml:space="preserve">1960/70-luvulta </w:t>
      </w:r>
      <w:r>
        <w:t xml:space="preserve">lähtien), pääasiassa rockia, </w:t>
      </w:r>
      <w:r>
        <w:rPr>
          <w:color w:val="2F4F4F"/>
        </w:rPr>
        <w:t xml:space="preserve">jazzia</w:t>
      </w:r>
      <w:r>
        <w:t xml:space="preserve">, R&amp;B:tä ja popmusiikkia. Uudemmat kappaleet ovat useammin (mutta ei pelkästään) </w:t>
      </w:r>
      <w:r>
        <w:rPr>
          <w:color w:val="556B2F"/>
        </w:rPr>
        <w:t xml:space="preserve">"easy listening" </w:t>
      </w:r>
      <w:r>
        <w:t xml:space="preserve">-musiikkia, jonka määrä vaihtelee aseman kohderyhmän iän mukaan.</w:t>
      </w:r>
    </w:p>
    <w:p>
      <w:r>
        <w:rPr>
          <w:b/>
        </w:rPr>
        <w:t xml:space="preserve">Kysymys 0</w:t>
      </w:r>
    </w:p>
    <w:p>
      <w:r>
        <w:t xml:space="preserve">Yleisesti ottaen, mikä on varhaisin vuosikymmen, jota pehmeiden AC-asemien "oldies" edustavat?</w:t>
      </w:r>
    </w:p>
    <w:p>
      <w:r>
        <w:rPr>
          <w:b/>
        </w:rPr>
        <w:t xml:space="preserve">Kysymys 1</w:t>
      </w:r>
    </w:p>
    <w:p>
      <w:r>
        <w:t xml:space="preserve">Mikä musiikinlaji on R&amp;B:n, popin ja rockin ohella edustettuna nykyaikaisilla pehmeillä AC-asemilla?</w:t>
      </w:r>
    </w:p>
    <w:p>
      <w:r>
        <w:rPr>
          <w:b/>
        </w:rPr>
        <w:t xml:space="preserve">Kysymys 2</w:t>
      </w:r>
    </w:p>
    <w:p>
      <w:r>
        <w:t xml:space="preserve">Mihin musiikkigenreen pehmeiden AC-asemien uudet kappaleet usein kuuluvat?</w:t>
      </w:r>
    </w:p>
    <w:p>
      <w:r>
        <w:rPr>
          <w:b/>
        </w:rPr>
        <w:t xml:space="preserve">Kysymys 3</w:t>
      </w:r>
    </w:p>
    <w:p>
      <w:r>
        <w:t xml:space="preserve">Mihin aikaan pehmeät vaihtovirta-asemat yrittivät keksiä itsensä uudelleen?</w:t>
      </w:r>
    </w:p>
    <w:p>
      <w:r>
        <w:rPr>
          <w:b/>
        </w:rPr>
        <w:t xml:space="preserve">Tekstin numero 35</w:t>
      </w:r>
    </w:p>
    <w:p>
      <w:r>
        <w:t xml:space="preserve">"Prozacin akustiseksi vastineeksi" kutsuttu </w:t>
      </w:r>
      <w:r>
        <w:rPr>
          <w:color w:val="A9A9A9"/>
        </w:rPr>
        <w:t xml:space="preserve">soft adult contemporary</w:t>
      </w:r>
      <w:r>
        <w:t xml:space="preserve">, joka on AC:n aikuisempi versio, syntyi </w:t>
      </w:r>
      <w:r>
        <w:rPr>
          <w:color w:val="DCDCDC"/>
        </w:rPr>
        <w:t xml:space="preserve">1970-luvun </w:t>
      </w:r>
      <w:r>
        <w:t xml:space="preserve">lopulla </w:t>
      </w:r>
      <w:r>
        <w:t xml:space="preserve">ja kasvoi 1980-luvun alussa. </w:t>
      </w:r>
      <w:r>
        <w:rPr>
          <w:color w:val="2F4F4F"/>
        </w:rPr>
        <w:t xml:space="preserve">WEEI-FM </w:t>
      </w:r>
      <w:r>
        <w:rPr>
          <w:color w:val="556B2F"/>
        </w:rPr>
        <w:t xml:space="preserve">Bostonissa </w:t>
      </w:r>
      <w:r>
        <w:t xml:space="preserve">oli ensimmäinen asema, joka käytti termiä "soft rock" mainoslauseillaan, kuten "Fleetwood Mac ... ilman jäkälää" ja "Joni ... ilman </w:t>
      </w:r>
      <w:r>
        <w:rPr>
          <w:color w:val="6B8E23"/>
        </w:rPr>
        <w:t xml:space="preserve">pehmeitä sanoja"</w:t>
      </w:r>
      <w:r>
        <w:t xml:space="preserve">. Valtaosa soft AC -asemilla soitetusta musiikista on pehmeää, akustisempaa ja pääasiassa soololaulajia.</w:t>
      </w:r>
    </w:p>
    <w:p>
      <w:r>
        <w:rPr>
          <w:b/>
        </w:rPr>
        <w:t xml:space="preserve">Kysymys 0</w:t>
      </w:r>
    </w:p>
    <w:p>
      <w:r>
        <w:t xml:space="preserve">Minkä radioformaatin kuvailtiin olevan "akustinen vastine Prozacille"?</w:t>
      </w:r>
    </w:p>
    <w:p>
      <w:r>
        <w:rPr>
          <w:b/>
        </w:rPr>
        <w:t xml:space="preserve">Kysymys 1</w:t>
      </w:r>
    </w:p>
    <w:p>
      <w:r>
        <w:t xml:space="preserve">Millä vuosikymmenellä syntyi pehmeä aikuisten nykyaikainen formaatti?</w:t>
      </w:r>
    </w:p>
    <w:p>
      <w:r>
        <w:rPr>
          <w:b/>
        </w:rPr>
        <w:t xml:space="preserve">Kysymys 2</w:t>
      </w:r>
    </w:p>
    <w:p>
      <w:r>
        <w:t xml:space="preserve">Mikä radioasema otti käyttöön termin "soft rock"?</w:t>
      </w:r>
    </w:p>
    <w:p>
      <w:r>
        <w:rPr>
          <w:b/>
        </w:rPr>
        <w:t xml:space="preserve">Kysymys 3</w:t>
      </w:r>
    </w:p>
    <w:p>
      <w:r>
        <w:t xml:space="preserve">Missä sijaitsi asema, joka otti käyttöön termin "soft rock"?</w:t>
      </w:r>
    </w:p>
    <w:p>
      <w:r>
        <w:rPr>
          <w:b/>
        </w:rPr>
        <w:t xml:space="preserve">Kysymys 4</w:t>
      </w:r>
    </w:p>
    <w:p>
      <w:r>
        <w:t xml:space="preserve">Mikä WEEI-FM:n mainoslauseessa esiintyvä lihajaloste rimmaa Jonin kanssa?</w:t>
      </w:r>
    </w:p>
    <w:p>
      <w:r>
        <w:rPr>
          <w:b/>
        </w:rPr>
        <w:t xml:space="preserve">Tekstin numero 36</w:t>
      </w:r>
    </w:p>
    <w:p>
      <w:r>
        <w:t xml:space="preserve">Muita suosittuja nimiä formaatille ovat "Warm", "Sunny", "Bee" (tai "B") ja (erityisesti </w:t>
      </w:r>
      <w:r>
        <w:rPr>
          <w:color w:val="A9A9A9"/>
        </w:rPr>
        <w:t xml:space="preserve">Kanadassa</w:t>
      </w:r>
      <w:r>
        <w:t xml:space="preserve">) "EZ Rock". </w:t>
      </w:r>
      <w:r>
        <w:t xml:space="preserve">Formaattia voidaan pitää nykyaikaisempana seuraajana ja yhdistelmänä keskitien (MOR), </w:t>
      </w:r>
      <w:r>
        <w:rPr>
          <w:color w:val="DCDCDC"/>
        </w:rPr>
        <w:t xml:space="preserve">kauniin musiikin</w:t>
      </w:r>
      <w:r>
        <w:t xml:space="preserve">, easy listeningin ja soft rockin formaateista. Monet pehmeän AC-formaatin asemat hyödyntävät sen vetovoimaa </w:t>
      </w:r>
      <w:r>
        <w:rPr>
          <w:color w:val="2F4F4F"/>
        </w:rPr>
        <w:t xml:space="preserve">toimistotyöntekijöihin </w:t>
      </w:r>
      <w:r>
        <w:t xml:space="preserve">(monet heistä ovat </w:t>
      </w:r>
      <w:r>
        <w:rPr>
          <w:color w:val="556B2F"/>
        </w:rPr>
        <w:t xml:space="preserve">25-54-vuotiaita naisia</w:t>
      </w:r>
      <w:r>
        <w:t xml:space="preserve">, jotka ovat mainostajien keskeinen väestöryhmä), ja brändäävät itsensä asemiksi, joista "kaikki työpaikalla voivat olla samaa mieltä" (</w:t>
      </w:r>
      <w:r>
        <w:rPr>
          <w:color w:val="6B8E23"/>
        </w:rPr>
        <w:t xml:space="preserve">KOST </w:t>
      </w:r>
      <w:r>
        <w:t xml:space="preserve">loi tämän lauseen ensisijaiseksi tunnuslauseekseen, ja muut pehmeän AC-formaatin asemat ovat seuranneet esimerkkiä).</w:t>
      </w:r>
    </w:p>
    <w:p>
      <w:r>
        <w:rPr>
          <w:b/>
        </w:rPr>
        <w:t xml:space="preserve">Kysymys 0</w:t>
      </w:r>
    </w:p>
    <w:p>
      <w:r>
        <w:t xml:space="preserve">Missä maassa pehmeää aikuisten nykymusiikkia kutsutaan "EZ Rockiksi"?</w:t>
      </w:r>
    </w:p>
    <w:p>
      <w:r>
        <w:rPr>
          <w:b/>
        </w:rPr>
        <w:t xml:space="preserve">Kysymys 1</w:t>
      </w:r>
    </w:p>
    <w:p>
      <w:r>
        <w:t xml:space="preserve">MOR:n, easy listeningin ja soft rockin ohella, minkä formaatin seuraaja on soft adult contemporary?</w:t>
      </w:r>
    </w:p>
    <w:p>
      <w:r>
        <w:rPr>
          <w:b/>
        </w:rPr>
        <w:t xml:space="preserve">Kysymys 2</w:t>
      </w:r>
    </w:p>
    <w:p>
      <w:r>
        <w:t xml:space="preserve">Mikä ammatti on stereotyyppisesti pehmeiden aikuisten nykykuuntelijoiden hallussa?</w:t>
      </w:r>
    </w:p>
    <w:p>
      <w:r>
        <w:rPr>
          <w:b/>
        </w:rPr>
        <w:t xml:space="preserve">Kysymys 3</w:t>
      </w:r>
    </w:p>
    <w:p>
      <w:r>
        <w:t xml:space="preserve">Mille mainonnan kohderyhmälle pehmeää aikuisten nykymusiikkia markkinoidaan?</w:t>
      </w:r>
    </w:p>
    <w:p>
      <w:r>
        <w:rPr>
          <w:b/>
        </w:rPr>
        <w:t xml:space="preserve">Kysymys 4</w:t>
      </w:r>
    </w:p>
    <w:p>
      <w:r>
        <w:t xml:space="preserve">Mikä kanava otti ensimmäisenä käyttöön iskulauseen "kaikki työpaikalla voivat olla samaa mieltä"?</w:t>
      </w:r>
    </w:p>
    <w:p>
      <w:r>
        <w:rPr>
          <w:b/>
        </w:rPr>
        <w:t xml:space="preserve">Tekstin numero 37</w:t>
      </w:r>
    </w:p>
    <w:p>
      <w:r>
        <w:t xml:space="preserve">Suuri osa tällä formaatilla soitetusta musiikista on joko vanhoja tai toistuvia. Se käsittelee usein nykyaikaisia romanttisia ja seksuaalisia suhteita (ja joskus myös muita aikuisten teemoja, kuten työtä, </w:t>
      </w:r>
      <w:r>
        <w:rPr>
          <w:color w:val="A9A9A9"/>
        </w:rPr>
        <w:t xml:space="preserve">lasten kasvatusta </w:t>
      </w:r>
      <w:r>
        <w:t xml:space="preserve">ja perhettä) harkitulla ja monitahoisella tavalla. Soft AC, jota ei ole koskaan haitannut kappaleiden pitäminen korkealla rotaatiokierroksella kirjaimellisesti joissakin tapauksissa vuosikausia, ei näytä välttämättä kohtaavan samanlaisia paineita laajentaa formaattiaan. Soft AC sisältää enemmän vanhempaa musiikkia, erityisesti klassista R&amp;B:tä, </w:t>
      </w:r>
      <w:r>
        <w:rPr>
          <w:color w:val="DCDCDC"/>
        </w:rPr>
        <w:t xml:space="preserve">soulia </w:t>
      </w:r>
      <w:r>
        <w:t xml:space="preserve">ja </w:t>
      </w:r>
      <w:r>
        <w:rPr>
          <w:color w:val="2F4F4F"/>
        </w:rPr>
        <w:t xml:space="preserve">1960- ja 1970-luvun </w:t>
      </w:r>
      <w:r>
        <w:t xml:space="preserve">musiikkia, kuin </w:t>
      </w:r>
      <w:r>
        <w:rPr>
          <w:color w:val="556B2F"/>
        </w:rPr>
        <w:t xml:space="preserve">hot AC</w:t>
      </w:r>
      <w:r>
        <w:t xml:space="preserve">.</w:t>
      </w:r>
    </w:p>
    <w:p>
      <w:r>
        <w:rPr>
          <w:b/>
        </w:rPr>
        <w:t xml:space="preserve">Kysymys 0</w:t>
      </w:r>
    </w:p>
    <w:p>
      <w:r>
        <w:t xml:space="preserve">Romanttisten ja seksuaalisten suhteiden, perheen ja työn ohella mistä nykyajan pehmeissä aikuisten lauluissa joskus puhutaan?</w:t>
      </w:r>
    </w:p>
    <w:p>
      <w:r>
        <w:rPr>
          <w:b/>
        </w:rPr>
        <w:t xml:space="preserve">Kysymys 1</w:t>
      </w:r>
    </w:p>
    <w:p>
      <w:r>
        <w:t xml:space="preserve">Minkä kahden vuosikymmenen musiikki on erityisesti esillä pehmeässä AC-formaatissa?</w:t>
      </w:r>
    </w:p>
    <w:p>
      <w:r>
        <w:rPr>
          <w:b/>
        </w:rPr>
        <w:t xml:space="preserve">Kysymys 2</w:t>
      </w:r>
    </w:p>
    <w:p>
      <w:r>
        <w:t xml:space="preserve">Mikä genre on klassisen R&amp;B:n ohella erityisesti esillä pehmeillä AC-asemilla?</w:t>
      </w:r>
    </w:p>
    <w:p>
      <w:r>
        <w:rPr>
          <w:b/>
        </w:rPr>
        <w:t xml:space="preserve">Kysymys 3</w:t>
      </w:r>
    </w:p>
    <w:p>
      <w:r>
        <w:t xml:space="preserve">Minkä radioaseman formaatti on usein vastakohtana soft AC:lle?</w:t>
      </w:r>
    </w:p>
    <w:p>
      <w:r>
        <w:rPr>
          <w:b/>
        </w:rPr>
        <w:t xml:space="preserve">Teksti numero 38</w:t>
      </w:r>
    </w:p>
    <w:p>
      <w:r>
        <w:t xml:space="preserve">Soft AC -formaattiin saattaa pian kohdistua samoja demografisia paineita kuin </w:t>
      </w:r>
      <w:r>
        <w:rPr>
          <w:color w:val="A9A9A9"/>
        </w:rPr>
        <w:t xml:space="preserve">jazz- ja big band </w:t>
      </w:r>
      <w:r>
        <w:t xml:space="preserve">-formaatteihin 1960- ja 1970-luvuilla ja kuin </w:t>
      </w:r>
      <w:r>
        <w:t xml:space="preserve">oldies-formaattiin nykyään, minkä seurauksena soft AC -formaattia saatetaan kuulla lähivuosina vähemmän radiossa ja enemmän satelliittiradiojärjestelmissä. Suuri osa musiikista ja artisteista, joita perinteisesti soitettiin soft AC -asemilla, on siirretty </w:t>
      </w:r>
      <w:r>
        <w:rPr>
          <w:color w:val="2F4F4F"/>
        </w:rPr>
        <w:t xml:space="preserve">aikuisten standardien </w:t>
      </w:r>
      <w:r>
        <w:t xml:space="preserve">formaattiin, joka on itsessään katoamassa </w:t>
      </w:r>
      <w:r>
        <w:rPr>
          <w:color w:val="556B2F"/>
        </w:rPr>
        <w:t xml:space="preserve">ikääntyvän väestönosan vuoksi</w:t>
      </w:r>
      <w:r>
        <w:t xml:space="preserve">. </w:t>
      </w:r>
      <w:r>
        <w:t xml:space="preserve">Jotkin soft AC -asemat ovat löytäneet paikkansa </w:t>
      </w:r>
      <w:r>
        <w:rPr>
          <w:color w:val="6B8E23"/>
        </w:rPr>
        <w:t xml:space="preserve">sisällyttämällä </w:t>
      </w:r>
      <w:r>
        <w:t xml:space="preserve">soittolistoihinsa </w:t>
      </w:r>
      <w:r>
        <w:rPr>
          <w:color w:val="6B8E23"/>
        </w:rPr>
        <w:t xml:space="preserve">enemmän vanhoja kappaleita </w:t>
      </w:r>
      <w:r>
        <w:t xml:space="preserve">ja ovat avoimempia soittamaan pehmeämpiä kappaleita, jotka sopivat AC:n "perinteiseen" määritelmään.</w:t>
      </w:r>
    </w:p>
    <w:p>
      <w:r>
        <w:rPr>
          <w:b/>
        </w:rPr>
        <w:t xml:space="preserve">Kysymys 0</w:t>
      </w:r>
    </w:p>
    <w:p>
      <w:r>
        <w:t xml:space="preserve">Mitkä radioasemamuodot kohtasivat väestöpaineita 1960- ja 70-luvuilla?</w:t>
      </w:r>
    </w:p>
    <w:p>
      <w:r>
        <w:rPr>
          <w:b/>
        </w:rPr>
        <w:t xml:space="preserve">Kysymys 1</w:t>
      </w:r>
    </w:p>
    <w:p>
      <w:r>
        <w:t xml:space="preserve">Minkä radioaseman formaattiin kohdistuu nykyään väestöpaineita?</w:t>
      </w:r>
    </w:p>
    <w:p>
      <w:r>
        <w:rPr>
          <w:b/>
        </w:rPr>
        <w:t xml:space="preserve">Kysymys 2</w:t>
      </w:r>
    </w:p>
    <w:p>
      <w:r>
        <w:t xml:space="preserve">Mihin radioaseman formaattiin monet entiset soft AC -artistit ovat siirtyneet?</w:t>
      </w:r>
    </w:p>
    <w:p>
      <w:r>
        <w:rPr>
          <w:b/>
        </w:rPr>
        <w:t xml:space="preserve">Kysymys 3</w:t>
      </w:r>
    </w:p>
    <w:p>
      <w:r>
        <w:t xml:space="preserve">Tietyt pehmeät AC-asemat ovat löytäneet paikkansa radiossa tekemällä mitä?</w:t>
      </w:r>
    </w:p>
    <w:p>
      <w:r>
        <w:rPr>
          <w:b/>
        </w:rPr>
        <w:t xml:space="preserve">Kysymys 4</w:t>
      </w:r>
    </w:p>
    <w:p>
      <w:r>
        <w:t xml:space="preserve">Miksi aikuisten standardien mukaiset radioasemat ovat vähenemässä?</w:t>
      </w:r>
    </w:p>
    <w:p>
      <w:r>
        <w:rPr>
          <w:b/>
        </w:rPr>
        <w:t xml:space="preserve">Tekstin numero 39</w:t>
      </w:r>
    </w:p>
    <w:p>
      <w:r>
        <w:t xml:space="preserve">Tähän formaattiin kuuluvat pääasiassa pehmeän rockin ja popin laulajat, kuten Andy Williams, Johnny Mathis, Nana Mouskouri, Celine Dion, Julio Iglesias, </w:t>
      </w:r>
      <w:r>
        <w:rPr>
          <w:color w:val="A9A9A9"/>
        </w:rPr>
        <w:t xml:space="preserve">Frank Sinatra, </w:t>
      </w:r>
      <w:r>
        <w:t xml:space="preserve">Barry Manilow, Engelbert Humperdinck ja Marc Anthony.</w:t>
      </w:r>
    </w:p>
    <w:p>
      <w:r>
        <w:rPr>
          <w:b/>
        </w:rPr>
        <w:t xml:space="preserve">Kysymys 0</w:t>
      </w:r>
    </w:p>
    <w:p>
      <w:r>
        <w:t xml:space="preserve">Andy Williamsin, Johnny Mathisin, Nana Mouskourin, Celine Dionin, Julio Iglesiasin, Barry Manilow'n, Engelbert Humperdinckin ja Marc Anthonyn lisäksi mikä merkittävä artisti on mukana pehmeässä AC-formaatissa?</w:t>
      </w:r>
    </w:p>
    <w:p>
      <w:r>
        <w:rPr>
          <w:b/>
        </w:rPr>
        <w:t xml:space="preserve">Teksti numero 40</w:t>
      </w:r>
    </w:p>
    <w:p>
      <w:r>
        <w:rPr>
          <w:color w:val="A9A9A9"/>
        </w:rPr>
        <w:t xml:space="preserve">Aikuisten </w:t>
      </w:r>
      <w:r>
        <w:t xml:space="preserve">nykyaikaiset radioasemat soittavat erilaisia klassisia hittejä ja </w:t>
      </w:r>
      <w:r>
        <w:t xml:space="preserve">aikuisyleisölle suunnattua </w:t>
      </w:r>
      <w:r>
        <w:rPr>
          <w:color w:val="DCDCDC"/>
        </w:rPr>
        <w:t xml:space="preserve">nykyaikaista valtavirtamusiikkia. </w:t>
      </w:r>
      <w:r>
        <w:t xml:space="preserve">Jotkin Hot AC -asemat keskittyvät hieman enemmän popmusiikkiin ja vaihtoehtorockiin </w:t>
      </w:r>
      <w:r>
        <w:rPr>
          <w:color w:val="2F4F4F"/>
        </w:rPr>
        <w:t xml:space="preserve">Z-sukupolven </w:t>
      </w:r>
      <w:r>
        <w:t xml:space="preserve">yleisölle </w:t>
      </w:r>
      <w:r>
        <w:t xml:space="preserve">suunnattuina</w:t>
      </w:r>
      <w:r>
        <w:t xml:space="preserve">, vaikka ne sisältävätkin enemmän nuorisolle suunnattua </w:t>
      </w:r>
      <w:r>
        <w:rPr>
          <w:color w:val="556B2F"/>
        </w:rPr>
        <w:t xml:space="preserve">teinipoppia</w:t>
      </w:r>
      <w:r>
        <w:t xml:space="preserve">, urbaania ja rytmikkäitä tanssikappaleita.</w:t>
      </w:r>
    </w:p>
    <w:p>
      <w:r>
        <w:rPr>
          <w:b/>
        </w:rPr>
        <w:t xml:space="preserve">Kysymys 0</w:t>
      </w:r>
    </w:p>
    <w:p>
      <w:r>
        <w:t xml:space="preserve">Minkälaista musiikkia klassisten hittikappaleiden lisäksi kuumat aikuisten nykyaikaiset asemat esittävät?</w:t>
      </w:r>
    </w:p>
    <w:p>
      <w:r>
        <w:rPr>
          <w:b/>
        </w:rPr>
        <w:t xml:space="preserve">Kysymys 1</w:t>
      </w:r>
    </w:p>
    <w:p>
      <w:r>
        <w:t xml:space="preserve">Mikä on kuumien aikuisten nykyaikaisen formaatin asemien ensisijainen yleisö?</w:t>
      </w:r>
    </w:p>
    <w:p>
      <w:r>
        <w:rPr>
          <w:b/>
        </w:rPr>
        <w:t xml:space="preserve">Kysymys 2</w:t>
      </w:r>
    </w:p>
    <w:p>
      <w:r>
        <w:t xml:space="preserve">Mihin väestöryhmään pop- ja vaihtoehtorockia soittavat AC-asemat keskittyvät?</w:t>
      </w:r>
    </w:p>
    <w:p>
      <w:r>
        <w:rPr>
          <w:b/>
        </w:rPr>
        <w:t xml:space="preserve">Kysymys 3</w:t>
      </w:r>
    </w:p>
    <w:p>
      <w:r>
        <w:t xml:space="preserve">Mikä genre on urbaanien ja rytmikkäiden tanssikappaleiden ohella esillä kuumilla AC-asemilla, joilla on nuorempi yleisö?</w:t>
      </w:r>
    </w:p>
    <w:p>
      <w:r>
        <w:rPr>
          <w:b/>
        </w:rPr>
        <w:t xml:space="preserve">Tekstin numero 41</w:t>
      </w:r>
    </w:p>
    <w:p>
      <w:r>
        <w:t xml:space="preserve">Tähän muotoon kuuluu usein </w:t>
      </w:r>
      <w:r>
        <w:rPr>
          <w:color w:val="A9A9A9"/>
        </w:rPr>
        <w:t xml:space="preserve">tanssipoppia </w:t>
      </w:r>
      <w:r>
        <w:t xml:space="preserve">(kuten Madonnan, Cherin, Gloria Estefanin ja Kylie Minoguen vauhdikkaita kappaleita), </w:t>
      </w:r>
      <w:r>
        <w:rPr>
          <w:color w:val="DCDCDC"/>
        </w:rPr>
        <w:t xml:space="preserve">powerpoppia </w:t>
      </w:r>
      <w:r>
        <w:t xml:space="preserve">(pääasiassa </w:t>
      </w:r>
      <w:r>
        <w:rPr>
          <w:color w:val="2F4F4F"/>
        </w:rPr>
        <w:t xml:space="preserve">poikabändien</w:t>
      </w:r>
      <w:r>
        <w:t xml:space="preserve">, kuten Backstreet Boysin ja Westlifen</w:t>
      </w:r>
      <w:r>
        <w:t xml:space="preserve">, tekemiä kappaleita</w:t>
      </w:r>
      <w:r>
        <w:t xml:space="preserve">) ja aikuisille suunnattua </w:t>
      </w:r>
      <w:r>
        <w:rPr>
          <w:color w:val="556B2F"/>
        </w:rPr>
        <w:t xml:space="preserve">pehmeää </w:t>
      </w:r>
      <w:r>
        <w:t xml:space="preserve">rockmusiikkia, joka on balladipainotteista (tyypillisesti Aerosmithin, The Eaglesin, Stingin, Toton ja The Moody Bluesin kappaleita)</w:t>
      </w:r>
      <w:r>
        <w:t xml:space="preserve">.</w:t>
      </w:r>
      <w:r>
        <w:t xml:space="preserve"> Yleensä Hot AC -radioasemat kohdistavat musiikkituotantonsa </w:t>
      </w:r>
      <w:r>
        <w:t xml:space="preserve">18-54-vuotiaiden ikäryhmälle ja demografiselle yleisölle, joka koostuu sekä miehistä että naisista.</w:t>
      </w:r>
    </w:p>
    <w:p>
      <w:r>
        <w:rPr>
          <w:b/>
        </w:rPr>
        <w:t xml:space="preserve">Kysymys 0</w:t>
      </w:r>
    </w:p>
    <w:p>
      <w:r>
        <w:t xml:space="preserve">Madonna, Cher, Gloria Estefan ja Kylie Minogue ovat minkä musiikkilajin artisteja?</w:t>
      </w:r>
    </w:p>
    <w:p>
      <w:r>
        <w:rPr>
          <w:b/>
        </w:rPr>
        <w:t xml:space="preserve">Kysymys 1</w:t>
      </w:r>
    </w:p>
    <w:p>
      <w:r>
        <w:t xml:space="preserve">Millaisia bändejä ovat Backstreet Boys ja Westlife?</w:t>
      </w:r>
    </w:p>
    <w:p>
      <w:r>
        <w:rPr>
          <w:b/>
        </w:rPr>
        <w:t xml:space="preserve">Kysymys 2</w:t>
      </w:r>
    </w:p>
    <w:p>
      <w:r>
        <w:t xml:space="preserve">Mitä musiikkityyppiä Westlife soittaa?</w:t>
      </w:r>
    </w:p>
    <w:p>
      <w:r>
        <w:rPr>
          <w:b/>
        </w:rPr>
        <w:t xml:space="preserve">Kysymys 3</w:t>
      </w:r>
    </w:p>
    <w:p>
      <w:r>
        <w:t xml:space="preserve">Mitä musiikkityyppiä The Eagles soittaa?</w:t>
      </w:r>
    </w:p>
    <w:p>
      <w:r>
        <w:rPr>
          <w:b/>
        </w:rPr>
        <w:t xml:space="preserve">Kysymys 4</w:t>
      </w:r>
    </w:p>
    <w:p>
      <w:r>
        <w:t xml:space="preserve">Mikä on Hot AC -asemien kohderyhmä?</w:t>
      </w:r>
    </w:p>
    <w:p>
      <w:r>
        <w:rPr>
          <w:b/>
        </w:rPr>
        <w:t xml:space="preserve">Teksti numero 42</w:t>
      </w:r>
    </w:p>
    <w:p>
      <w:r>
        <w:t xml:space="preserve">Moderni aikuisten nykyaikainen voi olla muunnelma kuumasta AC:stä, ja se sisältää modernia rockia. Vuonna 1997 Mike Marino </w:t>
      </w:r>
      <w:r>
        <w:rPr>
          <w:color w:val="DCDCDC"/>
        </w:rPr>
        <w:t xml:space="preserve">Las Vegasin </w:t>
      </w:r>
      <w:r>
        <w:rPr>
          <w:color w:val="A9A9A9"/>
        </w:rPr>
        <w:t xml:space="preserve">KMXB:ltä </w:t>
      </w:r>
      <w:r>
        <w:t xml:space="preserve">kuvaili formaattia siten, että se tavoittaa "yleisön, joka on kasvanut ulos särmikkäämmästä hiphopista tai vaihtoehtomusiikista, mutta joka ei ole vielä tarpeeksi vanha ja hölmö pehmeälle AC:lle". Formaatin artisteihin kuuluivat Alanis Morissette, Counting Crows, Gin Blossoms, Bon Jovi, Train, No Doubt, The Script, The Cranberries, Lifehouse, Sarah McLachlan, Sara Bareilles, John Mayer, Jewel ja Ingrid Michaelson. Toisin kuin moderni rock, joka tavoitteli </w:t>
      </w:r>
      <w:r>
        <w:rPr>
          <w:color w:val="2F4F4F"/>
        </w:rPr>
        <w:t xml:space="preserve">18-34-vuotiaita </w:t>
      </w:r>
      <w:r>
        <w:rPr>
          <w:color w:val="556B2F"/>
        </w:rPr>
        <w:t xml:space="preserve">miehiä</w:t>
      </w:r>
      <w:r>
        <w:t xml:space="preserve">, tämä formaatti vetosi </w:t>
      </w:r>
      <w:r>
        <w:rPr>
          <w:color w:val="6B8E23"/>
        </w:rPr>
        <w:t xml:space="preserve">naisiin</w:t>
      </w:r>
      <w:r>
        <w:t xml:space="preserve">.</w:t>
      </w:r>
    </w:p>
    <w:p>
      <w:r>
        <w:rPr>
          <w:b/>
        </w:rPr>
        <w:t xml:space="preserve">Kysymys 0</w:t>
      </w:r>
    </w:p>
    <w:p>
      <w:r>
        <w:t xml:space="preserve">Millä asemalla Mike Marino työskenteli vuonna 1997?</w:t>
      </w:r>
    </w:p>
    <w:p>
      <w:r>
        <w:rPr>
          <w:b/>
        </w:rPr>
        <w:t xml:space="preserve">Kysymys 1</w:t>
      </w:r>
    </w:p>
    <w:p>
      <w:r>
        <w:t xml:space="preserve">Missä KMXB-radioasema sijaitsi vuonna 1997?</w:t>
      </w:r>
    </w:p>
    <w:p>
      <w:r>
        <w:rPr>
          <w:b/>
        </w:rPr>
        <w:t xml:space="preserve">Kysymys 2</w:t>
      </w:r>
    </w:p>
    <w:p>
      <w:r>
        <w:t xml:space="preserve">Mihin ikäryhmään moderni rock-radio on keskittynyt?</w:t>
      </w:r>
    </w:p>
    <w:p>
      <w:r>
        <w:rPr>
          <w:b/>
        </w:rPr>
        <w:t xml:space="preserve">Kysymys 3</w:t>
      </w:r>
    </w:p>
    <w:p>
      <w:r>
        <w:t xml:space="preserve">Minkä sukupuolen kuuntelijoille moderni rockradio on suunnattu?</w:t>
      </w:r>
    </w:p>
    <w:p>
      <w:r>
        <w:rPr>
          <w:b/>
        </w:rPr>
        <w:t xml:space="preserve">Kysymys 4</w:t>
      </w:r>
    </w:p>
    <w:p>
      <w:r>
        <w:t xml:space="preserve">Toisin kuin nykyaikaisen rockradion, mihin sukupuoleen aikuisten nykyradion sanotaan vetoavan?</w:t>
      </w:r>
    </w:p>
    <w:p>
      <w:r>
        <w:rPr>
          <w:b/>
        </w:rPr>
        <w:t xml:space="preserve">Teksti numero 43</w:t>
      </w:r>
    </w:p>
    <w:p>
      <w:r>
        <w:t xml:space="preserve">Urban AC on </w:t>
      </w:r>
      <w:r>
        <w:rPr>
          <w:color w:val="A9A9A9"/>
        </w:rPr>
        <w:t xml:space="preserve">aikuiselle </w:t>
      </w:r>
      <w:r>
        <w:rPr>
          <w:color w:val="DCDCDC"/>
        </w:rPr>
        <w:t xml:space="preserve">afroamerikkalaiselle </w:t>
      </w:r>
      <w:r>
        <w:t xml:space="preserve">yleisölle </w:t>
      </w:r>
      <w:r>
        <w:t xml:space="preserve">suunnattu AC-musiikin muoto, </w:t>
      </w:r>
      <w:r>
        <w:t xml:space="preserve">ja siksi näillä asemilla soitettavat artistit ovat useimmiten </w:t>
      </w:r>
      <w:r>
        <w:rPr>
          <w:color w:val="2F4F4F"/>
        </w:rPr>
        <w:t xml:space="preserve">mustia</w:t>
      </w:r>
      <w:r>
        <w:t xml:space="preserve">, kuten </w:t>
      </w:r>
      <w:r>
        <w:rPr>
          <w:color w:val="556B2F"/>
        </w:rPr>
        <w:t xml:space="preserve">Des'ree</w:t>
      </w:r>
      <w:r>
        <w:t xml:space="preserve">, jonka </w:t>
      </w:r>
      <w:r>
        <w:rPr>
          <w:color w:val="6B8E23"/>
        </w:rPr>
        <w:t xml:space="preserve">I Ain't Movin' </w:t>
      </w:r>
      <w:r>
        <w:t xml:space="preserve">-albumi </w:t>
      </w:r>
      <w:r>
        <w:t xml:space="preserve">oli erittäin suosittu sekä afroamerikkalaisen yleisön että laajemman kansallisen yleisön keskuudessa.</w:t>
      </w:r>
    </w:p>
    <w:p>
      <w:r>
        <w:rPr>
          <w:b/>
        </w:rPr>
        <w:t xml:space="preserve">Kysymys 0</w:t>
      </w:r>
    </w:p>
    <w:p>
      <w:r>
        <w:t xml:space="preserve">Mille ikäryhmälle Urban AC on suunnattu?</w:t>
      </w:r>
    </w:p>
    <w:p>
      <w:r>
        <w:rPr>
          <w:b/>
        </w:rPr>
        <w:t xml:space="preserve">Kysymys 1</w:t>
      </w:r>
    </w:p>
    <w:p>
      <w:r>
        <w:t xml:space="preserve">Mikä rotu on Urban AC -radion kohderyhmä?</w:t>
      </w:r>
    </w:p>
    <w:p>
      <w:r>
        <w:rPr>
          <w:b/>
        </w:rPr>
        <w:t xml:space="preserve">Kysymys 2</w:t>
      </w:r>
    </w:p>
    <w:p>
      <w:r>
        <w:t xml:space="preserve">Kuka on esimerkki artistista, jota soitetaan Urban AC -formaatin radioasemilla?</w:t>
      </w:r>
    </w:p>
    <w:p>
      <w:r>
        <w:rPr>
          <w:b/>
        </w:rPr>
        <w:t xml:space="preserve">Kysymys 3</w:t>
      </w:r>
    </w:p>
    <w:p>
      <w:r>
        <w:t xml:space="preserve">Mikä on Des'reen julkaiseman suositun albumin nimi?</w:t>
      </w:r>
    </w:p>
    <w:p>
      <w:r>
        <w:rPr>
          <w:b/>
        </w:rPr>
        <w:t xml:space="preserve">Kysymys 4</w:t>
      </w:r>
    </w:p>
    <w:p>
      <w:r>
        <w:t xml:space="preserve">Minkä etnisen taustan omaavia artisteja soitetaan yleisesti urbaaneissa aikuisten nykyradioissa?</w:t>
      </w:r>
    </w:p>
    <w:p>
      <w:r>
        <w:rPr>
          <w:b/>
        </w:rPr>
        <w:t xml:space="preserve">Tekstin numero 44</w:t>
      </w:r>
    </w:p>
    <w:p>
      <w:r>
        <w:t xml:space="preserve">Urbaanit AC-asemat muistuttavat </w:t>
      </w:r>
      <w:r>
        <w:t xml:space="preserve">pikemminkin </w:t>
      </w:r>
      <w:r>
        <w:rPr>
          <w:color w:val="A9A9A9"/>
        </w:rPr>
        <w:t xml:space="preserve">pehmeää kuin </w:t>
      </w:r>
      <w:r>
        <w:rPr>
          <w:color w:val="DCDCDC"/>
        </w:rPr>
        <w:t xml:space="preserve">kuumaa </w:t>
      </w:r>
      <w:r>
        <w:rPr>
          <w:color w:val="A9A9A9"/>
        </w:rPr>
        <w:t xml:space="preserve">AC:tä</w:t>
      </w:r>
      <w:r>
        <w:t xml:space="preserve">; ne soittavat pääasiassa </w:t>
      </w:r>
      <w:r>
        <w:rPr>
          <w:color w:val="2F4F4F"/>
        </w:rPr>
        <w:t xml:space="preserve">R&amp;B- ja soul-musiikkia</w:t>
      </w:r>
      <w:r>
        <w:t xml:space="preserve">, mutta vain vähän </w:t>
      </w:r>
      <w:r>
        <w:rPr>
          <w:color w:val="556B2F"/>
        </w:rPr>
        <w:t xml:space="preserve">hiphopia</w:t>
      </w:r>
      <w:r>
        <w:t xml:space="preserve">. Tämä näkyy monien urbaanien AC-radioasemien mainoslauseissa, kuten "Tämän päivän R&amp;B ja klassinen soul", "Paras valikoima R&amp;B-hittejä ja vanhoja kappaleita" ja "(Kaupungin/alueen) R&amp;B-johtaja". Urban AC:n keskeisiin artisteihin kuuluvat </w:t>
      </w:r>
      <w:r>
        <w:rPr>
          <w:color w:val="6B8E23"/>
        </w:rPr>
        <w:t xml:space="preserve">Luther Vandross</w:t>
      </w:r>
      <w:r>
        <w:t xml:space="preserve">, Trey Songz, Patti LaBelle, Toni Braxton, Whitney Houston, Aretha Franklin, Frank Ocean, Craig David ja Mariah Carey.</w:t>
      </w:r>
    </w:p>
    <w:p>
      <w:r>
        <w:rPr>
          <w:b/>
        </w:rPr>
        <w:t xml:space="preserve">Kysymys 0</w:t>
      </w:r>
    </w:p>
    <w:p>
      <w:r>
        <w:t xml:space="preserve">Minkä muun aikuisten nykyaikaisen radioformaatin kanssa urban AC on samankaltainen?</w:t>
      </w:r>
    </w:p>
    <w:p>
      <w:r>
        <w:rPr>
          <w:b/>
        </w:rPr>
        <w:t xml:space="preserve">Kysymys 1</w:t>
      </w:r>
    </w:p>
    <w:p>
      <w:r>
        <w:t xml:space="preserve">Mitä musiikkityyppiä ei soiteta usein kaupunkien AC:ssä?</w:t>
      </w:r>
    </w:p>
    <w:p>
      <w:r>
        <w:rPr>
          <w:b/>
        </w:rPr>
        <w:t xml:space="preserve">Kysymys 2</w:t>
      </w:r>
    </w:p>
    <w:p>
      <w:r>
        <w:t xml:space="preserve">Mitkä kaksi musiikkityyppiä ovat suosittuja urbaanissa AC:ssä?</w:t>
      </w:r>
    </w:p>
    <w:p>
      <w:r>
        <w:rPr>
          <w:b/>
        </w:rPr>
        <w:t xml:space="preserve">Kysymys 3</w:t>
      </w:r>
    </w:p>
    <w:p>
      <w:r>
        <w:t xml:space="preserve">Kuka on Trey Songzin, Patti LaBellen, Toni Braxtonin, Whitney Houstonin, Aretha Franklinin, Frank Oceanin, Craig Davidin ja Mariah Careyn ohella tunnettu urbaani AC-artisti?</w:t>
      </w:r>
    </w:p>
    <w:p>
      <w:r>
        <w:rPr>
          <w:b/>
        </w:rPr>
        <w:t xml:space="preserve">Kysymys 4</w:t>
      </w:r>
    </w:p>
    <w:p>
      <w:r>
        <w:t xml:space="preserve">Minkä aikuisten nykyaikaisen radioformaatin kanssa urban AC ei ole samanlainen?</w:t>
      </w:r>
    </w:p>
    <w:p>
      <w:r>
        <w:rPr>
          <w:b/>
        </w:rPr>
        <w:t xml:space="preserve">Tekstin numero 45</w:t>
      </w:r>
    </w:p>
    <w:p>
      <w:r>
        <w:t xml:space="preserve">Urbaanin AC:n kehittyneempi muoto on </w:t>
      </w:r>
      <w:r>
        <w:rPr>
          <w:color w:val="A9A9A9"/>
        </w:rPr>
        <w:t xml:space="preserve">rhythmic oldies </w:t>
      </w:r>
      <w:r>
        <w:t xml:space="preserve">-formaatti, joka keskittyy pääasiassa "vanhan koulukunnan" R&amp;B- ja soul-hitteihin </w:t>
      </w:r>
      <w:r>
        <w:rPr>
          <w:color w:val="DCDCDC"/>
        </w:rPr>
        <w:t xml:space="preserve">1960-luvulta </w:t>
      </w:r>
      <w:r>
        <w:rPr>
          <w:color w:val="2F4F4F"/>
        </w:rPr>
        <w:t xml:space="preserve">1990-luvulle</w:t>
      </w:r>
      <w:r>
        <w:t xml:space="preserve">, mukaan lukien Motown- ja diskohitit</w:t>
      </w:r>
      <w:r>
        <w:rPr>
          <w:color w:val="2F4F4F"/>
        </w:rPr>
        <w:t xml:space="preserve">.</w:t>
      </w:r>
      <w:r>
        <w:t xml:space="preserve"> Tähän formaattiin kuuluvat sellaiset soul- tai discoartistit kuin ABBA, The Village People, The Jackson 5, Donna Summer, Tina Charles, Gloria Gaynor ja Bee Gees. Rytmisiä oldies-asemia on edelleen olemassa, mutta ne on suunnattu </w:t>
      </w:r>
      <w:r>
        <w:rPr>
          <w:color w:val="556B2F"/>
        </w:rPr>
        <w:t xml:space="preserve">afroamerikkalaisille </w:t>
      </w:r>
      <w:r>
        <w:t xml:space="preserve">eikä massayleisölle</w:t>
      </w:r>
      <w:r>
        <w:rPr>
          <w:color w:val="556B2F"/>
        </w:rPr>
        <w:t xml:space="preserve">.</w:t>
      </w:r>
    </w:p>
    <w:p>
      <w:r>
        <w:rPr>
          <w:b/>
        </w:rPr>
        <w:t xml:space="preserve">Kysymys 0</w:t>
      </w:r>
    </w:p>
    <w:p>
      <w:r>
        <w:t xml:space="preserve">Mikä radioformaatti muistuttaa urbaania AC:tä, mutta sisältää vanhempia soul- ja R&amp;B-kappaleita?</w:t>
      </w:r>
    </w:p>
    <w:p>
      <w:r>
        <w:rPr>
          <w:b/>
        </w:rPr>
        <w:t xml:space="preserve">Kysymys 1</w:t>
      </w:r>
    </w:p>
    <w:p>
      <w:r>
        <w:t xml:space="preserve">Mikä on varhaisin vuosikymmen, jonka musiikkia tyypillisesti esitetään rytmikkäissä oldies-formaateissa?</w:t>
      </w:r>
    </w:p>
    <w:p>
      <w:r>
        <w:rPr>
          <w:b/>
        </w:rPr>
        <w:t xml:space="preserve">Kysymys 2</w:t>
      </w:r>
    </w:p>
    <w:p>
      <w:r>
        <w:t xml:space="preserve">Mikä on viimeisimmän vuosikymmenen musiikki, josta musiikkia voi kuulla rytmikkäällä oldies-asemalla?</w:t>
      </w:r>
    </w:p>
    <w:p>
      <w:r>
        <w:rPr>
          <w:b/>
        </w:rPr>
        <w:t xml:space="preserve">Kysymys 3</w:t>
      </w:r>
    </w:p>
    <w:p>
      <w:r>
        <w:t xml:space="preserve">Mikä on rhythmic oldies -formaatin kohderyhmä?</w:t>
      </w:r>
    </w:p>
    <w:p>
      <w:r>
        <w:rPr>
          <w:b/>
        </w:rPr>
        <w:t xml:space="preserve">Teksti numero 46</w:t>
      </w:r>
    </w:p>
    <w:p>
      <w:r>
        <w:t xml:space="preserve">Kaupunkimusiikkiin kuuluu usein </w:t>
      </w:r>
      <w:r>
        <w:rPr>
          <w:color w:val="A9A9A9"/>
        </w:rPr>
        <w:t xml:space="preserve">hiljainen myrsky (quiet storm), jota </w:t>
      </w:r>
      <w:r>
        <w:t xml:space="preserve">soitetaan usein </w:t>
      </w:r>
      <w:r>
        <w:rPr>
          <w:color w:val="DCDCDC"/>
        </w:rPr>
        <w:t xml:space="preserve">illan aikana </w:t>
      </w:r>
      <w:r>
        <w:t xml:space="preserve">ja jossa yhdistyvät kaupunkimusiikin AC- ja pehmeän AC-musiikin tyylit. Musiikki, jota soitetaan, on tiukasti balladeja ja hitaita jameja, enimmäkseen mutta ei ainoastaan </w:t>
      </w:r>
      <w:r>
        <w:rPr>
          <w:color w:val="2F4F4F"/>
        </w:rPr>
        <w:t xml:space="preserve">mustia ja </w:t>
      </w:r>
      <w:r>
        <w:t xml:space="preserve">latinoartisteja. Suosittuja hiljaisen myrskyn artisteja ovat muun muassa Teena Marie, Freddie Jackson, Johnny Gill, Lalah Hathaway, </w:t>
      </w:r>
      <w:r>
        <w:rPr>
          <w:color w:val="556B2F"/>
        </w:rPr>
        <w:t xml:space="preserve">Vanessa L. Williams</w:t>
      </w:r>
      <w:r>
        <w:t xml:space="preserve">, Toni Braxton ja En Vogue.</w:t>
      </w:r>
    </w:p>
    <w:p>
      <w:r>
        <w:rPr>
          <w:b/>
        </w:rPr>
        <w:t xml:space="preserve">Kysymys 0</w:t>
      </w:r>
    </w:p>
    <w:p>
      <w:r>
        <w:t xml:space="preserve">Mikä radioformaatti koostuu balladeista ja hitaista jameista?</w:t>
      </w:r>
    </w:p>
    <w:p>
      <w:r>
        <w:rPr>
          <w:b/>
        </w:rPr>
        <w:t xml:space="preserve">Kysymys 1</w:t>
      </w:r>
    </w:p>
    <w:p>
      <w:r>
        <w:t xml:space="preserve">Mikä on sen radioformaatin nimi, joka on sekoitus urbaania ja pehmeää aikuisten nykyaikaa?</w:t>
      </w:r>
    </w:p>
    <w:p>
      <w:r>
        <w:rPr>
          <w:b/>
        </w:rPr>
        <w:t xml:space="preserve">Kysymys 2</w:t>
      </w:r>
    </w:p>
    <w:p>
      <w:r>
        <w:t xml:space="preserve">Mihin aikaan päivästä hiljaisen myrskyn formaattia pelataan?</w:t>
      </w:r>
    </w:p>
    <w:p>
      <w:r>
        <w:rPr>
          <w:b/>
        </w:rPr>
        <w:t xml:space="preserve">Kysymys 3</w:t>
      </w:r>
    </w:p>
    <w:p>
      <w:r>
        <w:t xml:space="preserve">Mikä on hiljaisen myrskyn asemilla soitettujen artistien tyypillinen etninen alkuperä?</w:t>
      </w:r>
    </w:p>
    <w:p>
      <w:r>
        <w:rPr>
          <w:b/>
        </w:rPr>
        <w:t xml:space="preserve">Kysymys 4</w:t>
      </w:r>
    </w:p>
    <w:p>
      <w:r>
        <w:t xml:space="preserve">Freddie Jacksonin, Johnny Gillin, Teena Marien, Lalah Hathawayn, Toni Braxtonin ja En Voguen ohella mikä artisti on suosittu hiljaisen myrskyn asemilla?</w:t>
      </w:r>
    </w:p>
    <w:p>
      <w:r>
        <w:rPr>
          <w:b/>
        </w:rPr>
        <w:t xml:space="preserve">Tekstin numero 47</w:t>
      </w:r>
    </w:p>
    <w:p>
      <w:r>
        <w:t xml:space="preserve">Anita Baker, Sade, Regina Belle ja Luther Vandross ovat muita esimerkkejä artisteista, jotka vetoavat </w:t>
      </w:r>
      <w:r>
        <w:rPr>
          <w:color w:val="A9A9A9"/>
        </w:rPr>
        <w:t xml:space="preserve">valtavirran AC-</w:t>
      </w:r>
      <w:r>
        <w:t xml:space="preserve">, urbaanin AC- ja </w:t>
      </w:r>
      <w:r>
        <w:rPr>
          <w:color w:val="DCDCDC"/>
        </w:rPr>
        <w:t xml:space="preserve">smooth jazz </w:t>
      </w:r>
      <w:r>
        <w:t xml:space="preserve">-kuuntelijoihin. Jotkut pehmeän AC- ja urbaanin AC-asemat soittavat </w:t>
      </w:r>
      <w:r>
        <w:rPr>
          <w:color w:val="2F4F4F"/>
        </w:rPr>
        <w:t xml:space="preserve">viikonloppuisin </w:t>
      </w:r>
      <w:r>
        <w:t xml:space="preserve">mielellään smooth jazzia</w:t>
      </w:r>
      <w:r>
        <w:t xml:space="preserve">. </w:t>
      </w:r>
      <w:r>
        <w:t xml:space="preserve">Viime vuosina Smooth Jazz -formaatti on nimetty uudelleen </w:t>
      </w:r>
      <w:r>
        <w:rPr>
          <w:color w:val="556B2F"/>
        </w:rPr>
        <w:t xml:space="preserve">Smooth AC:</w:t>
      </w:r>
      <w:r>
        <w:t xml:space="preserve">ksi, jolla on </w:t>
      </w:r>
      <w:r>
        <w:t xml:space="preserve">yritetty </w:t>
      </w:r>
      <w:r>
        <w:rPr>
          <w:color w:val="6B8E23"/>
        </w:rPr>
        <w:t xml:space="preserve">houkutella nuorempia kuuntelijoita</w:t>
      </w:r>
      <w:r>
        <w:t xml:space="preserve">.</w:t>
      </w:r>
    </w:p>
    <w:p>
      <w:r>
        <w:rPr>
          <w:b/>
        </w:rPr>
        <w:t xml:space="preserve">Kysymys 0</w:t>
      </w:r>
    </w:p>
    <w:p>
      <w:r>
        <w:t xml:space="preserve">Missä aseman formaatissa voisi olla Saden musiikkia urbaanin nykyaikaisen aikuisten musiikin ja smooth jazzin ohella?</w:t>
      </w:r>
    </w:p>
    <w:p>
      <w:r>
        <w:rPr>
          <w:b/>
        </w:rPr>
        <w:t xml:space="preserve">Kysymys 1</w:t>
      </w:r>
    </w:p>
    <w:p>
      <w:r>
        <w:t xml:space="preserve">Mitä muuta formaattia soitetaan joskus kaupunkien AC-asemilla?</w:t>
      </w:r>
    </w:p>
    <w:p>
      <w:r>
        <w:rPr>
          <w:b/>
        </w:rPr>
        <w:t xml:space="preserve">Kysymys 2</w:t>
      </w:r>
    </w:p>
    <w:p>
      <w:r>
        <w:t xml:space="preserve">Milloin saatat kuulla smooth jazzia pehmeällä AC-asemalla?</w:t>
      </w:r>
    </w:p>
    <w:p>
      <w:r>
        <w:rPr>
          <w:b/>
        </w:rPr>
        <w:t xml:space="preserve">Kysymys 3</w:t>
      </w:r>
    </w:p>
    <w:p>
      <w:r>
        <w:t xml:space="preserve">Mikä on uudempi nimi smooth jazz -formaatille?</w:t>
      </w:r>
    </w:p>
    <w:p>
      <w:r>
        <w:rPr>
          <w:b/>
        </w:rPr>
        <w:t xml:space="preserve">Kysymys 4</w:t>
      </w:r>
    </w:p>
    <w:p>
      <w:r>
        <w:t xml:space="preserve">Mikä oli smooth jazz -formaatin uusi nimi?</w:t>
      </w:r>
    </w:p>
    <w:p>
      <w:r>
        <w:rPr>
          <w:b/>
        </w:rPr>
        <w:t xml:space="preserve">Tekstin numero 48</w:t>
      </w:r>
    </w:p>
    <w:p>
      <w:r>
        <w:t xml:space="preserve">Aikuisten nykyaikaista R&amp;B:tä voidaan soittaa sekä pehmeillä AC-asemilla että </w:t>
      </w:r>
      <w:r>
        <w:rPr>
          <w:color w:val="A9A9A9"/>
        </w:rPr>
        <w:t xml:space="preserve">urbaanilla AC-asemilla</w:t>
      </w:r>
      <w:r>
        <w:t xml:space="preserve">. </w:t>
      </w:r>
      <w:r>
        <w:t xml:space="preserve">Se on eräänlainen neo soul R&amp;B, jossa korostetaan </w:t>
      </w:r>
      <w:r>
        <w:rPr>
          <w:color w:val="DCDCDC"/>
        </w:rPr>
        <w:t xml:space="preserve">laulutaitoa ja hienostuneisuutta</w:t>
      </w:r>
      <w:r>
        <w:t xml:space="preserve">. Koska </w:t>
      </w:r>
      <w:r>
        <w:t xml:space="preserve">rumpukoneiden, syntetisaattoreiden ja </w:t>
      </w:r>
      <w:r>
        <w:rPr>
          <w:color w:val="2F4F4F"/>
        </w:rPr>
        <w:t xml:space="preserve">sekvenssereiden käyttö </w:t>
      </w:r>
      <w:r>
        <w:t xml:space="preserve">hallitsee R&amp;B-juurista musiikkia, aikuisten nyky-R&amp;B:llä on taipumus ottaa eniten vaikutteita </w:t>
      </w:r>
      <w:r>
        <w:rPr>
          <w:color w:val="556B2F"/>
        </w:rPr>
        <w:t xml:space="preserve">1970-luvun </w:t>
      </w:r>
      <w:r>
        <w:t xml:space="preserve">soulin </w:t>
      </w:r>
      <w:r>
        <w:t xml:space="preserve">hienostuneemmista suuntauksista</w:t>
      </w:r>
      <w:r>
        <w:t xml:space="preserve">, kuten smooth soul, </w:t>
      </w:r>
      <w:r>
        <w:rPr>
          <w:color w:val="6B8E23"/>
        </w:rPr>
        <w:t xml:space="preserve">Philly soul </w:t>
      </w:r>
      <w:r>
        <w:t xml:space="preserve">ja quiet storm. Klassinen lauluntekeminen ja orgaaninen instrumentaatio, jossa on usein jousisovituksia ja torvikaavioita, olivat vakioita.</w:t>
      </w:r>
    </w:p>
    <w:p>
      <w:r>
        <w:rPr>
          <w:b/>
        </w:rPr>
        <w:t xml:space="preserve">Kysymys 0</w:t>
      </w:r>
    </w:p>
    <w:p>
      <w:r>
        <w:t xml:space="preserve">Missä asemamuodossa aikuisten nykyaikaista R&amp;B:tä voidaan esittää soft AC:n ohella?</w:t>
      </w:r>
    </w:p>
    <w:p>
      <w:r>
        <w:rPr>
          <w:b/>
        </w:rPr>
        <w:t xml:space="preserve">Kysymys 1</w:t>
      </w:r>
    </w:p>
    <w:p>
      <w:r>
        <w:t xml:space="preserve">Mitä piirteitä aikuisten nyky-R&amp;B-musiikissa korostetaan?</w:t>
      </w:r>
    </w:p>
    <w:p>
      <w:r>
        <w:rPr>
          <w:b/>
        </w:rPr>
        <w:t xml:space="preserve">Kysymys 2</w:t>
      </w:r>
    </w:p>
    <w:p>
      <w:r>
        <w:t xml:space="preserve">Mikä tyylilaji vaikutti aikuisten nyky-R&amp;B:hen smooth soulin ja quiet stormin ohella?</w:t>
      </w:r>
    </w:p>
    <w:p>
      <w:r>
        <w:rPr>
          <w:b/>
        </w:rPr>
        <w:t xml:space="preserve">Kysymys 3</w:t>
      </w:r>
    </w:p>
    <w:p>
      <w:r>
        <w:t xml:space="preserve">Millä vuosikymmenellä smooth soul oli suosittua?</w:t>
      </w:r>
    </w:p>
    <w:p>
      <w:r>
        <w:rPr>
          <w:b/>
        </w:rPr>
        <w:t xml:space="preserve">Kysymys 4</w:t>
      </w:r>
    </w:p>
    <w:p>
      <w:r>
        <w:t xml:space="preserve">Mitä elektronisia instrumentteja rumpukoneiden ja syntetisaattoreiden lisäksi käytetään usein modernissa R&amp;B-pohjaisessa musiikissa?</w:t>
      </w:r>
    </w:p>
    <w:p>
      <w:r>
        <w:rPr>
          <w:b/>
        </w:rPr>
        <w:t xml:space="preserve">Tekstin numero 49</w:t>
      </w:r>
    </w:p>
    <w:p>
      <w:r>
        <w:rPr>
          <w:color w:val="A9A9A9"/>
        </w:rPr>
        <w:t xml:space="preserve">1980-luvulla </w:t>
      </w:r>
      <w:r>
        <w:t xml:space="preserve">rehevä </w:t>
      </w:r>
      <w:r>
        <w:rPr>
          <w:color w:val="DCDCDC"/>
        </w:rPr>
        <w:t xml:space="preserve">jazz-R&amp;B-fuusio </w:t>
      </w:r>
      <w:r>
        <w:t xml:space="preserve">(George Benson, Patti Austin, Al Jarreau) ja tyylikäs </w:t>
      </w:r>
      <w:r>
        <w:rPr>
          <w:color w:val="2F4F4F"/>
        </w:rPr>
        <w:t xml:space="preserve">crossover R&amp;B </w:t>
      </w:r>
      <w:r>
        <w:t xml:space="preserve">(Anita Baker ja Luther Vandross, New Edition ja Keith Sweat) menestyivät yhtä lailla valtavirrassa. 1990-luvulla ja 2000-luvun alkupuolella (vuosikymmenellä) äänellisesti niinkin vastakkaiset artistit kuin R. Kelly, Leona Lewis (lähinnä </w:t>
      </w:r>
      <w:r>
        <w:rPr>
          <w:color w:val="556B2F"/>
        </w:rPr>
        <w:t xml:space="preserve">balladeja</w:t>
      </w:r>
      <w:r>
        <w:t xml:space="preserve">) ja Jill Scott sopivat molemmat tähän tarkoitukseen edellyttäen, että materiaalin yleisö oli kypsää. Kukaan </w:t>
      </w:r>
      <w:r>
        <w:t xml:space="preserve">ei ole edustanut tyyliä paremmin kuin </w:t>
      </w:r>
      <w:r>
        <w:rPr>
          <w:color w:val="6B8E23"/>
        </w:rPr>
        <w:t xml:space="preserve">Babyface, </w:t>
      </w:r>
      <w:r>
        <w:t xml:space="preserve">jonka ura kukoisti yli 20 vuoden ajan Deelen jäsenenä (Two Occasions), sooloartistina (Whip Appeal, When Can I See You) ja lauluntekijänä/tuottajana (Toni Braxtonin Breathe Again, Boyz II Menin I'll Make Love to You).</w:t>
      </w:r>
    </w:p>
    <w:p>
      <w:r>
        <w:rPr>
          <w:b/>
        </w:rPr>
        <w:t xml:space="preserve">Kysymys 0</w:t>
      </w:r>
    </w:p>
    <w:p>
      <w:r>
        <w:t xml:space="preserve">Minkälaista musiikkia Patti Austin esitti?</w:t>
      </w:r>
    </w:p>
    <w:p>
      <w:r>
        <w:rPr>
          <w:b/>
        </w:rPr>
        <w:t xml:space="preserve">Kysymys 1</w:t>
      </w:r>
    </w:p>
    <w:p>
      <w:r>
        <w:t xml:space="preserve">Minkä tyylilajin muusikko Keith Sweat oli?</w:t>
      </w:r>
    </w:p>
    <w:p>
      <w:r>
        <w:rPr>
          <w:b/>
        </w:rPr>
        <w:t xml:space="preserve">Kysymys 2</w:t>
      </w:r>
    </w:p>
    <w:p>
      <w:r>
        <w:t xml:space="preserve">Millä vuosikymmenellä Al Jarreaun ja Luther Vandrossin kaltaiset muusikot menestyivät erityisen hyvin?</w:t>
      </w:r>
    </w:p>
    <w:p>
      <w:r>
        <w:rPr>
          <w:b/>
        </w:rPr>
        <w:t xml:space="preserve">Kysymys 3</w:t>
      </w:r>
    </w:p>
    <w:p>
      <w:r>
        <w:t xml:space="preserve">Millaisista kappaleista Leona Lewis tunnettiin?</w:t>
      </w:r>
    </w:p>
    <w:p>
      <w:r>
        <w:rPr>
          <w:b/>
        </w:rPr>
        <w:t xml:space="preserve">Kysymys 4</w:t>
      </w:r>
    </w:p>
    <w:p>
      <w:r>
        <w:t xml:space="preserve">Kuka kirjoitti Boyz II Menin I'll Make Love to You -kappaleen?</w:t>
      </w:r>
    </w:p>
    <w:p>
      <w:r>
        <w:rPr>
          <w:b/>
        </w:rPr>
        <w:t xml:space="preserve">Tekstin numero 50</w:t>
      </w:r>
    </w:p>
    <w:p>
      <w:r>
        <w:rPr>
          <w:color w:val="A9A9A9"/>
        </w:rPr>
        <w:t xml:space="preserve">Kristillisellä nykymusiikilla </w:t>
      </w:r>
      <w:r>
        <w:t xml:space="preserve">(CCM) on useita alalajeja, joista yksi on "</w:t>
      </w:r>
      <w:r>
        <w:rPr>
          <w:color w:val="DCDCDC"/>
        </w:rPr>
        <w:t xml:space="preserve">kristillinen AC</w:t>
      </w:r>
      <w:r>
        <w:t xml:space="preserve">"</w:t>
      </w:r>
      <w:r>
        <w:rPr>
          <w:color w:val="A9A9A9"/>
        </w:rPr>
        <w:t xml:space="preserve">. Esimerkiksi </w:t>
      </w:r>
      <w:r>
        <w:rPr>
          <w:color w:val="2F4F4F"/>
        </w:rPr>
        <w:t xml:space="preserve">Radio &amp; Records </w:t>
      </w:r>
      <w:r>
        <w:t xml:space="preserve">listaa kristillisen AC-musiikin formaattilistoilleen. </w:t>
      </w:r>
      <w:r>
        <w:t xml:space="preserve">Monet kristillisen AC-genren keskeisistä artisteista, kuten Amy Grant, Michael W. Smith, Kathy Troccoli, Steven Curtis Chapman, Plumb ja viime aikoina MercyMe, </w:t>
      </w:r>
      <w:r>
        <w:t xml:space="preserve">ovat siirtyneet valtavirta- ja </w:t>
      </w:r>
      <w:r>
        <w:rPr>
          <w:color w:val="556B2F"/>
        </w:rPr>
        <w:t xml:space="preserve">kuumiin </w:t>
      </w:r>
      <w:r>
        <w:t xml:space="preserve">AC-formaatteihin.</w:t>
      </w:r>
    </w:p>
    <w:p>
      <w:r>
        <w:rPr>
          <w:b/>
        </w:rPr>
        <w:t xml:space="preserve">Kysymys 0</w:t>
      </w:r>
    </w:p>
    <w:p>
      <w:r>
        <w:t xml:space="preserve">Mistä CCM on lyhenne?</w:t>
      </w:r>
    </w:p>
    <w:p>
      <w:r>
        <w:rPr>
          <w:b/>
        </w:rPr>
        <w:t xml:space="preserve">Kysymys 1</w:t>
      </w:r>
    </w:p>
    <w:p>
      <w:r>
        <w:t xml:space="preserve">Minkälaista musiikkia MercyMe esittää?</w:t>
      </w:r>
    </w:p>
    <w:p>
      <w:r>
        <w:rPr>
          <w:b/>
        </w:rPr>
        <w:t xml:space="preserve">Kysymys 2</w:t>
      </w:r>
    </w:p>
    <w:p>
      <w:r>
        <w:t xml:space="preserve">Mikä julkaisu sisältää kristillisen AC:n formaattikaavioidensa kanssa?</w:t>
      </w:r>
    </w:p>
    <w:p>
      <w:r>
        <w:rPr>
          <w:b/>
        </w:rPr>
        <w:t xml:space="preserve">Kysymys 3</w:t>
      </w:r>
    </w:p>
    <w:p>
      <w:r>
        <w:t xml:space="preserve">Missä formaatissa on ollut valtavirran AC-artistien lisäksi myös kristillisiä AC-artisteja crossover-periaatteella?</w:t>
      </w:r>
    </w:p>
    <w:p>
      <w:r>
        <w:rPr>
          <w:b/>
        </w:rPr>
        <w:t xml:space="preserve">Tekstin numero 51</w:t>
      </w:r>
    </w:p>
    <w:p>
      <w:r>
        <w:t xml:space="preserve">Viime vuosina on tullut tavalliseksi, että monet vaihtovirta-asemat, erityisesti </w:t>
      </w:r>
      <w:r>
        <w:rPr>
          <w:color w:val="A9A9A9"/>
        </w:rPr>
        <w:t xml:space="preserve">pehmeät </w:t>
      </w:r>
      <w:r>
        <w:t xml:space="preserve">vaihtovirta-asemat, soittavat pääasiassa tai yksinomaan joulumusiikkia joulusesongin aikana </w:t>
      </w:r>
      <w:r>
        <w:rPr>
          <w:color w:val="DCDCDC"/>
        </w:rPr>
        <w:t xml:space="preserve">marras- ja joulukuussa</w:t>
      </w:r>
      <w:r>
        <w:t xml:space="preserve">. </w:t>
      </w:r>
      <w:r>
        <w:t xml:space="preserve">Vaikka nämä ovatkin useimmiten nykyaikaisia kausitallenteita samoilta harvoilta artisteilta, joita esitetään normaalissa formaatissa, useimmat asemat lähettävät myös vanhoja joulumusiikkia vanhemmilta pop-, MOR- ja aikuisten standardien artisteilta, kuten Nat King Colelta, Bing Crosbylta, Dean Martinilta, The Carpentersilta, Percy Faithilta, </w:t>
      </w:r>
      <w:r>
        <w:rPr>
          <w:color w:val="2F4F4F"/>
        </w:rPr>
        <w:t xml:space="preserve">Johnny Mathisilta </w:t>
      </w:r>
      <w:r>
        <w:t xml:space="preserve">ja Andy Williamsilta, joista monia ei koskaan soitettaisi näillä asemilla muina vuodenaikoina.</w:t>
      </w:r>
    </w:p>
    <w:p>
      <w:r>
        <w:rPr>
          <w:b/>
        </w:rPr>
        <w:t xml:space="preserve">Kysymys 0</w:t>
      </w:r>
    </w:p>
    <w:p>
      <w:r>
        <w:t xml:space="preserve">Mikä AC-formaatti on erityisen tunnettu joulumusiikin soittamisesta joulusesongin aikana?</w:t>
      </w:r>
    </w:p>
    <w:p>
      <w:r>
        <w:rPr>
          <w:b/>
        </w:rPr>
        <w:t xml:space="preserve">Kysymys 1</w:t>
      </w:r>
    </w:p>
    <w:p>
      <w:r>
        <w:t xml:space="preserve">Minkä kahden kuukauden aikana joulu vietetään?</w:t>
      </w:r>
    </w:p>
    <w:p>
      <w:r>
        <w:rPr>
          <w:b/>
        </w:rPr>
        <w:t xml:space="preserve">Kysymys 2</w:t>
      </w:r>
    </w:p>
    <w:p>
      <w:r>
        <w:t xml:space="preserve">Kuka on Bing Crosbyn, Dean Martinin, Nat King Colen, Carpentersin, Percy Faithin ja Andy Williamsin ohella artisti, jota soitetaan AC-asemilla joulun aikaan mutta ei muuten?</w:t>
      </w:r>
    </w:p>
    <w:p>
      <w:r>
        <w:rPr>
          <w:b/>
        </w:rPr>
        <w:t xml:space="preserve">Tekstin numero 52</w:t>
      </w:r>
    </w:p>
    <w:p>
      <w:r>
        <w:t xml:space="preserve">Nämä joulumusiikkimaratonit alkavat yleensä </w:t>
      </w:r>
      <w:r>
        <w:rPr>
          <w:color w:val="A9A9A9"/>
        </w:rPr>
        <w:t xml:space="preserve">kiitospäivää edeltävällä viikolla </w:t>
      </w:r>
      <w:r>
        <w:t xml:space="preserve">ja päättyvät </w:t>
      </w:r>
      <w:r>
        <w:rPr>
          <w:color w:val="DCDCDC"/>
        </w:rPr>
        <w:t xml:space="preserve">joulupäivän jälkeen </w:t>
      </w:r>
      <w:r>
        <w:t xml:space="preserve">tai joskus jopa </w:t>
      </w:r>
      <w:r>
        <w:rPr>
          <w:color w:val="2F4F4F"/>
        </w:rPr>
        <w:t xml:space="preserve">uudenvuodenpäivään asti</w:t>
      </w:r>
      <w:r>
        <w:t xml:space="preserve">. Sen jälkeen asemat jatkavat yleensä normaalia musiikkitarjontaansa. Useat asemat aloittavat </w:t>
      </w:r>
      <w:r>
        <w:rPr>
          <w:color w:val="556B2F"/>
        </w:rPr>
        <w:t xml:space="preserve">joulumaratonit</w:t>
      </w:r>
      <w:r>
        <w:t xml:space="preserve"> paljon aikaisemmin, </w:t>
      </w:r>
      <w:r>
        <w:rPr>
          <w:color w:val="556B2F"/>
        </w:rPr>
        <w:t xml:space="preserve">marraskuun alussa</w:t>
      </w:r>
      <w:r>
        <w:t xml:space="preserve">. </w:t>
      </w:r>
      <w:r>
        <w:t xml:space="preserve">Perinteen juuret juontavat juurensa </w:t>
      </w:r>
      <w:r>
        <w:t xml:space="preserve">1960- ja 1970-lukujen </w:t>
      </w:r>
      <w:r>
        <w:rPr>
          <w:color w:val="6B8E23"/>
        </w:rPr>
        <w:t xml:space="preserve">kauniiseen musiikkiin ja easy listening </w:t>
      </w:r>
      <w:r>
        <w:t xml:space="preserve">-asemiin.</w:t>
      </w:r>
    </w:p>
    <w:p>
      <w:r>
        <w:rPr>
          <w:b/>
        </w:rPr>
        <w:t xml:space="preserve">Kysymys 0</w:t>
      </w:r>
    </w:p>
    <w:p>
      <w:r>
        <w:t xml:space="preserve">Milloin joulumusiikki AC-formaattiasemilla yleensä alkaa?</w:t>
      </w:r>
    </w:p>
    <w:p>
      <w:r>
        <w:rPr>
          <w:b/>
        </w:rPr>
        <w:t xml:space="preserve">Kysymys 1</w:t>
      </w:r>
    </w:p>
    <w:p>
      <w:r>
        <w:t xml:space="preserve">Milloin on aikaisempi niistä kahdesta ajankohdasta, jolloin joulumusiikki aikuisten nykyaikaisilla asemilla yleensä päättyy?</w:t>
      </w:r>
    </w:p>
    <w:p>
      <w:r>
        <w:rPr>
          <w:b/>
        </w:rPr>
        <w:t xml:space="preserve">Kysymys 2</w:t>
      </w:r>
    </w:p>
    <w:p>
      <w:r>
        <w:t xml:space="preserve">Milloin on myöhäisempi niistä kahdesta ajankohdasta, jolloin joulumusiikki aikuisten nykyaikaisilla asemilla yleensä loppuu?</w:t>
      </w:r>
    </w:p>
    <w:p>
      <w:r>
        <w:rPr>
          <w:b/>
        </w:rPr>
        <w:t xml:space="preserve">Kysymys 3</w:t>
      </w:r>
    </w:p>
    <w:p>
      <w:r>
        <w:t xml:space="preserve">Milloin AC-asema siirtyy aikaisintaan jouluformaattiin?</w:t>
      </w:r>
    </w:p>
    <w:p>
      <w:r>
        <w:rPr>
          <w:b/>
        </w:rPr>
        <w:t xml:space="preserve">Kysymys 4</w:t>
      </w:r>
    </w:p>
    <w:p>
      <w:r>
        <w:t xml:space="preserve">Mitkä kaksi formaattia olivat joulumusiikkiperinteen edelläkävijöitä 1960-luvulla?</w:t>
      </w:r>
    </w:p>
    <w:p>
      <w:r>
        <w:br w:type="page"/>
      </w:r>
    </w:p>
    <w:p>
      <w:r>
        <w:rPr>
          <w:b/>
          <w:u w:val="single"/>
        </w:rPr>
        <w:t xml:space="preserve">Asiakirjan numero 61</w:t>
      </w:r>
    </w:p>
    <w:p>
      <w:r>
        <w:rPr>
          <w:b/>
        </w:rPr>
        <w:t xml:space="preserve">Tekstin numero 0</w:t>
      </w:r>
    </w:p>
    <w:p>
      <w:r>
        <w:rPr>
          <w:color w:val="A9A9A9"/>
        </w:rPr>
        <w:t xml:space="preserve">Kesäaika </w:t>
      </w:r>
      <w:r>
        <w:t xml:space="preserve">on käytäntö, jossa kelloja siirretään kesäkuukausien aikana </w:t>
      </w:r>
      <w:r>
        <w:rPr>
          <w:color w:val="DCDCDC"/>
        </w:rPr>
        <w:t xml:space="preserve">tunnilla </w:t>
      </w:r>
      <w:r>
        <w:t xml:space="preserve">eteenpäin</w:t>
      </w:r>
      <w:r>
        <w:t xml:space="preserve">, jolloin illalla </w:t>
      </w:r>
      <w:r>
        <w:rPr>
          <w:color w:val="2F4F4F"/>
        </w:rPr>
        <w:t xml:space="preserve">päivänvalo on </w:t>
      </w:r>
      <w:r>
        <w:t xml:space="preserve">tunnin pidempi, mutta normaali </w:t>
      </w:r>
      <w:r>
        <w:t xml:space="preserve">auringonnousuaika </w:t>
      </w:r>
      <w:r>
        <w:t xml:space="preserve">jää pois. </w:t>
      </w:r>
      <w:r>
        <w:t xml:space="preserve">Tyypillisesti kesäaikaa noudattavilla alueilla kelloja siirretään tunti eteenpäin lähellä kevään alkua ja </w:t>
      </w:r>
      <w:r>
        <w:rPr>
          <w:color w:val="6B8E23"/>
        </w:rPr>
        <w:t xml:space="preserve">syksyllä </w:t>
      </w:r>
      <w:r>
        <w:t xml:space="preserve">taaksepäin </w:t>
      </w:r>
      <w:r>
        <w:t xml:space="preserve">normaaliin aikaan.</w:t>
      </w:r>
    </w:p>
    <w:p>
      <w:r>
        <w:rPr>
          <w:b/>
        </w:rPr>
        <w:t xml:space="preserve">Kysymys 0</w:t>
      </w:r>
    </w:p>
    <w:p>
      <w:r>
        <w:t xml:space="preserve">Mitä termiä käytetään vaihtelevasti kesäajan kanssa?</w:t>
      </w:r>
    </w:p>
    <w:p>
      <w:r>
        <w:rPr>
          <w:b/>
        </w:rPr>
        <w:t xml:space="preserve">Kysymys 1</w:t>
      </w:r>
    </w:p>
    <w:p>
      <w:r>
        <w:t xml:space="preserve">Minkä ajanjakson ajan me siirrämme kelloamme eteenpäin kesäaikana?</w:t>
      </w:r>
    </w:p>
    <w:p>
      <w:r>
        <w:rPr>
          <w:b/>
        </w:rPr>
        <w:t xml:space="preserve">Kysymys 2</w:t>
      </w:r>
    </w:p>
    <w:p>
      <w:r>
        <w:t xml:space="preserve">Mitä saamme tunnin lisää, koska olemme siirtäneet kelloja eteenpäin?</w:t>
      </w:r>
    </w:p>
    <w:p>
      <w:r>
        <w:rPr>
          <w:b/>
        </w:rPr>
        <w:t xml:space="preserve">Kysymys 3</w:t>
      </w:r>
    </w:p>
    <w:p>
      <w:r>
        <w:t xml:space="preserve">Mihin vuodenaikaan kesäaikaa noudattavat alueet siirtävät kelloja tunnin taaksepäin?</w:t>
      </w:r>
    </w:p>
    <w:p>
      <w:r>
        <w:rPr>
          <w:b/>
        </w:rPr>
        <w:t xml:space="preserve">Kysymys 4</w:t>
      </w:r>
    </w:p>
    <w:p>
      <w:r>
        <w:t xml:space="preserve">Minkä päivittäisen tapahtuman normaaliaika häiriintyy, kun kelloja siirretään eteenpäin?</w:t>
      </w:r>
    </w:p>
    <w:p>
      <w:r>
        <w:rPr>
          <w:b/>
        </w:rPr>
        <w:t xml:space="preserve">Teksti numero 1</w:t>
      </w:r>
    </w:p>
    <w:p>
      <w:r>
        <w:rPr>
          <w:color w:val="A9A9A9"/>
        </w:rPr>
        <w:t xml:space="preserve">Uusiseelantilainen </w:t>
      </w:r>
      <w:r>
        <w:rPr>
          <w:color w:val="DCDCDC"/>
        </w:rPr>
        <w:t xml:space="preserve">George Hudson </w:t>
      </w:r>
      <w:r>
        <w:t xml:space="preserve">ehdotti nykyaikaista ajatusta kesäajasta vuonna </w:t>
      </w:r>
      <w:r>
        <w:rPr>
          <w:color w:val="2F4F4F"/>
        </w:rPr>
        <w:t xml:space="preserve">1895</w:t>
      </w:r>
      <w:r>
        <w:t xml:space="preserve">. </w:t>
      </w:r>
      <w:r>
        <w:rPr>
          <w:color w:val="556B2F"/>
        </w:rPr>
        <w:t xml:space="preserve">Saksa </w:t>
      </w:r>
      <w:r>
        <w:t xml:space="preserve">ja Itävalta-Unkari järjestivät ensimmäisen valtakunnallisen käyttöönoton 30. huhtikuuta 1916 alkaen</w:t>
      </w:r>
      <w:r>
        <w:rPr>
          <w:color w:val="556B2F"/>
        </w:rPr>
        <w:t xml:space="preserve">.</w:t>
      </w:r>
      <w:r>
        <w:t xml:space="preserve"> Monet maat ovat käyttäneet sitä eri aikoina sen jälkeen, erityisesti 1970-luvun energiakriisin jälkeen.</w:t>
      </w:r>
    </w:p>
    <w:p>
      <w:r>
        <w:rPr>
          <w:b/>
        </w:rPr>
        <w:t xml:space="preserve">Kysymys 0</w:t>
      </w:r>
    </w:p>
    <w:p>
      <w:r>
        <w:t xml:space="preserve">Kuka ehdotti kesäaikaa ensimmäisenä?</w:t>
      </w:r>
    </w:p>
    <w:p>
      <w:r>
        <w:rPr>
          <w:b/>
        </w:rPr>
        <w:t xml:space="preserve">Kysymys 1</w:t>
      </w:r>
    </w:p>
    <w:p>
      <w:r>
        <w:t xml:space="preserve">Mistä maasta George Hudson oli kotoisin?</w:t>
      </w:r>
    </w:p>
    <w:p>
      <w:r>
        <w:rPr>
          <w:b/>
        </w:rPr>
        <w:t xml:space="preserve">Kysymys 2</w:t>
      </w:r>
    </w:p>
    <w:p>
      <w:r>
        <w:t xml:space="preserve">Minä vuonna nykyaikaista kesäaikaa ehdotettiin ensimmäisen kerran?</w:t>
      </w:r>
    </w:p>
    <w:p>
      <w:r>
        <w:rPr>
          <w:b/>
        </w:rPr>
        <w:t xml:space="preserve">Kysymys 3</w:t>
      </w:r>
    </w:p>
    <w:p>
      <w:r>
        <w:t xml:space="preserve">Mikä maa otti kesäajan käyttöön ensimmäisenä Itävalta-Unkarin lisäksi?</w:t>
      </w:r>
    </w:p>
    <w:p>
      <w:r>
        <w:rPr>
          <w:b/>
        </w:rPr>
        <w:t xml:space="preserve">Teksti numero 2</w:t>
      </w:r>
    </w:p>
    <w:p>
      <w:r>
        <w:t xml:space="preserve">Käytäntöä on sekä kannatettu että arvosteltu. Kellojen siirtäminen eteenpäin hyödyttää </w:t>
      </w:r>
      <w:r>
        <w:rPr>
          <w:color w:val="A9A9A9"/>
        </w:rPr>
        <w:t xml:space="preserve">vähittäiskauppaa</w:t>
      </w:r>
      <w:r>
        <w:t xml:space="preserve">, urheilua ja muita toimintoja, joissa hyödynnetään auringonvaloa työajan jälkeen, mutta se voi aiheuttaa ongelmia iltaviihteelle ja muille auringonvaloon sidotuille toiminnoille, kuten </w:t>
      </w:r>
      <w:r>
        <w:rPr>
          <w:color w:val="DCDCDC"/>
        </w:rPr>
        <w:t xml:space="preserve">maataloudelle</w:t>
      </w:r>
      <w:r>
        <w:t xml:space="preserve">. </w:t>
      </w:r>
      <w:r>
        <w:t xml:space="preserve">Vaikka jotkut kesäajan varhaiset kannattajat pyrkivät vähentämään </w:t>
      </w:r>
      <w:r>
        <w:rPr>
          <w:color w:val="2F4F4F"/>
        </w:rPr>
        <w:t xml:space="preserve">hehkulamppujen</w:t>
      </w:r>
      <w:r>
        <w:t xml:space="preserve"> iltakäyttöä, joka </w:t>
      </w:r>
      <w:r>
        <w:t xml:space="preserve">oli ennen sähkön pääasiallinen käyttötapa, nykyaikaiset lämmitys- ja jäähdytyskäyttömallit poikkeavat suuresti toisistaan, ja tutkimustietoa siitä, miten kesäaika vaikuttaa </w:t>
      </w:r>
      <w:r>
        <w:t xml:space="preserve">energiankäyttöön, on vähän tai se on ristiriitaista.</w:t>
      </w:r>
    </w:p>
    <w:p>
      <w:r>
        <w:rPr>
          <w:b/>
        </w:rPr>
        <w:t xml:space="preserve">Kysymys 0</w:t>
      </w:r>
    </w:p>
    <w:p>
      <w:r>
        <w:t xml:space="preserve">Mikä oli ennen suurin sähkönkuluttaja?</w:t>
      </w:r>
    </w:p>
    <w:p>
      <w:r>
        <w:rPr>
          <w:b/>
        </w:rPr>
        <w:t xml:space="preserve">Kysymys 1</w:t>
      </w:r>
    </w:p>
    <w:p>
      <w:r>
        <w:t xml:space="preserve">Mikä ostosten tekemiseen liittyvä ala hyötyy kesäajasta?</w:t>
      </w:r>
    </w:p>
    <w:p>
      <w:r>
        <w:rPr>
          <w:b/>
        </w:rPr>
        <w:t xml:space="preserve">Kysymys 2</w:t>
      </w:r>
    </w:p>
    <w:p>
      <w:r>
        <w:t xml:space="preserve">Mikä ammatti saattaa kärsiä kesäajan siirtymisestä sen lisäksi, että viihdetapahtumat järjestetään työajan jälkeen?</w:t>
      </w:r>
    </w:p>
    <w:p>
      <w:r>
        <w:rPr>
          <w:b/>
        </w:rPr>
        <w:t xml:space="preserve">Kysymys 3</w:t>
      </w:r>
    </w:p>
    <w:p>
      <w:r>
        <w:t xml:space="preserve">Kesäaikaa koskeva tutkimus on epävarmaa, koska emme ole varmoja siitä, miten se vaikuttaa minkä käyttöön?</w:t>
      </w:r>
    </w:p>
    <w:p>
      <w:r>
        <w:rPr>
          <w:b/>
        </w:rPr>
        <w:t xml:space="preserve">Teksti numero 3</w:t>
      </w:r>
    </w:p>
    <w:p>
      <w:r>
        <w:t xml:space="preserve">Kesäajan siirtyminen vaikeuttaa joskus ajanottoa ja voi häiritä </w:t>
      </w:r>
      <w:r>
        <w:rPr>
          <w:color w:val="A9A9A9"/>
        </w:rPr>
        <w:t xml:space="preserve">matkustamista</w:t>
      </w:r>
      <w:r>
        <w:t xml:space="preserve">, laskutusta, kirjanpitoa, lääkinnällisiä laitteita, raskasta kalustoa ja </w:t>
      </w:r>
      <w:r>
        <w:rPr>
          <w:color w:val="DCDCDC"/>
        </w:rPr>
        <w:t xml:space="preserve">unirytmiä</w:t>
      </w:r>
      <w:r>
        <w:t xml:space="preserve">. </w:t>
      </w:r>
      <w:r>
        <w:rPr>
          <w:color w:val="2F4F4F"/>
        </w:rPr>
        <w:t xml:space="preserve">Tietokoneohjelmistot </w:t>
      </w:r>
      <w:r>
        <w:t xml:space="preserve">voivat usein säätää kelloja automaattisesti, mutta </w:t>
      </w:r>
      <w:r>
        <w:t xml:space="preserve">eri lainkäyttöalueiden tekemät muutokset kesäajan päivämäärissä ja ajoituksissa voivat olla hämmentäviä.</w:t>
      </w:r>
    </w:p>
    <w:p>
      <w:r>
        <w:rPr>
          <w:b/>
        </w:rPr>
        <w:t xml:space="preserve">Kysymys 0</w:t>
      </w:r>
    </w:p>
    <w:p>
      <w:r>
        <w:t xml:space="preserve">Mihin kesäaika voi vaikuttaa ja mikä voi häiritä lomasuunnitelmia?</w:t>
      </w:r>
    </w:p>
    <w:p>
      <w:r>
        <w:rPr>
          <w:b/>
        </w:rPr>
        <w:t xml:space="preserve">Kysymys 1</w:t>
      </w:r>
    </w:p>
    <w:p>
      <w:r>
        <w:t xml:space="preserve">Kun kannettavan tietokoneen kello siirtyy kesäaikaan ilman, että nollaat kelloa, mikä ohjaa muutosta?</w:t>
      </w:r>
    </w:p>
    <w:p>
      <w:r>
        <w:rPr>
          <w:b/>
        </w:rPr>
        <w:t xml:space="preserve">Kysymys 2</w:t>
      </w:r>
    </w:p>
    <w:p>
      <w:r>
        <w:t xml:space="preserve">Mitä lainkäyttöalueet joskus muuttavat, mikä sekoittaa kesäajan päivämääriä ja kellonaikoja?</w:t>
      </w:r>
    </w:p>
    <w:p>
      <w:r>
        <w:rPr>
          <w:b/>
        </w:rPr>
        <w:t xml:space="preserve">Kysymys 3</w:t>
      </w:r>
    </w:p>
    <w:p>
      <w:r>
        <w:t xml:space="preserve">Mikä tärkeä osa jokapäiväistä elämää saattaa häiriintyä, kun kesäaika muuttaa nukkumaanmenoaikaa?</w:t>
      </w:r>
    </w:p>
    <w:p>
      <w:r>
        <w:rPr>
          <w:b/>
        </w:rPr>
        <w:t xml:space="preserve">Teksti numero 4</w:t>
      </w:r>
    </w:p>
    <w:p>
      <w:r>
        <w:rPr>
          <w:color w:val="A9A9A9"/>
        </w:rPr>
        <w:t xml:space="preserve">Teollistuneissa </w:t>
      </w:r>
      <w:r>
        <w:t xml:space="preserve">yhteiskunnissa noudatetaan yleensä kellopohjaista aikataulua päivittäisissä toimissa, jotka eivät muutu vuoden aikana</w:t>
      </w:r>
      <w:r>
        <w:rPr>
          <w:color w:val="A9A9A9"/>
        </w:rPr>
        <w:t xml:space="preserve">.</w:t>
      </w:r>
      <w:r>
        <w:t xml:space="preserve"> Esimerkiksi kellonaika, jolloin ihmiset aloittavat ja lopettavat työnsä tai koulunkäyntinsä, ja joukkoliikenteen koordinointi pysyvät yleensä vakiona ympäri vuoden. Sitä </w:t>
      </w:r>
      <w:r>
        <w:t xml:space="preserve">vastoin </w:t>
      </w:r>
      <w:r>
        <w:t xml:space="preserve">maatalousyhteiskunnan päivittäisiä työ- ja käyttäytymisrutiineja säätelevät todennäköisemmin päivänvalon pituudet ja aurinkoaika, jotka muuttuvat kausittain maapallon </w:t>
      </w:r>
      <w:r>
        <w:rPr>
          <w:color w:val="2F4F4F"/>
        </w:rPr>
        <w:t xml:space="preserve">aksiaalisen kallistuksen vuoksi</w:t>
      </w:r>
      <w:r>
        <w:t xml:space="preserve">. </w:t>
      </w:r>
      <w:r>
        <w:rPr>
          <w:color w:val="556B2F"/>
        </w:rPr>
        <w:t xml:space="preserve">Tropiikin pohjois- ja eteläpuolella </w:t>
      </w:r>
      <w:r>
        <w:t xml:space="preserve">päivänvalo kestää kesällä pidempään ja talvella lyhyempään, ja vaikutus voimistuu, kun etäännytään tropiikista.</w:t>
      </w:r>
    </w:p>
    <w:p>
      <w:r>
        <w:rPr>
          <w:b/>
        </w:rPr>
        <w:t xml:space="preserve">Kysymys 0</w:t>
      </w:r>
    </w:p>
    <w:p>
      <w:r>
        <w:t xml:space="preserve">Millaiset yhteiskunnat noudattavat yleensä säännöllistä päiväjärjestystä ympäri vuoden?</w:t>
      </w:r>
    </w:p>
    <w:p>
      <w:r>
        <w:rPr>
          <w:b/>
        </w:rPr>
        <w:t xml:space="preserve">Kysymys 1</w:t>
      </w:r>
    </w:p>
    <w:p>
      <w:r>
        <w:t xml:space="preserve">Millaiset yhteiskunnat luottavat aurinkoaikaan ja vuodenaikojen mukaan vaihtuvaan päivänvaloon?</w:t>
      </w:r>
    </w:p>
    <w:p>
      <w:r>
        <w:rPr>
          <w:b/>
        </w:rPr>
        <w:t xml:space="preserve">Kysymys 2</w:t>
      </w:r>
    </w:p>
    <w:p>
      <w:r>
        <w:t xml:space="preserve">Missä osassa maailmaa päiväaika on talvella lyhyempi ja kesällä pidempi?</w:t>
      </w:r>
    </w:p>
    <w:p>
      <w:r>
        <w:rPr>
          <w:b/>
        </w:rPr>
        <w:t xml:space="preserve">Kysymys 3</w:t>
      </w:r>
    </w:p>
    <w:p>
      <w:r>
        <w:t xml:space="preserve">Mikä on maapallon kallistus, joka aiheuttaa auringon ajan muuttumisen?</w:t>
      </w:r>
    </w:p>
    <w:p>
      <w:r>
        <w:rPr>
          <w:b/>
        </w:rPr>
        <w:t xml:space="preserve">Teksti numero 5</w:t>
      </w:r>
    </w:p>
    <w:p>
      <w:r>
        <w:t xml:space="preserve">Kun kaikki alueen kellot asetetaan synkronoidusti </w:t>
      </w:r>
      <w:r>
        <w:rPr>
          <w:color w:val="A9A9A9"/>
        </w:rPr>
        <w:t xml:space="preserve">tuntia </w:t>
      </w:r>
      <w:r>
        <w:rPr>
          <w:color w:val="DCDCDC"/>
        </w:rPr>
        <w:t xml:space="preserve">normaaliaikaa</w:t>
      </w:r>
      <w:r>
        <w:t xml:space="preserve"> aikaisemmaksi </w:t>
      </w:r>
      <w:r>
        <w:t xml:space="preserve">(yksi tunti "paastoaikaa"), henkilöt, jotka noudattavat tällaista ympärivuotista aikataulua, heräävät tuntia aikaisemmin kuin he muuten heräisivät; he aloittavat ja suorittavat päivittäiset työtehtävänsä tuntia aikaisemmin, ja heillä on käytettävissään ylimääräinen tunti päivänvaloa </w:t>
      </w:r>
      <w:r>
        <w:t xml:space="preserve">työpäivän </w:t>
      </w:r>
      <w:r>
        <w:rPr>
          <w:color w:val="2F4F4F"/>
        </w:rPr>
        <w:t xml:space="preserve">jälkeen. </w:t>
      </w:r>
      <w:r>
        <w:t xml:space="preserve">Heillä on kuitenkin yksi tunti vähemmän päivänvaloa kunkin päivän alussa, joten tämä käytäntö ei ole yhtä käytännöllinen </w:t>
      </w:r>
      <w:r>
        <w:rPr>
          <w:color w:val="556B2F"/>
        </w:rPr>
        <w:t xml:space="preserve">talvella</w:t>
      </w:r>
      <w:r>
        <w:t xml:space="preserve">.</w:t>
      </w:r>
    </w:p>
    <w:p>
      <w:r>
        <w:rPr>
          <w:b/>
        </w:rPr>
        <w:t xml:space="preserve">Kysymys 0</w:t>
      </w:r>
    </w:p>
    <w:p>
      <w:r>
        <w:t xml:space="preserve">Kuinka paljon aikaisemmin ihmisten rutiinit tapahtuvat kesäajan vuoksi?</w:t>
      </w:r>
    </w:p>
    <w:p>
      <w:r>
        <w:rPr>
          <w:b/>
        </w:rPr>
        <w:t xml:space="preserve">Kysymys 1</w:t>
      </w:r>
    </w:p>
    <w:p>
      <w:r>
        <w:t xml:space="preserve">Mihin vuodenaikaan kellojen siirtäminen eteenpäin on vähiten käytännöllistä?</w:t>
      </w:r>
    </w:p>
    <w:p>
      <w:r>
        <w:rPr>
          <w:b/>
        </w:rPr>
        <w:t xml:space="preserve">Kysymys 2</w:t>
      </w:r>
    </w:p>
    <w:p>
      <w:r>
        <w:t xml:space="preserve">Lisääkö kellojen siirtäminen eteenpäin tunnin verran päivänvaloa ennen tai jälkeen normaalin työpäivän?</w:t>
      </w:r>
    </w:p>
    <w:p>
      <w:r>
        <w:rPr>
          <w:b/>
        </w:rPr>
        <w:t xml:space="preserve">Kysymys 3</w:t>
      </w:r>
    </w:p>
    <w:p>
      <w:r>
        <w:t xml:space="preserve">Mikä on aikataulun nimi, kun ei ole kesäaika?</w:t>
      </w:r>
    </w:p>
    <w:p>
      <w:r>
        <w:rPr>
          <w:b/>
        </w:rPr>
        <w:t xml:space="preserve">Teksti numero 6</w:t>
      </w:r>
    </w:p>
    <w:p>
      <w:r>
        <w:t xml:space="preserve">Vaikka auringonnousun ja -laskun ajat muuttuvat suunnilleen </w:t>
      </w:r>
      <w:r>
        <w:rPr>
          <w:color w:val="A9A9A9"/>
        </w:rPr>
        <w:t xml:space="preserve">yhtä </w:t>
      </w:r>
      <w:r>
        <w:t xml:space="preserve">nopeasti vuodenaikojen vaihtuessa, kesäajan kannattajat väittävät, että useimmat ihmiset pitävät parempana, että valoisan ajan pituus kasvaa </w:t>
      </w:r>
      <w:r>
        <w:t xml:space="preserve">tyypillisen yhdeksästä viiteen -työvuorokauden </w:t>
      </w:r>
      <w:r>
        <w:rPr>
          <w:color w:val="DCDCDC"/>
        </w:rPr>
        <w:t xml:space="preserve">jälkeen. </w:t>
      </w:r>
      <w:r>
        <w:rPr>
          <w:color w:val="2F4F4F"/>
        </w:rPr>
        <w:t xml:space="preserve">Kannattajat </w:t>
      </w:r>
      <w:r>
        <w:t xml:space="preserve">ovat myös väittäneet, että kesäaika vähentää energiankulutusta vähentämällä </w:t>
      </w:r>
      <w:r>
        <w:rPr>
          <w:color w:val="556B2F"/>
        </w:rPr>
        <w:t xml:space="preserve">valaistuksen ja lämmityksen tarvetta, mutta </w:t>
      </w:r>
      <w:r>
        <w:t xml:space="preserve">todellinen vaikutus energian kokonaiskulutukseen on hyvin kiistanalainen.</w:t>
      </w:r>
    </w:p>
    <w:p>
      <w:r>
        <w:rPr>
          <w:b/>
        </w:rPr>
        <w:t xml:space="preserve">Kysymys 0</w:t>
      </w:r>
    </w:p>
    <w:p>
      <w:r>
        <w:t xml:space="preserve">Mitkä kaksi energiankäytön lähdettä kesäajan kannattajien mukaan vähenevät ajanmuutoksen myötä?</w:t>
      </w:r>
    </w:p>
    <w:p>
      <w:r>
        <w:rPr>
          <w:b/>
        </w:rPr>
        <w:t xml:space="preserve">Kysymys 1</w:t>
      </w:r>
    </w:p>
    <w:p>
      <w:r>
        <w:t xml:space="preserve">Mikä sana kuvaa auringonlaskun ja auringonnousun likimääräistä vaihtelua vuodenaikojen mukaan?</w:t>
      </w:r>
    </w:p>
    <w:p>
      <w:r>
        <w:rPr>
          <w:b/>
        </w:rPr>
        <w:t xml:space="preserve">Kysymys 2</w:t>
      </w:r>
    </w:p>
    <w:p>
      <w:r>
        <w:t xml:space="preserve">Sanovatko kesäajan kannattajat, että ihmiset haluaisivat mieluummin ylimääräisen tunnin päivänvaloa ennen tai jälkeen tavanomaisen työpäivän?</w:t>
      </w:r>
    </w:p>
    <w:p>
      <w:r>
        <w:rPr>
          <w:b/>
        </w:rPr>
        <w:t xml:space="preserve">Kysymys 3</w:t>
      </w:r>
    </w:p>
    <w:p>
      <w:r>
        <w:t xml:space="preserve">Sanovatko kesäajan kannattajat vai vastustajat, että kesäaika vähentää merkittävästi energiankulutusta?</w:t>
      </w:r>
    </w:p>
    <w:p>
      <w:r>
        <w:rPr>
          <w:b/>
        </w:rPr>
        <w:t xml:space="preserve">Teksti numero 7</w:t>
      </w:r>
    </w:p>
    <w:p>
      <w:r>
        <w:rPr>
          <w:color w:val="A9A9A9"/>
        </w:rPr>
        <w:t xml:space="preserve">Korkeammilla leveysasteilla </w:t>
      </w:r>
      <w:r>
        <w:t xml:space="preserve">(esimerkiksi Islannissa, Nunavutissa tai Alaskassa) </w:t>
      </w:r>
      <w:r>
        <w:t xml:space="preserve">ajan manipuloinnilla </w:t>
      </w:r>
      <w:r>
        <w:rPr>
          <w:color w:val="DCDCDC"/>
        </w:rPr>
        <w:t xml:space="preserve">ei ole juurikaan </w:t>
      </w:r>
      <w:r>
        <w:t xml:space="preserve">vaikutusta jokapäiväiseen elämään, koska päivän ja yön pituus vaihtelee </w:t>
      </w:r>
      <w:r>
        <w:t xml:space="preserve">äärimmäisemmin eri vuodenaikoina (verrattuna muihin leveysasteisiin), ja näin ollen auringonnousu- ja -laskuajat ovat huomattavasti epäsynkronisoituneempia kuin tavanomaiset työajat kellonajan manipuloinnista riippumatta. </w:t>
      </w:r>
      <w:r>
        <w:t xml:space="preserve">Kesäajasta on myös vähän hyötyä </w:t>
      </w:r>
      <w:r>
        <w:rPr>
          <w:color w:val="556B2F"/>
        </w:rPr>
        <w:t xml:space="preserve">päiväntasaajan läheisyydessä sijaitsevissa </w:t>
      </w:r>
      <w:r>
        <w:t xml:space="preserve">paikoissa, koska </w:t>
      </w:r>
      <w:r>
        <w:t xml:space="preserve">näillä alueilla </w:t>
      </w:r>
      <w:r>
        <w:t xml:space="preserve">päivänvalo vaihtelee </w:t>
      </w:r>
      <w:r>
        <w:t xml:space="preserve">vain </w:t>
      </w:r>
      <w:r>
        <w:rPr>
          <w:color w:val="6B8E23"/>
        </w:rPr>
        <w:t xml:space="preserve">vähän </w:t>
      </w:r>
      <w:r>
        <w:t xml:space="preserve">vuoden aikana.</w:t>
      </w:r>
    </w:p>
    <w:p>
      <w:r>
        <w:rPr>
          <w:b/>
        </w:rPr>
        <w:t xml:space="preserve">Kysymys 0</w:t>
      </w:r>
    </w:p>
    <w:p>
      <w:r>
        <w:t xml:space="preserve">Millä leveysasteilla päivien ja öiden pituudet vaihtelevat voimakkaammin vuoden aikana?</w:t>
      </w:r>
    </w:p>
    <w:p>
      <w:r>
        <w:rPr>
          <w:b/>
        </w:rPr>
        <w:t xml:space="preserve">Kysymys 1</w:t>
      </w:r>
    </w:p>
    <w:p>
      <w:r>
        <w:t xml:space="preserve">Millä maapallon alueella päivänvalo vaihtelee vain vähän vuodenajasta toiseen?</w:t>
      </w:r>
    </w:p>
    <w:p>
      <w:r>
        <w:rPr>
          <w:b/>
        </w:rPr>
        <w:t xml:space="preserve">Kysymys 2</w:t>
      </w:r>
    </w:p>
    <w:p>
      <w:r>
        <w:t xml:space="preserve">Kuinka paljon päivä- ja yöaikojen vaikutus on Islannin tai Alaskan kaltaisilla alueilla?</w:t>
      </w:r>
    </w:p>
    <w:p>
      <w:r>
        <w:rPr>
          <w:b/>
        </w:rPr>
        <w:t xml:space="preserve">Kysymys 3</w:t>
      </w:r>
    </w:p>
    <w:p>
      <w:r>
        <w:t xml:space="preserve">Olisiko kesäajan noudattamisella pieni vai suuri vaikutus siihen, kuinka valoisaa työpäivän aikana on korkeilla leveysasteilla sijaitsevilla alueilla?</w:t>
      </w:r>
    </w:p>
    <w:p>
      <w:r>
        <w:rPr>
          <w:b/>
        </w:rPr>
        <w:t xml:space="preserve">Kysymys 4</w:t>
      </w:r>
    </w:p>
    <w:p>
      <w:r>
        <w:t xml:space="preserve">Millaisia muutoksia vuorokauden pituudessa tapahtuu korkeilla leveysasteilla sijaitsevilla alueilla vuodenaikojen aikana verrattuna matalammilla leveysasteilla sijaitseviin alueisiin?</w:t>
      </w:r>
    </w:p>
    <w:p>
      <w:r>
        <w:rPr>
          <w:b/>
        </w:rPr>
        <w:t xml:space="preserve">Teksti numero 8</w:t>
      </w:r>
    </w:p>
    <w:p>
      <w:r>
        <w:t xml:space="preserve">Vaikka muinaiset sivilisaatiot eivät kiinnittäneet aikataulujaan kellon mukaan nykyaikaisessa mielessä, ne mukauttivat päiväaikataulujaan auringon mukaan joustavammin kuin nykyaikainen kesäaika, ja jakoivat päivänvalon usein kahteentoista tuntiin päivän pituudesta riippumatta niin, että jokainen valoisan tunnin pituinen tunti oli kesällä pidempi. Esimerkiksi roomalaisissa </w:t>
      </w:r>
      <w:r>
        <w:rPr>
          <w:color w:val="A9A9A9"/>
        </w:rPr>
        <w:t xml:space="preserve">vesikelloissa </w:t>
      </w:r>
      <w:r>
        <w:t xml:space="preserve">oli eri asteikot eri vuodenaikoina: Rooman leveysasteella kolmas tunti auringonnoususta, </w:t>
      </w:r>
      <w:r>
        <w:rPr>
          <w:color w:val="DCDCDC"/>
        </w:rPr>
        <w:t xml:space="preserve">hora tertia, </w:t>
      </w:r>
      <w:r>
        <w:t xml:space="preserve">alkoi nykyajan mittapuun mukaan klo 09.02 auringon aikaa ja kesti 44 minuuttia talvipäivänseisauksen aikaan, mutta kesäpäivänseisauksen aikaan se alkoi klo 06.58 ja kesti </w:t>
      </w:r>
      <w:r>
        <w:t xml:space="preserve">minuuttia</w:t>
      </w:r>
      <w:r>
        <w:rPr>
          <w:color w:val="2F4F4F"/>
        </w:rPr>
        <w:t xml:space="preserve">75</w:t>
      </w:r>
      <w:r>
        <w:t xml:space="preserve">. Antiikin jälkeen yhtä pitkät siviilitunnit syrjäyttivät lopulta epätasa-arvoiset, joten siviiliaika ei enää vaihtele vuodenaikojen mukaan. Epätasa-arvoisia tunteja käytetään edelleen muutamissa perinteisissä ympäristöissä, kuten joissakin Athos-vuoren luostareissa ja kaikissa </w:t>
      </w:r>
      <w:r>
        <w:rPr>
          <w:color w:val="556B2F"/>
        </w:rPr>
        <w:t xml:space="preserve">juutalaisissa </w:t>
      </w:r>
      <w:r>
        <w:t xml:space="preserve">seremonioissa.</w:t>
      </w:r>
    </w:p>
    <w:p>
      <w:r>
        <w:rPr>
          <w:b/>
        </w:rPr>
        <w:t xml:space="preserve">Kysymys 0</w:t>
      </w:r>
    </w:p>
    <w:p>
      <w:r>
        <w:t xml:space="preserve">Millaisia kelloja roomalaiset käyttivät?</w:t>
      </w:r>
    </w:p>
    <w:p>
      <w:r>
        <w:rPr>
          <w:b/>
        </w:rPr>
        <w:t xml:space="preserve">Kysymys 1</w:t>
      </w:r>
    </w:p>
    <w:p>
      <w:r>
        <w:t xml:space="preserve">Miksi roomalaiset kutsuivat kolmatta tuntia ennen auringonnousua?</w:t>
      </w:r>
    </w:p>
    <w:p>
      <w:r>
        <w:rPr>
          <w:b/>
        </w:rPr>
        <w:t xml:space="preserve">Kysymys 2</w:t>
      </w:r>
    </w:p>
    <w:p>
      <w:r>
        <w:t xml:space="preserve">Kuinka monta minuuttia hora tertia kesti roomalaisilla kesäpäivänseisauksen aikana?</w:t>
      </w:r>
    </w:p>
    <w:p>
      <w:r>
        <w:rPr>
          <w:b/>
        </w:rPr>
        <w:t xml:space="preserve">Kysymys 3</w:t>
      </w:r>
    </w:p>
    <w:p>
      <w:r>
        <w:t xml:space="preserve">Minkälaisia uskonnollisia seremonioita noudatetaan edelleen perinteisten, epätasa-arvoisten aika-asetelmien mukaan?</w:t>
      </w:r>
    </w:p>
    <w:p>
      <w:r>
        <w:rPr>
          <w:b/>
        </w:rPr>
        <w:t xml:space="preserve">Teksti numero 9</w:t>
      </w:r>
    </w:p>
    <w:p>
      <w:r>
        <w:rPr>
          <w:color w:val="A9A9A9"/>
        </w:rPr>
        <w:t xml:space="preserve">Benjamin Franklin</w:t>
      </w:r>
      <w:r>
        <w:t xml:space="preserve">, </w:t>
      </w:r>
      <w:r>
        <w:t xml:space="preserve">vanhan englantilaisen sananlaskun "Aikainen nukkumaanmeno ja aikainen herätys tekee miehestä terveen, rikkaan ja viisaan" julkaissut nimettömänä kirjeen, jossa hän ehdotti </w:t>
      </w:r>
      <w:r>
        <w:rPr>
          <w:color w:val="DCDCDC"/>
        </w:rPr>
        <w:t xml:space="preserve">pariisilaisille</w:t>
      </w:r>
      <w:r>
        <w:t xml:space="preserve">, että he </w:t>
      </w:r>
      <w:r>
        <w:t xml:space="preserve">säästäisivät kynttilöitä nousemalla aikaisemmin ylös ja hyödyntämällä aamuauringon valoa. Tässä </w:t>
      </w:r>
      <w:r>
        <w:t xml:space="preserve">satiirissa</w:t>
      </w:r>
      <w:r>
        <w:rPr>
          <w:color w:val="2F4F4F"/>
        </w:rPr>
        <w:t xml:space="preserve">1784</w:t>
      </w:r>
      <w:r>
        <w:t xml:space="preserve"> ehdotettiin ikkunaluukkujen verottamista, kynttilöiden säännöstelyä ja yleisön herättämistä </w:t>
      </w:r>
      <w:r>
        <w:rPr>
          <w:color w:val="556B2F"/>
        </w:rPr>
        <w:t xml:space="preserve">soittamalla kirkonkelloja </w:t>
      </w:r>
      <w:r>
        <w:t xml:space="preserve">ja ampumalla tykkejä auringonnousun aikaan. Yleisestä väärinkäsityksestä huolimatta Franklin ei itse asiassa ehdottanut kesäaikaa. 1700-luvun Euroopassa ei edes pidetty tarkkoja aikatauluja. Tämä kuitenkin muuttui pian, kun </w:t>
      </w:r>
      <w:r>
        <w:t xml:space="preserve">rautatie- ja viestintäverkot alkoivat vaatia ajan standardointia, jota Franklinin aikana ei tunnettu</w:t>
      </w:r>
      <w:r>
        <w:t xml:space="preserve">.</w:t>
      </w:r>
    </w:p>
    <w:p>
      <w:r>
        <w:rPr>
          <w:b/>
        </w:rPr>
        <w:t xml:space="preserve">Kysymys 0</w:t>
      </w:r>
    </w:p>
    <w:p>
      <w:r>
        <w:t xml:space="preserve">Kuka julkaisi ensimmäisenä sananlaskun, jonka mukaan aikaisin heräämällä ja aikaisin nukkumaan menemällä voi olla "terve, rikas ja viisas"?</w:t>
      </w:r>
    </w:p>
    <w:p>
      <w:r>
        <w:rPr>
          <w:b/>
        </w:rPr>
        <w:t xml:space="preserve">Kysymys 1</w:t>
      </w:r>
    </w:p>
    <w:p>
      <w:r>
        <w:t xml:space="preserve">Minkä ihmisryhmän Franklin sanoi säästävän kynttilöitä heräämällä aikaisemmin?</w:t>
      </w:r>
    </w:p>
    <w:p>
      <w:r>
        <w:rPr>
          <w:b/>
        </w:rPr>
        <w:t xml:space="preserve">Kysymys 2</w:t>
      </w:r>
    </w:p>
    <w:p>
      <w:r>
        <w:t xml:space="preserve">Minä vuonna Ben Franklin kirjoitti satiirin, jossa hän ehdotti tykkien ampumista auringonnousun aikaan ihmisten herättämiseksi?</w:t>
      </w:r>
    </w:p>
    <w:p>
      <w:r>
        <w:rPr>
          <w:b/>
        </w:rPr>
        <w:t xml:space="preserve">Kysymys 3</w:t>
      </w:r>
    </w:p>
    <w:p>
      <w:r>
        <w:t xml:space="preserve">Minkälainen liikenneverkko edisti tarkempien aikataulujen noudattamista?</w:t>
      </w:r>
    </w:p>
    <w:p>
      <w:r>
        <w:rPr>
          <w:b/>
        </w:rPr>
        <w:t xml:space="preserve">Kysymys 4</w:t>
      </w:r>
    </w:p>
    <w:p>
      <w:r>
        <w:t xml:space="preserve">Mitä Franklin ehdotti kanuunantulen lisäksi toimimaan pariisilaisten herätyskellona?</w:t>
      </w:r>
    </w:p>
    <w:p>
      <w:r>
        <w:rPr>
          <w:b/>
        </w:rPr>
        <w:t xml:space="preserve">Teksti numero 10</w:t>
      </w:r>
    </w:p>
    <w:p>
      <w:r>
        <w:t xml:space="preserve">Nykyaikaista kesäaikaa ehdotti ensimmäisenä uusiseelantilainen </w:t>
      </w:r>
      <w:r>
        <w:rPr>
          <w:color w:val="A9A9A9"/>
        </w:rPr>
        <w:t xml:space="preserve">hyönteistutkija </w:t>
      </w:r>
      <w:r>
        <w:t xml:space="preserve">George Hudson, jonka vuorotyö antoi hänelle vapaa-aikaa </w:t>
      </w:r>
      <w:r>
        <w:rPr>
          <w:color w:val="DCDCDC"/>
        </w:rPr>
        <w:t xml:space="preserve">hyönteisten </w:t>
      </w:r>
      <w:r>
        <w:t xml:space="preserve">keräämiseen </w:t>
      </w:r>
      <w:r>
        <w:t xml:space="preserve">ja sai hänet arvostamaan päivänvaloa vuorokauden jälkeen. Vuonna </w:t>
      </w:r>
      <w:r>
        <w:t xml:space="preserve">hän </w:t>
      </w:r>
      <w:r>
        <w:rPr>
          <w:color w:val="2F4F4F"/>
        </w:rPr>
        <w:t xml:space="preserve">1895</w:t>
      </w:r>
      <w:r>
        <w:t xml:space="preserve">esitti Wellingtonin filosofiselle seuralle asiakirjan, jossa hän ehdotti kahden tunnin kesäaikavaihtoa, ja kun Christchurchissa oli osoitettu huomattavaa kiinnostusta, hän jatkoi asiaa vuonna 1898 julkaistussa asiakirjassa. Monissa julkaisuissa kesäaikaa koskeva ehdotus liitetään merkittävään englantilaiseen rakennusmieheen ja ulkoilmaihmiseen </w:t>
      </w:r>
      <w:r>
        <w:rPr>
          <w:color w:val="556B2F"/>
        </w:rPr>
        <w:t xml:space="preserve">William Willettiin, </w:t>
      </w:r>
      <w:r>
        <w:t xml:space="preserve">joka ideoi kesäajan itsenäisesti vuonna 1905 aamiaista edeltävällä ajelulla, kun hän havaitsi tyrmistyneenä, kuinka monet lontoolaiset nukkuivat suuren osan kesäpäivästä. Hän oli innokas golfinpelaaja, eikä hän myöskään pitänyt siitä, että kierroksensa olisi pitänyt keskeyttää iltahämärässä. Hänen ratkaisunsa oli kellon aikaistaminen kesäkuukausina, ja hän julkaisi ehdotuksensa kaksi vuotta myöhemmin. Liberaalipuolueen parlamentin jäsen </w:t>
      </w:r>
      <w:r>
        <w:rPr>
          <w:color w:val="6B8E23"/>
        </w:rPr>
        <w:t xml:space="preserve">Robert Pearce tarttui </w:t>
      </w:r>
      <w:r>
        <w:t xml:space="preserve">ehdotukseen ja </w:t>
      </w:r>
      <w:r>
        <w:t xml:space="preserve">esitti ensimmäisen kesäaikaa koskevan lakiesityksen parlamentin alahuoneessa 12. helmikuuta 1908. Asiaa tutkimaan perustettiin valikoiva komitea, mutta Pearcen lakiesityksestä ei tullut lakia, ja useat muutkin lakiesitykset epäonnistuivat seuraavina vuosina. Willett lobatti ehdotusta Yhdistyneessä kuningaskunnassa kuolemaansa asti vuonna 1915.</w:t>
      </w:r>
    </w:p>
    <w:p>
      <w:r>
        <w:rPr>
          <w:b/>
        </w:rPr>
        <w:t xml:space="preserve">Kysymys 0</w:t>
      </w:r>
    </w:p>
    <w:p>
      <w:r>
        <w:t xml:space="preserve">Millainen tiedemies George Hudson oli?</w:t>
      </w:r>
    </w:p>
    <w:p>
      <w:r>
        <w:rPr>
          <w:b/>
        </w:rPr>
        <w:t xml:space="preserve">Kysymys 1</w:t>
      </w:r>
    </w:p>
    <w:p>
      <w:r>
        <w:t xml:space="preserve">Mitä George Hudson keräili, kun hän ei ollut töissä?</w:t>
      </w:r>
    </w:p>
    <w:p>
      <w:r>
        <w:rPr>
          <w:b/>
        </w:rPr>
        <w:t xml:space="preserve">Kysymys 2</w:t>
      </w:r>
    </w:p>
    <w:p>
      <w:r>
        <w:t xml:space="preserve">Minä vuonna Hudson esitteli ensimmäisen kerran Wellingtonin filosofiselle seuralle kahden tunnin kesäaikateoriansa?</w:t>
      </w:r>
    </w:p>
    <w:p>
      <w:r>
        <w:rPr>
          <w:b/>
        </w:rPr>
        <w:t xml:space="preserve">Kysymys 3</w:t>
      </w:r>
    </w:p>
    <w:p>
      <w:r>
        <w:t xml:space="preserve">Jotkut uskovat, ettei Hudson luonut kesäaikaa, vaan englantilainen, minkä niminen mies?</w:t>
      </w:r>
    </w:p>
    <w:p>
      <w:r>
        <w:rPr>
          <w:b/>
        </w:rPr>
        <w:t xml:space="preserve">Kysymys 4</w:t>
      </w:r>
    </w:p>
    <w:p>
      <w:r>
        <w:t xml:space="preserve">Kuka parlamentin jäsen toi kesäaikaa koskevan lakiesityksen parlamentin alahuoneeseen vuonna 1908?</w:t>
      </w:r>
    </w:p>
    <w:p>
      <w:r>
        <w:rPr>
          <w:b/>
        </w:rPr>
        <w:t xml:space="preserve">Teksti numero 11</w:t>
      </w:r>
    </w:p>
    <w:p>
      <w:r>
        <w:t xml:space="preserve">Huhtikuun</w:t>
      </w:r>
      <w:r>
        <w:rPr>
          <w:color w:val="A9A9A9"/>
        </w:rPr>
        <w:t xml:space="preserve">1916</w:t>
      </w:r>
      <w:r>
        <w:t xml:space="preserve"> 30. päivästä alkaen </w:t>
      </w:r>
      <w:r>
        <w:t xml:space="preserve">Saksa ja sen ensimmäisen maailmansodan liittolainen Itävalta-Unkari olivat ensimmäiset, jotka käyttivät </w:t>
      </w:r>
      <w:r>
        <w:rPr>
          <w:color w:val="DCDCDC"/>
        </w:rPr>
        <w:t xml:space="preserve">kesäaikaa </w:t>
      </w:r>
      <w:r>
        <w:t xml:space="preserve">keinona säästää </w:t>
      </w:r>
      <w:r>
        <w:rPr>
          <w:color w:val="2F4F4F"/>
        </w:rPr>
        <w:t xml:space="preserve">hiiltä </w:t>
      </w:r>
      <w:r>
        <w:t xml:space="preserve">sota-aikana. Britannia, useimmat sen liittolaiset ja monet puolueettomat eurooppalaiset maat seurasivat pian esimerkkiä. Venäjä ja muutamat muut maat odottivat seuraavaan vuoteen, ja Yhdysvallat otti sen käyttöön vuonna </w:t>
      </w:r>
      <w:r>
        <w:rPr>
          <w:color w:val="556B2F"/>
        </w:rPr>
        <w:t xml:space="preserve">1918</w:t>
      </w:r>
      <w:r>
        <w:t xml:space="preserve">.</w:t>
      </w:r>
    </w:p>
    <w:p>
      <w:r>
        <w:rPr>
          <w:b/>
        </w:rPr>
        <w:t xml:space="preserve">Kysymys 0</w:t>
      </w:r>
    </w:p>
    <w:p>
      <w:r>
        <w:t xml:space="preserve">Minä vuonna Saksa päätti ottaa käyttöön kesäajan?</w:t>
      </w:r>
    </w:p>
    <w:p>
      <w:r>
        <w:rPr>
          <w:b/>
        </w:rPr>
        <w:t xml:space="preserve">Kysymys 1</w:t>
      </w:r>
    </w:p>
    <w:p>
      <w:r>
        <w:t xml:space="preserve">Mikä on kesäaikaa tarkoittava saksankielinen sana?</w:t>
      </w:r>
    </w:p>
    <w:p>
      <w:r>
        <w:rPr>
          <w:b/>
        </w:rPr>
        <w:t xml:space="preserve">Kysymys 2</w:t>
      </w:r>
    </w:p>
    <w:p>
      <w:r>
        <w:t xml:space="preserve">Mitä luonnonvaroja Saksa ja Itävalta-Unkari yrittivät säästää käyttämällä DST:tä?</w:t>
      </w:r>
    </w:p>
    <w:p>
      <w:r>
        <w:rPr>
          <w:b/>
        </w:rPr>
        <w:t xml:space="preserve">Kysymys 3</w:t>
      </w:r>
    </w:p>
    <w:p>
      <w:r>
        <w:t xml:space="preserve">Minä vuonna Yhdysvallat otti käyttöön kesäajan?</w:t>
      </w:r>
    </w:p>
    <w:p>
      <w:r>
        <w:rPr>
          <w:b/>
        </w:rPr>
        <w:t xml:space="preserve">Teksti numero 12</w:t>
      </w:r>
    </w:p>
    <w:p>
      <w:r>
        <w:t xml:space="preserve">Yleisesti ottaen kesäajasta luovuttiin sodan jälkeisinä vuosina (joitakin merkittäviä poikkeuksia lukuun ottamatta, kuten Kanada, Yhdistynyt kuningaskunta, Ranska ja </w:t>
      </w:r>
      <w:r>
        <w:rPr>
          <w:color w:val="A9A9A9"/>
        </w:rPr>
        <w:t xml:space="preserve">Irlanti</w:t>
      </w:r>
      <w:r>
        <w:t xml:space="preserve">). Kesäaika </w:t>
      </w:r>
      <w:r>
        <w:t xml:space="preserve">otettiin kuitenkin takaisin käyttöön monissa eri paikoissa seuraavina vuosikymmeninä ja yleisesti </w:t>
      </w:r>
      <w:r>
        <w:rPr>
          <w:color w:val="DCDCDC"/>
        </w:rPr>
        <w:t xml:space="preserve">toisen maailmansodan </w:t>
      </w:r>
      <w:r>
        <w:t xml:space="preserve">aikana</w:t>
      </w:r>
      <w:r>
        <w:t xml:space="preserve">. </w:t>
      </w:r>
      <w:r>
        <w:t xml:space="preserve">Se otettiin laajalti käyttöön erityisesti Pohjois-Amerikassa ja </w:t>
      </w:r>
      <w:r>
        <w:rPr>
          <w:color w:val="2F4F4F"/>
        </w:rPr>
        <w:t xml:space="preserve">Euroopassa </w:t>
      </w:r>
      <w:r>
        <w:t xml:space="preserve">1970-luvulta alkaen 1970-luvun </w:t>
      </w:r>
      <w:r>
        <w:rPr>
          <w:color w:val="556B2F"/>
        </w:rPr>
        <w:t xml:space="preserve">energiakriisin seurauksena</w:t>
      </w:r>
      <w:r>
        <w:t xml:space="preserve">.</w:t>
      </w:r>
    </w:p>
    <w:p>
      <w:r>
        <w:rPr>
          <w:b/>
        </w:rPr>
        <w:t xml:space="preserve">Kysymys 0</w:t>
      </w:r>
    </w:p>
    <w:p>
      <w:r>
        <w:t xml:space="preserve">Mikä 1970-luvun tapahtuma johti siihen, että useammat Pohjois-Amerikan alueet alkoivat käyttää kesäaikaa?</w:t>
      </w:r>
    </w:p>
    <w:p>
      <w:r>
        <w:rPr>
          <w:b/>
        </w:rPr>
        <w:t xml:space="preserve">Kysymys 1</w:t>
      </w:r>
    </w:p>
    <w:p>
      <w:r>
        <w:t xml:space="preserve">Mikä maa liittyi Kanadan, Yhdistyneen kuningaskunnan ja Irlannin joukkoon ja jatkoi kesäajan noudattamista sodan jälkeen?</w:t>
      </w:r>
    </w:p>
    <w:p>
      <w:r>
        <w:rPr>
          <w:b/>
        </w:rPr>
        <w:t xml:space="preserve">Kysymys 2</w:t>
      </w:r>
    </w:p>
    <w:p>
      <w:r>
        <w:t xml:space="preserve">Kesäaikaa käytettiin yleisesti minkä sodan aikana?</w:t>
      </w:r>
    </w:p>
    <w:p>
      <w:r>
        <w:rPr>
          <w:b/>
        </w:rPr>
        <w:t xml:space="preserve">Kysymys 3</w:t>
      </w:r>
    </w:p>
    <w:p>
      <w:r>
        <w:t xml:space="preserve">Mikä maanosa kärsi Pohjois-Amerikan ohella voimakkaasti 1970-luvun energiakriisistä?</w:t>
      </w:r>
    </w:p>
    <w:p>
      <w:r>
        <w:rPr>
          <w:b/>
        </w:rPr>
        <w:t xml:space="preserve">Teksti numero 13</w:t>
      </w:r>
    </w:p>
    <w:p>
      <w:r>
        <w:t xml:space="preserve">Sen jälkeen maailmassa on </w:t>
      </w:r>
      <w:r>
        <w:t xml:space="preserve">tehty </w:t>
      </w:r>
      <w:r>
        <w:rPr>
          <w:color w:val="A9A9A9"/>
        </w:rPr>
        <w:t xml:space="preserve">monia </w:t>
      </w:r>
      <w:r>
        <w:t xml:space="preserve">säädöksiä, mukautuksia ja </w:t>
      </w:r>
      <w:r>
        <w:rPr>
          <w:color w:val="DCDCDC"/>
        </w:rPr>
        <w:t xml:space="preserve">kumoamisia</w:t>
      </w:r>
      <w:r>
        <w:t xml:space="preserve">. Tarkempia tietoja on saatavilla osoitteessa Kesäaika maittain.</w:t>
      </w:r>
    </w:p>
    <w:p>
      <w:r>
        <w:rPr>
          <w:b/>
        </w:rPr>
        <w:t xml:space="preserve">Kysymys 0</w:t>
      </w:r>
    </w:p>
    <w:p>
      <w:r>
        <w:t xml:space="preserve">Onko maailmassa tapahtunut paljon vai vähän muutoksia kesäajan noudattamisessa?</w:t>
      </w:r>
    </w:p>
    <w:p>
      <w:r>
        <w:rPr>
          <w:b/>
        </w:rPr>
        <w:t xml:space="preserve">Kysymys 1</w:t>
      </w:r>
    </w:p>
    <w:p>
      <w:r>
        <w:t xml:space="preserve">Maat saattavat muuttaa kesäaikapolitiikkaansa säätämällä, mukauttamalla ja minkälaisilla muilla politiikan muutoksilla?</w:t>
      </w:r>
    </w:p>
    <w:p>
      <w:r>
        <w:rPr>
          <w:b/>
        </w:rPr>
        <w:t xml:space="preserve">Teksti numero 14</w:t>
      </w:r>
    </w:p>
    <w:p>
      <w:r>
        <w:t xml:space="preserve">Yhdysvalloissa, jossa tunnin siirtymä tapahtuu klo </w:t>
      </w:r>
      <w:r>
        <w:rPr>
          <w:color w:val="A9A9A9"/>
        </w:rPr>
        <w:t xml:space="preserve">02:00 </w:t>
      </w:r>
      <w:r>
        <w:t xml:space="preserve">paikallista aikaa, </w:t>
      </w:r>
      <w:r>
        <w:rPr>
          <w:color w:val="DCDCDC"/>
        </w:rPr>
        <w:t xml:space="preserve">keväällä </w:t>
      </w:r>
      <w:r>
        <w:t xml:space="preserve">kello hyppää eteenpäin viimeisestä hetkestä 01:59 normaaliaikaa 03:00 DST:hen ja kyseisellä päivällä on </w:t>
      </w:r>
      <w:r>
        <w:t xml:space="preserve">tunteja</w:t>
      </w:r>
      <w:r>
        <w:rPr>
          <w:color w:val="2F4F4F"/>
        </w:rPr>
        <w:t xml:space="preserve">23</w:t>
      </w:r>
      <w:r>
        <w:t xml:space="preserve">, kun taas syksyllä kello hyppää taaksepäin viimeisestä hetkestä 01:59 DST:stä 01:00:een normaaliaikaa, jolloin kyseinen tunti toistuu, ja kyseisellä päivällä on </w:t>
      </w:r>
      <w:r>
        <w:t xml:space="preserve">tunteja</w:t>
      </w:r>
      <w:r>
        <w:rPr>
          <w:color w:val="556B2F"/>
        </w:rPr>
        <w:t xml:space="preserve">25</w:t>
      </w:r>
      <w:r>
        <w:t xml:space="preserve">. Paikallisen ajan digitaalinen näyttö ei lue tasan 02:00 kesäaikaan siirryttäessä, vaan se hyppää 01:59:59,9:stä eteenpäin </w:t>
      </w:r>
      <w:r>
        <w:rPr>
          <w:color w:val="6B8E23"/>
        </w:rPr>
        <w:t xml:space="preserve">03:00:00,0:aan</w:t>
      </w:r>
      <w:r>
        <w:t xml:space="preserve">.</w:t>
      </w:r>
    </w:p>
    <w:p>
      <w:r>
        <w:rPr>
          <w:b/>
        </w:rPr>
        <w:t xml:space="preserve">Kysymys 0</w:t>
      </w:r>
    </w:p>
    <w:p>
      <w:r>
        <w:t xml:space="preserve">Mihin paikalliseen aikaan Yhdysvalloissa vaihdetaan aikaa?</w:t>
      </w:r>
    </w:p>
    <w:p>
      <w:r>
        <w:rPr>
          <w:b/>
        </w:rPr>
        <w:t xml:space="preserve">Kysymys 1</w:t>
      </w:r>
    </w:p>
    <w:p>
      <w:r>
        <w:t xml:space="preserve">Kuinka monta tuntia keväällä on teknisesti katsoen aikaa, jolloin kellonajan muutos tapahtuu?</w:t>
      </w:r>
    </w:p>
    <w:p>
      <w:r>
        <w:rPr>
          <w:b/>
        </w:rPr>
        <w:t xml:space="preserve">Kysymys 2</w:t>
      </w:r>
    </w:p>
    <w:p>
      <w:r>
        <w:t xml:space="preserve">Syksyllä kesäaika tarkoittaa, että yksi tunti toistuu, mikä tarkoittaa, että päivä on itse asiassa kuinka monta tuntia pitkä?</w:t>
      </w:r>
    </w:p>
    <w:p>
      <w:r>
        <w:rPr>
          <w:b/>
        </w:rPr>
        <w:t xml:space="preserve">Kysymys 3</w:t>
      </w:r>
    </w:p>
    <w:p>
      <w:r>
        <w:t xml:space="preserve">Mitä digitaalinen kello näyttää kesäaikaan siirryttäessä juuri klo 01:59:59.9 jälkeen?</w:t>
      </w:r>
    </w:p>
    <w:p>
      <w:r>
        <w:rPr>
          <w:b/>
        </w:rPr>
        <w:t xml:space="preserve">Kysymys 4</w:t>
      </w:r>
    </w:p>
    <w:p>
      <w:r>
        <w:t xml:space="preserve">Kesäaikaa kutsutaan joskus kesäajaksi, mutta kelloja siirretään eteenpäin minä vuodenaikana?</w:t>
      </w:r>
    </w:p>
    <w:p>
      <w:r>
        <w:rPr>
          <w:b/>
        </w:rPr>
        <w:t xml:space="preserve">Teksti numero 15</w:t>
      </w:r>
    </w:p>
    <w:p>
      <w:r>
        <w:t xml:space="preserve">Kellovuorot ajoitetaan yleensä lähelle </w:t>
      </w:r>
      <w:r>
        <w:rPr>
          <w:color w:val="A9A9A9"/>
        </w:rPr>
        <w:t xml:space="preserve">viikonlopun </w:t>
      </w:r>
      <w:r>
        <w:t xml:space="preserve">keskiyötä, jotta </w:t>
      </w:r>
      <w:r>
        <w:rPr>
          <w:color w:val="DCDCDC"/>
        </w:rPr>
        <w:t xml:space="preserve">arkipäivien aikataulut </w:t>
      </w:r>
      <w:r>
        <w:t xml:space="preserve">eivät häiriintyisi</w:t>
      </w:r>
      <w:r>
        <w:t xml:space="preserve">. Normaalisti vuoro on tunnin mittainen, mutta Australiassa Lord Howe Islandilla vuoro on puolen tunnin mittainen. Aikaisemmin on käytetty myös kahdenkymmenen minuutin ja kahden tunnin vuoroja.</w:t>
      </w:r>
    </w:p>
    <w:p>
      <w:r>
        <w:rPr>
          <w:b/>
        </w:rPr>
        <w:t xml:space="preserve">Kysymys 0</w:t>
      </w:r>
    </w:p>
    <w:p>
      <w:r>
        <w:t xml:space="preserve">Mihin aikaan viikosta aikamuutos useimmiten ajoittuu?</w:t>
      </w:r>
    </w:p>
    <w:p>
      <w:r>
        <w:rPr>
          <w:b/>
        </w:rPr>
        <w:t xml:space="preserve">Kysymys 1</w:t>
      </w:r>
    </w:p>
    <w:p>
      <w:r>
        <w:t xml:space="preserve">Mitä vältämme häiritsemästä tekemällä aikasiirtymän sellaisina päivinä, jolloin useimmat ihmiset eivät ole töissä?</w:t>
      </w:r>
    </w:p>
    <w:p>
      <w:r>
        <w:rPr>
          <w:b/>
        </w:rPr>
        <w:t xml:space="preserve">Teksti numero 16</w:t>
      </w:r>
    </w:p>
    <w:p>
      <w:r>
        <w:t xml:space="preserve">Koordinointistrategiat eroavat toisistaan, kun vierekkäiset aikavyöhykkeet siirtävät kelloja. Euroopan unionissa kaikki siirtyvät kerralla, klo 01:00 UTC tai 02:00 CET tai 03:00 EET; esimerkiksi </w:t>
      </w:r>
      <w:r>
        <w:rPr>
          <w:color w:val="A9A9A9"/>
        </w:rPr>
        <w:t xml:space="preserve">Itä-Euroopan aika </w:t>
      </w:r>
      <w:r>
        <w:t xml:space="preserve">on aina </w:t>
      </w:r>
      <w:r>
        <w:rPr>
          <w:color w:val="DCDCDC"/>
        </w:rPr>
        <w:t xml:space="preserve">tunnin </w:t>
      </w:r>
      <w:r>
        <w:t xml:space="preserve">edellä Keski-Euroopan aikaa. Suurin osa Pohjois-Amerikasta siirtyy kello 02:00 paikallista aikaa, joten sen aikavyöhykkeet eivät siirry samaan aikaan; esimerkiksi Mountain Time on syksyllä väliaikaisesti (yhden tunnin ajan) nolla tuntia Tyynenmeren aikaa edellä yhden tunnin sijasta ja </w:t>
      </w:r>
      <w:r>
        <w:t xml:space="preserve">keväällä </w:t>
      </w:r>
      <w:r>
        <w:rPr>
          <w:color w:val="2F4F4F"/>
        </w:rPr>
        <w:t xml:space="preserve">kaksi tuntia </w:t>
      </w:r>
      <w:r>
        <w:t xml:space="preserve">Tyynenmeren aikaa edellä yhden tunnin sijasta. Aiemmin </w:t>
      </w:r>
      <w:r>
        <w:t xml:space="preserve">Australian alueet menivät vielä pidemmälle eivätkä aina sopineet alku- ja loppupäivistä; esimerkiksi vuonna 2008 useimmat kesäaikaa noudattavat alueet siirtivät kelloja eteenpäin 5. lokakuuta, mutta Länsi-Australia siirtyi </w:t>
      </w:r>
      <w:r>
        <w:rPr>
          <w:color w:val="556B2F"/>
        </w:rPr>
        <w:t xml:space="preserve">26. lokakuuta</w:t>
      </w:r>
      <w:r>
        <w:t xml:space="preserve">. </w:t>
      </w:r>
      <w:r>
        <w:t xml:space="preserve">Joissakin tapauksissa vain osa maasta siirtyy kesäaikaa; esimerkiksi Yhdysvalloissa </w:t>
      </w:r>
      <w:r>
        <w:rPr>
          <w:color w:val="6B8E23"/>
        </w:rPr>
        <w:t xml:space="preserve">Havaiji </w:t>
      </w:r>
      <w:r>
        <w:t xml:space="preserve">ja suurin osa Arizonasta eivät noudata kesäaikaa.</w:t>
      </w:r>
    </w:p>
    <w:p>
      <w:r>
        <w:rPr>
          <w:b/>
        </w:rPr>
        <w:t xml:space="preserve">Kysymys 0</w:t>
      </w:r>
    </w:p>
    <w:p>
      <w:r>
        <w:t xml:space="preserve">Mikä aikavyöhyke Euroopassa on aina tunnin etumatkan päässä Keski-Euroopan ajasta?</w:t>
      </w:r>
    </w:p>
    <w:p>
      <w:r>
        <w:rPr>
          <w:b/>
        </w:rPr>
        <w:t xml:space="preserve">Kysymys 1</w:t>
      </w:r>
    </w:p>
    <w:p>
      <w:r>
        <w:t xml:space="preserve">Kuinka kaukana Tyynenmeren ajasta on vuoristoaika Yhdysvalloissa yhden tunnin ajan joka kevät?</w:t>
      </w:r>
    </w:p>
    <w:p>
      <w:r>
        <w:rPr>
          <w:b/>
        </w:rPr>
        <w:t xml:space="preserve">Kysymys 2</w:t>
      </w:r>
    </w:p>
    <w:p>
      <w:r>
        <w:t xml:space="preserve">Missä kuussa ja minä päivänä Länsi-Australiassa muutettiin kelloja vuonna 2008?</w:t>
      </w:r>
    </w:p>
    <w:p>
      <w:r>
        <w:rPr>
          <w:b/>
        </w:rPr>
        <w:t xml:space="preserve">Kysymys 3</w:t>
      </w:r>
    </w:p>
    <w:p>
      <w:r>
        <w:t xml:space="preserve">Kuinka kauan syksyn kesäaikaan sekä Tyynenmeren että vuoriston aika pysyy samana Yhdysvalloissa?</w:t>
      </w:r>
    </w:p>
    <w:p>
      <w:r>
        <w:rPr>
          <w:b/>
        </w:rPr>
        <w:t xml:space="preserve">Kysymys 4</w:t>
      </w:r>
    </w:p>
    <w:p>
      <w:r>
        <w:t xml:space="preserve">Missä Yhdysvaltain osavaltiossa, Arizonan osavaltion lisäksi, ei koskaan vaihdeta kelloja kesäaikaan?</w:t>
      </w:r>
    </w:p>
    <w:p>
      <w:r>
        <w:rPr>
          <w:b/>
        </w:rPr>
        <w:t xml:space="preserve">Teksti numero 17</w:t>
      </w:r>
    </w:p>
    <w:p>
      <w:r>
        <w:t xml:space="preserve">Alkamis- ja päättymispäivät vaihtelevat paikkakunnan ja vuoden mukaan. Koska </w:t>
      </w:r>
      <w:r>
        <w:t xml:space="preserve">Euroopan</w:t>
      </w:r>
      <w:r>
        <w:rPr>
          <w:color w:val="A9A9A9"/>
        </w:rPr>
        <w:t xml:space="preserve">1996</w:t>
      </w:r>
      <w:r>
        <w:t xml:space="preserve"> kesäaikaa on noudatettu maaliskuun viimeisestä sunnuntaista </w:t>
      </w:r>
      <w:r>
        <w:rPr>
          <w:color w:val="DCDCDC"/>
        </w:rPr>
        <w:t xml:space="preserve">lokakuun </w:t>
      </w:r>
      <w:r>
        <w:t xml:space="preserve">viimeiseen sunnuntaihin, </w:t>
      </w:r>
      <w:r>
        <w:t xml:space="preserve">säännöt eivät aiemmin olleet yhdenmukaiset kaikkialla Euroopan unionissa.</w:t>
      </w:r>
      <w:r>
        <w:t xml:space="preserve"> Vuodesta 2007 alkaen kesäaikaa noudatetaan useimmissa Yhdysvalloissa ja Kanadassa maaliskuun toisesta sunnuntaista marraskuun ensimmäiseen sunnuntaihin eli lähes kaksi kolmasosaa vuodesta. Vuoden 2007 muutos Yhdysvalloissa oli osa </w:t>
      </w:r>
      <w:r>
        <w:rPr>
          <w:color w:val="2F4F4F"/>
        </w:rPr>
        <w:t xml:space="preserve">vuoden 2005 energiapoliittista lakia (Energy Policy Act of 2005)</w:t>
      </w:r>
      <w:r>
        <w:t xml:space="preserve">; aiemmin, vuosina 1987-2006, alku- ja loppupäivämäärät olivat huhtikuun ensimmäinen sunnuntai ja lokakuun viimeinen sunnuntai, ja </w:t>
      </w:r>
      <w:r>
        <w:rPr>
          <w:color w:val="556B2F"/>
        </w:rPr>
        <w:t xml:space="preserve">kongressi </w:t>
      </w:r>
      <w:r>
        <w:t xml:space="preserve">varaa itselleen oikeuden palata aiempiin päivämääriin nyt, kun energiankulutustutkimus on tehty. Marraskuun säilyttämistä pysyvästi kesäajan päättymiskuukautena kannattavat viittaavat </w:t>
      </w:r>
      <w:r>
        <w:rPr>
          <w:color w:val="6B8E23"/>
        </w:rPr>
        <w:t xml:space="preserve">halloweeniin </w:t>
      </w:r>
      <w:r>
        <w:t xml:space="preserve">syynä muutoksen lykkäämiseen, jotta lokakuun 31. päivän iltana saataisiin lisää päivänvaloa.</w:t>
      </w:r>
    </w:p>
    <w:p>
      <w:r>
        <w:rPr>
          <w:b/>
        </w:rPr>
        <w:t xml:space="preserve">Kysymys 0</w:t>
      </w:r>
    </w:p>
    <w:p>
      <w:r>
        <w:t xml:space="preserve">Minä vuonna Euroopan unioni vakiinnutti kesäaikansa?</w:t>
      </w:r>
    </w:p>
    <w:p>
      <w:r>
        <w:rPr>
          <w:b/>
        </w:rPr>
        <w:t xml:space="preserve">Kysymys 1</w:t>
      </w:r>
    </w:p>
    <w:p>
      <w:r>
        <w:t xml:space="preserve">Euroopan kesäaika alkaa maaliskuussa ja päättyy missä kuussa?</w:t>
      </w:r>
    </w:p>
    <w:p>
      <w:r>
        <w:rPr>
          <w:b/>
        </w:rPr>
        <w:t xml:space="preserve">Kysymys 2</w:t>
      </w:r>
    </w:p>
    <w:p>
      <w:r>
        <w:t xml:space="preserve">Millä säädöksellä Yhdysvalloissa muutettiin kesäaikaa vuonna 2007?</w:t>
      </w:r>
    </w:p>
    <w:p>
      <w:r>
        <w:rPr>
          <w:b/>
        </w:rPr>
        <w:t xml:space="preserve">Kysymys 3</w:t>
      </w:r>
    </w:p>
    <w:p>
      <w:r>
        <w:t xml:space="preserve">Minkä valtion elimen on sallittua muuttaa kesäaikaa Yhdysvalloissa takaisin vuosina 1987-2006 noudatettuihin päivämääriin?</w:t>
      </w:r>
    </w:p>
    <w:p>
      <w:r>
        <w:rPr>
          <w:b/>
        </w:rPr>
        <w:t xml:space="preserve">Kysymys 4</w:t>
      </w:r>
    </w:p>
    <w:p>
      <w:r>
        <w:t xml:space="preserve">Kesäajan marraskuun lopun kannattajat perustelevat muutosta lokakuun loppuun minkä yhdysvaltalaisen juhlapäivän vuoksi?</w:t>
      </w:r>
    </w:p>
    <w:p>
      <w:r>
        <w:rPr>
          <w:b/>
        </w:rPr>
        <w:t xml:space="preserve">Teksti numero 18</w:t>
      </w:r>
    </w:p>
    <w:p>
      <w:r>
        <w:rPr>
          <w:color w:val="A9A9A9"/>
        </w:rPr>
        <w:t xml:space="preserve">Alku- ja loppupäivät </w:t>
      </w:r>
      <w:r>
        <w:t xml:space="preserve">ovat suunnilleen päinvastaiset eteläisellä pallonpuoliskolla. Esimerkiksi Chilen mantereella kesäaikaa noudatetaan </w:t>
      </w:r>
      <w:r>
        <w:t xml:space="preserve">lokakuun </w:t>
      </w:r>
      <w:r>
        <w:t xml:space="preserve">toisesta </w:t>
      </w:r>
      <w:r>
        <w:rPr>
          <w:color w:val="DCDCDC"/>
        </w:rPr>
        <w:t xml:space="preserve">lauantaista </w:t>
      </w:r>
      <w:r>
        <w:t xml:space="preserve">maaliskuun toiseen lauantaihin, ja siirtyminen tapahtuu klo </w:t>
      </w:r>
      <w:r>
        <w:rPr>
          <w:color w:val="2F4F4F"/>
        </w:rPr>
        <w:t xml:space="preserve">24.00 </w:t>
      </w:r>
      <w:r>
        <w:t xml:space="preserve">paikallista aikaa. Yhdistyneen kuningaskunnan ja Chilen mantereen välinen aikaero voi siis olla </w:t>
      </w:r>
      <w:r>
        <w:rPr>
          <w:color w:val="556B2F"/>
        </w:rPr>
        <w:t xml:space="preserve">viisi tuntia </w:t>
      </w:r>
      <w:r>
        <w:t xml:space="preserve">pohjoisen </w:t>
      </w:r>
      <w:r>
        <w:rPr>
          <w:color w:val="6B8E23"/>
        </w:rPr>
        <w:t xml:space="preserve">kesän aikana</w:t>
      </w:r>
      <w:r>
        <w:t xml:space="preserve">, kolme tuntia eteläisen kesän aikana ja neljä tuntia muutamana viikkona vuodessa vaihtuvien päivämäärien yhteensopimattomuuden vuoksi.</w:t>
      </w:r>
    </w:p>
    <w:p>
      <w:r>
        <w:rPr>
          <w:b/>
        </w:rPr>
        <w:t xml:space="preserve">Kysymys 0</w:t>
      </w:r>
    </w:p>
    <w:p>
      <w:r>
        <w:t xml:space="preserve">Mikä osa kesäaikaa on eteläisellä pallonpuoliskolla suunnilleen päinvastainen kuin pohjoisella pallonpuoliskolla?</w:t>
      </w:r>
    </w:p>
    <w:p>
      <w:r>
        <w:rPr>
          <w:b/>
        </w:rPr>
        <w:t xml:space="preserve">Kysymys 1</w:t>
      </w:r>
    </w:p>
    <w:p>
      <w:r>
        <w:t xml:space="preserve">Mihin paikalliseen aikaan Chile vaihtaa kellonsa kesäaikaan?</w:t>
      </w:r>
    </w:p>
    <w:p>
      <w:r>
        <w:rPr>
          <w:b/>
        </w:rPr>
        <w:t xml:space="preserve">Kysymys 2</w:t>
      </w:r>
    </w:p>
    <w:p>
      <w:r>
        <w:t xml:space="preserve">Minä viikonpäivänä kesäaika alkaa ja päättyy Chilessä?</w:t>
      </w:r>
    </w:p>
    <w:p>
      <w:r>
        <w:rPr>
          <w:b/>
        </w:rPr>
        <w:t xml:space="preserve">Kysymys 3</w:t>
      </w:r>
    </w:p>
    <w:p>
      <w:r>
        <w:t xml:space="preserve">Mikä on Yhdistyneen kuningaskunnan ja Chilen välinen aikaero pohjoisen pallonpuoliskon kesällä?</w:t>
      </w:r>
    </w:p>
    <w:p>
      <w:r>
        <w:rPr>
          <w:b/>
        </w:rPr>
        <w:t xml:space="preserve">Kysymys 4</w:t>
      </w:r>
    </w:p>
    <w:p>
      <w:r>
        <w:t xml:space="preserve">Mihin vuodenaikaan eteläisellä pallonpuoliskolla Chilen mantereen ja Yhdistyneen kuningaskunnan välillä on kolmen tunnin aikaero?</w:t>
      </w:r>
    </w:p>
    <w:p>
      <w:r>
        <w:rPr>
          <w:b/>
        </w:rPr>
        <w:t xml:space="preserve">Teksti numero 19</w:t>
      </w:r>
    </w:p>
    <w:p>
      <w:r>
        <w:t xml:space="preserve">Kesäaikaa ei yleensä noudateta päiväntasaajan läheisyydessä, jossa </w:t>
      </w:r>
      <w:r>
        <w:t xml:space="preserve">auringonnousuajat eivät vaihtele niin paljon, että se olisi perusteltua. Joissakin maissa sitä noudatetaan vain tietyillä alueilla; esimerkiksi </w:t>
      </w:r>
      <w:r>
        <w:rPr>
          <w:color w:val="DCDCDC"/>
        </w:rPr>
        <w:t xml:space="preserve">Etelä-Brasiliassa </w:t>
      </w:r>
      <w:r>
        <w:t xml:space="preserve">sitä noudatetaan, kun taas </w:t>
      </w:r>
      <w:r>
        <w:rPr>
          <w:color w:val="2F4F4F"/>
        </w:rPr>
        <w:t xml:space="preserve">päiväntasaajan alueella sijaitsevassa Brasiliassa sitä </w:t>
      </w:r>
      <w:r>
        <w:t xml:space="preserve">ei noudat</w:t>
      </w:r>
      <w:r>
        <w:t xml:space="preserve">eta</w:t>
      </w:r>
      <w:r>
        <w:t xml:space="preserve">. </w:t>
      </w:r>
      <w:r>
        <w:t xml:space="preserve">Vain vähemmistö maailman väestöstä käyttää kesäaikaa, koska </w:t>
      </w:r>
      <w:r>
        <w:rPr>
          <w:color w:val="556B2F"/>
        </w:rPr>
        <w:t xml:space="preserve">Aasiassa ja Afrikassa </w:t>
      </w:r>
      <w:r>
        <w:t xml:space="preserve">sitä ei yleensä noudateta.</w:t>
      </w:r>
    </w:p>
    <w:p>
      <w:r>
        <w:rPr>
          <w:b/>
        </w:rPr>
        <w:t xml:space="preserve">Kysymys 0</w:t>
      </w:r>
    </w:p>
    <w:p>
      <w:r>
        <w:t xml:space="preserve">Missä osassa Brasiliaa noudatetaan kesäaikaa?</w:t>
      </w:r>
    </w:p>
    <w:p>
      <w:r>
        <w:rPr>
          <w:b/>
        </w:rPr>
        <w:t xml:space="preserve">Kysymys 1</w:t>
      </w:r>
    </w:p>
    <w:p>
      <w:r>
        <w:t xml:space="preserve">Missä osassa Brasiliaa ei noudateta kesäaikaa?</w:t>
      </w:r>
    </w:p>
    <w:p>
      <w:r>
        <w:rPr>
          <w:b/>
        </w:rPr>
        <w:t xml:space="preserve">Kysymys 2</w:t>
      </w:r>
    </w:p>
    <w:p>
      <w:r>
        <w:t xml:space="preserve">Mitkä kaksi maanosaa, joilla asuu suurin osa maailman väestöstä, eivät noudata kesäaikaa?</w:t>
      </w:r>
    </w:p>
    <w:p>
      <w:r>
        <w:rPr>
          <w:b/>
        </w:rPr>
        <w:t xml:space="preserve">Kysymys 3</w:t>
      </w:r>
    </w:p>
    <w:p>
      <w:r>
        <w:t xml:space="preserve">Minkä päivittäisen tapahtuman ajanvaihtelun puuttuminen tarkoittaa, että päiväntasaajan lähellä sijaitsevat alueet eivät yleensä noudata kesäaikaa?</w:t>
      </w:r>
    </w:p>
    <w:p>
      <w:r>
        <w:rPr>
          <w:b/>
        </w:rPr>
        <w:t xml:space="preserve">Teksti numero 20</w:t>
      </w:r>
    </w:p>
    <w:p>
      <w:r>
        <w:t xml:space="preserve">Kesäaika on aiheuttanut kiistoja alusta lähtien. </w:t>
      </w:r>
      <w:r>
        <w:rPr>
          <w:color w:val="A9A9A9"/>
        </w:rPr>
        <w:t xml:space="preserve">Winston Churchill </w:t>
      </w:r>
      <w:r>
        <w:t xml:space="preserve">väitti, että se laajentaa "mahdollisuuksia terveyden ja onnen tavoitteluun miljoonien ihmisten keskuudessa, jotka asuvat tässä maassa", ja asiantuntijat ovat kutsuneet sitä "</w:t>
      </w:r>
      <w:r>
        <w:rPr>
          <w:color w:val="DCDCDC"/>
        </w:rPr>
        <w:t xml:space="preserve">kesäaikaa orjuudeksi</w:t>
      </w:r>
      <w:r>
        <w:t xml:space="preserve">". Historiallisesti vähittäiskauppa, </w:t>
      </w:r>
      <w:r>
        <w:rPr>
          <w:color w:val="2F4F4F"/>
        </w:rPr>
        <w:t xml:space="preserve">urheilu </w:t>
      </w:r>
      <w:r>
        <w:t xml:space="preserve">ja matkailu ovat kannattaneet kesäaikaa, kun taas </w:t>
      </w:r>
      <w:r>
        <w:rPr>
          <w:color w:val="556B2F"/>
        </w:rPr>
        <w:t xml:space="preserve">maatalouden </w:t>
      </w:r>
      <w:r>
        <w:t xml:space="preserve">ja iltaviihteen edustajat ovat vastustaneet sitä, ja sen alkuperäisen käyttöönoton taustalla olivat energiakriisi ja </w:t>
      </w:r>
      <w:r>
        <w:rPr>
          <w:color w:val="6B8E23"/>
        </w:rPr>
        <w:t xml:space="preserve">sota</w:t>
      </w:r>
      <w:r>
        <w:t xml:space="preserve">.</w:t>
      </w:r>
    </w:p>
    <w:p>
      <w:r>
        <w:rPr>
          <w:b/>
        </w:rPr>
        <w:t xml:space="preserve">Kysymys 0</w:t>
      </w:r>
    </w:p>
    <w:p>
      <w:r>
        <w:t xml:space="preserve">Mikä johtaja sanoi, että kesäaika antaa ihmisille enemmän "mahdollisuuksia terveyden ja onnellisuuden tavoitteluun"?</w:t>
      </w:r>
    </w:p>
    <w:p>
      <w:r>
        <w:rPr>
          <w:b/>
        </w:rPr>
        <w:t xml:space="preserve">Kysymys 1</w:t>
      </w:r>
    </w:p>
    <w:p>
      <w:r>
        <w:t xml:space="preserve">Minkä lempinimen kesäaikaa vastustavat ihmiset ovat antaneet sille?</w:t>
      </w:r>
    </w:p>
    <w:p>
      <w:r>
        <w:rPr>
          <w:b/>
        </w:rPr>
        <w:t xml:space="preserve">Kysymys 2</w:t>
      </w:r>
    </w:p>
    <w:p>
      <w:r>
        <w:t xml:space="preserve">Minkä alan ihmiset vastustavat usein kesäaikaa iltaviihdeteollisuuden lisäksi?</w:t>
      </w:r>
    </w:p>
    <w:p>
      <w:r>
        <w:rPr>
          <w:b/>
        </w:rPr>
        <w:t xml:space="preserve">Kysymys 3</w:t>
      </w:r>
    </w:p>
    <w:p>
      <w:r>
        <w:t xml:space="preserve">Perinteisesti vähittäiskauppa, matkailu ja mikä muu toimiala on kannattanut kesäaikaa?</w:t>
      </w:r>
    </w:p>
    <w:p>
      <w:r>
        <w:rPr>
          <w:b/>
        </w:rPr>
        <w:t xml:space="preserve">Kysymys 4</w:t>
      </w:r>
    </w:p>
    <w:p>
      <w:r>
        <w:t xml:space="preserve">Mikä muu merkittävä historiallinen tapahtuma johti energiakriisin ohella siihen, että maat ottivat käyttöön kesäajan?</w:t>
      </w:r>
    </w:p>
    <w:p>
      <w:r>
        <w:rPr>
          <w:b/>
        </w:rPr>
        <w:t xml:space="preserve">Teksti numero 21</w:t>
      </w:r>
    </w:p>
    <w:p>
      <w:r>
        <w:t xml:space="preserve">Willettin vuoden 1907 ehdotuksen kohtalo kuvaa useita poliittisia kysymyksiä. Ehdotuksella oli monia kannattajia, kuten Balfour, Churchill, Lloyd George, MacDonald, </w:t>
      </w:r>
      <w:r>
        <w:rPr>
          <w:color w:val="A9A9A9"/>
        </w:rPr>
        <w:t xml:space="preserve">Edward VII </w:t>
      </w:r>
      <w:r>
        <w:t xml:space="preserve">(joka käytti Sandringhamissa puolen tunnin kesäaikaa), Harrodsin toimitusjohtaja ja Kansallispankin johtaja</w:t>
      </w:r>
      <w:r>
        <w:t xml:space="preserve">. </w:t>
      </w:r>
      <w:r>
        <w:t xml:space="preserve">Vastustus oli kuitenkin voimakkaampaa: siihen kuuluivat pääministeri H. H. Asquith, Christie (kuninkaallinen tähtitieteilijä), George Darwin, </w:t>
      </w:r>
      <w:r>
        <w:rPr>
          <w:color w:val="DCDCDC"/>
        </w:rPr>
        <w:t xml:space="preserve">Napier Shaw </w:t>
      </w:r>
      <w:r>
        <w:t xml:space="preserve">(meteorologisen toimiston johtaja), monet maatalousjärjestöt ja teatterinomistajat. Monien kuulemistilaisuuksien jälkeen ehdotus hylättiin niukasti parlamentin valiokunnan äänestyksessä vuonna </w:t>
      </w:r>
      <w:r>
        <w:rPr>
          <w:color w:val="2F4F4F"/>
        </w:rPr>
        <w:t xml:space="preserve">1909</w:t>
      </w:r>
      <w:r>
        <w:t xml:space="preserve">. Willettin liittolaiset esittivät samanlaisia lakiehdotuksia joka vuosi vuosina 1911-1914, mutta tuloksetta. Yhdysvallat oli vielä epäilevämpi: </w:t>
      </w:r>
      <w:r>
        <w:rPr>
          <w:color w:val="556B2F"/>
        </w:rPr>
        <w:t xml:space="preserve">Andrew Peters </w:t>
      </w:r>
      <w:r>
        <w:t xml:space="preserve">esitti Yhdysvaltain edustajainhuoneessa toukokuussa 1909 DST-lain, mutta se kuoli pian komiteassa.</w:t>
      </w:r>
    </w:p>
    <w:p>
      <w:r>
        <w:rPr>
          <w:b/>
        </w:rPr>
        <w:t xml:space="preserve">Kysymys 0</w:t>
      </w:r>
    </w:p>
    <w:p>
      <w:r>
        <w:t xml:space="preserve">Kuka Willettin ehdotuksen poliittinen kannattaja oli jo käyttänyt Sandringhamissa puolen tunnin kesäaikaversiota?</w:t>
      </w:r>
    </w:p>
    <w:p>
      <w:r>
        <w:rPr>
          <w:b/>
        </w:rPr>
        <w:t xml:space="preserve">Kysymys 1</w:t>
      </w:r>
    </w:p>
    <w:p>
      <w:r>
        <w:t xml:space="preserve">Mikä oli sen meteorologisen viraston johtajan nimi, joka vastusti kesäaikaa?</w:t>
      </w:r>
    </w:p>
    <w:p>
      <w:r>
        <w:rPr>
          <w:b/>
        </w:rPr>
        <w:t xml:space="preserve">Kysymys 2</w:t>
      </w:r>
    </w:p>
    <w:p>
      <w:r>
        <w:t xml:space="preserve">Minä vuonna parlamentti äänesti ensimmäisen kerran ja päätti olla ottamatta käyttöön kesäaikaa?</w:t>
      </w:r>
    </w:p>
    <w:p>
      <w:r>
        <w:rPr>
          <w:b/>
        </w:rPr>
        <w:t xml:space="preserve">Kysymys 3</w:t>
      </w:r>
    </w:p>
    <w:p>
      <w:r>
        <w:t xml:space="preserve">Kuka oli vastuussa siitä, että Yhdysvaltain edustajainhuoneeseen tuotiin kesäaikaa koskeva lakiesitys?</w:t>
      </w:r>
    </w:p>
    <w:p>
      <w:r>
        <w:rPr>
          <w:b/>
        </w:rPr>
        <w:t xml:space="preserve">Teksti numero 22</w:t>
      </w:r>
    </w:p>
    <w:p>
      <w:r>
        <w:t xml:space="preserve">Kun Saksa oli ensimmäisenä aloittanut kesäajan (Sommerzeit) ensimmäisen maailmansodan aikana 30. huhtikuuta 1916 yhdessä liittolaistensa kanssa lieventääkseen sodanaikaisen hiilipulan ja ilmahyökkäysten aiheuttamia vaikeuksia, poliittinen tilanne muuttui myös muissa maissa; Yhdistynyt kuningaskunta otti kesäajan käyttöön ensimmäisenä 21. toukokuuta 1916. Pittsburghin teollisuusmies </w:t>
      </w:r>
      <w:r>
        <w:rPr>
          <w:color w:val="A9A9A9"/>
        </w:rPr>
        <w:t xml:space="preserve">Robert Garlandin</w:t>
      </w:r>
      <w:r>
        <w:t xml:space="preserve"> johtamat </w:t>
      </w:r>
      <w:r>
        <w:t xml:space="preserve">yhdysvaltalaiset vähittäiskauppa- ja teollisuusyritykset </w:t>
      </w:r>
      <w:r>
        <w:t xml:space="preserve">alkoivat pian lobata kesäajan puolesta, mutta rautatiet vastustivat sitä. Yhdysvaltojen </w:t>
      </w:r>
      <w:r>
        <w:rPr>
          <w:color w:val="DCDCDC"/>
        </w:rPr>
        <w:t xml:space="preserve">1917</w:t>
      </w:r>
      <w:r>
        <w:t xml:space="preserve">osallistuminen sotaan voitti vastalauseet, ja kesäaika otettiin käyttöön vuonna </w:t>
      </w:r>
      <w:r>
        <w:rPr>
          <w:color w:val="2F4F4F"/>
        </w:rPr>
        <w:t xml:space="preserve">1918</w:t>
      </w:r>
      <w:r>
        <w:t xml:space="preserve">.</w:t>
      </w:r>
    </w:p>
    <w:p>
      <w:r>
        <w:rPr>
          <w:b/>
        </w:rPr>
        <w:t xml:space="preserve">Kysymys 0</w:t>
      </w:r>
    </w:p>
    <w:p>
      <w:r>
        <w:t xml:space="preserve">Kuka pittsburghilainen teollisuusmies kampanjoi voimakkaasti DST:n puolesta?</w:t>
      </w:r>
    </w:p>
    <w:p>
      <w:r>
        <w:rPr>
          <w:b/>
        </w:rPr>
        <w:t xml:space="preserve">Kysymys 1</w:t>
      </w:r>
    </w:p>
    <w:p>
      <w:r>
        <w:t xml:space="preserve">Minä vuonna Yhdysvallat joutui sotaan, mikä johti kesäajan laajempaan hyväksyntään?</w:t>
      </w:r>
    </w:p>
    <w:p>
      <w:r>
        <w:rPr>
          <w:b/>
        </w:rPr>
        <w:t xml:space="preserve">Kysymys 2</w:t>
      </w:r>
    </w:p>
    <w:p>
      <w:r>
        <w:t xml:space="preserve">Minä vuonna Yhdysvallat otti vihdoin käyttöön kesäajan?</w:t>
      </w:r>
    </w:p>
    <w:p>
      <w:r>
        <w:rPr>
          <w:b/>
        </w:rPr>
        <w:t xml:space="preserve">Teksti numero 23</w:t>
      </w:r>
    </w:p>
    <w:p>
      <w:r>
        <w:t xml:space="preserve">Sodan päättyminen käänsi heilurin takaisin. Maanviljelijät eivät edelleenkään pitäneet kesäajasta, ja monet maat kumosivat sen sodan jälkeen. </w:t>
      </w:r>
      <w:r>
        <w:rPr>
          <w:color w:val="A9A9A9"/>
        </w:rPr>
        <w:t xml:space="preserve">Iso-Britannia </w:t>
      </w:r>
      <w:r>
        <w:t xml:space="preserve">oli poikkeus: se säilytti kesäajan maanlaajuisesti, mutta mukautti vuosien mittaan siirtymäaikoja useista syistä, kuten 1920- ja 1930-luvuilla annetuista erityissäännöistä, joilla pyrittiin välttämään kellon siirtyminen </w:t>
      </w:r>
      <w:r>
        <w:t xml:space="preserve">pääsiäisaamuisin. Yhdysvallat oli tyypillisempi: Kongressi kumosi kesäajan </w:t>
      </w:r>
      <w:r>
        <w:rPr>
          <w:color w:val="2F4F4F"/>
        </w:rPr>
        <w:t xml:space="preserve">1919</w:t>
      </w:r>
      <w:r>
        <w:t xml:space="preserve">. </w:t>
      </w:r>
      <w:r>
        <w:t xml:space="preserve">Presidentti Woodrow Wilson, joka Willettin tavoin oli innokas </w:t>
      </w:r>
      <w:r>
        <w:rPr>
          <w:color w:val="556B2F"/>
        </w:rPr>
        <w:t xml:space="preserve">golfaaja</w:t>
      </w:r>
      <w:r>
        <w:t xml:space="preserve">, käytti kahdesti veto-oikeuttaan, mutta hänen toinen veto-oikeutensa kumottiin. Vain muutamat yhdysvaltalaiset kaupungit säilyttivät sen jälkeen kesäajan paikallisesti, muun muassa </w:t>
      </w:r>
      <w:r>
        <w:rPr>
          <w:color w:val="6B8E23"/>
        </w:rPr>
        <w:t xml:space="preserve">New York, jotta </w:t>
      </w:r>
      <w:r>
        <w:t xml:space="preserve">sen rahoituspörssit voisivat säilyttää tunnin arbitraasikaupan Lontoon kanssa, sekä Chicago ja Cleveland, jotta ne pysyisivät New Yorkin tahdissa. Wilsonin seuraaja Warren G. Harding vastusti kesäaikaa "petoksena". Hän katsoi, että ihmisten pitäisi sen sijaan herätä ja mennä töihin aikaisemmin kesällä, ja määräsi District of Columbian liittovaltion työntekijät aloittamaan työnsä kello 08:00 eikä 09:00 kesällä 1922. Jotkut yritykset seurasivat esimerkkiä, mutta monet muut eivät; kokeilua ei toistettu.</w:t>
      </w:r>
    </w:p>
    <w:p>
      <w:r>
        <w:rPr>
          <w:b/>
        </w:rPr>
        <w:t xml:space="preserve">Kysymys 0</w:t>
      </w:r>
    </w:p>
    <w:p>
      <w:r>
        <w:t xml:space="preserve">Mikä maa jatkoi kesäajan noudattamista koko maassa sodan päättymisestä huolimatta?</w:t>
      </w:r>
    </w:p>
    <w:p>
      <w:r>
        <w:rPr>
          <w:b/>
        </w:rPr>
        <w:t xml:space="preserve">Kysymys 1</w:t>
      </w:r>
    </w:p>
    <w:p>
      <w:r>
        <w:t xml:space="preserve">Minkä kevätjuhlan ympärille Iso-Britannia muutti kesäaikataulunsa?</w:t>
      </w:r>
    </w:p>
    <w:p>
      <w:r>
        <w:rPr>
          <w:b/>
        </w:rPr>
        <w:t xml:space="preserve">Kysymys 2</w:t>
      </w:r>
    </w:p>
    <w:p>
      <w:r>
        <w:t xml:space="preserve">Minkä vuoden jälkeen kesäaika kumottiin Yhdysvalloissa?</w:t>
      </w:r>
    </w:p>
    <w:p>
      <w:r>
        <w:rPr>
          <w:b/>
        </w:rPr>
        <w:t xml:space="preserve">Kysymys 3</w:t>
      </w:r>
    </w:p>
    <w:p>
      <w:r>
        <w:t xml:space="preserve">Mitä urheilulajia presidentti Wilson harrasti, minkä vuoksi hän ei halunnut luopua kesäajasta?</w:t>
      </w:r>
    </w:p>
    <w:p>
      <w:r>
        <w:rPr>
          <w:b/>
        </w:rPr>
        <w:t xml:space="preserve">Kysymys 4</w:t>
      </w:r>
    </w:p>
    <w:p>
      <w:r>
        <w:t xml:space="preserve">Mikä yhdysvaltalaiskaupunki jatkoi kesäajan noudattamista pysyäkseen samassa tahdissa Lontoon kanssa, minkä seurauksena Chicago ja Cleveland seurasivat perässä?</w:t>
      </w:r>
    </w:p>
    <w:p>
      <w:r>
        <w:rPr>
          <w:b/>
        </w:rPr>
        <w:t xml:space="preserve">Tekstin numero 24</w:t>
      </w:r>
    </w:p>
    <w:p>
      <w:r>
        <w:t xml:space="preserve">Aikahistoria Yhdysvalloissa sisältää kesäajan molempien maailmansotien aikana, mutta rauhanajan kesäajan standardointia ei ole tehty ennen kuin</w:t>
      </w:r>
      <w:r>
        <w:rPr>
          <w:color w:val="A9A9A9"/>
        </w:rPr>
        <w:t xml:space="preserve">1966</w:t>
      </w:r>
      <w:r>
        <w:t xml:space="preserve"> . </w:t>
      </w:r>
      <w:r>
        <w:rPr>
          <w:color w:val="DCDCDC"/>
        </w:rPr>
        <w:t xml:space="preserve">Toukokuussa </w:t>
      </w:r>
      <w:r>
        <w:t xml:space="preserve">1965 </w:t>
      </w:r>
      <w:r>
        <w:t xml:space="preserve">St. Paulissa, Minnesotassa ja Minneapolisissa, Minnesotassa oli kahden viikon ajan eri kellonaika, kun pääkaupunki päätti liittyä suurimpaan osaan kansakuntaa ja aloittaa kesäajan, kun taas Minneapolis päätti noudattaa osavaltion lain määräämää myöhäisempää ajankohtaa. 1980-luvun puolivälissä Clorox (Kingsford Charcoal -yhtiön emoyhtiö) ja </w:t>
      </w:r>
      <w:r>
        <w:rPr>
          <w:color w:val="2F4F4F"/>
        </w:rPr>
        <w:t xml:space="preserve">7-Eleven </w:t>
      </w:r>
      <w:r>
        <w:t xml:space="preserve">rahoittivat ensisijaisesti kesäajan </w:t>
      </w:r>
      <w:r>
        <w:t xml:space="preserve">pidennystä</w:t>
      </w:r>
      <w:r>
        <w:rPr>
          <w:color w:val="556B2F"/>
        </w:rPr>
        <w:t xml:space="preserve">1987</w:t>
      </w:r>
      <w:r>
        <w:t xml:space="preserve"> Yhdysvalloissa ajoittaneen </w:t>
      </w:r>
      <w:r>
        <w:t xml:space="preserve">kesäajan koalition, </w:t>
      </w:r>
      <w:r>
        <w:t xml:space="preserve">ja molemmat </w:t>
      </w:r>
      <w:r>
        <w:rPr>
          <w:color w:val="6B8E23"/>
        </w:rPr>
        <w:t xml:space="preserve">Idahon </w:t>
      </w:r>
      <w:r>
        <w:t xml:space="preserve">senaattorit äänestivät sen puolesta sillä perusteella, että kesäaikana pikaruokaravintolat myyvät enemmän ranskalaisia perunoita, jotka on valmistettu Idahon perunoista.</w:t>
      </w:r>
    </w:p>
    <w:p>
      <w:r>
        <w:rPr>
          <w:b/>
        </w:rPr>
        <w:t xml:space="preserve">Kysymys 0</w:t>
      </w:r>
    </w:p>
    <w:p>
      <w:r>
        <w:t xml:space="preserve">Missä kuussa ja vuonna kaksi naapurikaupunkia Minnesotassa olivat eri aikataulussa?</w:t>
      </w:r>
    </w:p>
    <w:p>
      <w:r>
        <w:rPr>
          <w:b/>
        </w:rPr>
        <w:t xml:space="preserve">Kysymys 1</w:t>
      </w:r>
    </w:p>
    <w:p>
      <w:r>
        <w:t xml:space="preserve">Mikä osavaltio tuki kesäaikaa, koska se halusi myydä enemmän perunoita?</w:t>
      </w:r>
    </w:p>
    <w:p>
      <w:r>
        <w:rPr>
          <w:b/>
        </w:rPr>
        <w:t xml:space="preserve">Kysymys 2</w:t>
      </w:r>
    </w:p>
    <w:p>
      <w:r>
        <w:t xml:space="preserve">Mikä yritys rahoitti yhdessä Cloroxin kanssa kesäaikakoalitiota 1980-luvulla?</w:t>
      </w:r>
    </w:p>
    <w:p>
      <w:r>
        <w:rPr>
          <w:b/>
        </w:rPr>
        <w:t xml:space="preserve">Kysymys 3</w:t>
      </w:r>
    </w:p>
    <w:p>
      <w:r>
        <w:t xml:space="preserve">Minä vuonna DST-koalitio ehdotti kesäajan pidentämistä Yhdysvalloissa?</w:t>
      </w:r>
    </w:p>
    <w:p>
      <w:r>
        <w:rPr>
          <w:b/>
        </w:rPr>
        <w:t xml:space="preserve">Kysymys 4</w:t>
      </w:r>
    </w:p>
    <w:p>
      <w:r>
        <w:t xml:space="preserve">Minä vuonna Yhdysvalloissa standardoitiin kesäaika ensimmäistä kertaa sota-aikojen ulkopuolella?</w:t>
      </w:r>
    </w:p>
    <w:p>
      <w:r>
        <w:rPr>
          <w:b/>
        </w:rPr>
        <w:t xml:space="preserve">Teksti numero 25</w:t>
      </w:r>
    </w:p>
    <w:p>
      <w:r>
        <w:t xml:space="preserve">Vuonna 1992 Queenslandissa, Australiassa, järjestettiin kolmen vuoden kokeilun jälkeen kansanäänestys kesäajasta, ja se hävisi </w:t>
      </w:r>
      <w:r>
        <w:rPr>
          <w:color w:val="A9A9A9"/>
        </w:rPr>
        <w:t xml:space="preserve">54,5 prosentin </w:t>
      </w:r>
      <w:r>
        <w:t xml:space="preserve">äänin - alueelliset ja </w:t>
      </w:r>
      <w:r>
        <w:t xml:space="preserve">maaseutualueet vastustivat sitä voimakkaasti, kun taas kaakkoisen suurkaupungin asukkaat kannattivat sitä.</w:t>
      </w:r>
      <w:r>
        <w:t xml:space="preserve"> Vuonna 2005 Sporting Goods Manufacturers Association ja National Association of Convenience Stores -järjestö lobbasivat menestyksekkäästi sen puolesta, että kesäaikaa pidennettäisiin vuonna 2007 Yhdysvalloissa. Joulukuussa 2008 </w:t>
      </w:r>
      <w:r>
        <w:t xml:space="preserve">Queenslandissa rekisteröitiin virallisesti poliittinen puolue </w:t>
      </w:r>
      <w:r>
        <w:rPr>
          <w:color w:val="2F4F4F"/>
        </w:rPr>
        <w:t xml:space="preserve">Daylight Saving for South East Queensland </w:t>
      </w:r>
      <w:r>
        <w:t xml:space="preserve">(</w:t>
      </w:r>
      <w:r>
        <w:rPr>
          <w:color w:val="2F4F4F"/>
        </w:rPr>
        <w:t xml:space="preserve">Daylight Saving for South East Queensland</w:t>
      </w:r>
      <w:r>
        <w:t xml:space="preserve">, DS4SEQ), joka kannatti kesäaikavyöhykejärjestelmän käyttöönottoa Kaakkois-Queenslandissa, kun taas muualla osavaltiossa säilytetään normaaliaika. DS4SEQ osallistui Queenslandin osavaltion vaaleihin maaliskuussa 2009 32 ehdokkaalla ja sai yhden prosentin osavaltion esivaalien äänistä, mikä vastaa noin 2,5 prosenttia 32:ssa vaalipiirissä. Kolme vuotta kestäneen kokeilun jälkeen yli 55 prosenttia länsiaustralialaisista äänesti kesäaikaa vastaan vuonna 2009, ja maaseutualueet vastustivat sitä voimakkaasti. DS4SEQ-puolueen lähestyttyä Queenslandin riippumaton kansanedustaja </w:t>
      </w:r>
      <w:r>
        <w:rPr>
          <w:color w:val="556B2F"/>
        </w:rPr>
        <w:t xml:space="preserve">Peter Wellington </w:t>
      </w:r>
      <w:r>
        <w:t xml:space="preserve">toi </w:t>
      </w:r>
      <w:r>
        <w:t xml:space="preserve">14. huhtikuuta 2010 </w:t>
      </w:r>
      <w:r>
        <w:t xml:space="preserve">Queenslandin parlamenttiin vuoden 2010 kansanäänestyslain (Daylight Saving for South East Queensland Referendum Bill 2010), jossa vaadittiin kansanäänestyksen järjestämistä seuraavissa osavaltion vaaleissa kesäajan käyttöönotosta Kaakkois-Queenslandissa kahden aikavyöhykkeen järjestelyllä. Lakiehdotus hylättiin Queenslandin parlamentissa 15. kesäkuuta 2011.</w:t>
      </w:r>
    </w:p>
    <w:p>
      <w:r>
        <w:rPr>
          <w:b/>
        </w:rPr>
        <w:t xml:space="preserve">Kysymys 0</w:t>
      </w:r>
    </w:p>
    <w:p>
      <w:r>
        <w:t xml:space="preserve">Kuinka monta prosenttia Queenslandin asukkaista äänesti kesäaikaa koskevaa kansanäänestystä vastaan vuonna 1992?</w:t>
      </w:r>
    </w:p>
    <w:p>
      <w:r>
        <w:rPr>
          <w:b/>
        </w:rPr>
        <w:t xml:space="preserve">Kysymys 1</w:t>
      </w:r>
    </w:p>
    <w:p>
      <w:r>
        <w:t xml:space="preserve">Mikä oli Queenslandin poliittisen puolueen nimi, joka perustettiin yksinomaan tukemaan heidän erityistä kesäaikajärjestelyään?</w:t>
      </w:r>
    </w:p>
    <w:p>
      <w:r>
        <w:rPr>
          <w:b/>
        </w:rPr>
        <w:t xml:space="preserve">Kysymys 2</w:t>
      </w:r>
    </w:p>
    <w:p>
      <w:r>
        <w:t xml:space="preserve">Vastustivatko Australiassa maaseutu- vai kaupunkialueet yleisesti ottaen voimakkaammin kesäaikaa?</w:t>
      </w:r>
    </w:p>
    <w:p>
      <w:r>
        <w:rPr>
          <w:b/>
        </w:rPr>
        <w:t xml:space="preserve">Kysymys 3</w:t>
      </w:r>
    </w:p>
    <w:p>
      <w:r>
        <w:t xml:space="preserve">Kuka Queenslandin parlamentin jäsen oli vastuussa siitä, että Kaakkois-Queenslandin kesäaikaa koskevasta kansanäänestyksestä äänestettiin?</w:t>
      </w:r>
    </w:p>
    <w:p>
      <w:r>
        <w:rPr>
          <w:b/>
        </w:rPr>
        <w:t xml:space="preserve">Teksti numero 26</w:t>
      </w:r>
    </w:p>
    <w:p>
      <w:r>
        <w:t xml:space="preserve">Yhdistyneessä kuningaskunnassa </w:t>
      </w:r>
      <w:r>
        <w:rPr>
          <w:color w:val="A9A9A9"/>
        </w:rPr>
        <w:t xml:space="preserve">Royal Society for the Prevention of Accidents </w:t>
      </w:r>
      <w:r>
        <w:t xml:space="preserve">tukee ehdotusta, jonka mukaan SDST:n lisätuntia noudatettaisiin ympäri vuoden, mutta sitä vastustetaan joillakin teollisuudenaloilla, kuten </w:t>
      </w:r>
      <w:r>
        <w:rPr>
          <w:color w:val="DCDCDC"/>
        </w:rPr>
        <w:t xml:space="preserve">postin työntekijöissä </w:t>
      </w:r>
      <w:r>
        <w:t xml:space="preserve">ja maanviljelijöissä, ja erityisesti </w:t>
      </w:r>
      <w:r>
        <w:t xml:space="preserve">Yhdistyneen kuningaskunnan </w:t>
      </w:r>
      <w:r>
        <w:rPr>
          <w:color w:val="2F4F4F"/>
        </w:rPr>
        <w:t xml:space="preserve">pohjoisilla </w:t>
      </w:r>
      <w:r>
        <w:t xml:space="preserve">alueilla asuvien keskuudessa</w:t>
      </w:r>
      <w:r>
        <w:t xml:space="preserve">.</w:t>
      </w:r>
    </w:p>
    <w:p>
      <w:r>
        <w:rPr>
          <w:b/>
        </w:rPr>
        <w:t xml:space="preserve">Kysymys 0</w:t>
      </w:r>
    </w:p>
    <w:p>
      <w:r>
        <w:t xml:space="preserve">Mikä oli sen järjestön nimi, joka kannatti lisätunnin lisäämistä kelloihinsa koko vuoden ajan?</w:t>
      </w:r>
    </w:p>
    <w:p>
      <w:r>
        <w:rPr>
          <w:b/>
        </w:rPr>
        <w:t xml:space="preserve">Kysymys 1</w:t>
      </w:r>
    </w:p>
    <w:p>
      <w:r>
        <w:t xml:space="preserve">Millaiset muut työntekijät vastustivat SDST:tä maanviljelijöiden lisäksi?</w:t>
      </w:r>
    </w:p>
    <w:p>
      <w:r>
        <w:rPr>
          <w:b/>
        </w:rPr>
        <w:t xml:space="preserve">Kysymys 2</w:t>
      </w:r>
    </w:p>
    <w:p>
      <w:r>
        <w:t xml:space="preserve">Mitkä Yhdistyneen kuningaskunnan alueet vastustivat yleisesti SDST:tä?</w:t>
      </w:r>
    </w:p>
    <w:p>
      <w:r>
        <w:rPr>
          <w:b/>
        </w:rPr>
        <w:t xml:space="preserve">Teksti numero 27</w:t>
      </w:r>
    </w:p>
    <w:p>
      <w:r>
        <w:t xml:space="preserve">Joissakin muslimimaissa kesäajasta luovutaan tilapäisesti </w:t>
      </w:r>
      <w:r>
        <w:rPr>
          <w:color w:val="A9A9A9"/>
        </w:rPr>
        <w:t xml:space="preserve">ramadanin </w:t>
      </w:r>
      <w:r>
        <w:t xml:space="preserve">aikana </w:t>
      </w:r>
      <w:r>
        <w:t xml:space="preserve">(kuukausi, jolloin ei saa syödä ruokaa auringonnousun ja -laskun välisenä aikana), koska kesäaika viivästyttäisi </w:t>
      </w:r>
      <w:r>
        <w:rPr>
          <w:color w:val="DCDCDC"/>
        </w:rPr>
        <w:t xml:space="preserve">ilta-aterian valmistumista</w:t>
      </w:r>
      <w:r>
        <w:t xml:space="preserve">. </w:t>
      </w:r>
      <w:r>
        <w:t xml:space="preserve">Vuonna 2012 </w:t>
      </w:r>
      <w:r>
        <w:t xml:space="preserve">ramadan ajoittui </w:t>
      </w:r>
      <w:r>
        <w:rPr>
          <w:color w:val="2F4F4F"/>
        </w:rPr>
        <w:t xml:space="preserve">heinä- ja elokuulle. </w:t>
      </w:r>
      <w:r>
        <w:t xml:space="preserve">Tämä koskee ainakin Marokkoa ja Palestiinaa, vaikka </w:t>
      </w:r>
      <w:r>
        <w:rPr>
          <w:color w:val="556B2F"/>
        </w:rPr>
        <w:t xml:space="preserve">Iranissa </w:t>
      </w:r>
      <w:r>
        <w:t xml:space="preserve">noudatetaan kesäaikaa ramadanin aikana</w:t>
      </w:r>
      <w:r>
        <w:t xml:space="preserve">.</w:t>
      </w:r>
      <w:r>
        <w:t xml:space="preserve"> Useimmat muslimimaat eivät käytä kesäaikaa osittain tästä syystä.</w:t>
      </w:r>
    </w:p>
    <w:p>
      <w:r>
        <w:rPr>
          <w:b/>
        </w:rPr>
        <w:t xml:space="preserve">Kysymys 0</w:t>
      </w:r>
    </w:p>
    <w:p>
      <w:r>
        <w:t xml:space="preserve">Miksi muslimit kutsuvat kuukautta, jolloin he paastoavat auringonnousun ja -laskun välillä?</w:t>
      </w:r>
    </w:p>
    <w:p>
      <w:r>
        <w:rPr>
          <w:b/>
        </w:rPr>
        <w:t xml:space="preserve">Kysymys 1</w:t>
      </w:r>
    </w:p>
    <w:p>
      <w:r>
        <w:t xml:space="preserve">Mitä kesäaika viivästyttäisi, jos sitä noudatettaisiin muslimien pyhän kuukauden aikana?</w:t>
      </w:r>
    </w:p>
    <w:p>
      <w:r>
        <w:rPr>
          <w:b/>
        </w:rPr>
        <w:t xml:space="preserve">Kysymys 2</w:t>
      </w:r>
    </w:p>
    <w:p>
      <w:r>
        <w:t xml:space="preserve">Mikä muslimimaa jatkaa kesäajan noudattamista ramadanin aikana?</w:t>
      </w:r>
    </w:p>
    <w:p>
      <w:r>
        <w:rPr>
          <w:b/>
        </w:rPr>
        <w:t xml:space="preserve">Kysymys 3</w:t>
      </w:r>
    </w:p>
    <w:p>
      <w:r>
        <w:t xml:space="preserve">Milloin oli Ramadan vuonna 2012?</w:t>
      </w:r>
    </w:p>
    <w:p>
      <w:r>
        <w:rPr>
          <w:b/>
        </w:rPr>
        <w:t xml:space="preserve">Tekstin numero 28</w:t>
      </w:r>
    </w:p>
    <w:p>
      <w:r>
        <w:rPr>
          <w:color w:val="DCDCDC"/>
        </w:rPr>
        <w:t xml:space="preserve">Venäjä </w:t>
      </w:r>
      <w:r>
        <w:t xml:space="preserve">ilmoitti</w:t>
      </w:r>
      <w:r>
        <w:rPr>
          <w:color w:val="A9A9A9"/>
        </w:rPr>
        <w:t xml:space="preserve">2011</w:t>
      </w:r>
      <w:r>
        <w:t xml:space="preserve">, että se ei käännä kellojaan taaksepäin ja pysyy kesäajassa koko vuoden</w:t>
      </w:r>
      <w:r>
        <w:t xml:space="preserve">, minkä jälkeen </w:t>
      </w:r>
      <w:r>
        <w:rPr>
          <w:color w:val="2F4F4F"/>
        </w:rPr>
        <w:t xml:space="preserve">Valko-Venäjä antoi </w:t>
      </w:r>
      <w:r>
        <w:t xml:space="preserve">vastaavan ilmoituksen</w:t>
      </w:r>
      <w:r>
        <w:t xml:space="preserve">. </w:t>
      </w:r>
      <w:r>
        <w:t xml:space="preserve">Suunnitelma herätti laajalti valituksia </w:t>
      </w:r>
      <w:r>
        <w:t xml:space="preserve">talviaamun </w:t>
      </w:r>
      <w:r>
        <w:t xml:space="preserve">pimeyden vuoksi</w:t>
      </w:r>
      <w:r>
        <w:t xml:space="preserve">, ja siksi siitä luovuttiin vuonna </w:t>
      </w:r>
      <w:r>
        <w:rPr>
          <w:color w:val="6B8E23"/>
        </w:rPr>
        <w:t xml:space="preserve">2014</w:t>
      </w:r>
      <w:r>
        <w:t xml:space="preserve">. Maa vaihtoi kellonsa normaaliaikaan 26. lokakuuta 2014 - ja aikoo pysyä siinä pysyvästi.</w:t>
      </w:r>
    </w:p>
    <w:p>
      <w:r>
        <w:rPr>
          <w:b/>
        </w:rPr>
        <w:t xml:space="preserve">Kysymys 0</w:t>
      </w:r>
    </w:p>
    <w:p>
      <w:r>
        <w:t xml:space="preserve">Minä vuonna Venäjä päätti, ettei se enää koskaan käännä kellojaan taaksepäin?</w:t>
      </w:r>
    </w:p>
    <w:p>
      <w:r>
        <w:rPr>
          <w:b/>
        </w:rPr>
        <w:t xml:space="preserve">Kysymys 1</w:t>
      </w:r>
    </w:p>
    <w:p>
      <w:r>
        <w:t xml:space="preserve">Mikä muu maa kuin Venäjä on ilmoittanut pitävänsä kesäaikaa koko vuoden?</w:t>
      </w:r>
    </w:p>
    <w:p>
      <w:r>
        <w:rPr>
          <w:b/>
        </w:rPr>
        <w:t xml:space="preserve">Kysymys 2</w:t>
      </w:r>
    </w:p>
    <w:p>
      <w:r>
        <w:t xml:space="preserve">Oliko Venäjä vai Valko-Venäjä ensimmäisenä ilmoituksessaan?</w:t>
      </w:r>
    </w:p>
    <w:p>
      <w:r>
        <w:rPr>
          <w:b/>
        </w:rPr>
        <w:t xml:space="preserve">Kysymys 3</w:t>
      </w:r>
    </w:p>
    <w:p>
      <w:r>
        <w:t xml:space="preserve">Minkä vuodenajan pimeät aamut johtivat siihen, että ihmiset valittivat kesäaikaan siirtymisestä?</w:t>
      </w:r>
    </w:p>
    <w:p>
      <w:r>
        <w:rPr>
          <w:b/>
        </w:rPr>
        <w:t xml:space="preserve">Kysymys 4</w:t>
      </w:r>
    </w:p>
    <w:p>
      <w:r>
        <w:t xml:space="preserve">Minä vuonna Venäjä luopui ympärivuotisesta kesäajasta ja palasi takaisin normaaliaikaan?</w:t>
      </w:r>
    </w:p>
    <w:p>
      <w:r>
        <w:rPr>
          <w:b/>
        </w:rPr>
        <w:t xml:space="preserve">Tekstin numero 29</w:t>
      </w:r>
    </w:p>
    <w:p>
      <w:r>
        <w:t xml:space="preserve">Kesäajan kannattajat väittävät yleensä, että se </w:t>
      </w:r>
      <w:r>
        <w:rPr>
          <w:color w:val="A9A9A9"/>
        </w:rPr>
        <w:t xml:space="preserve">säästää energiaa</w:t>
      </w:r>
      <w:r>
        <w:t xml:space="preserve">, edistää vapaa-ajanviettoa ulkona iltaisin (</w:t>
      </w:r>
      <w:r>
        <w:rPr>
          <w:color w:val="DCDCDC"/>
        </w:rPr>
        <w:t xml:space="preserve">kesällä) </w:t>
      </w:r>
      <w:r>
        <w:t xml:space="preserve">ja on siten hyväksi fyysiselle ja psyykkiselle terveydelle, vähentää liikenneonnettomuuksia, vähentää rikollisuutta tai on hyväksi liiketoiminnalle. Kesäaikaa yleensä kannattavat ryhmät ovat </w:t>
      </w:r>
      <w:r>
        <w:rPr>
          <w:color w:val="2F4F4F"/>
        </w:rPr>
        <w:t xml:space="preserve">kaupunkien työntekijät</w:t>
      </w:r>
      <w:r>
        <w:t xml:space="preserve">, vähittäiskauppa, ulkoilmaurheilun harrastajat ja yritykset, matkailualan toimijat ja muut </w:t>
      </w:r>
      <w:r>
        <w:t xml:space="preserve">ryhmät</w:t>
      </w:r>
      <w:r>
        <w:t xml:space="preserve">, jotka hyötyvät valon lisääntymisestä iltaisin kesällä.</w:t>
      </w:r>
    </w:p>
    <w:p>
      <w:r>
        <w:rPr>
          <w:b/>
        </w:rPr>
        <w:t xml:space="preserve">Kysymys 0</w:t>
      </w:r>
    </w:p>
    <w:p>
      <w:r>
        <w:t xml:space="preserve">Kumpi ryhmä kannattaa todennäköisemmin DST:tä: kaupunkien työntekijät vai maaseudun maanviljelijät?</w:t>
      </w:r>
    </w:p>
    <w:p>
      <w:r>
        <w:rPr>
          <w:b/>
        </w:rPr>
        <w:t xml:space="preserve">Kysymys 1</w:t>
      </w:r>
    </w:p>
    <w:p>
      <w:r>
        <w:t xml:space="preserve">Jos ihmisillä on iltaisin enemmän päivänvaloa, mihin vuodenaikaan ulkoilu voisi lisääntyä?</w:t>
      </w:r>
    </w:p>
    <w:p>
      <w:r>
        <w:rPr>
          <w:b/>
        </w:rPr>
        <w:t xml:space="preserve">Kysymys 2</w:t>
      </w:r>
    </w:p>
    <w:p>
      <w:r>
        <w:t xml:space="preserve">Väittävätkö kesäajan kannattajat, että se saa ihmiset käyttämään enemmän sähköä vai säästää energiaa?</w:t>
      </w:r>
    </w:p>
    <w:p>
      <w:r>
        <w:rPr>
          <w:b/>
        </w:rPr>
        <w:t xml:space="preserve">Tekstin numero 30</w:t>
      </w:r>
    </w:p>
    <w:p>
      <w:r>
        <w:t xml:space="preserve">Vastustajat väittävät, että todelliset energiansäästöt </w:t>
      </w:r>
      <w:r>
        <w:rPr>
          <w:color w:val="A9A9A9"/>
        </w:rPr>
        <w:t xml:space="preserve">eivät ole vakuuttavia</w:t>
      </w:r>
      <w:r>
        <w:t xml:space="preserve">, että kesäaika lisää terveysriskejä, kuten </w:t>
      </w:r>
      <w:r>
        <w:rPr>
          <w:color w:val="DCDCDC"/>
        </w:rPr>
        <w:t xml:space="preserve">sydänkohtauksia</w:t>
      </w:r>
      <w:r>
        <w:t xml:space="preserve">, että kesäaika voi häiritä </w:t>
      </w:r>
      <w:r>
        <w:t xml:space="preserve">aamutoimia ja että </w:t>
      </w:r>
      <w:r>
        <w:t xml:space="preserve">kellojen vaihtaminen kahdesti vuodessa on taloudellisesti ja sosiaalisesti häiritsevää ja kumoaa kaikki hyödyt. </w:t>
      </w:r>
      <w:r>
        <w:rPr>
          <w:color w:val="556B2F"/>
        </w:rPr>
        <w:t xml:space="preserve">Maanviljelijät </w:t>
      </w:r>
      <w:r>
        <w:t xml:space="preserve">ovat yleensä vastustaneet kesäaikaa.</w:t>
      </w:r>
    </w:p>
    <w:p>
      <w:r>
        <w:rPr>
          <w:b/>
        </w:rPr>
        <w:t xml:space="preserve">Kysymys 0</w:t>
      </w:r>
    </w:p>
    <w:p>
      <w:r>
        <w:t xml:space="preserve">Minkä merkittävän terveysriskin kesäaikaa vastustavat ihmiset sanovat sen lisäävän?</w:t>
      </w:r>
    </w:p>
    <w:p>
      <w:r>
        <w:rPr>
          <w:b/>
        </w:rPr>
        <w:t xml:space="preserve">Kysymys 1</w:t>
      </w:r>
    </w:p>
    <w:p>
      <w:r>
        <w:t xml:space="preserve">Kumpi ammattikunta haluaa todennäköisemmin kumota DST:n: maanviljelijät vai kauppiaat?</w:t>
      </w:r>
    </w:p>
    <w:p>
      <w:r>
        <w:rPr>
          <w:b/>
        </w:rPr>
        <w:t xml:space="preserve">Kysymys 2</w:t>
      </w:r>
    </w:p>
    <w:p>
      <w:r>
        <w:t xml:space="preserve">Mitä adjektiivia kesäajan vastustajat käyttäisivät kuvaamaan kannattajien mainostamia energiansäästöjä?</w:t>
      </w:r>
    </w:p>
    <w:p>
      <w:r>
        <w:rPr>
          <w:b/>
        </w:rPr>
        <w:t xml:space="preserve">Kysymys 3</w:t>
      </w:r>
    </w:p>
    <w:p>
      <w:r>
        <w:t xml:space="preserve">Mihin kellonaikaan kesäajan siirtyminen häiritsee kesäajan vastustajien mielestä eniten?</w:t>
      </w:r>
    </w:p>
    <w:p>
      <w:r>
        <w:rPr>
          <w:b/>
        </w:rPr>
        <w:t xml:space="preserve">Tekstin numero 31</w:t>
      </w:r>
    </w:p>
    <w:p>
      <w:r>
        <w:t xml:space="preserve">Yhteinen sopiminen päivän aikataulusta tuo niin paljon etuja, että kesäajan vakioaikataulu on yleensä valittuna sen sijaan, että herättäisiin tapauskohtaisesti </w:t>
      </w:r>
      <w:r>
        <w:rPr>
          <w:color w:val="A9A9A9"/>
        </w:rPr>
        <w:t xml:space="preserve">aikaisemmin</w:t>
      </w:r>
      <w:r>
        <w:t xml:space="preserve">. </w:t>
      </w:r>
      <w:r>
        <w:t xml:space="preserve">Koordinoinnin edut ovat niin suuret, että monet ihmiset jättävät huomiotta, onko kesäaika voimassa, ja muuttavat nimellisiä työaikataulujaan sovittaakseen ne yhteen </w:t>
      </w:r>
      <w:r>
        <w:t xml:space="preserve">televisiolähetysten tai päivänvalon kanssa. </w:t>
      </w:r>
      <w:r>
        <w:t xml:space="preserve">Kesäaikaa ei yleensä noudateta suurimman osan </w:t>
      </w:r>
      <w:r>
        <w:rPr>
          <w:color w:val="2F4F4F"/>
        </w:rPr>
        <w:t xml:space="preserve">talvesta, </w:t>
      </w:r>
      <w:r>
        <w:t xml:space="preserve">koska aamut ovat pimeämpiä; työntekijöillä ei välttämättä ole auringon valaisemaa vapaa-aikaa, ja lasten on ehkä lähdettävä kouluun pimeässä. Koska kesäaikaa sovelletaan monissa erilaisissa yhteisöissä, sen vaikutukset voivat olla hyvin erilaisia riippuen niiden kulttuurista, valoisuudesta, maantieteestä ja ilmastosta; siksi on vaikea tehdä yleistettäviä johtopäätöksiä käytännön absoluuttisista vaikutuksista. Joillakin alueilla kesäaika saatetaan ottaa käyttöön yksinkertaisesti </w:t>
      </w:r>
      <w:r>
        <w:rPr>
          <w:color w:val="556B2F"/>
        </w:rPr>
        <w:t xml:space="preserve">koordinoidusti muiden alueiden kanssa </w:t>
      </w:r>
      <w:r>
        <w:t xml:space="preserve">eikä niinkään suoran hyödyn vuoksi.</w:t>
      </w:r>
    </w:p>
    <w:p>
      <w:r>
        <w:rPr>
          <w:b/>
        </w:rPr>
        <w:t xml:space="preserve">Kysymys 0</w:t>
      </w:r>
    </w:p>
    <w:p>
      <w:r>
        <w:t xml:space="preserve">Useimmat ihmiset ovat samaa mieltä siitä, että kesäaikaan perustuva vakioitu aikataulu on käytännöllisempi kuin yrittää tehdä mitä aamulla omatoimisesti?</w:t>
      </w:r>
    </w:p>
    <w:p>
      <w:r>
        <w:rPr>
          <w:b/>
        </w:rPr>
        <w:t xml:space="preserve">Kysymys 1</w:t>
      </w:r>
    </w:p>
    <w:p>
      <w:r>
        <w:t xml:space="preserve">Minkä elektronisen laitteen mukaan ihmiset saattavat laatia aikataulunsa sen sijaan, että kiinnittäisivät huomiota kesäaikaan?</w:t>
      </w:r>
    </w:p>
    <w:p>
      <w:r>
        <w:rPr>
          <w:b/>
        </w:rPr>
        <w:t xml:space="preserve">Kysymys 2</w:t>
      </w:r>
    </w:p>
    <w:p>
      <w:r>
        <w:t xml:space="preserve">Mihin vuodenaikaan kesäaikaa ei yleensä noudateta pimeiden aamujen aiheuttamien haittojen vuoksi?</w:t>
      </w:r>
    </w:p>
    <w:p>
      <w:r>
        <w:rPr>
          <w:b/>
        </w:rPr>
        <w:t xml:space="preserve">Kysymys 3</w:t>
      </w:r>
    </w:p>
    <w:p>
      <w:r>
        <w:t xml:space="preserve">Mikä kesäajan epäsuora hyöty saattaisi saada jotkin alueet noudattamaan sitä, vaikka ne eivät saisikaan mitään suoraa hyötyä, kuten kustannus- tai energiansäästöjä?</w:t>
      </w:r>
    </w:p>
    <w:p>
      <w:r>
        <w:rPr>
          <w:b/>
        </w:rPr>
        <w:t xml:space="preserve">Tekstin numero 32</w:t>
      </w:r>
    </w:p>
    <w:p>
      <w:r>
        <w:t xml:space="preserve">DST:n energiansäästöpotentiaali perustuu ensisijaisesti sen vaikutuksiin kotitalouksien valaistukseen, joka kuluttaa noin </w:t>
      </w:r>
      <w:r>
        <w:rPr>
          <w:color w:val="A9A9A9"/>
        </w:rPr>
        <w:t xml:space="preserve">3,5 prosenttia </w:t>
      </w:r>
      <w:r>
        <w:t xml:space="preserve">sähköstä Yhdysvalloissa ja Kanadassa. Auringonlaskun ja -nousun nimellisen ajankohdan myöhentäminen vähentää keinovalon käyttöä illalla ja lisää sitä </w:t>
      </w:r>
      <w:r>
        <w:rPr>
          <w:color w:val="DCDCDC"/>
        </w:rPr>
        <w:t xml:space="preserve">aamulla</w:t>
      </w:r>
      <w:r>
        <w:t xml:space="preserve">. </w:t>
      </w:r>
      <w:r>
        <w:t xml:space="preserve">Kuten </w:t>
      </w:r>
      <w:r>
        <w:t xml:space="preserve">Franklinin satiirissa vuonna 1784 todettiin, valaistuskustannukset pienenevät, jos illalla tapahtuva vähennys on suurempi kuin aamulla tapahtuva lisäys, kuten korkeilla leveysasteilla kesällä, jolloin suurin osa ihmisistä herää huomattavasti auringonnousun jälkeen. Kesäajan varhaisena tavoitteena oli vähentää </w:t>
      </w:r>
      <w:r>
        <w:t xml:space="preserve">hehkulamppujen</w:t>
      </w:r>
      <w:r>
        <w:t xml:space="preserve"> iltakäyttöä, joka </w:t>
      </w:r>
      <w:r>
        <w:t xml:space="preserve">oli ennen sähkön pääasiallinen käyttötapa. Vaikka energiansäästö on edelleen tärkeä tavoite, energiankäyttötottumukset ovat muuttuneet huomattavasti sen jälkeen, ja viimeaikaiset tutkimukset ovat vähäisiä ja antavat ristiriitaisia tuloksia. Maantiede, </w:t>
      </w:r>
      <w:r>
        <w:rPr>
          <w:color w:val="6B8E23"/>
        </w:rPr>
        <w:t xml:space="preserve">ilmasto </w:t>
      </w:r>
      <w:r>
        <w:t xml:space="preserve">ja talous </w:t>
      </w:r>
      <w:r>
        <w:t xml:space="preserve">vaikuttavat suuresti sähkönkäyttöön</w:t>
      </w:r>
      <w:r>
        <w:t xml:space="preserve">, joten yksittäisten tutkimusten perusteella on vaikea tehdä yleistyksiä.</w:t>
      </w:r>
    </w:p>
    <w:p>
      <w:r>
        <w:rPr>
          <w:b/>
        </w:rPr>
        <w:t xml:space="preserve">Kysymys 0</w:t>
      </w:r>
    </w:p>
    <w:p>
      <w:r>
        <w:t xml:space="preserve">Kuinka monta prosenttia kaikesta sähkönkäytöstä Yhdysvalloissa ja Kanadassa on peräisin kotitalouksien valaistuksesta?</w:t>
      </w:r>
    </w:p>
    <w:p>
      <w:r>
        <w:rPr>
          <w:b/>
        </w:rPr>
        <w:t xml:space="preserve">Kysymys 1</w:t>
      </w:r>
    </w:p>
    <w:p>
      <w:r>
        <w:t xml:space="preserve">Kesäaika vähentää sähkönkäyttöä illalla mutta lisää sitä mihin aikaan päivästä?</w:t>
      </w:r>
    </w:p>
    <w:p>
      <w:r>
        <w:rPr>
          <w:b/>
        </w:rPr>
        <w:t xml:space="preserve">Kysymys 2</w:t>
      </w:r>
    </w:p>
    <w:p>
      <w:r>
        <w:t xml:space="preserve">Kun kesäaikaa ehdotettiin ensimmäisen kerran, mikä valaistustyyppi kulutti eniten sähköä?</w:t>
      </w:r>
    </w:p>
    <w:p>
      <w:r>
        <w:rPr>
          <w:b/>
        </w:rPr>
        <w:t xml:space="preserve">Kysymys 3</w:t>
      </w:r>
    </w:p>
    <w:p>
      <w:r>
        <w:t xml:space="preserve">Mikä muuttuja vaikuttaa usein maantieteen ja talouden ohella siihen, kuinka paljon sähköä alue käyttää?</w:t>
      </w:r>
    </w:p>
    <w:p>
      <w:r>
        <w:rPr>
          <w:b/>
        </w:rPr>
        <w:t xml:space="preserve">Kysymys 4</w:t>
      </w:r>
    </w:p>
    <w:p>
      <w:r>
        <w:t xml:space="preserve">Kenen vuonna 1784 julkaistussa satiirissa huomautettiin, että kesäaika vähentää sähkönkäyttöä vain, jos aamuisin tapahtuva lisäys on pienempi kuin iltaisin tapahtuva säästö?</w:t>
      </w:r>
    </w:p>
    <w:p>
      <w:r>
        <w:rPr>
          <w:b/>
        </w:rPr>
        <w:t xml:space="preserve">Tekstin numero 33</w:t>
      </w:r>
    </w:p>
    <w:p>
      <w:r>
        <w:t xml:space="preserve">Useissa tutkimuksissa on esitetty, että kesäaika </w:t>
      </w:r>
      <w:r>
        <w:rPr>
          <w:color w:val="A9A9A9"/>
        </w:rPr>
        <w:t xml:space="preserve">lisää </w:t>
      </w:r>
      <w:r>
        <w:t xml:space="preserve">polttoaineen kulutusta</w:t>
      </w:r>
      <w:r>
        <w:t xml:space="preserve">. </w:t>
      </w:r>
      <w:r>
        <w:t xml:space="preserve">DOE</w:t>
      </w:r>
      <w:r>
        <w:rPr>
          <w:color w:val="DCDCDC"/>
        </w:rPr>
        <w:t xml:space="preserve">2008</w:t>
      </w:r>
      <w:r>
        <w:t xml:space="preserve">:n raportissa todettiin, että </w:t>
      </w:r>
      <w:r>
        <w:rPr>
          <w:color w:val="2F4F4F"/>
        </w:rPr>
        <w:t xml:space="preserve">kesäajan pidentäminen </w:t>
      </w:r>
      <w:r>
        <w:t xml:space="preserve">Yhdysvalloissa vuonna 2007 ei lisännyt merkittävästi moottoribensiinin kulutusta</w:t>
      </w:r>
      <w:r>
        <w:t xml:space="preserve">.</w:t>
      </w:r>
    </w:p>
    <w:p>
      <w:r>
        <w:rPr>
          <w:b/>
        </w:rPr>
        <w:t xml:space="preserve">Kysymys 0</w:t>
      </w:r>
    </w:p>
    <w:p>
      <w:r>
        <w:t xml:space="preserve">Ovatko tutkimukset osoittaneet, että kesäaika yleensä lisää tai vähentää autojen kaasunkulutusta?</w:t>
      </w:r>
    </w:p>
    <w:p>
      <w:r>
        <w:rPr>
          <w:b/>
        </w:rPr>
        <w:t xml:space="preserve">Kysymys 1</w:t>
      </w:r>
    </w:p>
    <w:p>
      <w:r>
        <w:t xml:space="preserve">Minä vuonna DOE:n raportti polttoaineen kulutuksesta julkaistiin?</w:t>
      </w:r>
    </w:p>
    <w:p>
      <w:r>
        <w:rPr>
          <w:b/>
        </w:rPr>
        <w:t xml:space="preserve">Kysymys 2</w:t>
      </w:r>
    </w:p>
    <w:p>
      <w:r>
        <w:t xml:space="preserve">Mitä DST:n suhteen tapahtui Yhdysvalloissa vuonna 2007, mikä todennäköisesti johti DOE:n tutkimukseen?</w:t>
      </w:r>
    </w:p>
    <w:p>
      <w:r>
        <w:rPr>
          <w:b/>
        </w:rPr>
        <w:t xml:space="preserve">Tekstin numero 34</w:t>
      </w:r>
    </w:p>
    <w:p>
      <w:r>
        <w:t xml:space="preserve">Jälleenmyyjät, </w:t>
      </w:r>
      <w:r>
        <w:t xml:space="preserve">urheiluvälinevalmistajat ja muut yritykset hyötyvät ylimääräisestä iltapäivän auringonvalosta, sillä se houkuttelee asiakkaita ostoksille ja osallistumaan iltapäivän ulkoilmaurheiluun. </w:t>
      </w:r>
      <w:r>
        <w:t xml:space="preserve">Fortune-lehti arvioi vuonna</w:t>
      </w:r>
      <w:r>
        <w:rPr>
          <w:color w:val="DCDCDC"/>
        </w:rPr>
        <w:t xml:space="preserve">1984</w:t>
      </w:r>
      <w:r>
        <w:t xml:space="preserve"> , että kesäajan pidentäminen seitsemällä viikolla toisi </w:t>
      </w:r>
      <w:r>
        <w:t xml:space="preserve">7-Elevenin myymälöille </w:t>
      </w:r>
      <w:r>
        <w:rPr>
          <w:color w:val="2F4F4F"/>
        </w:rPr>
        <w:t xml:space="preserve">30 miljoonan dollarin</w:t>
      </w:r>
      <w:r>
        <w:t xml:space="preserve"> lisähyödyn, </w:t>
      </w:r>
      <w:r>
        <w:t xml:space="preserve">ja </w:t>
      </w:r>
      <w:r>
        <w:rPr>
          <w:color w:val="556B2F"/>
        </w:rPr>
        <w:t xml:space="preserve">National Golf Foundation </w:t>
      </w:r>
      <w:r>
        <w:t xml:space="preserve">arvioi, että pidennys lisäisi golfalan tuloja 200-300 miljoonalla dollarilla</w:t>
      </w:r>
      <w:r>
        <w:t xml:space="preserve">. </w:t>
      </w:r>
      <w:r>
        <w:t xml:space="preserve">Vuonna 1999 tehdyssä tutkimuksessa arvioitiin, että kesäaika lisää Euroopan unionin vapaa-ajan sektorin tuloja noin </w:t>
      </w:r>
      <w:r>
        <w:rPr>
          <w:color w:val="6B8E23"/>
        </w:rPr>
        <w:t xml:space="preserve">3 prosenttia</w:t>
      </w:r>
      <w:r>
        <w:t xml:space="preserve">.</w:t>
      </w:r>
    </w:p>
    <w:p>
      <w:r>
        <w:rPr>
          <w:b/>
        </w:rPr>
        <w:t xml:space="preserve">Kysymys 0</w:t>
      </w:r>
    </w:p>
    <w:p>
      <w:r>
        <w:t xml:space="preserve">Mihin luokkaan kuuluvat ulkoiluun käytettävät tavarat hyötyvät kesäajan tuomasta ylimääräisestä tunnista päivänvaloa?</w:t>
      </w:r>
    </w:p>
    <w:p>
      <w:r>
        <w:rPr>
          <w:b/>
        </w:rPr>
        <w:t xml:space="preserve">Kysymys 1</w:t>
      </w:r>
    </w:p>
    <w:p>
      <w:r>
        <w:t xml:space="preserve">Mikä järjestö ennusti 100 miljoonan dollarin lisäystä golfalalle kesäajan pidentämisen vuoksi?</w:t>
      </w:r>
    </w:p>
    <w:p>
      <w:r>
        <w:rPr>
          <w:b/>
        </w:rPr>
        <w:t xml:space="preserve">Kysymys 2</w:t>
      </w:r>
    </w:p>
    <w:p>
      <w:r>
        <w:t xml:space="preserve">Minä vuonna Fortune-lehti ennusti, että kesäajan pidentäminen lisäisi tuloja?</w:t>
      </w:r>
    </w:p>
    <w:p>
      <w:r>
        <w:rPr>
          <w:b/>
        </w:rPr>
        <w:t xml:space="preserve">Kysymys 3</w:t>
      </w:r>
    </w:p>
    <w:p>
      <w:r>
        <w:t xml:space="preserve">Vuonna 1999 tehdyn tutkimuksen mukaan kesäajan säästö on aiheuttanut Euroopan unionissa vapaa-ajanviettomatkojen liikevaihdon noin prosentuaalisen kasvun?</w:t>
      </w:r>
    </w:p>
    <w:p>
      <w:r>
        <w:rPr>
          <w:b/>
        </w:rPr>
        <w:t xml:space="preserve">Kysymys 4</w:t>
      </w:r>
    </w:p>
    <w:p>
      <w:r>
        <w:t xml:space="preserve">Kuinka paljon lisärahaa Fortune ennusti 7-Elevenille kesäajan vuoksi?</w:t>
      </w:r>
    </w:p>
    <w:p>
      <w:r>
        <w:rPr>
          <w:b/>
        </w:rPr>
        <w:t xml:space="preserve">Tekstin numero 35</w:t>
      </w:r>
    </w:p>
    <w:p>
      <w:r>
        <w:t xml:space="preserve">Sitä vastoin kesäaika voi vaikuttaa kielteisesti maanviljelijöihin, </w:t>
      </w:r>
      <w:r>
        <w:rPr>
          <w:color w:val="A9A9A9"/>
        </w:rPr>
        <w:t xml:space="preserve">pienten lasten vanhempiin </w:t>
      </w:r>
      <w:r>
        <w:t xml:space="preserve">ja muihin, joiden työaika määräytyy auringon mukaan, ja he ovat perinteisesti vastustaneet käytäntöä, vaikka jotkut maanviljelijät suhtautuvat siihen neutraalisti. Yksi syy siihen, miksi maanviljelijät vastustavat kesäaikaa, on se, että vilja on parasta korjata</w:t>
      </w:r>
      <w:r>
        <w:rPr>
          <w:color w:val="DCDCDC"/>
        </w:rPr>
        <w:t xml:space="preserve">, kun </w:t>
      </w:r>
      <w:r>
        <w:t xml:space="preserve">kaste </w:t>
      </w:r>
      <w:r>
        <w:rPr>
          <w:color w:val="DCDCDC"/>
        </w:rPr>
        <w:t xml:space="preserve">on </w:t>
      </w:r>
      <w:r>
        <w:t xml:space="preserve">haihtunut, joten kun peltotyöntekijät saapuvat ja lähtevät </w:t>
      </w:r>
      <w:r>
        <w:t xml:space="preserve">kesällä </w:t>
      </w:r>
      <w:r>
        <w:rPr>
          <w:color w:val="2F4F4F"/>
        </w:rPr>
        <w:t xml:space="preserve">aikaisemmin, </w:t>
      </w:r>
      <w:r>
        <w:t xml:space="preserve">heidän työnsä on vähemmän arvokasta. Maidontuottajat ovat toinen ryhmä, joka valittaa muutoksesta. Heidän </w:t>
      </w:r>
      <w:r>
        <w:rPr>
          <w:color w:val="556B2F"/>
        </w:rPr>
        <w:t xml:space="preserve">lehmänsä </w:t>
      </w:r>
      <w:r>
        <w:t xml:space="preserve">ovat herkkiä lypsyajankohdille, joten maidon toimittaminen aikaisemmin </w:t>
      </w:r>
      <w:r>
        <w:rPr>
          <w:color w:val="6B8E23"/>
        </w:rPr>
        <w:t xml:space="preserve">häiritsee niiden järjestelmiä</w:t>
      </w:r>
      <w:r>
        <w:t xml:space="preserve">. Nykyään jotkut maanviljelijäryhmät kannattavat kesäaikaa.</w:t>
      </w:r>
    </w:p>
    <w:p>
      <w:r>
        <w:rPr>
          <w:b/>
        </w:rPr>
        <w:t xml:space="preserve">Kysymys 0</w:t>
      </w:r>
    </w:p>
    <w:p>
      <w:r>
        <w:t xml:space="preserve">Onko parempi korjata vilja ennen vai jälkeen aamukasteen haihtumisen?</w:t>
      </w:r>
    </w:p>
    <w:p>
      <w:r>
        <w:rPr>
          <w:b/>
        </w:rPr>
        <w:t xml:space="preserve">Kysymys 1</w:t>
      </w:r>
    </w:p>
    <w:p>
      <w:r>
        <w:t xml:space="preserve">Mihin maitotilojen eläimiin ajoitus vaikuttaa?</w:t>
      </w:r>
    </w:p>
    <w:p>
      <w:r>
        <w:rPr>
          <w:b/>
        </w:rPr>
        <w:t xml:space="preserve">Kysymys 2</w:t>
      </w:r>
    </w:p>
    <w:p>
      <w:r>
        <w:t xml:space="preserve">Mitä aikaisempi maidon toimitus tekee lehmille?</w:t>
      </w:r>
    </w:p>
    <w:p>
      <w:r>
        <w:rPr>
          <w:b/>
        </w:rPr>
        <w:t xml:space="preserve">Kysymys 3</w:t>
      </w:r>
    </w:p>
    <w:p>
      <w:r>
        <w:t xml:space="preserve">Jotkut maanviljelijät vastustavat kesäaikaa, koska heidän maataloustyöntekijänsä saapuvat töihin ja lähtevät myöhemmin tai aikaisemmin?</w:t>
      </w:r>
    </w:p>
    <w:p>
      <w:r>
        <w:rPr>
          <w:b/>
        </w:rPr>
        <w:t xml:space="preserve">Kysymys 4</w:t>
      </w:r>
    </w:p>
    <w:p>
      <w:r>
        <w:t xml:space="preserve">Mikä muu ihmisryhmä maanviljelijöiden lisäksi määrittää aikataulunsa auringon mukaan?</w:t>
      </w:r>
    </w:p>
    <w:p>
      <w:r>
        <w:rPr>
          <w:b/>
        </w:rPr>
        <w:t xml:space="preserve">Tekstin numero 36</w:t>
      </w:r>
    </w:p>
    <w:p>
      <w:r>
        <w:t xml:space="preserve">Kellojen ja kesäajan vaihtaminen aiheuttaa suoria taloudellisia kustannuksia, sillä se aiheuttaa lisätyötä etäkokousten, tietokonesovellusten ja muiden vastaavien tukemiseksi. Esimerkiksi </w:t>
      </w:r>
      <w:r>
        <w:rPr>
          <w:color w:val="A9A9A9"/>
        </w:rPr>
        <w:t xml:space="preserve">2007</w:t>
      </w:r>
      <w:r>
        <w:t xml:space="preserve">Pohjois-Amerikan sääntömuutos maksoi arviolta 500 miljoonasta 1 miljardiin dollaria, ja Utahin osavaltionyliopiston taloustieteilijä </w:t>
      </w:r>
      <w:r>
        <w:rPr>
          <w:color w:val="DCDCDC"/>
        </w:rPr>
        <w:t xml:space="preserve">William F. Shughart II </w:t>
      </w:r>
      <w:r>
        <w:t xml:space="preserve">on arvioinut menetettyjen mahdollisuuksien kustannuksiksi noin 1,7 miljardia dollaria. Vaikka on väitetty, että kellonajan siirtäminen korreloi </w:t>
      </w:r>
      <w:r>
        <w:rPr>
          <w:color w:val="2F4F4F"/>
        </w:rPr>
        <w:t xml:space="preserve">taloudellisen tehokkuuden vähenemisen kanssa </w:t>
      </w:r>
      <w:r>
        <w:t xml:space="preserve">ja että vuonna 2000 </w:t>
      </w:r>
      <w:r>
        <w:rPr>
          <w:color w:val="556B2F"/>
        </w:rPr>
        <w:t xml:space="preserve">kesäajan vaikutus aiheutti </w:t>
      </w:r>
      <w:r>
        <w:t xml:space="preserve">arviolta 31 miljardin dollarin tappiot yhdelle päivälle Yhdysvaltain pörsseissä, arvioidut luvut riippuvat </w:t>
      </w:r>
      <w:r>
        <w:rPr>
          <w:color w:val="6B8E23"/>
        </w:rPr>
        <w:t xml:space="preserve">menetelmästä</w:t>
      </w:r>
      <w:r>
        <w:t xml:space="preserve">. Tuloksista on kiistelty, ja alkuperäiset kirjoittajat ovat kiistäneet kiistelijöiden esittämät seikat.</w:t>
      </w:r>
    </w:p>
    <w:p>
      <w:r>
        <w:rPr>
          <w:b/>
        </w:rPr>
        <w:t xml:space="preserve">Kysymys 0</w:t>
      </w:r>
    </w:p>
    <w:p>
      <w:r>
        <w:t xml:space="preserve">Minä vuonna kesäaikapolitiikan muutos maksoi Pohjois-Amerikassa 500 miljoonasta 1 miljardiin dollariin ylimääräistä työtä?</w:t>
      </w:r>
    </w:p>
    <w:p>
      <w:r>
        <w:rPr>
          <w:b/>
        </w:rPr>
        <w:t xml:space="preserve">Kysymys 1</w:t>
      </w:r>
    </w:p>
    <w:p>
      <w:r>
        <w:t xml:space="preserve">Kuka on se taloustieteilijä, joka sanoi, että vuonna 2007 tehtyjen muutosten vuoksi menetettiin noin 1,7 miljardia dollaria vaihtoehtoiskustannuksia?</w:t>
      </w:r>
    </w:p>
    <w:p>
      <w:r>
        <w:rPr>
          <w:b/>
        </w:rPr>
        <w:t xml:space="preserve">Kysymys 2</w:t>
      </w:r>
    </w:p>
    <w:p>
      <w:r>
        <w:t xml:space="preserve">Mitä jotkut ovat väittäneet, että kesäajan siirtyminen korreloi kesäajan siirtymisen kanssa?</w:t>
      </w:r>
    </w:p>
    <w:p>
      <w:r>
        <w:rPr>
          <w:b/>
        </w:rPr>
        <w:t xml:space="preserve">Kysymys 3</w:t>
      </w:r>
    </w:p>
    <w:p>
      <w:r>
        <w:t xml:space="preserve">Miksi jotkut kutsuvat vaikutusta, jonka sanotaan aiheuttaneen pörsseille noin 31 miljardin dollarin tappiot yhden päivän aikana vuonna 2000?</w:t>
      </w:r>
    </w:p>
    <w:p>
      <w:r>
        <w:rPr>
          <w:b/>
        </w:rPr>
        <w:t xml:space="preserve">Kysymys 4</w:t>
      </w:r>
    </w:p>
    <w:p>
      <w:r>
        <w:t xml:space="preserve">Mikä tekijä määrää, mihin lukuihin ihmiset päätyvät arvioita tehdessään, kun he tutkivat DST:tä?</w:t>
      </w:r>
    </w:p>
    <w:p>
      <w:r>
        <w:rPr>
          <w:b/>
        </w:rPr>
        <w:t xml:space="preserve">Tekstin numero 37</w:t>
      </w:r>
    </w:p>
    <w:p>
      <w:r>
        <w:t xml:space="preserve">Vuonna 1975 Yhdysvaltain liikenneministeriö totesi varovaisesti, että liikennekuolemat vähenevät 0,7 prosenttia kesäajan aikana, ja arvioi todellisen vähenemisen olevan 1,5-2 prosenttia, mutta </w:t>
      </w:r>
      <w:r>
        <w:t xml:space="preserve">liikenneministeriön tutkimuksen NBS</w:t>
      </w:r>
      <w:r>
        <w:rPr>
          <w:color w:val="A9A9A9"/>
        </w:rPr>
        <w:t xml:space="preserve">1976</w:t>
      </w:r>
      <w:r>
        <w:t xml:space="preserve">:n tarkistuksessa ei havaittu eroja liikennekuolemissa. Vuonna 1995 </w:t>
      </w:r>
      <w:r>
        <w:rPr>
          <w:color w:val="DCDCDC"/>
        </w:rPr>
        <w:t xml:space="preserve">Insurance Institute for Highway Safety </w:t>
      </w:r>
      <w:r>
        <w:t xml:space="preserve">arvioi vähennyksen olevan 1,2 prosenttia, mukaan luettuna jalankulkijoiden kuolemaan johtaneiden onnettomuuksien väheneminen 5 prosentilla</w:t>
      </w:r>
      <w:r>
        <w:t xml:space="preserve">.</w:t>
      </w:r>
      <w:r>
        <w:t xml:space="preserve"> Muutkin tahot ovat havainneet samankaltaisia vähennyksiä. </w:t>
      </w:r>
      <w:r>
        <w:rPr>
          <w:color w:val="2F4F4F"/>
        </w:rPr>
        <w:t xml:space="preserve">SDST-järjestelmän </w:t>
      </w:r>
      <w:r>
        <w:t xml:space="preserve">(Single/Double Summer Time)</w:t>
      </w:r>
      <w:r>
        <w:t xml:space="preserve">, jossa kellot ovat talvella yhden tunnin ja kesällä kaksi tuntia auringon edellä, on arvioitu vähentävän liikennekuolemia Yhdistyneessä kuningaskunnassa 3-4 prosenttia tavanomaiseen kesäaikaan verrattuna. Onnettomuudet lisääntyvät kuitenkin jopa </w:t>
      </w:r>
      <w:r>
        <w:rPr>
          <w:color w:val="556B2F"/>
        </w:rPr>
        <w:t xml:space="preserve">11 prosenttia niiden </w:t>
      </w:r>
      <w:r>
        <w:t xml:space="preserve">kahden viikon aikana, jotka seuraavat kesäajan päättymistä. Ei ole selvää, vaikuttavatko unihäiriöt kuolemaan johtaneisiin onnettomuuksiin välittömästi kevätkellon siirtymisen jälkeen. Kellonajan siirtymisen ja liikenneonnettomuuksien välillä on havaittu yhteys Pohjois-Amerikassa ja Yhdistyneessä kuningaskunnassa, mutta ei Suomessa tai Ruotsissa. Jos tällainen vaikutus on olemassa, se on paljon pienempi kuin liikennekuolemien yleinen väheneminen. Vuonna 2009 tehdyssä yhdysvaltalaisessa tutkimuksessa havaittiin, että maanantaisin kesäaikaan siirtymisen jälkeen työntekijät nukkuvat keskimäärin </w:t>
      </w:r>
      <w:r>
        <w:rPr>
          <w:color w:val="6B8E23"/>
        </w:rPr>
        <w:t xml:space="preserve">40 minuuttia </w:t>
      </w:r>
      <w:r>
        <w:t xml:space="preserve">vähemmän ja loukkaantuvat työssä useammin ja vakavammin.</w:t>
      </w:r>
    </w:p>
    <w:p>
      <w:r>
        <w:rPr>
          <w:b/>
        </w:rPr>
        <w:t xml:space="preserve">Kysymys 0</w:t>
      </w:r>
    </w:p>
    <w:p>
      <w:r>
        <w:t xml:space="preserve">Minä vuonna NBS tarkasteli uudelleen DOT:n vuoden 1975 tutkimusta ja totesi, että liikennekuolemat eivät ole muuttuneet?</w:t>
      </w:r>
    </w:p>
    <w:p>
      <w:r>
        <w:rPr>
          <w:b/>
        </w:rPr>
        <w:t xml:space="preserve">Kysymys 1</w:t>
      </w:r>
    </w:p>
    <w:p>
      <w:r>
        <w:t xml:space="preserve">Mikä järjestö teki vuonna 1995 oman arvionsa liikennekuolemien vähenemisestä 1,2 prosentilla?</w:t>
      </w:r>
    </w:p>
    <w:p>
      <w:r>
        <w:rPr>
          <w:b/>
        </w:rPr>
        <w:t xml:space="preserve">Kysymys 2</w:t>
      </w:r>
    </w:p>
    <w:p>
      <w:r>
        <w:t xml:space="preserve">Mikä on lyhenne sanoista Single/Double Summer Time?</w:t>
      </w:r>
    </w:p>
    <w:p>
      <w:r>
        <w:rPr>
          <w:b/>
        </w:rPr>
        <w:t xml:space="preserve">Kysymys 3</w:t>
      </w:r>
    </w:p>
    <w:p>
      <w:r>
        <w:t xml:space="preserve">Kuinka monta prosenttia liikenneonnettomuudet lisääntyvät kahden viikon aikana brittiläisen kesäajan päättymisen jälkeisen ajanmuutoksen jälkeen?</w:t>
      </w:r>
    </w:p>
    <w:p>
      <w:r>
        <w:rPr>
          <w:b/>
        </w:rPr>
        <w:t xml:space="preserve">Kysymys 4</w:t>
      </w:r>
    </w:p>
    <w:p>
      <w:r>
        <w:t xml:space="preserve">Kuinka paljon vähemmän yhdysvaltalaiset työntekijät nukkuvat keskimäärin maanantaisin kesäaikaan siirtymisen jälkeen, vuoden 2009 tutkimuksen mukaan?</w:t>
      </w:r>
    </w:p>
    <w:p>
      <w:r>
        <w:rPr>
          <w:b/>
        </w:rPr>
        <w:t xml:space="preserve">Teksti numero 38</w:t>
      </w:r>
    </w:p>
    <w:p>
      <w:r>
        <w:t xml:space="preserve">Yhdysvaltain Law Enforcement Assistance Administration (LEAA) havaitsi </w:t>
      </w:r>
      <w:r>
        <w:rPr>
          <w:color w:val="A9A9A9"/>
        </w:rPr>
        <w:t xml:space="preserve">1970-luvulla</w:t>
      </w:r>
      <w:r>
        <w:t xml:space="preserve">, että Washingtonin </w:t>
      </w:r>
      <w:r>
        <w:rPr>
          <w:color w:val="DCDCDC"/>
        </w:rPr>
        <w:t xml:space="preserve">väkivaltarikollisuus </w:t>
      </w:r>
      <w:r>
        <w:t xml:space="preserve">väheni 10-13 prosenttia </w:t>
      </w:r>
      <w:r>
        <w:t xml:space="preserve">kesäajan aikana. LEAA ei kuitenkaan suodattanut muita tekijöitä, ja siinä tutkittiin vain </w:t>
      </w:r>
      <w:r>
        <w:rPr>
          <w:color w:val="2F4F4F"/>
        </w:rPr>
        <w:t xml:space="preserve">kahta </w:t>
      </w:r>
      <w:r>
        <w:t xml:space="preserve">kaupunkia ja havaittiin rikollisuuden vähenemistä vain </w:t>
      </w:r>
      <w:r>
        <w:rPr>
          <w:color w:val="556B2F"/>
        </w:rPr>
        <w:t xml:space="preserve">yhdessä </w:t>
      </w:r>
      <w:r>
        <w:t xml:space="preserve">ja vain joissakin rikosluokissa; liikenneministeriö katsoi, että oli "mahdotonta päätellä luotettavasti, että vastaavia hyötyjä voitaisiin havaita koko maassa". Ulkovalaistuksella on marginaalinen ja joskus jopa ristiriitainen vaikutus rikollisuuteen ja rikoksen pelkoon.</w:t>
      </w:r>
    </w:p>
    <w:p>
      <w:r>
        <w:rPr>
          <w:b/>
        </w:rPr>
        <w:t xml:space="preserve">Kysymys 0</w:t>
      </w:r>
    </w:p>
    <w:p>
      <w:r>
        <w:t xml:space="preserve">Mitä LEAA:n mukaan Washingtonissa vähennettiin 10-13 prosenttia kesäaikana?</w:t>
      </w:r>
    </w:p>
    <w:p>
      <w:r>
        <w:rPr>
          <w:b/>
        </w:rPr>
        <w:t xml:space="preserve">Kysymys 1</w:t>
      </w:r>
    </w:p>
    <w:p>
      <w:r>
        <w:t xml:space="preserve">Kuinka monta kaupunkia LEAA tutki ennen päätelmäänsä?</w:t>
      </w:r>
    </w:p>
    <w:p>
      <w:r>
        <w:rPr>
          <w:b/>
        </w:rPr>
        <w:t xml:space="preserve">Kysymys 2</w:t>
      </w:r>
    </w:p>
    <w:p>
      <w:r>
        <w:t xml:space="preserve">Kuinka monessa LEAA:n tutkimassa kaupungissa rikollisuus väheni?</w:t>
      </w:r>
    </w:p>
    <w:p>
      <w:r>
        <w:rPr>
          <w:b/>
        </w:rPr>
        <w:t xml:space="preserve">Kysymys 3</w:t>
      </w:r>
    </w:p>
    <w:p>
      <w:r>
        <w:t xml:space="preserve">Millä vuosikymmenellä LEAA suoritti rikollisuutta ja DST:tä koskevan tutkimuksensa?</w:t>
      </w:r>
    </w:p>
    <w:p>
      <w:r>
        <w:rPr>
          <w:b/>
        </w:rPr>
        <w:t xml:space="preserve">Tekstin numero 39</w:t>
      </w:r>
    </w:p>
    <w:p>
      <w:r>
        <w:t xml:space="preserve">Useissa maissa paloturvallisuusviranomaiset kannustavat kansalaisia käyttämään kahta vuosittaista kellonvaihtoa muistutuksena savu- ja </w:t>
      </w:r>
      <w:r>
        <w:rPr>
          <w:color w:val="A9A9A9"/>
        </w:rPr>
        <w:t xml:space="preserve">hiilimonoksidi-ilmaisimien </w:t>
      </w:r>
      <w:r>
        <w:t xml:space="preserve">paristojen vaihtamisesta </w:t>
      </w:r>
      <w:r>
        <w:t xml:space="preserve">erityisesti syksyllä, juuri ennen kuin </w:t>
      </w:r>
      <w:r>
        <w:t xml:space="preserve">lämmitys- ja kynttilöiden sytytyskausi aiheuttaa kotipalojen lisääntymisen. Samanlaisiin kahdesti vuodessa tehtäviin kuuluu myös palopelastus- ja perhekatastrofisuunnitelmien tarkistaminen ja harjoittelu, ajoneuvojen </w:t>
      </w:r>
      <w:r>
        <w:rPr>
          <w:color w:val="2F4F4F"/>
        </w:rPr>
        <w:t xml:space="preserve">valojen </w:t>
      </w:r>
      <w:r>
        <w:t xml:space="preserve">tarkastaminen</w:t>
      </w:r>
      <w:r>
        <w:t xml:space="preserve">, varastotilojen tarkastaminen </w:t>
      </w:r>
      <w:r>
        <w:rPr>
          <w:color w:val="556B2F"/>
        </w:rPr>
        <w:t xml:space="preserve">vaarallisten aineiden </w:t>
      </w:r>
      <w:r>
        <w:t xml:space="preserve">varalta</w:t>
      </w:r>
      <w:r>
        <w:t xml:space="preserve">, termostaattien uudelleenohjelmointi ja kausirokotukset. Paikoissa, joissa ei ole kesäaikaa, voidaan sen sijaan käyttää </w:t>
      </w:r>
      <w:r>
        <w:rPr>
          <w:color w:val="6B8E23"/>
        </w:rPr>
        <w:t xml:space="preserve">kevään ja syksyn ensimmäisiä päiviä </w:t>
      </w:r>
      <w:r>
        <w:t xml:space="preserve">muistutuksina.</w:t>
      </w:r>
    </w:p>
    <w:p>
      <w:r>
        <w:rPr>
          <w:b/>
        </w:rPr>
        <w:t xml:space="preserve">Kysymys 0</w:t>
      </w:r>
    </w:p>
    <w:p>
      <w:r>
        <w:t xml:space="preserve">Syksyllä ja talvella syttyy enemmän tulipaloja, koska ihmiset polttavat enemmän kynttilöitä ja sytyttävät mitä tahansa lämmittääkseen?</w:t>
      </w:r>
    </w:p>
    <w:p>
      <w:r>
        <w:rPr>
          <w:b/>
        </w:rPr>
        <w:t xml:space="preserve">Kysymys 1</w:t>
      </w:r>
    </w:p>
    <w:p>
      <w:r>
        <w:t xml:space="preserve">Mitä paloturvallisuusviranomaiset suosittelevat savunilmaisimien lisäksi vaihtamaan paristot, kun he asettavat kellonsa kahdesti vuodessa?</w:t>
      </w:r>
    </w:p>
    <w:p>
      <w:r>
        <w:rPr>
          <w:b/>
        </w:rPr>
        <w:t xml:space="preserve">Kysymys 2</w:t>
      </w:r>
    </w:p>
    <w:p>
      <w:r>
        <w:t xml:space="preserve">Jos alueellasi ei noudateta kesäaikaa, mitä voit käyttää sen sijaan kaksi kertaa vuodessa tapahtuvana muistutuksena?</w:t>
      </w:r>
    </w:p>
    <w:p>
      <w:r>
        <w:rPr>
          <w:b/>
        </w:rPr>
        <w:t xml:space="preserve">Kysymys 3</w:t>
      </w:r>
    </w:p>
    <w:p>
      <w:r>
        <w:t xml:space="preserve">Mikä osa ajoneuvostasi kannattaa muistaa tarkistaa kahdesti vuodessa?</w:t>
      </w:r>
    </w:p>
    <w:p>
      <w:r>
        <w:rPr>
          <w:b/>
        </w:rPr>
        <w:t xml:space="preserve">Kysymys 4</w:t>
      </w:r>
    </w:p>
    <w:p>
      <w:r>
        <w:t xml:space="preserve">Mitä kotisi säilytystiloja kannattaa tarkistaa kahdesti vuodessa?</w:t>
      </w:r>
    </w:p>
    <w:p>
      <w:r>
        <w:rPr>
          <w:b/>
        </w:rPr>
        <w:t xml:space="preserve">Teksti numero 40</w:t>
      </w:r>
    </w:p>
    <w:p>
      <w:r>
        <w:t xml:space="preserve">Kesäajalla on vaihtelevia vaikutuksia terveyteen. Yhteiskunnissa, joissa on kiinteät työaikataulut, se tarjoaa enemmän iltapäivän auringonvaloa </w:t>
      </w:r>
      <w:r>
        <w:rPr>
          <w:color w:val="A9A9A9"/>
        </w:rPr>
        <w:t xml:space="preserve">ulkoiluun</w:t>
      </w:r>
      <w:r>
        <w:t xml:space="preserve">. </w:t>
      </w:r>
      <w:r>
        <w:t xml:space="preserve">Se muuttaa auringonvalolle altistumista; onko siitä hyötyä, riippuu asuinpaikasta ja päiväjärjestyksestä, sillä auringonvalo käynnistää </w:t>
      </w:r>
      <w:r>
        <w:rPr>
          <w:color w:val="DCDCDC"/>
        </w:rPr>
        <w:t xml:space="preserve">D-vitamiinin </w:t>
      </w:r>
      <w:r>
        <w:t xml:space="preserve">synteesin ihossa, mutta liiallinen altistuminen voi johtaa </w:t>
      </w:r>
      <w:r>
        <w:rPr>
          <w:color w:val="2F4F4F"/>
        </w:rPr>
        <w:t xml:space="preserve">ihosyöpään</w:t>
      </w:r>
      <w:r>
        <w:t xml:space="preserve">. </w:t>
      </w:r>
      <w:r>
        <w:t xml:space="preserve">Kesäaika saattaa auttaa masennuksessa, koska se saa ihmiset </w:t>
      </w:r>
      <w:r>
        <w:rPr>
          <w:color w:val="556B2F"/>
        </w:rPr>
        <w:t xml:space="preserve">nousemaan aikaisemmin, </w:t>
      </w:r>
      <w:r>
        <w:t xml:space="preserve">mutta jotkut väittävät asian olevan päinvastoin. </w:t>
      </w:r>
      <w:r>
        <w:t xml:space="preserve">Sokean urheilumagnaatti </w:t>
      </w:r>
      <w:r>
        <w:rPr>
          <w:color w:val="6B8E23"/>
        </w:rPr>
        <w:t xml:space="preserve">Gordon Gundin</w:t>
      </w:r>
      <w:r>
        <w:t xml:space="preserve"> johtama Retinitis Pigmentosa Foundation Fighting Blindness -säätiö on </w:t>
      </w:r>
      <w:r>
        <w:t xml:space="preserve">lobbannut menestyksekkäästi vuosina 1985 ja 2005 kesäajan pidentämisen puolesta Yhdysvalloissa.</w:t>
      </w:r>
    </w:p>
    <w:p>
      <w:r>
        <w:rPr>
          <w:b/>
        </w:rPr>
        <w:t xml:space="preserve">Kysymys 0</w:t>
      </w:r>
    </w:p>
    <w:p>
      <w:r>
        <w:t xml:space="preserve">Mihin yhteiskunnissa, joissa on vakioidut työaikataulut, on enemmän aikaa, koska iltapäivän päivänvalo lisääntyy kesäajan myötä?</w:t>
      </w:r>
    </w:p>
    <w:p>
      <w:r>
        <w:rPr>
          <w:b/>
        </w:rPr>
        <w:t xml:space="preserve">Kysymys 1</w:t>
      </w:r>
    </w:p>
    <w:p>
      <w:r>
        <w:t xml:space="preserve">Mitä vitamiinia auringonvalo auttaa ihmiskehoa imeytymään?</w:t>
      </w:r>
    </w:p>
    <w:p>
      <w:r>
        <w:rPr>
          <w:b/>
        </w:rPr>
        <w:t xml:space="preserve">Kysymys 2</w:t>
      </w:r>
    </w:p>
    <w:p>
      <w:r>
        <w:t xml:space="preserve">Kuka Retinitis Pigmentosa Foundation Fighting Blindness -säätiön puheenjohtaja ajoi kesäajan pidentämistä Yhdysvalloissa?</w:t>
      </w:r>
    </w:p>
    <w:p>
      <w:r>
        <w:rPr>
          <w:b/>
        </w:rPr>
        <w:t xml:space="preserve">Kysymys 3</w:t>
      </w:r>
    </w:p>
    <w:p>
      <w:r>
        <w:t xml:space="preserve">Mikä syöpä voi johtua liiallisesta auringossa oleskelusta?</w:t>
      </w:r>
    </w:p>
    <w:p>
      <w:r>
        <w:rPr>
          <w:b/>
        </w:rPr>
        <w:t xml:space="preserve">Kysymys 4</w:t>
      </w:r>
    </w:p>
    <w:p>
      <w:r>
        <w:t xml:space="preserve">Jotkut sanovat, että DST voi auttaa masennuksesta kärsiviä, koska se kannustaa heitä tekemään mitä?</w:t>
      </w:r>
    </w:p>
    <w:p>
      <w:r>
        <w:rPr>
          <w:b/>
        </w:rPr>
        <w:t xml:space="preserve">Tekstin numero 41</w:t>
      </w:r>
    </w:p>
    <w:p>
      <w:r>
        <w:t xml:space="preserve">Kellovuorojen todettiin lisäävän sydänkohtauksen riskiä 10 prosenttia ja häiritsevän unta ja heikentävän sen tehokkuutta. Vaikutukset </w:t>
      </w:r>
      <w:r>
        <w:rPr>
          <w:color w:val="A9A9A9"/>
        </w:rPr>
        <w:t xml:space="preserve">vuorokausirytmin</w:t>
      </w:r>
      <w:r>
        <w:t xml:space="preserve"> kausittaiseen sopeutumiseen </w:t>
      </w:r>
      <w:r>
        <w:t xml:space="preserve">voivat olla vakavia ja kestää viikkoja. Vuonna 2008 tehdyssä tutkimuksessa havaittiin, että vaikka miesten itsemurhien määrä nousee kevätsiirtymän jälkeisinä viikkoina, suhde heikkeni huomattavasti vuodenaikojen säätämisen jälkeen. Vuonna 2008 tehdyssä ruotsalaistutkimuksessa havaittiin, että sydänkohtaukset olivat huomattavasti yleisempiä </w:t>
      </w:r>
      <w:r>
        <w:rPr>
          <w:color w:val="DCDCDC"/>
        </w:rPr>
        <w:t xml:space="preserve">kolmena </w:t>
      </w:r>
      <w:r>
        <w:t xml:space="preserve">ensimmäisenä </w:t>
      </w:r>
      <w:r>
        <w:t xml:space="preserve">arkipäivänä kevätsiirtymän jälkeen ja huomattavasti harvinaisempia ensimmäisenä arkipäivänä syyssiirtymän jälkeen. </w:t>
      </w:r>
      <w:r>
        <w:rPr>
          <w:color w:val="2F4F4F"/>
        </w:rPr>
        <w:t xml:space="preserve">Kazakstanin hallitus </w:t>
      </w:r>
      <w:r>
        <w:t xml:space="preserve">perusteli kesäajan lakkauttamista vuonna 2005 kellonajan siirtymisestä johtuvilla terveysongelmilla. Maaliskuussa 2011 </w:t>
      </w:r>
      <w:r>
        <w:t xml:space="preserve">Venäjän presidentti </w:t>
      </w:r>
      <w:r>
        <w:rPr>
          <w:color w:val="556B2F"/>
        </w:rPr>
        <w:t xml:space="preserve">Dmitri Medvedev </w:t>
      </w:r>
      <w:r>
        <w:t xml:space="preserve">väitti, että "kellojen vaihtamisesta aiheutuva stressi" oli syynä siihen, että Venäjä piti kesäaikaa voimassa koko vuoden. Viranomaiset puhuivat tuolloin itsemurhien vuosittaisesta lisääntymisestä.</w:t>
      </w:r>
    </w:p>
    <w:p>
      <w:r>
        <w:rPr>
          <w:b/>
        </w:rPr>
        <w:t xml:space="preserve">Kysymys 0</w:t>
      </w:r>
    </w:p>
    <w:p>
      <w:r>
        <w:t xml:space="preserve">Mitä luonnollista rytmiä vuodenaikojen vaihtelut häiritsevät?</w:t>
      </w:r>
    </w:p>
    <w:p>
      <w:r>
        <w:rPr>
          <w:b/>
        </w:rPr>
        <w:t xml:space="preserve">Kysymys 1</w:t>
      </w:r>
    </w:p>
    <w:p>
      <w:r>
        <w:t xml:space="preserve">Mikä maa käytti vuonna 2005 lisääntyneitä terveysriskejä perusteluna kesäajasta luopumiselle?</w:t>
      </w:r>
    </w:p>
    <w:p>
      <w:r>
        <w:rPr>
          <w:b/>
        </w:rPr>
        <w:t xml:space="preserve">Kysymys 2</w:t>
      </w:r>
    </w:p>
    <w:p>
      <w:r>
        <w:t xml:space="preserve">Kuka Venäjän presidentti väitti, että maan pitäisi pysyä kesäajassa ympäri vuoden, koska aikaerot aiheuttavat stressiä?</w:t>
      </w:r>
    </w:p>
    <w:p>
      <w:r>
        <w:rPr>
          <w:b/>
        </w:rPr>
        <w:t xml:space="preserve">Kysymys 3</w:t>
      </w:r>
    </w:p>
    <w:p>
      <w:r>
        <w:t xml:space="preserve">Vuonna 2008 tehdyn ruotsalaistutkimuksen mukaan kuinka monena arkipäivänä "kevään eteenpäin" jälkeen sinulla on suurempi sydänkohtauksen riski?</w:t>
      </w:r>
    </w:p>
    <w:p>
      <w:r>
        <w:rPr>
          <w:b/>
        </w:rPr>
        <w:t xml:space="preserve">Teksti numero 42</w:t>
      </w:r>
    </w:p>
    <w:p>
      <w:r>
        <w:t xml:space="preserve">Kesäajan odottamaton haittavaikutus voi olla se, että ylimääräinen osa aamuruuhkasta tapahtuu </w:t>
      </w:r>
      <w:r>
        <w:rPr>
          <w:color w:val="A9A9A9"/>
        </w:rPr>
        <w:t xml:space="preserve">ennen aamunkoittoa, </w:t>
      </w:r>
      <w:r>
        <w:t xml:space="preserve">jolloin liikenteen päästöt aiheuttavat </w:t>
      </w:r>
      <w:r>
        <w:rPr>
          <w:color w:val="DCDCDC"/>
        </w:rPr>
        <w:t xml:space="preserve">enemmän </w:t>
      </w:r>
      <w:r>
        <w:rPr>
          <w:color w:val="2F4F4F"/>
        </w:rPr>
        <w:t xml:space="preserve">ilmansaasteita </w:t>
      </w:r>
      <w:r>
        <w:t xml:space="preserve">kuin päiväsaikaan.</w:t>
      </w:r>
    </w:p>
    <w:p>
      <w:r>
        <w:rPr>
          <w:b/>
        </w:rPr>
        <w:t xml:space="preserve">Kysymys 0</w:t>
      </w:r>
    </w:p>
    <w:p>
      <w:r>
        <w:t xml:space="preserve">Aiheuttavatko ajoneuvojen pakokaasupäästöt vähemmän vai enemmän saasteita ennen aamunkoittoa?</w:t>
      </w:r>
    </w:p>
    <w:p>
      <w:r>
        <w:rPr>
          <w:b/>
        </w:rPr>
        <w:t xml:space="preserve">Kysymys 1</w:t>
      </w:r>
    </w:p>
    <w:p>
      <w:r>
        <w:t xml:space="preserve">Tarkoittaako kesäaika sitä, että ruuhka-aikaan on enemmän liikennettä ennen aamunkoittoa vai sen jälkeen?</w:t>
      </w:r>
    </w:p>
    <w:p>
      <w:r>
        <w:rPr>
          <w:b/>
        </w:rPr>
        <w:t xml:space="preserve">Kysymys 2</w:t>
      </w:r>
    </w:p>
    <w:p>
      <w:r>
        <w:t xml:space="preserve">Minkälaista saastetta aiheutuu autojen päästöistä niiden istuessa liikenteessä?</w:t>
      </w:r>
    </w:p>
    <w:p>
      <w:r>
        <w:rPr>
          <w:b/>
        </w:rPr>
        <w:t xml:space="preserve">Teksti numero 43</w:t>
      </w:r>
    </w:p>
    <w:p>
      <w:r>
        <w:t xml:space="preserve">Kesäajan kellonajansiirtojen ilmeisenä haittana on monimutkaisuus. Ihmisten on muistettava </w:t>
      </w:r>
      <w:r>
        <w:rPr>
          <w:color w:val="A9A9A9"/>
        </w:rPr>
        <w:t xml:space="preserve">vaihtaa kellonsa, </w:t>
      </w:r>
      <w:r>
        <w:t xml:space="preserve">mikä voi olla aikaa vievää erityisesti mekaanisten kellojen osalta, joita ei voi siirtää taaksepäin turvallisesti. Aikavyöhykerajojen yli työskentelevien on noudatettava </w:t>
      </w:r>
      <w:r>
        <w:rPr>
          <w:color w:val="DCDCDC"/>
        </w:rPr>
        <w:t xml:space="preserve">useita kesäaikasääntöjä, sillä </w:t>
      </w:r>
      <w:r>
        <w:t xml:space="preserve">kaikki paikkakunnat eivät noudata kesäaikaa tai noudata sitä samalla tavalla. Kalenteripäivän pituus muuttuu; se ei ole enää aina 24 tuntia. Häiriöt kokouksissa, matkoilla, lähetyksissä, laskutusjärjestelmissä ja arkistonhallinnassa ovat yleisiä ja voivat tulla kalliiksi. Syksyllä kellon siirtyessä kello 02:00:sta 01:00:een kello näyttää kellonajat 01:00:00:sta 01:59:59:ään </w:t>
      </w:r>
      <w:r>
        <w:rPr>
          <w:color w:val="2F4F4F"/>
        </w:rPr>
        <w:t xml:space="preserve">kahdesti, </w:t>
      </w:r>
      <w:r>
        <w:t xml:space="preserve">mikä voi aiheuttaa </w:t>
      </w:r>
      <w:r>
        <w:rPr>
          <w:color w:val="556B2F"/>
        </w:rPr>
        <w:t xml:space="preserve">sekaannusta</w:t>
      </w:r>
      <w:r>
        <w:t xml:space="preserve">.</w:t>
      </w:r>
    </w:p>
    <w:p>
      <w:r>
        <w:rPr>
          <w:b/>
        </w:rPr>
        <w:t xml:space="preserve">Kysymys 0</w:t>
      </w:r>
    </w:p>
    <w:p>
      <w:r>
        <w:t xml:space="preserve">Kuinka monta kertaa kello näyttää syksyllä kello 02:00:sta 01:00:een siirtymisen aikana kellonajat 01:00:00:n ja 01:59:59:59:n välillä?</w:t>
      </w:r>
    </w:p>
    <w:p>
      <w:r>
        <w:rPr>
          <w:b/>
        </w:rPr>
        <w:t xml:space="preserve">Kysymys 1</w:t>
      </w:r>
    </w:p>
    <w:p>
      <w:r>
        <w:t xml:space="preserve">Mihin voi johtaa, jos kello näyttää samoja kellonaikoja kahdesti yhden päivän aikana?</w:t>
      </w:r>
    </w:p>
    <w:p>
      <w:r>
        <w:rPr>
          <w:b/>
        </w:rPr>
        <w:t xml:space="preserve">Kysymys 2</w:t>
      </w:r>
    </w:p>
    <w:p>
      <w:r>
        <w:t xml:space="preserve">Mitä ihmisten on usein vaikea muistaa tehdä kesäaikaan?</w:t>
      </w:r>
    </w:p>
    <w:p>
      <w:r>
        <w:rPr>
          <w:b/>
        </w:rPr>
        <w:t xml:space="preserve">Kysymys 3</w:t>
      </w:r>
    </w:p>
    <w:p>
      <w:r>
        <w:t xml:space="preserve">Mitä ylimääräistä monimutkaisuutta eri aikavyöhykkeillä työskentelevien on pidettävä mielessä?</w:t>
      </w:r>
    </w:p>
    <w:p>
      <w:r>
        <w:rPr>
          <w:b/>
        </w:rPr>
        <w:t xml:space="preserve">Tekstin numero 44</w:t>
      </w:r>
    </w:p>
    <w:p>
      <w:r>
        <w:t xml:space="preserve">Saksalaiselle terästehtaalle aiheutui vahinkoa kesäajan siirtymisen aikana vuonna </w:t>
      </w:r>
      <w:r>
        <w:rPr>
          <w:color w:val="A9A9A9"/>
        </w:rPr>
        <w:t xml:space="preserve">1993</w:t>
      </w:r>
      <w:r>
        <w:t xml:space="preserve">, kun radioaikasynkronointisignaaliin liitetty tietokoneaika-järjestelmä antoi sulan teräksen jäähtyä </w:t>
      </w:r>
      <w:r>
        <w:rPr>
          <w:color w:val="DCDCDC"/>
        </w:rPr>
        <w:t xml:space="preserve">tunnin </w:t>
      </w:r>
      <w:r>
        <w:t xml:space="preserve">vaadittua lyhyemmäksi ajaksi, minkä seurauksena sulaa terästä roiskui valettaessa. Lääkinnälliset laitteet voivat aiheuttaa haittatapahtumia, jotka voivat vahingoittaa potilaita, ilman että ne ovat ilmeisiä hoidosta vastaaville lääkäreille. Ongelmat pahenevat, kun itse DST-säännöt muuttuvat; </w:t>
      </w:r>
      <w:r>
        <w:rPr>
          <w:color w:val="2F4F4F"/>
        </w:rPr>
        <w:t xml:space="preserve">ohjelmistokehittäjien </w:t>
      </w:r>
      <w:r>
        <w:t xml:space="preserve">on testattava ja ehkä muutettava monia ohjelmia, ja käyttäjien on asennettava päivitykset ja käynnistettävä sovellukset uudelleen. Kuluttajien on päivitettävä laitteet, kuten ohjelmoitavat termostaatit, oikeisiin kesäajan sääntöihin tai säädettävä laitteiden kelloja manuaalisesti. Yleinen strategia näiden ongelmien ratkaisemiseksi tietokonejärjestelmissä on ilmaista aika </w:t>
      </w:r>
      <w:r>
        <w:t xml:space="preserve">paikallisen aikavyöhykkeen sijasta </w:t>
      </w:r>
      <w:r>
        <w:rPr>
          <w:color w:val="556B2F"/>
        </w:rPr>
        <w:t xml:space="preserve">koordinoidun yleisaikavyöhykkeen </w:t>
      </w:r>
      <w:r>
        <w:t xml:space="preserve">(UTC) </w:t>
      </w:r>
      <w:r>
        <w:t xml:space="preserve">avulla. Esimerkiksi </w:t>
      </w:r>
      <w:r>
        <w:rPr>
          <w:color w:val="6B8E23"/>
        </w:rPr>
        <w:t xml:space="preserve">Unix-pohjaiset </w:t>
      </w:r>
      <w:r>
        <w:t xml:space="preserve">tietokonejärjestelmät käyttävät sisäisesti UTC-pohjaista Unix-aikaa</w:t>
      </w:r>
      <w:r>
        <w:t xml:space="preserve">.</w:t>
      </w:r>
    </w:p>
    <w:p>
      <w:r>
        <w:rPr>
          <w:b/>
        </w:rPr>
        <w:t xml:space="preserve">Kysymys 0</w:t>
      </w:r>
    </w:p>
    <w:p>
      <w:r>
        <w:t xml:space="preserve">Minä vuonna saksalaisessa laitoksessa tapahtui onnettomuus, jossa oli sulaa terästä, koska siirryttiin kesäaikaan?</w:t>
      </w:r>
    </w:p>
    <w:p>
      <w:r>
        <w:rPr>
          <w:b/>
        </w:rPr>
        <w:t xml:space="preserve">Kysymys 1</w:t>
      </w:r>
    </w:p>
    <w:p>
      <w:r>
        <w:t xml:space="preserve">Kuinka kauan sulan teräksen piti vielä jäähtyä, kun Saksan teräslaitoksessa tapahtui tietokonevirhe?</w:t>
      </w:r>
    </w:p>
    <w:p>
      <w:r>
        <w:rPr>
          <w:b/>
        </w:rPr>
        <w:t xml:space="preserve">Kysymys 2</w:t>
      </w:r>
    </w:p>
    <w:p>
      <w:r>
        <w:t xml:space="preserve">Kuka on vastuussa tietokoneohjelmien testaamisesta ja jopa muuttamisesta, kun kesäaikaa koskevat säännöt muuttuvat?</w:t>
      </w:r>
    </w:p>
    <w:p>
      <w:r>
        <w:rPr>
          <w:b/>
        </w:rPr>
        <w:t xml:space="preserve">Kysymys 3</w:t>
      </w:r>
    </w:p>
    <w:p>
      <w:r>
        <w:t xml:space="preserve">Mitä aikajärjestelmää jotkut tietokonejärjestelmät käyttävät välttääkseen paikallisen ajan muutoksista aiheutuvat ongelmat?</w:t>
      </w:r>
    </w:p>
    <w:p>
      <w:r>
        <w:rPr>
          <w:b/>
        </w:rPr>
        <w:t xml:space="preserve">Kysymys 4</w:t>
      </w:r>
    </w:p>
    <w:p>
      <w:r>
        <w:t xml:space="preserve">Minkä tyyppisissä tietokonejärjestelmissä käytetään UTC-aikaan perustuvaa sisäistä kelloa?</w:t>
      </w:r>
    </w:p>
    <w:p>
      <w:r>
        <w:rPr>
          <w:b/>
        </w:rPr>
        <w:t xml:space="preserve">Tekstin numero 45</w:t>
      </w:r>
    </w:p>
    <w:p>
      <w:r>
        <w:rPr>
          <w:color w:val="A9A9A9"/>
        </w:rPr>
        <w:t xml:space="preserve">Jotkin kellonvaihto-ongelmat </w:t>
      </w:r>
      <w:r>
        <w:t xml:space="preserve">voitaisiin välttää säätämällä kelloja jatkuvasti tai ainakin asteittain - esimerkiksi Willett ehdotti aluksi </w:t>
      </w:r>
      <w:r>
        <w:rPr>
          <w:color w:val="DCDCDC"/>
        </w:rPr>
        <w:t xml:space="preserve">viikoittaisia </w:t>
      </w:r>
      <w:r>
        <w:t xml:space="preserve">20 minuutin siirtymiä - mutta tämä lisäisi </w:t>
      </w:r>
      <w:r>
        <w:rPr>
          <w:color w:val="2F4F4F"/>
        </w:rPr>
        <w:t xml:space="preserve">monimutkaisuutta</w:t>
      </w:r>
      <w:r>
        <w:t xml:space="preserve">, eikä sitä ole koskaan toteutettu.</w:t>
      </w:r>
    </w:p>
    <w:p>
      <w:r>
        <w:rPr>
          <w:b/>
        </w:rPr>
        <w:t xml:space="preserve">Kysymys 0</w:t>
      </w:r>
    </w:p>
    <w:p>
      <w:r>
        <w:t xml:space="preserve">Willettin ensimmäinen ehdotus oli vaihtaa kelloja 20 minuutilla kuinka usein?</w:t>
      </w:r>
    </w:p>
    <w:p>
      <w:r>
        <w:rPr>
          <w:b/>
        </w:rPr>
        <w:t xml:space="preserve">Kysymys 1</w:t>
      </w:r>
    </w:p>
    <w:p>
      <w:r>
        <w:t xml:space="preserve">Mitä haittaa kellojen vaihtaminen vähitellen lisäisi prosessiin?</w:t>
      </w:r>
    </w:p>
    <w:p>
      <w:r>
        <w:rPr>
          <w:b/>
        </w:rPr>
        <w:t xml:space="preserve">Kysymys 2</w:t>
      </w:r>
    </w:p>
    <w:p>
      <w:r>
        <w:t xml:space="preserve">Mitä voitaisiin välttää vaihtamalla kelloja asteittain useammin?</w:t>
      </w:r>
    </w:p>
    <w:p>
      <w:r>
        <w:rPr>
          <w:b/>
        </w:rPr>
        <w:t xml:space="preserve">Teksti numero 46</w:t>
      </w:r>
    </w:p>
    <w:p>
      <w:r>
        <w:t xml:space="preserve">Kesäaika periytyy </w:t>
      </w:r>
      <w:r>
        <w:t xml:space="preserve">normaaliajan </w:t>
      </w:r>
      <w:r>
        <w:rPr>
          <w:color w:val="DCDCDC"/>
        </w:rPr>
        <w:t xml:space="preserve">haitoista </w:t>
      </w:r>
      <w:r>
        <w:t xml:space="preserve">ja voi jopa </w:t>
      </w:r>
      <w:r>
        <w:rPr>
          <w:color w:val="A9A9A9"/>
        </w:rPr>
        <w:t xml:space="preserve">lisätä </w:t>
      </w:r>
      <w:r>
        <w:t xml:space="preserve">niitä. </w:t>
      </w:r>
      <w:r>
        <w:t xml:space="preserve">Esimerkiksi aurinkokelloa lukiessa on otettava huomioon se sekä </w:t>
      </w:r>
      <w:r>
        <w:rPr>
          <w:color w:val="2F4F4F"/>
        </w:rPr>
        <w:t xml:space="preserve">aikavyöhyke- </w:t>
      </w:r>
      <w:r>
        <w:t xml:space="preserve">ja luonnolliset poikkeamat. Myös </w:t>
      </w:r>
      <w:r>
        <w:rPr>
          <w:color w:val="556B2F"/>
        </w:rPr>
        <w:t xml:space="preserve">auringolle altistumista koskevat ohjeet</w:t>
      </w:r>
      <w:r>
        <w:t xml:space="preserve">, kuten auringon välttäminen </w:t>
      </w:r>
      <w:r>
        <w:rPr>
          <w:color w:val="6B8E23"/>
        </w:rPr>
        <w:t xml:space="preserve">kahden </w:t>
      </w:r>
      <w:r>
        <w:t xml:space="preserve">tunnin </w:t>
      </w:r>
      <w:r>
        <w:t xml:space="preserve">sisällä </w:t>
      </w:r>
      <w:r>
        <w:t xml:space="preserve">keskipäivästä, muuttuvat epätarkemmiksi, kun kesäaika on voimassa.</w:t>
      </w:r>
    </w:p>
    <w:p>
      <w:r>
        <w:rPr>
          <w:b/>
        </w:rPr>
        <w:t xml:space="preserve">Kysymys 0</w:t>
      </w:r>
    </w:p>
    <w:p>
      <w:r>
        <w:t xml:space="preserve">Mitä kesäaika periytyy normaaliajasta?</w:t>
      </w:r>
    </w:p>
    <w:p>
      <w:r>
        <w:rPr>
          <w:b/>
        </w:rPr>
        <w:t xml:space="preserve">Kysymys 1</w:t>
      </w:r>
    </w:p>
    <w:p>
      <w:r>
        <w:t xml:space="preserve">Vähentääkö kesäaika joskus normaaliajan haittoja vai suurentaako se niitä?</w:t>
      </w:r>
    </w:p>
    <w:p>
      <w:r>
        <w:rPr>
          <w:b/>
        </w:rPr>
        <w:t xml:space="preserve">Kysymys 2</w:t>
      </w:r>
    </w:p>
    <w:p>
      <w:r>
        <w:t xml:space="preserve">Kuinka monta tuntia ennen ja jälkeen keskipäivän on yleensä suositeltavaa välttää aurinkoa?</w:t>
      </w:r>
    </w:p>
    <w:p>
      <w:r>
        <w:rPr>
          <w:b/>
        </w:rPr>
        <w:t xml:space="preserve">Kysymys 3</w:t>
      </w:r>
    </w:p>
    <w:p>
      <w:r>
        <w:t xml:space="preserve">Minkälaiset suuntaviivat muuttuvat epätarkemmiksi kesäajan vuoksi?</w:t>
      </w:r>
    </w:p>
    <w:p>
      <w:r>
        <w:rPr>
          <w:b/>
        </w:rPr>
        <w:t xml:space="preserve">Kysymys 4</w:t>
      </w:r>
    </w:p>
    <w:p>
      <w:r>
        <w:t xml:space="preserve">Aurinkokelloa käytettäessä lukemaa on säädettävä luonnollisten poikkeamien ja minkä muun vaikutuksen mukaan?</w:t>
      </w:r>
    </w:p>
    <w:p>
      <w:r>
        <w:rPr>
          <w:b/>
        </w:rPr>
        <w:t xml:space="preserve">Tekstin numero 47</w:t>
      </w:r>
    </w:p>
    <w:p>
      <w:r>
        <w:rPr>
          <w:color w:val="A9A9A9"/>
        </w:rPr>
        <w:t xml:space="preserve">Kuten Richard Meade </w:t>
      </w:r>
      <w:r>
        <w:t xml:space="preserve">selitti </w:t>
      </w:r>
      <w:r>
        <w:t xml:space="preserve">(amerikkalaisen) National Council of Teachers of English -lehden englanninkielisessä lehdessä, muoto </w:t>
      </w:r>
      <w:r>
        <w:rPr>
          <w:color w:val="DCDCDC"/>
        </w:rPr>
        <w:t xml:space="preserve">daylight savings time </w:t>
      </w:r>
      <w:r>
        <w:t xml:space="preserve">(s-kirjaimella) oli jo vuonna 1978 paljon yleisempi kuin vanhempi muoto </w:t>
      </w:r>
      <w:r>
        <w:rPr>
          <w:color w:val="2F4F4F"/>
        </w:rPr>
        <w:t xml:space="preserve">daylight saving time </w:t>
      </w:r>
      <w:r>
        <w:t xml:space="preserve">amerikanenglannissa ("the change has been virtually accomplished"). Siitä </w:t>
      </w:r>
      <w:r>
        <w:t xml:space="preserve">huolimatta jopa Merriam-Websterin, </w:t>
      </w:r>
      <w:r>
        <w:rPr>
          <w:color w:val="556B2F"/>
        </w:rPr>
        <w:t xml:space="preserve">American Heritagen </w:t>
      </w:r>
      <w:r>
        <w:t xml:space="preserve">ja Oxfordin </w:t>
      </w:r>
      <w:r>
        <w:t xml:space="preserve">kaltaiset sanakirjat, </w:t>
      </w:r>
      <w:r>
        <w:t xml:space="preserve">jotka kuvaavat todellista käyttöä sen sijaan, että ne määrittelisivät vanhentuneen käytön (ja siksi luettelevat myös uudemman muodon), luetteloivat edelleen vanhemman muodon ensimmäiseksi. Tämä johtuu siitä, että vanhempi muoto on edelleen hyvin yleinen painetussa muodossa, ja monet toimittajat suosivat sitä. ("Vaikka kesäaikaa pidetäänkin oikeana, kesäaikaa (s-kirjaimella) käytetään yleisesti."). Kahta ensimmäistä sanaa käytetään joskus väliviivalla (daylight-saving[s] time). Merriam-Webster's listaa myös muodot daylight saving (ilman "time"), daylight savings (ilman "time") ja </w:t>
      </w:r>
      <w:r>
        <w:rPr>
          <w:color w:val="6B8E23"/>
        </w:rPr>
        <w:t xml:space="preserve">daylight time</w:t>
      </w:r>
      <w:r>
        <w:t xml:space="preserve">.</w:t>
      </w:r>
    </w:p>
    <w:p>
      <w:r>
        <w:rPr>
          <w:b/>
        </w:rPr>
        <w:t xml:space="preserve">Kysymys 0</w:t>
      </w:r>
    </w:p>
    <w:p>
      <w:r>
        <w:t xml:space="preserve">Minkä kirjailijan ansioksi on luettu kesäajan ja kesäajan käytön selittäminen s-kirjaimella (amerikkalaisen) National Council of Teachers of English -lehden englanninkielisessä lehdessä?</w:t>
      </w:r>
    </w:p>
    <w:p>
      <w:r>
        <w:rPr>
          <w:b/>
        </w:rPr>
        <w:t xml:space="preserve">Kysymys 1</w:t>
      </w:r>
    </w:p>
    <w:p>
      <w:r>
        <w:t xml:space="preserve">Vuonna 1978 Meaden mukaan kumpaa ilmaisua käytettiin yleisemmin: kesäaikaa vai kesäaikaa?</w:t>
      </w:r>
    </w:p>
    <w:p>
      <w:r>
        <w:rPr>
          <w:b/>
        </w:rPr>
        <w:t xml:space="preserve">Kysymys 2</w:t>
      </w:r>
    </w:p>
    <w:p>
      <w:r>
        <w:t xml:space="preserve">Mikä lauseen muoto on yleisempi painetuissa julkaisuissa?</w:t>
      </w:r>
    </w:p>
    <w:p>
      <w:r>
        <w:rPr>
          <w:b/>
        </w:rPr>
        <w:t xml:space="preserve">Kysymys 3</w:t>
      </w:r>
    </w:p>
    <w:p>
      <w:r>
        <w:t xml:space="preserve">Merriam-Websterin ja Oxfordin sanakirjan lisäksi sanan vanhempi muoto ilman "s":ää on edelleen ensimmäisenä mainitussa sanakirjassa?</w:t>
      </w:r>
    </w:p>
    <w:p>
      <w:r>
        <w:rPr>
          <w:b/>
        </w:rPr>
        <w:t xml:space="preserve">Kysymys 4</w:t>
      </w:r>
    </w:p>
    <w:p>
      <w:r>
        <w:t xml:space="preserve">Minkä vaihtoehtoisen muodon Merriam-Webster sisältää sanojen "daylight saving" ja "daylight savings" ohella?</w:t>
      </w:r>
    </w:p>
    <w:p>
      <w:r>
        <w:rPr>
          <w:b/>
        </w:rPr>
        <w:t xml:space="preserve">Tekstin numero 48</w:t>
      </w:r>
    </w:p>
    <w:p>
      <w:r>
        <w:t xml:space="preserve">Isossa-Britanniassa Willettin vuoden 1907 ehdotuksessa käytettiin termiä </w:t>
      </w:r>
      <w:r>
        <w:rPr>
          <w:color w:val="A9A9A9"/>
        </w:rPr>
        <w:t xml:space="preserve">kesäaika, </w:t>
      </w:r>
      <w:r>
        <w:t xml:space="preserve">mutta vuonna 1911 termi </w:t>
      </w:r>
      <w:r>
        <w:rPr>
          <w:color w:val="DCDCDC"/>
        </w:rPr>
        <w:t xml:space="preserve">kesäaika </w:t>
      </w:r>
      <w:r>
        <w:t xml:space="preserve">korvasi kesäajan lakiluonnoksessa. Manner-Euroopassa käytetään samankaltaisia ilmaisuja, kuten Sommerzeit Saksassa, </w:t>
      </w:r>
      <w:r>
        <w:rPr>
          <w:color w:val="2F4F4F"/>
        </w:rPr>
        <w:t xml:space="preserve">zomertijd </w:t>
      </w:r>
      <w:r>
        <w:t xml:space="preserve">hollanninkielisillä alueilla, kesäaika Suomessa, horario de verano tai hora de verano Espanjassa ja heure d'été Ranskassa, kun taas Italiassa termi on </w:t>
      </w:r>
      <w:r>
        <w:rPr>
          <w:color w:val="556B2F"/>
        </w:rPr>
        <w:t xml:space="preserve">ora legale </w:t>
      </w:r>
      <w:r>
        <w:t xml:space="preserve">eli laillinen aika (laillisesti voimaan saatettu aika) vastakohtana </w:t>
      </w:r>
      <w:r>
        <w:t xml:space="preserve">talviajan </w:t>
      </w:r>
      <w:r>
        <w:t xml:space="preserve">"ora solare" eli </w:t>
      </w:r>
      <w:r>
        <w:rPr>
          <w:color w:val="6B8E23"/>
        </w:rPr>
        <w:t xml:space="preserve">aurinkoaika.</w:t>
      </w:r>
    </w:p>
    <w:p>
      <w:r>
        <w:rPr>
          <w:b/>
        </w:rPr>
        <w:t xml:space="preserve">Kysymys 0</w:t>
      </w:r>
    </w:p>
    <w:p>
      <w:r>
        <w:t xml:space="preserve">Mitä termiä Willett käytti vuonna 1907 tekemässään ehdotuksessa DST:stä?</w:t>
      </w:r>
    </w:p>
    <w:p>
      <w:r>
        <w:rPr>
          <w:b/>
        </w:rPr>
        <w:t xml:space="preserve">Kysymys 1</w:t>
      </w:r>
    </w:p>
    <w:p>
      <w:r>
        <w:t xml:space="preserve">Mikä ilmaisu oli korvannut kesäajan vuoteen 1911 mennessä, kun Willettin ehdotus muuttui lakiluonnokseksi?</w:t>
      </w:r>
    </w:p>
    <w:p>
      <w:r>
        <w:rPr>
          <w:b/>
        </w:rPr>
        <w:t xml:space="preserve">Kysymys 2</w:t>
      </w:r>
    </w:p>
    <w:p>
      <w:r>
        <w:t xml:space="preserve">Mitä sanaa hollannin kielen puhujat käyttävät sanasta DST?</w:t>
      </w:r>
    </w:p>
    <w:p>
      <w:r>
        <w:rPr>
          <w:b/>
        </w:rPr>
        <w:t xml:space="preserve">Kysymys 3</w:t>
      </w:r>
    </w:p>
    <w:p>
      <w:r>
        <w:t xml:space="preserve">Mitä termiä italialaiset käyttävät kesäajasta, joka tarkoittaa kirjaimellisesti "laillista aikaa"?</w:t>
      </w:r>
    </w:p>
    <w:p>
      <w:r>
        <w:rPr>
          <w:b/>
        </w:rPr>
        <w:t xml:space="preserve">Kysymys 4</w:t>
      </w:r>
    </w:p>
    <w:p>
      <w:r>
        <w:t xml:space="preserve">Mitä italialainen termi heidän talviaikaansa, ora solare, tarkoittaa englanniksi?</w:t>
      </w:r>
    </w:p>
    <w:p>
      <w:r>
        <w:rPr>
          <w:b/>
        </w:rPr>
        <w:t xml:space="preserve">Tekstin numero 49</w:t>
      </w:r>
    </w:p>
    <w:p>
      <w:r>
        <w:rPr>
          <w:color w:val="A9A9A9"/>
        </w:rPr>
        <w:t xml:space="preserve">Paikallisen ajan nimi </w:t>
      </w:r>
      <w:r>
        <w:t xml:space="preserve">muuttuu tyypillisesti kesäaikaa noudatettaessa. </w:t>
      </w:r>
      <w:r>
        <w:t xml:space="preserve">Amerikkalaisessa englanninkielessä </w:t>
      </w:r>
      <w:r>
        <w:rPr>
          <w:color w:val="DCDCDC"/>
        </w:rPr>
        <w:t xml:space="preserve">standardi </w:t>
      </w:r>
      <w:r>
        <w:t xml:space="preserve">korvataan </w:t>
      </w:r>
      <w:r>
        <w:t xml:space="preserve">päivänvalolla: esimerkiksi Pacific Standard Time (PST) muuttuu </w:t>
      </w:r>
      <w:r>
        <w:rPr>
          <w:color w:val="2F4F4F"/>
        </w:rPr>
        <w:t xml:space="preserve">Pacific Daylight Time </w:t>
      </w:r>
      <w:r>
        <w:t xml:space="preserve">(PDT) -ajaksi. </w:t>
      </w:r>
      <w:r>
        <w:t xml:space="preserve">Yhdistyneessä kuningaskunnassa Britannian aika on tunnilla eteenpäin siirrettynä </w:t>
      </w:r>
      <w:r>
        <w:rPr>
          <w:color w:val="556B2F"/>
        </w:rPr>
        <w:t xml:space="preserve">British Summer Time </w:t>
      </w:r>
      <w:r>
        <w:t xml:space="preserve">(BST), ja brittienglanti lisää tyypillisesti </w:t>
      </w:r>
      <w:r>
        <w:rPr>
          <w:color w:val="6B8E23"/>
        </w:rPr>
        <w:t xml:space="preserve">kesäajan </w:t>
      </w:r>
      <w:r>
        <w:t xml:space="preserve">muihin aikavyöhykkeiden nimiin, esimerkiksi Central European Time (CET) muuttuu Central European Summer Time (CEST) -nimeksi.</w:t>
      </w:r>
    </w:p>
    <w:p>
      <w:r>
        <w:rPr>
          <w:b/>
        </w:rPr>
        <w:t xml:space="preserve">Kysymys 0</w:t>
      </w:r>
    </w:p>
    <w:p>
      <w:r>
        <w:t xml:space="preserve">Mikä yleensä muuttuu, kun paikassa noudatetaan kesäaikaa?</w:t>
      </w:r>
    </w:p>
    <w:p>
      <w:r>
        <w:rPr>
          <w:b/>
        </w:rPr>
        <w:t xml:space="preserve">Kysymys 1</w:t>
      </w:r>
    </w:p>
    <w:p>
      <w:r>
        <w:t xml:space="preserve">Minkä sanan amerikanenglanti korvaa sanalla "daylight", kun puhutaan aikavyöhykkeistä?</w:t>
      </w:r>
    </w:p>
    <w:p>
      <w:r>
        <w:rPr>
          <w:b/>
        </w:rPr>
        <w:t xml:space="preserve">Kysymys 2</w:t>
      </w:r>
    </w:p>
    <w:p>
      <w:r>
        <w:t xml:space="preserve">Mikä on amerikanenglanniksi Pacific Standard Time -aikaa vastaava aika?</w:t>
      </w:r>
    </w:p>
    <w:p>
      <w:r>
        <w:rPr>
          <w:b/>
        </w:rPr>
        <w:t xml:space="preserve">Kysymys 3</w:t>
      </w:r>
    </w:p>
    <w:p>
      <w:r>
        <w:t xml:space="preserve">Kun Yhdistyneessä kuningaskunnassa siirretään kelloja eteenpäin keväällä, miksi he kutsuvat aikaa, jota he sitten noudattavat?</w:t>
      </w:r>
    </w:p>
    <w:p>
      <w:r>
        <w:rPr>
          <w:b/>
        </w:rPr>
        <w:t xml:space="preserve">Kysymys 4</w:t>
      </w:r>
    </w:p>
    <w:p>
      <w:r>
        <w:t xml:space="preserve">Mikä sana lisätään usein aikavyöhykkeiden nimiin, kun niitä käytetään brittiläisessä englannissa?</w:t>
      </w:r>
    </w:p>
    <w:p>
      <w:r>
        <w:rPr>
          <w:b/>
        </w:rPr>
        <w:t xml:space="preserve">Tekstin numero 50</w:t>
      </w:r>
    </w:p>
    <w:p>
      <w:r>
        <w:t xml:space="preserve">Pohjoisamerikkalainen </w:t>
      </w:r>
      <w:r>
        <w:rPr>
          <w:color w:val="A9A9A9"/>
        </w:rPr>
        <w:t xml:space="preserve">muistisääntö </w:t>
      </w:r>
      <w:r>
        <w:t xml:space="preserve">"</w:t>
      </w:r>
      <w:r>
        <w:rPr>
          <w:color w:val="DCDCDC"/>
        </w:rPr>
        <w:t xml:space="preserve">spring forward, fall back</w:t>
      </w:r>
      <w:r>
        <w:t xml:space="preserve">" (myös "spring ahead ...", "spring up ..." ja "... fall back") auttaa ihmisiä muistamaan</w:t>
      </w:r>
      <w:r>
        <w:rPr>
          <w:color w:val="2F4F4F"/>
        </w:rPr>
        <w:t xml:space="preserve">, mihin suuntaan kelloja siirretään</w:t>
      </w:r>
      <w:r>
        <w:t xml:space="preserve">.</w:t>
      </w:r>
    </w:p>
    <w:p>
      <w:r>
        <w:rPr>
          <w:b/>
        </w:rPr>
        <w:t xml:space="preserve">Kysymys 0</w:t>
      </w:r>
    </w:p>
    <w:p>
      <w:r>
        <w:t xml:space="preserve">Mitä ilmaisua käytetään usein Pohjois-Amerikassa, kun puhutaan kesäajasta?</w:t>
      </w:r>
    </w:p>
    <w:p>
      <w:r>
        <w:rPr>
          <w:b/>
        </w:rPr>
        <w:t xml:space="preserve">Kysymys 1</w:t>
      </w:r>
    </w:p>
    <w:p>
      <w:r>
        <w:t xml:space="preserve">Millaiseksi kutsutaan sellaista kieltä, joka toimii muistin laukaisijana, kuten "spring forward, fall back"?</w:t>
      </w:r>
    </w:p>
    <w:p>
      <w:r>
        <w:rPr>
          <w:b/>
        </w:rPr>
        <w:t xml:space="preserve">Kysymys 2</w:t>
      </w:r>
    </w:p>
    <w:p>
      <w:r>
        <w:t xml:space="preserve">Mitä "kevät eteenpäin, lasku taaksepäin" auttaa ihmisiä muistamaan?</w:t>
      </w:r>
    </w:p>
    <w:p>
      <w:r>
        <w:rPr>
          <w:b/>
        </w:rPr>
        <w:t xml:space="preserve">Tekstin numero 51</w:t>
      </w:r>
    </w:p>
    <w:p>
      <w:r>
        <w:rPr>
          <w:color w:val="A9A9A9"/>
        </w:rPr>
        <w:t xml:space="preserve">DST-sääntöjen muutokset </w:t>
      </w:r>
      <w:r>
        <w:t xml:space="preserve">aiheuttavat ongelmia nykyisissä tietokoneasennuksissa</w:t>
      </w:r>
      <w:r>
        <w:rPr>
          <w:color w:val="A9A9A9"/>
        </w:rPr>
        <w:t xml:space="preserve">.</w:t>
      </w:r>
      <w:r>
        <w:t xml:space="preserve"> Esimerkiksi </w:t>
      </w:r>
      <w:r>
        <w:t xml:space="preserve">Pohjois-Amerikassa DST-sääntöjen muuttaminen</w:t>
      </w:r>
      <w:r>
        <w:rPr>
          <w:color w:val="DCDCDC"/>
        </w:rPr>
        <w:t xml:space="preserve">2007</w:t>
      </w:r>
      <w:r>
        <w:t xml:space="preserve"> vaati monien tietokonejärjestelmien päivittämistä, mikä vaikutti eniten </w:t>
      </w:r>
      <w:r>
        <w:rPr>
          <w:color w:val="2F4F4F"/>
        </w:rPr>
        <w:t xml:space="preserve">sähköposti- </w:t>
      </w:r>
      <w:r>
        <w:t xml:space="preserve">ja kalenteriohjelmiin; </w:t>
      </w:r>
      <w:r>
        <w:rPr>
          <w:color w:val="556B2F"/>
        </w:rPr>
        <w:t xml:space="preserve">päivitykset </w:t>
      </w:r>
      <w:r>
        <w:t xml:space="preserve">vaativat huomattavia ponnisteluja </w:t>
      </w:r>
      <w:r>
        <w:rPr>
          <w:color w:val="6B8E23"/>
        </w:rPr>
        <w:t xml:space="preserve">yritysten tietotekniikan asiantuntijoilta</w:t>
      </w:r>
      <w:r>
        <w:t xml:space="preserve">.</w:t>
      </w:r>
    </w:p>
    <w:p>
      <w:r>
        <w:rPr>
          <w:b/>
        </w:rPr>
        <w:t xml:space="preserve">Kysymys 0</w:t>
      </w:r>
    </w:p>
    <w:p>
      <w:r>
        <w:t xml:space="preserve">Mikä voi aiheuttaa ongelmia asennetuissa tietokonejärjestelmissä?</w:t>
      </w:r>
    </w:p>
    <w:p>
      <w:r>
        <w:rPr>
          <w:b/>
        </w:rPr>
        <w:t xml:space="preserve">Kysymys 1</w:t>
      </w:r>
    </w:p>
    <w:p>
      <w:r>
        <w:t xml:space="preserve">Minä vuonna kesäaika muuttui Pohjois-Amerikassa?</w:t>
      </w:r>
    </w:p>
    <w:p>
      <w:r>
        <w:rPr>
          <w:b/>
        </w:rPr>
        <w:t xml:space="preserve">Kysymys 2</w:t>
      </w:r>
    </w:p>
    <w:p>
      <w:r>
        <w:t xml:space="preserve">Mitä monet nykyiset tietokonejärjestelmät, jotka perustuivat aikavyöhykkeisiin, tarvitsivat kesäajan sääntömuutosten vuoksi?</w:t>
      </w:r>
    </w:p>
    <w:p>
      <w:r>
        <w:rPr>
          <w:b/>
        </w:rPr>
        <w:t xml:space="preserve">Kysymys 3</w:t>
      </w:r>
    </w:p>
    <w:p>
      <w:r>
        <w:t xml:space="preserve">Millaisiin ohjelmiin muutokset vaikuttivat eniten kalenteriohjelmien lisäksi?</w:t>
      </w:r>
    </w:p>
    <w:p>
      <w:r>
        <w:rPr>
          <w:b/>
        </w:rPr>
        <w:t xml:space="preserve">Kysymys 4</w:t>
      </w:r>
    </w:p>
    <w:p>
      <w:r>
        <w:t xml:space="preserve">Mitkä ammattilaiset joutuivat kantamaan päävastuun järjestelmien päivittämisestä, joihin aikamuutokset vaikuttivat?</w:t>
      </w:r>
    </w:p>
    <w:p>
      <w:r>
        <w:rPr>
          <w:b/>
        </w:rPr>
        <w:t xml:space="preserve">Tekstin numero 52</w:t>
      </w:r>
    </w:p>
    <w:p>
      <w:r>
        <w:t xml:space="preserve">Joissakin sovelluksissa käytetään </w:t>
      </w:r>
      <w:r>
        <w:rPr>
          <w:color w:val="A9A9A9"/>
        </w:rPr>
        <w:t xml:space="preserve">UTC-ajanjakson </w:t>
      </w:r>
      <w:r>
        <w:t xml:space="preserve">standardia</w:t>
      </w:r>
      <w:r>
        <w:t xml:space="preserve">, jotta vältetään kellonajan siirtymiseen ja </w:t>
      </w:r>
      <w:r>
        <w:rPr>
          <w:color w:val="DCDCDC"/>
        </w:rPr>
        <w:t xml:space="preserve">aikavyöhyke-eroihin </w:t>
      </w:r>
      <w:r>
        <w:t xml:space="preserve">liittyvät ongelmat</w:t>
      </w:r>
      <w:r>
        <w:t xml:space="preserve">. </w:t>
      </w:r>
      <w:r>
        <w:t xml:space="preserve">Samoin useimmat nykyaikaiset </w:t>
      </w:r>
      <w:r>
        <w:rPr>
          <w:color w:val="2F4F4F"/>
        </w:rPr>
        <w:t xml:space="preserve">käyttöjärjestelmät </w:t>
      </w:r>
      <w:r>
        <w:t xml:space="preserve">käsittelevät ja tallentavat </w:t>
      </w:r>
      <w:r>
        <w:rPr>
          <w:color w:val="556B2F"/>
        </w:rPr>
        <w:t xml:space="preserve">sisäisesti </w:t>
      </w:r>
      <w:r>
        <w:t xml:space="preserve">kaikki kellonajat UTC-aikana ja muuttavat ne </w:t>
      </w:r>
      <w:r>
        <w:rPr>
          <w:color w:val="6B8E23"/>
        </w:rPr>
        <w:t xml:space="preserve">paikalliseksi ajaksi </w:t>
      </w:r>
      <w:r>
        <w:t xml:space="preserve">vain </w:t>
      </w:r>
      <w:r>
        <w:t xml:space="preserve">näyttöä varten</w:t>
      </w:r>
      <w:r>
        <w:t xml:space="preserve">.</w:t>
      </w:r>
    </w:p>
    <w:p>
      <w:r>
        <w:rPr>
          <w:b/>
        </w:rPr>
        <w:t xml:space="preserve">Kysymys 0</w:t>
      </w:r>
    </w:p>
    <w:p>
      <w:r>
        <w:t xml:space="preserve">Mitä aikajärjestelmää jotkut sovellukset käyttävät, jotta niillä ei olisi ongelmia ajanmuutosten kanssa?</w:t>
      </w:r>
    </w:p>
    <w:p>
      <w:r>
        <w:rPr>
          <w:b/>
        </w:rPr>
        <w:t xml:space="preserve">Kysymys 1</w:t>
      </w:r>
    </w:p>
    <w:p>
      <w:r>
        <w:t xml:space="preserve">Käyttämällä UTC-aikaa sovellukset eivät tarvitse mukautua kellonajan ja minkä muun tekijän aiheuttamiin muutoksiin?</w:t>
      </w:r>
    </w:p>
    <w:p>
      <w:r>
        <w:rPr>
          <w:b/>
        </w:rPr>
        <w:t xml:space="preserve">Kysymys 2</w:t>
      </w:r>
    </w:p>
    <w:p>
      <w:r>
        <w:t xml:space="preserve">Yksittäisten sovellusten lisäksi mitkä nykyaikaiset järjestelmät, jotka ohjaavat tietokoneen perustoimintoja, käyttävät tyypillisesti UTC:tä?</w:t>
      </w:r>
    </w:p>
    <w:p>
      <w:r>
        <w:rPr>
          <w:b/>
        </w:rPr>
        <w:t xml:space="preserve">Kysymys 3</w:t>
      </w:r>
    </w:p>
    <w:p>
      <w:r>
        <w:t xml:space="preserve">Missä tietokoneet yleensä käyttävät UTC:tä?</w:t>
      </w:r>
    </w:p>
    <w:p>
      <w:r>
        <w:rPr>
          <w:b/>
        </w:rPr>
        <w:t xml:space="preserve">Kysymys 4</w:t>
      </w:r>
    </w:p>
    <w:p>
      <w:r>
        <w:t xml:space="preserve">Mitä kellonaikaa tietokone luultavasti käyttäisi kellon näytössä?</w:t>
      </w:r>
    </w:p>
    <w:p>
      <w:r>
        <w:rPr>
          <w:b/>
        </w:rPr>
        <w:t xml:space="preserve">Tekstin numero 53</w:t>
      </w:r>
    </w:p>
    <w:p>
      <w:r>
        <w:t xml:space="preserve">Vaikka UTC-aikaa käytettäisiinkin sisäisesti, järjestelmät tarvitsevat silti tietoa aikavyöhykkeistä, jotta paikallinen aika voidaan laskea oikein siellä, missä sitä tarvitaan. Monet nykyisin käytössä olevat järjestelmät käyttävät </w:t>
      </w:r>
      <w:r>
        <w:rPr>
          <w:color w:val="A9A9A9"/>
        </w:rPr>
        <w:t xml:space="preserve">päivämäärän ja ajan </w:t>
      </w:r>
      <w:r>
        <w:t xml:space="preserve">laskennassaan </w:t>
      </w:r>
      <w:r>
        <w:rPr>
          <w:color w:val="DCDCDC"/>
        </w:rPr>
        <w:t xml:space="preserve">IANA:n aikavyöhyketietokannasta </w:t>
      </w:r>
      <w:r>
        <w:t xml:space="preserve">eli </w:t>
      </w:r>
      <w:r>
        <w:rPr>
          <w:color w:val="2F4F4F"/>
        </w:rPr>
        <w:t xml:space="preserve">zoneinfosta </w:t>
      </w:r>
      <w:r>
        <w:t xml:space="preserve">saatuja tietoja</w:t>
      </w:r>
      <w:r>
        <w:t xml:space="preserve">.</w:t>
      </w:r>
    </w:p>
    <w:p>
      <w:r>
        <w:rPr>
          <w:b/>
        </w:rPr>
        <w:t xml:space="preserve">Kysymys 0</w:t>
      </w:r>
    </w:p>
    <w:p>
      <w:r>
        <w:t xml:space="preserve">Mistä useimmat järjestelmät hankkivat tiedot, joita ne käyttävät paikallisen ajan laskemiseen?</w:t>
      </w:r>
    </w:p>
    <w:p>
      <w:r>
        <w:rPr>
          <w:b/>
        </w:rPr>
        <w:t xml:space="preserve">Kysymys 1</w:t>
      </w:r>
    </w:p>
    <w:p>
      <w:r>
        <w:t xml:space="preserve">Mitä kahta tiettyä tietopistettä järjestelmien on selvitettävä saadakseen paikallista aikaa?</w:t>
      </w:r>
    </w:p>
    <w:p>
      <w:r>
        <w:rPr>
          <w:b/>
        </w:rPr>
        <w:t xml:space="preserve">Kysymys 2</w:t>
      </w:r>
    </w:p>
    <w:p>
      <w:r>
        <w:t xml:space="preserve">Mikä on toinen nimi IANA-tietokannalle?</w:t>
      </w:r>
    </w:p>
    <w:p>
      <w:r>
        <w:rPr>
          <w:b/>
        </w:rPr>
        <w:t xml:space="preserve">Tekstin numero 54</w:t>
      </w:r>
    </w:p>
    <w:p>
      <w:r>
        <w:t xml:space="preserve">IANA:n aikavyöhyketietokannassa nimi vastaa nimetyn sijainnin </w:t>
      </w:r>
      <w:r>
        <w:rPr>
          <w:color w:val="A9A9A9"/>
        </w:rPr>
        <w:t xml:space="preserve">historiallisia ja ennustettuja kellonajan siirtymiä</w:t>
      </w:r>
      <w:r>
        <w:t xml:space="preserve">. </w:t>
      </w:r>
      <w:r>
        <w:t xml:space="preserve">Tätä tietokantaa käyttävät monet tietokoneohjelmistot, kuten useimmat Unixin kaltaiset käyttöjärjestelmät, Java ja Oracle RDBMS; HP:n "</w:t>
      </w:r>
      <w:r>
        <w:rPr>
          <w:color w:val="DCDCDC"/>
        </w:rPr>
        <w:t xml:space="preserve">tztab</w:t>
      </w:r>
      <w:r>
        <w:t xml:space="preserve">"-tietokanta on samanlainen mutta yhteensopimaton. Kun aikaviranomaiset muuttavat kesäaikasääntöjä, vyöhykeinfo-päivitykset asennetaan osana tavanomaista </w:t>
      </w:r>
      <w:r>
        <w:rPr>
          <w:color w:val="2F4F4F"/>
        </w:rPr>
        <w:t xml:space="preserve">järjestelmän ylläpitoa</w:t>
      </w:r>
      <w:r>
        <w:t xml:space="preserve">. </w:t>
      </w:r>
      <w:r>
        <w:t xml:space="preserve">Unixin kaltaisissa järjestelmissä </w:t>
      </w:r>
      <w:r>
        <w:t xml:space="preserve">TZ-ympäristömuuttuja määrittää sijainnin nimen, kuten TZ=':America/New_York'</w:t>
      </w:r>
      <w:r>
        <w:t xml:space="preserve">.</w:t>
      </w:r>
      <w:r>
        <w:t xml:space="preserve"> Monissa näissä järjestelmissä on myös koko järjestelmän laajuinen asetus, jota sovelletaan, jos TZ-ympäristömuuttujaa ei ole asetettu: tätä asetusta ohjataan /etc/localtime-tiedoston sisällöllä, joka on yleensä symbolinen linkki tai kiinteä linkki johonkin zoneinfo-tiedostoista. Sisäinen aika tallennetaan </w:t>
      </w:r>
      <w:r>
        <w:rPr>
          <w:color w:val="6B8E23"/>
        </w:rPr>
        <w:t xml:space="preserve">aikavyöhykkeestä riippumattomana epookkiaikana</w:t>
      </w:r>
      <w:r>
        <w:t xml:space="preserve">; jokainen mahdollisesti monista samanaikaisista käyttäjistä ja prosesseista käyttää TZ:tä paikallistamaan itsenäisesti aikanäytön.</w:t>
      </w:r>
    </w:p>
    <w:p>
      <w:r>
        <w:rPr>
          <w:b/>
        </w:rPr>
        <w:t xml:space="preserve">Kysymys 0</w:t>
      </w:r>
    </w:p>
    <w:p>
      <w:r>
        <w:t xml:space="preserve">IANA-tietokanta toimii yhdistämällä nimet mihin sijaintitietoihin?</w:t>
      </w:r>
    </w:p>
    <w:p>
      <w:r>
        <w:rPr>
          <w:b/>
        </w:rPr>
        <w:t xml:space="preserve">Kysymys 1</w:t>
      </w:r>
    </w:p>
    <w:p>
      <w:r>
        <w:t xml:space="preserve">IANA- eli vyöhykeinfo-päivitykset asennetaan osana mitä tavanomaista toimintoa, kun DST-käytäntöön tehdään muutoksia?</w:t>
      </w:r>
    </w:p>
    <w:p>
      <w:r>
        <w:rPr>
          <w:b/>
        </w:rPr>
        <w:t xml:space="preserve">Kysymys 2</w:t>
      </w:r>
    </w:p>
    <w:p>
      <w:r>
        <w:t xml:space="preserve">Mikä ympäristömuuttuja määrittää sijainnin nimen?</w:t>
      </w:r>
    </w:p>
    <w:p>
      <w:r>
        <w:rPr>
          <w:b/>
        </w:rPr>
        <w:t xml:space="preserve">Kysymys 3</w:t>
      </w:r>
    </w:p>
    <w:p>
      <w:r>
        <w:t xml:space="preserve">Mitä muotoa käytetään sisäisen ajan tallentamiseen järjestelmissä, jotka käyttävät zoneinfoa?</w:t>
      </w:r>
    </w:p>
    <w:p>
      <w:r>
        <w:rPr>
          <w:b/>
        </w:rPr>
        <w:t xml:space="preserve">Kysymys 4</w:t>
      </w:r>
    </w:p>
    <w:p>
      <w:r>
        <w:t xml:space="preserve">Mikä on sen HP:n tietokannan nimi, joka muistuttaa IANA:ta mutta ei ole yhteensopiva sen kanssa?</w:t>
      </w:r>
    </w:p>
    <w:p>
      <w:r>
        <w:rPr>
          <w:b/>
        </w:rPr>
        <w:t xml:space="preserve">Tekstin numero 55</w:t>
      </w:r>
    </w:p>
    <w:p>
      <w:r>
        <w:t xml:space="preserve">Vanhemmat tai pelkistetyt järjestelmät saattavat tukea vain POSIXin edellyttämiä TZ-arvoja, jotka määrittelevät enintään </w:t>
      </w:r>
      <w:r>
        <w:rPr>
          <w:color w:val="A9A9A9"/>
        </w:rPr>
        <w:t xml:space="preserve">yhden </w:t>
      </w:r>
      <w:r>
        <w:t xml:space="preserve">alku- ja loppusäännön nimenomaisesti arvossa</w:t>
      </w:r>
      <w:r>
        <w:t xml:space="preserve">.</w:t>
      </w:r>
      <w:r>
        <w:t xml:space="preserve"> Esimerkiksi TZ='EST5EDT,M3.2.0/02:00,M11.1.0/02:00' määrittää </w:t>
      </w:r>
      <w:r>
        <w:rPr>
          <w:color w:val="DCDCDC"/>
        </w:rPr>
        <w:t xml:space="preserve">Yhdysvaltain itäisten osavaltioiden ajan vuodesta 2007 alkaen</w:t>
      </w:r>
      <w:r>
        <w:t xml:space="preserve">. </w:t>
      </w:r>
      <w:r>
        <w:t xml:space="preserve">Tällaista TZ-arvoa on muutettava </w:t>
      </w:r>
      <w:r>
        <w:rPr>
          <w:color w:val="2F4F4F"/>
        </w:rPr>
        <w:t xml:space="preserve">aina, kun kesäaikaa koskevat säännöt muuttuvat, </w:t>
      </w:r>
      <w:r>
        <w:t xml:space="preserve">ja uutta arvoa sovelletaan </w:t>
      </w:r>
      <w:r>
        <w:rPr>
          <w:color w:val="556B2F"/>
        </w:rPr>
        <w:t xml:space="preserve">kaikkiin vuosiin</w:t>
      </w:r>
      <w:r>
        <w:t xml:space="preserve">, jolloin joitakin </w:t>
      </w:r>
      <w:r>
        <w:rPr>
          <w:color w:val="6B8E23"/>
        </w:rPr>
        <w:t xml:space="preserve">vanhempia aikaleimoja </w:t>
      </w:r>
      <w:r>
        <w:t xml:space="preserve">käsitellään väärin</w:t>
      </w:r>
      <w:r>
        <w:t xml:space="preserve">.</w:t>
      </w:r>
    </w:p>
    <w:p>
      <w:r>
        <w:rPr>
          <w:b/>
        </w:rPr>
        <w:t xml:space="preserve">Kysymys 0</w:t>
      </w:r>
    </w:p>
    <w:p>
      <w:r>
        <w:t xml:space="preserve">Vähemmän kehittyneet järjestelmät saattavat tukea TZ-arvoa vain yhdellä aloitussäännöllä ja kuinka monella lopetussäännöllä?</w:t>
      </w:r>
    </w:p>
    <w:p>
      <w:r>
        <w:rPr>
          <w:b/>
        </w:rPr>
        <w:t xml:space="preserve">Kysymys 1</w:t>
      </w:r>
    </w:p>
    <w:p>
      <w:r>
        <w:t xml:space="preserve">Milloin TZ-arvoja on muutettava vanhemmassa järjestelmässä?</w:t>
      </w:r>
    </w:p>
    <w:p>
      <w:r>
        <w:rPr>
          <w:b/>
        </w:rPr>
        <w:t xml:space="preserve">Kysymys 2</w:t>
      </w:r>
    </w:p>
    <w:p>
      <w:r>
        <w:t xml:space="preserve">Mitä TZ-arvo EST5EDT,M3.2.0/02:00,M11.1.0/02:00 määrittää?</w:t>
      </w:r>
    </w:p>
    <w:p>
      <w:r>
        <w:rPr>
          <w:b/>
        </w:rPr>
        <w:t xml:space="preserve">Kysymys 3</w:t>
      </w:r>
    </w:p>
    <w:p>
      <w:r>
        <w:t xml:space="preserve">Mihin vuosiin uutta TZ-arvoa sovelletaan?</w:t>
      </w:r>
    </w:p>
    <w:p>
      <w:r>
        <w:rPr>
          <w:b/>
        </w:rPr>
        <w:t xml:space="preserve">Kysymys 4</w:t>
      </w:r>
    </w:p>
    <w:p>
      <w:r>
        <w:t xml:space="preserve">Mitä uusi TZ-arvo saattaa aiheuttaa, kun se muuttuu uusien DST-sääntöjen myötä?</w:t>
      </w:r>
    </w:p>
    <w:p>
      <w:r>
        <w:rPr>
          <w:b/>
        </w:rPr>
        <w:t xml:space="preserve">Tekstin numero 56</w:t>
      </w:r>
    </w:p>
    <w:p>
      <w:r>
        <w:t xml:space="preserve">Kuten vyöhykeinfossa, Microsoft Windows -käyttäjä määrittää DST:n määrittämällä </w:t>
      </w:r>
      <w:r>
        <w:rPr>
          <w:color w:val="A9A9A9"/>
        </w:rPr>
        <w:t xml:space="preserve">sijainnin nimen</w:t>
      </w:r>
      <w:r>
        <w:t xml:space="preserve">, minkä jälkeen käyttöjärjestelmä käyttää sääntötaulukkoa, joka on päivitettävä</w:t>
      </w:r>
      <w:r>
        <w:rPr>
          <w:color w:val="DCDCDC"/>
        </w:rPr>
        <w:t xml:space="preserve">, kun DST-säännöt muuttuvat</w:t>
      </w:r>
      <w:r>
        <w:t xml:space="preserve">. Menettelyt nimen määrittämiseksi ja taulukon päivittämiseksi vaihtelevat julkaisun mukaan. Microsoft Windowsin vanhemmille versioille ei anneta päivityksiä. Windows Vista tukee enintään </w:t>
      </w:r>
      <w:r>
        <w:rPr>
          <w:color w:val="2F4F4F"/>
        </w:rPr>
        <w:t xml:space="preserve">kahta </w:t>
      </w:r>
      <w:r>
        <w:t xml:space="preserve">alku- ja loppusääntöä aikavyöhykeasetusta kohti. Kanadalaisessa paikassa, jossa noudatetaan kesäaikaa, yksi Vista-asetus tukee sekä </w:t>
      </w:r>
      <w:r>
        <w:rPr>
          <w:color w:val="556B2F"/>
        </w:rPr>
        <w:t xml:space="preserve">1987</w:t>
      </w:r>
      <w:r>
        <w:t xml:space="preserve">-</w:t>
      </w:r>
      <w:r>
        <w:rPr>
          <w:color w:val="6B8E23"/>
        </w:rPr>
        <w:t xml:space="preserve">2006</w:t>
      </w:r>
      <w:r>
        <w:t xml:space="preserve"> että vuoden 2006 jälkeisiä aikaleimoja, mutta käsittelee väärin joitakin vanhempia aikaleimoja. Vanhemmat Microsoft Windows -järjestelmät tallentavat yleensä vain yhden alku- ja loppusäännön kullekin vyöhykkeelle, joten sama kanadalainen asetus tukee luotettavasti vain vuoden 2006 jälkeisiä aikaleimoja.</w:t>
      </w:r>
    </w:p>
    <w:p>
      <w:r>
        <w:rPr>
          <w:b/>
        </w:rPr>
        <w:t xml:space="preserve">Kysymys 0</w:t>
      </w:r>
    </w:p>
    <w:p>
      <w:r>
        <w:t xml:space="preserve">Samoin kuin zoneinfoa käyttävät järjestelmät, Microsoft Windows laskee kesäajan tekemällä mitä?</w:t>
      </w:r>
    </w:p>
    <w:p>
      <w:r>
        <w:rPr>
          <w:b/>
        </w:rPr>
        <w:t xml:space="preserve">Kysymys 1</w:t>
      </w:r>
    </w:p>
    <w:p>
      <w:r>
        <w:t xml:space="preserve">Milloin Windows-käyttöjärjestelmän käyttämä sääntökokonaisuuksien taulukko on päivitettävä?</w:t>
      </w:r>
    </w:p>
    <w:p>
      <w:r>
        <w:rPr>
          <w:b/>
        </w:rPr>
        <w:t xml:space="preserve">Kysymys 2</w:t>
      </w:r>
    </w:p>
    <w:p>
      <w:r>
        <w:t xml:space="preserve">Jos tietokoneessasi on Vista, kuinka monta alku- ja loppusääntöä voit enintään asettaa kullekin aikavyöhykeasetukselle?</w:t>
      </w:r>
    </w:p>
    <w:p>
      <w:r>
        <w:rPr>
          <w:b/>
        </w:rPr>
        <w:t xml:space="preserve">Kysymys 3</w:t>
      </w:r>
    </w:p>
    <w:p>
      <w:r>
        <w:t xml:space="preserve">Jos järjestelmä sijaitsee Kanadassa jossain, missä noudatetaan kesäaikaa, Vistaa käyttävä järjestelmä saattaa käsitellä väärin aikaleimoja, jotka ovat vanhempia kuin mikä vuosi?</w:t>
      </w:r>
    </w:p>
    <w:p>
      <w:r>
        <w:rPr>
          <w:b/>
        </w:rPr>
        <w:t xml:space="preserve">Kysymys 4</w:t>
      </w:r>
    </w:p>
    <w:p>
      <w:r>
        <w:t xml:space="preserve">Järjestelmässä, jossa on vanhempi Windows kuin Vista, kesäaikaa noudattavat Kanadan sijainnit tukevat luotettavasti aikaleimoja vain minkä vuoden jälkeen?</w:t>
      </w:r>
    </w:p>
    <w:p>
      <w:r>
        <w:rPr>
          <w:b/>
        </w:rPr>
        <w:t xml:space="preserve">Tekstin numero 57</w:t>
      </w:r>
    </w:p>
    <w:p>
      <w:r>
        <w:t xml:space="preserve">Nämä rajoitukset ovat aiheuttaneet ongelmia. Esimerkiksi ennen vuotta 2005 kesäaika vaihteli Israelissa vuosittain, ja joinakin vuosina se jätettiin väliin. Windows 95 käytti sääntöjä, jotka korjasivat </w:t>
      </w:r>
      <w:r>
        <w:t xml:space="preserve">vain</w:t>
      </w:r>
      <w:r>
        <w:rPr>
          <w:color w:val="A9A9A9"/>
        </w:rPr>
        <w:t xml:space="preserve">1995</w:t>
      </w:r>
      <w:r>
        <w:t xml:space="preserve"> tämän, mikä aiheutti ongelmia myöhempinä vuosina</w:t>
      </w:r>
      <w:r>
        <w:t xml:space="preserve">.</w:t>
      </w:r>
      <w:r>
        <w:t xml:space="preserve"> Windows 98:ssa Microsoft </w:t>
      </w:r>
      <w:r>
        <w:rPr>
          <w:color w:val="DCDCDC"/>
        </w:rPr>
        <w:t xml:space="preserve">merkitsi, että Israelissa ei ole kesäaikaa</w:t>
      </w:r>
      <w:r>
        <w:t xml:space="preserve">, mikä pakotti israelilaiset käyttäjät siirtämään tietokoneidensa kelloja manuaalisesti </w:t>
      </w:r>
      <w:r>
        <w:rPr>
          <w:color w:val="2F4F4F"/>
        </w:rPr>
        <w:t xml:space="preserve">kaksi kertaa vuodessa</w:t>
      </w:r>
      <w:r>
        <w:t xml:space="preserve">. </w:t>
      </w:r>
      <w:r>
        <w:rPr>
          <w:color w:val="556B2F"/>
        </w:rPr>
        <w:t xml:space="preserve">Israelin kesäaikalaki vuodelta 2005 </w:t>
      </w:r>
      <w:r>
        <w:t xml:space="preserve">vahvisti ennustettavat säännöt, joissa käytettiin juutalaista kalenteria, mutta Windowsin vyöhyketiedostot eivät pystyneet esittämään sääntöjen päivämääriä vuosista riippumattomalla tavalla</w:t>
      </w:r>
      <w:r>
        <w:rPr>
          <w:color w:val="556B2F"/>
        </w:rPr>
        <w:t xml:space="preserve">.</w:t>
      </w:r>
      <w:r>
        <w:t xml:space="preserve"> Osittaisia ratkaisuja, jotka käsittelivät väärin vanhempia aikaleimoja, olivat vyöhyketiedostojen vaihtaminen manuaalisesti joka vuosi ja Microsoftin työkalu, joka vaihtaa vyöhykkeet automaattisesti. Vuonna 2013 Israel standardoi kesäaikansa </w:t>
      </w:r>
      <w:r>
        <w:rPr>
          <w:color w:val="6B8E23"/>
        </w:rPr>
        <w:t xml:space="preserve">gregoriaanisen kalenterin mukaan</w:t>
      </w:r>
      <w:r>
        <w:t xml:space="preserve">.</w:t>
      </w:r>
    </w:p>
    <w:p>
      <w:r>
        <w:rPr>
          <w:b/>
        </w:rPr>
        <w:t xml:space="preserve">Kysymys 0</w:t>
      </w:r>
    </w:p>
    <w:p>
      <w:r>
        <w:t xml:space="preserve">Minkä yksittäisen vuoden aikana Windows 95 käytti sääntöjä Israelin ajanmuutoksiin?</w:t>
      </w:r>
    </w:p>
    <w:p>
      <w:r>
        <w:rPr>
          <w:b/>
        </w:rPr>
        <w:t xml:space="preserve">Kysymys 1</w:t>
      </w:r>
    </w:p>
    <w:p>
      <w:r>
        <w:t xml:space="preserve">Koska Israelin aikataulu muuttui jatkuvasti, mitä Microsoft teki Windows 98:n julkaisun yhteydessä?</w:t>
      </w:r>
    </w:p>
    <w:p>
      <w:r>
        <w:rPr>
          <w:b/>
        </w:rPr>
        <w:t xml:space="preserve">Kysymys 2</w:t>
      </w:r>
    </w:p>
    <w:p>
      <w:r>
        <w:t xml:space="preserve">Kuinka usein Windows 98:a käyttävien israelilaisten käyttäjien pitäisi manuaalisesti säätää koneensa kellonaika, jotta se pysyisi ajan tasalla?</w:t>
      </w:r>
    </w:p>
    <w:p>
      <w:r>
        <w:rPr>
          <w:b/>
        </w:rPr>
        <w:t xml:space="preserve">Kysymys 3</w:t>
      </w:r>
    </w:p>
    <w:p>
      <w:r>
        <w:t xml:space="preserve">Millä lailla säädettiin Israelin juutalaisen kalenterin mukaisia aikavaihtoja koskevat säännöt?</w:t>
      </w:r>
    </w:p>
    <w:p>
      <w:r>
        <w:rPr>
          <w:b/>
        </w:rPr>
        <w:t xml:space="preserve">Kysymys 4</w:t>
      </w:r>
    </w:p>
    <w:p>
      <w:r>
        <w:t xml:space="preserve">Vaikka Israelin aikataulu muuttui ennustettavaksi vuoden 2005 jälkeen, Windowsissa oli edelleen ongelmia, kunnes Israel muutti kesäajan mihin kalenteriin vuonna 2013?</w:t>
      </w:r>
    </w:p>
    <w:p>
      <w:r>
        <w:rPr>
          <w:b/>
        </w:rPr>
        <w:t xml:space="preserve">Tekstin numero 58</w:t>
      </w:r>
    </w:p>
    <w:p>
      <w:r>
        <w:t xml:space="preserve">Microsoft Windows pitää järjestelmän reaaliaikaisen kellon </w:t>
      </w:r>
      <w:r>
        <w:rPr>
          <w:color w:val="A9A9A9"/>
        </w:rPr>
        <w:t xml:space="preserve">paikallisaikana</w:t>
      </w:r>
      <w:r>
        <w:t xml:space="preserve">. </w:t>
      </w:r>
      <w:r>
        <w:t xml:space="preserve">Tämä aiheuttaa useita ongelmia, kuten yhteensopivuuden, kun käynnistetään useita </w:t>
      </w:r>
      <w:r>
        <w:rPr>
          <w:color w:val="DCDCDC"/>
        </w:rPr>
        <w:t xml:space="preserve">käynnistyksiä</w:t>
      </w:r>
      <w:r>
        <w:t xml:space="preserve"> sellaisten käyttöjärjestelmien kanssa, jotka asettavat kellon UTC:hen, ja kellon kaksinkertaisen säätämisen, kun käynnistetään useita käynnistyksiä eri Windows-versioilla, kuten </w:t>
      </w:r>
      <w:r>
        <w:rPr>
          <w:color w:val="DCDCDC"/>
        </w:rPr>
        <w:t xml:space="preserve">käynnistyslevykkeen avulla</w:t>
      </w:r>
      <w:r>
        <w:t xml:space="preserve">. </w:t>
      </w:r>
      <w:r>
        <w:t xml:space="preserve">Tämä lähestymistapa on ongelma jopa pelkissä Windows-järjestelmissä: käyttäjäkohtaisia aikavyöhykeasetuksia ei tueta, vaan ainoastaan </w:t>
      </w:r>
      <w:r>
        <w:rPr>
          <w:color w:val="2F4F4F"/>
        </w:rPr>
        <w:t xml:space="preserve">yksi koko järjestelmän laajuinen asetus</w:t>
      </w:r>
      <w:r>
        <w:t xml:space="preserve">. </w:t>
      </w:r>
      <w:r>
        <w:t xml:space="preserve">Microsoft </w:t>
      </w:r>
      <w:r>
        <w:rPr>
          <w:color w:val="556B2F"/>
        </w:rPr>
        <w:t xml:space="preserve">2008</w:t>
      </w:r>
      <w:r>
        <w:t xml:space="preserve">vihjasi </w:t>
      </w:r>
      <w:r>
        <w:t xml:space="preserve">vuonna Microsoft </w:t>
      </w:r>
      <w:r>
        <w:t xml:space="preserve">vihjasi, että tulevat Windows-versiot tukevat osittain Windowsin rekisterimerkintää RealTimeIsUniversal, joka oli otettu käyttöön vuosia aiemmin, kun Windows NT tuki RISC-koneita, joissa oli UTC-kellot, mutta jota ei ollut ylläpidetty. Sittemmin </w:t>
      </w:r>
      <w:r>
        <w:t xml:space="preserve">Microsoft on julkaissut </w:t>
      </w:r>
      <w:r>
        <w:t xml:space="preserve">ainakin </w:t>
      </w:r>
      <w:r>
        <w:rPr>
          <w:color w:val="6B8E23"/>
        </w:rPr>
        <w:t xml:space="preserve">kaksi </w:t>
      </w:r>
      <w:r>
        <w:t xml:space="preserve">tähän ominaisuuteen liittyvää korjausta.</w:t>
      </w:r>
    </w:p>
    <w:p>
      <w:r>
        <w:rPr>
          <w:b/>
        </w:rPr>
        <w:t xml:space="preserve">Kysymys 0</w:t>
      </w:r>
    </w:p>
    <w:p>
      <w:r>
        <w:t xml:space="preserve">Mitä Microsoft Windows käyttää sisäisesti reaaliaikaiseen kelloonsa?</w:t>
      </w:r>
    </w:p>
    <w:p>
      <w:r>
        <w:rPr>
          <w:b/>
        </w:rPr>
        <w:t xml:space="preserve">Kysymys 1</w:t>
      </w:r>
    </w:p>
    <w:p>
      <w:r>
        <w:t xml:space="preserve">Jos et käytä UTC:tä, Windows ei voi käynnistää useita eri versioita itsestään, kuten sinun pitäisi tehdä käyttääksesi mitä levyä?</w:t>
      </w:r>
    </w:p>
    <w:p>
      <w:r>
        <w:rPr>
          <w:b/>
        </w:rPr>
        <w:t xml:space="preserve">Kysymys 2</w:t>
      </w:r>
    </w:p>
    <w:p>
      <w:r>
        <w:t xml:space="preserve">Sen sijaan, että Windows antaisi käyttäjille tuen yksilöllisten aikavyöhykeasetusten käyttöön, se sallii vain mitä?</w:t>
      </w:r>
    </w:p>
    <w:p>
      <w:r>
        <w:rPr>
          <w:b/>
        </w:rPr>
        <w:t xml:space="preserve">Kysymys 3</w:t>
      </w:r>
    </w:p>
    <w:p>
      <w:r>
        <w:t xml:space="preserve">Minä vuonna Microsoft vihjasi, että se tekisi muutoksia RealTimeIsUniversal-tuen tueksi ja pyrkisi näin yhteensopivuuteen UTC:n kanssa?</w:t>
      </w:r>
    </w:p>
    <w:p>
      <w:r>
        <w:rPr>
          <w:b/>
        </w:rPr>
        <w:t xml:space="preserve">Kysymys 4</w:t>
      </w:r>
    </w:p>
    <w:p>
      <w:r>
        <w:t xml:space="preserve">Kuinka monta kertaa Microsoft on julkaissut korjauksia RealTimeIsUniversal-ominaisuuteen vuodesta 2008 lähtien?</w:t>
      </w:r>
    </w:p>
    <w:p>
      <w:r>
        <w:rPr>
          <w:b/>
        </w:rPr>
        <w:t xml:space="preserve">Tekstin numero 59</w:t>
      </w:r>
    </w:p>
    <w:p>
      <w:r>
        <w:t xml:space="preserve">Viimeisimpien Windows-versioiden käyttämä NTFS-tiedostojärjestelmä tallentaa tiedoston </w:t>
      </w:r>
      <w:r>
        <w:t xml:space="preserve">UTC-aikaleimalla, mutta näyttää sen korjattuna paikalliseen tai kausittaiseen aikaan. </w:t>
      </w:r>
      <w:r>
        <w:t xml:space="preserve">Siirrettävissä laitteissa yleisesti käytetty FAT-tiedostojärjestelmä tallentaa </w:t>
      </w:r>
      <w:r>
        <w:t xml:space="preserve">kuitenkin </w:t>
      </w:r>
      <w:r>
        <w:t xml:space="preserve">vain paikallisen ajan. Kun tiedosto kopioidaan kiintolevyltä erilliselle tietovälineelle, sen kellonaika asetetaan </w:t>
      </w:r>
      <w:r>
        <w:rPr>
          <w:color w:val="556B2F"/>
        </w:rPr>
        <w:t xml:space="preserve">senhetkiseen paikalliseen aikaan</w:t>
      </w:r>
      <w:r>
        <w:t xml:space="preserve">. Jos aikasäätöä muutetaan, alkuperäisen tiedoston ja kopion aikaleimat eroavat toisistaan. Sama vaikutus voidaan havaita, kun tiedostoja pakataan ja puretaan joillakin tiedostojen arkistointilaitteilla. Se on NTFS-tiedosto, joka muuttaa nähtyä aikaa. Tämä vaikutus on pidettävä mielessä, kun yritetään määrittää, onko tiedosto toisen tiedoston kaksoiskappale, vaikka on olemassa muitakin menetelmiä tiedostojen vertailemiseksi yhdenvertaisuuteen (kuten tarkistussumman algoritmin käyttö).</w:t>
      </w:r>
    </w:p>
    <w:p>
      <w:r>
        <w:rPr>
          <w:b/>
        </w:rPr>
        <w:t xml:space="preserve">Kysymys 0</w:t>
      </w:r>
    </w:p>
    <w:p>
      <w:r>
        <w:t xml:space="preserve">Mitä tiedostojärjestelmää viimeisimmät Windows-versiot käyttävät?</w:t>
      </w:r>
    </w:p>
    <w:p>
      <w:r>
        <w:rPr>
          <w:b/>
        </w:rPr>
        <w:t xml:space="preserve">Kysymys 1</w:t>
      </w:r>
    </w:p>
    <w:p>
      <w:r>
        <w:t xml:space="preserve">Mitä Windows käyttää NTFS:ssä tiedostojen aikaleimojen tallentamiseen?</w:t>
      </w:r>
    </w:p>
    <w:p>
      <w:r>
        <w:rPr>
          <w:b/>
        </w:rPr>
        <w:t xml:space="preserve">Kysymys 2</w:t>
      </w:r>
    </w:p>
    <w:p>
      <w:r>
        <w:t xml:space="preserve">Mitä tiedostojärjestelmää useimmat siirrettävät laitteet käyttävät?</w:t>
      </w:r>
    </w:p>
    <w:p>
      <w:r>
        <w:rPr>
          <w:b/>
        </w:rPr>
        <w:t xml:space="preserve">Kysymys 3</w:t>
      </w:r>
    </w:p>
    <w:p>
      <w:r>
        <w:t xml:space="preserve">Mihin aikaan tiedosto asetetaan, jos se kopioidaan kiintolevyltä toiselle tietovälineelle?</w:t>
      </w:r>
    </w:p>
    <w:p>
      <w:r>
        <w:rPr>
          <w:b/>
        </w:rPr>
        <w:t xml:space="preserve">Tekstin numero 60</w:t>
      </w:r>
    </w:p>
    <w:p>
      <w:r>
        <w:t xml:space="preserve">Joskus suositellaan </w:t>
      </w:r>
      <w:r>
        <w:t xml:space="preserve">siirtymistä "</w:t>
      </w:r>
      <w:r>
        <w:rPr>
          <w:color w:val="A9A9A9"/>
        </w:rPr>
        <w:t xml:space="preserve">pysyvään kesäaikaan" </w:t>
      </w:r>
      <w:r>
        <w:t xml:space="preserve">(kesäaikojen noudattaminen koko vuoden ilman </w:t>
      </w:r>
      <w:r>
        <w:rPr>
          <w:color w:val="DCDCDC"/>
        </w:rPr>
        <w:t xml:space="preserve">kellonaikojen siirtymistä</w:t>
      </w:r>
      <w:r>
        <w:t xml:space="preserve">), ja se on jo toteutettu joillakin lainkäyttöalueilla, kuten Argentiinassa, Chilessä, Islannissa, Singaporessa, Uzbekistanissa ja Valko-Venäjällä. Kannattajat vetoavat samoihin etuihin kuin tavallisella kesäajalla ilman kahdesti vuodessa tapahtuviin aikasiirtoihin liittyviä ongelmia. Monet eivät kuitenkaan ole vakuuttuneita hyödyistä ja vetoavat samoihin ongelmiin ja suhteellisen </w:t>
      </w:r>
      <w:r>
        <w:rPr>
          <w:color w:val="2F4F4F"/>
        </w:rPr>
        <w:t xml:space="preserve">myöhäisiin </w:t>
      </w:r>
      <w:r>
        <w:t xml:space="preserve">auringonnousuihin, erityisesti </w:t>
      </w:r>
      <w:r>
        <w:rPr>
          <w:color w:val="556B2F"/>
        </w:rPr>
        <w:t xml:space="preserve">talvella, </w:t>
      </w:r>
      <w:r>
        <w:t xml:space="preserve">jotka liittyvät ympärivuotiseen kesäaikaan. Venäjä siirtyi pysyvään kesäaikaan vuosina </w:t>
      </w:r>
      <w:r>
        <w:rPr>
          <w:color w:val="6B8E23"/>
        </w:rPr>
        <w:t xml:space="preserve">2011-2014, </w:t>
      </w:r>
      <w:r>
        <w:t xml:space="preserve">mutta siirto osoittautui epäsuosituksi talvella tapahtuvien myöhäisten auringonnousujen vuoksi, joten maa siirtyi pysyvästi takaisin "tavanomaiseen" tai "talviaikaan" vuonna 2014.</w:t>
      </w:r>
    </w:p>
    <w:p>
      <w:r>
        <w:rPr>
          <w:b/>
        </w:rPr>
        <w:t xml:space="preserve">Kysymys 0</w:t>
      </w:r>
    </w:p>
    <w:p>
      <w:r>
        <w:t xml:space="preserve">Mikä ilmaisu kuvaa mukautettujen kesäaikojen pitämistä ympäri vuoden?</w:t>
      </w:r>
    </w:p>
    <w:p>
      <w:r>
        <w:rPr>
          <w:b/>
        </w:rPr>
        <w:t xml:space="preserve">Kysymys 1</w:t>
      </w:r>
    </w:p>
    <w:p>
      <w:r>
        <w:t xml:space="preserve">Pysyvän kesäajan kannattajat sanovat, että sillä on kaikki säännöllisen kesäajan edut ilman ongelmia, joita joillakin ihmisillä on minkälaisista puolivuosittaisista tapahtumista?</w:t>
      </w:r>
    </w:p>
    <w:p>
      <w:r>
        <w:rPr>
          <w:b/>
        </w:rPr>
        <w:t xml:space="preserve">Kysymys 2</w:t>
      </w:r>
    </w:p>
    <w:p>
      <w:r>
        <w:t xml:space="preserve">Olisiko auringonnousu ympärivuotisessa kesäajassa aikainen vai myöhäinen verrattuna useimpiin paikkoihin?</w:t>
      </w:r>
    </w:p>
    <w:p>
      <w:r>
        <w:rPr>
          <w:b/>
        </w:rPr>
        <w:t xml:space="preserve">Kysymys 3</w:t>
      </w:r>
    </w:p>
    <w:p>
      <w:r>
        <w:t xml:space="preserve">Minkä ajanjakson aikana Venäjällä oli käytössä pysyvä kesäaika?</w:t>
      </w:r>
    </w:p>
    <w:p>
      <w:r>
        <w:rPr>
          <w:b/>
        </w:rPr>
        <w:t xml:space="preserve">Kysymys 4</w:t>
      </w:r>
    </w:p>
    <w:p>
      <w:r>
        <w:t xml:space="preserve">Mihin vuodenaikaan pysyvää kesäaikaa noudattavilla alueilla pimeä tulee viimeistään aamulla?</w:t>
      </w:r>
    </w:p>
    <w:p>
      <w:r>
        <w:rPr>
          <w:b/>
        </w:rPr>
        <w:t xml:space="preserve">Tekstin numero 61</w:t>
      </w:r>
    </w:p>
    <w:p>
      <w:r>
        <w:t xml:space="preserve">Xinjiang, Kiina, Argentiina, Chile, Islanti, Venäjä ja muut alueet ovat siirtyneet </w:t>
      </w:r>
      <w:r>
        <w:rPr>
          <w:color w:val="A9A9A9"/>
        </w:rPr>
        <w:t xml:space="preserve">länteen päin </w:t>
      </w:r>
      <w:r>
        <w:t xml:space="preserve">ja noudattavat kesäaikaa ympäri vuoden ilman kellonajan siirtymisestä johtuvia ongelmia. Esimerkiksi Saskatoon, Saskatchewan, sijaitsee 106°39′ läntistä pituutta, hieman länteen ihanteellisen vuoristoajan keskipisteestä (105° läntistä pituutta), mutta Saskatchewanissa on </w:t>
      </w:r>
      <w:r>
        <w:t xml:space="preserve">ympäri vuoden </w:t>
      </w:r>
      <w:r>
        <w:rPr>
          <w:color w:val="DCDCDC"/>
        </w:rPr>
        <w:t xml:space="preserve">keskiaika </w:t>
      </w:r>
      <w:r>
        <w:t xml:space="preserve">(90° läntistä pituutta), joten Saskatoon on aina noin </w:t>
      </w:r>
      <w:r>
        <w:t xml:space="preserve">minuuttia </w:t>
      </w:r>
      <w:r>
        <w:rPr>
          <w:color w:val="2F4F4F"/>
        </w:rPr>
        <w:t xml:space="preserve">67</w:t>
      </w:r>
      <w:r>
        <w:t xml:space="preserve">edellä keskimääräistä aurinkoaikaa, joten siellä noudatetaan kesäaikaa ympäri vuoden. Sitä vastoin Koillis-Intiassa ja muutamilla muilla alueilla aikavyöhykkeet ovat vinossa itään päin, ja siellä noudatetaan käytännössä </w:t>
      </w:r>
      <w:r>
        <w:rPr>
          <w:color w:val="556B2F"/>
        </w:rPr>
        <w:t xml:space="preserve">negatiivista kesäaikaa</w:t>
      </w:r>
      <w:r>
        <w:t xml:space="preserve">. </w:t>
      </w:r>
      <w:r>
        <w:t xml:space="preserve">Yhdistyneessä kuningaskunnassa ja Irlannissa kokeiltiin ympärivuotista kesäaikaa vuodesta 1968 vuoteen 1968</w:t>
      </w:r>
      <w:r>
        <w:t xml:space="preserve">, mutta siitä </w:t>
      </w:r>
      <w:r>
        <w:rPr>
          <w:color w:val="6B8E23"/>
        </w:rPr>
        <w:t xml:space="preserve">1971</w:t>
      </w:r>
      <w:r>
        <w:t xml:space="preserve">luovuttiin, koska se ei ollut suosittu erityisesti pohjoisilla alueilla.</w:t>
      </w:r>
    </w:p>
    <w:p>
      <w:r>
        <w:rPr>
          <w:b/>
        </w:rPr>
        <w:t xml:space="preserve">Kysymys 0</w:t>
      </w:r>
    </w:p>
    <w:p>
      <w:r>
        <w:t xml:space="preserve">Mihin suuntaan Venäjän ja Argentiinan kaltaiset maat siirtävät aikavyöhykkeitään, joita voitaisiin pitää ympärivuotisena kesäaikana?</w:t>
      </w:r>
    </w:p>
    <w:p>
      <w:r>
        <w:rPr>
          <w:b/>
        </w:rPr>
        <w:t xml:space="preserve">Kysymys 1</w:t>
      </w:r>
    </w:p>
    <w:p>
      <w:r>
        <w:t xml:space="preserve">Kuinka monta minuuttia Saskatoon, Saskatchewan on edellä keskimääräistä aurinkoaikaa?</w:t>
      </w:r>
    </w:p>
    <w:p>
      <w:r>
        <w:rPr>
          <w:b/>
        </w:rPr>
        <w:t xml:space="preserve">Kysymys 2</w:t>
      </w:r>
    </w:p>
    <w:p>
      <w:r>
        <w:t xml:space="preserve">Mitä kellonaikaa Saskatoonissa noudatetaan ympäri vuoden?</w:t>
      </w:r>
    </w:p>
    <w:p>
      <w:r>
        <w:rPr>
          <w:b/>
        </w:rPr>
        <w:t xml:space="preserve">Kysymys 3</w:t>
      </w:r>
    </w:p>
    <w:p>
      <w:r>
        <w:t xml:space="preserve">Millaista kesäaikaa noudatetaan esimerkiksi Koillis-Intiassa, jossa aikavyöhykkeet siirtyvät itään?</w:t>
      </w:r>
    </w:p>
    <w:p>
      <w:r>
        <w:rPr>
          <w:b/>
        </w:rPr>
        <w:t xml:space="preserve">Kysymys 4</w:t>
      </w:r>
    </w:p>
    <w:p>
      <w:r>
        <w:t xml:space="preserve">Minä vuonna Irlanti ja Yhdistynyt kuningaskunta luopuivat pysyvästä kesäaikakokeilustaan?</w:t>
      </w:r>
    </w:p>
    <w:p>
      <w:r>
        <w:rPr>
          <w:b/>
        </w:rPr>
        <w:t xml:space="preserve">Tekstin numero 62</w:t>
      </w:r>
    </w:p>
    <w:p>
      <w:r>
        <w:t xml:space="preserve">Länsi-Ranskassa, Espanjassa ja muilla alueilla aikavyöhykkeet ja kellonajat ovat vinoutuneet, ja talvisin noudatetaan kesäaikaa, jolloin </w:t>
      </w:r>
      <w:r>
        <w:t xml:space="preserve">kesäaikaan </w:t>
      </w:r>
      <w:r>
        <w:rPr>
          <w:color w:val="A9A9A9"/>
        </w:rPr>
        <w:t xml:space="preserve">lisätään tunti. </w:t>
      </w:r>
      <w:r>
        <w:t xml:space="preserve">Nome, Alaska, sijaitsee 165°24′ läntistä pituutta, mikä on juuri länteen Samoan ideaalisen aikavyöhykkeen keskipisteestä (165° läntistä pituutta), mutta Nome noudattaa Alaskan aikaa (135° läntistä pituutta) kesäaikaan, joten se on talvella hieman yli kaksi tuntia ja </w:t>
      </w:r>
      <w:r>
        <w:t xml:space="preserve">kesällä </w:t>
      </w:r>
      <w:r>
        <w:rPr>
          <w:color w:val="DCDCDC"/>
        </w:rPr>
        <w:t xml:space="preserve">kolme </w:t>
      </w:r>
      <w:r>
        <w:t xml:space="preserve">tuntia edellä auringosta. </w:t>
      </w:r>
      <w:r>
        <w:t xml:space="preserve">Kaksinkertaista kesäaikaa on käytetty toisinaan; sitä käytettiin esimerkiksi joissakin Euroopan maissa toisen maailmansodan aikana ja pian sen jälkeen, jolloin sitä kutsuttiin "</w:t>
      </w:r>
      <w:r>
        <w:rPr>
          <w:color w:val="2F4F4F"/>
        </w:rPr>
        <w:t xml:space="preserve">kaksinkertaiseksi kesäajaksi</w:t>
      </w:r>
      <w:r>
        <w:t xml:space="preserve">". Katso </w:t>
      </w:r>
      <w:r>
        <w:t xml:space="preserve">lisätietoja </w:t>
      </w:r>
      <w:r>
        <w:t xml:space="preserve">kohdasta Britannian kaksinkertainen kesäaika ja </w:t>
      </w:r>
      <w:r>
        <w:rPr>
          <w:color w:val="556B2F"/>
        </w:rPr>
        <w:t xml:space="preserve">Keski-Euroopan kesäaika</w:t>
      </w:r>
      <w:r>
        <w:t xml:space="preserve">.</w:t>
      </w:r>
    </w:p>
    <w:p>
      <w:r>
        <w:rPr>
          <w:b/>
        </w:rPr>
        <w:t xml:space="preserve">Kysymys 0</w:t>
      </w:r>
    </w:p>
    <w:p>
      <w:r>
        <w:t xml:space="preserve">Esimerkiksi Espanjassa ja osassa Ranskaa noudatetaan kesäaikaa talvella, mutta mitä kesällä?</w:t>
      </w:r>
    </w:p>
    <w:p>
      <w:r>
        <w:rPr>
          <w:b/>
        </w:rPr>
        <w:t xml:space="preserve">Kysymys 1</w:t>
      </w:r>
    </w:p>
    <w:p>
      <w:r>
        <w:t xml:space="preserve">Kuinka monta tuntia ennen aurinkoa kesällä Nomeen asetetaan kellot?</w:t>
      </w:r>
    </w:p>
    <w:p>
      <w:r>
        <w:rPr>
          <w:b/>
        </w:rPr>
        <w:t xml:space="preserve">Kysymys 2</w:t>
      </w:r>
    </w:p>
    <w:p>
      <w:r>
        <w:t xml:space="preserve">Mitä termiä käytettiin Britanniassa kaksinkertaisesta kesäajasta?</w:t>
      </w:r>
    </w:p>
    <w:p>
      <w:r>
        <w:rPr>
          <w:b/>
        </w:rPr>
        <w:t xml:space="preserve">Kysymys 3</w:t>
      </w:r>
    </w:p>
    <w:p>
      <w:r>
        <w:t xml:space="preserve">Mikä on kolmas nimi Euroopassa käytetylle kaksinkertaiselle kesäajalle tai kaksinkertaiselle kesäajalle?</w:t>
      </w:r>
    </w:p>
    <w:p>
      <w:r>
        <w:br w:type="page"/>
      </w:r>
    </w:p>
    <w:p>
      <w:r>
        <w:rPr>
          <w:b/>
          <w:u w:val="single"/>
        </w:rPr>
        <w:t xml:space="preserve">Asiakirjan numero 62</w:t>
      </w:r>
    </w:p>
    <w:p>
      <w:r>
        <w:rPr>
          <w:b/>
        </w:rPr>
        <w:t xml:space="preserve">Tekstin numero 0</w:t>
      </w:r>
    </w:p>
    <w:p>
      <w:r>
        <w:rPr>
          <w:color w:val="A9A9A9"/>
        </w:rPr>
        <w:t xml:space="preserve">The </w:t>
      </w:r>
      <w:r>
        <w:rPr>
          <w:color w:val="DCDCDC"/>
        </w:rPr>
        <w:t xml:space="preserve">Royal Institute of British Architects </w:t>
      </w:r>
      <w:r>
        <w:t xml:space="preserve">(RIBA) on arkkitehtien ammatillinen elin ensisijaisesti </w:t>
      </w:r>
      <w:r>
        <w:rPr>
          <w:color w:val="2F4F4F"/>
        </w:rPr>
        <w:t xml:space="preserve">Yhdistyneessä kuningaskunnassa</w:t>
      </w:r>
      <w:r>
        <w:t xml:space="preserve">, mutta myös kansainvälisesti, perustettu </w:t>
      </w:r>
      <w:r>
        <w:rPr>
          <w:color w:val="556B2F"/>
        </w:rPr>
        <w:t xml:space="preserve">arkkitehtuurin edistämiseksi </w:t>
      </w:r>
      <w:r>
        <w:t xml:space="preserve">sen peruskirjan nojalla myönnetty vuonna </w:t>
      </w:r>
      <w:r>
        <w:t xml:space="preserve">ja </w:t>
      </w:r>
      <w:r>
        <w:rPr>
          <w:color w:val="6B8E23"/>
        </w:rPr>
        <w:t xml:space="preserve">1837</w:t>
      </w:r>
      <w:r>
        <w:t xml:space="preserve">täydentävä peruskirja myönnetty vuonna </w:t>
      </w:r>
      <w:r>
        <w:rPr>
          <w:color w:val="A0522D"/>
        </w:rPr>
        <w:t xml:space="preserve">1971</w:t>
      </w:r>
      <w:r>
        <w:t xml:space="preserve">.</w:t>
      </w:r>
    </w:p>
    <w:p>
      <w:r>
        <w:rPr>
          <w:b/>
        </w:rPr>
        <w:t xml:space="preserve">Kysymys 0</w:t>
      </w:r>
    </w:p>
    <w:p>
      <w:r>
        <w:t xml:space="preserve">Mitä RIBA tarkoittaa?</w:t>
      </w:r>
    </w:p>
    <w:p>
      <w:r>
        <w:rPr>
          <w:b/>
        </w:rPr>
        <w:t xml:space="preserve">Kysymys 1</w:t>
      </w:r>
    </w:p>
    <w:p>
      <w:r>
        <w:t xml:space="preserve">Mikä on RIBA:n tavoite?</w:t>
      </w:r>
    </w:p>
    <w:p>
      <w:r>
        <w:rPr>
          <w:b/>
        </w:rPr>
        <w:t xml:space="preserve">Kysymys 2</w:t>
      </w:r>
    </w:p>
    <w:p>
      <w:r>
        <w:t xml:space="preserve">Milloin RIBA perustettiin?</w:t>
      </w:r>
    </w:p>
    <w:p>
      <w:r>
        <w:rPr>
          <w:b/>
        </w:rPr>
        <w:t xml:space="preserve">Kysymys 3</w:t>
      </w:r>
    </w:p>
    <w:p>
      <w:r>
        <w:t xml:space="preserve">Milloin RIBA:n perustamisasiakirjaa laajennettiin?</w:t>
      </w:r>
    </w:p>
    <w:p>
      <w:r>
        <w:rPr>
          <w:b/>
        </w:rPr>
        <w:t xml:space="preserve">Kysymys 4</w:t>
      </w:r>
    </w:p>
    <w:p>
      <w:r>
        <w:t xml:space="preserve">Missä maassa RIBA pääasiassa toimii?</w:t>
      </w:r>
    </w:p>
    <w:p>
      <w:r>
        <w:rPr>
          <w:b/>
        </w:rPr>
        <w:t xml:space="preserve">Kysymys 5</w:t>
      </w:r>
    </w:p>
    <w:p>
      <w:r>
        <w:t xml:space="preserve">Mitä RIBA vastustaa?</w:t>
      </w:r>
    </w:p>
    <w:p>
      <w:r>
        <w:rPr>
          <w:b/>
        </w:rPr>
        <w:t xml:space="preserve">Kysymys 6</w:t>
      </w:r>
    </w:p>
    <w:p>
      <w:r>
        <w:t xml:space="preserve">Mikä on RIBA:n vihollinen?</w:t>
      </w:r>
    </w:p>
    <w:p>
      <w:r>
        <w:rPr>
          <w:b/>
        </w:rPr>
        <w:t xml:space="preserve">Kysymys 7</w:t>
      </w:r>
    </w:p>
    <w:p>
      <w:r>
        <w:t xml:space="preserve">Milloin RIBA menetettiin?</w:t>
      </w:r>
    </w:p>
    <w:p>
      <w:r>
        <w:rPr>
          <w:b/>
        </w:rPr>
        <w:t xml:space="preserve">Kysymys 8</w:t>
      </w:r>
    </w:p>
    <w:p>
      <w:r>
        <w:t xml:space="preserve">Milloin RIBA:n perustamisasiakirja pieneni?</w:t>
      </w:r>
    </w:p>
    <w:p>
      <w:r>
        <w:rPr>
          <w:b/>
        </w:rPr>
        <w:t xml:space="preserve">Teksti numero 1</w:t>
      </w:r>
    </w:p>
    <w:p>
      <w:r>
        <w:t xml:space="preserve">Alun perin se oli nimeltään </w:t>
      </w:r>
      <w:r>
        <w:rPr>
          <w:color w:val="A9A9A9"/>
        </w:rPr>
        <w:t xml:space="preserve">Institute of British </w:t>
      </w:r>
      <w:r>
        <w:rPr>
          <w:color w:val="DCDCDC"/>
        </w:rPr>
        <w:t xml:space="preserve">Architects </w:t>
      </w:r>
      <w:r>
        <w:rPr>
          <w:color w:val="A9A9A9"/>
        </w:rPr>
        <w:t xml:space="preserve">in </w:t>
      </w:r>
      <w:r>
        <w:rPr>
          <w:color w:val="2F4F4F"/>
        </w:rPr>
        <w:t xml:space="preserve">London</w:t>
      </w:r>
      <w:r>
        <w:t xml:space="preserve">, ja sen perustivat vuonna </w:t>
      </w:r>
      <w:r>
        <w:rPr>
          <w:color w:val="556B2F"/>
        </w:rPr>
        <w:t xml:space="preserve">1834</w:t>
      </w:r>
      <w:r>
        <w:t xml:space="preserve">Useat merkittävät arkkitehdit, kuten Philip Hardwick, Thomas Allom, William Donthorne, Thomas Leverton Donaldson, William Adams Nicholson, John Buonarotti Papworth ja Thomas de Grey, toinen jaarli de Grey.</w:t>
      </w:r>
    </w:p>
    <w:p>
      <w:r>
        <w:rPr>
          <w:b/>
        </w:rPr>
        <w:t xml:space="preserve">Kysymys 0</w:t>
      </w:r>
    </w:p>
    <w:p>
      <w:r>
        <w:t xml:space="preserve">Mikä oli Riban etunimi?</w:t>
      </w:r>
    </w:p>
    <w:p>
      <w:r>
        <w:rPr>
          <w:b/>
        </w:rPr>
        <w:t xml:space="preserve">Kysymys 1</w:t>
      </w:r>
    </w:p>
    <w:p>
      <w:r>
        <w:t xml:space="preserve">Minä vuonna Institute of British Architects perustettiin?</w:t>
      </w:r>
    </w:p>
    <w:p>
      <w:r>
        <w:rPr>
          <w:b/>
        </w:rPr>
        <w:t xml:space="preserve">Kysymys 2</w:t>
      </w:r>
    </w:p>
    <w:p>
      <w:r>
        <w:t xml:space="preserve">Missä kaupungissa Britannian arkkitehtien instituutti sijaitsi?</w:t>
      </w:r>
    </w:p>
    <w:p>
      <w:r>
        <w:rPr>
          <w:b/>
        </w:rPr>
        <w:t xml:space="preserve">Kysymys 3</w:t>
      </w:r>
    </w:p>
    <w:p>
      <w:r>
        <w:t xml:space="preserve">Millaisia ammatiltaan olivat Philip Hardwickin, William Adams Nicholsonin ja Thomas de Greyn kaltaiset ihmiset?</w:t>
      </w:r>
    </w:p>
    <w:p>
      <w:r>
        <w:rPr>
          <w:b/>
        </w:rPr>
        <w:t xml:space="preserve">Kysymys 4</w:t>
      </w:r>
    </w:p>
    <w:p>
      <w:r>
        <w:t xml:space="preserve">Mikä oli Riban kielletty nimi?</w:t>
      </w:r>
    </w:p>
    <w:p>
      <w:r>
        <w:rPr>
          <w:b/>
        </w:rPr>
        <w:t xml:space="preserve">Kysymys 5</w:t>
      </w:r>
    </w:p>
    <w:p>
      <w:r>
        <w:t xml:space="preserve">Mihin kaupunkiin Britannian arkkitehtien instituutti siirrettiin?</w:t>
      </w:r>
    </w:p>
    <w:p>
      <w:r>
        <w:rPr>
          <w:b/>
        </w:rPr>
        <w:t xml:space="preserve">Kysymys 6</w:t>
      </w:r>
    </w:p>
    <w:p>
      <w:r>
        <w:t xml:space="preserve">Minä vuonna Institute of British Architects lakkautettiin?</w:t>
      </w:r>
    </w:p>
    <w:p>
      <w:r>
        <w:rPr>
          <w:b/>
        </w:rPr>
        <w:t xml:space="preserve">Kysymys 7</w:t>
      </w:r>
    </w:p>
    <w:p>
      <w:r>
        <w:t xml:space="preserve">Mitä ammattia Philip Hardwickin, William Adams Nicholsonin ja Thomas de Greyn kaltaiset ihmiset välttelivät?</w:t>
      </w:r>
    </w:p>
    <w:p>
      <w:r>
        <w:rPr>
          <w:b/>
        </w:rPr>
        <w:t xml:space="preserve">Teksti numero 2</w:t>
      </w:r>
    </w:p>
    <w:p>
      <w:r>
        <w:rPr>
          <w:color w:val="A9A9A9"/>
        </w:rPr>
        <w:t xml:space="preserve">Kuninkaallisen peruskirjan myöntämisen </w:t>
      </w:r>
      <w:r>
        <w:t xml:space="preserve">jälkeen </w:t>
      </w:r>
      <w:r>
        <w:t xml:space="preserve">se tunnettiin nimellä Royal Institute of British Architects in London, ja lopulta se luopui </w:t>
      </w:r>
      <w:r>
        <w:rPr>
          <w:color w:val="DCDCDC"/>
        </w:rPr>
        <w:t xml:space="preserve">viittauksesta Lontooseen </w:t>
      </w:r>
      <w:r>
        <w:t xml:space="preserve">vuonna 1934</w:t>
      </w:r>
      <w:r>
        <w:rPr>
          <w:color w:val="2F4F4F"/>
        </w:rPr>
        <w:t xml:space="preserve">1892</w:t>
      </w:r>
      <w:r>
        <w:t xml:space="preserve">. Vuonna 1934 se muutti nykyiseen päämajaansa </w:t>
      </w:r>
      <w:r>
        <w:rPr>
          <w:color w:val="556B2F"/>
        </w:rPr>
        <w:t xml:space="preserve">Portland Placeen, </w:t>
      </w:r>
      <w:r>
        <w:t xml:space="preserve">ja </w:t>
      </w:r>
      <w:r>
        <w:rPr>
          <w:color w:val="6B8E23"/>
        </w:rPr>
        <w:t xml:space="preserve">kuningas Yrjö V ja kuningatar Mary </w:t>
      </w:r>
      <w:r>
        <w:t xml:space="preserve">avasivat rakennuksen</w:t>
      </w:r>
      <w:r>
        <w:t xml:space="preserve">.</w:t>
      </w:r>
    </w:p>
    <w:p>
      <w:r>
        <w:rPr>
          <w:b/>
        </w:rPr>
        <w:t xml:space="preserve">Kysymys 0</w:t>
      </w:r>
    </w:p>
    <w:p>
      <w:r>
        <w:t xml:space="preserve">Mikä aiheutti instituutin nimenmuutoksen?</w:t>
      </w:r>
    </w:p>
    <w:p>
      <w:r>
        <w:rPr>
          <w:b/>
        </w:rPr>
        <w:t xml:space="preserve">Kysymys 1</w:t>
      </w:r>
    </w:p>
    <w:p>
      <w:r>
        <w:t xml:space="preserve">Mikä poistettiin Kuninkaallisen instituutin nimestä?</w:t>
      </w:r>
    </w:p>
    <w:p>
      <w:r>
        <w:rPr>
          <w:b/>
        </w:rPr>
        <w:t xml:space="preserve">Kysymys 2</w:t>
      </w:r>
    </w:p>
    <w:p>
      <w:r>
        <w:t xml:space="preserve">Milloin maininta Lontoosta poistettiin Royal Instituten nimestä?</w:t>
      </w:r>
    </w:p>
    <w:p>
      <w:r>
        <w:rPr>
          <w:b/>
        </w:rPr>
        <w:t xml:space="preserve">Kysymys 3</w:t>
      </w:r>
    </w:p>
    <w:p>
      <w:r>
        <w:t xml:space="preserve">Missä sijaitsee Royal Institute of British Architects?</w:t>
      </w:r>
    </w:p>
    <w:p>
      <w:r>
        <w:rPr>
          <w:b/>
        </w:rPr>
        <w:t xml:space="preserve">Kysymys 4</w:t>
      </w:r>
    </w:p>
    <w:p>
      <w:r>
        <w:t xml:space="preserve">Kuka avasi rakennuksen, jossa Royal Institute nykyisin sijaitsee?</w:t>
      </w:r>
    </w:p>
    <w:p>
      <w:r>
        <w:rPr>
          <w:b/>
        </w:rPr>
        <w:t xml:space="preserve">Kysymys 5</w:t>
      </w:r>
    </w:p>
    <w:p>
      <w:r>
        <w:t xml:space="preserve">Mikä aiheutti sen, että instituutin nimi ei muuttunut?</w:t>
      </w:r>
    </w:p>
    <w:p>
      <w:r>
        <w:rPr>
          <w:b/>
        </w:rPr>
        <w:t xml:space="preserve">Kysymys 6</w:t>
      </w:r>
    </w:p>
    <w:p>
      <w:r>
        <w:t xml:space="preserve">Mitä lisättiin Kuninkaallisen instituutin nimeen?</w:t>
      </w:r>
    </w:p>
    <w:p>
      <w:r>
        <w:rPr>
          <w:b/>
        </w:rPr>
        <w:t xml:space="preserve">Kysymys 7</w:t>
      </w:r>
    </w:p>
    <w:p>
      <w:r>
        <w:t xml:space="preserve">Milloin Lontoo sisällytettiin Royal Instituten nimeen?</w:t>
      </w:r>
    </w:p>
    <w:p>
      <w:r>
        <w:rPr>
          <w:b/>
        </w:rPr>
        <w:t xml:space="preserve">Kysymys 8</w:t>
      </w:r>
    </w:p>
    <w:p>
      <w:r>
        <w:t xml:space="preserve">Kuka avasi rakennuksen, jossa Royal Institute aiemmin sijaitsi?</w:t>
      </w:r>
    </w:p>
    <w:p>
      <w:r>
        <w:rPr>
          <w:b/>
        </w:rPr>
        <w:t xml:space="preserve">Teksti numero 3</w:t>
      </w:r>
    </w:p>
    <w:p>
      <w:r>
        <w:t xml:space="preserve">Se sai kuninkaallisen peruskirjan vuonna </w:t>
      </w:r>
      <w:r>
        <w:rPr>
          <w:color w:val="DCDCDC"/>
        </w:rPr>
        <w:t xml:space="preserve">Kuningas Vilhelm IV:</w:t>
      </w:r>
      <w:r>
        <w:t xml:space="preserve">n alaisuudessa</w:t>
      </w:r>
      <w:r>
        <w:rPr>
          <w:color w:val="A9A9A9"/>
        </w:rPr>
        <w:t xml:space="preserve">1837</w:t>
      </w:r>
      <w:r>
        <w:t xml:space="preserve">. </w:t>
      </w:r>
      <w:r>
        <w:t xml:space="preserve">Vuosien </w:t>
      </w:r>
      <w:r>
        <w:rPr>
          <w:color w:val="2F4F4F"/>
        </w:rPr>
        <w:t xml:space="preserve">1887, 1909 ja 1925</w:t>
      </w:r>
      <w:r>
        <w:t xml:space="preserve"> täydentävät peruskirjat </w:t>
      </w:r>
      <w:r>
        <w:t xml:space="preserve">korvattiin yhdellä peruskirjalla vuonna</w:t>
      </w:r>
      <w:r>
        <w:rPr>
          <w:color w:val="556B2F"/>
        </w:rPr>
        <w:t xml:space="preserve">1971</w:t>
      </w:r>
      <w:r>
        <w:t xml:space="preserve"> , ja sen </w:t>
      </w:r>
      <w:r>
        <w:t xml:space="preserve">jälkeen </w:t>
      </w:r>
      <w:r>
        <w:t xml:space="preserve">peruskirjaan </w:t>
      </w:r>
      <w:r>
        <w:t xml:space="preserve">on tehty </w:t>
      </w:r>
      <w:r>
        <w:rPr>
          <w:color w:val="6B8E23"/>
        </w:rPr>
        <w:t xml:space="preserve">pieniä muutoksia.</w:t>
      </w:r>
    </w:p>
    <w:p>
      <w:r>
        <w:rPr>
          <w:b/>
        </w:rPr>
        <w:t xml:space="preserve">Kysymys 0</w:t>
      </w:r>
    </w:p>
    <w:p>
      <w:r>
        <w:t xml:space="preserve">Milloin Kuninkaallinen instituutti sai peruskirjan?</w:t>
      </w:r>
    </w:p>
    <w:p>
      <w:r>
        <w:rPr>
          <w:b/>
        </w:rPr>
        <w:t xml:space="preserve">Kysymys 1</w:t>
      </w:r>
    </w:p>
    <w:p>
      <w:r>
        <w:t xml:space="preserve">Kuka oli vastuussa kuninkaallisen instituutin perustamisesta?</w:t>
      </w:r>
    </w:p>
    <w:p>
      <w:r>
        <w:rPr>
          <w:b/>
        </w:rPr>
        <w:t xml:space="preserve">Kysymys 2</w:t>
      </w:r>
    </w:p>
    <w:p>
      <w:r>
        <w:t xml:space="preserve">Minä vuosina Kuninkaalliselle instituutille myönnettiin lisäkirjoja?</w:t>
      </w:r>
    </w:p>
    <w:p>
      <w:r>
        <w:rPr>
          <w:b/>
        </w:rPr>
        <w:t xml:space="preserve">Kysymys 3</w:t>
      </w:r>
    </w:p>
    <w:p>
      <w:r>
        <w:t xml:space="preserve">Milloin eri lisäkirjat yhdistettiin?</w:t>
      </w:r>
    </w:p>
    <w:p>
      <w:r>
        <w:rPr>
          <w:b/>
        </w:rPr>
        <w:t xml:space="preserve">Kysymys 4</w:t>
      </w:r>
    </w:p>
    <w:p>
      <w:r>
        <w:t xml:space="preserve">Mikä termi kuvaa vuoden 1971 jälkeen tapahtuneiden peruskirjan muutosten luonnetta?</w:t>
      </w:r>
    </w:p>
    <w:p>
      <w:r>
        <w:rPr>
          <w:b/>
        </w:rPr>
        <w:t xml:space="preserve">Kysymys 5</w:t>
      </w:r>
    </w:p>
    <w:p>
      <w:r>
        <w:t xml:space="preserve">Milloin Kuninkaallinen instituutti menetti peruskirjansa?</w:t>
      </w:r>
    </w:p>
    <w:p>
      <w:r>
        <w:rPr>
          <w:b/>
        </w:rPr>
        <w:t xml:space="preserve">Kysymys 6</w:t>
      </w:r>
    </w:p>
    <w:p>
      <w:r>
        <w:t xml:space="preserve">Kuka oli vastuussa siitä, että kuninkaalliselta instituutilta otettiin peruskirja?</w:t>
      </w:r>
    </w:p>
    <w:p>
      <w:r>
        <w:rPr>
          <w:b/>
        </w:rPr>
        <w:t xml:space="preserve">Kysymys 7</w:t>
      </w:r>
    </w:p>
    <w:p>
      <w:r>
        <w:t xml:space="preserve">Minä vuosina Kuninkaalliselle instituutille ei myönnetty lisäkirjaa?</w:t>
      </w:r>
    </w:p>
    <w:p>
      <w:r>
        <w:rPr>
          <w:b/>
        </w:rPr>
        <w:t xml:space="preserve">Kysymys 8</w:t>
      </w:r>
    </w:p>
    <w:p>
      <w:r>
        <w:t xml:space="preserve">Milloin eri lisäkarttoja korotettiin?</w:t>
      </w:r>
    </w:p>
    <w:p>
      <w:r>
        <w:rPr>
          <w:b/>
        </w:rPr>
        <w:t xml:space="preserve">Kysymys 9</w:t>
      </w:r>
    </w:p>
    <w:p>
      <w:r>
        <w:t xml:space="preserve">Mikä termi kuvaa peruskirjaan ennen vuotta 1971 tehtyjen muutosten luonnetta?</w:t>
      </w:r>
    </w:p>
    <w:p>
      <w:r>
        <w:rPr>
          <w:b/>
        </w:rPr>
        <w:t xml:space="preserve">Teksti numero 4</w:t>
      </w:r>
    </w:p>
    <w:p>
      <w:r>
        <w:rPr>
          <w:color w:val="A9A9A9"/>
        </w:rPr>
        <w:t xml:space="preserve">Alkuperäisessä </w:t>
      </w:r>
      <w:r>
        <w:rPr>
          <w:color w:val="DCDCDC"/>
        </w:rPr>
        <w:t xml:space="preserve">peruskirjassa vuodelta 1837 </w:t>
      </w:r>
      <w:r>
        <w:t xml:space="preserve">kuninkaallisen instituutin tarkoituksena oli: "... </w:t>
      </w:r>
      <w:r>
        <w:rPr>
          <w:color w:val="2F4F4F"/>
        </w:rPr>
        <w:t xml:space="preserve">siviiliarkkitehtuurin yleinen edistäminen </w:t>
      </w:r>
      <w:r>
        <w:t xml:space="preserve">ja </w:t>
      </w:r>
      <w:r>
        <w:t xml:space="preserve">siihen liittyvien eri taiteiden ja tieteiden tuntemuksen hankkimisen </w:t>
      </w:r>
      <w:r>
        <w:rPr>
          <w:color w:val="556B2F"/>
        </w:rPr>
        <w:t xml:space="preserve">edistäminen ja helpottaminen...</w:t>
      </w:r>
      <w:r>
        <w:t xml:space="preserve">".</w:t>
      </w:r>
    </w:p>
    <w:p>
      <w:r>
        <w:rPr>
          <w:b/>
        </w:rPr>
        <w:t xml:space="preserve">Kysymys 0</w:t>
      </w:r>
    </w:p>
    <w:p>
      <w:r>
        <w:t xml:space="preserve">Mikä oli Kuninkaallisen instituutin keskeinen tavoite?</w:t>
      </w:r>
    </w:p>
    <w:p>
      <w:r>
        <w:rPr>
          <w:b/>
        </w:rPr>
        <w:t xml:space="preserve">Kysymys 1</w:t>
      </w:r>
    </w:p>
    <w:p>
      <w:r>
        <w:t xml:space="preserve">Missä asiakirjassa esitettiin Kuninkaallisen instituutin tavoitteet?</w:t>
      </w:r>
    </w:p>
    <w:p>
      <w:r>
        <w:rPr>
          <w:b/>
        </w:rPr>
        <w:t xml:space="preserve">Kysymys 2</w:t>
      </w:r>
    </w:p>
    <w:p>
      <w:r>
        <w:t xml:space="preserve">Mitä kuninkaallinen instituutti vastasi arkkitehtuuriin liittyvän tiedon kehittämisestä?</w:t>
      </w:r>
    </w:p>
    <w:p>
      <w:r>
        <w:rPr>
          <w:b/>
        </w:rPr>
        <w:t xml:space="preserve">Kysymys 3</w:t>
      </w:r>
    </w:p>
    <w:p>
      <w:r>
        <w:t xml:space="preserve">Mikä oli Kuninkaallisen instituutin toissijainen tavoite?</w:t>
      </w:r>
    </w:p>
    <w:p>
      <w:r>
        <w:rPr>
          <w:b/>
        </w:rPr>
        <w:t xml:space="preserve">Kysymys 4</w:t>
      </w:r>
    </w:p>
    <w:p>
      <w:r>
        <w:t xml:space="preserve">Missä asiakirjassa esitettiin Kuninkaallisen instituutin rajoitukset?</w:t>
      </w:r>
    </w:p>
    <w:p>
      <w:r>
        <w:rPr>
          <w:b/>
        </w:rPr>
        <w:t xml:space="preserve">Kysymys 5</w:t>
      </w:r>
    </w:p>
    <w:p>
      <w:r>
        <w:t xml:space="preserve">Mitä kuninkaallinen instituutti ei ollut vastuussa arkkitehtuuriin liittyvän tiedon kehittämisestä?</w:t>
      </w:r>
    </w:p>
    <w:p>
      <w:r>
        <w:rPr>
          <w:b/>
        </w:rPr>
        <w:t xml:space="preserve">Kysymys 6</w:t>
      </w:r>
    </w:p>
    <w:p>
      <w:r>
        <w:t xml:space="preserve">Mitä peruskirjaa ei käytetty vuonna 1837?</w:t>
      </w:r>
    </w:p>
    <w:p>
      <w:r>
        <w:rPr>
          <w:b/>
        </w:rPr>
        <w:t xml:space="preserve">Teksti numero 5</w:t>
      </w:r>
    </w:p>
    <w:p>
      <w:r>
        <w:t xml:space="preserve">Toimintakehyksen muodostavat </w:t>
      </w:r>
      <w:r>
        <w:rPr>
          <w:color w:val="DCDCDC"/>
        </w:rPr>
        <w:t xml:space="preserve">säännöt, joita </w:t>
      </w:r>
      <w:r>
        <w:t xml:space="preserve">päivitetään useammin kuin </w:t>
      </w:r>
      <w:r>
        <w:rPr>
          <w:color w:val="2F4F4F"/>
        </w:rPr>
        <w:t xml:space="preserve">peruskirjaa</w:t>
      </w:r>
      <w:r>
        <w:t xml:space="preserve">. </w:t>
      </w:r>
      <w:r>
        <w:t xml:space="preserve">Peruskirjan tai ohjesäännön muutokset edellyttävät </w:t>
      </w:r>
      <w:r>
        <w:rPr>
          <w:color w:val="556B2F"/>
        </w:rPr>
        <w:t xml:space="preserve">salaisen neuvoston hyväksyntää</w:t>
      </w:r>
      <w:r>
        <w:t xml:space="preserve">. </w:t>
      </w:r>
    </w:p>
    <w:p>
      <w:r>
        <w:rPr>
          <w:b/>
        </w:rPr>
        <w:t xml:space="preserve">Kysymys 0</w:t>
      </w:r>
    </w:p>
    <w:p>
      <w:r>
        <w:t xml:space="preserve">Minkä standardien mukaan Kuninkaallinen instituutti toimii?</w:t>
      </w:r>
    </w:p>
    <w:p>
      <w:r>
        <w:rPr>
          <w:b/>
        </w:rPr>
        <w:t xml:space="preserve">Kysymys 1</w:t>
      </w:r>
    </w:p>
    <w:p>
      <w:r>
        <w:t xml:space="preserve">Mitä Royal Instituten ohjeita päivitetään useimmin?</w:t>
      </w:r>
    </w:p>
    <w:p>
      <w:r>
        <w:rPr>
          <w:b/>
        </w:rPr>
        <w:t xml:space="preserve">Kysymys 2</w:t>
      </w:r>
    </w:p>
    <w:p>
      <w:r>
        <w:t xml:space="preserve">Mitä muutoksia on tehtävä kumpaankin kuninkaallisen instituutin toimintaa ohjaavaan asiakirjaan?</w:t>
      </w:r>
    </w:p>
    <w:p>
      <w:r>
        <w:rPr>
          <w:b/>
        </w:rPr>
        <w:t xml:space="preserve">Kysymys 3</w:t>
      </w:r>
    </w:p>
    <w:p>
      <w:r>
        <w:t xml:space="preserve">Mitkä ovat ne standardit, joiden mukaan Royal Institute toimii?</w:t>
      </w:r>
    </w:p>
    <w:p>
      <w:r>
        <w:rPr>
          <w:b/>
        </w:rPr>
        <w:t xml:space="preserve">Kysymys 4</w:t>
      </w:r>
    </w:p>
    <w:p>
      <w:r>
        <w:t xml:space="preserve">Mitä Kuninkaallisen instituutin ohjeita päivitetään vähiten usein?</w:t>
      </w:r>
    </w:p>
    <w:p>
      <w:r>
        <w:rPr>
          <w:b/>
        </w:rPr>
        <w:t xml:space="preserve">Kysymys 5</w:t>
      </w:r>
    </w:p>
    <w:p>
      <w:r>
        <w:t xml:space="preserve">Mitä muutoksia ei koskaan tarvitse tehdä kumpaankaan kuninkaallisen instituutin toimintaa säätelevään asiakirjaan?</w:t>
      </w:r>
    </w:p>
    <w:p>
      <w:r>
        <w:rPr>
          <w:b/>
        </w:rPr>
        <w:t xml:space="preserve">Kysymys 6</w:t>
      </w:r>
    </w:p>
    <w:p>
      <w:r>
        <w:t xml:space="preserve">Mitä päivitetään enemmän kuin sääntöjä?</w:t>
      </w:r>
    </w:p>
    <w:p>
      <w:r>
        <w:rPr>
          <w:b/>
        </w:rPr>
        <w:t xml:space="preserve">Teksti numero 6</w:t>
      </w:r>
    </w:p>
    <w:p>
      <w:r>
        <w:t xml:space="preserve">Instituutin mykeneläisten leijonien mitalin ja tunnuslauseen "</w:t>
      </w:r>
      <w:r>
        <w:rPr>
          <w:color w:val="A9A9A9"/>
        </w:rPr>
        <w:t xml:space="preserve">Usui civium, decori urbium" </w:t>
      </w:r>
      <w:r>
        <w:t xml:space="preserve">suunnittelu </w:t>
      </w:r>
      <w:r>
        <w:t xml:space="preserve">on liitetty </w:t>
      </w:r>
      <w:r>
        <w:rPr>
          <w:color w:val="DCDCDC"/>
        </w:rPr>
        <w:t xml:space="preserve">Thomas Leverton Donaldsoniin, </w:t>
      </w:r>
      <w:r>
        <w:t xml:space="preserve">joka oli ollut </w:t>
      </w:r>
      <w:r>
        <w:rPr>
          <w:color w:val="2F4F4F"/>
        </w:rPr>
        <w:t xml:space="preserve">instituutin kunniapuheenjohtaja </w:t>
      </w:r>
      <w:r>
        <w:t xml:space="preserve">vuoteen 1839 asti. RIBA Guide to its Archive and History (Angela Mace, 1986) kertoo, että merkin ensimmäistä virallista versiota käytettiin instituutin kirjaston ja julkaisujen kirjakilvenä vuodesta 1835 vuoteen 1891, jolloin J. H. Metcalfe suunnitteli sen uudelleen. </w:t>
      </w:r>
      <w:r>
        <w:rPr>
          <w:color w:val="556B2F"/>
        </w:rPr>
        <w:t xml:space="preserve">Eric Gill </w:t>
      </w:r>
      <w:r>
        <w:t xml:space="preserve">suunnitteli sen uudelleen vuonna 1931 </w:t>
      </w:r>
      <w:r>
        <w:t xml:space="preserve">ja </w:t>
      </w:r>
      <w:r>
        <w:rPr>
          <w:color w:val="6B8E23"/>
        </w:rPr>
        <w:t xml:space="preserve">1960</w:t>
      </w:r>
      <w:r>
        <w:t xml:space="preserve">Joan Hassall </w:t>
      </w:r>
      <w:r>
        <w:t xml:space="preserve">vuonna 1931</w:t>
      </w:r>
      <w:r>
        <w:t xml:space="preserve">.</w:t>
      </w:r>
      <w:r>
        <w:t xml:space="preserve"> Vuoden 1837 säännöissä kuvaus oli seuraava: "</w:t>
      </w:r>
      <w:r>
        <w:t xml:space="preserve">Kokonaisuutta ympäröi sukkanauha, jossa on merkintä Institute of British Architects, anno salutis MDCCCXXXIV; yläpuolella seinäkruunu ja alapuolella tunnuslause </w:t>
      </w:r>
      <w:r>
        <w:rPr>
          <w:color w:val="A0522D"/>
        </w:rPr>
        <w:t xml:space="preserve">Usui civium decori urbium</w:t>
      </w:r>
      <w:r>
        <w:t xml:space="preserve">".</w:t>
      </w:r>
    </w:p>
    <w:p>
      <w:r>
        <w:rPr>
          <w:b/>
        </w:rPr>
        <w:t xml:space="preserve">Kysymys 0</w:t>
      </w:r>
    </w:p>
    <w:p>
      <w:r>
        <w:t xml:space="preserve">Mikä oli ensimmäinen Kuninkaallisen instituutin käyttämä latinankielinen lause?</w:t>
      </w:r>
    </w:p>
    <w:p>
      <w:r>
        <w:rPr>
          <w:b/>
        </w:rPr>
        <w:t xml:space="preserve">Kysymys 1</w:t>
      </w:r>
    </w:p>
    <w:p>
      <w:r>
        <w:t xml:space="preserve">Kuka on vastuussa "usui civium decori urbium" -sanan käytöstä?</w:t>
      </w:r>
    </w:p>
    <w:p>
      <w:r>
        <w:rPr>
          <w:b/>
        </w:rPr>
        <w:t xml:space="preserve">Kysymys 2</w:t>
      </w:r>
    </w:p>
    <w:p>
      <w:r>
        <w:t xml:space="preserve">Mikä oli Donaldsonin rooli Kuninkaallisessa instituutissa?</w:t>
      </w:r>
    </w:p>
    <w:p>
      <w:r>
        <w:rPr>
          <w:b/>
        </w:rPr>
        <w:t xml:space="preserve">Kysymys 3</w:t>
      </w:r>
    </w:p>
    <w:p>
      <w:r>
        <w:t xml:space="preserve">Kuka muokkasi Royal Instituten mitalimallia vuonna 1931?</w:t>
      </w:r>
    </w:p>
    <w:p>
      <w:r>
        <w:rPr>
          <w:b/>
        </w:rPr>
        <w:t xml:space="preserve">Kysymys 4</w:t>
      </w:r>
    </w:p>
    <w:p>
      <w:r>
        <w:t xml:space="preserve">Milloin Joan Hassall suunnitteli uudelleen Kuninkaallisen instituutin mitalin?</w:t>
      </w:r>
    </w:p>
    <w:p>
      <w:r>
        <w:rPr>
          <w:b/>
        </w:rPr>
        <w:t xml:space="preserve">Kysymys 5</w:t>
      </w:r>
    </w:p>
    <w:p>
      <w:r>
        <w:t xml:space="preserve">Mikä oli viimeinen latinankielinen lause, jota Kuninkaallinen instituutti käytti?</w:t>
      </w:r>
    </w:p>
    <w:p>
      <w:r>
        <w:rPr>
          <w:b/>
        </w:rPr>
        <w:t xml:space="preserve">Kysymys 6</w:t>
      </w:r>
    </w:p>
    <w:p>
      <w:r>
        <w:t xml:space="preserve">Kuka ei ole vastuussa "usui civium decori urbium" -sanan käytöstä?</w:t>
      </w:r>
    </w:p>
    <w:p>
      <w:r>
        <w:rPr>
          <w:b/>
        </w:rPr>
        <w:t xml:space="preserve">Kysymys 7</w:t>
      </w:r>
    </w:p>
    <w:p>
      <w:r>
        <w:t xml:space="preserve">Mikä oli Donaldsonin rooli Kuninkaallisen instituutin ulkopuolella?</w:t>
      </w:r>
    </w:p>
    <w:p>
      <w:r>
        <w:rPr>
          <w:b/>
        </w:rPr>
        <w:t xml:space="preserve">Kysymys 8</w:t>
      </w:r>
    </w:p>
    <w:p>
      <w:r>
        <w:t xml:space="preserve">Kuka jätti Kuninkaallisen instituutin mitalin suunnittelun ennalleen vuonna 1931?</w:t>
      </w:r>
    </w:p>
    <w:p>
      <w:r>
        <w:rPr>
          <w:b/>
        </w:rPr>
        <w:t xml:space="preserve">Kysymys 9</w:t>
      </w:r>
    </w:p>
    <w:p>
      <w:r>
        <w:t xml:space="preserve">Milloin Joan Hassall sai Kuninkaallisen instituutin mitalin?</w:t>
      </w:r>
    </w:p>
    <w:p>
      <w:r>
        <w:rPr>
          <w:b/>
        </w:rPr>
        <w:t xml:space="preserve">Teksti numero 7</w:t>
      </w:r>
    </w:p>
    <w:p>
      <w:r>
        <w:t xml:space="preserve">RIBA:lla ja sen jäsenillä oli 1800- ja 1900-luvuilla johtava rooli arkkitehtikoulutuksen edistämisessä Yhdistyneessä kuningaskunnassa, mukaan lukien </w:t>
      </w:r>
      <w:r>
        <w:rPr>
          <w:color w:val="A9A9A9"/>
        </w:rPr>
        <w:t xml:space="preserve">Yhdistyneen kuningaskunnan arkkitehtien rekisteröintineuvoston </w:t>
      </w:r>
      <w:r>
        <w:t xml:space="preserve">(ARCUK) ja </w:t>
      </w:r>
      <w:r>
        <w:rPr>
          <w:color w:val="DCDCDC"/>
        </w:rPr>
        <w:t xml:space="preserve">arkkitehtikoulutuslautakunnan </w:t>
      </w:r>
      <w:r>
        <w:t xml:space="preserve">perustaminen </w:t>
      </w:r>
      <w:r>
        <w:rPr>
          <w:color w:val="DCDCDC"/>
        </w:rPr>
        <w:t xml:space="preserve">vuosina 1931-1938 annettujen arkkitehtien rekisteröintilakien nojalla</w:t>
      </w:r>
      <w:r>
        <w:t xml:space="preserve">. </w:t>
      </w:r>
      <w:r>
        <w:t xml:space="preserve">RIBA:n jäsen Lionel Bailey Budden, joka oli tuolloin </w:t>
      </w:r>
      <w:r>
        <w:rPr>
          <w:color w:val="556B2F"/>
        </w:rPr>
        <w:t xml:space="preserve">Liverpoolin yliopiston arkkitehtuurikoulun </w:t>
      </w:r>
      <w:r>
        <w:t xml:space="preserve">apulaisprofessori, </w:t>
      </w:r>
      <w:r>
        <w:t xml:space="preserve">oli kirjoittanut arkkitehtuurikoulutusta käsittelevän artikkelin, joka julkaistiin </w:t>
      </w:r>
      <w:r>
        <w:rPr>
          <w:color w:val="6B8E23"/>
        </w:rPr>
        <w:t xml:space="preserve">Encyclopædia Britannican </w:t>
      </w:r>
      <w:r>
        <w:t xml:space="preserve">14. painoksessa </w:t>
      </w:r>
      <w:r>
        <w:t xml:space="preserve">(1929). Hänen koulunsa Liverpoolissa oli yksi niistä </w:t>
      </w:r>
      <w:r>
        <w:rPr>
          <w:color w:val="A0522D"/>
        </w:rPr>
        <w:t xml:space="preserve">kahdestakymmenestä </w:t>
      </w:r>
      <w:r>
        <w:t xml:space="preserve">koulusta, jotka nimettiin lakisääteisen arkkitehtuurikoulutuslautakunnan perustamista varten, kun vuoden 1931 laki hyväksyttiin.</w:t>
      </w:r>
    </w:p>
    <w:p>
      <w:r>
        <w:rPr>
          <w:b/>
        </w:rPr>
        <w:t xml:space="preserve">Kysymys 0</w:t>
      </w:r>
    </w:p>
    <w:p>
      <w:r>
        <w:t xml:space="preserve">Minkä organisaation perustamisessa Royal Institute oli mukana?</w:t>
      </w:r>
    </w:p>
    <w:p>
      <w:r>
        <w:rPr>
          <w:b/>
        </w:rPr>
        <w:t xml:space="preserve">Kysymys 1</w:t>
      </w:r>
    </w:p>
    <w:p>
      <w:r>
        <w:t xml:space="preserve">Minkä lainsäädännön edistämisessä Kuninkaallisella instituutilla oli suuri rooli?</w:t>
      </w:r>
    </w:p>
    <w:p>
      <w:r>
        <w:rPr>
          <w:b/>
        </w:rPr>
        <w:t xml:space="preserve">Kysymys 2</w:t>
      </w:r>
    </w:p>
    <w:p>
      <w:r>
        <w:t xml:space="preserve">Missä Lional Bailey Budden opetti?</w:t>
      </w:r>
    </w:p>
    <w:p>
      <w:r>
        <w:rPr>
          <w:b/>
        </w:rPr>
        <w:t xml:space="preserve">Kysymys 3</w:t>
      </w:r>
    </w:p>
    <w:p>
      <w:r>
        <w:t xml:space="preserve">Mihin suureen kokoomateokseen Budden auttoi kirjoittamaan artikkelin?</w:t>
      </w:r>
    </w:p>
    <w:p>
      <w:r>
        <w:rPr>
          <w:b/>
        </w:rPr>
        <w:t xml:space="preserve">Kysymys 4</w:t>
      </w:r>
    </w:p>
    <w:p>
      <w:r>
        <w:t xml:space="preserve">Kuinka monta koulua muodosti arkkitehtuurikoulutuslautakunnan?</w:t>
      </w:r>
    </w:p>
    <w:p>
      <w:r>
        <w:rPr>
          <w:b/>
        </w:rPr>
        <w:t xml:space="preserve">Kysymys 5</w:t>
      </w:r>
    </w:p>
    <w:p>
      <w:r>
        <w:t xml:space="preserve">Minkä organisaation perustamisessa Royal Institute ei onnistunut?</w:t>
      </w:r>
    </w:p>
    <w:p>
      <w:r>
        <w:rPr>
          <w:b/>
        </w:rPr>
        <w:t xml:space="preserve">Kysymys 6</w:t>
      </w:r>
    </w:p>
    <w:p>
      <w:r>
        <w:t xml:space="preserve">Minkä lainsäädännön edistämisessä Kuninkaallisella instituutilla oli pieni rooli?</w:t>
      </w:r>
    </w:p>
    <w:p>
      <w:r>
        <w:rPr>
          <w:b/>
        </w:rPr>
        <w:t xml:space="preserve">Kysymys 7</w:t>
      </w:r>
    </w:p>
    <w:p>
      <w:r>
        <w:t xml:space="preserve">Missä Lional Bailey Budden opiskeli?</w:t>
      </w:r>
    </w:p>
    <w:p>
      <w:r>
        <w:rPr>
          <w:b/>
        </w:rPr>
        <w:t xml:space="preserve">Kysymys 8</w:t>
      </w:r>
    </w:p>
    <w:p>
      <w:r>
        <w:t xml:space="preserve">Minkä pienen kokoomateoksen artikkelia Budden auttoi lukemaan?</w:t>
      </w:r>
    </w:p>
    <w:p>
      <w:r>
        <w:rPr>
          <w:b/>
        </w:rPr>
        <w:t xml:space="preserve">Kysymys 9</w:t>
      </w:r>
    </w:p>
    <w:p>
      <w:r>
        <w:t xml:space="preserve">Kuinka moni koulu ei muodostanut arkkitehtuurikoulutuslautakuntaa?</w:t>
      </w:r>
    </w:p>
    <w:p>
      <w:r>
        <w:rPr>
          <w:b/>
        </w:rPr>
        <w:t xml:space="preserve">Teksti numero 8</w:t>
      </w:r>
    </w:p>
    <w:p>
      <w:r>
        <w:t xml:space="preserve">Pian vuoden 1931 lain hyväksymisen jälkeen instituutin satavuotisjuhlan yhteydessä vuonna</w:t>
      </w:r>
      <w:r>
        <w:rPr>
          <w:color w:val="A9A9A9"/>
        </w:rPr>
        <w:t xml:space="preserve">1934</w:t>
      </w:r>
      <w:r>
        <w:t xml:space="preserve"> 1931 julkaistussa kirjassa </w:t>
      </w:r>
      <w:r>
        <w:t xml:space="preserve">rekisteröintikomitean puheenjohtaja </w:t>
      </w:r>
      <w:r>
        <w:rPr>
          <w:color w:val="DCDCDC"/>
        </w:rPr>
        <w:t xml:space="preserve">Harry Barnes</w:t>
      </w:r>
      <w:r>
        <w:t xml:space="preserve">, FRIBA, mainitsi, että </w:t>
      </w:r>
      <w:r>
        <w:rPr>
          <w:color w:val="2F4F4F"/>
        </w:rPr>
        <w:t xml:space="preserve">ARCUK </w:t>
      </w:r>
      <w:r>
        <w:t xml:space="preserve">ei voinut olla minkään arkkitehtuurijärjestön, varsinkaan RIBA:n, kilpailija, kun otetaan huomioon </w:t>
      </w:r>
      <w:r>
        <w:rPr>
          <w:color w:val="556B2F"/>
        </w:rPr>
        <w:t xml:space="preserve">ARCUK:n </w:t>
      </w:r>
      <w:r>
        <w:t xml:space="preserve">perustamistapa. Barnes huomautti, että lain tarkoituksena ei ollut arkkitehtiammatin suojelu ja että ammattikunnan oikeutettuja etuja palvelivat parhaiten (silloiset) </w:t>
      </w:r>
      <w:r>
        <w:rPr>
          <w:color w:val="6B8E23"/>
        </w:rPr>
        <w:t xml:space="preserve">arkkitehtiliitot</w:t>
      </w:r>
      <w:r>
        <w:t xml:space="preserve">, joissa oli noin </w:t>
      </w:r>
      <w:r>
        <w:rPr>
          <w:color w:val="A0522D"/>
        </w:rPr>
        <w:t xml:space="preserve">80 prosenttia </w:t>
      </w:r>
      <w:r>
        <w:t xml:space="preserve">arkkitehtuurin harjoittajista.</w:t>
      </w:r>
    </w:p>
    <w:p>
      <w:r>
        <w:rPr>
          <w:b/>
        </w:rPr>
        <w:t xml:space="preserve">Kysymys 0</w:t>
      </w:r>
    </w:p>
    <w:p>
      <w:r>
        <w:t xml:space="preserve">Milloin Kuninkaallinen instituutti vietti 100-vuotisjuhliaan?</w:t>
      </w:r>
    </w:p>
    <w:p>
      <w:r>
        <w:rPr>
          <w:b/>
        </w:rPr>
        <w:t xml:space="preserve">Kysymys 1</w:t>
      </w:r>
    </w:p>
    <w:p>
      <w:r>
        <w:t xml:space="preserve">Kuka oli rekisteröintikomitean johtaja vuonna 1934?</w:t>
      </w:r>
    </w:p>
    <w:p>
      <w:r>
        <w:rPr>
          <w:b/>
        </w:rPr>
        <w:t xml:space="preserve">Kysymys 2</w:t>
      </w:r>
    </w:p>
    <w:p>
      <w:r>
        <w:t xml:space="preserve">Kuinka suuri prosenttiosuus arkkitehdeistä oli ammattijärjestöjen jäseniä vuonna 1934?</w:t>
      </w:r>
    </w:p>
    <w:p>
      <w:r>
        <w:rPr>
          <w:b/>
        </w:rPr>
        <w:t xml:space="preserve">Kysymys 3</w:t>
      </w:r>
    </w:p>
    <w:p>
      <w:r>
        <w:t xml:space="preserve">Kenen Barnes uskoi pystyvän parhaiten ajamaan arkkitehtien etuja?</w:t>
      </w:r>
    </w:p>
    <w:p>
      <w:r>
        <w:rPr>
          <w:b/>
        </w:rPr>
        <w:t xml:space="preserve">Kysymys 4</w:t>
      </w:r>
    </w:p>
    <w:p>
      <w:r>
        <w:t xml:space="preserve">Minkä instituution Barnes ilmoitti, ettei se voisi olla Kuninkaallisen instituutin kilpailija?</w:t>
      </w:r>
    </w:p>
    <w:p>
      <w:r>
        <w:rPr>
          <w:b/>
        </w:rPr>
        <w:t xml:space="preserve">Kysymys 5</w:t>
      </w:r>
    </w:p>
    <w:p>
      <w:r>
        <w:t xml:space="preserve">Milloin Kuninkaallinen instituutti vietti 200-vuotisjuhliaan?</w:t>
      </w:r>
    </w:p>
    <w:p>
      <w:r>
        <w:rPr>
          <w:b/>
        </w:rPr>
        <w:t xml:space="preserve">Kysymys 6</w:t>
      </w:r>
    </w:p>
    <w:p>
      <w:r>
        <w:t xml:space="preserve">Kuka oli rekisteröintikomitean johtaja vuoden 1934 jälkeen?</w:t>
      </w:r>
    </w:p>
    <w:p>
      <w:r>
        <w:rPr>
          <w:b/>
        </w:rPr>
        <w:t xml:space="preserve">Kysymys 7</w:t>
      </w:r>
    </w:p>
    <w:p>
      <w:r>
        <w:t xml:space="preserve">Mikä Barnesin mielestä edisti vähiten arkkitehtien etuja?</w:t>
      </w:r>
    </w:p>
    <w:p>
      <w:r>
        <w:rPr>
          <w:b/>
        </w:rPr>
        <w:t xml:space="preserve">Kysymys 8</w:t>
      </w:r>
    </w:p>
    <w:p>
      <w:r>
        <w:t xml:space="preserve">Minkä instituution Barnes mainitsi, että siitä voisi tulla Kuninkaallisen instituutin kilpailija?</w:t>
      </w:r>
    </w:p>
    <w:p>
      <w:r>
        <w:rPr>
          <w:b/>
        </w:rPr>
        <w:t xml:space="preserve">Kysymys 9</w:t>
      </w:r>
    </w:p>
    <w:p>
      <w:r>
        <w:t xml:space="preserve">Minä vuonna instituutti vietti kolmatta satavuotisjuhlavuottaan?</w:t>
      </w:r>
    </w:p>
    <w:p>
      <w:r>
        <w:rPr>
          <w:b/>
        </w:rPr>
        <w:t xml:space="preserve">Teksti numero 9</w:t>
      </w:r>
    </w:p>
    <w:p>
      <w:r>
        <w:t xml:space="preserve">RIBA Guide to its Archive and History -julkaisussa (RIBA Guide to its Archive and History, 1986) on "Statutory registration of architects" -osio, jossa on kirjallisuusluettelo vuoden 1887 lakiehdotuksesta vuoden 1969 lakiehdotukseen. Oppaan osassa "Koulutus" kerrotaan </w:t>
      </w:r>
      <w:r>
        <w:t xml:space="preserve">RIBA:n arkkitehtuurikoulutuslautakunnan perustamisesta</w:t>
      </w:r>
      <w:r>
        <w:rPr>
          <w:color w:val="A9A9A9"/>
        </w:rPr>
        <w:t xml:space="preserve">1904</w:t>
      </w:r>
      <w:r>
        <w:t xml:space="preserve"> ja järjestelmästä, jonka mukaan tunnustamista hakenut koulu, jonka </w:t>
      </w:r>
      <w:r>
        <w:rPr>
          <w:color w:val="DCDCDC"/>
        </w:rPr>
        <w:t xml:space="preserve">opetussuunnitelman </w:t>
      </w:r>
      <w:r>
        <w:t xml:space="preserve">lautakunta oli hyväksynyt ja jonka kokeet suoritti </w:t>
      </w:r>
      <w:r>
        <w:rPr>
          <w:color w:val="2F4F4F"/>
        </w:rPr>
        <w:t xml:space="preserve">hyväksytty ulkopuolinen tarkastaja </w:t>
      </w:r>
      <w:r>
        <w:t xml:space="preserve">ja jonka taso taattiin </w:t>
      </w:r>
      <w:r>
        <w:t xml:space="preserve">BAE:n </w:t>
      </w:r>
      <w:r>
        <w:t xml:space="preserve">"</w:t>
      </w:r>
      <w:r>
        <w:rPr>
          <w:color w:val="556B2F"/>
        </w:rPr>
        <w:t xml:space="preserve">vierailijalautakunnan" </w:t>
      </w:r>
      <w:r>
        <w:t xml:space="preserve">säännöllisillä tarkastuksilla, </w:t>
      </w:r>
      <w:r>
        <w:t xml:space="preserve">voitiin sisällyttää "tunnustettujen koulujen" luetteloon, ja sen menestyneet opiskelijat voitiin vapauttaa RIBA:n kokeista.</w:t>
      </w:r>
    </w:p>
    <w:p>
      <w:r>
        <w:rPr>
          <w:b/>
        </w:rPr>
        <w:t xml:space="preserve">Kysymys 0</w:t>
      </w:r>
    </w:p>
    <w:p>
      <w:r>
        <w:t xml:space="preserve">Milloin RIBA:n ensimmäinen hallitus perustettiin, ilmenee Royal Institute's Guide -julkaisusta?</w:t>
      </w:r>
    </w:p>
    <w:p>
      <w:r>
        <w:rPr>
          <w:b/>
        </w:rPr>
        <w:t xml:space="preserve">Kysymys 1</w:t>
      </w:r>
    </w:p>
    <w:p>
      <w:r>
        <w:t xml:space="preserve">Minkä kouluasiakirjan oli täytettävä lautakunnan asettamat vaatimukset, jotta se voitiin hyväksyä?</w:t>
      </w:r>
    </w:p>
    <w:p>
      <w:r>
        <w:rPr>
          <w:b/>
        </w:rPr>
        <w:t xml:space="preserve">Kysymys 2</w:t>
      </w:r>
    </w:p>
    <w:p>
      <w:r>
        <w:t xml:space="preserve">Mitä RIBA:n johtokuntaan hakevien koulujen testaaminen edellytti?</w:t>
      </w:r>
    </w:p>
    <w:p>
      <w:r>
        <w:rPr>
          <w:b/>
        </w:rPr>
        <w:t xml:space="preserve">Kysymys 3</w:t>
      </w:r>
    </w:p>
    <w:p>
      <w:r>
        <w:t xml:space="preserve">Mikä elin teki RIBA Boardin jäsenkoulujen tarkastuksen paikan päällä?</w:t>
      </w:r>
    </w:p>
    <w:p>
      <w:r>
        <w:rPr>
          <w:b/>
        </w:rPr>
        <w:t xml:space="preserve">Kysymys 4</w:t>
      </w:r>
    </w:p>
    <w:p>
      <w:r>
        <w:t xml:space="preserve">Milloin Royal Institute's Guide -oppaan mukaan viimeinen RIBA Board perustettiin?</w:t>
      </w:r>
    </w:p>
    <w:p>
      <w:r>
        <w:rPr>
          <w:b/>
        </w:rPr>
        <w:t xml:space="preserve">Kysymys 5</w:t>
      </w:r>
    </w:p>
    <w:p>
      <w:r>
        <w:t xml:space="preserve">Mikä koulun asiakirja ei vaikuttanut lautakunnan hyväksymisvaatimuksiin?</w:t>
      </w:r>
    </w:p>
    <w:p>
      <w:r>
        <w:rPr>
          <w:b/>
        </w:rPr>
        <w:t xml:space="preserve">Kysymys 6</w:t>
      </w:r>
    </w:p>
    <w:p>
      <w:r>
        <w:t xml:space="preserve">Mitä RIBA:n johtokuntaan hakeutuvissa kouluissa ei tarvinnut testata?</w:t>
      </w:r>
    </w:p>
    <w:p>
      <w:r>
        <w:rPr>
          <w:b/>
        </w:rPr>
        <w:t xml:space="preserve">Kysymys 7</w:t>
      </w:r>
    </w:p>
    <w:p>
      <w:r>
        <w:t xml:space="preserve">Mikä elin suoritti RIBA Boardin jäsenkoulujen tarkastuksen paikan päällä?</w:t>
      </w:r>
    </w:p>
    <w:p>
      <w:r>
        <w:rPr>
          <w:b/>
        </w:rPr>
        <w:t xml:space="preserve">Teksti numero 10</w:t>
      </w:r>
    </w:p>
    <w:p>
      <w:r>
        <w:t xml:space="preserve">Säädösten sisältö, erityisesti vuoden 1938 muutoslain 1 §:n 1 momentti, osoittaa, että tuolloin pidettiin tärkeänä, että arkkitehdit saisivat vastuuta kuntien rakennustöiden (asunto- ja muiden hankkeiden) valvonnasta tai ohjauksesta, eikä vain kunnallis- tai muiden insinöörien ammattipätevyyden omaavia henkilöitä. 1970-luvulle tultaessa oli noussut esiin toinenkin kysymys, joka koski arkkitehdin pätevyyteen tähtäävää koulutusta ja arkkitehdin ammatin harjoittamiseen oikeuttavaa rekisteröintiä, koska Yhdistyneen kuningaskunnan ja muiden Euroopan maiden hallituksille asetettiin velvoite noudattaa </w:t>
      </w:r>
      <w:r>
        <w:rPr>
          <w:color w:val="A9A9A9"/>
        </w:rPr>
        <w:t xml:space="preserve">Euroopan unionin </w:t>
      </w:r>
      <w:r>
        <w:t xml:space="preserve">direktiivejä, jotka koskivat ammattipätevyyden vastavuoroista tunnustamista ja joilla pyrittiin takaamaan yhdenvertaiset standardit rajojen yli Euroopan unionin yhtenäismarkkinoita koskevan politiikan edistämiseksi. Tämä johti ehdotuksiin ARCUKin uudelleen perustamisesta. Lopulta 1990-luvulla hallitus julkaisi ennen jatkotoimia kuulemisasiakirjan "Reform of Architects Registration" (1994). Nimen muuttaminen "</w:t>
      </w:r>
      <w:r>
        <w:rPr>
          <w:color w:val="DCDCDC"/>
        </w:rPr>
        <w:t xml:space="preserve">Architects Registration Boardiksi" </w:t>
      </w:r>
      <w:r>
        <w:t xml:space="preserve">oli yksi ehdotuksista, jotka myöhemmin sisällytettiin </w:t>
      </w:r>
      <w:r>
        <w:rPr>
          <w:color w:val="2F4F4F"/>
        </w:rPr>
        <w:t xml:space="preserve">Housing Grants, Construction and Regeneration Act -lakiin</w:t>
      </w:r>
      <w:r>
        <w:t xml:space="preserve">, ja ne otettiin </w:t>
      </w:r>
      <w:r>
        <w:rPr>
          <w:color w:val="556B2F"/>
        </w:rPr>
        <w:t xml:space="preserve">1996</w:t>
      </w:r>
      <w:r>
        <w:t xml:space="preserve">uudelleen käyttöön vuoden 1997 Architects Act -lakina; toinen ehdotus oli </w:t>
      </w:r>
      <w:r>
        <w:rPr>
          <w:color w:val="6B8E23"/>
        </w:rPr>
        <w:t xml:space="preserve">ARCUKin arkkitehtikoulutuslautakunnan </w:t>
      </w:r>
      <w:r>
        <w:t xml:space="preserve">lakkauttaminen</w:t>
      </w:r>
      <w:r>
        <w:t xml:space="preserve">.</w:t>
      </w:r>
    </w:p>
    <w:p>
      <w:r>
        <w:rPr>
          <w:b/>
        </w:rPr>
        <w:t xml:space="preserve">Kysymys 0</w:t>
      </w:r>
    </w:p>
    <w:p>
      <w:r>
        <w:t xml:space="preserve">Minkä organisaation ammattipätevyyden hyväksymistä koskeva politiikka sai aikaan ajatuksen ARCUKin uudistamisesta?</w:t>
      </w:r>
    </w:p>
    <w:p>
      <w:r>
        <w:rPr>
          <w:b/>
        </w:rPr>
        <w:t xml:space="preserve">Kysymys 1</w:t>
      </w:r>
    </w:p>
    <w:p>
      <w:r>
        <w:t xml:space="preserve">Milloin ARCUKin nimi muuttui?</w:t>
      </w:r>
    </w:p>
    <w:p>
      <w:r>
        <w:rPr>
          <w:b/>
        </w:rPr>
        <w:t xml:space="preserve">Kysymys 2</w:t>
      </w:r>
    </w:p>
    <w:p>
      <w:r>
        <w:t xml:space="preserve">Mikä oli ARCUKin nimen muuttamiseen johtaneen lainsäädännön nimi?</w:t>
      </w:r>
    </w:p>
    <w:p>
      <w:r>
        <w:rPr>
          <w:b/>
        </w:rPr>
        <w:t xml:space="preserve">Kysymys 3</w:t>
      </w:r>
    </w:p>
    <w:p>
      <w:r>
        <w:t xml:space="preserve">Mikä suljettiin ARCUKin nimen muuttamista koskevan lainsäädännön seurauksena?</w:t>
      </w:r>
    </w:p>
    <w:p>
      <w:r>
        <w:rPr>
          <w:b/>
        </w:rPr>
        <w:t xml:space="preserve">Kysymys 4</w:t>
      </w:r>
    </w:p>
    <w:p>
      <w:r>
        <w:t xml:space="preserve">Mikä oli ARCUKin uusi nimi 90-luvulla?</w:t>
      </w:r>
    </w:p>
    <w:p>
      <w:r>
        <w:rPr>
          <w:b/>
        </w:rPr>
        <w:t xml:space="preserve">Kysymys 5</w:t>
      </w:r>
    </w:p>
    <w:p>
      <w:r>
        <w:t xml:space="preserve">Milloin ARCUKin nimi päätettiin pitää samana?</w:t>
      </w:r>
    </w:p>
    <w:p>
      <w:r>
        <w:rPr>
          <w:b/>
        </w:rPr>
        <w:t xml:space="preserve">Kysymys 6</w:t>
      </w:r>
    </w:p>
    <w:p>
      <w:r>
        <w:t xml:space="preserve">Minkä organisaation ammattipätevyyden hyväksymistä koskevat periaatteet saivat sinut ajattelemaan ARCUKin säilyttämistä?</w:t>
      </w:r>
    </w:p>
    <w:p>
      <w:r>
        <w:rPr>
          <w:b/>
        </w:rPr>
        <w:t xml:space="preserve">Kysymys 7</w:t>
      </w:r>
    </w:p>
    <w:p>
      <w:r>
        <w:t xml:space="preserve">Mitä avattiin ARCUKin nimen muuttamista koskevan lainsäädännön seurauksena?</w:t>
      </w:r>
    </w:p>
    <w:p>
      <w:r>
        <w:rPr>
          <w:b/>
        </w:rPr>
        <w:t xml:space="preserve">Kysymys 8</w:t>
      </w:r>
    </w:p>
    <w:p>
      <w:r>
        <w:t xml:space="preserve">Mikä oli ARCUKin uusi nimi 80-luvulla?</w:t>
      </w:r>
    </w:p>
    <w:p>
      <w:r>
        <w:rPr>
          <w:b/>
        </w:rPr>
        <w:t xml:space="preserve">Teksti numero 11</w:t>
      </w:r>
    </w:p>
    <w:p>
      <w:r>
        <w:t xml:space="preserve">RIBA:n vierailijalautakunnat </w:t>
      </w:r>
      <w:r>
        <w:rPr>
          <w:color w:val="A9A9A9"/>
        </w:rPr>
        <w:t xml:space="preserve">arvioivat </w:t>
      </w:r>
      <w:r>
        <w:t xml:space="preserve">edelleen </w:t>
      </w:r>
      <w:r>
        <w:rPr>
          <w:color w:val="A9A9A9"/>
        </w:rPr>
        <w:t xml:space="preserve">kursseja, jotka voidaan vapauttaa RIBA:n arkkitehtuuritutkinnoista</w:t>
      </w:r>
      <w:r>
        <w:t xml:space="preserve">. </w:t>
      </w:r>
      <w:r>
        <w:t xml:space="preserve">RIBA:n ja </w:t>
      </w:r>
      <w:r>
        <w:rPr>
          <w:color w:val="2F4F4F"/>
        </w:rPr>
        <w:t xml:space="preserve">Architects Registration Boardin </w:t>
      </w:r>
      <w:r>
        <w:rPr>
          <w:color w:val="DCDCDC"/>
        </w:rPr>
        <w:t xml:space="preserve">2011</w:t>
      </w:r>
      <w:r>
        <w:t xml:space="preserve">hyväksymiskriteerit ovat RIBA:n ja </w:t>
      </w:r>
      <w:r>
        <w:rPr>
          <w:color w:val="2F4F4F"/>
        </w:rPr>
        <w:t xml:space="preserve">Architects Registration Boardin </w:t>
      </w:r>
      <w:r>
        <w:t xml:space="preserve">yhteiset</w:t>
      </w:r>
      <w:r>
        <w:t xml:space="preserve">, mutta toisin kuin ARB, </w:t>
      </w:r>
      <w:r>
        <w:rPr>
          <w:color w:val="556B2F"/>
        </w:rPr>
        <w:t xml:space="preserve">RIBA hyväksyy kursseja myös Yhdistyneen kuningaskunnan ulkopuolella</w:t>
      </w:r>
      <w:r>
        <w:t xml:space="preserve">.</w:t>
      </w:r>
    </w:p>
    <w:p>
      <w:r>
        <w:rPr>
          <w:b/>
        </w:rPr>
        <w:t xml:space="preserve">Kysymys 0</w:t>
      </w:r>
    </w:p>
    <w:p>
      <w:r>
        <w:t xml:space="preserve">Mikä on Kuninkaallisen instituutin vierailijalautakuntien tehtävä?</w:t>
      </w:r>
    </w:p>
    <w:p>
      <w:r>
        <w:rPr>
          <w:b/>
        </w:rPr>
        <w:t xml:space="preserve">Kysymys 1</w:t>
      </w:r>
    </w:p>
    <w:p>
      <w:r>
        <w:t xml:space="preserve">Milloin Royal Institute ja ARB pääsivät yhteisymmärrykseen yhteisistä kriteereistä?</w:t>
      </w:r>
    </w:p>
    <w:p>
      <w:r>
        <w:rPr>
          <w:b/>
        </w:rPr>
        <w:t xml:space="preserve">Kysymys 2</w:t>
      </w:r>
    </w:p>
    <w:p>
      <w:r>
        <w:t xml:space="preserve">Mitä ARB tarkoittaa?</w:t>
      </w:r>
    </w:p>
    <w:p>
      <w:r>
        <w:rPr>
          <w:b/>
        </w:rPr>
        <w:t xml:space="preserve">Kysymys 3</w:t>
      </w:r>
    </w:p>
    <w:p>
      <w:r>
        <w:t xml:space="preserve">Mikä on keskeinen ero ARB:n ja Royal Instituten välillä?</w:t>
      </w:r>
    </w:p>
    <w:p>
      <w:r>
        <w:rPr>
          <w:b/>
        </w:rPr>
        <w:t xml:space="preserve">Kysymys 4</w:t>
      </w:r>
    </w:p>
    <w:p>
      <w:r>
        <w:t xml:space="preserve">Mikä ei ole enää Kuninkaallisen instituutin vierailijalautakuntien tehtävä?</w:t>
      </w:r>
    </w:p>
    <w:p>
      <w:r>
        <w:rPr>
          <w:b/>
        </w:rPr>
        <w:t xml:space="preserve">Kysymys 5</w:t>
      </w:r>
    </w:p>
    <w:p>
      <w:r>
        <w:t xml:space="preserve">Milloin Royal Institute ja ARB pääsivät sopimukseen ristiriitaisista kriteereistä?</w:t>
      </w:r>
    </w:p>
    <w:p>
      <w:r>
        <w:rPr>
          <w:b/>
        </w:rPr>
        <w:t xml:space="preserve">Kysymys 6</w:t>
      </w:r>
    </w:p>
    <w:p>
      <w:r>
        <w:t xml:space="preserve">Mitä ARB ei enää tarkoita?</w:t>
      </w:r>
    </w:p>
    <w:p>
      <w:r>
        <w:rPr>
          <w:b/>
        </w:rPr>
        <w:t xml:space="preserve">Kysymys 7</w:t>
      </w:r>
    </w:p>
    <w:p>
      <w:r>
        <w:t xml:space="preserve">Mikä on ARB:n ja Royal Instituten keskeinen yhtäläisyys?</w:t>
      </w:r>
    </w:p>
    <w:p>
      <w:r>
        <w:rPr>
          <w:b/>
        </w:rPr>
        <w:t xml:space="preserve">Teksti numero 12</w:t>
      </w:r>
    </w:p>
    <w:p>
      <w:r>
        <w:rPr>
          <w:color w:val="A9A9A9"/>
        </w:rPr>
        <w:t xml:space="preserve">RIBA on </w:t>
      </w:r>
      <w:r>
        <w:t xml:space="preserve">jäsenjärjestö, jolla on </w:t>
      </w:r>
      <w:r>
        <w:t xml:space="preserve">jäseniä</w:t>
      </w:r>
      <w:r>
        <w:rPr>
          <w:color w:val="DCDCDC"/>
        </w:rPr>
        <w:t xml:space="preserve">44,000</w:t>
      </w:r>
      <w:r>
        <w:t xml:space="preserve">. Oikeutetut jäsenet voivat kutsua itseään oikeutetuiksi arkkitehdeiksi ja liittää </w:t>
      </w:r>
      <w:r>
        <w:t xml:space="preserve">nimensä perään </w:t>
      </w:r>
      <w:r>
        <w:rPr>
          <w:color w:val="2F4F4F"/>
        </w:rPr>
        <w:t xml:space="preserve">RIBA-tunnuksen; </w:t>
      </w:r>
      <w:r>
        <w:rPr>
          <w:color w:val="556B2F"/>
        </w:rPr>
        <w:t xml:space="preserve">opiskelijajäsenet </w:t>
      </w:r>
      <w:r>
        <w:t xml:space="preserve">eivät saa tehdä niin</w:t>
      </w:r>
      <w:r>
        <w:t xml:space="preserve">.</w:t>
      </w:r>
      <w:r>
        <w:t xml:space="preserve"> Aikaisemmin </w:t>
      </w:r>
      <w:r>
        <w:t xml:space="preserve">myönnettiin instituutin </w:t>
      </w:r>
      <w:r>
        <w:rPr>
          <w:color w:val="6B8E23"/>
        </w:rPr>
        <w:t xml:space="preserve">stipendiaatin arvonimiä</w:t>
      </w:r>
      <w:r>
        <w:t xml:space="preserve">, mutta ei enää; ne, joilla on edelleen tämä arvonimi, lisäävät sen sijaan </w:t>
      </w:r>
      <w:r>
        <w:rPr>
          <w:color w:val="A0522D"/>
        </w:rPr>
        <w:t xml:space="preserve">FRIBA</w:t>
      </w:r>
      <w:r>
        <w:t xml:space="preserve">.</w:t>
      </w:r>
    </w:p>
    <w:p>
      <w:r>
        <w:rPr>
          <w:b/>
        </w:rPr>
        <w:t xml:space="preserve">Kysymys 0</w:t>
      </w:r>
    </w:p>
    <w:p>
      <w:r>
        <w:t xml:space="preserve">Kuinka monella ihmisellä on Kuninkaallisen instituutin jäsenyys?</w:t>
      </w:r>
    </w:p>
    <w:p>
      <w:r>
        <w:rPr>
          <w:b/>
        </w:rPr>
        <w:t xml:space="preserve">Kysymys 1</w:t>
      </w:r>
    </w:p>
    <w:p>
      <w:r>
        <w:t xml:space="preserve">Mitä RIBA:n pätevät jäsenet voivat lisätä nimeensä osoittaakseen asemansa?</w:t>
      </w:r>
    </w:p>
    <w:p>
      <w:r>
        <w:rPr>
          <w:b/>
        </w:rPr>
        <w:t xml:space="preserve">Kysymys 2</w:t>
      </w:r>
    </w:p>
    <w:p>
      <w:r>
        <w:t xml:space="preserve">Minkälaiset Royal Instituten jäsenet eivät voi käyttää järjestön lyhennettä nimensä perässä?</w:t>
      </w:r>
    </w:p>
    <w:p>
      <w:r>
        <w:rPr>
          <w:b/>
        </w:rPr>
        <w:t xml:space="preserve">Kysymys 3</w:t>
      </w:r>
    </w:p>
    <w:p>
      <w:r>
        <w:t xml:space="preserve">Mitä Kuninkaallinen instituutti ei enää tarjoa?</w:t>
      </w:r>
    </w:p>
    <w:p>
      <w:r>
        <w:rPr>
          <w:b/>
        </w:rPr>
        <w:t xml:space="preserve">Kysymys 4</w:t>
      </w:r>
    </w:p>
    <w:p>
      <w:r>
        <w:t xml:space="preserve">Mitä lyhennettä kuninkaallisen instituutin jäsenet voivat käyttää nimensä kanssa?</w:t>
      </w:r>
    </w:p>
    <w:p>
      <w:r>
        <w:rPr>
          <w:b/>
        </w:rPr>
        <w:t xml:space="preserve">Kysymys 5</w:t>
      </w:r>
    </w:p>
    <w:p>
      <w:r>
        <w:t xml:space="preserve">Kuinka moni on menettänyt jäsenyyden Kuninkaallisessa instituutissa?</w:t>
      </w:r>
    </w:p>
    <w:p>
      <w:r>
        <w:rPr>
          <w:b/>
        </w:rPr>
        <w:t xml:space="preserve">Kysymys 6</w:t>
      </w:r>
    </w:p>
    <w:p>
      <w:r>
        <w:t xml:space="preserve">Mitä RIBA:n pätevät jäsenet voivat poistaa nimestään osoittaakseen asemansa?</w:t>
      </w:r>
    </w:p>
    <w:p>
      <w:r>
        <w:rPr>
          <w:b/>
        </w:rPr>
        <w:t xml:space="preserve">Kysymys 7</w:t>
      </w:r>
    </w:p>
    <w:p>
      <w:r>
        <w:t xml:space="preserve">Minkälaisten Royal Instituten jäsenten on käytettävä järjestön lyhennettä nimensä perässä?</w:t>
      </w:r>
    </w:p>
    <w:p>
      <w:r>
        <w:rPr>
          <w:b/>
        </w:rPr>
        <w:t xml:space="preserve">Kysymys 8</w:t>
      </w:r>
    </w:p>
    <w:p>
      <w:r>
        <w:t xml:space="preserve">Mitä Royal Institute tarjoaa edelleen?</w:t>
      </w:r>
    </w:p>
    <w:p>
      <w:r>
        <w:rPr>
          <w:b/>
        </w:rPr>
        <w:t xml:space="preserve">Kysymys 9</w:t>
      </w:r>
    </w:p>
    <w:p>
      <w:r>
        <w:t xml:space="preserve">Mitä lyhennettä Kuninkaallisen instituutin jäsenet eivät voi enää käyttää nimensä yhteydessä?</w:t>
      </w:r>
    </w:p>
    <w:p>
      <w:r>
        <w:rPr>
          <w:b/>
        </w:rPr>
        <w:t xml:space="preserve">Teksti numero 13</w:t>
      </w:r>
    </w:p>
    <w:p>
      <w:r>
        <w:t xml:space="preserve">RIBA sijaitsee osoitteessa </w:t>
      </w:r>
      <w:r>
        <w:rPr>
          <w:color w:val="A9A9A9"/>
        </w:rPr>
        <w:t xml:space="preserve">66 Portland Place</w:t>
      </w:r>
      <w:r>
        <w:rPr>
          <w:color w:val="DCDCDC"/>
        </w:rPr>
        <w:t xml:space="preserve">, Lontoo - </w:t>
      </w:r>
      <w:r>
        <w:t xml:space="preserve">arkkitehti </w:t>
      </w:r>
      <w:r>
        <w:rPr>
          <w:color w:val="2F4F4F"/>
        </w:rPr>
        <w:t xml:space="preserve">George Grey Wornumin</w:t>
      </w:r>
      <w:r>
        <w:t xml:space="preserve"> suunnittelemassa 1930-luvun Grade II* -luokan rakennuksessa</w:t>
      </w:r>
      <w:r>
        <w:t xml:space="preserve">, jossa on Edward Bainbridge Copnallin ja James Woodfordin veistoksia. Lontoossa sijaitsevan rakennuksen osat, kuten </w:t>
      </w:r>
      <w:r>
        <w:rPr>
          <w:color w:val="556B2F"/>
        </w:rPr>
        <w:t xml:space="preserve">kirjasto, </w:t>
      </w:r>
      <w:r>
        <w:t xml:space="preserve">ovat avoinna yleisölle</w:t>
      </w:r>
      <w:r>
        <w:t xml:space="preserve">. Kirjastossa on suuri arkkitehtuurikirjakauppa, kahvila, ravintola ja luentosaleja. Tiloja vuokrataan </w:t>
      </w:r>
      <w:r>
        <w:rPr>
          <w:color w:val="6B8E23"/>
        </w:rPr>
        <w:t xml:space="preserve">tapahtumia </w:t>
      </w:r>
      <w:r>
        <w:t xml:space="preserve">varten</w:t>
      </w:r>
      <w:r>
        <w:t xml:space="preserve">.</w:t>
      </w:r>
    </w:p>
    <w:p>
      <w:r>
        <w:rPr>
          <w:b/>
        </w:rPr>
        <w:t xml:space="preserve">Kysymys 0</w:t>
      </w:r>
    </w:p>
    <w:p>
      <w:r>
        <w:t xml:space="preserve">Mikä on Royal Institute of British Architectsin katuosoite?</w:t>
      </w:r>
    </w:p>
    <w:p>
      <w:r>
        <w:rPr>
          <w:b/>
        </w:rPr>
        <w:t xml:space="preserve">Kysymys 1</w:t>
      </w:r>
    </w:p>
    <w:p>
      <w:r>
        <w:t xml:space="preserve">Kuka suunnitteli RIBA:n pääkonttorin?</w:t>
      </w:r>
    </w:p>
    <w:p>
      <w:r>
        <w:rPr>
          <w:b/>
        </w:rPr>
        <w:t xml:space="preserve">Kysymys 2</w:t>
      </w:r>
    </w:p>
    <w:p>
      <w:r>
        <w:t xml:space="preserve">Mikä on yksi RIBA:n pääkonttorin huone, jossa yleisö voi vierailla?</w:t>
      </w:r>
    </w:p>
    <w:p>
      <w:r>
        <w:rPr>
          <w:b/>
        </w:rPr>
        <w:t xml:space="preserve">Kysymys 3</w:t>
      </w:r>
    </w:p>
    <w:p>
      <w:r>
        <w:t xml:space="preserve">Mihin tarkoitukseen kuninkaallisen instituutin rakennuksessa voi vuokrata huoneita?</w:t>
      </w:r>
    </w:p>
    <w:p>
      <w:r>
        <w:rPr>
          <w:b/>
        </w:rPr>
        <w:t xml:space="preserve">Kysymys 4</w:t>
      </w:r>
    </w:p>
    <w:p>
      <w:r>
        <w:t xml:space="preserve">Mikä on entisen Royal Institute of British Architectsin katuosoite?</w:t>
      </w:r>
    </w:p>
    <w:p>
      <w:r>
        <w:rPr>
          <w:b/>
        </w:rPr>
        <w:t xml:space="preserve">Kysymys 5</w:t>
      </w:r>
    </w:p>
    <w:p>
      <w:r>
        <w:t xml:space="preserve">Kuka tuhosi RIBA:n pääkonttorin?</w:t>
      </w:r>
    </w:p>
    <w:p>
      <w:r>
        <w:rPr>
          <w:b/>
        </w:rPr>
        <w:t xml:space="preserve">Kysymys 6</w:t>
      </w:r>
    </w:p>
    <w:p>
      <w:r>
        <w:t xml:space="preserve">Mikä on yksi RIBA:n pääkonttorin huone, jossa yleisö ei voi enää vierailla?</w:t>
      </w:r>
    </w:p>
    <w:p>
      <w:r>
        <w:rPr>
          <w:b/>
        </w:rPr>
        <w:t xml:space="preserve">Kysymys 7</w:t>
      </w:r>
    </w:p>
    <w:p>
      <w:r>
        <w:t xml:space="preserve">Mihin tarkoitukseen Royal Instituten rakennuksessa ei voi vuokrata huoneita?</w:t>
      </w:r>
    </w:p>
    <w:p>
      <w:r>
        <w:rPr>
          <w:b/>
        </w:rPr>
        <w:t xml:space="preserve">Teksti numero 14</w:t>
      </w:r>
    </w:p>
    <w:p>
      <w:r>
        <w:t xml:space="preserve">Instituutti ylläpitää myös </w:t>
      </w:r>
      <w:r>
        <w:rPr>
          <w:color w:val="A9A9A9"/>
        </w:rPr>
        <w:t xml:space="preserve">kymmenkunta </w:t>
      </w:r>
      <w:r>
        <w:t xml:space="preserve">aluetoimistoja ympäri Yhdistynyttä kuningaskuntaa, se avasi ensimmäisen aluetoimistonsa </w:t>
      </w:r>
      <w:r>
        <w:rPr>
          <w:color w:val="DCDCDC"/>
        </w:rPr>
        <w:t xml:space="preserve">Itä-Englannin </w:t>
      </w:r>
      <w:r>
        <w:rPr>
          <w:color w:val="2F4F4F"/>
        </w:rPr>
        <w:t xml:space="preserve">Cambridgessa </w:t>
      </w:r>
      <w:r>
        <w:t xml:space="preserve">vuonna</w:t>
      </w:r>
      <w:r>
        <w:rPr>
          <w:color w:val="556B2F"/>
        </w:rPr>
        <w:t xml:space="preserve">1966</w:t>
      </w:r>
      <w:r>
        <w:t xml:space="preserve">.</w:t>
      </w:r>
    </w:p>
    <w:p>
      <w:r>
        <w:rPr>
          <w:b/>
        </w:rPr>
        <w:t xml:space="preserve">Kysymys 0</w:t>
      </w:r>
    </w:p>
    <w:p>
      <w:r>
        <w:t xml:space="preserve">Kuinka monta satelliittitoimistoa Royal Institute ylläpitää Yhdistyneessä kuningaskunnassa?</w:t>
      </w:r>
    </w:p>
    <w:p>
      <w:r>
        <w:rPr>
          <w:b/>
        </w:rPr>
        <w:t xml:space="preserve">Kysymys 1</w:t>
      </w:r>
    </w:p>
    <w:p>
      <w:r>
        <w:t xml:space="preserve">Milloin RIBA:n ensimmäinen satelliittitoimisto avattiin?</w:t>
      </w:r>
    </w:p>
    <w:p>
      <w:r>
        <w:rPr>
          <w:b/>
        </w:rPr>
        <w:t xml:space="preserve">Kysymys 2</w:t>
      </w:r>
    </w:p>
    <w:p>
      <w:r>
        <w:t xml:space="preserve">Missä kaupungissa avattiin RIBA:n ensimmäinen toimipiste?</w:t>
      </w:r>
    </w:p>
    <w:p>
      <w:r>
        <w:rPr>
          <w:b/>
        </w:rPr>
        <w:t xml:space="preserve">Kysymys 3</w:t>
      </w:r>
    </w:p>
    <w:p>
      <w:r>
        <w:t xml:space="preserve">Minkä alueen RIBA:n Cambridgen toimipiste kattoi?</w:t>
      </w:r>
    </w:p>
    <w:p>
      <w:r>
        <w:rPr>
          <w:b/>
        </w:rPr>
        <w:t xml:space="preserve">Kysymys 4</w:t>
      </w:r>
    </w:p>
    <w:p>
      <w:r>
        <w:t xml:space="preserve">Kuinka monta satelliittitoimistoa Royal Institute ei enää ylläpidä Yhdistyneessä kuningaskunnassa?</w:t>
      </w:r>
    </w:p>
    <w:p>
      <w:r>
        <w:rPr>
          <w:b/>
        </w:rPr>
        <w:t xml:space="preserve">Kysymys 5</w:t>
      </w:r>
    </w:p>
    <w:p>
      <w:r>
        <w:t xml:space="preserve">Milloin RIBA:n viimeinen satelliittitoimisto avattiin?</w:t>
      </w:r>
    </w:p>
    <w:p>
      <w:r>
        <w:rPr>
          <w:b/>
        </w:rPr>
        <w:t xml:space="preserve">Kysymys 6</w:t>
      </w:r>
    </w:p>
    <w:p>
      <w:r>
        <w:t xml:space="preserve">Missä kaupungissa RIBA:n ensimmäinen toimipiste suljettiin?</w:t>
      </w:r>
    </w:p>
    <w:p>
      <w:r>
        <w:rPr>
          <w:b/>
        </w:rPr>
        <w:t xml:space="preserve">Kysymys 7</w:t>
      </w:r>
    </w:p>
    <w:p>
      <w:r>
        <w:t xml:space="preserve">Mitä aluetta RIBA:n Cambridgen sivukonttori vältti?</w:t>
      </w:r>
    </w:p>
    <w:p>
      <w:r>
        <w:rPr>
          <w:b/>
        </w:rPr>
        <w:t xml:space="preserve">Teksti numero 15</w:t>
      </w:r>
    </w:p>
    <w:p>
      <w:r>
        <w:rPr>
          <w:color w:val="A9A9A9"/>
        </w:rPr>
        <w:t xml:space="preserve">RIBA Enterprises </w:t>
      </w:r>
      <w:r>
        <w:t xml:space="preserve">on RIBA:n kaupallinen yksikkö, jolla on rekisteröity toimipaikka Newcastle upon Tynessä, tukikohta </w:t>
      </w:r>
      <w:r>
        <w:rPr>
          <w:color w:val="DCDCDC"/>
        </w:rPr>
        <w:t xml:space="preserve">15 Bonhill Streetillä Lontoossa </w:t>
      </w:r>
      <w:r>
        <w:t xml:space="preserve">ja toimisto Newarkissa. Se työllistää </w:t>
      </w:r>
      <w:r>
        <w:rPr>
          <w:color w:val="2F4F4F"/>
        </w:rPr>
        <w:t xml:space="preserve">yli 250 </w:t>
      </w:r>
      <w:r>
        <w:t xml:space="preserve">työntekijää, </w:t>
      </w:r>
      <w:r>
        <w:rPr>
          <w:color w:val="556B2F"/>
        </w:rPr>
        <w:t xml:space="preserve">180</w:t>
      </w:r>
      <w:r>
        <w:t xml:space="preserve">joista noin </w:t>
      </w:r>
      <w:r>
        <w:t xml:space="preserve">työskentelee Newcastlessa</w:t>
      </w:r>
      <w:r>
        <w:t xml:space="preserve">.</w:t>
      </w:r>
    </w:p>
    <w:p>
      <w:r>
        <w:rPr>
          <w:b/>
        </w:rPr>
        <w:t xml:space="preserve">Kysymys 0</w:t>
      </w:r>
    </w:p>
    <w:p>
      <w:r>
        <w:t xml:space="preserve">Mikä on Royal Instituten liiketoiminnan nimi?</w:t>
      </w:r>
    </w:p>
    <w:p>
      <w:r>
        <w:rPr>
          <w:b/>
        </w:rPr>
        <w:t xml:space="preserve">Kysymys 1</w:t>
      </w:r>
    </w:p>
    <w:p>
      <w:r>
        <w:t xml:space="preserve">Missä RIBA:n liiketoimintaryhmän pääkonttori sijaitsee?</w:t>
      </w:r>
    </w:p>
    <w:p>
      <w:r>
        <w:rPr>
          <w:b/>
        </w:rPr>
        <w:t xml:space="preserve">Kysymys 2</w:t>
      </w:r>
    </w:p>
    <w:p>
      <w:r>
        <w:t xml:space="preserve">Kuinka monta henkilöä työskentelee RIBA Enterprisesissa?</w:t>
      </w:r>
    </w:p>
    <w:p>
      <w:r>
        <w:rPr>
          <w:b/>
        </w:rPr>
        <w:t xml:space="preserve">Kysymys 3</w:t>
      </w:r>
    </w:p>
    <w:p>
      <w:r>
        <w:t xml:space="preserve">Kuinka monta RIBA Enterprisesin työntekijää työskentelee Newcastlen toimistossa?</w:t>
      </w:r>
    </w:p>
    <w:p>
      <w:r>
        <w:rPr>
          <w:b/>
        </w:rPr>
        <w:t xml:space="preserve">Kysymys 4</w:t>
      </w:r>
    </w:p>
    <w:p>
      <w:r>
        <w:t xml:space="preserve">Mikä on Kuninkaallisen instituutin akateemisen toiminnan nimi?</w:t>
      </w:r>
    </w:p>
    <w:p>
      <w:r>
        <w:rPr>
          <w:b/>
        </w:rPr>
        <w:t xml:space="preserve">Kysymys 5</w:t>
      </w:r>
    </w:p>
    <w:p>
      <w:r>
        <w:t xml:space="preserve">Mihin RIBA:n liiketoimintaryhmä kätkee pääkonttorinsa?</w:t>
      </w:r>
    </w:p>
    <w:p>
      <w:r>
        <w:rPr>
          <w:b/>
        </w:rPr>
        <w:t xml:space="preserve">Kysymys 6</w:t>
      </w:r>
    </w:p>
    <w:p>
      <w:r>
        <w:t xml:space="preserve">Kuinka moni irtisanoutui RIBA Enterprisesin palveluksesta?</w:t>
      </w:r>
    </w:p>
    <w:p>
      <w:r>
        <w:rPr>
          <w:b/>
        </w:rPr>
        <w:t xml:space="preserve">Kysymys 7</w:t>
      </w:r>
    </w:p>
    <w:p>
      <w:r>
        <w:t xml:space="preserve">Kuinka moni RIBA Enterprisesin työntekijöistä ei työskentele Newcastlen toimistossa?</w:t>
      </w:r>
    </w:p>
    <w:p>
      <w:r>
        <w:rPr>
          <w:b/>
        </w:rPr>
        <w:t xml:space="preserve">Teksti numero 16</w:t>
      </w:r>
    </w:p>
    <w:p>
      <w:r>
        <w:t xml:space="preserve">Sen palveluihin kuuluvat </w:t>
      </w:r>
      <w:r>
        <w:rPr>
          <w:color w:val="A9A9A9"/>
        </w:rPr>
        <w:t xml:space="preserve">RIBA Insight, RIBA Appointments ja RIBA Publishing</w:t>
      </w:r>
      <w:r>
        <w:t xml:space="preserve">. </w:t>
      </w:r>
      <w:r>
        <w:t xml:space="preserve">Se julkaisee </w:t>
      </w:r>
      <w:r>
        <w:rPr>
          <w:color w:val="DCDCDC"/>
        </w:rPr>
        <w:t xml:space="preserve">RIBA Product Selectoria ja RIBA Journalia</w:t>
      </w:r>
      <w:r>
        <w:t xml:space="preserve">. </w:t>
      </w:r>
      <w:r>
        <w:rPr>
          <w:color w:val="2F4F4F"/>
        </w:rPr>
        <w:t xml:space="preserve">Newcastlessa </w:t>
      </w:r>
      <w:r>
        <w:t xml:space="preserve">toimii NBS, </w:t>
      </w:r>
      <w:r>
        <w:rPr>
          <w:color w:val="556B2F"/>
        </w:rPr>
        <w:t xml:space="preserve">National Building Specification, jolla </w:t>
      </w:r>
      <w:r>
        <w:t xml:space="preserve">on </w:t>
      </w:r>
      <w:r>
        <w:t xml:space="preserve">henkilökuntaa</w:t>
      </w:r>
      <w:r>
        <w:rPr>
          <w:color w:val="6B8E23"/>
        </w:rPr>
        <w:t xml:space="preserve">130</w:t>
      </w:r>
      <w:r>
        <w:t xml:space="preserve"> ja joka käsittelee rakennusmääräyksiä ja rakennustietopalvelua. RIBA Enterprisesiin kuuluu myös RIBA Bookshops, joka toimii verkossa ja osoitteessa 66 Portland Place.</w:t>
      </w:r>
    </w:p>
    <w:p>
      <w:r>
        <w:rPr>
          <w:b/>
        </w:rPr>
        <w:t xml:space="preserve">Kysymys 0</w:t>
      </w:r>
    </w:p>
    <w:p>
      <w:r>
        <w:t xml:space="preserve">Mitkä ovat RIBA Enterprisesin kolme osastoa?</w:t>
      </w:r>
    </w:p>
    <w:p>
      <w:r>
        <w:rPr>
          <w:b/>
        </w:rPr>
        <w:t xml:space="preserve">Kysymys 1</w:t>
      </w:r>
    </w:p>
    <w:p>
      <w:r>
        <w:t xml:space="preserve">Mitkä ovat kaksi RIBA Publishingin tuottamaa julkaisua?</w:t>
      </w:r>
    </w:p>
    <w:p>
      <w:r>
        <w:rPr>
          <w:b/>
        </w:rPr>
        <w:t xml:space="preserve">Kysymys 2</w:t>
      </w:r>
    </w:p>
    <w:p>
      <w:r>
        <w:t xml:space="preserve">Mitä NBS tarkoittaa?</w:t>
      </w:r>
    </w:p>
    <w:p>
      <w:r>
        <w:rPr>
          <w:b/>
        </w:rPr>
        <w:t xml:space="preserve">Kysymys 3</w:t>
      </w:r>
    </w:p>
    <w:p>
      <w:r>
        <w:t xml:space="preserve">Kuinka monta henkilöä työskentelee NBS:ssä?</w:t>
      </w:r>
    </w:p>
    <w:p>
      <w:r>
        <w:rPr>
          <w:b/>
        </w:rPr>
        <w:t xml:space="preserve">Kysymys 4</w:t>
      </w:r>
    </w:p>
    <w:p>
      <w:r>
        <w:t xml:space="preserve">Missä NBS sijaitsee?</w:t>
      </w:r>
    </w:p>
    <w:p>
      <w:r>
        <w:rPr>
          <w:b/>
        </w:rPr>
        <w:t xml:space="preserve">Kysymys 5</w:t>
      </w:r>
    </w:p>
    <w:p>
      <w:r>
        <w:t xml:space="preserve">Mitkä kolme osastoa eivät ole mukana RIBA Enterprisesissa?</w:t>
      </w:r>
    </w:p>
    <w:p>
      <w:r>
        <w:rPr>
          <w:b/>
        </w:rPr>
        <w:t xml:space="preserve">Kysymys 6</w:t>
      </w:r>
    </w:p>
    <w:p>
      <w:r>
        <w:t xml:space="preserve">Kuinka moni kannattaa NBS:ää?</w:t>
      </w:r>
    </w:p>
    <w:p>
      <w:r>
        <w:rPr>
          <w:b/>
        </w:rPr>
        <w:t xml:space="preserve">Kysymys 7</w:t>
      </w:r>
    </w:p>
    <w:p>
      <w:r>
        <w:t xml:space="preserve">Missä NBS on kielletty?</w:t>
      </w:r>
    </w:p>
    <w:p>
      <w:r>
        <w:rPr>
          <w:b/>
        </w:rPr>
        <w:t xml:space="preserve">Kysymys 8</w:t>
      </w:r>
    </w:p>
    <w:p>
      <w:r>
        <w:t xml:space="preserve">Mitkä ovat kaksi RIBA Publishingin välttämää julkaisua?</w:t>
      </w:r>
    </w:p>
    <w:p>
      <w:r>
        <w:rPr>
          <w:b/>
        </w:rPr>
        <w:t xml:space="preserve">Teksti numero 17</w:t>
      </w:r>
    </w:p>
    <w:p>
      <w:r>
        <w:rPr>
          <w:color w:val="A9A9A9"/>
        </w:rPr>
        <w:t xml:space="preserve">British Architectural Library</w:t>
      </w:r>
      <w:r>
        <w:t xml:space="preserve">, johon joskus viitataan nimellä RIBA Library, perustettiin instituutin </w:t>
      </w:r>
      <w:r>
        <w:t xml:space="preserve">perustamisen yhteydessä</w:t>
      </w:r>
      <w:r>
        <w:rPr>
          <w:color w:val="DCDCDC"/>
        </w:rPr>
        <w:t xml:space="preserve">1834</w:t>
      </w:r>
      <w:r>
        <w:t xml:space="preserve"> vuonna Instituutin </w:t>
      </w:r>
      <w:r>
        <w:t xml:space="preserve">jäsenten lahjoituksilla</w:t>
      </w:r>
      <w:r>
        <w:t xml:space="preserve">.</w:t>
      </w:r>
      <w:r>
        <w:t xml:space="preserve"> Nyt </w:t>
      </w:r>
      <w:r>
        <w:t xml:space="preserve">se on </w:t>
      </w:r>
      <w:r>
        <w:rPr>
          <w:color w:val="2F4F4F"/>
        </w:rPr>
        <w:t xml:space="preserve">yli neljällä miljoonalla </w:t>
      </w:r>
      <w:r>
        <w:t xml:space="preserve">esineellään yksi maailman kolmesta suurimmasta arkkitehtuurikirjastosta ja </w:t>
      </w:r>
      <w:r>
        <w:rPr>
          <w:color w:val="556B2F"/>
        </w:rPr>
        <w:t xml:space="preserve">Euroopan </w:t>
      </w:r>
      <w:r>
        <w:t xml:space="preserve">suurin</w:t>
      </w:r>
      <w:r>
        <w:t xml:space="preserve">. </w:t>
      </w:r>
      <w:r>
        <w:t xml:space="preserve">Osa kokoelmien esineistä on pysyvästi esillä </w:t>
      </w:r>
      <w:r>
        <w:rPr>
          <w:color w:val="6B8E23"/>
        </w:rPr>
        <w:t xml:space="preserve">Victoria and Albert Museumissa </w:t>
      </w:r>
      <w:r>
        <w:t xml:space="preserve">(V&amp;A) </w:t>
      </w:r>
      <w:r>
        <w:t xml:space="preserve">V&amp;A + RIBA Architecture Gallery -näyttelyssä, ja ne ovat mukana RIBA:n tilapäisnäyttelyissä sekä eri puolilla Eurooppaa ja Pohjois-Amerikkaa. Sen kokoelmiin kuuluu mm:</w:t>
      </w:r>
    </w:p>
    <w:p>
      <w:r>
        <w:rPr>
          <w:b/>
        </w:rPr>
        <w:t xml:space="preserve">Kysymys 0</w:t>
      </w:r>
    </w:p>
    <w:p>
      <w:r>
        <w:t xml:space="preserve">Mikä on Royal Institute Libraryn toinen nimi?</w:t>
      </w:r>
    </w:p>
    <w:p>
      <w:r>
        <w:rPr>
          <w:b/>
        </w:rPr>
        <w:t xml:space="preserve">Kysymys 1</w:t>
      </w:r>
    </w:p>
    <w:p>
      <w:r>
        <w:t xml:space="preserve">Milloin RIBA-kirjasto perustettiin?</w:t>
      </w:r>
    </w:p>
    <w:p>
      <w:r>
        <w:rPr>
          <w:b/>
        </w:rPr>
        <w:t xml:space="preserve">Kysymys 2</w:t>
      </w:r>
    </w:p>
    <w:p>
      <w:r>
        <w:t xml:space="preserve">Kuinka paljon aineistoa RIBA:n kirjastossa on?</w:t>
      </w:r>
    </w:p>
    <w:p>
      <w:r>
        <w:rPr>
          <w:b/>
        </w:rPr>
        <w:t xml:space="preserve">Kysymys 3</w:t>
      </w:r>
    </w:p>
    <w:p>
      <w:r>
        <w:t xml:space="preserve">British Architectural Library on lajinsa suurin kirjasto missä maanosassa?</w:t>
      </w:r>
    </w:p>
    <w:p>
      <w:r>
        <w:rPr>
          <w:b/>
        </w:rPr>
        <w:t xml:space="preserve">Kysymys 4</w:t>
      </w:r>
    </w:p>
    <w:p>
      <w:r>
        <w:t xml:space="preserve">Missä laitoksessa sijaitsee osa RIBA-kokoelman aineistosta?</w:t>
      </w:r>
    </w:p>
    <w:p>
      <w:r>
        <w:rPr>
          <w:b/>
        </w:rPr>
        <w:t xml:space="preserve">Kysymys 5</w:t>
      </w:r>
    </w:p>
    <w:p>
      <w:r>
        <w:t xml:space="preserve">Mikä on kielletty nimi Royal Institute Librarylle?</w:t>
      </w:r>
    </w:p>
    <w:p>
      <w:r>
        <w:rPr>
          <w:b/>
        </w:rPr>
        <w:t xml:space="preserve">Kysymys 6</w:t>
      </w:r>
    </w:p>
    <w:p>
      <w:r>
        <w:t xml:space="preserve">Milloin RIBA-kirjasto poistettiin?</w:t>
      </w:r>
    </w:p>
    <w:p>
      <w:r>
        <w:rPr>
          <w:b/>
        </w:rPr>
        <w:t xml:space="preserve">Kysymys 7</w:t>
      </w:r>
    </w:p>
    <w:p>
      <w:r>
        <w:t xml:space="preserve">Kuinka paljon RIBA:n kirjastossa poltetaan aineistoja?</w:t>
      </w:r>
    </w:p>
    <w:p>
      <w:r>
        <w:rPr>
          <w:b/>
        </w:rPr>
        <w:t xml:space="preserve">Kysymys 8</w:t>
      </w:r>
    </w:p>
    <w:p>
      <w:r>
        <w:t xml:space="preserve">Millä mantereella on pienin kirjasto The British Architectural Library?</w:t>
      </w:r>
    </w:p>
    <w:p>
      <w:r>
        <w:rPr>
          <w:b/>
        </w:rPr>
        <w:t xml:space="preserve">Kysymys 9</w:t>
      </w:r>
    </w:p>
    <w:p>
      <w:r>
        <w:t xml:space="preserve">Millä laitoksella ei ole yhtään RIBA-kokoelman aineistoa?</w:t>
      </w:r>
    </w:p>
    <w:p>
      <w:r>
        <w:rPr>
          <w:b/>
        </w:rPr>
        <w:t xml:space="preserve">Teksti numero 18</w:t>
      </w:r>
    </w:p>
    <w:p>
      <w:r>
        <w:t xml:space="preserve">Ylikuormitettu olosuhteet kirjaston oli yksi syy, miksi RIBA muutti </w:t>
      </w:r>
      <w:r>
        <w:rPr>
          <w:color w:val="A9A9A9"/>
        </w:rPr>
        <w:t xml:space="preserve">9 Conduit Street </w:t>
      </w:r>
      <w:r>
        <w:t xml:space="preserve">suurempiin tiloihin </w:t>
      </w:r>
      <w:r>
        <w:rPr>
          <w:color w:val="DCDCDC"/>
        </w:rPr>
        <w:t xml:space="preserve">66 Portland Place </w:t>
      </w:r>
      <w:r>
        <w:t xml:space="preserve">in</w:t>
      </w:r>
      <w:r>
        <w:rPr>
          <w:color w:val="2F4F4F"/>
        </w:rPr>
        <w:t xml:space="preserve">1934</w:t>
      </w:r>
      <w:r>
        <w:t xml:space="preserve">. </w:t>
      </w:r>
      <w:r>
        <w:t xml:space="preserve">Kirjasto pysyi avoinna koko toisen maailmansodan ajan, ja se pystyi suojaamaan modernistisen arkkitehdin </w:t>
      </w:r>
      <w:r>
        <w:rPr>
          <w:color w:val="556B2F"/>
        </w:rPr>
        <w:t xml:space="preserve">Adolf Loosin</w:t>
      </w:r>
      <w:r>
        <w:t xml:space="preserve"> arkistoja </w:t>
      </w:r>
      <w:r>
        <w:t xml:space="preserve">sodan aikana.</w:t>
      </w:r>
    </w:p>
    <w:p>
      <w:r>
        <w:rPr>
          <w:b/>
        </w:rPr>
        <w:t xml:space="preserve">Kysymys 0</w:t>
      </w:r>
    </w:p>
    <w:p>
      <w:r>
        <w:t xml:space="preserve">Mikä oli RIBA-kirjaston ensimmäinen osoite?</w:t>
      </w:r>
    </w:p>
    <w:p>
      <w:r>
        <w:rPr>
          <w:b/>
        </w:rPr>
        <w:t xml:space="preserve">Kysymys 1</w:t>
      </w:r>
    </w:p>
    <w:p>
      <w:r>
        <w:t xml:space="preserve">Minne RIBA siirsi kirjastonsa?</w:t>
      </w:r>
    </w:p>
    <w:p>
      <w:r>
        <w:rPr>
          <w:b/>
        </w:rPr>
        <w:t xml:space="preserve">Kysymys 2</w:t>
      </w:r>
    </w:p>
    <w:p>
      <w:r>
        <w:t xml:space="preserve">Minä vuonna RIBA muutti kirjastonsa?</w:t>
      </w:r>
    </w:p>
    <w:p>
      <w:r>
        <w:rPr>
          <w:b/>
        </w:rPr>
        <w:t xml:space="preserve">Kysymys 3</w:t>
      </w:r>
    </w:p>
    <w:p>
      <w:r>
        <w:t xml:space="preserve">Minkä arkkitehdin töitä säilytettiin koko toisen maailmansodan ajan Kuninkaallisen instituutin kirjastossa?</w:t>
      </w:r>
    </w:p>
    <w:p>
      <w:r>
        <w:rPr>
          <w:b/>
        </w:rPr>
        <w:t xml:space="preserve">Kysymys 4</w:t>
      </w:r>
    </w:p>
    <w:p>
      <w:r>
        <w:t xml:space="preserve">Mikä oli RIBA-kirjaston neljäs osoite?</w:t>
      </w:r>
    </w:p>
    <w:p>
      <w:r>
        <w:rPr>
          <w:b/>
        </w:rPr>
        <w:t xml:space="preserve">Kysymys 5</w:t>
      </w:r>
    </w:p>
    <w:p>
      <w:r>
        <w:t xml:space="preserve">Mistä RIBA nimesi kirjastonsa?</w:t>
      </w:r>
    </w:p>
    <w:p>
      <w:r>
        <w:rPr>
          <w:b/>
        </w:rPr>
        <w:t xml:space="preserve">Kysymys 6</w:t>
      </w:r>
    </w:p>
    <w:p>
      <w:r>
        <w:t xml:space="preserve">Minä vuonna RIBA suunnitteli kirjastonsa?</w:t>
      </w:r>
    </w:p>
    <w:p>
      <w:r>
        <w:rPr>
          <w:b/>
        </w:rPr>
        <w:t xml:space="preserve">Kysymys 7</w:t>
      </w:r>
    </w:p>
    <w:p>
      <w:r>
        <w:t xml:space="preserve">Minkä arkkitehdin teokset katosivat toisen maailmansodan aikana Kuninkaallisen instituutin kirjastosta?</w:t>
      </w:r>
    </w:p>
    <w:p>
      <w:r>
        <w:rPr>
          <w:b/>
        </w:rPr>
        <w:t xml:space="preserve">Teksti numero 19</w:t>
      </w:r>
    </w:p>
    <w:p>
      <w:r>
        <w:t xml:space="preserve">Kirjasto sijaitsee kahdessa julkisessa paikassa: RIBA:n pääkonttorin lukusalissa, </w:t>
      </w:r>
      <w:r>
        <w:rPr>
          <w:color w:val="A9A9A9"/>
        </w:rPr>
        <w:t xml:space="preserve">66 Portland Place</w:t>
      </w:r>
      <w:r>
        <w:rPr>
          <w:color w:val="DCDCDC"/>
        </w:rPr>
        <w:t xml:space="preserve">, Lontoo, </w:t>
      </w:r>
      <w:r>
        <w:t xml:space="preserve">ja RIBA:n arkkitehtuurin opintohuoneissa </w:t>
      </w:r>
      <w:r>
        <w:rPr>
          <w:color w:val="2F4F4F"/>
        </w:rPr>
        <w:t xml:space="preserve">V&amp;A:n Henry Cole -siivessä</w:t>
      </w:r>
      <w:r>
        <w:t xml:space="preserve">. </w:t>
      </w:r>
      <w:r>
        <w:t xml:space="preserve">Rakennuksen arkkitehdin George Grey Wornumin ja hänen vaimonsa Miriamin suunnittelemassa lukusalissa on säilytetty alkuperäiset, vuonna 1934 valmistuneet </w:t>
      </w:r>
      <w:r>
        <w:rPr>
          <w:color w:val="556B2F"/>
        </w:rPr>
        <w:t xml:space="preserve">art deco -tyyliset </w:t>
      </w:r>
      <w:r>
        <w:t xml:space="preserve">sisätilat, joissa on avoimet kirjahyllyt, alkuperäiset huonekalut ja kaksoiskorkea keskitila. </w:t>
      </w:r>
      <w:r>
        <w:t xml:space="preserve">Wright &amp; Wrightin suunnittelemat </w:t>
      </w:r>
      <w:r>
        <w:t xml:space="preserve">työhuoneet, jotka avattiin vuonna</w:t>
      </w:r>
      <w:r>
        <w:rPr>
          <w:color w:val="6B8E23"/>
        </w:rPr>
        <w:t xml:space="preserve">2004</w:t>
      </w:r>
      <w:r>
        <w:t xml:space="preserve"> , ovat </w:t>
      </w:r>
      <w:r>
        <w:t xml:space="preserve">Wright &amp; Wrightin suunnittelemia</w:t>
      </w:r>
      <w:r>
        <w:t xml:space="preserve">.</w:t>
      </w:r>
      <w:r>
        <w:t xml:space="preserve"> Kirjasto on kokonaan RIBA:n rahoittama, mutta se on avoinna yleisölle maksutta. Kirjasto tarjoaa </w:t>
      </w:r>
      <w:r>
        <w:rPr>
          <w:color w:val="A0522D"/>
        </w:rPr>
        <w:t xml:space="preserve">opiskelijoille, koulutusryhmille ja perheille </w:t>
      </w:r>
      <w:r>
        <w:t xml:space="preserve">suunnattua maksutonta koulutusohjelmaa </w:t>
      </w:r>
      <w:r>
        <w:t xml:space="preserve">sekä tietopalvelua RIBA:n jäsenille ja yleisölle RIBA:n tiedotuskeskuksen kautta.</w:t>
      </w:r>
    </w:p>
    <w:p>
      <w:r>
        <w:rPr>
          <w:b/>
        </w:rPr>
        <w:t xml:space="preserve">Kysymys 0</w:t>
      </w:r>
    </w:p>
    <w:p>
      <w:r>
        <w:t xml:space="preserve">Missä sijaitsee Kuninkaallisen instituutin kirjaston lukusali?</w:t>
      </w:r>
    </w:p>
    <w:p>
      <w:r>
        <w:rPr>
          <w:b/>
        </w:rPr>
        <w:t xml:space="preserve">Kysymys 1</w:t>
      </w:r>
    </w:p>
    <w:p>
      <w:r>
        <w:t xml:space="preserve">Missä RIBA:n opintohuoneet sijaitsevat?</w:t>
      </w:r>
    </w:p>
    <w:p>
      <w:r>
        <w:rPr>
          <w:b/>
        </w:rPr>
        <w:t xml:space="preserve">Kysymys 2</w:t>
      </w:r>
    </w:p>
    <w:p>
      <w:r>
        <w:t xml:space="preserve">Mitä taidetyyliä käytettiin lukusalin suunnittelussa?</w:t>
      </w:r>
    </w:p>
    <w:p>
      <w:r>
        <w:rPr>
          <w:b/>
        </w:rPr>
        <w:t xml:space="preserve">Kysymys 3</w:t>
      </w:r>
    </w:p>
    <w:p>
      <w:r>
        <w:t xml:space="preserve">Minä vuonna Kuninkaallisen instituutin lukusalit avattiin?</w:t>
      </w:r>
    </w:p>
    <w:p>
      <w:r>
        <w:rPr>
          <w:b/>
        </w:rPr>
        <w:t xml:space="preserve">Kysymys 4</w:t>
      </w:r>
    </w:p>
    <w:p>
      <w:r>
        <w:t xml:space="preserve">Kuka hyötyy RIBA-kirjaston tarjoamasta opetuksesta?</w:t>
      </w:r>
    </w:p>
    <w:p>
      <w:r>
        <w:rPr>
          <w:b/>
        </w:rPr>
        <w:t xml:space="preserve">Kysymys 5</w:t>
      </w:r>
    </w:p>
    <w:p>
      <w:r>
        <w:t xml:space="preserve">Missä sijaitsee entinen Royal Institute Libraryn lukusali?</w:t>
      </w:r>
    </w:p>
    <w:p>
      <w:r>
        <w:rPr>
          <w:b/>
        </w:rPr>
        <w:t xml:space="preserve">Kysymys 6</w:t>
      </w:r>
    </w:p>
    <w:p>
      <w:r>
        <w:t xml:space="preserve">Missä RIBA:n opintohuoneet eivät sijaitse?</w:t>
      </w:r>
    </w:p>
    <w:p>
      <w:r>
        <w:rPr>
          <w:b/>
        </w:rPr>
        <w:t xml:space="preserve">Kysymys 7</w:t>
      </w:r>
    </w:p>
    <w:p>
      <w:r>
        <w:t xml:space="preserve">Mitä taidetyyliä ei käytetty lukusalin suunnittelussa?</w:t>
      </w:r>
    </w:p>
    <w:p>
      <w:r>
        <w:rPr>
          <w:b/>
        </w:rPr>
        <w:t xml:space="preserve">Kysymys 8</w:t>
      </w:r>
    </w:p>
    <w:p>
      <w:r>
        <w:t xml:space="preserve">Minä vuonna Kuninkaallisen instituutin lukusalit suljettiin?</w:t>
      </w:r>
    </w:p>
    <w:p>
      <w:r>
        <w:rPr>
          <w:b/>
        </w:rPr>
        <w:t xml:space="preserve">Kysymys 9</w:t>
      </w:r>
    </w:p>
    <w:p>
      <w:r>
        <w:t xml:space="preserve">Kenen ei pitäisi hyötyä RIBA-kirjaston tarjoamasta opetuksesta?</w:t>
      </w:r>
    </w:p>
    <w:p>
      <w:r>
        <w:rPr>
          <w:b/>
        </w:rPr>
        <w:t xml:space="preserve">Teksti numero 20</w:t>
      </w:r>
    </w:p>
    <w:p>
      <w:r>
        <w:t xml:space="preserve">Vuodesta</w:t>
      </w:r>
      <w:r>
        <w:rPr>
          <w:color w:val="A9A9A9"/>
        </w:rPr>
        <w:t xml:space="preserve">2004</w:t>
      </w:r>
      <w:r>
        <w:t xml:space="preserve"> lähtien </w:t>
      </w:r>
      <w:r>
        <w:rPr>
          <w:color w:val="2F4F4F"/>
        </w:rPr>
        <w:t xml:space="preserve">RIBA ja V&amp;A </w:t>
      </w:r>
      <w:r>
        <w:t xml:space="preserve">ovat </w:t>
      </w:r>
      <w:r>
        <w:rPr>
          <w:color w:val="DCDCDC"/>
        </w:rPr>
        <w:t xml:space="preserve">V&amp;A:n ja RIBA:n arkkitehtuurikumppanuuden (V&amp;A + RIBA Architecture Partnership) </w:t>
      </w:r>
      <w:r>
        <w:t xml:space="preserve">kautta </w:t>
      </w:r>
      <w:r>
        <w:t xml:space="preserve">tehneet yhteistyötä </w:t>
      </w:r>
      <w:r>
        <w:rPr>
          <w:color w:val="556B2F"/>
        </w:rPr>
        <w:t xml:space="preserve">edistääkseen arkkitehtuurin ymmärtämistä ja siitä nauttimista</w:t>
      </w:r>
      <w:r>
        <w:t xml:space="preserve">.</w:t>
      </w:r>
    </w:p>
    <w:p>
      <w:r>
        <w:rPr>
          <w:b/>
        </w:rPr>
        <w:t xml:space="preserve">Kysymys 0</w:t>
      </w:r>
    </w:p>
    <w:p>
      <w:r>
        <w:t xml:space="preserve">Milloin Victoria- ja Albert-museo ja Royal Institute of British Architects aloittivat virallisen suhteen?</w:t>
      </w:r>
    </w:p>
    <w:p>
      <w:r>
        <w:rPr>
          <w:b/>
        </w:rPr>
        <w:t xml:space="preserve">Kysymys 1</w:t>
      </w:r>
    </w:p>
    <w:p>
      <w:r>
        <w:t xml:space="preserve">Mikä on Victoria and Albert Museumin ja Royal Institute of British Architectsin yhteisyrityksen nimi?</w:t>
      </w:r>
    </w:p>
    <w:p>
      <w:r>
        <w:rPr>
          <w:b/>
        </w:rPr>
        <w:t xml:space="preserve">Kysymys 2</w:t>
      </w:r>
    </w:p>
    <w:p>
      <w:r>
        <w:t xml:space="preserve">Mikä on V&amp;A:n ja RIBA:n kumppanuuden päätavoite?</w:t>
      </w:r>
    </w:p>
    <w:p>
      <w:r>
        <w:rPr>
          <w:b/>
        </w:rPr>
        <w:t xml:space="preserve">Kysymys 3</w:t>
      </w:r>
    </w:p>
    <w:p>
      <w:r>
        <w:t xml:space="preserve">Milloin Victoria- ja Albert-museo ja Royal Institute of British Architects lopettivat virallisen suhteensa?</w:t>
      </w:r>
    </w:p>
    <w:p>
      <w:r>
        <w:rPr>
          <w:b/>
        </w:rPr>
        <w:t xml:space="preserve">Kysymys 4</w:t>
      </w:r>
    </w:p>
    <w:p>
      <w:r>
        <w:t xml:space="preserve">Mikä on sen yhteisyrityksen nimi, johon Victoria and Albert Museum ja Royal Institute of British Architects eivät enää osallistu?</w:t>
      </w:r>
    </w:p>
    <w:p>
      <w:r>
        <w:rPr>
          <w:b/>
        </w:rPr>
        <w:t xml:space="preserve">Kysymys 5</w:t>
      </w:r>
    </w:p>
    <w:p>
      <w:r>
        <w:t xml:space="preserve">Mikä on V&amp;A:n ja RIBA:n kumppanuuden suurin haittapuoli?</w:t>
      </w:r>
    </w:p>
    <w:p>
      <w:r>
        <w:rPr>
          <w:b/>
        </w:rPr>
        <w:t xml:space="preserve">Kysymys 6</w:t>
      </w:r>
    </w:p>
    <w:p>
      <w:r>
        <w:t xml:space="preserve">Kuka ei ole koskaan työskennellyt yhdessä?</w:t>
      </w:r>
    </w:p>
    <w:p>
      <w:r>
        <w:rPr>
          <w:b/>
        </w:rPr>
        <w:t xml:space="preserve">Teksti numero 21</w:t>
      </w:r>
    </w:p>
    <w:p>
      <w:r>
        <w:t xml:space="preserve">Vuonna 2004 nämä kaksi instituutiota perustivat </w:t>
      </w:r>
      <w:r>
        <w:t xml:space="preserve">V&amp;A:n </w:t>
      </w:r>
      <w:r>
        <w:t xml:space="preserve">arkkitehtuurigallerian (</w:t>
      </w:r>
      <w:r>
        <w:rPr>
          <w:color w:val="A9A9A9"/>
        </w:rPr>
        <w:t xml:space="preserve">huone 128), </w:t>
      </w:r>
      <w:r>
        <w:t xml:space="preserve">jossa esitellään molempien instituutioiden kokoelmista peräisin olevia esineitä; tämä oli ensimmäinen arkkitehtuurille omistettu pysyvä galleria Yhdistyneessä kuningaskunnassa. Viereistä </w:t>
      </w:r>
      <w:r>
        <w:rPr>
          <w:color w:val="DCDCDC"/>
        </w:rPr>
        <w:t xml:space="preserve">arkkitehtuurinäyttelytilaa </w:t>
      </w:r>
      <w:r>
        <w:t xml:space="preserve">(huone 128a) käytetään arkkitehtuuriin liittyviin tilapäisnäyttelyihin. Molemmat tilat on suunnitellut </w:t>
      </w:r>
      <w:r>
        <w:rPr>
          <w:color w:val="2F4F4F"/>
        </w:rPr>
        <w:t xml:space="preserve">Gareth Hoskins Architects</w:t>
      </w:r>
      <w:r>
        <w:t xml:space="preserve">. </w:t>
      </w:r>
      <w:r>
        <w:t xml:space="preserve">Samaan aikaan RIBA:n kirjaston piirustus- ja arkistokokoelmat muuttivat </w:t>
      </w:r>
      <w:r>
        <w:rPr>
          <w:color w:val="556B2F"/>
        </w:rPr>
        <w:t xml:space="preserve">Portman Place 21:stä </w:t>
      </w:r>
      <w:r>
        <w:t xml:space="preserve">uusiin tiloihin </w:t>
      </w:r>
      <w:r>
        <w:t xml:space="preserve">V&amp;A:n </w:t>
      </w:r>
      <w:r>
        <w:rPr>
          <w:color w:val="6B8E23"/>
        </w:rPr>
        <w:t xml:space="preserve">Henry Cole -siivessä.</w:t>
      </w:r>
      <w:r>
        <w:t xml:space="preserve"> Kumppanuuden puitteissa avattiin uusia tutkimushuoneita, joissa yleisö voi tutustua RIBA:n ja V&amp;A:n arkkitehtuurikokoelmien esineisiin kuraattorien valvonnassa. Nämä tilat ja läheisen opetustilan suunnitteli Wright &amp; Wright Architects.</w:t>
      </w:r>
    </w:p>
    <w:p>
      <w:r>
        <w:rPr>
          <w:b/>
        </w:rPr>
        <w:t xml:space="preserve">Kysymys 0</w:t>
      </w:r>
    </w:p>
    <w:p>
      <w:r>
        <w:t xml:space="preserve">Missä V&amp;A:n tilassa Arkkitehtuurigalleria sijaitsee?</w:t>
      </w:r>
    </w:p>
    <w:p>
      <w:r>
        <w:rPr>
          <w:b/>
        </w:rPr>
        <w:t xml:space="preserve">Kysymys 1</w:t>
      </w:r>
    </w:p>
    <w:p>
      <w:r>
        <w:t xml:space="preserve">Mitä löytyy Victoria &amp; Albert -museon huoneesta 128a?</w:t>
      </w:r>
    </w:p>
    <w:p>
      <w:r>
        <w:rPr>
          <w:b/>
        </w:rPr>
        <w:t xml:space="preserve">Kysymys 2</w:t>
      </w:r>
    </w:p>
    <w:p>
      <w:r>
        <w:t xml:space="preserve">Kuka suunnitteli V&amp;A-museon huoneet 128 ja 128a?</w:t>
      </w:r>
    </w:p>
    <w:p>
      <w:r>
        <w:rPr>
          <w:b/>
        </w:rPr>
        <w:t xml:space="preserve">Kysymys 3</w:t>
      </w:r>
    </w:p>
    <w:p>
      <w:r>
        <w:t xml:space="preserve">Missä Kuninkaallisen instituutin piirustus- ja arkistokokoelmat alun perin sijaitsivat?</w:t>
      </w:r>
    </w:p>
    <w:p>
      <w:r>
        <w:rPr>
          <w:b/>
        </w:rPr>
        <w:t xml:space="preserve">Kysymys 4</w:t>
      </w:r>
    </w:p>
    <w:p>
      <w:r>
        <w:t xml:space="preserve">Mihin V&amp;A:n osaan Kuninkaallisen instituutin piirustus- ja arkistokokoelma siirrettiin?</w:t>
      </w:r>
    </w:p>
    <w:p>
      <w:r>
        <w:rPr>
          <w:b/>
        </w:rPr>
        <w:t xml:space="preserve">Kysymys 5</w:t>
      </w:r>
    </w:p>
    <w:p>
      <w:r>
        <w:t xml:space="preserve">Missä V&amp;A:n tilassa Arkkitehtuurigalleria on kielletty?</w:t>
      </w:r>
    </w:p>
    <w:p>
      <w:r>
        <w:rPr>
          <w:b/>
        </w:rPr>
        <w:t xml:space="preserve">Kysymys 6</w:t>
      </w:r>
    </w:p>
    <w:p>
      <w:r>
        <w:t xml:space="preserve">Mitä Victoria &amp; Albert -museon huoneesta 128a ei löydy?</w:t>
      </w:r>
    </w:p>
    <w:p>
      <w:r>
        <w:rPr>
          <w:b/>
        </w:rPr>
        <w:t xml:space="preserve">Kysymys 7</w:t>
      </w:r>
    </w:p>
    <w:p>
      <w:r>
        <w:t xml:space="preserve">Kuka tuhosi V&amp;A-museon huoneet 128 ja 128a?</w:t>
      </w:r>
    </w:p>
    <w:p>
      <w:r>
        <w:rPr>
          <w:b/>
        </w:rPr>
        <w:t xml:space="preserve">Kysymys 8</w:t>
      </w:r>
    </w:p>
    <w:p>
      <w:r>
        <w:t xml:space="preserve">Mihin Kuninkaallisen instituutin piirustus- ja arkistokokoelmat oli alun perin kielletty?</w:t>
      </w:r>
    </w:p>
    <w:p>
      <w:r>
        <w:rPr>
          <w:b/>
        </w:rPr>
        <w:t xml:space="preserve">Kysymys 9</w:t>
      </w:r>
    </w:p>
    <w:p>
      <w:r>
        <w:t xml:space="preserve">Mistä V&amp;A:n osasta kuninkaallisen instituutin piirustus- ja arkistokokoelma vältettiin?</w:t>
      </w:r>
    </w:p>
    <w:p>
      <w:r>
        <w:rPr>
          <w:b/>
        </w:rPr>
        <w:t xml:space="preserve">Teksti numero 22</w:t>
      </w:r>
    </w:p>
    <w:p>
      <w:r>
        <w:t xml:space="preserve">RIBA myöntää useita palkintoja, kuten Stirling-palkinnon </w:t>
      </w:r>
      <w:r>
        <w:rPr>
          <w:color w:val="A9A9A9"/>
        </w:rPr>
        <w:t xml:space="preserve">vuoden parhaalle uudisrakennukselle</w:t>
      </w:r>
      <w:r>
        <w:t xml:space="preserve">, kuninkaallisen kultamitalin (joka myönnettiin ensimmäisen kerran vuonna</w:t>
      </w:r>
      <w:r>
        <w:rPr>
          <w:color w:val="DCDCDC"/>
        </w:rPr>
        <w:t xml:space="preserve">1848</w:t>
      </w:r>
      <w:r>
        <w:t xml:space="preserve"> ), jolla </w:t>
      </w:r>
      <w:r>
        <w:t xml:space="preserve">palkitaan </w:t>
      </w:r>
      <w:r>
        <w:rPr>
          <w:color w:val="2F4F4F"/>
        </w:rPr>
        <w:t xml:space="preserve">ansiokkaista töistä, </w:t>
      </w:r>
      <w:r>
        <w:t xml:space="preserve">ja Stephen Lawrence -palkinnon hankkeille, joiden rakennusbudjetti on </w:t>
      </w:r>
      <w:r>
        <w:t xml:space="preserve">alle </w:t>
      </w:r>
      <w:r>
        <w:rPr>
          <w:color w:val="556B2F"/>
        </w:rPr>
        <w:t xml:space="preserve">500 000 puntaa</w:t>
      </w:r>
      <w:r>
        <w:t xml:space="preserve">. </w:t>
      </w:r>
      <w:r>
        <w:t xml:space="preserve">RIBA myöntää myös </w:t>
      </w:r>
      <w:r>
        <w:rPr>
          <w:color w:val="6B8E23"/>
        </w:rPr>
        <w:t xml:space="preserve">presidentin mitalit </w:t>
      </w:r>
      <w:r>
        <w:t xml:space="preserve">opiskelijoiden töistä, joita pidetään arkkitehtuurikoulutuksen arvostetuimpina palkintoina, sekä RIBA:n presidentin palkinnot tutkimuksesta. RIBA:n eurooppalainen palkinto otettiin käyttöön vuonna 2005 Euroopan unionissa Yhdistyneen kuningaskunnan ulkopuolella tehdyistä töistä. RIBA National Award ja RIBA International Award perustettiin vuonna 2007. Vuodesta 1966 lähtien RIBA on myöntänyt myös alueellisia palkintoja, jotka jaetaan paikallisesti Yhdistyneen kuningaskunnan eri alueilla (East, East Midlands, London, North East, North West, Northern Ireland, Scotland, South/South East, South West/Wessex, Wales, West Midlands ja Yorkshire).</w:t>
      </w:r>
    </w:p>
    <w:p>
      <w:r>
        <w:rPr>
          <w:b/>
        </w:rPr>
        <w:t xml:space="preserve">Kysymys 0</w:t>
      </w:r>
    </w:p>
    <w:p>
      <w:r>
        <w:t xml:space="preserve">Mistä Stirling-palkinto myönnetään Britannian kuninkaallisen arkkitehtiliiton Royal Institute of British Architectsin toimesta?</w:t>
      </w:r>
    </w:p>
    <w:p>
      <w:r>
        <w:rPr>
          <w:b/>
        </w:rPr>
        <w:t xml:space="preserve">Kysymys 1</w:t>
      </w:r>
    </w:p>
    <w:p>
      <w:r>
        <w:t xml:space="preserve">Mikä oli ensimmäinen vuosi, jolloin RIBA:n kuninkaallinen kultamitali myönnettiin?</w:t>
      </w:r>
    </w:p>
    <w:p>
      <w:r>
        <w:rPr>
          <w:b/>
        </w:rPr>
        <w:t xml:space="preserve">Kysymys 2</w:t>
      </w:r>
    </w:p>
    <w:p>
      <w:r>
        <w:t xml:space="preserve">Mistä kuninkaallinen kultamitali myönnetään?</w:t>
      </w:r>
    </w:p>
    <w:p>
      <w:r>
        <w:rPr>
          <w:b/>
        </w:rPr>
        <w:t xml:space="preserve">Kysymys 3</w:t>
      </w:r>
    </w:p>
    <w:p>
      <w:r>
        <w:t xml:space="preserve">Mikä on se raja, kuinka paljon rahaa voidaan käyttää Stephen Lawrence -palkinnon saaneisiin hankkeisiin?</w:t>
      </w:r>
    </w:p>
    <w:p>
      <w:r>
        <w:rPr>
          <w:b/>
        </w:rPr>
        <w:t xml:space="preserve">Kysymys 4</w:t>
      </w:r>
    </w:p>
    <w:p>
      <w:r>
        <w:t xml:space="preserve">Mikä on arkkitehtiopiskelijoille myönnettävien RIBA-palkintojen nimi?</w:t>
      </w:r>
    </w:p>
    <w:p>
      <w:r>
        <w:rPr>
          <w:b/>
        </w:rPr>
        <w:t xml:space="preserve">Kysymys 5</w:t>
      </w:r>
    </w:p>
    <w:p>
      <w:r>
        <w:t xml:space="preserve">Mistä Stirling-palkintoa ei enää myönnetä Britannian kuninkaallisen arkkitehtiliiton Royal Institute of British Architectsin toimesta?</w:t>
      </w:r>
    </w:p>
    <w:p>
      <w:r>
        <w:rPr>
          <w:b/>
        </w:rPr>
        <w:t xml:space="preserve">Kysymys 6</w:t>
      </w:r>
    </w:p>
    <w:p>
      <w:r>
        <w:t xml:space="preserve">Minä vuonna RIBA:n kuninkaallinen kultamitali myönnettiin viimeksi?</w:t>
      </w:r>
    </w:p>
    <w:p>
      <w:r>
        <w:rPr>
          <w:b/>
        </w:rPr>
        <w:t xml:space="preserve">Kysymys 7</w:t>
      </w:r>
    </w:p>
    <w:p>
      <w:r>
        <w:t xml:space="preserve">Mistä kuninkaallinen kultamitali on poistettu?</w:t>
      </w:r>
    </w:p>
    <w:p>
      <w:r>
        <w:rPr>
          <w:b/>
        </w:rPr>
        <w:t xml:space="preserve">Kysymys 8</w:t>
      </w:r>
    </w:p>
    <w:p>
      <w:r>
        <w:t xml:space="preserve">Mikä on raja sille, kuinka paljon Stephen Lawrence -palkinnon saaneista hankkeista voidaan ottaa?</w:t>
      </w:r>
    </w:p>
    <w:p>
      <w:r>
        <w:rPr>
          <w:b/>
        </w:rPr>
        <w:t xml:space="preserve">Kysymys 9</w:t>
      </w:r>
    </w:p>
    <w:p>
      <w:r>
        <w:t xml:space="preserve">Mikä on arkkitehtuurin professoreille myönnettävien RIBA-palkintojen nimi?</w:t>
      </w:r>
    </w:p>
    <w:p>
      <w:r>
        <w:rPr>
          <w:b/>
        </w:rPr>
        <w:t xml:space="preserve">Teksti numero 23</w:t>
      </w:r>
    </w:p>
    <w:p>
      <w:r>
        <w:rPr>
          <w:color w:val="A9A9A9"/>
        </w:rPr>
        <w:t xml:space="preserve">Arkkitehtisuunnittelukilpailuja </w:t>
      </w:r>
      <w:r>
        <w:t xml:space="preserve">käyttävät organisaatiot, jotka suunnittelevat uuden rakennuksen rakentamista tai olemassa olevan rakennuksen kunnostamista. Niitä voidaan käyttää rakennuksiin, insinöörityöhön, rakenteisiin, maisemasuunnitteluhankkeisiin tai </w:t>
      </w:r>
      <w:r>
        <w:rPr>
          <w:color w:val="DCDCDC"/>
        </w:rPr>
        <w:t xml:space="preserve">julkisten tilojen taideteoksiin</w:t>
      </w:r>
      <w:r>
        <w:t xml:space="preserve">. </w:t>
      </w:r>
      <w:r>
        <w:t xml:space="preserve">Kilpailussa pyydetään yleensä arkkitehtejä ja/tai suunnittelijoita toimittamaan suunnitteluehdotus vastauksena annettuun </w:t>
      </w:r>
      <w:r>
        <w:rPr>
          <w:color w:val="2F4F4F"/>
        </w:rPr>
        <w:t xml:space="preserve">toimeksiantoon</w:t>
      </w:r>
      <w:r>
        <w:t xml:space="preserve">. </w:t>
      </w:r>
      <w:r>
        <w:t xml:space="preserve">Voittajasuunnitelman valitsee riippumaton tuomaristo, joka koostuu </w:t>
      </w:r>
      <w:r>
        <w:rPr>
          <w:color w:val="556B2F"/>
        </w:rPr>
        <w:t xml:space="preserve">suunnittelun ammattilaisista ja asiakkaiden edustajista</w:t>
      </w:r>
      <w:r>
        <w:t xml:space="preserve">. </w:t>
      </w:r>
      <w:r>
        <w:rPr>
          <w:color w:val="6B8E23"/>
        </w:rPr>
        <w:t xml:space="preserve">Tuomariston riippumattomuus </w:t>
      </w:r>
      <w:r>
        <w:t xml:space="preserve">on kilpailun oikeudenmukaisen toteutuksen kannalta ratkaisevan tärkeää.</w:t>
      </w:r>
    </w:p>
    <w:p>
      <w:r>
        <w:rPr>
          <w:b/>
        </w:rPr>
        <w:t xml:space="preserve">Kysymys 0</w:t>
      </w:r>
    </w:p>
    <w:p>
      <w:r>
        <w:t xml:space="preserve">Mitä tapahtumia yritys voi sponsoroida, kun se suunnittelee uutta rakennushanketta tai olemassa olevan rakennushankkeen uudistamista?</w:t>
      </w:r>
    </w:p>
    <w:p>
      <w:r>
        <w:rPr>
          <w:b/>
        </w:rPr>
        <w:t xml:space="preserve">Kysymys 1</w:t>
      </w:r>
    </w:p>
    <w:p>
      <w:r>
        <w:t xml:space="preserve">Mikä opastaa arkkitehtuurikilpailuun osallistujia?</w:t>
      </w:r>
    </w:p>
    <w:p>
      <w:r>
        <w:rPr>
          <w:b/>
        </w:rPr>
        <w:t xml:space="preserve">Kysymys 2</w:t>
      </w:r>
    </w:p>
    <w:p>
      <w:r>
        <w:t xml:space="preserve">Minkälaisia ihmisiä yleensä on arkkitehtuurikilpailujen tuomaristoissa?</w:t>
      </w:r>
    </w:p>
    <w:p>
      <w:r>
        <w:rPr>
          <w:b/>
        </w:rPr>
        <w:t xml:space="preserve">Kysymys 3</w:t>
      </w:r>
    </w:p>
    <w:p>
      <w:r>
        <w:t xml:space="preserve">Mikä on välttämätöntä suunnittelukilpailun eheyden kannalta?</w:t>
      </w:r>
    </w:p>
    <w:p>
      <w:r>
        <w:rPr>
          <w:b/>
        </w:rPr>
        <w:t xml:space="preserve">Kysymys 4</w:t>
      </w:r>
    </w:p>
    <w:p>
      <w:r>
        <w:t xml:space="preserve">Millaista taiteellista tuotantoa voidaan tukea suunnittelukilpailuilla?</w:t>
      </w:r>
    </w:p>
    <w:p>
      <w:r>
        <w:rPr>
          <w:b/>
        </w:rPr>
        <w:t xml:space="preserve">Kysymys 5</w:t>
      </w:r>
    </w:p>
    <w:p>
      <w:r>
        <w:t xml:space="preserve">Mitkä ovat tapahtumia, joita yritys ei voi sponsoroida, kun se suunnittelee uutta rakennushanketta tai suunnittelee uudelleen olemassa olevaa rakennushanketta?</w:t>
      </w:r>
    </w:p>
    <w:p>
      <w:r>
        <w:rPr>
          <w:b/>
        </w:rPr>
        <w:t xml:space="preserve">Kysymys 6</w:t>
      </w:r>
    </w:p>
    <w:p>
      <w:r>
        <w:t xml:space="preserve">Mitä arkkitehtuurikilpailun osallistujia ei opasteta?</w:t>
      </w:r>
    </w:p>
    <w:p>
      <w:r>
        <w:rPr>
          <w:b/>
        </w:rPr>
        <w:t xml:space="preserve">Kysymys 7</w:t>
      </w:r>
    </w:p>
    <w:p>
      <w:r>
        <w:t xml:space="preserve">Millaisia ihmisiä ei koskaan kuulu arkkitehtuurikilpailujen tuomaristoon?</w:t>
      </w:r>
    </w:p>
    <w:p>
      <w:r>
        <w:rPr>
          <w:b/>
        </w:rPr>
        <w:t xml:space="preserve">Kysymys 8</w:t>
      </w:r>
    </w:p>
    <w:p>
      <w:r>
        <w:t xml:space="preserve">Mikä on tarpeetonta suunnittelukilpailun eheyden kannalta?</w:t>
      </w:r>
    </w:p>
    <w:p>
      <w:r>
        <w:rPr>
          <w:b/>
        </w:rPr>
        <w:t xml:space="preserve">Kysymys 9</w:t>
      </w:r>
    </w:p>
    <w:p>
      <w:r>
        <w:t xml:space="preserve">Millaista taiteellista tuotantoa ei voida enää tukea suunnittelukilpailuilla?</w:t>
      </w:r>
    </w:p>
    <w:p>
      <w:r>
        <w:rPr>
          <w:b/>
        </w:rPr>
        <w:t xml:space="preserve">Tekstin numero 24</w:t>
      </w:r>
    </w:p>
    <w:p>
      <w:r>
        <w:t xml:space="preserve">Arkkitehtien rekisteröintilautakunnan lisäksi </w:t>
      </w:r>
      <w:r>
        <w:rPr>
          <w:color w:val="A9A9A9"/>
        </w:rPr>
        <w:t xml:space="preserve">RIBA </w:t>
      </w:r>
      <w:r>
        <w:t xml:space="preserve">akkreditoi arkkitehtikoulut Yhdistyneessä kuningaskunnassa </w:t>
      </w:r>
      <w:r>
        <w:rPr>
          <w:color w:val="DCDCDC"/>
        </w:rPr>
        <w:t xml:space="preserve">kurssien </w:t>
      </w:r>
      <w:r>
        <w:t xml:space="preserve">validointimenettelyn mukaisesti. </w:t>
      </w:r>
      <w:r>
        <w:t xml:space="preserve">Se hyväksyy myös </w:t>
      </w:r>
      <w:r>
        <w:rPr>
          <w:color w:val="2F4F4F"/>
        </w:rPr>
        <w:t xml:space="preserve">kansainväliset kurssit </w:t>
      </w:r>
      <w:r>
        <w:t xml:space="preserve">ilman ARB:n myötävaikutusta.</w:t>
      </w:r>
    </w:p>
    <w:p>
      <w:r>
        <w:rPr>
          <w:b/>
        </w:rPr>
        <w:t xml:space="preserve">Kysymys 0</w:t>
      </w:r>
    </w:p>
    <w:p>
      <w:r>
        <w:t xml:space="preserve">Mikä muu organisaatio ARB:n lisäksi tarjoaa akkreditointipalveluja arkkitehteja palveleville kouluille?</w:t>
      </w:r>
    </w:p>
    <w:p>
      <w:r>
        <w:rPr>
          <w:b/>
        </w:rPr>
        <w:t xml:space="preserve">Kysymys 1</w:t>
      </w:r>
    </w:p>
    <w:p>
      <w:r>
        <w:t xml:space="preserve">Mitä prosessia RIBA käyttää akkreditointijärjestelmässään?</w:t>
      </w:r>
    </w:p>
    <w:p>
      <w:r>
        <w:rPr>
          <w:b/>
        </w:rPr>
        <w:t xml:space="preserve">Kysymys 2</w:t>
      </w:r>
    </w:p>
    <w:p>
      <w:r>
        <w:t xml:space="preserve">Minkälaisille kursseille RIBA tarjoaa akkreditointipalveluja arkkitehtien rekisteröintilautakunnan lisäksi?</w:t>
      </w:r>
    </w:p>
    <w:p>
      <w:r>
        <w:rPr>
          <w:b/>
        </w:rPr>
        <w:t xml:space="preserve">Kysymys 3</w:t>
      </w:r>
    </w:p>
    <w:p>
      <w:r>
        <w:t xml:space="preserve">Mitä prosessia RIBA ei enää käytä akkreditointijärjestelmässään?</w:t>
      </w:r>
    </w:p>
    <w:p>
      <w:r>
        <w:rPr>
          <w:b/>
        </w:rPr>
        <w:t xml:space="preserve">Kysymys 4</w:t>
      </w:r>
    </w:p>
    <w:p>
      <w:r>
        <w:t xml:space="preserve">Mikä muu organisaatio kuin ARB ei tarjoa akkreditointipalveluja arkkitehteja palveleville kouluille?</w:t>
      </w:r>
    </w:p>
    <w:p>
      <w:r>
        <w:rPr>
          <w:b/>
        </w:rPr>
        <w:t xml:space="preserve">Kysymys 5</w:t>
      </w:r>
    </w:p>
    <w:p>
      <w:r>
        <w:t xml:space="preserve">Minkälaisille kursseille RIBA ei tarjoa akkreditointipalveluja arkkitehtien rekisteröintilautakunnan lisäksi?</w:t>
      </w:r>
    </w:p>
    <w:p>
      <w:r>
        <w:rPr>
          <w:b/>
        </w:rPr>
        <w:t xml:space="preserve">Kysymys 6</w:t>
      </w:r>
    </w:p>
    <w:p>
      <w:r>
        <w:t xml:space="preserve">Mikä edellyttää aina ARB:n panosta?</w:t>
      </w:r>
    </w:p>
    <w:p>
      <w:r>
        <w:rPr>
          <w:b/>
        </w:rPr>
        <w:t xml:space="preserve">Teksti numero 25</w:t>
      </w:r>
    </w:p>
    <w:p>
      <w:r>
        <w:t xml:space="preserve">RIBA:n koulutusprosessi koostuu kolmesta osasta: I osa, joka on yleensä </w:t>
      </w:r>
      <w:r>
        <w:rPr>
          <w:color w:val="A9A9A9"/>
        </w:rPr>
        <w:t xml:space="preserve">kolmivuotinen ensimmäinen tutkinto</w:t>
      </w:r>
      <w:r>
        <w:t xml:space="preserve">, ja vähintään vuoden työkokemus arkkitehtitoimistossa edeltää II osaa, joka on yleensä </w:t>
      </w:r>
      <w:r>
        <w:rPr>
          <w:color w:val="DCDCDC"/>
        </w:rPr>
        <w:t xml:space="preserve">kaksivuotinen jatkotutkinto tai maisterin tutkinto</w:t>
      </w:r>
      <w:r>
        <w:t xml:space="preserve">. </w:t>
      </w:r>
      <w:r>
        <w:t xml:space="preserve">Ennen RIBA:n osa III:n </w:t>
      </w:r>
      <w:r>
        <w:rPr>
          <w:color w:val="556B2F"/>
        </w:rPr>
        <w:t xml:space="preserve">ammattitutkinnon </w:t>
      </w:r>
      <w:r>
        <w:t xml:space="preserve">suorittamista </w:t>
      </w:r>
      <w:r>
        <w:t xml:space="preserve">on suoritettava </w:t>
      </w:r>
      <w:r>
        <w:rPr>
          <w:color w:val="2F4F4F"/>
        </w:rPr>
        <w:t xml:space="preserve">vielä yksi vuosi. </w:t>
      </w:r>
      <w:r>
        <w:t xml:space="preserve">Kaiken kaikkiaan kestää vähintään </w:t>
      </w:r>
      <w:r>
        <w:rPr>
          <w:color w:val="6B8E23"/>
        </w:rPr>
        <w:t xml:space="preserve">seitsemän vuotta</w:t>
      </w:r>
      <w:r>
        <w:t xml:space="preserve">, ennen kuin arkkitehtiopiskelija voi hakea pätevyyttä.</w:t>
      </w:r>
    </w:p>
    <w:p>
      <w:r>
        <w:rPr>
          <w:b/>
        </w:rPr>
        <w:t xml:space="preserve">Kysymys 0</w:t>
      </w:r>
    </w:p>
    <w:p>
      <w:r>
        <w:t xml:space="preserve">Mikä on ensimmäinen askel Kuninkaallisen instituutin koulutusohjeissa?</w:t>
      </w:r>
    </w:p>
    <w:p>
      <w:r>
        <w:rPr>
          <w:b/>
        </w:rPr>
        <w:t xml:space="preserve">Kysymys 1</w:t>
      </w:r>
    </w:p>
    <w:p>
      <w:r>
        <w:t xml:space="preserve">Mitä RIBA:n koulutusmääräysten toinen vaihe edellyttää?</w:t>
      </w:r>
    </w:p>
    <w:p>
      <w:r>
        <w:rPr>
          <w:b/>
        </w:rPr>
        <w:t xml:space="preserve">Kysymys 2</w:t>
      </w:r>
    </w:p>
    <w:p>
      <w:r>
        <w:t xml:space="preserve">Mitä Kuninkaallisen instituutin koulutusprosessin kolmas osa sisältää?</w:t>
      </w:r>
    </w:p>
    <w:p>
      <w:r>
        <w:rPr>
          <w:b/>
        </w:rPr>
        <w:t xml:space="preserve">Kysymys 3</w:t>
      </w:r>
    </w:p>
    <w:p>
      <w:r>
        <w:t xml:space="preserve">Kuinka kauan kestää vähintään, että opiskelija voi saada Chartered-tittelin?</w:t>
      </w:r>
    </w:p>
    <w:p>
      <w:r>
        <w:rPr>
          <w:b/>
        </w:rPr>
        <w:t xml:space="preserve">Kysymys 4</w:t>
      </w:r>
    </w:p>
    <w:p>
      <w:r>
        <w:t xml:space="preserve">Mitä tapahtuu Kuninkaallisen instituutin määräämän koulutusprosessin toisen ja kolmannen osan välillä?</w:t>
      </w:r>
    </w:p>
    <w:p>
      <w:r>
        <w:rPr>
          <w:b/>
        </w:rPr>
        <w:t xml:space="preserve">Kysymys 5</w:t>
      </w:r>
    </w:p>
    <w:p>
      <w:r>
        <w:t xml:space="preserve">Mikä on ensimmäinen askel, jota ei käytetä Royal Instituten koulutusohjeissa?</w:t>
      </w:r>
    </w:p>
    <w:p>
      <w:r>
        <w:rPr>
          <w:b/>
        </w:rPr>
        <w:t xml:space="preserve">Kysymys 6</w:t>
      </w:r>
    </w:p>
    <w:p>
      <w:r>
        <w:t xml:space="preserve">Mitä ei vaadita RIBA:n määrittelemien koulutussäännösten toisessa vaiheessa?</w:t>
      </w:r>
    </w:p>
    <w:p>
      <w:r>
        <w:rPr>
          <w:b/>
        </w:rPr>
        <w:t xml:space="preserve">Kysymys 7</w:t>
      </w:r>
    </w:p>
    <w:p>
      <w:r>
        <w:t xml:space="preserve">Mitä kuninkaallisen instituutin koulutusprosessin kolmannesta osasta puuttuu?</w:t>
      </w:r>
    </w:p>
    <w:p>
      <w:r>
        <w:rPr>
          <w:b/>
        </w:rPr>
        <w:t xml:space="preserve">Kysymys 8</w:t>
      </w:r>
    </w:p>
    <w:p>
      <w:r>
        <w:t xml:space="preserve">Kuinka kauan kestää korkeintaan, ennen kuin opiskelija voi saada Chartered-tittelin?</w:t>
      </w:r>
    </w:p>
    <w:p>
      <w:r>
        <w:rPr>
          <w:b/>
        </w:rPr>
        <w:t xml:space="preserve">Teksti numero 26</w:t>
      </w:r>
    </w:p>
    <w:p>
      <w:r>
        <w:t xml:space="preserve">RIBA vaati </w:t>
      </w:r>
      <w:r>
        <w:t xml:space="preserve">vuonna</w:t>
      </w:r>
      <w:r>
        <w:rPr>
          <w:color w:val="A9A9A9"/>
        </w:rPr>
        <w:t xml:space="preserve">2007</w:t>
      </w:r>
      <w:r>
        <w:t xml:space="preserve"> , että </w:t>
      </w:r>
      <w:r>
        <w:t xml:space="preserve">uusissa brittiläisissä taloissa on oltava </w:t>
      </w:r>
      <w:r>
        <w:rPr>
          <w:color w:val="DCDCDC"/>
        </w:rPr>
        <w:t xml:space="preserve">vähimmäistilaa sen </w:t>
      </w:r>
      <w:r>
        <w:t xml:space="preserve">jälkeen, kun julkaistiin tutkimus, jonka mukaan brittiläiset talot olivat jäämässä jälkeen muista Euroopan maista. "</w:t>
      </w:r>
      <w:r>
        <w:t xml:space="preserve">Keskimääräinen uusi koti, joka nykyään myydään ihmisille, on huomattavasti pienempi kuin </w:t>
      </w:r>
      <w:r>
        <w:rPr>
          <w:color w:val="2F4F4F"/>
        </w:rPr>
        <w:t xml:space="preserve">1920-luvulla</w:t>
      </w:r>
      <w:r>
        <w:t xml:space="preserve"> rakennettu koti</w:t>
      </w:r>
      <w:r>
        <w:t xml:space="preserve">... </w:t>
      </w:r>
      <w:r>
        <w:t xml:space="preserve">Olemme kaukana jäljessä muusta Euroopasta - jopa tiheään asutussa </w:t>
      </w:r>
      <w:r>
        <w:rPr>
          <w:color w:val="556B2F"/>
        </w:rPr>
        <w:t xml:space="preserve">Hollannissa </w:t>
      </w:r>
      <w:r>
        <w:t xml:space="preserve">on mittasuhteiltaan parempia taloja kuin mitä maahan rakennetaan. Kaikille uusille kodeille on siis asetettava vähimmäistilavaatimukset", sanoi RIBA:n puheenjohtaja </w:t>
      </w:r>
      <w:r>
        <w:rPr>
          <w:color w:val="6B8E23"/>
        </w:rPr>
        <w:t xml:space="preserve">Jack Pringle</w:t>
      </w:r>
      <w:r>
        <w:t xml:space="preserve">.</w:t>
      </w:r>
    </w:p>
    <w:p>
      <w:r>
        <w:rPr>
          <w:b/>
        </w:rPr>
        <w:t xml:space="preserve">Kysymys 0</w:t>
      </w:r>
    </w:p>
    <w:p>
      <w:r>
        <w:t xml:space="preserve">Mitä kuninkaallinen instituutti tuki, jotta se pysyisi Manner-Euroopan asuntotuotannon tasalla?</w:t>
      </w:r>
    </w:p>
    <w:p>
      <w:r>
        <w:rPr>
          <w:b/>
        </w:rPr>
        <w:t xml:space="preserve">Kysymys 1</w:t>
      </w:r>
    </w:p>
    <w:p>
      <w:r>
        <w:t xml:space="preserve">Milloin Royal Institute kannatti uusien asuntojen koon alentamista Yhdistyneessä kuningaskunnassa?</w:t>
      </w:r>
    </w:p>
    <w:p>
      <w:r>
        <w:rPr>
          <w:b/>
        </w:rPr>
        <w:t xml:space="preserve">Kysymys 2</w:t>
      </w:r>
    </w:p>
    <w:p>
      <w:r>
        <w:t xml:space="preserve">Kuka oli Britannian kuninkaallisen arkkitehtiliiton (Royal Institute of British Architects) johtaja vuonna 2007?</w:t>
      </w:r>
    </w:p>
    <w:p>
      <w:r>
        <w:rPr>
          <w:b/>
        </w:rPr>
        <w:t xml:space="preserve">Kysymys 3</w:t>
      </w:r>
    </w:p>
    <w:p>
      <w:r>
        <w:t xml:space="preserve">Mihin vuosikymmeneen Pringle vertasi epäsuotuisasti nykyaikaisten brittiläisten kotien kokoa?</w:t>
      </w:r>
    </w:p>
    <w:p>
      <w:r>
        <w:rPr>
          <w:b/>
        </w:rPr>
        <w:t xml:space="preserve">Kysymys 4</w:t>
      </w:r>
    </w:p>
    <w:p>
      <w:r>
        <w:t xml:space="preserve">Minkä maan mukaan Pringle mainitsi, että siellä on koteja, joiden mittasuhteet ovat paremmat kuin Yhdistyneessä kuningaskunnassa?</w:t>
      </w:r>
    </w:p>
    <w:p>
      <w:r>
        <w:rPr>
          <w:b/>
        </w:rPr>
        <w:t xml:space="preserve">Kysymys 5</w:t>
      </w:r>
    </w:p>
    <w:p>
      <w:r>
        <w:t xml:space="preserve">Mitä Kuninkaallinen instituutti vastusti, jotta se pysyisi Manner-Euroopan asuntotuotannon tasalla?</w:t>
      </w:r>
    </w:p>
    <w:p>
      <w:r>
        <w:rPr>
          <w:b/>
        </w:rPr>
        <w:t xml:space="preserve">Kysymys 6</w:t>
      </w:r>
    </w:p>
    <w:p>
      <w:r>
        <w:t xml:space="preserve">Milloin Royal Institute vastusti uusien asuntojen koon alentamista Britanniassa?</w:t>
      </w:r>
    </w:p>
    <w:p>
      <w:r>
        <w:rPr>
          <w:b/>
        </w:rPr>
        <w:t xml:space="preserve">Kysymys 7</w:t>
      </w:r>
    </w:p>
    <w:p>
      <w:r>
        <w:t xml:space="preserve">Kuka oli Britannian kuninkaallisen arkkitehtiliiton (Royal Institute of British Architects) toimielin vuonna 2007?</w:t>
      </w:r>
    </w:p>
    <w:p>
      <w:r>
        <w:rPr>
          <w:b/>
        </w:rPr>
        <w:t xml:space="preserve">Kysymys 8</w:t>
      </w:r>
    </w:p>
    <w:p>
      <w:r>
        <w:t xml:space="preserve">Millä vuosikymmenellä Pringle vertasi suosiollisesti nykyaikaisten brittiläisten kotien kokoa?</w:t>
      </w:r>
    </w:p>
    <w:p>
      <w:r>
        <w:rPr>
          <w:b/>
        </w:rPr>
        <w:t xml:space="preserve">Kysymys 9</w:t>
      </w:r>
    </w:p>
    <w:p>
      <w:r>
        <w:t xml:space="preserve">Missä maassa Pringle mainitsi, että siellä on koteja, joissa on huonommat mittasuhteet kuin Yhdistyneessä kuningaskunnassa?</w:t>
      </w:r>
    </w:p>
    <w:p>
      <w:r>
        <w:br w:type="page"/>
      </w:r>
    </w:p>
    <w:p>
      <w:r>
        <w:rPr>
          <w:b/>
          <w:u w:val="single"/>
        </w:rPr>
        <w:t xml:space="preserve">Asiakirjan numero 63</w:t>
      </w:r>
    </w:p>
    <w:p>
      <w:r>
        <w:rPr>
          <w:b/>
        </w:rPr>
        <w:t xml:space="preserve">Tekstin numero 0</w:t>
      </w:r>
    </w:p>
    <w:p>
      <w:r>
        <w:rPr>
          <w:color w:val="A9A9A9"/>
        </w:rPr>
        <w:t xml:space="preserve">National Archives </w:t>
      </w:r>
      <w:r>
        <w:rPr>
          <w:color w:val="DCDCDC"/>
        </w:rPr>
        <w:t xml:space="preserve">and Records Administration </w:t>
      </w:r>
      <w:r>
        <w:t xml:space="preserve">(NARA</w:t>
      </w:r>
      <w:r>
        <w:t xml:space="preserve">) on </w:t>
      </w:r>
      <w:r>
        <w:t xml:space="preserve">Yhdysvaltain hallituksen </w:t>
      </w:r>
      <w:r>
        <w:rPr>
          <w:color w:val="2F4F4F"/>
        </w:rPr>
        <w:t xml:space="preserve">riippumaton </w:t>
      </w:r>
      <w:r>
        <w:t xml:space="preserve">virasto, jonka tehtävänä on säilyttää ja dokumentoida </w:t>
      </w:r>
      <w:r>
        <w:rPr>
          <w:color w:val="556B2F"/>
        </w:rPr>
        <w:t xml:space="preserve">valtionhallinnon ja historiallisia asiakirjoja </w:t>
      </w:r>
      <w:r>
        <w:t xml:space="preserve">sekä lisätä yleisön mahdollisuuksia tutustua näihin asiakirjoihin, jotka muodostavat Kansallisarkiston. NARA on virallisesti vastuussa </w:t>
      </w:r>
      <w:r>
        <w:rPr>
          <w:color w:val="6B8E23"/>
        </w:rPr>
        <w:t xml:space="preserve">kongressin säädösten, presidentin julistusten ja toimeenpanomääräysten sekä liittovaltion asetusten </w:t>
      </w:r>
      <w:r>
        <w:t xml:space="preserve">oikeudellisesti todistusvoimaisten ja arvovaltaisten kopioiden säilyttämisestä ja julkaisemisesta</w:t>
      </w:r>
      <w:r>
        <w:t xml:space="preserve">. </w:t>
      </w:r>
      <w:r>
        <w:t xml:space="preserve">NARA välittää myös </w:t>
      </w:r>
      <w:r>
        <w:rPr>
          <w:color w:val="228B22"/>
        </w:rPr>
        <w:t xml:space="preserve">vaalikollegion </w:t>
      </w:r>
      <w:r>
        <w:rPr>
          <w:color w:val="A0522D"/>
        </w:rPr>
        <w:t xml:space="preserve">äänet </w:t>
      </w:r>
      <w:r>
        <w:t xml:space="preserve">kongressille</w:t>
      </w:r>
      <w:r>
        <w:t xml:space="preserve">.</w:t>
      </w:r>
    </w:p>
    <w:p>
      <w:r>
        <w:rPr>
          <w:b/>
        </w:rPr>
        <w:t xml:space="preserve">Kysymys 0</w:t>
      </w:r>
    </w:p>
    <w:p>
      <w:r>
        <w:t xml:space="preserve">Mistä arkistokokoelmasta NARA vastaa?</w:t>
      </w:r>
    </w:p>
    <w:p>
      <w:r>
        <w:rPr>
          <w:b/>
        </w:rPr>
        <w:t xml:space="preserve">Kysymys 1</w:t>
      </w:r>
    </w:p>
    <w:p>
      <w:r>
        <w:t xml:space="preserve">Mikä riippumaton virasto säilyttää täytäntöönpanomääräysten alkuperäiskappaleet?</w:t>
      </w:r>
    </w:p>
    <w:p>
      <w:r>
        <w:rPr>
          <w:b/>
        </w:rPr>
        <w:t xml:space="preserve">Kysymys 2</w:t>
      </w:r>
    </w:p>
    <w:p>
      <w:r>
        <w:t xml:space="preserve">Mitä kongressi on vastuussa säilyttämisestä?</w:t>
      </w:r>
    </w:p>
    <w:p>
      <w:r>
        <w:rPr>
          <w:b/>
        </w:rPr>
        <w:t xml:space="preserve">Kysymys 3</w:t>
      </w:r>
    </w:p>
    <w:p>
      <w:r>
        <w:t xml:space="preserve">Minkälainen virasto on vaalikollegio?</w:t>
      </w:r>
    </w:p>
    <w:p>
      <w:r>
        <w:rPr>
          <w:b/>
        </w:rPr>
        <w:t xml:space="preserve">Kysymys 4</w:t>
      </w:r>
    </w:p>
    <w:p>
      <w:r>
        <w:t xml:space="preserve">Millaisia asiakirjoja kongressi säilyttää?</w:t>
      </w:r>
    </w:p>
    <w:p>
      <w:r>
        <w:rPr>
          <w:b/>
        </w:rPr>
        <w:t xml:space="preserve">Kysymys 5</w:t>
      </w:r>
    </w:p>
    <w:p>
      <w:r>
        <w:t xml:space="preserve">Mitä kongressi yleensä tekee, kun se käsittelee lakiesitystä?</w:t>
      </w:r>
    </w:p>
    <w:p>
      <w:r>
        <w:rPr>
          <w:b/>
        </w:rPr>
        <w:t xml:space="preserve">Kysymys 6</w:t>
      </w:r>
    </w:p>
    <w:p>
      <w:r>
        <w:t xml:space="preserve">Missä yleisö ei saa laillisesti äänestää?</w:t>
      </w:r>
    </w:p>
    <w:p>
      <w:r>
        <w:rPr>
          <w:b/>
        </w:rPr>
        <w:t xml:space="preserve">Teksti numero 1</w:t>
      </w:r>
    </w:p>
    <w:p>
      <w:r>
        <w:rPr>
          <w:color w:val="A9A9A9"/>
        </w:rPr>
        <w:t xml:space="preserve">Yhdysvaltain arkistonhoitaja on Yhdysvaltain </w:t>
      </w:r>
      <w:r>
        <w:rPr>
          <w:color w:val="2F4F4F"/>
        </w:rPr>
        <w:t xml:space="preserve">kansallisen arkisto- ja arkistolaitoksen (National Archives and Records Administration) </w:t>
      </w:r>
      <w:r>
        <w:t xml:space="preserve">toimintaa valvova </w:t>
      </w:r>
      <w:r>
        <w:rPr>
          <w:color w:val="DCDCDC"/>
        </w:rPr>
        <w:t xml:space="preserve">päävirkailija</w:t>
      </w:r>
      <w:r>
        <w:t xml:space="preserve">. </w:t>
      </w:r>
      <w:r>
        <w:t xml:space="preserve">Arkistonhoitaja ylläpitää </w:t>
      </w:r>
      <w:r>
        <w:rPr>
          <w:color w:val="556B2F"/>
        </w:rPr>
        <w:t xml:space="preserve">virallista </w:t>
      </w:r>
      <w:r>
        <w:t xml:space="preserve">dokumentaatiota siitä, miten osavaltioiden lainsäätäjät ovat hyväksyneet Yhdysvaltain perustuslakiin tehdyt muutokset, ja hänellä on myös valtuudet </w:t>
      </w:r>
      <w:r>
        <w:rPr>
          <w:color w:val="6B8E23"/>
        </w:rPr>
        <w:t xml:space="preserve">ilmoittaa, milloin perustuslain edellyttämä kynnysarvo on saavutettu ja </w:t>
      </w:r>
      <w:r>
        <w:rPr>
          <w:color w:val="A0522D"/>
        </w:rPr>
        <w:t xml:space="preserve">milloin laki on </w:t>
      </w:r>
      <w:r>
        <w:t xml:space="preserve">näin ollen </w:t>
      </w:r>
      <w:r>
        <w:rPr>
          <w:color w:val="A0522D"/>
        </w:rPr>
        <w:t xml:space="preserve">muuttunut muutokseksi</w:t>
      </w:r>
      <w:r>
        <w:t xml:space="preserve">.</w:t>
      </w:r>
    </w:p>
    <w:p>
      <w:r>
        <w:rPr>
          <w:b/>
        </w:rPr>
        <w:t xml:space="preserve">Kysymys 0</w:t>
      </w:r>
    </w:p>
    <w:p>
      <w:r>
        <w:t xml:space="preserve">Mikä virkamies valvoo NARA:n toimintaa?</w:t>
      </w:r>
    </w:p>
    <w:p>
      <w:r>
        <w:rPr>
          <w:b/>
        </w:rPr>
        <w:t xml:space="preserve">Kysymys 1</w:t>
      </w:r>
    </w:p>
    <w:p>
      <w:r>
        <w:t xml:space="preserve">Millä NARA:n jäsenellä on kyky ilmoittaa, milloin perustuslaillinen kynnys on saavutettu?</w:t>
      </w:r>
    </w:p>
    <w:p>
      <w:r>
        <w:rPr>
          <w:b/>
        </w:rPr>
        <w:t xml:space="preserve">Kysymys 2</w:t>
      </w:r>
    </w:p>
    <w:p>
      <w:r>
        <w:t xml:space="preserve">Mitä osavaltioiden lainsäätäjät valvovat?</w:t>
      </w:r>
    </w:p>
    <w:p>
      <w:r>
        <w:rPr>
          <w:b/>
        </w:rPr>
        <w:t xml:space="preserve">Kysymys 3</w:t>
      </w:r>
    </w:p>
    <w:p>
      <w:r>
        <w:t xml:space="preserve">Millaista dokumentaatiota osavaltioiden lainsäätäjät ylläpitävät?</w:t>
      </w:r>
    </w:p>
    <w:p>
      <w:r>
        <w:rPr>
          <w:b/>
        </w:rPr>
        <w:t xml:space="preserve">Kysymys 4</w:t>
      </w:r>
    </w:p>
    <w:p>
      <w:r>
        <w:t xml:space="preserve">Mitä valtuuksia osavaltioiden lainsäätäjillä on?</w:t>
      </w:r>
    </w:p>
    <w:p>
      <w:r>
        <w:rPr>
          <w:b/>
        </w:rPr>
        <w:t xml:space="preserve">Kysymys 5</w:t>
      </w:r>
    </w:p>
    <w:p>
      <w:r>
        <w:t xml:space="preserve">Mitä osavaltioiden lainsäätäjät päättävät säädöksistä?</w:t>
      </w:r>
    </w:p>
    <w:p>
      <w:r>
        <w:rPr>
          <w:b/>
        </w:rPr>
        <w:t xml:space="preserve">Kysymys 6</w:t>
      </w:r>
    </w:p>
    <w:p>
      <w:r>
        <w:t xml:space="preserve">Mitä nimitystä osavaltioiden lainsäätäjät käyttävät NARA:n valvonnassa?</w:t>
      </w:r>
    </w:p>
    <w:p>
      <w:r>
        <w:rPr>
          <w:b/>
        </w:rPr>
        <w:t xml:space="preserve">Teksti numero 2</w:t>
      </w:r>
    </w:p>
    <w:p>
      <w:r>
        <w:rPr>
          <w:color w:val="A9A9A9"/>
        </w:rPr>
        <w:t xml:space="preserve">Office of the Federal Register </w:t>
      </w:r>
      <w:r>
        <w:t xml:space="preserve">julkaisee </w:t>
      </w:r>
      <w:r>
        <w:rPr>
          <w:color w:val="6B8E23"/>
        </w:rPr>
        <w:t xml:space="preserve">muun </w:t>
      </w:r>
      <w:r>
        <w:t xml:space="preserve">muassa </w:t>
      </w:r>
      <w:r>
        <w:rPr>
          <w:color w:val="DCDCDC"/>
        </w:rPr>
        <w:t xml:space="preserve">Federal Registeriä</w:t>
      </w:r>
      <w:r>
        <w:t xml:space="preserve">, </w:t>
      </w:r>
      <w:r>
        <w:rPr>
          <w:color w:val="2F4F4F"/>
        </w:rPr>
        <w:t xml:space="preserve">Code of Federal Regulationsia </w:t>
      </w:r>
      <w:r>
        <w:t xml:space="preserve">ja </w:t>
      </w:r>
      <w:r>
        <w:rPr>
          <w:color w:val="556B2F"/>
        </w:rPr>
        <w:t xml:space="preserve">United States Statutes at Large -säädöksiä</w:t>
      </w:r>
      <w:r>
        <w:t xml:space="preserve">. Se hallinnoi myös vaalikollegiota.</w:t>
      </w:r>
    </w:p>
    <w:p>
      <w:r>
        <w:rPr>
          <w:b/>
        </w:rPr>
        <w:t xml:space="preserve">Kysymys 0</w:t>
      </w:r>
    </w:p>
    <w:p>
      <w:r>
        <w:t xml:space="preserve">Mikä virasto julkaisee Federal Registerin?</w:t>
      </w:r>
    </w:p>
    <w:p>
      <w:r>
        <w:rPr>
          <w:b/>
        </w:rPr>
        <w:t xml:space="preserve">Kysymys 1</w:t>
      </w:r>
    </w:p>
    <w:p>
      <w:r>
        <w:t xml:space="preserve">Mikä virasto hallinnoi vaalilautakuntaa?</w:t>
      </w:r>
    </w:p>
    <w:p>
      <w:r>
        <w:rPr>
          <w:b/>
        </w:rPr>
        <w:t xml:space="preserve">Kysymys 2</w:t>
      </w:r>
    </w:p>
    <w:p>
      <w:r>
        <w:t xml:space="preserve">Mikä virasto julkaisee Code of Federal Regulations -säädöskokoelman?</w:t>
      </w:r>
    </w:p>
    <w:p>
      <w:r>
        <w:rPr>
          <w:b/>
        </w:rPr>
        <w:t xml:space="preserve">Kysymys 3</w:t>
      </w:r>
    </w:p>
    <w:p>
      <w:r>
        <w:t xml:space="preserve">Mikä virasto julkaisee Yhdysvaltojen Statutes at Large -julkaisun?</w:t>
      </w:r>
    </w:p>
    <w:p>
      <w:r>
        <w:rPr>
          <w:b/>
        </w:rPr>
        <w:t xml:space="preserve">Kysymys 4</w:t>
      </w:r>
    </w:p>
    <w:p>
      <w:r>
        <w:t xml:space="preserve">Mitä vaalilautakunta julkaisee?</w:t>
      </w:r>
    </w:p>
    <w:p>
      <w:r>
        <w:rPr>
          <w:b/>
        </w:rPr>
        <w:t xml:space="preserve">Kysymys 5</w:t>
      </w:r>
    </w:p>
    <w:p>
      <w:r>
        <w:t xml:space="preserve">Mistä koodista vaalilautakunta vastaa?</w:t>
      </w:r>
    </w:p>
    <w:p>
      <w:r>
        <w:rPr>
          <w:b/>
        </w:rPr>
        <w:t xml:space="preserve">Kysymys 6</w:t>
      </w:r>
    </w:p>
    <w:p>
      <w:r>
        <w:t xml:space="preserve">Mitä säädöksiä vaalilautakunta julkaisee?</w:t>
      </w:r>
    </w:p>
    <w:p>
      <w:r>
        <w:rPr>
          <w:b/>
        </w:rPr>
        <w:t xml:space="preserve">Kysymys 7</w:t>
      </w:r>
    </w:p>
    <w:p>
      <w:r>
        <w:t xml:space="preserve">Julkaiseeko vaalilautakunta vain Yhdysvaltain laajoja säädöksiä vai onko olemassa muitakin?</w:t>
      </w:r>
    </w:p>
    <w:p>
      <w:r>
        <w:rPr>
          <w:b/>
        </w:rPr>
        <w:t xml:space="preserve">Kysymys 8</w:t>
      </w:r>
    </w:p>
    <w:p>
      <w:r>
        <w:t xml:space="preserve">Mitä virkaa vaalilautakunta hallinnoi?</w:t>
      </w:r>
    </w:p>
    <w:p>
      <w:r>
        <w:rPr>
          <w:b/>
        </w:rPr>
        <w:t xml:space="preserve">Teksti numero 3</w:t>
      </w:r>
    </w:p>
    <w:p>
      <w:r>
        <w:rPr>
          <w:color w:val="A9A9A9"/>
        </w:rPr>
        <w:t xml:space="preserve">National Historical Publications and Records Commission </w:t>
      </w:r>
      <w:r>
        <w:t xml:space="preserve">(NHPRC) - viraston </w:t>
      </w:r>
      <w:r>
        <w:rPr>
          <w:color w:val="DCDCDC"/>
        </w:rPr>
        <w:t xml:space="preserve">avustuksia myöntävä </w:t>
      </w:r>
      <w:r>
        <w:t xml:space="preserve">elin - myöntää varoja osavaltioiden ja kuntien hallituksille, julkisille ja yksityisille arkistoille, korkeakouluille ja yliopistoille sekä muille voittoa tavoittelemattomille organisaatioille </w:t>
      </w:r>
      <w:r>
        <w:rPr>
          <w:color w:val="2F4F4F"/>
        </w:rPr>
        <w:t xml:space="preserve">historiallisten asiakirjojen </w:t>
      </w:r>
      <w:r>
        <w:t xml:space="preserve">säilyttämiseen ja julkaisemiseen</w:t>
      </w:r>
      <w:r>
        <w:t xml:space="preserve">. </w:t>
      </w:r>
      <w:r>
        <w:t xml:space="preserve">NHPRC on myöntänyt </w:t>
      </w:r>
      <w:r>
        <w:t xml:space="preserve">avustuksia</w:t>
      </w:r>
      <w:r>
        <w:rPr>
          <w:color w:val="6B8E23"/>
        </w:rPr>
        <w:t xml:space="preserve">4,500</w:t>
      </w:r>
      <w:r>
        <w:t xml:space="preserve"> vuodesta</w:t>
      </w:r>
      <w:r>
        <w:rPr>
          <w:color w:val="556B2F"/>
        </w:rPr>
        <w:t xml:space="preserve">1964</w:t>
      </w:r>
      <w:r>
        <w:t xml:space="preserve"> lähtien</w:t>
      </w:r>
      <w:r>
        <w:t xml:space="preserve">.</w:t>
      </w:r>
    </w:p>
    <w:p>
      <w:r>
        <w:rPr>
          <w:b/>
        </w:rPr>
        <w:t xml:space="preserve">Kysymys 0</w:t>
      </w:r>
    </w:p>
    <w:p>
      <w:r>
        <w:t xml:space="preserve">Mikä NARA:n osasto käsittelee avustuksia?</w:t>
      </w:r>
    </w:p>
    <w:p>
      <w:r>
        <w:rPr>
          <w:b/>
        </w:rPr>
        <w:t xml:space="preserve">Kysymys 1</w:t>
      </w:r>
    </w:p>
    <w:p>
      <w:r>
        <w:t xml:space="preserve">Minä vuonna perustettiin Kansallinen historiallisten julkaisujen ja arkistojen komitea?</w:t>
      </w:r>
    </w:p>
    <w:p>
      <w:r>
        <w:rPr>
          <w:b/>
        </w:rPr>
        <w:t xml:space="preserve">Kysymys 2</w:t>
      </w:r>
    </w:p>
    <w:p>
      <w:r>
        <w:t xml:space="preserve">Kuinka monta avustusta NHPRC on myöntänyt?</w:t>
      </w:r>
    </w:p>
    <w:p>
      <w:r>
        <w:rPr>
          <w:b/>
        </w:rPr>
        <w:t xml:space="preserve">Kysymys 3</w:t>
      </w:r>
    </w:p>
    <w:p>
      <w:r>
        <w:t xml:space="preserve">Minä vuonna julkiset ja yksityiset arkistot alkoivat ottaa vastaan avustuksia?</w:t>
      </w:r>
    </w:p>
    <w:p>
      <w:r>
        <w:rPr>
          <w:b/>
        </w:rPr>
        <w:t xml:space="preserve">Kysymys 4</w:t>
      </w:r>
    </w:p>
    <w:p>
      <w:r>
        <w:t xml:space="preserve">Kuinka monta avustusta hallitus myöntää vuosittain?</w:t>
      </w:r>
    </w:p>
    <w:p>
      <w:r>
        <w:rPr>
          <w:b/>
        </w:rPr>
        <w:t xml:space="preserve">Kysymys 5</w:t>
      </w:r>
    </w:p>
    <w:p>
      <w:r>
        <w:t xml:space="preserve">Kuinka monta korkeakoulua ja yliopistoa myöntää vuosittain apurahoja opiskelijoille?</w:t>
      </w:r>
    </w:p>
    <w:p>
      <w:r>
        <w:rPr>
          <w:b/>
        </w:rPr>
        <w:t xml:space="preserve">Kysymys 6</w:t>
      </w:r>
    </w:p>
    <w:p>
      <w:r>
        <w:t xml:space="preserve">Mikä oli vuonna 1964 historian opetussuunnitelman painopiste historian tunneilla? </w:t>
      </w:r>
    </w:p>
    <w:p>
      <w:r>
        <w:rPr>
          <w:b/>
        </w:rPr>
        <w:t xml:space="preserve">Kysymys 7</w:t>
      </w:r>
    </w:p>
    <w:p>
      <w:r>
        <w:t xml:space="preserve">Mihin monet voittoa tavoittelemattomat järjestöt osallistuvat opiskelijoiden tukemiseksi?</w:t>
      </w:r>
    </w:p>
    <w:p>
      <w:r>
        <w:rPr>
          <w:b/>
        </w:rPr>
        <w:t xml:space="preserve">Teksti numero 4</w:t>
      </w:r>
    </w:p>
    <w:p>
      <w:r>
        <w:t xml:space="preserve">Valtionhallinnon tietopalvelutoimisto (OGIS) on tiedonvälityksen vapautta koskevan lain (</w:t>
      </w:r>
      <w:r>
        <w:rPr>
          <w:color w:val="A9A9A9"/>
        </w:rPr>
        <w:t xml:space="preserve">FOIA) </w:t>
      </w:r>
      <w:r>
        <w:t xml:space="preserve">resurssi </w:t>
      </w:r>
      <w:r>
        <w:rPr>
          <w:color w:val="DCDCDC"/>
        </w:rPr>
        <w:t xml:space="preserve">yleisölle ja hallitukselle</w:t>
      </w:r>
      <w:r>
        <w:t xml:space="preserve">. </w:t>
      </w:r>
      <w:r>
        <w:t xml:space="preserve">Kongressi on antanut NARA:lle tehtäväksi tarkastella </w:t>
      </w:r>
      <w:r>
        <w:rPr>
          <w:color w:val="2F4F4F"/>
        </w:rPr>
        <w:t xml:space="preserve">FOIA:n toimintatapoja</w:t>
      </w:r>
      <w:r>
        <w:t xml:space="preserve">, menettelyjä ja </w:t>
      </w:r>
      <w:r>
        <w:rPr>
          <w:color w:val="556B2F"/>
        </w:rPr>
        <w:t xml:space="preserve">liittovaltion virastojen</w:t>
      </w:r>
      <w:r>
        <w:t xml:space="preserve"> noudattamista </w:t>
      </w:r>
      <w:r>
        <w:t xml:space="preserve">sekä suositella </w:t>
      </w:r>
      <w:r>
        <w:rPr>
          <w:color w:val="6B8E23"/>
        </w:rPr>
        <w:t xml:space="preserve">muutoksia FOIA:an</w:t>
      </w:r>
      <w:r>
        <w:t xml:space="preserve">. </w:t>
      </w:r>
      <w:r>
        <w:t xml:space="preserve">NARA:n tehtäviin kuuluu myös </w:t>
      </w:r>
      <w:r>
        <w:t xml:space="preserve">liittovaltion virastojen ja pyynnön esittäjien välisten </w:t>
      </w:r>
      <w:r>
        <w:rPr>
          <w:color w:val="A0522D"/>
        </w:rPr>
        <w:t xml:space="preserve">FOIA-riitojen </w:t>
      </w:r>
      <w:r>
        <w:t xml:space="preserve">ratkaiseminen.</w:t>
      </w:r>
    </w:p>
    <w:p>
      <w:r>
        <w:rPr>
          <w:b/>
        </w:rPr>
        <w:t xml:space="preserve">Kysymys 0</w:t>
      </w:r>
    </w:p>
    <w:p>
      <w:r>
        <w:t xml:space="preserve">Mitä resursseja OGIS tarjoaa hallitukselle ja yleisölle?</w:t>
      </w:r>
    </w:p>
    <w:p>
      <w:r>
        <w:rPr>
          <w:b/>
        </w:rPr>
        <w:t xml:space="preserve">Kysymys 1</w:t>
      </w:r>
    </w:p>
    <w:p>
      <w:r>
        <w:t xml:space="preserve">Millaisia riita-asioita NARA yleensä ratkaisee?</w:t>
      </w:r>
    </w:p>
    <w:p>
      <w:r>
        <w:rPr>
          <w:b/>
        </w:rPr>
        <w:t xml:space="preserve">Kysymys 2</w:t>
      </w:r>
    </w:p>
    <w:p>
      <w:r>
        <w:t xml:space="preserve">Kongressi on määrännyt NARA:n tarkistamaan minkälaisia politiikkoja?</w:t>
      </w:r>
    </w:p>
    <w:p>
      <w:r>
        <w:rPr>
          <w:b/>
        </w:rPr>
        <w:t xml:space="preserve">Kysymys 3</w:t>
      </w:r>
    </w:p>
    <w:p>
      <w:r>
        <w:t xml:space="preserve">Millaisia suosituksia NARA antaa kongressille?</w:t>
      </w:r>
    </w:p>
    <w:p>
      <w:r>
        <w:rPr>
          <w:b/>
        </w:rPr>
        <w:t xml:space="preserve">Kysymys 4</w:t>
      </w:r>
    </w:p>
    <w:p>
      <w:r>
        <w:t xml:space="preserve">Minkä tyyppisiä riitoja liittovaltion virastot yleensä ratkaisevat?</w:t>
      </w:r>
    </w:p>
    <w:p>
      <w:r>
        <w:rPr>
          <w:b/>
        </w:rPr>
        <w:t xml:space="preserve">Kysymys 5</w:t>
      </w:r>
    </w:p>
    <w:p>
      <w:r>
        <w:t xml:space="preserve">Minkälaisia politiikkoja NARA:n kongressin on tarkistettava vuosittain?</w:t>
      </w:r>
    </w:p>
    <w:p>
      <w:r>
        <w:rPr>
          <w:b/>
        </w:rPr>
        <w:t xml:space="preserve">Kysymys 6</w:t>
      </w:r>
    </w:p>
    <w:p>
      <w:r>
        <w:t xml:space="preserve">Mitä NARA:lla on kongressin suosituksia, jos niitä tarvitaan?</w:t>
      </w:r>
    </w:p>
    <w:p>
      <w:r>
        <w:rPr>
          <w:b/>
        </w:rPr>
        <w:t xml:space="preserve">Kysymys 7</w:t>
      </w:r>
    </w:p>
    <w:p>
      <w:r>
        <w:t xml:space="preserve">Mille ryhmille kongressi tekee itsestään resurssin?</w:t>
      </w:r>
    </w:p>
    <w:p>
      <w:r>
        <w:rPr>
          <w:b/>
        </w:rPr>
        <w:t xml:space="preserve">Kysymys 8</w:t>
      </w:r>
    </w:p>
    <w:p>
      <w:r>
        <w:t xml:space="preserve">Mitkä ryhmät varmistavat, että ne noudattavat FOIA:ta?</w:t>
      </w:r>
    </w:p>
    <w:p>
      <w:r>
        <w:rPr>
          <w:b/>
        </w:rPr>
        <w:t xml:space="preserve">Teksti numero 5</w:t>
      </w:r>
    </w:p>
    <w:p>
      <w:r>
        <w:t xml:space="preserve">Alun perin kukin Yhdysvaltain hallituksen haara ja virasto oli vastuussa omien asiakirjojensa ylläpidosta, mikä johti usein </w:t>
      </w:r>
      <w:r>
        <w:rPr>
          <w:color w:val="A9A9A9"/>
        </w:rPr>
        <w:t xml:space="preserve">asiakirjojen katoamiseen ja tuhoutumiseen</w:t>
      </w:r>
      <w:r>
        <w:t xml:space="preserve">. </w:t>
      </w:r>
      <w:r>
        <w:t xml:space="preserve">Kongressi perusti </w:t>
      </w:r>
      <w:r>
        <w:rPr>
          <w:color w:val="DCDCDC"/>
        </w:rPr>
        <w:t xml:space="preserve">National Archives Establishmentin </w:t>
      </w:r>
      <w:r>
        <w:t xml:space="preserve">vuonna </w:t>
      </w:r>
      <w:r>
        <w:rPr>
          <w:color w:val="2F4F4F"/>
        </w:rPr>
        <w:t xml:space="preserve">1934</w:t>
      </w:r>
      <w:r>
        <w:rPr>
          <w:color w:val="556B2F"/>
        </w:rPr>
        <w:t xml:space="preserve">keskittämään liittovaltion asiakirjojen säilyttämistä, </w:t>
      </w:r>
      <w:r>
        <w:t xml:space="preserve">ja </w:t>
      </w:r>
      <w:r>
        <w:t xml:space="preserve">päähallinnoijana toimi </w:t>
      </w:r>
      <w:r>
        <w:rPr>
          <w:color w:val="6B8E23"/>
        </w:rPr>
        <w:t xml:space="preserve">Yhdysvaltain arkistonhoitaja. </w:t>
      </w:r>
      <w:r>
        <w:t xml:space="preserve">Kansallisarkisto liitettiin </w:t>
      </w:r>
      <w:r>
        <w:rPr>
          <w:color w:val="A0522D"/>
        </w:rPr>
        <w:t xml:space="preserve">GSA:</w:t>
      </w:r>
      <w:r>
        <w:t xml:space="preserve">han </w:t>
      </w:r>
      <w:r>
        <w:t xml:space="preserve">vuonna</w:t>
      </w:r>
      <w:r>
        <w:rPr>
          <w:color w:val="228B22"/>
        </w:rPr>
        <w:t xml:space="preserve">1949</w:t>
      </w:r>
      <w:r>
        <w:t xml:space="preserve"> ; vuonna </w:t>
      </w:r>
      <w:r>
        <w:t xml:space="preserve">siitä </w:t>
      </w:r>
      <w:r>
        <w:rPr>
          <w:color w:val="191970"/>
        </w:rPr>
        <w:t xml:space="preserve">1985</w:t>
      </w:r>
      <w:r>
        <w:t xml:space="preserve">tuli itsenäinen virasto NARA (National Archives and Records Administration).</w:t>
      </w:r>
    </w:p>
    <w:p>
      <w:r>
        <w:rPr>
          <w:b/>
        </w:rPr>
        <w:t xml:space="preserve">Kysymys 0</w:t>
      </w:r>
    </w:p>
    <w:p>
      <w:r>
        <w:t xml:space="preserve">Minä vuonna Kansallisarkisto perustettiin?</w:t>
      </w:r>
    </w:p>
    <w:p>
      <w:r>
        <w:rPr>
          <w:b/>
        </w:rPr>
        <w:t xml:space="preserve">Kysymys 1</w:t>
      </w:r>
    </w:p>
    <w:p>
      <w:r>
        <w:t xml:space="preserve">Minä vuonna NARA:sta tuli itsenäinen virasto?</w:t>
      </w:r>
    </w:p>
    <w:p>
      <w:r>
        <w:rPr>
          <w:b/>
        </w:rPr>
        <w:t xml:space="preserve">Kysymys 2</w:t>
      </w:r>
    </w:p>
    <w:p>
      <w:r>
        <w:t xml:space="preserve">Minä vuonna Kansallisarkisto yhdistettiin GSA:han?</w:t>
      </w:r>
    </w:p>
    <w:p>
      <w:r>
        <w:rPr>
          <w:b/>
        </w:rPr>
        <w:t xml:space="preserve">Kysymys 3</w:t>
      </w:r>
    </w:p>
    <w:p>
      <w:r>
        <w:t xml:space="preserve">Mitä NARA perusti vuonna 1934?</w:t>
      </w:r>
    </w:p>
    <w:p>
      <w:r>
        <w:rPr>
          <w:b/>
        </w:rPr>
        <w:t xml:space="preserve">Kysymys 4</w:t>
      </w:r>
    </w:p>
    <w:p>
      <w:r>
        <w:t xml:space="preserve">Miksi NARA perusti Kansallisarkiston vuonna 1934?</w:t>
      </w:r>
    </w:p>
    <w:p>
      <w:r>
        <w:rPr>
          <w:b/>
        </w:rPr>
        <w:t xml:space="preserve">Kysymys 5</w:t>
      </w:r>
    </w:p>
    <w:p>
      <w:r>
        <w:t xml:space="preserve">Kuka on NARA:n johtaja?</w:t>
      </w:r>
    </w:p>
    <w:p>
      <w:r>
        <w:rPr>
          <w:b/>
        </w:rPr>
        <w:t xml:space="preserve">Kysymys 6</w:t>
      </w:r>
    </w:p>
    <w:p>
      <w:r>
        <w:t xml:space="preserve">Mitä tapahtui alun perin, kun GSA oli vastuussa asiakirjojen säilyttämisestä?</w:t>
      </w:r>
    </w:p>
    <w:p>
      <w:r>
        <w:rPr>
          <w:b/>
        </w:rPr>
        <w:t xml:space="preserve">Kysymys 7</w:t>
      </w:r>
    </w:p>
    <w:p>
      <w:r>
        <w:t xml:space="preserve">Millä päähallintoviranomaisen nimi rekisteröitiin vuonna 1949?</w:t>
      </w:r>
    </w:p>
    <w:p>
      <w:r>
        <w:rPr>
          <w:b/>
        </w:rPr>
        <w:t xml:space="preserve">Teksti numero 6</w:t>
      </w:r>
    </w:p>
    <w:p>
      <w:r>
        <w:rPr>
          <w:color w:val="A9A9A9"/>
        </w:rPr>
        <w:t xml:space="preserve">Ensimmäinen </w:t>
      </w:r>
      <w:r>
        <w:rPr>
          <w:color w:val="DCDCDC"/>
        </w:rPr>
        <w:t xml:space="preserve">arkistonhoitaja </w:t>
      </w:r>
      <w:r>
        <w:rPr>
          <w:color w:val="2F4F4F"/>
        </w:rPr>
        <w:t xml:space="preserve">R.D.W. Connor </w:t>
      </w:r>
      <w:r>
        <w:t xml:space="preserve">aloitti työnsä vuonna </w:t>
      </w:r>
      <w:r>
        <w:rPr>
          <w:color w:val="556B2F"/>
        </w:rPr>
        <w:t xml:space="preserve">1934</w:t>
      </w:r>
      <w:r>
        <w:t xml:space="preserve">, jolloin </w:t>
      </w:r>
      <w:r>
        <w:rPr>
          <w:color w:val="A0522D"/>
        </w:rPr>
        <w:t xml:space="preserve">kongressi </w:t>
      </w:r>
      <w:r>
        <w:t xml:space="preserve">perusti </w:t>
      </w:r>
      <w:r>
        <w:rPr>
          <w:color w:val="6B8E23"/>
        </w:rPr>
        <w:t xml:space="preserve">Kansallisarkiston</w:t>
      </w:r>
      <w:r>
        <w:t xml:space="preserve">. </w:t>
      </w:r>
      <w:r>
        <w:t xml:space="preserve">Ensimmäisen </w:t>
      </w:r>
      <w:r>
        <w:rPr>
          <w:color w:val="228B22"/>
        </w:rPr>
        <w:t xml:space="preserve">Hooverin komission </w:t>
      </w:r>
      <w:r>
        <w:t xml:space="preserve">suosituksen seurauksena </w:t>
      </w:r>
      <w:r>
        <w:rPr>
          <w:color w:val="191970"/>
        </w:rPr>
        <w:t xml:space="preserve">1949</w:t>
      </w:r>
      <w:r>
        <w:t xml:space="preserve">Kansallisarkisto sijoitettiin vastaperustetun General Services Administrationin (GSA) alaisuuteen. Arkistonhoitaja toimi </w:t>
      </w:r>
      <w:r>
        <w:t xml:space="preserve">GSA:n hallintovirkamiehen </w:t>
      </w:r>
      <w:r>
        <w:rPr>
          <w:color w:val="8B0000"/>
        </w:rPr>
        <w:t xml:space="preserve">alaisena</w:t>
      </w:r>
      <w:r>
        <w:t xml:space="preserve">, kunnes National Archives and Records Administrationista tuli itsenäinen virasto 1. huhtikuuta 1985.</w:t>
      </w:r>
    </w:p>
    <w:p>
      <w:r>
        <w:rPr>
          <w:b/>
        </w:rPr>
        <w:t xml:space="preserve">Kysymys 0</w:t>
      </w:r>
    </w:p>
    <w:p>
      <w:r>
        <w:t xml:space="preserve">Kuka oli Kansallisarkiston ensimmäinen arkistonhoitaja?</w:t>
      </w:r>
    </w:p>
    <w:p>
      <w:r>
        <w:rPr>
          <w:b/>
        </w:rPr>
        <w:t xml:space="preserve">Kysymys 1</w:t>
      </w:r>
    </w:p>
    <w:p>
      <w:r>
        <w:t xml:space="preserve">Milloin ensimmäinen arkistonhoitaja aloitti Kansallisarkistossa?</w:t>
      </w:r>
    </w:p>
    <w:p>
      <w:r>
        <w:rPr>
          <w:b/>
        </w:rPr>
        <w:t xml:space="preserve">Kysymys 2</w:t>
      </w:r>
    </w:p>
    <w:p>
      <w:r>
        <w:t xml:space="preserve">Mikä Yhdysvaltain hallituksen haara perusti Kansallisarkiston?</w:t>
      </w:r>
    </w:p>
    <w:p>
      <w:r>
        <w:rPr>
          <w:b/>
        </w:rPr>
        <w:t xml:space="preserve">Kysymys 3</w:t>
      </w:r>
    </w:p>
    <w:p>
      <w:r>
        <w:t xml:space="preserve">Mikä komissio yhdisti Kansallisarkiston ja GSA:n?</w:t>
      </w:r>
    </w:p>
    <w:p>
      <w:r>
        <w:rPr>
          <w:b/>
        </w:rPr>
        <w:t xml:space="preserve">Kysymys 4</w:t>
      </w:r>
    </w:p>
    <w:p>
      <w:r>
        <w:t xml:space="preserve">Missä roolissa arkistonhoitaja toimi sen jälkeen, kun Kansallisarkisto liitettiin GSA:han?</w:t>
      </w:r>
    </w:p>
    <w:p>
      <w:r>
        <w:rPr>
          <w:b/>
        </w:rPr>
        <w:t xml:space="preserve">Kysymys 5</w:t>
      </w:r>
    </w:p>
    <w:p>
      <w:r>
        <w:t xml:space="preserve">Kuka aloitti palveluksen 1. huhtikuuta 1985?</w:t>
      </w:r>
    </w:p>
    <w:p>
      <w:r>
        <w:rPr>
          <w:b/>
        </w:rPr>
        <w:t xml:space="preserve">Kysymys 6</w:t>
      </w:r>
    </w:p>
    <w:p>
      <w:r>
        <w:t xml:space="preserve">Mikä oli Hooverin ammatti vuonna 1934?</w:t>
      </w:r>
    </w:p>
    <w:p>
      <w:r>
        <w:rPr>
          <w:b/>
        </w:rPr>
        <w:t xml:space="preserve">Kysymys 7</w:t>
      </w:r>
    </w:p>
    <w:p>
      <w:r>
        <w:t xml:space="preserve">Oliko Hoover yksi monista arkistonhoitajista vai oliko hän ensimmäinen?</w:t>
      </w:r>
    </w:p>
    <w:p>
      <w:r>
        <w:rPr>
          <w:b/>
        </w:rPr>
        <w:t xml:space="preserve">Kysymys 8</w:t>
      </w:r>
    </w:p>
    <w:p>
      <w:r>
        <w:t xml:space="preserve">Minä vuonna Hooverista tuli presidentti?</w:t>
      </w:r>
    </w:p>
    <w:p>
      <w:r>
        <w:rPr>
          <w:b/>
        </w:rPr>
        <w:t xml:space="preserve">Kysymys 9</w:t>
      </w:r>
    </w:p>
    <w:p>
      <w:r>
        <w:t xml:space="preserve">Mitä GSA perusti vuonna 1949?</w:t>
      </w:r>
    </w:p>
    <w:p>
      <w:r>
        <w:rPr>
          <w:b/>
        </w:rPr>
        <w:t xml:space="preserve">Teksti numero 7</w:t>
      </w:r>
    </w:p>
    <w:p>
      <w:r>
        <w:rPr>
          <w:color w:val="A9A9A9"/>
        </w:rPr>
        <w:t xml:space="preserve">Maaliskuussa </w:t>
      </w:r>
      <w:r>
        <w:t xml:space="preserve">2006 </w:t>
      </w:r>
      <w:r>
        <w:t xml:space="preserve">Yhdysvaltain arkistonhoitaja paljasti </w:t>
      </w:r>
      <w:r>
        <w:rPr>
          <w:color w:val="DCDCDC"/>
        </w:rPr>
        <w:t xml:space="preserve">julkisessa kuulemistilaisuudessa</w:t>
      </w:r>
      <w:r>
        <w:t xml:space="preserve">, että </w:t>
      </w:r>
      <w:r>
        <w:t xml:space="preserve">NARA:n ja useiden valtion virastojen välillä oli olemassa </w:t>
      </w:r>
      <w:r>
        <w:rPr>
          <w:color w:val="2F4F4F"/>
        </w:rPr>
        <w:t xml:space="preserve">yhteisymmärryspöytäkirja</w:t>
      </w:r>
      <w:r>
        <w:t xml:space="preserve">, jonka tarkoituksena oli "uudelleenluokitella" eli poistaa julkisuudesta </w:t>
      </w:r>
      <w:r>
        <w:rPr>
          <w:color w:val="556B2F"/>
        </w:rPr>
        <w:t xml:space="preserve">tietyt asiakirjat </w:t>
      </w:r>
      <w:r>
        <w:t xml:space="preserve">kansallisen turvallisuuden nimissä ja tehdä se siten, että tutkijat </w:t>
      </w:r>
      <w:r>
        <w:rPr>
          <w:color w:val="6B8E23"/>
        </w:rPr>
        <w:t xml:space="preserve">eivät todennäköisesti saisi tietää prosessista (Yhdysvaltain </w:t>
      </w:r>
      <w:r>
        <w:t xml:space="preserve">uudelleenluokitusohjelma). Tarkastuksessa kävi ilmi, että yli kolmannes vuodesta 1999 lähtien peruutetuista asiakirjoista ei sisältänyt arkaluonteisia tietoja. Ohjelman oli alun perin määrä päättyä vuonna </w:t>
      </w:r>
      <w:r>
        <w:rPr>
          <w:color w:val="A0522D"/>
        </w:rPr>
        <w:t xml:space="preserve">2007</w:t>
      </w:r>
      <w:r>
        <w:t xml:space="preserve">.</w:t>
      </w:r>
    </w:p>
    <w:p>
      <w:r>
        <w:rPr>
          <w:b/>
        </w:rPr>
        <w:t xml:space="preserve">Kysymys 0</w:t>
      </w:r>
    </w:p>
    <w:p>
      <w:r>
        <w:t xml:space="preserve">Milloin uudelleenluokitusohjelman oli alun perin tarkoitus päättyä?</w:t>
      </w:r>
    </w:p>
    <w:p>
      <w:r>
        <w:rPr>
          <w:b/>
        </w:rPr>
        <w:t xml:space="preserve">Kysymys 1</w:t>
      </w:r>
    </w:p>
    <w:p>
      <w:r>
        <w:t xml:space="preserve">Miten asiakirjojen uudelleenluokittelu vuonna 2006 paljastui?</w:t>
      </w:r>
    </w:p>
    <w:p>
      <w:r>
        <w:rPr>
          <w:b/>
        </w:rPr>
        <w:t xml:space="preserve">Kysymys 2</w:t>
      </w:r>
    </w:p>
    <w:p>
      <w:r>
        <w:t xml:space="preserve">Minä vuonna Yhdysvaltain arkistonhoitaja palkattiin?</w:t>
      </w:r>
    </w:p>
    <w:p>
      <w:r>
        <w:rPr>
          <w:b/>
        </w:rPr>
        <w:t xml:space="preserve">Kysymys 3</w:t>
      </w:r>
    </w:p>
    <w:p>
      <w:r>
        <w:t xml:space="preserve">Minä vuonna luokituksen muuttamisohjelma luotiin?</w:t>
      </w:r>
    </w:p>
    <w:p>
      <w:r>
        <w:rPr>
          <w:b/>
        </w:rPr>
        <w:t xml:space="preserve">Kysymys 4</w:t>
      </w:r>
    </w:p>
    <w:p>
      <w:r>
        <w:t xml:space="preserve">Mitä Yhdysvaltain arkistonhoitajalla ja tutkijoilla oli välillään?</w:t>
      </w:r>
    </w:p>
    <w:p>
      <w:r>
        <w:rPr>
          <w:b/>
        </w:rPr>
        <w:t xml:space="preserve">Kysymys 5</w:t>
      </w:r>
    </w:p>
    <w:p>
      <w:r>
        <w:t xml:space="preserve">Mitä arkistonhoitaja ja tutkijat aikoivat vetää pois kansallisen turvallisuuden nimissä?</w:t>
      </w:r>
    </w:p>
    <w:p>
      <w:r>
        <w:rPr>
          <w:b/>
        </w:rPr>
        <w:t xml:space="preserve">Kysymys 6</w:t>
      </w:r>
    </w:p>
    <w:p>
      <w:r>
        <w:t xml:space="preserve">Olisiko NARA todennäköisesti saanut tietää tutkijoiden uudelleenluokitteluohjelmasta?</w:t>
      </w:r>
    </w:p>
    <w:p>
      <w:r>
        <w:rPr>
          <w:b/>
        </w:rPr>
        <w:t xml:space="preserve">Teksti numero 8</w:t>
      </w:r>
    </w:p>
    <w:p>
      <w:r>
        <w:rPr>
          <w:color w:val="DCDCDC"/>
        </w:rPr>
        <w:t xml:space="preserve">Valtioneuvoston asetuksella </w:t>
      </w:r>
      <w:r>
        <w:t xml:space="preserve">perustettiin</w:t>
      </w:r>
      <w:r>
        <w:rPr>
          <w:color w:val="A9A9A9"/>
        </w:rPr>
        <w:t xml:space="preserve">2010</w:t>
      </w:r>
      <w:r>
        <w:t xml:space="preserve"> kansallinen turvaluokituskeskus </w:t>
      </w:r>
      <w:r>
        <w:rPr>
          <w:color w:val="2F4F4F"/>
        </w:rPr>
        <w:t xml:space="preserve">13526</w:t>
      </w:r>
      <w:r>
        <w:t xml:space="preserve">(National Declassification Center), jonka tehtävänä on </w:t>
      </w:r>
      <w:r>
        <w:rPr>
          <w:color w:val="556B2F"/>
        </w:rPr>
        <w:t xml:space="preserve">koordinoida turvaluokituksen poistamista koskevia käytäntöjä </w:t>
      </w:r>
      <w:r>
        <w:rPr>
          <w:color w:val="6B8E23"/>
        </w:rPr>
        <w:t xml:space="preserve">eri </w:t>
      </w:r>
      <w:r>
        <w:rPr>
          <w:color w:val="A0522D"/>
        </w:rPr>
        <w:t xml:space="preserve">virastojen </w:t>
      </w:r>
      <w:r>
        <w:rPr>
          <w:color w:val="6B8E23"/>
        </w:rPr>
        <w:t xml:space="preserve">välillä</w:t>
      </w:r>
      <w:r>
        <w:t xml:space="preserve">, </w:t>
      </w:r>
      <w:r>
        <w:rPr>
          <w:color w:val="228B22"/>
        </w:rPr>
        <w:t xml:space="preserve">tarjota turvallisia asiakirjapalveluja muille virastoille ja tarkastella </w:t>
      </w:r>
      <w:r>
        <w:t xml:space="preserve">NARA:n hallussa olevia </w:t>
      </w:r>
      <w:r>
        <w:rPr>
          <w:color w:val="228B22"/>
        </w:rPr>
        <w:t xml:space="preserve">asiakirjoja </w:t>
      </w:r>
      <w:r>
        <w:t xml:space="preserve">turvaluokituksen poistamista varten.</w:t>
      </w:r>
    </w:p>
    <w:p>
      <w:r>
        <w:rPr>
          <w:b/>
        </w:rPr>
        <w:t xml:space="preserve">Kysymys 0</w:t>
      </w:r>
    </w:p>
    <w:p>
      <w:r>
        <w:t xml:space="preserve">Minä vuonna annettiin määräys 13526?</w:t>
      </w:r>
    </w:p>
    <w:p>
      <w:r>
        <w:rPr>
          <w:b/>
        </w:rPr>
        <w:t xml:space="preserve">Kysymys 1</w:t>
      </w:r>
    </w:p>
    <w:p>
      <w:r>
        <w:t xml:space="preserve">Millä toimeenpanomääräyksellä perustettiin Kansallinen turvaluokituksen poistamiskeskus?</w:t>
      </w:r>
    </w:p>
    <w:p>
      <w:r>
        <w:rPr>
          <w:b/>
        </w:rPr>
        <w:t xml:space="preserve">Kysymys 2</w:t>
      </w:r>
    </w:p>
    <w:p>
      <w:r>
        <w:t xml:space="preserve">Mikä oli toimeenpanomääräyksen 13526 tavoite?</w:t>
      </w:r>
    </w:p>
    <w:p>
      <w:r>
        <w:rPr>
          <w:b/>
        </w:rPr>
        <w:t xml:space="preserve">Kysymys 3</w:t>
      </w:r>
    </w:p>
    <w:p>
      <w:r>
        <w:t xml:space="preserve">Minä vuonna NARA perustettiin?</w:t>
      </w:r>
    </w:p>
    <w:p>
      <w:r>
        <w:rPr>
          <w:b/>
        </w:rPr>
        <w:t xml:space="preserve">Kysymys 4</w:t>
      </w:r>
    </w:p>
    <w:p>
      <w:r>
        <w:t xml:space="preserve">Mikä on NARA:n kirjoittaman asiakirjojen turvaluokituksen poistamista koskevan määräyksen numero?</w:t>
      </w:r>
    </w:p>
    <w:p>
      <w:r>
        <w:rPr>
          <w:b/>
        </w:rPr>
        <w:t xml:space="preserve">Kysymys 5</w:t>
      </w:r>
    </w:p>
    <w:p>
      <w:r>
        <w:t xml:space="preserve">Mikä on NARA:n toiminnan pääpaino?</w:t>
      </w:r>
    </w:p>
    <w:p>
      <w:r>
        <w:rPr>
          <w:b/>
        </w:rPr>
        <w:t xml:space="preserve">Kysymys 6</w:t>
      </w:r>
    </w:p>
    <w:p>
      <w:r>
        <w:t xml:space="preserve">Mitä muita tehtäviä NARA:lla on?</w:t>
      </w:r>
    </w:p>
    <w:p>
      <w:r>
        <w:rPr>
          <w:b/>
        </w:rPr>
        <w:t xml:space="preserve">Kysymys 7</w:t>
      </w:r>
    </w:p>
    <w:p>
      <w:r>
        <w:t xml:space="preserve">Mitä ryhmiä NARA valvoo vuodesta 2010 lähtien?</w:t>
      </w:r>
    </w:p>
    <w:p>
      <w:r>
        <w:rPr>
          <w:b/>
        </w:rPr>
        <w:t xml:space="preserve">Teksti numero 9</w:t>
      </w:r>
    </w:p>
    <w:p>
      <w:r>
        <w:t xml:space="preserve">NARA:n arkistot on luokiteltu </w:t>
      </w:r>
      <w:r>
        <w:rPr>
          <w:color w:val="A9A9A9"/>
        </w:rPr>
        <w:t xml:space="preserve">"</w:t>
      </w:r>
      <w:r>
        <w:rPr>
          <w:color w:val="DCDCDC"/>
        </w:rPr>
        <w:t xml:space="preserve">arkistoryhmiin</w:t>
      </w:r>
      <w:r>
        <w:rPr>
          <w:color w:val="A9A9A9"/>
        </w:rPr>
        <w:t xml:space="preserve">" sen </w:t>
      </w:r>
      <w:r>
        <w:t xml:space="preserve">mukaan, mistä </w:t>
      </w:r>
      <w:r>
        <w:rPr>
          <w:color w:val="2F4F4F"/>
        </w:rPr>
        <w:t xml:space="preserve">ministeriöstä tai virastosta </w:t>
      </w:r>
      <w:r>
        <w:t xml:space="preserve">ne ovat peräisin</w:t>
      </w:r>
      <w:r>
        <w:t xml:space="preserve">.</w:t>
      </w:r>
      <w:r>
        <w:t xml:space="preserve"> Arkistoja ovat </w:t>
      </w:r>
      <w:r>
        <w:rPr>
          <w:color w:val="556B2F"/>
        </w:rPr>
        <w:t xml:space="preserve">paperiasiakirjat</w:t>
      </w:r>
      <w:r>
        <w:t xml:space="preserve">, </w:t>
      </w:r>
      <w:r>
        <w:rPr>
          <w:color w:val="6B8E23"/>
        </w:rPr>
        <w:t xml:space="preserve">mikrofilmit</w:t>
      </w:r>
      <w:r>
        <w:rPr>
          <w:color w:val="A0522D"/>
        </w:rPr>
        <w:t xml:space="preserve">, stillkuvat, elokuvat </w:t>
      </w:r>
      <w:r>
        <w:t xml:space="preserve">ja </w:t>
      </w:r>
      <w:r>
        <w:rPr>
          <w:color w:val="228B22"/>
        </w:rPr>
        <w:t xml:space="preserve">sähköiset välineet</w:t>
      </w:r>
      <w:r>
        <w:t xml:space="preserve">.</w:t>
      </w:r>
    </w:p>
    <w:p>
      <w:r>
        <w:rPr>
          <w:b/>
        </w:rPr>
        <w:t xml:space="preserve">Kysymys 0</w:t>
      </w:r>
    </w:p>
    <w:p>
      <w:r>
        <w:t xml:space="preserve">Minkälaisiin ryhmiin NARA:n aineistot on luokiteltu?</w:t>
      </w:r>
    </w:p>
    <w:p>
      <w:r>
        <w:rPr>
          <w:b/>
        </w:rPr>
        <w:t xml:space="preserve">Kysymys 1</w:t>
      </w:r>
    </w:p>
    <w:p>
      <w:r>
        <w:t xml:space="preserve">Mikä on kunkin tietueryhmän luokitusperuste?</w:t>
      </w:r>
    </w:p>
    <w:p>
      <w:r>
        <w:rPr>
          <w:b/>
        </w:rPr>
        <w:t xml:space="preserve">Kysymys 2</w:t>
      </w:r>
    </w:p>
    <w:p>
      <w:r>
        <w:t xml:space="preserve">Minkälaiset mediatyypit luokitellaan elokuvien ja muiden ei-staattisten medioiden lisäksi ryhmään?</w:t>
      </w:r>
    </w:p>
    <w:p>
      <w:r>
        <w:rPr>
          <w:b/>
        </w:rPr>
        <w:t xml:space="preserve">Kysymys 3</w:t>
      </w:r>
    </w:p>
    <w:p>
      <w:r>
        <w:t xml:space="preserve">Mihin luokkaan kuuluu yleisen median ja elokuvan lisäksi media, joka ei ole staattista?</w:t>
      </w:r>
    </w:p>
    <w:p>
      <w:r>
        <w:rPr>
          <w:b/>
        </w:rPr>
        <w:t xml:space="preserve">Kysymys 4</w:t>
      </w:r>
    </w:p>
    <w:p>
      <w:r>
        <w:t xml:space="preserve">Mihin valtionhallinnon osastot yleensä luokitellaan?</w:t>
      </w:r>
    </w:p>
    <w:p>
      <w:r>
        <w:rPr>
          <w:b/>
        </w:rPr>
        <w:t xml:space="preserve">Kysymys 5</w:t>
      </w:r>
    </w:p>
    <w:p>
      <w:r>
        <w:t xml:space="preserve">Miten NARA on luokiteltu virallisesti?</w:t>
      </w:r>
    </w:p>
    <w:p>
      <w:r>
        <w:rPr>
          <w:b/>
        </w:rPr>
        <w:t xml:space="preserve">Kysymys 6</w:t>
      </w:r>
    </w:p>
    <w:p>
      <w:r>
        <w:t xml:space="preserve">Mitä levytyyppejä käytettiin aiemmin enemmän kuin nykyään?</w:t>
      </w:r>
    </w:p>
    <w:p>
      <w:r>
        <w:rPr>
          <w:b/>
        </w:rPr>
        <w:t xml:space="preserve">Kysymys 7</w:t>
      </w:r>
    </w:p>
    <w:p>
      <w:r>
        <w:t xml:space="preserve">Mitä tietueita käytetään tällä hetkellä yleensä, koska ne ovat tehokkaimpia?</w:t>
      </w:r>
    </w:p>
    <w:p>
      <w:r>
        <w:rPr>
          <w:b/>
        </w:rPr>
        <w:t xml:space="preserve">Kysymys 8</w:t>
      </w:r>
    </w:p>
    <w:p>
      <w:r>
        <w:t xml:space="preserve">Mikä tietue on vanhin varastossa oleva tietuetyyppi?</w:t>
      </w:r>
    </w:p>
    <w:p>
      <w:r>
        <w:rPr>
          <w:b/>
        </w:rPr>
        <w:t xml:space="preserve">Teksti numero 10</w:t>
      </w:r>
    </w:p>
    <w:p>
      <w:r>
        <w:t xml:space="preserve">NARA:n hallinnassa olevien liittovaltion pysyvien arkistokokoelmien kuvaukset on tallennettu </w:t>
      </w:r>
      <w:r>
        <w:rPr>
          <w:color w:val="A9A9A9"/>
        </w:rPr>
        <w:t xml:space="preserve">Archival Research Catalog (ARC) -luetteloon</w:t>
      </w:r>
      <w:r>
        <w:t xml:space="preserve">. </w:t>
      </w:r>
      <w:r>
        <w:t xml:space="preserve">Arkistokuvaukset sisältävät tietoja perinteisistä paperiarkistoista, sähköisistä arkistoista ja </w:t>
      </w:r>
      <w:r>
        <w:rPr>
          <w:color w:val="DCDCDC"/>
        </w:rPr>
        <w:t xml:space="preserve">esineistä</w:t>
      </w:r>
      <w:r>
        <w:t xml:space="preserve">. </w:t>
      </w:r>
      <w:r>
        <w:rPr>
          <w:color w:val="2F4F4F"/>
        </w:rPr>
        <w:t xml:space="preserve">Joulukuussa 2012 </w:t>
      </w:r>
      <w:r>
        <w:t xml:space="preserve">luettelossa oli noin </w:t>
      </w:r>
      <w:r>
        <w:rPr>
          <w:color w:val="556B2F"/>
        </w:rPr>
        <w:t xml:space="preserve">10 miljardia </w:t>
      </w:r>
      <w:r>
        <w:rPr>
          <w:color w:val="6B8E23"/>
        </w:rPr>
        <w:t xml:space="preserve">loogista </w:t>
      </w:r>
      <w:r>
        <w:rPr>
          <w:color w:val="A0522D"/>
        </w:rPr>
        <w:t xml:space="preserve">tietuetta, </w:t>
      </w:r>
      <w:r>
        <w:t xml:space="preserve">jotka kuvaavat </w:t>
      </w:r>
      <w:r>
        <w:t xml:space="preserve">artefakteja</w:t>
      </w:r>
      <w:r>
        <w:rPr>
          <w:color w:val="228B22"/>
        </w:rPr>
        <w:t xml:space="preserve">527,000</w:t>
      </w:r>
      <w:r>
        <w:t xml:space="preserve"> ja kattavat </w:t>
      </w:r>
      <w:r>
        <w:rPr>
          <w:color w:val="191970"/>
        </w:rPr>
        <w:t xml:space="preserve">81 prosenttia </w:t>
      </w:r>
      <w:r>
        <w:t xml:space="preserve">NARA:n aineistoista. Luettelossa on myös </w:t>
      </w:r>
      <w:r>
        <w:t xml:space="preserve">digitaalisia </w:t>
      </w:r>
      <w:r>
        <w:rPr>
          <w:color w:val="8B0000"/>
        </w:rPr>
        <w:t xml:space="preserve">922,000</w:t>
      </w:r>
      <w:r>
        <w:t xml:space="preserve">kopioita jo digitoidusta aineistosta.</w:t>
      </w:r>
    </w:p>
    <w:p>
      <w:r>
        <w:rPr>
          <w:b/>
        </w:rPr>
        <w:t xml:space="preserve">Kysymys 0</w:t>
      </w:r>
    </w:p>
    <w:p>
      <w:r>
        <w:t xml:space="preserve">Missä säilytetään NARA:n hallussa olevien arkistojen arkistokuvauksia?</w:t>
      </w:r>
    </w:p>
    <w:p>
      <w:r>
        <w:rPr>
          <w:b/>
        </w:rPr>
        <w:t xml:space="preserve">Kysymys 1</w:t>
      </w:r>
    </w:p>
    <w:p>
      <w:r>
        <w:t xml:space="preserve">Kuinka monta loogista tietuetta NARA:ssa säilytetään joulukuun 2012 puolivälissä?</w:t>
      </w:r>
    </w:p>
    <w:p>
      <w:r>
        <w:rPr>
          <w:b/>
        </w:rPr>
        <w:t xml:space="preserve">Kysymys 2</w:t>
      </w:r>
    </w:p>
    <w:p>
      <w:r>
        <w:t xml:space="preserve">Kuinka monta digitaalista kopiota aiemmin digitoidusta aineistosta oli joulukuussa 2012?</w:t>
      </w:r>
    </w:p>
    <w:p>
      <w:r>
        <w:rPr>
          <w:b/>
        </w:rPr>
        <w:t xml:space="preserve">Kysymys 3</w:t>
      </w:r>
    </w:p>
    <w:p>
      <w:r>
        <w:t xml:space="preserve">Arkistokuvaukset sisältävät perinteiset paperitallenteet, elektroniset tallenteet ja mitä?</w:t>
      </w:r>
    </w:p>
    <w:p>
      <w:r>
        <w:rPr>
          <w:b/>
        </w:rPr>
        <w:t xml:space="preserve">Kysymys 4</w:t>
      </w:r>
    </w:p>
    <w:p>
      <w:r>
        <w:t xml:space="preserve">Kuinka moneen artefaktiin 10 miljardia loogista tietuetta liittyy?</w:t>
      </w:r>
    </w:p>
    <w:p>
      <w:r>
        <w:rPr>
          <w:b/>
        </w:rPr>
        <w:t xml:space="preserve">Kysymys 5</w:t>
      </w:r>
    </w:p>
    <w:p>
      <w:r>
        <w:t xml:space="preserve">Minä vuonna ARC perustettiin?</w:t>
      </w:r>
    </w:p>
    <w:p>
      <w:r>
        <w:rPr>
          <w:b/>
        </w:rPr>
        <w:t xml:space="preserve">Kysymys 6</w:t>
      </w:r>
    </w:p>
    <w:p>
      <w:r>
        <w:t xml:space="preserve">Mikä on liittovaltion hallituksen varastointikapasiteetin enimmäismäärä ?</w:t>
      </w:r>
    </w:p>
    <w:p>
      <w:r>
        <w:rPr>
          <w:b/>
        </w:rPr>
        <w:t xml:space="preserve">Kysymys 7</w:t>
      </w:r>
    </w:p>
    <w:p>
      <w:r>
        <w:t xml:space="preserve">Kuinka suuri osuus esineistä on museoissa?</w:t>
      </w:r>
    </w:p>
    <w:p>
      <w:r>
        <w:rPr>
          <w:b/>
        </w:rPr>
        <w:t xml:space="preserve">Kysymys 8</w:t>
      </w:r>
    </w:p>
    <w:p>
      <w:r>
        <w:t xml:space="preserve">Mistä valtio yleensä takaa 81 prosenttia vahingon sattuessa?</w:t>
      </w:r>
    </w:p>
    <w:p>
      <w:r>
        <w:rPr>
          <w:b/>
        </w:rPr>
        <w:t xml:space="preserve">Kysymys 9</w:t>
      </w:r>
    </w:p>
    <w:p>
      <w:r>
        <w:t xml:space="preserve">Kuinka monta ihmisille vuosittain lähetettävää luetteloa voitaisiin digitalisoida?</w:t>
      </w:r>
    </w:p>
    <w:p>
      <w:r>
        <w:rPr>
          <w:b/>
        </w:rPr>
        <w:t xml:space="preserve">Teksti numero 11</w:t>
      </w:r>
    </w:p>
    <w:p>
      <w:r>
        <w:t xml:space="preserve">Suurin osa NARA:n arkistoista on </w:t>
      </w:r>
      <w:r>
        <w:rPr>
          <w:color w:val="A9A9A9"/>
        </w:rPr>
        <w:t xml:space="preserve">julkista </w:t>
      </w:r>
      <w:r>
        <w:rPr>
          <w:color w:val="DCDCDC"/>
        </w:rPr>
        <w:t xml:space="preserve">omaisuutta, </w:t>
      </w:r>
      <w:r>
        <w:t xml:space="preserve">sillä liittovaltion hallituksen teokset eivät kuulu </w:t>
      </w:r>
      <w:r>
        <w:rPr>
          <w:color w:val="556B2F"/>
        </w:rPr>
        <w:t xml:space="preserve">tekijänoikeussuojan </w:t>
      </w:r>
      <w:r>
        <w:t xml:space="preserve">piiriin</w:t>
      </w:r>
      <w:r>
        <w:t xml:space="preserve">. Muista lähteistä peräisin olevat tallenteet voivat kuitenkin olla tekijänoikeussuojan tai luovuttajasopimusten suojaamia. </w:t>
      </w:r>
      <w:r>
        <w:rPr>
          <w:color w:val="6B8E23"/>
        </w:rPr>
        <w:t xml:space="preserve">Toimeenpanomääräyksessä 13526 </w:t>
      </w:r>
      <w:r>
        <w:t xml:space="preserve">ohjeistetaan </w:t>
      </w:r>
      <w:r>
        <w:rPr>
          <w:color w:val="A0522D"/>
        </w:rPr>
        <w:t xml:space="preserve">asiakirjoja</w:t>
      </w:r>
      <w:r>
        <w:t xml:space="preserve"> luovuttavia virastoja </w:t>
      </w:r>
      <w:r>
        <w:rPr>
          <w:color w:val="A0522D"/>
        </w:rPr>
        <w:t xml:space="preserve">poistamaan asiakirjojen turvaluokitus mahdollisuuksien mukaan ennen niiden lähettämistä NARA:an </w:t>
      </w:r>
      <w:r>
        <w:t xml:space="preserve">pitkäaikaissäilytystä </w:t>
      </w:r>
      <w:r>
        <w:t xml:space="preserve">varten</w:t>
      </w:r>
      <w:r>
        <w:t xml:space="preserve">, mutta NARA säilyttää myös joitakin turvaluokiteltuja asiakirjoja, kunnes </w:t>
      </w:r>
      <w:r>
        <w:rPr>
          <w:color w:val="191970"/>
        </w:rPr>
        <w:t xml:space="preserve">niiden turvaluokitus voidaan poistaa</w:t>
      </w:r>
      <w:r>
        <w:t xml:space="preserve">. </w:t>
      </w:r>
      <w:r>
        <w:t xml:space="preserve">Sen </w:t>
      </w:r>
      <w:r>
        <w:rPr>
          <w:color w:val="8B0000"/>
        </w:rPr>
        <w:t xml:space="preserve">Information Security Oversight Office </w:t>
      </w:r>
      <w:r>
        <w:t xml:space="preserve">valvoo Yhdysvaltain hallituksen turvaluokitusjärjestelmää ja määrittelee sitä koskevat toimintaperiaatteet.</w:t>
      </w:r>
    </w:p>
    <w:p>
      <w:r>
        <w:rPr>
          <w:b/>
        </w:rPr>
        <w:t xml:space="preserve">Kysymys 0</w:t>
      </w:r>
    </w:p>
    <w:p>
      <w:r>
        <w:t xml:space="preserve">Suurin osa NARA:n aineistosta on sektorin käytettävissä?</w:t>
      </w:r>
    </w:p>
    <w:p>
      <w:r>
        <w:rPr>
          <w:b/>
        </w:rPr>
        <w:t xml:space="preserve">Kysymys 1</w:t>
      </w:r>
    </w:p>
    <w:p>
      <w:r>
        <w:t xml:space="preserve">Minkä oikeussuojan ulkopuolelle jäävät liittovaltion hallituksen teokset?</w:t>
      </w:r>
    </w:p>
    <w:p>
      <w:r>
        <w:rPr>
          <w:b/>
        </w:rPr>
        <w:t xml:space="preserve">Kysymys 2</w:t>
      </w:r>
    </w:p>
    <w:p>
      <w:r>
        <w:t xml:space="preserve">Mikä suojaa oikeudellisesti joitakin NARA:n arkistoja?</w:t>
      </w:r>
    </w:p>
    <w:p>
      <w:r>
        <w:rPr>
          <w:b/>
        </w:rPr>
        <w:t xml:space="preserve">Kysymys 3</w:t>
      </w:r>
    </w:p>
    <w:p>
      <w:r>
        <w:t xml:space="preserve">Millä määräyksellä virastoja ohjataan poistamaan asiakirjojen turvaluokitus ennen niiden lähettämistä NARA:lle?</w:t>
      </w:r>
    </w:p>
    <w:p>
      <w:r>
        <w:rPr>
          <w:b/>
        </w:rPr>
        <w:t xml:space="preserve">Kysymys 4</w:t>
      </w:r>
    </w:p>
    <w:p>
      <w:r>
        <w:t xml:space="preserve">Mikä NARA:n toimisto valvoo turvaluokitellun aineiston turvaluokituksen poistamista?</w:t>
      </w:r>
    </w:p>
    <w:p>
      <w:r>
        <w:rPr>
          <w:b/>
        </w:rPr>
        <w:t xml:space="preserve">Kysymys 5</w:t>
      </w:r>
    </w:p>
    <w:p>
      <w:r>
        <w:t xml:space="preserve">Minkä ryhmän käytettävissä on suurin osa ISO-toimiston lahjoittajarekistereistä?</w:t>
      </w:r>
    </w:p>
    <w:p>
      <w:r>
        <w:rPr>
          <w:b/>
        </w:rPr>
        <w:t xml:space="preserve">Kysymys 6</w:t>
      </w:r>
    </w:p>
    <w:p>
      <w:r>
        <w:t xml:space="preserve">Mihin luovuttajasopimuksia koskevat tiedot eivät kuulu?</w:t>
      </w:r>
    </w:p>
    <w:p>
      <w:r>
        <w:rPr>
          <w:b/>
        </w:rPr>
        <w:t xml:space="preserve">Kysymys 7</w:t>
      </w:r>
    </w:p>
    <w:p>
      <w:r>
        <w:t xml:space="preserve">Mitä ISO-toimisto ohjaa virastoja tekemään?</w:t>
      </w:r>
    </w:p>
    <w:p>
      <w:r>
        <w:rPr>
          <w:b/>
        </w:rPr>
        <w:t xml:space="preserve">Kysymys 8</w:t>
      </w:r>
    </w:p>
    <w:p>
      <w:r>
        <w:t xml:space="preserve">Kuinka kauan asiakirjoja säilytetään ISO-toimistossa?</w:t>
      </w:r>
    </w:p>
    <w:p>
      <w:r>
        <w:rPr>
          <w:b/>
        </w:rPr>
        <w:t xml:space="preserve">Kysymys 9</w:t>
      </w:r>
    </w:p>
    <w:p>
      <w:r>
        <w:t xml:space="preserve">Kuinka kauan ISO-toimisto säilyttää myös salassa pidettäviä asiakirjoja?</w:t>
      </w:r>
    </w:p>
    <w:p>
      <w:r>
        <w:rPr>
          <w:b/>
        </w:rPr>
        <w:t xml:space="preserve">Teksti numero 12</w:t>
      </w:r>
    </w:p>
    <w:p>
      <w:r>
        <w:t xml:space="preserve">Monia NARA:n eniten pyydetyistä arkistoista käytetään usein sukututkimuksessa. Näihin kuuluvat </w:t>
      </w:r>
      <w:r>
        <w:t xml:space="preserve">väestölaskentatiedot vuosilta </w:t>
      </w:r>
      <w:r>
        <w:rPr>
          <w:color w:val="2F4F4F"/>
        </w:rPr>
        <w:t xml:space="preserve">to </w:t>
      </w:r>
      <w:r>
        <w:rPr>
          <w:color w:val="DCDCDC"/>
        </w:rPr>
        <w:t xml:space="preserve">1790</w:t>
      </w:r>
      <w:r>
        <w:rPr>
          <w:color w:val="556B2F"/>
        </w:rPr>
        <w:t xml:space="preserve">1930</w:t>
      </w:r>
      <w:r>
        <w:t xml:space="preserve">, laivojen matkustajaluettelot ja </w:t>
      </w:r>
      <w:r>
        <w:rPr>
          <w:color w:val="6B8E23"/>
        </w:rPr>
        <w:t xml:space="preserve">kansalaistamisrekisterit</w:t>
      </w:r>
      <w:r>
        <w:t xml:space="preserve">.</w:t>
      </w:r>
    </w:p>
    <w:p>
      <w:r>
        <w:rPr>
          <w:b/>
        </w:rPr>
        <w:t xml:space="preserve">Kysymys 0</w:t>
      </w:r>
    </w:p>
    <w:p>
      <w:r>
        <w:t xml:space="preserve">Mitkä NARA:n asiakirjat ovat väestönlaskentatietojen ja matkustajaluetteloiden lisäksi erityisen hyödyllisiä sukututkijoille?</w:t>
      </w:r>
    </w:p>
    <w:p>
      <w:r>
        <w:rPr>
          <w:b/>
        </w:rPr>
        <w:t xml:space="preserve">Kysymys 1</w:t>
      </w:r>
    </w:p>
    <w:p>
      <w:r>
        <w:t xml:space="preserve">Miltä ajanjaksolta NARA:lla on väestölaskentatietoja saatavilla?</w:t>
      </w:r>
    </w:p>
    <w:p>
      <w:r>
        <w:rPr>
          <w:b/>
        </w:rPr>
        <w:t xml:space="preserve">Kysymys 2</w:t>
      </w:r>
    </w:p>
    <w:p>
      <w:r>
        <w:t xml:space="preserve">Minkä ajanjakson aikana eurooppalaiset muuttivat Yhdysvaltoihin?</w:t>
      </w:r>
    </w:p>
    <w:p>
      <w:r>
        <w:rPr>
          <w:b/>
        </w:rPr>
        <w:t xml:space="preserve">Kysymys 3</w:t>
      </w:r>
    </w:p>
    <w:p>
      <w:r>
        <w:t xml:space="preserve">Kuinka monta matkustajaa laivalla yleensä on?</w:t>
      </w:r>
    </w:p>
    <w:p>
      <w:r>
        <w:rPr>
          <w:b/>
        </w:rPr>
        <w:t xml:space="preserve">Kysymys 4</w:t>
      </w:r>
    </w:p>
    <w:p>
      <w:r>
        <w:t xml:space="preserve">Mikä on kauimmainen vuosi, johon voit palata sukututkimuksessa?</w:t>
      </w:r>
    </w:p>
    <w:p>
      <w:r>
        <w:rPr>
          <w:b/>
        </w:rPr>
        <w:t xml:space="preserve">Kysymys 5</w:t>
      </w:r>
    </w:p>
    <w:p>
      <w:r>
        <w:t xml:space="preserve">Minä vuonna sukututkimus oli suosituinta?</w:t>
      </w:r>
    </w:p>
    <w:p>
      <w:r>
        <w:rPr>
          <w:b/>
        </w:rPr>
        <w:t xml:space="preserve">Kysymys 6</w:t>
      </w:r>
    </w:p>
    <w:p>
      <w:r>
        <w:t xml:space="preserve">Mitä hallitus alkoi ottaa väestön laskemiseksi vuonna 1790?</w:t>
      </w:r>
    </w:p>
    <w:p>
      <w:r>
        <w:rPr>
          <w:b/>
        </w:rPr>
        <w:t xml:space="preserve">Teksti numero 13</w:t>
      </w:r>
    </w:p>
    <w:p>
      <w:r>
        <w:rPr>
          <w:color w:val="A9A9A9"/>
        </w:rPr>
        <w:t xml:space="preserve">Kansallisarkiston rakennus</w:t>
      </w:r>
      <w:r>
        <w:t xml:space="preserve">, joka tunnetaan epävirallisesti nimellä </w:t>
      </w:r>
      <w:r>
        <w:rPr>
          <w:color w:val="DCDCDC"/>
        </w:rPr>
        <w:t xml:space="preserve">Archives I</w:t>
      </w:r>
      <w:r>
        <w:t xml:space="preserve">, sijaitsee </w:t>
      </w:r>
      <w:r>
        <w:t xml:space="preserve">Washingtonissa, D.C.:ssä </w:t>
      </w:r>
      <w:r>
        <w:t xml:space="preserve">National Mallin pohjoispuolella </w:t>
      </w:r>
      <w:r>
        <w:rPr>
          <w:color w:val="2F4F4F"/>
        </w:rPr>
        <w:t xml:space="preserve">Constitution Avenuella ja </w:t>
      </w:r>
      <w:r>
        <w:t xml:space="preserve">avattiin alkuperäisenä päämajana vuonna </w:t>
      </w:r>
      <w:r>
        <w:rPr>
          <w:color w:val="556B2F"/>
        </w:rPr>
        <w:t xml:space="preserve">1935</w:t>
      </w:r>
      <w:r>
        <w:t xml:space="preserve">. Siinä säilytetään alkuperäiskappaleet kolmesta tärkeimmästä Yhdysvaltojen ja sen hallituksen muodostavasta asiakirjasta: </w:t>
      </w:r>
      <w:r>
        <w:rPr>
          <w:color w:val="6B8E23"/>
        </w:rPr>
        <w:t xml:space="preserve">itsenäisyysjulistuksesta, perustuslaista ja Bill of Rightsista</w:t>
      </w:r>
      <w:r>
        <w:t xml:space="preserve">. </w:t>
      </w:r>
      <w:r>
        <w:t xml:space="preserve">Siellä on myös kopio </w:t>
      </w:r>
      <w:r>
        <w:t xml:space="preserve">Edvard I:n </w:t>
      </w:r>
      <w:r>
        <w:t xml:space="preserve">vuonna 1297 </w:t>
      </w:r>
      <w:r>
        <w:t xml:space="preserve">vahvistamasta </w:t>
      </w:r>
      <w:r>
        <w:rPr>
          <w:color w:val="A0522D"/>
        </w:rPr>
        <w:t xml:space="preserve">Magna Cartasta</w:t>
      </w:r>
      <w:r>
        <w:t xml:space="preserve">. Nämä ovat yleisön nähtävillä </w:t>
      </w:r>
      <w:r>
        <w:rPr>
          <w:color w:val="228B22"/>
        </w:rPr>
        <w:t xml:space="preserve">Kansallisarkiston </w:t>
      </w:r>
      <w:r>
        <w:rPr>
          <w:color w:val="191970"/>
        </w:rPr>
        <w:t xml:space="preserve">pääsalissa, jota </w:t>
      </w:r>
      <w:r>
        <w:t xml:space="preserve">kutsutaan vapauden peruskirjojen rotundaksi (Rotunda for the Charters of Freedom). Kansallisarkiston rakennuksessa on esillä myös muita tärkeitä amerikkalaisia historiallisia asiakirjoja, kuten Louisianan ostosopimus, vapautusjulistus sekä valokuvakokoelmia ja muita historiallisesti ja kulttuurisesti merkittäviä </w:t>
      </w:r>
      <w:r>
        <w:rPr>
          <w:color w:val="8B0000"/>
        </w:rPr>
        <w:t xml:space="preserve">amerikkalaisia esineitä</w:t>
      </w:r>
      <w:r>
        <w:t xml:space="preserve">.</w:t>
      </w:r>
    </w:p>
    <w:p>
      <w:r>
        <w:rPr>
          <w:b/>
        </w:rPr>
        <w:t xml:space="preserve">Kysymys 0</w:t>
      </w:r>
    </w:p>
    <w:p>
      <w:r>
        <w:t xml:space="preserve">Mikä on Kansallisarkiston rakennuksen epävirallinen nimi?</w:t>
      </w:r>
    </w:p>
    <w:p>
      <w:r>
        <w:rPr>
          <w:b/>
        </w:rPr>
        <w:t xml:space="preserve">Kysymys 1</w:t>
      </w:r>
    </w:p>
    <w:p>
      <w:r>
        <w:t xml:space="preserve">Millä kadulla Kansallisarkiston rakennus sijaitsee?</w:t>
      </w:r>
    </w:p>
    <w:p>
      <w:r>
        <w:rPr>
          <w:b/>
        </w:rPr>
        <w:t xml:space="preserve">Kysymys 2</w:t>
      </w:r>
    </w:p>
    <w:p>
      <w:r>
        <w:t xml:space="preserve">Missä itsenäisyysjulistusta säilytetään?</w:t>
      </w:r>
    </w:p>
    <w:p>
      <w:r>
        <w:rPr>
          <w:b/>
        </w:rPr>
        <w:t xml:space="preserve">Kysymys 3</w:t>
      </w:r>
    </w:p>
    <w:p>
      <w:r>
        <w:t xml:space="preserve">Missä Kansallisarkistossa voi tutustua Magna Cartan kopioon?</w:t>
      </w:r>
    </w:p>
    <w:p>
      <w:r>
        <w:rPr>
          <w:b/>
        </w:rPr>
        <w:t xml:space="preserve">Kysymys 4</w:t>
      </w:r>
    </w:p>
    <w:p>
      <w:r>
        <w:t xml:space="preserve">Missä Louisianan ostosopimusta säilytetään?</w:t>
      </w:r>
    </w:p>
    <w:p>
      <w:r>
        <w:rPr>
          <w:b/>
        </w:rPr>
        <w:t xml:space="preserve">Kysymys 5</w:t>
      </w:r>
    </w:p>
    <w:p>
      <w:r>
        <w:t xml:space="preserve">Minä vuonna vapautusjulistus kirjoitettiin?</w:t>
      </w:r>
    </w:p>
    <w:p>
      <w:r>
        <w:rPr>
          <w:b/>
        </w:rPr>
        <w:t xml:space="preserve">Kysymys 6</w:t>
      </w:r>
    </w:p>
    <w:p>
      <w:r>
        <w:t xml:space="preserve">Missä sijaitsee Edward I:n patsas?</w:t>
      </w:r>
    </w:p>
    <w:p>
      <w:r>
        <w:rPr>
          <w:b/>
        </w:rPr>
        <w:t xml:space="preserve">Kysymys 7</w:t>
      </w:r>
    </w:p>
    <w:p>
      <w:r>
        <w:t xml:space="preserve">Mitä Edward I halusi kerätä kokoelmiinsa?</w:t>
      </w:r>
    </w:p>
    <w:p>
      <w:r>
        <w:rPr>
          <w:b/>
        </w:rPr>
        <w:t xml:space="preserve">Kysymys 8</w:t>
      </w:r>
    </w:p>
    <w:p>
      <w:r>
        <w:t xml:space="preserve">Minkä asiakirjan kirjoitti Edward I vuonna 1297?</w:t>
      </w:r>
    </w:p>
    <w:p>
      <w:r>
        <w:rPr>
          <w:b/>
        </w:rPr>
        <w:t xml:space="preserve">Kysymys 9</w:t>
      </w:r>
    </w:p>
    <w:p>
      <w:r>
        <w:t xml:space="preserve">Mitä asiakirjoja säilytetään National Mallissa?</w:t>
      </w:r>
    </w:p>
    <w:p>
      <w:r>
        <w:rPr>
          <w:b/>
        </w:rPr>
        <w:t xml:space="preserve">Teksti numero 14</w:t>
      </w:r>
    </w:p>
    <w:p>
      <w:r>
        <w:t xml:space="preserve">Kun vapauden peruskirjojen rotundaan on päästy, </w:t>
      </w:r>
      <w:r>
        <w:t xml:space="preserve">yksittäisiä asiakirjoja </w:t>
      </w:r>
      <w:r>
        <w:rPr>
          <w:color w:val="A9A9A9"/>
        </w:rPr>
        <w:t xml:space="preserve">ei tarvitse jonottaa, </w:t>
      </w:r>
      <w:r>
        <w:t xml:space="preserve">ja kävijät voivat kulkea asiakirjasta toiseen haluamallaan tavalla. </w:t>
      </w:r>
      <w:r>
        <w:t xml:space="preserve">Kansallisarkisto on </w:t>
      </w:r>
      <w:r>
        <w:t xml:space="preserve">jo </w:t>
      </w:r>
      <w:r>
        <w:rPr>
          <w:color w:val="DCDCDC"/>
        </w:rPr>
        <w:t xml:space="preserve">yli </w:t>
      </w:r>
      <w:r>
        <w:rPr>
          <w:color w:val="2F4F4F"/>
        </w:rPr>
        <w:t xml:space="preserve">30 vuoden ajan </w:t>
      </w:r>
      <w:r>
        <w:t xml:space="preserve">kieltänyt salamavalokuvauksen, mutta </w:t>
      </w:r>
      <w:r>
        <w:rPr>
          <w:color w:val="556B2F"/>
        </w:rPr>
        <w:t xml:space="preserve">automaattisalamakameroiden tulo </w:t>
      </w:r>
      <w:r>
        <w:t xml:space="preserve">on tehnyt sääntöjen </w:t>
      </w:r>
      <w:r>
        <w:rPr>
          <w:color w:val="6B8E23"/>
        </w:rPr>
        <w:t xml:space="preserve">noudattamisesta </w:t>
      </w:r>
      <w:r>
        <w:t xml:space="preserve">yhä </w:t>
      </w:r>
      <w:r>
        <w:rPr>
          <w:color w:val="6B8E23"/>
        </w:rPr>
        <w:t xml:space="preserve">vaikeampaa</w:t>
      </w:r>
      <w:r>
        <w:t xml:space="preserve">. Tämän </w:t>
      </w:r>
      <w:r>
        <w:t xml:space="preserve">vuoksi kaikki yleisön kuvaaminen, valokuvaaminen ja videokuvaaminen näyttelytiloissa on ollut kiellettyä </w:t>
      </w:r>
      <w:r>
        <w:rPr>
          <w:color w:val="A0522D"/>
        </w:rPr>
        <w:t xml:space="preserve">25. helmikuuta </w:t>
      </w:r>
      <w:r>
        <w:t xml:space="preserve">lähtien</w:t>
      </w:r>
      <w:r>
        <w:rPr>
          <w:color w:val="228B22"/>
        </w:rPr>
        <w:t xml:space="preserve">2010</w:t>
      </w:r>
      <w:r>
        <w:t xml:space="preserve">.</w:t>
      </w:r>
    </w:p>
    <w:p>
      <w:r>
        <w:rPr>
          <w:b/>
        </w:rPr>
        <w:t xml:space="preserve">Kysymys 0</w:t>
      </w:r>
    </w:p>
    <w:p>
      <w:r>
        <w:t xml:space="preserve">Mistä lähtien on kielletty kaikenlainen kuvaaminen ja valokuvaaminen Rotundassa vapauden peruskirjoja varten?</w:t>
      </w:r>
    </w:p>
    <w:p>
      <w:r>
        <w:rPr>
          <w:b/>
        </w:rPr>
        <w:t xml:space="preserve">Kysymys 1</w:t>
      </w:r>
    </w:p>
    <w:p>
      <w:r>
        <w:t xml:space="preserve">Kuinka kauan Kansallisarkisto on kieltänyt salamavalokuvauksen?</w:t>
      </w:r>
    </w:p>
    <w:p>
      <w:r>
        <w:rPr>
          <w:b/>
        </w:rPr>
        <w:t xml:space="preserve">Kysymys 2</w:t>
      </w:r>
    </w:p>
    <w:p>
      <w:r>
        <w:t xml:space="preserve">Mikä on yksi vapauden peruskirjoja koskevan Rotundan vierailun näkökohta?</w:t>
      </w:r>
    </w:p>
    <w:p>
      <w:r>
        <w:rPr>
          <w:b/>
        </w:rPr>
        <w:t xml:space="preserve">Kysymys 3</w:t>
      </w:r>
    </w:p>
    <w:p>
      <w:r>
        <w:t xml:space="preserve">Miksi valokuvauskieltoa on ollut vaikea valvoa Rotundassa vapauden peruskirjoja varten?</w:t>
      </w:r>
    </w:p>
    <w:p>
      <w:r>
        <w:rPr>
          <w:b/>
        </w:rPr>
        <w:t xml:space="preserve">Kysymys 4</w:t>
      </w:r>
    </w:p>
    <w:p>
      <w:r>
        <w:t xml:space="preserve">Kuinka kauan yksittäisiin asiakirjoihin ei ole ollut jonoja?</w:t>
      </w:r>
    </w:p>
    <w:p>
      <w:r>
        <w:rPr>
          <w:b/>
        </w:rPr>
        <w:t xml:space="preserve">Kysymys 5</w:t>
      </w:r>
    </w:p>
    <w:p>
      <w:r>
        <w:t xml:space="preserve">Mistä päivästä lähtien vierailijat on päästetty Rotundaan?</w:t>
      </w:r>
    </w:p>
    <w:p>
      <w:r>
        <w:rPr>
          <w:b/>
        </w:rPr>
        <w:t xml:space="preserve">Kysymys 6</w:t>
      </w:r>
    </w:p>
    <w:p>
      <w:r>
        <w:t xml:space="preserve">Minä vuonna Kansallisarkisto avattiin yleisölle?</w:t>
      </w:r>
    </w:p>
    <w:p>
      <w:r>
        <w:rPr>
          <w:b/>
        </w:rPr>
        <w:t xml:space="preserve">Kysymys 7</w:t>
      </w:r>
    </w:p>
    <w:p>
      <w:r>
        <w:t xml:space="preserve">Kuinka kauan sitten vapauden peruskirjat löydettiin?</w:t>
      </w:r>
    </w:p>
    <w:p>
      <w:r>
        <w:rPr>
          <w:b/>
        </w:rPr>
        <w:t xml:space="preserve">Kysymys 8</w:t>
      </w:r>
    </w:p>
    <w:p>
      <w:r>
        <w:t xml:space="preserve">Oliko yleisön pääsyä Rotundaan koskevaa kieltoa vaikea valvoa ennen 25. helmikuuta 2010?</w:t>
      </w:r>
    </w:p>
    <w:p>
      <w:r>
        <w:rPr>
          <w:b/>
        </w:rPr>
        <w:t xml:space="preserve">Teksti numero 15</w:t>
      </w:r>
    </w:p>
    <w:p>
      <w:r>
        <w:rPr>
          <w:color w:val="A9A9A9"/>
        </w:rPr>
        <w:t xml:space="preserve">Tilanpuutteen </w:t>
      </w:r>
      <w:r>
        <w:t xml:space="preserve">vuoksi NARA avasi toisen laitoksen, joka tunnetaan epävirallisesti nimellä </w:t>
      </w:r>
      <w:r>
        <w:rPr>
          <w:color w:val="DCDCDC"/>
        </w:rPr>
        <w:t xml:space="preserve">Archives II</w:t>
      </w:r>
      <w:r>
        <w:t xml:space="preserve">, </w:t>
      </w:r>
      <w:r>
        <w:rPr>
          <w:color w:val="556B2F"/>
        </w:rPr>
        <w:t xml:space="preserve">Marylandin yliopiston </w:t>
      </w:r>
      <w:r>
        <w:rPr>
          <w:color w:val="6B8E23"/>
        </w:rPr>
        <w:t xml:space="preserve">College Parkin kampuksen </w:t>
      </w:r>
      <w:r>
        <w:t xml:space="preserve">läheisyydessä</w:t>
      </w:r>
      <w:r>
        <w:rPr>
          <w:color w:val="2F4F4F"/>
        </w:rPr>
        <w:t xml:space="preserve">1994</w:t>
      </w:r>
      <w:r>
        <w:t xml:space="preserve"> </w:t>
      </w:r>
      <w:r>
        <w:t xml:space="preserve">(8601 Adelphi Road, College Park, MD, 20740-6001). Suurelta osin tämän läheisyyden vuoksi NARA ja Marylandin yliopisto tekevät </w:t>
      </w:r>
      <w:r>
        <w:rPr>
          <w:color w:val="A0522D"/>
        </w:rPr>
        <w:t xml:space="preserve">yhteistyötä</w:t>
      </w:r>
      <w:r>
        <w:t xml:space="preserve">. </w:t>
      </w:r>
      <w:r>
        <w:t xml:space="preserve">College Parkin kampuksella on arkeologinen alue, joka on sisällytetty National Register of Historic Places -rekisteriin vuonna </w:t>
      </w:r>
      <w:r>
        <w:rPr>
          <w:color w:val="228B22"/>
        </w:rPr>
        <w:t xml:space="preserve">1996</w:t>
      </w:r>
      <w:r>
        <w:t xml:space="preserve">.</w:t>
      </w:r>
    </w:p>
    <w:p>
      <w:r>
        <w:rPr>
          <w:b/>
        </w:rPr>
        <w:t xml:space="preserve">Kysymys 0</w:t>
      </w:r>
    </w:p>
    <w:p>
      <w:r>
        <w:t xml:space="preserve">Mikä on NARA:n toisen laitoksen nimi?</w:t>
      </w:r>
    </w:p>
    <w:p>
      <w:r>
        <w:rPr>
          <w:b/>
        </w:rPr>
        <w:t xml:space="preserve">Kysymys 1</w:t>
      </w:r>
    </w:p>
    <w:p>
      <w:r>
        <w:t xml:space="preserve">Milloin Arkisto II avattiin?</w:t>
      </w:r>
    </w:p>
    <w:p>
      <w:r>
        <w:rPr>
          <w:b/>
        </w:rPr>
        <w:t xml:space="preserve">Kysymys 2</w:t>
      </w:r>
    </w:p>
    <w:p>
      <w:r>
        <w:t xml:space="preserve">Minkä korkeakoulun lähellä on Arkisto II?</w:t>
      </w:r>
    </w:p>
    <w:p>
      <w:r>
        <w:rPr>
          <w:b/>
        </w:rPr>
        <w:t xml:space="preserve">Kysymys 3</w:t>
      </w:r>
    </w:p>
    <w:p>
      <w:r>
        <w:t xml:space="preserve">Minkä korkeakoulun kanssa NARA:lla on yhteistyöaloitteita?</w:t>
      </w:r>
    </w:p>
    <w:p>
      <w:r>
        <w:rPr>
          <w:b/>
        </w:rPr>
        <w:t xml:space="preserve">Kysymys 4</w:t>
      </w:r>
    </w:p>
    <w:p>
      <w:r>
        <w:t xml:space="preserve">Mikä Marylandin yliopiston kampus on merkitty National Register of Historic Places -rekisteriin?</w:t>
      </w:r>
    </w:p>
    <w:p>
      <w:r>
        <w:rPr>
          <w:b/>
        </w:rPr>
        <w:t xml:space="preserve">Kysymys 5</w:t>
      </w:r>
    </w:p>
    <w:p>
      <w:r>
        <w:t xml:space="preserve">Miksi Marylandin yliopisto avasi toisen kampuksen?</w:t>
      </w:r>
    </w:p>
    <w:p>
      <w:r>
        <w:rPr>
          <w:b/>
        </w:rPr>
        <w:t xml:space="preserve">Kysymys 6</w:t>
      </w:r>
    </w:p>
    <w:p>
      <w:r>
        <w:t xml:space="preserve">Mitä National Register of Historic Places ja NARA tekevät usein?</w:t>
      </w:r>
    </w:p>
    <w:p>
      <w:r>
        <w:rPr>
          <w:b/>
        </w:rPr>
        <w:t xml:space="preserve">Kysymys 7</w:t>
      </w:r>
    </w:p>
    <w:p>
      <w:r>
        <w:t xml:space="preserve">Minä vuonna College Parkin kampus perustettiin?</w:t>
      </w:r>
    </w:p>
    <w:p>
      <w:r>
        <w:rPr>
          <w:b/>
        </w:rPr>
        <w:t xml:space="preserve">Kysymys 8</w:t>
      </w:r>
    </w:p>
    <w:p>
      <w:r>
        <w:t xml:space="preserve">Mikä on Marylandin yliopiston avaaman toisen kampuksen nimi?</w:t>
      </w:r>
    </w:p>
    <w:p>
      <w:r>
        <w:rPr>
          <w:b/>
        </w:rPr>
        <w:t xml:space="preserve">Kysymys 9</w:t>
      </w:r>
    </w:p>
    <w:p>
      <w:r>
        <w:t xml:space="preserve">Minkä korkeakoulun kanssa National Register of Historic Places tekee yhteistyötä?</w:t>
      </w:r>
    </w:p>
    <w:p>
      <w:r>
        <w:rPr>
          <w:b/>
        </w:rPr>
        <w:t xml:space="preserve">Teksti numero 16</w:t>
      </w:r>
    </w:p>
    <w:p>
      <w:r>
        <w:t xml:space="preserve">Washington National Records Center (WNRC), joka sijaitsee </w:t>
      </w:r>
      <w:r>
        <w:rPr>
          <w:color w:val="A9A9A9"/>
        </w:rPr>
        <w:t xml:space="preserve">Suitlandissa, Marylandissa, </w:t>
      </w:r>
      <w:r>
        <w:t xml:space="preserve">on suuri varastotyyppinen laitos, jossa säilytetään </w:t>
      </w:r>
      <w:r>
        <w:rPr>
          <w:color w:val="DCDCDC"/>
        </w:rPr>
        <w:t xml:space="preserve">liittovaltion arkistoja</w:t>
      </w:r>
      <w:r>
        <w:t xml:space="preserve">, jotka ovat edelleen asiakirjan </w:t>
      </w:r>
      <w:r>
        <w:rPr>
          <w:color w:val="2F4F4F"/>
        </w:rPr>
        <w:t xml:space="preserve">luovuttavan viraston </w:t>
      </w:r>
      <w:r>
        <w:t xml:space="preserve">valvonnassa</w:t>
      </w:r>
      <w:r>
        <w:t xml:space="preserve">. </w:t>
      </w:r>
      <w:r>
        <w:t xml:space="preserve">Liittovaltion virastot maksavat </w:t>
      </w:r>
      <w:r>
        <w:rPr>
          <w:color w:val="556B2F"/>
        </w:rPr>
        <w:t xml:space="preserve">vuosittaisen maksun </w:t>
      </w:r>
      <w:r>
        <w:t xml:space="preserve">säilytyksestä laitoksessa. Liittovaltion arkistosuunnitelmien mukaisesti WNRC:ssä säilytettävät asiakirjat siirretään </w:t>
      </w:r>
      <w:r>
        <w:rPr>
          <w:color w:val="A0522D"/>
        </w:rPr>
        <w:t xml:space="preserve">tietyn ajan kuluttua </w:t>
      </w:r>
      <w:r>
        <w:rPr>
          <w:color w:val="6B8E23"/>
        </w:rPr>
        <w:t xml:space="preserve">Kansallisarkiston </w:t>
      </w:r>
      <w:r>
        <w:t xml:space="preserve">lailliseen säilytykseen </w:t>
      </w:r>
      <w:r>
        <w:t xml:space="preserve">(tämä tarkoittaa yleensä arkistojen siirtämistä College Parkiin). WNRC:n tilapäiset asiakirjat säilytetään joko maksua vastaan tai </w:t>
      </w:r>
      <w:r>
        <w:rPr>
          <w:color w:val="228B22"/>
        </w:rPr>
        <w:t xml:space="preserve">tuhotaan </w:t>
      </w:r>
      <w:r>
        <w:t xml:space="preserve">säilytysajan päätyttyä. WNRC tarjoaa myös </w:t>
      </w:r>
      <w:r>
        <w:t xml:space="preserve">tutkimuspalveluja ja ylläpitää </w:t>
      </w:r>
      <w:r>
        <w:rPr>
          <w:color w:val="8B0000"/>
        </w:rPr>
        <w:t xml:space="preserve">pientä tutkimushuonetta</w:t>
      </w:r>
      <w:r>
        <w:t xml:space="preserve">.</w:t>
      </w:r>
    </w:p>
    <w:p>
      <w:r>
        <w:rPr>
          <w:b/>
        </w:rPr>
        <w:t xml:space="preserve">Kysymys 0</w:t>
      </w:r>
    </w:p>
    <w:p>
      <w:r>
        <w:t xml:space="preserve">Missä Washington National Records Center sijaitsee?</w:t>
      </w:r>
    </w:p>
    <w:p>
      <w:r>
        <w:rPr>
          <w:b/>
        </w:rPr>
        <w:t xml:space="preserve">Kysymys 1</w:t>
      </w:r>
    </w:p>
    <w:p>
      <w:r>
        <w:t xml:space="preserve">Mitä Washington National Records Centerissä säilytetään ensisijaisesti?</w:t>
      </w:r>
    </w:p>
    <w:p>
      <w:r>
        <w:rPr>
          <w:b/>
        </w:rPr>
        <w:t xml:space="preserve">Kysymys 2</w:t>
      </w:r>
    </w:p>
    <w:p>
      <w:r>
        <w:t xml:space="preserve">Minne tiedot siirretään WNRC:ssä oleskelun jälkeen?</w:t>
      </w:r>
    </w:p>
    <w:p>
      <w:r>
        <w:rPr>
          <w:b/>
        </w:rPr>
        <w:t xml:space="preserve">Kysymys 3</w:t>
      </w:r>
    </w:p>
    <w:p>
      <w:r>
        <w:t xml:space="preserve">Mitä tapahtuu WNRC:ssä oleville väliaikaisille arkistoille, jos niitä ei haeta säilytysaikojen päättymiseen mennessä?</w:t>
      </w:r>
    </w:p>
    <w:p>
      <w:r>
        <w:rPr>
          <w:b/>
        </w:rPr>
        <w:t xml:space="preserve">Kysymys 4</w:t>
      </w:r>
    </w:p>
    <w:p>
      <w:r>
        <w:t xml:space="preserve">Mitä muuta palvelua WNRC tarjoaa kuin liittovaltion asiakirjojen säilyttämistä?</w:t>
      </w:r>
    </w:p>
    <w:p>
      <w:r>
        <w:rPr>
          <w:b/>
        </w:rPr>
        <w:t xml:space="preserve">Kysymys 5</w:t>
      </w:r>
    </w:p>
    <w:p>
      <w:r>
        <w:t xml:space="preserve">Missä kaupungissa ja osavaltiossa Kansallisarkisto sijaitsee?</w:t>
      </w:r>
    </w:p>
    <w:p>
      <w:r>
        <w:rPr>
          <w:b/>
        </w:rPr>
        <w:t xml:space="preserve">Kysymys 6</w:t>
      </w:r>
    </w:p>
    <w:p>
      <w:r>
        <w:t xml:space="preserve">Mitä tutkijat maksavat säilytyksestä Kansallisarkistossa?</w:t>
      </w:r>
    </w:p>
    <w:p>
      <w:r>
        <w:rPr>
          <w:b/>
        </w:rPr>
        <w:t xml:space="preserve">Kysymys 7</w:t>
      </w:r>
    </w:p>
    <w:p>
      <w:r>
        <w:t xml:space="preserve">Milloin tutkijat siirtävät asiakirjat WNRC:lle?</w:t>
      </w:r>
    </w:p>
    <w:p>
      <w:r>
        <w:rPr>
          <w:b/>
        </w:rPr>
        <w:t xml:space="preserve">Kysymys 8</w:t>
      </w:r>
    </w:p>
    <w:p>
      <w:r>
        <w:t xml:space="preserve">Millaista tilaa Kansallisarkisto ylläpitää?</w:t>
      </w:r>
    </w:p>
    <w:p>
      <w:r>
        <w:rPr>
          <w:b/>
        </w:rPr>
        <w:t xml:space="preserve">Kysymys 9</w:t>
      </w:r>
    </w:p>
    <w:p>
      <w:r>
        <w:t xml:space="preserve">Kuka valvoo tutkijoiden tallentamia tietoja?</w:t>
      </w:r>
    </w:p>
    <w:p>
      <w:r>
        <w:rPr>
          <w:b/>
        </w:rPr>
        <w:t xml:space="preserve">Teksti numero 17</w:t>
      </w:r>
    </w:p>
    <w:p>
      <w:r>
        <w:rPr>
          <w:color w:val="DCDCDC"/>
        </w:rPr>
        <w:t xml:space="preserve">Washingtonin keskustassa </w:t>
      </w:r>
      <w:r>
        <w:rPr>
          <w:color w:val="A9A9A9"/>
        </w:rPr>
        <w:t xml:space="preserve">sijaitsevassa </w:t>
      </w:r>
      <w:r>
        <w:t xml:space="preserve">Kansallisarkiston </w:t>
      </w:r>
      <w:r>
        <w:t xml:space="preserve">rakennuksessa on </w:t>
      </w:r>
      <w:r>
        <w:rPr>
          <w:color w:val="2F4F4F"/>
        </w:rPr>
        <w:t xml:space="preserve">arkistokokoelmia</w:t>
      </w:r>
      <w:r>
        <w:t xml:space="preserve">, kuten </w:t>
      </w:r>
      <w:r>
        <w:rPr>
          <w:color w:val="556B2F"/>
        </w:rPr>
        <w:t xml:space="preserve">kaikki </w:t>
      </w:r>
      <w:r>
        <w:rPr>
          <w:color w:val="6B8E23"/>
        </w:rPr>
        <w:t xml:space="preserve">olemassa olevat liittovaltion väestölaskentatiedot, laivojen matkustajaluettelot</w:t>
      </w:r>
      <w:r>
        <w:t xml:space="preserve">, sotilasyksiköiden arkistot </w:t>
      </w:r>
      <w:r>
        <w:rPr>
          <w:color w:val="A0522D"/>
        </w:rPr>
        <w:t xml:space="preserve">Amerikan vallankumouksesta </w:t>
      </w:r>
      <w:r>
        <w:rPr>
          <w:color w:val="228B22"/>
        </w:rPr>
        <w:t xml:space="preserve">Filippiinien ja Amerikan sotaan</w:t>
      </w:r>
      <w:r>
        <w:t xml:space="preserve">, Konfederaation hallituksen arkistot, Freedmen's Bureaun arkistot sekä eläke- ja maarekisterit.</w:t>
      </w:r>
    </w:p>
    <w:p>
      <w:r>
        <w:rPr>
          <w:b/>
        </w:rPr>
        <w:t xml:space="preserve">Kysymys 0</w:t>
      </w:r>
    </w:p>
    <w:p>
      <w:r>
        <w:t xml:space="preserve">Missä sijaitsee Kansallisarkiston rakennus?</w:t>
      </w:r>
    </w:p>
    <w:p>
      <w:r>
        <w:rPr>
          <w:b/>
        </w:rPr>
        <w:t xml:space="preserve">Kysymys 1</w:t>
      </w:r>
    </w:p>
    <w:p>
      <w:r>
        <w:t xml:space="preserve">Kuinka suuri osuus liittovaltion väestölaskentatiedoista on Kansallisarkiston rakennuksessa?</w:t>
      </w:r>
    </w:p>
    <w:p>
      <w:r>
        <w:rPr>
          <w:b/>
        </w:rPr>
        <w:t xml:space="preserve">Kysymys 2</w:t>
      </w:r>
    </w:p>
    <w:p>
      <w:r>
        <w:t xml:space="preserve">Mikä on viimeisin sota, josta Kansallisarkiston rakennuksessa on sotilasyksiköiden tietoja?</w:t>
      </w:r>
    </w:p>
    <w:p>
      <w:r>
        <w:rPr>
          <w:b/>
        </w:rPr>
        <w:t xml:space="preserve">Kysymys 3</w:t>
      </w:r>
    </w:p>
    <w:p>
      <w:r>
        <w:t xml:space="preserve">Mikä on varhaisin sota Kansallisarkiston rakennuksessa on sotilasyksiköiden tietoja seuraavista vuosista</w:t>
      </w:r>
    </w:p>
    <w:p>
      <w:r>
        <w:rPr>
          <w:b/>
        </w:rPr>
        <w:t xml:space="preserve">Kysymys 4</w:t>
      </w:r>
    </w:p>
    <w:p>
      <w:r>
        <w:t xml:space="preserve">Missä Freedmen's Bureau sijaitsee?</w:t>
      </w:r>
    </w:p>
    <w:p>
      <w:r>
        <w:rPr>
          <w:b/>
        </w:rPr>
        <w:t xml:space="preserve">Kysymys 5</w:t>
      </w:r>
    </w:p>
    <w:p>
      <w:r>
        <w:t xml:space="preserve">Mistä Freedmen's Bureau vastaa?</w:t>
      </w:r>
    </w:p>
    <w:p>
      <w:r>
        <w:rPr>
          <w:b/>
        </w:rPr>
        <w:t xml:space="preserve">Kysymys 6</w:t>
      </w:r>
    </w:p>
    <w:p>
      <w:r>
        <w:t xml:space="preserve">Mitkä ovat kaksi esimerkkiä Freedmen's Bureaun arkistokokoelmista?</w:t>
      </w:r>
    </w:p>
    <w:p>
      <w:r>
        <w:rPr>
          <w:b/>
        </w:rPr>
        <w:t xml:space="preserve">Kysymys 7</w:t>
      </w:r>
    </w:p>
    <w:p>
      <w:r>
        <w:t xml:space="preserve">Mikä on varhaisin sota, josta Freedmen's Bureaulla on tietoja?</w:t>
      </w:r>
    </w:p>
    <w:p>
      <w:r>
        <w:rPr>
          <w:b/>
        </w:rPr>
        <w:t xml:space="preserve">Kysymys 8</w:t>
      </w:r>
    </w:p>
    <w:p>
      <w:r>
        <w:t xml:space="preserve">Mitä ulkomaisia sota-asiakirjoja säilytetään Freedmen's Bureau -virastossa?</w:t>
      </w:r>
    </w:p>
    <w:p>
      <w:r>
        <w:rPr>
          <w:b/>
        </w:rPr>
        <w:t xml:space="preserve">Teksti numero 18</w:t>
      </w:r>
    </w:p>
    <w:p>
      <w:r>
        <w:rPr>
          <w:color w:val="DCDCDC"/>
        </w:rPr>
        <w:t xml:space="preserve">Eri puolilla maata </w:t>
      </w:r>
      <w:r>
        <w:t xml:space="preserve">on </w:t>
      </w:r>
      <w:r>
        <w:rPr>
          <w:color w:val="A9A9A9"/>
        </w:rPr>
        <w:t xml:space="preserve">laitoksia, </w:t>
      </w:r>
      <w:r>
        <w:t xml:space="preserve">joissa on </w:t>
      </w:r>
      <w:r>
        <w:t xml:space="preserve">tutkimushuoneita, arkistoja ja </w:t>
      </w:r>
      <w:r>
        <w:rPr>
          <w:color w:val="556B2F"/>
        </w:rPr>
        <w:t xml:space="preserve">mikrofilmejä </w:t>
      </w:r>
      <w:r>
        <w:rPr>
          <w:color w:val="A0522D"/>
        </w:rPr>
        <w:t xml:space="preserve">liittovaltion virastojen ja tuomioistuinten </w:t>
      </w:r>
      <w:r>
        <w:rPr>
          <w:color w:val="6B8E23"/>
        </w:rPr>
        <w:t xml:space="preserve">asiakirjoista, jotka </w:t>
      </w:r>
      <w:r>
        <w:rPr>
          <w:color w:val="A0522D"/>
        </w:rPr>
        <w:t xml:space="preserve">liittyvät </w:t>
      </w:r>
      <w:r>
        <w:rPr>
          <w:color w:val="228B22"/>
        </w:rPr>
        <w:t xml:space="preserve">kuhunkin alueeseen</w:t>
      </w:r>
      <w:r>
        <w:t xml:space="preserve">.</w:t>
      </w:r>
    </w:p>
    <w:p>
      <w:r>
        <w:rPr>
          <w:b/>
        </w:rPr>
        <w:t xml:space="preserve">Kysymys 0</w:t>
      </w:r>
    </w:p>
    <w:p>
      <w:r>
        <w:t xml:space="preserve">Mihin kullekin Yhdysvaltain alueelle nimetyt laitokset ovat erikoistuneet?</w:t>
      </w:r>
    </w:p>
    <w:p>
      <w:r>
        <w:rPr>
          <w:b/>
        </w:rPr>
        <w:t xml:space="preserve">Kysymys 1</w:t>
      </w:r>
    </w:p>
    <w:p>
      <w:r>
        <w:t xml:space="preserve">Mistä löytyvät liittovaltion virastojen asiakirjojen mikrofilmit?</w:t>
      </w:r>
    </w:p>
    <w:p>
      <w:r>
        <w:rPr>
          <w:b/>
        </w:rPr>
        <w:t xml:space="preserve">Kysymys 2</w:t>
      </w:r>
    </w:p>
    <w:p>
      <w:r>
        <w:t xml:space="preserve">Miten oikeussalit yleensä sijaitsevat?</w:t>
      </w:r>
    </w:p>
    <w:p>
      <w:r>
        <w:rPr>
          <w:b/>
        </w:rPr>
        <w:t xml:space="preserve">Kysymys 3</w:t>
      </w:r>
    </w:p>
    <w:p>
      <w:r>
        <w:t xml:space="preserve">Mikä on yksi alue, joka kuuluu valtion rahoituksen piiriin?</w:t>
      </w:r>
    </w:p>
    <w:p>
      <w:r>
        <w:rPr>
          <w:b/>
        </w:rPr>
        <w:t xml:space="preserve">Kysymys 4</w:t>
      </w:r>
    </w:p>
    <w:p>
      <w:r>
        <w:t xml:space="preserve">Mitkä alueet kuuluvat yleensä liittovaltion virastojen toimivaltaan?</w:t>
      </w:r>
    </w:p>
    <w:p>
      <w:r>
        <w:rPr>
          <w:b/>
        </w:rPr>
        <w:t xml:space="preserve">Kysymys 5</w:t>
      </w:r>
    </w:p>
    <w:p>
      <w:r>
        <w:t xml:space="preserve">Minkä tyyppistä tallennusmuistia ei enää valmisteta laajalti?</w:t>
      </w:r>
    </w:p>
    <w:p>
      <w:r>
        <w:rPr>
          <w:b/>
        </w:rPr>
        <w:t xml:space="preserve">Kysymys 6</w:t>
      </w:r>
    </w:p>
    <w:p>
      <w:r>
        <w:t xml:space="preserve">Mitä liittovaltion virastot tuottavat yleensä runsaasti?</w:t>
      </w:r>
    </w:p>
    <w:p>
      <w:r>
        <w:rPr>
          <w:b/>
        </w:rPr>
        <w:t xml:space="preserve">Teksti numero 19</w:t>
      </w:r>
    </w:p>
    <w:p>
      <w:r>
        <w:t xml:space="preserve">Lisäksi kullakin alueella on </w:t>
      </w:r>
      <w:r>
        <w:rPr>
          <w:color w:val="A9A9A9"/>
        </w:rPr>
        <w:t xml:space="preserve">liittovaltion arkistokeskuksia</w:t>
      </w:r>
      <w:r>
        <w:t xml:space="preserve">, joissa säilytetään </w:t>
      </w:r>
      <w:r>
        <w:rPr>
          <w:color w:val="DCDCDC"/>
        </w:rPr>
        <w:t xml:space="preserve">liittovaltion virastojen </w:t>
      </w:r>
      <w:r>
        <w:t xml:space="preserve">omistamia aineistoja</w:t>
      </w:r>
      <w:r>
        <w:t xml:space="preserve">. </w:t>
      </w:r>
      <w:r>
        <w:rPr>
          <w:color w:val="2F4F4F"/>
        </w:rPr>
        <w:t xml:space="preserve">Liittovaltion arkistokeskukset </w:t>
      </w:r>
      <w:r>
        <w:t xml:space="preserve">eivät ole avoinna </w:t>
      </w:r>
      <w:r>
        <w:rPr>
          <w:color w:val="556B2F"/>
        </w:rPr>
        <w:t xml:space="preserve">julkista </w:t>
      </w:r>
      <w:r>
        <w:rPr>
          <w:color w:val="6B8E23"/>
        </w:rPr>
        <w:t xml:space="preserve">tutkimusta </w:t>
      </w:r>
      <w:r>
        <w:t xml:space="preserve">varten</w:t>
      </w:r>
      <w:r>
        <w:t xml:space="preserve">. </w:t>
      </w:r>
      <w:r>
        <w:t xml:space="preserve">Esimerkiksi </w:t>
      </w:r>
      <w:r>
        <w:rPr>
          <w:color w:val="228B22"/>
        </w:rPr>
        <w:t xml:space="preserve">Kansasin Lenexassa</w:t>
      </w:r>
      <w:r>
        <w:rPr>
          <w:color w:val="A0522D"/>
        </w:rPr>
        <w:t xml:space="preserve"> sijaitsevassa FRC:</w:t>
      </w:r>
      <w:r>
        <w:t xml:space="preserve">ssä säilytetään John F. Kennedyn kuolemaan johtaneen ampumisen jälkeistä hoitoa koskevia asiakirjoja</w:t>
      </w:r>
      <w:r>
        <w:rPr>
          <w:color w:val="191970"/>
        </w:rPr>
        <w:t xml:space="preserve">1963</w:t>
      </w:r>
      <w:r>
        <w:t xml:space="preserve">.</w:t>
      </w:r>
    </w:p>
    <w:p>
      <w:r>
        <w:rPr>
          <w:b/>
        </w:rPr>
        <w:t xml:space="preserve">Kysymys 0</w:t>
      </w:r>
    </w:p>
    <w:p>
      <w:r>
        <w:t xml:space="preserve">Missä säilytetään joitakin JFK:n lääketieteellisiin hoitoihin liittyviä esineitä?</w:t>
      </w:r>
    </w:p>
    <w:p>
      <w:r>
        <w:rPr>
          <w:b/>
        </w:rPr>
        <w:t xml:space="preserve">Kysymys 1</w:t>
      </w:r>
    </w:p>
    <w:p>
      <w:r>
        <w:t xml:space="preserve">Minkälaiselle tutkimukselle liittovaltion arkistokeskukset ovat erityisen hyödyttömiä?</w:t>
      </w:r>
    </w:p>
    <w:p>
      <w:r>
        <w:rPr>
          <w:b/>
        </w:rPr>
        <w:t xml:space="preserve">Kysymys 2</w:t>
      </w:r>
    </w:p>
    <w:p>
      <w:r>
        <w:t xml:space="preserve">Missä liittovaltion arkistokeskuksessa säilytetään JFK:n salamurhaan liittyvää materiaalia? </w:t>
      </w:r>
    </w:p>
    <w:p>
      <w:r>
        <w:rPr>
          <w:b/>
        </w:rPr>
        <w:t xml:space="preserve">Kysymys 3</w:t>
      </w:r>
    </w:p>
    <w:p>
      <w:r>
        <w:t xml:space="preserve">Milloin JFK ammuttiin?</w:t>
      </w:r>
    </w:p>
    <w:p>
      <w:r>
        <w:rPr>
          <w:b/>
        </w:rPr>
        <w:t xml:space="preserve">Kysymys 4</w:t>
      </w:r>
    </w:p>
    <w:p>
      <w:r>
        <w:t xml:space="preserve">Minä vuonna JFK valittiin presidentiksi?</w:t>
      </w:r>
    </w:p>
    <w:p>
      <w:r>
        <w:rPr>
          <w:b/>
        </w:rPr>
        <w:t xml:space="preserve">Kysymys 5</w:t>
      </w:r>
    </w:p>
    <w:p>
      <w:r>
        <w:t xml:space="preserve">Mistä JFK on alun perin kotoisin?</w:t>
      </w:r>
    </w:p>
    <w:p>
      <w:r>
        <w:rPr>
          <w:b/>
        </w:rPr>
        <w:t xml:space="preserve">Kysymys 6</w:t>
      </w:r>
    </w:p>
    <w:p>
      <w:r>
        <w:t xml:space="preserve">Kuka omistaa julkisille tutkijoille tarkoitetun aineiston?</w:t>
      </w:r>
    </w:p>
    <w:p>
      <w:r>
        <w:rPr>
          <w:b/>
        </w:rPr>
        <w:t xml:space="preserve">Kysymys 7</w:t>
      </w:r>
    </w:p>
    <w:p>
      <w:r>
        <w:t xml:space="preserve">Mikä oli avoinna Lenexassa, Kansasissa vuonna 1963 tutkimusta varten?</w:t>
      </w:r>
    </w:p>
    <w:p>
      <w:r>
        <w:rPr>
          <w:b/>
        </w:rPr>
        <w:t xml:space="preserve">Kysymys 8</w:t>
      </w:r>
    </w:p>
    <w:p>
      <w:r>
        <w:t xml:space="preserve">Mitä FRC alkoi sallia tiloissaan vuoden 1963 jälkeen?</w:t>
      </w:r>
    </w:p>
    <w:p>
      <w:r>
        <w:rPr>
          <w:b/>
        </w:rPr>
        <w:t xml:space="preserve">Teksti numero 20</w:t>
      </w:r>
    </w:p>
    <w:p>
      <w:r>
        <w:rPr>
          <w:color w:val="A9A9A9"/>
        </w:rPr>
        <w:t xml:space="preserve">NARA </w:t>
      </w:r>
      <w:r>
        <w:t xml:space="preserve">ylläpitää myös </w:t>
      </w:r>
      <w:r>
        <w:rPr>
          <w:color w:val="2F4F4F"/>
        </w:rPr>
        <w:t xml:space="preserve">presidenttien </w:t>
      </w:r>
      <w:r>
        <w:rPr>
          <w:color w:val="556B2F"/>
        </w:rPr>
        <w:t xml:space="preserve">kirjastojärjestelmää</w:t>
      </w:r>
      <w:r>
        <w:t xml:space="preserve">, joka on </w:t>
      </w:r>
      <w:r>
        <w:rPr>
          <w:color w:val="6B8E23"/>
        </w:rPr>
        <w:t xml:space="preserve">valtakunnallinen </w:t>
      </w:r>
      <w:r>
        <w:t xml:space="preserve">kirjastojen verkosto</w:t>
      </w:r>
      <w:r>
        <w:rPr>
          <w:color w:val="A0522D"/>
        </w:rPr>
        <w:t xml:space="preserve">, jossa säilytetään ja asetetaan saataville Yhdysvaltain presidenttien asiakirjoja </w:t>
      </w:r>
      <w:r>
        <w:rPr>
          <w:color w:val="228B22"/>
        </w:rPr>
        <w:t xml:space="preserve">Herbert Hooverista</w:t>
      </w:r>
      <w:r>
        <w:t xml:space="preserve"> lähtien</w:t>
      </w:r>
      <w:r>
        <w:t xml:space="preserve">. Presidenttien kirjastoihin kuuluvat mm:</w:t>
      </w:r>
    </w:p>
    <w:p>
      <w:r>
        <w:rPr>
          <w:b/>
        </w:rPr>
        <w:t xml:space="preserve">Kysymys 0</w:t>
      </w:r>
    </w:p>
    <w:p>
      <w:r>
        <w:t xml:space="preserve">Mikä virasto ylläpitää presidentin kirjastojärjestelmää?</w:t>
      </w:r>
    </w:p>
    <w:p>
      <w:r>
        <w:rPr>
          <w:b/>
        </w:rPr>
        <w:t xml:space="preserve">Kysymys 1</w:t>
      </w:r>
    </w:p>
    <w:p>
      <w:r>
        <w:t xml:space="preserve">Missä järjestelmässä Yhdysvaltain presidenttien asiakirjat säilytetään?</w:t>
      </w:r>
    </w:p>
    <w:p>
      <w:r>
        <w:rPr>
          <w:b/>
        </w:rPr>
        <w:t xml:space="preserve">Kysymys 2</w:t>
      </w:r>
    </w:p>
    <w:p>
      <w:r>
        <w:t xml:space="preserve">Kuka on varhaisin presidentti, joka on edustettuna presidentin kirjastojärjestelmän arkistoissa?</w:t>
      </w:r>
    </w:p>
    <w:p>
      <w:r>
        <w:rPr>
          <w:b/>
        </w:rPr>
        <w:t xml:space="preserve">Kysymys 3</w:t>
      </w:r>
    </w:p>
    <w:p>
      <w:r>
        <w:t xml:space="preserve">Millä alueella Yhdysvalloissa on presidentin kirjastojärjestelmän kirjastoja?</w:t>
      </w:r>
    </w:p>
    <w:p>
      <w:r>
        <w:rPr>
          <w:b/>
        </w:rPr>
        <w:t xml:space="preserve">Kysymys 4</w:t>
      </w:r>
    </w:p>
    <w:p>
      <w:r>
        <w:t xml:space="preserve">Mitä Herbert Hoover piti yllä?</w:t>
      </w:r>
    </w:p>
    <w:p>
      <w:r>
        <w:rPr>
          <w:b/>
        </w:rPr>
        <w:t xml:space="preserve">Kysymys 5</w:t>
      </w:r>
    </w:p>
    <w:p>
      <w:r>
        <w:t xml:space="preserve">Minkä järjestelmän Herbert Hoover perusti?</w:t>
      </w:r>
    </w:p>
    <w:p>
      <w:r>
        <w:rPr>
          <w:b/>
        </w:rPr>
        <w:t xml:space="preserve">Kysymys 6</w:t>
      </w:r>
    </w:p>
    <w:p>
      <w:r>
        <w:t xml:space="preserve">Missä Herbert Hoover vietti suuren osan ajastaan?</w:t>
      </w:r>
    </w:p>
    <w:p>
      <w:r>
        <w:rPr>
          <w:b/>
        </w:rPr>
        <w:t xml:space="preserve">Kysymys 7</w:t>
      </w:r>
    </w:p>
    <w:p>
      <w:r>
        <w:t xml:space="preserve">Minkä organisaation Hoover perusti asiakirjojen säilyttämistä varten?</w:t>
      </w:r>
    </w:p>
    <w:p>
      <w:r>
        <w:rPr>
          <w:b/>
        </w:rPr>
        <w:t xml:space="preserve">Kysymys 8</w:t>
      </w:r>
    </w:p>
    <w:p>
      <w:r>
        <w:t xml:space="preserve">Miksi NARA perusti presidenttien kirjastojärjestelmän?</w:t>
      </w:r>
    </w:p>
    <w:p>
      <w:r>
        <w:rPr>
          <w:b/>
        </w:rPr>
        <w:t xml:space="preserve">Teksti numero 21</w:t>
      </w:r>
    </w:p>
    <w:p>
      <w:r>
        <w:t xml:space="preserve">Muille </w:t>
      </w:r>
      <w:r>
        <w:rPr>
          <w:color w:val="DCDCDC"/>
        </w:rPr>
        <w:t xml:space="preserve">presidenteille </w:t>
      </w:r>
      <w:r>
        <w:t xml:space="preserve">on perustettu </w:t>
      </w:r>
      <w:r>
        <w:rPr>
          <w:color w:val="A9A9A9"/>
        </w:rPr>
        <w:t xml:space="preserve">kirjastoja ja museoita, </w:t>
      </w:r>
      <w:r>
        <w:t xml:space="preserve">mutta ne eivät kuulu NARA:n presidenttikirjastojärjestelmään, vaan niitä ylläpitävät </w:t>
      </w:r>
      <w:r>
        <w:rPr>
          <w:color w:val="2F4F4F"/>
        </w:rPr>
        <w:t xml:space="preserve">yksityiset säätiöt</w:t>
      </w:r>
      <w:r>
        <w:rPr>
          <w:color w:val="556B2F"/>
        </w:rPr>
        <w:t xml:space="preserve">, historialliset yhdistykset tai </w:t>
      </w:r>
      <w:r>
        <w:rPr>
          <w:color w:val="6B8E23"/>
        </w:rPr>
        <w:t xml:space="preserve">osavaltioiden </w:t>
      </w:r>
      <w:r>
        <w:rPr>
          <w:color w:val="A0522D"/>
        </w:rPr>
        <w:t xml:space="preserve">hallitukset</w:t>
      </w:r>
      <w:r>
        <w:t xml:space="preserve">, kuten </w:t>
      </w:r>
      <w:r>
        <w:rPr>
          <w:color w:val="228B22"/>
        </w:rPr>
        <w:t xml:space="preserve">Abraham Lincolnin</w:t>
      </w:r>
      <w:r>
        <w:t xml:space="preserve">, Rutherford B. Hayesin, William McKinleyn, Woodrow Wilsonin ja Calvin Coolidgen kirjastot. Esimerkiksi Abraham Lincolnin presidentin kirjaston ja museon omistaa ja sitä ylläpitää </w:t>
      </w:r>
      <w:r>
        <w:rPr>
          <w:color w:val="191970"/>
        </w:rPr>
        <w:t xml:space="preserve">Illinoisin </w:t>
      </w:r>
      <w:r>
        <w:t xml:space="preserve">osavaltio</w:t>
      </w:r>
      <w:r>
        <w:t xml:space="preserve">.</w:t>
      </w:r>
    </w:p>
    <w:p>
      <w:r>
        <w:rPr>
          <w:b/>
        </w:rPr>
        <w:t xml:space="preserve">Kysymys 0</w:t>
      </w:r>
    </w:p>
    <w:p>
      <w:r>
        <w:t xml:space="preserve">Muille presidenteille perustettuja kirjastoja ylläpitävät yksityiset säätiöt, historialliset yhdistykset ja mitkä valtion elimet?</w:t>
      </w:r>
    </w:p>
    <w:p>
      <w:r>
        <w:rPr>
          <w:b/>
        </w:rPr>
        <w:t xml:space="preserve">Kysymys 1</w:t>
      </w:r>
    </w:p>
    <w:p>
      <w:r>
        <w:t xml:space="preserve">Missä osavaltiossa toimii Abraham Lincolnin presidentin kirjasto?</w:t>
      </w:r>
    </w:p>
    <w:p>
      <w:r>
        <w:rPr>
          <w:b/>
        </w:rPr>
        <w:t xml:space="preserve">Kysymys 2</w:t>
      </w:r>
    </w:p>
    <w:p>
      <w:r>
        <w:t xml:space="preserve">Mikä on varhaisin presidentti, josta NARA:lla ei ole tietoja presidentin kirjastojärjestelmässä?</w:t>
      </w:r>
    </w:p>
    <w:p>
      <w:r>
        <w:rPr>
          <w:b/>
        </w:rPr>
        <w:t xml:space="preserve">Kysymys 3</w:t>
      </w:r>
    </w:p>
    <w:p>
      <w:r>
        <w:t xml:space="preserve">Minkälainen taho ylläpitää Abraham Lincolnin presidentin kirjastoa ja museota?</w:t>
      </w:r>
    </w:p>
    <w:p>
      <w:r>
        <w:rPr>
          <w:b/>
        </w:rPr>
        <w:t xml:space="preserve">Kysymys 4</w:t>
      </w:r>
    </w:p>
    <w:p>
      <w:r>
        <w:t xml:space="preserve">Ketä varten historiallisia yhdistyksiä on perustettu?</w:t>
      </w:r>
    </w:p>
    <w:p>
      <w:r>
        <w:rPr>
          <w:b/>
        </w:rPr>
        <w:t xml:space="preserve">Kysymys 5</w:t>
      </w:r>
    </w:p>
    <w:p>
      <w:r>
        <w:t xml:space="preserve">Missä Illinoisin osavaltiossa voi tutustua osavaltion historiaan?</w:t>
      </w:r>
    </w:p>
    <w:p>
      <w:r>
        <w:rPr>
          <w:b/>
        </w:rPr>
        <w:t xml:space="preserve">Kysymys 6</w:t>
      </w:r>
    </w:p>
    <w:p>
      <w:r>
        <w:t xml:space="preserve">Mitkä ryhmät rahoittavat NARA:a kirjastojen ja museoiden tukemiseksi?</w:t>
      </w:r>
    </w:p>
    <w:p>
      <w:r>
        <w:rPr>
          <w:b/>
        </w:rPr>
        <w:t xml:space="preserve">Kysymys 7</w:t>
      </w:r>
    </w:p>
    <w:p>
      <w:r>
        <w:t xml:space="preserve">Mistä osavaltiosta Abraham Lincoln oli kotoisin?</w:t>
      </w:r>
    </w:p>
    <w:p>
      <w:r>
        <w:rPr>
          <w:b/>
        </w:rPr>
        <w:t xml:space="preserve">Kysymys 8</w:t>
      </w:r>
    </w:p>
    <w:p>
      <w:r>
        <w:t xml:space="preserve">Mikä ryhmä ylläpitää Calvin Coolidgen kirjastoa?</w:t>
      </w:r>
    </w:p>
    <w:p>
      <w:r>
        <w:rPr>
          <w:b/>
        </w:rPr>
        <w:t xml:space="preserve">Teksti numero 22</w:t>
      </w:r>
    </w:p>
    <w:p>
      <w:r>
        <w:t xml:space="preserve">Kansallisarkisto on </w:t>
      </w:r>
      <w:r>
        <w:t xml:space="preserve">pyrkinyt </w:t>
      </w:r>
      <w:r>
        <w:rPr>
          <w:color w:val="A9A9A9"/>
        </w:rPr>
        <w:t xml:space="preserve">lisäämään arkistojensa saatavuutta </w:t>
      </w:r>
      <w:r>
        <w:rPr>
          <w:color w:val="DCDCDC"/>
        </w:rPr>
        <w:t xml:space="preserve">ja helpottamaan niiden käyttöä</w:t>
      </w:r>
      <w:r>
        <w:t xml:space="preserve">, minkä vuoksi se on alkanut tehdä </w:t>
      </w:r>
      <w:r>
        <w:rPr>
          <w:color w:val="2F4F4F"/>
        </w:rPr>
        <w:t xml:space="preserve">julkisen ja yksityisen sektorin </w:t>
      </w:r>
      <w:r>
        <w:t xml:space="preserve">kumppanuuksia vuonna </w:t>
      </w:r>
      <w:r>
        <w:rPr>
          <w:color w:val="556B2F"/>
        </w:rPr>
        <w:t xml:space="preserve">2006</w:t>
      </w:r>
      <w:r>
        <w:t xml:space="preserve">. </w:t>
      </w:r>
      <w:r>
        <w:t xml:space="preserve">Yhteisyritys </w:t>
      </w:r>
      <w:r>
        <w:rPr>
          <w:color w:val="6B8E23"/>
        </w:rPr>
        <w:t xml:space="preserve">Googlen </w:t>
      </w:r>
      <w:r>
        <w:t xml:space="preserve">kanssa </w:t>
      </w:r>
      <w:r>
        <w:rPr>
          <w:color w:val="A0522D"/>
        </w:rPr>
        <w:t xml:space="preserve">digitoi ja tarjoaa NARA:n </w:t>
      </w:r>
      <w:r>
        <w:rPr>
          <w:color w:val="228B22"/>
        </w:rPr>
        <w:t xml:space="preserve">videoita </w:t>
      </w:r>
      <w:r>
        <w:rPr>
          <w:color w:val="A0522D"/>
        </w:rPr>
        <w:t xml:space="preserve">verkossa</w:t>
      </w:r>
      <w:r>
        <w:t xml:space="preserve">. </w:t>
      </w:r>
      <w:r>
        <w:t xml:space="preserve">Ilmoittaessaan sopimuksesta arkistonhoitaja </w:t>
      </w:r>
      <w:r>
        <w:rPr>
          <w:color w:val="191970"/>
        </w:rPr>
        <w:t xml:space="preserve">Allen Weinstein </w:t>
      </w:r>
      <w:r>
        <w:t xml:space="preserve">sanoi, että tämä pilottiohjelma on tärkeä</w:t>
      </w:r>
      <w:r>
        <w:rPr>
          <w:color w:val="191970"/>
        </w:rPr>
        <w:t xml:space="preserve">.</w:t>
      </w:r>
    </w:p>
    <w:p>
      <w:r>
        <w:rPr>
          <w:b/>
        </w:rPr>
        <w:t xml:space="preserve">Kysymys 0</w:t>
      </w:r>
    </w:p>
    <w:p>
      <w:r>
        <w:t xml:space="preserve">Minä vuonna Kansallisarkisto otti askelia kohti sen aineistojen laajempaa saatavuutta?</w:t>
      </w:r>
    </w:p>
    <w:p>
      <w:r>
        <w:rPr>
          <w:b/>
        </w:rPr>
        <w:t xml:space="preserve">Kysymys 1</w:t>
      </w:r>
    </w:p>
    <w:p>
      <w:r>
        <w:t xml:space="preserve">Mikä suuri internet-yritys on tehnyt yhteistyötä NARA:n kanssa arkistojen digitoimiseksi?</w:t>
      </w:r>
    </w:p>
    <w:p>
      <w:r>
        <w:rPr>
          <w:b/>
        </w:rPr>
        <w:t xml:space="preserve">Kysymys 2</w:t>
      </w:r>
    </w:p>
    <w:p>
      <w:r>
        <w:t xml:space="preserve">Mikä arkistonhoitaja ilmoitti kumppanuudesta Googlen kanssa?</w:t>
      </w:r>
    </w:p>
    <w:p>
      <w:r>
        <w:rPr>
          <w:b/>
        </w:rPr>
        <w:t xml:space="preserve">Kysymys 3</w:t>
      </w:r>
    </w:p>
    <w:p>
      <w:r>
        <w:t xml:space="preserve">Missä Google auttaa NARAa?</w:t>
      </w:r>
    </w:p>
    <w:p>
      <w:r>
        <w:rPr>
          <w:b/>
        </w:rPr>
        <w:t xml:space="preserve">Kysymys 4</w:t>
      </w:r>
    </w:p>
    <w:p>
      <w:r>
        <w:t xml:space="preserve">Mikä on NARA:n tavoite julkisen ja yksityisen sektorin kumppanuuksien solmimisessa?</w:t>
      </w:r>
    </w:p>
    <w:p>
      <w:r>
        <w:rPr>
          <w:b/>
        </w:rPr>
        <w:t xml:space="preserve">Kysymys 5</w:t>
      </w:r>
    </w:p>
    <w:p>
      <w:r>
        <w:t xml:space="preserve">Missä yrityksessä Allen Weinstein työskenteli vuonna 2006?</w:t>
      </w:r>
    </w:p>
    <w:p>
      <w:r>
        <w:rPr>
          <w:b/>
        </w:rPr>
        <w:t xml:space="preserve">Kysymys 6</w:t>
      </w:r>
    </w:p>
    <w:p>
      <w:r>
        <w:t xml:space="preserve">Miksi Allen Weinstein perusti Googlen vuonna 2006?</w:t>
      </w:r>
    </w:p>
    <w:p>
      <w:r>
        <w:rPr>
          <w:b/>
        </w:rPr>
        <w:t xml:space="preserve">Kysymys 7</w:t>
      </w:r>
    </w:p>
    <w:p>
      <w:r>
        <w:t xml:space="preserve">Millaisena yrityksenä Googlea pidetään?</w:t>
      </w:r>
    </w:p>
    <w:p>
      <w:r>
        <w:rPr>
          <w:b/>
        </w:rPr>
        <w:t xml:space="preserve">Kysymys 8</w:t>
      </w:r>
    </w:p>
    <w:p>
      <w:r>
        <w:t xml:space="preserve">Mitä varten Allen Weinstein on luonut tämän pilottiohjelman?</w:t>
      </w:r>
    </w:p>
    <w:p>
      <w:r>
        <w:rPr>
          <w:b/>
        </w:rPr>
        <w:t xml:space="preserve">Kysymys 9</w:t>
      </w:r>
    </w:p>
    <w:p>
      <w:r>
        <w:t xml:space="preserve">Mitä Google laittoi ensimmäisen kerran verkkoon vuonna 2006?</w:t>
      </w:r>
    </w:p>
    <w:p>
      <w:r>
        <w:rPr>
          <w:b/>
        </w:rPr>
        <w:t xml:space="preserve">Teksti numero 23</w:t>
      </w:r>
    </w:p>
    <w:p>
      <w:r>
        <w:t xml:space="preserve">Kansallisarkisto ja </w:t>
      </w:r>
      <w:r>
        <w:rPr>
          <w:color w:val="A9A9A9"/>
        </w:rPr>
        <w:t xml:space="preserve">Fold3.com </w:t>
      </w:r>
      <w:r>
        <w:t xml:space="preserve">(entinen </w:t>
      </w:r>
      <w:r>
        <w:rPr>
          <w:color w:val="DCDCDC"/>
        </w:rPr>
        <w:t xml:space="preserve">Footnote) </w:t>
      </w:r>
      <w:r>
        <w:t xml:space="preserve">käynnistivät </w:t>
      </w:r>
      <w:r>
        <w:t xml:space="preserve">10. tammikuuta 2007 </w:t>
      </w:r>
      <w:r>
        <w:t xml:space="preserve">pilottihankkeen</w:t>
      </w:r>
      <w:r>
        <w:rPr>
          <w:color w:val="2F4F4F"/>
        </w:rPr>
        <w:t xml:space="preserve">, jonka tarkoituksena on digitoida historiallisia asiakirjoja Kansallisarkiston arkistoista</w:t>
      </w:r>
      <w:r>
        <w:t xml:space="preserve">. </w:t>
      </w:r>
      <w:r>
        <w:rPr>
          <w:color w:val="556B2F"/>
        </w:rPr>
        <w:t xml:space="preserve">Allen Weinstein </w:t>
      </w:r>
      <w:r>
        <w:t xml:space="preserve">selitti, että kumppanuus "mahdollistaisi </w:t>
      </w:r>
      <w:r>
        <w:rPr>
          <w:color w:val="6B8E23"/>
        </w:rPr>
        <w:t xml:space="preserve">paljon laajemman pääsyn </w:t>
      </w:r>
      <w:r>
        <w:t xml:space="preserve">noin </w:t>
      </w:r>
      <w:r>
        <w:rPr>
          <w:color w:val="A0522D"/>
        </w:rPr>
        <w:t xml:space="preserve">4,5 miljoonaan </w:t>
      </w:r>
      <w:r>
        <w:t xml:space="preserve">sivuun tärkeitä asiakirjoja, jotka ovat tällä hetkellä saatavilla vain alkuperäisessä muodossaan tai </w:t>
      </w:r>
      <w:r>
        <w:rPr>
          <w:color w:val="228B22"/>
        </w:rPr>
        <w:t xml:space="preserve">mikrofilmillä</w:t>
      </w:r>
      <w:r>
        <w:t xml:space="preserve">", ja "</w:t>
      </w:r>
      <w:r>
        <w:rPr>
          <w:color w:val="191970"/>
        </w:rPr>
        <w:t xml:space="preserve">tehostaisi </w:t>
      </w:r>
      <w:r>
        <w:t xml:space="preserve">myös </w:t>
      </w:r>
      <w:r>
        <w:rPr>
          <w:color w:val="191970"/>
        </w:rPr>
        <w:t xml:space="preserve">NARA:n pyrkimyksiä </w:t>
      </w:r>
      <w:r>
        <w:rPr>
          <w:color w:val="8B0000"/>
        </w:rPr>
        <w:t xml:space="preserve">säilyttää alkuperäiset asiakirjat</w:t>
      </w:r>
      <w:r>
        <w:t xml:space="preserve">".</w:t>
      </w:r>
    </w:p>
    <w:p>
      <w:r>
        <w:rPr>
          <w:b/>
        </w:rPr>
        <w:t xml:space="preserve">Kysymys 0</w:t>
      </w:r>
    </w:p>
    <w:p>
      <w:r>
        <w:t xml:space="preserve">Minkä internet-yhtiön kanssa Kansallisarkisto teki yhteistyötä tammikuussa 2007?</w:t>
      </w:r>
    </w:p>
    <w:p>
      <w:r>
        <w:rPr>
          <w:b/>
        </w:rPr>
        <w:t xml:space="preserve">Kysymys 1</w:t>
      </w:r>
    </w:p>
    <w:p>
      <w:r>
        <w:t xml:space="preserve">Mikä oli Fold3.comin kanssa solmitun kumppanuuden tavoite?</w:t>
      </w:r>
    </w:p>
    <w:p>
      <w:r>
        <w:rPr>
          <w:b/>
        </w:rPr>
        <w:t xml:space="preserve">Kysymys 2</w:t>
      </w:r>
    </w:p>
    <w:p>
      <w:r>
        <w:t xml:space="preserve">Mikä arkistonhoitaja ilmoitti kumppanuudesta Fold3:n kanssa?</w:t>
      </w:r>
    </w:p>
    <w:p>
      <w:r>
        <w:rPr>
          <w:b/>
        </w:rPr>
        <w:t xml:space="preserve">Kysymys 3</w:t>
      </w:r>
    </w:p>
    <w:p>
      <w:r>
        <w:t xml:space="preserve">Mikä kaikista Fold3:n kanssa solmitun kumppanuuden eduista hyödytti eniten suurta yleisöä?</w:t>
      </w:r>
    </w:p>
    <w:p>
      <w:r>
        <w:rPr>
          <w:b/>
        </w:rPr>
        <w:t xml:space="preserve">Kysymys 4</w:t>
      </w:r>
    </w:p>
    <w:p>
      <w:r>
        <w:t xml:space="preserve">Mitä suoraa hyötyä NARA itse sai kumppanuudesta Fold3:n kanssa?</w:t>
      </w:r>
    </w:p>
    <w:p>
      <w:r>
        <w:rPr>
          <w:b/>
        </w:rPr>
        <w:t xml:space="preserve">Kysymys 5</w:t>
      </w:r>
    </w:p>
    <w:p>
      <w:r>
        <w:t xml:space="preserve">Mikä verkkosivusto luotiin 10. tammikuuta 2007?</w:t>
      </w:r>
    </w:p>
    <w:p>
      <w:r>
        <w:rPr>
          <w:b/>
        </w:rPr>
        <w:t xml:space="preserve">Kysymys 6</w:t>
      </w:r>
    </w:p>
    <w:p>
      <w:r>
        <w:t xml:space="preserve">Kuinka monta ihmistä yleensä vierailee Fold3.com-sivustolla vuosittain?</w:t>
      </w:r>
    </w:p>
    <w:p>
      <w:r>
        <w:rPr>
          <w:b/>
        </w:rPr>
        <w:t xml:space="preserve">Kysymys 7</w:t>
      </w:r>
    </w:p>
    <w:p>
      <w:r>
        <w:t xml:space="preserve">Mikä on Footnote-sivuston päätavoite?</w:t>
      </w:r>
    </w:p>
    <w:p>
      <w:r>
        <w:rPr>
          <w:b/>
        </w:rPr>
        <w:t xml:space="preserve">Kysymys 8</w:t>
      </w:r>
    </w:p>
    <w:p>
      <w:r>
        <w:t xml:space="preserve">Missä yrityksessä Allen Weinstein työskenteli aiemmin?</w:t>
      </w:r>
    </w:p>
    <w:p>
      <w:r>
        <w:rPr>
          <w:b/>
        </w:rPr>
        <w:t xml:space="preserve">Kysymys 9</w:t>
      </w:r>
    </w:p>
    <w:p>
      <w:r>
        <w:t xml:space="preserve">Millä välineellä Fold3.com säilytti kaikki tietonsa?</w:t>
      </w:r>
    </w:p>
    <w:p>
      <w:r>
        <w:rPr>
          <w:b/>
        </w:rPr>
        <w:t xml:space="preserve">Tekstin numero 24</w:t>
      </w:r>
    </w:p>
    <w:p>
      <w:r>
        <w:t xml:space="preserve">Heinäkuussa</w:t>
      </w:r>
      <w:r>
        <w:rPr>
          <w:color w:val="A9A9A9"/>
        </w:rPr>
        <w:t xml:space="preserve">2007</w:t>
      </w:r>
      <w:r>
        <w:t xml:space="preserve"> Kansallisarkisto ilmoitti, että se asettaa Universal Newsreels -kokoelmansa vuodesta </w:t>
      </w:r>
      <w:r>
        <w:t xml:space="preserve">1967 vuoteen</w:t>
      </w:r>
      <w:r>
        <w:rPr>
          <w:color w:val="DCDCDC"/>
        </w:rPr>
        <w:t xml:space="preserve">1929</w:t>
      </w:r>
      <w:r>
        <w:t xml:space="preserve"> 1967 ostettavaksi </w:t>
      </w:r>
      <w:r>
        <w:rPr>
          <w:color w:val="2F4F4F"/>
        </w:rPr>
        <w:t xml:space="preserve">CreateSpacen</w:t>
      </w:r>
      <w:r>
        <w:t xml:space="preserve">, Amazon.comin tytäryhtiön, </w:t>
      </w:r>
      <w:r>
        <w:t xml:space="preserve">kautta. </w:t>
      </w:r>
      <w:r>
        <w:t xml:space="preserve">Ilmoituksen yhteydessä </w:t>
      </w:r>
      <w:r>
        <w:rPr>
          <w:color w:val="556B2F"/>
        </w:rPr>
        <w:t xml:space="preserve">Weinstein </w:t>
      </w:r>
      <w:r>
        <w:t xml:space="preserve">totesi, että sopimus "... </w:t>
      </w:r>
      <w:r>
        <w:rPr>
          <w:color w:val="6B8E23"/>
        </w:rPr>
        <w:t xml:space="preserve">tuottaisi suuria etuja suurelle yleisölle </w:t>
      </w:r>
      <w:r>
        <w:t xml:space="preserve">ja kansallisarkistolle". Hän lisäsi: "Vaikka yleisö voi tulla College Parkissa, MD:ssä sijaitsevaan tutkimushuoneeseemme katsomaan </w:t>
      </w:r>
      <w:r>
        <w:rPr>
          <w:color w:val="A0522D"/>
        </w:rPr>
        <w:t xml:space="preserve">elokuvia </w:t>
      </w:r>
      <w:r>
        <w:t xml:space="preserve">ja jopa kopioimaan niitä </w:t>
      </w:r>
      <w:r>
        <w:rPr>
          <w:color w:val="228B22"/>
        </w:rPr>
        <w:t xml:space="preserve">maksutta</w:t>
      </w:r>
      <w:r>
        <w:t xml:space="preserve">, tämä uusi ohjelma tekee arkistomme aineistosta paljon helpommin miljoonien ihmisten ulottuvilla, jotka eivät voi matkustaa Washingtonin alueelle." Sopimuksen mukaan CreateSpace-kumppanuus toimittaa kansallisarkistolle myös digitaalisia viite- ja säilytyskopioita elokuvista osana NARA:n säilytysohjelmaa.</w:t>
      </w:r>
    </w:p>
    <w:p>
      <w:r>
        <w:rPr>
          <w:b/>
        </w:rPr>
        <w:t xml:space="preserve">Kysymys 0</w:t>
      </w:r>
    </w:p>
    <w:p>
      <w:r>
        <w:t xml:space="preserve">Minä vuonna Kansallisarkisto ilmoitti antavansa Universal Newsreels -kokoelmansa ostettavaksi verkossa?</w:t>
      </w:r>
    </w:p>
    <w:p>
      <w:r>
        <w:rPr>
          <w:b/>
        </w:rPr>
        <w:t xml:space="preserve">Kysymys 1</w:t>
      </w:r>
    </w:p>
    <w:p>
      <w:r>
        <w:t xml:space="preserve">Minkä yrityksen kanssa Kansallisarkisto teki yhteistyötä, jotta sen Universal Newsreels -elokuvat olisivat saatavilla verkossa?</w:t>
      </w:r>
    </w:p>
    <w:p>
      <w:r>
        <w:rPr>
          <w:b/>
        </w:rPr>
        <w:t xml:space="preserve">Kysymys 2</w:t>
      </w:r>
    </w:p>
    <w:p>
      <w:r>
        <w:t xml:space="preserve">Mistä vuodesta vuoteen 1967 asti päivättyjä Universal Newsreels -elokuvia on saatavilla CreateSpacen kautta?</w:t>
      </w:r>
    </w:p>
    <w:p>
      <w:r>
        <w:rPr>
          <w:b/>
        </w:rPr>
        <w:t xml:space="preserve">Kysymys 3</w:t>
      </w:r>
    </w:p>
    <w:p>
      <w:r>
        <w:t xml:space="preserve">Minä vuonna CreateSpace aloitti yhteistyön Amazon.comin kanssa?</w:t>
      </w:r>
    </w:p>
    <w:p>
      <w:r>
        <w:rPr>
          <w:b/>
        </w:rPr>
        <w:t xml:space="preserve">Kysymys 4</w:t>
      </w:r>
    </w:p>
    <w:p>
      <w:r>
        <w:t xml:space="preserve">Kuka perusti CreateSpacen ja auttoi sitä tekemään yhteistyötä Amazon.comin kanssa?</w:t>
      </w:r>
    </w:p>
    <w:p>
      <w:r>
        <w:rPr>
          <w:b/>
        </w:rPr>
        <w:t xml:space="preserve">Kysymys 5</w:t>
      </w:r>
    </w:p>
    <w:p>
      <w:r>
        <w:t xml:space="preserve">Mitä Amazon.com uskoi saavuttavansa Weinsteinin kanssa solmittavalla kumppanuudella?</w:t>
      </w:r>
    </w:p>
    <w:p>
      <w:r>
        <w:rPr>
          <w:b/>
        </w:rPr>
        <w:t xml:space="preserve">Kysymys 6</w:t>
      </w:r>
    </w:p>
    <w:p>
      <w:r>
        <w:t xml:space="preserve">Mitä yleisö näkee, kun se siirtyy Amazon.com-sivustolle?</w:t>
      </w:r>
    </w:p>
    <w:p>
      <w:r>
        <w:rPr>
          <w:b/>
        </w:rPr>
        <w:t xml:space="preserve">Kysymys 7</w:t>
      </w:r>
    </w:p>
    <w:p>
      <w:r>
        <w:t xml:space="preserve">Kuinka paljon maksaa elokuvien katselu Amazon.comissa vuosina 1929-1967?</w:t>
      </w:r>
    </w:p>
    <w:p>
      <w:r>
        <w:rPr>
          <w:b/>
        </w:rPr>
        <w:t xml:space="preserve">Teksti numero 25</w:t>
      </w:r>
    </w:p>
    <w:p>
      <w:r>
        <w:rPr>
          <w:color w:val="A9A9A9"/>
        </w:rPr>
        <w:t xml:space="preserve">Toukokuussa </w:t>
      </w:r>
      <w:r>
        <w:t xml:space="preserve">2008 </w:t>
      </w:r>
      <w:r>
        <w:t xml:space="preserve">Kansallisarkisto ilmoitti </w:t>
      </w:r>
      <w:r>
        <w:rPr>
          <w:color w:val="DCDCDC"/>
        </w:rPr>
        <w:t xml:space="preserve">viisivuotisesta sopimuksesta, jonka </w:t>
      </w:r>
      <w:r>
        <w:rPr>
          <w:color w:val="DCDCDC"/>
        </w:rPr>
        <w:t xml:space="preserve">mukaan se </w:t>
      </w:r>
      <w:r>
        <w:rPr>
          <w:color w:val="2F4F4F"/>
        </w:rPr>
        <w:t xml:space="preserve">digitoi valikoituja arkistoja</w:t>
      </w:r>
      <w:r>
        <w:rPr>
          <w:color w:val="556B2F"/>
        </w:rPr>
        <w:t xml:space="preserve">, kuten koko Yhdysvaltojen liittovaltion väestönlaskentakokoelman (U.S. Federal Census Collection) </w:t>
      </w:r>
      <w:r>
        <w:t xml:space="preserve">vuosilta </w:t>
      </w:r>
      <w:r>
        <w:rPr>
          <w:color w:val="6B8E23"/>
        </w:rPr>
        <w:t xml:space="preserve">1790</w:t>
      </w:r>
      <w:r>
        <w:t xml:space="preserve">-1930, matkustajaluettelot vuosilta </w:t>
      </w:r>
      <w:r>
        <w:rPr>
          <w:color w:val="A0522D"/>
        </w:rPr>
        <w:t xml:space="preserve">1820</w:t>
      </w:r>
      <w:r>
        <w:t xml:space="preserve">-1960 sekä ensimmäisen ja toisen maailmansodan kutsuntojen rekisteröintikortit. Kumppanuussopimuksen mukaan </w:t>
      </w:r>
      <w:r>
        <w:rPr>
          <w:color w:val="228B22"/>
        </w:rPr>
        <w:t xml:space="preserve">Ancestry.com </w:t>
      </w:r>
      <w:r>
        <w:t xml:space="preserve">saa käyttää digitoituja arkistoja yksinoikeudella </w:t>
      </w:r>
      <w:r>
        <w:rPr>
          <w:color w:val="191970"/>
        </w:rPr>
        <w:t xml:space="preserve">5</w:t>
      </w:r>
      <w:r>
        <w:t xml:space="preserve">-vuoden ajan</w:t>
      </w:r>
      <w:r>
        <w:t xml:space="preserve">, jonka jälkeen digitaaliset arkistot luovutetaan </w:t>
      </w:r>
      <w:r>
        <w:rPr>
          <w:color w:val="8B0000"/>
        </w:rPr>
        <w:t xml:space="preserve">kansallisarkistolle</w:t>
      </w:r>
      <w:r>
        <w:t xml:space="preserve">.</w:t>
      </w:r>
    </w:p>
    <w:p>
      <w:r>
        <w:rPr>
          <w:b/>
        </w:rPr>
        <w:t xml:space="preserve">Kysymys 0</w:t>
      </w:r>
    </w:p>
    <w:p>
      <w:r>
        <w:t xml:space="preserve">Mitä Kansallisarkisto ilmoitti toukokuussa 2008?</w:t>
      </w:r>
    </w:p>
    <w:p>
      <w:r>
        <w:rPr>
          <w:b/>
        </w:rPr>
        <w:t xml:space="preserve">Kysymys 1</w:t>
      </w:r>
    </w:p>
    <w:p>
      <w:r>
        <w:t xml:space="preserve">Mikä sukututkimussivusto hyötyy toukokuun 2008 ilmoituksesta?</w:t>
      </w:r>
    </w:p>
    <w:p>
      <w:r>
        <w:rPr>
          <w:b/>
        </w:rPr>
        <w:t xml:space="preserve">Kysymys 2</w:t>
      </w:r>
    </w:p>
    <w:p>
      <w:r>
        <w:t xml:space="preserve">Mitä tapahtuu viiden vuoden embargon jälkeen, joka sallii Ancestry.comille digitoitujen tietueiden yksinomaisen käytön?</w:t>
      </w:r>
    </w:p>
    <w:p>
      <w:r>
        <w:rPr>
          <w:b/>
        </w:rPr>
        <w:t xml:space="preserve">Kysymys 3</w:t>
      </w:r>
    </w:p>
    <w:p>
      <w:r>
        <w:t xml:space="preserve">Mitä Ancestry.com ilmoitti toukokuussa 2008?</w:t>
      </w:r>
    </w:p>
    <w:p>
      <w:r>
        <w:rPr>
          <w:b/>
        </w:rPr>
        <w:t xml:space="preserve">Kysymys 4</w:t>
      </w:r>
    </w:p>
    <w:p>
      <w:r>
        <w:t xml:space="preserve">Kuinka kauas taaksepäin Ancestry.comilla on sukututkimusta koskevia tietoja?</w:t>
      </w:r>
    </w:p>
    <w:p>
      <w:r>
        <w:rPr>
          <w:b/>
        </w:rPr>
        <w:t xml:space="preserve">Kysymys 5</w:t>
      </w:r>
    </w:p>
    <w:p>
      <w:r>
        <w:t xml:space="preserve">Kuinka monta vuotta Ancestry.com on ollut näkyvästi esillä verkossa?</w:t>
      </w:r>
    </w:p>
    <w:p>
      <w:r>
        <w:rPr>
          <w:b/>
        </w:rPr>
        <w:t xml:space="preserve">Kysymys 6</w:t>
      </w:r>
    </w:p>
    <w:p>
      <w:r>
        <w:t xml:space="preserve">Minä vuonna tehtiin Yhdysvaltojen ensimmäinen väestönlaskenta?</w:t>
      </w:r>
    </w:p>
    <w:p>
      <w:r>
        <w:rPr>
          <w:b/>
        </w:rPr>
        <w:t xml:space="preserve">Kysymys 7</w:t>
      </w:r>
    </w:p>
    <w:p>
      <w:r>
        <w:t xml:space="preserve">Mikä kuukausi merkitsi ensimmäisen maailmansodan alkua?</w:t>
      </w:r>
    </w:p>
    <w:p>
      <w:r>
        <w:rPr>
          <w:b/>
        </w:rPr>
        <w:t xml:space="preserve">Teksti numero 26</w:t>
      </w:r>
    </w:p>
    <w:p>
      <w:r>
        <w:t xml:space="preserve">Kansallisarkisto ilmoitti </w:t>
      </w:r>
      <w:r>
        <w:rPr>
          <w:color w:val="A9A9A9"/>
        </w:rPr>
        <w:t xml:space="preserve">18. kesäkuuta </w:t>
      </w:r>
      <w:r>
        <w:t xml:space="preserve">2009 </w:t>
      </w:r>
      <w:r>
        <w:t xml:space="preserve">YouTube-kanavan perustamisesta</w:t>
      </w:r>
      <w:r>
        <w:rPr>
          <w:color w:val="2F4F4F"/>
        </w:rPr>
        <w:t xml:space="preserve">, jonka tarkoituksena on </w:t>
      </w:r>
      <w:r>
        <w:rPr>
          <w:color w:val="556B2F"/>
        </w:rPr>
        <w:t xml:space="preserve">esitellä suosittuja arkistofilmejä</w:t>
      </w:r>
      <w:r>
        <w:rPr>
          <w:color w:val="2F4F4F"/>
        </w:rPr>
        <w:t xml:space="preserve">, tiedottaa yleisölle tulevista tapahtumista eri puolilla maata </w:t>
      </w:r>
      <w:r>
        <w:t xml:space="preserve">ja tuoda Kansallisarkiston näyttelyt ihmisten ulottuville." </w:t>
      </w:r>
      <w:r>
        <w:t xml:space="preserve">Vuonna 2009 Kansallisarkisto perusti myös </w:t>
      </w:r>
      <w:r>
        <w:t xml:space="preserve">Flickr-valokuvavirran, jonka tarkoituksena on jakaa osa sen valokuvakokoelmasta suuren yleisön kanssa</w:t>
      </w:r>
      <w:r>
        <w:t xml:space="preserve">. </w:t>
      </w:r>
      <w:r>
        <w:rPr>
          <w:color w:val="A0522D"/>
        </w:rPr>
        <w:t xml:space="preserve">Uusi opetus asiakirjojen avulla tapahtuvaa opetusta käsittelevä verkkosivusto </w:t>
      </w:r>
      <w:r>
        <w:t xml:space="preserve">sai ensiesityksensä vuonna </w:t>
      </w:r>
      <w:r>
        <w:t xml:space="preserve">Koulutusryhmä kehitti sen</w:t>
      </w:r>
      <w:r>
        <w:t xml:space="preserve">.</w:t>
      </w:r>
      <w:r>
        <w:rPr>
          <w:color w:val="228B22"/>
        </w:rPr>
        <w:t xml:space="preserve">2010</w:t>
      </w:r>
      <w:r>
        <w:t xml:space="preserve"> Sivustolla on esillä </w:t>
      </w:r>
      <w:r>
        <w:t xml:space="preserve">asiakirjoja</w:t>
      </w:r>
      <w:r>
        <w:rPr>
          <w:color w:val="191970"/>
        </w:rPr>
        <w:t xml:space="preserve">3,000</w:t>
      </w:r>
      <w:r>
        <w:t xml:space="preserve">, kuvia ja tallenteita arkiston kokoelmista. Sivustolla on myös </w:t>
      </w:r>
      <w:r>
        <w:rPr>
          <w:color w:val="8B0000"/>
        </w:rPr>
        <w:t xml:space="preserve">oppituntisuunnitelmia ja työkaluja </w:t>
      </w:r>
      <w:r>
        <w:t xml:space="preserve">uusien luokkahuonetehtävien ja oppituntien luomiseen.</w:t>
      </w:r>
    </w:p>
    <w:p>
      <w:r>
        <w:rPr>
          <w:b/>
        </w:rPr>
        <w:t xml:space="preserve">Kysymys 0</w:t>
      </w:r>
    </w:p>
    <w:p>
      <w:r>
        <w:t xml:space="preserve">Minkä Googleen liitetyn verkkosivuston Kansallisarkisto päätti käyttää vuonna 2009?</w:t>
      </w:r>
    </w:p>
    <w:p>
      <w:r>
        <w:rPr>
          <w:b/>
        </w:rPr>
        <w:t xml:space="preserve">Kysymys 1</w:t>
      </w:r>
    </w:p>
    <w:p>
      <w:r>
        <w:t xml:space="preserve">Mitä tarkoitusta Kansallisarkiston YouTube-kanava palvelee?</w:t>
      </w:r>
    </w:p>
    <w:p>
      <w:r>
        <w:rPr>
          <w:b/>
        </w:rPr>
        <w:t xml:space="preserve">Kysymys 2</w:t>
      </w:r>
    </w:p>
    <w:p>
      <w:r>
        <w:t xml:space="preserve">Minkä verkkopalvelun avulla Kansallisarkisto päätti esitellä valokuvakokoelmansa?</w:t>
      </w:r>
    </w:p>
    <w:p>
      <w:r>
        <w:rPr>
          <w:b/>
        </w:rPr>
        <w:t xml:space="preserve">Kysymys 3</w:t>
      </w:r>
    </w:p>
    <w:p>
      <w:r>
        <w:t xml:space="preserve">Minä vuonna Kansallisarkiston koulutusryhmä loi verkkosivuston?</w:t>
      </w:r>
    </w:p>
    <w:p>
      <w:r>
        <w:rPr>
          <w:b/>
        </w:rPr>
        <w:t xml:space="preserve">Kysymys 4</w:t>
      </w:r>
    </w:p>
    <w:p>
      <w:r>
        <w:t xml:space="preserve">Minä päivänä YouTube alkoi näyttää videoita verkossa?</w:t>
      </w:r>
    </w:p>
    <w:p>
      <w:r>
        <w:rPr>
          <w:b/>
        </w:rPr>
        <w:t xml:space="preserve">Kysymys 5</w:t>
      </w:r>
    </w:p>
    <w:p>
      <w:r>
        <w:t xml:space="preserve">Kuinka monta kuvaa tallennetaan Flickr-sivustolle kerrallaan?</w:t>
      </w:r>
    </w:p>
    <w:p>
      <w:r>
        <w:rPr>
          <w:b/>
        </w:rPr>
        <w:t xml:space="preserve">Kysymys 6</w:t>
      </w:r>
    </w:p>
    <w:p>
      <w:r>
        <w:t xml:space="preserve">Miksi YouTube-sivusto käynnistettiin ensimmäisen kerran vuonna 2010?</w:t>
      </w:r>
    </w:p>
    <w:p>
      <w:r>
        <w:rPr>
          <w:b/>
        </w:rPr>
        <w:t xml:space="preserve">Kysymys 7</w:t>
      </w:r>
    </w:p>
    <w:p>
      <w:r>
        <w:t xml:space="preserve">Mikä vuonna 2009 luotu verkkosivusto on yleisön kehittämä?</w:t>
      </w:r>
    </w:p>
    <w:p>
      <w:r>
        <w:rPr>
          <w:b/>
        </w:rPr>
        <w:t xml:space="preserve">Kysymys 8</w:t>
      </w:r>
    </w:p>
    <w:p>
      <w:r>
        <w:t xml:space="preserve">Mitä Flickrissä esiteltiin kesäkuussa 2009 luokkahuoneen aktiviteettien ja oppituntien luomiseksi?</w:t>
      </w:r>
    </w:p>
    <w:p>
      <w:r>
        <w:rPr>
          <w:b/>
        </w:rPr>
        <w:t xml:space="preserve">Teksti numero 27</w:t>
      </w:r>
    </w:p>
    <w:p>
      <w:r>
        <w:rPr>
          <w:color w:val="A9A9A9"/>
        </w:rPr>
        <w:t xml:space="preserve">Vuonna 2011 Kansallisarkisto </w:t>
      </w:r>
      <w:r>
        <w:rPr>
          <w:color w:val="DCDCDC"/>
        </w:rPr>
        <w:t xml:space="preserve">aloitti </w:t>
      </w:r>
      <w:r>
        <w:rPr>
          <w:color w:val="2F4F4F"/>
        </w:rPr>
        <w:t xml:space="preserve">Wikiprojektin </w:t>
      </w:r>
      <w:r>
        <w:rPr>
          <w:color w:val="556B2F"/>
        </w:rPr>
        <w:t xml:space="preserve">englanninkielisessä </w:t>
      </w:r>
      <w:r>
        <w:t xml:space="preserve">Wikipediassa </w:t>
      </w:r>
      <w:r>
        <w:rPr>
          <w:color w:val="6B8E23"/>
        </w:rPr>
        <w:t xml:space="preserve">laajentaakseen </w:t>
      </w:r>
      <w:r>
        <w:rPr>
          <w:color w:val="A0522D"/>
        </w:rPr>
        <w:t xml:space="preserve">yhteistyötä</w:t>
      </w:r>
      <w:r>
        <w:t xml:space="preserve">, jonka tarkoituksena on tehdä sen </w:t>
      </w:r>
      <w:r>
        <w:rPr>
          <w:color w:val="228B22"/>
        </w:rPr>
        <w:t xml:space="preserve">aineistoja laajasti saataville </w:t>
      </w:r>
      <w:r>
        <w:rPr>
          <w:color w:val="191970"/>
        </w:rPr>
        <w:t xml:space="preserve">Wikimedian </w:t>
      </w:r>
      <w:r>
        <w:t xml:space="preserve">kautta</w:t>
      </w:r>
      <w:r>
        <w:t xml:space="preserve">.</w:t>
      </w:r>
    </w:p>
    <w:p>
      <w:r>
        <w:rPr>
          <w:b/>
        </w:rPr>
        <w:t xml:space="preserve">Kysymys 0</w:t>
      </w:r>
    </w:p>
    <w:p>
      <w:r>
        <w:t xml:space="preserve">Millaisen lisäyksen Kansallisarkisto teki Wikipediaan vuonna 2011?</w:t>
      </w:r>
    </w:p>
    <w:p>
      <w:r>
        <w:rPr>
          <w:b/>
        </w:rPr>
        <w:t xml:space="preserve">Kysymys 1</w:t>
      </w:r>
    </w:p>
    <w:p>
      <w:r>
        <w:t xml:space="preserve">Mikä oli Wikiprojektin perustamisen tarkoitus?</w:t>
      </w:r>
    </w:p>
    <w:p>
      <w:r>
        <w:rPr>
          <w:b/>
        </w:rPr>
        <w:t xml:space="preserve">Kysymys 2</w:t>
      </w:r>
    </w:p>
    <w:p>
      <w:r>
        <w:t xml:space="preserve">Kenen idea oli, että Kansallisarkisto tekee yhteistyötä Wikimedian kanssa?</w:t>
      </w:r>
    </w:p>
    <w:p>
      <w:r>
        <w:rPr>
          <w:b/>
        </w:rPr>
        <w:t xml:space="preserve">Kysymys 3</w:t>
      </w:r>
    </w:p>
    <w:p>
      <w:r>
        <w:t xml:space="preserve">Mitä hyötyä yleisölle on Kansallisarkiston yhteistyöstä Wikimedian kanssa?</w:t>
      </w:r>
    </w:p>
    <w:p>
      <w:r>
        <w:rPr>
          <w:b/>
        </w:rPr>
        <w:t xml:space="preserve">Kysymys 4</w:t>
      </w:r>
    </w:p>
    <w:p>
      <w:r>
        <w:t xml:space="preserve">Millä kielellä Wikiprojekti luotiin ensisijaisesti?</w:t>
      </w:r>
    </w:p>
    <w:p>
      <w:r>
        <w:rPr>
          <w:b/>
        </w:rPr>
        <w:t xml:space="preserve">Kysymys 5</w:t>
      </w:r>
    </w:p>
    <w:p>
      <w:r>
        <w:t xml:space="preserve">Millä kielellä Wikipedia julkaistiin ensimmäisen kerran vuonna 2011?</w:t>
      </w:r>
    </w:p>
    <w:p>
      <w:r>
        <w:rPr>
          <w:b/>
        </w:rPr>
        <w:t xml:space="preserve">Kysymys 6</w:t>
      </w:r>
    </w:p>
    <w:p>
      <w:r>
        <w:t xml:space="preserve">Mikä on Wikimedian perustamisen tarkoitus?</w:t>
      </w:r>
    </w:p>
    <w:p>
      <w:r>
        <w:rPr>
          <w:b/>
        </w:rPr>
        <w:t xml:space="preserve">Kysymys 7</w:t>
      </w:r>
    </w:p>
    <w:p>
      <w:r>
        <w:t xml:space="preserve">Mitä Wikimedia halusi tallentaa Englannin kansallisarkistoon?</w:t>
      </w:r>
    </w:p>
    <w:p>
      <w:r>
        <w:rPr>
          <w:b/>
        </w:rPr>
        <w:t xml:space="preserve">Kysymys 8</w:t>
      </w:r>
    </w:p>
    <w:p>
      <w:r>
        <w:t xml:space="preserve">Minkä kautta Wikipedia halusi omistuksensa saataville?</w:t>
      </w:r>
    </w:p>
    <w:p>
      <w:r>
        <w:rPr>
          <w:b/>
        </w:rPr>
        <w:t xml:space="preserve">Kysymys 9</w:t>
      </w:r>
    </w:p>
    <w:p>
      <w:r>
        <w:t xml:space="preserve">Mitä englanninkielinen Wikipedia halusi laajentaa vuonna 2011?</w:t>
      </w:r>
    </w:p>
    <w:p>
      <w:r>
        <w:br w:type="page"/>
      </w:r>
    </w:p>
    <w:p>
      <w:r>
        <w:rPr>
          <w:b/>
          <w:u w:val="single"/>
        </w:rPr>
        <w:t xml:space="preserve">Asiakirjan numero 64</w:t>
      </w:r>
    </w:p>
    <w:p>
      <w:r>
        <w:rPr>
          <w:b/>
        </w:rPr>
        <w:t xml:space="preserve">Tekstin numero 0</w:t>
      </w:r>
    </w:p>
    <w:p>
      <w:r>
        <w:rPr>
          <w:color w:val="A9A9A9"/>
        </w:rPr>
        <w:t xml:space="preserve">Tristan da Cunha </w:t>
      </w:r>
      <w:r>
        <w:t xml:space="preserve">/ˈtrɪstən də ˈkuːnjə/, puhekielessä </w:t>
      </w:r>
      <w:r>
        <w:rPr>
          <w:color w:val="DCDCDC"/>
        </w:rPr>
        <w:t xml:space="preserve">Tristan</w:t>
      </w:r>
      <w:r>
        <w:t xml:space="preserve">, on sekä </w:t>
      </w:r>
      <w:r>
        <w:rPr>
          <w:color w:val="556B2F"/>
        </w:rPr>
        <w:t xml:space="preserve">eteläisellä Atlantin valtamerellä</w:t>
      </w:r>
      <w:r>
        <w:t xml:space="preserve"> sijaitseva </w:t>
      </w:r>
      <w:r>
        <w:rPr>
          <w:color w:val="2F4F4F"/>
        </w:rPr>
        <w:t xml:space="preserve">tuliperäisten </w:t>
      </w:r>
      <w:r>
        <w:t xml:space="preserve">saarten </w:t>
      </w:r>
      <w:r>
        <w:t xml:space="preserve">syrjäinen ryhmä </w:t>
      </w:r>
      <w:r>
        <w:t xml:space="preserve">että ryhmän pääsaari. Se on maailman </w:t>
      </w:r>
      <w:r>
        <w:t xml:space="preserve">syrjäisin asuttu </w:t>
      </w:r>
      <w:r>
        <w:rPr>
          <w:color w:val="6B8E23"/>
        </w:rPr>
        <w:t xml:space="preserve">saaristo</w:t>
      </w:r>
      <w:r>
        <w:t xml:space="preserve">, sillä se sijaitsee 2 000 kilometrin päässä lähimmästä asutusta maasta, Saint Helenasta, 2 400 kilometrin päässä lähimmästä mantereesta, Etelä-Afrikasta, ja 3 360 kilometrin päässä Etelä-Amerikasta. Alue koostuu pääsaaresta, joka on myös nimeltään Tristan da Cunha, jonka pohjois-eteläsuuntainen pituus on 11,27 kilometriä ja pinta-ala </w:t>
      </w:r>
      <w:r>
        <w:t xml:space="preserve">neliökilometriä</w:t>
      </w:r>
      <w:r>
        <w:rPr>
          <w:color w:val="A0522D"/>
        </w:rPr>
        <w:t xml:space="preserve">98</w:t>
      </w:r>
      <w:r>
        <w:t xml:space="preserve">, sekä pienemmistä, asumattomista Nightingale-saarista ja Inaccessible- ja Gough-saarten luonnonsuojelualueista.</w:t>
      </w:r>
    </w:p>
    <w:p>
      <w:r>
        <w:rPr>
          <w:b/>
        </w:rPr>
        <w:t xml:space="preserve">Kysymys 0</w:t>
      </w:r>
    </w:p>
    <w:p>
      <w:r>
        <w:t xml:space="preserve">Millaisia saaria Tristan da Cunha on?</w:t>
      </w:r>
    </w:p>
    <w:p>
      <w:r>
        <w:rPr>
          <w:b/>
        </w:rPr>
        <w:t xml:space="preserve">Kysymys 1</w:t>
      </w:r>
    </w:p>
    <w:p>
      <w:r>
        <w:t xml:space="preserve">missä Tristan da Cunhan saaret sijaitsevat?</w:t>
      </w:r>
    </w:p>
    <w:p>
      <w:r>
        <w:rPr>
          <w:b/>
        </w:rPr>
        <w:t xml:space="preserve">Kysymys 2</w:t>
      </w:r>
    </w:p>
    <w:p>
      <w:r>
        <w:t xml:space="preserve">kuinka monta neliökilometriä saari on?</w:t>
      </w:r>
    </w:p>
    <w:p>
      <w:r>
        <w:rPr>
          <w:b/>
        </w:rPr>
        <w:t xml:space="preserve">Kysymys 3</w:t>
      </w:r>
    </w:p>
    <w:p>
      <w:r>
        <w:t xml:space="preserve">Minkälainen saariryhmä saaret ovat?</w:t>
      </w:r>
    </w:p>
    <w:p>
      <w:r>
        <w:rPr>
          <w:b/>
        </w:rPr>
        <w:t xml:space="preserve">Kysymys 4</w:t>
      </w:r>
    </w:p>
    <w:p>
      <w:r>
        <w:t xml:space="preserve">Mikä on ryhmän pääkilometrien nimi?</w:t>
      </w:r>
    </w:p>
    <w:p>
      <w:r>
        <w:rPr>
          <w:b/>
        </w:rPr>
        <w:t xml:space="preserve">Kysymys 5</w:t>
      </w:r>
    </w:p>
    <w:p>
      <w:r>
        <w:t xml:space="preserve">Mikä on maailman vähiten asuttu saaristo?</w:t>
      </w:r>
    </w:p>
    <w:p>
      <w:r>
        <w:rPr>
          <w:b/>
        </w:rPr>
        <w:t xml:space="preserve">Kysymys 6</w:t>
      </w:r>
    </w:p>
    <w:p>
      <w:r>
        <w:t xml:space="preserve">Mikä on Pohjois-Atlantilla sijaitsevien syrjäisten tuliperäisten saarten ryhmän nimi?</w:t>
      </w:r>
    </w:p>
    <w:p>
      <w:r>
        <w:rPr>
          <w:b/>
        </w:rPr>
        <w:t xml:space="preserve">Kysymys 7</w:t>
      </w:r>
    </w:p>
    <w:p>
      <w:r>
        <w:t xml:space="preserve">Mikä on eteläisellä Tyynellämerellä sijaitsevan syrjäisen tuliperäisten saarten ryhmän nimi?</w:t>
      </w:r>
    </w:p>
    <w:p>
      <w:r>
        <w:rPr>
          <w:b/>
        </w:rPr>
        <w:t xml:space="preserve">Kysymys 8</w:t>
      </w:r>
    </w:p>
    <w:p>
      <w:r>
        <w:t xml:space="preserve">Mikä on Pohjois-Atlantilla sijaitsevien syrjäisten luonnonsuojelualueiden ryhmän nimi?</w:t>
      </w:r>
    </w:p>
    <w:p>
      <w:r>
        <w:rPr>
          <w:b/>
        </w:rPr>
        <w:t xml:space="preserve">Teksti numero 1</w:t>
      </w:r>
    </w:p>
    <w:p>
      <w:r>
        <w:rPr>
          <w:color w:val="A9A9A9"/>
        </w:rPr>
        <w:t xml:space="preserve">Tristan da Cunha on </w:t>
      </w:r>
      <w:r>
        <w:t xml:space="preserve">osa </w:t>
      </w:r>
      <w:r>
        <w:rPr>
          <w:color w:val="DCDCDC"/>
        </w:rPr>
        <w:t xml:space="preserve">Britannian merentakaista aluetta Saint Helena</w:t>
      </w:r>
      <w:r>
        <w:t xml:space="preserve">, Ascension ja Tristan da Cunha. Siihen kuuluvat Saint Helena ja päiväntasaajan puolella sijaitseva </w:t>
      </w:r>
      <w:r>
        <w:rPr>
          <w:color w:val="2F4F4F"/>
        </w:rPr>
        <w:t xml:space="preserve">Ascensionin saari, </w:t>
      </w:r>
      <w:r>
        <w:t xml:space="preserve">joka on noin 3 730 kilometriä Tristanista pohjoiseen. Saaren väkiluku oli</w:t>
      </w:r>
      <w:r>
        <w:rPr>
          <w:color w:val="556B2F"/>
        </w:rPr>
        <w:t xml:space="preserve">267</w:t>
      </w:r>
      <w:r>
        <w:t xml:space="preserve"> tammikuussa 2016.</w:t>
      </w:r>
    </w:p>
    <w:p>
      <w:r>
        <w:rPr>
          <w:b/>
        </w:rPr>
        <w:t xml:space="preserve">Kysymys 0</w:t>
      </w:r>
    </w:p>
    <w:p>
      <w:r>
        <w:t xml:space="preserve">Mihin alueeseen Tristan da Cunha kuuluu?</w:t>
      </w:r>
    </w:p>
    <w:p>
      <w:r>
        <w:rPr>
          <w:b/>
        </w:rPr>
        <w:t xml:space="preserve">Kysymys 1</w:t>
      </w:r>
    </w:p>
    <w:p>
      <w:r>
        <w:t xml:space="preserve">Mikä on saaren väkiluku?</w:t>
      </w:r>
    </w:p>
    <w:p>
      <w:r>
        <w:rPr>
          <w:b/>
        </w:rPr>
        <w:t xml:space="preserve">Kysymys 2</w:t>
      </w:r>
    </w:p>
    <w:p>
      <w:r>
        <w:t xml:space="preserve">mikä muu saari kuuluu alueeseen?</w:t>
      </w:r>
    </w:p>
    <w:p>
      <w:r>
        <w:rPr>
          <w:b/>
        </w:rPr>
        <w:t xml:space="preserve">Kysymys 3</w:t>
      </w:r>
    </w:p>
    <w:p>
      <w:r>
        <w:t xml:space="preserve">Mihin alueeseen Saint Helena kuuluu?</w:t>
      </w:r>
    </w:p>
    <w:p>
      <w:r>
        <w:rPr>
          <w:b/>
        </w:rPr>
        <w:t xml:space="preserve">Kysymys 4</w:t>
      </w:r>
    </w:p>
    <w:p>
      <w:r>
        <w:t xml:space="preserve">Mihin alueeseen Axcension kuuluu?</w:t>
      </w:r>
    </w:p>
    <w:p>
      <w:r>
        <w:rPr>
          <w:b/>
        </w:rPr>
        <w:t xml:space="preserve">Kysymys 5</w:t>
      </w:r>
    </w:p>
    <w:p>
      <w:r>
        <w:t xml:space="preserve">Mihin alueeseen Britannian merentakaiset alueet kuuluvat?</w:t>
      </w:r>
    </w:p>
    <w:p>
      <w:r>
        <w:rPr>
          <w:b/>
        </w:rPr>
        <w:t xml:space="preserve">Kysymys 6</w:t>
      </w:r>
    </w:p>
    <w:p>
      <w:r>
        <w:t xml:space="preserve">Mikä sijaitsee 3 730 kilometriä Tristanista pohjoiseen?</w:t>
      </w:r>
    </w:p>
    <w:p>
      <w:r>
        <w:rPr>
          <w:b/>
        </w:rPr>
        <w:t xml:space="preserve">Kysymys 7</w:t>
      </w:r>
    </w:p>
    <w:p>
      <w:r>
        <w:t xml:space="preserve">Mikä saari sijaitsee 3 730 kilometriä Tristanista etelään?</w:t>
      </w:r>
    </w:p>
    <w:p>
      <w:r>
        <w:rPr>
          <w:b/>
        </w:rPr>
        <w:t xml:space="preserve">Teksti numero 2</w:t>
      </w:r>
    </w:p>
    <w:p>
      <w:r>
        <w:rPr>
          <w:color w:val="A9A9A9"/>
        </w:rPr>
        <w:t xml:space="preserve">1506</w:t>
      </w:r>
      <w:r>
        <w:rPr>
          <w:color w:val="DCDCDC"/>
        </w:rPr>
        <w:t xml:space="preserve">Portugalilainen tutkimusmatkailija </w:t>
      </w:r>
      <w:r>
        <w:rPr>
          <w:color w:val="2F4F4F"/>
        </w:rPr>
        <w:t xml:space="preserve">Tristão da Cunha </w:t>
      </w:r>
      <w:r>
        <w:t xml:space="preserve">havaitsi saaret ensimmäisen kerran</w:t>
      </w:r>
      <w:r>
        <w:t xml:space="preserve">; kova merenkäynti esti maihinnousun. Hän nimesi pääsaaren itsensä mukaan Ilha de Tristão da Cunha -nimellä, joka englannistettiin sen ensimmäisestä maininnasta brittiläisissä merikartoissa Tristan da Cunha -saareksi. Joidenkin lähteiden mukaan portugalilaiset tekivät ensimmäisen maihinnousun vuonna </w:t>
      </w:r>
      <w:r>
        <w:rPr>
          <w:color w:val="556B2F"/>
        </w:rPr>
        <w:t xml:space="preserve">1520</w:t>
      </w:r>
      <w:r>
        <w:t xml:space="preserve">, jolloin </w:t>
      </w:r>
      <w:r>
        <w:rPr>
          <w:color w:val="6B8E23"/>
        </w:rPr>
        <w:t xml:space="preserve">Ruy Vaz Pereiran</w:t>
      </w:r>
      <w:r>
        <w:t xml:space="preserve"> johtama </w:t>
      </w:r>
      <w:r>
        <w:t xml:space="preserve">Lás Rafael -alus </w:t>
      </w:r>
      <w:r>
        <w:t xml:space="preserve">haki Tristanilta vettä. Ensimmäisen kiistattoman maihinnousun teki vuonna 1643 </w:t>
      </w:r>
      <w:r>
        <w:rPr>
          <w:color w:val="228B22"/>
        </w:rPr>
        <w:t xml:space="preserve">Claes Gerritsz Bierenbroodspotin </w:t>
      </w:r>
      <w:r>
        <w:t xml:space="preserve">johtaman </w:t>
      </w:r>
      <w:r>
        <w:rPr>
          <w:color w:val="A0522D"/>
        </w:rPr>
        <w:t xml:space="preserve">Heemstede-aluksen miehistö</w:t>
      </w:r>
      <w:r>
        <w:t xml:space="preserve">.</w:t>
      </w:r>
    </w:p>
    <w:p>
      <w:r>
        <w:rPr>
          <w:b/>
        </w:rPr>
        <w:t xml:space="preserve">Kysymys 0</w:t>
      </w:r>
    </w:p>
    <w:p>
      <w:r>
        <w:t xml:space="preserve">minä vuonna saaret havaittiin ensimmäisen kerran?</w:t>
      </w:r>
    </w:p>
    <w:p>
      <w:r>
        <w:rPr>
          <w:b/>
        </w:rPr>
        <w:t xml:space="preserve">Kysymys 1</w:t>
      </w:r>
    </w:p>
    <w:p>
      <w:r>
        <w:t xml:space="preserve">Mikä oli sen tutkimusmatkailijan nimi, joka havaitsi ne?</w:t>
      </w:r>
    </w:p>
    <w:p>
      <w:r>
        <w:rPr>
          <w:b/>
        </w:rPr>
        <w:t xml:space="preserve">Kysymys 2</w:t>
      </w:r>
    </w:p>
    <w:p>
      <w:r>
        <w:t xml:space="preserve">Kenen mukaan pääsaari on nimetty?</w:t>
      </w:r>
    </w:p>
    <w:p>
      <w:r>
        <w:rPr>
          <w:b/>
        </w:rPr>
        <w:t xml:space="preserve">Kysymys 3</w:t>
      </w:r>
    </w:p>
    <w:p>
      <w:r>
        <w:t xml:space="preserve">minä vuonna sanottiin, että ensimmäinen maihinnousu saarelle tehtiin?</w:t>
      </w:r>
    </w:p>
    <w:p>
      <w:r>
        <w:rPr>
          <w:b/>
        </w:rPr>
        <w:t xml:space="preserve">Kysymys 4</w:t>
      </w:r>
    </w:p>
    <w:p>
      <w:r>
        <w:t xml:space="preserve">Kuka näki saaret ensimmäisen kerran vuonna 1643?</w:t>
      </w:r>
    </w:p>
    <w:p>
      <w:r>
        <w:rPr>
          <w:b/>
        </w:rPr>
        <w:t xml:space="preserve">Kysymys 5</w:t>
      </w:r>
    </w:p>
    <w:p>
      <w:r>
        <w:t xml:space="preserve">Kuka teki ensimmäisen kiistattoman maihinnousun vuonna 1506?</w:t>
      </w:r>
    </w:p>
    <w:p>
      <w:r>
        <w:rPr>
          <w:b/>
        </w:rPr>
        <w:t xml:space="preserve">Kysymys 6</w:t>
      </w:r>
    </w:p>
    <w:p>
      <w:r>
        <w:t xml:space="preserve">Kuka oli Tristan da Cunhan kapteeni?</w:t>
      </w:r>
    </w:p>
    <w:p>
      <w:r>
        <w:rPr>
          <w:b/>
        </w:rPr>
        <w:t xml:space="preserve">Kysymys 7</w:t>
      </w:r>
    </w:p>
    <w:p>
      <w:r>
        <w:t xml:space="preserve">Milloin joidenkin lähteiden mukaan britit tekivät ensimmäisen maihinnousun?</w:t>
      </w:r>
    </w:p>
    <w:p>
      <w:r>
        <w:rPr>
          <w:b/>
        </w:rPr>
        <w:t xml:space="preserve">Kysymys 8</w:t>
      </w:r>
    </w:p>
    <w:p>
      <w:r>
        <w:t xml:space="preserve">Kuka oli Las Gerritszin kapteeni?</w:t>
      </w:r>
    </w:p>
    <w:p>
      <w:r>
        <w:rPr>
          <w:b/>
        </w:rPr>
        <w:t xml:space="preserve">Teksti numero 3</w:t>
      </w:r>
    </w:p>
    <w:p>
      <w:r>
        <w:t xml:space="preserve">Ensimmäinen pysyvä uudisasukas oli </w:t>
      </w:r>
      <w:r>
        <w:rPr>
          <w:color w:val="DCDCDC"/>
        </w:rPr>
        <w:t xml:space="preserve">Yhdysvaltain Massachusettsin Salemista </w:t>
      </w:r>
      <w:r>
        <w:t xml:space="preserve">kotoisin oleva </w:t>
      </w:r>
      <w:r>
        <w:rPr>
          <w:color w:val="A9A9A9"/>
        </w:rPr>
        <w:t xml:space="preserve">Jonathan Lambert, </w:t>
      </w:r>
      <w:r>
        <w:t xml:space="preserve">joka saapui saarille </w:t>
      </w:r>
      <w:r>
        <w:rPr>
          <w:color w:val="2F4F4F"/>
        </w:rPr>
        <w:t xml:space="preserve">joulukuussa </w:t>
      </w:r>
      <w:r>
        <w:rPr>
          <w:color w:val="6B8E23"/>
        </w:rPr>
        <w:t xml:space="preserve">1810</w:t>
      </w:r>
      <w:r>
        <w:t xml:space="preserve">kahden muun miehen kanssa. Lambert julisti saaret julkisesti omistukseensa ja nimesi ne </w:t>
      </w:r>
      <w:r>
        <w:rPr>
          <w:color w:val="A0522D"/>
        </w:rPr>
        <w:t xml:space="preserve">virkistyssaariksi</w:t>
      </w:r>
      <w:r>
        <w:t xml:space="preserve">. </w:t>
      </w:r>
      <w:r>
        <w:t xml:space="preserve">Andrew Millet liittyi mukaan, mutta kolme neljästä miehestä kuoli vuonna 1812; kolmen alkuperäisen vakituisen uudisasukkaan joukossa eloonjäänyt Thomas Currie (tai Tommaso Corri) jäi kuitenkin </w:t>
      </w:r>
      <w:r>
        <w:rPr>
          <w:color w:val="228B22"/>
        </w:rPr>
        <w:t xml:space="preserve">saarelle</w:t>
      </w:r>
      <w:r>
        <w:t xml:space="preserve"> maanviljelijäksi</w:t>
      </w:r>
      <w:r>
        <w:t xml:space="preserve">.</w:t>
      </w:r>
    </w:p>
    <w:p>
      <w:r>
        <w:rPr>
          <w:b/>
        </w:rPr>
        <w:t xml:space="preserve">Kysymys 0</w:t>
      </w:r>
    </w:p>
    <w:p>
      <w:r>
        <w:t xml:space="preserve">Mikä oli ensimmäisen pitkäaikaisen uudisasukkaan nimi? </w:t>
      </w:r>
    </w:p>
    <w:p>
      <w:r>
        <w:rPr>
          <w:b/>
        </w:rPr>
        <w:t xml:space="preserve">Kysymys 1</w:t>
      </w:r>
    </w:p>
    <w:p>
      <w:r>
        <w:t xml:space="preserve">minä vuonna saapui ensimmäinen pysyvä uudisasukas?</w:t>
      </w:r>
    </w:p>
    <w:p>
      <w:r>
        <w:rPr>
          <w:b/>
        </w:rPr>
        <w:t xml:space="preserve">Kysymys 2</w:t>
      </w:r>
    </w:p>
    <w:p>
      <w:r>
        <w:t xml:space="preserve">Minkä nimen eräs uudisasukas antoi saarille?</w:t>
      </w:r>
    </w:p>
    <w:p>
      <w:r>
        <w:rPr>
          <w:b/>
        </w:rPr>
        <w:t xml:space="preserve">Kysymys 3</w:t>
      </w:r>
    </w:p>
    <w:p>
      <w:r>
        <w:t xml:space="preserve">Mistä viimeinen pysyvä asukas asettui saarille?</w:t>
      </w:r>
    </w:p>
    <w:p>
      <w:r>
        <w:rPr>
          <w:b/>
        </w:rPr>
        <w:t xml:space="preserve">Kysymys 4</w:t>
      </w:r>
    </w:p>
    <w:p>
      <w:r>
        <w:t xml:space="preserve">Kuka oli saarten viimeinen pysyvä asukas?</w:t>
      </w:r>
    </w:p>
    <w:p>
      <w:r>
        <w:rPr>
          <w:b/>
        </w:rPr>
        <w:t xml:space="preserve">Kysymys 5</w:t>
      </w:r>
    </w:p>
    <w:p>
      <w:r>
        <w:t xml:space="preserve">Missä kuussa vuonna 1810 viimeinen pysyvä uudisasukas saapui saarille?</w:t>
      </w:r>
    </w:p>
    <w:p>
      <w:r>
        <w:rPr>
          <w:b/>
        </w:rPr>
        <w:t xml:space="preserve">Kysymys 6</w:t>
      </w:r>
    </w:p>
    <w:p>
      <w:r>
        <w:t xml:space="preserve">Minä vuonna viimeinen pysyvä uudisasukas saapui saarille?</w:t>
      </w:r>
    </w:p>
    <w:p>
      <w:r>
        <w:rPr>
          <w:b/>
        </w:rPr>
        <w:t xml:space="preserve">Kysymys 7</w:t>
      </w:r>
    </w:p>
    <w:p>
      <w:r>
        <w:t xml:space="preserve">Missä ainoa eloonjäänyt, Thomas Currie, jäi kuolleeksi mieheksi?</w:t>
      </w:r>
    </w:p>
    <w:p>
      <w:r>
        <w:rPr>
          <w:b/>
        </w:rPr>
        <w:t xml:space="preserve">Teksti numero 4</w:t>
      </w:r>
    </w:p>
    <w:p>
      <w:r>
        <w:t xml:space="preserve">Vuonna</w:t>
      </w:r>
      <w:r>
        <w:rPr>
          <w:color w:val="A9A9A9"/>
        </w:rPr>
        <w:t xml:space="preserve">1816</w:t>
      </w:r>
      <w:r>
        <w:t xml:space="preserve"> Yhdistynyt kuningaskunta liitti saaret itseensä ja hallitsi niitä </w:t>
      </w:r>
      <w:r>
        <w:rPr>
          <w:color w:val="2F4F4F"/>
        </w:rPr>
        <w:t xml:space="preserve">Etelä-Afrikan </w:t>
      </w:r>
      <w:r>
        <w:rPr>
          <w:color w:val="DCDCDC"/>
        </w:rPr>
        <w:t xml:space="preserve">Kapin siirtokunnasta </w:t>
      </w:r>
      <w:r>
        <w:t xml:space="preserve">käsin</w:t>
      </w:r>
      <w:r>
        <w:t xml:space="preserve">. </w:t>
      </w:r>
      <w:r>
        <w:t xml:space="preserve">Tämän kerrotaan olleen ensisijaisesti toimenpide, jolla pyrittiin varmistamaan, etteivät ranskalaiset voisi käyttää saaria tukikohtana pelastusoperaatiossa, jonka tarkoituksena oli vapauttaa Napoleon Bonaparte </w:t>
      </w:r>
      <w:r>
        <w:rPr>
          <w:color w:val="556B2F"/>
        </w:rPr>
        <w:t xml:space="preserve">Saint Helenan </w:t>
      </w:r>
      <w:r>
        <w:t xml:space="preserve">vankilasta</w:t>
      </w:r>
      <w:r>
        <w:t xml:space="preserve">. </w:t>
      </w:r>
      <w:r>
        <w:rPr>
          <w:color w:val="6B8E23"/>
        </w:rPr>
        <w:t xml:space="preserve">Miehitys </w:t>
      </w:r>
      <w:r>
        <w:t xml:space="preserve">esti myös Yhdysvaltoja käyttämästä Tristan da Cunhaa risteilijöiden tukikohtana, kuten se oli tehnyt vuoden 1812 sodan aikana.</w:t>
      </w:r>
    </w:p>
    <w:p>
      <w:r>
        <w:rPr>
          <w:b/>
        </w:rPr>
        <w:t xml:space="preserve">Kysymys 0</w:t>
      </w:r>
    </w:p>
    <w:p>
      <w:r>
        <w:t xml:space="preserve">minä vuonna Yhdistynyt kuningaskunta liitti saaret itseensä?</w:t>
      </w:r>
    </w:p>
    <w:p>
      <w:r>
        <w:rPr>
          <w:b/>
        </w:rPr>
        <w:t xml:space="preserve">Kysymys 1</w:t>
      </w:r>
    </w:p>
    <w:p>
      <w:r>
        <w:t xml:space="preserve">mistä käsin Yhdistynyt kuningaskunta hallitsi saaria?</w:t>
      </w:r>
    </w:p>
    <w:p>
      <w:r>
        <w:rPr>
          <w:b/>
        </w:rPr>
        <w:t xml:space="preserve">Kysymys 2</w:t>
      </w:r>
    </w:p>
    <w:p>
      <w:r>
        <w:t xml:space="preserve">Minä vuonna saaret liitettiin Yhdistyneeseen kuningaskuntaan?</w:t>
      </w:r>
    </w:p>
    <w:p>
      <w:r>
        <w:rPr>
          <w:b/>
        </w:rPr>
        <w:t xml:space="preserve">Kysymys 3</w:t>
      </w:r>
    </w:p>
    <w:p>
      <w:r>
        <w:t xml:space="preserve">Mistä saaret hallitsivat Yhdistynyttä kuningaskuntaa?</w:t>
      </w:r>
    </w:p>
    <w:p>
      <w:r>
        <w:rPr>
          <w:b/>
        </w:rPr>
        <w:t xml:space="preserve">Kysymys 4</w:t>
      </w:r>
    </w:p>
    <w:p>
      <w:r>
        <w:t xml:space="preserve">Milloin Napoleon Bonaparte liitti saaret itseensä?</w:t>
      </w:r>
    </w:p>
    <w:p>
      <w:r>
        <w:rPr>
          <w:b/>
        </w:rPr>
        <w:t xml:space="preserve">Kysymys 5</w:t>
      </w:r>
    </w:p>
    <w:p>
      <w:r>
        <w:t xml:space="preserve">Missä sijaitsi Tristan da Cunhan vankila?</w:t>
      </w:r>
    </w:p>
    <w:p>
      <w:r>
        <w:rPr>
          <w:b/>
        </w:rPr>
        <w:t xml:space="preserve">Kysymys 6</w:t>
      </w:r>
    </w:p>
    <w:p>
      <w:r>
        <w:t xml:space="preserve">Mikä esti Yhdysvaltoja käyttämästä Napoleon Bonapartea risteilijöiden tukikohtana?</w:t>
      </w:r>
    </w:p>
    <w:p>
      <w:r>
        <w:rPr>
          <w:b/>
        </w:rPr>
        <w:t xml:space="preserve">Teksti numero 5</w:t>
      </w:r>
    </w:p>
    <w:p>
      <w:r>
        <w:t xml:space="preserve">Vuonna </w:t>
      </w:r>
      <w:r>
        <w:rPr>
          <w:color w:val="A9A9A9"/>
        </w:rPr>
        <w:t xml:space="preserve">1867</w:t>
      </w:r>
      <w:r>
        <w:t xml:space="preserve">, Edinburghin herttua ja kuningatar Victorian toinen poika prinssi Alfred vieraili saarilla. </w:t>
      </w:r>
      <w:r>
        <w:t xml:space="preserve">Hänen vierailunsa kunniaksi nimettiin </w:t>
      </w:r>
      <w:r>
        <w:t xml:space="preserve">pääasiallista asutusta </w:t>
      </w:r>
      <w:r>
        <w:rPr>
          <w:color w:val="DCDCDC"/>
        </w:rPr>
        <w:t xml:space="preserve">Edinburgh of the Seven Seas</w:t>
      </w:r>
      <w:r>
        <w:t xml:space="preserve">. </w:t>
      </w:r>
      <w:r>
        <w:t xml:space="preserve">Lewis Carrollin nuorin veli, </w:t>
      </w:r>
      <w:r>
        <w:rPr>
          <w:color w:val="2F4F4F"/>
        </w:rPr>
        <w:t xml:space="preserve">pastori Edwin Heron Dodgson, toimi </w:t>
      </w:r>
      <w:r>
        <w:t xml:space="preserve">Tristan da Cunhalla anglikaanisena lähetyssaarnaajana ja koulunopettajana 1880-luvulla.</w:t>
      </w:r>
    </w:p>
    <w:p>
      <w:r>
        <w:rPr>
          <w:b/>
        </w:rPr>
        <w:t xml:space="preserve">Kysymys 0</w:t>
      </w:r>
    </w:p>
    <w:p>
      <w:r>
        <w:t xml:space="preserve">minä vuonna prinssi Alfred vieraili saarella?</w:t>
      </w:r>
    </w:p>
    <w:p>
      <w:r>
        <w:rPr>
          <w:b/>
        </w:rPr>
        <w:t xml:space="preserve">Kysymys 1</w:t>
      </w:r>
    </w:p>
    <w:p>
      <w:r>
        <w:t xml:space="preserve">Mikä oli pääasutuksen nimi?</w:t>
      </w:r>
    </w:p>
    <w:p>
      <w:r>
        <w:rPr>
          <w:b/>
        </w:rPr>
        <w:t xml:space="preserve">Kysymys 2</w:t>
      </w:r>
    </w:p>
    <w:p>
      <w:r>
        <w:t xml:space="preserve">kuka on Lewis Carrollin nuorin veli?</w:t>
      </w:r>
    </w:p>
    <w:p>
      <w:r>
        <w:rPr>
          <w:b/>
        </w:rPr>
        <w:t xml:space="preserve">Kysymys 3</w:t>
      </w:r>
    </w:p>
    <w:p>
      <w:r>
        <w:t xml:space="preserve">Milloin kuningatar Victorian kolmas poika vieraili saarilla?</w:t>
      </w:r>
    </w:p>
    <w:p>
      <w:r>
        <w:rPr>
          <w:b/>
        </w:rPr>
        <w:t xml:space="preserve">Kysymys 4</w:t>
      </w:r>
    </w:p>
    <w:p>
      <w:r>
        <w:t xml:space="preserve">Milloin kuningatar Victoria vieraili saarilla?</w:t>
      </w:r>
    </w:p>
    <w:p>
      <w:r>
        <w:rPr>
          <w:b/>
        </w:rPr>
        <w:t xml:space="preserve">Kysymys 5</w:t>
      </w:r>
    </w:p>
    <w:p>
      <w:r>
        <w:t xml:space="preserve">Milloin Edwin Heron vieraili saarilla?</w:t>
      </w:r>
    </w:p>
    <w:p>
      <w:r>
        <w:rPr>
          <w:b/>
        </w:rPr>
        <w:t xml:space="preserve">Kysymys 6</w:t>
      </w:r>
    </w:p>
    <w:p>
      <w:r>
        <w:t xml:space="preserve">Milloin Lewis Carroll Dodgson vieraili saarilla?</w:t>
      </w:r>
    </w:p>
    <w:p>
      <w:r>
        <w:rPr>
          <w:b/>
        </w:rPr>
        <w:t xml:space="preserve">Kysymys 7</w:t>
      </w:r>
    </w:p>
    <w:p>
      <w:r>
        <w:t xml:space="preserve">Milloin Tristan da Cunha vieraili saarilla?</w:t>
      </w:r>
    </w:p>
    <w:p>
      <w:r>
        <w:rPr>
          <w:b/>
        </w:rPr>
        <w:t xml:space="preserve">Teksti numero 6</w:t>
      </w:r>
    </w:p>
    <w:p>
      <w:r>
        <w:t xml:space="preserve">Saaret miehitti </w:t>
      </w:r>
      <w:r>
        <w:rPr>
          <w:color w:val="A9A9A9"/>
        </w:rPr>
        <w:t xml:space="preserve">brittiläinen merijalkaväen varuskunta</w:t>
      </w:r>
      <w:r>
        <w:t xml:space="preserve">, ja vähitellen sinne syntyi siviiliväestöä. </w:t>
      </w:r>
      <w:r>
        <w:t xml:space="preserve">Myös </w:t>
      </w:r>
      <w:r>
        <w:rPr>
          <w:color w:val="DCDCDC"/>
        </w:rPr>
        <w:t xml:space="preserve">valaanpyytäjät asettuivat saarille </w:t>
      </w:r>
      <w:r>
        <w:t xml:space="preserve">tukikohdaksi Etelä-Atlantin operaatioihin. </w:t>
      </w:r>
      <w:r>
        <w:rPr>
          <w:color w:val="6B8E23"/>
        </w:rPr>
        <w:t xml:space="preserve">Suezin kanavan </w:t>
      </w:r>
      <w:r>
        <w:rPr>
          <w:color w:val="556B2F"/>
        </w:rPr>
        <w:t xml:space="preserve">avautuminen </w:t>
      </w:r>
      <w:r>
        <w:rPr>
          <w:color w:val="A0522D"/>
        </w:rPr>
        <w:t xml:space="preserve">vuonna</w:t>
      </w:r>
      <w:r>
        <w:rPr>
          <w:color w:val="228B22"/>
        </w:rPr>
        <w:t xml:space="preserve">1869</w:t>
      </w:r>
      <w:r>
        <w:rPr>
          <w:color w:val="A0522D"/>
        </w:rPr>
        <w:t xml:space="preserve"> , ja asteittainen siirtyminen purjelaivoista hiilikäyttöisiin höyrylaivoihin </w:t>
      </w:r>
      <w:r>
        <w:t xml:space="preserve">lisäsivät kuitenkin saarten eristyneisyyttä, koska niitä ei enää tarvittu pysähdyssatamana tai suojapaikkana matkoilla Euroopasta Itä-Aasiaan.</w:t>
      </w:r>
    </w:p>
    <w:p>
      <w:r>
        <w:rPr>
          <w:b/>
        </w:rPr>
        <w:t xml:space="preserve">Kysymys 0</w:t>
      </w:r>
    </w:p>
    <w:p>
      <w:r>
        <w:t xml:space="preserve">Mikä on yksi syy, joka aiheutti sen, että saaren käyttö väheni?</w:t>
      </w:r>
    </w:p>
    <w:p>
      <w:r>
        <w:rPr>
          <w:b/>
        </w:rPr>
        <w:t xml:space="preserve">Kysymys 1</w:t>
      </w:r>
    </w:p>
    <w:p>
      <w:r>
        <w:t xml:space="preserve">Kuka miehitti purjelaivat?</w:t>
      </w:r>
    </w:p>
    <w:p>
      <w:r>
        <w:rPr>
          <w:b/>
        </w:rPr>
        <w:t xml:space="preserve">Kysymys 2</w:t>
      </w:r>
    </w:p>
    <w:p>
      <w:r>
        <w:t xml:space="preserve">Kuka käytti saaria tukikohtanaan Pohjois-Atlantilla?</w:t>
      </w:r>
    </w:p>
    <w:p>
      <w:r>
        <w:rPr>
          <w:b/>
        </w:rPr>
        <w:t xml:space="preserve">Kysymys 3</w:t>
      </w:r>
    </w:p>
    <w:p>
      <w:r>
        <w:t xml:space="preserve">Mikä kanava avattiin vuonna 1689?</w:t>
      </w:r>
    </w:p>
    <w:p>
      <w:r>
        <w:rPr>
          <w:b/>
        </w:rPr>
        <w:t xml:space="preserve">Kysymys 4</w:t>
      </w:r>
    </w:p>
    <w:p>
      <w:r>
        <w:t xml:space="preserve">Mikä vähensi eristystä saarilla?</w:t>
      </w:r>
    </w:p>
    <w:p>
      <w:r>
        <w:rPr>
          <w:b/>
        </w:rPr>
        <w:t xml:space="preserve">Kysymys 5</w:t>
      </w:r>
    </w:p>
    <w:p>
      <w:r>
        <w:t xml:space="preserve">Milloin Itä-Aasian kanava avattiin?</w:t>
      </w:r>
    </w:p>
    <w:p>
      <w:r>
        <w:rPr>
          <w:b/>
        </w:rPr>
        <w:t xml:space="preserve">Teksti numero 7</w:t>
      </w:r>
    </w:p>
    <w:p>
      <w:r>
        <w:rPr>
          <w:color w:val="A9A9A9"/>
        </w:rPr>
        <w:t xml:space="preserve">Tammikuun 12. </w:t>
      </w:r>
      <w:r>
        <w:t xml:space="preserve">päivänä </w:t>
      </w:r>
      <w:r>
        <w:t xml:space="preserve">saari julistettiin </w:t>
      </w:r>
      <w:r>
        <w:rPr>
          <w:color w:val="DCDCDC"/>
        </w:rPr>
        <w:t xml:space="preserve">1938</w:t>
      </w:r>
      <w:r>
        <w:rPr>
          <w:color w:val="2F4F4F"/>
        </w:rPr>
        <w:t xml:space="preserve">kirjepatentilla </w:t>
      </w:r>
      <w:r>
        <w:t xml:space="preserve">Saint Helenan riippuvuussuhteeksi. Ennen </w:t>
      </w:r>
      <w:r>
        <w:t xml:space="preserve">tätä ajanjaksoa ohikulkevat alukset pysähtyivät saarella epäsäännöllisesti </w:t>
      </w:r>
      <w:r>
        <w:rPr>
          <w:color w:val="556B2F"/>
        </w:rPr>
        <w:t xml:space="preserve">vain muutamaksi tunniksi.</w:t>
      </w:r>
    </w:p>
    <w:p>
      <w:r>
        <w:rPr>
          <w:b/>
        </w:rPr>
        <w:t xml:space="preserve">Kysymys 0</w:t>
      </w:r>
    </w:p>
    <w:p>
      <w:r>
        <w:t xml:space="preserve">minä vuonna saaret julistettiin Pyhän Helenan alaisiksi?</w:t>
      </w:r>
    </w:p>
    <w:p>
      <w:r>
        <w:rPr>
          <w:b/>
        </w:rPr>
        <w:t xml:space="preserve">Kysymys 1</w:t>
      </w:r>
    </w:p>
    <w:p>
      <w:r>
        <w:t xml:space="preserve">Milloin Saint Helena julistettiin saarten riippuvuusalueeksi?</w:t>
      </w:r>
    </w:p>
    <w:p>
      <w:r>
        <w:rPr>
          <w:b/>
        </w:rPr>
        <w:t xml:space="preserve">Kysymys 2</w:t>
      </w:r>
    </w:p>
    <w:p>
      <w:r>
        <w:t xml:space="preserve">Mikä julisti Saint Helenan saarten riippuvuussuhteeksi?</w:t>
      </w:r>
    </w:p>
    <w:p>
      <w:r>
        <w:rPr>
          <w:b/>
        </w:rPr>
        <w:t xml:space="preserve">Kysymys 3</w:t>
      </w:r>
    </w:p>
    <w:p>
      <w:r>
        <w:t xml:space="preserve">Kuinka kauan Letters Patent pysähtyi saarella?</w:t>
      </w:r>
    </w:p>
    <w:p>
      <w:r>
        <w:rPr>
          <w:b/>
        </w:rPr>
        <w:t xml:space="preserve">Kysymys 4</w:t>
      </w:r>
    </w:p>
    <w:p>
      <w:r>
        <w:t xml:space="preserve">Milloin Letters Patent julistettiin saarten riippuvuussuhteeksi?</w:t>
      </w:r>
    </w:p>
    <w:p>
      <w:r>
        <w:rPr>
          <w:b/>
        </w:rPr>
        <w:t xml:space="preserve">Kysymys 5</w:t>
      </w:r>
    </w:p>
    <w:p>
      <w:r>
        <w:t xml:space="preserve">Milloin saaret julistautuivat itsenäisiksi Saint Helenasta?</w:t>
      </w:r>
    </w:p>
    <w:p>
      <w:r>
        <w:rPr>
          <w:b/>
        </w:rPr>
        <w:t xml:space="preserve">Teksti numero 8</w:t>
      </w:r>
    </w:p>
    <w:p>
      <w:r>
        <w:rPr>
          <w:color w:val="A9A9A9"/>
        </w:rPr>
        <w:t xml:space="preserve">Toisen maailmansodan </w:t>
      </w:r>
      <w:r>
        <w:t xml:space="preserve">aikana saaria käytettiin </w:t>
      </w:r>
      <w:r>
        <w:rPr>
          <w:color w:val="DCDCDC"/>
        </w:rPr>
        <w:t xml:space="preserve">kuninkaallisen laivaston huippusalaisena sää- ja radioasemana, </w:t>
      </w:r>
      <w:r>
        <w:t xml:space="preserve">jonka koodinimi oli </w:t>
      </w:r>
      <w:r>
        <w:rPr>
          <w:color w:val="2F4F4F"/>
        </w:rPr>
        <w:t xml:space="preserve">HMS Atlantic Isle, </w:t>
      </w:r>
      <w:r>
        <w:t xml:space="preserve">valvomaan </w:t>
      </w:r>
      <w:r>
        <w:rPr>
          <w:color w:val="556B2F"/>
        </w:rPr>
        <w:t xml:space="preserve">natsien sukellusveneiden </w:t>
      </w:r>
      <w:r>
        <w:t xml:space="preserve">(joiden oli pidettävä </w:t>
      </w:r>
      <w:r>
        <w:t xml:space="preserve">radioyhteyttä) ja laivojen liikkeitä Etelä-Atlantilla</w:t>
      </w:r>
      <w:r>
        <w:rPr>
          <w:color w:val="A9A9A9"/>
        </w:rPr>
        <w:t xml:space="preserve">. </w:t>
      </w:r>
      <w:r>
        <w:rPr>
          <w:color w:val="228B22"/>
        </w:rPr>
        <w:t xml:space="preserve">Britannian hallitus </w:t>
      </w:r>
      <w:r>
        <w:t xml:space="preserve">nimitti </w:t>
      </w:r>
      <w:r>
        <w:t xml:space="preserve">ensimmäisen hallintovirkamiehen, </w:t>
      </w:r>
      <w:r>
        <w:rPr>
          <w:color w:val="A0522D"/>
        </w:rPr>
        <w:t xml:space="preserve">yliluutnantti E.J.S. Woolleyn, tuona </w:t>
      </w:r>
      <w:r>
        <w:t xml:space="preserve">aikana.</w:t>
      </w:r>
    </w:p>
    <w:p>
      <w:r>
        <w:rPr>
          <w:b/>
        </w:rPr>
        <w:t xml:space="preserve">Kysymys 0</w:t>
      </w:r>
    </w:p>
    <w:p>
      <w:r>
        <w:t xml:space="preserve">Minkä sodan aikana saarta käytettiin kuninkaallisen laivaston asemana?</w:t>
      </w:r>
    </w:p>
    <w:p>
      <w:r>
        <w:rPr>
          <w:b/>
        </w:rPr>
        <w:t xml:space="preserve">Kysymys 1</w:t>
      </w:r>
    </w:p>
    <w:p>
      <w:r>
        <w:t xml:space="preserve">Mikä oli saarten koodinimi toisen maailmansodan aikana?</w:t>
      </w:r>
    </w:p>
    <w:p>
      <w:r>
        <w:rPr>
          <w:b/>
        </w:rPr>
        <w:t xml:space="preserve">Kysymys 2</w:t>
      </w:r>
    </w:p>
    <w:p>
      <w:r>
        <w:t xml:space="preserve">Kuka oli saaren hallintovirkamies toisen maailmansodan aikana?</w:t>
      </w:r>
    </w:p>
    <w:p>
      <w:r>
        <w:rPr>
          <w:b/>
        </w:rPr>
        <w:t xml:space="preserve">Kysymys 3</w:t>
      </w:r>
    </w:p>
    <w:p>
      <w:r>
        <w:t xml:space="preserve">Mihin saaria käytettiin ensimmäisen maailmansodan aikana?</w:t>
      </w:r>
    </w:p>
    <w:p>
      <w:r>
        <w:rPr>
          <w:b/>
        </w:rPr>
        <w:t xml:space="preserve">Kysymys 4</w:t>
      </w:r>
    </w:p>
    <w:p>
      <w:r>
        <w:t xml:space="preserve">Mikä oli saarten koodinimi ensimmäisen maailmansodan aikana?</w:t>
      </w:r>
    </w:p>
    <w:p>
      <w:r>
        <w:rPr>
          <w:b/>
        </w:rPr>
        <w:t xml:space="preserve">Kysymys 5</w:t>
      </w:r>
    </w:p>
    <w:p>
      <w:r>
        <w:t xml:space="preserve">Saaria käytettiin ensimmäisen maailmansodan aikana tukikohtana minkä tyyppisten alusten valvonnassa?</w:t>
      </w:r>
    </w:p>
    <w:p>
      <w:r>
        <w:rPr>
          <w:b/>
        </w:rPr>
        <w:t xml:space="preserve">Kysymys 6</w:t>
      </w:r>
    </w:p>
    <w:p>
      <w:r>
        <w:t xml:space="preserve">Minkälaista yhteyttä laivaston sukellusveneiden piti ylläpitää?</w:t>
      </w:r>
    </w:p>
    <w:p>
      <w:r>
        <w:rPr>
          <w:b/>
        </w:rPr>
        <w:t xml:space="preserve">Kysymys 7</w:t>
      </w:r>
    </w:p>
    <w:p>
      <w:r>
        <w:t xml:space="preserve">Kuka nimitti toisen pesänhoitajan?</w:t>
      </w:r>
    </w:p>
    <w:p>
      <w:r>
        <w:rPr>
          <w:b/>
        </w:rPr>
        <w:t xml:space="preserve">Teksti numero 9</w:t>
      </w:r>
    </w:p>
    <w:p>
      <w:r>
        <w:rPr>
          <w:color w:val="A9A9A9"/>
        </w:rPr>
        <w:t xml:space="preserve">1958</w:t>
      </w:r>
      <w:r>
        <w:t xml:space="preserve">Osana </w:t>
      </w:r>
      <w:r>
        <w:rPr>
          <w:color w:val="DCDCDC"/>
        </w:rPr>
        <w:t xml:space="preserve">operaatio Argus </w:t>
      </w:r>
      <w:r>
        <w:t xml:space="preserve">-kokeilua </w:t>
      </w:r>
      <w:r>
        <w:rPr>
          <w:color w:val="2F4F4F"/>
        </w:rPr>
        <w:t xml:space="preserve">Yhdysvaltain </w:t>
      </w:r>
      <w:r>
        <w:t xml:space="preserve">laivasto räjäytti </w:t>
      </w:r>
      <w:r>
        <w:rPr>
          <w:color w:val="556B2F"/>
        </w:rPr>
        <w:t xml:space="preserve">atomipommin </w:t>
      </w:r>
      <w:r>
        <w:t xml:space="preserve">160 kilometrin korkeudessa yläilmakehässä </w:t>
      </w:r>
      <w:r>
        <w:rPr>
          <w:color w:val="6B8E23"/>
        </w:rPr>
        <w:t xml:space="preserve">noin 175 kilometriä pääsaaresta kaakkoon.</w:t>
      </w:r>
    </w:p>
    <w:p>
      <w:r>
        <w:rPr>
          <w:b/>
        </w:rPr>
        <w:t xml:space="preserve">Kysymys 0</w:t>
      </w:r>
    </w:p>
    <w:p>
      <w:r>
        <w:t xml:space="preserve">Minä vuonna saaren lähellä räjäytettiin atomipommi?</w:t>
      </w:r>
    </w:p>
    <w:p>
      <w:r>
        <w:rPr>
          <w:b/>
        </w:rPr>
        <w:t xml:space="preserve">Kysymys 1</w:t>
      </w:r>
    </w:p>
    <w:p>
      <w:r>
        <w:t xml:space="preserve">Mikä maa räjäytti atomipommin saaren lähellä?</w:t>
      </w:r>
    </w:p>
    <w:p>
      <w:r>
        <w:rPr>
          <w:b/>
        </w:rPr>
        <w:t xml:space="preserve">Kysymys 2</w:t>
      </w:r>
    </w:p>
    <w:p>
      <w:r>
        <w:t xml:space="preserve">Minkä tehtävän aikana Yhdysvaltain armeija räjäytti atomipommin?</w:t>
      </w:r>
    </w:p>
    <w:p>
      <w:r>
        <w:rPr>
          <w:b/>
        </w:rPr>
        <w:t xml:space="preserve">Kysymys 3</w:t>
      </w:r>
    </w:p>
    <w:p>
      <w:r>
        <w:t xml:space="preserve">Mikä räjäytettiin operaatio Navyn aikana vuonna 1958?</w:t>
      </w:r>
    </w:p>
    <w:p>
      <w:r>
        <w:rPr>
          <w:b/>
        </w:rPr>
        <w:t xml:space="preserve">Kysymys 4</w:t>
      </w:r>
    </w:p>
    <w:p>
      <w:r>
        <w:t xml:space="preserve">Missä ydinpommi räjäytettiin?</w:t>
      </w:r>
    </w:p>
    <w:p>
      <w:r>
        <w:rPr>
          <w:b/>
        </w:rPr>
        <w:t xml:space="preserve">Kysymys 5</w:t>
      </w:r>
    </w:p>
    <w:p>
      <w:r>
        <w:t xml:space="preserve">Milloin yläilmakehässä räjäytettiin atomipommi?</w:t>
      </w:r>
    </w:p>
    <w:p>
      <w:r>
        <w:rPr>
          <w:b/>
        </w:rPr>
        <w:t xml:space="preserve">Teksti numero 10</w:t>
      </w:r>
    </w:p>
    <w:p>
      <w:r>
        <w:rPr>
          <w:color w:val="DCDCDC"/>
        </w:rPr>
        <w:t xml:space="preserve">Queen Mary's Peakin </w:t>
      </w:r>
      <w:r>
        <w:t xml:space="preserve">purkaus</w:t>
      </w:r>
      <w:r>
        <w:rPr>
          <w:color w:val="A9A9A9"/>
        </w:rPr>
        <w:t xml:space="preserve">1961</w:t>
      </w:r>
      <w:r>
        <w:t xml:space="preserve"> pakotti koko väestön evakuointiin Kapkaupungin kautta Englantiin. Seuraavana vuonna Royal Societyn retkikunta kävi saarilla arvioimassa vahinkoja ja raportoi, että </w:t>
      </w:r>
      <w:r>
        <w:rPr>
          <w:color w:val="2F4F4F"/>
        </w:rPr>
        <w:t xml:space="preserve">Edinburgh of the Seven Seas </w:t>
      </w:r>
      <w:r>
        <w:t xml:space="preserve">-niminen asutus </w:t>
      </w:r>
      <w:r>
        <w:t xml:space="preserve">oli kärsinyt vain vähäisiä vahinkoja</w:t>
      </w:r>
      <w:r>
        <w:t xml:space="preserve">. </w:t>
      </w:r>
      <w:r>
        <w:rPr>
          <w:color w:val="556B2F"/>
        </w:rPr>
        <w:t xml:space="preserve">Useimmat perheet </w:t>
      </w:r>
      <w:r>
        <w:t xml:space="preserve">palasivat </w:t>
      </w:r>
      <w:r>
        <w:rPr>
          <w:color w:val="6B8E23"/>
        </w:rPr>
        <w:t xml:space="preserve">1963</w:t>
      </w:r>
      <w:r>
        <w:t xml:space="preserve">.</w:t>
      </w:r>
    </w:p>
    <w:p>
      <w:r>
        <w:rPr>
          <w:b/>
        </w:rPr>
        <w:t xml:space="preserve">Kysymys 0</w:t>
      </w:r>
    </w:p>
    <w:p>
      <w:r>
        <w:t xml:space="preserve">Minä vuonna saari evakuoitiin purkauksen vuoksi?</w:t>
      </w:r>
    </w:p>
    <w:p>
      <w:r>
        <w:rPr>
          <w:b/>
        </w:rPr>
        <w:t xml:space="preserve">Kysymys 1</w:t>
      </w:r>
    </w:p>
    <w:p>
      <w:r>
        <w:t xml:space="preserve">Minä vuonna useimmat perheet palasivat evakuoinnin jälkeen?</w:t>
      </w:r>
    </w:p>
    <w:p>
      <w:r>
        <w:rPr>
          <w:b/>
        </w:rPr>
        <w:t xml:space="preserve">Kysymys 2</w:t>
      </w:r>
    </w:p>
    <w:p>
      <w:r>
        <w:t xml:space="preserve">Mikä oli sen asutuksen nimi, joka arvioitiin evakuoinnin jälkeen?</w:t>
      </w:r>
    </w:p>
    <w:p>
      <w:r>
        <w:rPr>
          <w:b/>
        </w:rPr>
        <w:t xml:space="preserve">Kysymys 3</w:t>
      </w:r>
    </w:p>
    <w:p>
      <w:r>
        <w:t xml:space="preserve">Milloin Englannin väestö pakotettiin Kapkaupunkiin?</w:t>
      </w:r>
    </w:p>
    <w:p>
      <w:r>
        <w:rPr>
          <w:b/>
        </w:rPr>
        <w:t xml:space="preserve">Kysymys 4</w:t>
      </w:r>
    </w:p>
    <w:p>
      <w:r>
        <w:t xml:space="preserve">Mikä purkaus sai Royal Societyn väestön evakuoitumaan Englantiin?</w:t>
      </w:r>
    </w:p>
    <w:p>
      <w:r>
        <w:rPr>
          <w:b/>
        </w:rPr>
        <w:t xml:space="preserve">Kysymys 5</w:t>
      </w:r>
    </w:p>
    <w:p>
      <w:r>
        <w:t xml:space="preserve">Mikä palasi saarelle vuoteen 1961 mennessä?</w:t>
      </w:r>
    </w:p>
    <w:p>
      <w:r>
        <w:rPr>
          <w:b/>
        </w:rPr>
        <w:t xml:space="preserve">Kysymys 6</w:t>
      </w:r>
    </w:p>
    <w:p>
      <w:r>
        <w:t xml:space="preserve">Mihin mennessä useimmat perheet olivat lähteneet saarilta?</w:t>
      </w:r>
    </w:p>
    <w:p>
      <w:r>
        <w:rPr>
          <w:b/>
        </w:rPr>
        <w:t xml:space="preserve">Kysymys 7</w:t>
      </w:r>
    </w:p>
    <w:p>
      <w:r>
        <w:t xml:space="preserve">Mikä asutus oli kärsinyt tuhoisista seurauksista?</w:t>
      </w:r>
    </w:p>
    <w:p>
      <w:r>
        <w:rPr>
          <w:b/>
        </w:rPr>
        <w:t xml:space="preserve">Teksti numero 11</w:t>
      </w:r>
    </w:p>
    <w:p>
      <w:r>
        <w:t xml:space="preserve">Saaria koetteli </w:t>
      </w:r>
      <w:r>
        <w:t xml:space="preserve">23. toukokuuta</w:t>
      </w:r>
      <w:r>
        <w:rPr>
          <w:color w:val="A9A9A9"/>
        </w:rPr>
        <w:t xml:space="preserve">2001</w:t>
      </w:r>
      <w:r>
        <w:rPr>
          <w:color w:val="DCDCDC"/>
        </w:rPr>
        <w:t xml:space="preserve"> ekstratrooppinen sykloni</w:t>
      </w:r>
      <w:r>
        <w:t xml:space="preserve">, joka synnytti </w:t>
      </w:r>
      <w:r>
        <w:rPr>
          <w:color w:val="2F4F4F"/>
        </w:rPr>
        <w:t xml:space="preserve">jopa </w:t>
      </w:r>
      <w:r>
        <w:t xml:space="preserve">120 </w:t>
      </w:r>
      <w:r>
        <w:rPr>
          <w:color w:val="2F4F4F"/>
        </w:rPr>
        <w:t xml:space="preserve">kilometrin</w:t>
      </w:r>
      <w:r>
        <w:rPr>
          <w:color w:val="556B2F"/>
        </w:rPr>
        <w:t xml:space="preserve">190</w:t>
      </w:r>
      <w:r>
        <w:rPr>
          <w:color w:val="2F4F4F"/>
        </w:rPr>
        <w:t xml:space="preserve"> tuntivauhtia </w:t>
      </w:r>
      <w:r>
        <w:t xml:space="preserve">puhaltavia tuulia</w:t>
      </w:r>
      <w:r>
        <w:t xml:space="preserve">. </w:t>
      </w:r>
      <w:r>
        <w:t xml:space="preserve">Useat rakennukset vaurioituivat pahoin ja suuri määrä karjaa kuoli, minkä vuoksi </w:t>
      </w:r>
      <w:r>
        <w:rPr>
          <w:color w:val="228B22"/>
        </w:rPr>
        <w:t xml:space="preserve">Britannian hallitus </w:t>
      </w:r>
      <w:r>
        <w:t xml:space="preserve">antoi </w:t>
      </w:r>
      <w:r>
        <w:rPr>
          <w:color w:val="6B8E23"/>
        </w:rPr>
        <w:t xml:space="preserve">hätäapua</w:t>
      </w:r>
      <w:r>
        <w:t xml:space="preserve">.</w:t>
      </w:r>
    </w:p>
    <w:p>
      <w:r>
        <w:rPr>
          <w:b/>
        </w:rPr>
        <w:t xml:space="preserve">Kysymys 0</w:t>
      </w:r>
    </w:p>
    <w:p>
      <w:r>
        <w:t xml:space="preserve">Minä vuonna saareen iski ekstratrooppinen sykloni?</w:t>
      </w:r>
    </w:p>
    <w:p>
      <w:r>
        <w:rPr>
          <w:b/>
        </w:rPr>
        <w:t xml:space="preserve">Kysymys 1</w:t>
      </w:r>
    </w:p>
    <w:p>
      <w:r>
        <w:t xml:space="preserve">Kuka antoi apua ekstratrooppiselle syklonille?</w:t>
      </w:r>
    </w:p>
    <w:p>
      <w:r>
        <w:rPr>
          <w:b/>
        </w:rPr>
        <w:t xml:space="preserve">Kysymys 2</w:t>
      </w:r>
    </w:p>
    <w:p>
      <w:r>
        <w:t xml:space="preserve">Mitä tapahtui 19. toukokuuta 2023?</w:t>
      </w:r>
    </w:p>
    <w:p>
      <w:r>
        <w:rPr>
          <w:b/>
        </w:rPr>
        <w:t xml:space="preserve">Kysymys 3</w:t>
      </w:r>
    </w:p>
    <w:p>
      <w:r>
        <w:t xml:space="preserve">Kuinka suuria tuulennopeuksia hurrikaani aiheutti 23. toukokuuta 2001?</w:t>
      </w:r>
    </w:p>
    <w:p>
      <w:r>
        <w:rPr>
          <w:b/>
        </w:rPr>
        <w:t xml:space="preserve">Kysymys 4</w:t>
      </w:r>
    </w:p>
    <w:p>
      <w:r>
        <w:t xml:space="preserve">Kuka toimitti alueelle karjaa pyörremyrskyn jälkeen?</w:t>
      </w:r>
    </w:p>
    <w:p>
      <w:r>
        <w:rPr>
          <w:b/>
        </w:rPr>
        <w:t xml:space="preserve">Kysymys 5</w:t>
      </w:r>
    </w:p>
    <w:p>
      <w:r>
        <w:t xml:space="preserve">Mitä karja tarjosi alueelle myrskyn jälkeen?</w:t>
      </w:r>
    </w:p>
    <w:p>
      <w:r>
        <w:rPr>
          <w:b/>
        </w:rPr>
        <w:t xml:space="preserve">Kysymys 6</w:t>
      </w:r>
    </w:p>
    <w:p>
      <w:r>
        <w:t xml:space="preserve">Mikä on kilometreinä ilmaistuna 120 kilometriä tunnissa?</w:t>
      </w:r>
    </w:p>
    <w:p>
      <w:r>
        <w:rPr>
          <w:b/>
        </w:rPr>
        <w:t xml:space="preserve">Teksti numero 12</w:t>
      </w:r>
    </w:p>
    <w:p>
      <w:r>
        <w:rPr>
          <w:color w:val="A9A9A9"/>
        </w:rPr>
        <w:t xml:space="preserve">Joulukuun 4.</w:t>
      </w:r>
      <w:r>
        <w:t xml:space="preserve"> päivänä </w:t>
      </w:r>
      <w:r>
        <w:t xml:space="preserve">raportoitiin </w:t>
      </w:r>
      <w:r>
        <w:rPr>
          <w:color w:val="2F4F4F"/>
        </w:rPr>
        <w:t xml:space="preserve">akuutin virusperäisen flunssan </w:t>
      </w:r>
      <w:r>
        <w:rPr>
          <w:color w:val="DCDCDC"/>
        </w:rPr>
        <w:t xml:space="preserve">2007</w:t>
      </w:r>
      <w:r>
        <w:t xml:space="preserve">puhkeamisesta</w:t>
      </w:r>
      <w:r>
        <w:rPr>
          <w:color w:val="A9A9A9"/>
        </w:rPr>
        <w:t xml:space="preserve">. </w:t>
      </w:r>
      <w:r>
        <w:t xml:space="preserve">Taudin puhkeamista pahensi se, että Tristanilla ei ollut sopivia ja riittäviä </w:t>
      </w:r>
      <w:r>
        <w:rPr>
          <w:color w:val="556B2F"/>
        </w:rPr>
        <w:t xml:space="preserve">lääkintätarvikkeita</w:t>
      </w:r>
      <w:r>
        <w:t xml:space="preserve">.</w:t>
      </w:r>
    </w:p>
    <w:p>
      <w:r>
        <w:rPr>
          <w:b/>
        </w:rPr>
        <w:t xml:space="preserve">Kysymys 0</w:t>
      </w:r>
    </w:p>
    <w:p>
      <w:r>
        <w:t xml:space="preserve">minä vuonna ilmoitettiin viruksen aiheuttamasta influenssasta?</w:t>
      </w:r>
    </w:p>
    <w:p>
      <w:r>
        <w:rPr>
          <w:b/>
        </w:rPr>
        <w:t xml:space="preserve">Kysymys 1</w:t>
      </w:r>
    </w:p>
    <w:p>
      <w:r>
        <w:t xml:space="preserve">Mitä raportoitiin 20. joulukuuta 2004?</w:t>
      </w:r>
    </w:p>
    <w:p>
      <w:r>
        <w:rPr>
          <w:b/>
        </w:rPr>
        <w:t xml:space="preserve">Kysymys 2</w:t>
      </w:r>
    </w:p>
    <w:p>
      <w:r>
        <w:t xml:space="preserve">Milloin kuussa puhkesi akuutti viruksen aiheuttama flunssa?</w:t>
      </w:r>
    </w:p>
    <w:p>
      <w:r>
        <w:rPr>
          <w:b/>
        </w:rPr>
        <w:t xml:space="preserve">Kysymys 3</w:t>
      </w:r>
    </w:p>
    <w:p>
      <w:r>
        <w:t xml:space="preserve">Mitä Tristanin saarella oli runsaasti?</w:t>
      </w:r>
    </w:p>
    <w:p>
      <w:r>
        <w:rPr>
          <w:b/>
        </w:rPr>
        <w:t xml:space="preserve">Kysymys 4</w:t>
      </w:r>
    </w:p>
    <w:p>
      <w:r>
        <w:t xml:space="preserve">Milloin lääkintätarvikepurkaus tapahtui?</w:t>
      </w:r>
    </w:p>
    <w:p>
      <w:r>
        <w:rPr>
          <w:b/>
        </w:rPr>
        <w:t xml:space="preserve">Kysymys 5</w:t>
      </w:r>
    </w:p>
    <w:p>
      <w:r>
        <w:t xml:space="preserve">Milloin Tristan-epidemia iski saarille?</w:t>
      </w:r>
    </w:p>
    <w:p>
      <w:r>
        <w:rPr>
          <w:b/>
        </w:rPr>
        <w:t xml:space="preserve">Teksti numero 13</w:t>
      </w:r>
    </w:p>
    <w:p>
      <w:r>
        <w:rPr>
          <w:color w:val="A9A9A9"/>
        </w:rPr>
        <w:t xml:space="preserve">Helmikuun</w:t>
      </w:r>
      <w:r>
        <w:rPr>
          <w:color w:val="DCDCDC"/>
        </w:rPr>
        <w:t xml:space="preserve">2008</w:t>
      </w:r>
      <w:r>
        <w:rPr>
          <w:color w:val="A9A9A9"/>
        </w:rPr>
        <w:t xml:space="preserve"> 13. </w:t>
      </w:r>
      <w:r>
        <w:t xml:space="preserve">päivänä </w:t>
      </w:r>
      <w:r>
        <w:rPr>
          <w:color w:val="2F4F4F"/>
        </w:rPr>
        <w:t xml:space="preserve">tulipalo </w:t>
      </w:r>
      <w:r>
        <w:t xml:space="preserve">tuhosi kalastustehtaan ja neljä generaattoria, jotka toimittivat sähköä saarelle. </w:t>
      </w:r>
      <w:r>
        <w:t xml:space="preserve">Uudet generaattorit asennettiin </w:t>
      </w:r>
      <w:r>
        <w:t xml:space="preserve">14. </w:t>
      </w:r>
      <w:r>
        <w:rPr>
          <w:color w:val="556B2F"/>
        </w:rPr>
        <w:t xml:space="preserve">maaliskuuta 2008</w:t>
      </w:r>
      <w:r>
        <w:t xml:space="preserve">, ja keskeytymätön sähkötoiminta saatiin palautettua. Tulipalo oli tuhoisa saarelle, koska kalastus on saaren talouden tukipilari. </w:t>
      </w:r>
      <w:r>
        <w:rPr>
          <w:color w:val="6B8E23"/>
        </w:rPr>
        <w:t xml:space="preserve">Uuden tehtaan suunnittelun ja rakentamisen aikana </w:t>
      </w:r>
      <w:r>
        <w:rPr>
          <w:color w:val="A0522D"/>
        </w:rPr>
        <w:t xml:space="preserve">M/V Kelso </w:t>
      </w:r>
      <w:r>
        <w:t xml:space="preserve">saapui saarelle ja toimi tehdasaluksena, jonka aluksella työskenteli saaren kalastajia yleensä viikon ajan. Uusi tehdas valmistui </w:t>
      </w:r>
      <w:r>
        <w:rPr>
          <w:color w:val="228B22"/>
        </w:rPr>
        <w:t xml:space="preserve">heinäkuussa 2009 </w:t>
      </w:r>
      <w:r>
        <w:t xml:space="preserve">kalastuskauden 2009-2010 alkuun mennessä.</w:t>
      </w:r>
    </w:p>
    <w:p>
      <w:r>
        <w:rPr>
          <w:b/>
        </w:rPr>
        <w:t xml:space="preserve">Kysymys 0</w:t>
      </w:r>
    </w:p>
    <w:p>
      <w:r>
        <w:t xml:space="preserve">Minä vuonna suuri tulipalo tuhosi kalastustehtaan?</w:t>
      </w:r>
    </w:p>
    <w:p>
      <w:r>
        <w:rPr>
          <w:b/>
        </w:rPr>
        <w:t xml:space="preserve">Kysymys 1</w:t>
      </w:r>
    </w:p>
    <w:p>
      <w:r>
        <w:t xml:space="preserve">Milloin uudet generaattorit asennettiin sähköongelmien korjaamiseksi?</w:t>
      </w:r>
    </w:p>
    <w:p>
      <w:r>
        <w:rPr>
          <w:b/>
        </w:rPr>
        <w:t xml:space="preserve">Kysymys 2</w:t>
      </w:r>
    </w:p>
    <w:p>
      <w:r>
        <w:t xml:space="preserve">Mikä oli sen aluksen nimi, joka oli väliaikainen kalastuslaitos?</w:t>
      </w:r>
    </w:p>
    <w:p>
      <w:r>
        <w:rPr>
          <w:b/>
        </w:rPr>
        <w:t xml:space="preserve">Kysymys 3</w:t>
      </w:r>
    </w:p>
    <w:p>
      <w:r>
        <w:t xml:space="preserve">Milloin uusi kalastustehdas oli valmis käyttöön?</w:t>
      </w:r>
    </w:p>
    <w:p>
      <w:r>
        <w:rPr>
          <w:b/>
        </w:rPr>
        <w:t xml:space="preserve">Kysymys 4</w:t>
      </w:r>
    </w:p>
    <w:p>
      <w:r>
        <w:t xml:space="preserve">Mikä tuhosi talouden 13. helmikuuta 2008?</w:t>
      </w:r>
    </w:p>
    <w:p>
      <w:r>
        <w:rPr>
          <w:b/>
        </w:rPr>
        <w:t xml:space="preserve">Kysymys 5</w:t>
      </w:r>
    </w:p>
    <w:p>
      <w:r>
        <w:t xml:space="preserve">Milloin tulipalo tuhosi uuden rakennuksen?</w:t>
      </w:r>
    </w:p>
    <w:p>
      <w:r>
        <w:rPr>
          <w:b/>
        </w:rPr>
        <w:t xml:space="preserve">Kysymys 6</w:t>
      </w:r>
    </w:p>
    <w:p>
      <w:r>
        <w:t xml:space="preserve">Milloin tulipalo tuli saarelle toimimaan uutena tehdaslaivana?</w:t>
      </w:r>
    </w:p>
    <w:p>
      <w:r>
        <w:rPr>
          <w:b/>
        </w:rPr>
        <w:t xml:space="preserve">Kysymys 7</w:t>
      </w:r>
    </w:p>
    <w:p>
      <w:r>
        <w:t xml:space="preserve">Mikä tuli saarelle tulipalon aikana toimimaan tehdasaluksena?</w:t>
      </w:r>
    </w:p>
    <w:p>
      <w:r>
        <w:rPr>
          <w:b/>
        </w:rPr>
        <w:t xml:space="preserve">Kysymys 8</w:t>
      </w:r>
    </w:p>
    <w:p>
      <w:r>
        <w:t xml:space="preserve">Milloin vanha laitos oli valmis?</w:t>
      </w:r>
    </w:p>
    <w:p>
      <w:r>
        <w:rPr>
          <w:b/>
        </w:rPr>
        <w:t xml:space="preserve">Teksti numero 14</w:t>
      </w:r>
    </w:p>
    <w:p>
      <w:r>
        <w:rPr>
          <w:color w:val="DCDCDC"/>
        </w:rPr>
        <w:t xml:space="preserve">Maaliskuun </w:t>
      </w:r>
      <w:r>
        <w:rPr>
          <w:color w:val="A9A9A9"/>
        </w:rPr>
        <w:t xml:space="preserve">16. </w:t>
      </w:r>
      <w:r>
        <w:rPr>
          <w:color w:val="DCDCDC"/>
        </w:rPr>
        <w:t xml:space="preserve">päivänä </w:t>
      </w:r>
      <w:r>
        <w:t xml:space="preserve">2011 </w:t>
      </w:r>
      <w:r>
        <w:rPr>
          <w:color w:val="2F4F4F"/>
        </w:rPr>
        <w:t xml:space="preserve">rahtialus MS Oliva ajoi </w:t>
      </w:r>
      <w:r>
        <w:t xml:space="preserve">karille Nightingale Islandilla, josta valui tonneittain </w:t>
      </w:r>
      <w:r>
        <w:rPr>
          <w:color w:val="556B2F"/>
        </w:rPr>
        <w:t xml:space="preserve">raskasta polttoöljyä </w:t>
      </w:r>
      <w:r>
        <w:t xml:space="preserve">mereen ja jätti öljyvahingon, joka uhkasi saaren </w:t>
      </w:r>
      <w:r>
        <w:rPr>
          <w:color w:val="6B8E23"/>
        </w:rPr>
        <w:t xml:space="preserve">kalliopingviinipopulaatiota</w:t>
      </w:r>
      <w:r>
        <w:t xml:space="preserve">. </w:t>
      </w:r>
      <w:r>
        <w:t xml:space="preserve">Nightingalen saarella ei ole makeaa vettä, joten </w:t>
      </w:r>
      <w:r>
        <w:rPr>
          <w:color w:val="A0522D"/>
        </w:rPr>
        <w:t xml:space="preserve">pingviinit </w:t>
      </w:r>
      <w:r>
        <w:t xml:space="preserve">kuljetettiin </w:t>
      </w:r>
      <w:r>
        <w:rPr>
          <w:color w:val="228B22"/>
        </w:rPr>
        <w:t xml:space="preserve">Tristan da Cunhalle </w:t>
      </w:r>
      <w:r>
        <w:t xml:space="preserve">puhdistettaviksi</w:t>
      </w:r>
      <w:r>
        <w:t xml:space="preserve">.</w:t>
      </w:r>
    </w:p>
    <w:p>
      <w:r>
        <w:rPr>
          <w:b/>
        </w:rPr>
        <w:t xml:space="preserve">Kysymys 0</w:t>
      </w:r>
    </w:p>
    <w:p>
      <w:r>
        <w:t xml:space="preserve">Milloin rahtialus Nightingale ajoi karille?</w:t>
      </w:r>
    </w:p>
    <w:p>
      <w:r>
        <w:rPr>
          <w:b/>
        </w:rPr>
        <w:t xml:space="preserve">Kysymys 1</w:t>
      </w:r>
    </w:p>
    <w:p>
      <w:r>
        <w:t xml:space="preserve">Mitä valui, kun rahtialus ajoi karille?</w:t>
      </w:r>
    </w:p>
    <w:p>
      <w:r>
        <w:rPr>
          <w:b/>
        </w:rPr>
        <w:t xml:space="preserve">Kysymys 2</w:t>
      </w:r>
    </w:p>
    <w:p>
      <w:r>
        <w:t xml:space="preserve">mitä eläintä uhkasi polttoöljyvuoto?</w:t>
      </w:r>
    </w:p>
    <w:p>
      <w:r>
        <w:rPr>
          <w:b/>
        </w:rPr>
        <w:t xml:space="preserve">Kysymys 3</w:t>
      </w:r>
    </w:p>
    <w:p>
      <w:r>
        <w:t xml:space="preserve">Minne pingviinit kuljetettiin puhdistettaviksi?</w:t>
      </w:r>
    </w:p>
    <w:p>
      <w:r>
        <w:rPr>
          <w:b/>
        </w:rPr>
        <w:t xml:space="preserve">Kysymys 4</w:t>
      </w:r>
    </w:p>
    <w:p>
      <w:r>
        <w:t xml:space="preserve">Milloin MS Oliva kaatoi Tristan da Cunhan mereen?</w:t>
      </w:r>
    </w:p>
    <w:p>
      <w:r>
        <w:rPr>
          <w:b/>
        </w:rPr>
        <w:t xml:space="preserve">Kysymys 5</w:t>
      </w:r>
    </w:p>
    <w:p>
      <w:r>
        <w:t xml:space="preserve">Mitä kaadettiin rockhopper-pingviineihin 16. maaliskuuta 2011?</w:t>
      </w:r>
    </w:p>
    <w:p>
      <w:r>
        <w:rPr>
          <w:b/>
        </w:rPr>
        <w:t xml:space="preserve">Kysymys 6</w:t>
      </w:r>
    </w:p>
    <w:p>
      <w:r>
        <w:t xml:space="preserve">Kuka oli vastuussa siitä, että tonneittain kalliopingviinejä valui mereen?</w:t>
      </w:r>
    </w:p>
    <w:p>
      <w:r>
        <w:rPr>
          <w:b/>
        </w:rPr>
        <w:t xml:space="preserve">Kysymys 7</w:t>
      </w:r>
    </w:p>
    <w:p>
      <w:r>
        <w:t xml:space="preserve">Mitä kuljetettiin NIghtingale Islandille puhdistettavaksi?</w:t>
      </w:r>
    </w:p>
    <w:p>
      <w:r>
        <w:rPr>
          <w:b/>
        </w:rPr>
        <w:t xml:space="preserve">Kysymys 8</w:t>
      </w:r>
    </w:p>
    <w:p>
      <w:r>
        <w:t xml:space="preserve">Minne raskas polttoöljy kuljetettiin puhdistettavaksi?</w:t>
      </w:r>
    </w:p>
    <w:p>
      <w:r>
        <w:rPr>
          <w:b/>
        </w:rPr>
        <w:t xml:space="preserve">Teksti numero 15</w:t>
      </w:r>
    </w:p>
    <w:p>
      <w:r>
        <w:rPr>
          <w:color w:val="A9A9A9"/>
        </w:rPr>
        <w:t xml:space="preserve">Marraskuussa </w:t>
      </w:r>
      <w:r>
        <w:t xml:space="preserve">2011 </w:t>
      </w:r>
      <w:r>
        <w:rPr>
          <w:color w:val="556B2F"/>
        </w:rPr>
        <w:t xml:space="preserve">Volvo Ocean Race </w:t>
      </w:r>
      <w:r>
        <w:rPr>
          <w:color w:val="DCDCDC"/>
        </w:rPr>
        <w:t xml:space="preserve">-kilpailuun osallistunut </w:t>
      </w:r>
      <w:r>
        <w:rPr>
          <w:color w:val="DCDCDC"/>
        </w:rPr>
        <w:t xml:space="preserve">purjevene </w:t>
      </w:r>
      <w:r>
        <w:rPr>
          <w:color w:val="2F4F4F"/>
        </w:rPr>
        <w:t xml:space="preserve">Puma's Mar Mostro </w:t>
      </w:r>
      <w:r>
        <w:rPr>
          <w:color w:val="DCDCDC"/>
        </w:rPr>
        <w:t xml:space="preserve">saapui saarelle sen jälkeen, kun sen </w:t>
      </w:r>
      <w:r>
        <w:rPr>
          <w:color w:val="6B8E23"/>
        </w:rPr>
        <w:t xml:space="preserve">masto oli </w:t>
      </w:r>
      <w:r>
        <w:rPr>
          <w:color w:val="DCDCDC"/>
        </w:rPr>
        <w:t xml:space="preserve">murtunut </w:t>
      </w:r>
      <w:r>
        <w:rPr>
          <w:color w:val="A0522D"/>
        </w:rPr>
        <w:t xml:space="preserve">Alicanten ja Kapkaupungin välisellä </w:t>
      </w:r>
      <w:r>
        <w:t xml:space="preserve">ensimmäisellä osuudella</w:t>
      </w:r>
      <w:r>
        <w:t xml:space="preserve">. </w:t>
      </w:r>
      <w:r>
        <w:t xml:space="preserve">Tämä tapahtuma teki saaren, sen asukkaat ja elämäntyylin tunnetuksi maailmanlaajuisesti </w:t>
      </w:r>
      <w:r>
        <w:rPr>
          <w:color w:val="228B22"/>
        </w:rPr>
        <w:t xml:space="preserve">tiedotusvälineiden raporttien ansiosta</w:t>
      </w:r>
      <w:r>
        <w:t xml:space="preserve">.</w:t>
      </w:r>
    </w:p>
    <w:p>
      <w:r>
        <w:rPr>
          <w:b/>
        </w:rPr>
        <w:t xml:space="preserve">Kysymys 0</w:t>
      </w:r>
    </w:p>
    <w:p>
      <w:r>
        <w:t xml:space="preserve">Milloin vene saapui saarelle vaurioituneena kilpailun aikana?</w:t>
      </w:r>
    </w:p>
    <w:p>
      <w:r>
        <w:rPr>
          <w:b/>
        </w:rPr>
        <w:t xml:space="preserve">Kysymys 1</w:t>
      </w:r>
    </w:p>
    <w:p>
      <w:r>
        <w:t xml:space="preserve">Mikä oli sen veneen nimi, joka vaurioitui kilpailun aikana?</w:t>
      </w:r>
    </w:p>
    <w:p>
      <w:r>
        <w:rPr>
          <w:b/>
        </w:rPr>
        <w:t xml:space="preserve">Kysymys 2</w:t>
      </w:r>
    </w:p>
    <w:p>
      <w:r>
        <w:t xml:space="preserve">Mikä oli sen kilpailun nimi, jossa vene vaurioitui?</w:t>
      </w:r>
    </w:p>
    <w:p>
      <w:r>
        <w:rPr>
          <w:b/>
        </w:rPr>
        <w:t xml:space="preserve">Kysymys 3</w:t>
      </w:r>
    </w:p>
    <w:p>
      <w:r>
        <w:t xml:space="preserve">mitä veneessä oli rikki/vaurioitunut?</w:t>
      </w:r>
    </w:p>
    <w:p>
      <w:r>
        <w:rPr>
          <w:b/>
        </w:rPr>
        <w:t xml:space="preserve">Kysymys 4</w:t>
      </w:r>
    </w:p>
    <w:p>
      <w:r>
        <w:t xml:space="preserve">Missä Volvon masto katkesi?</w:t>
      </w:r>
    </w:p>
    <w:p>
      <w:r>
        <w:rPr>
          <w:b/>
        </w:rPr>
        <w:t xml:space="preserve">Kysymys 5</w:t>
      </w:r>
    </w:p>
    <w:p>
      <w:r>
        <w:t xml:space="preserve">Missä PUma's Mar Mostro katkaisi ensimmäisen jalkansa?</w:t>
      </w:r>
    </w:p>
    <w:p>
      <w:r>
        <w:rPr>
          <w:b/>
        </w:rPr>
        <w:t xml:space="preserve">Kysymys 6</w:t>
      </w:r>
    </w:p>
    <w:p>
      <w:r>
        <w:t xml:space="preserve">Mikä teki saaresta maailmanlaajuisesti tuntemattoman?</w:t>
      </w:r>
    </w:p>
    <w:p>
      <w:r>
        <w:rPr>
          <w:b/>
        </w:rPr>
        <w:t xml:space="preserve">Kysymys 7</w:t>
      </w:r>
    </w:p>
    <w:p>
      <w:r>
        <w:t xml:space="preserve">Mikä teki Alicanten tunnetuksi maailmanlaajuisesti?</w:t>
      </w:r>
    </w:p>
    <w:p>
      <w:r>
        <w:rPr>
          <w:b/>
        </w:rPr>
        <w:t xml:space="preserve">Kysymys 8</w:t>
      </w:r>
    </w:p>
    <w:p>
      <w:r>
        <w:t xml:space="preserve">Mikä teki Kapkaupungin tunnetuksi maailmanlaajuisesti?</w:t>
      </w:r>
    </w:p>
    <w:p>
      <w:r>
        <w:rPr>
          <w:b/>
        </w:rPr>
        <w:t xml:space="preserve">Teksti numero 16</w:t>
      </w:r>
    </w:p>
    <w:p>
      <w:r>
        <w:rPr>
          <w:color w:val="A9A9A9"/>
        </w:rPr>
        <w:t xml:space="preserve">Joulukuusta 1937 maaliskuuhun 1938 </w:t>
      </w:r>
      <w:r>
        <w:t xml:space="preserve">norjalainen ryhmä teki </w:t>
      </w:r>
      <w:r>
        <w:rPr>
          <w:color w:val="DCDCDC"/>
        </w:rPr>
        <w:t xml:space="preserve">Tristan da Cunhaan</w:t>
      </w:r>
      <w:r>
        <w:t xml:space="preserve"> ensimmäisen tieteellisen tutkimusretken</w:t>
      </w:r>
      <w:r>
        <w:t xml:space="preserve">. </w:t>
      </w:r>
      <w:r>
        <w:t xml:space="preserve">Retkikunta teki oleskelunsa aikana </w:t>
      </w:r>
      <w:r>
        <w:rPr>
          <w:color w:val="2F4F4F"/>
        </w:rPr>
        <w:t xml:space="preserve">havaintoja ja tallenteita saaren topografiasta, asukkaista ja heidän elintavoistaan ja työstään sekä </w:t>
      </w:r>
      <w:r>
        <w:t xml:space="preserve">saaren </w:t>
      </w:r>
      <w:r>
        <w:rPr>
          <w:color w:val="2F4F4F"/>
        </w:rPr>
        <w:t xml:space="preserve">kasvistosta ja eläimistöstä.</w:t>
      </w:r>
    </w:p>
    <w:p>
      <w:r>
        <w:rPr>
          <w:b/>
        </w:rPr>
        <w:t xml:space="preserve">Kysymys 0</w:t>
      </w:r>
    </w:p>
    <w:p>
      <w:r>
        <w:t xml:space="preserve">Mihin aikaan brittiläinen ryhmä teki ensimmäisen tieteellisen tutkimusmatkan Tristan da Cunhaan?</w:t>
      </w:r>
    </w:p>
    <w:p>
      <w:r>
        <w:rPr>
          <w:b/>
        </w:rPr>
        <w:t xml:space="preserve">Kysymys 1</w:t>
      </w:r>
    </w:p>
    <w:p>
      <w:r>
        <w:t xml:space="preserve">Milloin norjalaiset tekivät ensimmäisen tieteellisen tutkimusmatkan kuuhun?</w:t>
      </w:r>
    </w:p>
    <w:p>
      <w:r>
        <w:rPr>
          <w:b/>
        </w:rPr>
        <w:t xml:space="preserve">Kysymys 2</w:t>
      </w:r>
    </w:p>
    <w:p>
      <w:r>
        <w:t xml:space="preserve">Minne brittiläinen retkikunta teki ensimmäisen matkansa?</w:t>
      </w:r>
    </w:p>
    <w:p>
      <w:r>
        <w:rPr>
          <w:b/>
        </w:rPr>
        <w:t xml:space="preserve">Kysymys 3</w:t>
      </w:r>
    </w:p>
    <w:p>
      <w:r>
        <w:t xml:space="preserve">Milloin norjalaiset tekivät viimeisen tieteellisen tutkimusmatkan Tristan da Cunhaan?</w:t>
      </w:r>
    </w:p>
    <w:p>
      <w:r>
        <w:rPr>
          <w:b/>
        </w:rPr>
        <w:t xml:space="preserve">Kysymys 4</w:t>
      </w:r>
    </w:p>
    <w:p>
      <w:r>
        <w:t xml:space="preserve">Mitä brittiläinen retkikunta teki saarella ollessaan?</w:t>
      </w:r>
    </w:p>
    <w:p>
      <w:r>
        <w:rPr>
          <w:b/>
        </w:rPr>
        <w:t xml:space="preserve">Teksti numero 17</w:t>
      </w:r>
    </w:p>
    <w:p>
      <w:r>
        <w:t xml:space="preserve">Pääsaari on yleensä vuoristoinen. Ainoa tasainen alue on luoteisrannikolla, jossa sijaitsee </w:t>
      </w:r>
      <w:r>
        <w:rPr>
          <w:color w:val="A9A9A9"/>
        </w:rPr>
        <w:t xml:space="preserve">ainoa asutus</w:t>
      </w:r>
      <w:r>
        <w:t xml:space="preserve">, </w:t>
      </w:r>
      <w:r>
        <w:rPr>
          <w:color w:val="DCDCDC"/>
        </w:rPr>
        <w:t xml:space="preserve">Edinburgh of the Seven Seas</w:t>
      </w:r>
      <w:r>
        <w:t xml:space="preserve">. </w:t>
      </w:r>
      <w:r>
        <w:t xml:space="preserve">Korkein kohta on tulivuori </w:t>
      </w:r>
      <w:r>
        <w:rPr>
          <w:color w:val="2F4F4F"/>
        </w:rPr>
        <w:t xml:space="preserve">Queen Mary's Peak </w:t>
      </w:r>
      <w:r>
        <w:t xml:space="preserve">2 062 metriä, joka on talvella lumen peitossa. Ryhmän muut saaret ovat asumattomia, lukuun ottamatta </w:t>
      </w:r>
      <w:r>
        <w:t xml:space="preserve">Goughin saarella sijaitsevaa </w:t>
      </w:r>
      <w:r>
        <w:rPr>
          <w:color w:val="556B2F"/>
        </w:rPr>
        <w:t xml:space="preserve">sääasemaa, </w:t>
      </w:r>
      <w:r>
        <w:t xml:space="preserve">jossa on kuusi työntekijää ja jota Etelä-Afrikka on ylläpitänyt vuodesta 1956 lähtien (vuodesta 1963 lähtien nykyisellä paikallaan </w:t>
      </w:r>
      <w:r>
        <w:rPr>
          <w:color w:val="6B8E23"/>
        </w:rPr>
        <w:t xml:space="preserve">Transvaal Bayssä </w:t>
      </w:r>
      <w:r>
        <w:t xml:space="preserve">kaakkoisrannikolla).</w:t>
      </w:r>
    </w:p>
    <w:p>
      <w:r>
        <w:rPr>
          <w:b/>
        </w:rPr>
        <w:t xml:space="preserve">Kysymys 0</w:t>
      </w:r>
    </w:p>
    <w:p>
      <w:r>
        <w:t xml:space="preserve">Mikä sijaitsee lounaisrannikolla?</w:t>
      </w:r>
    </w:p>
    <w:p>
      <w:r>
        <w:rPr>
          <w:b/>
        </w:rPr>
        <w:t xml:space="preserve">Kysymys 1</w:t>
      </w:r>
    </w:p>
    <w:p>
      <w:r>
        <w:t xml:space="preserve">Mikä on lounaisrannikolla sijaitsevan asutuksen nimi?</w:t>
      </w:r>
    </w:p>
    <w:p>
      <w:r>
        <w:rPr>
          <w:b/>
        </w:rPr>
        <w:t xml:space="preserve">Kysymys 2</w:t>
      </w:r>
    </w:p>
    <w:p>
      <w:r>
        <w:t xml:space="preserve">Missä on saaren alin kohta?</w:t>
      </w:r>
    </w:p>
    <w:p>
      <w:r>
        <w:rPr>
          <w:b/>
        </w:rPr>
        <w:t xml:space="preserve">Kysymys 3</w:t>
      </w:r>
    </w:p>
    <w:p>
      <w:r>
        <w:t xml:space="preserve">Mitä Transvaalin lahdella on tehty vuodesta 1562 lähtien?</w:t>
      </w:r>
    </w:p>
    <w:p>
      <w:r>
        <w:rPr>
          <w:b/>
        </w:rPr>
        <w:t xml:space="preserve">Kysymys 4</w:t>
      </w:r>
    </w:p>
    <w:p>
      <w:r>
        <w:t xml:space="preserve">Missä sijaitsee tällä hetkellä sääasema, jossa työskentelee 2 062 henkilöä?</w:t>
      </w:r>
    </w:p>
    <w:p>
      <w:r>
        <w:rPr>
          <w:b/>
        </w:rPr>
        <w:t xml:space="preserve">Teksti numero 18</w:t>
      </w:r>
    </w:p>
    <w:p>
      <w:r>
        <w:rPr>
          <w:color w:val="A9A9A9"/>
        </w:rPr>
        <w:t xml:space="preserve">Saaristossa </w:t>
      </w:r>
      <w:r>
        <w:t xml:space="preserve">vallitsee kostea valtameri-ilmasto, jossa lämpötila on miellyttävä, mutta jossa sataa jatkuvasti kohtalaisista rankkasateisiin ja auringonpaiste on hyvin vähäistä jatkuvien länsituulten vuoksi</w:t>
      </w:r>
      <w:r>
        <w:rPr>
          <w:color w:val="A9A9A9"/>
        </w:rPr>
        <w:t xml:space="preserve">. </w:t>
      </w:r>
      <w:r>
        <w:t xml:space="preserve">Sadepäivien määrä on verrattavissa </w:t>
      </w:r>
      <w:r>
        <w:rPr>
          <w:color w:val="DCDCDC"/>
        </w:rPr>
        <w:t xml:space="preserve">Aleuttien saariin</w:t>
      </w:r>
      <w:r>
        <w:t xml:space="preserve">, jotka sijaitsevat paljon korkeammalla pohjoisen pallonpuoliskon leveysasteella, kun taas auringonpaisteen määrä on verrattavissa </w:t>
      </w:r>
      <w:r>
        <w:rPr>
          <w:color w:val="2F4F4F"/>
        </w:rPr>
        <w:t xml:space="preserve">Juneauhun Alaskassa</w:t>
      </w:r>
      <w:r>
        <w:t xml:space="preserve">, joka sijaitsee 20° kauempana päiväntasaajasta. Pakkasta ei tunneta </w:t>
      </w:r>
      <w:r>
        <w:rPr>
          <w:color w:val="556B2F"/>
        </w:rPr>
        <w:t xml:space="preserve">500 metrin </w:t>
      </w:r>
      <w:r>
        <w:t xml:space="preserve">korkeudessa, </w:t>
      </w:r>
      <w:r>
        <w:t xml:space="preserve">ja kesälämpötilat ovat yhtä lailla leudot, eivätkä ne koskaan nouse yli 25 °C:n (77 °F). </w:t>
      </w:r>
      <w:r>
        <w:t xml:space="preserve">Itärannikolla sijaitsevan </w:t>
      </w:r>
      <w:r>
        <w:rPr>
          <w:color w:val="6B8E23"/>
        </w:rPr>
        <w:t xml:space="preserve">Sandy Pointin </w:t>
      </w:r>
      <w:r>
        <w:t xml:space="preserve">sanotaan olevan saaren lämpimin ja kuivin paikka, koska se on vallitsevien tuulten suojassa.</w:t>
      </w:r>
    </w:p>
    <w:p>
      <w:r>
        <w:rPr>
          <w:b/>
        </w:rPr>
        <w:t xml:space="preserve">Kysymys 0</w:t>
      </w:r>
    </w:p>
    <w:p>
      <w:r>
        <w:t xml:space="preserve">Millä on kostea valtameri-ilmasto, jossa on epämiellyttävät lämpötilat?</w:t>
      </w:r>
    </w:p>
    <w:p>
      <w:r>
        <w:rPr>
          <w:b/>
        </w:rPr>
        <w:t xml:space="preserve">Kysymys 1</w:t>
      </w:r>
    </w:p>
    <w:p>
      <w:r>
        <w:t xml:space="preserve">Mihin sumuisten päivien määrää voidaan verrata?</w:t>
      </w:r>
    </w:p>
    <w:p>
      <w:r>
        <w:rPr>
          <w:b/>
        </w:rPr>
        <w:t xml:space="preserve">Kysymys 2</w:t>
      </w:r>
    </w:p>
    <w:p>
      <w:r>
        <w:t xml:space="preserve">Mihin voidaan verrata kuutamotunteja?</w:t>
      </w:r>
    </w:p>
    <w:p>
      <w:r>
        <w:rPr>
          <w:b/>
        </w:rPr>
        <w:t xml:space="preserve">Kysymys 3</w:t>
      </w:r>
    </w:p>
    <w:p>
      <w:r>
        <w:t xml:space="preserve">Minkä korkeuden yläpuolella pakkasta ei käytännössä tunneta?</w:t>
      </w:r>
    </w:p>
    <w:p>
      <w:r>
        <w:rPr>
          <w:b/>
        </w:rPr>
        <w:t xml:space="preserve">Kysymys 4</w:t>
      </w:r>
    </w:p>
    <w:p>
      <w:r>
        <w:t xml:space="preserve">Minkä paikan saarella sanotaan olevan viilein ja kostein?</w:t>
      </w:r>
    </w:p>
    <w:p>
      <w:r>
        <w:rPr>
          <w:b/>
        </w:rPr>
        <w:t xml:space="preserve">Teksti numero 19</w:t>
      </w:r>
    </w:p>
    <w:p>
      <w:r>
        <w:t xml:space="preserve">Tristan tunnetaan ennen kaikkea </w:t>
      </w:r>
      <w:r>
        <w:rPr>
          <w:color w:val="A9A9A9"/>
        </w:rPr>
        <w:t xml:space="preserve">villieläimistään</w:t>
      </w:r>
      <w:r>
        <w:t xml:space="preserve">. </w:t>
      </w:r>
      <w:r>
        <w:rPr>
          <w:color w:val="DCDCDC"/>
        </w:rPr>
        <w:t xml:space="preserve">BirdLife International </w:t>
      </w:r>
      <w:r>
        <w:t xml:space="preserve">on määritellyt saaren tärkeäksi lintualueeksi</w:t>
      </w:r>
      <w:r>
        <w:t xml:space="preserve">, koska saarella </w:t>
      </w:r>
      <w:r>
        <w:t xml:space="preserve">pesii </w:t>
      </w:r>
      <w:r>
        <w:rPr>
          <w:color w:val="2F4F4F"/>
        </w:rPr>
        <w:t xml:space="preserve">13</w:t>
      </w:r>
      <w:r>
        <w:t xml:space="preserve">merilintulajeja ja </w:t>
      </w:r>
      <w:r>
        <w:rPr>
          <w:color w:val="556B2F"/>
        </w:rPr>
        <w:t xml:space="preserve">kaksi </w:t>
      </w:r>
      <w:r>
        <w:t xml:space="preserve">maalla asuvaa lintulajia. Merilintuja ovat muun muassa pohjoiset kalliopingviinit, Atlantin keltanokka-albatrossit, nokialbatrossit, Atlantin pikkulokit, isosiipilokit, pehmytlokkilokit, leveäpyrstöiset prionit, harmaalokit, isokarjalokit, nokisirrit, Tristanin skuat, Etelämantereen tiaiset ja ruskeat nokikalat. </w:t>
      </w:r>
      <w:r>
        <w:rPr>
          <w:color w:val="6B8E23"/>
        </w:rPr>
        <w:t xml:space="preserve">Tristanin ja Goughin saaret </w:t>
      </w:r>
      <w:r>
        <w:t xml:space="preserve">ovat maailman ainoat tunnetut pesimäpaikat atlanttipyrstötiaiselle (Pterodroma incerta; IUCN-status EN). Inaccessible-saari on myös ainoa tunnettu pesimäpaikka silmälokkilintu (Procellaria conspicillata; IUCN Vulnerable). Tristan-albatrossin (IUCN-status CR) tiedetään pesivän vain Goughin ja Inaccessible-saarilla: kaikki pesivät Goughin saarella lukuun ottamatta yhtä tai kahta paria, jotka pesivät Inaccessible-saarella.</w:t>
      </w:r>
    </w:p>
    <w:p>
      <w:r>
        <w:rPr>
          <w:b/>
        </w:rPr>
        <w:t xml:space="preserve">Kysymys 0</w:t>
      </w:r>
    </w:p>
    <w:p>
      <w:r>
        <w:t xml:space="preserve">Kuka on määritellyt saaren tärkeäksi Etelämanner-alueeksi?</w:t>
      </w:r>
    </w:p>
    <w:p>
      <w:r>
        <w:rPr>
          <w:b/>
        </w:rPr>
        <w:t xml:space="preserve">Kysymys 1</w:t>
      </w:r>
    </w:p>
    <w:p>
      <w:r>
        <w:t xml:space="preserve">Saarilla elää 13 maalla asuvaa lintulajia ja kuinka monta pesivää merilintulajia?</w:t>
      </w:r>
    </w:p>
    <w:p>
      <w:r>
        <w:rPr>
          <w:b/>
        </w:rPr>
        <w:t xml:space="preserve">Kysymys 2</w:t>
      </w:r>
    </w:p>
    <w:p>
      <w:r>
        <w:t xml:space="preserve">Saarella pesii 2 merilintulajia ja kuinka monta maalla asuvaa lintulajia?</w:t>
      </w:r>
    </w:p>
    <w:p>
      <w:r>
        <w:rPr>
          <w:b/>
        </w:rPr>
        <w:t xml:space="preserve">Kysymys 3</w:t>
      </w:r>
    </w:p>
    <w:p>
      <w:r>
        <w:t xml:space="preserve">Missä on Tristan Petrelin ainoa tunnettu pesimäpaikka?</w:t>
      </w:r>
    </w:p>
    <w:p>
      <w:r>
        <w:rPr>
          <w:b/>
        </w:rPr>
        <w:t xml:space="preserve">Kysymys 4</w:t>
      </w:r>
    </w:p>
    <w:p>
      <w:r>
        <w:t xml:space="preserve">Mistä Gough tunnetaan ensisijaisesti?</w:t>
      </w:r>
    </w:p>
    <w:p>
      <w:r>
        <w:rPr>
          <w:b/>
        </w:rPr>
        <w:t xml:space="preserve">Teksti numero 20</w:t>
      </w:r>
    </w:p>
    <w:p>
      <w:r>
        <w:rPr>
          <w:color w:val="A9A9A9"/>
        </w:rPr>
        <w:t xml:space="preserve">Saaren ainutlaatuinen sosiaalinen ja taloudellinen organisaatio </w:t>
      </w:r>
      <w:r>
        <w:t xml:space="preserve">on kehittynyt vuosien varrella, mutta se perustuu </w:t>
      </w:r>
      <w:r>
        <w:rPr>
          <w:color w:val="DCDCDC"/>
        </w:rPr>
        <w:t xml:space="preserve">William Glassin </w:t>
      </w:r>
      <w:r>
        <w:t xml:space="preserve">vuonna 1817 </w:t>
      </w:r>
      <w:r>
        <w:t xml:space="preserve">asettamiin periaatteisiin, </w:t>
      </w:r>
      <w:r>
        <w:t xml:space="preserve">kun hän perusti </w:t>
      </w:r>
      <w:r>
        <w:rPr>
          <w:color w:val="2F4F4F"/>
        </w:rPr>
        <w:t xml:space="preserve">tasa-arvoon </w:t>
      </w:r>
      <w:r>
        <w:t xml:space="preserve">perustuvan asutuksen</w:t>
      </w:r>
      <w:r>
        <w:t xml:space="preserve">. Kaikki Tristanin perheet ovat maanviljelijöitä, joilla on omaa karjaa ja/tai kalastusta. Kaikki maa on yhteisomistuksessa. Kaikilla kotitalouksilla on The Patchesissa tontteja, joilla ne kasvattavat perunoita. Karjan määrää valvotaan tiukasti laidunmaiden säilyttämiseksi ja sen estämiseksi, että paremmin toimeentulevat perheet voivat kerryttää varallisuutta. </w:t>
      </w:r>
      <w:r>
        <w:t xml:space="preserve">Tristaniin ei saa ostaa maata eikä sinne saa asettua ulkopuolisia, </w:t>
      </w:r>
      <w:r>
        <w:t xml:space="preserve">ellei se äänestä </w:t>
      </w:r>
      <w:r>
        <w:rPr>
          <w:color w:val="556B2F"/>
        </w:rPr>
        <w:t xml:space="preserve">lakimuutoksen </w:t>
      </w:r>
      <w:r>
        <w:t xml:space="preserve">puolesta</w:t>
      </w:r>
      <w:r>
        <w:t xml:space="preserve">; teoriassa koko saari olisi asetettava myyntiin. Kaikki ihmiset - lapset ja eläkeläiset mukaan luettuina - harjoittavat maanviljelyä, kun taas aikuisilla on lisäksi palkkatyö joko hallituksen palveluksessa tai pieni osa kotitaloustöissä, ja monet miehistä ovat mukana kalastusalalla ja lähtevät merelle hyvällä säällä. Nimellinen kalastuskausi kestää </w:t>
      </w:r>
      <w:r>
        <w:t xml:space="preserve">päiviä</w:t>
      </w:r>
      <w:r>
        <w:rPr>
          <w:color w:val="6B8E23"/>
        </w:rPr>
        <w:t xml:space="preserve">90</w:t>
      </w:r>
      <w:r>
        <w:t xml:space="preserve">, mutta kalastuskaudella 2013 - 1. heinäkuuta-30. syyskuuta - oli vain 10 kalastukseen sopivaa päivää.</w:t>
      </w:r>
    </w:p>
    <w:p>
      <w:r>
        <w:rPr>
          <w:b/>
        </w:rPr>
        <w:t xml:space="preserve">Kysymys 0</w:t>
      </w:r>
    </w:p>
    <w:p>
      <w:r>
        <w:t xml:space="preserve">Mikä perustuu William Glassin vuonna 2013 käyttöön ottamiin periaatteisiin?</w:t>
      </w:r>
    </w:p>
    <w:p>
      <w:r>
        <w:rPr>
          <w:b/>
        </w:rPr>
        <w:t xml:space="preserve">Kysymys 1</w:t>
      </w:r>
    </w:p>
    <w:p>
      <w:r>
        <w:t xml:space="preserve">Kuka perusti eriarvoisuuteen perustuvan asutuksen vuonna 1817?</w:t>
      </w:r>
    </w:p>
    <w:p>
      <w:r>
        <w:rPr>
          <w:b/>
        </w:rPr>
        <w:t xml:space="preserve">Kysymys 2</w:t>
      </w:r>
    </w:p>
    <w:p>
      <w:r>
        <w:t xml:space="preserve">Mihin William Glass perusti saarensa?</w:t>
      </w:r>
    </w:p>
    <w:p>
      <w:r>
        <w:rPr>
          <w:b/>
        </w:rPr>
        <w:t xml:space="preserve">Kysymys 3</w:t>
      </w:r>
    </w:p>
    <w:p>
      <w:r>
        <w:t xml:space="preserve">Mikä estää ulkopuolisia ostamasta maata tai asettumasta Tristaniin?</w:t>
      </w:r>
    </w:p>
    <w:p>
      <w:r>
        <w:rPr>
          <w:b/>
        </w:rPr>
        <w:t xml:space="preserve">Kysymys 4</w:t>
      </w:r>
    </w:p>
    <w:p>
      <w:r>
        <w:t xml:space="preserve">Kuinka monta kuukautta nimellinen kalastuskausi kestää?</w:t>
      </w:r>
    </w:p>
    <w:p>
      <w:r>
        <w:rPr>
          <w:b/>
        </w:rPr>
        <w:t xml:space="preserve">Teksti numero 21</w:t>
      </w:r>
    </w:p>
    <w:p>
      <w:r>
        <w:t xml:space="preserve">Vuoden 1961 tulivuorenpurkaus tuhosi </w:t>
      </w:r>
      <w:r>
        <w:rPr>
          <w:color w:val="A9A9A9"/>
        </w:rPr>
        <w:t xml:space="preserve">Tristan da Cunhan rapukonservitehtaan, </w:t>
      </w:r>
      <w:r>
        <w:t xml:space="preserve">joka rakennettiin uudelleen vähän myöhemmin</w:t>
      </w:r>
      <w:r>
        <w:t xml:space="preserve">. </w:t>
      </w:r>
      <w:r>
        <w:t xml:space="preserve">Ravunpyytäjät ja -jalostajat työskentelevät eteläafrikkalaiselle </w:t>
      </w:r>
      <w:r>
        <w:rPr>
          <w:color w:val="DCDCDC"/>
        </w:rPr>
        <w:t xml:space="preserve">Ovenstone-yritykselle</w:t>
      </w:r>
      <w:r>
        <w:t xml:space="preserve">, jolla on yksinoikeussopimus rapujen myynnistä Yhdysvaltoihin ja Japaniin. Vaikka </w:t>
      </w:r>
      <w:r>
        <w:rPr>
          <w:color w:val="2F4F4F"/>
        </w:rPr>
        <w:t xml:space="preserve">Tristan da Cunha </w:t>
      </w:r>
      <w:r>
        <w:t xml:space="preserve">on Yhdistyneen kuningaskunnan merentakainen alue, sillä ei ole suoraa pääsyä Euroopan unionin markkinoille. Viimeaikaiset taloudelliset olosuhteet ovat johtaneet siihen, että saaren asukkaat ovat joutuneet käyttämään varantojaan. Saarten </w:t>
      </w:r>
      <w:r>
        <w:rPr>
          <w:color w:val="556B2F"/>
        </w:rPr>
        <w:t xml:space="preserve">taloudelliset ongelmat </w:t>
      </w:r>
      <w:r>
        <w:t xml:space="preserve">saattavat viivästyttää viestintälaitteiden päivittämistä ja koulutuksen parantamista saarella. Helmikuun 13. päivänä 2008 syttynyt tulipalo (ks. Historia) aiheutti suuria tilapäisiä taloudellisia häiriöitä.</w:t>
      </w:r>
    </w:p>
    <w:p>
      <w:r>
        <w:rPr>
          <w:b/>
        </w:rPr>
        <w:t xml:space="preserve">Kysymys 0</w:t>
      </w:r>
    </w:p>
    <w:p>
      <w:r>
        <w:t xml:space="preserve">Mikä eteläafrikkalainen yritys tuhoutui vuoden 1961 tulivuorenpurkauksessa?</w:t>
      </w:r>
    </w:p>
    <w:p>
      <w:r>
        <w:rPr>
          <w:b/>
        </w:rPr>
        <w:t xml:space="preserve">Kysymys 1</w:t>
      </w:r>
    </w:p>
    <w:p>
      <w:r>
        <w:t xml:space="preserve">Kenellä on yksinoikeus myydä rapuja Yhdysvaltoihin ja Yhdistyneeseen kuningaskuntaan?</w:t>
      </w:r>
    </w:p>
    <w:p>
      <w:r>
        <w:rPr>
          <w:b/>
        </w:rPr>
        <w:t xml:space="preserve">Kysymys 2</w:t>
      </w:r>
    </w:p>
    <w:p>
      <w:r>
        <w:t xml:space="preserve">Kenen merentakainen alue Yhdistynyt kuningaskunta on?</w:t>
      </w:r>
    </w:p>
    <w:p>
      <w:r>
        <w:rPr>
          <w:b/>
        </w:rPr>
        <w:t xml:space="preserve">Kysymys 3</w:t>
      </w:r>
    </w:p>
    <w:p>
      <w:r>
        <w:t xml:space="preserve">Mikä voi nopeuttaa viestintälaitteiden päivittämistä saarella?</w:t>
      </w:r>
    </w:p>
    <w:p>
      <w:r>
        <w:rPr>
          <w:b/>
        </w:rPr>
        <w:t xml:space="preserve">Kysymys 4</w:t>
      </w:r>
    </w:p>
    <w:p>
      <w:r>
        <w:t xml:space="preserve">Mikä voisi nopeuttaa koulutuksen parantamista saarella?</w:t>
      </w:r>
    </w:p>
    <w:p>
      <w:r>
        <w:rPr>
          <w:b/>
        </w:rPr>
        <w:t xml:space="preserve">Teksti numero 22</w:t>
      </w:r>
    </w:p>
    <w:p>
      <w:r>
        <w:rPr>
          <w:color w:val="A9A9A9"/>
        </w:rPr>
        <w:t xml:space="preserve">Hallitus- ja tehdastyöstä</w:t>
      </w:r>
      <w:r>
        <w:t xml:space="preserve"> pidetään vuosittain tauko</w:t>
      </w:r>
      <w:r>
        <w:t xml:space="preserve">, joka alkaa ennen joulua ja kestää </w:t>
      </w:r>
      <w:r>
        <w:rPr>
          <w:color w:val="DCDCDC"/>
        </w:rPr>
        <w:t xml:space="preserve">kolme viikkoa</w:t>
      </w:r>
      <w:r>
        <w:t xml:space="preserve">. </w:t>
      </w:r>
      <w:r>
        <w:rPr>
          <w:color w:val="2F4F4F"/>
        </w:rPr>
        <w:t xml:space="preserve">Taukopäivää </w:t>
      </w:r>
      <w:r>
        <w:t xml:space="preserve">vietetään yleensä juhlilla eri työosastoilla. Eräpäivään kuuluu myös Island Store, mikä tarkoittaa, että perheiden on huolehdittava siitä, että heillä on täysi ruokavarasto käytettävissään koko ajan. Vuonna </w:t>
      </w:r>
      <w:r>
        <w:rPr>
          <w:color w:val="556B2F"/>
        </w:rPr>
        <w:t xml:space="preserve">2013</w:t>
      </w:r>
      <w:r>
        <w:t xml:space="preserve">, Saaristokauppa sulkeutui viikkoa aikaisemmin kuin tavallisesti kattavan inventaarion vuoksi, ja kaikki ostokset oli tehtävä perjantaihin 13. joulukuuta mennessä, koska kauppa avattiin uudelleen vasta kuukautta myöhemmin.</w:t>
      </w:r>
    </w:p>
    <w:p>
      <w:r>
        <w:rPr>
          <w:b/>
        </w:rPr>
        <w:t xml:space="preserve">Kysymys 0</w:t>
      </w:r>
    </w:p>
    <w:p>
      <w:r>
        <w:t xml:space="preserve">Kuinka kauan puolivuosittainen tauko hallituksesta kestää?</w:t>
      </w:r>
    </w:p>
    <w:p>
      <w:r>
        <w:rPr>
          <w:b/>
        </w:rPr>
        <w:t xml:space="preserve">Kysymys 1</w:t>
      </w:r>
    </w:p>
    <w:p>
      <w:r>
        <w:t xml:space="preserve">Kuinka kauan puolivuosittainen tauko tehdastyöstä kestää?</w:t>
      </w:r>
    </w:p>
    <w:p>
      <w:r>
        <w:rPr>
          <w:b/>
        </w:rPr>
        <w:t xml:space="preserve">Kysymys 2</w:t>
      </w:r>
    </w:p>
    <w:p>
      <w:r>
        <w:t xml:space="preserve">Minkä päivän kunniaksi järjestetään yleensä juhlia eri Island Storesissa?</w:t>
      </w:r>
    </w:p>
    <w:p>
      <w:r>
        <w:rPr>
          <w:b/>
        </w:rPr>
        <w:t xml:space="preserve">Kysymys 3</w:t>
      </w:r>
    </w:p>
    <w:p>
      <w:r>
        <w:t xml:space="preserve">Mistä uutisvuodenpäivänä alkava tauko on peräisin?</w:t>
      </w:r>
    </w:p>
    <w:p>
      <w:r>
        <w:rPr>
          <w:b/>
        </w:rPr>
        <w:t xml:space="preserve">Kysymys 4</w:t>
      </w:r>
    </w:p>
    <w:p>
      <w:r>
        <w:t xml:space="preserve">Minä vuonna Island Store suljettiin viikkoa myöhemmin kuin normaalisti varastopulan vuoksi?</w:t>
      </w:r>
    </w:p>
    <w:p>
      <w:r>
        <w:rPr>
          <w:b/>
        </w:rPr>
        <w:t xml:space="preserve">Teksti numero 23</w:t>
      </w:r>
    </w:p>
    <w:p>
      <w:r>
        <w:rPr>
          <w:color w:val="A9A9A9"/>
        </w:rPr>
        <w:t xml:space="preserve">Terveydenhuolto </w:t>
      </w:r>
      <w:r>
        <w:t xml:space="preserve">on hallituksen rahoittamaa, ja siitä vastaavat yksi </w:t>
      </w:r>
      <w:r>
        <w:rPr>
          <w:color w:val="DCDCDC"/>
        </w:rPr>
        <w:t xml:space="preserve">Etelä-Afrikasta</w:t>
      </w:r>
      <w:r>
        <w:t xml:space="preserve"> kotoisin oleva lääkäri </w:t>
      </w:r>
      <w:r>
        <w:t xml:space="preserve">ja viisi sairaanhoitajaa. Kirurgia tai monimutkaisia synnytyksiä varten on näin ollen vain rajalliset mahdollisuudet, ja hätätilanteissa voi olla tarpeen ottaa yhteyttä ohikulkeviin kalastusaluksiin, jotta loukkaantunut henkilö voidaan kuljettaa Kapkaupunkiin. Vuoden 2007 lopulla IBM ja Beacon Equity Partners, jotka tekevät yhteistyötä Medwebin, Pittsburghin yliopiston lääketieteellisen keskuksen ja saaren hallituksen kanssa "Project Tristan" -hankkeessa, ovat toimittaneet saaren lääkärille </w:t>
      </w:r>
      <w:r>
        <w:rPr>
          <w:color w:val="2F4F4F"/>
        </w:rPr>
        <w:t xml:space="preserve">kaukolääkäriavun, jonka avulla on </w:t>
      </w:r>
      <w:r>
        <w:t xml:space="preserve">mahdollista lähettää EKG- ja röntgenkuvia muissa maissa oleville lääkäreille välitöntä konsultointia varten. Järjestelmä on ollut rajallinen, koska </w:t>
      </w:r>
      <w:r>
        <w:rPr>
          <w:color w:val="556B2F"/>
        </w:rPr>
        <w:t xml:space="preserve">Internet-yhteydet ovat olleet huonosti luotettavia ja koska saarella ei ole päteviä teknikkoja</w:t>
      </w:r>
      <w:r>
        <w:t xml:space="preserve">, jotka voisivat huoltaa sairaalan ja hallintorakennusten Internet-keskuksen välisiä valokuituyhteyksiä.</w:t>
      </w:r>
    </w:p>
    <w:p>
      <w:r>
        <w:rPr>
          <w:b/>
        </w:rPr>
        <w:t xml:space="preserve">Kysymys 0</w:t>
      </w:r>
    </w:p>
    <w:p>
      <w:r>
        <w:t xml:space="preserve">Millä rahoitetaan hallitusta?</w:t>
      </w:r>
    </w:p>
    <w:p>
      <w:r>
        <w:rPr>
          <w:b/>
        </w:rPr>
        <w:t xml:space="preserve">Kysymys 1</w:t>
      </w:r>
    </w:p>
    <w:p>
      <w:r>
        <w:t xml:space="preserve">Mistä nämä viisi sairaanhoitajaa ovat kotoisin?</w:t>
      </w:r>
    </w:p>
    <w:p>
      <w:r>
        <w:rPr>
          <w:b/>
        </w:rPr>
        <w:t xml:space="preserve">Kysymys 2</w:t>
      </w:r>
    </w:p>
    <w:p>
      <w:r>
        <w:t xml:space="preserve">Mistä saarella olevat viisi lääkäriä ovat kotoisin?</w:t>
      </w:r>
    </w:p>
    <w:p>
      <w:r>
        <w:rPr>
          <w:b/>
        </w:rPr>
        <w:t xml:space="preserve">Kysymys 3</w:t>
      </w:r>
    </w:p>
    <w:p>
      <w:r>
        <w:t xml:space="preserve">Miksi EKG-kuvien lähettäminen muihin maihin on mahdotonta?</w:t>
      </w:r>
    </w:p>
    <w:p>
      <w:r>
        <w:rPr>
          <w:b/>
        </w:rPr>
        <w:t xml:space="preserve">Kysymys 4</w:t>
      </w:r>
    </w:p>
    <w:p>
      <w:r>
        <w:t xml:space="preserve">Miten pitkän matkan lääketieteellistä apua koskeva järjestelmä on pysynyt rajoittamattomana?</w:t>
      </w:r>
    </w:p>
    <w:p>
      <w:r>
        <w:rPr>
          <w:b/>
        </w:rPr>
        <w:t xml:space="preserve">Tekstin numero 24</w:t>
      </w:r>
    </w:p>
    <w:p>
      <w:r>
        <w:rPr>
          <w:color w:val="DCDCDC"/>
        </w:rPr>
        <w:t xml:space="preserve">Tristan Song </w:t>
      </w:r>
      <w:r>
        <w:rPr>
          <w:color w:val="A9A9A9"/>
        </w:rPr>
        <w:t xml:space="preserve">Project </w:t>
      </w:r>
      <w:r>
        <w:t xml:space="preserve">oli </w:t>
      </w:r>
      <w:r>
        <w:rPr>
          <w:color w:val="2F4F4F"/>
        </w:rPr>
        <w:t xml:space="preserve">St Mary's Schoolin </w:t>
      </w:r>
      <w:r>
        <w:t xml:space="preserve">ja englantilaisten amatöörisäveltäjien </w:t>
      </w:r>
      <w:r>
        <w:t xml:space="preserve">yhteistyöhanke, jota </w:t>
      </w:r>
      <w:r>
        <w:t xml:space="preserve">johti musiikinopettaja Tony Triggs. Se alkoi vuonna 2010, ja siinä St Mary'sin oppilaat kirjoittivat runoja ja Tony Triggs sävelsi niitä itse ja oppilaidensa toimesta. Työpöytäjulkaisu Rockhopper Penguins and Other Songs (2010) sisältää suurimman osan tuona vuonna valmistuneista lauluista, ja sillä rahoitettiin kitaralähetys koululle. Helmikuussa 2013 Tristanin postitoimisto julkaisi neljän Song Project -postimerkin sarjan, jossa on saaren soittimia ja sanoituksia Song Project -lauluista, jotka kertovat Tristanin tulivuoresta ja villieläimistä. Vuonna </w:t>
      </w:r>
      <w:r>
        <w:rPr>
          <w:color w:val="556B2F"/>
        </w:rPr>
        <w:t xml:space="preserve">2014</w:t>
      </w:r>
      <w:r>
        <w:t xml:space="preserve">hanke laajensi toiminta-alaansa, ja se jatkuu kansainvälisenä lauluhankkeena.</w:t>
      </w:r>
    </w:p>
    <w:p>
      <w:r>
        <w:rPr>
          <w:b/>
        </w:rPr>
        <w:t xml:space="preserve">Kysymys 0</w:t>
      </w:r>
    </w:p>
    <w:p>
      <w:r>
        <w:t xml:space="preserve">Kuka teki yhteistyötä St. Mary's Schoolin kanssa amatöörisäveltäjät-hankkeen luomiseksi?</w:t>
      </w:r>
    </w:p>
    <w:p>
      <w:r>
        <w:rPr>
          <w:b/>
        </w:rPr>
        <w:t xml:space="preserve">Kysymys 1</w:t>
      </w:r>
    </w:p>
    <w:p>
      <w:r>
        <w:t xml:space="preserve">Kuka teki yhteistyötä amatöörisäveltäjien kanssa St. Mary's School Projectin luomiseksi?</w:t>
      </w:r>
    </w:p>
    <w:p>
      <w:r>
        <w:rPr>
          <w:b/>
        </w:rPr>
        <w:t xml:space="preserve">Kysymys 2</w:t>
      </w:r>
    </w:p>
    <w:p>
      <w:r>
        <w:t xml:space="preserve">Kuka teki yhteistyötä Tristan Songin kanssa Amateur Composers Projectin luomiseksi?</w:t>
      </w:r>
    </w:p>
    <w:p>
      <w:r>
        <w:rPr>
          <w:b/>
        </w:rPr>
        <w:t xml:space="preserve">Kysymys 3</w:t>
      </w:r>
    </w:p>
    <w:p>
      <w:r>
        <w:t xml:space="preserve">Minkä projektin vetäjinä toimivat Rockhopper Pingviinit?</w:t>
      </w:r>
    </w:p>
    <w:p>
      <w:r>
        <w:rPr>
          <w:b/>
        </w:rPr>
        <w:t xml:space="preserve">Kysymys 4</w:t>
      </w:r>
    </w:p>
    <w:p>
      <w:r>
        <w:t xml:space="preserve">Milloin Tristanin lauluhanke supistui?</w:t>
      </w:r>
    </w:p>
    <w:p>
      <w:r>
        <w:rPr>
          <w:b/>
        </w:rPr>
        <w:t xml:space="preserve">Teksti numero 25</w:t>
      </w:r>
    </w:p>
    <w:p>
      <w:r>
        <w:t xml:space="preserve">Saarten väkiluku on </w:t>
      </w:r>
      <w:r>
        <w:rPr>
          <w:color w:val="A9A9A9"/>
        </w:rPr>
        <w:t xml:space="preserve">301</w:t>
      </w:r>
      <w:r>
        <w:t xml:space="preserve">. Tärkein asutuskeskus on </w:t>
      </w:r>
      <w:r>
        <w:rPr>
          <w:color w:val="DCDCDC"/>
        </w:rPr>
        <w:t xml:space="preserve">Edinburgh of the Seven Seas </w:t>
      </w:r>
      <w:r>
        <w:t xml:space="preserve">(tunnetaan paikallisesti nimellä "The Settlement").</w:t>
      </w:r>
      <w:r>
        <w:t xml:space="preserve"> Ainoa uskonto on kristinusko, jonka uskontokunnat ovat anglikaaninen ja roomalaiskatolinen. Nykyisen väestön uskotaan polveutuvan 15 esi-isästä, kahdeksasta miehestä ja seitsemästä naisesta, jotka saapuivat saarelle eri aikoina vuosien 1816 ja 1908 välillä. Miespuoliset perustajaisät olivat kotoisin </w:t>
      </w:r>
      <w:r>
        <w:rPr>
          <w:color w:val="2F4F4F"/>
        </w:rPr>
        <w:t xml:space="preserve">Skotlannista, Englannista, Alankomaista, Yhdysvalloista ja Italiasta, ja he </w:t>
      </w:r>
      <w:r>
        <w:t xml:space="preserve">kuuluivat kolmeen Y-haploryhmään: I (M170), R-SRY10831.2 ja R (M207) (xSRY10831.2) ja jakavat vain kahdeksan sukunimeä: Glass, Green, Hagan, Lavarello, Patterson, Repetto, Rogers ja Swain.[n 1] </w:t>
      </w:r>
      <w:r>
        <w:t xml:space="preserve">Saarella </w:t>
      </w:r>
      <w:r>
        <w:t xml:space="preserve">on </w:t>
      </w:r>
      <w:r>
        <w:t xml:space="preserve">perheitä</w:t>
      </w:r>
      <w:r>
        <w:rPr>
          <w:color w:val="556B2F"/>
        </w:rPr>
        <w:t xml:space="preserve">80</w:t>
      </w:r>
      <w:r>
        <w:t xml:space="preserve">. Tristan da Cunhan eristyneisyys on johtanut epätavalliseen, patois-tyyppiseen englannin murteeseen, jota kirjailija Simon Winchester kuvailee "äänekkääksi sekoitukseksi Home Countiesin lukkopurkkia ja 1800-luvun idiomeja, afrikaansin slangia ja italiaa". Bill Bryson dokumentoi joitakin esimerkkejä saaren murteesta kirjassaan </w:t>
      </w:r>
      <w:r>
        <w:rPr>
          <w:color w:val="6B8E23"/>
        </w:rPr>
        <w:t xml:space="preserve">The Mother Tongue</w:t>
      </w:r>
      <w:r>
        <w:t xml:space="preserve">.</w:t>
      </w:r>
    </w:p>
    <w:p>
      <w:r>
        <w:rPr>
          <w:b/>
        </w:rPr>
        <w:t xml:space="preserve">Kysymys 0</w:t>
      </w:r>
    </w:p>
    <w:p>
      <w:r>
        <w:t xml:space="preserve">Millä nimellä paikalliset tuntevat The Settlementin?</w:t>
      </w:r>
    </w:p>
    <w:p>
      <w:r>
        <w:rPr>
          <w:b/>
        </w:rPr>
        <w:t xml:space="preserve">Kysymys 1</w:t>
      </w:r>
    </w:p>
    <w:p>
      <w:r>
        <w:t xml:space="preserve">Kuinka monesta esi-isästä nykyisen 15 hengen väestön uskotaan polveutuvan?</w:t>
      </w:r>
    </w:p>
    <w:p>
      <w:r>
        <w:rPr>
          <w:b/>
        </w:rPr>
        <w:t xml:space="preserve">Kysymys 2</w:t>
      </w:r>
    </w:p>
    <w:p>
      <w:r>
        <w:t xml:space="preserve">Mistä naispuoliset perustajat ovat peräisin?</w:t>
      </w:r>
    </w:p>
    <w:p>
      <w:r>
        <w:rPr>
          <w:b/>
        </w:rPr>
        <w:t xml:space="preserve">Kysymys 3</w:t>
      </w:r>
    </w:p>
    <w:p>
      <w:r>
        <w:t xml:space="preserve">Kuinka monta perhettä asuu roomalaiskatolisessa kirkossa?</w:t>
      </w:r>
    </w:p>
    <w:p>
      <w:r>
        <w:rPr>
          <w:b/>
        </w:rPr>
        <w:t xml:space="preserve">Kysymys 4</w:t>
      </w:r>
    </w:p>
    <w:p>
      <w:r>
        <w:t xml:space="preserve">Mikä on Simon Winchesterin kirjoittaman kirjan nimi, jossa dokumentoidaan esimerkkejä saaren murteesta?</w:t>
      </w:r>
    </w:p>
    <w:p>
      <w:r>
        <w:rPr>
          <w:b/>
        </w:rPr>
        <w:t xml:space="preserve">Teksti numero 26</w:t>
      </w:r>
    </w:p>
    <w:p>
      <w:r>
        <w:t xml:space="preserve">Toimeenpanovalta kuuluu </w:t>
      </w:r>
      <w:r>
        <w:rPr>
          <w:color w:val="A9A9A9"/>
        </w:rPr>
        <w:t xml:space="preserve">kuningattarelle, jota alueella </w:t>
      </w:r>
      <w:r>
        <w:t xml:space="preserve">edustaa Saint Helenan kuvernööri. Koska </w:t>
      </w:r>
      <w:r>
        <w:t xml:space="preserve">kuvernööri asuu pysyvästi </w:t>
      </w:r>
      <w:r>
        <w:rPr>
          <w:color w:val="DCDCDC"/>
        </w:rPr>
        <w:t xml:space="preserve">Saint Helenassa</w:t>
      </w:r>
      <w:r>
        <w:t xml:space="preserve">, hallintovirkamies nimitetään edustamaan kuvernööriä saarilla. Hallintovirkamies on ulkoministeriön virkamies, jonka Lontoo valitsee. Vuodesta 1998 lähtien jokainen hallintovirkamies on toiminut yhden kolmivuotiskauden (joka alkaa syyskuussa, kun huoltolaiva saapuu Kapkaupungista). Hallintovirkamies toimii paikallisena hallituksen päämiehenä, ja hän kuulee neuvoja Tristan da Cunhan saarineuvostolta. </w:t>
      </w:r>
      <w:r>
        <w:rPr>
          <w:color w:val="2F4F4F"/>
        </w:rPr>
        <w:t xml:space="preserve">Alex Mitham </w:t>
      </w:r>
      <w:r>
        <w:t xml:space="preserve">nimitettiin Tristan da Cunhan 22. hallintovirkamieheksi, ja hän saapui vaimonsa Hasenen kanssa </w:t>
      </w:r>
      <w:r>
        <w:rPr>
          <w:color w:val="556B2F"/>
        </w:rPr>
        <w:t xml:space="preserve">syyskuussa </w:t>
      </w:r>
      <w:r>
        <w:t xml:space="preserve">2013 Sean Burnsin seuraajaksi</w:t>
      </w:r>
      <w:r>
        <w:t xml:space="preserve">. Saarineuvosto koostuu kahdeksasta vaaleilla valitusta ja kolmesta nimitetystä jäsenestä, joiden toimikausi kestää kolme vuotta ja alkaa helmikuussa (tai maaliskuussa).</w:t>
      </w:r>
    </w:p>
    <w:p>
      <w:r>
        <w:rPr>
          <w:b/>
        </w:rPr>
        <w:t xml:space="preserve">Kysymys 0</w:t>
      </w:r>
    </w:p>
    <w:p>
      <w:r>
        <w:t xml:space="preserve">Kuka edustaa Saint Helenan kuvernööriä?</w:t>
      </w:r>
    </w:p>
    <w:p>
      <w:r>
        <w:rPr>
          <w:b/>
        </w:rPr>
        <w:t xml:space="preserve">Kysymys 1</w:t>
      </w:r>
    </w:p>
    <w:p>
      <w:r>
        <w:t xml:space="preserve">Mikä on toimeenpanovallan piiriin kuuluvaa?</w:t>
      </w:r>
    </w:p>
    <w:p>
      <w:r>
        <w:rPr>
          <w:b/>
        </w:rPr>
        <w:t xml:space="preserve">Kysymys 2</w:t>
      </w:r>
    </w:p>
    <w:p>
      <w:r>
        <w:t xml:space="preserve">Missä kuningatar asuu pysyvästi?</w:t>
      </w:r>
    </w:p>
    <w:p>
      <w:r>
        <w:rPr>
          <w:b/>
        </w:rPr>
        <w:t xml:space="preserve">Kysymys 3</w:t>
      </w:r>
    </w:p>
    <w:p>
      <w:r>
        <w:t xml:space="preserve">Kuka nimitettiin Tristan da Cunhan kolmivuotiseksi hallintojohtajaksi?</w:t>
      </w:r>
    </w:p>
    <w:p>
      <w:r>
        <w:rPr>
          <w:b/>
        </w:rPr>
        <w:t xml:space="preserve">Kysymys 4</w:t>
      </w:r>
    </w:p>
    <w:p>
      <w:r>
        <w:t xml:space="preserve">Milloin Sean Burns saapui Alex Mithamin tilalle?</w:t>
      </w:r>
    </w:p>
    <w:p>
      <w:r>
        <w:rPr>
          <w:b/>
        </w:rPr>
        <w:t xml:space="preserve">Teksti numero 27</w:t>
      </w:r>
    </w:p>
    <w:p>
      <w:r>
        <w:rPr>
          <w:color w:val="A9A9A9"/>
        </w:rPr>
        <w:t xml:space="preserve">Saarten syrjäinen sijainti </w:t>
      </w:r>
      <w:r>
        <w:t xml:space="preserve">vaikeuttaa liikennettä ulkomaailmaan. Koska saarilla ei ole </w:t>
      </w:r>
      <w:r>
        <w:rPr>
          <w:color w:val="DCDCDC"/>
        </w:rPr>
        <w:t xml:space="preserve">lentokenttää</w:t>
      </w:r>
      <w:r>
        <w:t xml:space="preserve">, sinne pääsee vain meritse</w:t>
      </w:r>
      <w:r>
        <w:t xml:space="preserve">.</w:t>
      </w:r>
      <w:r>
        <w:t xml:space="preserve"> Etelä-Afrikasta tulevat kalastusalukset liikennöivät saarille </w:t>
      </w:r>
      <w:r>
        <w:rPr>
          <w:color w:val="2F4F4F"/>
        </w:rPr>
        <w:t xml:space="preserve">kahdeksan tai yhdeksän kertaa vuodessa</w:t>
      </w:r>
      <w:r>
        <w:t xml:space="preserve">. RMS Saint Helena -laiva yhdisti aiemmin pääsaaren ja Saint Helenan sekä Etelä-Afrikan kerran vuodessa tammikuun matkallaan, mutta on tehnyt sen vain kahdesti viime vuosina, vuosina 2006 ja 2011. Laajemmalla alueella on mahdollisuus lentomatkustukseen, sillä Ascensionin saarta palvelee RAF Ascension Island ja </w:t>
      </w:r>
      <w:r>
        <w:t xml:space="preserve">Pyhän Helenan saarelle rakennetaan parhaillaan </w:t>
      </w:r>
      <w:r>
        <w:rPr>
          <w:color w:val="556B2F"/>
        </w:rPr>
        <w:t xml:space="preserve">Yhdistyneen kuningaskunnan hallituksen </w:t>
      </w:r>
      <w:r>
        <w:t xml:space="preserve">rahoittamaa uutta lentokenttää, </w:t>
      </w:r>
      <w:r>
        <w:t xml:space="preserve">jonka on määrä valmistua vuonna 2016. Tristan da Cunhalle ei kuitenkaan ole suoraa säännöllistä lentoyhteyttä kummastakaan paikasta. Edinburgh of the Seven Seas -hotellin satama on nimeltään Calshot Harbour, joka on saanut nimensä </w:t>
      </w:r>
      <w:r>
        <w:rPr>
          <w:color w:val="6B8E23"/>
        </w:rPr>
        <w:t xml:space="preserve">Hampshiressä</w:t>
      </w:r>
      <w:r>
        <w:t xml:space="preserve"> sijaitsevan paikan mukaan</w:t>
      </w:r>
      <w:r>
        <w:t xml:space="preserve">, jossa saaren asukkaat oleskelivat väliaikaisesti tulivuorenpurkauksen aikana</w:t>
      </w:r>
      <w:r>
        <w:t xml:space="preserve">.</w:t>
      </w:r>
    </w:p>
    <w:p>
      <w:r>
        <w:rPr>
          <w:b/>
        </w:rPr>
        <w:t xml:space="preserve">Kysymys 0</w:t>
      </w:r>
    </w:p>
    <w:p>
      <w:r>
        <w:t xml:space="preserve">Mikä tekee matkustamisesta ulkomaailmaan helppoa?</w:t>
      </w:r>
    </w:p>
    <w:p>
      <w:r>
        <w:rPr>
          <w:b/>
        </w:rPr>
        <w:t xml:space="preserve">Kysymys 1</w:t>
      </w:r>
    </w:p>
    <w:p>
      <w:r>
        <w:t xml:space="preserve">Miten saarille pääsee meren puuttuessa?</w:t>
      </w:r>
    </w:p>
    <w:p>
      <w:r>
        <w:rPr>
          <w:b/>
        </w:rPr>
        <w:t xml:space="preserve">Kysymys 2</w:t>
      </w:r>
    </w:p>
    <w:p>
      <w:r>
        <w:t xml:space="preserve">Kuinka monta kertaa vuodessa lentokoneet liikennöivät alueella?</w:t>
      </w:r>
    </w:p>
    <w:p>
      <w:r>
        <w:rPr>
          <w:b/>
        </w:rPr>
        <w:t xml:space="preserve">Kysymys 3</w:t>
      </w:r>
    </w:p>
    <w:p>
      <w:r>
        <w:t xml:space="preserve">Missä Yhdistyneen kuningaskunnan hallitus oleskeli tulivuorenpurkauksen aikana?</w:t>
      </w:r>
    </w:p>
    <w:p>
      <w:r>
        <w:rPr>
          <w:b/>
        </w:rPr>
        <w:t xml:space="preserve">Kysymys 4</w:t>
      </w:r>
    </w:p>
    <w:p>
      <w:r>
        <w:t xml:space="preserve">Kuka rahoitti Calshot Harbourin uuden lentokentän?</w:t>
      </w:r>
    </w:p>
    <w:p>
      <w:r>
        <w:rPr>
          <w:b/>
        </w:rPr>
        <w:t xml:space="preserve">Tekstin numero 28</w:t>
      </w:r>
    </w:p>
    <w:p>
      <w:r>
        <w:t xml:space="preserve">Vaikka </w:t>
      </w:r>
      <w:r>
        <w:rPr>
          <w:color w:val="A9A9A9"/>
        </w:rPr>
        <w:t xml:space="preserve">Tristan da Cunhalla </w:t>
      </w:r>
      <w:r>
        <w:t xml:space="preserve">on sama +290-tunnus kuin </w:t>
      </w:r>
      <w:r>
        <w:rPr>
          <w:color w:val="DCDCDC"/>
        </w:rPr>
        <w:t xml:space="preserve">St Helenalla</w:t>
      </w:r>
      <w:r>
        <w:t xml:space="preserve">, asukkaat voivat käyttää </w:t>
      </w:r>
      <w:r>
        <w:t xml:space="preserve">Global Crossingin tarjoamaa </w:t>
      </w:r>
      <w:r>
        <w:t xml:space="preserve">Foreign and </w:t>
      </w:r>
      <w:r>
        <w:rPr>
          <w:color w:val="2F4F4F"/>
        </w:rPr>
        <w:t xml:space="preserve">Commonwealth Office Telecommunications Network -verkkoa.</w:t>
      </w:r>
      <w:r>
        <w:t xml:space="preserve"> Verkossa käytetään Lontoon 020-numeroaluetta, mikä tarkoittaa, että numerot ovat käytettävissä Yhdistyneen kuningaskunnan puhelinnumerosuunnitelman kautta. </w:t>
      </w:r>
      <w:r>
        <w:t xml:space="preserve">Tristan da Cunhalla oli </w:t>
      </w:r>
      <w:r>
        <w:t xml:space="preserve">vuodesta </w:t>
      </w:r>
      <w:r>
        <w:rPr>
          <w:color w:val="556B2F"/>
        </w:rPr>
        <w:t xml:space="preserve">1998 vuoteen 2006 </w:t>
      </w:r>
      <w:r>
        <w:t xml:space="preserve">Internet-yhteys, mutta sen kalleus teki siitä lähes mahdottoman paikalliselle väestölle, joka käytti sitä lähinnä vain sähköpostin lähettämiseen. Yhteys oli myös erittäin epäluotettava, sillä se toimi Inmarsatin tarjoaman 64 kbit/s satelliittipuhelinyhteyden kautta. Vuodesta 2006 lähtien erittäin pienikokoinen päätelaite tarjoaa 3072 kbit/s kaistanleveyttä, joka on julkisesti saatavilla internetkahvilan kautta.</w:t>
      </w:r>
    </w:p>
    <w:p>
      <w:r>
        <w:rPr>
          <w:b/>
        </w:rPr>
        <w:t xml:space="preserve">Kysymys 0</w:t>
      </w:r>
    </w:p>
    <w:p>
      <w:r>
        <w:t xml:space="preserve">Mistä lähtien saarella on ollut saatavilla edullista ja nopeaa internetiä?</w:t>
      </w:r>
    </w:p>
    <w:p>
      <w:r>
        <w:rPr>
          <w:b/>
        </w:rPr>
        <w:t xml:space="preserve">Kysymys 1</w:t>
      </w:r>
    </w:p>
    <w:p>
      <w:r>
        <w:t xml:space="preserve">Kenen kanssa St. Helena jakaa tunnuksen 3072?</w:t>
      </w:r>
    </w:p>
    <w:p>
      <w:r>
        <w:rPr>
          <w:b/>
        </w:rPr>
        <w:t xml:space="preserve">Kysymys 2</w:t>
      </w:r>
    </w:p>
    <w:p>
      <w:r>
        <w:t xml:space="preserve">Kuka tarjoaa Global Crossing -verkon?</w:t>
      </w:r>
    </w:p>
    <w:p>
      <w:r>
        <w:rPr>
          <w:b/>
        </w:rPr>
        <w:t xml:space="preserve">Kysymys 3</w:t>
      </w:r>
    </w:p>
    <w:p>
      <w:r>
        <w:t xml:space="preserve">Kenen kanssa Tristan Da Cunha jakaa Global Crossing -koodeja?</w:t>
      </w:r>
    </w:p>
    <w:p>
      <w:r>
        <w:br w:type="page"/>
      </w:r>
    </w:p>
    <w:p>
      <w:r>
        <w:rPr>
          <w:b/>
          <w:u w:val="single"/>
        </w:rPr>
        <w:t xml:space="preserve">Asiakirjan numero 65</w:t>
      </w:r>
    </w:p>
    <w:p>
      <w:r>
        <w:rPr>
          <w:b/>
        </w:rPr>
        <w:t xml:space="preserve">Tekstin numero 0</w:t>
      </w:r>
    </w:p>
    <w:p>
      <w:r>
        <w:t xml:space="preserve">Kansasin yliopisto (University of Kansas, </w:t>
      </w:r>
      <w:r>
        <w:rPr>
          <w:color w:val="A9A9A9"/>
        </w:rPr>
        <w:t xml:space="preserve">KU) on </w:t>
      </w:r>
      <w:r>
        <w:t xml:space="preserve">julkinen tutkimusyliopisto ja Yhdysvaltain Kansasin osavaltion suurin yliopisto. KU:n sivukampukset sijaitsevat </w:t>
      </w:r>
      <w:r>
        <w:rPr>
          <w:color w:val="DCDCDC"/>
        </w:rPr>
        <w:t xml:space="preserve">Lawrencen</w:t>
      </w:r>
      <w:r>
        <w:t xml:space="preserve">, Wichitan, Overland Parkin, Salinan ja Kansas Cityn </w:t>
      </w:r>
      <w:r>
        <w:t xml:space="preserve">kaupungeissa </w:t>
      </w:r>
      <w:r>
        <w:t xml:space="preserve">Kansasissa, ja pääkampus sijaitsee </w:t>
      </w:r>
      <w:r>
        <w:rPr>
          <w:color w:val="2F4F4F"/>
        </w:rPr>
        <w:t xml:space="preserve">Lawrencessa </w:t>
      </w:r>
      <w:r>
        <w:rPr>
          <w:color w:val="556B2F"/>
        </w:rPr>
        <w:t xml:space="preserve">Mount Oreadilla</w:t>
      </w:r>
      <w:r>
        <w:t xml:space="preserve">, joka on Lawrencen korkein paikka. Yliopisto perustettiin 21. maaliskuuta 1865, ja se avattiin vuonna 1866 </w:t>
      </w:r>
      <w:r>
        <w:rPr>
          <w:color w:val="A0522D"/>
        </w:rPr>
        <w:t xml:space="preserve">Kansasin osavaltion lainsäätäjän </w:t>
      </w:r>
      <w:r>
        <w:t xml:space="preserve">vuonna 1864 </w:t>
      </w:r>
      <w:r>
        <w:t xml:space="preserve">myöntämän peruskirjan nojalla. Peruskirja annettiin </w:t>
      </w:r>
      <w:r>
        <w:t xml:space="preserve">vuonna 1863 Kansasin osavaltion perustuslain nojalla, joka hyväksyttiin kaksi vuotta sen jälkeen, kun </w:t>
      </w:r>
      <w:r>
        <w:t xml:space="preserve">entinen Kansasin territorio oli hyväksytty</w:t>
      </w:r>
      <w:r>
        <w:rPr>
          <w:color w:val="228B22"/>
        </w:rPr>
        <w:t xml:space="preserve">1861</w:t>
      </w:r>
      <w:r>
        <w:t xml:space="preserve"> 34. osavaltioksi unioniin 1850-luvulla käydyn, hyvin kuuluisan, verisen ja verisenä Kansasin sisäisenä sisällissotana tunnetun Kansasin verenvuodatuksen jälkeen.</w:t>
      </w:r>
    </w:p>
    <w:p>
      <w:r>
        <w:rPr>
          <w:b/>
        </w:rPr>
        <w:t xml:space="preserve">Kysymys 0</w:t>
      </w:r>
    </w:p>
    <w:p>
      <w:r>
        <w:t xml:space="preserve">Millä lyhenteellä Kansasin yliopisto tunnetaan?</w:t>
      </w:r>
    </w:p>
    <w:p>
      <w:r>
        <w:rPr>
          <w:b/>
        </w:rPr>
        <w:t xml:space="preserve">Kysymys 1</w:t>
      </w:r>
    </w:p>
    <w:p>
      <w:r>
        <w:t xml:space="preserve">Missä sijaitsee Kansasin yliopiston pääkonttori?</w:t>
      </w:r>
    </w:p>
    <w:p>
      <w:r>
        <w:rPr>
          <w:b/>
        </w:rPr>
        <w:t xml:space="preserve">Kysymys 2</w:t>
      </w:r>
    </w:p>
    <w:p>
      <w:r>
        <w:t xml:space="preserve">Mikä on Lawrencen korkein kohta?</w:t>
      </w:r>
    </w:p>
    <w:p>
      <w:r>
        <w:rPr>
          <w:b/>
        </w:rPr>
        <w:t xml:space="preserve">Kysymys 3</w:t>
      </w:r>
    </w:p>
    <w:p>
      <w:r>
        <w:t xml:space="preserve">Kuka antoi luvan Kansasin yliopiston avaamiseen?</w:t>
      </w:r>
    </w:p>
    <w:p>
      <w:r>
        <w:rPr>
          <w:b/>
        </w:rPr>
        <w:t xml:space="preserve">Kysymys 4</w:t>
      </w:r>
    </w:p>
    <w:p>
      <w:r>
        <w:t xml:space="preserve">Minä vuonna Kansas liittyi Yhdysvaltoihin?</w:t>
      </w:r>
    </w:p>
    <w:p>
      <w:r>
        <w:rPr>
          <w:b/>
        </w:rPr>
        <w:t xml:space="preserve">Kysymys 5</w:t>
      </w:r>
    </w:p>
    <w:p>
      <w:r>
        <w:t xml:space="preserve">Millä lyhenteellä Kentuckyn yliopisto tunnetaan?</w:t>
      </w:r>
    </w:p>
    <w:p>
      <w:r>
        <w:rPr>
          <w:b/>
        </w:rPr>
        <w:t xml:space="preserve">Kysymys 6</w:t>
      </w:r>
    </w:p>
    <w:p>
      <w:r>
        <w:t xml:space="preserve">Missä sijaitsee Kansasin yliopiston sivutoimipiste?</w:t>
      </w:r>
    </w:p>
    <w:p>
      <w:r>
        <w:rPr>
          <w:b/>
        </w:rPr>
        <w:t xml:space="preserve">Kysymys 7</w:t>
      </w:r>
    </w:p>
    <w:p>
      <w:r>
        <w:t xml:space="preserve">Mikä on Lawrencen alin kohta?</w:t>
      </w:r>
    </w:p>
    <w:p>
      <w:r>
        <w:rPr>
          <w:b/>
        </w:rPr>
        <w:t xml:space="preserve">Kysymys 8</w:t>
      </w:r>
    </w:p>
    <w:p>
      <w:r>
        <w:t xml:space="preserve">Kuka antoi luvan Kansasin yliopiston sulkemiseen?</w:t>
      </w:r>
    </w:p>
    <w:p>
      <w:r>
        <w:rPr>
          <w:b/>
        </w:rPr>
        <w:t xml:space="preserve">Kysymys 9</w:t>
      </w:r>
    </w:p>
    <w:p>
      <w:r>
        <w:t xml:space="preserve">Minä vuonna Kansasista tehtiin Yhdistyneiden Kansakuntien jäsen?</w:t>
      </w:r>
    </w:p>
    <w:p>
      <w:r>
        <w:rPr>
          <w:b/>
        </w:rPr>
        <w:t xml:space="preserve">Teksti numero 1</w:t>
      </w:r>
    </w:p>
    <w:p>
      <w:r>
        <w:t xml:space="preserve">Yliopiston lääketieteellinen keskus ja yliopistollinen sairaala sijaitsevat </w:t>
      </w:r>
      <w:r>
        <w:rPr>
          <w:color w:val="A9A9A9"/>
        </w:rPr>
        <w:t xml:space="preserve">Kansas Cityssä</w:t>
      </w:r>
      <w:r>
        <w:t xml:space="preserve">, Kansasissa</w:t>
      </w:r>
      <w:r>
        <w:t xml:space="preserve">.</w:t>
      </w:r>
      <w:r>
        <w:t xml:space="preserve"> Edwardsin kampus sijaitsee </w:t>
      </w:r>
      <w:r>
        <w:rPr>
          <w:color w:val="DCDCDC"/>
        </w:rPr>
        <w:t xml:space="preserve">Overland Parkissa</w:t>
      </w:r>
      <w:r>
        <w:t xml:space="preserve">, Kansasissa, Kansas Cityn metropolialueella. Koulutus- ja tutkimuspaikkoja on myös Parsonsissa ja Topekassa sekä Kansasin yliopiston lääketieteellisen tiedekunnan toimipisteitä </w:t>
      </w:r>
      <w:r>
        <w:rPr>
          <w:color w:val="2F4F4F"/>
        </w:rPr>
        <w:t xml:space="preserve">Wichitassa ja Salinassa</w:t>
      </w:r>
      <w:r>
        <w:t xml:space="preserve">. </w:t>
      </w:r>
      <w:r>
        <w:t xml:space="preserve">Yliopisto on yksi </w:t>
      </w:r>
      <w:r>
        <w:rPr>
          <w:color w:val="A0522D"/>
        </w:rPr>
        <w:t xml:space="preserve">Amerikan yliopistojen liiton </w:t>
      </w:r>
      <w:r>
        <w:rPr>
          <w:color w:val="6B8E23"/>
        </w:rPr>
        <w:t xml:space="preserve">(</w:t>
      </w:r>
      <w:r>
        <w:rPr>
          <w:color w:val="A0522D"/>
        </w:rPr>
        <w:t xml:space="preserve">Association of American Universities) </w:t>
      </w:r>
      <w:r>
        <w:t xml:space="preserve">jäsenistä</w:t>
      </w:r>
      <w:r>
        <w:rPr>
          <w:color w:val="556B2F"/>
        </w:rPr>
        <w:t xml:space="preserve">62</w:t>
      </w:r>
      <w:r>
        <w:t xml:space="preserve"/>
      </w:r>
      <w:r>
        <w:t xml:space="preserve">.</w:t>
      </w:r>
    </w:p>
    <w:p>
      <w:r>
        <w:rPr>
          <w:b/>
        </w:rPr>
        <w:t xml:space="preserve">Kysymys 0</w:t>
      </w:r>
    </w:p>
    <w:p>
      <w:r>
        <w:t xml:space="preserve">Missä kahdessa kaupungissa on KU:n lääketieteellisen tiedekunnan satelliittipaikkoja?</w:t>
      </w:r>
    </w:p>
    <w:p>
      <w:r>
        <w:rPr>
          <w:b/>
        </w:rPr>
        <w:t xml:space="preserve">Kysymys 1</w:t>
      </w:r>
    </w:p>
    <w:p>
      <w:r>
        <w:t xml:space="preserve">Mihin järjestöön KU kuuluu?</w:t>
      </w:r>
    </w:p>
    <w:p>
      <w:r>
        <w:rPr>
          <w:b/>
        </w:rPr>
        <w:t xml:space="preserve">Kysymys 2</w:t>
      </w:r>
    </w:p>
    <w:p>
      <w:r>
        <w:t xml:space="preserve">Kuinka monta instituutiota kuuluu Association of American Universities -yhdistyksen jäsenistöön?</w:t>
      </w:r>
    </w:p>
    <w:p>
      <w:r>
        <w:rPr>
          <w:b/>
        </w:rPr>
        <w:t xml:space="preserve">Kysymys 3</w:t>
      </w:r>
    </w:p>
    <w:p>
      <w:r>
        <w:t xml:space="preserve">Mistä kaupungista löytyy KYSin sairaala?</w:t>
      </w:r>
    </w:p>
    <w:p>
      <w:r>
        <w:rPr>
          <w:b/>
        </w:rPr>
        <w:t xml:space="preserve">Kysymys 4</w:t>
      </w:r>
    </w:p>
    <w:p>
      <w:r>
        <w:t xml:space="preserve">Mistä kaupungista löytyy KU:n Edwardsin kampus?</w:t>
      </w:r>
    </w:p>
    <w:p>
      <w:r>
        <w:rPr>
          <w:b/>
        </w:rPr>
        <w:t xml:space="preserve">Kysymys 5</w:t>
      </w:r>
    </w:p>
    <w:p>
      <w:r>
        <w:t xml:space="preserve">Missä kahdessa kaupungissa on KU:n oikeustieteellisen tiedekunnan satelliittipaikkoja?</w:t>
      </w:r>
    </w:p>
    <w:p>
      <w:r>
        <w:rPr>
          <w:b/>
        </w:rPr>
        <w:t xml:space="preserve">Kysymys 6</w:t>
      </w:r>
    </w:p>
    <w:p>
      <w:r>
        <w:t xml:space="preserve">Mihin järjestöön KU ei kuulu?</w:t>
      </w:r>
    </w:p>
    <w:p>
      <w:r>
        <w:rPr>
          <w:b/>
        </w:rPr>
        <w:t xml:space="preserve">Kysymys 7</w:t>
      </w:r>
    </w:p>
    <w:p>
      <w:r>
        <w:t xml:space="preserve">Kuinka moni instituutio hylkäsi Association of American Universitiesin jäsenyyden?</w:t>
      </w:r>
    </w:p>
    <w:p>
      <w:r>
        <w:rPr>
          <w:b/>
        </w:rPr>
        <w:t xml:space="preserve">Kysymys 8</w:t>
      </w:r>
    </w:p>
    <w:p>
      <w:r>
        <w:t xml:space="preserve">Mistä kaupungista löytyy KU:n oikeustieteellinen tiedekunta?</w:t>
      </w:r>
    </w:p>
    <w:p>
      <w:r>
        <w:rPr>
          <w:b/>
        </w:rPr>
        <w:t xml:space="preserve">Kysymys 9</w:t>
      </w:r>
    </w:p>
    <w:p>
      <w:r>
        <w:t xml:space="preserve">Mistä kaupungista ei löydy KU:n Edwardsin kampusta?</w:t>
      </w:r>
    </w:p>
    <w:p>
      <w:r>
        <w:rPr>
          <w:b/>
        </w:rPr>
        <w:t xml:space="preserve">Teksti numero 2</w:t>
      </w:r>
    </w:p>
    <w:p>
      <w:r>
        <w:t xml:space="preserve">Lawrencen ja Edwardsin kampuksilla </w:t>
      </w:r>
      <w:r>
        <w:t xml:space="preserve">opiskeli syksyllä 2014 yhteensä opiskelijaa</w:t>
      </w:r>
      <w:r>
        <w:rPr>
          <w:color w:val="A9A9A9"/>
        </w:rPr>
        <w:t xml:space="preserve">23,597</w:t>
      </w:r>
      <w:r>
        <w:t xml:space="preserve">; lisäksi </w:t>
      </w:r>
      <w:r>
        <w:t xml:space="preserve">KU Medical Centerissä opiskeli </w:t>
      </w:r>
      <w:r>
        <w:t xml:space="preserve">yksi opiskelija</w:t>
      </w:r>
      <w:r>
        <w:rPr>
          <w:color w:val="DCDCDC"/>
        </w:rPr>
        <w:t xml:space="preserve">3,371</w:t>
      </w:r>
      <w:r>
        <w:t xml:space="preserve">, joten kaikilla kolmella kampuksella opiskeli </w:t>
      </w:r>
      <w:r>
        <w:t xml:space="preserve">yhteensä </w:t>
      </w:r>
      <w:r>
        <w:t xml:space="preserve">opiskelijaa</w:t>
      </w:r>
      <w:r>
        <w:rPr>
          <w:color w:val="2F4F4F"/>
        </w:rPr>
        <w:t xml:space="preserve">26,968</w:t>
      </w:r>
      <w:r>
        <w:t xml:space="preserve">. Yliopisto työllisti kaikkiaan </w:t>
      </w:r>
      <w:r>
        <w:t xml:space="preserve">tiedekunnan</w:t>
      </w:r>
      <w:r>
        <w:rPr>
          <w:color w:val="556B2F"/>
        </w:rPr>
        <w:t xml:space="preserve">2,663</w:t>
      </w:r>
      <w:r>
        <w:t xml:space="preserve"> jäseniä syksyllä 2012.</w:t>
      </w:r>
    </w:p>
    <w:p>
      <w:r>
        <w:rPr>
          <w:b/>
        </w:rPr>
        <w:t xml:space="preserve">Kysymys 0</w:t>
      </w:r>
    </w:p>
    <w:p>
      <w:r>
        <w:t xml:space="preserve">Kuinka monta ihmistä opiskeli Kansasin yliopistossa sen Edwardsin ja Lawrencen toimipisteissä syyslukukaudella 2014?</w:t>
      </w:r>
    </w:p>
    <w:p>
      <w:r>
        <w:rPr>
          <w:b/>
        </w:rPr>
        <w:t xml:space="preserve">Kysymys 1</w:t>
      </w:r>
    </w:p>
    <w:p>
      <w:r>
        <w:t xml:space="preserve">Kuinka monta ihmistä kävi syksyllä 2014 Kansasin yliopiston lääketieteellisessä keskuksessa?</w:t>
      </w:r>
    </w:p>
    <w:p>
      <w:r>
        <w:rPr>
          <w:b/>
        </w:rPr>
        <w:t xml:space="preserve">Kysymys 2</w:t>
      </w:r>
    </w:p>
    <w:p>
      <w:r>
        <w:t xml:space="preserve">Kuinka monta opiskelijaa opiskeli Kansasin yliopistossa syksyllä 2014?</w:t>
      </w:r>
    </w:p>
    <w:p>
      <w:r>
        <w:rPr>
          <w:b/>
        </w:rPr>
        <w:t xml:space="preserve">Kysymys 3</w:t>
      </w:r>
    </w:p>
    <w:p>
      <w:r>
        <w:t xml:space="preserve">Kuinka monta opetusalan ammattilaista työskenteli KYSissä syksyllä 2012?</w:t>
      </w:r>
    </w:p>
    <w:p>
      <w:r>
        <w:rPr>
          <w:b/>
        </w:rPr>
        <w:t xml:space="preserve">Kysymys 4</w:t>
      </w:r>
    </w:p>
    <w:p>
      <w:r>
        <w:t xml:space="preserve">Kuinka monta ihmistä osallistui Kansasin yliopiston Edwardsin ja Lawrencen toimipisteissä talvikaudella 2014?</w:t>
      </w:r>
    </w:p>
    <w:p>
      <w:r>
        <w:rPr>
          <w:b/>
        </w:rPr>
        <w:t xml:space="preserve">Kysymys 5</w:t>
      </w:r>
    </w:p>
    <w:p>
      <w:r>
        <w:t xml:space="preserve">Kuinka monta ihmistä kävi keväällä 2014 Kansasin yliopiston lääketieteellisessä keskuksessa?</w:t>
      </w:r>
    </w:p>
    <w:p>
      <w:r>
        <w:rPr>
          <w:b/>
        </w:rPr>
        <w:t xml:space="preserve">Kysymys 6</w:t>
      </w:r>
    </w:p>
    <w:p>
      <w:r>
        <w:t xml:space="preserve">Kuinka monta opiskelijaa opiskeli Kansasin yliopistossa syksyllä 2015?</w:t>
      </w:r>
    </w:p>
    <w:p>
      <w:r>
        <w:rPr>
          <w:b/>
        </w:rPr>
        <w:t xml:space="preserve">Kysymys 7</w:t>
      </w:r>
    </w:p>
    <w:p>
      <w:r>
        <w:t xml:space="preserve">Kuinka monta opetusalan ammattilaista työskenteli KYSissä syksyllä 2014?</w:t>
      </w:r>
    </w:p>
    <w:p>
      <w:r>
        <w:rPr>
          <w:b/>
        </w:rPr>
        <w:t xml:space="preserve">Kysymys 8</w:t>
      </w:r>
    </w:p>
    <w:p>
      <w:r>
        <w:t xml:space="preserve">Kuinka monta opiskelijaa työskenteli KYSissä syksyllä 2012?</w:t>
      </w:r>
    </w:p>
    <w:p>
      <w:r>
        <w:rPr>
          <w:b/>
        </w:rPr>
        <w:t xml:space="preserve">Teksti numero 3</w:t>
      </w:r>
    </w:p>
    <w:p>
      <w:r>
        <w:rPr>
          <w:color w:val="A9A9A9"/>
        </w:rPr>
        <w:t xml:space="preserve">Helmikuussa 20, 1863</w:t>
      </w:r>
      <w:r>
        <w:t xml:space="preserve">, Kansasin kuvernööri Thomas Carney allekirjoitti lakiesityksen, jolla perustettiin valtion yliopisto Lawrencessa. Lain ehtona oli lahjoitus Lawrence </w:t>
      </w:r>
      <w:r>
        <w:rPr>
          <w:color w:val="DCDCDC"/>
        </w:rPr>
        <w:t xml:space="preserve">$15,000 </w:t>
      </w:r>
      <w:r>
        <w:t xml:space="preserve">lahjoitusrahaston ja sivuston yliopiston, tai lähellä kaupunkia, vähintään </w:t>
      </w:r>
      <w:r>
        <w:rPr>
          <w:color w:val="2F4F4F"/>
        </w:rPr>
        <w:t xml:space="preserve">neljäkymmentä eekkeriä </w:t>
      </w:r>
      <w:r>
        <w:t xml:space="preserve">(16 ha) maata. Jos Lawrence ei täyttäisi näitä ehtoja, </w:t>
      </w:r>
      <w:r>
        <w:t xml:space="preserve">yliopiston saisi Lawrencen sijasta </w:t>
      </w:r>
      <w:r>
        <w:rPr>
          <w:color w:val="556B2F"/>
        </w:rPr>
        <w:t xml:space="preserve">Emporia</w:t>
      </w:r>
      <w:r>
        <w:t xml:space="preserve">.</w:t>
      </w:r>
    </w:p>
    <w:p>
      <w:r>
        <w:rPr>
          <w:b/>
        </w:rPr>
        <w:t xml:space="preserve">Kysymys 0</w:t>
      </w:r>
    </w:p>
    <w:p>
      <w:r>
        <w:t xml:space="preserve">Minä päivänä KU:n Lawrencen kampus virallistettiin?</w:t>
      </w:r>
    </w:p>
    <w:p>
      <w:r>
        <w:rPr>
          <w:b/>
        </w:rPr>
        <w:t xml:space="preserve">Kysymys 1</w:t>
      </w:r>
    </w:p>
    <w:p>
      <w:r>
        <w:t xml:space="preserve">Kuinka paljon rahaa Lawrencen oli maksettava yliopistolle sen peruskirjan ehtojen mukaisesti?</w:t>
      </w:r>
    </w:p>
    <w:p>
      <w:r>
        <w:rPr>
          <w:b/>
        </w:rPr>
        <w:t xml:space="preserve">Kysymys 2</w:t>
      </w:r>
    </w:p>
    <w:p>
      <w:r>
        <w:t xml:space="preserve">Minkä kokoista maata Lawrence voisi vähintään tarjota yliopistolle?</w:t>
      </w:r>
    </w:p>
    <w:p>
      <w:r>
        <w:rPr>
          <w:b/>
        </w:rPr>
        <w:t xml:space="preserve">Kysymys 3</w:t>
      </w:r>
    </w:p>
    <w:p>
      <w:r>
        <w:t xml:space="preserve">Mikä kilpaileva kaupunki olisi ollut seuraavana vuorossa, jos Lawrence ei olisi kyennyt täyttämään vaatimuksia, joita KU:n rakentaminen sen kaupunkiin edellyttää?</w:t>
      </w:r>
    </w:p>
    <w:p>
      <w:r>
        <w:rPr>
          <w:b/>
        </w:rPr>
        <w:t xml:space="preserve">Kysymys 4</w:t>
      </w:r>
    </w:p>
    <w:p>
      <w:r>
        <w:t xml:space="preserve">Minä päivänä KU:n Lawrencen kampus tehtiin epäviralliseksi?</w:t>
      </w:r>
    </w:p>
    <w:p>
      <w:r>
        <w:rPr>
          <w:b/>
        </w:rPr>
        <w:t xml:space="preserve">Kysymys 5</w:t>
      </w:r>
    </w:p>
    <w:p>
      <w:r>
        <w:t xml:space="preserve">Kuinka paljon kultaa Lawrencen oli maksettava yliopistolle sen peruskirjan ehtojen mukaisesti?</w:t>
      </w:r>
    </w:p>
    <w:p>
      <w:r>
        <w:rPr>
          <w:b/>
        </w:rPr>
        <w:t xml:space="preserve">Kysymys 6</w:t>
      </w:r>
    </w:p>
    <w:p>
      <w:r>
        <w:t xml:space="preserve">Mikä oli sen maa-alueen enimmäiskoko, jonka Lawrence saattoi tarjota yliopistolle?</w:t>
      </w:r>
    </w:p>
    <w:p>
      <w:r>
        <w:rPr>
          <w:b/>
        </w:rPr>
        <w:t xml:space="preserve">Kysymys 7</w:t>
      </w:r>
    </w:p>
    <w:p>
      <w:r>
        <w:t xml:space="preserve">Mikä kilpaileva kaupunki olisi ollut seuraavana vuorossa, jos Lawrence olisi kyennyt täyttämään vaatimukset, jotka olivat välttämättömiä, jotta KU olisi voitu rakentaa sen kaupunkiin?</w:t>
      </w:r>
    </w:p>
    <w:p>
      <w:r>
        <w:rPr>
          <w:b/>
        </w:rPr>
        <w:t xml:space="preserve">Kysymys 8</w:t>
      </w:r>
    </w:p>
    <w:p>
      <w:r>
        <w:t xml:space="preserve">Mikä osavaltion ulkopuolinen kaupunki olisi ollut seuraavana vuorossa, jos Lawrence ei olisi kyennyt täyttämään vaatimuksia, joita KU:n rakentaminen sen kaupunkiin edellyttäisi?</w:t>
      </w:r>
    </w:p>
    <w:p>
      <w:r>
        <w:rPr>
          <w:b/>
        </w:rPr>
        <w:t xml:space="preserve">Teksti numero 4</w:t>
      </w:r>
    </w:p>
    <w:p>
      <w:r>
        <w:t xml:space="preserve">Yliopiston sijaintipaikaksi valittiin </w:t>
      </w:r>
      <w:r>
        <w:rPr>
          <w:color w:val="A9A9A9"/>
        </w:rPr>
        <w:t xml:space="preserve">Mount Oread </w:t>
      </w:r>
      <w:r>
        <w:t xml:space="preserve">-niminen kukkula, jonka </w:t>
      </w:r>
      <w:r>
        <w:t xml:space="preserve">omisti Kansasin entinen kuvernööri </w:t>
      </w:r>
      <w:r>
        <w:rPr>
          <w:color w:val="DCDCDC"/>
        </w:rPr>
        <w:t xml:space="preserve">Charles L. Robinson</w:t>
      </w:r>
      <w:r>
        <w:t xml:space="preserve">. Robinson ja hänen vaimonsa Sara lahjoittivat 40 hehtaarin (16 hehtaarin) suuruisen alueen Kansasin osavaltiolle vastineeksi muualla sijaitsevasta maasta. Filantrooppi </w:t>
      </w:r>
      <w:r>
        <w:rPr>
          <w:color w:val="2F4F4F"/>
        </w:rPr>
        <w:t xml:space="preserve">Amos Adams Lawrence </w:t>
      </w:r>
      <w:r>
        <w:t xml:space="preserve">lahjoitti 10 000 dollaria tarvittavasta lahjoitusrahastosta, ja Lawrencen asukkaat keräsivät loput rahat laskemalla liikkeeseen velkakirjoja, joiden takaajana oli kuvernööri Carney. Marraskuun 2. päivänä 1863 kuvernööri Carney ilmoitti, että Lawrence oli täyttänyt ehdot osavaltion yliopiston saamiseksi, ja seuraavana vuonna yliopisto järjestettiin virallisesti. Koulun </w:t>
      </w:r>
      <w:r>
        <w:rPr>
          <w:color w:val="556B2F"/>
        </w:rPr>
        <w:t xml:space="preserve">hallintoneuvosto </w:t>
      </w:r>
      <w:r>
        <w:t xml:space="preserve">piti ensimmäisen kokouksensa maaliskuussa 1865, ja tästä tapahtumasta KU juontaa perustamisensa juurensa. Ensimmäisen college-rakennuksen rakennustyöt alkoivat myöhemmin samana vuonna. Yliopisto avattiin luokkiin 12. syyskuuta 1866, ja ensimmäinen luokka valmistui vuonna</w:t>
      </w:r>
      <w:r>
        <w:rPr>
          <w:color w:val="6B8E23"/>
        </w:rPr>
        <w:t xml:space="preserve">1873</w:t>
      </w:r>
      <w:r>
        <w:t xml:space="preserve">.</w:t>
      </w:r>
    </w:p>
    <w:p>
      <w:r>
        <w:rPr>
          <w:b/>
        </w:rPr>
        <w:t xml:space="preserve">Kysymys 0</w:t>
      </w:r>
    </w:p>
    <w:p>
      <w:r>
        <w:t xml:space="preserve">Mille maantieteelliselle alueelle KU rakennettiin?</w:t>
      </w:r>
    </w:p>
    <w:p>
      <w:r>
        <w:rPr>
          <w:b/>
        </w:rPr>
        <w:t xml:space="preserve">Kysymys 1</w:t>
      </w:r>
    </w:p>
    <w:p>
      <w:r>
        <w:t xml:space="preserve">Kenelle KU:n rakennuspaikka alun perin kuului?</w:t>
      </w:r>
    </w:p>
    <w:p>
      <w:r>
        <w:rPr>
          <w:b/>
        </w:rPr>
        <w:t xml:space="preserve">Kysymys 2</w:t>
      </w:r>
    </w:p>
    <w:p>
      <w:r>
        <w:t xml:space="preserve">Kuka antoi suurimman osan Kansasin yliopiston perustamiseen tarvittavista rahoista?</w:t>
      </w:r>
    </w:p>
    <w:p>
      <w:r>
        <w:rPr>
          <w:b/>
        </w:rPr>
        <w:t xml:space="preserve">Kysymys 3</w:t>
      </w:r>
    </w:p>
    <w:p>
      <w:r>
        <w:t xml:space="preserve">Mikä oli KU:n hallintoelin?</w:t>
      </w:r>
    </w:p>
    <w:p>
      <w:r>
        <w:rPr>
          <w:b/>
        </w:rPr>
        <w:t xml:space="preserve">Kysymys 4</w:t>
      </w:r>
    </w:p>
    <w:p>
      <w:r>
        <w:t xml:space="preserve">Minä vuonna KU:n ensimmäinen opiskelijaryhmä valmistui?</w:t>
      </w:r>
    </w:p>
    <w:p>
      <w:r>
        <w:rPr>
          <w:b/>
        </w:rPr>
        <w:t xml:space="preserve">Kysymys 5</w:t>
      </w:r>
    </w:p>
    <w:p>
      <w:r>
        <w:t xml:space="preserve">Millä maantieteellisellä alueella KU purettiin?</w:t>
      </w:r>
    </w:p>
    <w:p>
      <w:r>
        <w:rPr>
          <w:b/>
        </w:rPr>
        <w:t xml:space="preserve">Kysymys 6</w:t>
      </w:r>
    </w:p>
    <w:p>
      <w:r>
        <w:t xml:space="preserve">Kenelle Yhdistyneen kuningaskunnan rakennuspaikka alun perin kuului?</w:t>
      </w:r>
    </w:p>
    <w:p>
      <w:r>
        <w:rPr>
          <w:b/>
        </w:rPr>
        <w:t xml:space="preserve">Kysymys 7</w:t>
      </w:r>
    </w:p>
    <w:p>
      <w:r>
        <w:t xml:space="preserve">Kuka antoi vähemmistön rahoista, jotka tarvittiin Kansasin yliopiston sijoituspaikan turvaamiseksi?</w:t>
      </w:r>
    </w:p>
    <w:p>
      <w:r>
        <w:rPr>
          <w:b/>
        </w:rPr>
        <w:t xml:space="preserve">Kysymys 8</w:t>
      </w:r>
    </w:p>
    <w:p>
      <w:r>
        <w:t xml:space="preserve">Mikä oli KU:n muu kuin hallintoelin?</w:t>
      </w:r>
    </w:p>
    <w:p>
      <w:r>
        <w:rPr>
          <w:b/>
        </w:rPr>
        <w:t xml:space="preserve">Kysymys 9</w:t>
      </w:r>
    </w:p>
    <w:p>
      <w:r>
        <w:t xml:space="preserve">Minä vuonna KU:n viimeiset opiskelijat valmistuivat?</w:t>
      </w:r>
    </w:p>
    <w:p>
      <w:r>
        <w:rPr>
          <w:b/>
        </w:rPr>
        <w:t xml:space="preserve">Teksti numero 5</w:t>
      </w:r>
    </w:p>
    <w:p>
      <w:r>
        <w:rPr>
          <w:color w:val="A9A9A9"/>
        </w:rPr>
        <w:t xml:space="preserve">Toisen maailmansodan </w:t>
      </w:r>
      <w:r>
        <w:t xml:space="preserve">aikana </w:t>
      </w:r>
      <w:r>
        <w:t xml:space="preserve">Kansas oli yksi niistä </w:t>
      </w:r>
      <w:r>
        <w:t xml:space="preserve">korkeakouluista</w:t>
      </w:r>
      <w:r>
        <w:rPr>
          <w:color w:val="DCDCDC"/>
        </w:rPr>
        <w:t xml:space="preserve">131</w:t>
      </w:r>
      <w:r>
        <w:t xml:space="preserve"> ja yliopistoista, jotka osallistuivat kansallisesti V-12 Navy College Training Program -ohjelmaan, joka tarjosi opiskelijoille mahdollisuuden päästä </w:t>
      </w:r>
      <w:r>
        <w:rPr>
          <w:color w:val="2F4F4F"/>
        </w:rPr>
        <w:t xml:space="preserve">laivaston palvelukseen</w:t>
      </w:r>
      <w:r>
        <w:t xml:space="preserve">.</w:t>
      </w:r>
    </w:p>
    <w:p>
      <w:r>
        <w:rPr>
          <w:b/>
        </w:rPr>
        <w:t xml:space="preserve">Kysymys 0</w:t>
      </w:r>
    </w:p>
    <w:p>
      <w:r>
        <w:t xml:space="preserve">Kuinka monta laitosta osallistui V-12-ohjelmaan?</w:t>
      </w:r>
    </w:p>
    <w:p>
      <w:r>
        <w:rPr>
          <w:b/>
        </w:rPr>
        <w:t xml:space="preserve">Kysymys 1</w:t>
      </w:r>
    </w:p>
    <w:p>
      <w:r>
        <w:t xml:space="preserve">Mitä V-12-ohjelma tarjosi kiinnostuneille oppilaille?</w:t>
      </w:r>
    </w:p>
    <w:p>
      <w:r>
        <w:rPr>
          <w:b/>
        </w:rPr>
        <w:t xml:space="preserve">Kysymys 2</w:t>
      </w:r>
    </w:p>
    <w:p>
      <w:r>
        <w:t xml:space="preserve">Minkä tapahtuman aikana V-12-ohjelma toteutettiin?</w:t>
      </w:r>
    </w:p>
    <w:p>
      <w:r>
        <w:rPr>
          <w:b/>
        </w:rPr>
        <w:t xml:space="preserve">Kysymys 3</w:t>
      </w:r>
    </w:p>
    <w:p>
      <w:r>
        <w:t xml:space="preserve">Kuinka moni laitos ei ole koskaan osallistunut V-12-ohjelmaan?</w:t>
      </w:r>
    </w:p>
    <w:p>
      <w:r>
        <w:rPr>
          <w:b/>
        </w:rPr>
        <w:t xml:space="preserve">Kysymys 4</w:t>
      </w:r>
    </w:p>
    <w:p>
      <w:r>
        <w:t xml:space="preserve">Kuinka monta laitosta osallistui 12-V-ohjelmaan?</w:t>
      </w:r>
    </w:p>
    <w:p>
      <w:r>
        <w:rPr>
          <w:b/>
        </w:rPr>
        <w:t xml:space="preserve">Kysymys 5</w:t>
      </w:r>
    </w:p>
    <w:p>
      <w:r>
        <w:t xml:space="preserve">Mitä V-12-ohjelma tarjosi kiinnostumattomille oppilaille?</w:t>
      </w:r>
    </w:p>
    <w:p>
      <w:r>
        <w:rPr>
          <w:b/>
        </w:rPr>
        <w:t xml:space="preserve">Kysymys 6</w:t>
      </w:r>
    </w:p>
    <w:p>
      <w:r>
        <w:t xml:space="preserve">Mitä V-12-ohjelma tarjosi kiinnostuneille tiedekunnille?</w:t>
      </w:r>
    </w:p>
    <w:p>
      <w:r>
        <w:rPr>
          <w:b/>
        </w:rPr>
        <w:t xml:space="preserve">Kysymys 7</w:t>
      </w:r>
    </w:p>
    <w:p>
      <w:r>
        <w:t xml:space="preserve">Minkä tapahtuman aikana V-12-ohjelmaa ei toteutettu?</w:t>
      </w:r>
    </w:p>
    <w:p>
      <w:r>
        <w:rPr>
          <w:b/>
        </w:rPr>
        <w:t xml:space="preserve">Teksti numero 6</w:t>
      </w:r>
    </w:p>
    <w:p>
      <w:r>
        <w:t xml:space="preserve">KU:ssa toimii </w:t>
      </w:r>
      <w:r>
        <w:rPr>
          <w:color w:val="DCDCDC"/>
        </w:rPr>
        <w:t xml:space="preserve">Robert J. Dole Institute of Politics</w:t>
      </w:r>
      <w:r>
        <w:t xml:space="preserve">, Beach Center on Disability, Lied Center of Kansas ja radioasemat </w:t>
      </w:r>
      <w:r>
        <w:rPr>
          <w:color w:val="2F4F4F"/>
        </w:rPr>
        <w:t xml:space="preserve">KJHK, 90.7 FM, ja KANU, 91.5 FM</w:t>
      </w:r>
      <w:r>
        <w:t xml:space="preserve">. </w:t>
      </w:r>
      <w:r>
        <w:t xml:space="preserve">Yliopistossa toimii useita museoita, kuten Kansasin yliopiston luonnonhistoriallinen museo ja </w:t>
      </w:r>
      <w:r>
        <w:rPr>
          <w:color w:val="6B8E23"/>
        </w:rPr>
        <w:t xml:space="preserve">Spencerin taidemuseo</w:t>
      </w:r>
      <w:r>
        <w:t xml:space="preserve">. </w:t>
      </w:r>
      <w:r>
        <w:t xml:space="preserve">Yliopiston kirjastoihin kuuluvat Watsonin kirjasto, Spencerin tutkimuskirjasto ja </w:t>
      </w:r>
      <w:r>
        <w:rPr>
          <w:color w:val="A0522D"/>
        </w:rPr>
        <w:t xml:space="preserve">Anschutz-kirjasto, joka on yliopiston </w:t>
      </w:r>
      <w:r>
        <w:t xml:space="preserve">alumnin, </w:t>
      </w:r>
      <w:r>
        <w:t xml:space="preserve">liikemies </w:t>
      </w:r>
      <w:r>
        <w:rPr>
          <w:color w:val="228B22"/>
        </w:rPr>
        <w:t xml:space="preserve">Philip Anschutzin</w:t>
      </w:r>
      <w:r>
        <w:t xml:space="preserve"> muistoksi.</w:t>
      </w:r>
    </w:p>
    <w:p>
      <w:r>
        <w:rPr>
          <w:b/>
        </w:rPr>
        <w:t xml:space="preserve">Kysymys 0</w:t>
      </w:r>
    </w:p>
    <w:p>
      <w:r>
        <w:t xml:space="preserve">Mikä osa KU:sta palvelee opiskelijoita, jotka oppivat hallituksesta?</w:t>
      </w:r>
    </w:p>
    <w:p>
      <w:r>
        <w:rPr>
          <w:b/>
        </w:rPr>
        <w:t xml:space="preserve">Kysymys 1</w:t>
      </w:r>
    </w:p>
    <w:p>
      <w:r>
        <w:t xml:space="preserve">Mitkä kaksi radioasemaa lähettävät KU:sta?</w:t>
      </w:r>
    </w:p>
    <w:p>
      <w:r>
        <w:rPr>
          <w:b/>
        </w:rPr>
        <w:t xml:space="preserve">Kysymys 2</w:t>
      </w:r>
    </w:p>
    <w:p>
      <w:r>
        <w:t xml:space="preserve">Mikä on KU:n kampuksella sijaitsevan kuvataidelaitoksen nimi?</w:t>
      </w:r>
    </w:p>
    <w:p>
      <w:r>
        <w:rPr>
          <w:b/>
        </w:rPr>
        <w:t xml:space="preserve">Kysymys 3</w:t>
      </w:r>
    </w:p>
    <w:p>
      <w:r>
        <w:t xml:space="preserve">Mikä kirjasto on omistettu Kansasin yliopiston entiselle opiskelijalle?</w:t>
      </w:r>
    </w:p>
    <w:p>
      <w:r>
        <w:rPr>
          <w:b/>
        </w:rPr>
        <w:t xml:space="preserve">Kysymys 4</w:t>
      </w:r>
    </w:p>
    <w:p>
      <w:r>
        <w:t xml:space="preserve">Kenelle Anschutz-kirjasto on nimetty?</w:t>
      </w:r>
    </w:p>
    <w:p>
      <w:r>
        <w:rPr>
          <w:b/>
        </w:rPr>
        <w:t xml:space="preserve">Kysymys 5</w:t>
      </w:r>
    </w:p>
    <w:p>
      <w:r>
        <w:t xml:space="preserve">Mikä osa KU:sta palvelee opiskelijoita, jotka eivät opi hallituksesta?</w:t>
      </w:r>
    </w:p>
    <w:p>
      <w:r>
        <w:rPr>
          <w:b/>
        </w:rPr>
        <w:t xml:space="preserve">Kysymys 6</w:t>
      </w:r>
    </w:p>
    <w:p>
      <w:r>
        <w:t xml:space="preserve">Mitkä kaksi radioasemaa lähettävät lähetyksiä KU:n ulkopuolella?</w:t>
      </w:r>
    </w:p>
    <w:p>
      <w:r>
        <w:rPr>
          <w:b/>
        </w:rPr>
        <w:t xml:space="preserve">Kysymys 7</w:t>
      </w:r>
    </w:p>
    <w:p>
      <w:r>
        <w:t xml:space="preserve">Mikä on KU:n kampuksella sijaitsevan raa'an taidelaitoksen nimi?</w:t>
      </w:r>
    </w:p>
    <w:p>
      <w:r>
        <w:rPr>
          <w:b/>
        </w:rPr>
        <w:t xml:space="preserve">Kysymys 8</w:t>
      </w:r>
    </w:p>
    <w:p>
      <w:r>
        <w:t xml:space="preserve">Mikä kirjasto on omistettu Kansasin yliopiston nykyiselle opiskelijalle?</w:t>
      </w:r>
    </w:p>
    <w:p>
      <w:r>
        <w:rPr>
          <w:b/>
        </w:rPr>
        <w:t xml:space="preserve">Kysymys 9</w:t>
      </w:r>
    </w:p>
    <w:p>
      <w:r>
        <w:t xml:space="preserve">Kenelle Anschutz-kirjasto on nimetty?</w:t>
      </w:r>
    </w:p>
    <w:p>
      <w:r>
        <w:rPr>
          <w:b/>
        </w:rPr>
        <w:t xml:space="preserve">Teksti numero 7</w:t>
      </w:r>
    </w:p>
    <w:p>
      <w:r>
        <w:t xml:space="preserve">Kansasin yliopisto on suuri, </w:t>
      </w:r>
      <w:r>
        <w:rPr>
          <w:color w:val="A9A9A9"/>
        </w:rPr>
        <w:t xml:space="preserve">valtion rahoittama </w:t>
      </w:r>
      <w:r>
        <w:t xml:space="preserve">yliopisto, jossa on </w:t>
      </w:r>
      <w:r>
        <w:rPr>
          <w:color w:val="DCDCDC"/>
        </w:rPr>
        <w:t xml:space="preserve">viisi </w:t>
      </w:r>
      <w:r>
        <w:t xml:space="preserve">kampusta. Yliopistossa on College of Liberal Arts &amp; Sciences, johon kuuluvat </w:t>
      </w:r>
      <w:r>
        <w:rPr>
          <w:color w:val="2F4F4F"/>
        </w:rPr>
        <w:t xml:space="preserve">School of the Arts ja School of Public Affairs &amp; Administration</w:t>
      </w:r>
      <w:r>
        <w:t xml:space="preserve">, sekä arkkitehtuurin, suunnittelun ja suunnittelun, liiketalouden, kasvatustieteen, tekniikan, terveydenhuollon, journalismin ja joukkoviestinnän, oikeustieteen, lääketieteen, musiikin, sairaanhoitotyön, farmasian ja sosiaalihuollon koulut. Yliopisto tarjoaa yli </w:t>
      </w:r>
      <w:r>
        <w:rPr>
          <w:color w:val="556B2F"/>
        </w:rPr>
        <w:t xml:space="preserve">345</w:t>
      </w:r>
      <w:r>
        <w:t xml:space="preserve">tutkinto-ohjelmaa.</w:t>
      </w:r>
    </w:p>
    <w:p>
      <w:r>
        <w:rPr>
          <w:b/>
        </w:rPr>
        <w:t xml:space="preserve">Kysymys 0</w:t>
      </w:r>
    </w:p>
    <w:p>
      <w:r>
        <w:t xml:space="preserve">Kuinka monta kampusta KU ylläpitää?</w:t>
      </w:r>
    </w:p>
    <w:p>
      <w:r>
        <w:rPr>
          <w:b/>
        </w:rPr>
        <w:t xml:space="preserve">Kysymys 1</w:t>
      </w:r>
    </w:p>
    <w:p>
      <w:r>
        <w:t xml:space="preserve">Mikä termi kuvaa yliopiston osittaisen rahoituksen luonnetta?</w:t>
      </w:r>
    </w:p>
    <w:p>
      <w:r>
        <w:rPr>
          <w:b/>
        </w:rPr>
        <w:t xml:space="preserve">Kysymys 2</w:t>
      </w:r>
    </w:p>
    <w:p>
      <w:r>
        <w:t xml:space="preserve">Mitkä ovat Kansasin yliopiston talon kaksi osaa College of Liberal Arts and Sciences -yliopistossa?</w:t>
      </w:r>
    </w:p>
    <w:p>
      <w:r>
        <w:rPr>
          <w:b/>
        </w:rPr>
        <w:t xml:space="preserve">Kysymys 3</w:t>
      </w:r>
    </w:p>
    <w:p>
      <w:r>
        <w:t xml:space="preserve">Kuinka monta eri tutkinto-ohjelmaa KU:lla on ainakin?</w:t>
      </w:r>
    </w:p>
    <w:p>
      <w:r>
        <w:rPr>
          <w:b/>
        </w:rPr>
        <w:t xml:space="preserve">Kysymys 4</w:t>
      </w:r>
    </w:p>
    <w:p>
      <w:r>
        <w:t xml:space="preserve">Kuinka monta kampusta ei ole KU:n hallinnassa?</w:t>
      </w:r>
    </w:p>
    <w:p>
      <w:r>
        <w:rPr>
          <w:b/>
        </w:rPr>
        <w:t xml:space="preserve">Kysymys 5</w:t>
      </w:r>
    </w:p>
    <w:p>
      <w:r>
        <w:t xml:space="preserve">Mikä termi kuvaa sitä, miten yliopisto rahoitetaan kokonaisuudessaan?</w:t>
      </w:r>
    </w:p>
    <w:p>
      <w:r>
        <w:rPr>
          <w:b/>
        </w:rPr>
        <w:t xml:space="preserve">Kysymys 6</w:t>
      </w:r>
    </w:p>
    <w:p>
      <w:r>
        <w:t xml:space="preserve">Mitkä ovat Kansasin yliopiston talon kolme osaa College of Liberal Arts and Sciences -yliopistossa?</w:t>
      </w:r>
    </w:p>
    <w:p>
      <w:r>
        <w:rPr>
          <w:b/>
        </w:rPr>
        <w:t xml:space="preserve">Kysymys 7</w:t>
      </w:r>
    </w:p>
    <w:p>
      <w:r>
        <w:t xml:space="preserve">Kuinka monta eri tutkinto-ohjelmaa ei ainakaan KU:ssa ole?</w:t>
      </w:r>
    </w:p>
    <w:p>
      <w:r>
        <w:rPr>
          <w:b/>
        </w:rPr>
        <w:t xml:space="preserve">Kysymys 8</w:t>
      </w:r>
    </w:p>
    <w:p>
      <w:r>
        <w:t xml:space="preserve">Kuinka monta erilaista ei-tutkintoon tähtäävää ohjelmaa KU:lla on?</w:t>
      </w:r>
    </w:p>
    <w:p>
      <w:r>
        <w:rPr>
          <w:b/>
        </w:rPr>
        <w:t xml:space="preserve">Teksti numero 8</w:t>
      </w:r>
    </w:p>
    <w:p>
      <w:r>
        <w:rPr>
          <w:color w:val="2F4F4F"/>
        </w:rPr>
        <w:t xml:space="preserve">U.S. News &amp; World </w:t>
      </w:r>
      <w:r>
        <w:t xml:space="preserve">Reportin vuoden 2016 rankingissa </w:t>
      </w:r>
      <w:r>
        <w:rPr>
          <w:color w:val="A9A9A9"/>
        </w:rPr>
        <w:t xml:space="preserve">kaupunkijohtamisen ja kaupunkipolitiikan </w:t>
      </w:r>
      <w:r>
        <w:t xml:space="preserve">ohjelma sijoittui maan ensimmäiselle sijalle ja </w:t>
      </w:r>
      <w:r>
        <w:t xml:space="preserve">erityiskasvatusohjelma toiselle </w:t>
      </w:r>
      <w:r>
        <w:t xml:space="preserve">sijalle. </w:t>
      </w:r>
      <w:r>
        <w:t xml:space="preserve">USN&amp;WR rankkasi myös useita ohjelmia </w:t>
      </w:r>
      <w:r>
        <w:t xml:space="preserve">Yhdysvaltain yliopistojen </w:t>
      </w:r>
      <w:r>
        <w:rPr>
          <w:color w:val="6B8E23"/>
        </w:rPr>
        <w:t xml:space="preserve">25 parhaan </w:t>
      </w:r>
      <w:r>
        <w:rPr>
          <w:color w:val="556B2F"/>
        </w:rPr>
        <w:t xml:space="preserve">joukkoon.</w:t>
      </w:r>
    </w:p>
    <w:p>
      <w:r>
        <w:rPr>
          <w:b/>
        </w:rPr>
        <w:t xml:space="preserve">Kysymys 0</w:t>
      </w:r>
    </w:p>
    <w:p>
      <w:r>
        <w:t xml:space="preserve">Mikä Kansasin yliopiston ohjelma sai vertaisryhmiensä parhaimman arvosanan?</w:t>
      </w:r>
    </w:p>
    <w:p>
      <w:r>
        <w:rPr>
          <w:b/>
        </w:rPr>
        <w:t xml:space="preserve">Kysymys 1</w:t>
      </w:r>
    </w:p>
    <w:p>
      <w:r>
        <w:t xml:space="preserve">Mikä KU:n laitos arvioitiin toiseksi alallaan?</w:t>
      </w:r>
    </w:p>
    <w:p>
      <w:r>
        <w:rPr>
          <w:b/>
        </w:rPr>
        <w:t xml:space="preserve">Kysymys 2</w:t>
      </w:r>
    </w:p>
    <w:p>
      <w:r>
        <w:t xml:space="preserve">Mikä julkaisu on laatinut korkeakoulujen ja yliopistojen koulutusohjelmien rankinglistoja?</w:t>
      </w:r>
    </w:p>
    <w:p>
      <w:r>
        <w:rPr>
          <w:b/>
        </w:rPr>
        <w:t xml:space="preserve">Kysymys 3</w:t>
      </w:r>
    </w:p>
    <w:p>
      <w:r>
        <w:t xml:space="preserve">Millä tasolla KU:n ohjelmat sijoittuivat vuonna 2016?</w:t>
      </w:r>
    </w:p>
    <w:p>
      <w:r>
        <w:rPr>
          <w:b/>
        </w:rPr>
        <w:t xml:space="preserve">Kysymys 4</w:t>
      </w:r>
    </w:p>
    <w:p>
      <w:r>
        <w:t xml:space="preserve">Mikä Kansasin yliopiston ohjelma sai vertaisryhmiensä huonoimman arvosanan?</w:t>
      </w:r>
    </w:p>
    <w:p>
      <w:r>
        <w:rPr>
          <w:b/>
        </w:rPr>
        <w:t xml:space="preserve">Kysymys 5</w:t>
      </w:r>
    </w:p>
    <w:p>
      <w:r>
        <w:t xml:space="preserve">Mikä Kansasin yliopiston ohjelma sai satunnaisten ihmisten keskuudessa korkeimman arvosanan?</w:t>
      </w:r>
    </w:p>
    <w:p>
      <w:r>
        <w:rPr>
          <w:b/>
        </w:rPr>
        <w:t xml:space="preserve">Kysymys 6</w:t>
      </w:r>
    </w:p>
    <w:p>
      <w:r>
        <w:t xml:space="preserve">Mikä KU:n laitos arvioitiin viimeiseksi omalla alallaan?</w:t>
      </w:r>
    </w:p>
    <w:p>
      <w:r>
        <w:rPr>
          <w:b/>
        </w:rPr>
        <w:t xml:space="preserve">Kysymys 7</w:t>
      </w:r>
    </w:p>
    <w:p>
      <w:r>
        <w:t xml:space="preserve">Mikä radio-ohjelma antoi ranking-listoja korkeakoulujen ja yliopistojen ohjelmista?</w:t>
      </w:r>
    </w:p>
    <w:p>
      <w:r>
        <w:rPr>
          <w:b/>
        </w:rPr>
        <w:t xml:space="preserve">Kysymys 8</w:t>
      </w:r>
    </w:p>
    <w:p>
      <w:r>
        <w:t xml:space="preserve">Millä tasolla joukko KU:n ohjelmia sijoittui vuonna 2015?</w:t>
      </w:r>
    </w:p>
    <w:p>
      <w:r>
        <w:rPr>
          <w:b/>
        </w:rPr>
        <w:t xml:space="preserve">Teksti numero 9</w:t>
      </w:r>
    </w:p>
    <w:p>
      <w:r>
        <w:rPr>
          <w:color w:val="DCDCDC"/>
        </w:rPr>
        <w:t xml:space="preserve">Kansasin yliopiston arkkitehtuurin, suunnittelun ja suunnittelun korkeakoulu </w:t>
      </w:r>
      <w:r>
        <w:t xml:space="preserve">(SADP)</w:t>
      </w:r>
      <w:r>
        <w:rPr>
          <w:color w:val="A9A9A9"/>
        </w:rPr>
        <w:t xml:space="preserve">,</w:t>
      </w:r>
      <w:r>
        <w:t xml:space="preserve"> jonka päärakennus on </w:t>
      </w:r>
      <w:r>
        <w:rPr>
          <w:color w:val="2F4F4F"/>
        </w:rPr>
        <w:t xml:space="preserve">Marvin Hall</w:t>
      </w:r>
      <w:r>
        <w:t xml:space="preserve">, juontaa arkkitehtuurin juurensa arkkitehtuuritekniikan tutkinto-ohjelman perustamiseen vuonna 1912 yliopiston insinööritieteiden korkeakoulun yhteyteen. Arkkitehtuurin kandidaatin tutkinto lisättiin vuonna 1920. Vuonna 1969 perustettiin </w:t>
      </w:r>
      <w:r>
        <w:rPr>
          <w:color w:val="6B8E23"/>
        </w:rPr>
        <w:t xml:space="preserve">School of Architecture and Urban Design </w:t>
      </w:r>
      <w:r>
        <w:t xml:space="preserve">(SAUD), jossa on kolme koulutusohjelmaa: arkkitehtuuri, arkkitehtuuritekniikka ja kaupunkisuunnittelu. Vuonna 2001 arkkitehtuuritekniikka yhdistyi </w:t>
      </w:r>
      <w:r>
        <w:rPr>
          <w:color w:val="A0522D"/>
        </w:rPr>
        <w:t xml:space="preserve">rakennus- ja ympäristötekniikan </w:t>
      </w:r>
      <w:r>
        <w:t xml:space="preserve">kanssa</w:t>
      </w:r>
      <w:r>
        <w:t xml:space="preserve">. </w:t>
      </w:r>
      <w:r>
        <w:t xml:space="preserve">Lopetetun kuvataidekoulun suunnitteluohjelmat yhdistettiin kouluun </w:t>
      </w:r>
      <w:r>
        <w:t xml:space="preserve">muodostaen</w:t>
      </w:r>
      <w:r>
        <w:rPr>
          <w:color w:val="228B22"/>
        </w:rPr>
        <w:t xml:space="preserve">2009</w:t>
      </w:r>
      <w:r>
        <w:t xml:space="preserve"> nykyisen arkkitehtuuri-, muotoilu- ja suunnittelukoulun</w:t>
      </w:r>
      <w:r>
        <w:t xml:space="preserve">.</w:t>
      </w:r>
    </w:p>
    <w:p>
      <w:r>
        <w:rPr>
          <w:b/>
        </w:rPr>
        <w:t xml:space="preserve">Kysymys 0</w:t>
      </w:r>
    </w:p>
    <w:p>
      <w:r>
        <w:t xml:space="preserve">Minkä KU-koulun lyhenne on SADP?</w:t>
      </w:r>
    </w:p>
    <w:p>
      <w:r>
        <w:rPr>
          <w:b/>
        </w:rPr>
        <w:t xml:space="preserve">Kysymys 1</w:t>
      </w:r>
    </w:p>
    <w:p>
      <w:r>
        <w:t xml:space="preserve">Missä SADP sijaitsee?</w:t>
      </w:r>
    </w:p>
    <w:p>
      <w:r>
        <w:rPr>
          <w:b/>
        </w:rPr>
        <w:t xml:space="preserve">Kysymys 2</w:t>
      </w:r>
    </w:p>
    <w:p>
      <w:r>
        <w:t xml:space="preserve">Mikä oli sen koulun nimi, joka toimi SADP:n edeltäjänä?</w:t>
      </w:r>
    </w:p>
    <w:p>
      <w:r>
        <w:rPr>
          <w:b/>
        </w:rPr>
        <w:t xml:space="preserve">Kysymys 3</w:t>
      </w:r>
    </w:p>
    <w:p>
      <w:r>
        <w:t xml:space="preserve">Mihin kahteen muuhun ohjelmaan KU:n arkkitehtuuritekniikan opinto-ohjelma yhdistettiin vuonna 2001?</w:t>
      </w:r>
    </w:p>
    <w:p>
      <w:r>
        <w:rPr>
          <w:b/>
        </w:rPr>
        <w:t xml:space="preserve">Kysymys 4</w:t>
      </w:r>
    </w:p>
    <w:p>
      <w:r>
        <w:t xml:space="preserve">Minä vuonna SADP sai nykyisen muotonsa?</w:t>
      </w:r>
    </w:p>
    <w:p>
      <w:r>
        <w:rPr>
          <w:b/>
        </w:rPr>
        <w:t xml:space="preserve">Kysymys 5</w:t>
      </w:r>
    </w:p>
    <w:p>
      <w:r>
        <w:t xml:space="preserve">Minkä KU-koulun lyhenne on SDAP?</w:t>
      </w:r>
    </w:p>
    <w:p>
      <w:r>
        <w:rPr>
          <w:b/>
        </w:rPr>
        <w:t xml:space="preserve">Kysymys 6</w:t>
      </w:r>
    </w:p>
    <w:p>
      <w:r>
        <w:t xml:space="preserve">Missä SDAP sijaitsee?</w:t>
      </w:r>
    </w:p>
    <w:p>
      <w:r>
        <w:rPr>
          <w:b/>
        </w:rPr>
        <w:t xml:space="preserve">Kysymys 7</w:t>
      </w:r>
    </w:p>
    <w:p>
      <w:r>
        <w:t xml:space="preserve">Mikä oli sen koulun nimi, joka toimi SADP:n postcursorina?</w:t>
      </w:r>
    </w:p>
    <w:p>
      <w:r>
        <w:rPr>
          <w:b/>
        </w:rPr>
        <w:t xml:space="preserve">Kysymys 8</w:t>
      </w:r>
    </w:p>
    <w:p>
      <w:r>
        <w:t xml:space="preserve">Mihin kahteen muuhun ohjelmaan KU:n arkkitehtuuritekniikan opinto-ohjelma yhdistettiin vuonna 2010?</w:t>
      </w:r>
    </w:p>
    <w:p>
      <w:r>
        <w:rPr>
          <w:b/>
        </w:rPr>
        <w:t xml:space="preserve">Kysymys 9</w:t>
      </w:r>
    </w:p>
    <w:p>
      <w:r>
        <w:t xml:space="preserve">Minä vuonna SADP hylkäsi nykyisen muotonsa?</w:t>
      </w:r>
    </w:p>
    <w:p>
      <w:r>
        <w:rPr>
          <w:b/>
        </w:rPr>
        <w:t xml:space="preserve">Teksti numero 10</w:t>
      </w:r>
    </w:p>
    <w:p>
      <w:r>
        <w:rPr>
          <w:color w:val="A9A9A9"/>
        </w:rPr>
        <w:t xml:space="preserve">DesignIntelligence-lehden</w:t>
      </w:r>
      <w:r>
        <w:t xml:space="preserve"> mukaan, </w:t>
      </w:r>
      <w:r>
        <w:t xml:space="preserve">joka julkaisee vuosittain "</w:t>
      </w:r>
      <w:r>
        <w:rPr>
          <w:color w:val="DCDCDC"/>
        </w:rPr>
        <w:t xml:space="preserve">Amerikan parhaat arkkitehtuuri- ja muotoilukoulut"</w:t>
      </w:r>
      <w:r>
        <w:t xml:space="preserve">, Kansasin yliopiston arkkitehtuurin ja kaupunkisuunnittelun korkeakoulu nimettiin </w:t>
      </w:r>
      <w:r>
        <w:rPr>
          <w:color w:val="2F4F4F"/>
        </w:rPr>
        <w:t xml:space="preserve">Keskilännen parhaaksi </w:t>
      </w:r>
      <w:r>
        <w:t xml:space="preserve">ja se sijoittui </w:t>
      </w:r>
      <w:r>
        <w:rPr>
          <w:color w:val="556B2F"/>
        </w:rPr>
        <w:t xml:space="preserve">11. sijalle </w:t>
      </w:r>
      <w:r>
        <w:t xml:space="preserve">Yhdysvaltojen kaikkien arkkitehtuurin perustutkinto-ohjelmien joukossa vuonna 2012.</w:t>
      </w:r>
    </w:p>
    <w:p>
      <w:r>
        <w:rPr>
          <w:b/>
        </w:rPr>
        <w:t xml:space="preserve">Kysymys 0</w:t>
      </w:r>
    </w:p>
    <w:p>
      <w:r>
        <w:t xml:space="preserve">Mikä on sen julkaisun nimi, joka asettaa arkkitehtuurin ja muotoilun koulutusta antavat oppilaitokset paremmuusjärjestykseen?</w:t>
      </w:r>
    </w:p>
    <w:p>
      <w:r>
        <w:rPr>
          <w:b/>
        </w:rPr>
        <w:t xml:space="preserve">Kysymys 1</w:t>
      </w:r>
    </w:p>
    <w:p>
      <w:r>
        <w:t xml:space="preserve">Mikä on DesignIntelligencen vuosittain julkaisemien luokitusten nimi?</w:t>
      </w:r>
    </w:p>
    <w:p>
      <w:r>
        <w:rPr>
          <w:b/>
        </w:rPr>
        <w:t xml:space="preserve">Kysymys 2</w:t>
      </w:r>
    </w:p>
    <w:p>
      <w:r>
        <w:t xml:space="preserve">Minkä arvonimen KU:n arkkitehtuurikoulu sai vuonna 2012?</w:t>
      </w:r>
    </w:p>
    <w:p>
      <w:r>
        <w:rPr>
          <w:b/>
        </w:rPr>
        <w:t xml:space="preserve">Kysymys 3</w:t>
      </w:r>
    </w:p>
    <w:p>
      <w:r>
        <w:t xml:space="preserve">Mille sijalle Kansasin yliopisto sijoittui arkkitehtuurin perustutkinto-ohjelmien kansallisessa rankingissa vuonna 2012?</w:t>
      </w:r>
    </w:p>
    <w:p>
      <w:r>
        <w:rPr>
          <w:b/>
        </w:rPr>
        <w:t xml:space="preserve">Kysymys 4</w:t>
      </w:r>
    </w:p>
    <w:p>
      <w:r>
        <w:t xml:space="preserve">Mikä on sen julkaisun nimi, joka ei aseta arkkitehtuuri- ja muotoilukoulutusta antavia kouluja paremmuusjärjestykseen?</w:t>
      </w:r>
    </w:p>
    <w:p>
      <w:r>
        <w:rPr>
          <w:b/>
        </w:rPr>
        <w:t xml:space="preserve">Kysymys 5</w:t>
      </w:r>
    </w:p>
    <w:p>
      <w:r>
        <w:t xml:space="preserve">Mikä on DesignIntelligencen julkaisemien kuukausittaisten luokitusten nimi?</w:t>
      </w:r>
    </w:p>
    <w:p>
      <w:r>
        <w:rPr>
          <w:b/>
        </w:rPr>
        <w:t xml:space="preserve">Kysymys 6</w:t>
      </w:r>
    </w:p>
    <w:p>
      <w:r>
        <w:t xml:space="preserve">Minkä arvonimen KU:n arkkitehtuurikoulu menetti vuonna 2012?</w:t>
      </w:r>
    </w:p>
    <w:p>
      <w:r>
        <w:rPr>
          <w:b/>
        </w:rPr>
        <w:t xml:space="preserve">Kysymys 7</w:t>
      </w:r>
    </w:p>
    <w:p>
      <w:r>
        <w:t xml:space="preserve">Mille sijalle Kansasin yliopisto sijoittui arkkitehtuurin perustutkinto-ohjelmien kansainvälisessä rankingissa vuonna 2012?</w:t>
      </w:r>
    </w:p>
    <w:p>
      <w:r>
        <w:rPr>
          <w:b/>
        </w:rPr>
        <w:t xml:space="preserve">Kysymys 8</w:t>
      </w:r>
    </w:p>
    <w:p>
      <w:r>
        <w:t xml:space="preserve">Mille sijalle Kansasin yliopisto sijoittui arkkitehtuurin jatko-ohjelmien kansallisessa rankingissa vuonna 2012?</w:t>
      </w:r>
    </w:p>
    <w:p>
      <w:r>
        <w:rPr>
          <w:b/>
        </w:rPr>
        <w:t xml:space="preserve">Teksti numero 11</w:t>
      </w:r>
    </w:p>
    <w:p>
      <w:r>
        <w:t xml:space="preserve">Kansasin yliopiston kauppakorkeakoulu on </w:t>
      </w:r>
      <w:r>
        <w:rPr>
          <w:color w:val="A9A9A9"/>
        </w:rPr>
        <w:t xml:space="preserve">julkinen </w:t>
      </w:r>
      <w:r>
        <w:t xml:space="preserve">kauppakorkeakoulu, joka sijaitsee Kansasin yliopiston pääkampuksella </w:t>
      </w:r>
      <w:r>
        <w:rPr>
          <w:color w:val="DCDCDC"/>
        </w:rPr>
        <w:t xml:space="preserve">Lawrencessa</w:t>
      </w:r>
      <w:r>
        <w:t xml:space="preserve">, Kansasissa. KU School of Business perustettiin vuonna Siellä </w:t>
      </w:r>
      <w:r>
        <w:t xml:space="preserve">on </w:t>
      </w:r>
      <w:r>
        <w:rPr>
          <w:color w:val="2F4F4F"/>
        </w:rPr>
        <w:t xml:space="preserve">1924</w:t>
      </w:r>
      <w:r>
        <w:t xml:space="preserve">tällä hetkellä </w:t>
      </w:r>
      <w:r>
        <w:rPr>
          <w:color w:val="556B2F"/>
        </w:rPr>
        <w:t xml:space="preserve">yli 80 </w:t>
      </w:r>
      <w:r>
        <w:t xml:space="preserve">tiedekunnan jäsentä ja noin </w:t>
      </w:r>
      <w:r>
        <w:t xml:space="preserve">opiskelijaa</w:t>
      </w:r>
      <w:r>
        <w:t xml:space="preserve">.</w:t>
      </w:r>
      <w:r>
        <w:rPr>
          <w:color w:val="6B8E23"/>
        </w:rPr>
        <w:t xml:space="preserve">1500</w:t>
      </w:r>
    </w:p>
    <w:p>
      <w:r>
        <w:rPr>
          <w:b/>
        </w:rPr>
        <w:t xml:space="preserve">Kysymys 0</w:t>
      </w:r>
    </w:p>
    <w:p>
      <w:r>
        <w:t xml:space="preserve">Millainen laitos on KU:n kauppakorkeakoulu?</w:t>
      </w:r>
    </w:p>
    <w:p>
      <w:r>
        <w:rPr>
          <w:b/>
        </w:rPr>
        <w:t xml:space="preserve">Kysymys 1</w:t>
      </w:r>
    </w:p>
    <w:p>
      <w:r>
        <w:t xml:space="preserve">Missä KU:n kauppakorkeakoulu sijaitsee?</w:t>
      </w:r>
    </w:p>
    <w:p>
      <w:r>
        <w:rPr>
          <w:b/>
        </w:rPr>
        <w:t xml:space="preserve">Kysymys 2</w:t>
      </w:r>
    </w:p>
    <w:p>
      <w:r>
        <w:t xml:space="preserve">Milloin Kansasin yliopiston kauppakorkeakoulu perustettiin?</w:t>
      </w:r>
    </w:p>
    <w:p>
      <w:r>
        <w:rPr>
          <w:b/>
        </w:rPr>
        <w:t xml:space="preserve">Kysymys 3</w:t>
      </w:r>
    </w:p>
    <w:p>
      <w:r>
        <w:t xml:space="preserve">Kuinka monta opiskelijaa opiskelee KU:n kauppakorkeakoulussa?</w:t>
      </w:r>
    </w:p>
    <w:p>
      <w:r>
        <w:rPr>
          <w:b/>
        </w:rPr>
        <w:t xml:space="preserve">Kysymys 4</w:t>
      </w:r>
    </w:p>
    <w:p>
      <w:r>
        <w:t xml:space="preserve">Kuinka monta opettajaa työskentelee KU School of Businessissa?</w:t>
      </w:r>
    </w:p>
    <w:p>
      <w:r>
        <w:rPr>
          <w:b/>
        </w:rPr>
        <w:t xml:space="preserve">Kysymys 5</w:t>
      </w:r>
    </w:p>
    <w:p>
      <w:r>
        <w:t xml:space="preserve">Millainen laitos ei ole KU:n kauppakorkeakoulu?</w:t>
      </w:r>
    </w:p>
    <w:p>
      <w:r>
        <w:rPr>
          <w:b/>
        </w:rPr>
        <w:t xml:space="preserve">Kysymys 6</w:t>
      </w:r>
    </w:p>
    <w:p>
      <w:r>
        <w:t xml:space="preserve">Missä KU:n kauppakorkeakoulu ei sijaitse?</w:t>
      </w:r>
    </w:p>
    <w:p>
      <w:r>
        <w:rPr>
          <w:b/>
        </w:rPr>
        <w:t xml:space="preserve">Kysymys 7</w:t>
      </w:r>
    </w:p>
    <w:p>
      <w:r>
        <w:t xml:space="preserve">Milloin Kansasin yliopiston kauppakorkeakoulu tuhoutui?</w:t>
      </w:r>
    </w:p>
    <w:p>
      <w:r>
        <w:rPr>
          <w:b/>
        </w:rPr>
        <w:t xml:space="preserve">Kysymys 8</w:t>
      </w:r>
    </w:p>
    <w:p>
      <w:r>
        <w:t xml:space="preserve">Kuinka moni opiskelija jätti KU:n kauppakorkeakoulun kesken?</w:t>
      </w:r>
    </w:p>
    <w:p>
      <w:r>
        <w:rPr>
          <w:b/>
        </w:rPr>
        <w:t xml:space="preserve">Kysymys 9</w:t>
      </w:r>
    </w:p>
    <w:p>
      <w:r>
        <w:t xml:space="preserve">Kuinka moni kouluttaja tekee vapaaehtoistyötä KU School of Businessissa?</w:t>
      </w:r>
    </w:p>
    <w:p>
      <w:r>
        <w:rPr>
          <w:b/>
        </w:rPr>
        <w:t xml:space="preserve">Teksti numero 12</w:t>
      </w:r>
    </w:p>
    <w:p>
      <w:r>
        <w:rPr>
          <w:color w:val="A9A9A9"/>
        </w:rPr>
        <w:t xml:space="preserve">Princeton Review </w:t>
      </w:r>
      <w:r>
        <w:t xml:space="preserve">nimesi </w:t>
      </w:r>
      <w:r>
        <w:t xml:space="preserve">KU School of Businessin </w:t>
      </w:r>
      <w:r>
        <w:t xml:space="preserve">yhdeksi Keskilännen parhaista kauppakorkeakouluista</w:t>
      </w:r>
      <w:r>
        <w:t xml:space="preserve">, ja </w:t>
      </w:r>
      <w:r>
        <w:rPr>
          <w:color w:val="2F4F4F"/>
        </w:rPr>
        <w:t xml:space="preserve">Association to Advance Collegiate Schools of Business </w:t>
      </w:r>
      <w:r>
        <w:t xml:space="preserve">(</w:t>
      </w:r>
      <w:r>
        <w:rPr>
          <w:color w:val="556B2F"/>
        </w:rPr>
        <w:t xml:space="preserve">AACSB</w:t>
      </w:r>
      <w:r>
        <w:rPr>
          <w:color w:val="DCDCDC"/>
        </w:rPr>
        <w:t xml:space="preserve">) on </w:t>
      </w:r>
      <w:r>
        <w:t xml:space="preserve">jatkuvasti akkreditoinut </w:t>
      </w:r>
      <w:r>
        <w:t xml:space="preserve">sen sekä perustutkinto- että jatko-opinto-ohjelmat </w:t>
      </w:r>
      <w:r>
        <w:rPr>
          <w:color w:val="6B8E23"/>
        </w:rPr>
        <w:t xml:space="preserve">liiketoiminnan ja kirjanpidon alalla</w:t>
      </w:r>
      <w:r>
        <w:t xml:space="preserve">.</w:t>
      </w:r>
    </w:p>
    <w:p>
      <w:r>
        <w:rPr>
          <w:b/>
        </w:rPr>
        <w:t xml:space="preserve">Kysymys 0</w:t>
      </w:r>
    </w:p>
    <w:p>
      <w:r>
        <w:t xml:space="preserve">Kuka piti Kansasin yliopiston kauppakorkeakoulua parhaana keskilännen kauppakorkeakouluna?</w:t>
      </w:r>
    </w:p>
    <w:p>
      <w:r>
        <w:rPr>
          <w:b/>
        </w:rPr>
        <w:t xml:space="preserve">Kysymys 1</w:t>
      </w:r>
    </w:p>
    <w:p>
      <w:r>
        <w:t xml:space="preserve">Mikä organisaatio valvoo KU:n kaltaisia kauppakorkeakouluja?</w:t>
      </w:r>
    </w:p>
    <w:p>
      <w:r>
        <w:rPr>
          <w:b/>
        </w:rPr>
        <w:t xml:space="preserve">Kysymys 2</w:t>
      </w:r>
    </w:p>
    <w:p>
      <w:r>
        <w:t xml:space="preserve">Millä lyhenteellä Association to Advance Collegiate Schools of Business tunnetaan?</w:t>
      </w:r>
    </w:p>
    <w:p>
      <w:r>
        <w:rPr>
          <w:b/>
        </w:rPr>
        <w:t xml:space="preserve">Kysymys 3</w:t>
      </w:r>
    </w:p>
    <w:p>
      <w:r>
        <w:t xml:space="preserve">Mitä kahdenlaisia opintojaksoja on tarjolla KU:n kauppakorkeakoulussa?</w:t>
      </w:r>
    </w:p>
    <w:p>
      <w:r>
        <w:rPr>
          <w:b/>
        </w:rPr>
        <w:t xml:space="preserve">Kysymys 4</w:t>
      </w:r>
    </w:p>
    <w:p>
      <w:r>
        <w:t xml:space="preserve">Kuka piti Kansasin yliopiston kauppakorkeakoulua huonoimpien keskilännen kauppakorkeakoulujen joukossa?</w:t>
      </w:r>
    </w:p>
    <w:p>
      <w:r>
        <w:rPr>
          <w:b/>
        </w:rPr>
        <w:t xml:space="preserve">Kysymys 5</w:t>
      </w:r>
    </w:p>
    <w:p>
      <w:r>
        <w:t xml:space="preserve">Kuka piti Kansasin yliopiston kauppakorkeakoulua parhaiden lounaisten kauppakorkeakoulujen joukossa?</w:t>
      </w:r>
    </w:p>
    <w:p>
      <w:r>
        <w:rPr>
          <w:b/>
        </w:rPr>
        <w:t xml:space="preserve">Kysymys 6</w:t>
      </w:r>
    </w:p>
    <w:p>
      <w:r>
        <w:t xml:space="preserve">Mikä organisaatio valvoo KU:n kaltaisia oikeustieteellisiä kouluja?</w:t>
      </w:r>
    </w:p>
    <w:p>
      <w:r>
        <w:rPr>
          <w:b/>
        </w:rPr>
        <w:t xml:space="preserve">Kysymys 7</w:t>
      </w:r>
    </w:p>
    <w:p>
      <w:r>
        <w:t xml:space="preserve">Millä lyhenteellä Association to Advance Collegiate Schools of Business ei tunneta?</w:t>
      </w:r>
    </w:p>
    <w:p>
      <w:r>
        <w:rPr>
          <w:b/>
        </w:rPr>
        <w:t xml:space="preserve">Kysymys 8</w:t>
      </w:r>
    </w:p>
    <w:p>
      <w:r>
        <w:t xml:space="preserve">Mitä kahdenlaisia opintojaksoja ei ole saatavilla KU:n kauppakorkeakoulussa?</w:t>
      </w:r>
    </w:p>
    <w:p>
      <w:r>
        <w:rPr>
          <w:b/>
        </w:rPr>
        <w:t xml:space="preserve">Teksti numero 13</w:t>
      </w:r>
    </w:p>
    <w:p>
      <w:r>
        <w:rPr>
          <w:color w:val="A9A9A9"/>
        </w:rPr>
        <w:t xml:space="preserve">Kansasin </w:t>
      </w:r>
      <w:r>
        <w:t xml:space="preserve">yliopiston </w:t>
      </w:r>
      <w:r>
        <w:t xml:space="preserve">oikeustieteellinen korkeakoulu oli </w:t>
      </w:r>
      <w:r>
        <w:rPr>
          <w:color w:val="DCDCDC"/>
        </w:rPr>
        <w:t xml:space="preserve">Kansasin </w:t>
      </w:r>
      <w:r>
        <w:t xml:space="preserve">osavaltion paras oikeustieteellinen korkeakoulu </w:t>
      </w:r>
      <w:r>
        <w:t xml:space="preserve">ja </w:t>
      </w:r>
      <w:r>
        <w:rPr>
          <w:color w:val="2F4F4F"/>
        </w:rPr>
        <w:t xml:space="preserve">68. </w:t>
      </w:r>
      <w:r>
        <w:t xml:space="preserve">valtakunnallisesti vuoden 2014 U.S. News &amp; World Reportin "</w:t>
      </w:r>
      <w:r>
        <w:rPr>
          <w:color w:val="556B2F"/>
        </w:rPr>
        <w:t xml:space="preserve">Best Graduate Schools</w:t>
      </w:r>
      <w:r>
        <w:t xml:space="preserve">" -julkaisun mukaan. </w:t>
      </w:r>
      <w:r>
        <w:t xml:space="preserve">Opetus pidetään </w:t>
      </w:r>
      <w:r>
        <w:rPr>
          <w:color w:val="6B8E23"/>
        </w:rPr>
        <w:t xml:space="preserve">Green Hallissa </w:t>
      </w:r>
      <w:r>
        <w:t xml:space="preserve">osoitteessa W 15th St ja Burdick Dr, joka on nimetty entisen dekaanin </w:t>
      </w:r>
      <w:r>
        <w:rPr>
          <w:color w:val="A0522D"/>
        </w:rPr>
        <w:t xml:space="preserve">James Greenin </w:t>
      </w:r>
      <w:r>
        <w:t xml:space="preserve">mukaan</w:t>
      </w:r>
      <w:r>
        <w:t xml:space="preserve">.</w:t>
      </w:r>
    </w:p>
    <w:p>
      <w:r>
        <w:rPr>
          <w:b/>
        </w:rPr>
        <w:t xml:space="preserve">Kysymys 0</w:t>
      </w:r>
    </w:p>
    <w:p>
      <w:r>
        <w:t xml:space="preserve">Missä U.S. News &amp; World Report -lehden numerossa vuonna 2014 julkaistiin oikeustieteellisten koulujen rankinglistat?</w:t>
      </w:r>
    </w:p>
    <w:p>
      <w:r>
        <w:rPr>
          <w:b/>
        </w:rPr>
        <w:t xml:space="preserve">Kysymys 1</w:t>
      </w:r>
    </w:p>
    <w:p>
      <w:r>
        <w:t xml:space="preserve">Mikä oli KU:n kansallinen sijoitus oikeustieteellisessä tiedekunnassa vuonna 2014?</w:t>
      </w:r>
    </w:p>
    <w:p>
      <w:r>
        <w:rPr>
          <w:b/>
        </w:rPr>
        <w:t xml:space="preserve">Kysymys 2</w:t>
      </w:r>
    </w:p>
    <w:p>
      <w:r>
        <w:t xml:space="preserve">Missä osavaltiossa Kansasin yliopistolla oli korkeimmalle rankattu oikeustieteellinen tiedekunta?</w:t>
      </w:r>
    </w:p>
    <w:p>
      <w:r>
        <w:rPr>
          <w:b/>
        </w:rPr>
        <w:t xml:space="preserve">Kysymys 3</w:t>
      </w:r>
    </w:p>
    <w:p>
      <w:r>
        <w:t xml:space="preserve">Missä rakennuksessa oikeustieteen opiskelijat osallistuvat KU:n opetukseen?</w:t>
      </w:r>
    </w:p>
    <w:p>
      <w:r>
        <w:rPr>
          <w:b/>
        </w:rPr>
        <w:t xml:space="preserve">Kysymys 4</w:t>
      </w:r>
    </w:p>
    <w:p>
      <w:r>
        <w:t xml:space="preserve">Kenelle Green Hall on nimetty?</w:t>
      </w:r>
    </w:p>
    <w:p>
      <w:r>
        <w:rPr>
          <w:b/>
        </w:rPr>
        <w:t xml:space="preserve">Kysymys 5</w:t>
      </w:r>
    </w:p>
    <w:p>
      <w:r>
        <w:t xml:space="preserve">Missä U.S. News &amp; World Report -lehden numerossa vuonna 2015 julkaistiin oikeustieteellisten koulujen rankinglistat?</w:t>
      </w:r>
    </w:p>
    <w:p>
      <w:r>
        <w:rPr>
          <w:b/>
        </w:rPr>
        <w:t xml:space="preserve">Kysymys 6</w:t>
      </w:r>
    </w:p>
    <w:p>
      <w:r>
        <w:t xml:space="preserve">Mikä oli KU:n paikallisen oikeustieteellisen tiedekunnan sijoitus vuonna 2014?</w:t>
      </w:r>
    </w:p>
    <w:p>
      <w:r>
        <w:rPr>
          <w:b/>
        </w:rPr>
        <w:t xml:space="preserve">Kysymys 7</w:t>
      </w:r>
    </w:p>
    <w:p>
      <w:r>
        <w:t xml:space="preserve">Missä osavaltiossa Kansasin yliopistossa oli alhaisimman arvosanan saanut oikeustieteellinen tiedekunta?</w:t>
      </w:r>
    </w:p>
    <w:p>
      <w:r>
        <w:rPr>
          <w:b/>
        </w:rPr>
        <w:t xml:space="preserve">Kysymys 8</w:t>
      </w:r>
    </w:p>
    <w:p>
      <w:r>
        <w:t xml:space="preserve">Missä rakennuksessa oikeustieteen opiskelijat lintsaavat KU:ssa?</w:t>
      </w:r>
    </w:p>
    <w:p>
      <w:r>
        <w:rPr>
          <w:b/>
        </w:rPr>
        <w:t xml:space="preserve">Kysymys 9</w:t>
      </w:r>
    </w:p>
    <w:p>
      <w:r>
        <w:t xml:space="preserve">Kenen mukaan Green Hall ei ole nimetty?</w:t>
      </w:r>
    </w:p>
    <w:p>
      <w:r>
        <w:rPr>
          <w:b/>
        </w:rPr>
        <w:t xml:space="preserve">Teksti numero 14</w:t>
      </w:r>
    </w:p>
    <w:p>
      <w:r>
        <w:t xml:space="preserve">KU School of Engineering on </w:t>
      </w:r>
      <w:r>
        <w:t xml:space="preserve">ABET-akkreditoitu </w:t>
      </w:r>
      <w:r>
        <w:rPr>
          <w:color w:val="DCDCDC"/>
        </w:rPr>
        <w:t xml:space="preserve">julkinen </w:t>
      </w:r>
      <w:r>
        <w:t xml:space="preserve">insinöörikoulu</w:t>
      </w:r>
      <w:r>
        <w:t xml:space="preserve">,</w:t>
      </w:r>
      <w:r>
        <w:t xml:space="preserve"> joka sijaitsee </w:t>
      </w:r>
      <w:r>
        <w:rPr>
          <w:color w:val="2F4F4F"/>
        </w:rPr>
        <w:t xml:space="preserve">pääkampuksella</w:t>
      </w:r>
      <w:r>
        <w:t xml:space="preserve">. </w:t>
      </w:r>
      <w:r>
        <w:t xml:space="preserve">Insinööritieteiden korkeakoulu perustettiin virallisesti vuonna </w:t>
      </w:r>
      <w:r>
        <w:rPr>
          <w:color w:val="556B2F"/>
        </w:rPr>
        <w:t xml:space="preserve">1891</w:t>
      </w:r>
      <w:r>
        <w:t xml:space="preserve">, vaikka insinööritutkinnot myönnettiin jo vuonna </w:t>
      </w:r>
      <w:r>
        <w:rPr>
          <w:color w:val="6B8E23"/>
        </w:rPr>
        <w:t xml:space="preserve">1873</w:t>
      </w:r>
      <w:r>
        <w:t xml:space="preserve">.</w:t>
      </w:r>
    </w:p>
    <w:p>
      <w:r>
        <w:rPr>
          <w:b/>
        </w:rPr>
        <w:t xml:space="preserve">Kysymys 0</w:t>
      </w:r>
    </w:p>
    <w:p>
      <w:r>
        <w:t xml:space="preserve">Mikä on lyhenne organisaatiolle, joka toimii insinöörikoulujen akkreditointielimenä?</w:t>
      </w:r>
    </w:p>
    <w:p>
      <w:r>
        <w:rPr>
          <w:b/>
        </w:rPr>
        <w:t xml:space="preserve">Kysymys 1</w:t>
      </w:r>
    </w:p>
    <w:p>
      <w:r>
        <w:t xml:space="preserve">Millä kampuksella Kansasin yliopiston insinööritieteiden korkeakoulu sijaitsee?</w:t>
      </w:r>
    </w:p>
    <w:p>
      <w:r>
        <w:rPr>
          <w:b/>
        </w:rPr>
        <w:t xml:space="preserve">Kysymys 2</w:t>
      </w:r>
    </w:p>
    <w:p>
      <w:r>
        <w:t xml:space="preserve">Milloin KU:n insinöörikoulu perustettiin?</w:t>
      </w:r>
    </w:p>
    <w:p>
      <w:r>
        <w:rPr>
          <w:b/>
        </w:rPr>
        <w:t xml:space="preserve">Kysymys 3</w:t>
      </w:r>
    </w:p>
    <w:p>
      <w:r>
        <w:t xml:space="preserve">Milloin Kansasin yliopisto alkoi myöntää insinöörin tutkintoja?</w:t>
      </w:r>
    </w:p>
    <w:p>
      <w:r>
        <w:rPr>
          <w:b/>
        </w:rPr>
        <w:t xml:space="preserve">Kysymys 4</w:t>
      </w:r>
    </w:p>
    <w:p>
      <w:r>
        <w:t xml:space="preserve">Millainen laitos on KU:n insinööritieteiden korkeakoulu?</w:t>
      </w:r>
    </w:p>
    <w:p>
      <w:r>
        <w:rPr>
          <w:b/>
        </w:rPr>
        <w:t xml:space="preserve">Kysymys 5</w:t>
      </w:r>
    </w:p>
    <w:p>
      <w:r>
        <w:t xml:space="preserve">Mikä on lyhenne organisaatiolle, joka toimii lääketieteellisten oppilaitosten akkreditointielimenä?</w:t>
      </w:r>
    </w:p>
    <w:p>
      <w:r>
        <w:rPr>
          <w:b/>
        </w:rPr>
        <w:t xml:space="preserve">Kysymys 6</w:t>
      </w:r>
    </w:p>
    <w:p>
      <w:r>
        <w:t xml:space="preserve">Millä kampuksella Kansasin yliopiston insinööritieteiden korkeakoulu ei sijaitse?</w:t>
      </w:r>
    </w:p>
    <w:p>
      <w:r>
        <w:rPr>
          <w:b/>
        </w:rPr>
        <w:t xml:space="preserve">Kysymys 7</w:t>
      </w:r>
    </w:p>
    <w:p>
      <w:r>
        <w:t xml:space="preserve">Milloin KU:n insinöörikoulu suljettiin?</w:t>
      </w:r>
    </w:p>
    <w:p>
      <w:r>
        <w:rPr>
          <w:b/>
        </w:rPr>
        <w:t xml:space="preserve">Kysymys 8</w:t>
      </w:r>
    </w:p>
    <w:p>
      <w:r>
        <w:t xml:space="preserve">Milloin Kansasin yliopisto lopetti insinööritutkintojen myöntämisen?</w:t>
      </w:r>
    </w:p>
    <w:p>
      <w:r>
        <w:rPr>
          <w:b/>
        </w:rPr>
        <w:t xml:space="preserve">Kysymys 9</w:t>
      </w:r>
    </w:p>
    <w:p>
      <w:r>
        <w:t xml:space="preserve">Millainen laitos on KU:n oikeustieteellinen tiedekunta?</w:t>
      </w:r>
    </w:p>
    <w:p>
      <w:r>
        <w:rPr>
          <w:b/>
        </w:rPr>
        <w:t xml:space="preserve">Teksti numero 15</w:t>
      </w:r>
    </w:p>
    <w:p>
      <w:r>
        <w:rPr>
          <w:color w:val="A9A9A9"/>
        </w:rPr>
        <w:t xml:space="preserve">U.S. News &amp; World </w:t>
      </w:r>
      <w:r>
        <w:t xml:space="preserve">Reportin "America's Best Colleges" 2016 -julkaisussa KU:n insinööritieteiden korkeakoulu sijoittui </w:t>
      </w:r>
      <w:r>
        <w:rPr>
          <w:color w:val="DCDCDC"/>
        </w:rPr>
        <w:t xml:space="preserve">90. sijalle </w:t>
      </w:r>
      <w:r>
        <w:rPr>
          <w:color w:val="2F4F4F"/>
        </w:rPr>
        <w:t xml:space="preserve">kansallisten yliopistojen </w:t>
      </w:r>
      <w:r>
        <w:t xml:space="preserve">joukossa</w:t>
      </w:r>
      <w:r>
        <w:t xml:space="preserve">.</w:t>
      </w:r>
    </w:p>
    <w:p>
      <w:r>
        <w:rPr>
          <w:b/>
        </w:rPr>
        <w:t xml:space="preserve">Kysymys 0</w:t>
      </w:r>
    </w:p>
    <w:p>
      <w:r>
        <w:t xml:space="preserve">Kuka julkaisi Amerikan parhaat korkeakoulut vuonna 2016?</w:t>
      </w:r>
    </w:p>
    <w:p>
      <w:r>
        <w:rPr>
          <w:b/>
        </w:rPr>
        <w:t xml:space="preserve">Kysymys 1</w:t>
      </w:r>
    </w:p>
    <w:p>
      <w:r>
        <w:t xml:space="preserve">Millä sijalla KU:n insinööritieteiden korkeakoulu oli vuonna 2016?</w:t>
      </w:r>
    </w:p>
    <w:p>
      <w:r>
        <w:rPr>
          <w:b/>
        </w:rPr>
        <w:t xml:space="preserve">Kysymys 2</w:t>
      </w:r>
    </w:p>
    <w:p>
      <w:r>
        <w:t xml:space="preserve">Minkälaisiin muihin laitoksiin KU:n insinöörikoulua verrattiin?</w:t>
      </w:r>
    </w:p>
    <w:p>
      <w:r>
        <w:rPr>
          <w:b/>
        </w:rPr>
        <w:t xml:space="preserve">Kysymys 3</w:t>
      </w:r>
    </w:p>
    <w:p>
      <w:r>
        <w:t xml:space="preserve">Kuka julkaisi Amerikan parhaat korkeakoulut vuonna 2015?</w:t>
      </w:r>
    </w:p>
    <w:p>
      <w:r>
        <w:rPr>
          <w:b/>
        </w:rPr>
        <w:t xml:space="preserve">Kysymys 4</w:t>
      </w:r>
    </w:p>
    <w:p>
      <w:r>
        <w:t xml:space="preserve">Kuka julkaisi Amerikan huonoimmat korkeakoulut vuonna 2016?</w:t>
      </w:r>
    </w:p>
    <w:p>
      <w:r>
        <w:rPr>
          <w:b/>
        </w:rPr>
        <w:t xml:space="preserve">Kysymys 5</w:t>
      </w:r>
    </w:p>
    <w:p>
      <w:r>
        <w:t xml:space="preserve">Mille sijalle UK:n insinöörikoulu sijoittui vuonna 2016?</w:t>
      </w:r>
    </w:p>
    <w:p>
      <w:r>
        <w:rPr>
          <w:b/>
        </w:rPr>
        <w:t xml:space="preserve">Kysymys 6</w:t>
      </w:r>
    </w:p>
    <w:p>
      <w:r>
        <w:t xml:space="preserve">Millä sijalla KU:n insinööritieteiden korkeakoulu oli vuonna 2015?</w:t>
      </w:r>
    </w:p>
    <w:p>
      <w:r>
        <w:rPr>
          <w:b/>
        </w:rPr>
        <w:t xml:space="preserve">Kysymys 7</w:t>
      </w:r>
    </w:p>
    <w:p>
      <w:r>
        <w:t xml:space="preserve">Minkälaisiin muihin laitoksiin KU:n lääketieteellistä tiedekuntaa verrattiin?</w:t>
      </w:r>
    </w:p>
    <w:p>
      <w:r>
        <w:rPr>
          <w:b/>
        </w:rPr>
        <w:t xml:space="preserve">Teksti numero 16</w:t>
      </w:r>
    </w:p>
    <w:p>
      <w:r>
        <w:t xml:space="preserve">Merkittäviä alumneja ovat mm: </w:t>
      </w:r>
      <w:r>
        <w:rPr>
          <w:color w:val="DCDCDC"/>
        </w:rPr>
        <w:t xml:space="preserve">Lou Montulli</w:t>
      </w:r>
      <w:r>
        <w:t xml:space="preserve">, Netscapen toinen perustaja ja Lynx-verkkoselaimen kirjoittaja, </w:t>
      </w:r>
      <w:r>
        <w:rPr>
          <w:color w:val="2F4F4F"/>
        </w:rPr>
        <w:t xml:space="preserve">Brian McClendon </w:t>
      </w:r>
      <w:r>
        <w:t xml:space="preserve">(BSEE 1986), Googlen tekniikan varatoimitusjohtaja, </w:t>
      </w:r>
      <w:r>
        <w:rPr>
          <w:color w:val="556B2F"/>
        </w:rPr>
        <w:t xml:space="preserve">Charles E. Spahr </w:t>
      </w:r>
      <w:r>
        <w:t xml:space="preserve">(1934), </w:t>
      </w:r>
      <w:r>
        <w:rPr>
          <w:color w:val="6B8E23"/>
        </w:rPr>
        <w:t xml:space="preserve">Ohion Standard Oilin </w:t>
      </w:r>
      <w:r>
        <w:t xml:space="preserve">entinen toimitusjohtaja</w:t>
      </w:r>
      <w:r>
        <w:t xml:space="preserve">.</w:t>
      </w:r>
    </w:p>
    <w:p>
      <w:r>
        <w:rPr>
          <w:b/>
        </w:rPr>
        <w:t xml:space="preserve">Kysymys 0</w:t>
      </w:r>
    </w:p>
    <w:p>
      <w:r>
        <w:t xml:space="preserve">Kuka autonvalmistusyrityksen entinen johtaja kävi KU:ssa?</w:t>
      </w:r>
    </w:p>
    <w:p>
      <w:r>
        <w:rPr>
          <w:b/>
        </w:rPr>
        <w:t xml:space="preserve">Kysymys 1</w:t>
      </w:r>
    </w:p>
    <w:p>
      <w:r>
        <w:t xml:space="preserve">Kuka web-selaimiin liittyvä henkilö oli KU:n opiskelija?</w:t>
      </w:r>
    </w:p>
    <w:p>
      <w:r>
        <w:rPr>
          <w:b/>
        </w:rPr>
        <w:t xml:space="preserve">Kysymys 2</w:t>
      </w:r>
    </w:p>
    <w:p>
      <w:r>
        <w:t xml:space="preserve">Kuka Googlen työntekijä opiskeli aikoinaan Kansasin yliopistossa?</w:t>
      </w:r>
    </w:p>
    <w:p>
      <w:r>
        <w:rPr>
          <w:b/>
        </w:rPr>
        <w:t xml:space="preserve">Kysymys 3</w:t>
      </w:r>
    </w:p>
    <w:p>
      <w:r>
        <w:t xml:space="preserve">Mikä öljy-yhtiön johtaja on Kansasin yliopiston alumni?</w:t>
      </w:r>
    </w:p>
    <w:p>
      <w:r>
        <w:rPr>
          <w:b/>
        </w:rPr>
        <w:t xml:space="preserve">Kysymys 4</w:t>
      </w:r>
    </w:p>
    <w:p>
      <w:r>
        <w:t xml:space="preserve">Minkä yrityksen toimitusjohtajana Charles Spahr toimi?</w:t>
      </w:r>
    </w:p>
    <w:p>
      <w:r>
        <w:rPr>
          <w:b/>
        </w:rPr>
        <w:t xml:space="preserve">Kysymys 5</w:t>
      </w:r>
    </w:p>
    <w:p>
      <w:r>
        <w:t xml:space="preserve">Kuka autonvalmistusyrityksen nykyinen johtaja kävi KU:ssa?</w:t>
      </w:r>
    </w:p>
    <w:p>
      <w:r>
        <w:rPr>
          <w:b/>
        </w:rPr>
        <w:t xml:space="preserve">Kysymys 6</w:t>
      </w:r>
    </w:p>
    <w:p>
      <w:r>
        <w:t xml:space="preserve">Kuka web-selaimiin liittyvä henkilö oli opettajana KU:ssa?</w:t>
      </w:r>
    </w:p>
    <w:p>
      <w:r>
        <w:rPr>
          <w:b/>
        </w:rPr>
        <w:t xml:space="preserve">Kysymys 7</w:t>
      </w:r>
    </w:p>
    <w:p>
      <w:r>
        <w:t xml:space="preserve">Kuka Googlen työntekijä opetti aikoinaan Kansasin yliopistossa?</w:t>
      </w:r>
    </w:p>
    <w:p>
      <w:r>
        <w:rPr>
          <w:b/>
        </w:rPr>
        <w:t xml:space="preserve">Kysymys 8</w:t>
      </w:r>
    </w:p>
    <w:p>
      <w:r>
        <w:t xml:space="preserve">Mikä öljy-yhtiön johtaja on Kansasin yliopiston professori?</w:t>
      </w:r>
    </w:p>
    <w:p>
      <w:r>
        <w:rPr>
          <w:b/>
        </w:rPr>
        <w:t xml:space="preserve">Kysymys 9</w:t>
      </w:r>
    </w:p>
    <w:p>
      <w:r>
        <w:t xml:space="preserve">Missä yrityksessä Charles Spahr toimi talousjohtajana?</w:t>
      </w:r>
    </w:p>
    <w:p>
      <w:r>
        <w:rPr>
          <w:b/>
        </w:rPr>
        <w:t xml:space="preserve">Teksti numero 17</w:t>
      </w:r>
    </w:p>
    <w:p>
      <w:r>
        <w:rPr>
          <w:color w:val="A9A9A9"/>
        </w:rPr>
        <w:t xml:space="preserve">William Allen White School of Journalism and Mass Communications </w:t>
      </w:r>
      <w:r>
        <w:t xml:space="preserve">on tunnettu siitä, että se valmistaa opiskelijat työskentelemään eri medioissa valmistuttuaan. Koulu tarjoaa kaksi opintolinjaa: </w:t>
      </w:r>
      <w:r>
        <w:rPr>
          <w:color w:val="DCDCDC"/>
        </w:rPr>
        <w:t xml:space="preserve">Uutiset ja tiedotus sekä strateginen viestintä</w:t>
      </w:r>
      <w:r>
        <w:t xml:space="preserve">. </w:t>
      </w:r>
      <w:r>
        <w:t xml:space="preserve">Tämä ammattikoulu opettaa opiskelijoilleen raportointia </w:t>
      </w:r>
      <w:r>
        <w:rPr>
          <w:color w:val="2F4F4F"/>
        </w:rPr>
        <w:t xml:space="preserve">printtiin, verkkoon ja yleisradioon</w:t>
      </w:r>
      <w:r>
        <w:t xml:space="preserve">, strategista kampanjointia PR:ää ja mainontaa varten, kuvajournalismia sekä videoreportaasia ja -editointia. J-koulun opiskelijat ylläpitävät kampuksella erilaisia julkaisuja, kuten The University Daily Kansania, </w:t>
      </w:r>
      <w:r>
        <w:rPr>
          <w:color w:val="556B2F"/>
        </w:rPr>
        <w:t xml:space="preserve">Jayplay-lehteä</w:t>
      </w:r>
      <w:r>
        <w:t xml:space="preserve">, KUJH TV:tä ja KJHK-radiota. Vuonna 2008 Fiske Guide to Colleges -oppaassa kehuttiin KU J-Schoolin vahvuutta. Vuonna 2010 </w:t>
      </w:r>
      <w:r>
        <w:t xml:space="preserve">journalistiikan ja joukkoviestinnän korkeakoulu sijoittui toiseksi arvostetussa </w:t>
      </w:r>
      <w:r>
        <w:rPr>
          <w:color w:val="6B8E23"/>
        </w:rPr>
        <w:t xml:space="preserve">Hearst Foundationin </w:t>
      </w:r>
      <w:r>
        <w:t xml:space="preserve">kansallisessa kirjoituskilpailussa</w:t>
      </w:r>
      <w:r>
        <w:t xml:space="preserve">.</w:t>
      </w:r>
    </w:p>
    <w:p>
      <w:r>
        <w:rPr>
          <w:b/>
        </w:rPr>
        <w:t xml:space="preserve">Kysymys 0</w:t>
      </w:r>
    </w:p>
    <w:p>
      <w:r>
        <w:t xml:space="preserve">Mikä on KU:n toimittajakoulun koko nimi?</w:t>
      </w:r>
    </w:p>
    <w:p>
      <w:r>
        <w:rPr>
          <w:b/>
        </w:rPr>
        <w:t xml:space="preserve">Kysymys 1</w:t>
      </w:r>
    </w:p>
    <w:p>
      <w:r>
        <w:t xml:space="preserve">Mitä kahta eri ohjelmaa KU:n Journalistikoulussa tarjotaan?</w:t>
      </w:r>
    </w:p>
    <w:p>
      <w:r>
        <w:rPr>
          <w:b/>
        </w:rPr>
        <w:t xml:space="preserve">Kysymys 2</w:t>
      </w:r>
    </w:p>
    <w:p>
      <w:r>
        <w:t xml:space="preserve">Mitä kolmea eri mediatyyppiä opiskelijat oppivat käsittelemään KU:n journalistikoulussa?</w:t>
      </w:r>
    </w:p>
    <w:p>
      <w:r>
        <w:rPr>
          <w:b/>
        </w:rPr>
        <w:t xml:space="preserve">Kysymys 3</w:t>
      </w:r>
    </w:p>
    <w:p>
      <w:r>
        <w:t xml:space="preserve">Mikä on KU:ssa julkaistavan lehden nimi?</w:t>
      </w:r>
    </w:p>
    <w:p>
      <w:r>
        <w:rPr>
          <w:b/>
        </w:rPr>
        <w:t xml:space="preserve">Kysymys 4</w:t>
      </w:r>
    </w:p>
    <w:p>
      <w:r>
        <w:t xml:space="preserve">Kuka sponsoroi journalistista kirjoittamista koskevaa kilpailua?</w:t>
      </w:r>
    </w:p>
    <w:p>
      <w:r>
        <w:rPr>
          <w:b/>
        </w:rPr>
        <w:t xml:space="preserve">Kysymys 5</w:t>
      </w:r>
    </w:p>
    <w:p>
      <w:r>
        <w:t xml:space="preserve">Mikä on KU:n toimittajakoulun osittainen nimi?</w:t>
      </w:r>
    </w:p>
    <w:p>
      <w:r>
        <w:rPr>
          <w:b/>
        </w:rPr>
        <w:t xml:space="preserve">Kysymys 6</w:t>
      </w:r>
    </w:p>
    <w:p>
      <w:r>
        <w:t xml:space="preserve">Mitkä ovat kaksi eri ohjelmaa, jotka on peruttu KU:n Schoold of Journalismissa?</w:t>
      </w:r>
    </w:p>
    <w:p>
      <w:r>
        <w:rPr>
          <w:b/>
        </w:rPr>
        <w:t xml:space="preserve">Kysymys 7</w:t>
      </w:r>
    </w:p>
    <w:p>
      <w:r>
        <w:t xml:space="preserve">Mitä kolmea mediatyyppiä opiskelijoille opetetaan sivuuttamaan KU:n journalistikoulussa?</w:t>
      </w:r>
    </w:p>
    <w:p>
      <w:r>
        <w:rPr>
          <w:b/>
        </w:rPr>
        <w:t xml:space="preserve">Kysymys 8</w:t>
      </w:r>
    </w:p>
    <w:p>
      <w:r>
        <w:t xml:space="preserve">Mikä on sen lehden nimi, jota ei enää julkaista KU:ssa?</w:t>
      </w:r>
    </w:p>
    <w:p>
      <w:r>
        <w:rPr>
          <w:b/>
        </w:rPr>
        <w:t xml:space="preserve">Kysymys 9</w:t>
      </w:r>
    </w:p>
    <w:p>
      <w:r>
        <w:t xml:space="preserve">Kuka sponsoroi luovan kirjoittamisen kilpailua?</w:t>
      </w:r>
    </w:p>
    <w:p>
      <w:r>
        <w:rPr>
          <w:b/>
        </w:rPr>
        <w:t xml:space="preserve">Teksti numero 18</w:t>
      </w:r>
    </w:p>
    <w:p>
      <w:r>
        <w:t xml:space="preserve">Kansasin yliopistossa on kolme koulua: </w:t>
      </w:r>
      <w:r>
        <w:rPr>
          <w:color w:val="A9A9A9"/>
        </w:rPr>
        <w:t xml:space="preserve">School of Medicine, School of Nursing ja School of Health Professions</w:t>
      </w:r>
      <w:r>
        <w:t xml:space="preserve">. </w:t>
      </w:r>
      <w:r>
        <w:t xml:space="preserve">Lisäksi kullakin näistä kolmesta koulusta on </w:t>
      </w:r>
      <w:r>
        <w:rPr>
          <w:color w:val="DCDCDC"/>
        </w:rPr>
        <w:t xml:space="preserve">omat jatko-opinto-ohjelmansa</w:t>
      </w:r>
      <w:r>
        <w:t xml:space="preserve">. </w:t>
      </w:r>
      <w:r>
        <w:t xml:space="preserve">Syyslukukaudella 2013 </w:t>
      </w:r>
      <w:r>
        <w:t xml:space="preserve">KU Medissä oli opiskelijoita</w:t>
      </w:r>
      <w:r>
        <w:rPr>
          <w:color w:val="2F4F4F"/>
        </w:rPr>
        <w:t xml:space="preserve">3,349</w:t>
      </w:r>
      <w:r>
        <w:t xml:space="preserve">. Lääketieteellinen keskus tarjoaa myös nelivuotista opetusta </w:t>
      </w:r>
      <w:r>
        <w:rPr>
          <w:color w:val="556B2F"/>
        </w:rPr>
        <w:t xml:space="preserve">Wichitan </w:t>
      </w:r>
      <w:r>
        <w:t xml:space="preserve">kampuksella, ja sillä on lääketieteellisen koulun kampus Salinassa, Kansasissa, joka on omistettu </w:t>
      </w:r>
      <w:r>
        <w:rPr>
          <w:color w:val="6B8E23"/>
        </w:rPr>
        <w:t xml:space="preserve">maaseudun terveydenhuoltoon</w:t>
      </w:r>
      <w:r>
        <w:t xml:space="preserve">.</w:t>
      </w:r>
    </w:p>
    <w:p>
      <w:r>
        <w:rPr>
          <w:b/>
        </w:rPr>
        <w:t xml:space="preserve">Kysymys 0</w:t>
      </w:r>
    </w:p>
    <w:p>
      <w:r>
        <w:t xml:space="preserve">Mitkä ovat KU:n lääketieteellisen keskuksen kolme osatekijää?</w:t>
      </w:r>
    </w:p>
    <w:p>
      <w:r>
        <w:rPr>
          <w:b/>
        </w:rPr>
        <w:t xml:space="preserve">Kysymys 1</w:t>
      </w:r>
    </w:p>
    <w:p>
      <w:r>
        <w:t xml:space="preserve">Mitä kukin KU:n lääketieteellisen keskuksen kouluista tarjoaa?</w:t>
      </w:r>
    </w:p>
    <w:p>
      <w:r>
        <w:rPr>
          <w:b/>
        </w:rPr>
        <w:t xml:space="preserve">Kysymys 2</w:t>
      </w:r>
    </w:p>
    <w:p>
      <w:r>
        <w:t xml:space="preserve">Kuinka monta opiskelijaa kävi KYSin lääketieteellisessä keskuksessa syksyllä 2013?</w:t>
      </w:r>
    </w:p>
    <w:p>
      <w:r>
        <w:rPr>
          <w:b/>
        </w:rPr>
        <w:t xml:space="preserve">Kysymys 3</w:t>
      </w:r>
    </w:p>
    <w:p>
      <w:r>
        <w:t xml:space="preserve">Missä muussa KU:n kampuksessa on tarjolla nelivuotinen ohjelma?</w:t>
      </w:r>
    </w:p>
    <w:p>
      <w:r>
        <w:rPr>
          <w:b/>
        </w:rPr>
        <w:t xml:space="preserve">Kysymys 4</w:t>
      </w:r>
    </w:p>
    <w:p>
      <w:r>
        <w:t xml:space="preserve">Mihin Salinan toimipisteen lääketieteellinen ohjelma keskittyy?</w:t>
      </w:r>
    </w:p>
    <w:p>
      <w:r>
        <w:rPr>
          <w:b/>
        </w:rPr>
        <w:t xml:space="preserve">Kysymys 5</w:t>
      </w:r>
    </w:p>
    <w:p>
      <w:r>
        <w:t xml:space="preserve">Mitkä ovat KU:n oikeustieteellisen keskuksen kolme osatekijää?</w:t>
      </w:r>
    </w:p>
    <w:p>
      <w:r>
        <w:rPr>
          <w:b/>
        </w:rPr>
        <w:t xml:space="preserve">Kysymys 6</w:t>
      </w:r>
    </w:p>
    <w:p>
      <w:r>
        <w:t xml:space="preserve">Mitä kukin KU:n lääketieteellisen keskuksen kouluista ei tarjoa?</w:t>
      </w:r>
    </w:p>
    <w:p>
      <w:r>
        <w:rPr>
          <w:b/>
        </w:rPr>
        <w:t xml:space="preserve">Kysymys 7</w:t>
      </w:r>
    </w:p>
    <w:p>
      <w:r>
        <w:t xml:space="preserve">Kuinka monta opiskelijaa kävi KU:n oikeustieteellisessä keskuksessa syksyllä 2013?</w:t>
      </w:r>
    </w:p>
    <w:p>
      <w:r>
        <w:rPr>
          <w:b/>
        </w:rPr>
        <w:t xml:space="preserve">Kysymys 8</w:t>
      </w:r>
    </w:p>
    <w:p>
      <w:r>
        <w:t xml:space="preserve">Missä muussa KU:n kampuksessa on tarjolla kaksivuotinen ohjelma?</w:t>
      </w:r>
    </w:p>
    <w:p>
      <w:r>
        <w:rPr>
          <w:b/>
        </w:rPr>
        <w:t xml:space="preserve">Kysymys 9</w:t>
      </w:r>
    </w:p>
    <w:p>
      <w:r>
        <w:t xml:space="preserve">Mihin Salinan toimipaikan lakiohjelma keskittyy?</w:t>
      </w:r>
    </w:p>
    <w:p>
      <w:r>
        <w:rPr>
          <w:b/>
        </w:rPr>
        <w:t xml:space="preserve">Teksti numero 19</w:t>
      </w:r>
    </w:p>
    <w:p>
      <w:r>
        <w:t xml:space="preserve">KU:n Edwards-kampus sijaitsee </w:t>
      </w:r>
      <w:r>
        <w:rPr>
          <w:color w:val="A9A9A9"/>
        </w:rPr>
        <w:t xml:space="preserve">Overland Parkissa</w:t>
      </w:r>
      <w:r>
        <w:t xml:space="preserve">, Kansasissa. </w:t>
      </w:r>
      <w:r>
        <w:t xml:space="preserve">Sen tavoitteena on</w:t>
      </w:r>
      <w:r>
        <w:rPr>
          <w:color w:val="DCDCDC"/>
        </w:rPr>
        <w:t xml:space="preserve">1993</w:t>
      </w:r>
      <w:r>
        <w:t xml:space="preserve"> tarjota </w:t>
      </w:r>
      <w:r>
        <w:rPr>
          <w:color w:val="2F4F4F"/>
        </w:rPr>
        <w:t xml:space="preserve">aikuisille </w:t>
      </w:r>
      <w:r>
        <w:t xml:space="preserve">mahdollisuus suorittaa </w:t>
      </w:r>
      <w:r>
        <w:rPr>
          <w:color w:val="556B2F"/>
        </w:rPr>
        <w:t xml:space="preserve">korkeakoulututkinto</w:t>
      </w:r>
      <w:r>
        <w:t xml:space="preserve">. </w:t>
      </w:r>
      <w:r>
        <w:t xml:space="preserve">Edwardsin kampuksella opiskelee noin 2100 opiskelijaa, joiden keski-ikä on </w:t>
      </w:r>
      <w:r>
        <w:rPr>
          <w:color w:val="6B8E23"/>
        </w:rPr>
        <w:t xml:space="preserve">32</w:t>
      </w:r>
      <w:r>
        <w:t xml:space="preserve">. Edwardsin kampuksella on tarjolla muun muassa kehityspsykologiaa, julkishallintoa, sosiaalityötä, systeemianalyysiä, tietotekniikkaa, teknistä johtamista ja suunnittelua.</w:t>
      </w:r>
    </w:p>
    <w:p>
      <w:r>
        <w:rPr>
          <w:b/>
        </w:rPr>
        <w:t xml:space="preserve">Kysymys 0</w:t>
      </w:r>
    </w:p>
    <w:p>
      <w:r>
        <w:t xml:space="preserve">Missä kaupungissa Edwardsin kampus sijaitsee?</w:t>
      </w:r>
    </w:p>
    <w:p>
      <w:r>
        <w:rPr>
          <w:b/>
        </w:rPr>
        <w:t xml:space="preserve">Kysymys 1</w:t>
      </w:r>
    </w:p>
    <w:p>
      <w:r>
        <w:t xml:space="preserve">Milloin Edwardsin kampus rakennettiin?</w:t>
      </w:r>
    </w:p>
    <w:p>
      <w:r>
        <w:rPr>
          <w:b/>
        </w:rPr>
        <w:t xml:space="preserve">Kysymys 2</w:t>
      </w:r>
    </w:p>
    <w:p>
      <w:r>
        <w:t xml:space="preserve">Keitä Edwardsin kampuksen opiskelijat pääasiassa ovat?</w:t>
      </w:r>
    </w:p>
    <w:p>
      <w:r>
        <w:rPr>
          <w:b/>
        </w:rPr>
        <w:t xml:space="preserve">Kysymys 3</w:t>
      </w:r>
    </w:p>
    <w:p>
      <w:r>
        <w:t xml:space="preserve">Mikä on KU:n Edwards-kampuksen opiskelijoiden keski-ikä?</w:t>
      </w:r>
    </w:p>
    <w:p>
      <w:r>
        <w:rPr>
          <w:b/>
        </w:rPr>
        <w:t xml:space="preserve">Kysymys 4</w:t>
      </w:r>
    </w:p>
    <w:p>
      <w:r>
        <w:t xml:space="preserve">Mitä aikuisopiskelijat voivat saada opiskelemalla Kansasin yliopiston Edwardsin kampuksella?</w:t>
      </w:r>
    </w:p>
    <w:p>
      <w:r>
        <w:rPr>
          <w:b/>
        </w:rPr>
        <w:t xml:space="preserve">Kysymys 5</w:t>
      </w:r>
    </w:p>
    <w:p>
      <w:r>
        <w:t xml:space="preserve">Missä maassa Edwardsin kampus sijaitsee?</w:t>
      </w:r>
    </w:p>
    <w:p>
      <w:r>
        <w:rPr>
          <w:b/>
        </w:rPr>
        <w:t xml:space="preserve">Kysymys 6</w:t>
      </w:r>
    </w:p>
    <w:p>
      <w:r>
        <w:t xml:space="preserve">Milloin Edwardsin kampus tuhoutui?</w:t>
      </w:r>
    </w:p>
    <w:p>
      <w:r>
        <w:rPr>
          <w:b/>
        </w:rPr>
        <w:t xml:space="preserve">Kysymys 7</w:t>
      </w:r>
    </w:p>
    <w:p>
      <w:r>
        <w:t xml:space="preserve">Keitä ovat Edwardsin kampuksen toissijaiset opiskelijat?</w:t>
      </w:r>
    </w:p>
    <w:p>
      <w:r>
        <w:rPr>
          <w:b/>
        </w:rPr>
        <w:t xml:space="preserve">Kysymys 8</w:t>
      </w:r>
    </w:p>
    <w:p>
      <w:r>
        <w:t xml:space="preserve">Mikä on korkein opiskelijoiden ikä KU:n Edwardsin kampuksella?</w:t>
      </w:r>
    </w:p>
    <w:p>
      <w:r>
        <w:rPr>
          <w:b/>
        </w:rPr>
        <w:t xml:space="preserve">Kysymys 9</w:t>
      </w:r>
    </w:p>
    <w:p>
      <w:r>
        <w:t xml:space="preserve">Mitä aikuisopiskelijat voivat saada Kansasin yliopiston Edwardsin kampuksella keskeyttämällä?</w:t>
      </w:r>
    </w:p>
    <w:p>
      <w:r>
        <w:rPr>
          <w:b/>
        </w:rPr>
        <w:t xml:space="preserve">Teksti numero 20</w:t>
      </w:r>
    </w:p>
    <w:p>
      <w:r>
        <w:rPr>
          <w:color w:val="A9A9A9"/>
        </w:rPr>
        <w:t xml:space="preserve">College Boardin mukaan </w:t>
      </w:r>
      <w:r>
        <w:t xml:space="preserve">KU:n lukukausimaksut ovat 13 prosenttia alle kansallisen keskiarvon, </w:t>
      </w:r>
      <w:r>
        <w:t xml:space="preserve">ja yliopisto on edelleen alueen </w:t>
      </w:r>
      <w:r>
        <w:rPr>
          <w:color w:val="DCDCDC"/>
        </w:rPr>
        <w:t xml:space="preserve">paras ostos</w:t>
      </w:r>
      <w:r>
        <w:t xml:space="preserve">.[Viittaus tarvitaan].</w:t>
      </w:r>
    </w:p>
    <w:p>
      <w:r>
        <w:rPr>
          <w:b/>
        </w:rPr>
        <w:t xml:space="preserve">Kysymys 0</w:t>
      </w:r>
    </w:p>
    <w:p>
      <w:r>
        <w:t xml:space="preserve">Kuka toimittaa tilastoja koulutuskustannuksista?</w:t>
      </w:r>
    </w:p>
    <w:p>
      <w:r>
        <w:rPr>
          <w:b/>
        </w:rPr>
        <w:t xml:space="preserve">Kysymys 1</w:t>
      </w:r>
    </w:p>
    <w:p>
      <w:r>
        <w:t xml:space="preserve">Mikä on lause, joka ilmaisee KU:n tarjoaman koulutuksen arvon suhteessa sen kustannuksiin?</w:t>
      </w:r>
    </w:p>
    <w:p>
      <w:r>
        <w:rPr>
          <w:b/>
        </w:rPr>
        <w:t xml:space="preserve">Kysymys 2</w:t>
      </w:r>
    </w:p>
    <w:p>
      <w:r>
        <w:t xml:space="preserve">Kuka tilastoi koulutusasteita?</w:t>
      </w:r>
    </w:p>
    <w:p>
      <w:r>
        <w:rPr>
          <w:b/>
        </w:rPr>
        <w:t xml:space="preserve">Kysymys 3</w:t>
      </w:r>
    </w:p>
    <w:p>
      <w:r>
        <w:t xml:space="preserve">Kuka ei toimita tilastoja koulutuskustannuksista?</w:t>
      </w:r>
    </w:p>
    <w:p>
      <w:r>
        <w:rPr>
          <w:b/>
        </w:rPr>
        <w:t xml:space="preserve">Kysymys 4</w:t>
      </w:r>
    </w:p>
    <w:p>
      <w:r>
        <w:t xml:space="preserve">Kuka antaa rahaa koulutuskustannuksiin?</w:t>
      </w:r>
    </w:p>
    <w:p>
      <w:r>
        <w:rPr>
          <w:b/>
        </w:rPr>
        <w:t xml:space="preserve">Kysymys 5</w:t>
      </w:r>
    </w:p>
    <w:p>
      <w:r>
        <w:t xml:space="preserve">Mikä on lause, joka ilmaisee KU:n tarjoaman koulutuksen arvon suhteessa arvosanoihin?</w:t>
      </w:r>
    </w:p>
    <w:p>
      <w:r>
        <w:rPr>
          <w:b/>
        </w:rPr>
        <w:t xml:space="preserve">Kysymys 6</w:t>
      </w:r>
    </w:p>
    <w:p>
      <w:r>
        <w:t xml:space="preserve">Mikä on lause, joka ei ilmaise KU:n tarjoaman koulutuksen arvoa suhteessa sen kustannuksiin?</w:t>
      </w:r>
    </w:p>
    <w:p>
      <w:r>
        <w:rPr>
          <w:b/>
        </w:rPr>
        <w:t xml:space="preserve">Teksti numero 21</w:t>
      </w:r>
    </w:p>
    <w:p>
      <w:r>
        <w:t xml:space="preserve">Lukuvuodesta 2007-2008 alkaen ensimmäistä kertaa yliopistossa opiskelevat opiskelijat maksavat </w:t>
      </w:r>
      <w:r>
        <w:rPr>
          <w:color w:val="A9A9A9"/>
        </w:rPr>
        <w:t xml:space="preserve">kiinteää lukukausimaksua </w:t>
      </w:r>
      <w:r>
        <w:rPr>
          <w:color w:val="DCDCDC"/>
        </w:rPr>
        <w:t xml:space="preserve">48 kuukauden </w:t>
      </w:r>
      <w:r>
        <w:t xml:space="preserve">ajan </w:t>
      </w:r>
      <w:r>
        <w:t xml:space="preserve">Kansasin rehtorineuvoston hyväksymän </w:t>
      </w:r>
      <w:r>
        <w:rPr>
          <w:color w:val="2F4F4F"/>
        </w:rPr>
        <w:t xml:space="preserve">nelivuotisen lukukausimaksusopimuksen mukaisesti. </w:t>
      </w:r>
      <w:r>
        <w:t xml:space="preserve">Lukuvuonna 2014-15 lukukausimaksu oli 318 dollaria opintopistettä kohden osavaltion sisäisille fukseille ja </w:t>
      </w:r>
      <w:r>
        <w:rPr>
          <w:color w:val="556B2F"/>
        </w:rPr>
        <w:t xml:space="preserve">828 dollaria </w:t>
      </w:r>
      <w:r>
        <w:t xml:space="preserve">osavaltion ulkopuolisille fukseille</w:t>
      </w:r>
      <w:r>
        <w:t xml:space="preserve">.</w:t>
      </w:r>
      <w:r>
        <w:t xml:space="preserve"> Siirto-opiskelijoille, jotka eivät osallistu sopimukseen, opintopistekohtainen lukukausimaksu oli vuosina 2014-15 295 dollaria osavaltiossa opiskeleville opiskelijoille ja 785 dollaria osavaltion ulkopuolella opiskeleville opiskelijoille; lukukausimaksua voidaan korottaa vuosittain. Opiskelijat, jotka opiskelevat vähintään kuusi opintopistettä, maksoivat myös 888 dollarin vuotuisen kampusmaksun. Arkkitehtuuri-, musiikki-, taide-, liike-, kasvatus-, insinööri-, journalisti-, oikeustieteellinen, farmasian ja sosiaalihuollon koulut perivät </w:t>
      </w:r>
      <w:r>
        <w:rPr>
          <w:color w:val="6B8E23"/>
        </w:rPr>
        <w:t xml:space="preserve">lisämaksuja</w:t>
      </w:r>
      <w:r>
        <w:t xml:space="preserve">.</w:t>
      </w:r>
    </w:p>
    <w:p>
      <w:r>
        <w:rPr>
          <w:b/>
        </w:rPr>
        <w:t xml:space="preserve">Kysymys 0</w:t>
      </w:r>
    </w:p>
    <w:p>
      <w:r>
        <w:t xml:space="preserve">Mikä otettiin käyttöön ensimmäisen vuoden opiskelijoille lukuvuonna 2007-2008?</w:t>
      </w:r>
    </w:p>
    <w:p>
      <w:r>
        <w:rPr>
          <w:b/>
        </w:rPr>
        <w:t xml:space="preserve">Kysymys 1</w:t>
      </w:r>
    </w:p>
    <w:p>
      <w:r>
        <w:t xml:space="preserve">Kuinka kauan kiinteä lukukausimaksu on voimassa?</w:t>
      </w:r>
    </w:p>
    <w:p>
      <w:r>
        <w:rPr>
          <w:b/>
        </w:rPr>
        <w:t xml:space="preserve">Kysymys 2</w:t>
      </w:r>
    </w:p>
    <w:p>
      <w:r>
        <w:t xml:space="preserve">Mikä oli se Regentsin hallituksen hyväksymä määräys, jossa säädettiin kiinteistä lukukausimaksuista?</w:t>
      </w:r>
    </w:p>
    <w:p>
      <w:r>
        <w:rPr>
          <w:b/>
        </w:rPr>
        <w:t xml:space="preserve">Kysymys 3</w:t>
      </w:r>
    </w:p>
    <w:p>
      <w:r>
        <w:t xml:space="preserve">Kuinka paljon Kansasin ulkopuolelta tuleva opiskelija joutui maksamaan opintopistettä kohden vuosina 2014-15?</w:t>
      </w:r>
    </w:p>
    <w:p>
      <w:r>
        <w:rPr>
          <w:b/>
        </w:rPr>
        <w:t xml:space="preserve">Kysymys 4</w:t>
      </w:r>
    </w:p>
    <w:p>
      <w:r>
        <w:t xml:space="preserve">Mitä KU:n erikoistuneissa ammattikouluissa veloitetaan?</w:t>
      </w:r>
    </w:p>
    <w:p>
      <w:r>
        <w:rPr>
          <w:b/>
        </w:rPr>
        <w:t xml:space="preserve">Kysymys 5</w:t>
      </w:r>
    </w:p>
    <w:p>
      <w:r>
        <w:t xml:space="preserve">Mitä ensimmäisen vuoden opiskelijoille on viimeksi tarjottu lukuvuonna 2007-2008?</w:t>
      </w:r>
    </w:p>
    <w:p>
      <w:r>
        <w:rPr>
          <w:b/>
        </w:rPr>
        <w:t xml:space="preserve">Kysymys 6</w:t>
      </w:r>
    </w:p>
    <w:p>
      <w:r>
        <w:t xml:space="preserve">Kuinka kauan vaihtuva lukukausimaksu on voimassa?</w:t>
      </w:r>
    </w:p>
    <w:p>
      <w:r>
        <w:rPr>
          <w:b/>
        </w:rPr>
        <w:t xml:space="preserve">Kysymys 7</w:t>
      </w:r>
    </w:p>
    <w:p>
      <w:r>
        <w:t xml:space="preserve">Mikä oli se Regents Boardin hylkäämä määräys, jossa säädettiin kiinteästä lukukausimaksusta?</w:t>
      </w:r>
    </w:p>
    <w:p>
      <w:r>
        <w:rPr>
          <w:b/>
        </w:rPr>
        <w:t xml:space="preserve">Kysymys 8</w:t>
      </w:r>
    </w:p>
    <w:p>
      <w:r>
        <w:t xml:space="preserve">Kuinka paljon Kansasin ulkopuolelta tuleva professori joutui maksamaan kurssikohtaista opintopistettä kohden vuosina 2014-15?</w:t>
      </w:r>
    </w:p>
    <w:p>
      <w:r>
        <w:rPr>
          <w:b/>
        </w:rPr>
        <w:t xml:space="preserve">Kysymys 9</w:t>
      </w:r>
    </w:p>
    <w:p>
      <w:r>
        <w:t xml:space="preserve">Mitä KU:n erikoistumattomissa ammattikouluissa peritään?</w:t>
      </w:r>
    </w:p>
    <w:p>
      <w:r>
        <w:rPr>
          <w:b/>
        </w:rPr>
        <w:t xml:space="preserve">Teksti numero 22</w:t>
      </w:r>
    </w:p>
    <w:p>
      <w:r>
        <w:t xml:space="preserve">KU: n School of Business aloitti </w:t>
      </w:r>
      <w:r>
        <w:rPr>
          <w:color w:val="A9A9A9"/>
        </w:rPr>
        <w:t xml:space="preserve">monitieteisen johtamisen tieteen jatko-opinnot operaatiotutkimuksen </w:t>
      </w:r>
      <w:r>
        <w:t xml:space="preserve">aikana syyslukukaudella</w:t>
      </w:r>
      <w:r>
        <w:rPr>
          <w:color w:val="DCDCDC"/>
        </w:rPr>
        <w:t xml:space="preserve">1965</w:t>
      </w:r>
      <w:r>
        <w:t xml:space="preserve">. </w:t>
      </w:r>
      <w:r>
        <w:t xml:space="preserve">Ohjelma loi perustan </w:t>
      </w:r>
      <w:r>
        <w:rPr>
          <w:color w:val="556B2F"/>
        </w:rPr>
        <w:t xml:space="preserve">NASA:n </w:t>
      </w:r>
      <w:r>
        <w:rPr>
          <w:color w:val="6B8E23"/>
        </w:rPr>
        <w:t xml:space="preserve">Apollo-projektin komentokapselin palautusoperaatioita </w:t>
      </w:r>
      <w:r>
        <w:t xml:space="preserve">tukeville </w:t>
      </w:r>
      <w:r>
        <w:rPr>
          <w:color w:val="2F4F4F"/>
        </w:rPr>
        <w:t xml:space="preserve">päätöksentekotieteen </w:t>
      </w:r>
      <w:r>
        <w:t xml:space="preserve">sovelluksille</w:t>
      </w:r>
      <w:r>
        <w:t xml:space="preserve">.</w:t>
      </w:r>
    </w:p>
    <w:p>
      <w:r>
        <w:rPr>
          <w:b/>
        </w:rPr>
        <w:t xml:space="preserve">Kysymys 0</w:t>
      </w:r>
    </w:p>
    <w:p>
      <w:r>
        <w:t xml:space="preserve">Mitä KU:n kauppakorkeakoulu käynnisti vuonna 1965?</w:t>
      </w:r>
    </w:p>
    <w:p>
      <w:r>
        <w:rPr>
          <w:b/>
        </w:rPr>
        <w:t xml:space="preserve">Kysymys 1</w:t>
      </w:r>
    </w:p>
    <w:p>
      <w:r>
        <w:t xml:space="preserve">Millaisia sovelluksia monitieteinen ohjelma auttoi muokkaamaan?</w:t>
      </w:r>
    </w:p>
    <w:p>
      <w:r>
        <w:rPr>
          <w:b/>
        </w:rPr>
        <w:t xml:space="preserve">Kysymys 2</w:t>
      </w:r>
    </w:p>
    <w:p>
      <w:r>
        <w:t xml:space="preserve">Mikä valtion virasto käytti sovelluksia, jotka olivat peräisin KU:n monialaisesta johtamisohjelmasta?</w:t>
      </w:r>
    </w:p>
    <w:p>
      <w:r>
        <w:rPr>
          <w:b/>
        </w:rPr>
        <w:t xml:space="preserve">Kysymys 3</w:t>
      </w:r>
    </w:p>
    <w:p>
      <w:r>
        <w:t xml:space="preserve">Mikä NASA:n ohjelma hyötyi päätöksentekotieteen sovellusten käytöstä?</w:t>
      </w:r>
    </w:p>
    <w:p>
      <w:r>
        <w:rPr>
          <w:b/>
        </w:rPr>
        <w:t xml:space="preserve">Kysymys 4</w:t>
      </w:r>
    </w:p>
    <w:p>
      <w:r>
        <w:t xml:space="preserve">Minä vuonna KU:n kauppakorkeakoulussa käynnistettiin uusi monialainen johtamisohjelma?</w:t>
      </w:r>
    </w:p>
    <w:p>
      <w:r>
        <w:rPr>
          <w:b/>
        </w:rPr>
        <w:t xml:space="preserve">Kysymys 5</w:t>
      </w:r>
    </w:p>
    <w:p>
      <w:r>
        <w:t xml:space="preserve">Mitä KU:n kauppakorkeakoulu käynnisti vuonna 1956?</w:t>
      </w:r>
    </w:p>
    <w:p>
      <w:r>
        <w:rPr>
          <w:b/>
        </w:rPr>
        <w:t xml:space="preserve">Kysymys 6</w:t>
      </w:r>
    </w:p>
    <w:p>
      <w:r>
        <w:t xml:space="preserve">Millaisia sovelluksia monitieteinen ohjelma auttoi peruuttamaan?</w:t>
      </w:r>
    </w:p>
    <w:p>
      <w:r>
        <w:rPr>
          <w:b/>
        </w:rPr>
        <w:t xml:space="preserve">Kysymys 7</w:t>
      </w:r>
    </w:p>
    <w:p>
      <w:r>
        <w:t xml:space="preserve">Mikä valtion virasto käytti UK:n monialaisen johtamisohjelman avulla laadittuja sovelluksia?</w:t>
      </w:r>
    </w:p>
    <w:p>
      <w:r>
        <w:rPr>
          <w:b/>
        </w:rPr>
        <w:t xml:space="preserve">Kysymys 8</w:t>
      </w:r>
    </w:p>
    <w:p>
      <w:r>
        <w:t xml:space="preserve">Mitä NASAn ohjelmaa päätöksentekotieteen sovellusten käyttö vahingoitti?</w:t>
      </w:r>
    </w:p>
    <w:p>
      <w:r>
        <w:rPr>
          <w:b/>
        </w:rPr>
        <w:t xml:space="preserve">Kysymys 9</w:t>
      </w:r>
    </w:p>
    <w:p>
      <w:r>
        <w:t xml:space="preserve">Minä vuonna KU:n kauppakorkeakoulussa peruttiin uusi monialainen johtamisohjelma?</w:t>
      </w:r>
    </w:p>
    <w:p>
      <w:r>
        <w:rPr>
          <w:b/>
        </w:rPr>
        <w:t xml:space="preserve">Teksti numero 23</w:t>
      </w:r>
    </w:p>
    <w:p>
      <w:r>
        <w:t xml:space="preserve">KU:n </w:t>
      </w:r>
      <w:r>
        <w:rPr>
          <w:color w:val="A9A9A9"/>
        </w:rPr>
        <w:t xml:space="preserve">akateeminen </w:t>
      </w:r>
      <w:r>
        <w:t xml:space="preserve">tietojenkäsittelyosasto osallistui aktiivisesti Internetin perustamiseen ja on varhaisen </w:t>
      </w:r>
      <w:r>
        <w:rPr>
          <w:color w:val="DCDCDC"/>
        </w:rPr>
        <w:t xml:space="preserve">tekstipohjaisen Lynx-verkkoselaimen</w:t>
      </w:r>
      <w:r>
        <w:t xml:space="preserve"> kehittäjä</w:t>
      </w:r>
      <w:r>
        <w:t xml:space="preserve">. </w:t>
      </w:r>
      <w:r>
        <w:t xml:space="preserve">Lynx tarjosi </w:t>
      </w:r>
      <w:r>
        <w:rPr>
          <w:color w:val="2F4F4F"/>
        </w:rPr>
        <w:t xml:space="preserve">hypertekstiselaimen ja navigoinnin </w:t>
      </w:r>
      <w:r>
        <w:t xml:space="preserve">ennen kuin Tim Berners Lee keksi HTTP:n ja HTML:n.</w:t>
      </w:r>
    </w:p>
    <w:p>
      <w:r>
        <w:rPr>
          <w:b/>
        </w:rPr>
        <w:t xml:space="preserve">Kysymys 0</w:t>
      </w:r>
    </w:p>
    <w:p>
      <w:r>
        <w:t xml:space="preserve">Mikä Kansasin yliopiston osasto vaikutti osaltaan internetin kehittämiseen?</w:t>
      </w:r>
    </w:p>
    <w:p>
      <w:r>
        <w:rPr>
          <w:b/>
        </w:rPr>
        <w:t xml:space="preserve">Kysymys 1</w:t>
      </w:r>
    </w:p>
    <w:p>
      <w:r>
        <w:t xml:space="preserve">Millainen ohjelmisto Lynx on?</w:t>
      </w:r>
    </w:p>
    <w:p>
      <w:r>
        <w:rPr>
          <w:b/>
        </w:rPr>
        <w:t xml:space="preserve">Kysymys 2</w:t>
      </w:r>
    </w:p>
    <w:p>
      <w:r>
        <w:t xml:space="preserve">Mitä Lynx mahdollisti?</w:t>
      </w:r>
    </w:p>
    <w:p>
      <w:r>
        <w:rPr>
          <w:b/>
        </w:rPr>
        <w:t xml:space="preserve">Kysymys 3</w:t>
      </w:r>
    </w:p>
    <w:p>
      <w:r>
        <w:t xml:space="preserve">Mikä Kansasin yliopiston osasto esti internetin kehityksen?</w:t>
      </w:r>
    </w:p>
    <w:p>
      <w:r>
        <w:rPr>
          <w:b/>
        </w:rPr>
        <w:t xml:space="preserve">Kysymys 4</w:t>
      </w:r>
    </w:p>
    <w:p>
      <w:r>
        <w:t xml:space="preserve">Mikä Kansasin yliopiston osasto vaikutti osaltaan googlen kehittämiseen?</w:t>
      </w:r>
    </w:p>
    <w:p>
      <w:r>
        <w:rPr>
          <w:b/>
        </w:rPr>
        <w:t xml:space="preserve">Kysymys 5</w:t>
      </w:r>
    </w:p>
    <w:p>
      <w:r>
        <w:t xml:space="preserve">Millainen ohjelmisto on Linux?</w:t>
      </w:r>
    </w:p>
    <w:p>
      <w:r>
        <w:rPr>
          <w:b/>
        </w:rPr>
        <w:t xml:space="preserve">Kysymys 6</w:t>
      </w:r>
    </w:p>
    <w:p>
      <w:r>
        <w:t xml:space="preserve">Millainen laitteisto Lynx on?</w:t>
      </w:r>
    </w:p>
    <w:p>
      <w:r>
        <w:rPr>
          <w:b/>
        </w:rPr>
        <w:t xml:space="preserve">Kysymys 7</w:t>
      </w:r>
    </w:p>
    <w:p>
      <w:r>
        <w:t xml:space="preserve">Mitä Lynx teki mahdottomaksi?</w:t>
      </w:r>
    </w:p>
    <w:p>
      <w:r>
        <w:rPr>
          <w:b/>
        </w:rPr>
        <w:t xml:space="preserve">Tekstin numero 24</w:t>
      </w:r>
    </w:p>
    <w:p>
      <w:r>
        <w:t xml:space="preserve">Koulun urheilujoukkueet, jotka ovat pukeutuneet </w:t>
      </w:r>
      <w:r>
        <w:rPr>
          <w:color w:val="A9A9A9"/>
        </w:rPr>
        <w:t xml:space="preserve">purppuranpunaiseen ja kuninkaansiniseen, </w:t>
      </w:r>
      <w:r>
        <w:t xml:space="preserve">ovat </w:t>
      </w:r>
      <w:r>
        <w:rPr>
          <w:color w:val="DCDCDC"/>
        </w:rPr>
        <w:t xml:space="preserve">Kansas Jayhawks</w:t>
      </w:r>
      <w:r>
        <w:t xml:space="preserve">. Ne osallistuvat NCAA:n I divisioonaan ja Big 12 -konferenssiin. KU on voittanut kolmetoista kansallista mestaruutta: </w:t>
      </w:r>
      <w:r>
        <w:rPr>
          <w:color w:val="2F4F4F"/>
        </w:rPr>
        <w:t xml:space="preserve">viisi </w:t>
      </w:r>
      <w:r>
        <w:t xml:space="preserve">miesten koripallossa (kaksi Helms Foundationin mestaruutta ja kolme NCAA:n mestaruutta), kolme miesten yleisurheilun sisäratamestaruutta, kolme miesten ulkoratamestaruutta, </w:t>
      </w:r>
      <w:r>
        <w:rPr>
          <w:color w:val="556B2F"/>
        </w:rPr>
        <w:t xml:space="preserve">yhden </w:t>
      </w:r>
      <w:r>
        <w:t xml:space="preserve">miesten maastojuoksun mestaruuden ja </w:t>
      </w:r>
      <w:r>
        <w:rPr>
          <w:color w:val="6B8E23"/>
        </w:rPr>
        <w:t xml:space="preserve">yhden </w:t>
      </w:r>
      <w:r>
        <w:t xml:space="preserve">naisten ulkoratamestaruuden. KU Cross Countryn kotirata on </w:t>
      </w:r>
      <w:r>
        <w:rPr>
          <w:color w:val="A0522D"/>
        </w:rPr>
        <w:t xml:space="preserve">Rim Rock Farm</w:t>
      </w:r>
      <w:r>
        <w:t xml:space="preserve">. Viimeisin mestaruus tuli 8. kesäkuuta 2013, kun KU:n naisten yleisurheilujoukkue voitti NCAA-ulkoilukilpailun Eugenessa, Oregonissa, ja siitä tuli ensimmäinen Kansasin yliopiston naisjoukkue, joka on voittanut kansallisen mestaruuden.</w:t>
      </w:r>
    </w:p>
    <w:p>
      <w:r>
        <w:rPr>
          <w:b/>
        </w:rPr>
        <w:t xml:space="preserve">Kysymys 0</w:t>
      </w:r>
    </w:p>
    <w:p>
      <w:r>
        <w:t xml:space="preserve">Mitä värejä KU:n urheilujoukkueet käyttävät?</w:t>
      </w:r>
    </w:p>
    <w:p>
      <w:r>
        <w:rPr>
          <w:b/>
        </w:rPr>
        <w:t xml:space="preserve">Kysymys 1</w:t>
      </w:r>
    </w:p>
    <w:p>
      <w:r>
        <w:t xml:space="preserve">Mikä on KU:n urheilujoukkueiden nimi?</w:t>
      </w:r>
    </w:p>
    <w:p>
      <w:r>
        <w:rPr>
          <w:b/>
        </w:rPr>
        <w:t xml:space="preserve">Kysymys 2</w:t>
      </w:r>
    </w:p>
    <w:p>
      <w:r>
        <w:t xml:space="preserve">Kuinka monta kertaa Kansasin miesten koripallojoukkue on voittanut kansallisen mestaruuden?</w:t>
      </w:r>
    </w:p>
    <w:p>
      <w:r>
        <w:rPr>
          <w:b/>
        </w:rPr>
        <w:t xml:space="preserve">Kysymys 3</w:t>
      </w:r>
    </w:p>
    <w:p>
      <w:r>
        <w:t xml:space="preserve">Kuinka monta Kansasin yliopisto on voittanut naisten ulkoratojen mestaruutta?</w:t>
      </w:r>
    </w:p>
    <w:p>
      <w:r>
        <w:rPr>
          <w:b/>
        </w:rPr>
        <w:t xml:space="preserve">Kysymys 4</w:t>
      </w:r>
    </w:p>
    <w:p>
      <w:r>
        <w:t xml:space="preserve">Missä KU:n maastojuoksujoukkue juoksee?</w:t>
      </w:r>
    </w:p>
    <w:p>
      <w:r>
        <w:rPr>
          <w:b/>
        </w:rPr>
        <w:t xml:space="preserve">Kysymys 5</w:t>
      </w:r>
    </w:p>
    <w:p>
      <w:r>
        <w:t xml:space="preserve">Mitä värejä KU:n muut kuin urheilujoukkueet käyttävät?</w:t>
      </w:r>
    </w:p>
    <w:p>
      <w:r>
        <w:rPr>
          <w:b/>
        </w:rPr>
        <w:t xml:space="preserve">Kysymys 6</w:t>
      </w:r>
    </w:p>
    <w:p>
      <w:r>
        <w:t xml:space="preserve">Mikä ei ole KU:n urheilujoukkueiden nimi?</w:t>
      </w:r>
    </w:p>
    <w:p>
      <w:r>
        <w:rPr>
          <w:b/>
        </w:rPr>
        <w:t xml:space="preserve">Kysymys 7</w:t>
      </w:r>
    </w:p>
    <w:p>
      <w:r>
        <w:t xml:space="preserve">Kuinka monta kertaa Kansasin miesten baseball-joukkue on voittanut kansallisen mestaruuden?</w:t>
      </w:r>
    </w:p>
    <w:p>
      <w:r>
        <w:rPr>
          <w:b/>
        </w:rPr>
        <w:t xml:space="preserve">Kysymys 8</w:t>
      </w:r>
    </w:p>
    <w:p>
      <w:r>
        <w:t xml:space="preserve">Kuinka monta kansainvälistä naisten yleisurheilun mestaruutta Kansasin yliopisto on voittanut?</w:t>
      </w:r>
    </w:p>
    <w:p>
      <w:r>
        <w:rPr>
          <w:b/>
        </w:rPr>
        <w:t xml:space="preserve">Kysymys 9</w:t>
      </w:r>
    </w:p>
    <w:p>
      <w:r>
        <w:t xml:space="preserve">Missä KU:n maastojoukkue ui?</w:t>
      </w:r>
    </w:p>
    <w:p>
      <w:r>
        <w:rPr>
          <w:b/>
        </w:rPr>
        <w:t xml:space="preserve">Teksti numero 25</w:t>
      </w:r>
    </w:p>
    <w:p>
      <w:r>
        <w:t xml:space="preserve">KU-jalkapallo on peräisin vuodesta </w:t>
      </w:r>
      <w:r>
        <w:rPr>
          <w:color w:val="A9A9A9"/>
        </w:rPr>
        <w:t xml:space="preserve">1890</w:t>
      </w:r>
      <w:r>
        <w:t xml:space="preserve">, ja se on pelannut Orange Bowlissa </w:t>
      </w:r>
      <w:r>
        <w:rPr>
          <w:color w:val="DCDCDC"/>
        </w:rPr>
        <w:t xml:space="preserve">kolme </w:t>
      </w:r>
      <w:r>
        <w:t xml:space="preserve">kertaa</w:t>
      </w:r>
      <w:r>
        <w:rPr>
          <w:color w:val="DCDCDC"/>
        </w:rPr>
        <w:t xml:space="preserve">:</w:t>
      </w:r>
      <w:r>
        <w:t xml:space="preserve"> 1948, 1968 ja 2008. Tällä hetkellä heitä valmentaa </w:t>
      </w:r>
      <w:r>
        <w:rPr>
          <w:color w:val="2F4F4F"/>
        </w:rPr>
        <w:t xml:space="preserve">David Beaty, </w:t>
      </w:r>
      <w:r>
        <w:t xml:space="preserve">joka palkattiin vuonna 2014. </w:t>
      </w:r>
      <w:r>
        <w:t xml:space="preserve">Vuonna 2008 Mark Manginon johdolla #7 Jayhawks selviytyi voittajana ensimmäiseen BCS-kulho-otteluunsa, FedEx Orange Bowliin, 24-21 voitolla #3 </w:t>
      </w:r>
      <w:r>
        <w:rPr>
          <w:color w:val="556B2F"/>
        </w:rPr>
        <w:t xml:space="preserve">Virginia Tech Hokiesista</w:t>
      </w:r>
      <w:r>
        <w:t xml:space="preserve">. Tämä kärkivoitto merkitsi koulun historian menestyksekkäimmän kauden päättymistä, jolloin Jayhawks meni 12-1 (.923). Joukkue pelaa </w:t>
      </w:r>
      <w:r>
        <w:rPr>
          <w:color w:val="6B8E23"/>
        </w:rPr>
        <w:t xml:space="preserve">Memorial Stadiumilla</w:t>
      </w:r>
      <w:r>
        <w:t xml:space="preserve">, joka hiljattain remontoitiin 31 miljoonalla dollarilla Anderson Family Football Complexin lisäämiseksi, jolloin stadionin viereen lisättiin jalkapalloharjoituslaitos, jossa on sisäinen osittainen harjoituskenttä, painohuone ja uusi pukuhuone.</w:t>
      </w:r>
    </w:p>
    <w:p>
      <w:r>
        <w:rPr>
          <w:b/>
        </w:rPr>
        <w:t xml:space="preserve">Kysymys 0</w:t>
      </w:r>
    </w:p>
    <w:p>
      <w:r>
        <w:t xml:space="preserve">Milloin KU aloitti jalkapallojoukkueen perustamisen?</w:t>
      </w:r>
    </w:p>
    <w:p>
      <w:r>
        <w:rPr>
          <w:b/>
        </w:rPr>
        <w:t xml:space="preserve">Kysymys 1</w:t>
      </w:r>
    </w:p>
    <w:p>
      <w:r>
        <w:t xml:space="preserve">Kuinka monta kertaa Kansasin yliopiston joukkue on esiintynyt Orange Bowlissa?</w:t>
      </w:r>
    </w:p>
    <w:p>
      <w:r>
        <w:rPr>
          <w:b/>
        </w:rPr>
        <w:t xml:space="preserve">Kysymys 2</w:t>
      </w:r>
    </w:p>
    <w:p>
      <w:r>
        <w:t xml:space="preserve">Kuka on KU:n jalkapallo-ohjelman nykyinen johtaja?</w:t>
      </w:r>
    </w:p>
    <w:p>
      <w:r>
        <w:rPr>
          <w:b/>
        </w:rPr>
        <w:t xml:space="preserve">Kysymys 3</w:t>
      </w:r>
    </w:p>
    <w:p>
      <w:r>
        <w:t xml:space="preserve">Kenet KU voitti vuoden 2008 Orange Bowlissa?</w:t>
      </w:r>
    </w:p>
    <w:p>
      <w:r>
        <w:rPr>
          <w:b/>
        </w:rPr>
        <w:t xml:space="preserve">Kysymys 4</w:t>
      </w:r>
    </w:p>
    <w:p>
      <w:r>
        <w:t xml:space="preserve">Mikä on sen laitoksen nimi, jossa KU:n jalkapallojoukkue pelaa?</w:t>
      </w:r>
    </w:p>
    <w:p>
      <w:r>
        <w:rPr>
          <w:b/>
        </w:rPr>
        <w:t xml:space="preserve">Kysymys 5</w:t>
      </w:r>
    </w:p>
    <w:p>
      <w:r>
        <w:t xml:space="preserve">Milloin KU lopetti jalkapallojoukkueen perustamisen?</w:t>
      </w:r>
    </w:p>
    <w:p>
      <w:r>
        <w:rPr>
          <w:b/>
        </w:rPr>
        <w:t xml:space="preserve">Kysymys 6</w:t>
      </w:r>
    </w:p>
    <w:p>
      <w:r>
        <w:t xml:space="preserve">Kuinka monta kertaa Kansasin yliopiston joukkue on esiintynyt Rose Bowlissa?</w:t>
      </w:r>
    </w:p>
    <w:p>
      <w:r>
        <w:rPr>
          <w:b/>
        </w:rPr>
        <w:t xml:space="preserve">Kysymys 7</w:t>
      </w:r>
    </w:p>
    <w:p>
      <w:r>
        <w:t xml:space="preserve">Kuka on KU:n jalkapallo-ohjelman entinen valmentaja?</w:t>
      </w:r>
    </w:p>
    <w:p>
      <w:r>
        <w:rPr>
          <w:b/>
        </w:rPr>
        <w:t xml:space="preserve">Kysymys 8</w:t>
      </w:r>
    </w:p>
    <w:p>
      <w:r>
        <w:t xml:space="preserve">Kenelle KU hävisi vuoden 2008 Orange Bowlissa?</w:t>
      </w:r>
    </w:p>
    <w:p>
      <w:r>
        <w:rPr>
          <w:b/>
        </w:rPr>
        <w:t xml:space="preserve">Kysymys 9</w:t>
      </w:r>
    </w:p>
    <w:p>
      <w:r>
        <w:t xml:space="preserve">Mikä on sen tiedekunnan nimi, jossa KU:n jalkapallojoukkue pelaa?</w:t>
      </w:r>
    </w:p>
    <w:p>
      <w:r>
        <w:rPr>
          <w:b/>
        </w:rPr>
        <w:t xml:space="preserve">Teksti numero 26</w:t>
      </w:r>
    </w:p>
    <w:p>
      <w:r>
        <w:t xml:space="preserve">KU miesten koripallojoukkue on Fielded joukkue joka vuosi vuodesta</w:t>
      </w:r>
      <w:r>
        <w:rPr>
          <w:color w:val="A9A9A9"/>
        </w:rPr>
        <w:t xml:space="preserve">1898</w:t>
      </w:r>
      <w:r>
        <w:t xml:space="preserve">. </w:t>
      </w:r>
      <w:r>
        <w:t xml:space="preserve">Jayhawks on monivuotinen kansallinen kilpailija</w:t>
      </w:r>
      <w:r>
        <w:t xml:space="preserve">,</w:t>
      </w:r>
      <w:r>
        <w:t xml:space="preserve"> jota valmentaa tällä hetkellä </w:t>
      </w:r>
      <w:r>
        <w:rPr>
          <w:color w:val="DCDCDC"/>
        </w:rPr>
        <w:t xml:space="preserve">Bill Self</w:t>
      </w:r>
      <w:r>
        <w:t xml:space="preserve">. </w:t>
      </w:r>
      <w:r>
        <w:t xml:space="preserve">Joukkue on voittanut </w:t>
      </w:r>
      <w:r>
        <w:rPr>
          <w:color w:val="2F4F4F"/>
        </w:rPr>
        <w:t xml:space="preserve">viisi </w:t>
      </w:r>
      <w:r>
        <w:t xml:space="preserve">kansallista mestaruutta, joista kolme NCAA-turnauksen mestaruutta vuosina 1952, 1988 ja 2008. Koripallo-ohjelma on tällä hetkellä yliopistokoripallon historian toiseksi voitokkain ohjelma, sillä sen kokonaistilasto on 2 070-806 kauteen 2011-12 mennessä. Joukkue pelaa Allen Fieldhousessa. Sen ehkä tunnetuin pelaaja oli </w:t>
      </w:r>
      <w:r>
        <w:t xml:space="preserve">1950-luvulla pelannut </w:t>
      </w:r>
      <w:r>
        <w:rPr>
          <w:color w:val="556B2F"/>
        </w:rPr>
        <w:t xml:space="preserve">Wilt Chamberlain</w:t>
      </w:r>
      <w:r>
        <w:t xml:space="preserve">. Kansasin valmentajiin ovat kuuluneet muun muassa tohtori James Naismith (koripallon keksijä ja ainoa Kansasin historian valmentaja, jolla on tappiollinen ennätys), koripallohallissa kuuluisuuteen valittu Phog Allen ("koripallovalmennuksen isä"), koripallohallissa kuuluisuuteen valittu Roy Williams Pohjois-Carolinan Chapel Hillin yliopistosta sekä koripallohallissa kuuluisuuteen valittu ja entinen NBA-mestari Detroit Pistonsin valmentaja Larry Brown. Lisäksi Kentuckyn yliopiston legendaarinen valmentaja ja Basketball Hall of Fameen valittu Adolph Rupp pelasi KU:n vuosien 1922 ja 1923 Helmsin kansallisissa mestaruusjoukkueissa, ja NCAA Hall of Fameen valittu ja Pohjois-Carolinan yliopiston valmentaja Dean Smith pelasi KU:n vuoden 1952 NCAA-mestaruusjoukkueessa. Sekä Rupp että Smith pelasivat Phog Allenin alaisuudessa. Allen valmensi myös Hall of Fame -valmentajia Dutch Lonborgia ja Ralph Milleriä. Allen perusti National Association of Basketball Coachesin (NABC), joka aloitti nykyisen NCAA-turnauksen. Turnaus alkoi </w:t>
      </w:r>
      <w:r>
        <w:t xml:space="preserve">NABC:n alaisuudessa</w:t>
      </w:r>
      <w:r>
        <w:rPr>
          <w:color w:val="6B8E23"/>
        </w:rPr>
        <w:t xml:space="preserve">1939</w:t>
      </w:r>
      <w:r>
        <w:t xml:space="preserve">, ja seuraavana vuonna se siirtyi vastaperustetulle NCAA:lle.</w:t>
      </w:r>
    </w:p>
    <w:p>
      <w:r>
        <w:rPr>
          <w:b/>
        </w:rPr>
        <w:t xml:space="preserve">Kysymys 0</w:t>
      </w:r>
    </w:p>
    <w:p>
      <w:r>
        <w:t xml:space="preserve">Mikä oli ensimmäinen vuosi, jolloin Kansasin yliopistossa pelattiin koripalloa miesten joukkueella?</w:t>
      </w:r>
    </w:p>
    <w:p>
      <w:r>
        <w:rPr>
          <w:b/>
        </w:rPr>
        <w:t xml:space="preserve">Kysymys 1</w:t>
      </w:r>
    </w:p>
    <w:p>
      <w:r>
        <w:t xml:space="preserve">Kuka johtaa KU:n miesten koripallosarjaa?</w:t>
      </w:r>
    </w:p>
    <w:p>
      <w:r>
        <w:rPr>
          <w:b/>
        </w:rPr>
        <w:t xml:space="preserve">Kysymys 2</w:t>
      </w:r>
    </w:p>
    <w:p>
      <w:r>
        <w:t xml:space="preserve">Kuinka monta kertaa Kansasin yliopisto on voittanut kansallisen mestaruuden miesten koripallossa?</w:t>
      </w:r>
    </w:p>
    <w:p>
      <w:r>
        <w:rPr>
          <w:b/>
        </w:rPr>
        <w:t xml:space="preserve">Kysymys 3</w:t>
      </w:r>
    </w:p>
    <w:p>
      <w:r>
        <w:t xml:space="preserve">Ketä pidetään KU:n kuuluisimpana koripalloilijana?</w:t>
      </w:r>
    </w:p>
    <w:p>
      <w:r>
        <w:rPr>
          <w:b/>
        </w:rPr>
        <w:t xml:space="preserve">Kysymys 4</w:t>
      </w:r>
    </w:p>
    <w:p>
      <w:r>
        <w:t xml:space="preserve">Minä vuonna NABC järjesti ensimmäisen ja ainoan miesten koripalloturnauksensa?</w:t>
      </w:r>
    </w:p>
    <w:p>
      <w:r>
        <w:rPr>
          <w:b/>
        </w:rPr>
        <w:t xml:space="preserve">Kysymys 5</w:t>
      </w:r>
    </w:p>
    <w:p>
      <w:r>
        <w:t xml:space="preserve">Mikä oli viimeinen vuosi, jolloin Kansasin yliopistossa pelattiin koripalloa miesten joukkueella?</w:t>
      </w:r>
    </w:p>
    <w:p>
      <w:r>
        <w:rPr>
          <w:b/>
        </w:rPr>
        <w:t xml:space="preserve">Kysymys 6</w:t>
      </w:r>
    </w:p>
    <w:p>
      <w:r>
        <w:t xml:space="preserve">Kuka on KU:n miesten koripallon valmentaja?</w:t>
      </w:r>
    </w:p>
    <w:p>
      <w:r>
        <w:rPr>
          <w:b/>
        </w:rPr>
        <w:t xml:space="preserve">Kysymys 7</w:t>
      </w:r>
    </w:p>
    <w:p>
      <w:r>
        <w:t xml:space="preserve">Kuinka monta kertaa Kansasin yliopisto on voittanut kansainvälisen mestaruuden miesten koripallossa?</w:t>
      </w:r>
    </w:p>
    <w:p>
      <w:r>
        <w:rPr>
          <w:b/>
        </w:rPr>
        <w:t xml:space="preserve">Kysymys 8</w:t>
      </w:r>
    </w:p>
    <w:p>
      <w:r>
        <w:t xml:space="preserve">Ketä pidetään KU:n vähiten tunnettuna koripalloilijana?</w:t>
      </w:r>
    </w:p>
    <w:p>
      <w:r>
        <w:rPr>
          <w:b/>
        </w:rPr>
        <w:t xml:space="preserve">Kysymys 9</w:t>
      </w:r>
    </w:p>
    <w:p>
      <w:r>
        <w:t xml:space="preserve">Minä vuonna NABC järjesti ensimmäisen ja ainoan naisten koripalloturnauksensa?</w:t>
      </w:r>
    </w:p>
    <w:p>
      <w:r>
        <w:rPr>
          <w:b/>
        </w:rPr>
        <w:t xml:space="preserve">Teksti numero 27</w:t>
      </w:r>
    </w:p>
    <w:p>
      <w:r>
        <w:rPr>
          <w:color w:val="A9A9A9"/>
        </w:rPr>
        <w:t xml:space="preserve">Sheahon Zenger </w:t>
      </w:r>
      <w:r>
        <w:t xml:space="preserve">esiteltiin KU:n uutena urheilujohtajana tammikuussa 2011. Entisen urheilutoimenjohtajan </w:t>
      </w:r>
      <w:r>
        <w:rPr>
          <w:color w:val="DCDCDC"/>
        </w:rPr>
        <w:t xml:space="preserve">Lew Perkinsin </w:t>
      </w:r>
      <w:r>
        <w:t xml:space="preserve">aikana osaston budjetti kasvoi 27,2 miljoonasta dollarista vuonna 2003 (10. sija konferenssissa) yli 50 miljoonaan dollariin, mikä on suurelta osin seurausta siitä, että Allen Fieldhousessa on otettu käyttöön uusi etuoikeutettu istumapaikkakäytäntö, </w:t>
      </w:r>
      <w:r>
        <w:rPr>
          <w:color w:val="2F4F4F"/>
        </w:rPr>
        <w:t xml:space="preserve">Adidaksen </w:t>
      </w:r>
      <w:r>
        <w:t xml:space="preserve">kanssa on tehty uusi 26,67 miljoonan dollarin kahdeksanvuotinen sopimus, </w:t>
      </w:r>
      <w:r>
        <w:t xml:space="preserve">joka korvaa </w:t>
      </w:r>
      <w:r>
        <w:rPr>
          <w:color w:val="556B2F"/>
        </w:rPr>
        <w:t xml:space="preserve">Niken </w:t>
      </w:r>
      <w:r>
        <w:t xml:space="preserve">kanssa tehdyn sopimuksen, </w:t>
      </w:r>
      <w:r>
        <w:t xml:space="preserve">ja </w:t>
      </w:r>
      <w:r>
        <w:rPr>
          <w:color w:val="6B8E23"/>
        </w:rPr>
        <w:t xml:space="preserve">ESPN:n alueellisen televisiokanavan (ESPN Regional Television</w:t>
      </w:r>
      <w:r>
        <w:t xml:space="preserve">) kanssa on solmittu 40,2 miljoonan dollarin seitsemänvuotinen sopimus</w:t>
      </w:r>
      <w:r>
        <w:t xml:space="preserve">. Lisävarat toivat yliopistolle parannuksia, mm:</w:t>
      </w:r>
    </w:p>
    <w:p>
      <w:r>
        <w:rPr>
          <w:b/>
        </w:rPr>
        <w:t xml:space="preserve">Kysymys 0</w:t>
      </w:r>
    </w:p>
    <w:p>
      <w:r>
        <w:t xml:space="preserve">Kuka vastaa kaikista KU:n urheilujoukkueista?</w:t>
      </w:r>
    </w:p>
    <w:p>
      <w:r>
        <w:rPr>
          <w:b/>
        </w:rPr>
        <w:t xml:space="preserve">Kysymys 1</w:t>
      </w:r>
    </w:p>
    <w:p>
      <w:r>
        <w:t xml:space="preserve">Kenet Zenger korvasi KU:n urheilujohtajana?</w:t>
      </w:r>
    </w:p>
    <w:p>
      <w:r>
        <w:rPr>
          <w:b/>
        </w:rPr>
        <w:t xml:space="preserve">Kysymys 2</w:t>
      </w:r>
    </w:p>
    <w:p>
      <w:r>
        <w:t xml:space="preserve">Minkä yleisradioyhtiön kanssa KU:lla on sopimus?</w:t>
      </w:r>
    </w:p>
    <w:p>
      <w:r>
        <w:rPr>
          <w:b/>
        </w:rPr>
        <w:t xml:space="preserve">Kysymys 3</w:t>
      </w:r>
    </w:p>
    <w:p>
      <w:r>
        <w:t xml:space="preserve">Millä urheiluvaateyrityksellä on sopimus Kansasin yliopiston kanssa?</w:t>
      </w:r>
    </w:p>
    <w:p>
      <w:r>
        <w:rPr>
          <w:b/>
        </w:rPr>
        <w:t xml:space="preserve">Kysymys 4</w:t>
      </w:r>
    </w:p>
    <w:p>
      <w:r>
        <w:t xml:space="preserve">Millä urheiluvaateyrityksellä oli aiemmin sopimus Kansasin yliopiston kanssa?</w:t>
      </w:r>
    </w:p>
    <w:p>
      <w:r>
        <w:rPr>
          <w:b/>
        </w:rPr>
        <w:t xml:space="preserve">Kysymys 5</w:t>
      </w:r>
    </w:p>
    <w:p>
      <w:r>
        <w:t xml:space="preserve">Kuka vastaa siitä, että KU:ssa ei ole urheilujoukkueita?</w:t>
      </w:r>
    </w:p>
    <w:p>
      <w:r>
        <w:rPr>
          <w:b/>
        </w:rPr>
        <w:t xml:space="preserve">Kysymys 6</w:t>
      </w:r>
    </w:p>
    <w:p>
      <w:r>
        <w:t xml:space="preserve">Kuka korvasi Zengerin KU:n urheilujohtajana?</w:t>
      </w:r>
    </w:p>
    <w:p>
      <w:r>
        <w:rPr>
          <w:b/>
        </w:rPr>
        <w:t xml:space="preserve">Kysymys 7</w:t>
      </w:r>
    </w:p>
    <w:p>
      <w:r>
        <w:t xml:space="preserve">Minkä yleisradioyhtiön kanssa KU:lla ei ole sopimusta?</w:t>
      </w:r>
    </w:p>
    <w:p>
      <w:r>
        <w:rPr>
          <w:b/>
        </w:rPr>
        <w:t xml:space="preserve">Kysymys 8</w:t>
      </w:r>
    </w:p>
    <w:p>
      <w:r>
        <w:t xml:space="preserve">Mikä urheiluvaateyritys ei ole koskaan tehnyt sopimusta Kansasin yliopiston kanssa?</w:t>
      </w:r>
    </w:p>
    <w:p>
      <w:r>
        <w:rPr>
          <w:b/>
        </w:rPr>
        <w:t xml:space="preserve">Kysymys 9</w:t>
      </w:r>
    </w:p>
    <w:p>
      <w:r>
        <w:t xml:space="preserve">Millä urheiluvaateyrityksellä ei ole sopimusta Kansasin yliopiston kanssa?</w:t>
      </w:r>
    </w:p>
    <w:p>
      <w:r>
        <w:rPr>
          <w:b/>
        </w:rPr>
        <w:t xml:space="preserve">Tekstin numero 28</w:t>
      </w:r>
    </w:p>
    <w:p>
      <w:r>
        <w:t xml:space="preserve">Kansasin yliopistossa on ollut enemmän joukkueita (</w:t>
      </w:r>
      <w:r>
        <w:rPr>
          <w:color w:val="A9A9A9"/>
        </w:rPr>
        <w:t xml:space="preserve">70</w:t>
      </w:r>
      <w:r>
        <w:t xml:space="preserve">) kansallisessa väittelyturnauksessa kuin missään muussa yliopistossa. Kansas on voittanut turnauksen </w:t>
      </w:r>
      <w:r>
        <w:t xml:space="preserve">kahdesti</w:t>
      </w:r>
      <w:r>
        <w:rPr>
          <w:color w:val="DCDCDC"/>
        </w:rPr>
        <w:t xml:space="preserve">5</w:t>
      </w:r>
      <w:r>
        <w:t xml:space="preserve"> (1954, 1970, 1976, 1983 ja 2009), ja sen </w:t>
      </w:r>
      <w:r>
        <w:t xml:space="preserve">joukkueet</w:t>
      </w:r>
      <w:r>
        <w:rPr>
          <w:color w:val="2F4F4F"/>
        </w:rPr>
        <w:t xml:space="preserve">12</w:t>
      </w:r>
      <w:r>
        <w:t xml:space="preserve"> ovat päässeet neljän parhaan joukkoon. </w:t>
      </w:r>
      <w:r>
        <w:t xml:space="preserve">Kansas on </w:t>
      </w:r>
      <w:r>
        <w:t xml:space="preserve">voittaneiden turnausten määrässä </w:t>
      </w:r>
      <w:r>
        <w:t xml:space="preserve">jäljessä vain </w:t>
      </w:r>
      <w:r>
        <w:rPr>
          <w:color w:val="556B2F"/>
        </w:rPr>
        <w:t xml:space="preserve">Northwesternista </w:t>
      </w:r>
      <w:r>
        <w:t xml:space="preserve">(13), Dartmouthista (6) ja Harvardista (6). Kansas voitti myös </w:t>
      </w:r>
      <w:r>
        <w:rPr>
          <w:color w:val="6B8E23"/>
        </w:rPr>
        <w:t xml:space="preserve">Copeland-palkinnon </w:t>
      </w:r>
      <w:r>
        <w:t xml:space="preserve">vuosina 1981-82</w:t>
      </w:r>
      <w:r>
        <w:t xml:space="preserve">.</w:t>
      </w:r>
    </w:p>
    <w:p>
      <w:r>
        <w:rPr>
          <w:b/>
        </w:rPr>
        <w:t xml:space="preserve">Kysymys 0</w:t>
      </w:r>
    </w:p>
    <w:p>
      <w:r>
        <w:t xml:space="preserve">Kuinka monta kertaa KU:n joukkueet ovat osallistuneet kansalliseen väittelyturnaukseen?</w:t>
      </w:r>
    </w:p>
    <w:p>
      <w:r>
        <w:rPr>
          <w:b/>
        </w:rPr>
        <w:t xml:space="preserve">Kysymys 1</w:t>
      </w:r>
    </w:p>
    <w:p>
      <w:r>
        <w:t xml:space="preserve">Kuinka monta kertaa KU on voittanut kansallisen väittelymestaruuden?</w:t>
      </w:r>
    </w:p>
    <w:p>
      <w:r>
        <w:rPr>
          <w:b/>
        </w:rPr>
        <w:t xml:space="preserve">Kysymys 2</w:t>
      </w:r>
    </w:p>
    <w:p>
      <w:r>
        <w:t xml:space="preserve">Kuinka monta kertaa KU on ollut yksi neljästä viimeisestä joukkueesta, jotka kilpailevat kansallisissa väittelymestaruuskilpailuissa?</w:t>
      </w:r>
    </w:p>
    <w:p>
      <w:r>
        <w:rPr>
          <w:b/>
        </w:rPr>
        <w:t xml:space="preserve">Kysymys 3</w:t>
      </w:r>
    </w:p>
    <w:p>
      <w:r>
        <w:t xml:space="preserve">Mikä koulu on voittanut eniten kansallisia väittelymestaruuksia?</w:t>
      </w:r>
    </w:p>
    <w:p>
      <w:r>
        <w:rPr>
          <w:b/>
        </w:rPr>
        <w:t xml:space="preserve">Kysymys 4</w:t>
      </w:r>
    </w:p>
    <w:p>
      <w:r>
        <w:t xml:space="preserve">Mikä on korkeakoulujen väittelyjoukkueille myönnettävän kunnianosoituksen nimi?</w:t>
      </w:r>
    </w:p>
    <w:p>
      <w:r>
        <w:rPr>
          <w:b/>
        </w:rPr>
        <w:t xml:space="preserve">Kysymys 5</w:t>
      </w:r>
    </w:p>
    <w:p>
      <w:r>
        <w:t xml:space="preserve">Kuinka monta kertaa KU on hävinnyt kansallisen väittelyn mestaruuden?</w:t>
      </w:r>
    </w:p>
    <w:p>
      <w:r>
        <w:rPr>
          <w:b/>
        </w:rPr>
        <w:t xml:space="preserve">Kysymys 6</w:t>
      </w:r>
    </w:p>
    <w:p>
      <w:r>
        <w:t xml:space="preserve">Kuinka monta kertaa Yhdistyneen kuningaskunnan joukkueet ovat osallistuneet kansallisiin väittelyturnauksiin?</w:t>
      </w:r>
    </w:p>
    <w:p>
      <w:r>
        <w:rPr>
          <w:b/>
        </w:rPr>
        <w:t xml:space="preserve">Kysymys 7</w:t>
      </w:r>
    </w:p>
    <w:p>
      <w:r>
        <w:t xml:space="preserve">Kuinka monta kertaa KU on ollut yksi viidestä viimeisestä joukkueesta, jotka kilpailevat kansallisissa väittelymestaruuskilpailuissa?</w:t>
      </w:r>
    </w:p>
    <w:p>
      <w:r>
        <w:rPr>
          <w:b/>
        </w:rPr>
        <w:t xml:space="preserve">Kysymys 8</w:t>
      </w:r>
    </w:p>
    <w:p>
      <w:r>
        <w:t xml:space="preserve">Mikä koulu on voittanut vähiten kansallisia väittelymestaruuksia?</w:t>
      </w:r>
    </w:p>
    <w:p>
      <w:r>
        <w:rPr>
          <w:b/>
        </w:rPr>
        <w:t xml:space="preserve">Kysymys 9</w:t>
      </w:r>
    </w:p>
    <w:p>
      <w:r>
        <w:t xml:space="preserve">Mikä on lukion väittelyjoukkueille myönnettävän kunnianosoituksen nimi?</w:t>
      </w:r>
    </w:p>
    <w:p>
      <w:r>
        <w:rPr>
          <w:b/>
        </w:rPr>
        <w:t xml:space="preserve">Tekstin numero 29</w:t>
      </w:r>
    </w:p>
    <w:p>
      <w:r>
        <w:t xml:space="preserve">Huomattavia ovat useat laulut, joita yleisesti soitetaan ja lauletaan erilaisissa tilaisuuksissa, kuten </w:t>
      </w:r>
      <w:r>
        <w:rPr>
          <w:color w:val="A9A9A9"/>
        </w:rPr>
        <w:t xml:space="preserve">aloitustilaisuuksissa, kutsumustilaisuuksissa </w:t>
      </w:r>
      <w:r>
        <w:t xml:space="preserve">ja urheilukilpailuissa: "</w:t>
      </w:r>
      <w:r>
        <w:t xml:space="preserve">I'm a Jayhawk", "Fighting Jayhawk", </w:t>
      </w:r>
      <w:r>
        <w:rPr>
          <w:color w:val="DCDCDC"/>
        </w:rPr>
        <w:t xml:space="preserve">"</w:t>
      </w:r>
      <w:r>
        <w:rPr>
          <w:color w:val="2F4F4F"/>
        </w:rPr>
        <w:t xml:space="preserve">Kansas Song</w:t>
      </w:r>
      <w:r>
        <w:rPr>
          <w:color w:val="DCDCDC"/>
        </w:rPr>
        <w:t xml:space="preserve">"</w:t>
      </w:r>
      <w:r>
        <w:t xml:space="preserve">, "Sunflower Song", </w:t>
      </w:r>
      <w:r>
        <w:rPr>
          <w:color w:val="556B2F"/>
        </w:rPr>
        <w:t xml:space="preserve">"Crimson and the Blue", "Red and Blue"</w:t>
      </w:r>
      <w:r>
        <w:rPr>
          <w:color w:val="6B8E23"/>
        </w:rPr>
        <w:t xml:space="preserve">, "Rock Chalk, Jayhawk"</w:t>
      </w:r>
      <w:r>
        <w:t xml:space="preserve">, "</w:t>
      </w:r>
      <w:r>
        <w:rPr>
          <w:color w:val="A0522D"/>
        </w:rPr>
        <w:t xml:space="preserve">Home on the Range" </w:t>
      </w:r>
      <w:r>
        <w:t xml:space="preserve">ja "Stand Up and Cheer".</w:t>
      </w:r>
    </w:p>
    <w:p>
      <w:r>
        <w:rPr>
          <w:b/>
        </w:rPr>
        <w:t xml:space="preserve">Kysymys 0</w:t>
      </w:r>
    </w:p>
    <w:p>
      <w:r>
        <w:t xml:space="preserve">Mitkä ovat kaksi muuta kuin urheilutapahtumaa, joissa koululauluja kuullaan usein?</w:t>
      </w:r>
    </w:p>
    <w:p>
      <w:r>
        <w:rPr>
          <w:b/>
        </w:rPr>
        <w:t xml:space="preserve">Kysymys 1</w:t>
      </w:r>
    </w:p>
    <w:p>
      <w:r>
        <w:t xml:space="preserve">Mitkä kaksi kappaletta viittaavat otsikoissaan koulun joukkueen väreihin?</w:t>
      </w:r>
    </w:p>
    <w:p>
      <w:r>
        <w:rPr>
          <w:b/>
        </w:rPr>
        <w:t xml:space="preserve">Kysymys 2</w:t>
      </w:r>
    </w:p>
    <w:p>
      <w:r>
        <w:t xml:space="preserve">Mikä on kappaleen nimi, joka viittaa osavaltioon, jota KU palvelee?</w:t>
      </w:r>
    </w:p>
    <w:p>
      <w:r>
        <w:rPr>
          <w:b/>
        </w:rPr>
        <w:t xml:space="preserve">Kysymys 3</w:t>
      </w:r>
    </w:p>
    <w:p>
      <w:r>
        <w:t xml:space="preserve">Mikä on perinteisen amerikkalaisen laulun nimi, joka liittyy KU:hon?</w:t>
      </w:r>
    </w:p>
    <w:p>
      <w:r>
        <w:rPr>
          <w:b/>
        </w:rPr>
        <w:t xml:space="preserve">Kysymys 4</w:t>
      </w:r>
    </w:p>
    <w:p>
      <w:r>
        <w:t xml:space="preserve">Mitkä ovat kolme muuta kuin urheilutapahtumaa, joissa koululauluja kuullaan usein?</w:t>
      </w:r>
    </w:p>
    <w:p>
      <w:r>
        <w:rPr>
          <w:b/>
        </w:rPr>
        <w:t xml:space="preserve">Kysymys 5</w:t>
      </w:r>
    </w:p>
    <w:p>
      <w:r>
        <w:t xml:space="preserve">Mitkä ovat kolme kappaletta, joiden otsikoissa viitataan koulun joukkueen väreihin?</w:t>
      </w:r>
    </w:p>
    <w:p>
      <w:r>
        <w:rPr>
          <w:b/>
        </w:rPr>
        <w:t xml:space="preserve">Kysymys 6</w:t>
      </w:r>
    </w:p>
    <w:p>
      <w:r>
        <w:t xml:space="preserve">Mikä on perinteisen kanadalaisen laulun nimi, joka liittyy KU:hon?</w:t>
      </w:r>
    </w:p>
    <w:p>
      <w:r>
        <w:rPr>
          <w:b/>
        </w:rPr>
        <w:t xml:space="preserve">Kysymys 7</w:t>
      </w:r>
    </w:p>
    <w:p>
      <w:r>
        <w:t xml:space="preserve">Mikä on kappaleen nimi, joka viittaa maahan, jota KU palvelee?</w:t>
      </w:r>
    </w:p>
    <w:p>
      <w:r>
        <w:rPr>
          <w:b/>
        </w:rPr>
        <w:t xml:space="preserve">Kysymys 8</w:t>
      </w:r>
    </w:p>
    <w:p>
      <w:r>
        <w:t xml:space="preserve">Mikä on perinteisen amerikkalaisen laulun nimi, joka ei liity KU:han?</w:t>
      </w:r>
    </w:p>
    <w:p>
      <w:r>
        <w:rPr>
          <w:b/>
        </w:rPr>
        <w:t xml:space="preserve">Tekstin numero 30</w:t>
      </w:r>
    </w:p>
    <w:p>
      <w:r>
        <w:t xml:space="preserve">Koulun sanomalehti Kansasin yliopiston on </w:t>
      </w:r>
      <w:r>
        <w:rPr>
          <w:color w:val="A9A9A9"/>
        </w:rPr>
        <w:t xml:space="preserve">University Daily Kansan</w:t>
      </w:r>
      <w:r>
        <w:t xml:space="preserve">, joka sijoittui ensimmäiseksi </w:t>
      </w:r>
      <w:r>
        <w:rPr>
          <w:color w:val="DCDCDC"/>
        </w:rPr>
        <w:t xml:space="preserve">Intercollegiate Writing Competition </w:t>
      </w:r>
      <w:r>
        <w:t xml:space="preserve">arvostetun William Randolph Hearst Writing Foundation kilpailu, usein kutsutaan "Pulitzer College Journalism" in</w:t>
      </w:r>
      <w:r>
        <w:rPr>
          <w:color w:val="2F4F4F"/>
        </w:rPr>
        <w:t xml:space="preserve">2007</w:t>
      </w:r>
      <w:r>
        <w:t xml:space="preserve">. Sisään Winter 2008, ryhmä opiskelijoita luonut </w:t>
      </w:r>
      <w:r>
        <w:rPr>
          <w:color w:val="556B2F"/>
        </w:rPr>
        <w:t xml:space="preserve">KUpedia</w:t>
      </w:r>
      <w:r>
        <w:t xml:space="preserve">, wiki kaikesta KU. He ovat saaneet opiskelijarahoitusta toimintaan vuosina 2008-09. KU:n englannin laitos julkaisee vuosittain ilmestyvää Coal City Review -kirjallisuuslehteä, joka sisältää proosaa, runoutta, arvosteluja ja kuvituksia. The Review esittelee yleensä monien kirjailijoiden töitä, mutta ajoittain se nostaa esiin yhden kirjailijan, kuten </w:t>
      </w:r>
      <w:r>
        <w:rPr>
          <w:color w:val="6B8E23"/>
        </w:rPr>
        <w:t xml:space="preserve">Matthew Porubskyn</w:t>
      </w:r>
      <w:r>
        <w:t xml:space="preserve"> vuonna 2006 Nelson Poetry Book Award -palkinnon voittaneen Voyeur Poems -teoksen</w:t>
      </w:r>
      <w:r>
        <w:t xml:space="preserve">.</w:t>
      </w:r>
    </w:p>
    <w:p>
      <w:r>
        <w:rPr>
          <w:b/>
        </w:rPr>
        <w:t xml:space="preserve">Kysymys 0</w:t>
      </w:r>
    </w:p>
    <w:p>
      <w:r>
        <w:t xml:space="preserve">Mikä on Kansasin yliopiston päivittäin painaman sanomalehden nimi?</w:t>
      </w:r>
    </w:p>
    <w:p>
      <w:r>
        <w:rPr>
          <w:b/>
        </w:rPr>
        <w:t xml:space="preserve">Kysymys 1</w:t>
      </w:r>
    </w:p>
    <w:p>
      <w:r>
        <w:t xml:space="preserve">Minkä korkean profiilin kilpailun Daily Kansan on voittanut?</w:t>
      </w:r>
    </w:p>
    <w:p>
      <w:r>
        <w:rPr>
          <w:b/>
        </w:rPr>
        <w:t xml:space="preserve">Kysymys 2</w:t>
      </w:r>
    </w:p>
    <w:p>
      <w:r>
        <w:t xml:space="preserve">Minä vuonna Daily Kansan voitti yliopistojen välisen kirjoituskilpailun?</w:t>
      </w:r>
    </w:p>
    <w:p>
      <w:r>
        <w:rPr>
          <w:b/>
        </w:rPr>
        <w:t xml:space="preserve">Kysymys 3</w:t>
      </w:r>
    </w:p>
    <w:p>
      <w:r>
        <w:t xml:space="preserve">Mikä on KU:ta koskevan tietolähteen nimi? Mikä on KU:ta koskevan tietolähteen nimi?</w:t>
      </w:r>
    </w:p>
    <w:p>
      <w:r>
        <w:rPr>
          <w:b/>
        </w:rPr>
        <w:t xml:space="preserve">Kysymys 4</w:t>
      </w:r>
    </w:p>
    <w:p>
      <w:r>
        <w:t xml:space="preserve">Mikä on vuonna 2006 Nelson-palkinnon saaneen runoilijan nimi?</w:t>
      </w:r>
    </w:p>
    <w:p>
      <w:r>
        <w:rPr>
          <w:b/>
        </w:rPr>
        <w:t xml:space="preserve">Kysymys 5</w:t>
      </w:r>
    </w:p>
    <w:p>
      <w:r>
        <w:t xml:space="preserve">Mikä on Kansasin yliopiston joka viikko painaman sanomalehden nimi?</w:t>
      </w:r>
    </w:p>
    <w:p>
      <w:r>
        <w:rPr>
          <w:b/>
        </w:rPr>
        <w:t xml:space="preserve">Kysymys 6</w:t>
      </w:r>
    </w:p>
    <w:p>
      <w:r>
        <w:t xml:space="preserve">Minkä matalan profiilin kilpailun Daily Kansan on voittanut?</w:t>
      </w:r>
    </w:p>
    <w:p>
      <w:r>
        <w:rPr>
          <w:b/>
        </w:rPr>
        <w:t xml:space="preserve">Kysymys 7</w:t>
      </w:r>
    </w:p>
    <w:p>
      <w:r>
        <w:t xml:space="preserve">Minä vuonna Daily Kansan hävisi yliopistojen välisen kirjoituskilpailun?</w:t>
      </w:r>
    </w:p>
    <w:p>
      <w:r>
        <w:rPr>
          <w:b/>
        </w:rPr>
        <w:t xml:space="preserve">Kysymys 8</w:t>
      </w:r>
    </w:p>
    <w:p>
      <w:r>
        <w:t xml:space="preserve">Mikä on sen offline-resurssin nimi, joka on luotu tarjoamaan KU:ta koskevia resursseja?</w:t>
      </w:r>
    </w:p>
    <w:p>
      <w:r>
        <w:rPr>
          <w:b/>
        </w:rPr>
        <w:t xml:space="preserve">Kysymys 9</w:t>
      </w:r>
    </w:p>
    <w:p>
      <w:r>
        <w:t xml:space="preserve">Mikä on vuonna 2005 Nelson-palkinnon saaneen runoilijan nimi?</w:t>
      </w:r>
    </w:p>
    <w:p>
      <w:r>
        <w:rPr>
          <w:b/>
        </w:rPr>
        <w:t xml:space="preserve">Tekstin numero 31</w:t>
      </w:r>
    </w:p>
    <w:p>
      <w:r>
        <w:t xml:space="preserve">University Daily Kansan toimii yliopiston </w:t>
      </w:r>
      <w:r>
        <w:rPr>
          <w:color w:val="A9A9A9"/>
        </w:rPr>
        <w:t xml:space="preserve">William Allen White School of Journalism -journalistikoulun </w:t>
      </w:r>
      <w:r>
        <w:t xml:space="preserve">ulkopuolella </w:t>
      </w:r>
      <w:r>
        <w:t xml:space="preserve">ja tavoittaa </w:t>
      </w:r>
      <w:r>
        <w:rPr>
          <w:color w:val="DCDCDC"/>
        </w:rPr>
        <w:t xml:space="preserve">vähintään 30 000 </w:t>
      </w:r>
      <w:r>
        <w:t xml:space="preserve">päivittäistä lukijaa </w:t>
      </w:r>
      <w:r>
        <w:rPr>
          <w:color w:val="2F4F4F"/>
        </w:rPr>
        <w:t xml:space="preserve">printti- ja </w:t>
      </w:r>
      <w:r>
        <w:t xml:space="preserve">verkkojulkaisuillaan.</w:t>
      </w:r>
    </w:p>
    <w:p>
      <w:r>
        <w:rPr>
          <w:b/>
        </w:rPr>
        <w:t xml:space="preserve">Kysymys 0</w:t>
      </w:r>
    </w:p>
    <w:p>
      <w:r>
        <w:t xml:space="preserve">Missä kahdessa eri mediamuodossa Daily Kansan on saatavilla?</w:t>
      </w:r>
    </w:p>
    <w:p>
      <w:r>
        <w:rPr>
          <w:b/>
        </w:rPr>
        <w:t xml:space="preserve">Kysymys 1</w:t>
      </w:r>
    </w:p>
    <w:p>
      <w:r>
        <w:t xml:space="preserve">Missä laitoksessa Daily Kansan ilmestyy?</w:t>
      </w:r>
    </w:p>
    <w:p>
      <w:r>
        <w:rPr>
          <w:b/>
        </w:rPr>
        <w:t xml:space="preserve">Kysymys 2</w:t>
      </w:r>
    </w:p>
    <w:p>
      <w:r>
        <w:t xml:space="preserve">Kuinka suuri on Daily Kansanin yleisö?</w:t>
      </w:r>
    </w:p>
    <w:p>
      <w:r>
        <w:rPr>
          <w:b/>
        </w:rPr>
        <w:t xml:space="preserve">Kysymys 3</w:t>
      </w:r>
    </w:p>
    <w:p>
      <w:r>
        <w:t xml:space="preserve">Missä kolmessa eri mediamuodossa Daily Kansan on saatavilla?</w:t>
      </w:r>
    </w:p>
    <w:p>
      <w:r>
        <w:rPr>
          <w:b/>
        </w:rPr>
        <w:t xml:space="preserve">Kysymys 4</w:t>
      </w:r>
    </w:p>
    <w:p>
      <w:r>
        <w:t xml:space="preserve">Missä kahdessa eri mediamuodossa Weekly Kansan on saatavilla?</w:t>
      </w:r>
    </w:p>
    <w:p>
      <w:r>
        <w:rPr>
          <w:b/>
        </w:rPr>
        <w:t xml:space="preserve">Kysymys 5</w:t>
      </w:r>
    </w:p>
    <w:p>
      <w:r>
        <w:t xml:space="preserve">Missä laitoksessa ei ole Daily Kansania?</w:t>
      </w:r>
    </w:p>
    <w:p>
      <w:r>
        <w:rPr>
          <w:b/>
        </w:rPr>
        <w:t xml:space="preserve">Kysymys 6</w:t>
      </w:r>
    </w:p>
    <w:p>
      <w:r>
        <w:t xml:space="preserve">Missä laitoksessa Monthly Kansan ilmestyy?</w:t>
      </w:r>
    </w:p>
    <w:p>
      <w:r>
        <w:rPr>
          <w:b/>
        </w:rPr>
        <w:t xml:space="preserve">Kysymys 7</w:t>
      </w:r>
    </w:p>
    <w:p>
      <w:r>
        <w:t xml:space="preserve">Kuinka suuri on Daily Kansanin henkilökunta?</w:t>
      </w:r>
    </w:p>
    <w:p>
      <w:r>
        <w:rPr>
          <w:b/>
        </w:rPr>
        <w:t xml:space="preserve">Tekstin numero 32</w:t>
      </w:r>
    </w:p>
    <w:p>
      <w:r>
        <w:t xml:space="preserve">Yliopistolla on seuraavat yleisradioasemat: </w:t>
      </w:r>
      <w:r>
        <w:rPr>
          <w:color w:val="A9A9A9"/>
        </w:rPr>
        <w:t xml:space="preserve">KJHK</w:t>
      </w:r>
      <w:r>
        <w:t xml:space="preserve">, opiskelijoiden johtama kampusradiokanava, </w:t>
      </w:r>
      <w:r>
        <w:rPr>
          <w:color w:val="DCDCDC"/>
        </w:rPr>
        <w:t xml:space="preserve">KUJH-LP</w:t>
      </w:r>
      <w:r>
        <w:t xml:space="preserve">, riippumaton asema, joka lähettää pääasiassa </w:t>
      </w:r>
      <w:r>
        <w:rPr>
          <w:color w:val="2F4F4F"/>
        </w:rPr>
        <w:t xml:space="preserve">julkisten asioiden </w:t>
      </w:r>
      <w:r>
        <w:t xml:space="preserve">ohjelmia, ja </w:t>
      </w:r>
      <w:r>
        <w:rPr>
          <w:color w:val="556B2F"/>
        </w:rPr>
        <w:t xml:space="preserve">KANU</w:t>
      </w:r>
      <w:r>
        <w:t xml:space="preserve">, NPR:ään kuuluva radioasema. Kansasin yleisradioasema </w:t>
      </w:r>
      <w:r>
        <w:rPr>
          <w:color w:val="6B8E23"/>
        </w:rPr>
        <w:t xml:space="preserve">KANU </w:t>
      </w:r>
      <w:r>
        <w:t xml:space="preserve">oli yksi maan ensimmäisistä yleisradioasemista. KJHK, kampusradio, juontaa juurensa </w:t>
      </w:r>
      <w:r>
        <w:t xml:space="preserve">opiskelijoihin ja</w:t>
      </w:r>
      <w:r>
        <w:rPr>
          <w:color w:val="A0522D"/>
        </w:rPr>
        <w:t xml:space="preserve">1952</w:t>
      </w:r>
      <w:r>
        <w:t xml:space="preserve"> on täysin opiskelijoiden johtama.</w:t>
      </w:r>
    </w:p>
    <w:p>
      <w:r>
        <w:rPr>
          <w:b/>
        </w:rPr>
        <w:t xml:space="preserve">Kysymys 0</w:t>
      </w:r>
    </w:p>
    <w:p>
      <w:r>
        <w:t xml:space="preserve">Mitkä ovat KU:sta lähettävän National Public Radio -yhtiön kutsukirjaimet?</w:t>
      </w:r>
    </w:p>
    <w:p>
      <w:r>
        <w:rPr>
          <w:b/>
        </w:rPr>
        <w:t xml:space="preserve">Kysymys 1</w:t>
      </w:r>
    </w:p>
    <w:p>
      <w:r>
        <w:t xml:space="preserve">Mikä on KU:n opiskelijoiden ylläpitämän aseman nimi?</w:t>
      </w:r>
    </w:p>
    <w:p>
      <w:r>
        <w:rPr>
          <w:b/>
        </w:rPr>
        <w:t xml:space="preserve">Kysymys 2</w:t>
      </w:r>
    </w:p>
    <w:p>
      <w:r>
        <w:t xml:space="preserve">Milloin KJHK aloitti lähetyksensä?</w:t>
      </w:r>
    </w:p>
    <w:p>
      <w:r>
        <w:rPr>
          <w:b/>
        </w:rPr>
        <w:t xml:space="preserve">Kysymys 3</w:t>
      </w:r>
    </w:p>
    <w:p>
      <w:r>
        <w:t xml:space="preserve">Mikä on KU:sta käsin toimivan riippumattoman radiolähetyksen nimi?</w:t>
      </w:r>
    </w:p>
    <w:p>
      <w:r>
        <w:rPr>
          <w:b/>
        </w:rPr>
        <w:t xml:space="preserve">Kysymys 4</w:t>
      </w:r>
    </w:p>
    <w:p>
      <w:r>
        <w:t xml:space="preserve">Millaista ohjelmaa KUJH-LP:ssä esitetään?</w:t>
      </w:r>
    </w:p>
    <w:p>
      <w:r>
        <w:rPr>
          <w:b/>
        </w:rPr>
        <w:t xml:space="preserve">Kysymys 5</w:t>
      </w:r>
    </w:p>
    <w:p>
      <w:r>
        <w:t xml:space="preserve">Mitkä ovat KU:n ulkopuolella lähetettävän National Public Radio -yhtiön kutsukirjaimet?</w:t>
      </w:r>
    </w:p>
    <w:p>
      <w:r>
        <w:rPr>
          <w:b/>
        </w:rPr>
        <w:t xml:space="preserve">Kysymys 6</w:t>
      </w:r>
    </w:p>
    <w:p>
      <w:r>
        <w:t xml:space="preserve">Milloin KJHK lähetti viimeksi?</w:t>
      </w:r>
    </w:p>
    <w:p>
      <w:r>
        <w:rPr>
          <w:b/>
        </w:rPr>
        <w:t xml:space="preserve">Kysymys 7</w:t>
      </w:r>
    </w:p>
    <w:p>
      <w:r>
        <w:t xml:space="preserve">Mikä on KU:sta riippuvaisen radiolähetyksen nimi?</w:t>
      </w:r>
    </w:p>
    <w:p>
      <w:r>
        <w:rPr>
          <w:b/>
        </w:rPr>
        <w:t xml:space="preserve">Kysymys 8</w:t>
      </w:r>
    </w:p>
    <w:p>
      <w:r>
        <w:t xml:space="preserve">Millaisia ohjelmia KUJH-LP:ssä ei esitetä?</w:t>
      </w:r>
    </w:p>
    <w:p>
      <w:r>
        <w:rPr>
          <w:b/>
        </w:rPr>
        <w:t xml:space="preserve">Tekstin numero 33</w:t>
      </w:r>
    </w:p>
    <w:p>
      <w:r>
        <w:t xml:space="preserve">Ensimmäinen ammattiliitto rakennettiin kampukselle vuonna </w:t>
      </w:r>
      <w:r>
        <w:rPr>
          <w:color w:val="DCDCDC"/>
        </w:rPr>
        <w:t xml:space="preserve">kampuksen </w:t>
      </w:r>
      <w:r>
        <w:rPr>
          <w:color w:val="A9A9A9"/>
        </w:rPr>
        <w:t xml:space="preserve">1926</w:t>
      </w:r>
      <w:r>
        <w:rPr>
          <w:color w:val="DCDCDC"/>
        </w:rPr>
        <w:t xml:space="preserve">yhteisökeskukseksi</w:t>
      </w:r>
      <w:r>
        <w:t xml:space="preserve">. </w:t>
      </w:r>
      <w:r>
        <w:t xml:space="preserve">Unionit ovat kampuksen "olohuoneet" tänäkin päivänä, ja niihin kuuluu kolme paikkaa - Kansas Union ja Burge Union Lawrencen kampuksella ja </w:t>
      </w:r>
      <w:r>
        <w:rPr>
          <w:color w:val="2F4F4F"/>
        </w:rPr>
        <w:t xml:space="preserve">Jayhawk Central </w:t>
      </w:r>
      <w:r>
        <w:t xml:space="preserve">Edwardsin kampuksella. </w:t>
      </w:r>
      <w:r>
        <w:rPr>
          <w:color w:val="556B2F"/>
        </w:rPr>
        <w:t xml:space="preserve">KU Memorial Unions Corporation </w:t>
      </w:r>
      <w:r>
        <w:t xml:space="preserve">hallinnoi KU:n kirjakauppaa (jolla on seitsemän toimipistettä). KU Bookstore on KU:n virallinen kirjakauppa. Yhtiöön kuuluu myös KU Dining Services, jolla on yli 20 kampuspaikkaa, mukaan lukien The Market (Kansas Unionin sisällä) ja The Underground (Wescoe Hallissa). KU Bookstore ja KU Dining Services ovat voittoa tavoittelemattomia, ja niiden tuotot menevät takaisin opiskelijoiden ohjelmien, kuten </w:t>
      </w:r>
      <w:r>
        <w:rPr>
          <w:color w:val="6B8E23"/>
        </w:rPr>
        <w:t xml:space="preserve">Student Union Activitiesin</w:t>
      </w:r>
      <w:r>
        <w:t xml:space="preserve">, tukemiseen</w:t>
      </w:r>
      <w:r>
        <w:t xml:space="preserve">.</w:t>
      </w:r>
    </w:p>
    <w:p>
      <w:r>
        <w:rPr>
          <w:b/>
        </w:rPr>
        <w:t xml:space="preserve">Kysymys 0</w:t>
      </w:r>
    </w:p>
    <w:p>
      <w:r>
        <w:t xml:space="preserve">Milloin KU:n ensimmäinen ylioppilaskunta rakennettiin?</w:t>
      </w:r>
    </w:p>
    <w:p>
      <w:r>
        <w:rPr>
          <w:b/>
        </w:rPr>
        <w:t xml:space="preserve">Kysymys 1</w:t>
      </w:r>
    </w:p>
    <w:p>
      <w:r>
        <w:t xml:space="preserve">Mitä tehtävää liiton oli tarkoitus palvella?</w:t>
      </w:r>
    </w:p>
    <w:p>
      <w:r>
        <w:rPr>
          <w:b/>
        </w:rPr>
        <w:t xml:space="preserve">Kysymys 2</w:t>
      </w:r>
    </w:p>
    <w:p>
      <w:r>
        <w:t xml:space="preserve">Mikä on KU:n Edwardsin kampuksen opiskelijayhdistyksen nimi?</w:t>
      </w:r>
    </w:p>
    <w:p>
      <w:r>
        <w:rPr>
          <w:b/>
        </w:rPr>
        <w:t xml:space="preserve">Kysymys 3</w:t>
      </w:r>
    </w:p>
    <w:p>
      <w:r>
        <w:t xml:space="preserve">Mikä yritys pyörittää Kansasin yliopiston kirjakauppaa?</w:t>
      </w:r>
    </w:p>
    <w:p>
      <w:r>
        <w:rPr>
          <w:b/>
        </w:rPr>
        <w:t xml:space="preserve">Kysymys 4</w:t>
      </w:r>
    </w:p>
    <w:p>
      <w:r>
        <w:t xml:space="preserve">Mikä on KU:n kirjakaupan ja ruokailukeskusten kaltaisten yritysten varojen mahdollisen vastaanottajan nimi?</w:t>
      </w:r>
    </w:p>
    <w:p>
      <w:r>
        <w:rPr>
          <w:b/>
        </w:rPr>
        <w:t xml:space="preserve">Kysymys 5</w:t>
      </w:r>
    </w:p>
    <w:p>
      <w:r>
        <w:t xml:space="preserve">Milloin KU:n viimeinen ylioppilaskunta rakennettiin?</w:t>
      </w:r>
    </w:p>
    <w:p>
      <w:r>
        <w:rPr>
          <w:b/>
        </w:rPr>
        <w:t xml:space="preserve">Kysymys 6</w:t>
      </w:r>
    </w:p>
    <w:p>
      <w:r>
        <w:t xml:space="preserve">Mikä oli se tehtävä, jota liiton ei koskaan ollut tarkoitus hoitaa?</w:t>
      </w:r>
    </w:p>
    <w:p>
      <w:r>
        <w:rPr>
          <w:b/>
        </w:rPr>
        <w:t xml:space="preserve">Kysymys 7</w:t>
      </w:r>
    </w:p>
    <w:p>
      <w:r>
        <w:t xml:space="preserve">Mikä on KU:n Edwardsin kampuksen tiedekuntaliiton nimi?</w:t>
      </w:r>
    </w:p>
    <w:p>
      <w:r>
        <w:rPr>
          <w:b/>
        </w:rPr>
        <w:t xml:space="preserve">Kysymys 8</w:t>
      </w:r>
    </w:p>
    <w:p>
      <w:r>
        <w:t xml:space="preserve">Mikä yritys ei enää pyöritä Kansasin yliopiston kirjakauppaa?</w:t>
      </w:r>
    </w:p>
    <w:p>
      <w:r>
        <w:rPr>
          <w:b/>
        </w:rPr>
        <w:t xml:space="preserve">Kysymys 9</w:t>
      </w:r>
    </w:p>
    <w:p>
      <w:r>
        <w:t xml:space="preserve">Mikä on KU:n kirjakaupan ja ruokaloiden kaltaisten yritysten varojen mahdollisen antajan nimi?</w:t>
      </w:r>
    </w:p>
    <w:p>
      <w:r>
        <w:rPr>
          <w:b/>
        </w:rPr>
        <w:t xml:space="preserve">Tekstin numero 34</w:t>
      </w:r>
    </w:p>
    <w:p>
      <w:r>
        <w:rPr>
          <w:color w:val="A9A9A9"/>
        </w:rPr>
        <w:t xml:space="preserve">KU Endowment </w:t>
      </w:r>
      <w:r>
        <w:t xml:space="preserve">perustettiin vuonna </w:t>
      </w:r>
      <w:r>
        <w:rPr>
          <w:color w:val="DCDCDC"/>
        </w:rPr>
        <w:t xml:space="preserve">1891</w:t>
      </w:r>
      <w:r>
        <w:t xml:space="preserve">Yhdysvaltain ensimmäisenä julkisten yliopistojen säätiönä</w:t>
      </w:r>
      <w:r>
        <w:t xml:space="preserve">.</w:t>
      </w:r>
      <w:r>
        <w:t xml:space="preserve"> Sen tehtävänä on toimia kumppanina </w:t>
      </w:r>
      <w:r>
        <w:rPr>
          <w:color w:val="2F4F4F"/>
        </w:rPr>
        <w:t xml:space="preserve">lahjoittajien </w:t>
      </w:r>
      <w:r>
        <w:t xml:space="preserve">kanssa </w:t>
      </w:r>
      <w:r>
        <w:t xml:space="preserve">ja tarjota </w:t>
      </w:r>
      <w:r>
        <w:rPr>
          <w:color w:val="556B2F"/>
        </w:rPr>
        <w:t xml:space="preserve">hyväntekeväisyystukea </w:t>
      </w:r>
      <w:r>
        <w:t xml:space="preserve">Kansasin yliopiston kehittämiseksi.</w:t>
      </w:r>
    </w:p>
    <w:p>
      <w:r>
        <w:rPr>
          <w:b/>
        </w:rPr>
        <w:t xml:space="preserve">Kysymys 0</w:t>
      </w:r>
    </w:p>
    <w:p>
      <w:r>
        <w:t xml:space="preserve">Mikä on Kansasin yliopiston säätiön nimi?</w:t>
      </w:r>
    </w:p>
    <w:p>
      <w:r>
        <w:rPr>
          <w:b/>
        </w:rPr>
        <w:t xml:space="preserve">Kysymys 1</w:t>
      </w:r>
    </w:p>
    <w:p>
      <w:r>
        <w:t xml:space="preserve">Milloin KU Endowment perustettiin?</w:t>
      </w:r>
    </w:p>
    <w:p>
      <w:r>
        <w:rPr>
          <w:b/>
        </w:rPr>
        <w:t xml:space="preserve">Kysymys 2</w:t>
      </w:r>
    </w:p>
    <w:p>
      <w:r>
        <w:t xml:space="preserve">Kenen kanssa KU Endowment pyrkii luomaan yhteyksiä?</w:t>
      </w:r>
    </w:p>
    <w:p>
      <w:r>
        <w:rPr>
          <w:b/>
        </w:rPr>
        <w:t xml:space="preserve">Kysymys 3</w:t>
      </w:r>
    </w:p>
    <w:p>
      <w:r>
        <w:t xml:space="preserve">Mitä lahjoittajat tarjoavat Kansasin yliopistolle?</w:t>
      </w:r>
    </w:p>
    <w:p>
      <w:r>
        <w:rPr>
          <w:b/>
        </w:rPr>
        <w:t xml:space="preserve">Kysymys 4</w:t>
      </w:r>
    </w:p>
    <w:p>
      <w:r>
        <w:t xml:space="preserve">Mikä ei ole Kansasin yliopiston säätiön nimi?</w:t>
      </w:r>
    </w:p>
    <w:p>
      <w:r>
        <w:rPr>
          <w:b/>
        </w:rPr>
        <w:t xml:space="preserve">Kysymys 5</w:t>
      </w:r>
    </w:p>
    <w:p>
      <w:r>
        <w:t xml:space="preserve">Mikä on Kansasin yliopiston säätiön nimi?</w:t>
      </w:r>
    </w:p>
    <w:p>
      <w:r>
        <w:rPr>
          <w:b/>
        </w:rPr>
        <w:t xml:space="preserve">Kysymys 6</w:t>
      </w:r>
    </w:p>
    <w:p>
      <w:r>
        <w:t xml:space="preserve">Milloin KU Endowment suljettiin?</w:t>
      </w:r>
    </w:p>
    <w:p>
      <w:r>
        <w:rPr>
          <w:b/>
        </w:rPr>
        <w:t xml:space="preserve">Kysymys 7</w:t>
      </w:r>
    </w:p>
    <w:p>
      <w:r>
        <w:t xml:space="preserve">Keneen KU Endowment ei pyri olemaan yhteydessä?</w:t>
      </w:r>
    </w:p>
    <w:p>
      <w:r>
        <w:rPr>
          <w:b/>
        </w:rPr>
        <w:t xml:space="preserve">Kysymys 8</w:t>
      </w:r>
    </w:p>
    <w:p>
      <w:r>
        <w:t xml:space="preserve">Mitä lahjoittajat ottavat Kansasin yliopistolta?</w:t>
      </w:r>
    </w:p>
    <w:p>
      <w:r>
        <w:rPr>
          <w:b/>
        </w:rPr>
        <w:t xml:space="preserve">Tekstin numero 35</w:t>
      </w:r>
    </w:p>
    <w:p>
      <w:r>
        <w:rPr>
          <w:color w:val="DCDCDC"/>
        </w:rPr>
        <w:t xml:space="preserve">Yhteisön työkalupakki on yliopiston </w:t>
      </w:r>
      <w:r>
        <w:t xml:space="preserve">julkinen palvelu</w:t>
      </w:r>
      <w:r>
        <w:t xml:space="preserve">,</w:t>
      </w:r>
      <w:r>
        <w:t xml:space="preserve"> jota ylläpitää </w:t>
      </w:r>
      <w:r>
        <w:rPr>
          <w:color w:val="556B2F"/>
        </w:rPr>
        <w:t xml:space="preserve">yhteisön terveyden ja kehityksen työryhmä</w:t>
      </w:r>
      <w:r>
        <w:t xml:space="preserve">. Se on </w:t>
      </w:r>
      <w:r>
        <w:t xml:space="preserve">ilmainen </w:t>
      </w:r>
      <w:r>
        <w:t xml:space="preserve">verkkoaineisto, joka sisältää </w:t>
      </w:r>
      <w:r>
        <w:rPr>
          <w:color w:val="A0522D"/>
        </w:rPr>
        <w:t xml:space="preserve">yli 7 000 sivua </w:t>
      </w:r>
      <w:r>
        <w:t xml:space="preserve">käytännön tietoa yhteisön terveyden ja kehityksen edistämisestä, ja se on maailmanlaajuinen voimavara sekä </w:t>
      </w:r>
      <w:r>
        <w:rPr>
          <w:color w:val="228B22"/>
        </w:rPr>
        <w:t xml:space="preserve">ammattilaisille että ruohonjuuritason ryhmille, jotka osallistuvat yhteisön terveyden ja kehityksen työhön</w:t>
      </w:r>
      <w:r>
        <w:t xml:space="preserve">.</w:t>
      </w:r>
    </w:p>
    <w:p>
      <w:r>
        <w:rPr>
          <w:b/>
        </w:rPr>
        <w:t xml:space="preserve">Kysymys 0</w:t>
      </w:r>
    </w:p>
    <w:p>
      <w:r>
        <w:t xml:space="preserve">Mikä on KU:n julkisesti saatavilla olevan yhteisön terveyteen liittyvän resurssin nimi?</w:t>
      </w:r>
    </w:p>
    <w:p>
      <w:r>
        <w:rPr>
          <w:b/>
        </w:rPr>
        <w:t xml:space="preserve">Kysymys 1</w:t>
      </w:r>
    </w:p>
    <w:p>
      <w:r>
        <w:t xml:space="preserve">Mikä elin vastaa yhteisön työkalupakin hallinnoinnista?</w:t>
      </w:r>
    </w:p>
    <w:p>
      <w:r>
        <w:rPr>
          <w:b/>
        </w:rPr>
        <w:t xml:space="preserve">Kysymys 2</w:t>
      </w:r>
    </w:p>
    <w:p>
      <w:r>
        <w:t xml:space="preserve">Millaiset ryhmät ympäri maailmaa voivat hyötyä Community Tool Boxista?</w:t>
      </w:r>
    </w:p>
    <w:p>
      <w:r>
        <w:rPr>
          <w:b/>
        </w:rPr>
        <w:t xml:space="preserve">Kysymys 3</w:t>
      </w:r>
    </w:p>
    <w:p>
      <w:r>
        <w:t xml:space="preserve">Kuinka paljon sisältöä yhteisön työkalupakki tarjoaa?</w:t>
      </w:r>
    </w:p>
    <w:p>
      <w:r>
        <w:rPr>
          <w:b/>
        </w:rPr>
        <w:t xml:space="preserve">Kysymys 4</w:t>
      </w:r>
    </w:p>
    <w:p>
      <w:r>
        <w:t xml:space="preserve">Mistä yhteisön työkalupakki löytyy?</w:t>
      </w:r>
    </w:p>
    <w:p>
      <w:r>
        <w:rPr>
          <w:b/>
        </w:rPr>
        <w:t xml:space="preserve">Kysymys 5</w:t>
      </w:r>
    </w:p>
    <w:p>
      <w:r>
        <w:t xml:space="preserve">Mikä on KU:n yksityisesti saatavilla olevan, yhteisön terveyteen liittyvän resurssin nimi?</w:t>
      </w:r>
    </w:p>
    <w:p>
      <w:r>
        <w:rPr>
          <w:b/>
        </w:rPr>
        <w:t xml:space="preserve">Kysymys 6</w:t>
      </w:r>
    </w:p>
    <w:p>
      <w:r>
        <w:t xml:space="preserve">Mikä elin on vastuuton yhteisön työkalupakin hallinnoinnista?</w:t>
      </w:r>
    </w:p>
    <w:p>
      <w:r>
        <w:rPr>
          <w:b/>
        </w:rPr>
        <w:t xml:space="preserve">Kysymys 7</w:t>
      </w:r>
    </w:p>
    <w:p>
      <w:r>
        <w:t xml:space="preserve">Minkälaisia ryhmiä eri puolilla maailmaa yhteisön työkalupakki vahingoittaa?</w:t>
      </w:r>
    </w:p>
    <w:p>
      <w:r>
        <w:rPr>
          <w:b/>
        </w:rPr>
        <w:t xml:space="preserve">Kysymys 8</w:t>
      </w:r>
    </w:p>
    <w:p>
      <w:r>
        <w:t xml:space="preserve">Kuinka paljon sisältöä yhteisön työkalupakki ei tarjoa?</w:t>
      </w:r>
    </w:p>
    <w:p>
      <w:r>
        <w:rPr>
          <w:b/>
        </w:rPr>
        <w:t xml:space="preserve">Kysymys 9</w:t>
      </w:r>
    </w:p>
    <w:p>
      <w:r>
        <w:t xml:space="preserve">Mistä yhteisön työkalupakkia ei löydy?</w:t>
      </w:r>
    </w:p>
    <w:p>
      <w:r>
        <w:br w:type="page"/>
      </w:r>
    </w:p>
    <w:p>
      <w:r>
        <w:rPr>
          <w:b/>
          <w:u w:val="single"/>
        </w:rPr>
        <w:t xml:space="preserve">Asiakirjan numero 66</w:t>
      </w:r>
    </w:p>
    <w:p>
      <w:r>
        <w:rPr>
          <w:b/>
        </w:rPr>
        <w:t xml:space="preserve">Tekstin numero 0</w:t>
      </w:r>
    </w:p>
    <w:p>
      <w:r>
        <w:rPr>
          <w:color w:val="A9A9A9"/>
        </w:rPr>
        <w:t xml:space="preserve">Nanjing </w:t>
      </w:r>
      <w:r>
        <w:t xml:space="preserve">( kuuntele; kiinaksi 南京, </w:t>
      </w:r>
      <w:r>
        <w:rPr>
          <w:color w:val="DCDCDC"/>
        </w:rPr>
        <w:t xml:space="preserve">"eteläinen pääkaupunki") on </w:t>
      </w:r>
      <w:r>
        <w:rPr>
          <w:color w:val="2F4F4F"/>
        </w:rPr>
        <w:t xml:space="preserve">Jangtsejoen alajuoksun alueella Kiinassa </w:t>
      </w:r>
      <w:r>
        <w:t xml:space="preserve">sijaitseva kaupunki, </w:t>
      </w:r>
      <w:r>
        <w:t xml:space="preserve">joka on pitkään ollut merkittävä kulttuurin, koulutuksen, tutkimuksen, politiikan, talouden, liikenneverkkojen ja matkailun keskus. Se on Kiinan kansantasavallan Jiangsun maakunnan pääkaupunki ja Itä-Kiinan toiseksi suurin kaupunki, jonka väkiluku on 8 216 100. Se on oikeudellisesti Kiinan tasavallan pääkaupunki, joka menetti mantereen sisällissodan aikana. Kaupungilla, jonka nimi tarkoittaa "eteläistä pääkaupunkia", on merkittävä asema Kiinan historiassa ja kulttuurissa, sillä se on toiminut useiden kiinalaisten dynastioiden, kuningaskuntien ja tasavaltalaishallitusten pääkaupunkina 3. vuosisadalta jKr. vuoteen 1949. Ennen pinyin-romanisoinnin käyttöönottoa Nanjingin kaupungin nimi kirjoitettiin Nankingiksi tai Nankiniksi. Nanjingilla on useita muita nimiä, ja joitakin historiallisia nimiä käytetään nykyään kaupunginosien niminä, ja niiden joukossa on nimi Jiangning (江寧), jonka entinen merkki Jiang (江, joki) on entinen osa nimestä Jiangsu ja jälkimmäinen merkki Ning (寧, yksinkertaistettu muoto 宁, rauha) on Nanjingin lyhennetty nimi. Kun kyseessä on jonkin valtion, esimerkiksi ROC:n, pääkaupunki, Jing (京) käytetään lyhennettä Nanjing. Vaikka Kiinan eteläosassa sijaitsevasta kaupungista tuli Kiinan kansallinen pääkaupunki jo </w:t>
      </w:r>
      <w:r>
        <w:rPr>
          <w:color w:val="556B2F"/>
        </w:rPr>
        <w:t xml:space="preserve">Jin-dynastian</w:t>
      </w:r>
      <w:r>
        <w:t xml:space="preserve"> aikana</w:t>
      </w:r>
      <w:r>
        <w:t xml:space="preserve">, nimi Nanjing annettiin kaupungille </w:t>
      </w:r>
      <w:r>
        <w:rPr>
          <w:color w:val="6B8E23"/>
        </w:rPr>
        <w:t xml:space="preserve">Ming-dynastian</w:t>
      </w:r>
      <w:r>
        <w:t xml:space="preserve"> aikana</w:t>
      </w:r>
      <w:r>
        <w:t xml:space="preserve">, noin tuhat vuotta myöhemmin. Nanjing tunnetaan erityisesti nimellä Jinling (金陵, joka tarkoittaa kirjaimellisesti Kultavuori), ja vanhaa nimeä on käytetty jo Zhou-dynastian Sotaa käyvien valtioiden ajalta lähtien.</w:t>
      </w:r>
    </w:p>
    <w:p>
      <w:r>
        <w:rPr>
          <w:b/>
        </w:rPr>
        <w:t xml:space="preserve">Kysymys 0</w:t>
      </w:r>
    </w:p>
    <w:p>
      <w:r>
        <w:t xml:space="preserve">Mikä on Kiinan tasavallan virallinen pääkaupunki?</w:t>
      </w:r>
    </w:p>
    <w:p>
      <w:r>
        <w:rPr>
          <w:b/>
        </w:rPr>
        <w:t xml:space="preserve">Kysymys 1</w:t>
      </w:r>
    </w:p>
    <w:p>
      <w:r>
        <w:t xml:space="preserve">Millä alueella Nanjing sijaitsee?</w:t>
      </w:r>
    </w:p>
    <w:p>
      <w:r>
        <w:rPr>
          <w:b/>
        </w:rPr>
        <w:t xml:space="preserve">Kysymys 2</w:t>
      </w:r>
    </w:p>
    <w:p>
      <w:r>
        <w:t xml:space="preserve">Milloin kaupunki sai nimen Nanjing?</w:t>
      </w:r>
    </w:p>
    <w:p>
      <w:r>
        <w:rPr>
          <w:b/>
        </w:rPr>
        <w:t xml:space="preserve">Kysymys 3</w:t>
      </w:r>
    </w:p>
    <w:p>
      <w:r>
        <w:t xml:space="preserve">Milloin Nanjingista tuli Kiinan kansallinen pääkaupunki?</w:t>
      </w:r>
    </w:p>
    <w:p>
      <w:r>
        <w:rPr>
          <w:b/>
        </w:rPr>
        <w:t xml:space="preserve">Kysymys 4</w:t>
      </w:r>
    </w:p>
    <w:p>
      <w:r>
        <w:t xml:space="preserve">Mitä Nanjing tarkoittaa?</w:t>
      </w:r>
    </w:p>
    <w:p>
      <w:r>
        <w:rPr>
          <w:b/>
        </w:rPr>
        <w:t xml:space="preserve">Teksti numero 1</w:t>
      </w:r>
    </w:p>
    <w:p>
      <w:r>
        <w:rPr>
          <w:color w:val="2F4F4F"/>
        </w:rPr>
        <w:t xml:space="preserve">Nanjing </w:t>
      </w:r>
      <w:r>
        <w:t xml:space="preserve">sijaitsee </w:t>
      </w:r>
      <w:r>
        <w:rPr>
          <w:color w:val="A9A9A9"/>
        </w:rPr>
        <w:t xml:space="preserve">Jangtse-joen </w:t>
      </w:r>
      <w:r>
        <w:t xml:space="preserve">suistoalueella ja </w:t>
      </w:r>
      <w:r>
        <w:t xml:space="preserve">Itä-Kiinan </w:t>
      </w:r>
      <w:r>
        <w:t xml:space="preserve">keskellä</w:t>
      </w:r>
      <w:r>
        <w:t xml:space="preserve">, ja siellä sijaitsee </w:t>
      </w:r>
      <w:r>
        <w:t xml:space="preserve">yksi maailman suurimmista </w:t>
      </w:r>
      <w:r>
        <w:rPr>
          <w:color w:val="556B2F"/>
        </w:rPr>
        <w:t xml:space="preserve">sisävesisatamista</w:t>
      </w:r>
      <w:r>
        <w:t xml:space="preserve">. Nanjing on myös yksi Kiinan kansantasavallan hallintorakenteen viidestätoista maakunnan alaisesta kaupungista, ja sen oikeudellinen ja taloudellinen autonomia on vain hieman pienempi kuin maakunnan. Nanjing on sijoittunut seitsemännelle sijalle kansallisen tilastokeskuksen laatimassa arvioinnissa, joka koskee "kaupunkeja, joilla on vahvimmat kokonaisvaltaiset voimavarat", ja toiselle sijalle Jangtse-joen suiston kaupunkien, joilla on eniten kestävän kehityksen mahdollisuuksia, arvioinnissa. Kaupungille on myös myönnetty Kiinan vuoden 2008 Habitat-kunniapalkinto, YK:n Habitat-kunniapalkinto ja kansallinen sivistyskaupunki. Nanjingissa on monia korkeatasoisia yliopistoja ja tutkimuslaitoksia, ja 100 kansallisen avainyliopiston listalla on kolmanneksi eniten yliopistoja, muun muassa Nanjingin yliopisto. Yliopisto-opiskelijoiden suhde kokonaisväestöön on valtakunnallisesti suurten kaupunkien joukossa sijalla 1. Nanjing on yksi kolmesta Kiinan huippututkimuskeskuksesta Nature Indexin mukaan.</w:t>
      </w:r>
    </w:p>
    <w:p>
      <w:r>
        <w:rPr>
          <w:b/>
        </w:rPr>
        <w:t xml:space="preserve">Kysymys 0</w:t>
      </w:r>
    </w:p>
    <w:p>
      <w:r>
        <w:t xml:space="preserve">Missä osassa Kiinaa (pohjoisessa, idässä, etelässä, lännessä) Nanjing sijaitsee?</w:t>
      </w:r>
    </w:p>
    <w:p>
      <w:r>
        <w:rPr>
          <w:b/>
        </w:rPr>
        <w:t xml:space="preserve">Kysymys 1</w:t>
      </w:r>
    </w:p>
    <w:p>
      <w:r>
        <w:t xml:space="preserve">Mitä Nanjingissa on, jota pidetään yhtenä maailman suurimmista?</w:t>
      </w:r>
    </w:p>
    <w:p>
      <w:r>
        <w:rPr>
          <w:b/>
        </w:rPr>
        <w:t xml:space="preserve">Kysymys 2</w:t>
      </w:r>
    </w:p>
    <w:p>
      <w:r>
        <w:t xml:space="preserve">Mihin jokeen Nanjing liittyy?</w:t>
      </w:r>
    </w:p>
    <w:p>
      <w:r>
        <w:rPr>
          <w:b/>
        </w:rPr>
        <w:t xml:space="preserve">Kysymys 3</w:t>
      </w:r>
    </w:p>
    <w:p>
      <w:r>
        <w:t xml:space="preserve">Mille kaupungille myönnettiin Kiinan Habitat-kunniarulla vuonna 2008?</w:t>
      </w:r>
    </w:p>
    <w:p>
      <w:r>
        <w:rPr>
          <w:b/>
        </w:rPr>
        <w:t xml:space="preserve">Teksti numero 2</w:t>
      </w:r>
    </w:p>
    <w:p>
      <w:r>
        <w:rPr>
          <w:color w:val="A9A9A9"/>
        </w:rPr>
        <w:t xml:space="preserve">Nanjing</w:t>
      </w:r>
      <w:r>
        <w:t xml:space="preserve">, joka on ollut yksi maan tärkeimmistä kaupungeista </w:t>
      </w:r>
      <w:r>
        <w:rPr>
          <w:color w:val="DCDCDC"/>
        </w:rPr>
        <w:t xml:space="preserve">yli tuhannen </w:t>
      </w:r>
      <w:r>
        <w:t xml:space="preserve">vuoden ajan</w:t>
      </w:r>
      <w:r>
        <w:t xml:space="preserve">, on tunnustettu yhdeksi </w:t>
      </w:r>
      <w:r>
        <w:t xml:space="preserve">Kiinan </w:t>
      </w:r>
      <w:r>
        <w:rPr>
          <w:color w:val="2F4F4F"/>
        </w:rPr>
        <w:t xml:space="preserve">neljästä </w:t>
      </w:r>
      <w:r>
        <w:t xml:space="preserve">suuresta muinaisesta pääkaupungista, ja se on ollut maailman suurin kaupunki satojen vuosien ajan, se on nauttinut rauhasta ja vauraudesta ja kestänyt sotia ja katastrofeja. Nanjing toimi pääkaupunkina Itäiselle Wulle, joka oli yksi kolmesta suurimmasta valtiosta Kolmen valtakunnan kaudella (211-280), Itäiselle Jinille ja jokaiselle eteläiselle dynastialle (Liu Song, Eteläinen Qi, Liang ja Chen), jotka hallitsivat Etelä-Kiinaa peräkkäin vuosina 317-589; Eteläinen Tang-dynastia, joka oli yksi kymmenestä kuningaskunnasta (937-76); Ming-dynastia, jolloin ensimmäistä kertaa koko Kiinaa hallittiin kaupungista käsin (1368-1421); ja Kiinan tasavalta (1927-37, 1945-49) ennen kuin se pakeni Taiwaniin Kiinan sisällissodan aikana. Kaupunki toimi myös kapinallisen Taipingin taivaan kuningaskunnan (1851-64) ja Wang Jingwein japanilaisen nukkehallinnon (1940-45) kotipaikkana toisen Kiinan ja Japanin sodan aikana, ja se kärsi molemmissa konflikteissa kauhistuttavista julmuuksista, kuten Nanjingin verilöylystä. Se on toiminut Jiangsun maakunnan pääkaupunkina Kiinan perustamisen jälkeen, ja se on edelleen Kiinan tasavallan nimellinen pääkaupunki, jossa sijaitsee monia sen tärkeitä kulttuuriperintökohteita, kuten presidentin palatsi ja </w:t>
      </w:r>
      <w:r>
        <w:rPr>
          <w:color w:val="556B2F"/>
        </w:rPr>
        <w:t xml:space="preserve">Sun Yat-senin mausoleumi</w:t>
      </w:r>
      <w:r>
        <w:t xml:space="preserve">. Nanjing on kuuluisa ihmisen historiallisista maisemista, vuorista ja vesistöistä, kuten Fuzimiao, Mingin palatsi, Chaotianin palatsi, posliinitorni, rumputorni, kivikaupunki, kaupungin muuri, Qinhuai-joki, Xuanwu-järvi ja Purppuravuori. Tärkeimpiin kulttuurilaitoksiin kuuluvat Nanjingin kirjasto, Nanjingin museo ja taidemuseo.</w:t>
      </w:r>
    </w:p>
    <w:p>
      <w:r>
        <w:rPr>
          <w:b/>
        </w:rPr>
        <w:t xml:space="preserve">Kysymys 0</w:t>
      </w:r>
    </w:p>
    <w:p>
      <w:r>
        <w:t xml:space="preserve">Kuinka kauan Nanjing on ollut tärkeä?</w:t>
      </w:r>
    </w:p>
    <w:p>
      <w:r>
        <w:rPr>
          <w:b/>
        </w:rPr>
        <w:t xml:space="preserve">Kysymys 1</w:t>
      </w:r>
    </w:p>
    <w:p>
      <w:r>
        <w:t xml:space="preserve">Kuinka monta suurta muinaista pääkaupunkia Kiinassa on?</w:t>
      </w:r>
    </w:p>
    <w:p>
      <w:r>
        <w:rPr>
          <w:b/>
        </w:rPr>
        <w:t xml:space="preserve">Kysymys 2</w:t>
      </w:r>
    </w:p>
    <w:p>
      <w:r>
        <w:t xml:space="preserve">Mitä kaupunkia pidetään Kiinan tasavallan nimellisenä pääkaupunkina?</w:t>
      </w:r>
    </w:p>
    <w:p>
      <w:r>
        <w:rPr>
          <w:b/>
        </w:rPr>
        <w:t xml:space="preserve">Kysymys 3</w:t>
      </w:r>
    </w:p>
    <w:p>
      <w:r>
        <w:t xml:space="preserve">Mikä mausoleumi on Nanjingissa?</w:t>
      </w:r>
    </w:p>
    <w:p>
      <w:r>
        <w:rPr>
          <w:b/>
        </w:rPr>
        <w:t xml:space="preserve">Kysymys 4</w:t>
      </w:r>
    </w:p>
    <w:p>
      <w:r>
        <w:t xml:space="preserve">Mikä kaupunki oli Itä-Wun pääkaupunki Kolmen valtakunnan aikana?</w:t>
      </w:r>
    </w:p>
    <w:p>
      <w:r>
        <w:rPr>
          <w:b/>
        </w:rPr>
        <w:t xml:space="preserve">Teksti numero 3</w:t>
      </w:r>
    </w:p>
    <w:p>
      <w:r>
        <w:t xml:space="preserve">Arkeologinen löytö osoittaa, että "Nanjingin ihminen" eli yli </w:t>
      </w:r>
      <w:r>
        <w:rPr>
          <w:color w:val="A9A9A9"/>
        </w:rPr>
        <w:t xml:space="preserve">500 tuhatta vuotta sitten</w:t>
      </w:r>
      <w:r>
        <w:t xml:space="preserve">. </w:t>
      </w:r>
      <w:r>
        <w:rPr>
          <w:color w:val="DCDCDC"/>
        </w:rPr>
        <w:t xml:space="preserve">Zun, eräänlainen viiniastia</w:t>
      </w:r>
      <w:r>
        <w:t xml:space="preserve">, löydettiin Nanjingin Beiyinyangying-kulttuurista noin 5000 vuotta sitten. </w:t>
      </w:r>
      <w:r>
        <w:rPr>
          <w:color w:val="2F4F4F"/>
        </w:rPr>
        <w:t xml:space="preserve">Shang-dynastian loppuvaiheessa </w:t>
      </w:r>
      <w:r>
        <w:t xml:space="preserve">Zhoun Taibo tuli Jiangnaniin ja perusti Wun valtion, ja joidenkin historioitsijoiden mukaan ensimmäinen pysähdyspaikka oli Nanjingin alueella, mikä perustuu Taowu- ja Hushu-kulttuurin löytöihin. Legendan mukaan Wun valtion kuningas Fuchai perusti Yecheng (冶城) -nimisen linnoituksen nykyiselle Nanjingin alueelle vuonna 495 eaa. Myöhemmin vuonna </w:t>
      </w:r>
      <w:r>
        <w:rPr>
          <w:color w:val="556B2F"/>
        </w:rPr>
        <w:t xml:space="preserve">473 eaa. </w:t>
      </w:r>
      <w:r>
        <w:t xml:space="preserve">Yuen valtio valloitti Wun ja rakensi Yuechengin linnoituksen (越城) nykyisen Zhonghuan portin laitamille. Vuonna 333 eaa. kukistettuaan Yuen valtion Chun valtio rakensi Jinling Yin (金陵邑) nykyisen Nanjingin länsiosaan. Se nimettiin uudelleen Molingiksi (秣陵) Qin Shi Huangin valtakaudella. Sittemmin kaupunki on kokenut tuhoa ja uudistumista useita kertoja. alue oli peräkkäin osa Kuaijin, Zhangin ja Danyangin prefektuuria Qin- ja Han-dynastian aikana ja osa Yangzhoun aluetta, joka perustettiin 13:ksi valtakunnan valvonta- ja hallintoalueeksi Han-dynastian Yuanfengin 5. hallitusvuonna (106 eaa.). Nanjing oli myöhemmin Danyangin prefektuurin pääkaupunki, ja se oli ollut Yangzhoun pääkaupunki </w:t>
      </w:r>
      <w:r>
        <w:rPr>
          <w:color w:val="6B8E23"/>
        </w:rPr>
        <w:t xml:space="preserve">noin 400 vuoden ajan </w:t>
      </w:r>
      <w:r>
        <w:t xml:space="preserve">Hanin lopusta Tang-ajan alkuun.</w:t>
      </w:r>
    </w:p>
    <w:p>
      <w:r>
        <w:rPr>
          <w:b/>
        </w:rPr>
        <w:t xml:space="preserve">Kysymys 0</w:t>
      </w:r>
    </w:p>
    <w:p>
      <w:r>
        <w:t xml:space="preserve">Kuinka kauan sitten "Nanjingin mies" eli?</w:t>
      </w:r>
    </w:p>
    <w:p>
      <w:r>
        <w:rPr>
          <w:b/>
        </w:rPr>
        <w:t xml:space="preserve">Kysymys 1</w:t>
      </w:r>
    </w:p>
    <w:p>
      <w:r>
        <w:t xml:space="preserve">Mikä astia löydettiin 5000 vuotta sitten?</w:t>
      </w:r>
    </w:p>
    <w:p>
      <w:r>
        <w:rPr>
          <w:b/>
        </w:rPr>
        <w:t xml:space="preserve">Kysymys 2</w:t>
      </w:r>
    </w:p>
    <w:p>
      <w:r>
        <w:t xml:space="preserve">Milloin Yuechengin linnoitus rakennettiin?</w:t>
      </w:r>
    </w:p>
    <w:p>
      <w:r>
        <w:rPr>
          <w:b/>
        </w:rPr>
        <w:t xml:space="preserve">Kysymys 3</w:t>
      </w:r>
    </w:p>
    <w:p>
      <w:r>
        <w:t xml:space="preserve">Kuinka kauan Nanjing oli ollut Yangzhoun pääkaupunki?</w:t>
      </w:r>
    </w:p>
    <w:p>
      <w:r>
        <w:rPr>
          <w:b/>
        </w:rPr>
        <w:t xml:space="preserve">Kysymys 4</w:t>
      </w:r>
    </w:p>
    <w:p>
      <w:r>
        <w:t xml:space="preserve">Milloin Wun valtio perustettiin?</w:t>
      </w:r>
    </w:p>
    <w:p>
      <w:r>
        <w:rPr>
          <w:b/>
        </w:rPr>
        <w:t xml:space="preserve">Teksti numero 4</w:t>
      </w:r>
    </w:p>
    <w:p>
      <w:r>
        <w:t xml:space="preserve">Nanjingista tuli valtion pääkaupunki ensimmäisen kerran vuonna </w:t>
      </w:r>
      <w:r>
        <w:rPr>
          <w:color w:val="A9A9A9"/>
        </w:rPr>
        <w:t xml:space="preserve">229 jKr.</w:t>
      </w:r>
      <w:r>
        <w:t xml:space="preserve">, kun </w:t>
      </w:r>
      <w:r>
        <w:rPr>
          <w:color w:val="DCDCDC"/>
        </w:rPr>
        <w:t xml:space="preserve">Sun Quanin </w:t>
      </w:r>
      <w:r>
        <w:rPr>
          <w:color w:val="2F4F4F"/>
        </w:rPr>
        <w:t xml:space="preserve">Kolmen valtakunnan aikana </w:t>
      </w:r>
      <w:r>
        <w:t xml:space="preserve">perustama Itä-Wun valtio </w:t>
      </w:r>
      <w:r>
        <w:t xml:space="preserve">siirsi pääkaupunkinsa Jianyeen (建業), jota laajennettiin Jinling Yi:n perusteella vuonna </w:t>
      </w:r>
      <w:r>
        <w:rPr>
          <w:color w:val="556B2F"/>
        </w:rPr>
        <w:t xml:space="preserve">211 jKr</w:t>
      </w:r>
      <w:r>
        <w:t xml:space="preserve">. </w:t>
      </w:r>
      <w:r>
        <w:t xml:space="preserve">Vaikka </w:t>
      </w:r>
      <w:r>
        <w:rPr>
          <w:color w:val="6B8E23"/>
        </w:rPr>
        <w:t xml:space="preserve">läntinen Jin-dynastia </w:t>
      </w:r>
      <w:r>
        <w:t xml:space="preserve">valloitti </w:t>
      </w:r>
      <w:r>
        <w:t xml:space="preserve">Nanjingin ja sen lähialueet vuonna 280, Nanjingia ja sen lähialueita oli viljelty hyvin ja kehitetty yhdeksi Kiinan kaupallisista, kulttuurisista ja poliittisista keskuksista Itä-Wun vallan aikana. Kaupungilla oli pian tärkeä asema seuraavina vuosisatoina.</w:t>
      </w:r>
    </w:p>
    <w:p>
      <w:r>
        <w:rPr>
          <w:b/>
        </w:rPr>
        <w:t xml:space="preserve">Kysymys 0</w:t>
      </w:r>
    </w:p>
    <w:p>
      <w:r>
        <w:t xml:space="preserve">Milloin Nanjingista tuli valtion pääkaupunki?</w:t>
      </w:r>
    </w:p>
    <w:p>
      <w:r>
        <w:rPr>
          <w:b/>
        </w:rPr>
        <w:t xml:space="preserve">Kysymys 1</w:t>
      </w:r>
    </w:p>
    <w:p>
      <w:r>
        <w:t xml:space="preserve">Kuka perusti Eastern Wun?</w:t>
      </w:r>
    </w:p>
    <w:p>
      <w:r>
        <w:rPr>
          <w:b/>
        </w:rPr>
        <w:t xml:space="preserve">Kysymys 2</w:t>
      </w:r>
    </w:p>
    <w:p>
      <w:r>
        <w:t xml:space="preserve">Milloin Eastern Wu perustettiin?</w:t>
      </w:r>
    </w:p>
    <w:p>
      <w:r>
        <w:rPr>
          <w:b/>
        </w:rPr>
        <w:t xml:space="preserve">Kysymys 3</w:t>
      </w:r>
    </w:p>
    <w:p>
      <w:r>
        <w:t xml:space="preserve">Kuka voitti Nanjingin ja otti vallan vuonna 280?</w:t>
      </w:r>
    </w:p>
    <w:p>
      <w:r>
        <w:rPr>
          <w:b/>
        </w:rPr>
        <w:t xml:space="preserve">Kysymys 4</w:t>
      </w:r>
    </w:p>
    <w:p>
      <w:r>
        <w:t xml:space="preserve">Milloin Nanjingia laajennettiin?</w:t>
      </w:r>
    </w:p>
    <w:p>
      <w:r>
        <w:rPr>
          <w:b/>
        </w:rPr>
        <w:t xml:space="preserve">Teksti numero 5</w:t>
      </w:r>
    </w:p>
    <w:p>
      <w:r>
        <w:t xml:space="preserve">Pian </w:t>
      </w:r>
      <w:r>
        <w:rPr>
          <w:color w:val="A9A9A9"/>
        </w:rPr>
        <w:t xml:space="preserve">alueen yhdistymisen jälkeen </w:t>
      </w:r>
      <w:r>
        <w:t xml:space="preserve">Länsi-Jin-dynastia romahti. Ensin kahdeksan Jinin ruhtinaiden kapinat valtaistuimesta ja myöhemmin Xiongnujen ja muiden nomadikansojen kapinat ja hyökkäykset tuhosivat Jin-dynastian vallan pohjoisessa. Vuonna </w:t>
      </w:r>
      <w:r>
        <w:rPr>
          <w:color w:val="DCDCDC"/>
        </w:rPr>
        <w:t xml:space="preserve">317</w:t>
      </w:r>
      <w:r>
        <w:t xml:space="preserve">, Jin-hovin jäänteet sekä </w:t>
      </w:r>
      <w:r>
        <w:rPr>
          <w:color w:val="2F4F4F"/>
        </w:rPr>
        <w:t xml:space="preserve">aateliset ja varakkaat perheet </w:t>
      </w:r>
      <w:r>
        <w:t xml:space="preserve">pakenivat pohjoisesta etelään ja perustivat Jin-hovin uudelleen </w:t>
      </w:r>
      <w:r>
        <w:rPr>
          <w:color w:val="556B2F"/>
        </w:rPr>
        <w:t xml:space="preserve">Nanjingiin, jota </w:t>
      </w:r>
      <w:r>
        <w:t xml:space="preserve">kutsuttiin tuolloin Jiankangiksi (建康) ja joka korvasi Luoyangin. Se oli ensimmäinen kerta, kun valtion pääkaupunki siirtyi eteläiseen osaan.</w:t>
      </w:r>
    </w:p>
    <w:p>
      <w:r>
        <w:rPr>
          <w:b/>
        </w:rPr>
        <w:t xml:space="preserve">Kysymys 0</w:t>
      </w:r>
    </w:p>
    <w:p>
      <w:r>
        <w:t xml:space="preserve">Mitä tapahtui ennen läntisen Jin-dynastian romahdusta?</w:t>
      </w:r>
    </w:p>
    <w:p>
      <w:r>
        <w:rPr>
          <w:b/>
        </w:rPr>
        <w:t xml:space="preserve">Kysymys 1</w:t>
      </w:r>
    </w:p>
    <w:p>
      <w:r>
        <w:t xml:space="preserve">Milloin Jinin hovi lähti etelään?</w:t>
      </w:r>
    </w:p>
    <w:p>
      <w:r>
        <w:rPr>
          <w:b/>
        </w:rPr>
        <w:t xml:space="preserve">Kysymys 2</w:t>
      </w:r>
    </w:p>
    <w:p>
      <w:r>
        <w:t xml:space="preserve">Mihin Jinin hovi asettui uudelleen pakenemisen jälkeen?</w:t>
      </w:r>
    </w:p>
    <w:p>
      <w:r>
        <w:rPr>
          <w:b/>
        </w:rPr>
        <w:t xml:space="preserve">Kysymys 3</w:t>
      </w:r>
    </w:p>
    <w:p>
      <w:r>
        <w:t xml:space="preserve">Kuka pakeni Jinin hovin kanssa etelään?</w:t>
      </w:r>
    </w:p>
    <w:p>
      <w:r>
        <w:rPr>
          <w:b/>
        </w:rPr>
        <w:t xml:space="preserve">Teksti numero 6</w:t>
      </w:r>
    </w:p>
    <w:p>
      <w:r>
        <w:t xml:space="preserve">Pohjoisen ja etelän välisen jaon aikana </w:t>
      </w:r>
      <w:r>
        <w:rPr>
          <w:color w:val="A9A9A9"/>
        </w:rPr>
        <w:t xml:space="preserve">Nanjing </w:t>
      </w:r>
      <w:r>
        <w:t xml:space="preserve">oli eteläisten dynastioiden pääkaupunki </w:t>
      </w:r>
      <w:r>
        <w:rPr>
          <w:color w:val="DCDCDC"/>
        </w:rPr>
        <w:t xml:space="preserve">yli kahden ja puolen vuosisadan ajan</w:t>
      </w:r>
      <w:r>
        <w:t xml:space="preserve">. Tänä aikana Nanjing oli Itä-Aasian kansainvälinen keskus. </w:t>
      </w:r>
      <w:r>
        <w:rPr>
          <w:color w:val="2F4F4F"/>
        </w:rPr>
        <w:t xml:space="preserve">Historiallisten asiakirjojen </w:t>
      </w:r>
      <w:r>
        <w:t xml:space="preserve">perusteella kaupungissa oli </w:t>
      </w:r>
      <w:r>
        <w:rPr>
          <w:color w:val="556B2F"/>
        </w:rPr>
        <w:t xml:space="preserve">280 000 rekisteröityä kotitaloutta</w:t>
      </w:r>
      <w:r>
        <w:t xml:space="preserve">. </w:t>
      </w:r>
      <w:r>
        <w:t xml:space="preserve">Jos oletetaan, että Nanjingin kotitaloudessa oli tuolloin keskimäärin noin 5,1 ihmistä, kaupungissa oli </w:t>
      </w:r>
      <w:r>
        <w:rPr>
          <w:color w:val="6B8E23"/>
        </w:rPr>
        <w:t xml:space="preserve">yli 1,4 miljoonaa asukasta</w:t>
      </w:r>
      <w:r>
        <w:t xml:space="preserve">.</w:t>
      </w:r>
    </w:p>
    <w:p>
      <w:r>
        <w:rPr>
          <w:b/>
        </w:rPr>
        <w:t xml:space="preserve">Kysymys 0</w:t>
      </w:r>
    </w:p>
    <w:p>
      <w:r>
        <w:t xml:space="preserve">Kuinka kauan Nanjing oli eteläisten dynastioiden pääkaupunki?</w:t>
      </w:r>
    </w:p>
    <w:p>
      <w:r>
        <w:rPr>
          <w:b/>
        </w:rPr>
        <w:t xml:space="preserve">Kysymys 1</w:t>
      </w:r>
    </w:p>
    <w:p>
      <w:r>
        <w:t xml:space="preserve">Mikä kaupunki oli pohjois-etelä-jaon aikana Itä-Aasian keskus?</w:t>
      </w:r>
    </w:p>
    <w:p>
      <w:r>
        <w:rPr>
          <w:b/>
        </w:rPr>
        <w:t xml:space="preserve">Kysymys 2</w:t>
      </w:r>
    </w:p>
    <w:p>
      <w:r>
        <w:t xml:space="preserve">Kuinka monta kotitaloutta Nanjingissa oli pohjoisen ja etelän välisen jaon aikana?</w:t>
      </w:r>
    </w:p>
    <w:p>
      <w:r>
        <w:rPr>
          <w:b/>
        </w:rPr>
        <w:t xml:space="preserve">Kysymys 3</w:t>
      </w:r>
    </w:p>
    <w:p>
      <w:r>
        <w:t xml:space="preserve">Mikä on Nanjingin arvioitu väkiluku tuona aikana?</w:t>
      </w:r>
    </w:p>
    <w:p>
      <w:r>
        <w:rPr>
          <w:b/>
        </w:rPr>
        <w:t xml:space="preserve">Kysymys 4</w:t>
      </w:r>
    </w:p>
    <w:p>
      <w:r>
        <w:t xml:space="preserve">Mistä tiedot rekisteröityjen kotitalouksien tilanteesta kyseisenä ajanjaksona ovat peräisin?</w:t>
      </w:r>
    </w:p>
    <w:p>
      <w:r>
        <w:rPr>
          <w:b/>
        </w:rPr>
        <w:t xml:space="preserve">Teksti numero 7</w:t>
      </w:r>
    </w:p>
    <w:p>
      <w:r>
        <w:t xml:space="preserve">Nanjingin koillis- ja itäisissä esikaupungeissa, lähinnä </w:t>
      </w:r>
      <w:r>
        <w:rPr>
          <w:color w:val="DCDCDC"/>
        </w:rPr>
        <w:t xml:space="preserve">Qixian ja Jiangningin kaupunginosissa, </w:t>
      </w:r>
      <w:r>
        <w:t xml:space="preserve">on säilynyt (eriasteisesti säilyneinä) </w:t>
      </w:r>
      <w:r>
        <w:rPr>
          <w:color w:val="A9A9A9"/>
        </w:rPr>
        <w:t xml:space="preserve">useita </w:t>
      </w:r>
      <w:r>
        <w:t xml:space="preserve">tuon aikakauden </w:t>
      </w:r>
      <w:r>
        <w:rPr>
          <w:color w:val="A9A9A9"/>
        </w:rPr>
        <w:t xml:space="preserve">veistoskokonaisuuksia, jotka on </w:t>
      </w:r>
      <w:r>
        <w:t xml:space="preserve">pystytetty kuninkaallisten ja muiden arvohenkilöiden hautakammioihin</w:t>
      </w:r>
      <w:r>
        <w:t xml:space="preserve">. </w:t>
      </w:r>
      <w:r>
        <w:t xml:space="preserve">Ehkä parhaiten säilynyt niistä on </w:t>
      </w:r>
      <w:r>
        <w:rPr>
          <w:color w:val="2F4F4F"/>
        </w:rPr>
        <w:t xml:space="preserve">Xiao Xiun </w:t>
      </w:r>
      <w:r>
        <w:t xml:space="preserve">(</w:t>
      </w:r>
      <w:r>
        <w:rPr>
          <w:color w:val="556B2F"/>
        </w:rPr>
        <w:t xml:space="preserve">475-518</w:t>
      </w:r>
      <w:r>
        <w:t xml:space="preserve">)</w:t>
      </w:r>
      <w:r>
        <w:t xml:space="preserve">, </w:t>
      </w:r>
      <w:r>
        <w:rPr>
          <w:color w:val="6B8E23"/>
        </w:rPr>
        <w:t xml:space="preserve">Liangin keisari Wun veljen, </w:t>
      </w:r>
      <w:r>
        <w:rPr>
          <w:color w:val="2F4F4F"/>
        </w:rPr>
        <w:t xml:space="preserve">haudan kokonaisuus</w:t>
      </w:r>
      <w:r>
        <w:t xml:space="preserve">. Jakautumisen aika päättyi, kun Sui-dynastia yhdisti Kiinan uudelleen ja tuhosi lähes koko kaupungin ja muutti sen pikkukaupungiksi.</w:t>
      </w:r>
    </w:p>
    <w:p>
      <w:r>
        <w:rPr>
          <w:b/>
        </w:rPr>
        <w:t xml:space="preserve">Kysymys 0</w:t>
      </w:r>
    </w:p>
    <w:p>
      <w:r>
        <w:t xml:space="preserve">Mitä Nanjingin esikaupungeissa on säilynyt?</w:t>
      </w:r>
    </w:p>
    <w:p>
      <w:r>
        <w:rPr>
          <w:b/>
        </w:rPr>
        <w:t xml:space="preserve">Kysymys 1</w:t>
      </w:r>
    </w:p>
    <w:p>
      <w:r>
        <w:t xml:space="preserve">Millä alueella nämä veistokset sijaitsevat?</w:t>
      </w:r>
    </w:p>
    <w:p>
      <w:r>
        <w:rPr>
          <w:b/>
        </w:rPr>
        <w:t xml:space="preserve">Kysymys 2</w:t>
      </w:r>
    </w:p>
    <w:p>
      <w:r>
        <w:t xml:space="preserve">Mikä kappale on paras säilyvyydeltään?</w:t>
      </w:r>
    </w:p>
    <w:p>
      <w:r>
        <w:rPr>
          <w:b/>
        </w:rPr>
        <w:t xml:space="preserve">Kysymys 3</w:t>
      </w:r>
    </w:p>
    <w:p>
      <w:r>
        <w:t xml:space="preserve">Kuka oli Xiao Xiu?</w:t>
      </w:r>
    </w:p>
    <w:p>
      <w:r>
        <w:rPr>
          <w:b/>
        </w:rPr>
        <w:t xml:space="preserve">Kysymys 4</w:t>
      </w:r>
    </w:p>
    <w:p>
      <w:r>
        <w:t xml:space="preserve">Milloin Xiao Xiu eli?</w:t>
      </w:r>
    </w:p>
    <w:p>
      <w:r>
        <w:rPr>
          <w:b/>
        </w:rPr>
        <w:t xml:space="preserve">Teksti numero 8</w:t>
      </w:r>
    </w:p>
    <w:p>
      <w:r>
        <w:t xml:space="preserve">Nanjingin kaupunki tuhoutui Sui-dynastian vallattua sen. Se nimettiin uudelleen Shengzhoussa (昇州) Tang-dynastian aikana, ja se herätettiin henkiin Tang-dynastian lopulla. Se valittiin pääkaupungiksi ja nimettiin Jinlingiksi (金陵) </w:t>
      </w:r>
      <w:r>
        <w:rPr>
          <w:color w:val="A9A9A9"/>
        </w:rPr>
        <w:t xml:space="preserve">eteläisen Tangin aikana (937-976)</w:t>
      </w:r>
      <w:r>
        <w:t xml:space="preserve">, joka seurasi Wun valtiota</w:t>
      </w:r>
      <w:r>
        <w:rPr>
          <w:color w:val="A9A9A9"/>
        </w:rPr>
        <w:t xml:space="preserve">.</w:t>
      </w:r>
      <w:r>
        <w:t xml:space="preserve"> Sen nimi muutettiin Jiangningiksi (江寧) pohjoisen Song-dynastian aikana ja Jiankangiksi eteläisen Song-dynastian aikana. Jiankangin tekstiiliteollisuus kukoisti ja kukoisti </w:t>
      </w:r>
      <w:r>
        <w:rPr>
          <w:color w:val="DCDCDC"/>
        </w:rPr>
        <w:t xml:space="preserve">Song-dynastian </w:t>
      </w:r>
      <w:r>
        <w:t xml:space="preserve">aikana </w:t>
      </w:r>
      <w:r>
        <w:t xml:space="preserve">huolimatta Jurchen-johtoisen Jin-dynastian pohjoisesta tulevien ulkomaisten hyökkäysten jatkuvasta uhasta. </w:t>
      </w:r>
      <w:r>
        <w:rPr>
          <w:color w:val="2F4F4F"/>
        </w:rPr>
        <w:t xml:space="preserve">Da Chun hovi</w:t>
      </w:r>
      <w:r>
        <w:t xml:space="preserve">, joka oli Jurchenien perustama lyhytikäinen nukkevaltio, ja Songin hovi sijaitsivat aikoinaan kaupungissa. </w:t>
      </w:r>
      <w:r>
        <w:rPr>
          <w:color w:val="556B2F"/>
        </w:rPr>
        <w:t xml:space="preserve">Mongolien valtakunta </w:t>
      </w:r>
      <w:r>
        <w:t xml:space="preserve">hävitti Songin lopulta </w:t>
      </w:r>
      <w:r>
        <w:t xml:space="preserve">Yuanin valtakunnan nimellä, ja Yuan-dynastian aikana kaupungin asema tekstiiliteollisuuden keskuksena vahvistui entisestään.</w:t>
      </w:r>
    </w:p>
    <w:p>
      <w:r>
        <w:rPr>
          <w:b/>
        </w:rPr>
        <w:t xml:space="preserve">Kysymys 0</w:t>
      </w:r>
    </w:p>
    <w:p>
      <w:r>
        <w:t xml:space="preserve">Milloin Nanjingista tehtiin jälleen pääkaupunki?</w:t>
      </w:r>
    </w:p>
    <w:p>
      <w:r>
        <w:rPr>
          <w:b/>
        </w:rPr>
        <w:t xml:space="preserve">Kysymys 1</w:t>
      </w:r>
    </w:p>
    <w:p>
      <w:r>
        <w:t xml:space="preserve">Minkä dynastian aikana Nanjingista tuli kukoistava tekstiilikaupunki?</w:t>
      </w:r>
    </w:p>
    <w:p>
      <w:r>
        <w:rPr>
          <w:b/>
        </w:rPr>
        <w:t xml:space="preserve">Kysymys 2</w:t>
      </w:r>
    </w:p>
    <w:p>
      <w:r>
        <w:t xml:space="preserve">Mikä oli Jurchensin perustaman, lyhytikäisen nukketeatterituomioistuimen nimi?</w:t>
      </w:r>
    </w:p>
    <w:p>
      <w:r>
        <w:rPr>
          <w:b/>
        </w:rPr>
        <w:t xml:space="preserve">Kysymys 3</w:t>
      </w:r>
    </w:p>
    <w:p>
      <w:r>
        <w:t xml:space="preserve">Kuka kukisti Songin hovin?</w:t>
      </w:r>
    </w:p>
    <w:p>
      <w:r>
        <w:rPr>
          <w:b/>
        </w:rPr>
        <w:t xml:space="preserve">Teksti numero 9</w:t>
      </w:r>
    </w:p>
    <w:p>
      <w:r>
        <w:t xml:space="preserve">Ming-dynastian ensimmäinen keisari </w:t>
      </w:r>
      <w:r>
        <w:rPr>
          <w:color w:val="A9A9A9"/>
        </w:rPr>
        <w:t xml:space="preserve">Zhu Yuanzhang </w:t>
      </w:r>
      <w:r>
        <w:t xml:space="preserve">(Hongwu-keisari), joka kukisti </w:t>
      </w:r>
      <w:r>
        <w:rPr>
          <w:color w:val="DCDCDC"/>
        </w:rPr>
        <w:t xml:space="preserve">Yuan-dynastian</w:t>
      </w:r>
      <w:r>
        <w:t xml:space="preserve">, nimesi kaupungin uudelleen Yingtianiksi, rakensi sen uudelleen ja teki siitä dynastian pääkaupungin vuonna 1368. Hän rakennutti </w:t>
      </w:r>
      <w:r>
        <w:t xml:space="preserve">Yingtianin ympärille </w:t>
      </w:r>
      <w:r>
        <w:t xml:space="preserve">48 kilometriä </w:t>
      </w:r>
      <w:r>
        <w:rPr>
          <w:color w:val="2F4F4F"/>
        </w:rPr>
        <w:t xml:space="preserve">pitkän kaupunginmuurin sekä </w:t>
      </w:r>
      <w:r>
        <w:t xml:space="preserve">uuden Ming-palatsikompleksin ja hallintorakennuksia. </w:t>
      </w:r>
      <w:r>
        <w:t xml:space="preserve">Työläisiltä</w:t>
      </w:r>
      <w:r>
        <w:rPr>
          <w:color w:val="556B2F"/>
        </w:rPr>
        <w:t xml:space="preserve">200,000</w:t>
      </w:r>
      <w:r>
        <w:t xml:space="preserve"> </w:t>
      </w:r>
      <w:r>
        <w:t xml:space="preserve">kesti </w:t>
      </w:r>
      <w:r>
        <w:rPr>
          <w:color w:val="6B8E23"/>
        </w:rPr>
        <w:t xml:space="preserve">21 vuotta </w:t>
      </w:r>
      <w:r>
        <w:t xml:space="preserve">saada hanke valmiiksi. Nykyinen Nanjingin kaupunginmuuri rakennettiin pääosin tuona aikana, ja nykyään se on edelleen hyvässä kunnossa ja säilynyt hyvin. Se on yksi Kiinan pisimmistä säilyneistä kaupunginmuurista. Jianwen-keisari hallitsi vuosina 1398-1402.</w:t>
      </w:r>
    </w:p>
    <w:p>
      <w:r>
        <w:rPr>
          <w:b/>
        </w:rPr>
        <w:t xml:space="preserve">Kysymys 0</w:t>
      </w:r>
    </w:p>
    <w:p>
      <w:r>
        <w:t xml:space="preserve">Kuka oli Ming-dynastian ensimmäinen keisari?</w:t>
      </w:r>
    </w:p>
    <w:p>
      <w:r>
        <w:rPr>
          <w:b/>
        </w:rPr>
        <w:t xml:space="preserve">Kysymys 1</w:t>
      </w:r>
    </w:p>
    <w:p>
      <w:r>
        <w:t xml:space="preserve">Kenet Zhu Yuanzhang kukisti?</w:t>
      </w:r>
    </w:p>
    <w:p>
      <w:r>
        <w:rPr>
          <w:b/>
        </w:rPr>
        <w:t xml:space="preserve">Kysymys 2</w:t>
      </w:r>
    </w:p>
    <w:p>
      <w:r>
        <w:t xml:space="preserve">Mitä Zhu Yuanzhang rakensi Nanjingin kaupungin ympärille?</w:t>
      </w:r>
    </w:p>
    <w:p>
      <w:r>
        <w:rPr>
          <w:b/>
        </w:rPr>
        <w:t xml:space="preserve">Kysymys 3</w:t>
      </w:r>
    </w:p>
    <w:p>
      <w:r>
        <w:t xml:space="preserve">Kuinka kauan seinän viimeistely kesti?</w:t>
      </w:r>
    </w:p>
    <w:p>
      <w:r>
        <w:rPr>
          <w:b/>
        </w:rPr>
        <w:t xml:space="preserve">Kysymys 4</w:t>
      </w:r>
    </w:p>
    <w:p>
      <w:r>
        <w:t xml:space="preserve">Kuinka monta työntekijää työskenteli muurin parissa?</w:t>
      </w:r>
    </w:p>
    <w:p>
      <w:r>
        <w:rPr>
          <w:b/>
        </w:rPr>
        <w:t xml:space="preserve">Teksti numero 10</w:t>
      </w:r>
    </w:p>
    <w:p>
      <w:r>
        <w:t xml:space="preserve">Nanjingin uskotaan olleen maailman suurin kaupunki </w:t>
      </w:r>
      <w:r>
        <w:rPr>
          <w:color w:val="A9A9A9"/>
        </w:rPr>
        <w:t xml:space="preserve">vuosina 1358-1425, </w:t>
      </w:r>
      <w:r>
        <w:t xml:space="preserve">ja sen väkiluku oli </w:t>
      </w:r>
      <w:r>
        <w:rPr>
          <w:color w:val="DCDCDC"/>
        </w:rPr>
        <w:t xml:space="preserve">487,000</w:t>
      </w:r>
      <w:r>
        <w:t xml:space="preserve">1400 asukasta. </w:t>
      </w:r>
      <w:r>
        <w:t xml:space="preserve">Nanjing pysyi Ming-valtakunnan pääkaupunkina vuoteen </w:t>
      </w:r>
      <w:r>
        <w:rPr>
          <w:color w:val="2F4F4F"/>
        </w:rPr>
        <w:t xml:space="preserve">1421</w:t>
      </w:r>
      <w:r>
        <w:t xml:space="preserve">, jolloin Ming-dynastian kolmas keisari </w:t>
      </w:r>
      <w:r>
        <w:rPr>
          <w:color w:val="556B2F"/>
        </w:rPr>
        <w:t xml:space="preserve">Yongle </w:t>
      </w:r>
      <w:r>
        <w:t xml:space="preserve">siirsi pääkaupungin </w:t>
      </w:r>
      <w:r>
        <w:rPr>
          <w:color w:val="6B8E23"/>
        </w:rPr>
        <w:t xml:space="preserve">Pekingiin</w:t>
      </w:r>
      <w:r>
        <w:t xml:space="preserve">.</w:t>
      </w:r>
    </w:p>
    <w:p>
      <w:r>
        <w:rPr>
          <w:b/>
        </w:rPr>
        <w:t xml:space="preserve">Kysymys 0</w:t>
      </w:r>
    </w:p>
    <w:p>
      <w:r>
        <w:t xml:space="preserve">Milloin Nanjingia pidettiin maailman suurimpana kaupunkina?</w:t>
      </w:r>
    </w:p>
    <w:p>
      <w:r>
        <w:rPr>
          <w:b/>
        </w:rPr>
        <w:t xml:space="preserve">Kysymys 1</w:t>
      </w:r>
    </w:p>
    <w:p>
      <w:r>
        <w:t xml:space="preserve">Kuinka monta ihmistä Nanjingissa oli vuonna 1400?</w:t>
      </w:r>
    </w:p>
    <w:p>
      <w:r>
        <w:rPr>
          <w:b/>
        </w:rPr>
        <w:t xml:space="preserve">Kysymys 2</w:t>
      </w:r>
    </w:p>
    <w:p>
      <w:r>
        <w:t xml:space="preserve">Milloin Nanjing lakkasi olemasta pääkaupunki?</w:t>
      </w:r>
    </w:p>
    <w:p>
      <w:r>
        <w:rPr>
          <w:b/>
        </w:rPr>
        <w:t xml:space="preserve">Kysymys 3</w:t>
      </w:r>
    </w:p>
    <w:p>
      <w:r>
        <w:t xml:space="preserve">Minne pääkaupunki siirrettiin?</w:t>
      </w:r>
    </w:p>
    <w:p>
      <w:r>
        <w:rPr>
          <w:b/>
        </w:rPr>
        <w:t xml:space="preserve">Kysymys 4</w:t>
      </w:r>
    </w:p>
    <w:p>
      <w:r>
        <w:t xml:space="preserve">Kuka oli Ming-dynastian kolmas keisari?</w:t>
      </w:r>
    </w:p>
    <w:p>
      <w:r>
        <w:rPr>
          <w:b/>
        </w:rPr>
        <w:t xml:space="preserve">Teksti numero 11</w:t>
      </w:r>
    </w:p>
    <w:p>
      <w:r>
        <w:t xml:space="preserve">Kaupunginmuurin lisäksi muita kuuluisia Ming-kauden rakennuksia kaupungissa olivat kuuluisa </w:t>
      </w:r>
      <w:r>
        <w:rPr>
          <w:color w:val="A9A9A9"/>
        </w:rPr>
        <w:t xml:space="preserve">Mingin Xiaolingin mausoleumi </w:t>
      </w:r>
      <w:r>
        <w:t xml:space="preserve">ja posliinitorni, vaikka </w:t>
      </w:r>
      <w:r>
        <w:rPr>
          <w:color w:val="DCDCDC"/>
        </w:rPr>
        <w:t xml:space="preserve">Taipingit </w:t>
      </w:r>
      <w:r>
        <w:t xml:space="preserve">tuhosivat jälkimmäisen </w:t>
      </w:r>
      <w:r>
        <w:rPr>
          <w:color w:val="2F4F4F"/>
        </w:rPr>
        <w:t xml:space="preserve">1800-luvulla </w:t>
      </w:r>
      <w:r>
        <w:t xml:space="preserve">joko estääkseen vihamielistä ryhmittymää käyttämästä sitä kaupungin tarkkailuun ja kranaattitorniin tai </w:t>
      </w:r>
      <w:r>
        <w:rPr>
          <w:color w:val="556B2F"/>
        </w:rPr>
        <w:t xml:space="preserve">taikauskoisen pelon vuoksi sen geomantisista ominaisuuksista</w:t>
      </w:r>
      <w:r>
        <w:t xml:space="preserve">.</w:t>
      </w:r>
    </w:p>
    <w:p>
      <w:r>
        <w:rPr>
          <w:b/>
        </w:rPr>
        <w:t xml:space="preserve">Kysymys 0</w:t>
      </w:r>
    </w:p>
    <w:p>
      <w:r>
        <w:t xml:space="preserve">Mikä on Nanjingissa sijaitsevan kuuluisan mausoleumin nimi?</w:t>
      </w:r>
    </w:p>
    <w:p>
      <w:r>
        <w:rPr>
          <w:b/>
        </w:rPr>
        <w:t xml:space="preserve">Kysymys 1</w:t>
      </w:r>
    </w:p>
    <w:p>
      <w:r>
        <w:t xml:space="preserve">Kuka tuhosi posliinitornin?</w:t>
      </w:r>
    </w:p>
    <w:p>
      <w:r>
        <w:rPr>
          <w:b/>
        </w:rPr>
        <w:t xml:space="preserve">Kysymys 2</w:t>
      </w:r>
    </w:p>
    <w:p>
      <w:r>
        <w:t xml:space="preserve">Milloin posliinitorni tuhoutui?</w:t>
      </w:r>
    </w:p>
    <w:p>
      <w:r>
        <w:rPr>
          <w:b/>
        </w:rPr>
        <w:t xml:space="preserve">Kysymys 3</w:t>
      </w:r>
    </w:p>
    <w:p>
      <w:r>
        <w:t xml:space="preserve">Yksi mahdollisuus on, että torni tuhottiin, jotta vihamielinen vihollinen ei voisi käyttää sitä. Mikä on toinen mahdollisuus?</w:t>
      </w:r>
    </w:p>
    <w:p>
      <w:r>
        <w:rPr>
          <w:b/>
        </w:rPr>
        <w:t xml:space="preserve">Teksti numero 12</w:t>
      </w:r>
    </w:p>
    <w:p>
      <w:r>
        <w:t xml:space="preserve">Muistomerkki Ming-dynastian alun jättimäisten rakennushankkeiden valtavista inhimillisistä kustannuksista on Yangshanin louhos (noin </w:t>
      </w:r>
      <w:r>
        <w:rPr>
          <w:color w:val="A9A9A9"/>
        </w:rPr>
        <w:t xml:space="preserve">15-20 kilometriä itään muurien ympäröimästä kaupungista </w:t>
      </w:r>
      <w:r>
        <w:t xml:space="preserve">ja Ming Xiaolingin mausoleumista), jossa </w:t>
      </w:r>
      <w:r>
        <w:rPr>
          <w:color w:val="2F4F4F"/>
        </w:rPr>
        <w:t xml:space="preserve">Yongle-keisarin </w:t>
      </w:r>
      <w:r>
        <w:t xml:space="preserve">käskystä hakattu </w:t>
      </w:r>
      <w:r>
        <w:rPr>
          <w:color w:val="DCDCDC"/>
        </w:rPr>
        <w:t xml:space="preserve">jättimäinen pylväs </w:t>
      </w:r>
      <w:r>
        <w:t xml:space="preserve">makaa hylättynä, juuri sellaisena kuin se jätettiin </w:t>
      </w:r>
      <w:r>
        <w:rPr>
          <w:color w:val="556B2F"/>
        </w:rPr>
        <w:t xml:space="preserve">600 vuotta sitten, </w:t>
      </w:r>
      <w:r>
        <w:t xml:space="preserve">kun ymmärrettiin, että </w:t>
      </w:r>
      <w:r>
        <w:rPr>
          <w:color w:val="6B8E23"/>
        </w:rPr>
        <w:t xml:space="preserve">sitä oli mahdoton siirtää tai täydentää</w:t>
      </w:r>
      <w:r>
        <w:t xml:space="preserve">.</w:t>
      </w:r>
    </w:p>
    <w:p>
      <w:r>
        <w:rPr>
          <w:b/>
        </w:rPr>
        <w:t xml:space="preserve">Kysymys 0</w:t>
      </w:r>
    </w:p>
    <w:p>
      <w:r>
        <w:t xml:space="preserve">Kuinka kaukana Nanjingista on Yangshanin louhos?</w:t>
      </w:r>
    </w:p>
    <w:p>
      <w:r>
        <w:rPr>
          <w:b/>
        </w:rPr>
        <w:t xml:space="preserve">Kysymys 1</w:t>
      </w:r>
    </w:p>
    <w:p>
      <w:r>
        <w:t xml:space="preserve">Mikä suuri esine on hylätty louhokseen?</w:t>
      </w:r>
    </w:p>
    <w:p>
      <w:r>
        <w:rPr>
          <w:b/>
        </w:rPr>
        <w:t xml:space="preserve">Kysymys 2</w:t>
      </w:r>
    </w:p>
    <w:p>
      <w:r>
        <w:t xml:space="preserve">Kuinka kauan sitten pylväs hylättiin?</w:t>
      </w:r>
    </w:p>
    <w:p>
      <w:r>
        <w:rPr>
          <w:b/>
        </w:rPr>
        <w:t xml:space="preserve">Kysymys 3</w:t>
      </w:r>
    </w:p>
    <w:p>
      <w:r>
        <w:t xml:space="preserve">Miksi pylväs hylättiin?</w:t>
      </w:r>
    </w:p>
    <w:p>
      <w:r>
        <w:rPr>
          <w:b/>
        </w:rPr>
        <w:t xml:space="preserve">Kysymys 4</w:t>
      </w:r>
    </w:p>
    <w:p>
      <w:r>
        <w:t xml:space="preserve">Kuka määräsi steleen luomisen?</w:t>
      </w:r>
    </w:p>
    <w:p>
      <w:r>
        <w:rPr>
          <w:b/>
        </w:rPr>
        <w:t xml:space="preserve">Teksti numero 13</w:t>
      </w:r>
    </w:p>
    <w:p>
      <w:r>
        <w:t xml:space="preserve">Keisarikunnan keskuksena varhaisen Mingin ajan Nanjingilla oli maailmanlaajuiset yhteydet. Siellä asui </w:t>
      </w:r>
      <w:r>
        <w:rPr>
          <w:color w:val="A9A9A9"/>
        </w:rPr>
        <w:t xml:space="preserve">amiraali Zheng He, </w:t>
      </w:r>
      <w:r>
        <w:t xml:space="preserve">joka purjehti Tyynellämerellä ja Intian valtamerellä, ja siellä vieraili ulkomaisia arvohenkilöitä, kuten </w:t>
      </w:r>
      <w:r>
        <w:rPr>
          <w:color w:val="DCDCDC"/>
        </w:rPr>
        <w:t xml:space="preserve">Borneon </w:t>
      </w:r>
      <w:r>
        <w:t xml:space="preserve">kuningas </w:t>
      </w:r>
      <w:r>
        <w:rPr>
          <w:color w:val="2F4F4F"/>
        </w:rPr>
        <w:t xml:space="preserve">(Boni 渤泥), </w:t>
      </w:r>
      <w:r>
        <w:t xml:space="preserve">joka kuoli vieraillessaan Kiinassa vuonna 1408. Bonin kuninkaan hauta, jossa on henkitie ja </w:t>
      </w:r>
      <w:r>
        <w:rPr>
          <w:color w:val="556B2F"/>
        </w:rPr>
        <w:t xml:space="preserve">kilpikonnastela, </w:t>
      </w:r>
      <w:r>
        <w:t xml:space="preserve">löydettiin Yuhuatain piiristä (muurien ympäröimän kaupungin eteläpuolelta) vuonna 1958, ja se on restauroitu.</w:t>
      </w:r>
    </w:p>
    <w:p>
      <w:r>
        <w:rPr>
          <w:b/>
        </w:rPr>
        <w:t xml:space="preserve">Kysymys 0</w:t>
      </w:r>
    </w:p>
    <w:p>
      <w:r>
        <w:t xml:space="preserve">Mikä amiraali kutsui Nanjingia kodikseen?</w:t>
      </w:r>
    </w:p>
    <w:p>
      <w:r>
        <w:rPr>
          <w:b/>
        </w:rPr>
        <w:t xml:space="preserve">Kysymys 1</w:t>
      </w:r>
    </w:p>
    <w:p>
      <w:r>
        <w:t xml:space="preserve">Mikä vieraileva kuningas kuoli Kiinassa vuonna 1408?</w:t>
      </w:r>
    </w:p>
    <w:p>
      <w:r>
        <w:rPr>
          <w:b/>
        </w:rPr>
        <w:t xml:space="preserve">Kysymys 2</w:t>
      </w:r>
    </w:p>
    <w:p>
      <w:r>
        <w:t xml:space="preserve">Mistä maasta tämä vieraileva kuningas oli kotoisin?</w:t>
      </w:r>
    </w:p>
    <w:p>
      <w:r>
        <w:rPr>
          <w:b/>
        </w:rPr>
        <w:t xml:space="preserve">Kysymys 3</w:t>
      </w:r>
    </w:p>
    <w:p>
      <w:r>
        <w:t xml:space="preserve">Mikä pylväs on Bonin haudassa?</w:t>
      </w:r>
    </w:p>
    <w:p>
      <w:r>
        <w:rPr>
          <w:b/>
        </w:rPr>
        <w:t xml:space="preserve">Teksti numero 14</w:t>
      </w:r>
    </w:p>
    <w:p>
      <w:r>
        <w:t xml:space="preserve">Yli kaksi vuosisataa sen jälkeen, kun pääkaupunki oli siirretty Pekingiin, Nanjingin kohtalona oli tulla vielä kerran Ming-keisarin pääkaupungiksi. Pekingin kaaduttua Li Zichengin kapinallisjoukoille ja sitten mantsujen johtamalle Qing-dynastialle keväällä</w:t>
      </w:r>
      <w:r>
        <w:rPr>
          <w:color w:val="A9A9A9"/>
        </w:rPr>
        <w:t xml:space="preserve">1644</w:t>
      </w:r>
      <w:r>
        <w:t xml:space="preserve"> Ming-ruhtinas </w:t>
      </w:r>
      <w:r>
        <w:rPr>
          <w:color w:val="DCDCDC"/>
        </w:rPr>
        <w:t xml:space="preserve">Zhu Yousong </w:t>
      </w:r>
      <w:r>
        <w:t xml:space="preserve">nousi Nanjingissa valtaistuimelle </w:t>
      </w:r>
      <w:r>
        <w:rPr>
          <w:color w:val="2F4F4F"/>
        </w:rPr>
        <w:t xml:space="preserve">kesäkuussa 1644 </w:t>
      </w:r>
      <w:r>
        <w:rPr>
          <w:color w:val="556B2F"/>
        </w:rPr>
        <w:t xml:space="preserve">Hongguang-keisarina</w:t>
      </w:r>
      <w:r>
        <w:t xml:space="preserve">. </w:t>
      </w:r>
      <w:r>
        <w:t xml:space="preserve">Myöhemmät historioitsijat kuvailivat hänen lyhyttä valtakauttaan </w:t>
      </w:r>
      <w:r>
        <w:rPr>
          <w:color w:val="6B8E23"/>
        </w:rPr>
        <w:t xml:space="preserve">niin sanotun eteläisen Ming-dynastian </w:t>
      </w:r>
      <w:r>
        <w:t xml:space="preserve">ensimmäiseksi valtakaudeksi</w:t>
      </w:r>
      <w:r>
        <w:t xml:space="preserve">.</w:t>
      </w:r>
    </w:p>
    <w:p>
      <w:r>
        <w:rPr>
          <w:b/>
        </w:rPr>
        <w:t xml:space="preserve">Kysymys 0</w:t>
      </w:r>
    </w:p>
    <w:p>
      <w:r>
        <w:t xml:space="preserve">Milloin Peking hävisi Li Zichengin kapinallisjoukoille ja mantsujen johtamalle Qing-dynastialle?</w:t>
      </w:r>
    </w:p>
    <w:p>
      <w:r>
        <w:rPr>
          <w:b/>
        </w:rPr>
        <w:t xml:space="preserve">Kysymys 1</w:t>
      </w:r>
    </w:p>
    <w:p>
      <w:r>
        <w:t xml:space="preserve">Mikä Ming-ruhtinas nousi Nanjingissa kruunuun?</w:t>
      </w:r>
    </w:p>
    <w:p>
      <w:r>
        <w:rPr>
          <w:b/>
        </w:rPr>
        <w:t xml:space="preserve">Kysymys 2</w:t>
      </w:r>
    </w:p>
    <w:p>
      <w:r>
        <w:t xml:space="preserve">Milloin Zhu Yousong asetettiin valtaistuimelle?</w:t>
      </w:r>
    </w:p>
    <w:p>
      <w:r>
        <w:rPr>
          <w:b/>
        </w:rPr>
        <w:t xml:space="preserve">Kysymys 3</w:t>
      </w:r>
    </w:p>
    <w:p>
      <w:r>
        <w:t xml:space="preserve">Mikä oli Zhu Yousongin titteli?</w:t>
      </w:r>
    </w:p>
    <w:p>
      <w:r>
        <w:rPr>
          <w:b/>
        </w:rPr>
        <w:t xml:space="preserve">Kysymys 4</w:t>
      </w:r>
    </w:p>
    <w:p>
      <w:r>
        <w:t xml:space="preserve">Hongguang-keisarin valtakautta pidettiin minkä dynastian ensimmäisenä valtakautena?</w:t>
      </w:r>
    </w:p>
    <w:p>
      <w:r>
        <w:rPr>
          <w:b/>
        </w:rPr>
        <w:t xml:space="preserve">Teksti numero 15</w:t>
      </w:r>
    </w:p>
    <w:p>
      <w:r>
        <w:t xml:space="preserve">Zhu Yousongille kävi kuitenkin paljon huonommin kuin hänen esi-isälleen Zhu Yuanzhangille kolme vuosisataa aiemmin. Hänen hallintonsa ei kyennyt tarjoamaan tehokasta vastarintaa Qing-joukoille, kun mantsun ruhtinas Dodon johtama Qing-armeija lähestyi Jiangnania seuraavana keväänä. Muutama päivä sen jälkeen, kun Yangzhou oli kaatunut mantsujen käsiin </w:t>
      </w:r>
      <w:r>
        <w:rPr>
          <w:color w:val="A9A9A9"/>
        </w:rPr>
        <w:t xml:space="preserve">toukokuun lopulla 1645</w:t>
      </w:r>
      <w:r>
        <w:t xml:space="preserve">, Hongguangin keisari pakeni Nanjingista, ja paikalliset asukkaat ryöstivät keisarillisen Ming-palatsin. Kesäkuun 6. päivänä Dodon joukot lähestyivät Nanjingia, ja kaupungin varuskunnan komentaja, </w:t>
      </w:r>
      <w:r>
        <w:rPr>
          <w:color w:val="DCDCDC"/>
        </w:rPr>
        <w:t xml:space="preserve">Xinchengin jaarli Zhao</w:t>
      </w:r>
      <w:r>
        <w:t xml:space="preserve">, antautui heille välittömästi. Pian mantšut määräsivät kaikki kaupungin miespuoliset asukkaat </w:t>
      </w:r>
      <w:r>
        <w:rPr>
          <w:color w:val="2F4F4F"/>
        </w:rPr>
        <w:t xml:space="preserve">ajelemaan päänsä </w:t>
      </w:r>
      <w:r>
        <w:t xml:space="preserve">mantšujen jonotustavan mukaisesti</w:t>
      </w:r>
      <w:r>
        <w:t xml:space="preserve">.</w:t>
      </w:r>
      <w:r>
        <w:t xml:space="preserve"> He takavarikoivat suuren osan kaupungista bannerimiesten kantonmenttia varten ja tuhosivat entisen keisarillisen Mingin palatsin, mutta muuten kaupunki säästyi Yangzhoun joukkomurhilta ja tuholta.</w:t>
      </w:r>
    </w:p>
    <w:p>
      <w:r>
        <w:rPr>
          <w:b/>
        </w:rPr>
        <w:t xml:space="preserve">Kysymys 0</w:t>
      </w:r>
    </w:p>
    <w:p>
      <w:r>
        <w:t xml:space="preserve">Milloin Hongguangin keisari lähti Nanjingista, kun hänet oli lyöty?</w:t>
      </w:r>
    </w:p>
    <w:p>
      <w:r>
        <w:rPr>
          <w:b/>
        </w:rPr>
        <w:t xml:space="preserve">Kysymys 1</w:t>
      </w:r>
    </w:p>
    <w:p>
      <w:r>
        <w:t xml:space="preserve">Kuka antautui Nanjingin valloittajille 6. kesäkuuta?</w:t>
      </w:r>
    </w:p>
    <w:p>
      <w:r>
        <w:rPr>
          <w:b/>
        </w:rPr>
        <w:t xml:space="preserve">Kysymys 2</w:t>
      </w:r>
    </w:p>
    <w:p>
      <w:r>
        <w:t xml:space="preserve">Mitä mantsut pakottivat kaikki kaupungin miehet tekemään?</w:t>
      </w:r>
    </w:p>
    <w:p>
      <w:r>
        <w:rPr>
          <w:b/>
        </w:rPr>
        <w:t xml:space="preserve">Teksti numero 16</w:t>
      </w:r>
    </w:p>
    <w:p>
      <w:r>
        <w:t xml:space="preserve">Qing-dynastian aikana (</w:t>
      </w:r>
      <w:r>
        <w:rPr>
          <w:color w:val="A9A9A9"/>
        </w:rPr>
        <w:t xml:space="preserve">1644-1911) </w:t>
      </w:r>
      <w:r>
        <w:t xml:space="preserve">Nanjingin alue tunnettiin nimellä </w:t>
      </w:r>
      <w:r>
        <w:rPr>
          <w:color w:val="DCDCDC"/>
        </w:rPr>
        <w:t xml:space="preserve">Jiangning </w:t>
      </w:r>
      <w:r>
        <w:t xml:space="preserve">(江寧), ja se toimi Liangjiangin varakuninkaan hallintopaikkana. </w:t>
      </w:r>
      <w:r>
        <w:rPr>
          <w:color w:val="2F4F4F"/>
        </w:rPr>
        <w:t xml:space="preserve">Kangxin ja Qianlongin keisarit </w:t>
      </w:r>
      <w:r>
        <w:t xml:space="preserve">olivat vierailleet siellä </w:t>
      </w:r>
      <w:r>
        <w:t xml:space="preserve">useita kertoja eteläisten maakuntien kiertomatkoillaan. Brittiläiset joukot valtasivat Nanjingin ensimmäisen oopiumisodan loppuvaiheessa, joka päättyi Nanjingin sopimukseen vuonna </w:t>
      </w:r>
      <w:r>
        <w:rPr>
          <w:color w:val="556B2F"/>
        </w:rPr>
        <w:t xml:space="preserve">1842</w:t>
      </w:r>
      <w:r>
        <w:t xml:space="preserve">. Lyhytikäisen Taiping-kapinallisten 1800-luvun puolivälissä perustaman Taipingin taivaallisen kuningaskunnan pääkaupunkina Nanjing tunnettiin nimellä Tianjing (天京, "Taivaallinen pääkaupunki" tai "Taivaan pääkaupunki").</w:t>
      </w:r>
    </w:p>
    <w:p>
      <w:r>
        <w:rPr>
          <w:b/>
        </w:rPr>
        <w:t xml:space="preserve">Kysymys 0</w:t>
      </w:r>
    </w:p>
    <w:p>
      <w:r>
        <w:t xml:space="preserve">Milloin Qing-dynastia oli vallassa?</w:t>
      </w:r>
    </w:p>
    <w:p>
      <w:r>
        <w:rPr>
          <w:b/>
        </w:rPr>
        <w:t xml:space="preserve">Kysymys 1</w:t>
      </w:r>
    </w:p>
    <w:p>
      <w:r>
        <w:t xml:space="preserve">Mikä oli Nanjingin nimi Qing-dynastian aikana?</w:t>
      </w:r>
    </w:p>
    <w:p>
      <w:r>
        <w:rPr>
          <w:b/>
        </w:rPr>
        <w:t xml:space="preserve">Kysymys 2</w:t>
      </w:r>
    </w:p>
    <w:p>
      <w:r>
        <w:t xml:space="preserve">Mitkä keisarit vierailivat Nanjingissa useammin kuin kerran?</w:t>
      </w:r>
    </w:p>
    <w:p>
      <w:r>
        <w:rPr>
          <w:b/>
        </w:rPr>
        <w:t xml:space="preserve">Kysymys 3</w:t>
      </w:r>
    </w:p>
    <w:p>
      <w:r>
        <w:t xml:space="preserve">Minä vuonna ensimmäinen oopiumisota päättyi?</w:t>
      </w:r>
    </w:p>
    <w:p>
      <w:r>
        <w:rPr>
          <w:b/>
        </w:rPr>
        <w:t xml:space="preserve">Teksti numero 17</w:t>
      </w:r>
    </w:p>
    <w:p>
      <w:r>
        <w:t xml:space="preserve">Sekä </w:t>
      </w:r>
      <w:r>
        <w:rPr>
          <w:color w:val="A9A9A9"/>
        </w:rPr>
        <w:t xml:space="preserve">Qingin varakuningas että </w:t>
      </w:r>
      <w:r>
        <w:rPr>
          <w:color w:val="DCDCDC"/>
        </w:rPr>
        <w:t xml:space="preserve">Taipingin </w:t>
      </w:r>
      <w:r>
        <w:rPr>
          <w:color w:val="A9A9A9"/>
        </w:rPr>
        <w:t xml:space="preserve">kuningas </w:t>
      </w:r>
      <w:r>
        <w:t xml:space="preserve">asuivat rakennuksissa, jotka myöhemmin tunnettiin presidentin palatsina. Kun Qing-joukot </w:t>
      </w:r>
      <w:r>
        <w:rPr>
          <w:color w:val="2F4F4F"/>
        </w:rPr>
        <w:t xml:space="preserve">Zeng Guofanin</w:t>
      </w:r>
      <w:r>
        <w:t xml:space="preserve"> johdolla </w:t>
      </w:r>
      <w:r>
        <w:t xml:space="preserve">valtasivat kaupungin takaisin vuonna </w:t>
      </w:r>
      <w:r>
        <w:rPr>
          <w:color w:val="556B2F"/>
        </w:rPr>
        <w:t xml:space="preserve">1864</w:t>
      </w:r>
      <w:r>
        <w:t xml:space="preserve">, kaupungissa tapahtui massiivinen verilöyly, ja </w:t>
      </w:r>
      <w:r>
        <w:rPr>
          <w:color w:val="6B8E23"/>
        </w:rPr>
        <w:t xml:space="preserve">yli 100 000 ihmisen </w:t>
      </w:r>
      <w:r>
        <w:t xml:space="preserve">arvioidaan tehneen itsemurhan tai taistelleen kuolemaan asti. Taiping-kapinan alusta lähtien Qing-joukot eivät sallineet minkään sen murretta puhuvan kapinallisen antautua. Tämä siviilien joukkomurhapolitiikka tapahtui Nanjingissa.</w:t>
      </w:r>
    </w:p>
    <w:p>
      <w:r>
        <w:rPr>
          <w:b/>
        </w:rPr>
        <w:t xml:space="preserve">Kysymys 0</w:t>
      </w:r>
    </w:p>
    <w:p>
      <w:r>
        <w:t xml:space="preserve">Kuka asui rakennuksissa, jotka myöhemmin tunnettiin presidentinlinnan nimellä?</w:t>
      </w:r>
    </w:p>
    <w:p>
      <w:r>
        <w:rPr>
          <w:b/>
        </w:rPr>
        <w:t xml:space="preserve">Kysymys 1</w:t>
      </w:r>
    </w:p>
    <w:p>
      <w:r>
        <w:t xml:space="preserve">Milloin Qing-joukot valtasivat Nanjingin takaisin?</w:t>
      </w:r>
    </w:p>
    <w:p>
      <w:r>
        <w:rPr>
          <w:b/>
        </w:rPr>
        <w:t xml:space="preserve">Kysymys 2</w:t>
      </w:r>
    </w:p>
    <w:p>
      <w:r>
        <w:t xml:space="preserve">Kuinka monta ihmistä kuoli, kun Qing-joukot valtasivat Nanjingin?</w:t>
      </w:r>
    </w:p>
    <w:p>
      <w:r>
        <w:rPr>
          <w:b/>
        </w:rPr>
        <w:t xml:space="preserve">Kysymys 3</w:t>
      </w:r>
    </w:p>
    <w:p>
      <w:r>
        <w:t xml:space="preserve">Qing-joukot eivät sallineet kapinallisten, jotka puhuivat mitä murretta, antautua?</w:t>
      </w:r>
    </w:p>
    <w:p>
      <w:r>
        <w:rPr>
          <w:b/>
        </w:rPr>
        <w:t xml:space="preserve">Kysymys 4</w:t>
      </w:r>
    </w:p>
    <w:p>
      <w:r>
        <w:t xml:space="preserve">Kuka oli Qing-joukkojen johtaja?</w:t>
      </w:r>
    </w:p>
    <w:p>
      <w:r>
        <w:rPr>
          <w:b/>
        </w:rPr>
        <w:t xml:space="preserve">Teksti numero 18</w:t>
      </w:r>
    </w:p>
    <w:p>
      <w:r>
        <w:t xml:space="preserve">Xinhain vallankumous johti Kiinan tasavallan perustamiseen </w:t>
      </w:r>
      <w:r>
        <w:rPr>
          <w:color w:val="A9A9A9"/>
        </w:rPr>
        <w:t xml:space="preserve">tammikuussa 1912, </w:t>
      </w:r>
      <w:r>
        <w:t xml:space="preserve">ja </w:t>
      </w:r>
      <w:r>
        <w:rPr>
          <w:color w:val="DCDCDC"/>
        </w:rPr>
        <w:t xml:space="preserve">Sun Yat-senistä </w:t>
      </w:r>
      <w:r>
        <w:t xml:space="preserve">tuli ensimmäinen väliaikainen presidentti, ja Nanking valittiin sen uudeksi pääkaupungiksi. Qing-keisarikunta hallitsi kuitenkin laajoja alueita pohjoisessa, joten vallankumoukselliset pyysivät </w:t>
      </w:r>
      <w:r>
        <w:rPr>
          <w:color w:val="2F4F4F"/>
        </w:rPr>
        <w:t xml:space="preserve">Yuan Shikiä </w:t>
      </w:r>
      <w:r>
        <w:t xml:space="preserve">korvaamaan Sunin presidentin viran vastineeksi viimeisen keisarin, Puyin, luopumisesta. Yuan vaati pääkaupungiksi Pekingiä (lähempänä hänen valta-asemaansa).</w:t>
      </w:r>
    </w:p>
    <w:p>
      <w:r>
        <w:rPr>
          <w:b/>
        </w:rPr>
        <w:t xml:space="preserve">Kysymys 0</w:t>
      </w:r>
    </w:p>
    <w:p>
      <w:r>
        <w:t xml:space="preserve">Milloin Kiinan tasavalta perustettiin?</w:t>
      </w:r>
    </w:p>
    <w:p>
      <w:r>
        <w:rPr>
          <w:b/>
        </w:rPr>
        <w:t xml:space="preserve">Kysymys 1</w:t>
      </w:r>
    </w:p>
    <w:p>
      <w:r>
        <w:t xml:space="preserve">Kuka oli Kiinan tasavallan ensimmäinen presidentti?</w:t>
      </w:r>
    </w:p>
    <w:p>
      <w:r>
        <w:rPr>
          <w:b/>
        </w:rPr>
        <w:t xml:space="preserve">Kysymys 2</w:t>
      </w:r>
    </w:p>
    <w:p>
      <w:r>
        <w:t xml:space="preserve">Kuka siirsi pääkaupungin Nanjingista Pekingiin?</w:t>
      </w:r>
    </w:p>
    <w:p>
      <w:r>
        <w:rPr>
          <w:b/>
        </w:rPr>
        <w:t xml:space="preserve">Teksti numero 19</w:t>
      </w:r>
    </w:p>
    <w:p>
      <w:r>
        <w:t xml:space="preserve">Sisään</w:t>
      </w:r>
      <w:r>
        <w:rPr>
          <w:color w:val="A9A9A9"/>
        </w:rPr>
        <w:t xml:space="preserve">1927</w:t>
      </w:r>
      <w:r>
        <w:t xml:space="preserve"> , </w:t>
      </w:r>
      <w:r>
        <w:rPr>
          <w:color w:val="DCDCDC"/>
        </w:rPr>
        <w:t xml:space="preserve">Kuomintang (KMT; Nationalistinen puolue) </w:t>
      </w:r>
      <w:r>
        <w:t xml:space="preserve">alle </w:t>
      </w:r>
      <w:r>
        <w:rPr>
          <w:color w:val="2F4F4F"/>
        </w:rPr>
        <w:t xml:space="preserve">Generalissimo Chiang Kai-shek </w:t>
      </w:r>
      <w:r>
        <w:t xml:space="preserve">jälleen perustettu Nanjing pääkaupunki Kiinan tasavallan, ja tämä tuli kansainvälisesti tunnustettu, kun KMT joukot ottivat Pekingin vuonna</w:t>
      </w:r>
      <w:r>
        <w:rPr>
          <w:color w:val="556B2F"/>
        </w:rPr>
        <w:t xml:space="preserve">1928</w:t>
      </w:r>
      <w:r>
        <w:t xml:space="preserve">. </w:t>
      </w:r>
      <w:r>
        <w:t xml:space="preserve">Seuraava vuosikymmen tunnetaan </w:t>
      </w:r>
      <w:r>
        <w:rPr>
          <w:color w:val="6B8E23"/>
        </w:rPr>
        <w:t xml:space="preserve">Nankingin vuosikymmenenä</w:t>
      </w:r>
      <w:r>
        <w:t xml:space="preserve">.</w:t>
      </w:r>
    </w:p>
    <w:p>
      <w:r>
        <w:rPr>
          <w:b/>
        </w:rPr>
        <w:t xml:space="preserve">Kysymys 0</w:t>
      </w:r>
    </w:p>
    <w:p>
      <w:r>
        <w:t xml:space="preserve">Milloin Nanjingista tehtiin jälleen Kiinan tasavallan pääkaupunki?</w:t>
      </w:r>
    </w:p>
    <w:p>
      <w:r>
        <w:rPr>
          <w:b/>
        </w:rPr>
        <w:t xml:space="preserve">Kysymys 1</w:t>
      </w:r>
    </w:p>
    <w:p>
      <w:r>
        <w:t xml:space="preserve">Mikä puolue perusti Nanjingin Kiinan tasavallan pääkaupungiksi?</w:t>
      </w:r>
    </w:p>
    <w:p>
      <w:r>
        <w:rPr>
          <w:b/>
        </w:rPr>
        <w:t xml:space="preserve">Kysymys 2</w:t>
      </w:r>
    </w:p>
    <w:p>
      <w:r>
        <w:t xml:space="preserve">Kuka oli Kuomintangin (KMT; kansallismielinen puolue) johtaja?</w:t>
      </w:r>
    </w:p>
    <w:p>
      <w:r>
        <w:rPr>
          <w:b/>
        </w:rPr>
        <w:t xml:space="preserve">Kysymys 3</w:t>
      </w:r>
    </w:p>
    <w:p>
      <w:r>
        <w:t xml:space="preserve">Millä nimellä 1930-luku tunnetaan Kiinassa?</w:t>
      </w:r>
    </w:p>
    <w:p>
      <w:r>
        <w:rPr>
          <w:b/>
        </w:rPr>
        <w:t xml:space="preserve">Kysymys 4</w:t>
      </w:r>
    </w:p>
    <w:p>
      <w:r>
        <w:t xml:space="preserve">Milloin Kuomintang (KMT; kansallismielinen puolue) kukisti Pekingin ja otti sen vallan?</w:t>
      </w:r>
    </w:p>
    <w:p>
      <w:r>
        <w:rPr>
          <w:b/>
        </w:rPr>
        <w:t xml:space="preserve">Teksti numero 20</w:t>
      </w:r>
    </w:p>
    <w:p>
      <w:r>
        <w:t xml:space="preserve">Vuonna</w:t>
      </w:r>
      <w:r>
        <w:rPr>
          <w:color w:val="A9A9A9"/>
        </w:rPr>
        <w:t xml:space="preserve">1937</w:t>
      </w:r>
      <w:r>
        <w:t xml:space="preserve"> Japanin keisarikunta aloitti täysimittaisen hyökkäyksen Kiinaan valloitettuaan Mantšurian vuonna</w:t>
      </w:r>
      <w:r>
        <w:rPr>
          <w:color w:val="DCDCDC"/>
        </w:rPr>
        <w:t xml:space="preserve">1931</w:t>
      </w:r>
      <w:r>
        <w:t xml:space="preserve"> , jolloin </w:t>
      </w:r>
      <w:r>
        <w:t xml:space="preserve">alkoi toinen Kiinan ja Japanin sota (jota usein pidetään toisen maailmansodan näyttämönä). Japanin joukot miehittivät Nanjingin joulukuussa ja toteuttivat järjestelmällisen ja julman Nankingin verilöylyn ("Nankingin raiskaus"). Jopa lasten, vanhusten ja nunnien kerrotaan kärsineen </w:t>
      </w:r>
      <w:r>
        <w:rPr>
          <w:color w:val="2F4F4F"/>
        </w:rPr>
        <w:t xml:space="preserve">Japanin keisarillisen armeijan </w:t>
      </w:r>
      <w:r>
        <w:t xml:space="preserve">käsissä</w:t>
      </w:r>
      <w:r>
        <w:t xml:space="preserve">. </w:t>
      </w:r>
      <w:r>
        <w:t xml:space="preserve">Kaukoidän kansainvälisen sotarikostuomioistuimen ja Nanjingin sotarikostuomioistuimen arviot mukaan luettuina kuolonuhrien kokonaismäärä oli </w:t>
      </w:r>
      <w:r>
        <w:rPr>
          <w:color w:val="556B2F"/>
        </w:rPr>
        <w:t xml:space="preserve">300 000-350 000</w:t>
      </w:r>
      <w:r>
        <w:t xml:space="preserve">. Myös itse kaupunki kärsi vakavia vahinkoja verilöylyn aikana. </w:t>
      </w:r>
      <w:r>
        <w:t xml:space="preserve">Tapahtuman </w:t>
      </w:r>
      <w:r>
        <w:rPr>
          <w:color w:val="6B8E23"/>
        </w:rPr>
        <w:t xml:space="preserve">1985</w:t>
      </w:r>
      <w:r>
        <w:t xml:space="preserve">muistoksi </w:t>
      </w:r>
      <w:r>
        <w:t xml:space="preserve">rakennettiin Nanjingin joukkomurhan muistohalli.</w:t>
      </w:r>
    </w:p>
    <w:p>
      <w:r>
        <w:rPr>
          <w:b/>
        </w:rPr>
        <w:t xml:space="preserve">Kysymys 0</w:t>
      </w:r>
    </w:p>
    <w:p>
      <w:r>
        <w:t xml:space="preserve">Milloin Japani hyökkäsi Mantšuriaan?</w:t>
      </w:r>
    </w:p>
    <w:p>
      <w:r>
        <w:rPr>
          <w:b/>
        </w:rPr>
        <w:t xml:space="preserve">Kysymys 1</w:t>
      </w:r>
    </w:p>
    <w:p>
      <w:r>
        <w:t xml:space="preserve">Milloin Japani valloitti koko Kiinan?</w:t>
      </w:r>
    </w:p>
    <w:p>
      <w:r>
        <w:rPr>
          <w:b/>
        </w:rPr>
        <w:t xml:space="preserve">Kysymys 2</w:t>
      </w:r>
    </w:p>
    <w:p>
      <w:r>
        <w:t xml:space="preserve">Kuka tappoi viattomia siviilejä Nankingin verilöylyssä?</w:t>
      </w:r>
    </w:p>
    <w:p>
      <w:r>
        <w:rPr>
          <w:b/>
        </w:rPr>
        <w:t xml:space="preserve">Kysymys 3</w:t>
      </w:r>
    </w:p>
    <w:p>
      <w:r>
        <w:t xml:space="preserve">Kuinka moni kuoli Nankingin verilöylyssä?</w:t>
      </w:r>
    </w:p>
    <w:p>
      <w:r>
        <w:rPr>
          <w:b/>
        </w:rPr>
        <w:t xml:space="preserve">Kysymys 4</w:t>
      </w:r>
    </w:p>
    <w:p>
      <w:r>
        <w:t xml:space="preserve">Milloin Nanjingin joukkomurhan muistohalli rakennettiin?</w:t>
      </w:r>
    </w:p>
    <w:p>
      <w:r>
        <w:rPr>
          <w:b/>
        </w:rPr>
        <w:t xml:space="preserve">Teksti numero 21</w:t>
      </w:r>
    </w:p>
    <w:p>
      <w:r>
        <w:rPr>
          <w:color w:val="A9A9A9"/>
        </w:rPr>
        <w:t xml:space="preserve">Muutamaa päivää ennen kaupungin kaatumista </w:t>
      </w:r>
      <w:r>
        <w:t xml:space="preserve">Kiinan kansallinen hallitus siirrettiin lounaaseen Chungkingin (Chongqing) kaupunkiin ja jatkoi Kiinan vastarintaa. Vuonna</w:t>
      </w:r>
      <w:r>
        <w:rPr>
          <w:color w:val="DCDCDC"/>
        </w:rPr>
        <w:t xml:space="preserve">1940</w:t>
      </w:r>
      <w:r>
        <w:t xml:space="preserve"> , </w:t>
      </w:r>
      <w:r>
        <w:t xml:space="preserve">Nanjingiin perustettiin </w:t>
      </w:r>
      <w:r>
        <w:rPr>
          <w:color w:val="556B2F"/>
        </w:rPr>
        <w:t xml:space="preserve">Wang Jingwein </w:t>
      </w:r>
      <w:r>
        <w:t xml:space="preserve">johtama </w:t>
      </w:r>
      <w:r>
        <w:t xml:space="preserve">japanilaisyhteistyövaltion hallitus, joka tunnettiin nimellä "Nanjingin hallinto" tai </w:t>
      </w:r>
      <w:r>
        <w:rPr>
          <w:color w:val="2F4F4F"/>
        </w:rPr>
        <w:t xml:space="preserve">"Kiinan uudelleenorganisoitu kansallinen hallitus", joka oli </w:t>
      </w:r>
      <w:r>
        <w:t xml:space="preserve">kilpailija Tšiang Kai-šekin hallitukselle Chongqingissa. </w:t>
      </w:r>
      <w:r>
        <w:t xml:space="preserve">Japanin antautumisen jälkeen</w:t>
      </w:r>
      <w:r>
        <w:rPr>
          <w:color w:val="6B8E23"/>
        </w:rPr>
        <w:t xml:space="preserve">1946</w:t>
      </w:r>
      <w:r>
        <w:t xml:space="preserve"> KMT siirsi keskushallintonsa takaisin Nanjingiin.</w:t>
      </w:r>
    </w:p>
    <w:p>
      <w:r>
        <w:rPr>
          <w:b/>
        </w:rPr>
        <w:t xml:space="preserve">Kysymys 0</w:t>
      </w:r>
    </w:p>
    <w:p>
      <w:r>
        <w:t xml:space="preserve">Milloin Kiinan kansallinen hallitus siirrettiin Chungkingiin?</w:t>
      </w:r>
    </w:p>
    <w:p>
      <w:r>
        <w:rPr>
          <w:b/>
        </w:rPr>
        <w:t xml:space="preserve">Kysymys 1</w:t>
      </w:r>
    </w:p>
    <w:p>
      <w:r>
        <w:t xml:space="preserve">Milloin Nanjingin hallintojärjestelmä perustettiin?</w:t>
      </w:r>
    </w:p>
    <w:p>
      <w:r>
        <w:rPr>
          <w:b/>
        </w:rPr>
        <w:t xml:space="preserve">Kysymys 2</w:t>
      </w:r>
    </w:p>
    <w:p>
      <w:r>
        <w:t xml:space="preserve">Kuka oli Nanjingin hallinnon johtaja?</w:t>
      </w:r>
    </w:p>
    <w:p>
      <w:r>
        <w:rPr>
          <w:b/>
        </w:rPr>
        <w:t xml:space="preserve">Kysymys 3</w:t>
      </w:r>
    </w:p>
    <w:p>
      <w:r>
        <w:t xml:space="preserve">Milloin KMT muutti takaisin Nanjingiin?</w:t>
      </w:r>
    </w:p>
    <w:p>
      <w:r>
        <w:rPr>
          <w:b/>
        </w:rPr>
        <w:t xml:space="preserve">Kysymys 4</w:t>
      </w:r>
    </w:p>
    <w:p>
      <w:r>
        <w:t xml:space="preserve">Mikä oli Nanjingin hallinnon toinen nimi?</w:t>
      </w:r>
    </w:p>
    <w:p>
      <w:r>
        <w:rPr>
          <w:b/>
        </w:rPr>
        <w:t xml:space="preserve">Teksti numero 22</w:t>
      </w:r>
    </w:p>
    <w:p>
      <w:r>
        <w:rPr>
          <w:color w:val="A9A9A9"/>
        </w:rPr>
        <w:t xml:space="preserve">Huhtikuun 21. </w:t>
      </w:r>
      <w:r>
        <w:t xml:space="preserve">päivänä </w:t>
      </w:r>
      <w:r>
        <w:t xml:space="preserve">kommunistijoukot ylittivät Jangtse-joen. </w:t>
      </w:r>
      <w:r>
        <w:t xml:space="preserve">Kommunistinen kansan vapautusarmeija (PLA) valtasi Nanjingin </w:t>
      </w:r>
      <w:r>
        <w:rPr>
          <w:color w:val="DCDCDC"/>
        </w:rPr>
        <w:t xml:space="preserve">23. huhtikuuta 1949. </w:t>
      </w:r>
      <w:r>
        <w:t xml:space="preserve">KMT:n hallitus vetäytyi </w:t>
      </w:r>
      <w:r>
        <w:rPr>
          <w:color w:val="2F4F4F"/>
        </w:rPr>
        <w:t xml:space="preserve">Kantoniin (Guangzhou) </w:t>
      </w:r>
      <w:r>
        <w:t xml:space="preserve">15. lokakuuta asti, Chongqingiin 25. marraskuuta asti ja sitten Chengduun ennen kuin se vetäytyi Taiwaniin </w:t>
      </w:r>
      <w:r>
        <w:rPr>
          <w:color w:val="556B2F"/>
        </w:rPr>
        <w:t xml:space="preserve">10. joulukuuta</w:t>
      </w:r>
      <w:r>
        <w:t xml:space="preserve">. Vuoden 1949 lopulla PLA ajoi KMT:n joukkojen jäänteitä etelään Etelä-Kiinassa, ja jäljellä oli enää Tiibet. Kiinan kansantasavallan perustamisen jälkeen </w:t>
      </w:r>
      <w:r>
        <w:rPr>
          <w:color w:val="6B8E23"/>
        </w:rPr>
        <w:t xml:space="preserve">lokakuussa 1949 </w:t>
      </w:r>
      <w:r>
        <w:t xml:space="preserve">Nanjing oli aluksi maakuntatason kunta, mutta se liitettiin pian Jiangsun maakuntaan, ja siitä tuli jälleen maakunnan pääkaupunki, kun se korvasi vuonna 1928 siirretyn Zhenjiangin, ja se on säilyttänyt tämän aseman tähän päivään asti.</w:t>
      </w:r>
    </w:p>
    <w:p>
      <w:r>
        <w:rPr>
          <w:b/>
        </w:rPr>
        <w:t xml:space="preserve">Kysymys 0</w:t>
      </w:r>
    </w:p>
    <w:p>
      <w:r>
        <w:t xml:space="preserve">Milloin kommunistijoukot ylittivät Jangtse-joen?</w:t>
      </w:r>
    </w:p>
    <w:p>
      <w:r>
        <w:rPr>
          <w:b/>
        </w:rPr>
        <w:t xml:space="preserve">Kysymys 1</w:t>
      </w:r>
    </w:p>
    <w:p>
      <w:r>
        <w:t xml:space="preserve">Milloin kommunistinen kansan vapautusarmeija (PLA) valloitti Nanjingin?</w:t>
      </w:r>
    </w:p>
    <w:p>
      <w:r>
        <w:rPr>
          <w:b/>
        </w:rPr>
        <w:t xml:space="preserve">Kysymys 2</w:t>
      </w:r>
    </w:p>
    <w:p>
      <w:r>
        <w:t xml:space="preserve">Missä KMT:n hallitus oli 15. lokakuuta asti?</w:t>
      </w:r>
    </w:p>
    <w:p>
      <w:r>
        <w:rPr>
          <w:b/>
        </w:rPr>
        <w:t xml:space="preserve">Kysymys 3</w:t>
      </w:r>
    </w:p>
    <w:p>
      <w:r>
        <w:t xml:space="preserve">Milloin KMT:n hallitus lähti Taiwaniin?</w:t>
      </w:r>
    </w:p>
    <w:p>
      <w:r>
        <w:rPr>
          <w:b/>
        </w:rPr>
        <w:t xml:space="preserve">Kysymys 4</w:t>
      </w:r>
    </w:p>
    <w:p>
      <w:r>
        <w:t xml:space="preserve">Milloin Kiinan kansantasavalta perustettiin?</w:t>
      </w:r>
    </w:p>
    <w:p>
      <w:r>
        <w:rPr>
          <w:b/>
        </w:rPr>
        <w:t xml:space="preserve">Teksti numero 23</w:t>
      </w:r>
    </w:p>
    <w:p>
      <w:r>
        <w:t xml:space="preserve">Nanjing, jonka kokonaispinta-ala on 6 598 </w:t>
      </w:r>
      <w:r>
        <w:rPr>
          <w:color w:val="A9A9A9"/>
        </w:rPr>
        <w:t xml:space="preserve">neliökilometriä, sijaitsee </w:t>
      </w:r>
      <w:r>
        <w:t xml:space="preserve">Jangtse-joen alajuoksun valuma-alueen sydämessä ja Jangtse-joen suistossa, joka on yksi Kiinan suurimmista talousalueista</w:t>
      </w:r>
      <w:r>
        <w:t xml:space="preserve">.</w:t>
      </w:r>
      <w:r>
        <w:t xml:space="preserve"> Jangtse-joki virtaa </w:t>
      </w:r>
      <w:r>
        <w:t xml:space="preserve">Nanjingin kaupungin </w:t>
      </w:r>
      <w:r>
        <w:rPr>
          <w:color w:val="DCDCDC"/>
        </w:rPr>
        <w:t xml:space="preserve">länsi- ja pohjoispuolella, </w:t>
      </w:r>
      <w:r>
        <w:t xml:space="preserve">ja Ningzhengin harju ympäröi kaupungin pohjois-, itä- ja eteläpuolta. Kaupunki sijaitsee </w:t>
      </w:r>
      <w:r>
        <w:rPr>
          <w:color w:val="2F4F4F"/>
        </w:rPr>
        <w:t xml:space="preserve">300</w:t>
      </w:r>
      <w:r>
        <w:t xml:space="preserve"> kilometriä </w:t>
      </w:r>
      <w:r>
        <w:t xml:space="preserve">Shanghaista länsiluoteeseen, 1 200 kilometriä </w:t>
      </w:r>
      <w:r>
        <w:t xml:space="preserve">Pekingistä eteläkaakkoon ja 1 400 kilometriä Chongqingista itäkoilliseen. Jangtsen alajuoksu virtaa Jiujiangista, Jiangxista, Anhuin ja Jiangsun kautta Itämereen, pohjoiseen Jangtsen alajuoksun valuma-alue on Huai-joen valuma-alue ja etelään siitä Zhe-joen valuma-alue, ja ne on yhdistetty itään Nanjingiin johtavalla Suurella kanavalla. Nanjingia ympäröivää aluetta kutsutaan </w:t>
      </w:r>
      <w:r>
        <w:rPr>
          <w:color w:val="6B8E23"/>
        </w:rPr>
        <w:t xml:space="preserve">Hsiajiangin (下江, Downstream River) alueeksi</w:t>
      </w:r>
      <w:r>
        <w:t xml:space="preserve">, jossa Jianghuai (江淮) korostaa pohjoisosaa ja Jiangzhe (江浙) eteläosaa. Alue tunnetaan myös nimillä Dongnan (東南, kaakko, kaakko) ja Jiangnan (江南, joki etelässä, Jangtsen eteläpuolella).</w:t>
      </w:r>
    </w:p>
    <w:p>
      <w:r>
        <w:rPr>
          <w:b/>
        </w:rPr>
        <w:t xml:space="preserve">Kysymys 0</w:t>
      </w:r>
    </w:p>
    <w:p>
      <w:r>
        <w:t xml:space="preserve">Kuinka suuri Nanjing on kilometreinä mitattuna?</w:t>
      </w:r>
    </w:p>
    <w:p>
      <w:r>
        <w:rPr>
          <w:b/>
        </w:rPr>
        <w:t xml:space="preserve">Kysymys 1</w:t>
      </w:r>
    </w:p>
    <w:p>
      <w:r>
        <w:t xml:space="preserve">Missä Jangtse-joki virtaa Nanjingissa?</w:t>
      </w:r>
    </w:p>
    <w:p>
      <w:r>
        <w:rPr>
          <w:b/>
        </w:rPr>
        <w:t xml:space="preserve">Kysymys 2</w:t>
      </w:r>
    </w:p>
    <w:p>
      <w:r>
        <w:t xml:space="preserve">Kuinka kaukana Nanjing on Shanghaista kilometreinä?</w:t>
      </w:r>
    </w:p>
    <w:p>
      <w:r>
        <w:rPr>
          <w:b/>
        </w:rPr>
        <w:t xml:space="preserve">Kysymys 3</w:t>
      </w:r>
    </w:p>
    <w:p>
      <w:r>
        <w:t xml:space="preserve">Kuinka kaukana Nanjing on Pekingistä?</w:t>
      </w:r>
    </w:p>
    <w:p>
      <w:r>
        <w:rPr>
          <w:b/>
        </w:rPr>
        <w:t xml:space="preserve">Kysymys 4</w:t>
      </w:r>
    </w:p>
    <w:p>
      <w:r>
        <w:t xml:space="preserve">Mikä on Nanjingin ympärillä sijaitsevan alueen nimi?</w:t>
      </w:r>
    </w:p>
    <w:p>
      <w:r>
        <w:rPr>
          <w:b/>
        </w:rPr>
        <w:t xml:space="preserve">Tekstin numero 24</w:t>
      </w:r>
    </w:p>
    <w:p>
      <w:r>
        <w:t xml:space="preserve">Nanjing rajoittuu </w:t>
      </w:r>
      <w:r>
        <w:t xml:space="preserve">koillisessa </w:t>
      </w:r>
      <w:r>
        <w:rPr>
          <w:color w:val="A9A9A9"/>
        </w:rPr>
        <w:t xml:space="preserve">Yangzhoun kaupunkiin</w:t>
      </w:r>
      <w:r>
        <w:t xml:space="preserve">, joka on yksi kaupunki alavirtaan Jangtsen pohjoisrantaa pitkin, </w:t>
      </w:r>
      <w:r>
        <w:t xml:space="preserve">idässä Z</w:t>
      </w:r>
      <w:r>
        <w:rPr>
          <w:color w:val="DCDCDC"/>
        </w:rPr>
        <w:t xml:space="preserve">henjiangiin</w:t>
      </w:r>
      <w:r>
        <w:t xml:space="preserve">, joka on yksi kaupunki alavirtaan Jangtsen etelärantaa pitkin, ja </w:t>
      </w:r>
      <w:r>
        <w:t xml:space="preserve">kaakossa </w:t>
      </w:r>
      <w:r>
        <w:rPr>
          <w:color w:val="2F4F4F"/>
        </w:rPr>
        <w:t xml:space="preserve">Changzhoun kaupunkiin</w:t>
      </w:r>
      <w:r>
        <w:t xml:space="preserve">. </w:t>
      </w:r>
      <w:r>
        <w:t xml:space="preserve">Sen länsirajalla on </w:t>
      </w:r>
      <w:r>
        <w:rPr>
          <w:color w:val="556B2F"/>
        </w:rPr>
        <w:t xml:space="preserve">Anhuin maakunta</w:t>
      </w:r>
      <w:r>
        <w:t xml:space="preserve">, jossa Nanjing rajoittuu </w:t>
      </w:r>
      <w:r>
        <w:rPr>
          <w:color w:val="6B8E23"/>
        </w:rPr>
        <w:t xml:space="preserve">viiteen </w:t>
      </w:r>
      <w:r>
        <w:t xml:space="preserve">prefektuuritason kaupunkiin: Chuzhou luoteessa, Wuhu, Chaohu ja Maanshan lännessä ja Xuancheng lounaassa.</w:t>
      </w:r>
    </w:p>
    <w:p>
      <w:r>
        <w:rPr>
          <w:b/>
        </w:rPr>
        <w:t xml:space="preserve">Kysymys 0</w:t>
      </w:r>
    </w:p>
    <w:p>
      <w:r>
        <w:t xml:space="preserve">Mikä kaupunki sijaitsee Nanjingista koilliseen?</w:t>
      </w:r>
    </w:p>
    <w:p>
      <w:r>
        <w:rPr>
          <w:b/>
        </w:rPr>
        <w:t xml:space="preserve">Kysymys 1</w:t>
      </w:r>
    </w:p>
    <w:p>
      <w:r>
        <w:t xml:space="preserve">Mikä on Nanjingin kaakkoispuolella?</w:t>
      </w:r>
    </w:p>
    <w:p>
      <w:r>
        <w:rPr>
          <w:b/>
        </w:rPr>
        <w:t xml:space="preserve">Kysymys 2</w:t>
      </w:r>
    </w:p>
    <w:p>
      <w:r>
        <w:t xml:space="preserve">Mikä maakunta sijaitsee Nanjingin länsipuolella?</w:t>
      </w:r>
    </w:p>
    <w:p>
      <w:r>
        <w:rPr>
          <w:b/>
        </w:rPr>
        <w:t xml:space="preserve">Kysymys 3</w:t>
      </w:r>
    </w:p>
    <w:p>
      <w:r>
        <w:t xml:space="preserve">Kuinka monta prefektuurin kokoista kaupunkia Anhuin maakunnassa on?</w:t>
      </w:r>
    </w:p>
    <w:p>
      <w:r>
        <w:rPr>
          <w:b/>
        </w:rPr>
        <w:t xml:space="preserve">Kysymys 4</w:t>
      </w:r>
    </w:p>
    <w:p>
      <w:r>
        <w:t xml:space="preserve">Mikä kaupunki sijaitsee Nanjingin rajalla idässä?</w:t>
      </w:r>
    </w:p>
    <w:p>
      <w:r>
        <w:rPr>
          <w:b/>
        </w:rPr>
        <w:t xml:space="preserve">Teksti numero 25</w:t>
      </w:r>
    </w:p>
    <w:p>
      <w:r>
        <w:t xml:space="preserve">Nanjing on </w:t>
      </w:r>
      <w:r>
        <w:rPr>
          <w:color w:val="A9A9A9"/>
        </w:rPr>
        <w:t xml:space="preserve">Jangtse-joen</w:t>
      </w:r>
      <w:r>
        <w:t xml:space="preserve">, joka on itä-länsi-suuntainen vesiliikenneväylä, ja </w:t>
      </w:r>
      <w:r>
        <w:rPr>
          <w:color w:val="DCDCDC"/>
        </w:rPr>
        <w:t xml:space="preserve">Nanjing-Pekingin rautatien</w:t>
      </w:r>
      <w:r>
        <w:t xml:space="preserve">, joka on etelä-pohjoissuuntainen maaliikenneväylä, </w:t>
      </w:r>
      <w:r>
        <w:t xml:space="preserve">risteyskohta</w:t>
      </w:r>
      <w:r>
        <w:t xml:space="preserve">, mistä nimi "idän ja lännen ovi, etelän ja pohjoisen kurkku". Lisäksi Ningzhenin vuorijonon länsiosa on Nanjingissa; </w:t>
      </w:r>
      <w:r>
        <w:t xml:space="preserve">kaupungin itäpuolella kaartuu </w:t>
      </w:r>
      <w:r>
        <w:t xml:space="preserve">lohikäärmeen kaltainen </w:t>
      </w:r>
      <w:r>
        <w:rPr>
          <w:color w:val="2F4F4F"/>
        </w:rPr>
        <w:t xml:space="preserve">Zhong-vuori ja </w:t>
      </w:r>
      <w:r>
        <w:t xml:space="preserve">kaupungin länsipuolella kyyristelee </w:t>
      </w:r>
      <w:r>
        <w:rPr>
          <w:color w:val="556B2F"/>
        </w:rPr>
        <w:t xml:space="preserve">tiikerin kaltainen </w:t>
      </w:r>
      <w:r>
        <w:rPr>
          <w:color w:val="6B8E23"/>
        </w:rPr>
        <w:t xml:space="preserve">Kivivuori, </w:t>
      </w:r>
      <w:r>
        <w:t xml:space="preserve">mistä nimi "Zhong-vuori, lohikäärmeen kaltainen kyyristelijä, ja Kivivuori, tiikerin </w:t>
      </w:r>
      <w:r>
        <w:rPr>
          <w:color w:val="556B2F"/>
        </w:rPr>
        <w:t xml:space="preserve">kaltainen </w:t>
      </w:r>
      <w:r>
        <w:t xml:space="preserve">kyyristelijä".</w:t>
      </w:r>
      <w:r>
        <w:t xml:space="preserve"> Sun Yet-sen kehui Nanjingia "Constructive Scheme for Our Country" -teoksessa: "Nanjingin sijainti on upea, koska vuoret, järvet ja tasangot yhdistyvät siihen. On vaikea löytää toista tällaista kaupunkia."</w:t>
      </w:r>
    </w:p>
    <w:p>
      <w:r>
        <w:rPr>
          <w:b/>
        </w:rPr>
        <w:t xml:space="preserve">Kysymys 0</w:t>
      </w:r>
    </w:p>
    <w:p>
      <w:r>
        <w:t xml:space="preserve">Mikä on itä-länsi-suuntainen vesireitti Nanjingin lähellä?</w:t>
      </w:r>
    </w:p>
    <w:p>
      <w:r>
        <w:rPr>
          <w:b/>
        </w:rPr>
        <w:t xml:space="preserve">Kysymys 1</w:t>
      </w:r>
    </w:p>
    <w:p>
      <w:r>
        <w:t xml:space="preserve">Mikä on etelästä pohjoiseen kulkevan rautatien nimi?</w:t>
      </w:r>
    </w:p>
    <w:p>
      <w:r>
        <w:rPr>
          <w:b/>
        </w:rPr>
        <w:t xml:space="preserve">Kysymys 2</w:t>
      </w:r>
    </w:p>
    <w:p>
      <w:r>
        <w:t xml:space="preserve">Mikä vuori sijaitsee Nanjingin itäpuolella?</w:t>
      </w:r>
    </w:p>
    <w:p>
      <w:r>
        <w:rPr>
          <w:b/>
        </w:rPr>
        <w:t xml:space="preserve">Kysymys 3</w:t>
      </w:r>
    </w:p>
    <w:p>
      <w:r>
        <w:t xml:space="preserve">Mikä vuori sijaitsee Nanjingin länsipuolella?</w:t>
      </w:r>
    </w:p>
    <w:p>
      <w:r>
        <w:rPr>
          <w:b/>
        </w:rPr>
        <w:t xml:space="preserve">Kysymys 4</w:t>
      </w:r>
    </w:p>
    <w:p>
      <w:r>
        <w:t xml:space="preserve">Stone Mountainia verrataan mihin eläimeen?</w:t>
      </w:r>
    </w:p>
    <w:p>
      <w:r>
        <w:rPr>
          <w:b/>
        </w:rPr>
        <w:t xml:space="preserve">Teksti numero 26</w:t>
      </w:r>
    </w:p>
    <w:p>
      <w:r>
        <w:t xml:space="preserve">Nanjingissa vallitsee </w:t>
      </w:r>
      <w:r>
        <w:rPr>
          <w:color w:val="A9A9A9"/>
        </w:rPr>
        <w:t xml:space="preserve">kostea subtrooppinen ilmasto </w:t>
      </w:r>
      <w:r>
        <w:t xml:space="preserve">(Köppen Cfa), ja se on </w:t>
      </w:r>
      <w:r>
        <w:rPr>
          <w:color w:val="DCDCDC"/>
        </w:rPr>
        <w:t xml:space="preserve">Itä-Aasian monsuunin </w:t>
      </w:r>
      <w:r>
        <w:t xml:space="preserve">vaikutuspiirissä</w:t>
      </w:r>
      <w:r>
        <w:t xml:space="preserve">. Neljä vuodenaikaa on selvästi erotettavissa toisistaan: kosteat olosuhteet vallitsevat ympäri vuoden, kesät ovat erittäin kuumia ja kosteita, talvet kylmiä ja kosteita, ja niiden välissä kevät ja syksy ovat kohtuullisen pitkiä. </w:t>
      </w:r>
      <w:r>
        <w:rPr>
          <w:color w:val="2F4F4F"/>
        </w:rPr>
        <w:t xml:space="preserve">Chongqingin ja Wuhanin </w:t>
      </w:r>
      <w:r>
        <w:t xml:space="preserve">ohella </w:t>
      </w:r>
      <w:r>
        <w:t xml:space="preserve">Nanjingia on perinteisesti kutsuttu yhdeksi "kolmesta uuninkaltaisesta kaupungista" Jangtse-joen varrella (长江流域三大火炉) kesäaikaan vallitsevien ikuisesti korkeiden lämpötilojen vuoksi. Kesäkuun puolivälistä heinäkuun loppuun ulottuva aika on kuitenkin luumunkukkien kukinta-aikaa, jolloin esiintyy meiyu (Itä-Aasian sadekausi; kirjaimellisesti "luumusade"), jonka aikana kaupunki kokee sekä lievän sateen että kosteuden jakson. Taifuunit ovat harvinaisia mutta mahdollisia kesän loppuvaiheessa ja syksyn alkupuolella. Vuotuinen keskilämpötila on noin 15,46 °C, ja kuukausittainen 24 tunnin keskilämpötila vaihtelee tammikuun 2,4 °C:sta heinäkuun 27,8 °C:een. Vuodesta 1951 lähtien on mitattu ääriarvoja, jotka ovat vaihdelleet -14,0 °C:sta (6. tammikuuta 1955) 40,7 °C:een (22. elokuuta 1959). Sadetta sataa keskimäärin </w:t>
      </w:r>
      <w:r>
        <w:rPr>
          <w:color w:val="556B2F"/>
        </w:rPr>
        <w:t xml:space="preserve">115 päivänä </w:t>
      </w:r>
      <w:r>
        <w:t xml:space="preserve">vuodessa, ja keskimääräinen vuotuinen sademäärä on 1 062 millimetriä. Kuukausittainen auringonpaiste vaihtelee maaliskuun 37 prosentista elokuun 52 prosenttiin, ja kaupunki saa </w:t>
      </w:r>
      <w:r>
        <w:t xml:space="preserve">vuosittain </w:t>
      </w:r>
      <w:r>
        <w:rPr>
          <w:color w:val="6B8E23"/>
        </w:rPr>
        <w:t xml:space="preserve">1 983 tuntia </w:t>
      </w:r>
      <w:r>
        <w:t xml:space="preserve">kirkasta auringonpaistetta</w:t>
      </w:r>
      <w:r>
        <w:rPr>
          <w:color w:val="6B8E23"/>
        </w:rPr>
        <w:t xml:space="preserve">.</w:t>
      </w:r>
    </w:p>
    <w:p>
      <w:r>
        <w:rPr>
          <w:b/>
        </w:rPr>
        <w:t xml:space="preserve">Kysymys 0</w:t>
      </w:r>
    </w:p>
    <w:p>
      <w:r>
        <w:t xml:space="preserve">Millainen ilmasto Nanjingissa vallitsee?</w:t>
      </w:r>
    </w:p>
    <w:p>
      <w:r>
        <w:rPr>
          <w:b/>
        </w:rPr>
        <w:t xml:space="preserve">Kysymys 1</w:t>
      </w:r>
    </w:p>
    <w:p>
      <w:r>
        <w:t xml:space="preserve">Mikä monsuuni vaikuttaa Nanjingiin?</w:t>
      </w:r>
    </w:p>
    <w:p>
      <w:r>
        <w:rPr>
          <w:b/>
        </w:rPr>
        <w:t xml:space="preserve">Kysymys 2</w:t>
      </w:r>
    </w:p>
    <w:p>
      <w:r>
        <w:t xml:space="preserve">Nanjing on yksi kolmesta "Furnacelike"-kaupungista. Mitkä ovat kaksi muuta kaupunkia?</w:t>
      </w:r>
    </w:p>
    <w:p>
      <w:r>
        <w:rPr>
          <w:b/>
        </w:rPr>
        <w:t xml:space="preserve">Kysymys 3</w:t>
      </w:r>
    </w:p>
    <w:p>
      <w:r>
        <w:t xml:space="preserve">Kuinka monta sadepäivää Nanjingissa sataa keskimäärin vuodessa?</w:t>
      </w:r>
    </w:p>
    <w:p>
      <w:r>
        <w:rPr>
          <w:b/>
        </w:rPr>
        <w:t xml:space="preserve">Kysymys 4</w:t>
      </w:r>
    </w:p>
    <w:p>
      <w:r>
        <w:t xml:space="preserve">Kuinka monta tuntia kirkasta auringonpaistetta Nanjingissa on vuodessa?</w:t>
      </w:r>
    </w:p>
    <w:p>
      <w:r>
        <w:rPr>
          <w:b/>
        </w:rPr>
        <w:t xml:space="preserve">Teksti numero 27</w:t>
      </w:r>
    </w:p>
    <w:p>
      <w:r>
        <w:t xml:space="preserve">Nanjingilla on runsaasti luonnonvaroja, joihin kuuluu yli </w:t>
      </w:r>
      <w:r>
        <w:t xml:space="preserve">erilaista</w:t>
      </w:r>
      <w:r>
        <w:rPr>
          <w:color w:val="A9A9A9"/>
        </w:rPr>
        <w:t xml:space="preserve">40</w:t>
      </w:r>
      <w:r>
        <w:t xml:space="preserve"> mineraalia</w:t>
      </w:r>
      <w:r>
        <w:t xml:space="preserve">.</w:t>
      </w:r>
      <w:r>
        <w:t xml:space="preserve"> Niistä </w:t>
      </w:r>
      <w:r>
        <w:rPr>
          <w:color w:val="DCDCDC"/>
        </w:rPr>
        <w:t xml:space="preserve">rauta- ja </w:t>
      </w:r>
      <w:r>
        <w:t xml:space="preserve">rikkivarannot muodostavat 40 prosenttia Jiangsun maakunnan varannoista. Sen </w:t>
      </w:r>
      <w:r>
        <w:rPr>
          <w:color w:val="2F4F4F"/>
        </w:rPr>
        <w:t xml:space="preserve">strontiumvarannot </w:t>
      </w:r>
      <w:r>
        <w:t xml:space="preserve">ovat ensimmäiset Itä-Aasiassa ja Kaakkois-Aasiassa. Nanjingilla on myös runsaat vesivarat sekä </w:t>
      </w:r>
      <w:r>
        <w:rPr>
          <w:color w:val="556B2F"/>
        </w:rPr>
        <w:t xml:space="preserve">Jangtse-joesta että pohjavedestä</w:t>
      </w:r>
      <w:r>
        <w:t xml:space="preserve">. </w:t>
      </w:r>
      <w:r>
        <w:t xml:space="preserve">Lisäksi siellä on useita luonnollisia kuumia lähteitä, kuten </w:t>
      </w:r>
      <w:r>
        <w:rPr>
          <w:color w:val="6B8E23"/>
        </w:rPr>
        <w:t xml:space="preserve">Tangshanin kuuma lähde </w:t>
      </w:r>
      <w:r>
        <w:t xml:space="preserve">Jiangningissa ja Tangquanin kuuma lähde Pukoussa.</w:t>
      </w:r>
    </w:p>
    <w:p>
      <w:r>
        <w:rPr>
          <w:b/>
        </w:rPr>
        <w:t xml:space="preserve">Kysymys 0</w:t>
      </w:r>
    </w:p>
    <w:p>
      <w:r>
        <w:t xml:space="preserve">Kuinka monta erilaista mineraalia Nanjingista löytyy?</w:t>
      </w:r>
    </w:p>
    <w:p>
      <w:r>
        <w:rPr>
          <w:b/>
        </w:rPr>
        <w:t xml:space="preserve">Kysymys 1</w:t>
      </w:r>
    </w:p>
    <w:p>
      <w:r>
        <w:t xml:space="preserve">Mitkä mineraalit muodostavat 40 prosenttia maakunnan mineraaleista?</w:t>
      </w:r>
    </w:p>
    <w:p>
      <w:r>
        <w:rPr>
          <w:b/>
        </w:rPr>
        <w:t xml:space="preserve">Kysymys 2</w:t>
      </w:r>
    </w:p>
    <w:p>
      <w:r>
        <w:t xml:space="preserve">Minkä mineraalivarannon osalta Nanjing on ensimmäinen sekä Itä-Aasiassa että Kaakkois-Aasiassa?</w:t>
      </w:r>
    </w:p>
    <w:p>
      <w:r>
        <w:rPr>
          <w:b/>
        </w:rPr>
        <w:t xml:space="preserve">Kysymys 3</w:t>
      </w:r>
    </w:p>
    <w:p>
      <w:r>
        <w:t xml:space="preserve">Mitkä ovat Nanjingin tärkeimmät vesilähteet?</w:t>
      </w:r>
    </w:p>
    <w:p>
      <w:r>
        <w:rPr>
          <w:b/>
        </w:rPr>
        <w:t xml:space="preserve">Kysymys 4</w:t>
      </w:r>
    </w:p>
    <w:p>
      <w:r>
        <w:t xml:space="preserve">Mikä kuuma lähde on Jiangningissa?</w:t>
      </w:r>
    </w:p>
    <w:p>
      <w:r>
        <w:rPr>
          <w:b/>
        </w:rPr>
        <w:t xml:space="preserve">Tekstin numero 28</w:t>
      </w:r>
    </w:p>
    <w:p>
      <w:r>
        <w:rPr>
          <w:color w:val="A9A9A9"/>
        </w:rPr>
        <w:t xml:space="preserve">Jangtse-joen ja vuorten </w:t>
      </w:r>
      <w:r>
        <w:t xml:space="preserve">ympäröimä </w:t>
      </w:r>
      <w:r>
        <w:t xml:space="preserve">Nanjing nauttii myös kauniista luonnonmaisemista. Luonnonjärvet, kuten </w:t>
      </w:r>
      <w:r>
        <w:rPr>
          <w:color w:val="DCDCDC"/>
        </w:rPr>
        <w:t xml:space="preserve">Xuanwu-järvi ja Mochou-järvi, sijaitsevat </w:t>
      </w:r>
      <w:r>
        <w:t xml:space="preserve">kaupungin keskustassa ja ovat helposti yleisön saavutettavissa, kun taas Purple Mountainin kaltaiset kukkulat ovat </w:t>
      </w:r>
      <w:r>
        <w:rPr>
          <w:color w:val="2F4F4F"/>
        </w:rPr>
        <w:t xml:space="preserve">ikivihreiden ja tammien </w:t>
      </w:r>
      <w:r>
        <w:t xml:space="preserve">peittämiä</w:t>
      </w:r>
      <w:r>
        <w:t xml:space="preserve">, ja niillä sijaitsee erilaisia historiallisia ja kulttuurikohteita. Sun Quan siirsi pääkaupunkinsa Nanjingiin </w:t>
      </w:r>
      <w:r>
        <w:rPr>
          <w:color w:val="556B2F"/>
        </w:rPr>
        <w:t xml:space="preserve">Liu Beiin </w:t>
      </w:r>
      <w:r>
        <w:t xml:space="preserve">ehdotuksesta, sillä Liu Bei oli vaikuttunut </w:t>
      </w:r>
      <w:r>
        <w:rPr>
          <w:color w:val="6B8E23"/>
        </w:rPr>
        <w:t xml:space="preserve">Nanjingin moitteettomasta maantieteellisestä sijainnista </w:t>
      </w:r>
      <w:r>
        <w:t xml:space="preserve">neuvotellessaan liitosta Sun Quanin kanssa. Sun Quan nimesi kaupungin Molingista (秣陵) pian tämän jälkeen uudelleen Jianyeksi (建鄴).</w:t>
      </w:r>
    </w:p>
    <w:p>
      <w:r>
        <w:rPr>
          <w:b/>
        </w:rPr>
        <w:t xml:space="preserve">Kysymys 0</w:t>
      </w:r>
    </w:p>
    <w:p>
      <w:r>
        <w:t xml:space="preserve">Mitä järviä Nanjingin keskellä on?</w:t>
      </w:r>
    </w:p>
    <w:p>
      <w:r>
        <w:rPr>
          <w:b/>
        </w:rPr>
        <w:t xml:space="preserve">Kysymys 1</w:t>
      </w:r>
    </w:p>
    <w:p>
      <w:r>
        <w:t xml:space="preserve">Millaisia puita Purple Mountainilla on?</w:t>
      </w:r>
    </w:p>
    <w:p>
      <w:r>
        <w:rPr>
          <w:b/>
        </w:rPr>
        <w:t xml:space="preserve">Kysymys 2</w:t>
      </w:r>
    </w:p>
    <w:p>
      <w:r>
        <w:t xml:space="preserve">Kuka sai Sun Quanin tekemään Nanjingista pääkaupunkinsa?</w:t>
      </w:r>
    </w:p>
    <w:p>
      <w:r>
        <w:rPr>
          <w:b/>
        </w:rPr>
        <w:t xml:space="preserve">Kysymys 3</w:t>
      </w:r>
    </w:p>
    <w:p>
      <w:r>
        <w:t xml:space="preserve">Mikä teki Liu Beiiin niin suuren vaikutuksen Nanjingissa?</w:t>
      </w:r>
    </w:p>
    <w:p>
      <w:r>
        <w:rPr>
          <w:b/>
        </w:rPr>
        <w:t xml:space="preserve">Kysymys 4</w:t>
      </w:r>
    </w:p>
    <w:p>
      <w:r>
        <w:t xml:space="preserve">Mikä ympäröi Nanjingia?</w:t>
      </w:r>
    </w:p>
    <w:p>
      <w:r>
        <w:rPr>
          <w:b/>
        </w:rPr>
        <w:t xml:space="preserve">Tekstin numero 29</w:t>
      </w:r>
    </w:p>
    <w:p>
      <w:r>
        <w:t xml:space="preserve">Tiheä savusumuaalto alkoi </w:t>
      </w:r>
      <w:r>
        <w:rPr>
          <w:color w:val="A9A9A9"/>
        </w:rPr>
        <w:t xml:space="preserve">2. joulukuuta </w:t>
      </w:r>
      <w:r>
        <w:t xml:space="preserve">2013 Kiinan keski- ja itäosissa </w:t>
      </w:r>
      <w:r>
        <w:t xml:space="preserve">noin 1 200 kilometrin etäisyydellä, mukaan lukien Tianjin, Hebei, Shandong, Jiangsu, Anhui, Shanghai ja Zhejiang. Kylmän ilmavirtauksen puute yhdistettynä hitaasti liikkuviin ilmamassoihin, jotka kuljettivat teollisuuden päästöjä, keräsi ilman epäpuhtauksia muodostaen paksun savusumukerroksen alueen ylle. Voimakas savusumu saastutti voimakkaasti Jiangsun maakunnan keski- ja eteläosaa, erityisesti Nanjingia ja sen ympäristöä, ja sen AQI-saasteindeksi oli "erittäin saastunut" </w:t>
      </w:r>
      <w:r>
        <w:rPr>
          <w:color w:val="DCDCDC"/>
        </w:rPr>
        <w:t xml:space="preserve">viitenä päivänä peräkkäin </w:t>
      </w:r>
      <w:r>
        <w:t xml:space="preserve">ja "erittäin saastunut" yhdeksänä päivänä.</w:t>
      </w:r>
      <w:r>
        <w:t xml:space="preserve"> PM2.5 -hiukkaspitoisuudet olivat 3. joulukuuta 2013 keskimäärin yli 943 mikrogrammaa kuutiometriä kohti ja laskivat 4. joulukuuta 2013 yli 338 mikrogrammaan kuutiometriä kohti. Paikallista aikaa 3. joulukuuta kello 15.00 ja 4. joulukuuta kello 14.00 välisenä aikana useita Nanjingista muihin Jiangsun kaupunkeihin johtavia pikaväyliä suljettiin, jolloin kymmeniä matkustajabusseja jäi jumiin Zhongyangmenin linja-autoasemalle. </w:t>
      </w:r>
      <w:r>
        <w:rPr>
          <w:color w:val="2F4F4F"/>
        </w:rPr>
        <w:t xml:space="preserve">Joulukuun 5. ja 6. päivän välisenä aikana </w:t>
      </w:r>
      <w:r>
        <w:t xml:space="preserve">Nanjing antoi punaisen hälytyksen ilmansaasteiden vuoksi ja sulki kaikki päiväkodit ja yläkoulut</w:t>
      </w:r>
      <w:r>
        <w:rPr>
          <w:color w:val="2F4F4F"/>
        </w:rPr>
        <w:t xml:space="preserve">.</w:t>
      </w:r>
      <w:r>
        <w:t xml:space="preserve"> Lastensairaalan avohoitopalvelut lisääntyivät 33 prosenttia; keuhkoputkentulehduksen, keuhkokuumeen ja ylähengitystieinfektioiden yleinen esiintyvyys lisääntyi merkittävästi. Savusumu hälveni 12. joulukuuta. Viranomaiset syyttivät tiheästä saasteesta tuulen puutetta, autojen pakokaasupäästöjä matalassa ilmanpaineessa ja hiilikäyttöistä kaukolämpöjärjestelmää Pohjois-Kiinan alueella. Vallitsevat tuulet puhalsivat tehtaiden päästöjen (enimmäkseen SO2) matalalla olevia ilmamassoja Kiinan itärannikkoa kohti.</w:t>
      </w:r>
    </w:p>
    <w:p>
      <w:r>
        <w:rPr>
          <w:b/>
        </w:rPr>
        <w:t xml:space="preserve">Kysymys 0</w:t>
      </w:r>
    </w:p>
    <w:p>
      <w:r>
        <w:t xml:space="preserve">Milloin Keski- ja Itä-Kiinassa alkoi esiintyä paksua savusumua?</w:t>
      </w:r>
    </w:p>
    <w:p>
      <w:r>
        <w:rPr>
          <w:b/>
        </w:rPr>
        <w:t xml:space="preserve">Kysymys 1</w:t>
      </w:r>
    </w:p>
    <w:p>
      <w:r>
        <w:t xml:space="preserve">Kuinka kauan Nanjing oli tämän aallon aikana luokiteltu "vakavasti saastuneeksi"?</w:t>
      </w:r>
    </w:p>
    <w:p>
      <w:r>
        <w:rPr>
          <w:b/>
        </w:rPr>
        <w:t xml:space="preserve">Kysymys 2</w:t>
      </w:r>
    </w:p>
    <w:p>
      <w:r>
        <w:t xml:space="preserve">Minä päivinä Nanjingissa jouduttiin antamaan punainen hälytys vakavan ilmansaasteiden vuoksi?</w:t>
      </w:r>
    </w:p>
    <w:p>
      <w:r>
        <w:rPr>
          <w:b/>
        </w:rPr>
        <w:t xml:space="preserve">Tekstin numero 30</w:t>
      </w:r>
    </w:p>
    <w:p>
      <w:r>
        <w:t xml:space="preserve">Tällä hetkellä Nanjingin kaupungin hallituksen koko nimi on </w:t>
      </w:r>
      <w:r>
        <w:rPr>
          <w:color w:val="A9A9A9"/>
        </w:rPr>
        <w:t xml:space="preserve">"Nanjingin kaupungin kansanhallitus", </w:t>
      </w:r>
      <w:r>
        <w:t xml:space="preserve">ja kaupunki on </w:t>
      </w:r>
      <w:r>
        <w:rPr>
          <w:color w:val="2F4F4F"/>
        </w:rPr>
        <w:t xml:space="preserve">KKK:n </w:t>
      </w:r>
      <w:r>
        <w:rPr>
          <w:color w:val="DCDCDC"/>
        </w:rPr>
        <w:t xml:space="preserve">yhden puolueen </w:t>
      </w:r>
      <w:r>
        <w:t xml:space="preserve">hallinnon </w:t>
      </w:r>
      <w:r>
        <w:t xml:space="preserve">alainen</w:t>
      </w:r>
      <w:r>
        <w:t xml:space="preserve">, ja </w:t>
      </w:r>
      <w:r>
        <w:rPr>
          <w:color w:val="556B2F"/>
        </w:rPr>
        <w:t xml:space="preserve">KKK:n Nanjingin komitean sihteeri </w:t>
      </w:r>
      <w:r>
        <w:t xml:space="preserve">on kaupungin tosiasiallinen kuvernööri ja </w:t>
      </w:r>
      <w:r>
        <w:rPr>
          <w:color w:val="6B8E23"/>
        </w:rPr>
        <w:t xml:space="preserve">pormestari </w:t>
      </w:r>
      <w:r>
        <w:t xml:space="preserve">hallituksen toimeenpaneva johtaja, joka toimii sihteerin alaisuudessa.</w:t>
      </w:r>
    </w:p>
    <w:p>
      <w:r>
        <w:rPr>
          <w:b/>
        </w:rPr>
        <w:t xml:space="preserve">Kysymys 0</w:t>
      </w:r>
    </w:p>
    <w:p>
      <w:r>
        <w:t xml:space="preserve">Mikä on Nanjingin hallituksen täydellinen nimi?</w:t>
      </w:r>
    </w:p>
    <w:p>
      <w:r>
        <w:rPr>
          <w:b/>
        </w:rPr>
        <w:t xml:space="preserve">Kysymys 1</w:t>
      </w:r>
    </w:p>
    <w:p>
      <w:r>
        <w:t xml:space="preserve">Kuinka monta puoluetta hallitsee Nanjingia?</w:t>
      </w:r>
    </w:p>
    <w:p>
      <w:r>
        <w:rPr>
          <w:b/>
        </w:rPr>
        <w:t xml:space="preserve">Kysymys 2</w:t>
      </w:r>
    </w:p>
    <w:p>
      <w:r>
        <w:t xml:space="preserve">Mikä puolue hallitsee Nanjingia?</w:t>
      </w:r>
    </w:p>
    <w:p>
      <w:r>
        <w:rPr>
          <w:b/>
        </w:rPr>
        <w:t xml:space="preserve">Kysymys 3</w:t>
      </w:r>
    </w:p>
    <w:p>
      <w:r>
        <w:t xml:space="preserve">Ketä pidetään Nanjingin kuvernöörinä?</w:t>
      </w:r>
    </w:p>
    <w:p>
      <w:r>
        <w:rPr>
          <w:b/>
        </w:rPr>
        <w:t xml:space="preserve">Kysymys 4</w:t>
      </w:r>
    </w:p>
    <w:p>
      <w:r>
        <w:t xml:space="preserve">kuka on Nanjingin toimeenpaneva johtaja, joka työskentelee sihteerin alaisuudessa?</w:t>
      </w:r>
    </w:p>
    <w:p>
      <w:r>
        <w:rPr>
          <w:b/>
        </w:rPr>
        <w:t xml:space="preserve">Tekstin numero 31</w:t>
      </w:r>
    </w:p>
    <w:p>
      <w:r>
        <w:rPr>
          <w:color w:val="A9A9A9"/>
        </w:rPr>
        <w:t xml:space="preserve">Kiinan kuudennen väestönlaskennan </w:t>
      </w:r>
      <w:r>
        <w:t xml:space="preserve">mukaan </w:t>
      </w:r>
      <w:r>
        <w:t xml:space="preserve">Nanjingin kaupungin kokonaisväestömäärä oli </w:t>
      </w:r>
      <w:r>
        <w:rPr>
          <w:color w:val="DCDCDC"/>
        </w:rPr>
        <w:t xml:space="preserve">8,005 miljoonaa vuonna </w:t>
      </w:r>
      <w:r>
        <w:t xml:space="preserve">2010. Vuoden 2011 tilastoissa kokonaisväestön määräksi arvioitiin </w:t>
      </w:r>
      <w:r>
        <w:rPr>
          <w:color w:val="2F4F4F"/>
        </w:rPr>
        <w:t xml:space="preserve">8,11 miljoonaa</w:t>
      </w:r>
      <w:r>
        <w:t xml:space="preserve">. </w:t>
      </w:r>
      <w:r>
        <w:t xml:space="preserve">Syntyvyys oli </w:t>
      </w:r>
      <w:r>
        <w:rPr>
          <w:color w:val="556B2F"/>
        </w:rPr>
        <w:t xml:space="preserve">8,86 prosenttia </w:t>
      </w:r>
      <w:r>
        <w:t xml:space="preserve">ja kuolleisuus 6,88 prosenttia. Kaupunkialueella asui </w:t>
      </w:r>
      <w:r>
        <w:rPr>
          <w:color w:val="6B8E23"/>
        </w:rPr>
        <w:t xml:space="preserve">6,47 miljoonaa </w:t>
      </w:r>
      <w:r>
        <w:t xml:space="preserve">ihmistä. Kaupungin väestön sukupuolisuhde oli 107,31 miestä 100 naista kohden.</w:t>
      </w:r>
    </w:p>
    <w:p>
      <w:r>
        <w:rPr>
          <w:b/>
        </w:rPr>
        <w:t xml:space="preserve">Kysymys 0</w:t>
      </w:r>
    </w:p>
    <w:p>
      <w:r>
        <w:t xml:space="preserve">Mikä oli Nanjingin väkiluku vuonna 2010?</w:t>
      </w:r>
    </w:p>
    <w:p>
      <w:r>
        <w:rPr>
          <w:b/>
        </w:rPr>
        <w:t xml:space="preserve">Kysymys 1</w:t>
      </w:r>
    </w:p>
    <w:p>
      <w:r>
        <w:t xml:space="preserve">Mikä oli Nanjingin arvioitu väkiluku vuonna 2011?</w:t>
      </w:r>
    </w:p>
    <w:p>
      <w:r>
        <w:rPr>
          <w:b/>
        </w:rPr>
        <w:t xml:space="preserve">Kysymys 2</w:t>
      </w:r>
    </w:p>
    <w:p>
      <w:r>
        <w:t xml:space="preserve">Miten vuoden 2010 väkiluku on saatu?</w:t>
      </w:r>
    </w:p>
    <w:p>
      <w:r>
        <w:rPr>
          <w:b/>
        </w:rPr>
        <w:t xml:space="preserve">Kysymys 3</w:t>
      </w:r>
    </w:p>
    <w:p>
      <w:r>
        <w:t xml:space="preserve">Mikä oli Nanjingin syntyvyys?</w:t>
      </w:r>
    </w:p>
    <w:p>
      <w:r>
        <w:rPr>
          <w:b/>
        </w:rPr>
        <w:t xml:space="preserve">Kysymys 4</w:t>
      </w:r>
    </w:p>
    <w:p>
      <w:r>
        <w:t xml:space="preserve">Kuinka monen ihmisen katsottiin asuvan Nanjingin kaupunkialueella?</w:t>
      </w:r>
    </w:p>
    <w:p>
      <w:r>
        <w:rPr>
          <w:b/>
        </w:rPr>
        <w:t xml:space="preserve">Tekstin numero 32</w:t>
      </w:r>
    </w:p>
    <w:p>
      <w:r>
        <w:t xml:space="preserve">Kuten suurimmassa osassa Itä-Kiinaa, Nanjingin etninen koostumus on pääosin </w:t>
      </w:r>
      <w:r>
        <w:rPr>
          <w:color w:val="A9A9A9"/>
        </w:rPr>
        <w:t xml:space="preserve">han-kansalaisuutta </w:t>
      </w:r>
      <w:r>
        <w:t xml:space="preserve">(98,56 prosenttia), mutta myös </w:t>
      </w:r>
      <w:r>
        <w:t xml:space="preserve">muita</w:t>
      </w:r>
      <w:r>
        <w:rPr>
          <w:color w:val="DCDCDC"/>
        </w:rPr>
        <w:t xml:space="preserve">50</w:t>
      </w:r>
      <w:r>
        <w:t xml:space="preserve"> vähemmistökansallisuuksia. Vuonna 1999 77 394 asukasta kuului vähemmistökansallisuuksiin, joista valtaosa (64 832) oli </w:t>
      </w:r>
      <w:r>
        <w:rPr>
          <w:color w:val="2F4F4F"/>
        </w:rPr>
        <w:t xml:space="preserve">hui-kansallisuuksia, joiden osuus </w:t>
      </w:r>
      <w:r>
        <w:t xml:space="preserve">vähemmistöväestöstä oli 83,76 prosenttia. </w:t>
      </w:r>
      <w:r>
        <w:t xml:space="preserve">Toiseksi ja kolmanneksi suurimmat vähemmistöryhmät olivat </w:t>
      </w:r>
      <w:r>
        <w:rPr>
          <w:color w:val="556B2F"/>
        </w:rPr>
        <w:t xml:space="preserve">mantsu </w:t>
      </w:r>
      <w:r>
        <w:t xml:space="preserve">(</w:t>
      </w:r>
      <w:r>
        <w:rPr>
          <w:color w:val="6B8E23"/>
        </w:rPr>
        <w:t xml:space="preserve">2,311</w:t>
      </w:r>
      <w:r>
        <w:t xml:space="preserve">) ja zhuang (533)</w:t>
      </w:r>
      <w:r>
        <w:t xml:space="preserve">.</w:t>
      </w:r>
      <w:r>
        <w:t xml:space="preserve"> Suurin osa vähemmistökansallisuuksista asui Jianyen piirikunnassa, ja niiden osuus piirikunnan väestöstä oli 9,13 prosenttia.</w:t>
      </w:r>
    </w:p>
    <w:p>
      <w:r>
        <w:rPr>
          <w:b/>
        </w:rPr>
        <w:t xml:space="preserve">Kysymys 0</w:t>
      </w:r>
    </w:p>
    <w:p>
      <w:r>
        <w:t xml:space="preserve">Mikä on Nanjingin ylivoimainen etninen enemmistö?</w:t>
      </w:r>
    </w:p>
    <w:p>
      <w:r>
        <w:rPr>
          <w:b/>
        </w:rPr>
        <w:t xml:space="preserve">Kysymys 1</w:t>
      </w:r>
    </w:p>
    <w:p>
      <w:r>
        <w:t xml:space="preserve">Mikä vähemmistökansalaisuus on yleisin?</w:t>
      </w:r>
    </w:p>
    <w:p>
      <w:r>
        <w:rPr>
          <w:b/>
        </w:rPr>
        <w:t xml:space="preserve">Kysymys 2</w:t>
      </w:r>
    </w:p>
    <w:p>
      <w:r>
        <w:t xml:space="preserve">Mikä on Nanjingin toiseksi yleisin vähemmistöryhmä?</w:t>
      </w:r>
    </w:p>
    <w:p>
      <w:r>
        <w:rPr>
          <w:b/>
        </w:rPr>
        <w:t xml:space="preserve">Kysymys 3</w:t>
      </w:r>
    </w:p>
    <w:p>
      <w:r>
        <w:t xml:space="preserve">Kuinka monta ihmistä, joilla on mantshusukuinen syntyperä, asuu Nanjingissa?</w:t>
      </w:r>
    </w:p>
    <w:p>
      <w:r>
        <w:rPr>
          <w:b/>
        </w:rPr>
        <w:t xml:space="preserve">Kysymys 4</w:t>
      </w:r>
    </w:p>
    <w:p>
      <w:r>
        <w:t xml:space="preserve">Kuinka monta vähemmistökansallisuustyyppiä Nanjingissa on?</w:t>
      </w:r>
    </w:p>
    <w:p>
      <w:r>
        <w:rPr>
          <w:b/>
        </w:rPr>
        <w:t xml:space="preserve">Tekstin numero 33</w:t>
      </w:r>
    </w:p>
    <w:p>
      <w:r>
        <w:t xml:space="preserve">Nanjing on ollut kolmen valtakunnan ajoista lähtien tekstiili- ja </w:t>
      </w:r>
      <w:r>
        <w:rPr>
          <w:color w:val="A9A9A9"/>
        </w:rPr>
        <w:t xml:space="preserve">rahapainoteollisuuden</w:t>
      </w:r>
      <w:r>
        <w:t xml:space="preserve"> keskus </w:t>
      </w:r>
      <w:r>
        <w:rPr>
          <w:color w:val="DCDCDC"/>
        </w:rPr>
        <w:t xml:space="preserve">strategisen maantieteellisen sijaintinsa ja kätevien kuljetusmahdollisuuksiensa </w:t>
      </w:r>
      <w:r>
        <w:t xml:space="preserve">ansiosta</w:t>
      </w:r>
      <w:r>
        <w:t xml:space="preserve">. </w:t>
      </w:r>
      <w:r>
        <w:t xml:space="preserve">Ming-dynastian aikana </w:t>
      </w:r>
      <w:r>
        <w:t xml:space="preserve">Nanjingin teollisuus laajeni entisestään, ja kaupungista tuli yksi Kiinan ja maailman vauraimmista kaupungeista. Se oli johtava tekstiili-, rahapaja-, painatus-, laivanrakennus- ja monilla muilla aloilla, ja se oli Itä-Aasian vilkkain liikekeskus. Tekstiiliteollisuus kukoisti erityisesti </w:t>
      </w:r>
      <w:r>
        <w:t xml:space="preserve">Qing-dynastian</w:t>
      </w:r>
      <w:r>
        <w:t xml:space="preserve"> aikana</w:t>
      </w:r>
      <w:r>
        <w:t xml:space="preserve">, teollisuus loi </w:t>
      </w:r>
      <w:r>
        <w:rPr>
          <w:color w:val="6B8E23"/>
        </w:rPr>
        <w:t xml:space="preserve">noin 200 tuhatta työpaikkaa </w:t>
      </w:r>
      <w:r>
        <w:t xml:space="preserve">ja kaupungissa oli noin 50 tuhatta satiinikonetta 1700- ja 1800-luvuilla.</w:t>
      </w:r>
    </w:p>
    <w:p>
      <w:r>
        <w:rPr>
          <w:b/>
        </w:rPr>
        <w:t xml:space="preserve">Kysymys 0</w:t>
      </w:r>
    </w:p>
    <w:p>
      <w:r>
        <w:t xml:space="preserve">Mistä muusta teollisuudenalasta Nanjing tunnetaan tekstiilien lisäksi Kolmen valtakunnan ajalta lähtien?</w:t>
      </w:r>
    </w:p>
    <w:p>
      <w:r>
        <w:rPr>
          <w:b/>
        </w:rPr>
        <w:t xml:space="preserve">Kysymys 1</w:t>
      </w:r>
    </w:p>
    <w:p>
      <w:r>
        <w:t xml:space="preserve">Miksi Nanjing on niin vahva tekstiilialalla ja rahapainossa?</w:t>
      </w:r>
    </w:p>
    <w:p>
      <w:r>
        <w:rPr>
          <w:b/>
        </w:rPr>
        <w:t xml:space="preserve">Kysymys 2</w:t>
      </w:r>
    </w:p>
    <w:p>
      <w:r>
        <w:t xml:space="preserve">Minkä dynastian aikana Nanjing oli koko Itä-Aasian suurin liikekeskus?</w:t>
      </w:r>
    </w:p>
    <w:p>
      <w:r>
        <w:rPr>
          <w:b/>
        </w:rPr>
        <w:t xml:space="preserve">Kysymys 3</w:t>
      </w:r>
    </w:p>
    <w:p>
      <w:r>
        <w:t xml:space="preserve">Missä dynastiassa tekstiilit olivat erityisen suosittuja?</w:t>
      </w:r>
    </w:p>
    <w:p>
      <w:r>
        <w:rPr>
          <w:b/>
        </w:rPr>
        <w:t xml:space="preserve">Kysymys 4</w:t>
      </w:r>
    </w:p>
    <w:p>
      <w:r>
        <w:t xml:space="preserve">Kuinka monta työpaikkaa luotiin tekstiilibuumin aikana?</w:t>
      </w:r>
    </w:p>
    <w:p>
      <w:r>
        <w:rPr>
          <w:b/>
        </w:rPr>
        <w:t xml:space="preserve">Tekstin numero 34</w:t>
      </w:r>
    </w:p>
    <w:p>
      <w:r>
        <w:t xml:space="preserve">Nanjing siirtyi </w:t>
      </w:r>
      <w:r>
        <w:rPr>
          <w:color w:val="A9A9A9"/>
        </w:rPr>
        <w:t xml:space="preserve">1900-luvun alkupuoliskolla </w:t>
      </w:r>
      <w:r>
        <w:t xml:space="preserve">Kiinan kansantasavallan perustamisen jälkeen vähitellen tuotantokeskuksesta kohti suurkulutuskaupunkia, mikä johtui pääasiassa </w:t>
      </w:r>
      <w:r>
        <w:rPr>
          <w:color w:val="DCDCDC"/>
        </w:rPr>
        <w:t xml:space="preserve">sen varakkaan väestön nopeasta kasvusta </w:t>
      </w:r>
      <w:r>
        <w:t xml:space="preserve">sen jälkeen, kun Nanjing oli jälleen kerran päässyt Kiinan poliittiseen valokeilaan. </w:t>
      </w:r>
      <w:r>
        <w:t xml:space="preserve">Nanjingiin syntyi </w:t>
      </w:r>
      <w:r>
        <w:t xml:space="preserve">useita </w:t>
      </w:r>
      <w:r>
        <w:rPr>
          <w:color w:val="2F4F4F"/>
        </w:rPr>
        <w:t xml:space="preserve">valtavia tavarataloja</w:t>
      </w:r>
      <w:r>
        <w:t xml:space="preserve">, kuten Zhongyang Shangchang, jotka houkuttelivat kauppiaita kaikkialta Kiinasta myymään tuotteitaan Nanjingiin. Vuonna</w:t>
      </w:r>
      <w:r>
        <w:rPr>
          <w:color w:val="556B2F"/>
        </w:rPr>
        <w:t xml:space="preserve">1933</w:t>
      </w:r>
      <w:r>
        <w:t xml:space="preserve"> , kaupungin ruoka- ja viihdeteollisuuden tuottamat tulot ylittivät valmistus- ja maatalousteollisuuden tuotosten summan. </w:t>
      </w:r>
      <w:r>
        <w:rPr>
          <w:color w:val="6B8E23"/>
        </w:rPr>
        <w:t xml:space="preserve">Kolmannes kaupungin väestöstä </w:t>
      </w:r>
      <w:r>
        <w:t xml:space="preserve">työskenteli palvelualalla, .</w:t>
      </w:r>
    </w:p>
    <w:p>
      <w:r>
        <w:rPr>
          <w:b/>
        </w:rPr>
        <w:t xml:space="preserve">Kysymys 0</w:t>
      </w:r>
    </w:p>
    <w:p>
      <w:r>
        <w:t xml:space="preserve">Millä ajanjaksolla Nanjing muuttui tuottajakaupungista enemmänkin kuluttajakaupungiksi?</w:t>
      </w:r>
    </w:p>
    <w:p>
      <w:r>
        <w:rPr>
          <w:b/>
        </w:rPr>
        <w:t xml:space="preserve">Kysymys 1</w:t>
      </w:r>
    </w:p>
    <w:p>
      <w:r>
        <w:t xml:space="preserve">Mikä on aiheuttanut siirtymisen kuluttajakaupunkiin?</w:t>
      </w:r>
    </w:p>
    <w:p>
      <w:r>
        <w:rPr>
          <w:b/>
        </w:rPr>
        <w:t xml:space="preserve">Kysymys 2</w:t>
      </w:r>
    </w:p>
    <w:p>
      <w:r>
        <w:t xml:space="preserve">Mikä on Zhongyang Shangchang?</w:t>
      </w:r>
    </w:p>
    <w:p>
      <w:r>
        <w:rPr>
          <w:b/>
        </w:rPr>
        <w:t xml:space="preserve">Kysymys 3</w:t>
      </w:r>
    </w:p>
    <w:p>
      <w:r>
        <w:t xml:space="preserve">Minä vuonna ruoan ja viihteen tulot ylittivät teollisuuden tuotannon?</w:t>
      </w:r>
    </w:p>
    <w:p>
      <w:r>
        <w:rPr>
          <w:b/>
        </w:rPr>
        <w:t xml:space="preserve">Kysymys 4</w:t>
      </w:r>
    </w:p>
    <w:p>
      <w:r>
        <w:t xml:space="preserve">Kuinka suuri osa väestöstä työskenteli tuohon aikaan palvelutehtävissä?</w:t>
      </w:r>
    </w:p>
    <w:p>
      <w:r>
        <w:rPr>
          <w:b/>
        </w:rPr>
        <w:t xml:space="preserve">Tekstin numero 35</w:t>
      </w:r>
    </w:p>
    <w:p>
      <w:r>
        <w:t xml:space="preserve">Kun Kiinan kansantasavalta oli perustettu 1950-luvulla, hallitus investoi kaupunkiin voimakkaasti rakentaakseen </w:t>
      </w:r>
      <w:r>
        <w:rPr>
          <w:color w:val="A9A9A9"/>
        </w:rPr>
        <w:t xml:space="preserve">useita valtion omistamia raskaita teollisuudenaloja osana </w:t>
      </w:r>
      <w:r>
        <w:t xml:space="preserve">nopean teollistumisen kansallista suunnitelmaa ja muuttaakseen sen Itä-Kiinan raskaan teollisuuden tuotantokeskukseksi. Yli-innokkaasti </w:t>
      </w:r>
      <w:r>
        <w:rPr>
          <w:color w:val="DCDCDC"/>
        </w:rPr>
        <w:t xml:space="preserve">"maailmanluokan" </w:t>
      </w:r>
      <w:r>
        <w:t xml:space="preserve">teollisuuskaupungin </w:t>
      </w:r>
      <w:r>
        <w:t xml:space="preserve">rakentamisessa </w:t>
      </w:r>
      <w:r>
        <w:t xml:space="preserve">hallitus teki myös monia katastrofaalisia virheitä kehityksen aikana, kuten tuhlasi satoja miljoonia juaneja olemattoman hiilen louhintaan, mikä johti </w:t>
      </w:r>
      <w:r>
        <w:rPr>
          <w:color w:val="2F4F4F"/>
        </w:rPr>
        <w:t xml:space="preserve">negatiiviseen talouskasvuun </w:t>
      </w:r>
      <w:r>
        <w:t xml:space="preserve">1960-luvun lopulla. 1960-1980-luvuilla oli </w:t>
      </w:r>
      <w:r>
        <w:rPr>
          <w:color w:val="556B2F"/>
        </w:rPr>
        <w:t xml:space="preserve">viisi </w:t>
      </w:r>
      <w:r>
        <w:t xml:space="preserve">pilariteollisuutta: elektroniikka, autot, petrokemia, rauta- ja terästeollisuus sekä energiateollisuus, joista jokaisella oli suuria valtionyhtiöitä</w:t>
      </w:r>
      <w:r>
        <w:t xml:space="preserve">.</w:t>
      </w:r>
      <w:r>
        <w:t xml:space="preserve"> Uudistuksen ja markkinatalouden avautumisen jälkeen valtion omistamat yritykset eivät kyenneet kilpailemaan tehokkaiden monikansallisten yritysten ja paikallisten yksityisten yritysten kanssa, joten ne joko velkaantuivat raskaasti tai joutuivat konkurssiin tai yksityistettiin, mikä johti </w:t>
      </w:r>
      <w:r>
        <w:rPr>
          <w:color w:val="6B8E23"/>
        </w:rPr>
        <w:t xml:space="preserve">lukuisiin irtisanottuihin </w:t>
      </w:r>
      <w:r>
        <w:t xml:space="preserve">työntekijöihin, jotka eivät olleet teknisesti ottaen työttömiä, mutta tosiasiallisesti työttömiä.</w:t>
      </w:r>
    </w:p>
    <w:p>
      <w:r>
        <w:rPr>
          <w:b/>
        </w:rPr>
        <w:t xml:space="preserve">Kysymys 0</w:t>
      </w:r>
    </w:p>
    <w:p>
      <w:r>
        <w:t xml:space="preserve">Mitä hallitus rakensi Nanjingiin 1950-luvulla?</w:t>
      </w:r>
    </w:p>
    <w:p>
      <w:r>
        <w:rPr>
          <w:b/>
        </w:rPr>
        <w:t xml:space="preserve">Kysymys 1</w:t>
      </w:r>
    </w:p>
    <w:p>
      <w:r>
        <w:t xml:space="preserve">Minkälaiseen kasvuun johtivat hallituksen virheet tänä aikana?</w:t>
      </w:r>
    </w:p>
    <w:p>
      <w:r>
        <w:rPr>
          <w:b/>
        </w:rPr>
        <w:t xml:space="preserve">Kysymys 2</w:t>
      </w:r>
    </w:p>
    <w:p>
      <w:r>
        <w:t xml:space="preserve">Kuinka monta pilariteollisuutta oli 1960-luvulta 1980-luvulle?</w:t>
      </w:r>
    </w:p>
    <w:p>
      <w:r>
        <w:rPr>
          <w:b/>
        </w:rPr>
        <w:t xml:space="preserve">Kysymys 3</w:t>
      </w:r>
    </w:p>
    <w:p>
      <w:r>
        <w:t xml:space="preserve">Kyvyttömyys kilpailla monikansallisten yritysten kanssa johti työntekijöiden kannalta mihin?</w:t>
      </w:r>
    </w:p>
    <w:p>
      <w:r>
        <w:rPr>
          <w:b/>
        </w:rPr>
        <w:t xml:space="preserve">Kysymys 4</w:t>
      </w:r>
    </w:p>
    <w:p>
      <w:r>
        <w:t xml:space="preserve">Hallitus halusi Nanjingista millaisen teollisuuskaupungin?</w:t>
      </w:r>
    </w:p>
    <w:p>
      <w:r>
        <w:rPr>
          <w:b/>
        </w:rPr>
        <w:t xml:space="preserve">Tekstin numero 36</w:t>
      </w:r>
    </w:p>
    <w:p>
      <w:r>
        <w:t xml:space="preserve">Kaupungin nykyinen talous on pohjimmiltaan vasta kehitetty menneisyyden pohjalta. </w:t>
      </w:r>
      <w:r>
        <w:rPr>
          <w:color w:val="A9A9A9"/>
        </w:rPr>
        <w:t xml:space="preserve">Palvelualat </w:t>
      </w:r>
      <w:r>
        <w:t xml:space="preserve">ovat hallitsevia, ja niiden osuus </w:t>
      </w:r>
      <w:r>
        <w:t xml:space="preserve">kaupungin BKT:stä on </w:t>
      </w:r>
      <w:r>
        <w:rPr>
          <w:color w:val="DCDCDC"/>
        </w:rPr>
        <w:t xml:space="preserve">noin 60 prosenttia, </w:t>
      </w:r>
      <w:r>
        <w:t xml:space="preserve">ja </w:t>
      </w:r>
      <w:r>
        <w:rPr>
          <w:color w:val="2F4F4F"/>
        </w:rPr>
        <w:t xml:space="preserve">finanssiala, kulttuuriteollisuus ja matkailuala </w:t>
      </w:r>
      <w:r>
        <w:t xml:space="preserve">ovat niistä kolme tärkeintä. Tietotekniikan, energiansäästön ja ympäristönsuojelun, uuden energian, älykkään sähköverkon ja älykkäiden laitteiden valmistuksen toimialoista on tullut pilariteollisuutta. Suuriin yksityisiin yrityksiin kuuluvat Suning, Yurun, Sanpower, Fuzhong, Hiteker, 5stars, Jinpu, Tiandi, CTTQ Pharmaceutical ja Simcere Pharmaceutical. Suuriin valtionyhtiöihin kuuluvat Panda Electronics, Yangzi Petrochemical, Jinling Petrochemical, Nanjing Chemical, Nanjing Steel, Jincheng Motors, Jinling Pharmaceutical, Chenguang ja NARI. Kaupunki on myös houkutellut ulkomaisia investointeja, ja monikansalliset yritykset, kuten Siemens, Ericsson, Volkswagen, Iveco, A.O. Smith ja Sharp, ovat perustaneet sinne tuotantolinjojaan, ja monet monikansalliset yritykset, kuten Ford, IBM, Lucent, Samsung ja SAP, ovat perustaneet </w:t>
      </w:r>
      <w:r>
        <w:t xml:space="preserve">sinne </w:t>
      </w:r>
      <w:r>
        <w:rPr>
          <w:color w:val="556B2F"/>
        </w:rPr>
        <w:t xml:space="preserve">tutkimuskeskuksia.</w:t>
      </w:r>
      <w:r>
        <w:t xml:space="preserve"> Monilla Kiinassa toimivilla johtavilla yrityksillä, kuten Huaweilla, ZTE:llä ja Lenovolla, on kaupungissa keskeisiä T&amp;K-instituutteja. Nanjing on teollisuusteknologian tutkimus- ja kehityskeskus, jossa toimii </w:t>
      </w:r>
      <w:r>
        <w:rPr>
          <w:color w:val="6B8E23"/>
        </w:rPr>
        <w:t xml:space="preserve">monia T&amp;K-keskuksia ja -laitoksia </w:t>
      </w:r>
      <w:r>
        <w:t xml:space="preserve">erityisesti elektroniikkateknologian, tietotekniikan, tietokoneohjelmistojen, bioteknologian, lääketeknologian ja uuden materiaaliteknologian aloilla.</w:t>
      </w:r>
    </w:p>
    <w:p>
      <w:r>
        <w:rPr>
          <w:b/>
        </w:rPr>
        <w:t xml:space="preserve">Kysymys 0</w:t>
      </w:r>
    </w:p>
    <w:p>
      <w:r>
        <w:t xml:space="preserve">Minkälaiset teollisuudenalat ovat nykyään vallitsevia Nanjingissa?</w:t>
      </w:r>
    </w:p>
    <w:p>
      <w:r>
        <w:rPr>
          <w:b/>
        </w:rPr>
        <w:t xml:space="preserve">Kysymys 1</w:t>
      </w:r>
    </w:p>
    <w:p>
      <w:r>
        <w:t xml:space="preserve">Kuinka suuren osan kaupungin BKT:stä muodostavat palvelualat?</w:t>
      </w:r>
    </w:p>
    <w:p>
      <w:r>
        <w:rPr>
          <w:b/>
        </w:rPr>
        <w:t xml:space="preserve">Kysymys 2</w:t>
      </w:r>
    </w:p>
    <w:p>
      <w:r>
        <w:t xml:space="preserve">Mitä yritykset, kuten Huawei, ZTE ja Lenovo, ovat rakentaneet Nanjingiin?</w:t>
      </w:r>
    </w:p>
    <w:p>
      <w:r>
        <w:rPr>
          <w:b/>
        </w:rPr>
        <w:t xml:space="preserve">Kysymys 3</w:t>
      </w:r>
    </w:p>
    <w:p>
      <w:r>
        <w:t xml:space="preserve">Mitä yritykset, kuten Ford, IBM, Lucent, Samsung ja SAP, ovat rakentaneet Nanjingiin?</w:t>
      </w:r>
    </w:p>
    <w:p>
      <w:r>
        <w:rPr>
          <w:b/>
        </w:rPr>
        <w:t xml:space="preserve">Kysymys 4</w:t>
      </w:r>
    </w:p>
    <w:p>
      <w:r>
        <w:t xml:space="preserve">Nanjingin 3 tärkeintä toimialaa ovat?</w:t>
      </w:r>
    </w:p>
    <w:p>
      <w:r>
        <w:rPr>
          <w:b/>
        </w:rPr>
        <w:t xml:space="preserve">Tekstin numero 37</w:t>
      </w:r>
    </w:p>
    <w:p>
      <w:r>
        <w:t xml:space="preserve">Viime vuosina Nanjing on kehittänyt talouttaan, kaupankäyntiään, teollisuuttaan ja kaupunkirakennettaan. Vuonna 2013 kaupungin bruttokansantuote oli </w:t>
      </w:r>
      <w:r>
        <w:rPr>
          <w:color w:val="A9A9A9"/>
        </w:rPr>
        <w:t xml:space="preserve">801 miljardia RMB </w:t>
      </w:r>
      <w:r>
        <w:t xml:space="preserve">(3. Jiangsun alueella), ja BKT asukasta kohti (käypään hintaan) oli </w:t>
      </w:r>
      <w:r>
        <w:rPr>
          <w:color w:val="DCDCDC"/>
        </w:rPr>
        <w:t xml:space="preserve">98 174 RMB (16041 Yhdysvaltain dollaria), mikä on </w:t>
      </w:r>
      <w:r>
        <w:t xml:space="preserve">11 prosenttia </w:t>
      </w:r>
      <w:r>
        <w:rPr>
          <w:color w:val="2F4F4F"/>
        </w:rPr>
        <w:t xml:space="preserve">enemmän </w:t>
      </w:r>
      <w:r>
        <w:t xml:space="preserve">kuin vuonna 2012. Kaupungin asukkaan keskimääräiset käytettävissä olevat tulot olivat 36 200 RMB, kun taas maaseudun asukkaan keskimääräiset nettotulot olivat 14 513 RMB. Kaupunkien rekisteröity työttömyysaste oli 3,02 prosenttia, mikä on </w:t>
      </w:r>
      <w:r>
        <w:rPr>
          <w:color w:val="556B2F"/>
        </w:rPr>
        <w:t xml:space="preserve">alhaisempi kuin kansallinen keskiarvo </w:t>
      </w:r>
      <w:r>
        <w:t xml:space="preserve">(4,3 prosenttia). Nanjingin bruttokansantuote oli </w:t>
      </w:r>
      <w:r>
        <w:t xml:space="preserve">vuonna 2013 Kiinan </w:t>
      </w:r>
      <w:r>
        <w:rPr>
          <w:color w:val="6B8E23"/>
        </w:rPr>
        <w:t xml:space="preserve">12. si</w:t>
      </w:r>
      <w:r>
        <w:t xml:space="preserve">jalla</w:t>
      </w:r>
      <w:r>
        <w:t xml:space="preserve">, ja sen kokonaisosaaminen oli vuonna 2009 Manner-Kiinassa 6. ja Taiwan ja Hongkong mukaan lukien 8. sijalla.</w:t>
      </w:r>
    </w:p>
    <w:p>
      <w:r>
        <w:rPr>
          <w:b/>
        </w:rPr>
        <w:t xml:space="preserve">Kysymys 0</w:t>
      </w:r>
    </w:p>
    <w:p>
      <w:r>
        <w:t xml:space="preserve">Mikä oli Nanjingin BKT vuonna 2013?</w:t>
      </w:r>
    </w:p>
    <w:p>
      <w:r>
        <w:rPr>
          <w:b/>
        </w:rPr>
        <w:t xml:space="preserve">Kysymys 1</w:t>
      </w:r>
    </w:p>
    <w:p>
      <w:r>
        <w:t xml:space="preserve">Mikä oli Nanjingin BKT henkeä kohti vuonna 2013?</w:t>
      </w:r>
    </w:p>
    <w:p>
      <w:r>
        <w:rPr>
          <w:b/>
        </w:rPr>
        <w:t xml:space="preserve">Kysymys 2</w:t>
      </w:r>
    </w:p>
    <w:p>
      <w:r>
        <w:t xml:space="preserve">Oliko BKT vuonna 2013 suurempi vai pienempi kuin vuonna 2012?</w:t>
      </w:r>
    </w:p>
    <w:p>
      <w:r>
        <w:rPr>
          <w:b/>
        </w:rPr>
        <w:t xml:space="preserve">Kysymys 3</w:t>
      </w:r>
    </w:p>
    <w:p>
      <w:r>
        <w:t xml:space="preserve">Millainen oli Nanjingin työttömyysaste verrattuna koko maahan?</w:t>
      </w:r>
    </w:p>
    <w:p>
      <w:r>
        <w:rPr>
          <w:b/>
        </w:rPr>
        <w:t xml:space="preserve">Kysymys 4</w:t>
      </w:r>
    </w:p>
    <w:p>
      <w:r>
        <w:t xml:space="preserve">Mikä oli Nanjingin bruttokansantuote koko Kiinassa vuonna 2013?</w:t>
      </w:r>
    </w:p>
    <w:p>
      <w:r>
        <w:rPr>
          <w:b/>
        </w:rPr>
        <w:t xml:space="preserve">Teksti numero 38</w:t>
      </w:r>
    </w:p>
    <w:p>
      <w:r>
        <w:t xml:space="preserve">Nanjing on Itä-Kiinan ja Jangtse-joen alajuoksun alueen liikenteen solmukohta. Eri liikennevälineet muodostavat kolmiulotteisen liikennejärjestelmän, johon kuuluvat </w:t>
      </w:r>
      <w:r>
        <w:rPr>
          <w:color w:val="A9A9A9"/>
        </w:rPr>
        <w:t xml:space="preserve">maa-, vesi- ja ilmakuljetukset</w:t>
      </w:r>
      <w:r>
        <w:t xml:space="preserve">. </w:t>
      </w:r>
      <w:r>
        <w:t xml:space="preserve">Kuten useimmissa muissakin kiinalaisissa kaupungeissa, </w:t>
      </w:r>
      <w:r>
        <w:rPr>
          <w:color w:val="DCDCDC"/>
        </w:rPr>
        <w:t xml:space="preserve">julkiset liikennevälineet </w:t>
      </w:r>
      <w:r>
        <w:t xml:space="preserve">ovat suurimman osan asukkaista pääasiallinen matkustustapa. Lokakuussa 2014 Nanjingissa oli </w:t>
      </w:r>
      <w:r>
        <w:rPr>
          <w:color w:val="2F4F4F"/>
        </w:rPr>
        <w:t xml:space="preserve">viisi </w:t>
      </w:r>
      <w:r>
        <w:t xml:space="preserve">siltaa ja </w:t>
      </w:r>
      <w:r>
        <w:rPr>
          <w:color w:val="556B2F"/>
        </w:rPr>
        <w:t xml:space="preserve">kaksi </w:t>
      </w:r>
      <w:r>
        <w:t xml:space="preserve">tunnelia Jangtse-joen yli, jotka yhdistävät joen pohjoispuolella sijaitsevat kaupunginosat </w:t>
      </w:r>
      <w:r>
        <w:rPr>
          <w:color w:val="6B8E23"/>
        </w:rPr>
        <w:t xml:space="preserve">etelärannalla sijaitsevaan </w:t>
      </w:r>
      <w:r>
        <w:t xml:space="preserve">kaupungin keskustaan</w:t>
      </w:r>
      <w:r>
        <w:t xml:space="preserve">.</w:t>
      </w:r>
    </w:p>
    <w:p>
      <w:r>
        <w:rPr>
          <w:b/>
        </w:rPr>
        <w:t xml:space="preserve">Kysymys 0</w:t>
      </w:r>
    </w:p>
    <w:p>
      <w:r>
        <w:t xml:space="preserve">Mitkä ovat Nanjingin kolme liikennemuotoa?</w:t>
      </w:r>
    </w:p>
    <w:p>
      <w:r>
        <w:rPr>
          <w:b/>
        </w:rPr>
        <w:t xml:space="preserve">Kysymys 1</w:t>
      </w:r>
    </w:p>
    <w:p>
      <w:r>
        <w:t xml:space="preserve">Mikä on kansalaisten suosituin matkustustapa?</w:t>
      </w:r>
    </w:p>
    <w:p>
      <w:r>
        <w:rPr>
          <w:b/>
        </w:rPr>
        <w:t xml:space="preserve">Kysymys 2</w:t>
      </w:r>
    </w:p>
    <w:p>
      <w:r>
        <w:t xml:space="preserve">Kuinka monta siltaa Nanjingissa on Jangtse-joen yli?</w:t>
      </w:r>
    </w:p>
    <w:p>
      <w:r>
        <w:rPr>
          <w:b/>
        </w:rPr>
        <w:t xml:space="preserve">Kysymys 3</w:t>
      </w:r>
    </w:p>
    <w:p>
      <w:r>
        <w:t xml:space="preserve">Kuinka monta tunnelia Nanjingissa on Jangtse-joen yli?</w:t>
      </w:r>
    </w:p>
    <w:p>
      <w:r>
        <w:rPr>
          <w:b/>
        </w:rPr>
        <w:t xml:space="preserve">Kysymys 4</w:t>
      </w:r>
    </w:p>
    <w:p>
      <w:r>
        <w:t xml:space="preserve">Missä kaupungin keskusta sijaitsee?</w:t>
      </w:r>
    </w:p>
    <w:p>
      <w:r>
        <w:rPr>
          <w:b/>
        </w:rPr>
        <w:t xml:space="preserve">Tekstin numero 39</w:t>
      </w:r>
    </w:p>
    <w:p>
      <w:r>
        <w:t xml:space="preserve">Nanjing on tärkeä rautatieliikenteen solmukohta </w:t>
      </w:r>
      <w:r>
        <w:rPr>
          <w:color w:val="A9A9A9"/>
        </w:rPr>
        <w:t xml:space="preserve">Itä-Kiinassa</w:t>
      </w:r>
      <w:r>
        <w:t xml:space="preserve">. </w:t>
      </w:r>
      <w:r>
        <w:t xml:space="preserve">Se toimii rautatieliikenteen solmukohtana </w:t>
      </w:r>
      <w:r>
        <w:rPr>
          <w:color w:val="DCDCDC"/>
        </w:rPr>
        <w:t xml:space="preserve">Peking-Shanghai (Jinghu) -radalla </w:t>
      </w:r>
      <w:r>
        <w:t xml:space="preserve">(joka koostuu </w:t>
      </w:r>
      <w:r>
        <w:rPr>
          <w:color w:val="2F4F4F"/>
        </w:rPr>
        <w:t xml:space="preserve">vanhoista Jinpu- ja Huning-radoista</w:t>
      </w:r>
      <w:r>
        <w:t xml:space="preserve">), Nanjing-Tongling-radalla (Ningtong), Nanjing-Qidong-radalla (Ningqi) ja Nanjing-Xian-radalla (Ningxi), joka käsittää Hefei-Nanjing-radan. Nanjing on liitetty kansalliseen suurnopeusrautatieverkkoon Peking-Shanghai suurnopeusjunaradalla ja </w:t>
      </w:r>
      <w:r>
        <w:rPr>
          <w:color w:val="556B2F"/>
        </w:rPr>
        <w:t xml:space="preserve">Shanghai-Wuhan-Chengdu matkustajaliikennettä palvelevalla linjalla</w:t>
      </w:r>
      <w:r>
        <w:t xml:space="preserve">, ja </w:t>
      </w:r>
      <w:r>
        <w:rPr>
          <w:color w:val="6B8E23"/>
        </w:rPr>
        <w:t xml:space="preserve">useita muita suurnopeusrautatielinjoja on </w:t>
      </w:r>
      <w:r>
        <w:t xml:space="preserve">rakenteilla.</w:t>
      </w:r>
    </w:p>
    <w:p>
      <w:r>
        <w:rPr>
          <w:b/>
        </w:rPr>
        <w:t xml:space="preserve">Kysymys 0</w:t>
      </w:r>
    </w:p>
    <w:p>
      <w:r>
        <w:t xml:space="preserve">Nanjingin rautatie on tärkeä, ja se sijaitsee millä alueella Kiinassa?</w:t>
      </w:r>
    </w:p>
    <w:p>
      <w:r>
        <w:rPr>
          <w:b/>
        </w:rPr>
        <w:t xml:space="preserve">Kysymys 1</w:t>
      </w:r>
    </w:p>
    <w:p>
      <w:r>
        <w:t xml:space="preserve">Minkä radan risteysasemana Nanjing toimii?</w:t>
      </w:r>
    </w:p>
    <w:p>
      <w:r>
        <w:rPr>
          <w:b/>
        </w:rPr>
        <w:t xml:space="preserve">Kysymys 2</w:t>
      </w:r>
    </w:p>
    <w:p>
      <w:r>
        <w:t xml:space="preserve">Mitkä linjat muodostavat Peking-Shanghai (Jinghu) -linjan?</w:t>
      </w:r>
    </w:p>
    <w:p>
      <w:r>
        <w:rPr>
          <w:b/>
        </w:rPr>
        <w:t xml:space="preserve">Kysymys 3</w:t>
      </w:r>
    </w:p>
    <w:p>
      <w:r>
        <w:t xml:space="preserve">Mihin Shanghain sisältävään Nanjingin suurnopeusjunaan Nanjing on yhteydessä?</w:t>
      </w:r>
    </w:p>
    <w:p>
      <w:r>
        <w:rPr>
          <w:b/>
        </w:rPr>
        <w:t xml:space="preserve">Kysymys 4</w:t>
      </w:r>
    </w:p>
    <w:p>
      <w:r>
        <w:t xml:space="preserve">Minkälaisia rautatielinjoja on nyt rakenteilla?</w:t>
      </w:r>
    </w:p>
    <w:p>
      <w:r>
        <w:rPr>
          <w:b/>
        </w:rPr>
        <w:t xml:space="preserve">Teksti numero 40</w:t>
      </w:r>
    </w:p>
    <w:p>
      <w:r>
        <w:t xml:space="preserve">Kaikista </w:t>
      </w:r>
      <w:r>
        <w:t xml:space="preserve">Nanjingin </w:t>
      </w:r>
      <w:r>
        <w:rPr>
          <w:color w:val="A9A9A9"/>
        </w:rPr>
        <w:t xml:space="preserve">17</w:t>
      </w:r>
      <w:r>
        <w:t xml:space="preserve">rautatieasemista henkilöjunaliikennepalveluja tarjoavat pääasiassa </w:t>
      </w:r>
      <w:r>
        <w:rPr>
          <w:color w:val="DCDCDC"/>
        </w:rPr>
        <w:t xml:space="preserve">Nanjingin rautatieasema ja </w:t>
      </w:r>
      <w:r>
        <w:rPr>
          <w:color w:val="2F4F4F"/>
        </w:rPr>
        <w:t xml:space="preserve">Nanjingin eteläinen rautatieasema</w:t>
      </w:r>
      <w:r>
        <w:t xml:space="preserve">, kun taas muut asemat, kuten Nanjingin läntinen rautatieasema, Zhonghuamenin rautatieasema ja Xianlinin rautatieasema, ovat pienemmässä roolissa. Nanjingin rautatieasema rakennettiin ensimmäisen kerran vuonna </w:t>
      </w:r>
      <w:r>
        <w:rPr>
          <w:color w:val="556B2F"/>
        </w:rPr>
        <w:t xml:space="preserve">1968</w:t>
      </w:r>
      <w:r>
        <w:t xml:space="preserve">. Vuonna 1999, 12. marraskuuta 1999, asema paloi vakavassa tulipalossa. Aseman jälleenrakennus valmistui 1. syyskuuta </w:t>
      </w:r>
      <w:r>
        <w:rPr>
          <w:color w:val="6B8E23"/>
        </w:rPr>
        <w:t xml:space="preserve">2005</w:t>
      </w:r>
      <w:r>
        <w:t xml:space="preserve">. Nanjingin eteläinen rautatieasema, joka on yksi Pekingin ja Shanghain välisen suurnopeusradan viidestä solmukohta-asemasta, on virallisesti väitetty Aasian suurimmaksi rautatieasemaksi ja maailman toiseksi suurimmaksi rautatieasemaksi bruttopinta-alaltaan (GFA). Nanjingin eteläisen aseman rakentaminen alkoi 10. tammikuuta 2008. Asema avattiin yleisölle vuonna 2011.</w:t>
      </w:r>
    </w:p>
    <w:p>
      <w:r>
        <w:rPr>
          <w:b/>
        </w:rPr>
        <w:t xml:space="preserve">Kysymys 0</w:t>
      </w:r>
    </w:p>
    <w:p>
      <w:r>
        <w:t xml:space="preserve">Kuinka monta rautatieasemaa Nanjingissa on?</w:t>
      </w:r>
    </w:p>
    <w:p>
      <w:r>
        <w:rPr>
          <w:b/>
        </w:rPr>
        <w:t xml:space="preserve">Kysymys 1</w:t>
      </w:r>
    </w:p>
    <w:p>
      <w:r>
        <w:t xml:space="preserve">Mitkä ovat kaksi merkittävintä rautatieasemaa?</w:t>
      </w:r>
    </w:p>
    <w:p>
      <w:r>
        <w:rPr>
          <w:b/>
        </w:rPr>
        <w:t xml:space="preserve">Kysymys 2</w:t>
      </w:r>
    </w:p>
    <w:p>
      <w:r>
        <w:t xml:space="preserve">Milloin Nanjingin rautatieasema alun perin rakennettiin?</w:t>
      </w:r>
    </w:p>
    <w:p>
      <w:r>
        <w:rPr>
          <w:b/>
        </w:rPr>
        <w:t xml:space="preserve">Kysymys 3</w:t>
      </w:r>
    </w:p>
    <w:p>
      <w:r>
        <w:t xml:space="preserve">Minä vuonna Nanjingin rautatieasema rakennettiin uudelleen?</w:t>
      </w:r>
    </w:p>
    <w:p>
      <w:r>
        <w:rPr>
          <w:b/>
        </w:rPr>
        <w:t xml:space="preserve">Kysymys 4</w:t>
      </w:r>
    </w:p>
    <w:p>
      <w:r>
        <w:t xml:space="preserve">Mikä asema on yksi Pekingin ja Shanghain välisen suurnopeusrautatielinjan viidestä keskusasemasta?</w:t>
      </w:r>
    </w:p>
    <w:p>
      <w:r>
        <w:rPr>
          <w:b/>
        </w:rPr>
        <w:t xml:space="preserve">Tekstin numero 41</w:t>
      </w:r>
    </w:p>
    <w:p>
      <w:r>
        <w:t xml:space="preserve">Hu-Ningin, Ning-Hen ja Ning-Hangin kaltaiset </w:t>
      </w:r>
      <w:r>
        <w:rPr>
          <w:color w:val="A9A9A9"/>
        </w:rPr>
        <w:t xml:space="preserve">pikatiet </w:t>
      </w:r>
      <w:r>
        <w:t xml:space="preserve">mahdollistavat työmatkalaisten nopean ja kätevän matkan Shanghaihin, Hefeihin, Hangzhouhun ja muihin tärkeisiin kaupunkeihin. Nanjingin kaupungin sisällä on 230 kilometriä </w:t>
      </w:r>
      <w:r>
        <w:t xml:space="preserve">moottoriteitä, ja niiden kattavuus on 3,38 kilometriä sataa neliökilometriä kohti. Kaupungin tiestön kokonaistiheys on 112,56 kilometriä sataa neliökilometriä kohti</w:t>
      </w:r>
      <w:r>
        <w:t xml:space="preserve">. </w:t>
      </w:r>
      <w:r>
        <w:t xml:space="preserve">Nanjingin kaksi valtatietä ovat </w:t>
      </w:r>
      <w:r>
        <w:rPr>
          <w:color w:val="556B2F"/>
        </w:rPr>
        <w:t xml:space="preserve">Zhongshan Road ja Hanzhong</w:t>
      </w:r>
      <w:r>
        <w:t xml:space="preserve">. </w:t>
      </w:r>
      <w:r>
        <w:t xml:space="preserve">Nämä kaksi tiet risteävät </w:t>
      </w:r>
      <w:r>
        <w:rPr>
          <w:color w:val="6B8E23"/>
        </w:rPr>
        <w:t xml:space="preserve">kaupungin keskustassa, Xinjiekoussa</w:t>
      </w:r>
      <w:r>
        <w:t xml:space="preserve">.</w:t>
      </w:r>
    </w:p>
    <w:p>
      <w:r>
        <w:rPr>
          <w:b/>
        </w:rPr>
        <w:t xml:space="preserve">Kysymys 0</w:t>
      </w:r>
    </w:p>
    <w:p>
      <w:r>
        <w:t xml:space="preserve">Minkälaisilla valtateillä työmatkalaiset pääsevät nopeasti kaupunkeihin?</w:t>
      </w:r>
    </w:p>
    <w:p>
      <w:r>
        <w:rPr>
          <w:b/>
        </w:rPr>
        <w:t xml:space="preserve">Kysymys 1</w:t>
      </w:r>
    </w:p>
    <w:p>
      <w:r>
        <w:t xml:space="preserve">Kuinka monta kilometriä moottoriteitä on Nanjingissa?</w:t>
      </w:r>
    </w:p>
    <w:p>
      <w:r>
        <w:rPr>
          <w:b/>
        </w:rPr>
        <w:t xml:space="preserve">Kysymys 2</w:t>
      </w:r>
    </w:p>
    <w:p>
      <w:r>
        <w:t xml:space="preserve">Mitkä ovat Nanjingin valtatien nimet?</w:t>
      </w:r>
    </w:p>
    <w:p>
      <w:r>
        <w:rPr>
          <w:b/>
        </w:rPr>
        <w:t xml:space="preserve">Kysymys 3</w:t>
      </w:r>
    </w:p>
    <w:p>
      <w:r>
        <w:t xml:space="preserve">Millä Nanjingin alueella Zhongshan Road ja Hanzhong risteävät?</w:t>
      </w:r>
    </w:p>
    <w:p>
      <w:r>
        <w:rPr>
          <w:b/>
        </w:rPr>
        <w:t xml:space="preserve">Kysymys 4</w:t>
      </w:r>
    </w:p>
    <w:p>
      <w:r>
        <w:t xml:space="preserve">Mikä on kaupungin teiden kokonaispeitto kilometreinä?</w:t>
      </w:r>
    </w:p>
    <w:p>
      <w:r>
        <w:rPr>
          <w:b/>
        </w:rPr>
        <w:t xml:space="preserve">Teksti numero 42</w:t>
      </w:r>
    </w:p>
    <w:p>
      <w:r>
        <w:t xml:space="preserve">Kaupungissa on myös tehokas julkisen liikenteen verkosto, joka koostuu pääasiassa </w:t>
      </w:r>
      <w:r>
        <w:rPr>
          <w:color w:val="A9A9A9"/>
        </w:rPr>
        <w:t xml:space="preserve">bussi-, taksi- ja metrojärjestelmistä</w:t>
      </w:r>
      <w:r>
        <w:t xml:space="preserve">. </w:t>
      </w:r>
      <w:r>
        <w:t xml:space="preserve">Bussiverkosto, jota on </w:t>
      </w:r>
      <w:r>
        <w:t xml:space="preserve">vuodesta 2011 lähtien hoitanut </w:t>
      </w:r>
      <w:r>
        <w:rPr>
          <w:color w:val="DCDCDC"/>
        </w:rPr>
        <w:t xml:space="preserve">kolme yhtiötä, </w:t>
      </w:r>
      <w:r>
        <w:t xml:space="preserve">tarjoaa </w:t>
      </w:r>
      <w:r>
        <w:rPr>
          <w:color w:val="2F4F4F"/>
        </w:rPr>
        <w:t xml:space="preserve">yli 370 reittiä, </w:t>
      </w:r>
      <w:r>
        <w:t xml:space="preserve">jotka kattavat kaikki kaupungin osat ja esikaupunkialueet. Nanjingin metrolinja 1 aloitti liikennöinnin 3. syyskuuta 2005, ja sillä on 16 asemaa ja sen pituus on 21,72 km. Linja 2 ja linjan 1 24,5 km pitkä eteläinen jatke avattiin virallisesti matkustajaliikenteelle 28. toukokuuta 2010. Tällä hetkellä Nanjingissa on metrojärjestelmä, jossa on yhteensä 223,6 kilometriä reittiä ja </w:t>
      </w:r>
      <w:r>
        <w:rPr>
          <w:color w:val="556B2F"/>
        </w:rPr>
        <w:t xml:space="preserve">121 asemaa</w:t>
      </w:r>
      <w:r>
        <w:t xml:space="preserve">. Ne ovat linja 1, linja 2, linja 3, linja 10, linja S1 ja linja S8. Kaupunki suunnittelee 17 linjan metro- ja kevytrautatiejärjestelmän valmistumista vuoteen </w:t>
      </w:r>
      <w:r>
        <w:rPr>
          <w:color w:val="6B8E23"/>
        </w:rPr>
        <w:t xml:space="preserve">2030</w:t>
      </w:r>
      <w:r>
        <w:t xml:space="preserve">. Metroverkon laajentaminen helpottaa huomattavasti kaupunkien sisäistä liikennettä ja vähentää nykyistä raskasta liikenneruuhkaa.</w:t>
      </w:r>
    </w:p>
    <w:p>
      <w:r>
        <w:rPr>
          <w:b/>
        </w:rPr>
        <w:t xml:space="preserve">Kysymys 0</w:t>
      </w:r>
    </w:p>
    <w:p>
      <w:r>
        <w:t xml:space="preserve">Mitkä ovat julkisen liikenteen päätyypit?</w:t>
      </w:r>
    </w:p>
    <w:p>
      <w:r>
        <w:rPr>
          <w:b/>
        </w:rPr>
        <w:t xml:space="preserve">Kysymys 1</w:t>
      </w:r>
    </w:p>
    <w:p>
      <w:r>
        <w:t xml:space="preserve">Kuinka monta yritystä on mukana linja-autoverkossa?</w:t>
      </w:r>
    </w:p>
    <w:p>
      <w:r>
        <w:rPr>
          <w:b/>
        </w:rPr>
        <w:t xml:space="preserve">Kysymys 2</w:t>
      </w:r>
    </w:p>
    <w:p>
      <w:r>
        <w:t xml:space="preserve">Kuinka monta asemaa Nanjingin metrojärjestelmässä on yhteensä?</w:t>
      </w:r>
    </w:p>
    <w:p>
      <w:r>
        <w:rPr>
          <w:b/>
        </w:rPr>
        <w:t xml:space="preserve">Kysymys 3</w:t>
      </w:r>
    </w:p>
    <w:p>
      <w:r>
        <w:t xml:space="preserve">Milloin Nanjingin odotetaan saavan kevytrautatielinjansa valmiiksi?</w:t>
      </w:r>
    </w:p>
    <w:p>
      <w:r>
        <w:rPr>
          <w:b/>
        </w:rPr>
        <w:t xml:space="preserve">Kysymys 4</w:t>
      </w:r>
    </w:p>
    <w:p>
      <w:r>
        <w:t xml:space="preserve">Kuinka monta bussilinjaa Nanjingissa on?</w:t>
      </w:r>
    </w:p>
    <w:p>
      <w:r>
        <w:rPr>
          <w:b/>
        </w:rPr>
        <w:t xml:space="preserve">Teksti numero 43</w:t>
      </w:r>
    </w:p>
    <w:p>
      <w:r>
        <w:t xml:space="preserve">Nanjingin lentokenttä, </w:t>
      </w:r>
      <w:r>
        <w:rPr>
          <w:color w:val="A9A9A9"/>
        </w:rPr>
        <w:t xml:space="preserve">Lukoun kansainvälinen lentokenttä</w:t>
      </w:r>
      <w:r>
        <w:t xml:space="preserve">, palvelee sekä kansallisia että kansainvälisiä lentoja</w:t>
      </w:r>
      <w:r>
        <w:t xml:space="preserve">.</w:t>
      </w:r>
      <w:r>
        <w:t xml:space="preserve"> Vuonna 2013 Nanjingin lentoasemalla käsiteltiin </w:t>
      </w:r>
      <w:r>
        <w:rPr>
          <w:color w:val="DCDCDC"/>
        </w:rPr>
        <w:t xml:space="preserve">15 011 792 matkustajaa </w:t>
      </w:r>
      <w:r>
        <w:t xml:space="preserve">ja 255 788,6 tonnia rahtia</w:t>
      </w:r>
      <w:r>
        <w:t xml:space="preserve">.</w:t>
      </w:r>
      <w:r>
        <w:t xml:space="preserve"> Lentoasemalta on tällä hetkellä </w:t>
      </w:r>
      <w:r>
        <w:rPr>
          <w:color w:val="2F4F4F"/>
        </w:rPr>
        <w:t xml:space="preserve">85 reittiä </w:t>
      </w:r>
      <w:r>
        <w:t xml:space="preserve">kansallisiin ja kansainvälisiin kohteisiin, joihin kuuluvat Japani, Korea, Thaimaa, Malesia, Singapore, Yhdysvallat ja Saksa</w:t>
      </w:r>
      <w:r>
        <w:t xml:space="preserve">.</w:t>
      </w:r>
      <w:r>
        <w:t xml:space="preserve"> Lentoasemalta on 29 kilometrin pituinen moottoritie suoraan kaupungin keskustaan, ja se on yhteydessä myös useisiin kaupunkien välisiin moottoriteihin, joten se on matkustajien saavutettavissa ympäröivistä kaupungeista. Ninggao Intercity Line -rautatielinja on rakenteilla, joka yhdistää lentoaseman Nanjingin eteläiselle rautatieasemalle. Lukoun lentoasema avattiin </w:t>
      </w:r>
      <w:r>
        <w:rPr>
          <w:color w:val="556B2F"/>
        </w:rPr>
        <w:t xml:space="preserve">28. kesäkuuta 1997</w:t>
      </w:r>
      <w:r>
        <w:t xml:space="preserve">, ja se korvasi </w:t>
      </w:r>
      <w:r>
        <w:rPr>
          <w:color w:val="6B8E23"/>
        </w:rPr>
        <w:t xml:space="preserve">Nanjing Dajiaochangin lentoaseman </w:t>
      </w:r>
      <w:r>
        <w:t xml:space="preserve">Nanjingin päälentoasemana. Dajiaochangin lentoasemaa käytetään edelleen sotilastukikohtana.</w:t>
      </w:r>
    </w:p>
    <w:p>
      <w:r>
        <w:rPr>
          <w:b/>
        </w:rPr>
        <w:t xml:space="preserve">Kysymys 0</w:t>
      </w:r>
    </w:p>
    <w:p>
      <w:r>
        <w:t xml:space="preserve">Mikä on Nanjingin lentokentän nimi?</w:t>
      </w:r>
    </w:p>
    <w:p>
      <w:r>
        <w:rPr>
          <w:b/>
        </w:rPr>
        <w:t xml:space="preserve">Kysymys 1</w:t>
      </w:r>
    </w:p>
    <w:p>
      <w:r>
        <w:t xml:space="preserve">Kuinka monta reittiä Nanjingin lentoasema liikennöi?</w:t>
      </w:r>
    </w:p>
    <w:p>
      <w:r>
        <w:rPr>
          <w:b/>
        </w:rPr>
        <w:t xml:space="preserve">Kysymys 2</w:t>
      </w:r>
    </w:p>
    <w:p>
      <w:r>
        <w:t xml:space="preserve">Kuinka monta matkustajaa lentoasema palveli vuonna 2013?</w:t>
      </w:r>
    </w:p>
    <w:p>
      <w:r>
        <w:rPr>
          <w:b/>
        </w:rPr>
        <w:t xml:space="preserve">Kysymys 3</w:t>
      </w:r>
    </w:p>
    <w:p>
      <w:r>
        <w:t xml:space="preserve">Milloin lentoasema avattiin?</w:t>
      </w:r>
    </w:p>
    <w:p>
      <w:r>
        <w:rPr>
          <w:b/>
        </w:rPr>
        <w:t xml:space="preserve">Kysymys 4</w:t>
      </w:r>
    </w:p>
    <w:p>
      <w:r>
        <w:t xml:space="preserve">Mikä lentoasema oli ensisijainen lentoasema ennen Lukua?</w:t>
      </w:r>
    </w:p>
    <w:p>
      <w:r>
        <w:rPr>
          <w:b/>
        </w:rPr>
        <w:t xml:space="preserve">Tekstin numero 44</w:t>
      </w:r>
    </w:p>
    <w:p>
      <w:r>
        <w:rPr>
          <w:color w:val="A9A9A9"/>
        </w:rPr>
        <w:t xml:space="preserve">Nanjingin satama </w:t>
      </w:r>
      <w:r>
        <w:t xml:space="preserve">on Kiinan suurin sisävesisatama, jonka vuotuinen rahtitonnimäärä oli 191 970 000 tonnia vuonna 2012. Satama-alueen pituus on </w:t>
      </w:r>
      <w:r>
        <w:rPr>
          <w:color w:val="DCDCDC"/>
        </w:rPr>
        <w:t xml:space="preserve">98 kilometriä</w:t>
      </w:r>
      <w:r>
        <w:t xml:space="preserve">, ja siellä on </w:t>
      </w:r>
      <w:r>
        <w:t xml:space="preserve">laituripaikkoja</w:t>
      </w:r>
      <w:r>
        <w:rPr>
          <w:color w:val="2F4F4F"/>
        </w:rPr>
        <w:t xml:space="preserve">64</w:t>
      </w:r>
      <w:r>
        <w:t xml:space="preserve">, joista 16 on tarkoitettu yli 10 000 tonnin aluksille. Nanjing on myös suurin konttisatama Jangtse-joen varrella; </w:t>
      </w:r>
      <w:r>
        <w:rPr>
          <w:color w:val="556B2F"/>
        </w:rPr>
        <w:t xml:space="preserve">maaliskuussa 2004 </w:t>
      </w:r>
      <w:r>
        <w:t xml:space="preserve">avattiin </w:t>
      </w:r>
      <w:r>
        <w:rPr>
          <w:color w:val="6B8E23"/>
        </w:rPr>
        <w:t xml:space="preserve">miljoonan kontin </w:t>
      </w:r>
      <w:r>
        <w:t xml:space="preserve">satamakapasiteetin tukikohta, Longtan Containers Port Area, joka vahvisti Nanjingin asemaa alueen johtavana satamana. Vuonna 2010 sillä oli kuusi julkista satamaa ja kolme teollisuussatamaa.</w:t>
      </w:r>
    </w:p>
    <w:p>
      <w:r>
        <w:rPr>
          <w:b/>
        </w:rPr>
        <w:t xml:space="preserve">Kysymys 0</w:t>
      </w:r>
    </w:p>
    <w:p>
      <w:r>
        <w:t xml:space="preserve">Mikä on Kiinan suurin sisävesisatama?</w:t>
      </w:r>
    </w:p>
    <w:p>
      <w:r>
        <w:rPr>
          <w:b/>
        </w:rPr>
        <w:t xml:space="preserve">Kysymys 1</w:t>
      </w:r>
    </w:p>
    <w:p>
      <w:r>
        <w:t xml:space="preserve">Kuinka pitkä Nanjingin satama on?</w:t>
      </w:r>
    </w:p>
    <w:p>
      <w:r>
        <w:rPr>
          <w:b/>
        </w:rPr>
        <w:t xml:space="preserve">Kysymys 2</w:t>
      </w:r>
    </w:p>
    <w:p>
      <w:r>
        <w:t xml:space="preserve">Kuinka monta laituripaikkaa satamassa on?</w:t>
      </w:r>
    </w:p>
    <w:p>
      <w:r>
        <w:rPr>
          <w:b/>
        </w:rPr>
        <w:t xml:space="preserve">Kysymys 3</w:t>
      </w:r>
    </w:p>
    <w:p>
      <w:r>
        <w:t xml:space="preserve">Milloin Longtan Containers Port Area avattiin?</w:t>
      </w:r>
    </w:p>
    <w:p>
      <w:r>
        <w:rPr>
          <w:b/>
        </w:rPr>
        <w:t xml:space="preserve">Kysymys 4</w:t>
      </w:r>
    </w:p>
    <w:p>
      <w:r>
        <w:t xml:space="preserve">Kuinka monta konttia Longtan Containers Port Area voi käsitellä?</w:t>
      </w:r>
    </w:p>
    <w:p>
      <w:r>
        <w:rPr>
          <w:b/>
        </w:rPr>
        <w:t xml:space="preserve">Tekstin numero 45</w:t>
      </w:r>
    </w:p>
    <w:p>
      <w:r>
        <w:rPr>
          <w:color w:val="A9A9A9"/>
        </w:rPr>
        <w:t xml:space="preserve">1960-luvulla </w:t>
      </w:r>
      <w:r>
        <w:t xml:space="preserve">valmistui ensimmäinen Nanjingin Jangtse-joen silta, joka oli tuolloin ainoa Itä-Kiinan Jangtse-joen alajuoksun ylittävä silta</w:t>
      </w:r>
      <w:r>
        <w:rPr>
          <w:color w:val="A9A9A9"/>
        </w:rPr>
        <w:t xml:space="preserve">.</w:t>
      </w:r>
      <w:r>
        <w:t xml:space="preserve"> Silta oli ylpeydenaihe ja tärkeä </w:t>
      </w:r>
      <w:r>
        <w:rPr>
          <w:color w:val="DCDCDC"/>
        </w:rPr>
        <w:t xml:space="preserve">modernin Kiinan symboli</w:t>
      </w:r>
      <w:r>
        <w:t xml:space="preserve">, sillä kiinalaiset rakensivat ja suunnittelivat sen itse muiden maiden epäonnistuneiden tutkimusten jälkeen, ja he luottivat neuvostoliittolaiseen asiantuntemukseen, joka sitten hylättiin. Vuonna 1960 </w:t>
      </w:r>
      <w:r>
        <w:t xml:space="preserve">aloitettu ja vuonna</w:t>
      </w:r>
      <w:r>
        <w:rPr>
          <w:color w:val="2F4F4F"/>
        </w:rPr>
        <w:t xml:space="preserve">1968</w:t>
      </w:r>
      <w:r>
        <w:t xml:space="preserve"> 1960 liikenteelle avattu </w:t>
      </w:r>
      <w:r>
        <w:t xml:space="preserve">silta on </w:t>
      </w:r>
      <w:r>
        <w:rPr>
          <w:color w:val="556B2F"/>
        </w:rPr>
        <w:t xml:space="preserve">kaksikerroksinen tie- ja rautatierakenne, jonka </w:t>
      </w:r>
      <w:r>
        <w:t xml:space="preserve">yläkerran pituus on 4600 metriä ja itse joen ylittävä osuus noin 1580 metriä</w:t>
      </w:r>
      <w:r>
        <w:t xml:space="preserve">.</w:t>
      </w:r>
      <w:r>
        <w:t xml:space="preserve"> Sen jälkeen </w:t>
      </w:r>
      <w:r>
        <w:t xml:space="preserve">on rakennettu </w:t>
      </w:r>
      <w:r>
        <w:rPr>
          <w:color w:val="6B8E23"/>
        </w:rPr>
        <w:t xml:space="preserve">neljä </w:t>
      </w:r>
      <w:r>
        <w:t xml:space="preserve">muuta siltaa ja kaksi tunnelia. Nanjingin Jangtsen ylityspaikat ovat alavirran suunnassa seuraavat: Dashengguanin silta, linjan 10 metrotunneli, kolmas silta, Nanjingin Jangtsejoen tunneli, ensimmäinen silta, toinen silta ja neljäs silta.</w:t>
      </w:r>
    </w:p>
    <w:p>
      <w:r>
        <w:rPr>
          <w:b/>
        </w:rPr>
        <w:t xml:space="preserve">Kysymys 0</w:t>
      </w:r>
    </w:p>
    <w:p>
      <w:r>
        <w:t xml:space="preserve">Milloin ensimmäinen Nanjingin Jangtse-joen silta valmistui?</w:t>
      </w:r>
    </w:p>
    <w:p>
      <w:r>
        <w:rPr>
          <w:b/>
        </w:rPr>
        <w:t xml:space="preserve">Kysymys 1</w:t>
      </w:r>
    </w:p>
    <w:p>
      <w:r>
        <w:t xml:space="preserve">Mikä oli sillan symboliikka?</w:t>
      </w:r>
    </w:p>
    <w:p>
      <w:r>
        <w:rPr>
          <w:b/>
        </w:rPr>
        <w:t xml:space="preserve">Kysymys 2</w:t>
      </w:r>
    </w:p>
    <w:p>
      <w:r>
        <w:t xml:space="preserve">Milloin Nanjingin Jangtse-joen silta avattiin ensimmäisen kerran liikenteelle?</w:t>
      </w:r>
    </w:p>
    <w:p>
      <w:r>
        <w:rPr>
          <w:b/>
        </w:rPr>
        <w:t xml:space="preserve">Kysymys 3</w:t>
      </w:r>
    </w:p>
    <w:p>
      <w:r>
        <w:t xml:space="preserve">Minkä tyyppinen silta on suunniteltu?</w:t>
      </w:r>
    </w:p>
    <w:p>
      <w:r>
        <w:rPr>
          <w:b/>
        </w:rPr>
        <w:t xml:space="preserve">Kysymys 4</w:t>
      </w:r>
    </w:p>
    <w:p>
      <w:r>
        <w:t xml:space="preserve">Kuinka monta siltaa on rakennettu ensimmäisen sillan valmistumisen jälkeen?</w:t>
      </w:r>
    </w:p>
    <w:p>
      <w:r>
        <w:rPr>
          <w:b/>
        </w:rPr>
        <w:t xml:space="preserve">Teksti numero 46</w:t>
      </w:r>
    </w:p>
    <w:p>
      <w:r>
        <w:t xml:space="preserve">Nanjing on </w:t>
      </w:r>
      <w:r>
        <w:t xml:space="preserve">yksi Kiinan </w:t>
      </w:r>
      <w:r>
        <w:rPr>
          <w:color w:val="A9A9A9"/>
        </w:rPr>
        <w:t xml:space="preserve">neljästä </w:t>
      </w:r>
      <w:r>
        <w:t xml:space="preserve">muinaisesta pääkaupungista, ja se on aina ollut kulttuurikeskus, joka on houkutellut </w:t>
      </w:r>
      <w:r>
        <w:rPr>
          <w:color w:val="DCDCDC"/>
        </w:rPr>
        <w:t xml:space="preserve">älymystöä kaikkialta </w:t>
      </w:r>
      <w:r>
        <w:t xml:space="preserve">maasta. </w:t>
      </w:r>
      <w:r>
        <w:rPr>
          <w:color w:val="2F4F4F"/>
        </w:rPr>
        <w:t xml:space="preserve">Tang- ja Song-dynastioiden </w:t>
      </w:r>
      <w:r>
        <w:t xml:space="preserve">aikana </w:t>
      </w:r>
      <w:r>
        <w:t xml:space="preserve">Nanjingissa kokoontuivat runoilijat, jotka kirjoittivat runoja, jotka muistuttavat ylellisestä menneisyydestä. </w:t>
      </w:r>
      <w:r>
        <w:rPr>
          <w:color w:val="556B2F"/>
        </w:rPr>
        <w:t xml:space="preserve">Ming- ja Qing-dynastioiden aikana </w:t>
      </w:r>
      <w:r>
        <w:t xml:space="preserve">kaupunki toimi </w:t>
      </w:r>
      <w:r>
        <w:t xml:space="preserve">Jiangnanin alueen </w:t>
      </w:r>
      <w:r>
        <w:t xml:space="preserve">virallisena keisarillisena tutkintokeskuksena (</w:t>
      </w:r>
      <w:r>
        <w:rPr>
          <w:color w:val="6B8E23"/>
        </w:rPr>
        <w:t xml:space="preserve">Jiangnan Examination Hall)</w:t>
      </w:r>
      <w:r>
        <w:t xml:space="preserve">, ja se toimi jälleen keskuksena, jossa erilaiset ajatukset ja mielipiteet kohtasivat toisensa ja menestyivät.</w:t>
      </w:r>
    </w:p>
    <w:p>
      <w:r>
        <w:rPr>
          <w:b/>
        </w:rPr>
        <w:t xml:space="preserve">Kysymys 0</w:t>
      </w:r>
    </w:p>
    <w:p>
      <w:r>
        <w:t xml:space="preserve">Kuinka monta muinaista pääkaupunkia Kiinalla on historiansa aikana?</w:t>
      </w:r>
    </w:p>
    <w:p>
      <w:r>
        <w:rPr>
          <w:b/>
        </w:rPr>
        <w:t xml:space="preserve">Kysymys 1</w:t>
      </w:r>
    </w:p>
    <w:p>
      <w:r>
        <w:t xml:space="preserve">Minkälaisia ihmisiä Nanjing vetää puoleensa kulttuurinsa vuoksi?</w:t>
      </w:r>
    </w:p>
    <w:p>
      <w:r>
        <w:rPr>
          <w:b/>
        </w:rPr>
        <w:t xml:space="preserve">Kysymys 2</w:t>
      </w:r>
    </w:p>
    <w:p>
      <w:r>
        <w:t xml:space="preserve">Minkä dynastioiden aikana runoilijat kokoontuivat Nanjingiin?</w:t>
      </w:r>
    </w:p>
    <w:p>
      <w:r>
        <w:rPr>
          <w:b/>
        </w:rPr>
        <w:t xml:space="preserve">Kysymys 3</w:t>
      </w:r>
    </w:p>
    <w:p>
      <w:r>
        <w:t xml:space="preserve">Milloin kaupunki toimi virallisena keisarillisena tutkintokeskuksena?</w:t>
      </w:r>
    </w:p>
    <w:p>
      <w:r>
        <w:rPr>
          <w:b/>
        </w:rPr>
        <w:t xml:space="preserve">Kysymys 4</w:t>
      </w:r>
    </w:p>
    <w:p>
      <w:r>
        <w:t xml:space="preserve">Mikä oli koekeskuksen nimi?</w:t>
      </w:r>
    </w:p>
    <w:p>
      <w:r>
        <w:rPr>
          <w:b/>
        </w:rPr>
        <w:t xml:space="preserve">Tekstin numero 47</w:t>
      </w:r>
    </w:p>
    <w:p>
      <w:r>
        <w:t xml:space="preserve">Nykyään </w:t>
      </w:r>
      <w:r>
        <w:rPr>
          <w:color w:val="2F4F4F"/>
        </w:rPr>
        <w:t xml:space="preserve">Nanjingia pidetään </w:t>
      </w:r>
      <w:r>
        <w:t xml:space="preserve">yleisesti </w:t>
      </w:r>
      <w:r>
        <w:rPr>
          <w:color w:val="556B2F"/>
        </w:rPr>
        <w:t xml:space="preserve">"kulttuurikaupunkina" </w:t>
      </w:r>
      <w:r>
        <w:t xml:space="preserve">ja yhtenä Kiinan miellyttävimmistä kaupungeista asua, </w:t>
      </w:r>
      <w:r>
        <w:t xml:space="preserve">koska </w:t>
      </w:r>
      <w:r>
        <w:t xml:space="preserve">sillä on </w:t>
      </w:r>
      <w:r>
        <w:rPr>
          <w:color w:val="A9A9A9"/>
        </w:rPr>
        <w:t xml:space="preserve">pitkät kulttuuriperinteet </w:t>
      </w:r>
      <w:r>
        <w:t xml:space="preserve">ja </w:t>
      </w:r>
      <w:r>
        <w:rPr>
          <w:color w:val="DCDCDC"/>
        </w:rPr>
        <w:t xml:space="preserve">paikallisten oppilaitosten </w:t>
      </w:r>
      <w:r>
        <w:t xml:space="preserve">vahva tuki.</w:t>
      </w:r>
    </w:p>
    <w:p>
      <w:r>
        <w:rPr>
          <w:b/>
        </w:rPr>
        <w:t xml:space="preserve">Kysymys 0</w:t>
      </w:r>
    </w:p>
    <w:p>
      <w:r>
        <w:t xml:space="preserve">Miten Nanjing nähdään kulttuurin näkökulmasta?</w:t>
      </w:r>
    </w:p>
    <w:p>
      <w:r>
        <w:rPr>
          <w:b/>
        </w:rPr>
        <w:t xml:space="preserve">Kysymys 1</w:t>
      </w:r>
    </w:p>
    <w:p>
      <w:r>
        <w:t xml:space="preserve">Kuka antaa vahvaa tukea Nanjingille?</w:t>
      </w:r>
    </w:p>
    <w:p>
      <w:r>
        <w:rPr>
          <w:b/>
        </w:rPr>
        <w:t xml:space="preserve">Kysymys 2</w:t>
      </w:r>
    </w:p>
    <w:p>
      <w:r>
        <w:t xml:space="preserve">Mitä kaupunkia kiinalaiset pitävät yhtenä miellyttävimmistä kaupungeista asua?</w:t>
      </w:r>
    </w:p>
    <w:p>
      <w:r>
        <w:rPr>
          <w:b/>
        </w:rPr>
        <w:t xml:space="preserve">Kysymys 3</w:t>
      </w:r>
    </w:p>
    <w:p>
      <w:r>
        <w:t xml:space="preserve">Onko Nanjingilla pitkät vai lyhyet kulttuuriperinteet?</w:t>
      </w:r>
    </w:p>
    <w:p>
      <w:r>
        <w:rPr>
          <w:b/>
        </w:rPr>
        <w:t xml:space="preserve">Tekstin numero 48</w:t>
      </w:r>
    </w:p>
    <w:p>
      <w:r>
        <w:rPr>
          <w:color w:val="A9A9A9"/>
        </w:rPr>
        <w:t xml:space="preserve">Nanjingissa</w:t>
      </w:r>
      <w:r>
        <w:t xml:space="preserve"> toimii joitakin Kiinan johtavia taideryhmiä, </w:t>
      </w:r>
      <w:r>
        <w:t xml:space="preserve">kuten </w:t>
      </w:r>
      <w:r>
        <w:rPr>
          <w:color w:val="DCDCDC"/>
        </w:rPr>
        <w:t xml:space="preserve">Qianxian Dance Company, Nanjing Dance Company</w:t>
      </w:r>
      <w:r>
        <w:t xml:space="preserve">, </w:t>
      </w:r>
      <w:r>
        <w:rPr>
          <w:color w:val="2F4F4F"/>
        </w:rPr>
        <w:t xml:space="preserve">Jiangsu Peking Opera Institute </w:t>
      </w:r>
      <w:r>
        <w:t xml:space="preserve">ja </w:t>
      </w:r>
      <w:r>
        <w:rPr>
          <w:color w:val="556B2F"/>
        </w:rPr>
        <w:t xml:space="preserve">Nanjing Xiaohonghua Art Company</w:t>
      </w:r>
      <w:r>
        <w:t xml:space="preserve">.</w:t>
      </w:r>
    </w:p>
    <w:p>
      <w:r>
        <w:rPr>
          <w:b/>
        </w:rPr>
        <w:t xml:space="preserve">Kysymys 0</w:t>
      </w:r>
    </w:p>
    <w:p>
      <w:r>
        <w:t xml:space="preserve">Missä jotkut maan merkittävimmistä taideryhmistä asuvat?</w:t>
      </w:r>
    </w:p>
    <w:p>
      <w:r>
        <w:rPr>
          <w:b/>
        </w:rPr>
        <w:t xml:space="preserve">Kysymys 1</w:t>
      </w:r>
    </w:p>
    <w:p>
      <w:r>
        <w:t xml:space="preserve">Mikä oopperayhtiö sijaitsee Nanjingissa?</w:t>
      </w:r>
    </w:p>
    <w:p>
      <w:r>
        <w:rPr>
          <w:b/>
        </w:rPr>
        <w:t xml:space="preserve">Kysymys 2</w:t>
      </w:r>
    </w:p>
    <w:p>
      <w:r>
        <w:t xml:space="preserve">Minkä taideyrityksen kotipaikka on Nanjing?</w:t>
      </w:r>
    </w:p>
    <w:p>
      <w:r>
        <w:rPr>
          <w:b/>
        </w:rPr>
        <w:t xml:space="preserve">Kysymys 3</w:t>
      </w:r>
    </w:p>
    <w:p>
      <w:r>
        <w:t xml:space="preserve">Nimeä kaksi Nanjingissa toimivaa tanssiryhmää:</w:t>
      </w:r>
    </w:p>
    <w:p>
      <w:r>
        <w:rPr>
          <w:b/>
        </w:rPr>
        <w:t xml:space="preserve">Tekstin numero 49</w:t>
      </w:r>
    </w:p>
    <w:p>
      <w:r>
        <w:rPr>
          <w:color w:val="A9A9A9"/>
        </w:rPr>
        <w:t xml:space="preserve">Jiangsun provinssin Kun-ooppera on </w:t>
      </w:r>
      <w:r>
        <w:t xml:space="preserve">yksi parhaista teattereista, jotka harrastavat </w:t>
      </w:r>
      <w:r>
        <w:rPr>
          <w:color w:val="DCDCDC"/>
        </w:rPr>
        <w:t xml:space="preserve">Kunquia</w:t>
      </w:r>
      <w:r>
        <w:t xml:space="preserve">, Kiinan vanhinta näyttämötaidetta. Sitä </w:t>
      </w:r>
      <w:r>
        <w:t xml:space="preserve">pidetään </w:t>
      </w:r>
      <w:r>
        <w:rPr>
          <w:color w:val="2F4F4F"/>
        </w:rPr>
        <w:t xml:space="preserve">konservatiivisena ja perinteisenä seurueena</w:t>
      </w:r>
      <w:r>
        <w:t xml:space="preserve">. </w:t>
      </w:r>
      <w:r>
        <w:t xml:space="preserve">Nanjingissa on myös ammattimaisia oopperaryhmiä, jotka edustavat </w:t>
      </w:r>
      <w:r>
        <w:rPr>
          <w:color w:val="556B2F"/>
        </w:rPr>
        <w:t xml:space="preserve">Yang-, Yue- (shaoxing), Xi ja Jing-oopperoita </w:t>
      </w:r>
      <w:r>
        <w:t xml:space="preserve">(kiinalaisia oopperalajeja) sekä </w:t>
      </w:r>
      <w:r>
        <w:rPr>
          <w:color w:val="6B8E23"/>
        </w:rPr>
        <w:t xml:space="preserve">Suzhoun pingtania, puheteatteria ja nukketeatteria</w:t>
      </w:r>
      <w:r>
        <w:t xml:space="preserve">.</w:t>
      </w:r>
    </w:p>
    <w:p>
      <w:r>
        <w:rPr>
          <w:b/>
        </w:rPr>
        <w:t xml:space="preserve">Kysymys 0</w:t>
      </w:r>
    </w:p>
    <w:p>
      <w:r>
        <w:t xml:space="preserve">Mikä on Kiinan vanhimman näyttämötaiteen nimi?</w:t>
      </w:r>
    </w:p>
    <w:p>
      <w:r>
        <w:rPr>
          <w:b/>
        </w:rPr>
        <w:t xml:space="preserve">Kysymys 1</w:t>
      </w:r>
    </w:p>
    <w:p>
      <w:r>
        <w:t xml:space="preserve">Mikä on yksi Kunquin parhaista teattereista?</w:t>
      </w:r>
    </w:p>
    <w:p>
      <w:r>
        <w:rPr>
          <w:b/>
        </w:rPr>
        <w:t xml:space="preserve">Kysymys 2</w:t>
      </w:r>
    </w:p>
    <w:p>
      <w:r>
        <w:t xml:space="preserve">Minkälaisena seurueena pidetään Jiangsun maakunnan Kun-oopperaa?</w:t>
      </w:r>
    </w:p>
    <w:p>
      <w:r>
        <w:rPr>
          <w:b/>
        </w:rPr>
        <w:t xml:space="preserve">Kysymys 3</w:t>
      </w:r>
    </w:p>
    <w:p>
      <w:r>
        <w:t xml:space="preserve">Mitä muita oopperatyyppejä Nanjingissa esitetään?</w:t>
      </w:r>
    </w:p>
    <w:p>
      <w:r>
        <w:rPr>
          <w:b/>
        </w:rPr>
        <w:t xml:space="preserve">Kysymys 4</w:t>
      </w:r>
    </w:p>
    <w:p>
      <w:r>
        <w:t xml:space="preserve">Mitä muita teatteriesityksiä Nanjingissa nähdään?</w:t>
      </w:r>
    </w:p>
    <w:p>
      <w:r>
        <w:rPr>
          <w:b/>
        </w:rPr>
        <w:t xml:space="preserve">Tekstin numero 50</w:t>
      </w:r>
    </w:p>
    <w:p>
      <w:r>
        <w:rPr>
          <w:color w:val="A9A9A9"/>
        </w:rPr>
        <w:t xml:space="preserve">Jiangsun taidegalleria </w:t>
      </w:r>
      <w:r>
        <w:t xml:space="preserve">on Jiangsun maakunnan suurin galleria, jossa on esillä Kiinan parhaita </w:t>
      </w:r>
      <w:r>
        <w:rPr>
          <w:color w:val="DCDCDC"/>
        </w:rPr>
        <w:t xml:space="preserve">perinteisiä ja nykytaideteoksia</w:t>
      </w:r>
      <w:r>
        <w:t xml:space="preserve">; monilla muilla pienemmillä gallerioilla, kuten </w:t>
      </w:r>
      <w:r>
        <w:rPr>
          <w:color w:val="2F4F4F"/>
        </w:rPr>
        <w:t xml:space="preserve">Red Chamber Art Gardenilla ja Jinling Stone Galleryllä, </w:t>
      </w:r>
      <w:r>
        <w:t xml:space="preserve">on myös </w:t>
      </w:r>
      <w:r>
        <w:rPr>
          <w:color w:val="556B2F"/>
        </w:rPr>
        <w:t xml:space="preserve">omia erikoisnäyttelyitä</w:t>
      </w:r>
      <w:r>
        <w:t xml:space="preserve">.</w:t>
      </w:r>
    </w:p>
    <w:p>
      <w:r>
        <w:rPr>
          <w:b/>
        </w:rPr>
        <w:t xml:space="preserve">Kysymys 0</w:t>
      </w:r>
    </w:p>
    <w:p>
      <w:r>
        <w:t xml:space="preserve">Mikä on Jiangsun maakunnan suurimman taidegallerian nimi?</w:t>
      </w:r>
    </w:p>
    <w:p>
      <w:r>
        <w:rPr>
          <w:b/>
        </w:rPr>
        <w:t xml:space="preserve">Kysymys 1</w:t>
      </w:r>
    </w:p>
    <w:p>
      <w:r>
        <w:t xml:space="preserve">Minkälaista taidetta Jiangsun taidegalleria sisältää?</w:t>
      </w:r>
    </w:p>
    <w:p>
      <w:r>
        <w:rPr>
          <w:b/>
        </w:rPr>
        <w:t xml:space="preserve">Kysymys 2</w:t>
      </w:r>
    </w:p>
    <w:p>
      <w:r>
        <w:t xml:space="preserve">Mitkä ovat kaksi pienempää galleriaa Nanjingissa?</w:t>
      </w:r>
    </w:p>
    <w:p>
      <w:r>
        <w:rPr>
          <w:b/>
        </w:rPr>
        <w:t xml:space="preserve">Kysymys 3</w:t>
      </w:r>
    </w:p>
    <w:p>
      <w:r>
        <w:t xml:space="preserve">Millaisia näyttelyitä Red Chamber Art Garden ja Jinling Stone Gallery esittelevät?</w:t>
      </w:r>
    </w:p>
    <w:p>
      <w:r>
        <w:rPr>
          <w:b/>
        </w:rPr>
        <w:t xml:space="preserve">Tekstin numero 51</w:t>
      </w:r>
    </w:p>
    <w:p>
      <w:r>
        <w:t xml:space="preserve">Vanhoina aikoina noudatettiin monia perinteisiä festivaaleja ja tapoja, kuten kiipeilyä kaupungin muurille </w:t>
      </w:r>
      <w:r>
        <w:rPr>
          <w:color w:val="A9A9A9"/>
        </w:rPr>
        <w:t xml:space="preserve">16. tammikuuta</w:t>
      </w:r>
      <w:r>
        <w:t xml:space="preserve">, </w:t>
      </w:r>
      <w:r>
        <w:rPr>
          <w:color w:val="DCDCDC"/>
        </w:rPr>
        <w:t xml:space="preserve">uimista Qing Xi -joessa </w:t>
      </w:r>
      <w:r>
        <w:t xml:space="preserve">3. maaliskuuta, </w:t>
      </w:r>
      <w:r>
        <w:rPr>
          <w:color w:val="2F4F4F"/>
        </w:rPr>
        <w:t xml:space="preserve">vuoristovaellusta </w:t>
      </w:r>
      <w:r>
        <w:t xml:space="preserve">9. syyskuuta ja muita (päivämäärät ovat </w:t>
      </w:r>
      <w:r>
        <w:rPr>
          <w:color w:val="556B2F"/>
        </w:rPr>
        <w:t xml:space="preserve">kiinalaisen kuukalenterin mukaisia</w:t>
      </w:r>
      <w:r>
        <w:t xml:space="preserve">). </w:t>
      </w:r>
      <w:r>
        <w:t xml:space="preserve">Nykyaikaiset nanjingiläiset </w:t>
      </w:r>
      <w:r>
        <w:rPr>
          <w:color w:val="6B8E23"/>
        </w:rPr>
        <w:t xml:space="preserve">eivät </w:t>
      </w:r>
      <w:r>
        <w:t xml:space="preserve">kuitenkaan juhli niistä </w:t>
      </w:r>
      <w:r>
        <w:rPr>
          <w:color w:val="6B8E23"/>
        </w:rPr>
        <w:t xml:space="preserve">juuri mitään</w:t>
      </w:r>
      <w:r>
        <w:t xml:space="preserve">.</w:t>
      </w:r>
    </w:p>
    <w:p>
      <w:r>
        <w:rPr>
          <w:b/>
        </w:rPr>
        <w:t xml:space="preserve">Kysymys 0</w:t>
      </w:r>
    </w:p>
    <w:p>
      <w:r>
        <w:t xml:space="preserve">Milloin vietettiin kaupungin muurille kiipeämisen juhlaa?</w:t>
      </w:r>
    </w:p>
    <w:p>
      <w:r>
        <w:rPr>
          <w:b/>
        </w:rPr>
        <w:t xml:space="preserve">Kysymys 1</w:t>
      </w:r>
    </w:p>
    <w:p>
      <w:r>
        <w:t xml:space="preserve">Mitä juhlaa vietettiin 3. maaliskuuta muinoin?</w:t>
      </w:r>
    </w:p>
    <w:p>
      <w:r>
        <w:rPr>
          <w:b/>
        </w:rPr>
        <w:t xml:space="preserve">Kysymys 2</w:t>
      </w:r>
    </w:p>
    <w:p>
      <w:r>
        <w:t xml:space="preserve">Mitä kansalaiset tekivät 9. syyskuuta?</w:t>
      </w:r>
    </w:p>
    <w:p>
      <w:r>
        <w:rPr>
          <w:b/>
        </w:rPr>
        <w:t xml:space="preserve">Kysymys 3</w:t>
      </w:r>
    </w:p>
    <w:p>
      <w:r>
        <w:t xml:space="preserve">Mistä löytyy lisää vanhojen festivaalien päivämääriä?</w:t>
      </w:r>
    </w:p>
    <w:p>
      <w:r>
        <w:rPr>
          <w:b/>
        </w:rPr>
        <w:t xml:space="preserve">Kysymys 4</w:t>
      </w:r>
    </w:p>
    <w:p>
      <w:r>
        <w:t xml:space="preserve">Kuinka monia näistä vanhoista festivaaleista Nanjingin asukkaat viettävät yhä?</w:t>
      </w:r>
    </w:p>
    <w:p>
      <w:r>
        <w:rPr>
          <w:b/>
        </w:rPr>
        <w:t xml:space="preserve">Tekstin numero 52</w:t>
      </w:r>
    </w:p>
    <w:p>
      <w:r>
        <w:t xml:space="preserve">Sen sijaan </w:t>
      </w:r>
      <w:r>
        <w:rPr>
          <w:color w:val="A9A9A9"/>
        </w:rPr>
        <w:t xml:space="preserve">Nanjing on </w:t>
      </w:r>
      <w:r>
        <w:t xml:space="preserve">suosittu matkailukohde, ja siellä järjestetään </w:t>
      </w:r>
      <w:r>
        <w:t xml:space="preserve">ympäri vuoden </w:t>
      </w:r>
      <w:r>
        <w:rPr>
          <w:color w:val="DCDCDC"/>
        </w:rPr>
        <w:t xml:space="preserve">useita hallituksen järjestämiä tapahtumia. </w:t>
      </w:r>
      <w:r>
        <w:t xml:space="preserve">Vuosittain järjestettävä kansainvälinen luumunkukkafestivaali </w:t>
      </w:r>
      <w:r>
        <w:rPr>
          <w:color w:val="2F4F4F"/>
        </w:rPr>
        <w:t xml:space="preserve">Plum Blossom Hillillä</w:t>
      </w:r>
      <w:r>
        <w:t xml:space="preserve">, joka on Kiinan suurin luumukokoelma, houkuttelee tuhansia turisteja sekä </w:t>
      </w:r>
      <w:r>
        <w:rPr>
          <w:color w:val="556B2F"/>
        </w:rPr>
        <w:t xml:space="preserve">kotimaasta että ulkomailta</w:t>
      </w:r>
      <w:r>
        <w:t xml:space="preserve">. </w:t>
      </w:r>
      <w:r>
        <w:t xml:space="preserve">Muita tapahtumia ovat </w:t>
      </w:r>
      <w:r>
        <w:rPr>
          <w:color w:val="6B8E23"/>
        </w:rPr>
        <w:t xml:space="preserve">Nanjing Baima Persikan kukinta- ja leijafestivaali</w:t>
      </w:r>
      <w:r>
        <w:t xml:space="preserve">, Jiangxin Zhou -hedelmäfestivaali ja Linggu-temppelin makean osmantuksen festivaali.</w:t>
      </w:r>
    </w:p>
    <w:p>
      <w:r>
        <w:rPr>
          <w:b/>
        </w:rPr>
        <w:t xml:space="preserve">Kysymys 0</w:t>
      </w:r>
    </w:p>
    <w:p>
      <w:r>
        <w:t xml:space="preserve">Mitä kaupunkia pidetään turistien suosimana paikkana?</w:t>
      </w:r>
    </w:p>
    <w:p>
      <w:r>
        <w:rPr>
          <w:b/>
        </w:rPr>
        <w:t xml:space="preserve">Kysymys 1</w:t>
      </w:r>
    </w:p>
    <w:p>
      <w:r>
        <w:t xml:space="preserve">Millaisia tapahtumia Nanjingissa järjestetään vuosittain vanhojen festivaalien sijaan?</w:t>
      </w:r>
    </w:p>
    <w:p>
      <w:r>
        <w:rPr>
          <w:b/>
        </w:rPr>
        <w:t xml:space="preserve">Kysymys 2</w:t>
      </w:r>
    </w:p>
    <w:p>
      <w:r>
        <w:t xml:space="preserve">Millä alueella on koko Kiinan suurin kokoelma luumunkukkia?</w:t>
      </w:r>
    </w:p>
    <w:p>
      <w:r>
        <w:rPr>
          <w:b/>
        </w:rPr>
        <w:t xml:space="preserve">Kysymys 3</w:t>
      </w:r>
    </w:p>
    <w:p>
      <w:r>
        <w:t xml:space="preserve">Mistä luumunkukkafestivaalin turistit tulevat?</w:t>
      </w:r>
    </w:p>
    <w:p>
      <w:r>
        <w:rPr>
          <w:b/>
        </w:rPr>
        <w:t xml:space="preserve">Kysymys 4</w:t>
      </w:r>
    </w:p>
    <w:p>
      <w:r>
        <w:t xml:space="preserve">Mihin festivaaliin liittyy leijoja ja hedelmäpuita?</w:t>
      </w:r>
    </w:p>
    <w:p>
      <w:r>
        <w:rPr>
          <w:b/>
        </w:rPr>
        <w:t xml:space="preserve">Tekstin numero 53</w:t>
      </w:r>
    </w:p>
    <w:p>
      <w:r>
        <w:t xml:space="preserve">Nanjingin kirjastossa </w:t>
      </w:r>
      <w:r>
        <w:t xml:space="preserve">on </w:t>
      </w:r>
      <w:r>
        <w:rPr>
          <w:color w:val="DCDCDC"/>
        </w:rPr>
        <w:t xml:space="preserve">yli 10 miljoonaa nidettä </w:t>
      </w:r>
      <w:r>
        <w:t xml:space="preserve">painettua aineistoa</w:t>
      </w:r>
      <w:r>
        <w:rPr>
          <w:color w:val="A9A9A9"/>
        </w:rPr>
        <w:t xml:space="preserve">1907</w:t>
      </w:r>
      <w:r>
        <w:t xml:space="preserve">, ja se on </w:t>
      </w:r>
      <w:r>
        <w:rPr>
          <w:color w:val="2F4F4F"/>
        </w:rPr>
        <w:t xml:space="preserve">Kiinan kolmanneksi suurin kirjasto </w:t>
      </w:r>
      <w:r>
        <w:t xml:space="preserve">Pekingin kansalliskirjaston ja Shanghain kirjaston jälkeen.</w:t>
      </w:r>
      <w:r>
        <w:t xml:space="preserve"> Myös muut kirjastot, kuten kaupungin omistama Jinlingin kirjasto ja useat piirikirjastot, tarjoavat huomattavan määrän tietoa kansalaisille. </w:t>
      </w:r>
      <w:r>
        <w:rPr>
          <w:color w:val="556B2F"/>
        </w:rPr>
        <w:t xml:space="preserve">Nanjingin yliopiston kirjasto on </w:t>
      </w:r>
      <w:r>
        <w:rPr>
          <w:color w:val="6B8E23"/>
        </w:rPr>
        <w:t xml:space="preserve">Pekingin yliopiston kirjaston </w:t>
      </w:r>
      <w:r>
        <w:t xml:space="preserve">jälkeen Kiinan toiseksi suurin yliopistokirjasto </w:t>
      </w:r>
      <w:r>
        <w:t xml:space="preserve">ja valtakunnallisesti viidenneksi suurin, erityisesti arvokkaiden kokoelmien määrän osalta.</w:t>
      </w:r>
    </w:p>
    <w:p>
      <w:r>
        <w:rPr>
          <w:b/>
        </w:rPr>
        <w:t xml:space="preserve">Kysymys 0</w:t>
      </w:r>
    </w:p>
    <w:p>
      <w:r>
        <w:t xml:space="preserve">Milloin Nanjingin kirjasto valmistui?</w:t>
      </w:r>
    </w:p>
    <w:p>
      <w:r>
        <w:rPr>
          <w:b/>
        </w:rPr>
        <w:t xml:space="preserve">Kysymys 1</w:t>
      </w:r>
    </w:p>
    <w:p>
      <w:r>
        <w:t xml:space="preserve">Mikä on Nanjingin kirjaston asema Kiinassa?</w:t>
      </w:r>
    </w:p>
    <w:p>
      <w:r>
        <w:rPr>
          <w:b/>
        </w:rPr>
        <w:t xml:space="preserve">Kysymys 2</w:t>
      </w:r>
    </w:p>
    <w:p>
      <w:r>
        <w:t xml:space="preserve">Kuinka monta nidettä Nanjingin kirjastossa on?</w:t>
      </w:r>
    </w:p>
    <w:p>
      <w:r>
        <w:rPr>
          <w:b/>
        </w:rPr>
        <w:t xml:space="preserve">Kysymys 3</w:t>
      </w:r>
    </w:p>
    <w:p>
      <w:r>
        <w:t xml:space="preserve">Mikä on Kiinan viidenneksi suurimman kirjaston nimi?</w:t>
      </w:r>
    </w:p>
    <w:p>
      <w:r>
        <w:rPr>
          <w:b/>
        </w:rPr>
        <w:t xml:space="preserve">Kysymys 4</w:t>
      </w:r>
    </w:p>
    <w:p>
      <w:r>
        <w:t xml:space="preserve">Mikä yliopiston kirjasto on suurempi kuin Nanjingin yliopiston kirjasto?</w:t>
      </w:r>
    </w:p>
    <w:p>
      <w:r>
        <w:rPr>
          <w:b/>
        </w:rPr>
        <w:t xml:space="preserve">Tekstin numero 54</w:t>
      </w:r>
    </w:p>
    <w:p>
      <w:r>
        <w:rPr>
          <w:color w:val="A9A9A9"/>
        </w:rPr>
        <w:t xml:space="preserve">Nanjingissa </w:t>
      </w:r>
      <w:r>
        <w:t xml:space="preserve">on joitakin Kiinan vanhimpia ja hienoimpia museoita. </w:t>
      </w:r>
      <w:r>
        <w:rPr>
          <w:color w:val="DCDCDC"/>
        </w:rPr>
        <w:t xml:space="preserve">Nanjingin museo, joka </w:t>
      </w:r>
      <w:r>
        <w:t xml:space="preserve">tunnettiin aiemmin nimellä </w:t>
      </w:r>
      <w:r>
        <w:rPr>
          <w:color w:val="2F4F4F"/>
        </w:rPr>
        <w:t xml:space="preserve">National Central Museum </w:t>
      </w:r>
      <w:r>
        <w:t xml:space="preserve">ROC:n aikana, on ensimmäinen moderni museo, ja se on edelleen yksi Kiinan johtavista museoista, sillä </w:t>
      </w:r>
      <w:r>
        <w:t xml:space="preserve">sen pysyvässä kokoelmassa on </w:t>
      </w:r>
      <w:r>
        <w:rPr>
          <w:color w:val="556B2F"/>
        </w:rPr>
        <w:t xml:space="preserve">400 000 esinettä. </w:t>
      </w:r>
      <w:r>
        <w:t xml:space="preserve">Museo on tunnettu valtavasta </w:t>
      </w:r>
      <w:r>
        <w:rPr>
          <w:color w:val="6B8E23"/>
        </w:rPr>
        <w:t xml:space="preserve">Ming- ja Qing-kausien keisarillisen posliinin </w:t>
      </w:r>
      <w:r>
        <w:t xml:space="preserve">kokoelmasta, </w:t>
      </w:r>
      <w:r>
        <w:t xml:space="preserve">joka on yksi maailman suurimmista. Muita museoita ovat muun muassa Nanjingin kaupunginmuseo Chaotianin palatsissa, Oriental Metropolitan Museum, Kiinan modernin historian museo presidentin palatsissa, Nanjingin verilöylyn muistohalli, Taipingin kuningaskunnan historian museo, Jiangningin keisarillinen silkkitehtaan museo ja Nanjing Yunjinin museo, Nanjingin kaupungin muurin kulttuurimuseo, Nanjingin tullimuseo Ganxi-talossa, Nanjingin tähtitieteellinen historiallinen museo, Nanjingin paleontologinen museo, Nanjingin geologinen museo, Nanjingin jokikivimuseo sekä muita museoita ja muistomerkkejä, kuten Zheng Hein muistomerkki, Jinlingin neljän modernin kalligrafistin muistomerkki.</w:t>
      </w:r>
    </w:p>
    <w:p>
      <w:r>
        <w:rPr>
          <w:b/>
        </w:rPr>
        <w:t xml:space="preserve">Kysymys 0</w:t>
      </w:r>
    </w:p>
    <w:p>
      <w:r>
        <w:t xml:space="preserve">Missä kaupungissa on Kiinan hienoimpia ja vanhimpia museoita?</w:t>
      </w:r>
    </w:p>
    <w:p>
      <w:r>
        <w:rPr>
          <w:b/>
        </w:rPr>
        <w:t xml:space="preserve">Kysymys 1</w:t>
      </w:r>
    </w:p>
    <w:p>
      <w:r>
        <w:t xml:space="preserve">Mikä on Nanjingin museon aiempi nimi?</w:t>
      </w:r>
    </w:p>
    <w:p>
      <w:r>
        <w:rPr>
          <w:b/>
        </w:rPr>
        <w:t xml:space="preserve">Kysymys 2</w:t>
      </w:r>
    </w:p>
    <w:p>
      <w:r>
        <w:t xml:space="preserve">Mikä museo oli Kiinan ensimmäinen moderni museo?</w:t>
      </w:r>
    </w:p>
    <w:p>
      <w:r>
        <w:rPr>
          <w:b/>
        </w:rPr>
        <w:t xml:space="preserve">Kysymys 3</w:t>
      </w:r>
    </w:p>
    <w:p>
      <w:r>
        <w:t xml:space="preserve">Mistä kokoelmista Nanjingin museo on kuuluisa?</w:t>
      </w:r>
    </w:p>
    <w:p>
      <w:r>
        <w:rPr>
          <w:b/>
        </w:rPr>
        <w:t xml:space="preserve">Kysymys 4</w:t>
      </w:r>
    </w:p>
    <w:p>
      <w:r>
        <w:t xml:space="preserve">Kuinka monta esinettä Nanjingin museossa on?</w:t>
      </w:r>
    </w:p>
    <w:p>
      <w:r>
        <w:rPr>
          <w:b/>
        </w:rPr>
        <w:t xml:space="preserve">Tekstin numero 55</w:t>
      </w:r>
    </w:p>
    <w:p>
      <w:r>
        <w:t xml:space="preserve">Suurin osa Nanjingin suurista teattereista on monikäyttöisiä, ja niitä käytetään </w:t>
      </w:r>
      <w:r>
        <w:rPr>
          <w:color w:val="A9A9A9"/>
        </w:rPr>
        <w:t xml:space="preserve">kongressisaleina, elokuvateattereina, musiikkisaleina ja teattereina </w:t>
      </w:r>
      <w:r>
        <w:t xml:space="preserve">eri tilaisuuksissa</w:t>
      </w:r>
      <w:r>
        <w:rPr>
          <w:color w:val="A9A9A9"/>
        </w:rPr>
        <w:t xml:space="preserve">.</w:t>
      </w:r>
      <w:r>
        <w:t xml:space="preserve"> Suurimpiin teattereihin kuuluvat </w:t>
      </w:r>
      <w:r>
        <w:rPr>
          <w:color w:val="DCDCDC"/>
        </w:rPr>
        <w:t xml:space="preserve">People's Convention Hall ja Nanjing Arts and Culture Center</w:t>
      </w:r>
      <w:r>
        <w:t xml:space="preserve">. </w:t>
      </w:r>
      <w:r>
        <w:t xml:space="preserve">Aikaisemmin </w:t>
      </w:r>
      <w:r>
        <w:rPr>
          <w:color w:val="2F4F4F"/>
        </w:rPr>
        <w:t xml:space="preserve">tunnettu </w:t>
      </w:r>
      <w:r>
        <w:t xml:space="preserve">Capital-teatteri </w:t>
      </w:r>
      <w:r>
        <w:t xml:space="preserve">on nykyään </w:t>
      </w:r>
      <w:r>
        <w:rPr>
          <w:color w:val="556B2F"/>
        </w:rPr>
        <w:t xml:space="preserve">teatteri- ja elokuvamuseo</w:t>
      </w:r>
      <w:r>
        <w:t xml:space="preserve">.</w:t>
      </w:r>
    </w:p>
    <w:p>
      <w:r>
        <w:rPr>
          <w:b/>
        </w:rPr>
        <w:t xml:space="preserve">Kysymys 0</w:t>
      </w:r>
    </w:p>
    <w:p>
      <w:r>
        <w:t xml:space="preserve">Mihin useimpia Nanjingin monitoimiteattereita voidaan käyttää?</w:t>
      </w:r>
    </w:p>
    <w:p>
      <w:r>
        <w:rPr>
          <w:b/>
        </w:rPr>
        <w:t xml:space="preserve">Kysymys 1</w:t>
      </w:r>
    </w:p>
    <w:p>
      <w:r>
        <w:t xml:space="preserve">Mitkä ovat Nanjingin kaksi merkittävintä teatteria?</w:t>
      </w:r>
    </w:p>
    <w:p>
      <w:r>
        <w:rPr>
          <w:b/>
        </w:rPr>
        <w:t xml:space="preserve">Kysymys 2</w:t>
      </w:r>
    </w:p>
    <w:p>
      <w:r>
        <w:t xml:space="preserve">Mikä on Capital-teatterin nykyinen tarkoitus?</w:t>
      </w:r>
    </w:p>
    <w:p>
      <w:r>
        <w:rPr>
          <w:b/>
        </w:rPr>
        <w:t xml:space="preserve">Kysymys 3</w:t>
      </w:r>
    </w:p>
    <w:p>
      <w:r>
        <w:t xml:space="preserve">Mikä oli Capital Theaterin suosio menneisyydessä?</w:t>
      </w:r>
    </w:p>
    <w:p>
      <w:r>
        <w:rPr>
          <w:b/>
        </w:rPr>
        <w:t xml:space="preserve">Tekstin numero 56</w:t>
      </w:r>
    </w:p>
    <w:p>
      <w:r>
        <w:t xml:space="preserve">Perinteisesti Nanjingin yöelämä keskittyi pääasiassa </w:t>
      </w:r>
      <w:r>
        <w:rPr>
          <w:color w:val="A9A9A9"/>
        </w:rPr>
        <w:t xml:space="preserve">Qinhuai-joen varrella sijaitsevalle </w:t>
      </w:r>
      <w:r>
        <w:rPr>
          <w:color w:val="A9A9A9"/>
        </w:rPr>
        <w:t xml:space="preserve">Nanjing Fuzimiaon (</w:t>
      </w:r>
      <w:r>
        <w:rPr>
          <w:color w:val="DCDCDC"/>
        </w:rPr>
        <w:t xml:space="preserve">Konfutsiuksen temppeli) alueelle, </w:t>
      </w:r>
      <w:r>
        <w:t xml:space="preserve">jossa </w:t>
      </w:r>
      <w:r>
        <w:rPr>
          <w:color w:val="2F4F4F"/>
        </w:rPr>
        <w:t xml:space="preserve">yömarkkinat, ravintolat ja pubit </w:t>
      </w:r>
      <w:r>
        <w:t xml:space="preserve">kukoistivat</w:t>
      </w:r>
      <w:r>
        <w:t xml:space="preserve">. </w:t>
      </w:r>
      <w:r>
        <w:rPr>
          <w:color w:val="556B2F"/>
        </w:rPr>
        <w:t xml:space="preserve">Yöllinen veneily joella </w:t>
      </w:r>
      <w:r>
        <w:t xml:space="preserve">oli kaupungin tärkein nähtävyys. Niinpä menneisyyden kuuluisien opettajien ja kasvattajien patsaat eivät ole kovin kaukana niiden </w:t>
      </w:r>
      <w:r>
        <w:rPr>
          <w:color w:val="6B8E23"/>
        </w:rPr>
        <w:t xml:space="preserve">kurtisaanien </w:t>
      </w:r>
      <w:r>
        <w:t xml:space="preserve">patsaista</w:t>
      </w:r>
      <w:r>
        <w:t xml:space="preserve">, jotka kouluttivat nuoria miehiä muissa taiteenlajeissa.</w:t>
      </w:r>
    </w:p>
    <w:p>
      <w:r>
        <w:rPr>
          <w:b/>
        </w:rPr>
        <w:t xml:space="preserve">Kysymys 0</w:t>
      </w:r>
    </w:p>
    <w:p>
      <w:r>
        <w:t xml:space="preserve">Mihin Nanjingin iltapäivätoiminta on tyypillisesti sijoittunut?</w:t>
      </w:r>
    </w:p>
    <w:p>
      <w:r>
        <w:rPr>
          <w:b/>
        </w:rPr>
        <w:t xml:space="preserve">Kysymys 1</w:t>
      </w:r>
    </w:p>
    <w:p>
      <w:r>
        <w:t xml:space="preserve">Mitkä kolme asiaa olivat suosittuja Nanjing Fuzimiaon alueella?</w:t>
      </w:r>
    </w:p>
    <w:p>
      <w:r>
        <w:rPr>
          <w:b/>
        </w:rPr>
        <w:t xml:space="preserve">Kysymys 2</w:t>
      </w:r>
    </w:p>
    <w:p>
      <w:r>
        <w:t xml:space="preserve">Mikä oli Nanjingin tärkein yöllinen nähtävyys?</w:t>
      </w:r>
    </w:p>
    <w:p>
      <w:r>
        <w:rPr>
          <w:b/>
        </w:rPr>
        <w:t xml:space="preserve">Kysymys 3</w:t>
      </w:r>
    </w:p>
    <w:p>
      <w:r>
        <w:t xml:space="preserve">Mitä patsaita on opettajien ja kasvattajien patsaiden lähellä?</w:t>
      </w:r>
    </w:p>
    <w:p>
      <w:r>
        <w:rPr>
          <w:b/>
        </w:rPr>
        <w:t xml:space="preserve">Kysymys 4</w:t>
      </w:r>
    </w:p>
    <w:p>
      <w:r>
        <w:t xml:space="preserve">Mikä on Nanjing Fuzimiaon toinen nimi?</w:t>
      </w:r>
    </w:p>
    <w:p>
      <w:r>
        <w:rPr>
          <w:b/>
        </w:rPr>
        <w:t xml:space="preserve">Tekstin numero 57</w:t>
      </w:r>
    </w:p>
    <w:p>
      <w:r>
        <w:rPr>
          <w:color w:val="A9A9A9"/>
        </w:rPr>
        <w:t xml:space="preserve">Viimeisten 20 vuoden aikana </w:t>
      </w:r>
      <w:r>
        <w:t xml:space="preserve">on kehitetty useita kaupallisia katuja, joten </w:t>
      </w:r>
      <w:r>
        <w:rPr>
          <w:color w:val="DCDCDC"/>
        </w:rPr>
        <w:t xml:space="preserve">yöelämä on muuttunut monipuolisemmaksi</w:t>
      </w:r>
      <w:r>
        <w:t xml:space="preserve">: Xinjiekou CBD:ssä ja Hunan Roadilla on myöhään auki olevia ostoskeskuksia. Vakiintuneella </w:t>
      </w:r>
      <w:r>
        <w:rPr>
          <w:color w:val="2F4F4F"/>
        </w:rPr>
        <w:t xml:space="preserve">"Nanjing 1912" -alueella </w:t>
      </w:r>
      <w:r>
        <w:t xml:space="preserve">on monenlaisia vapaa-ajanviettopaikkoja perinteisistä ravintoloista ja länsimaisista pubeista tanssiklubeihin</w:t>
      </w:r>
      <w:r>
        <w:rPr>
          <w:color w:val="2F4F4F"/>
        </w:rPr>
        <w:t xml:space="preserve">.</w:t>
      </w:r>
      <w:r>
        <w:t xml:space="preserve"> On kaksi suurta aluetta, joilla baareja on tiheästi; toinen on 1912-korttelissa ja toinen </w:t>
      </w:r>
      <w:r>
        <w:rPr>
          <w:color w:val="556B2F"/>
        </w:rPr>
        <w:t xml:space="preserve">Shanghain tien varrella ja sen naapurustossa</w:t>
      </w:r>
      <w:r>
        <w:t xml:space="preserve">. </w:t>
      </w:r>
      <w:r>
        <w:t xml:space="preserve">Molemmat ovat </w:t>
      </w:r>
      <w:r>
        <w:rPr>
          <w:color w:val="6B8E23"/>
        </w:rPr>
        <w:t xml:space="preserve">kaupungin kansainvälisten asukkaiden </w:t>
      </w:r>
      <w:r>
        <w:t xml:space="preserve">suosiossa</w:t>
      </w:r>
      <w:r>
        <w:t xml:space="preserve">.</w:t>
      </w:r>
    </w:p>
    <w:p>
      <w:r>
        <w:rPr>
          <w:b/>
        </w:rPr>
        <w:t xml:space="preserve">Kysymys 0</w:t>
      </w:r>
    </w:p>
    <w:p>
      <w:r>
        <w:t xml:space="preserve">Milloin Nanjingiin rakennettiin lisää kaupallisia katuja?</w:t>
      </w:r>
    </w:p>
    <w:p>
      <w:r>
        <w:rPr>
          <w:b/>
        </w:rPr>
        <w:t xml:space="preserve">Kysymys 1</w:t>
      </w:r>
    </w:p>
    <w:p>
      <w:r>
        <w:t xml:space="preserve">Mitä Nanjingin kaupallisten katujen lisääntymisen seurauksena on tapahtunut?</w:t>
      </w:r>
    </w:p>
    <w:p>
      <w:r>
        <w:rPr>
          <w:b/>
        </w:rPr>
        <w:t xml:space="preserve">Kysymys 2</w:t>
      </w:r>
    </w:p>
    <w:p>
      <w:r>
        <w:t xml:space="preserve">Millä alueella on paljon erilaisia virkistysmahdollisuuksia?</w:t>
      </w:r>
    </w:p>
    <w:p>
      <w:r>
        <w:rPr>
          <w:b/>
        </w:rPr>
        <w:t xml:space="preserve">Kysymys 3</w:t>
      </w:r>
    </w:p>
    <w:p>
      <w:r>
        <w:t xml:space="preserve">Missä muualla kuin Nanjing 1912:ssa on paljon baareja?</w:t>
      </w:r>
    </w:p>
    <w:p>
      <w:r>
        <w:rPr>
          <w:b/>
        </w:rPr>
        <w:t xml:space="preserve">Kysymys 4</w:t>
      </w:r>
    </w:p>
    <w:p>
      <w:r>
        <w:t xml:space="preserve">Kaksi aluetta, joilla on paljon baareja, ovat kenen suosiossa?</w:t>
      </w:r>
    </w:p>
    <w:p>
      <w:r>
        <w:rPr>
          <w:b/>
        </w:rPr>
        <w:t xml:space="preserve">Tekstin numero 58</w:t>
      </w:r>
    </w:p>
    <w:p>
      <w:r>
        <w:rPr>
          <w:color w:val="A9A9A9"/>
        </w:rPr>
        <w:t xml:space="preserve">Retiisi </w:t>
      </w:r>
      <w:r>
        <w:t xml:space="preserve">on myös Nanjingin asukkaille tyypillinen ruoka-aine, joka on levinnyt suusanallisesti mielenkiintoisena tosiasiana Kiinassa jo vuosien ajan. Nanjing.GOV.cn-sivuston mukaan "Nanjingissa, erityisesti </w:t>
      </w:r>
      <w:r>
        <w:rPr>
          <w:color w:val="DCDCDC"/>
        </w:rPr>
        <w:t xml:space="preserve">eteläisessä esikaupungissa, on </w:t>
      </w:r>
      <w:r>
        <w:t xml:space="preserve">pitkä historia retiisin viljelyssä</w:t>
      </w:r>
      <w:r>
        <w:t xml:space="preserve">. </w:t>
      </w:r>
      <w:r>
        <w:t xml:space="preserve">Keväällä retiisi maistuu </w:t>
      </w:r>
      <w:r>
        <w:rPr>
          <w:color w:val="2F4F4F"/>
        </w:rPr>
        <w:t xml:space="preserve">hyvin mehukkaalta ja makealta</w:t>
      </w:r>
      <w:r>
        <w:t xml:space="preserve">. Nanjingin asukkaat pitävät tunnetusti retiisin syömisestä. Ihmisiä kutsutaan jopa nimellä </w:t>
      </w:r>
      <w:r>
        <w:rPr>
          <w:color w:val="556B2F"/>
        </w:rPr>
        <w:t xml:space="preserve">'Nanjingin iso retiisi', </w:t>
      </w:r>
      <w:r>
        <w:t xml:space="preserve">mikä tarkoittaa, </w:t>
      </w:r>
      <w:r>
        <w:rPr>
          <w:color w:val="6B8E23"/>
        </w:rPr>
        <w:t xml:space="preserve">että he ovat sivistymättömiä, intohimoisia ja konservatiivisia</w:t>
      </w:r>
      <w:r>
        <w:t xml:space="preserve">. Terveyden kannalta retiisin syöminen voi auttaa korvaamaan kevätjuhlan aikana nautittua tunkkaista ruokaa".</w:t>
      </w:r>
    </w:p>
    <w:p>
      <w:r>
        <w:rPr>
          <w:b/>
        </w:rPr>
        <w:t xml:space="preserve">Kysymys 0</w:t>
      </w:r>
    </w:p>
    <w:p>
      <w:r>
        <w:t xml:space="preserve">Mitä pidetään Nanjingin asukkaiden tyypillisenä ruokana?</w:t>
      </w:r>
    </w:p>
    <w:p>
      <w:r>
        <w:rPr>
          <w:b/>
        </w:rPr>
        <w:t xml:space="preserve">Kysymys 1</w:t>
      </w:r>
    </w:p>
    <w:p>
      <w:r>
        <w:t xml:space="preserve">Millä alueella on pisimpään viljelty retiisiä?</w:t>
      </w:r>
    </w:p>
    <w:p>
      <w:r>
        <w:rPr>
          <w:b/>
        </w:rPr>
        <w:t xml:space="preserve">Kysymys 2</w:t>
      </w:r>
    </w:p>
    <w:p>
      <w:r>
        <w:t xml:space="preserve">Miltä retiisi maistuu keväällä?</w:t>
      </w:r>
    </w:p>
    <w:p>
      <w:r>
        <w:rPr>
          <w:b/>
        </w:rPr>
        <w:t xml:space="preserve">Kysymys 3</w:t>
      </w:r>
    </w:p>
    <w:p>
      <w:r>
        <w:t xml:space="preserve">Miksi muut kutsuvat Nanjingin ihmisiä?</w:t>
      </w:r>
    </w:p>
    <w:p>
      <w:r>
        <w:rPr>
          <w:b/>
        </w:rPr>
        <w:t xml:space="preserve">Kysymys 4</w:t>
      </w:r>
    </w:p>
    <w:p>
      <w:r>
        <w:t xml:space="preserve">Mitä tarkoittaa, että joku on "Nanjingin iso retiisi"?</w:t>
      </w:r>
    </w:p>
    <w:p>
      <w:r>
        <w:rPr>
          <w:b/>
        </w:rPr>
        <w:t xml:space="preserve">Tekstin numero 59</w:t>
      </w:r>
    </w:p>
    <w:p>
      <w:r>
        <w:t xml:space="preserve">Suurena kiinalaisena kaupunkina Nanjing on </w:t>
      </w:r>
      <w:r>
        <w:rPr>
          <w:color w:val="A9A9A9"/>
        </w:rPr>
        <w:t xml:space="preserve">monien ammattilaisurheilujoukkueiden </w:t>
      </w:r>
      <w:r>
        <w:t xml:space="preserve">kotikaupunki</w:t>
      </w:r>
      <w:r>
        <w:t xml:space="preserve">. </w:t>
      </w:r>
      <w:r>
        <w:t xml:space="preserve">Kiinan Superliigassa tällä hetkellä majaileva jalkapalloseura </w:t>
      </w:r>
      <w:r>
        <w:rPr>
          <w:color w:val="DCDCDC"/>
        </w:rPr>
        <w:t xml:space="preserve">Jiangsu Sainty on </w:t>
      </w:r>
      <w:r>
        <w:rPr>
          <w:color w:val="2F4F4F"/>
        </w:rPr>
        <w:t xml:space="preserve">Nanjing Olympic Sports Centerin</w:t>
      </w:r>
      <w:r>
        <w:t xml:space="preserve"> pitkäaikainen vuokralainen</w:t>
      </w:r>
      <w:r>
        <w:t xml:space="preserve">. </w:t>
      </w:r>
      <w:r>
        <w:rPr>
          <w:color w:val="556B2F"/>
        </w:rPr>
        <w:t xml:space="preserve">Jiangsu Nangang -koripalloseura on </w:t>
      </w:r>
      <w:r>
        <w:t xml:space="preserve">kilpailukykyinen joukkue, joka on jo pitkään ollut yksi suurimmista seuroista, jotka taistelevat mestaruudesta Kiinan ylimmän tason liigassa, </w:t>
      </w:r>
      <w:r>
        <w:rPr>
          <w:color w:val="6B8E23"/>
        </w:rPr>
        <w:t xml:space="preserve">CBA:ssa</w:t>
      </w:r>
      <w:r>
        <w:t xml:space="preserve">. Myös Jiangsun lentopallomiesten ja -naisten joukkueita pidetään perinteisesti Kiinan lentopalloliigan huipputasolla.</w:t>
      </w:r>
    </w:p>
    <w:p>
      <w:r>
        <w:rPr>
          <w:b/>
        </w:rPr>
        <w:t xml:space="preserve">Kysymys 0</w:t>
      </w:r>
    </w:p>
    <w:p>
      <w:r>
        <w:t xml:space="preserve">Minkälaiset joukkueet kutsuvat yleisesti ottaen Nanjingia kodikseen?</w:t>
      </w:r>
    </w:p>
    <w:p>
      <w:r>
        <w:rPr>
          <w:b/>
        </w:rPr>
        <w:t xml:space="preserve">Kysymys 1</w:t>
      </w:r>
    </w:p>
    <w:p>
      <w:r>
        <w:t xml:space="preserve">Mikä on Nanjingissa sijaitsevan jalkapalloseuran nimi?</w:t>
      </w:r>
    </w:p>
    <w:p>
      <w:r>
        <w:rPr>
          <w:b/>
        </w:rPr>
        <w:t xml:space="preserve">Kysymys 2</w:t>
      </w:r>
    </w:p>
    <w:p>
      <w:r>
        <w:t xml:space="preserve">Missä rakennuksessa Jiangsu Sainty sijaitsee?</w:t>
      </w:r>
    </w:p>
    <w:p>
      <w:r>
        <w:rPr>
          <w:b/>
        </w:rPr>
        <w:t xml:space="preserve">Kysymys 3</w:t>
      </w:r>
    </w:p>
    <w:p>
      <w:r>
        <w:t xml:space="preserve">Mikä on Nanjingin suurimman koripallojoukkueen nimi?</w:t>
      </w:r>
    </w:p>
    <w:p>
      <w:r>
        <w:rPr>
          <w:b/>
        </w:rPr>
        <w:t xml:space="preserve">Kysymys 4</w:t>
      </w:r>
    </w:p>
    <w:p>
      <w:r>
        <w:t xml:space="preserve">Mikä on Kiinan korkeimman tason koripalloliigan nimi?</w:t>
      </w:r>
    </w:p>
    <w:p>
      <w:r>
        <w:rPr>
          <w:b/>
        </w:rPr>
        <w:t xml:space="preserve">Tekstin numero 60</w:t>
      </w:r>
    </w:p>
    <w:p>
      <w:r>
        <w:t xml:space="preserve">Nanjingissa </w:t>
      </w:r>
      <w:r>
        <w:t xml:space="preserve">on </w:t>
      </w:r>
      <w:r>
        <w:rPr>
          <w:color w:val="A9A9A9"/>
        </w:rPr>
        <w:t xml:space="preserve">kaksi </w:t>
      </w:r>
      <w:r>
        <w:t xml:space="preserve">suurta urheilukeskusta, </w:t>
      </w:r>
      <w:r>
        <w:rPr>
          <w:color w:val="DCDCDC"/>
        </w:rPr>
        <w:t xml:space="preserve">Wutaishan Sports Center </w:t>
      </w:r>
      <w:r>
        <w:t xml:space="preserve">ja Nanjing Olympic Sports Center</w:t>
      </w:r>
      <w:r>
        <w:t xml:space="preserve">. Molemmat </w:t>
      </w:r>
      <w:r>
        <w:t xml:space="preserve">ovat </w:t>
      </w:r>
      <w:r>
        <w:rPr>
          <w:color w:val="2F4F4F"/>
        </w:rPr>
        <w:t xml:space="preserve">kattavia urheilukeskuksia</w:t>
      </w:r>
      <w:r>
        <w:t xml:space="preserve">, joihin kuuluu stadion, kuntosali, uimahalli, </w:t>
      </w:r>
      <w:r>
        <w:rPr>
          <w:color w:val="556B2F"/>
        </w:rPr>
        <w:t xml:space="preserve">tenniskenttä </w:t>
      </w:r>
      <w:r>
        <w:t xml:space="preserve">jne. Wutaishan Sports Center perustettiin vuonna 1952, ja se </w:t>
      </w:r>
      <w:r>
        <w:rPr>
          <w:color w:val="6B8E23"/>
        </w:rPr>
        <w:t xml:space="preserve">oli yksi Kiinan kansantasavallan alkuaikojen vanhimmista ja kehittyneimmistä stadioneista.</w:t>
      </w:r>
    </w:p>
    <w:p>
      <w:r>
        <w:rPr>
          <w:b/>
        </w:rPr>
        <w:t xml:space="preserve">Kysymys 0</w:t>
      </w:r>
    </w:p>
    <w:p>
      <w:r>
        <w:t xml:space="preserve">Mikä urheilukeskus aloitti toimintansa vuonna 1952?</w:t>
      </w:r>
    </w:p>
    <w:p>
      <w:r>
        <w:rPr>
          <w:b/>
        </w:rPr>
        <w:t xml:space="preserve">Kysymys 1</w:t>
      </w:r>
    </w:p>
    <w:p>
      <w:r>
        <w:t xml:space="preserve">Kuinka monta suurta urheilukeskusta Nanjingissa on?</w:t>
      </w:r>
    </w:p>
    <w:p>
      <w:r>
        <w:rPr>
          <w:b/>
        </w:rPr>
        <w:t xml:space="preserve">Kysymys 2</w:t>
      </w:r>
    </w:p>
    <w:p>
      <w:r>
        <w:t xml:space="preserve">Minkälaisina urheilukeskuksina pidetään Wutaishanin urheilukeskusta ja Nanjingin olympiaurheilukeskusta?</w:t>
      </w:r>
    </w:p>
    <w:p>
      <w:r>
        <w:rPr>
          <w:b/>
        </w:rPr>
        <w:t xml:space="preserve">Kysymys 3</w:t>
      </w:r>
    </w:p>
    <w:p>
      <w:r>
        <w:t xml:space="preserve">Mikä Wutaishanin urheilukeskuksessa on erityistä historiallisesta näkökulmasta?</w:t>
      </w:r>
    </w:p>
    <w:p>
      <w:r>
        <w:rPr>
          <w:b/>
        </w:rPr>
        <w:t xml:space="preserve">Kysymys 4</w:t>
      </w:r>
    </w:p>
    <w:p>
      <w:r>
        <w:t xml:space="preserve">Sekä Wutaishanin urheilukeskuksessa että Nanjingin olympiaurheilukeskuksessa on stadion, kuntosali, uimahalli ja mitä muita tiloja?</w:t>
      </w:r>
    </w:p>
    <w:p>
      <w:r>
        <w:rPr>
          <w:b/>
        </w:rPr>
        <w:t xml:space="preserve">Tekstin numero 61</w:t>
      </w:r>
    </w:p>
    <w:p>
      <w:r>
        <w:t xml:space="preserve">Nanjingiin rakennettiin uusi stadion, Nanjingin olympiaurheilukeskus</w:t>
      </w:r>
      <w:r>
        <w:rPr>
          <w:color w:val="A9A9A9"/>
        </w:rPr>
        <w:t xml:space="preserve">2005</w:t>
      </w:r>
      <w:r>
        <w:t xml:space="preserve">, jotta siellä </w:t>
      </w:r>
      <w:r>
        <w:rPr>
          <w:color w:val="DCDCDC"/>
        </w:rPr>
        <w:t xml:space="preserve">voitaisiin järjestää Kiinan kansantasavallan 10. kansallinen peli. Verrattuna </w:t>
      </w:r>
      <w:r>
        <w:t xml:space="preserve">Wutaishan Sports Centeriin, jonka suurimman stadionin kapasiteetti on 18 500, Nanjing Olympic Sports Center on kehittyneempi stadion, joka on riittävän suuri </w:t>
      </w:r>
      <w:r>
        <w:t xml:space="preserve">katsojille</w:t>
      </w:r>
      <w:r>
        <w:t xml:space="preserve">.</w:t>
      </w:r>
      <w:r>
        <w:rPr>
          <w:color w:val="2F4F4F"/>
        </w:rPr>
        <w:t xml:space="preserve">60,000</w:t>
      </w:r>
      <w:r>
        <w:t xml:space="preserve"> Sen voimistelusalin kapasiteetti on </w:t>
      </w:r>
      <w:r>
        <w:rPr>
          <w:color w:val="556B2F"/>
        </w:rPr>
        <w:t xml:space="preserve">1</w:t>
      </w:r>
      <w:r>
        <w:rPr>
          <w:color w:val="6B8E23"/>
        </w:rPr>
        <w:t xml:space="preserve">3,000</w:t>
      </w:r>
      <w:r>
        <w:t xml:space="preserve">, ja natatorion kapasiteetti on 3 000.</w:t>
      </w:r>
    </w:p>
    <w:p>
      <w:r>
        <w:rPr>
          <w:b/>
        </w:rPr>
        <w:t xml:space="preserve">Kysymys 0</w:t>
      </w:r>
    </w:p>
    <w:p>
      <w:r>
        <w:t xml:space="preserve">Milloin Nanjingin olympiaurheilukeskus rakennettiin?</w:t>
      </w:r>
    </w:p>
    <w:p>
      <w:r>
        <w:rPr>
          <w:b/>
        </w:rPr>
        <w:t xml:space="preserve">Kysymys 1</w:t>
      </w:r>
    </w:p>
    <w:p>
      <w:r>
        <w:t xml:space="preserve">Miksi Nanjingin olympiaurheilukeskus rakennettiin?</w:t>
      </w:r>
    </w:p>
    <w:p>
      <w:r>
        <w:rPr>
          <w:b/>
        </w:rPr>
        <w:t xml:space="preserve">Kysymys 2</w:t>
      </w:r>
    </w:p>
    <w:p>
      <w:r>
        <w:t xml:space="preserve">Kuinka monta ihmistä mahtuu Nanjingin olympiaurheilukeskuksen stadionille?</w:t>
      </w:r>
    </w:p>
    <w:p>
      <w:r>
        <w:rPr>
          <w:b/>
        </w:rPr>
        <w:t xml:space="preserve">Kysymys 3</w:t>
      </w:r>
    </w:p>
    <w:p>
      <w:r>
        <w:t xml:space="preserve">Kuinka monta ihmistä mahtuu Nanjingin olympiaurheilukeskuksen liikuntasaliin?</w:t>
      </w:r>
    </w:p>
    <w:p>
      <w:r>
        <w:rPr>
          <w:b/>
        </w:rPr>
        <w:t xml:space="preserve">Kysymys 4</w:t>
      </w:r>
    </w:p>
    <w:p>
      <w:r>
        <w:t xml:space="preserve">Kuinka monta ihmistä mahtuu Nanjingin olympiaurheilukeskuksen uimahalliin?</w:t>
      </w:r>
    </w:p>
    <w:p>
      <w:r>
        <w:rPr>
          <w:b/>
        </w:rPr>
        <w:t xml:space="preserve">Tekstin numero 62</w:t>
      </w:r>
    </w:p>
    <w:p>
      <w:r>
        <w:t xml:space="preserve">KOK:n 122. istunto Vancouverissa ilmoitti </w:t>
      </w:r>
      <w:r>
        <w:rPr>
          <w:color w:val="A9A9A9"/>
        </w:rPr>
        <w:t xml:space="preserve">10. helmikuuta 2010</w:t>
      </w:r>
      <w:r>
        <w:t xml:space="preserve">, että Nanjing on 2. nuorten kesäolympialaisten isäntäkaupunki. Vuoden 2014 nuorten olympialaisten tunnuslause oli </w:t>
      </w:r>
      <w:r>
        <w:rPr>
          <w:color w:val="DCDCDC"/>
        </w:rPr>
        <w:t xml:space="preserve">"Share the Games, Share our Dreams"</w:t>
      </w:r>
      <w:r>
        <w:t xml:space="preserve">. </w:t>
      </w:r>
      <w:r>
        <w:t xml:space="preserve">Nanjingin vuoden 2014 nuorten olympialaisissa oli mukana kaikki </w:t>
      </w:r>
      <w:r>
        <w:t xml:space="preserve">olympiaohjelmaan kuuluvat lajit</w:t>
      </w:r>
      <w:r>
        <w:rPr>
          <w:color w:val="2F4F4F"/>
        </w:rPr>
        <w:t xml:space="preserve">28</w:t>
      </w:r>
      <w:r>
        <w:t xml:space="preserve">, ja ne järjestettiin </w:t>
      </w:r>
      <w:r>
        <w:rPr>
          <w:color w:val="556B2F"/>
        </w:rPr>
        <w:t xml:space="preserve">16.-28. elokuuta</w:t>
      </w:r>
      <w:r>
        <w:t xml:space="preserve">. Nanjingin nuorten olympialaisten järjestelykomitea (NYOGOC) teki yhteistyötä Kansainvälisen olympiakomitean (KOK) kanssa houkutellakseen parhaat nuoret urheilijat ympäri maailmaa kilpailemaan korkeimmalla tasolla. Kilpailukenttien ulkopuolella järjestettiin integroitu kulttuuri- ja koulutusohjelma, jossa keskityttiin keskusteluihin koulutuksesta, olympia-arvoista, sosiaalisista haasteista ja kulttuurisesta monimuotoisuudesta. YOG:n tavoitteena on levittää </w:t>
      </w:r>
      <w:r>
        <w:rPr>
          <w:color w:val="6B8E23"/>
        </w:rPr>
        <w:t xml:space="preserve">olympiahenkeä </w:t>
      </w:r>
      <w:r>
        <w:t xml:space="preserve">ja kannustaa urheiluun osallistumista</w:t>
      </w:r>
      <w:r>
        <w:t xml:space="preserve">.</w:t>
      </w:r>
    </w:p>
    <w:p>
      <w:r>
        <w:rPr>
          <w:b/>
        </w:rPr>
        <w:t xml:space="preserve">Kysymys 0</w:t>
      </w:r>
    </w:p>
    <w:p>
      <w:r>
        <w:t xml:space="preserve">Milloin Nanjing ilmoitettiin 2. nuorten kesäolympialaisten isäntäkaupungiksi?</w:t>
      </w:r>
    </w:p>
    <w:p>
      <w:r>
        <w:rPr>
          <w:b/>
        </w:rPr>
        <w:t xml:space="preserve">Kysymys 1</w:t>
      </w:r>
    </w:p>
    <w:p>
      <w:r>
        <w:t xml:space="preserve">Mikä oli vuoden 2014 nuorten olympialaisten teema?</w:t>
      </w:r>
    </w:p>
    <w:p>
      <w:r>
        <w:rPr>
          <w:b/>
        </w:rPr>
        <w:t xml:space="preserve">Kysymys 2</w:t>
      </w:r>
    </w:p>
    <w:p>
      <w:r>
        <w:t xml:space="preserve">Kuinka monta lajia vuoden 2014 nuorten olympialaisissa pelattiin?</w:t>
      </w:r>
    </w:p>
    <w:p>
      <w:r>
        <w:rPr>
          <w:b/>
        </w:rPr>
        <w:t xml:space="preserve">Kysymys 3</w:t>
      </w:r>
    </w:p>
    <w:p>
      <w:r>
        <w:t xml:space="preserve">Millaista henkeä nuorten olympialaiset toivovat levittävänsä?</w:t>
      </w:r>
    </w:p>
    <w:p>
      <w:r>
        <w:rPr>
          <w:b/>
        </w:rPr>
        <w:t xml:space="preserve">Kysymys 4</w:t>
      </w:r>
    </w:p>
    <w:p>
      <w:r>
        <w:t xml:space="preserve">Milloin olivat vuoden 2014 nuorten olympialaiset?</w:t>
      </w:r>
    </w:p>
    <w:p>
      <w:r>
        <w:rPr>
          <w:b/>
        </w:rPr>
        <w:t xml:space="preserve">Tekstin numero 63</w:t>
      </w:r>
    </w:p>
    <w:p>
      <w:r>
        <w:t xml:space="preserve">Nanjing on yksi </w:t>
      </w:r>
      <w:r>
        <w:rPr>
          <w:color w:val="A9A9A9"/>
        </w:rPr>
        <w:t xml:space="preserve">Manner-Kiinan </w:t>
      </w:r>
      <w:r>
        <w:t xml:space="preserve">kauneimmista kaupungeista</w:t>
      </w:r>
      <w:r>
        <w:t xml:space="preserve">, jossa on </w:t>
      </w:r>
      <w:r>
        <w:rPr>
          <w:color w:val="DCDCDC"/>
        </w:rPr>
        <w:t xml:space="preserve">vehreitä puistoja, luonnonkauniita järviä, pieniä vuoria</w:t>
      </w:r>
      <w:r>
        <w:t xml:space="preserve">, </w:t>
      </w:r>
      <w:r>
        <w:rPr>
          <w:color w:val="2F4F4F"/>
        </w:rPr>
        <w:t xml:space="preserve">historiallisia rakennuksia </w:t>
      </w:r>
      <w:r>
        <w:t xml:space="preserve">ja monumentteja, muinaisjäännöksiä ja paljon muuta, mikä houkuttelee </w:t>
      </w:r>
      <w:r>
        <w:rPr>
          <w:color w:val="556B2F"/>
        </w:rPr>
        <w:t xml:space="preserve">tuhansia </w:t>
      </w:r>
      <w:r>
        <w:t xml:space="preserve">turisteja joka vuosi.</w:t>
      </w:r>
    </w:p>
    <w:p>
      <w:r>
        <w:rPr>
          <w:b/>
        </w:rPr>
        <w:t xml:space="preserve">Kysymys 0</w:t>
      </w:r>
    </w:p>
    <w:p>
      <w:r>
        <w:t xml:space="preserve">Nanjingia pidetään yhtenä minkä alueen kauneimmista kaupungeista?</w:t>
      </w:r>
    </w:p>
    <w:p>
      <w:r>
        <w:rPr>
          <w:b/>
        </w:rPr>
        <w:t xml:space="preserve">Kysymys 1</w:t>
      </w:r>
    </w:p>
    <w:p>
      <w:r>
        <w:t xml:space="preserve">Kuinka paljon turisteja Nanjingissa käy vuosittain?</w:t>
      </w:r>
    </w:p>
    <w:p>
      <w:r>
        <w:rPr>
          <w:b/>
        </w:rPr>
        <w:t xml:space="preserve">Kysymys 2</w:t>
      </w:r>
    </w:p>
    <w:p>
      <w:r>
        <w:t xml:space="preserve">Millaiset rakennukset houkuttelevat matkailijoita Nanjingiin?</w:t>
      </w:r>
    </w:p>
    <w:p>
      <w:r>
        <w:rPr>
          <w:b/>
        </w:rPr>
        <w:t xml:space="preserve">Kysymys 3</w:t>
      </w:r>
    </w:p>
    <w:p>
      <w:r>
        <w:t xml:space="preserve">Luettele kolme Nanjingin luonnonnähtävyyttä.</w:t>
      </w:r>
    </w:p>
    <w:p>
      <w:r>
        <w:rPr>
          <w:b/>
        </w:rPr>
        <w:t xml:space="preserve">Tekstin numero 64</w:t>
      </w:r>
    </w:p>
    <w:p>
      <w:r>
        <w:t xml:space="preserve">Koska se nimettiin </w:t>
      </w:r>
      <w:r>
        <w:rPr>
          <w:color w:val="A9A9A9"/>
        </w:rPr>
        <w:t xml:space="preserve">kansalliseksi pääkaupungiksi</w:t>
      </w:r>
      <w:r>
        <w:t xml:space="preserve">, </w:t>
      </w:r>
      <w:r>
        <w:rPr>
          <w:color w:val="DCDCDC"/>
        </w:rPr>
        <w:t xml:space="preserve">monet rakennukset rakennettiin </w:t>
      </w:r>
      <w:r>
        <w:t xml:space="preserve">tuolloin</w:t>
      </w:r>
      <w:r>
        <w:rPr>
          <w:color w:val="DCDCDC"/>
        </w:rPr>
        <w:t xml:space="preserve">. Vielä </w:t>
      </w:r>
      <w:r>
        <w:t xml:space="preserve">nykyäänkin on </w:t>
      </w:r>
      <w:r>
        <w:rPr>
          <w:color w:val="2F4F4F"/>
        </w:rPr>
        <w:t xml:space="preserve">jäljellä joitakin niistä</w:t>
      </w:r>
      <w:r>
        <w:t xml:space="preserve">, jotka ovat avoinna </w:t>
      </w:r>
      <w:r>
        <w:rPr>
          <w:color w:val="556B2F"/>
        </w:rPr>
        <w:t xml:space="preserve">matkailijoille</w:t>
      </w:r>
      <w:r>
        <w:t xml:space="preserve">.</w:t>
      </w:r>
    </w:p>
    <w:p>
      <w:r>
        <w:rPr>
          <w:b/>
        </w:rPr>
        <w:t xml:space="preserve">Kysymys 0</w:t>
      </w:r>
    </w:p>
    <w:p>
      <w:r>
        <w:t xml:space="preserve">Mikä oli Nanjingin nimi?</w:t>
      </w:r>
    </w:p>
    <w:p>
      <w:r>
        <w:rPr>
          <w:b/>
        </w:rPr>
        <w:t xml:space="preserve">Kysymys 1</w:t>
      </w:r>
    </w:p>
    <w:p>
      <w:r>
        <w:t xml:space="preserve">Mitä tapahtui siihen aikaan, kun Nanjing nimettiin pääkaupungiksi?</w:t>
      </w:r>
    </w:p>
    <w:p>
      <w:r>
        <w:rPr>
          <w:b/>
        </w:rPr>
        <w:t xml:space="preserve">Kysymys 2</w:t>
      </w:r>
    </w:p>
    <w:p>
      <w:r>
        <w:t xml:space="preserve">Onko tuolloin rakennettuja rakennuksia vielä jäljellä?</w:t>
      </w:r>
    </w:p>
    <w:p>
      <w:r>
        <w:rPr>
          <w:b/>
        </w:rPr>
        <w:t xml:space="preserve">Kysymys 3</w:t>
      </w:r>
    </w:p>
    <w:p>
      <w:r>
        <w:t xml:space="preserve">Vielä jäljellä olevat rakenteet ovat avoimia kenelle?</w:t>
      </w:r>
    </w:p>
    <w:p>
      <w:r>
        <w:rPr>
          <w:b/>
        </w:rPr>
        <w:t xml:space="preserve">Tekstin numero 65</w:t>
      </w:r>
    </w:p>
    <w:p>
      <w:r>
        <w:t xml:space="preserve">Nanjing on ollut Etelä-Kiinan koulutuskeskus </w:t>
      </w:r>
      <w:r>
        <w:rPr>
          <w:color w:val="A9A9A9"/>
        </w:rPr>
        <w:t xml:space="preserve">yli 1700 vuoden </w:t>
      </w:r>
      <w:r>
        <w:t xml:space="preserve">ajan</w:t>
      </w:r>
      <w:r>
        <w:t xml:space="preserve">. </w:t>
      </w:r>
      <w:r>
        <w:t xml:space="preserve">Siellä on </w:t>
      </w:r>
      <w:r>
        <w:t xml:space="preserve">korkeakouluja</w:t>
      </w:r>
      <w:r>
        <w:rPr>
          <w:color w:val="DCDCDC"/>
        </w:rPr>
        <w:t xml:space="preserve">75</w:t>
      </w:r>
      <w:r>
        <w:t xml:space="preserve"> vuoteen 2013 asti. Kansallisten avainlaboratorioiden, keskeisten tieteenalojen sekä Kiinan tiedeakatemian ja Kiinan insinööriakatemian akateemikkojen määrä on </w:t>
      </w:r>
      <w:r>
        <w:rPr>
          <w:color w:val="2F4F4F"/>
        </w:rPr>
        <w:t xml:space="preserve">kolmanneksi suurin </w:t>
      </w:r>
      <w:r>
        <w:t xml:space="preserve">koko maassa. Siellä on </w:t>
      </w:r>
      <w:r>
        <w:rPr>
          <w:color w:val="556B2F"/>
        </w:rPr>
        <w:t xml:space="preserve">joitakin alueen merkittävimpiä </w:t>
      </w:r>
      <w:r>
        <w:t xml:space="preserve">oppilaitoksia, joista osa on lueteltu seuraavassa:</w:t>
      </w:r>
    </w:p>
    <w:p>
      <w:r>
        <w:rPr>
          <w:b/>
        </w:rPr>
        <w:t xml:space="preserve">Kysymys 0</w:t>
      </w:r>
    </w:p>
    <w:p>
      <w:r>
        <w:t xml:space="preserve">Kuinka kauan Nanjingia on pidetty Etelä-Kiinan koulutuskeskuksena?</w:t>
      </w:r>
    </w:p>
    <w:p>
      <w:r>
        <w:rPr>
          <w:b/>
        </w:rPr>
        <w:t xml:space="preserve">Kysymys 1</w:t>
      </w:r>
    </w:p>
    <w:p>
      <w:r>
        <w:t xml:space="preserve">Kuinka monta korkeakoulua Nanjingissa on?</w:t>
      </w:r>
    </w:p>
    <w:p>
      <w:r>
        <w:rPr>
          <w:b/>
        </w:rPr>
        <w:t xml:space="preserve">Kysymys 2</w:t>
      </w:r>
    </w:p>
    <w:p>
      <w:r>
        <w:t xml:space="preserve">Mikä on Nanjingin valtakunnallinen sijoitus kansallisten avainlaboratorioiden osalta?</w:t>
      </w:r>
    </w:p>
    <w:p>
      <w:r>
        <w:rPr>
          <w:b/>
        </w:rPr>
        <w:t xml:space="preserve">Kysymys 3</w:t>
      </w:r>
    </w:p>
    <w:p>
      <w:r>
        <w:t xml:space="preserve">Mikä on Nanjingin valtakunnallinen sijoitus kansallisilla avainaloilla?</w:t>
      </w:r>
    </w:p>
    <w:p>
      <w:r>
        <w:rPr>
          <w:b/>
        </w:rPr>
        <w:t xml:space="preserve">Kysymys 4</w:t>
      </w:r>
    </w:p>
    <w:p>
      <w:r>
        <w:t xml:space="preserve">Millaisia oppilaitoksia alueella on, joilla Nanjing voi kehuskella?</w:t>
      </w:r>
    </w:p>
    <w:p>
      <w:r>
        <w:br w:type="page"/>
      </w:r>
    </w:p>
    <w:p>
      <w:r>
        <w:rPr>
          <w:b/>
          <w:u w:val="single"/>
        </w:rPr>
        <w:t xml:space="preserve">Asiakirjan numero 67</w:t>
      </w:r>
    </w:p>
    <w:p>
      <w:r>
        <w:rPr>
          <w:b/>
        </w:rPr>
        <w:t xml:space="preserve">Tekstin numero 0</w:t>
      </w:r>
    </w:p>
    <w:p>
      <w:r>
        <w:t xml:space="preserve">Arena Football League (AFL) on Yhdysvaltojen korkein ammattimaisen amerikkalaisen sisäfutiksen taso. Sen perusti </w:t>
      </w:r>
      <w:r>
        <w:rPr>
          <w:color w:val="A9A9A9"/>
        </w:rPr>
        <w:t xml:space="preserve">1987</w:t>
      </w:r>
      <w:r>
        <w:rPr>
          <w:color w:val="DCDCDC"/>
        </w:rPr>
        <w:t xml:space="preserve">Jim </w:t>
      </w:r>
      <w:r>
        <w:t xml:space="preserve">Foster </w:t>
      </w:r>
      <w:r>
        <w:t xml:space="preserve">vuonna </w:t>
      </w:r>
      <w:r>
        <w:t xml:space="preserve">, joten se on </w:t>
      </w:r>
      <w:r>
        <w:t xml:space="preserve">Kanadan jalkapalloliigan ja National Football Leaguen jälkeen Pohjois-Amerikan </w:t>
      </w:r>
      <w:r>
        <w:rPr>
          <w:color w:val="2F4F4F"/>
        </w:rPr>
        <w:t xml:space="preserve">kolmanneksi </w:t>
      </w:r>
      <w:r>
        <w:t xml:space="preserve">pitkäikäisin ammattilaisjalkapalloliiga. Sitä pelataan sisätiloissa </w:t>
      </w:r>
      <w:r>
        <w:rPr>
          <w:color w:val="556B2F"/>
        </w:rPr>
        <w:t xml:space="preserve">68</w:t>
      </w:r>
      <w:r>
        <w:t xml:space="preserve">-jaardin kentällä (noin </w:t>
      </w:r>
      <w:r>
        <w:rPr>
          <w:color w:val="6B8E23"/>
        </w:rPr>
        <w:t xml:space="preserve">puolet </w:t>
      </w:r>
      <w:r>
        <w:t xml:space="preserve">NFL-kentän etäisyydestä), mikä johtaa nopeatempoisempaan ja korkeamman pistemäärän omaavaan peliin. Laji keksittiin 1980-luvun alussa, ja sen patentoi Foster, entinen Yhdysvaltain jalkapalloliigan ja National Football Leaguen johtohenkilö.</w:t>
      </w:r>
    </w:p>
    <w:p>
      <w:r>
        <w:rPr>
          <w:b/>
        </w:rPr>
        <w:t xml:space="preserve">Kysymys 0</w:t>
      </w:r>
    </w:p>
    <w:p>
      <w:r>
        <w:t xml:space="preserve">Kuka oli Arena Football Leaguen perustaja?</w:t>
      </w:r>
    </w:p>
    <w:p>
      <w:r>
        <w:rPr>
          <w:b/>
        </w:rPr>
        <w:t xml:space="preserve">Kysymys 1</w:t>
      </w:r>
    </w:p>
    <w:p>
      <w:r>
        <w:t xml:space="preserve">Mikä oli AFL:n perustamisvuosi?</w:t>
      </w:r>
    </w:p>
    <w:p>
      <w:r>
        <w:rPr>
          <w:b/>
        </w:rPr>
        <w:t xml:space="preserve">Kysymys 2</w:t>
      </w:r>
    </w:p>
    <w:p>
      <w:r>
        <w:t xml:space="preserve">Missä Arena Football League sijoittuu Pohjois-Amerikan ammattilaisjalkapalloliigojen joukossa pitkäikäisyyden perusteella?</w:t>
      </w:r>
    </w:p>
    <w:p>
      <w:r>
        <w:rPr>
          <w:b/>
        </w:rPr>
        <w:t xml:space="preserve">Kysymys 3</w:t>
      </w:r>
    </w:p>
    <w:p>
      <w:r>
        <w:t xml:space="preserve">Kuinka suuri on areenan jalkapallokenttä metreinä mitattuna?</w:t>
      </w:r>
    </w:p>
    <w:p>
      <w:r>
        <w:rPr>
          <w:b/>
        </w:rPr>
        <w:t xml:space="preserve">Kysymys 4</w:t>
      </w:r>
    </w:p>
    <w:p>
      <w:r>
        <w:t xml:space="preserve">Kuinka suuri osa NFL-jalkapallokentän koosta on areenajalkapallokenttä?</w:t>
      </w:r>
    </w:p>
    <w:p>
      <w:r>
        <w:rPr>
          <w:b/>
        </w:rPr>
        <w:t xml:space="preserve">Teksti numero 1</w:t>
      </w:r>
    </w:p>
    <w:p>
      <w:r>
        <w:t xml:space="preserve">Kaudella 2015 liiga koostui </w:t>
      </w:r>
      <w:r>
        <w:t xml:space="preserve">joukkueista</w:t>
      </w:r>
      <w:r>
        <w:rPr>
          <w:color w:val="A9A9A9"/>
        </w:rPr>
        <w:t xml:space="preserve">12</w:t>
      </w:r>
      <w:r>
        <w:t xml:space="preserve">, jotka kaikki olivat Yhdysvalloista; runkosarjan päätyttyä liiga kuitenkin ilmoitti, että kaksi joukkuetta, joiden toiminnan se oli ottanut hoitaakseen kauden aikana, lopettaisivat toimintansa välittömästi; näiden kahden joukkueen välinen runkosarjan ottelu oli jo aiemmin peruttu ja julistettu tasapeliksi. Tämän jälkeen toinen jäljellä olevista joukkueista, </w:t>
      </w:r>
      <w:r>
        <w:rPr>
          <w:color w:val="DCDCDC"/>
        </w:rPr>
        <w:t xml:space="preserve">Spokane Shock</w:t>
      </w:r>
      <w:r>
        <w:t xml:space="preserve">, katkaisi suhteensa liigaan ja liittyi kilpailevaan </w:t>
      </w:r>
      <w:r>
        <w:rPr>
          <w:color w:val="2F4F4F"/>
        </w:rPr>
        <w:t xml:space="preserve">IFL:</w:t>
      </w:r>
      <w:r>
        <w:t xml:space="preserve">ään</w:t>
      </w:r>
      <w:r>
        <w:t xml:space="preserve">. </w:t>
      </w:r>
      <w:r>
        <w:t xml:space="preserve">AFL on jaettu kahteen konferenssiin - American Conference ja </w:t>
      </w:r>
      <w:r>
        <w:rPr>
          <w:color w:val="556B2F"/>
        </w:rPr>
        <w:t xml:space="preserve">National Conference</w:t>
      </w:r>
      <w:r>
        <w:t xml:space="preserve">. </w:t>
      </w:r>
      <w:r>
        <w:t xml:space="preserve">Vuodesta 2016 alkaen kummassakin konferenssissa on vain </w:t>
      </w:r>
      <w:r>
        <w:rPr>
          <w:color w:val="6B8E23"/>
        </w:rPr>
        <w:t xml:space="preserve">neljä </w:t>
      </w:r>
      <w:r>
        <w:t xml:space="preserve">joukkuetta, sillä mestari San Jose SaberCats ilmoitti marraskuussa 2015 lopettavansa toimintansa "liigan toimintaan liittymättömistä syistä".</w:t>
      </w:r>
    </w:p>
    <w:p>
      <w:r>
        <w:rPr>
          <w:b/>
        </w:rPr>
        <w:t xml:space="preserve">Kysymys 0</w:t>
      </w:r>
    </w:p>
    <w:p>
      <w:r>
        <w:t xml:space="preserve">Kuinka monta joukkuetta pelasi Arena Football Leaguessa kaudella 2015?</w:t>
      </w:r>
    </w:p>
    <w:p>
      <w:r>
        <w:rPr>
          <w:b/>
        </w:rPr>
        <w:t xml:space="preserve">Kysymys 1</w:t>
      </w:r>
    </w:p>
    <w:p>
      <w:r>
        <w:t xml:space="preserve">Mikä joukkue jätti AFL:n kauden 2015 jälkeen liittyäkseen toiseen liigaan?</w:t>
      </w:r>
    </w:p>
    <w:p>
      <w:r>
        <w:rPr>
          <w:b/>
        </w:rPr>
        <w:t xml:space="preserve">Kysymys 2</w:t>
      </w:r>
    </w:p>
    <w:p>
      <w:r>
        <w:t xml:space="preserve">Mihin liigaan Spokane Shock liittyi kauden 2015 jälkeen?</w:t>
      </w:r>
    </w:p>
    <w:p>
      <w:r>
        <w:rPr>
          <w:b/>
        </w:rPr>
        <w:t xml:space="preserve">Kysymys 3</w:t>
      </w:r>
    </w:p>
    <w:p>
      <w:r>
        <w:t xml:space="preserve">Mikä on Amerikan konferenssin lisäksi AFL:n toinen konferenssi?</w:t>
      </w:r>
    </w:p>
    <w:p>
      <w:r>
        <w:rPr>
          <w:b/>
        </w:rPr>
        <w:t xml:space="preserve">Kysymys 4</w:t>
      </w:r>
    </w:p>
    <w:p>
      <w:r>
        <w:t xml:space="preserve">Kuinka monta joukkuetta kussakin konferenssissa on vuodesta 2016 lähtien?</w:t>
      </w:r>
    </w:p>
    <w:p>
      <w:r>
        <w:rPr>
          <w:b/>
        </w:rPr>
        <w:t xml:space="preserve">Teksti numero 2</w:t>
      </w:r>
    </w:p>
    <w:p>
      <w:r>
        <w:t xml:space="preserve">20</w:t>
      </w:r>
      <w:r>
        <w:rPr>
          <w:color w:val="A9A9A9"/>
        </w:rPr>
        <w:t xml:space="preserve">16</w:t>
      </w:r>
      <w:r>
        <w:t xml:space="preserve"> runkosarja koostuu </w:t>
      </w:r>
      <w:r>
        <w:rPr>
          <w:color w:val="DCDCDC"/>
        </w:rPr>
        <w:t xml:space="preserve">18 viikon </w:t>
      </w:r>
      <w:r>
        <w:t xml:space="preserve">aikataulusta, jonka aikana kukin joukkue pelaa 16 ottelua ja kaksi vapaata viikkoa</w:t>
      </w:r>
      <w:r>
        <w:rPr>
          <w:color w:val="DCDCDC"/>
        </w:rPr>
        <w:t xml:space="preserve">.</w:t>
      </w:r>
      <w:r>
        <w:t xml:space="preserve"> Kukin joukkue pelaa kaksi tai kolme peliä oman konferenssinsa joukkueita vastaan ja kaksi peliä (koti- ja vieraspeli) kutakin konferenssien välistä joukkuetta vastaan. Kausi 2015 alkoi </w:t>
      </w:r>
      <w:r>
        <w:rPr>
          <w:color w:val="2F4F4F"/>
        </w:rPr>
        <w:t xml:space="preserve">maaliskuun </w:t>
      </w:r>
      <w:r>
        <w:t xml:space="preserve">viimeisellä viikolla </w:t>
      </w:r>
      <w:r>
        <w:t xml:space="preserve">ja jatkui viikoittain </w:t>
      </w:r>
      <w:r>
        <w:rPr>
          <w:color w:val="556B2F"/>
        </w:rPr>
        <w:t xml:space="preserve">elokuun </w:t>
      </w:r>
      <w:r>
        <w:t xml:space="preserve">loppuun</w:t>
      </w:r>
      <w:r>
        <w:t xml:space="preserve">. </w:t>
      </w:r>
      <w:r>
        <w:t xml:space="preserve">Runkosarjan päätteeksi kaikki kunkin konferenssin joukkueet (konferenssin voittaja ja kolme villi kortti -joukkuetta) pelaavat AFL:n pudotuspeleissä, jotka ovat kahdeksan joukkueen yksiotteluturnaus, joka huipentuu mestaruusotteluun, joka tunnetaan nimellä </w:t>
      </w:r>
      <w:r>
        <w:rPr>
          <w:color w:val="6B8E23"/>
        </w:rPr>
        <w:t xml:space="preserve">ArenaBowl</w:t>
      </w:r>
      <w:r>
        <w:t xml:space="preserve">. Vuosina 1987-2004, 2010 ja 2011 sekä jälleen vuodesta 2014 alkaen ottelu pelattiin korkeammalle sijoittuneen joukkueen pelipaikalla. Vuosina 2005-2008 pelit pelattiin puolueettomilla paikoilla, Las Vegasissa ja New Orleansissa. Vuonna 2012 liigan mestaruus palasi neutraalille pelipaikalle ja ArenaBowl XXV pelattiin New Orleansin areenalla; ArenaBowl XXVI pelattiin Orlandossa. Kausi 2016 alkaa 1. huhtikuuta 2016.</w:t>
      </w:r>
    </w:p>
    <w:p>
      <w:r>
        <w:rPr>
          <w:b/>
        </w:rPr>
        <w:t xml:space="preserve">Kysymys 0</w:t>
      </w:r>
    </w:p>
    <w:p>
      <w:r>
        <w:t xml:space="preserve">Kuinka monta runkosarjan ottelua AFL-joukkue pelaa vuodesta 2016 lähtien?</w:t>
      </w:r>
    </w:p>
    <w:p>
      <w:r>
        <w:rPr>
          <w:b/>
        </w:rPr>
        <w:t xml:space="preserve">Kysymys 1</w:t>
      </w:r>
    </w:p>
    <w:p>
      <w:r>
        <w:t xml:space="preserve">Kuinka pitkä on AFL:n runkosarja?</w:t>
      </w:r>
    </w:p>
    <w:p>
      <w:r>
        <w:rPr>
          <w:b/>
        </w:rPr>
        <w:t xml:space="preserve">Kysymys 2</w:t>
      </w:r>
    </w:p>
    <w:p>
      <w:r>
        <w:t xml:space="preserve">Missä kuussa AFL-kausi 2015 alkoi?</w:t>
      </w:r>
    </w:p>
    <w:p>
      <w:r>
        <w:rPr>
          <w:b/>
        </w:rPr>
        <w:t xml:space="preserve">Kysymys 3</w:t>
      </w:r>
    </w:p>
    <w:p>
      <w:r>
        <w:t xml:space="preserve">Missä kuussa AFL-kausi 2015 päättyi?</w:t>
      </w:r>
    </w:p>
    <w:p>
      <w:r>
        <w:rPr>
          <w:b/>
        </w:rPr>
        <w:t xml:space="preserve">Kysymys 4</w:t>
      </w:r>
    </w:p>
    <w:p>
      <w:r>
        <w:t xml:space="preserve">Mikä on AFL:n mestaruusottelun nimi?</w:t>
      </w:r>
    </w:p>
    <w:p>
      <w:r>
        <w:rPr>
          <w:b/>
        </w:rPr>
        <w:t xml:space="preserve">Teksti numero 3</w:t>
      </w:r>
    </w:p>
    <w:p>
      <w:r>
        <w:t xml:space="preserve">Vuodesta 2009 </w:t>
      </w:r>
      <w:r>
        <w:t xml:space="preserve">AFL:llä oli oma kehitysliigansa, </w:t>
      </w:r>
      <w:r>
        <w:rPr>
          <w:color w:val="DCDCDC"/>
        </w:rPr>
        <w:t xml:space="preserve">af2</w:t>
      </w:r>
      <w:r>
        <w:rPr>
          <w:color w:val="A9A9A9"/>
        </w:rPr>
        <w:t xml:space="preserve">2000</w:t>
      </w:r>
      <w:r>
        <w:t xml:space="preserve">. </w:t>
      </w:r>
      <w:r>
        <w:t xml:space="preserve">AFL pelasi 22 kautta vuodesta </w:t>
      </w:r>
      <w:r>
        <w:t xml:space="preserve">vuoteen</w:t>
      </w:r>
      <w:r>
        <w:rPr>
          <w:color w:val="2F4F4F"/>
        </w:rPr>
        <w:t xml:space="preserve">1987</w:t>
      </w:r>
      <w:r>
        <w:t xml:space="preserve"> 2008; sisäiset ongelmat saivat liigan perumaan </w:t>
      </w:r>
      <w:r>
        <w:t xml:space="preserve">kautensa</w:t>
      </w:r>
      <w:r>
        <w:rPr>
          <w:color w:val="556B2F"/>
        </w:rPr>
        <w:t xml:space="preserve">2009</w:t>
      </w:r>
      <w:r>
        <w:t xml:space="preserve">, vaikka af2 pelasikin. Myöhemmin samana vuonna sekä AFL että af2 lakkautettiin ja organisoitiin uudelleen uudeksi yhtiöksi, joka koostui molempien liigojen joukkueista, ja AFL palasi vuonna 2010. Arena Football Leaguen päämaja on </w:t>
      </w:r>
      <w:r>
        <w:rPr>
          <w:color w:val="6B8E23"/>
        </w:rPr>
        <w:t xml:space="preserve">Chicagossa, Illinoisin osavaltiossa</w:t>
      </w:r>
      <w:r>
        <w:t xml:space="preserve">.</w:t>
      </w:r>
    </w:p>
    <w:p>
      <w:r>
        <w:rPr>
          <w:b/>
        </w:rPr>
        <w:t xml:space="preserve">Kysymys 0</w:t>
      </w:r>
    </w:p>
    <w:p>
      <w:r>
        <w:t xml:space="preserve">Mikä oli AFL:n kehitysliigan nimi?</w:t>
      </w:r>
    </w:p>
    <w:p>
      <w:r>
        <w:rPr>
          <w:b/>
        </w:rPr>
        <w:t xml:space="preserve">Kysymys 1</w:t>
      </w:r>
    </w:p>
    <w:p>
      <w:r>
        <w:t xml:space="preserve">Milloin AFL:n kehitysliiga alkoi?</w:t>
      </w:r>
    </w:p>
    <w:p>
      <w:r>
        <w:rPr>
          <w:b/>
        </w:rPr>
        <w:t xml:space="preserve">Kysymys 2</w:t>
      </w:r>
    </w:p>
    <w:p>
      <w:r>
        <w:t xml:space="preserve">Milloin pelattiin ensimmäinen AFL-kausi?</w:t>
      </w:r>
    </w:p>
    <w:p>
      <w:r>
        <w:rPr>
          <w:b/>
        </w:rPr>
        <w:t xml:space="preserve">Kysymys 3</w:t>
      </w:r>
    </w:p>
    <w:p>
      <w:r>
        <w:t xml:space="preserve">Minkä Arena Football Leaguen kausi peruttiin?</w:t>
      </w:r>
    </w:p>
    <w:p>
      <w:r>
        <w:rPr>
          <w:b/>
        </w:rPr>
        <w:t xml:space="preserve">Kysymys 4</w:t>
      </w:r>
    </w:p>
    <w:p>
      <w:r>
        <w:t xml:space="preserve">Missä kaupungissa ja osavaltiossa Arena Football League sijaitsee?</w:t>
      </w:r>
    </w:p>
    <w:p>
      <w:r>
        <w:rPr>
          <w:b/>
        </w:rPr>
        <w:t xml:space="preserve">Teksti numero 4</w:t>
      </w:r>
    </w:p>
    <w:p>
      <w:r>
        <w:t xml:space="preserve">Jim Foster, </w:t>
      </w:r>
      <w:r>
        <w:rPr>
          <w:color w:val="A9A9A9"/>
        </w:rPr>
        <w:t xml:space="preserve">National Football Leaguen </w:t>
      </w:r>
      <w:r>
        <w:t xml:space="preserve">myynninedistämispäällikkö</w:t>
      </w:r>
      <w:r>
        <w:t xml:space="preserve">, keksi sisäfutiksen katsellessaan </w:t>
      </w:r>
      <w:r>
        <w:rPr>
          <w:color w:val="DCDCDC"/>
        </w:rPr>
        <w:t xml:space="preserve">sisäfutisottelua </w:t>
      </w:r>
      <w:r>
        <w:rPr>
          <w:color w:val="2F4F4F"/>
        </w:rPr>
        <w:t xml:space="preserve">Madison Square Gardenissa </w:t>
      </w:r>
      <w:r>
        <w:t xml:space="preserve">vuonna </w:t>
      </w:r>
      <w:r>
        <w:rPr>
          <w:color w:val="556B2F"/>
        </w:rPr>
        <w:t xml:space="preserve">1981</w:t>
      </w:r>
      <w:r>
        <w:t xml:space="preserve">. Ollessaan ottelussa hän kirjoitti ideansa 9x12-kokoiseen kirjekuoreen, jossa oli luonnoksia kentästä ja muistiinpanoja pelitavasta. Hän esitteli idean muutamalle ystävälleen NFL:n toimistossa, jossa hän sai kiitosta ja kannustusta konseptistaan. Kun säännöt ja liiketoimintasuunnitelma oli vahvistettu ja niitä oli täydennetty ammattitaiteilijan tekemillä luonnoksilla, Foster esitteli ideansa eri televisioverkostoille. Hän pääsi </w:t>
      </w:r>
      <w:r>
        <w:rPr>
          <w:color w:val="6B8E23"/>
        </w:rPr>
        <w:t xml:space="preserve">NBC:</w:t>
      </w:r>
      <w:r>
        <w:t xml:space="preserve">n kanssa sopimukseen </w:t>
      </w:r>
      <w:r>
        <w:t xml:space="preserve">"testipelistä".</w:t>
      </w:r>
    </w:p>
    <w:p>
      <w:r>
        <w:rPr>
          <w:b/>
        </w:rPr>
        <w:t xml:space="preserve">Kysymys 0</w:t>
      </w:r>
    </w:p>
    <w:p>
      <w:r>
        <w:t xml:space="preserve">Kuka oli Jim Fosterin työnantaja ennen Arena Football Leaguen perustamista?</w:t>
      </w:r>
    </w:p>
    <w:p>
      <w:r>
        <w:rPr>
          <w:b/>
        </w:rPr>
        <w:t xml:space="preserve">Kysymys 1</w:t>
      </w:r>
    </w:p>
    <w:p>
      <w:r>
        <w:t xml:space="preserve">Mitä Jim Foster katseli, kun hän keksi idean areenajalkapallosta?</w:t>
      </w:r>
    </w:p>
    <w:p>
      <w:r>
        <w:rPr>
          <w:b/>
        </w:rPr>
        <w:t xml:space="preserve">Kysymys 2</w:t>
      </w:r>
    </w:p>
    <w:p>
      <w:r>
        <w:t xml:space="preserve">Missä Jim Foster oli, kun hän keksi idean areenajalkapallosta?</w:t>
      </w:r>
    </w:p>
    <w:p>
      <w:r>
        <w:rPr>
          <w:b/>
        </w:rPr>
        <w:t xml:space="preserve">Kysymys 3</w:t>
      </w:r>
    </w:p>
    <w:p>
      <w:r>
        <w:t xml:space="preserve">Minä vuonna Jim Foster keksi ajatuksen areenajalkapallosta?</w:t>
      </w:r>
    </w:p>
    <w:p>
      <w:r>
        <w:rPr>
          <w:b/>
        </w:rPr>
        <w:t xml:space="preserve">Kysymys 4</w:t>
      </w:r>
    </w:p>
    <w:p>
      <w:r>
        <w:t xml:space="preserve">Mikä televisioverkko suostui lähettämään areenajalkapallon testipelin?</w:t>
      </w:r>
    </w:p>
    <w:p>
      <w:r>
        <w:rPr>
          <w:b/>
        </w:rPr>
        <w:t xml:space="preserve">Teksti numero 5</w:t>
      </w:r>
    </w:p>
    <w:p>
      <w:r>
        <w:t xml:space="preserve">Suunnitelmat areenajalkapallosta keskeytettiin vuonna 1982, kun </w:t>
      </w:r>
      <w:r>
        <w:rPr>
          <w:color w:val="A9A9A9"/>
        </w:rPr>
        <w:t xml:space="preserve">Yhdysvaltain jalkapalloliiga </w:t>
      </w:r>
      <w:r>
        <w:t xml:space="preserve">perustettiin. Foster jätti NFL:n ottaakseen vastaan paikan USFL:stä. Lopulta hänestä tuli </w:t>
      </w:r>
      <w:r>
        <w:rPr>
          <w:color w:val="2F4F4F"/>
        </w:rPr>
        <w:t xml:space="preserve">Chicago Blitzin </w:t>
      </w:r>
      <w:r>
        <w:rPr>
          <w:color w:val="DCDCDC"/>
        </w:rPr>
        <w:t xml:space="preserve">varatoimitusjohtaja, </w:t>
      </w:r>
      <w:r>
        <w:t xml:space="preserve">jossa hän palasi takaisin areenafutiksen ideansa pariin. Vuonna 1983 hän aloitti testipelin järjestämisen vapaa-ajallaan Blitzissä tekemänsä työn ohella. Vuoteen</w:t>
      </w:r>
      <w:r>
        <w:rPr>
          <w:color w:val="556B2F"/>
        </w:rPr>
        <w:t xml:space="preserve">1985</w:t>
      </w:r>
      <w:r>
        <w:t xml:space="preserve"> mennessä </w:t>
      </w:r>
      <w:r>
        <w:t xml:space="preserve">USFL oli lopettanut jalkapallotoiminnan, ja hän alkoi omistaa kaiken aikansa areenafutikselle, ja </w:t>
      </w:r>
      <w:r>
        <w:rPr>
          <w:color w:val="6B8E23"/>
        </w:rPr>
        <w:t xml:space="preserve">27. huhtikuuta </w:t>
      </w:r>
      <w:r>
        <w:t xml:space="preserve">1986 </w:t>
      </w:r>
      <w:r>
        <w:t xml:space="preserve">hänen ideansa toteutui, kun testipeli pelattiin.</w:t>
      </w:r>
    </w:p>
    <w:p>
      <w:r>
        <w:rPr>
          <w:b/>
        </w:rPr>
        <w:t xml:space="preserve">Kysymys 0</w:t>
      </w:r>
    </w:p>
    <w:p>
      <w:r>
        <w:t xml:space="preserve">Mikä jalkapalloliiga alkoi vuonna 1982?</w:t>
      </w:r>
    </w:p>
    <w:p>
      <w:r>
        <w:rPr>
          <w:b/>
        </w:rPr>
        <w:t xml:space="preserve">Kysymys 1</w:t>
      </w:r>
    </w:p>
    <w:p>
      <w:r>
        <w:t xml:space="preserve">Missä USFL-joukkueessa Jim Foster työskenteli?</w:t>
      </w:r>
    </w:p>
    <w:p>
      <w:r>
        <w:rPr>
          <w:b/>
        </w:rPr>
        <w:t xml:space="preserve">Kysymys 2</w:t>
      </w:r>
    </w:p>
    <w:p>
      <w:r>
        <w:t xml:space="preserve">Milloin USFL lopetti toimintansa?</w:t>
      </w:r>
    </w:p>
    <w:p>
      <w:r>
        <w:rPr>
          <w:b/>
        </w:rPr>
        <w:t xml:space="preserve">Kysymys 3</w:t>
      </w:r>
    </w:p>
    <w:p>
      <w:r>
        <w:t xml:space="preserve">Minä päivänä pelattiin areenajalkapallon testipeli?</w:t>
      </w:r>
    </w:p>
    <w:p>
      <w:r>
        <w:rPr>
          <w:b/>
        </w:rPr>
        <w:t xml:space="preserve">Kysymys 4</w:t>
      </w:r>
    </w:p>
    <w:p>
      <w:r>
        <w:t xml:space="preserve">Mikä oli Fosterin työnimike Chicago Blitzissä?</w:t>
      </w:r>
    </w:p>
    <w:p>
      <w:r>
        <w:rPr>
          <w:b/>
        </w:rPr>
        <w:t xml:space="preserve">Teksti numero 6</w:t>
      </w:r>
    </w:p>
    <w:p>
      <w:r>
        <w:t xml:space="preserve">Testipeli pelattiin </w:t>
      </w:r>
      <w:r>
        <w:rPr>
          <w:color w:val="A9A9A9"/>
        </w:rPr>
        <w:t xml:space="preserve">Rockfordissa, Illinoisin osavaltiossa </w:t>
      </w:r>
      <w:r>
        <w:rPr>
          <w:color w:val="DCDCDC"/>
        </w:rPr>
        <w:t xml:space="preserve">Rockford MetroCentressä</w:t>
      </w:r>
      <w:r>
        <w:t xml:space="preserve">. </w:t>
      </w:r>
      <w:r>
        <w:t xml:space="preserve">Sponsorit saatiin, ja paikallisten korkeakoulujen pelaajia ja valmentajia värvättiin vapaaehtoisiksi pelaamaan joukkueissa, </w:t>
      </w:r>
      <w:r>
        <w:rPr>
          <w:color w:val="2F4F4F"/>
        </w:rPr>
        <w:t xml:space="preserve">Chicago Politicians </w:t>
      </w:r>
      <w:r>
        <w:t xml:space="preserve">ja Rockford Metros, ja heille taattiin mahdollisuus päästä kokeilemaan, jos liiga lähtee käyntiin. Ensimmäisen testipelin jälkeen kiinnostus oli niin suurta, että Foster päätti järjestää toisen, "esittelypelin". Toinen peli pidettiin </w:t>
      </w:r>
      <w:r>
        <w:rPr>
          <w:color w:val="556B2F"/>
        </w:rPr>
        <w:t xml:space="preserve">26. helmikuuta </w:t>
      </w:r>
      <w:r>
        <w:t xml:space="preserve">1987 </w:t>
      </w:r>
      <w:r>
        <w:rPr>
          <w:color w:val="6B8E23"/>
        </w:rPr>
        <w:t xml:space="preserve">Rosemont Horizonissa </w:t>
      </w:r>
      <w:r>
        <w:t xml:space="preserve">Chicagossa, ja sen budjetti oli 20 000 dollaria, kun se testipelissä oli ollut 4 000 dollaria. Foster pyysi myös ESPN:ää lähettämään kuvausryhmän peliin; kohokohdat esitettiin SportsCenter-ohjelmassa.</w:t>
      </w:r>
    </w:p>
    <w:p>
      <w:r>
        <w:rPr>
          <w:b/>
        </w:rPr>
        <w:t xml:space="preserve">Kysymys 0</w:t>
      </w:r>
    </w:p>
    <w:p>
      <w:r>
        <w:t xml:space="preserve">Missä kaupungissa ja osavaltiossa areenajalkapallon testipeli järjestettiin?</w:t>
      </w:r>
    </w:p>
    <w:p>
      <w:r>
        <w:rPr>
          <w:b/>
        </w:rPr>
        <w:t xml:space="preserve">Kysymys 1</w:t>
      </w:r>
    </w:p>
    <w:p>
      <w:r>
        <w:t xml:space="preserve">Missä pelipaikassa testipeli järjestettiin?</w:t>
      </w:r>
    </w:p>
    <w:p>
      <w:r>
        <w:rPr>
          <w:b/>
        </w:rPr>
        <w:t xml:space="preserve">Kysymys 2</w:t>
      </w:r>
    </w:p>
    <w:p>
      <w:r>
        <w:t xml:space="preserve">Mikä oli Rockford Metrosin ohella testipelissä pelanneen toisen joukkueen nimi?</w:t>
      </w:r>
    </w:p>
    <w:p>
      <w:r>
        <w:rPr>
          <w:b/>
        </w:rPr>
        <w:t xml:space="preserve">Kysymys 3</w:t>
      </w:r>
    </w:p>
    <w:p>
      <w:r>
        <w:t xml:space="preserve">Minä päivänä järjestettiin toinen testiottelu?</w:t>
      </w:r>
    </w:p>
    <w:p>
      <w:r>
        <w:rPr>
          <w:b/>
        </w:rPr>
        <w:t xml:space="preserve">Kysymys 4</w:t>
      </w:r>
    </w:p>
    <w:p>
      <w:r>
        <w:t xml:space="preserve">Millä areenalla pelattiin toinen testiottelu?</w:t>
      </w:r>
    </w:p>
    <w:p>
      <w:r>
        <w:rPr>
          <w:b/>
        </w:rPr>
        <w:t xml:space="preserve">Teksti numero 7</w:t>
      </w:r>
    </w:p>
    <w:p>
      <w:r>
        <w:t xml:space="preserve">Kokeilupeliensä onnistumisen jälkeen Foster jatkoi ideaansa areenajalkapallosta. Hän perusti Arena Football League -liigan, jossa oli </w:t>
      </w:r>
      <w:r>
        <w:rPr>
          <w:color w:val="A9A9A9"/>
        </w:rPr>
        <w:t xml:space="preserve">neljä </w:t>
      </w:r>
      <w:r>
        <w:t xml:space="preserve">joukkuetta: Pittsburgh Gladiators, Denver Dynamite, </w:t>
      </w:r>
      <w:r>
        <w:rPr>
          <w:color w:val="DCDCDC"/>
        </w:rPr>
        <w:t xml:space="preserve">Washington Commandos </w:t>
      </w:r>
      <w:r>
        <w:t xml:space="preserve">ja Chicago Bruisers. Foster nimitti legendaarisen Darrel "</w:t>
      </w:r>
      <w:r>
        <w:rPr>
          <w:color w:val="2F4F4F"/>
        </w:rPr>
        <w:t xml:space="preserve">Mouse</w:t>
      </w:r>
      <w:r>
        <w:t xml:space="preserve">" </w:t>
      </w:r>
      <w:r>
        <w:rPr>
          <w:color w:val="556B2F"/>
        </w:rPr>
        <w:t xml:space="preserve">Davisin</w:t>
      </w:r>
      <w:r>
        <w:t xml:space="preserve">, joka oli "run and shoot" -menetelmän ja nykyaikaisten ammattilaishyökkäysten kummisetä, </w:t>
      </w:r>
      <w:r>
        <w:rPr>
          <w:color w:val="6B8E23"/>
        </w:rPr>
        <w:t xml:space="preserve">jalkapallotoiminnan johtajaksi</w:t>
      </w:r>
      <w:r>
        <w:t xml:space="preserve">. Davis palkkasi alkuperäiset valmentajat ja oli liigan alkuperäisten laajojen hyökkäyspelikirjojen arkkitehti.</w:t>
      </w:r>
    </w:p>
    <w:p>
      <w:r>
        <w:rPr>
          <w:b/>
        </w:rPr>
        <w:t xml:space="preserve">Kysymys 0</w:t>
      </w:r>
    </w:p>
    <w:p>
      <w:r>
        <w:t xml:space="preserve">Kuinka monta joukkuetta Arena Football Leaguessa oli alun perin?</w:t>
      </w:r>
    </w:p>
    <w:p>
      <w:r>
        <w:rPr>
          <w:b/>
        </w:rPr>
        <w:t xml:space="preserve">Kysymys 1</w:t>
      </w:r>
    </w:p>
    <w:p>
      <w:r>
        <w:t xml:space="preserve">Mikä joukkue oli Chicago Bruisersin, Denver Dynamiten ja Pittsburgh Gladiatorsin ohella yksi alkuperäisistä AFL-joukkueista?</w:t>
      </w:r>
    </w:p>
    <w:p>
      <w:r>
        <w:rPr>
          <w:b/>
        </w:rPr>
        <w:t xml:space="preserve">Kysymys 2</w:t>
      </w:r>
    </w:p>
    <w:p>
      <w:r>
        <w:t xml:space="preserve">Mikä oli Darrell Davisin titteli AFL:ssä?</w:t>
      </w:r>
    </w:p>
    <w:p>
      <w:r>
        <w:rPr>
          <w:b/>
        </w:rPr>
        <w:t xml:space="preserve">Kysymys 3</w:t>
      </w:r>
    </w:p>
    <w:p>
      <w:r>
        <w:t xml:space="preserve">Mikä oli Darrell Davisin lempinimi?</w:t>
      </w:r>
    </w:p>
    <w:p>
      <w:r>
        <w:rPr>
          <w:b/>
        </w:rPr>
        <w:t xml:space="preserve">Kysymys 4</w:t>
      </w:r>
    </w:p>
    <w:p>
      <w:r>
        <w:t xml:space="preserve">Kuka vastasi AFL-joukkueiden ensimmäisten valmentajien palkkaamisesta?</w:t>
      </w:r>
    </w:p>
    <w:p>
      <w:r>
        <w:rPr>
          <w:b/>
        </w:rPr>
        <w:t xml:space="preserve">Teksti numero 8</w:t>
      </w:r>
    </w:p>
    <w:p>
      <w:r>
        <w:t xml:space="preserve">Ensimmäinen peli Arena Football Leaguen historiassa pelattiin </w:t>
      </w:r>
      <w:r>
        <w:rPr>
          <w:color w:val="A9A9A9"/>
        </w:rPr>
        <w:t xml:space="preserve">19. kesäkuuta 1987 </w:t>
      </w:r>
      <w:r>
        <w:rPr>
          <w:color w:val="DCDCDC"/>
        </w:rPr>
        <w:t xml:space="preserve">Gladiatorsin </w:t>
      </w:r>
      <w:r>
        <w:t xml:space="preserve">ja Commandosin </w:t>
      </w:r>
      <w:r>
        <w:t xml:space="preserve">välillä </w:t>
      </w:r>
      <w:r>
        <w:t xml:space="preserve">Pittsburgh Civic Arenalla </w:t>
      </w:r>
      <w:r>
        <w:t xml:space="preserve">fanien</w:t>
      </w:r>
      <w:r>
        <w:rPr>
          <w:color w:val="2F4F4F"/>
        </w:rPr>
        <w:t xml:space="preserve">12,117</w:t>
      </w:r>
      <w:r>
        <w:t xml:space="preserve"> edessä. Peliä ei tarkoituksella televisioitu, jotta sitä voitiin analysoida ja jotta mahdolliset hölmöilyt ja epäonnistumiset eivät joutuisi valtakunnallisen julkisen tarkastelun kohteeksi. Avausottelun jälkeen tehtiin hienosäätöjä ja muutoksia, ja ensimmäinen kausi jatkui. Dynamite ja Bruisers pelasivat kaikkien aikojen ensimmäisen televisioidun AFL-ottelun seuraavana iltana, </w:t>
      </w:r>
      <w:r>
        <w:rPr>
          <w:color w:val="556B2F"/>
        </w:rPr>
        <w:t xml:space="preserve">20. kesäkuuta 1987</w:t>
      </w:r>
      <w:r>
        <w:t xml:space="preserve">, </w:t>
      </w:r>
      <w:r>
        <w:rPr>
          <w:color w:val="6B8E23"/>
        </w:rPr>
        <w:t xml:space="preserve">Rosemont Horizonissa </w:t>
      </w:r>
      <w:r>
        <w:t xml:space="preserve">Chicagon esikaupungissa ESPN:llä Bob Rathbunin ja Lee Corson soittaessa. Lähetyksessä näytettiin lyhyt pätkä Commandos-Gladiators-ottelusta. Kumpikin joukkue pelasi kuusi ottelua, kaksi toista joukkuetta vastaan. Kaksi parasta joukkuetta, Denver ja Pittsburgh, pelasivat sitten kaikkien aikojen ensimmäisessä AFL-mestaruusottelussa, ArenaBowl I:ssä.</w:t>
      </w:r>
    </w:p>
    <w:p>
      <w:r>
        <w:rPr>
          <w:b/>
        </w:rPr>
        <w:t xml:space="preserve">Kysymys 0</w:t>
      </w:r>
    </w:p>
    <w:p>
      <w:r>
        <w:t xml:space="preserve">Minä päivänä pelattiin AFL:n avausottelu?</w:t>
      </w:r>
    </w:p>
    <w:p>
      <w:r>
        <w:rPr>
          <w:b/>
        </w:rPr>
        <w:t xml:space="preserve">Kysymys 1</w:t>
      </w:r>
    </w:p>
    <w:p>
      <w:r>
        <w:t xml:space="preserve">Kuka pelasi Commandosin ohella ensimmäisessä Arena Football League -ottelussa?</w:t>
      </w:r>
    </w:p>
    <w:p>
      <w:r>
        <w:rPr>
          <w:b/>
        </w:rPr>
        <w:t xml:space="preserve">Kysymys 2</w:t>
      </w:r>
    </w:p>
    <w:p>
      <w:r>
        <w:t xml:space="preserve">Kuinka monta katsojaa katsoi ensimmäisen Arena Football League -ottelun?</w:t>
      </w:r>
    </w:p>
    <w:p>
      <w:r>
        <w:rPr>
          <w:b/>
        </w:rPr>
        <w:t xml:space="preserve">Kysymys 3</w:t>
      </w:r>
    </w:p>
    <w:p>
      <w:r>
        <w:t xml:space="preserve">Minä päivänä oli ensimmäinen televisiossa esitetty AFL-ottelu?</w:t>
      </w:r>
    </w:p>
    <w:p>
      <w:r>
        <w:rPr>
          <w:b/>
        </w:rPr>
        <w:t xml:space="preserve">Kysymys 4</w:t>
      </w:r>
    </w:p>
    <w:p>
      <w:r>
        <w:t xml:space="preserve">Missä pelipaikassa järjestettiin ensimmäinen televisioitu Arena Football League -ottelu?</w:t>
      </w:r>
    </w:p>
    <w:p>
      <w:r>
        <w:rPr>
          <w:b/>
        </w:rPr>
        <w:t xml:space="preserve">Teksti numero 9</w:t>
      </w:r>
    </w:p>
    <w:p>
      <w:r>
        <w:rPr>
          <w:color w:val="A9A9A9"/>
        </w:rPr>
        <w:t xml:space="preserve">30. syyskuuta </w:t>
      </w:r>
      <w:r>
        <w:t xml:space="preserve">1987 </w:t>
      </w:r>
      <w:r>
        <w:t xml:space="preserve">Foster jätti </w:t>
      </w:r>
      <w:r>
        <w:rPr>
          <w:color w:val="DCDCDC"/>
        </w:rPr>
        <w:t xml:space="preserve">Yhdysvaltojen patentti- ja tavaramerkkivirastolle </w:t>
      </w:r>
      <w:r>
        <w:t xml:space="preserve">hakemuksen </w:t>
      </w:r>
      <w:r>
        <w:t xml:space="preserve">keksimänsä urheilulajin patentoimiseksi. Patenttihakemus koski pelin sääntöjä, erityisesti maalitolppia ja torjuntaverkkoa sekä niiden vaikutusta peliin. Fosterin hakemus hyväksyttiin </w:t>
      </w:r>
      <w:r>
        <w:rPr>
          <w:color w:val="2F4F4F"/>
        </w:rPr>
        <w:t xml:space="preserve">27. maaliskuuta 1990</w:t>
      </w:r>
      <w:r>
        <w:t xml:space="preserve">. </w:t>
      </w:r>
      <w:r>
        <w:t xml:space="preserve">Patentti raukesi </w:t>
      </w:r>
      <w:r>
        <w:rPr>
          <w:color w:val="556B2F"/>
        </w:rPr>
        <w:t xml:space="preserve">30. syyskuuta 2007</w:t>
      </w:r>
      <w:r>
        <w:t xml:space="preserve">.</w:t>
      </w:r>
    </w:p>
    <w:p>
      <w:r>
        <w:rPr>
          <w:b/>
        </w:rPr>
        <w:t xml:space="preserve">Kysymys 0</w:t>
      </w:r>
    </w:p>
    <w:p>
      <w:r>
        <w:t xml:space="preserve">Minä päivänä Foster haki patenttia areenajalkapallosta?</w:t>
      </w:r>
    </w:p>
    <w:p>
      <w:r>
        <w:rPr>
          <w:b/>
        </w:rPr>
        <w:t xml:space="preserve">Kysymys 1</w:t>
      </w:r>
    </w:p>
    <w:p>
      <w:r>
        <w:t xml:space="preserve">Milloin Yhdysvaltain patentti- ja tavaramerkkivirasto myönsi Fosterin patentin?</w:t>
      </w:r>
    </w:p>
    <w:p>
      <w:r>
        <w:rPr>
          <w:b/>
        </w:rPr>
        <w:t xml:space="preserve">Kysymys 2</w:t>
      </w:r>
    </w:p>
    <w:p>
      <w:r>
        <w:t xml:space="preserve">Milloin Fosterin patentin voimassaolo päättyi?</w:t>
      </w:r>
    </w:p>
    <w:p>
      <w:r>
        <w:rPr>
          <w:b/>
        </w:rPr>
        <w:t xml:space="preserve">Kysymys 3</w:t>
      </w:r>
    </w:p>
    <w:p>
      <w:r>
        <w:t xml:space="preserve">Kenelle Foster jätti patenttinsa?</w:t>
      </w:r>
    </w:p>
    <w:p>
      <w:r>
        <w:rPr>
          <w:b/>
        </w:rPr>
        <w:t xml:space="preserve">Teksti numero 10</w:t>
      </w:r>
    </w:p>
    <w:p>
      <w:r>
        <w:t xml:space="preserve">Kaudesta 1987 aina 1990-luvun loppupuolelle asti liiga sai eniten näkyvyyttä </w:t>
      </w:r>
      <w:r>
        <w:rPr>
          <w:color w:val="A9A9A9"/>
        </w:rPr>
        <w:t xml:space="preserve">ESPN:</w:t>
      </w:r>
      <w:r>
        <w:t xml:space="preserve">llä</w:t>
      </w:r>
      <w:r>
        <w:t xml:space="preserve">, joka esitti nauhalta myöhästyneitä pelejä, jotka usein esitettiin reilusti </w:t>
      </w:r>
      <w:r>
        <w:rPr>
          <w:color w:val="DCDCDC"/>
        </w:rPr>
        <w:t xml:space="preserve">keskiyön </w:t>
      </w:r>
      <w:r>
        <w:t xml:space="preserve">jälkeen </w:t>
      </w:r>
      <w:r>
        <w:t xml:space="preserve">ja jotka oli usein editoitu vastaamaan niille varattua peliaikaa. Liiga sai ensimmäisen kerran maistaa laajempaa näkyvyyttä vuonna </w:t>
      </w:r>
      <w:r>
        <w:rPr>
          <w:color w:val="2F4F4F"/>
        </w:rPr>
        <w:t xml:space="preserve">1998</w:t>
      </w:r>
      <w:r>
        <w:t xml:space="preserve">, kun </w:t>
      </w:r>
      <w:r>
        <w:rPr>
          <w:color w:val="556B2F"/>
        </w:rPr>
        <w:t xml:space="preserve">Arena Bowl XII </w:t>
      </w:r>
      <w:r>
        <w:t xml:space="preserve">televisioitiin kansallisesti osana ABC:n vanhaa </w:t>
      </w:r>
      <w:r>
        <w:rPr>
          <w:color w:val="6B8E23"/>
        </w:rPr>
        <w:t xml:space="preserve">Wide World of Sports -ohjelmaa</w:t>
      </w:r>
      <w:r>
        <w:t xml:space="preserve">.</w:t>
      </w:r>
    </w:p>
    <w:p>
      <w:r>
        <w:rPr>
          <w:b/>
        </w:rPr>
        <w:t xml:space="preserve">Kysymys 0</w:t>
      </w:r>
    </w:p>
    <w:p>
      <w:r>
        <w:t xml:space="preserve">Mikä televisioasema näytti vuonna 1987 joskus areenajalkapallo-otteluita?</w:t>
      </w:r>
    </w:p>
    <w:p>
      <w:r>
        <w:rPr>
          <w:b/>
        </w:rPr>
        <w:t xml:space="preserve">Kysymys 1</w:t>
      </w:r>
    </w:p>
    <w:p>
      <w:r>
        <w:t xml:space="preserve">Minkä tunnin jälkeen areenajalkapallon alkuvuosina pelejä usein esitettiin?</w:t>
      </w:r>
    </w:p>
    <w:p>
      <w:r>
        <w:rPr>
          <w:b/>
        </w:rPr>
        <w:t xml:space="preserve">Kysymys 2</w:t>
      </w:r>
    </w:p>
    <w:p>
      <w:r>
        <w:t xml:space="preserve">Mikä AFL-ottelu lähetettiin ABC:llä?</w:t>
      </w:r>
    </w:p>
    <w:p>
      <w:r>
        <w:rPr>
          <w:b/>
        </w:rPr>
        <w:t xml:space="preserve">Kysymys 3</w:t>
      </w:r>
    </w:p>
    <w:p>
      <w:r>
        <w:t xml:space="preserve">Minä vuonna ABC lähetti Arena Football Leaguen ottelun?</w:t>
      </w:r>
    </w:p>
    <w:p>
      <w:r>
        <w:rPr>
          <w:b/>
        </w:rPr>
        <w:t xml:space="preserve">Kysymys 4</w:t>
      </w:r>
    </w:p>
    <w:p>
      <w:r>
        <w:t xml:space="preserve">Missä ABC:n ohjelmassa näytettiin AFL-peli?</w:t>
      </w:r>
    </w:p>
    <w:p>
      <w:r>
        <w:rPr>
          <w:b/>
        </w:rPr>
        <w:t xml:space="preserve">Teksti numero 11</w:t>
      </w:r>
    </w:p>
    <w:p>
      <w:r>
        <w:rPr>
          <w:color w:val="A9A9A9"/>
        </w:rPr>
        <w:t xml:space="preserve">Lauantaina </w:t>
      </w:r>
      <w:r>
        <w:t xml:space="preserve">23. heinäkuuta 1989 suuri osa Amerikkaa oppi AFL:stä tahattomasta syystä, kun Pittsburgh Gladiatorsin päävalmentaja </w:t>
      </w:r>
      <w:r>
        <w:rPr>
          <w:color w:val="DCDCDC"/>
        </w:rPr>
        <w:t xml:space="preserve">Joe Haering </w:t>
      </w:r>
      <w:r>
        <w:t xml:space="preserve">teki jalkapallohistoriaa lyömällä komissaari </w:t>
      </w:r>
      <w:r>
        <w:rPr>
          <w:color w:val="2F4F4F"/>
        </w:rPr>
        <w:t xml:space="preserve">Jim Fosteria </w:t>
      </w:r>
      <w:r>
        <w:t xml:space="preserve">Chicago Bruisersin kanssa pelatussa ottelussa. Valtakunnallinen media uutisoi asiasta, ja </w:t>
      </w:r>
      <w:r>
        <w:rPr>
          <w:color w:val="556B2F"/>
        </w:rPr>
        <w:t xml:space="preserve">USA Today </w:t>
      </w:r>
      <w:r>
        <w:t xml:space="preserve">-lehdessä julkaistiin myös kuva</w:t>
      </w:r>
      <w:r>
        <w:t xml:space="preserve">. </w:t>
      </w:r>
      <w:r>
        <w:t xml:space="preserve">Ottelu pelattiin Sacramenton </w:t>
      </w:r>
      <w:r>
        <w:rPr>
          <w:color w:val="6B8E23"/>
        </w:rPr>
        <w:t xml:space="preserve">Arco Arenalla </w:t>
      </w:r>
      <w:r>
        <w:t xml:space="preserve">osana AFL:n "Barnstorming America" -kiertuetta. Foster oli kävellyt pelikentälle sovittelemaan joukkueiden välistä riitaa, kun Haering, entinen NFL-avustaja, löi häntä leukaan. Haering hyllytettiin ilman palkkaa.</w:t>
      </w:r>
    </w:p>
    <w:p>
      <w:r>
        <w:rPr>
          <w:b/>
        </w:rPr>
        <w:t xml:space="preserve">Kysymys 0</w:t>
      </w:r>
    </w:p>
    <w:p>
      <w:r>
        <w:t xml:space="preserve">Kuka oli Pittsburgh Gladiatorsin valmentaja vuonna 1989?</w:t>
      </w:r>
    </w:p>
    <w:p>
      <w:r>
        <w:rPr>
          <w:b/>
        </w:rPr>
        <w:t xml:space="preserve">Kysymys 1</w:t>
      </w:r>
    </w:p>
    <w:p>
      <w:r>
        <w:t xml:space="preserve">Mikä viikonpäivä oli 23. heinäkuuta 1989?</w:t>
      </w:r>
    </w:p>
    <w:p>
      <w:r>
        <w:rPr>
          <w:b/>
        </w:rPr>
        <w:t xml:space="preserve">Kysymys 2</w:t>
      </w:r>
    </w:p>
    <w:p>
      <w:r>
        <w:t xml:space="preserve">Kuka oli AFL:n komissaari vuonna 1989?</w:t>
      </w:r>
    </w:p>
    <w:p>
      <w:r>
        <w:rPr>
          <w:b/>
        </w:rPr>
        <w:t xml:space="preserve">Kysymys 3</w:t>
      </w:r>
    </w:p>
    <w:p>
      <w:r>
        <w:t xml:space="preserve">Missä lehdessä oli kuva, jossa Gladiatorsin päävalmentaja löi AFL:n komissaaria?</w:t>
      </w:r>
    </w:p>
    <w:p>
      <w:r>
        <w:rPr>
          <w:b/>
        </w:rPr>
        <w:t xml:space="preserve">Kysymys 4</w:t>
      </w:r>
    </w:p>
    <w:p>
      <w:r>
        <w:t xml:space="preserve">Millä areenalla Gladiators pelasi Bruisersia vastaan 23. heinäkuuta 1989?</w:t>
      </w:r>
    </w:p>
    <w:p>
      <w:r>
        <w:rPr>
          <w:b/>
        </w:rPr>
        <w:t xml:space="preserve">Teksti numero 12</w:t>
      </w:r>
    </w:p>
    <w:p>
      <w:r>
        <w:t xml:space="preserve">Yksi liigan varhaisista menestystarinoista oli </w:t>
      </w:r>
      <w:r>
        <w:rPr>
          <w:color w:val="A9A9A9"/>
        </w:rPr>
        <w:t xml:space="preserve">Detroit Drive</w:t>
      </w:r>
      <w:r>
        <w:t xml:space="preserve">. </w:t>
      </w:r>
      <w:r>
        <w:t xml:space="preserve">Drive, joka oli joidenkin AFL:n arvostetuimpien pelaajien, kuten George LaFrancen sekä Gary ja Alvin Rettigin, pääjoukkue ja joka tarjosi pelinrakentaja Art Schlichterille toisen uramahdollisuuden, pelasi säännöllisesti loppuunmyydyille </w:t>
      </w:r>
      <w:r>
        <w:rPr>
          <w:color w:val="DCDCDC"/>
        </w:rPr>
        <w:t xml:space="preserve">Joe Louis Arenan</w:t>
      </w:r>
      <w:r>
        <w:t xml:space="preserve"> katsomoille </w:t>
      </w:r>
      <w:r>
        <w:t xml:space="preserve">ja osallistui ArenaBowliin joka vuosi </w:t>
      </w:r>
      <w:r>
        <w:rPr>
          <w:color w:val="2F4F4F"/>
        </w:rPr>
        <w:t xml:space="preserve">1988</w:t>
      </w:r>
      <w:r>
        <w:t xml:space="preserve">(-1993). AFL:n ensimmäinen dynastia päättyi, kun omistaja </w:t>
      </w:r>
      <w:r>
        <w:rPr>
          <w:color w:val="556B2F"/>
        </w:rPr>
        <w:t xml:space="preserve">Mike Ilitch </w:t>
      </w:r>
      <w:r>
        <w:t xml:space="preserve">(joka omisti myös Little Caesars Pizzan ja Detroit Red Wingsin) osti </w:t>
      </w:r>
      <w:r>
        <w:rPr>
          <w:color w:val="6B8E23"/>
        </w:rPr>
        <w:t xml:space="preserve">Detroit Tigersin </w:t>
      </w:r>
      <w:r>
        <w:t xml:space="preserve">baseball-joukkueen ja myi AFL-joukkueen.</w:t>
      </w:r>
    </w:p>
    <w:p>
      <w:r>
        <w:rPr>
          <w:b/>
        </w:rPr>
        <w:t xml:space="preserve">Kysymys 0</w:t>
      </w:r>
    </w:p>
    <w:p>
      <w:r>
        <w:t xml:space="preserve">Missä joukkueessa Art Schlichter pelasi?</w:t>
      </w:r>
    </w:p>
    <w:p>
      <w:r>
        <w:rPr>
          <w:b/>
        </w:rPr>
        <w:t xml:space="preserve">Kysymys 1</w:t>
      </w:r>
    </w:p>
    <w:p>
      <w:r>
        <w:t xml:space="preserve">Missä Detroit Drive pelasi kotiottelunsa?</w:t>
      </w:r>
    </w:p>
    <w:p>
      <w:r>
        <w:rPr>
          <w:b/>
        </w:rPr>
        <w:t xml:space="preserve">Kysymys 2</w:t>
      </w:r>
    </w:p>
    <w:p>
      <w:r>
        <w:t xml:space="preserve">Minä vuonna Drive meni ensimmäiseen Arena Bowliinsa?</w:t>
      </w:r>
    </w:p>
    <w:p>
      <w:r>
        <w:rPr>
          <w:b/>
        </w:rPr>
        <w:t xml:space="preserve">Kysymys 3</w:t>
      </w:r>
    </w:p>
    <w:p>
      <w:r>
        <w:t xml:space="preserve">Kuka omisti Detroit Driven tänä aikana?</w:t>
      </w:r>
    </w:p>
    <w:p>
      <w:r>
        <w:rPr>
          <w:b/>
        </w:rPr>
        <w:t xml:space="preserve">Kysymys 4</w:t>
      </w:r>
    </w:p>
    <w:p>
      <w:r>
        <w:t xml:space="preserve">Minkä joukkueen Detroit Driven omistaja osti, minkä vuoksi hän myi Driven?</w:t>
      </w:r>
    </w:p>
    <w:p>
      <w:r>
        <w:rPr>
          <w:b/>
        </w:rPr>
        <w:t xml:space="preserve">Teksti numero 13</w:t>
      </w:r>
    </w:p>
    <w:p>
      <w:r>
        <w:t xml:space="preserve">Vaikka Drive muutti </w:t>
      </w:r>
      <w:r>
        <w:t xml:space="preserve">kauden</w:t>
      </w:r>
      <w:r>
        <w:rPr>
          <w:color w:val="DCDCDC"/>
        </w:rPr>
        <w:t xml:space="preserve">1994</w:t>
      </w:r>
      <w:r>
        <w:t xml:space="preserve"> ajaksi </w:t>
      </w:r>
      <w:r>
        <w:rPr>
          <w:color w:val="A9A9A9"/>
        </w:rPr>
        <w:t xml:space="preserve">Massachusettsiin</w:t>
      </w:r>
      <w:r>
        <w:t xml:space="preserve">, AFL:ssä oli useita muita joukkueita, joita se piti "dynastioina", kuten Tampa Bay </w:t>
      </w:r>
      <w:r>
        <w:rPr>
          <w:color w:val="2F4F4F"/>
        </w:rPr>
        <w:t xml:space="preserve">Storm </w:t>
      </w:r>
      <w:r>
        <w:t xml:space="preserve">(ainoa joukkue, joka on ollut olemassa jossain muodossa kaikki kaksikymmentäkahdeksan kilpailukauden ajan), sen arkkivihollinen </w:t>
      </w:r>
      <w:r>
        <w:rPr>
          <w:color w:val="556B2F"/>
        </w:rPr>
        <w:t xml:space="preserve">Orlando Predators</w:t>
      </w:r>
      <w:r>
        <w:t xml:space="preserve">, nykyään jo lakkautettu </w:t>
      </w:r>
      <w:r>
        <w:rPr>
          <w:color w:val="6B8E23"/>
        </w:rPr>
        <w:t xml:space="preserve">San Jose SaberCats </w:t>
      </w:r>
      <w:r>
        <w:t xml:space="preserve">tällä vuosikymmenellä ja sen kilpailija Arizona Rattlers.</w:t>
      </w:r>
    </w:p>
    <w:p>
      <w:r>
        <w:rPr>
          <w:b/>
        </w:rPr>
        <w:t xml:space="preserve">Kysymys 0</w:t>
      </w:r>
    </w:p>
    <w:p>
      <w:r>
        <w:t xml:space="preserve">Minne Drive franchising muutti?</w:t>
      </w:r>
    </w:p>
    <w:p>
      <w:r>
        <w:rPr>
          <w:b/>
        </w:rPr>
        <w:t xml:space="preserve">Kysymys 1</w:t>
      </w:r>
    </w:p>
    <w:p>
      <w:r>
        <w:t xml:space="preserve">Ennen mitä kautta Drive muutti toiseen osavaltioon?</w:t>
      </w:r>
    </w:p>
    <w:p>
      <w:r>
        <w:rPr>
          <w:b/>
        </w:rPr>
        <w:t xml:space="preserve">Kysymys 2</w:t>
      </w:r>
    </w:p>
    <w:p>
      <w:r>
        <w:t xml:space="preserve">Mikä on Tampa Bayn AFL-joukkueen nimi?</w:t>
      </w:r>
    </w:p>
    <w:p>
      <w:r>
        <w:rPr>
          <w:b/>
        </w:rPr>
        <w:t xml:space="preserve">Kysymys 3</w:t>
      </w:r>
    </w:p>
    <w:p>
      <w:r>
        <w:t xml:space="preserve">Mikä joukkue mainitaan Tampa Bayn kilpailijana?</w:t>
      </w:r>
    </w:p>
    <w:p>
      <w:r>
        <w:rPr>
          <w:b/>
        </w:rPr>
        <w:t xml:space="preserve">Kysymys 4</w:t>
      </w:r>
    </w:p>
    <w:p>
      <w:r>
        <w:t xml:space="preserve">Mikä joukkue oli Arizona Rattlersin kilpailija?</w:t>
      </w:r>
    </w:p>
    <w:p>
      <w:r>
        <w:rPr>
          <w:b/>
        </w:rPr>
        <w:t xml:space="preserve">Teksti numero 14</w:t>
      </w:r>
    </w:p>
    <w:p>
      <w:r>
        <w:t xml:space="preserve">Vuonna 1993 liiga järjesti </w:t>
      </w:r>
      <w:r>
        <w:rPr>
          <w:color w:val="A9A9A9"/>
        </w:rPr>
        <w:t xml:space="preserve">ensimmäisen All-Star-ottelunsa </w:t>
      </w:r>
      <w:r>
        <w:rPr>
          <w:color w:val="DCDCDC"/>
        </w:rPr>
        <w:t xml:space="preserve">Des Moinesissa, Iowassa</w:t>
      </w:r>
      <w:r>
        <w:t xml:space="preserve">, joka oli </w:t>
      </w:r>
      <w:r>
        <w:rPr>
          <w:color w:val="2F4F4F"/>
        </w:rPr>
        <w:t xml:space="preserve">Iowa Barnstormersin </w:t>
      </w:r>
      <w:r>
        <w:t xml:space="preserve">tuleva kotipaikka, </w:t>
      </w:r>
      <w:r>
        <w:t xml:space="preserve">varainkeräyksenä alueen tulvauhrien hyväksi</w:t>
      </w:r>
      <w:r>
        <w:t xml:space="preserve">.</w:t>
      </w:r>
      <w:r>
        <w:t xml:space="preserve"> Kansallinen konferenssi voitti </w:t>
      </w:r>
      <w:r>
        <w:rPr>
          <w:color w:val="556B2F"/>
        </w:rPr>
        <w:t xml:space="preserve">Amerikan konferenssin </w:t>
      </w:r>
      <w:r>
        <w:rPr>
          <w:color w:val="6B8E23"/>
        </w:rPr>
        <w:t xml:space="preserve">64</w:t>
      </w:r>
      <w:r>
        <w:t xml:space="preserve">-40 7 189 katsojan edessä. Toinen Allstar-ottelu oli lokakuussa 2013, jolloin pelattiin kaksi ottelua, joista ensimmäinen Honolulussa, Havaijilla ja toinen Pekingissä, Kiinassa.</w:t>
      </w:r>
    </w:p>
    <w:p>
      <w:r>
        <w:rPr>
          <w:b/>
        </w:rPr>
        <w:t xml:space="preserve">Kysymys 0</w:t>
      </w:r>
    </w:p>
    <w:p>
      <w:r>
        <w:t xml:space="preserve">Mikä merkittävä tapahtuma AFL:ssä tapahtui ensimmäisen kerran vuonna 1993?</w:t>
      </w:r>
    </w:p>
    <w:p>
      <w:r>
        <w:rPr>
          <w:b/>
        </w:rPr>
        <w:t xml:space="preserve">Kysymys 1</w:t>
      </w:r>
    </w:p>
    <w:p>
      <w:r>
        <w:t xml:space="preserve">Missä kaupungissa ja missä osavaltiossa All-Star-peli järjestettiin vuonna 1993?</w:t>
      </w:r>
    </w:p>
    <w:p>
      <w:r>
        <w:rPr>
          <w:b/>
        </w:rPr>
        <w:t xml:space="preserve">Kysymys 2</w:t>
      </w:r>
    </w:p>
    <w:p>
      <w:r>
        <w:t xml:space="preserve">Minkä AFL-joukkueen kotipaikka olisi Des Moines?</w:t>
      </w:r>
    </w:p>
    <w:p>
      <w:r>
        <w:rPr>
          <w:b/>
        </w:rPr>
        <w:t xml:space="preserve">Kysymys 3</w:t>
      </w:r>
    </w:p>
    <w:p>
      <w:r>
        <w:t xml:space="preserve">Mikä konferenssi hävisi ensimmäisen All-Star-pelin?</w:t>
      </w:r>
    </w:p>
    <w:p>
      <w:r>
        <w:rPr>
          <w:b/>
        </w:rPr>
        <w:t xml:space="preserve">Kysymys 4</w:t>
      </w:r>
    </w:p>
    <w:p>
      <w:r>
        <w:t xml:space="preserve">Kuinka monta pistettä kansallinen konferenssi teki ensimmäisessä All-Star-pelissä?</w:t>
      </w:r>
    </w:p>
    <w:p>
      <w:r>
        <w:rPr>
          <w:b/>
        </w:rPr>
        <w:t xml:space="preserve">Teksti numero 15</w:t>
      </w:r>
    </w:p>
    <w:p>
      <w:r>
        <w:t xml:space="preserve">Vaikka jotkut joukkueet ovat nauttineet huomattavasta menestyksestä kentällä ja jopa taloudellisesta menestyksestä, monet joukkueet liigan historiassa ovat nauttineet vain vähän menestystä joko pelikentällä tai sen ulkopuolella. On olemassa </w:t>
      </w:r>
      <w:r>
        <w:t xml:space="preserve">useita franchising-joukkueita, jotka ovat olleet olemassa useiden, pitkälti toisiinsa liittymättömien joukkueiden muodossa useiden johtoryhmien alaisuudessa, kunnes ne ovat lopettaneet toimintansa (esimerkkinä voidaan mainita New York CityHawks, jonka omistajat siirsivät joukkueen New Yorkista Hartfordiin, josta tuli </w:t>
      </w:r>
      <w:r>
        <w:rPr>
          <w:color w:val="A9A9A9"/>
        </w:rPr>
        <w:t xml:space="preserve">New England Sea Wolves </w:t>
      </w:r>
      <w:r>
        <w:rPr>
          <w:color w:val="DCDCDC"/>
        </w:rPr>
        <w:t xml:space="preserve">kahden </w:t>
      </w:r>
      <w:r>
        <w:t xml:space="preserve">kauden </w:t>
      </w:r>
      <w:r>
        <w:t xml:space="preserve">jälkeen, ja jonka omistajat </w:t>
      </w:r>
      <w:r>
        <w:t xml:space="preserve">myivät joukkueen ja muuttivat sen </w:t>
      </w:r>
      <w:r>
        <w:rPr>
          <w:color w:val="556B2F"/>
        </w:rPr>
        <w:t xml:space="preserve">Toronto </w:t>
      </w:r>
      <w:r>
        <w:t xml:space="preserve">Phantomsiksi, josta tuli Toronto Phantoms, joka kesti vielä kaksi kautta, kunnes se lopetti toimintansa)</w:t>
      </w:r>
      <w:r>
        <w:rPr>
          <w:color w:val="2F4F4F"/>
        </w:rPr>
        <w:t xml:space="preserve">.</w:t>
      </w:r>
      <w:r>
        <w:t xml:space="preserve"> Näiden joukkueiden epäonnistumiseen on useita syitä, kuten taloudellisesti heikot omistajaryhmät, syvän taloudellisen tuen puute joiltakin omistajilta, jotka muutoin pystyisivät sitä tarjoamaan, medianäkyvyyden puute ja isäntäkaupungin ilmeinen kiinnostuksen puute joukkuettaan tai koko urheilua kohtaan.</w:t>
      </w:r>
    </w:p>
    <w:p>
      <w:r>
        <w:rPr>
          <w:b/>
        </w:rPr>
        <w:t xml:space="preserve">Kysymys 0</w:t>
      </w:r>
    </w:p>
    <w:p>
      <w:r>
        <w:t xml:space="preserve">Mikä joukkue New York CityHawksista tuli sen jälkeen, kun se muutti Hartfordiin?</w:t>
      </w:r>
    </w:p>
    <w:p>
      <w:r>
        <w:rPr>
          <w:b/>
        </w:rPr>
        <w:t xml:space="preserve">Kysymys 1</w:t>
      </w:r>
    </w:p>
    <w:p>
      <w:r>
        <w:t xml:space="preserve">Mihin kaupunkiin Sea Wolves muutti?</w:t>
      </w:r>
    </w:p>
    <w:p>
      <w:r>
        <w:rPr>
          <w:b/>
        </w:rPr>
        <w:t xml:space="preserve">Kysymys 2</w:t>
      </w:r>
    </w:p>
    <w:p>
      <w:r>
        <w:t xml:space="preserve">Kuinka monta kautta CityHawks oli New Yorkissa?</w:t>
      </w:r>
    </w:p>
    <w:p>
      <w:r>
        <w:rPr>
          <w:b/>
        </w:rPr>
        <w:t xml:space="preserve">Kysymys 3</w:t>
      </w:r>
    </w:p>
    <w:p>
      <w:r>
        <w:t xml:space="preserve">Kuinka kauan Sea Wolves viipyi Hartfordissa?</w:t>
      </w:r>
    </w:p>
    <w:p>
      <w:r>
        <w:rPr>
          <w:b/>
        </w:rPr>
        <w:t xml:space="preserve">Kysymys 4</w:t>
      </w:r>
    </w:p>
    <w:p>
      <w:r>
        <w:t xml:space="preserve">Kuinka monta kautta Toronto Phantoms kesti?</w:t>
      </w:r>
    </w:p>
    <w:p>
      <w:r>
        <w:rPr>
          <w:b/>
        </w:rPr>
        <w:t xml:space="preserve">Teksti numero 16</w:t>
      </w:r>
    </w:p>
    <w:p>
      <w:r>
        <w:t xml:space="preserve">Vuosi 2000 toi mukanaan lisääntyneen kiinnostuksen AFL:ää kohtaan. Silloinen St</w:t>
      </w:r>
      <w:r>
        <w:rPr>
          <w:color w:val="A9A9A9"/>
        </w:rPr>
        <w:t xml:space="preserve">. Louis Ramsin </w:t>
      </w:r>
      <w:r>
        <w:t xml:space="preserve">pelinrakentaja Kurt Warner, joka oli </w:t>
      </w:r>
      <w:r>
        <w:rPr>
          <w:color w:val="DCDCDC"/>
        </w:rPr>
        <w:t xml:space="preserve">Super Bowl XXXIV:</w:t>
      </w:r>
      <w:r>
        <w:t xml:space="preserve">n MVP, </w:t>
      </w:r>
      <w:r>
        <w:t xml:space="preserve">huomattiin ensimmäisenä, koska hän pelasi pelinrakentajana AFL:n </w:t>
      </w:r>
      <w:r>
        <w:rPr>
          <w:color w:val="2F4F4F"/>
        </w:rPr>
        <w:t xml:space="preserve">Iowa Barnstormersissa</w:t>
      </w:r>
      <w:r>
        <w:t xml:space="preserve">. </w:t>
      </w:r>
      <w:r>
        <w:t xml:space="preserve">Vaikka monet urheilukommentaattorit ja fanit pilkkasivat liigaa edelleen, Warnerin tarina antoi liigalle myönteistä näkyvyyttä, ja se toi liigalle uuden televisiosopimuksen </w:t>
      </w:r>
      <w:r>
        <w:rPr>
          <w:color w:val="556B2F"/>
        </w:rPr>
        <w:t xml:space="preserve">TNN:n </w:t>
      </w:r>
      <w:r>
        <w:t xml:space="preserve">kanssa</w:t>
      </w:r>
      <w:r>
        <w:t xml:space="preserve">, joka toisin kuin ESPN lähetti runkosarjan pelit suorana lähetyksenä. Vaikka se ei ollut taloudellisesti tuottoisa, se auttoi luomaan pohjan sille, mitä liigasta tulisi uudella vuosituhannella. Vuosi toi mukanaan myös sivuliigan, AF2:n, joka oli tarkoitettu National Football Leaguen NFL Europeen verrattavaksi kehitysliigaksi. 2000-luvulla laajennettiin paljon. Laajennusjoukkueita olivat muun muassa Austin Wranglers, Carolina Cobras, Los Angeles Avengers, Chicago Rush, Detroit Fury, Dallas Desperados, Colorado Crush, New Orleans </w:t>
      </w:r>
      <w:r>
        <w:rPr>
          <w:color w:val="6B8E23"/>
        </w:rPr>
        <w:t xml:space="preserve">VooDoo</w:t>
      </w:r>
      <w:r>
        <w:t xml:space="preserve">, Philadelphia Soul, Nashville Kats, Kansas City Brigade, New York Dragons ja Utah Blaze. Jotkin näistä joukkueista, kuten Crush, Desperados, Kats ja VooDoo, olivat saman konsernin omistuksessa, joka omisti niiden isäntäkaupunkien NFL-joukkueet. NFL osti, mutta ei koskaan käyttänyt optiota ostaa merkittävä osuus AFL:stä. Kaikista näistä joukkueista vain Soul kilpailee edelleen AFL:ssä.</w:t>
      </w:r>
    </w:p>
    <w:p>
      <w:r>
        <w:rPr>
          <w:b/>
        </w:rPr>
        <w:t xml:space="preserve">Kysymys 0</w:t>
      </w:r>
    </w:p>
    <w:p>
      <w:r>
        <w:t xml:space="preserve">Missä AFL-joukkueessa Kurt Warner pelasi?</w:t>
      </w:r>
    </w:p>
    <w:p>
      <w:r>
        <w:rPr>
          <w:b/>
        </w:rPr>
        <w:t xml:space="preserve">Kysymys 1</w:t>
      </w:r>
    </w:p>
    <w:p>
      <w:r>
        <w:t xml:space="preserve">Kurt Warner oli arvokkain pelaaja missä Super Bowlissa?</w:t>
      </w:r>
    </w:p>
    <w:p>
      <w:r>
        <w:rPr>
          <w:b/>
        </w:rPr>
        <w:t xml:space="preserve">Kysymys 2</w:t>
      </w:r>
    </w:p>
    <w:p>
      <w:r>
        <w:t xml:space="preserve">Missä NFL-joukkueessa Kurt Warner pelasi?</w:t>
      </w:r>
    </w:p>
    <w:p>
      <w:r>
        <w:rPr>
          <w:b/>
        </w:rPr>
        <w:t xml:space="preserve">Kysymys 3</w:t>
      </w:r>
    </w:p>
    <w:p>
      <w:r>
        <w:t xml:space="preserve">Minkä televisiokanavan kanssa AFL teki sopimuksen vuonna 2000?</w:t>
      </w:r>
    </w:p>
    <w:p>
      <w:r>
        <w:rPr>
          <w:b/>
        </w:rPr>
        <w:t xml:space="preserve">Kysymys 4</w:t>
      </w:r>
    </w:p>
    <w:p>
      <w:r>
        <w:t xml:space="preserve">Mikä oli New Orleansissa sijaitsevan AFL-joukkueen nimi?</w:t>
      </w:r>
    </w:p>
    <w:p>
      <w:r>
        <w:rPr>
          <w:b/>
        </w:rPr>
        <w:t xml:space="preserve">Teksti numero 17</w:t>
      </w:r>
    </w:p>
    <w:p>
      <w:r>
        <w:t xml:space="preserve">Vuonna 2003 kausi laajeni </w:t>
      </w:r>
      <w:r>
        <w:t xml:space="preserve">peleihin</w:t>
      </w:r>
      <w:r>
        <w:t xml:space="preserve">.</w:t>
      </w:r>
      <w:r>
        <w:rPr>
          <w:color w:val="A9A9A9"/>
        </w:rPr>
        <w:t xml:space="preserve">16</w:t>
      </w:r>
      <w:r>
        <w:t xml:space="preserve"> Tänä aikana tehtiin myös useita sääntömuutoksia. Vuonna </w:t>
      </w:r>
      <w:r>
        <w:rPr>
          <w:color w:val="DCDCDC"/>
        </w:rPr>
        <w:t xml:space="preserve">2005</w:t>
      </w:r>
      <w:r>
        <w:t xml:space="preserve">, pelaajat eivät enää saaneet juosta rajojen ulkopuolelle. Nykyisin pelaaja voi poistua pelialueelta vain, jos häntä taklataan tai jos hän tarkoituksellisesti koskettaa sivulautoja. Tämä oli myös ensimmäinen vuosi, jolloin ArenaBowl pelattiin puolueettomassa paikassa. Vuonna </w:t>
      </w:r>
      <w:r>
        <w:rPr>
          <w:color w:val="2F4F4F"/>
        </w:rPr>
        <w:t xml:space="preserve">2007</w:t>
      </w:r>
      <w:r>
        <w:t xml:space="preserve">, vapaa vaihtaminen sallittiin, mikä lopetti "rautamiehen" aikakauden, jolloin pelattiin yhden joukkueen jalkapalloa. Ja vuonna</w:t>
      </w:r>
      <w:r>
        <w:rPr>
          <w:color w:val="556B2F"/>
        </w:rPr>
        <w:t xml:space="preserve">2008</w:t>
      </w:r>
      <w:r>
        <w:t xml:space="preserve"> , "jack" linebacker sai mennä sivulaudalta sivulaudalle ilman, että häntä rangaistiin "laittomasta puolustuksesta".</w:t>
      </w:r>
    </w:p>
    <w:p>
      <w:r>
        <w:rPr>
          <w:b/>
        </w:rPr>
        <w:t xml:space="preserve">Kysymys 0</w:t>
      </w:r>
    </w:p>
    <w:p>
      <w:r>
        <w:t xml:space="preserve">Kuinka monta ottelua AFL-kausi sisälsi vuonna 2003?</w:t>
      </w:r>
    </w:p>
    <w:p>
      <w:r>
        <w:rPr>
          <w:b/>
        </w:rPr>
        <w:t xml:space="preserve">Kysymys 1</w:t>
      </w:r>
    </w:p>
    <w:p>
      <w:r>
        <w:t xml:space="preserve">Minä vuonna säännöt kielsivät ensimmäisen kerran pelaajien juoksemisen rajojen ulkopuolella?</w:t>
      </w:r>
    </w:p>
    <w:p>
      <w:r>
        <w:rPr>
          <w:b/>
        </w:rPr>
        <w:t xml:space="preserve">Kysymys 2</w:t>
      </w:r>
    </w:p>
    <w:p>
      <w:r>
        <w:t xml:space="preserve">Minä vuonna ArenaBowl pelattiin ensimmäisen kerran puolueettomassa paikassa?</w:t>
      </w:r>
    </w:p>
    <w:p>
      <w:r>
        <w:rPr>
          <w:b/>
        </w:rPr>
        <w:t xml:space="preserve">Kysymys 3</w:t>
      </w:r>
    </w:p>
    <w:p>
      <w:r>
        <w:t xml:space="preserve">Minä vuonna otettiin käyttöön vapaan korvaamisen sääntö?</w:t>
      </w:r>
    </w:p>
    <w:p>
      <w:r>
        <w:rPr>
          <w:b/>
        </w:rPr>
        <w:t xml:space="preserve">Kysymys 4</w:t>
      </w:r>
    </w:p>
    <w:p>
      <w:r>
        <w:t xml:space="preserve">Minä vuonna sääntömuutos vaikutti "jack"-linjapuolustajan rooliin?</w:t>
      </w:r>
    </w:p>
    <w:p>
      <w:r>
        <w:rPr>
          <w:b/>
        </w:rPr>
        <w:t xml:space="preserve">Teksti numero 18</w:t>
      </w:r>
    </w:p>
    <w:p>
      <w:r>
        <w:t xml:space="preserve">Vuosien</w:t>
      </w:r>
      <w:r>
        <w:rPr>
          <w:color w:val="A9A9A9"/>
        </w:rPr>
        <w:t xml:space="preserve">12</w:t>
      </w:r>
      <w:r>
        <w:t xml:space="preserve"> ajan AFL:n komissaarina toiminut </w:t>
      </w:r>
      <w:r>
        <w:rPr>
          <w:color w:val="DCDCDC"/>
        </w:rPr>
        <w:t xml:space="preserve">David Baker </w:t>
      </w:r>
      <w:r>
        <w:t xml:space="preserve">jäi yllättäen eläkkeelle </w:t>
      </w:r>
      <w:r>
        <w:rPr>
          <w:color w:val="2F4F4F"/>
        </w:rPr>
        <w:t xml:space="preserve">25. heinäkuuta 2008</w:t>
      </w:r>
      <w:r>
        <w:t xml:space="preserve">, vain kaksi päivää ennen </w:t>
      </w:r>
      <w:r>
        <w:rPr>
          <w:color w:val="556B2F"/>
        </w:rPr>
        <w:t xml:space="preserve">ArenaBowl XXII:ta</w:t>
      </w:r>
      <w:r>
        <w:t xml:space="preserve">. Varakomissaari </w:t>
      </w:r>
      <w:r>
        <w:rPr>
          <w:color w:val="6B8E23"/>
        </w:rPr>
        <w:t xml:space="preserve">Ed Policy </w:t>
      </w:r>
      <w:r>
        <w:t xml:space="preserve">nimitettiin väliaikaiseksi komissaariksi, kunnes Bakerin korvaaja löydettiin. Baker selitti: "Kun aloitin komissaarina, ajattelin, että se kestäisi vain vuoden. Siitä tuli 12 vuotta. Mutta nyt on aika."</w:t>
      </w:r>
    </w:p>
    <w:p>
      <w:r>
        <w:rPr>
          <w:b/>
        </w:rPr>
        <w:t xml:space="preserve">Kysymys 0</w:t>
      </w:r>
    </w:p>
    <w:p>
      <w:r>
        <w:t xml:space="preserve">Kuka oli Arena Football Leaguen komissaari vuoden 2008 ensimmäisellä puoliskolla?</w:t>
      </w:r>
    </w:p>
    <w:p>
      <w:r>
        <w:rPr>
          <w:b/>
        </w:rPr>
        <w:t xml:space="preserve">Kysymys 1</w:t>
      </w:r>
    </w:p>
    <w:p>
      <w:r>
        <w:t xml:space="preserve">Kuinka monta vuotta David Baker toimi AFL:n komissaarina?</w:t>
      </w:r>
    </w:p>
    <w:p>
      <w:r>
        <w:rPr>
          <w:b/>
        </w:rPr>
        <w:t xml:space="preserve">Kysymys 2</w:t>
      </w:r>
    </w:p>
    <w:p>
      <w:r>
        <w:t xml:space="preserve">Minä päivänä Baker luopui tehtävästään AFL:n komissaarina?</w:t>
      </w:r>
    </w:p>
    <w:p>
      <w:r>
        <w:rPr>
          <w:b/>
        </w:rPr>
        <w:t xml:space="preserve">Kysymys 3</w:t>
      </w:r>
    </w:p>
    <w:p>
      <w:r>
        <w:t xml:space="preserve">Mikä Arena Football League -tapahtuma tapahtui kaksi päivää Bakerin eron jälkeen?</w:t>
      </w:r>
    </w:p>
    <w:p>
      <w:r>
        <w:rPr>
          <w:b/>
        </w:rPr>
        <w:t xml:space="preserve">Kysymys 4</w:t>
      </w:r>
    </w:p>
    <w:p>
      <w:r>
        <w:t xml:space="preserve">Kuka toimi väliaikaisesti komissaarin virassa Bakerin lähdön jälkeen?</w:t>
      </w:r>
    </w:p>
    <w:p>
      <w:r>
        <w:rPr>
          <w:b/>
        </w:rPr>
        <w:t xml:space="preserve">Teksti numero 19</w:t>
      </w:r>
    </w:p>
    <w:p>
      <w:r>
        <w:t xml:space="preserve">Lokakuussa 2008 </w:t>
      </w:r>
      <w:r>
        <w:rPr>
          <w:color w:val="A9A9A9"/>
        </w:rPr>
        <w:t xml:space="preserve">Tom Benson </w:t>
      </w:r>
      <w:r>
        <w:t xml:space="preserve">ilmoitti, että </w:t>
      </w:r>
      <w:r>
        <w:rPr>
          <w:color w:val="DCDCDC"/>
        </w:rPr>
        <w:t xml:space="preserve">New Orleans VooDoo </w:t>
      </w:r>
      <w:r>
        <w:t xml:space="preserve">lopettaa toimintansa ja lopettaa toimintansa "liigaan ja joukkueeseen tällä hetkellä vaikuttavien olosuhteiden vuoksi"</w:t>
      </w:r>
      <w:r>
        <w:t xml:space="preserve">.</w:t>
      </w:r>
      <w:r>
        <w:t xml:space="preserve"> Pian tämän jälkeen </w:t>
      </w:r>
      <w:r>
        <w:rPr>
          <w:color w:val="2F4F4F"/>
        </w:rPr>
        <w:t xml:space="preserve">Sports Business Journal </w:t>
      </w:r>
      <w:r>
        <w:t xml:space="preserve">-lehden artikkelissa </w:t>
      </w:r>
      <w:r>
        <w:t xml:space="preserve">ilmoitettiin, että AFL:llä oli alustava sopimus </w:t>
      </w:r>
      <w:r>
        <w:rPr>
          <w:color w:val="556B2F"/>
        </w:rPr>
        <w:t xml:space="preserve">100 miljoonan dollarin </w:t>
      </w:r>
      <w:r>
        <w:t xml:space="preserve">osuuden </w:t>
      </w:r>
      <w:r>
        <w:t xml:space="preserve">myymisestä </w:t>
      </w:r>
      <w:r>
        <w:rPr>
          <w:color w:val="6B8E23"/>
        </w:rPr>
        <w:t xml:space="preserve">Platinum Equitylle</w:t>
      </w:r>
      <w:r>
        <w:t xml:space="preserve">; vastineeksi Platinum Equity loisi keskitetyn, yhden yrityksen liiketoimintamallin, joka virtaviivaistaisi liigan ja joukkueiden toimintaa ja mahdollistaisi liigan kannattavuuden parantamisen. Bensonin liike sulkea VooDoo tuli Platinum Equityn puhelinkonferenssin aikana, mikä johti spekulaatioihin, että hän olisi luovuttanut kaupan takia.</w:t>
      </w:r>
    </w:p>
    <w:p>
      <w:r>
        <w:rPr>
          <w:b/>
        </w:rPr>
        <w:t xml:space="preserve">Kysymys 0</w:t>
      </w:r>
    </w:p>
    <w:p>
      <w:r>
        <w:t xml:space="preserve">Mikä joukkue lopetti toimintansa lokakuussa 2008?</w:t>
      </w:r>
    </w:p>
    <w:p>
      <w:r>
        <w:rPr>
          <w:b/>
        </w:rPr>
        <w:t xml:space="preserve">Kysymys 1</w:t>
      </w:r>
    </w:p>
    <w:p>
      <w:r>
        <w:t xml:space="preserve">Kuka ilmoitti, että VooDoo lopettaa toimintansa?</w:t>
      </w:r>
    </w:p>
    <w:p>
      <w:r>
        <w:rPr>
          <w:b/>
        </w:rPr>
        <w:t xml:space="preserve">Kysymys 2</w:t>
      </w:r>
    </w:p>
    <w:p>
      <w:r>
        <w:t xml:space="preserve">Mikä yritys halusi ostaa osuuden AFL:stä?</w:t>
      </w:r>
    </w:p>
    <w:p>
      <w:r>
        <w:rPr>
          <w:b/>
        </w:rPr>
        <w:t xml:space="preserve">Kysymys 3</w:t>
      </w:r>
    </w:p>
    <w:p>
      <w:r>
        <w:t xml:space="preserve">Kuinka suuren osuuden Platinum Equity halusi ostaa AFL:stä?</w:t>
      </w:r>
    </w:p>
    <w:p>
      <w:r>
        <w:rPr>
          <w:b/>
        </w:rPr>
        <w:t xml:space="preserve">Kysymys 4</w:t>
      </w:r>
    </w:p>
    <w:p>
      <w:r>
        <w:t xml:space="preserve">Mikä julkaisu ilmoitti Platinum Equity -liiketoimintasopimuksesta?</w:t>
      </w:r>
    </w:p>
    <w:p>
      <w:r>
        <w:rPr>
          <w:b/>
        </w:rPr>
        <w:t xml:space="preserve">Teksti numero 20</w:t>
      </w:r>
    </w:p>
    <w:p>
      <w:r>
        <w:t xml:space="preserve">New Orleansin äkillisen menetyksen vuoksi liiga ilmoitti lokakuussa, että vapaan agenttikauden alkua lykättäisiin, jotta hajautusluonnos voitaisiin toteuttaa. Lopulta ilmoitettiin, että </w:t>
      </w:r>
      <w:r>
        <w:t xml:space="preserve">hajautusluonnos pidettäisiin </w:t>
      </w:r>
      <w:r>
        <w:rPr>
          <w:color w:val="A9A9A9"/>
        </w:rPr>
        <w:t xml:space="preserve">2. joulukuuta </w:t>
      </w:r>
      <w:r>
        <w:t xml:space="preserve">ja </w:t>
      </w:r>
      <w:r>
        <w:t xml:space="preserve">vapaaotteluvapaa </w:t>
      </w:r>
      <w:r>
        <w:rPr>
          <w:color w:val="DCDCDC"/>
        </w:rPr>
        <w:t xml:space="preserve">4. joulukuuta</w:t>
      </w:r>
      <w:r>
        <w:t xml:space="preserve">, mutta vähän ennen luonnosta liiga julkaisi lehdistötiedotteen, jossa ilmoitettiin, että luonnosta oli siirretty yhdellä päivällä </w:t>
      </w:r>
      <w:r>
        <w:rPr>
          <w:color w:val="2F4F4F"/>
        </w:rPr>
        <w:t xml:space="preserve">3. joulukuuta</w:t>
      </w:r>
      <w:r>
        <w:t xml:space="preserve">. </w:t>
      </w:r>
      <w:r>
        <w:t xml:space="preserve">Pian tämän jälkeen annettiin toinen lehdistötiedote, jossa ilmoitettiin, että luonnos pidettäisiin </w:t>
      </w:r>
      <w:r>
        <w:rPr>
          <w:color w:val="556B2F"/>
        </w:rPr>
        <w:t xml:space="preserve">9. joulukuuta </w:t>
      </w:r>
      <w:r>
        <w:t xml:space="preserve">ja että vapaat agentit aloittaisivat </w:t>
      </w:r>
      <w:r>
        <w:rPr>
          <w:color w:val="6B8E23"/>
        </w:rPr>
        <w:t xml:space="preserve">11. joulukuuta</w:t>
      </w:r>
      <w:r>
        <w:t xml:space="preserve">. Luonnosta ei kuitenkaan koskaan pidetty, vaan sen sijaan julkaistiin toinen lehdistötiedote, jossa todettiin, että sekä luonnosta että vapaiden agenttien välitystä oli lykätty määräämättömäksi ajaksi. Huhut alkoivat kiertää, että liiga olisi vaikeuksissa ja hajoamassa, mutta omistajat kiistivät väitteet. Pian paljastui, että pelaajayhdistys oli suostunut leikkaamaan palkkakattoa kaudella 2009, jotta toiminta ei loppuisi kokonaan. Ilmoitettu Platinum Equityn investointi ei kuitenkaan koskaan toteutunut.</w:t>
      </w:r>
    </w:p>
    <w:p>
      <w:r>
        <w:rPr>
          <w:b/>
        </w:rPr>
        <w:t xml:space="preserve">Kysymys 0</w:t>
      </w:r>
    </w:p>
    <w:p>
      <w:r>
        <w:t xml:space="preserve">Minä päivänä hajauttamisluonnoksen oli määrä tapahtua?</w:t>
      </w:r>
    </w:p>
    <w:p>
      <w:r>
        <w:rPr>
          <w:b/>
        </w:rPr>
        <w:t xml:space="preserve">Kysymys 1</w:t>
      </w:r>
    </w:p>
    <w:p>
      <w:r>
        <w:t xml:space="preserve">Mihin päivämäärään hajauttamisluonnosta lykättiin ensimmäisen kerran?</w:t>
      </w:r>
    </w:p>
    <w:p>
      <w:r>
        <w:rPr>
          <w:b/>
        </w:rPr>
        <w:t xml:space="preserve">Kysymys 2</w:t>
      </w:r>
    </w:p>
    <w:p>
      <w:r>
        <w:t xml:space="preserve">Toisen viivästyksen jälkeen, milloin hajauttamisluonnoksen oli määrä tapahtua?</w:t>
      </w:r>
    </w:p>
    <w:p>
      <w:r>
        <w:rPr>
          <w:b/>
        </w:rPr>
        <w:t xml:space="preserve">Kysymys 3</w:t>
      </w:r>
    </w:p>
    <w:p>
      <w:r>
        <w:t xml:space="preserve">Milloin vapaan agentuurin oli määrä alkaa?</w:t>
      </w:r>
    </w:p>
    <w:p>
      <w:r>
        <w:rPr>
          <w:b/>
        </w:rPr>
        <w:t xml:space="preserve">Kysymys 4</w:t>
      </w:r>
    </w:p>
    <w:p>
      <w:r>
        <w:t xml:space="preserve">Milloin vapaan toimiston oli määrä alkaa viivästyksen jälkeen?</w:t>
      </w:r>
    </w:p>
    <w:p>
      <w:r>
        <w:rPr>
          <w:b/>
        </w:rPr>
        <w:t xml:space="preserve">Teksti numero 21</w:t>
      </w:r>
    </w:p>
    <w:p>
      <w:r>
        <w:t xml:space="preserve">Vaikka Arenafootball2-liiga pelasi </w:t>
      </w:r>
      <w:r>
        <w:rPr>
          <w:color w:val="A9A9A9"/>
        </w:rPr>
        <w:t xml:space="preserve">kymmenennen </w:t>
      </w:r>
      <w:r>
        <w:t xml:space="preserve">kautensa vuonna 2009, </w:t>
      </w:r>
      <w:r>
        <w:rPr>
          <w:color w:val="DCDCDC"/>
        </w:rPr>
        <w:t xml:space="preserve">joulukuussa </w:t>
      </w:r>
      <w:r>
        <w:t xml:space="preserve">2008 pidetyssä konferenssipuhelussa </w:t>
      </w:r>
      <w:r>
        <w:t xml:space="preserve">saatiin tarpeeksi ääniä omistajilta ja AFLPA:n yhteistyötä, jotta AFL keskeytti koko kauden 2009 luodakseen "pitkän aikavälin suunnitelman talousmallinsa parantamiseksi". </w:t>
      </w:r>
      <w:r>
        <w:t xml:space="preserve">Näin AFL:stä tuli toinen urheiluliiga, joka peruutti kokonaisen kauden, sen jälkeen kun National Hockey League peruutti </w:t>
      </w:r>
      <w:r>
        <w:t xml:space="preserve">kauden </w:t>
      </w:r>
      <w:r>
        <w:rPr>
          <w:color w:val="2F4F4F"/>
        </w:rPr>
        <w:t xml:space="preserve">2004-05 </w:t>
      </w:r>
      <w:r>
        <w:rPr>
          <w:color w:val="556B2F"/>
        </w:rPr>
        <w:t xml:space="preserve">työsulun vuoksi</w:t>
      </w:r>
      <w:r>
        <w:t xml:space="preserve">. AFL:stä tuli myös kolmas urheiluliiga, joka menetti postseasoninsa (ensimmäinen oli Major League Baseball, joka menetti postseasoninsa vuonna 1994 lakon vuoksi). Columbus Destroyersin omistajan </w:t>
      </w:r>
      <w:r>
        <w:rPr>
          <w:color w:val="6B8E23"/>
        </w:rPr>
        <w:t xml:space="preserve">Jim Renaccin </w:t>
      </w:r>
      <w:r>
        <w:t xml:space="preserve">ja väliaikaisen komissaarin Policyn johdolla </w:t>
      </w:r>
      <w:r>
        <w:t xml:space="preserve">pyrittiin uudistamaan liigan liiketoimintamallia.</w:t>
      </w:r>
    </w:p>
    <w:p>
      <w:r>
        <w:rPr>
          <w:b/>
        </w:rPr>
        <w:t xml:space="preserve">Kysymys 0</w:t>
      </w:r>
    </w:p>
    <w:p>
      <w:r>
        <w:t xml:space="preserve">Minkä numeroisen kauden Arenafootball2 pelasi vuonna 2009?</w:t>
      </w:r>
    </w:p>
    <w:p>
      <w:r>
        <w:rPr>
          <w:b/>
        </w:rPr>
        <w:t xml:space="preserve">Kysymys 1</w:t>
      </w:r>
    </w:p>
    <w:p>
      <w:r>
        <w:t xml:space="preserve">Missä kuussa ja vuonna päätettiin keskeyttää Arena Football Leaguen kausi 2009?</w:t>
      </w:r>
    </w:p>
    <w:p>
      <w:r>
        <w:rPr>
          <w:b/>
        </w:rPr>
        <w:t xml:space="preserve">Kysymys 2</w:t>
      </w:r>
    </w:p>
    <w:p>
      <w:r>
        <w:t xml:space="preserve">Minkä National Hockey Leaguen kausi peruttiin?</w:t>
      </w:r>
    </w:p>
    <w:p>
      <w:r>
        <w:rPr>
          <w:b/>
        </w:rPr>
        <w:t xml:space="preserve">Kysymys 3</w:t>
      </w:r>
    </w:p>
    <w:p>
      <w:r>
        <w:t xml:space="preserve">Mikä johti siihen, että National Hockey League peruutti kauden 2004-2005?</w:t>
      </w:r>
    </w:p>
    <w:p>
      <w:r>
        <w:rPr>
          <w:b/>
        </w:rPr>
        <w:t xml:space="preserve">Kysymys 4</w:t>
      </w:r>
    </w:p>
    <w:p>
      <w:r>
        <w:t xml:space="preserve">Kuka omisti Columbus Destroyersin vuonna 2008?</w:t>
      </w:r>
    </w:p>
    <w:p>
      <w:r>
        <w:rPr>
          <w:b/>
        </w:rPr>
        <w:t xml:space="preserve">Teksti numero 22</w:t>
      </w:r>
    </w:p>
    <w:p>
      <w:r>
        <w:t xml:space="preserve">Suuret toiveet AFL:n suhteen hiipuivat, kun </w:t>
      </w:r>
      <w:r>
        <w:rPr>
          <w:color w:val="A9A9A9"/>
        </w:rPr>
        <w:t xml:space="preserve">väliaikainen komissaari </w:t>
      </w:r>
      <w:r>
        <w:t xml:space="preserve">Ed Policy ilmoitti eroavansa ja vetosi siihen, </w:t>
      </w:r>
      <w:r>
        <w:rPr>
          <w:color w:val="DCDCDC"/>
        </w:rPr>
        <w:t xml:space="preserve">että hänen asemansa uudistetussa liigassa oli vanhentunut</w:t>
      </w:r>
      <w:r>
        <w:t xml:space="preserve">. </w:t>
      </w:r>
      <w:r>
        <w:rPr>
          <w:color w:val="2F4F4F"/>
        </w:rPr>
        <w:t xml:space="preserve">Kaksi </w:t>
      </w:r>
      <w:r>
        <w:t xml:space="preserve">viikkoa myöhemmin </w:t>
      </w:r>
      <w:r>
        <w:rPr>
          <w:color w:val="556B2F"/>
        </w:rPr>
        <w:t xml:space="preserve">Los Angeles Avengers </w:t>
      </w:r>
      <w:r>
        <w:t xml:space="preserve">ilmoitti virallisesti lopettavansa toimintansa. </w:t>
      </w:r>
      <w:r>
        <w:rPr>
          <w:color w:val="6B8E23"/>
        </w:rPr>
        <w:t xml:space="preserve">Kuukautta myöhemmin </w:t>
      </w:r>
      <w:r>
        <w:t xml:space="preserve">liiga myöhästyi uuden työehtosopimuksen virallisen ratifioinnin määräajasta ja ilmoitti poistavansa pelaajien sairausvakuutuksen. Paluun eteneminen pysähtyi, eikä liigan tulevaisuudesta annettu ilmoituksia.</w:t>
      </w:r>
    </w:p>
    <w:p>
      <w:r>
        <w:rPr>
          <w:b/>
        </w:rPr>
        <w:t xml:space="preserve">Kysymys 0</w:t>
      </w:r>
    </w:p>
    <w:p>
      <w:r>
        <w:t xml:space="preserve">Mikä oli Ed Policyn työnimike?</w:t>
      </w:r>
    </w:p>
    <w:p>
      <w:r>
        <w:rPr>
          <w:b/>
        </w:rPr>
        <w:t xml:space="preserve">Kysymys 1</w:t>
      </w:r>
    </w:p>
    <w:p>
      <w:r>
        <w:t xml:space="preserve">Mikä toimipiste suljettiin Ed Policen eron jälkeen?</w:t>
      </w:r>
    </w:p>
    <w:p>
      <w:r>
        <w:rPr>
          <w:b/>
        </w:rPr>
        <w:t xml:space="preserve">Kysymys 2</w:t>
      </w:r>
    </w:p>
    <w:p>
      <w:r>
        <w:t xml:space="preserve">Kuinka monta viikkoa Policyn eroamisen jälkeen Kostajat taittuivat?</w:t>
      </w:r>
    </w:p>
    <w:p>
      <w:r>
        <w:rPr>
          <w:b/>
        </w:rPr>
        <w:t xml:space="preserve">Kysymys 3</w:t>
      </w:r>
    </w:p>
    <w:p>
      <w:r>
        <w:t xml:space="preserve">Kuinka kauan Kostajien sulkemisen jälkeen liiga ei ratifioinut uutta työehtosopimusta?</w:t>
      </w:r>
    </w:p>
    <w:p>
      <w:r>
        <w:rPr>
          <w:b/>
        </w:rPr>
        <w:t xml:space="preserve">Kysymys 4</w:t>
      </w:r>
    </w:p>
    <w:p>
      <w:r>
        <w:t xml:space="preserve">Minkä syyn politiikka ilmoitti erolleen?</w:t>
      </w:r>
    </w:p>
    <w:p>
      <w:r>
        <w:rPr>
          <w:b/>
        </w:rPr>
        <w:t xml:space="preserve">Teksti numero 23</w:t>
      </w:r>
    </w:p>
    <w:p>
      <w:r>
        <w:rPr>
          <w:color w:val="DCDCDC"/>
        </w:rPr>
        <w:t xml:space="preserve">Sports Business Journal </w:t>
      </w:r>
      <w:r>
        <w:t xml:space="preserve">-lehti </w:t>
      </w:r>
      <w:r>
        <w:t xml:space="preserve">kertoi </w:t>
      </w:r>
      <w:r>
        <w:rPr>
          <w:color w:val="A9A9A9"/>
        </w:rPr>
        <w:t xml:space="preserve">20. heinäkuuta </w:t>
      </w:r>
      <w:r>
        <w:t xml:space="preserve">2009</w:t>
      </w:r>
      <w:r>
        <w:t xml:space="preserve">, että AFL:llä oli velkaa </w:t>
      </w:r>
      <w:r>
        <w:t xml:space="preserve">velkojilleen </w:t>
      </w:r>
      <w:r>
        <w:t xml:space="preserve">noin </w:t>
      </w:r>
      <w:r>
        <w:rPr>
          <w:color w:val="2F4F4F"/>
        </w:rPr>
        <w:t xml:space="preserve">14 miljoonaa dollaria </w:t>
      </w:r>
      <w:r>
        <w:t xml:space="preserve">ja että se harkitsi </w:t>
      </w:r>
      <w:r>
        <w:t xml:space="preserve">konkurssisuojan hakemista </w:t>
      </w:r>
      <w:r>
        <w:rPr>
          <w:color w:val="556B2F"/>
        </w:rPr>
        <w:t xml:space="preserve">11 luvun mukaisesti</w:t>
      </w:r>
      <w:r>
        <w:rPr>
          <w:color w:val="A9A9A9"/>
        </w:rPr>
        <w:t xml:space="preserve">.</w:t>
      </w:r>
      <w:r>
        <w:t xml:space="preserve"> Elokuun 2009 alussa lukuisat tiedotusvälineet alkoivat uutisoida, että AFL olisi lopettamassa toimintansa lopullisesti ja hakeutumassa 7 luvun mukaiseen konkurssiin. Liiga julkaisi </w:t>
      </w:r>
      <w:r>
        <w:rPr>
          <w:color w:val="6B8E23"/>
        </w:rPr>
        <w:t xml:space="preserve">4. </w:t>
      </w:r>
      <w:r>
        <w:t xml:space="preserve">elokuuta lausunnon, jonka mukaan </w:t>
      </w:r>
      <w:r>
        <w:t xml:space="preserve">liiga ei ollut lopettamassa toimintaansa, mutta se keskeytti liigan toiminnan toistaiseksi</w:t>
      </w:r>
      <w:r>
        <w:rPr>
          <w:color w:val="6B8E23"/>
        </w:rPr>
        <w:t xml:space="preserve">.</w:t>
      </w:r>
      <w:r>
        <w:t xml:space="preserve"> Tästä huolimatta useat liigan velkojat jättivät papereita, joiden tarkoituksena oli pakottaa liigan asettaminen selvitystilaan Chapter 7 -menettelyn mukaisesti, jos liiga ei toimisi vapaaehtoisesti. Pyyntöön suostuttiin 7. elokuuta, mutta se muutettiin 11 luvun mukaiseksi saneeraukseksi 26. elokuuta.</w:t>
      </w:r>
    </w:p>
    <w:p>
      <w:r>
        <w:rPr>
          <w:b/>
        </w:rPr>
        <w:t xml:space="preserve">Kysymys 0</w:t>
      </w:r>
    </w:p>
    <w:p>
      <w:r>
        <w:t xml:space="preserve">Minä päivänä kerrottiin, että AFL harkitsi konkurssia?</w:t>
      </w:r>
    </w:p>
    <w:p>
      <w:r>
        <w:rPr>
          <w:b/>
        </w:rPr>
        <w:t xml:space="preserve">Kysymys 1</w:t>
      </w:r>
    </w:p>
    <w:p>
      <w:r>
        <w:t xml:space="preserve">Mikä julkaisu uutisoi, että Arena Football League harkitsee konkurssin hakemista?</w:t>
      </w:r>
    </w:p>
    <w:p>
      <w:r>
        <w:rPr>
          <w:b/>
        </w:rPr>
        <w:t xml:space="preserve">Kysymys 2</w:t>
      </w:r>
    </w:p>
    <w:p>
      <w:r>
        <w:t xml:space="preserve">Kuinka paljon velkaa AFL:llä oli 20. heinäkuuta 2009?</w:t>
      </w:r>
    </w:p>
    <w:p>
      <w:r>
        <w:rPr>
          <w:b/>
        </w:rPr>
        <w:t xml:space="preserve">Kysymys 3</w:t>
      </w:r>
    </w:p>
    <w:p>
      <w:r>
        <w:t xml:space="preserve">Minkälaista konkurssia liigan kerrottiin harkitsevan heinäkuussa 2009?</w:t>
      </w:r>
    </w:p>
    <w:p>
      <w:r>
        <w:rPr>
          <w:b/>
        </w:rPr>
        <w:t xml:space="preserve">Kysymys 4</w:t>
      </w:r>
    </w:p>
    <w:p>
      <w:r>
        <w:t xml:space="preserve">Minä päivänä AFL ilmoitti, ettei se lopeta toimintaansa?</w:t>
      </w:r>
    </w:p>
    <w:p>
      <w:r>
        <w:rPr>
          <w:b/>
        </w:rPr>
        <w:t xml:space="preserve">Tekstin numero 24</w:t>
      </w:r>
    </w:p>
    <w:p>
      <w:r>
        <w:t xml:space="preserve">AFL:n </w:t>
      </w:r>
      <w:r>
        <w:t xml:space="preserve">kauden</w:t>
      </w:r>
      <w:r>
        <w:rPr>
          <w:color w:val="A9A9A9"/>
        </w:rPr>
        <w:t xml:space="preserve">2009</w:t>
      </w:r>
      <w:r>
        <w:t xml:space="preserve"> keskeyttämisen </w:t>
      </w:r>
      <w:r>
        <w:t xml:space="preserve">jälkeen liigan toimihenkilöt ja af2:n (joka oli pelannut kautensa aikataulun mukaisesti) omistajat alkoivat keskustella areenajalkapallon ja näiden kahden liigan tulevaisuudesta. </w:t>
      </w:r>
      <w:r>
        <w:t xml:space="preserve">AFL:n konkurssi ja lakkauttaminen johti af2:n lakkauttamiseen, koska AFL omisti af2:n prosentuaalisesti</w:t>
      </w:r>
      <w:r>
        <w:rPr>
          <w:color w:val="DCDCDC"/>
        </w:rPr>
        <w:t xml:space="preserve">50.1</w:t>
      </w:r>
      <w:r>
        <w:t xml:space="preserve">. Kyseinen liiga katsottiin virallisesti lakkautetuksi </w:t>
      </w:r>
      <w:r>
        <w:rPr>
          <w:color w:val="2F4F4F"/>
        </w:rPr>
        <w:t xml:space="preserve">8. syyskuuta 2009, </w:t>
      </w:r>
      <w:r>
        <w:t xml:space="preserve">kun yksikään omistaja ei määräaikaan mennessä sitonut joukkuettaan liigan yhdenteentoista kauteen. Oikeudellisista syistä af2-liigan toimihenkilöt ja omistajat sopivat uuden oikeushenkilön, </w:t>
      </w:r>
      <w:r>
        <w:rPr>
          <w:color w:val="556B2F"/>
        </w:rPr>
        <w:t xml:space="preserve">Arena Football 1:n </w:t>
      </w:r>
      <w:r>
        <w:t xml:space="preserve">(AF1), perustamisesta, ja entiset AFL-joukkueet </w:t>
      </w:r>
      <w:r>
        <w:rPr>
          <w:color w:val="6B8E23"/>
        </w:rPr>
        <w:t xml:space="preserve">Arizona Rattlers </w:t>
      </w:r>
      <w:r>
        <w:t xml:space="preserve">ja Orlando Predators liittyivät entiseen af2:een.</w:t>
      </w:r>
    </w:p>
    <w:p>
      <w:r>
        <w:rPr>
          <w:b/>
        </w:rPr>
        <w:t xml:space="preserve">Kysymys 0</w:t>
      </w:r>
    </w:p>
    <w:p>
      <w:r>
        <w:t xml:space="preserve">Kuinka monta prosenttia af2:sta oli AFL:n omistuksessa?</w:t>
      </w:r>
    </w:p>
    <w:p>
      <w:r>
        <w:rPr>
          <w:b/>
        </w:rPr>
        <w:t xml:space="preserve">Kysymys 1</w:t>
      </w:r>
    </w:p>
    <w:p>
      <w:r>
        <w:t xml:space="preserve">Milloin af2 katsottiin lakkautetuksi?</w:t>
      </w:r>
    </w:p>
    <w:p>
      <w:r>
        <w:rPr>
          <w:b/>
        </w:rPr>
        <w:t xml:space="preserve">Kysymys 2</w:t>
      </w:r>
    </w:p>
    <w:p>
      <w:r>
        <w:t xml:space="preserve">Minkä oikeushenkilön af2-liigan omistajat perustivat?</w:t>
      </w:r>
    </w:p>
    <w:p>
      <w:r>
        <w:rPr>
          <w:b/>
        </w:rPr>
        <w:t xml:space="preserve">Kysymys 3</w:t>
      </w:r>
    </w:p>
    <w:p>
      <w:r>
        <w:t xml:space="preserve">Mikä entinen Arena Football League -joukkue liittyi Orlando Predatorsin ohella af2:een?</w:t>
      </w:r>
    </w:p>
    <w:p>
      <w:r>
        <w:rPr>
          <w:b/>
        </w:rPr>
        <w:t xml:space="preserve">Kysymys 4</w:t>
      </w:r>
    </w:p>
    <w:p>
      <w:r>
        <w:t xml:space="preserve">Minkä Arena Football Leaguen kausi keskeytettiin?</w:t>
      </w:r>
    </w:p>
    <w:p>
      <w:r>
        <w:rPr>
          <w:b/>
        </w:rPr>
        <w:t xml:space="preserve">Teksti numero 25</w:t>
      </w:r>
    </w:p>
    <w:p>
      <w:r>
        <w:t xml:space="preserve">Kaikki Arena Football Leaguen varat asetettiin huutokauppaan. </w:t>
      </w:r>
      <w:r>
        <w:t xml:space="preserve">Uusi liiga ilmoitti </w:t>
      </w:r>
      <w:r>
        <w:rPr>
          <w:color w:val="A9A9A9"/>
        </w:rPr>
        <w:t xml:space="preserve">11. marraskuuta </w:t>
      </w:r>
      <w:r>
        <w:t xml:space="preserve">2009 </w:t>
      </w:r>
      <w:r>
        <w:t xml:space="preserve">aikomuksestaan ostaa entisen AFL:n koko omaisuus; omaisuus sisälsi kaikkien muiden paitsi yhden entisen AFL:n ja af2:n joukkueiden nimet ja logot. Ainoa poikkeus oli Dallas Desperadosin nimi; Desperadosin omistaja </w:t>
      </w:r>
      <w:r>
        <w:rPr>
          <w:color w:val="DCDCDC"/>
        </w:rPr>
        <w:t xml:space="preserve">Jerry Jones </w:t>
      </w:r>
      <w:r>
        <w:t xml:space="preserve">oli tarkoituksella suunnitellut Desperadosin kiinteistöt Dallas Cowboysin kiinteistöjen ympärille ja tehnyt niistä erottamattomat. Huutokauppa pidettiin </w:t>
      </w:r>
      <w:r>
        <w:rPr>
          <w:color w:val="2F4F4F"/>
        </w:rPr>
        <w:t xml:space="preserve">25. marraskuuta 2009</w:t>
      </w:r>
      <w:r>
        <w:t xml:space="preserve">. </w:t>
      </w:r>
      <w:r>
        <w:t xml:space="preserve">Omaisuus myönnettiin </w:t>
      </w:r>
      <w:r>
        <w:rPr>
          <w:color w:val="556B2F"/>
        </w:rPr>
        <w:t xml:space="preserve">Arena Football 1:</w:t>
      </w:r>
      <w:r>
        <w:t xml:space="preserve">lle </w:t>
      </w:r>
      <w:r>
        <w:t xml:space="preserve">7. joulukuuta 2009, ja voittotarjous oli </w:t>
      </w:r>
      <w:r>
        <w:rPr>
          <w:color w:val="6B8E23"/>
        </w:rPr>
        <w:t xml:space="preserve">6,1 miljoonaa dollaria</w:t>
      </w:r>
      <w:r>
        <w:t xml:space="preserve">.</w:t>
      </w:r>
    </w:p>
    <w:p>
      <w:r>
        <w:rPr>
          <w:b/>
        </w:rPr>
        <w:t xml:space="preserve">Kysymys 0</w:t>
      </w:r>
    </w:p>
    <w:p>
      <w:r>
        <w:t xml:space="preserve">Kuka omisti Dallas Desperadosin?</w:t>
      </w:r>
    </w:p>
    <w:p>
      <w:r>
        <w:rPr>
          <w:b/>
        </w:rPr>
        <w:t xml:space="preserve">Kysymys 1</w:t>
      </w:r>
    </w:p>
    <w:p>
      <w:r>
        <w:t xml:space="preserve">Milloin ilmoitettiin Arena Football Leaguen omaisuuden huutokaupasta?</w:t>
      </w:r>
    </w:p>
    <w:p>
      <w:r>
        <w:rPr>
          <w:b/>
        </w:rPr>
        <w:t xml:space="preserve">Kysymys 2</w:t>
      </w:r>
    </w:p>
    <w:p>
      <w:r>
        <w:t xml:space="preserve">Milloin Arena Football Leaguen omaisuuden huutokauppa järjestettiin?</w:t>
      </w:r>
    </w:p>
    <w:p>
      <w:r>
        <w:rPr>
          <w:b/>
        </w:rPr>
        <w:t xml:space="preserve">Kysymys 3</w:t>
      </w:r>
    </w:p>
    <w:p>
      <w:r>
        <w:t xml:space="preserve">Kuka voitti AFL:n omaisuuden huutokaupan?</w:t>
      </w:r>
    </w:p>
    <w:p>
      <w:r>
        <w:rPr>
          <w:b/>
        </w:rPr>
        <w:t xml:space="preserve">Kysymys 4</w:t>
      </w:r>
    </w:p>
    <w:p>
      <w:r>
        <w:t xml:space="preserve">Mikä oli Arena Football Leaguen omaisuuden ostohinta?</w:t>
      </w:r>
    </w:p>
    <w:p>
      <w:r>
        <w:rPr>
          <w:b/>
        </w:rPr>
        <w:t xml:space="preserve">Teksti numero 26</w:t>
      </w:r>
    </w:p>
    <w:p>
      <w:r>
        <w:rPr>
          <w:color w:val="A9A9A9"/>
        </w:rPr>
        <w:t xml:space="preserve">17. helmikuuta </w:t>
      </w:r>
      <w:r>
        <w:t xml:space="preserve">2010 </w:t>
      </w:r>
      <w:r>
        <w:t xml:space="preserve">AF1 ilmoitti käyttävänsä Arena Football League -nimeä. Liiga ilmoitti tulevan kauden suunnitelmista ja yksityiskohdista </w:t>
      </w:r>
      <w:r>
        <w:rPr>
          <w:color w:val="DCDCDC"/>
        </w:rPr>
        <w:t xml:space="preserve">NFL Networkin</w:t>
      </w:r>
      <w:r>
        <w:t xml:space="preserve"> kanssa tekemästään sopimuksesta, joka koskee </w:t>
      </w:r>
      <w:r>
        <w:t xml:space="preserve">AFL:n otteluiden lähettämistä vuonna 2010. AF1-joukkueille annettiin mahdollisuus palauttaa historialliset nimet joukkueilleen. Historiallisten joukkueiden lisäksi liiga lisäsi </w:t>
      </w:r>
      <w:r>
        <w:rPr>
          <w:color w:val="2F4F4F"/>
        </w:rPr>
        <w:t xml:space="preserve">kaksi </w:t>
      </w:r>
      <w:r>
        <w:t xml:space="preserve">uutta laajennusjoukkuetta, Dallas Vigilantesin ja </w:t>
      </w:r>
      <w:r>
        <w:rPr>
          <w:color w:val="556B2F"/>
        </w:rPr>
        <w:t xml:space="preserve">Jacksonville Sharksin</w:t>
      </w:r>
      <w:r>
        <w:t xml:space="preserve">.</w:t>
      </w:r>
    </w:p>
    <w:p>
      <w:r>
        <w:rPr>
          <w:b/>
        </w:rPr>
        <w:t xml:space="preserve">Kysymys 0</w:t>
      </w:r>
    </w:p>
    <w:p>
      <w:r>
        <w:t xml:space="preserve">Minä päivänä AF1 ilmoitti, että sen nimi olisi Arena Football League?</w:t>
      </w:r>
    </w:p>
    <w:p>
      <w:r>
        <w:rPr>
          <w:b/>
        </w:rPr>
        <w:t xml:space="preserve">Kysymys 1</w:t>
      </w:r>
    </w:p>
    <w:p>
      <w:r>
        <w:t xml:space="preserve">Mikä televisioverkko sai sopimuksen Arena Football Leaguen otteluiden esittämisestä vuonna 2010?</w:t>
      </w:r>
    </w:p>
    <w:p>
      <w:r>
        <w:rPr>
          <w:b/>
        </w:rPr>
        <w:t xml:space="preserve">Kysymys 2</w:t>
      </w:r>
    </w:p>
    <w:p>
      <w:r>
        <w:t xml:space="preserve">Kuinka monta laajentumisjoukkuetta ilmoitettiin vuonna 2010?</w:t>
      </w:r>
    </w:p>
    <w:p>
      <w:r>
        <w:rPr>
          <w:b/>
        </w:rPr>
        <w:t xml:space="preserve">Kysymys 3</w:t>
      </w:r>
    </w:p>
    <w:p>
      <w:r>
        <w:t xml:space="preserve">Mikä laajennusjoukkue ilmoitettiin Dallas Vigilantesin ohella vuonna 2010?</w:t>
      </w:r>
    </w:p>
    <w:p>
      <w:r>
        <w:rPr>
          <w:b/>
        </w:rPr>
        <w:t xml:space="preserve">Teksti numero 27</w:t>
      </w:r>
    </w:p>
    <w:p>
      <w:r>
        <w:t xml:space="preserve">Kaudella 2011 Philadelphia Soul, Kansas City Brigade, </w:t>
      </w:r>
      <w:r>
        <w:rPr>
          <w:color w:val="A9A9A9"/>
        </w:rPr>
        <w:t xml:space="preserve">San Jose SaberCats</w:t>
      </w:r>
      <w:r>
        <w:t xml:space="preserve">, New Orleans VooDoo ja Georgia Force palasivat AFL:ään pelattuaan viimeksi vuonna 2008</w:t>
      </w:r>
      <w:r>
        <w:t xml:space="preserve">.</w:t>
      </w:r>
      <w:r>
        <w:t xml:space="preserve"> Grand Rapids Rampage, Colorado Crush, Columbus Destroyers, Los Angeles Avengers ja </w:t>
      </w:r>
      <w:r>
        <w:rPr>
          <w:color w:val="DCDCDC"/>
        </w:rPr>
        <w:t xml:space="preserve">New York Dragons </w:t>
      </w:r>
      <w:r>
        <w:t xml:space="preserve">eivät </w:t>
      </w:r>
      <w:r>
        <w:t xml:space="preserve">kuitenkaan </w:t>
      </w:r>
      <w:r>
        <w:t xml:space="preserve">palanneet. Liiga lisäsi yhden laajennusjoukkueen, </w:t>
      </w:r>
      <w:r>
        <w:rPr>
          <w:color w:val="2F4F4F"/>
        </w:rPr>
        <w:t xml:space="preserve">Pittsburgh Powerin</w:t>
      </w:r>
      <w:r>
        <w:t xml:space="preserve">. </w:t>
      </w:r>
      <w:r>
        <w:t xml:space="preserve">Entinen </w:t>
      </w:r>
      <w:r>
        <w:rPr>
          <w:color w:val="556B2F"/>
        </w:rPr>
        <w:t xml:space="preserve">Pittsburgh Steelersin </w:t>
      </w:r>
      <w:r>
        <w:t xml:space="preserve">laitahyökkääjä Lynn Swann oli yksi joukkueen omistajista. Kyseessä oli ensimmäinen kerta, kun AFL palasi Pittsburghiin sen jälkeen, kun </w:t>
      </w:r>
      <w:r>
        <w:rPr>
          <w:color w:val="6B8E23"/>
        </w:rPr>
        <w:t xml:space="preserve">Pittsburgh Gladiators </w:t>
      </w:r>
      <w:r>
        <w:t xml:space="preserve">oli alkuperäinen franchise vuonna 1987 ennen kuin siitä tuli Tampa Bay Storm. Prikaati muutti nimensä Commandiksi, josta tuli Kansas City Command. Vaikka ne olivatkin palaavia joukkueita, Bossier-Shreveport Battle Wings siirtyi New Orleansiin Voodoo-nimisenä, identiteetiltään aiemmin New Orleans Saintsin omistajan Tom Bensonin omistama Voodoo. Alabama Vipers muutti Duluthiin, Georgiaan, uudeksi Georgia Force -nimiseksi joukkueeksi (aiempi saman niminen franchise oli jatkoa ensimmäiselle Nashville Kats -franchisingille). 25. lokakuuta 2010 Oklahoma City Yard Dawgz ei palannut. Milwaukee Iron vaihtoi myös nimensä Milwaukee Mustangsiksi, joka oli Milwaukeen alkuperäisen AFL-joukkueen nimi, joka oli toiminut vuosina 1994-2001.</w:t>
      </w:r>
    </w:p>
    <w:p>
      <w:r>
        <w:rPr>
          <w:b/>
        </w:rPr>
        <w:t xml:space="preserve">Kysymys 0</w:t>
      </w:r>
    </w:p>
    <w:p>
      <w:r>
        <w:t xml:space="preserve">New Orleans VooDoon, Kansas City Brigaden, Philadelphia Soulin ja Georgia Forcen lisäksi mikä entinen joukkue palasi kaudella 2011?</w:t>
      </w:r>
    </w:p>
    <w:p>
      <w:r>
        <w:rPr>
          <w:b/>
        </w:rPr>
        <w:t xml:space="preserve">Kysymys 1</w:t>
      </w:r>
    </w:p>
    <w:p>
      <w:r>
        <w:t xml:space="preserve">Grand Rapids Rampagen, Colorado Crushin, Columbus Destroyersin ja Los Angeles Avengersin lisäksi mikä joukkue ei palannut kaudelle 2011?</w:t>
      </w:r>
    </w:p>
    <w:p>
      <w:r>
        <w:rPr>
          <w:b/>
        </w:rPr>
        <w:t xml:space="preserve">Kysymys 2</w:t>
      </w:r>
    </w:p>
    <w:p>
      <w:r>
        <w:t xml:space="preserve">Mikä laajennusjoukkue liittyi liigaan vuonna 2011?</w:t>
      </w:r>
    </w:p>
    <w:p>
      <w:r>
        <w:rPr>
          <w:b/>
        </w:rPr>
        <w:t xml:space="preserve">Kysymys 3</w:t>
      </w:r>
    </w:p>
    <w:p>
      <w:r>
        <w:t xml:space="preserve">Missä NFL-joukkueessa Lynn Swann pelasi?</w:t>
      </w:r>
    </w:p>
    <w:p>
      <w:r>
        <w:rPr>
          <w:b/>
        </w:rPr>
        <w:t xml:space="preserve">Kysymys 4</w:t>
      </w:r>
    </w:p>
    <w:p>
      <w:r>
        <w:t xml:space="preserve">Mikä oli Tampa Bay Stormin entinen nimi?</w:t>
      </w:r>
    </w:p>
    <w:p>
      <w:r>
        <w:rPr>
          <w:b/>
        </w:rPr>
        <w:t xml:space="preserve">Tekstin numero 28</w:t>
      </w:r>
    </w:p>
    <w:p>
      <w:r>
        <w:t xml:space="preserve">Vuonna 2012 AFL vietti hopeista vuosipäiväänsä </w:t>
      </w:r>
      <w:r>
        <w:rPr>
          <w:color w:val="A9A9A9"/>
        </w:rPr>
        <w:t xml:space="preserve">25. </w:t>
      </w:r>
      <w:r>
        <w:t xml:space="preserve">toimintakautensa kunniaksi</w:t>
      </w:r>
      <w:r>
        <w:t xml:space="preserve">. </w:t>
      </w:r>
      <w:r>
        <w:t xml:space="preserve">Kausi käynnistyi </w:t>
      </w:r>
      <w:r>
        <w:rPr>
          <w:color w:val="DCDCDC"/>
        </w:rPr>
        <w:t xml:space="preserve">9. maaliskuuta 2012</w:t>
      </w:r>
      <w:r>
        <w:t xml:space="preserve">. </w:t>
      </w:r>
      <w:r>
        <w:t xml:space="preserve">Tulsa Talons muutti </w:t>
      </w:r>
      <w:r>
        <w:rPr>
          <w:color w:val="2F4F4F"/>
        </w:rPr>
        <w:t xml:space="preserve">San Antonioon</w:t>
      </w:r>
      <w:r>
        <w:t xml:space="preserve">, Texasiin ja </w:t>
      </w:r>
      <w:r>
        <w:rPr>
          <w:color w:val="556B2F"/>
        </w:rPr>
        <w:t xml:space="preserve">Jeffrey </w:t>
      </w:r>
      <w:r>
        <w:t xml:space="preserve">Vinikistä tuli Tampa Bay Stormin omistaja. Dallas Vigilantes jäi pois kauden 2012 otteluohjelmasta ilman johdon ilmoitusta, mikä herätti spekulaatioita siitä, että joukkue olisi joko keskeyttänyt toimintansa kaudeksi tai lopettanut sen kokonaan. (Ilmeisesti jälkimmäinen oli totta, sillä organisaatiolla ei ollut joukkuetta kaudella 2013 eikä sitä seuraavallakaan kaudella). National Football Leaguen tavoin AFL lykkäsi vapaiden agenttien kauden 31. lokakuuta asti </w:t>
      </w:r>
      <w:r>
        <w:rPr>
          <w:color w:val="6B8E23"/>
        </w:rPr>
        <w:t xml:space="preserve">Sandy-hurrikaanin vuoksi</w:t>
      </w:r>
      <w:r>
        <w:t xml:space="preserve">.</w:t>
      </w:r>
    </w:p>
    <w:p>
      <w:r>
        <w:rPr>
          <w:b/>
        </w:rPr>
        <w:t xml:space="preserve">Kysymys 0</w:t>
      </w:r>
    </w:p>
    <w:p>
      <w:r>
        <w:t xml:space="preserve">Mitä juhlavuotta Arena Football League vietti vuonna 2012?</w:t>
      </w:r>
    </w:p>
    <w:p>
      <w:r>
        <w:rPr>
          <w:b/>
        </w:rPr>
        <w:t xml:space="preserve">Kysymys 1</w:t>
      </w:r>
    </w:p>
    <w:p>
      <w:r>
        <w:t xml:space="preserve">Mikä oli AFL-kauden 2015 ensimmäinen päivä?</w:t>
      </w:r>
    </w:p>
    <w:p>
      <w:r>
        <w:rPr>
          <w:b/>
        </w:rPr>
        <w:t xml:space="preserve">Kysymys 2</w:t>
      </w:r>
    </w:p>
    <w:p>
      <w:r>
        <w:t xml:space="preserve">Mihin kaupunkiin Tulsa Talons muutti?</w:t>
      </w:r>
    </w:p>
    <w:p>
      <w:r>
        <w:rPr>
          <w:b/>
        </w:rPr>
        <w:t xml:space="preserve">Kysymys 3</w:t>
      </w:r>
    </w:p>
    <w:p>
      <w:r>
        <w:t xml:space="preserve">Kuka osti Tampa Bay Stormin vuonna 2012?</w:t>
      </w:r>
    </w:p>
    <w:p>
      <w:r>
        <w:rPr>
          <w:b/>
        </w:rPr>
        <w:t xml:space="preserve">Kysymys 4</w:t>
      </w:r>
    </w:p>
    <w:p>
      <w:r>
        <w:t xml:space="preserve">Mikä tapahtuma johti AFL:n vapaan agentuurikauden lykkäämiseen?</w:t>
      </w:r>
    </w:p>
    <w:p>
      <w:r>
        <w:rPr>
          <w:b/>
        </w:rPr>
        <w:t xml:space="preserve">Tekstin numero 29</w:t>
      </w:r>
    </w:p>
    <w:p>
      <w:r>
        <w:rPr>
          <w:color w:val="A9A9A9"/>
        </w:rPr>
        <w:t xml:space="preserve">Joulukuun 12. päivänä </w:t>
      </w:r>
      <w:r>
        <w:t xml:space="preserve">2012 ilmoitettiin</w:t>
      </w:r>
      <w:r>
        <w:t xml:space="preserve">, että AFL teki kumppanuussopimuksen </w:t>
      </w:r>
      <w:r>
        <w:rPr>
          <w:color w:val="DCDCDC"/>
        </w:rPr>
        <w:t xml:space="preserve">NET10 Wirelessin </w:t>
      </w:r>
      <w:r>
        <w:t xml:space="preserve">kanssa, </w:t>
      </w:r>
      <w:r>
        <w:t xml:space="preserve">jotta se olisi ensimmäinen ei-autourheiluun liittyvä ammattilaisurheiluliiga Yhdysvalloissa, jolla on nimikkosponsori, ja nimesi sen uudelleen </w:t>
      </w:r>
      <w:r>
        <w:rPr>
          <w:color w:val="2F4F4F"/>
        </w:rPr>
        <w:t xml:space="preserve">NET10 Wireless Arena Football League -liigaksi</w:t>
      </w:r>
      <w:r>
        <w:t xml:space="preserve">. Uudelleen suunnitellulla verkkosivustolla esiteltiin uusi logo, johon yhdistettiin nykyinen AFL:n logo ja NET10 Wirelessin logo. Nimikkosponsorisopimus päättyi vuonna </w:t>
      </w:r>
      <w:r>
        <w:rPr>
          <w:color w:val="6B8E23"/>
        </w:rPr>
        <w:t xml:space="preserve">kahden vuoden </w:t>
      </w:r>
      <w:r>
        <w:t xml:space="preserve">kumppanuuden </w:t>
      </w:r>
      <w:r>
        <w:t xml:space="preserve">jälkeen</w:t>
      </w:r>
      <w:r>
        <w:rPr>
          <w:color w:val="556B2F"/>
        </w:rPr>
        <w:t xml:space="preserve">2014</w:t>
      </w:r>
      <w:r>
        <w:rPr>
          <w:color w:val="6B8E23"/>
        </w:rPr>
        <w:t xml:space="preserve">.</w:t>
      </w:r>
    </w:p>
    <w:p>
      <w:r>
        <w:rPr>
          <w:b/>
        </w:rPr>
        <w:t xml:space="preserve">Kysymys 0</w:t>
      </w:r>
    </w:p>
    <w:p>
      <w:r>
        <w:t xml:space="preserve">Minä päivänä AFL julkisti sponsorisopimuksensa?</w:t>
      </w:r>
    </w:p>
    <w:p>
      <w:r>
        <w:rPr>
          <w:b/>
        </w:rPr>
        <w:t xml:space="preserve">Kysymys 1</w:t>
      </w:r>
    </w:p>
    <w:p>
      <w:r>
        <w:t xml:space="preserve">Mikä yritys oli AFL:n nimikkosponsori?</w:t>
      </w:r>
    </w:p>
    <w:p>
      <w:r>
        <w:rPr>
          <w:b/>
        </w:rPr>
        <w:t xml:space="preserve">Kysymys 2</w:t>
      </w:r>
    </w:p>
    <w:p>
      <w:r>
        <w:t xml:space="preserve">Mikä oli liigan uusi nimi tittelin sponsorisopimuksen jälkeen?</w:t>
      </w:r>
    </w:p>
    <w:p>
      <w:r>
        <w:rPr>
          <w:b/>
        </w:rPr>
        <w:t xml:space="preserve">Kysymys 3</w:t>
      </w:r>
    </w:p>
    <w:p>
      <w:r>
        <w:t xml:space="preserve">Milloin AFL:n sponsorisopimus päättyi?</w:t>
      </w:r>
    </w:p>
    <w:p>
      <w:r>
        <w:rPr>
          <w:b/>
        </w:rPr>
        <w:t xml:space="preserve">Kysymys 4</w:t>
      </w:r>
    </w:p>
    <w:p>
      <w:r>
        <w:t xml:space="preserve">Kuinka monta vuotta AFL:n tittelisponsorisopimus kesti?</w:t>
      </w:r>
    </w:p>
    <w:p>
      <w:r>
        <w:rPr>
          <w:b/>
        </w:rPr>
        <w:t xml:space="preserve">Tekstin numero 30</w:t>
      </w:r>
    </w:p>
    <w:p>
      <w:r>
        <w:t xml:space="preserve">Vuonna 2013 liiga laajeni lisäämällä kaksi uutta seuraa, jotka pelasivat vuonna 2014: Los Angeles </w:t>
      </w:r>
      <w:r>
        <w:rPr>
          <w:color w:val="A9A9A9"/>
        </w:rPr>
        <w:t xml:space="preserve">Kiss </w:t>
      </w:r>
      <w:r>
        <w:t xml:space="preserve">(jonka omistavat </w:t>
      </w:r>
      <w:r>
        <w:t xml:space="preserve">legendaarisen rockyhtye Kissin </w:t>
      </w:r>
      <w:r>
        <w:rPr>
          <w:color w:val="DCDCDC"/>
        </w:rPr>
        <w:t xml:space="preserve">Gene Simmons </w:t>
      </w:r>
      <w:r>
        <w:t xml:space="preserve">ja Paul Stanley) ja </w:t>
      </w:r>
      <w:r>
        <w:rPr>
          <w:color w:val="2F4F4F"/>
        </w:rPr>
        <w:t xml:space="preserve">Portland Thunder</w:t>
      </w:r>
      <w:r>
        <w:t xml:space="preserve">.</w:t>
      </w:r>
    </w:p>
    <w:p>
      <w:r>
        <w:rPr>
          <w:b/>
        </w:rPr>
        <w:t xml:space="preserve">Kysymys 0</w:t>
      </w:r>
    </w:p>
    <w:p>
      <w:r>
        <w:t xml:space="preserve">Mikä oli vuonna 2013 lisätyn Los Angelesin joukkueen nimi?</w:t>
      </w:r>
    </w:p>
    <w:p>
      <w:r>
        <w:rPr>
          <w:b/>
        </w:rPr>
        <w:t xml:space="preserve">Kysymys 1</w:t>
      </w:r>
    </w:p>
    <w:p>
      <w:r>
        <w:t xml:space="preserve">Kuka omisti Paul Stanleyn ohella Los Angelesin Kiss?</w:t>
      </w:r>
    </w:p>
    <w:p>
      <w:r>
        <w:rPr>
          <w:b/>
        </w:rPr>
        <w:t xml:space="preserve">Kysymys 2</w:t>
      </w:r>
    </w:p>
    <w:p>
      <w:r>
        <w:t xml:space="preserve">Mikä muu kuin Los Angeles Kiss, mikä laajennusjoukkue tuli liigaan vuonna 2013?</w:t>
      </w:r>
    </w:p>
    <w:p>
      <w:r>
        <w:rPr>
          <w:b/>
        </w:rPr>
        <w:t xml:space="preserve">Kysymys 3</w:t>
      </w:r>
    </w:p>
    <w:p>
      <w:r>
        <w:t xml:space="preserve">Paul Stanley ja Gene Simmons ovat minkä musiikkiryhmän jäseniä?</w:t>
      </w:r>
    </w:p>
    <w:p>
      <w:r>
        <w:rPr>
          <w:b/>
        </w:rPr>
        <w:t xml:space="preserve">Tekstin numero 31</w:t>
      </w:r>
    </w:p>
    <w:p>
      <w:r>
        <w:t xml:space="preserve">Vuonna 2014 liiga ilmoitti myöntävänsä uuden franchisingin entiselle </w:t>
      </w:r>
      <w:r>
        <w:rPr>
          <w:color w:val="A9A9A9"/>
        </w:rPr>
        <w:t xml:space="preserve">Mötley Crüe -yhtyeen </w:t>
      </w:r>
      <w:r>
        <w:t xml:space="preserve">keulahahmolle Vince Neilille, joka oli aiemmin osaomistaja Jacksonville Sharksissa</w:t>
      </w:r>
      <w:r>
        <w:t xml:space="preserve">.</w:t>
      </w:r>
      <w:r>
        <w:t xml:space="preserve"> Kyseisen franchise-joukkueen, Las Vegas </w:t>
      </w:r>
      <w:r>
        <w:rPr>
          <w:color w:val="DCDCDC"/>
        </w:rPr>
        <w:t xml:space="preserve">Outlawsin</w:t>
      </w:r>
      <w:r>
        <w:t xml:space="preserve">, oli alun perin tarkoitus pelata Las Vegasissa </w:t>
      </w:r>
      <w:r>
        <w:rPr>
          <w:color w:val="2F4F4F"/>
        </w:rPr>
        <w:t xml:space="preserve">MGM Grand Garden Arenalla </w:t>
      </w:r>
      <w:r>
        <w:t xml:space="preserve">vuonna 2015, mutta sen sijaan se pelasi kotiottelunsa </w:t>
      </w:r>
      <w:r>
        <w:rPr>
          <w:color w:val="556B2F"/>
        </w:rPr>
        <w:t xml:space="preserve">Thomas &amp; Mack Centerissä</w:t>
      </w:r>
      <w:r>
        <w:t xml:space="preserve">, joka oli aiemmin </w:t>
      </w:r>
      <w:r>
        <w:rPr>
          <w:color w:val="6B8E23"/>
        </w:rPr>
        <w:t xml:space="preserve">Las Vegas Stingin </w:t>
      </w:r>
      <w:r>
        <w:t xml:space="preserve">ja Las Vegas Gladiatorsin </w:t>
      </w:r>
      <w:r>
        <w:t xml:space="preserve">koti.</w:t>
      </w:r>
      <w:r>
        <w:t xml:space="preserve"> 20 vuotta liigalle tuttuna pysynyt AFL:n kantava voima, Iowa Barnstormers, jätti liigan ja siirtyi Indoor Football Leagueen. San Antonio Talons lopetti 13. lokakuuta 2014, kun liiga (joka omisti joukkueen) ei löytänyt uutta omistajaa. 16. marraskuuta 2014 menestyksekkäästä kaudesta huolimatta Pittsburgh Powerista tuli toinen joukkue, joka lopetti toimintansa kauden 2014 jälkeen. Tämä johtui huonosta yleisömäärästä. Myöhemmin liiga ilmoitti, että Power lopettaa toimintansa vuodeksi 2015 ja etsii uutta omistajaa.</w:t>
      </w:r>
    </w:p>
    <w:p>
      <w:r>
        <w:rPr>
          <w:b/>
        </w:rPr>
        <w:t xml:space="preserve">Kysymys 0</w:t>
      </w:r>
    </w:p>
    <w:p>
      <w:r>
        <w:t xml:space="preserve">Missä bändissä Vince Neil oli mukana?</w:t>
      </w:r>
    </w:p>
    <w:p>
      <w:r>
        <w:rPr>
          <w:b/>
        </w:rPr>
        <w:t xml:space="preserve">Kysymys 1</w:t>
      </w:r>
    </w:p>
    <w:p>
      <w:r>
        <w:t xml:space="preserve">Mikä oli Vince Neilin omistaman Las Vegasin joukkueen nimi?</w:t>
      </w:r>
    </w:p>
    <w:p>
      <w:r>
        <w:rPr>
          <w:b/>
        </w:rPr>
        <w:t xml:space="preserve">Kysymys 2</w:t>
      </w:r>
    </w:p>
    <w:p>
      <w:r>
        <w:t xml:space="preserve">Mikä oli Las Vegas Outlawsin alkuperäinen kotikenttä?</w:t>
      </w:r>
    </w:p>
    <w:p>
      <w:r>
        <w:rPr>
          <w:b/>
        </w:rPr>
        <w:t xml:space="preserve">Kysymys 3</w:t>
      </w:r>
    </w:p>
    <w:p>
      <w:r>
        <w:t xml:space="preserve">Missä Outlaws pelasi kotiottelunsa?</w:t>
      </w:r>
    </w:p>
    <w:p>
      <w:r>
        <w:rPr>
          <w:b/>
        </w:rPr>
        <w:t xml:space="preserve">Kysymys 4</w:t>
      </w:r>
    </w:p>
    <w:p>
      <w:r>
        <w:t xml:space="preserve">Mikä aikaisempi AFL-joukkue pelasi kotiottelunsa Thomas &amp; Mack Centerissä Las Vegas Gladiatorsin ohella?</w:t>
      </w:r>
    </w:p>
    <w:p>
      <w:r>
        <w:rPr>
          <w:b/>
        </w:rPr>
        <w:t xml:space="preserve">Tekstin numero 32</w:t>
      </w:r>
    </w:p>
    <w:p>
      <w:r>
        <w:rPr>
          <w:color w:val="A9A9A9"/>
        </w:rPr>
        <w:t xml:space="preserve">Jerry Kurz luopui </w:t>
      </w:r>
      <w:r>
        <w:t xml:space="preserve">myös </w:t>
      </w:r>
      <w:r>
        <w:t xml:space="preserve">AFL:n </w:t>
      </w:r>
      <w:r>
        <w:rPr>
          <w:color w:val="DCDCDC"/>
        </w:rPr>
        <w:t xml:space="preserve">komissaarin </w:t>
      </w:r>
      <w:r>
        <w:t xml:space="preserve">virasta, </w:t>
      </w:r>
      <w:r>
        <w:t xml:space="preserve">koska hänet ylennettiin AFL:n ensimmäiseksi presidentiksi. </w:t>
      </w:r>
      <w:r>
        <w:t xml:space="preserve">Hänen seuraajakseen komissaariksi palkattiin </w:t>
      </w:r>
      <w:r>
        <w:rPr>
          <w:color w:val="2F4F4F"/>
        </w:rPr>
        <w:t xml:space="preserve">Foxwoodsin </w:t>
      </w:r>
      <w:r>
        <w:t xml:space="preserve">entinen </w:t>
      </w:r>
      <w:r>
        <w:rPr>
          <w:color w:val="556B2F"/>
        </w:rPr>
        <w:t xml:space="preserve">toimitusjohtaja </w:t>
      </w:r>
      <w:r>
        <w:rPr>
          <w:color w:val="6B8E23"/>
        </w:rPr>
        <w:t xml:space="preserve">Scott Butera</w:t>
      </w:r>
      <w:r>
        <w:t xml:space="preserve">.</w:t>
      </w:r>
    </w:p>
    <w:p>
      <w:r>
        <w:rPr>
          <w:b/>
        </w:rPr>
        <w:t xml:space="preserve">Kysymys 0</w:t>
      </w:r>
    </w:p>
    <w:p>
      <w:r>
        <w:t xml:space="preserve">Kuka oli AFL:n ensimmäinen puheenjohtaja?</w:t>
      </w:r>
    </w:p>
    <w:p>
      <w:r>
        <w:rPr>
          <w:b/>
        </w:rPr>
        <w:t xml:space="preserve">Kysymys 1</w:t>
      </w:r>
    </w:p>
    <w:p>
      <w:r>
        <w:t xml:space="preserve">Mikä oli Jerry Kurzin ammattinimike ennen kuin hänestä tuli AFL:n puheenjohtaja?</w:t>
      </w:r>
    </w:p>
    <w:p>
      <w:r>
        <w:rPr>
          <w:b/>
        </w:rPr>
        <w:t xml:space="preserve">Kysymys 2</w:t>
      </w:r>
    </w:p>
    <w:p>
      <w:r>
        <w:t xml:space="preserve">Kenestä tuli AFL:n komissaari Jerry Kurzin jälkeen?</w:t>
      </w:r>
    </w:p>
    <w:p>
      <w:r>
        <w:rPr>
          <w:b/>
        </w:rPr>
        <w:t xml:space="preserve">Kysymys 3</w:t>
      </w:r>
    </w:p>
    <w:p>
      <w:r>
        <w:t xml:space="preserve">Missä Scott Butera työskenteli ennen kuin hänestä tuli AFL-komissaari?</w:t>
      </w:r>
    </w:p>
    <w:p>
      <w:r>
        <w:rPr>
          <w:b/>
        </w:rPr>
        <w:t xml:space="preserve">Kysymys 4</w:t>
      </w:r>
    </w:p>
    <w:p>
      <w:r>
        <w:t xml:space="preserve">Mikä oli Scott Buteran ammattinimike ennen AFL:n komissaariksi tuloa?</w:t>
      </w:r>
    </w:p>
    <w:p>
      <w:r>
        <w:rPr>
          <w:b/>
        </w:rPr>
        <w:t xml:space="preserve">Tekstin numero 33</w:t>
      </w:r>
    </w:p>
    <w:p>
      <w:r>
        <w:rPr>
          <w:color w:val="A9A9A9"/>
        </w:rPr>
        <w:t xml:space="preserve">Elokuun 9. päivänä </w:t>
      </w:r>
      <w:r>
        <w:t xml:space="preserve">2015 </w:t>
      </w:r>
      <w:r>
        <w:rPr>
          <w:color w:val="DCDCDC"/>
        </w:rPr>
        <w:t xml:space="preserve">ESPN </w:t>
      </w:r>
      <w:r>
        <w:t xml:space="preserve">kertoi, että New Orleans VooDoo ja Las Vegas Outlaws olivat lopettaneet toimintansa välittömästi, mikä vahvistettiin myöhemmin AFL:n verkkosivuilla. </w:t>
      </w:r>
      <w:r>
        <w:rPr>
          <w:color w:val="2F4F4F"/>
        </w:rPr>
        <w:t xml:space="preserve">Syyskuun 1. päivänä </w:t>
      </w:r>
      <w:r>
        <w:t xml:space="preserve">2015 </w:t>
      </w:r>
      <w:r>
        <w:t xml:space="preserve">Spokane Shock jätti virallisesti AFL:n ja liittyi </w:t>
      </w:r>
      <w:r>
        <w:rPr>
          <w:color w:val="556B2F"/>
        </w:rPr>
        <w:t xml:space="preserve">IFL:</w:t>
      </w:r>
      <w:r>
        <w:t xml:space="preserve">ään </w:t>
      </w:r>
      <w:r>
        <w:t xml:space="preserve">uudella nimellä </w:t>
      </w:r>
      <w:r>
        <w:rPr>
          <w:color w:val="6B8E23"/>
        </w:rPr>
        <w:t xml:space="preserve">Spokane Empire</w:t>
      </w:r>
      <w:r>
        <w:t xml:space="preserve">, josta tuli viides aktiivinen AFL/af2-franchise, joka lähti IFL:ään konkurssin jälkeen (Iowa Barnstormers, Tri-Cities Fever, Green Bay Blizzard ja Arkansas Twisters - nykyisin Texas Revolution - lähtivät aiemmin).</w:t>
      </w:r>
    </w:p>
    <w:p>
      <w:r>
        <w:rPr>
          <w:b/>
        </w:rPr>
        <w:t xml:space="preserve">Kysymys 0</w:t>
      </w:r>
    </w:p>
    <w:p>
      <w:r>
        <w:t xml:space="preserve">Minä päivänä ilmoitettiin, että Las Vegas Outlaws lopettaa toimintansa?</w:t>
      </w:r>
    </w:p>
    <w:p>
      <w:r>
        <w:rPr>
          <w:b/>
        </w:rPr>
        <w:t xml:space="preserve">Kysymys 1</w:t>
      </w:r>
    </w:p>
    <w:p>
      <w:r>
        <w:t xml:space="preserve">Kuka ilmoitti ensimmäisenä New Orleansin VooDoon sulkemisesta?</w:t>
      </w:r>
    </w:p>
    <w:p>
      <w:r>
        <w:rPr>
          <w:b/>
        </w:rPr>
        <w:t xml:space="preserve">Kysymys 2</w:t>
      </w:r>
    </w:p>
    <w:p>
      <w:r>
        <w:t xml:space="preserve">Minä päivänä Spokane Shock jätti AFL:n?</w:t>
      </w:r>
    </w:p>
    <w:p>
      <w:r>
        <w:rPr>
          <w:b/>
        </w:rPr>
        <w:t xml:space="preserve">Kysymys 3</w:t>
      </w:r>
    </w:p>
    <w:p>
      <w:r>
        <w:t xml:space="preserve">Mihin kilpailevaan liigaan Spokane Shock liittyi?</w:t>
      </w:r>
    </w:p>
    <w:p>
      <w:r>
        <w:rPr>
          <w:b/>
        </w:rPr>
        <w:t xml:space="preserve">Kysymys 4</w:t>
      </w:r>
    </w:p>
    <w:p>
      <w:r>
        <w:t xml:space="preserve">Mikä oli Spokane Shockin nimi sen jälkeen, kun se liittyi IFL:ään?</w:t>
      </w:r>
    </w:p>
    <w:p>
      <w:r>
        <w:rPr>
          <w:b/>
        </w:rPr>
        <w:t xml:space="preserve">Tekstin numero 34</w:t>
      </w:r>
    </w:p>
    <w:p>
      <w:r>
        <w:t xml:space="preserve">Huhut alkoivat liikkua AFL:n palauttamisesta Austiniin ja San Antonioon, Teksasiin. Molemmissa kaupungeissa on aiemmin ollut franchising-yhtiöitä (</w:t>
      </w:r>
      <w:r>
        <w:rPr>
          <w:color w:val="A9A9A9"/>
        </w:rPr>
        <w:t xml:space="preserve">Austin Wranglers</w:t>
      </w:r>
      <w:r>
        <w:t xml:space="preserve">, </w:t>
      </w:r>
      <w:r>
        <w:rPr>
          <w:color w:val="DCDCDC"/>
        </w:rPr>
        <w:t xml:space="preserve">San Antonio Force </w:t>
      </w:r>
      <w:r>
        <w:t xml:space="preserve">ja San Antonio Talons), mutta AFL:n tiedottajan </w:t>
      </w:r>
      <w:r>
        <w:rPr>
          <w:color w:val="2F4F4F"/>
        </w:rPr>
        <w:t xml:space="preserve">BJ Pickardin sanottiin </w:t>
      </w:r>
      <w:r>
        <w:t xml:space="preserve">sanoneen: "Uutisia minulle". Minkäänlaisista laajentumissuunnitelmista ei ole vielä tehty ilmoituksia. Odotettu "suuri ilmoitus" </w:t>
      </w:r>
      <w:r>
        <w:rPr>
          <w:color w:val="556B2F"/>
        </w:rPr>
        <w:t xml:space="preserve">perjantaina </w:t>
      </w:r>
      <w:r>
        <w:t xml:space="preserve">30. lokakuuta </w:t>
      </w:r>
      <w:r>
        <w:rPr>
          <w:color w:val="6B8E23"/>
        </w:rPr>
        <w:t xml:space="preserve">San Antonio Spursin </w:t>
      </w:r>
      <w:r>
        <w:t xml:space="preserve">ottelussa ei koskaan toteutunut</w:t>
      </w:r>
      <w:r>
        <w:t xml:space="preserve">.</w:t>
      </w:r>
    </w:p>
    <w:p>
      <w:r>
        <w:rPr>
          <w:b/>
        </w:rPr>
        <w:t xml:space="preserve">Kysymys 0</w:t>
      </w:r>
    </w:p>
    <w:p>
      <w:r>
        <w:t xml:space="preserve">Mikä viikonpäivä oli 30. lokakuuta 2015?</w:t>
      </w:r>
    </w:p>
    <w:p>
      <w:r>
        <w:rPr>
          <w:b/>
        </w:rPr>
        <w:t xml:space="preserve">Kysymys 1</w:t>
      </w:r>
    </w:p>
    <w:p>
      <w:r>
        <w:t xml:space="preserve">Minkä joukkueen ottelussa AFL:n oli tarkoitus ilmoittaa asiasta 30. lokakuuta?</w:t>
      </w:r>
    </w:p>
    <w:p>
      <w:r>
        <w:rPr>
          <w:b/>
        </w:rPr>
        <w:t xml:space="preserve">Kysymys 2</w:t>
      </w:r>
    </w:p>
    <w:p>
      <w:r>
        <w:t xml:space="preserve">Kuka toimi AFL:n tiedottajana tänä aikana?</w:t>
      </w:r>
    </w:p>
    <w:p>
      <w:r>
        <w:rPr>
          <w:b/>
        </w:rPr>
        <w:t xml:space="preserve">Kysymys 3</w:t>
      </w:r>
    </w:p>
    <w:p>
      <w:r>
        <w:t xml:space="preserve">Minkä aikaisemman AFL:n franchising-joukkueen kotipaikka oli Austinissa?</w:t>
      </w:r>
    </w:p>
    <w:p>
      <w:r>
        <w:rPr>
          <w:b/>
        </w:rPr>
        <w:t xml:space="preserve">Kysymys 4</w:t>
      </w:r>
    </w:p>
    <w:p>
      <w:r>
        <w:t xml:space="preserve">San Antonio Talonsin lisäksi mitä AFL-joukkuetta San Antonio isännöi aikoinaan?</w:t>
      </w:r>
    </w:p>
    <w:p>
      <w:r>
        <w:rPr>
          <w:b/>
        </w:rPr>
        <w:t xml:space="preserve">Tekstin numero 35</w:t>
      </w:r>
    </w:p>
    <w:p>
      <w:r>
        <w:rPr>
          <w:color w:val="A9A9A9"/>
        </w:rPr>
        <w:t xml:space="preserve">Marraskuun 12. </w:t>
      </w:r>
      <w:r>
        <w:t xml:space="preserve">päivänä </w:t>
      </w:r>
      <w:r>
        <w:t xml:space="preserve">liiga ilmoitti, että puolustava mestari </w:t>
      </w:r>
      <w:r>
        <w:rPr>
          <w:color w:val="DCDCDC"/>
        </w:rPr>
        <w:t xml:space="preserve">San Jose SaberCats </w:t>
      </w:r>
      <w:r>
        <w:t xml:space="preserve">lopettaa toimintansa "</w:t>
      </w:r>
      <w:r>
        <w:rPr>
          <w:color w:val="2F4F4F"/>
        </w:rPr>
        <w:t xml:space="preserve">liigan toimintaan liittymättömistä syistä</w:t>
      </w:r>
      <w:r>
        <w:t xml:space="preserve">"</w:t>
      </w:r>
      <w:r>
        <w:rPr>
          <w:color w:val="A9A9A9"/>
        </w:rPr>
        <w:t xml:space="preserve">.</w:t>
      </w:r>
      <w:r>
        <w:t xml:space="preserve"> Liigan lausunnossa todettiin, että AFL pyrkii saamaan sarjalle uudet, pitkäaikaiset omistajat. Näin AFL:ään jää </w:t>
      </w:r>
      <w:r>
        <w:rPr>
          <w:color w:val="556B2F"/>
        </w:rPr>
        <w:t xml:space="preserve">kahdeksan </w:t>
      </w:r>
      <w:r>
        <w:t xml:space="preserve">joukkuetta vuodelle 2016.</w:t>
      </w:r>
    </w:p>
    <w:p>
      <w:r>
        <w:rPr>
          <w:b/>
        </w:rPr>
        <w:t xml:space="preserve">Kysymys 0</w:t>
      </w:r>
    </w:p>
    <w:p>
      <w:r>
        <w:t xml:space="preserve">Kuka oli Arena Football Leaguen puolustava mestari?</w:t>
      </w:r>
    </w:p>
    <w:p>
      <w:r>
        <w:rPr>
          <w:b/>
        </w:rPr>
        <w:t xml:space="preserve">Kysymys 1</w:t>
      </w:r>
    </w:p>
    <w:p>
      <w:r>
        <w:t xml:space="preserve">Milloin ilmoitettiin, että SaberCats lopettaa toimintansa?</w:t>
      </w:r>
    </w:p>
    <w:p>
      <w:r>
        <w:rPr>
          <w:b/>
        </w:rPr>
        <w:t xml:space="preserve">Kysymys 2</w:t>
      </w:r>
    </w:p>
    <w:p>
      <w:r>
        <w:t xml:space="preserve">Mikä oli SaberCatsin sulkemisen syy?</w:t>
      </w:r>
    </w:p>
    <w:p>
      <w:r>
        <w:rPr>
          <w:b/>
        </w:rPr>
        <w:t xml:space="preserve">Kysymys 3</w:t>
      </w:r>
    </w:p>
    <w:p>
      <w:r>
        <w:t xml:space="preserve">Kuinka monta AFL-joukkuetta toimii vuodesta 2016 alkaen?</w:t>
      </w:r>
    </w:p>
    <w:p>
      <w:r>
        <w:rPr>
          <w:b/>
        </w:rPr>
        <w:t xml:space="preserve">Tekstin numero 36</w:t>
      </w:r>
    </w:p>
    <w:p>
      <w:r>
        <w:t xml:space="preserve">Tammikuun</w:t>
      </w:r>
      <w:r>
        <w:rPr>
          <w:color w:val="A9A9A9"/>
        </w:rPr>
        <w:t xml:space="preserve"> 6. päivänä </w:t>
      </w:r>
      <w:r>
        <w:t xml:space="preserve">2016 </w:t>
      </w:r>
      <w:r>
        <w:t xml:space="preserve">liiga otti </w:t>
      </w:r>
      <w:r>
        <w:rPr>
          <w:color w:val="DCDCDC"/>
        </w:rPr>
        <w:t xml:space="preserve">Portland Thunderin </w:t>
      </w:r>
      <w:r>
        <w:t xml:space="preserve">"omistuksen ja toiminnan valvonnan" haltuunsa </w:t>
      </w:r>
      <w:r>
        <w:t xml:space="preserve">sen edellisiltä omistajilta. AFL totesi, että tämä siirto tehtiin sen jälkeen, kun oli kuukausia yritetty saada aikaan järjestely "taloudellisen ja toiminnallisen tuen tarjoamiseksi". Helmikuun 3. päivänä 2016 ilmoitettiin, että franchising alkaa alusta eikä sitä enää kutsuta "Thunderiksi", koska nimi ja tavaramerkit kuuluvat franchisingin entiselle omistajalle </w:t>
      </w:r>
      <w:r>
        <w:rPr>
          <w:color w:val="2F4F4F"/>
        </w:rPr>
        <w:t xml:space="preserve">Terry Emmertille </w:t>
      </w:r>
      <w:r>
        <w:t xml:space="preserve">(samanlainen kuin </w:t>
      </w:r>
      <w:r>
        <w:rPr>
          <w:color w:val="556B2F"/>
        </w:rPr>
        <w:t xml:space="preserve">Jerry Jonesin </w:t>
      </w:r>
      <w:r>
        <w:t xml:space="preserve">siirto Desperadosin kanssa). AFL:n komissaari </w:t>
      </w:r>
      <w:r>
        <w:rPr>
          <w:color w:val="6B8E23"/>
        </w:rPr>
        <w:t xml:space="preserve">Scott Butera </w:t>
      </w:r>
      <w:r>
        <w:t xml:space="preserve">ilmoitti, että uusi identiteetti julkistetaan myöhemmin.</w:t>
      </w:r>
    </w:p>
    <w:p>
      <w:r>
        <w:rPr>
          <w:b/>
        </w:rPr>
        <w:t xml:space="preserve">Kysymys 0</w:t>
      </w:r>
    </w:p>
    <w:p>
      <w:r>
        <w:t xml:space="preserve">Minä päivänä AFL otti haltuunsa yhden joukkueistaan?</w:t>
      </w:r>
    </w:p>
    <w:p>
      <w:r>
        <w:rPr>
          <w:b/>
        </w:rPr>
        <w:t xml:space="preserve">Kysymys 1</w:t>
      </w:r>
    </w:p>
    <w:p>
      <w:r>
        <w:t xml:space="preserve">Minkä joukkueen liiga otti haltuunsa?</w:t>
      </w:r>
    </w:p>
    <w:p>
      <w:r>
        <w:rPr>
          <w:b/>
        </w:rPr>
        <w:t xml:space="preserve">Kysymys 2</w:t>
      </w:r>
    </w:p>
    <w:p>
      <w:r>
        <w:t xml:space="preserve">Kuka omisti Portland Thunderin tavaramerkin?</w:t>
      </w:r>
    </w:p>
    <w:p>
      <w:r>
        <w:rPr>
          <w:b/>
        </w:rPr>
        <w:t xml:space="preserve">Kysymys 3</w:t>
      </w:r>
    </w:p>
    <w:p>
      <w:r>
        <w:t xml:space="preserve">Kuka omisti Desperadosin tavaramerkit?</w:t>
      </w:r>
    </w:p>
    <w:p>
      <w:r>
        <w:rPr>
          <w:b/>
        </w:rPr>
        <w:t xml:space="preserve">Kysymys 4</w:t>
      </w:r>
    </w:p>
    <w:p>
      <w:r>
        <w:t xml:space="preserve">Kuka on Arena Football Leaguen komissaari?</w:t>
      </w:r>
    </w:p>
    <w:p>
      <w:r>
        <w:rPr>
          <w:b/>
        </w:rPr>
        <w:t xml:space="preserve">Tekstin numero 37</w:t>
      </w:r>
    </w:p>
    <w:p>
      <w:r>
        <w:t xml:space="preserve">Liigan 20</w:t>
      </w:r>
      <w:r>
        <w:rPr>
          <w:color w:val="A9A9A9"/>
        </w:rPr>
        <w:t xml:space="preserve">16</w:t>
      </w:r>
      <w:r>
        <w:t xml:space="preserve"> aikataulu, joka julkistettiin liigan verkkosivuilla </w:t>
      </w:r>
      <w:r>
        <w:rPr>
          <w:color w:val="DCDCDC"/>
        </w:rPr>
        <w:t xml:space="preserve">10. joulukuuta 2015</w:t>
      </w:r>
      <w:r>
        <w:t xml:space="preserve">, näyttää </w:t>
      </w:r>
      <w:r>
        <w:rPr>
          <w:color w:val="2F4F4F"/>
        </w:rPr>
        <w:t xml:space="preserve">kahdeksan joukkueen </w:t>
      </w:r>
      <w:r>
        <w:t xml:space="preserve">liigan pelaavan 16 pelin runkosarjan yli </w:t>
      </w:r>
      <w:r>
        <w:t xml:space="preserve">viikon</w:t>
      </w:r>
      <w:r>
        <w:rPr>
          <w:color w:val="556B2F"/>
        </w:rPr>
        <w:t xml:space="preserve">18</w:t>
      </w:r>
      <w:r>
        <w:t xml:space="preserve"> ajan</w:t>
      </w:r>
      <w:r>
        <w:t xml:space="preserve">, ja jokaisella joukkueella on kaksi vapaata viikkoa, joista toinen on vuorotteluperiaatteella ja toinen "yleinen vapaata" kaikille joukkueille </w:t>
      </w:r>
      <w:r>
        <w:t xml:space="preserve">itsenäisyyspäiväviikonloppuna, heinäkuun ensimmäisenä viikonloppuna. Kaikki joukkueet pääsevät jatkosarjaan, joten runkosarjan tarkoituksena on ainoastaan sijoituksen määrittäminen.</w:t>
      </w:r>
    </w:p>
    <w:p>
      <w:r>
        <w:rPr>
          <w:b/>
        </w:rPr>
        <w:t xml:space="preserve">Kysymys 0</w:t>
      </w:r>
    </w:p>
    <w:p>
      <w:r>
        <w:t xml:space="preserve">Minä päivänä liiga julkisti vuoden 2016 otteluohjelmansa?</w:t>
      </w:r>
    </w:p>
    <w:p>
      <w:r>
        <w:rPr>
          <w:b/>
        </w:rPr>
        <w:t xml:space="preserve">Kysymys 1</w:t>
      </w:r>
    </w:p>
    <w:p>
      <w:r>
        <w:t xml:space="preserve">Kuinka monta joukkuetta toimii AFL:ssä vuonna 2016?</w:t>
      </w:r>
    </w:p>
    <w:p>
      <w:r>
        <w:rPr>
          <w:b/>
        </w:rPr>
        <w:t xml:space="preserve">Kysymys 2</w:t>
      </w:r>
    </w:p>
    <w:p>
      <w:r>
        <w:t xml:space="preserve">Kuinka monta runkosarjan ottelua kukin joukkue pelaa vuonna 2016?</w:t>
      </w:r>
    </w:p>
    <w:p>
      <w:r>
        <w:rPr>
          <w:b/>
        </w:rPr>
        <w:t xml:space="preserve">Kysymys 3</w:t>
      </w:r>
    </w:p>
    <w:p>
      <w:r>
        <w:t xml:space="preserve">Kuinka monta viikkoa runkosarja 2016 kestää?</w:t>
      </w:r>
    </w:p>
    <w:p>
      <w:r>
        <w:rPr>
          <w:b/>
        </w:rPr>
        <w:t xml:space="preserve">Kysymys 4</w:t>
      </w:r>
    </w:p>
    <w:p>
      <w:r>
        <w:t xml:space="preserve">Minkä juhlapäivän viikonloppuna kaikilla joukkueilla on vapaapäivä?</w:t>
      </w:r>
    </w:p>
    <w:p>
      <w:r>
        <w:rPr>
          <w:b/>
        </w:rPr>
        <w:t xml:space="preserve">Teksti numero 38</w:t>
      </w:r>
    </w:p>
    <w:p>
      <w:r>
        <w:t xml:space="preserve">Liigan perustamisesta ArenaBowl XVIII:een asti mestaruusottelu pelattiin korkeimmalle sijoitetun jäljellä olevan joukkueen kotona. Sen jälkeen AFL siirtyi neutraalissa paikassa pelattavaan mestaruusotteluun, ja ArenaBowl XIX ja XX pelattiin </w:t>
      </w:r>
      <w:r>
        <w:rPr>
          <w:color w:val="A9A9A9"/>
        </w:rPr>
        <w:t xml:space="preserve">Las Vegasissa</w:t>
      </w:r>
      <w:r>
        <w:t xml:space="preserve">. </w:t>
      </w:r>
      <w:r>
        <w:rPr>
          <w:color w:val="DCDCDC"/>
        </w:rPr>
        <w:t xml:space="preserve">New Orleans Arena</w:t>
      </w:r>
      <w:r>
        <w:t xml:space="preserve">, New Orleans VooDoon koti, toimi ArenaBowl XXI:n pelipaikkana </w:t>
      </w:r>
      <w:r>
        <w:rPr>
          <w:color w:val="2F4F4F"/>
        </w:rPr>
        <w:t xml:space="preserve">29. heinäkuuta 2007</w:t>
      </w:r>
      <w:r>
        <w:t xml:space="preserve">. </w:t>
      </w:r>
      <w:r>
        <w:t xml:space="preserve">Kyseessä oli ensimmäinen kaupungissa järjestetty ammattilaisurheilun mestaruuskilpailu sen jälkeen, kun Katrina-hurrikaani iski kaupunkiin </w:t>
      </w:r>
      <w:r>
        <w:rPr>
          <w:color w:val="556B2F"/>
        </w:rPr>
        <w:t xml:space="preserve">elokuussa 2005</w:t>
      </w:r>
      <w:r>
        <w:t xml:space="preserve">. </w:t>
      </w:r>
      <w:r>
        <w:rPr>
          <w:color w:val="6B8E23"/>
        </w:rPr>
        <w:t xml:space="preserve">San Jose SaberCats </w:t>
      </w:r>
      <w:r>
        <w:t xml:space="preserve">voitti kolmannen mestaruutensa kuuden vuoden aikana voittamalla Columbus Destroyersin 55-33. New Orleansissa järjestetty ArenaBowl XXI katsottiin menestykseksi, ja kaupunki valittiin ArenaBowl XXII:n isäntäkaupungiksi, jossa Philadelphia Soul voitti puolustavan mestarin San Jose Sabercatsin. Vuonna 2010 pelipaikan ratkaisi jälleen se, kumpi osallistuvista joukkueista oli sijoitettu korkeammalle. ArenaBowl XXIII:ssa Spokane Shock voitti Tampa Bay Stormin kotiareenallaan Spokane Arenalla Spokanessa, Washingtonissa. ArenaBowl XXIV:ssä Jacksonville Sharks, joka oli voittanut konferenssinsa loppuottelun neljä päivää aiemmin, matkusti Phoenixin US Airways Centeriin ja voitti Arizona Rattlersin 73-70. ArenaBowl XXV palasi neutraalille pelipaikalle ja pelattiin jälleen New Orleansissa, jonne Rattlers palasi ja voitti Philadelphia Soulin. Vuodesta 2014 lähtien ArenaBowl on pelattu korkeammalle sijoittuneella joukkueella.</w:t>
      </w:r>
    </w:p>
    <w:p>
      <w:r>
        <w:rPr>
          <w:b/>
        </w:rPr>
        <w:t xml:space="preserve">Kysymys 0</w:t>
      </w:r>
    </w:p>
    <w:p>
      <w:r>
        <w:t xml:space="preserve">Missä ArenaBowl XX järjestettiin?</w:t>
      </w:r>
    </w:p>
    <w:p>
      <w:r>
        <w:rPr>
          <w:b/>
        </w:rPr>
        <w:t xml:space="preserve">Kysymys 1</w:t>
      </w:r>
    </w:p>
    <w:p>
      <w:r>
        <w:t xml:space="preserve">Millä areenalla ArenaBowl XXI pelattiin?</w:t>
      </w:r>
    </w:p>
    <w:p>
      <w:r>
        <w:rPr>
          <w:b/>
        </w:rPr>
        <w:t xml:space="preserve">Kysymys 2</w:t>
      </w:r>
    </w:p>
    <w:p>
      <w:r>
        <w:t xml:space="preserve">Minä päivänä ArenaBowl XXI pelattiin?</w:t>
      </w:r>
    </w:p>
    <w:p>
      <w:r>
        <w:rPr>
          <w:b/>
        </w:rPr>
        <w:t xml:space="preserve">Kysymys 3</w:t>
      </w:r>
    </w:p>
    <w:p>
      <w:r>
        <w:t xml:space="preserve">Missä kuussa ja vuonna hirmumyrsky Katrina sattui?</w:t>
      </w:r>
    </w:p>
    <w:p>
      <w:r>
        <w:rPr>
          <w:b/>
        </w:rPr>
        <w:t xml:space="preserve">Kysymys 4</w:t>
      </w:r>
    </w:p>
    <w:p>
      <w:r>
        <w:t xml:space="preserve">Mikä joukkue voitti ArenaBowl XXI:n?</w:t>
      </w:r>
    </w:p>
    <w:p>
      <w:r>
        <w:rPr>
          <w:b/>
        </w:rPr>
        <w:t xml:space="preserve">Tekstin numero 39</w:t>
      </w:r>
    </w:p>
    <w:p>
      <w:r>
        <w:t xml:space="preserve">Käytäntö, jonka mukaan kukin joukkue pelasi yhden tai kaksi preseason-näyttelyottelua ennen runkosarjan alkua, lopetettiin, kun </w:t>
      </w:r>
      <w:r>
        <w:t xml:space="preserve">NBC-sopimus aloitettiin, ja runkosarjaa pidennettiin </w:t>
      </w:r>
      <w:r>
        <w:t xml:space="preserve">peleistä</w:t>
      </w:r>
      <w:r>
        <w:rPr>
          <w:color w:val="DCDCDC"/>
        </w:rPr>
        <w:t xml:space="preserve">14</w:t>
      </w:r>
      <w:r>
        <w:t xml:space="preserve">, joiden pituutta se oli ollut vuodesta 1996 lähtien, </w:t>
      </w:r>
      <w:r>
        <w:t xml:space="preserve">vuodesta </w:t>
      </w:r>
      <w:r>
        <w:rPr>
          <w:color w:val="2F4F4F"/>
        </w:rPr>
        <w:t xml:space="preserve">16</w:t>
      </w:r>
      <w:r>
        <w:t xml:space="preserve">2001 vuoteen 2010 ja vuodesta 2016 lähtien. Vuodesta 2011 vuoteen 2015 runkosarja laajeni </w:t>
      </w:r>
      <w:r>
        <w:t xml:space="preserve">peleihin</w:t>
      </w:r>
      <w:r>
        <w:rPr>
          <w:color w:val="556B2F"/>
        </w:rPr>
        <w:t xml:space="preserve">18</w:t>
      </w:r>
      <w:r>
        <w:t xml:space="preserve">, jolloin kullakin joukkueella oli kaksi vapaata viikkoa ja mahdollisuus pelata kaksi preseason-ottelua.</w:t>
      </w:r>
    </w:p>
    <w:p>
      <w:r>
        <w:rPr>
          <w:b/>
        </w:rPr>
        <w:t xml:space="preserve">Kysymys 0</w:t>
      </w:r>
    </w:p>
    <w:p>
      <w:r>
        <w:t xml:space="preserve">Minkä televisioverkon kanssa tehty sopimus johti siihen, että näytösotteluista luovuttiin preseasonin aikana?</w:t>
      </w:r>
    </w:p>
    <w:p>
      <w:r>
        <w:rPr>
          <w:b/>
        </w:rPr>
        <w:t xml:space="preserve">Kysymys 1</w:t>
      </w:r>
    </w:p>
    <w:p>
      <w:r>
        <w:t xml:space="preserve">Kuinka monta peliä runkosarja oli vuonna 1996?</w:t>
      </w:r>
    </w:p>
    <w:p>
      <w:r>
        <w:rPr>
          <w:b/>
        </w:rPr>
        <w:t xml:space="preserve">Kysymys 2</w:t>
      </w:r>
    </w:p>
    <w:p>
      <w:r>
        <w:t xml:space="preserve">Kuinka monta peliä pelattiin runkosarjassa 2001?</w:t>
      </w:r>
    </w:p>
    <w:p>
      <w:r>
        <w:rPr>
          <w:b/>
        </w:rPr>
        <w:t xml:space="preserve">Kysymys 3</w:t>
      </w:r>
    </w:p>
    <w:p>
      <w:r>
        <w:t xml:space="preserve">Kuinka monta peliä pitkä oli vuoden 2011 runkosarja?</w:t>
      </w:r>
    </w:p>
    <w:p>
      <w:r>
        <w:rPr>
          <w:b/>
        </w:rPr>
        <w:t xml:space="preserve">Kysymys 4</w:t>
      </w:r>
    </w:p>
    <w:p>
      <w:r>
        <w:t xml:space="preserve">Kuinka monta peliä kukin joukkue pelaa runkosarjassa 2016?</w:t>
      </w:r>
    </w:p>
    <w:p>
      <w:r>
        <w:rPr>
          <w:b/>
        </w:rPr>
        <w:t xml:space="preserve">Teksti numero 40</w:t>
      </w:r>
    </w:p>
    <w:p>
      <w:r>
        <w:rPr>
          <w:color w:val="A9A9A9"/>
        </w:rPr>
        <w:t xml:space="preserve">Elokuussa 2012 </w:t>
      </w:r>
      <w:r>
        <w:t xml:space="preserve">AFL ilmoitti uudesta Kiinan-projektista, joka tunnetaan nimellä </w:t>
      </w:r>
      <w:r>
        <w:rPr>
          <w:color w:val="DCDCDC"/>
        </w:rPr>
        <w:t xml:space="preserve">China American Football League</w:t>
      </w:r>
      <w:r>
        <w:t xml:space="preserve">. </w:t>
      </w:r>
      <w:r>
        <w:t xml:space="preserve">CAFL-hanketta johtaa </w:t>
      </w:r>
      <w:r>
        <w:rPr>
          <w:color w:val="2F4F4F"/>
        </w:rPr>
        <w:t xml:space="preserve">ESPN </w:t>
      </w:r>
      <w:r>
        <w:t xml:space="preserve">NFL:n analyytikko ja </w:t>
      </w:r>
      <w:r>
        <w:rPr>
          <w:color w:val="556B2F"/>
        </w:rPr>
        <w:t xml:space="preserve">Philadelphia Soulin </w:t>
      </w:r>
      <w:r>
        <w:t xml:space="preserve">enemmistöomistajan presidentti </w:t>
      </w:r>
      <w:r>
        <w:rPr>
          <w:color w:val="6B8E23"/>
        </w:rPr>
        <w:t xml:space="preserve">Ron Jaworski</w:t>
      </w:r>
      <w:r>
        <w:t xml:space="preserve">. Suunnitelmissa oli perustaa kuuden joukkueen liiga, joka pelaisi 10 viikon aikataululla, jonka oli määrä alkaa lokakuussa 2014. AFL:n valmentajat ja kouluttajat matkustavat Kiinaan auttamaan lajin sääntöjen opettamisessa kiinalaisista ja amerikkalaisista pelaajista koostuville joukkueille tavoitteena aloittaa virallinen kiinalainen areenaliiga. Ganlan Media International sai yksinoikeudet uuteen Kiinan liigaan.</w:t>
      </w:r>
    </w:p>
    <w:p>
      <w:r>
        <w:rPr>
          <w:b/>
        </w:rPr>
        <w:t xml:space="preserve">Kysymys 0</w:t>
      </w:r>
    </w:p>
    <w:p>
      <w:r>
        <w:t xml:space="preserve">Minkä liigan AFL perusti Kiinaan?</w:t>
      </w:r>
    </w:p>
    <w:p>
      <w:r>
        <w:rPr>
          <w:b/>
        </w:rPr>
        <w:t xml:space="preserve">Kysymys 1</w:t>
      </w:r>
    </w:p>
    <w:p>
      <w:r>
        <w:t xml:space="preserve">Milloin AFL:n Kiina-hankkeesta ilmoitettiin?</w:t>
      </w:r>
    </w:p>
    <w:p>
      <w:r>
        <w:rPr>
          <w:b/>
        </w:rPr>
        <w:t xml:space="preserve">Kysymys 2</w:t>
      </w:r>
    </w:p>
    <w:p>
      <w:r>
        <w:t xml:space="preserve">Kuka johtaa Kiinan amerikkalaisen jalkapallon liigaa?</w:t>
      </w:r>
    </w:p>
    <w:p>
      <w:r>
        <w:rPr>
          <w:b/>
        </w:rPr>
        <w:t xml:space="preserve">Kysymys 3</w:t>
      </w:r>
    </w:p>
    <w:p>
      <w:r>
        <w:t xml:space="preserve">Millä televisiokanavalla Ron Jaworski työskentelee?</w:t>
      </w:r>
    </w:p>
    <w:p>
      <w:r>
        <w:rPr>
          <w:b/>
        </w:rPr>
        <w:t xml:space="preserve">Kysymys 4</w:t>
      </w:r>
    </w:p>
    <w:p>
      <w:r>
        <w:t xml:space="preserve">Minkä joukkueen enemmistöomistaja Ron Jaworski on?</w:t>
      </w:r>
    </w:p>
    <w:p>
      <w:r>
        <w:rPr>
          <w:b/>
        </w:rPr>
        <w:t xml:space="preserve">Tekstin numero 41</w:t>
      </w:r>
    </w:p>
    <w:p>
      <w:r>
        <w:t xml:space="preserve">AFL Globalin ja Ganlan Median perusti </w:t>
      </w:r>
      <w:r>
        <w:rPr>
          <w:color w:val="A9A9A9"/>
        </w:rPr>
        <w:t xml:space="preserve">2012</w:t>
      </w:r>
      <w:r>
        <w:t xml:space="preserve">liikemies </w:t>
      </w:r>
      <w:r>
        <w:rPr>
          <w:color w:val="DCDCDC"/>
        </w:rPr>
        <w:t xml:space="preserve">Martin E. Judge</w:t>
      </w:r>
      <w:r>
        <w:t xml:space="preserve">, </w:t>
      </w:r>
      <w:r>
        <w:rPr>
          <w:color w:val="2F4F4F"/>
        </w:rPr>
        <w:t xml:space="preserve">Judge Groupin </w:t>
      </w:r>
      <w:r>
        <w:t xml:space="preserve">perustaja ja omistaja</w:t>
      </w:r>
      <w:r>
        <w:t xml:space="preserve">. AFL Global, LLC -niminen yritys pyrkii ottamaan käyttöön ja käynnistämään Arena Football -ammattilaisjoukkueet ja -lupaukset eri puolilla maailmaa (kuten NFL Europe). Menestyksekkään Kiinan-matkan jälkeen, jonka tarkoituksena oli edistää peliä, he ilmoittivat virallisesti suunnitelmistaan kehittää AFL China -liigaa syksyyn 2014 mennessä aloittamalla kattavan koulutusohjelman toukokuussa 2013, ja </w:t>
      </w:r>
      <w:r>
        <w:rPr>
          <w:color w:val="556B2F"/>
        </w:rPr>
        <w:t xml:space="preserve">lokakuussa </w:t>
      </w:r>
      <w:r>
        <w:t xml:space="preserve">Pekingin ja Guangzhoun kaupunkeihin on suunniteltu näytösotteluita</w:t>
      </w:r>
      <w:r>
        <w:t xml:space="preserve">. Tämä on ensimmäinen kerta, kun Kiinassa pelataan minkäänlaista ammattilaisjalkapalloa Kiinan hallituksen ja CRFA:n (Chinese Rugby Football Association) tuella. Mukana ovat muun muassa perustaja ja toimitusjohtaja. Martin E. Judge, osakas Ron Jaworski, CAFL:n toimitusjohtaja </w:t>
      </w:r>
      <w:r>
        <w:rPr>
          <w:color w:val="6B8E23"/>
        </w:rPr>
        <w:t xml:space="preserve">Gary Morris </w:t>
      </w:r>
      <w:r>
        <w:t xml:space="preserve">ja presidentti David Niu. Ganlan Media on sittemmin luopunut tästä nimestä ja käyttää liigan nimeä yritystunnuksenaan.</w:t>
      </w:r>
    </w:p>
    <w:p>
      <w:r>
        <w:rPr>
          <w:b/>
        </w:rPr>
        <w:t xml:space="preserve">Kysymys 0</w:t>
      </w:r>
    </w:p>
    <w:p>
      <w:r>
        <w:t xml:space="preserve">Kuka loi Ganlan Median?</w:t>
      </w:r>
    </w:p>
    <w:p>
      <w:r>
        <w:rPr>
          <w:b/>
        </w:rPr>
        <w:t xml:space="preserve">Kysymys 1</w:t>
      </w:r>
    </w:p>
    <w:p>
      <w:r>
        <w:t xml:space="preserve">Minkä yrityksen perustaja Martin Judge on?</w:t>
      </w:r>
    </w:p>
    <w:p>
      <w:r>
        <w:rPr>
          <w:b/>
        </w:rPr>
        <w:t xml:space="preserve">Kysymys 2</w:t>
      </w:r>
    </w:p>
    <w:p>
      <w:r>
        <w:t xml:space="preserve">Minä vuonna AFL Global perustettiin?</w:t>
      </w:r>
    </w:p>
    <w:p>
      <w:r>
        <w:rPr>
          <w:b/>
        </w:rPr>
        <w:t xml:space="preserve">Kysymys 3</w:t>
      </w:r>
    </w:p>
    <w:p>
      <w:r>
        <w:t xml:space="preserve">Missä kuussa Guangzhoussa oli tarkoitus järjestää näytösottelu?</w:t>
      </w:r>
    </w:p>
    <w:p>
      <w:r>
        <w:rPr>
          <w:b/>
        </w:rPr>
        <w:t xml:space="preserve">Kysymys 4</w:t>
      </w:r>
    </w:p>
    <w:p>
      <w:r>
        <w:t xml:space="preserve">Kuka on Kiinan amerikkalaisen jalkapalloliigan toimitusjohtaja?</w:t>
      </w:r>
    </w:p>
    <w:p>
      <w:r>
        <w:rPr>
          <w:b/>
        </w:rPr>
        <w:t xml:space="preserve">Teksti numero 42</w:t>
      </w:r>
    </w:p>
    <w:p>
      <w:r>
        <w:t xml:space="preserve">Suunniteltu</w:t>
      </w:r>
      <w:r>
        <w:rPr>
          <w:color w:val="A9A9A9"/>
        </w:rPr>
        <w:t xml:space="preserve">2014</w:t>
      </w:r>
      <w:r>
        <w:t xml:space="preserve"> alku osoittautui liian kunnianhimoiseksi ryhmälle; sen virallisella verkkosivustolla mainitaan nyt ammattilaispelaamisen ennakoitu alku vuonna </w:t>
      </w:r>
      <w:r>
        <w:t xml:space="preserve">ja </w:t>
      </w:r>
      <w:r>
        <w:rPr>
          <w:color w:val="DCDCDC"/>
        </w:rPr>
        <w:t xml:space="preserve">2016</w:t>
      </w:r>
      <w:r>
        <w:t xml:space="preserve">näyttää kuvia </w:t>
      </w:r>
      <w:r>
        <w:rPr>
          <w:color w:val="2F4F4F"/>
        </w:rPr>
        <w:t xml:space="preserve">kuuden joukkueen </w:t>
      </w:r>
      <w:r>
        <w:t xml:space="preserve">collegiate-turnauksesta, joka järjestettiin </w:t>
      </w:r>
      <w:r>
        <w:rPr>
          <w:color w:val="556B2F"/>
        </w:rPr>
        <w:t xml:space="preserve">marraskuun </w:t>
      </w:r>
      <w:r>
        <w:t xml:space="preserve">alussa </w:t>
      </w:r>
      <w:r>
        <w:t xml:space="preserve">2015.</w:t>
      </w:r>
    </w:p>
    <w:p>
      <w:r>
        <w:rPr>
          <w:b/>
        </w:rPr>
        <w:t xml:space="preserve">Kysymys 0</w:t>
      </w:r>
    </w:p>
    <w:p>
      <w:r>
        <w:t xml:space="preserve">Milloin CAFL aikoo aloittaa ensimmäisen kautensa?</w:t>
      </w:r>
    </w:p>
    <w:p>
      <w:r>
        <w:rPr>
          <w:b/>
        </w:rPr>
        <w:t xml:space="preserve">Kysymys 1</w:t>
      </w:r>
    </w:p>
    <w:p>
      <w:r>
        <w:t xml:space="preserve">Milloin ensimmäinen epäonnistunut CAFL-kausi oli tarkoitus järjestää?</w:t>
      </w:r>
    </w:p>
    <w:p>
      <w:r>
        <w:rPr>
          <w:b/>
        </w:rPr>
        <w:t xml:space="preserve">Kysymys 2</w:t>
      </w:r>
    </w:p>
    <w:p>
      <w:r>
        <w:t xml:space="preserve">Kuinka monta joukkuetta osallistui vuoden 2015 CAFL-turnaukseen?</w:t>
      </w:r>
    </w:p>
    <w:p>
      <w:r>
        <w:rPr>
          <w:b/>
        </w:rPr>
        <w:t xml:space="preserve">Kysymys 3</w:t>
      </w:r>
    </w:p>
    <w:p>
      <w:r>
        <w:t xml:space="preserve">Missä kuussa CAFL-turnaus järjestettiin?</w:t>
      </w:r>
    </w:p>
    <w:p>
      <w:r>
        <w:rPr>
          <w:b/>
        </w:rPr>
        <w:t xml:space="preserve">Teksti numero 43</w:t>
      </w:r>
    </w:p>
    <w:p>
      <w:r>
        <w:t xml:space="preserve">Kaudesta 2003 alkaen AFL teki NBC:n kanssa sopimuksen liigan otteluiden televisioinnista, ja sopimusta jatkettiin kahdella vuodella vuonna 2005. Samassa yhteydessä </w:t>
      </w:r>
      <w:r>
        <w:t xml:space="preserve">liiga siirsi kauden alun </w:t>
      </w:r>
      <w:r>
        <w:rPr>
          <w:color w:val="A9A9A9"/>
        </w:rPr>
        <w:t xml:space="preserve">toukokuusta </w:t>
      </w:r>
      <w:r>
        <w:rPr>
          <w:color w:val="DCDCDC"/>
        </w:rPr>
        <w:t xml:space="preserve">helmikuulle </w:t>
      </w:r>
      <w:r>
        <w:t xml:space="preserve">(viikko NFL:n Super Bowlin jälkeen) ja ajoitti suurimman osan peleistään </w:t>
      </w:r>
      <w:r>
        <w:rPr>
          <w:color w:val="2F4F4F"/>
        </w:rPr>
        <w:t xml:space="preserve">sunnuntaille </w:t>
      </w:r>
      <w:r>
        <w:t xml:space="preserve">eikä </w:t>
      </w:r>
      <w:r>
        <w:rPr>
          <w:color w:val="556B2F"/>
        </w:rPr>
        <w:t xml:space="preserve">perjantaille tai lauantaille, </w:t>
      </w:r>
      <w:r>
        <w:t xml:space="preserve">kuten aiemmin. Vuonna 2006 XX talviolympialaisten, Stanley Cupin pudotuspelien ja Daytona 500 -kilpailun vuoksi NBC vähensi viikoittaista raportointia ja siirsi sen runkosarjan aikana hajanaiseksi, mutta sitoutui kuitenkin täyteen pudotuspeliaikatauluun, joka päättyi 20. ArenaBowliin. NBC ja Arena Football League erosivat virallisesti </w:t>
      </w:r>
      <w:r>
        <w:rPr>
          <w:color w:val="6B8E23"/>
        </w:rPr>
        <w:t xml:space="preserve">30. kesäkuuta </w:t>
      </w:r>
      <w:r>
        <w:t xml:space="preserve">2006, </w:t>
      </w:r>
      <w:r>
        <w:t xml:space="preserve">koska he eivät päässeet uuteen lähetyssopimukseen. Las Vegasin omistaja Jim Ferraro totesi radiohaastattelussa, että sopimus epäonnistui, koska ESPN kieltäytyi näyttämästä kohokohtia tai edes mainitsemasta NBC:llä lähetettävää tuotetta.</w:t>
      </w:r>
    </w:p>
    <w:p>
      <w:r>
        <w:rPr>
          <w:b/>
        </w:rPr>
        <w:t xml:space="preserve">Kysymys 0</w:t>
      </w:r>
    </w:p>
    <w:p>
      <w:r>
        <w:t xml:space="preserve">Missä kuussa AFL-kausi alun perin alkoi?</w:t>
      </w:r>
    </w:p>
    <w:p>
      <w:r>
        <w:rPr>
          <w:b/>
        </w:rPr>
        <w:t xml:space="preserve">Kysymys 1</w:t>
      </w:r>
    </w:p>
    <w:p>
      <w:r>
        <w:t xml:space="preserve">Milloin AFL-kauden alku siirrettiin TV-sopimuksen jälkeen?</w:t>
      </w:r>
    </w:p>
    <w:p>
      <w:r>
        <w:rPr>
          <w:b/>
        </w:rPr>
        <w:t xml:space="preserve">Kysymys 2</w:t>
      </w:r>
    </w:p>
    <w:p>
      <w:r>
        <w:t xml:space="preserve">Minä päivinä AFL:n ottelut perinteisesti pelattiin ennen televisiosopimusta?</w:t>
      </w:r>
    </w:p>
    <w:p>
      <w:r>
        <w:rPr>
          <w:b/>
        </w:rPr>
        <w:t xml:space="preserve">Kysymys 3</w:t>
      </w:r>
    </w:p>
    <w:p>
      <w:r>
        <w:t xml:space="preserve">Milloin suurin osa AFL:n peleistä pelattiin TV-sopimuksen jälkeen?</w:t>
      </w:r>
    </w:p>
    <w:p>
      <w:r>
        <w:rPr>
          <w:b/>
        </w:rPr>
        <w:t xml:space="preserve">Kysymys 4</w:t>
      </w:r>
    </w:p>
    <w:p>
      <w:r>
        <w:t xml:space="preserve">Milloin AFL:n ja NBC:n välinen liikesuhde päättyi?</w:t>
      </w:r>
    </w:p>
    <w:p>
      <w:r>
        <w:rPr>
          <w:b/>
        </w:rPr>
        <w:t xml:space="preserve">Tekstin numero 44</w:t>
      </w:r>
    </w:p>
    <w:p>
      <w:r>
        <w:rPr>
          <w:color w:val="A9A9A9"/>
        </w:rPr>
        <w:t xml:space="preserve">19. joulukuuta </w:t>
      </w:r>
      <w:r>
        <w:t xml:space="preserve">2006 </w:t>
      </w:r>
      <w:r>
        <w:t xml:space="preserve">ESPN ilmoitti ostavansa vähemmistöosuuden AFL:stä.</w:t>
      </w:r>
      <w:r>
        <w:t xml:space="preserve"> Sopimus sisälsi televisiointioikeudet ESPN:n verkostoperheeseen. ESPN televisioisi vähintään </w:t>
      </w:r>
      <w:r>
        <w:rPr>
          <w:color w:val="DCDCDC"/>
        </w:rPr>
        <w:t xml:space="preserve">17</w:t>
      </w:r>
      <w:r>
        <w:t xml:space="preserve">runkosarjan otteluita, useimmat </w:t>
      </w:r>
      <w:r>
        <w:t xml:space="preserve">maanantai-iltaisin, ja </w:t>
      </w:r>
      <w:r>
        <w:rPr>
          <w:color w:val="556B2F"/>
        </w:rPr>
        <w:t xml:space="preserve">yhdeksän </w:t>
      </w:r>
      <w:r>
        <w:t xml:space="preserve">pudotuspeliottelua, mukaan lukien ArenaBowl XXI </w:t>
      </w:r>
      <w:r>
        <w:rPr>
          <w:color w:val="6B8E23"/>
        </w:rPr>
        <w:t xml:space="preserve">ABC:llä</w:t>
      </w:r>
      <w:r>
        <w:t xml:space="preserve">. Sopimus toi lisää näkyvyyttä ESPN:n SportsCenter-ohjelmassa. Alkuperäisen AFL:n haettua konkurssiin tämä järjestely ei kuitenkaan siirtynyt uuteen AFL:ään, joka on erillinen oikeushenkilö.</w:t>
      </w:r>
    </w:p>
    <w:p>
      <w:r>
        <w:rPr>
          <w:b/>
        </w:rPr>
        <w:t xml:space="preserve">Kysymys 0</w:t>
      </w:r>
    </w:p>
    <w:p>
      <w:r>
        <w:t xml:space="preserve">Minä päivänä ESPN osti vähemmistöosuuden AFL:stä?</w:t>
      </w:r>
    </w:p>
    <w:p>
      <w:r>
        <w:rPr>
          <w:b/>
        </w:rPr>
        <w:t xml:space="preserve">Kysymys 1</w:t>
      </w:r>
    </w:p>
    <w:p>
      <w:r>
        <w:t xml:space="preserve">Kuinka monta runkosarjan ottelua AFL suostui lähettämään vähintään?</w:t>
      </w:r>
    </w:p>
    <w:p>
      <w:r>
        <w:rPr>
          <w:b/>
        </w:rPr>
        <w:t xml:space="preserve">Kysymys 2</w:t>
      </w:r>
    </w:p>
    <w:p>
      <w:r>
        <w:t xml:space="preserve">Minä päivänä pelattaisiin suurin osa ESPN-verkkojen televisioiduista peleistä?</w:t>
      </w:r>
    </w:p>
    <w:p>
      <w:r>
        <w:rPr>
          <w:b/>
        </w:rPr>
        <w:t xml:space="preserve">Kysymys 3</w:t>
      </w:r>
    </w:p>
    <w:p>
      <w:r>
        <w:t xml:space="preserve">Mikä verkko lähettää ArenaBowl XXI:n?</w:t>
      </w:r>
    </w:p>
    <w:p>
      <w:r>
        <w:rPr>
          <w:b/>
        </w:rPr>
        <w:t xml:space="preserve">Kysymys 4</w:t>
      </w:r>
    </w:p>
    <w:p>
      <w:r>
        <w:t xml:space="preserve">Kuinka monta AFL:n pudotuspeliottelua ESPN lähetti sopimuksen mukaisesti vuosittain?</w:t>
      </w:r>
    </w:p>
    <w:p>
      <w:r>
        <w:rPr>
          <w:b/>
        </w:rPr>
        <w:t xml:space="preserve">Tekstin numero 45</w:t>
      </w:r>
    </w:p>
    <w:p>
      <w:r>
        <w:t xml:space="preserve">AFL:llä oli myös alueellinen kaapelisopimus </w:t>
      </w:r>
      <w:r>
        <w:rPr>
          <w:color w:val="A9A9A9"/>
        </w:rPr>
        <w:t xml:space="preserve">FSN:n </w:t>
      </w:r>
      <w:r>
        <w:t xml:space="preserve">kanssa</w:t>
      </w:r>
      <w:r>
        <w:t xml:space="preserve">, jossa FSN:n alueelliset tytäryhtiöt AFL-markkinoilla välittivät paikallisten joukkueiden pelejä</w:t>
      </w:r>
      <w:r>
        <w:t xml:space="preserve">.</w:t>
      </w:r>
      <w:r>
        <w:t xml:space="preserve"> Joillakin alueilla, kuten Arizona Rattlersin kohdalla, </w:t>
      </w:r>
      <w:r>
        <w:rPr>
          <w:color w:val="DCDCDC"/>
        </w:rPr>
        <w:t xml:space="preserve">Fox Sportsin </w:t>
      </w:r>
      <w:r>
        <w:t xml:space="preserve">tytäryhtiöt välittävät edelleen pelejä</w:t>
      </w:r>
      <w:r>
        <w:t xml:space="preserve">.</w:t>
      </w:r>
    </w:p>
    <w:p>
      <w:r>
        <w:rPr>
          <w:b/>
        </w:rPr>
        <w:t xml:space="preserve">Kysymys 0</w:t>
      </w:r>
    </w:p>
    <w:p>
      <w:r>
        <w:t xml:space="preserve">Minkä verkon tytäryhtiöt lähettävät Arizona Rattlersin pelejä?</w:t>
      </w:r>
    </w:p>
    <w:p>
      <w:r>
        <w:rPr>
          <w:b/>
        </w:rPr>
        <w:t xml:space="preserve">Kysymys 1</w:t>
      </w:r>
    </w:p>
    <w:p>
      <w:r>
        <w:t xml:space="preserve">Minkä kaapeliverkon kanssa AFL teki alueellisen sopimuksen?</w:t>
      </w:r>
    </w:p>
    <w:p>
      <w:r>
        <w:rPr>
          <w:b/>
        </w:rPr>
        <w:t xml:space="preserve">Teksti numero 46</w:t>
      </w:r>
    </w:p>
    <w:p>
      <w:r>
        <w:t xml:space="preserve">Palattuaan takaisin vuonna </w:t>
      </w:r>
      <w:r>
        <w:rPr>
          <w:color w:val="A9A9A9"/>
        </w:rPr>
        <w:t xml:space="preserve">2010</w:t>
      </w:r>
      <w:r>
        <w:t xml:space="preserve">, AFL oli sen kansallinen televisio sopimus </w:t>
      </w:r>
      <w:r>
        <w:rPr>
          <w:color w:val="DCDCDC"/>
        </w:rPr>
        <w:t xml:space="preserve">NFL Network </w:t>
      </w:r>
      <w:r>
        <w:t xml:space="preserve">viikoittain </w:t>
      </w:r>
      <w:r>
        <w:t xml:space="preserve">perjantai-iltana peli</w:t>
      </w:r>
      <w:r>
        <w:t xml:space="preserve">.</w:t>
      </w:r>
      <w:r>
        <w:t xml:space="preserve"> Kaikki AFL:n pelit, jotka eivät näkyneet NFL Networkissa, voitiin nähdä ilmaiseksi </w:t>
      </w:r>
      <w:r>
        <w:t xml:space="preserve">verkossa </w:t>
      </w:r>
      <w:r>
        <w:rPr>
          <w:color w:val="6B8E23"/>
        </w:rPr>
        <w:t xml:space="preserve">Ustreamin</w:t>
      </w:r>
      <w:r>
        <w:t xml:space="preserve"> tarjoamana</w:t>
      </w:r>
      <w:r>
        <w:t xml:space="preserve">.</w:t>
      </w:r>
    </w:p>
    <w:p>
      <w:r>
        <w:rPr>
          <w:b/>
        </w:rPr>
        <w:t xml:space="preserve">Kysymys 0</w:t>
      </w:r>
    </w:p>
    <w:p>
      <w:r>
        <w:t xml:space="preserve">Minä vuonna AFL aloitti toimintansa uudelleen tauon jälkeen?</w:t>
      </w:r>
    </w:p>
    <w:p>
      <w:r>
        <w:rPr>
          <w:b/>
        </w:rPr>
        <w:t xml:space="preserve">Kysymys 1</w:t>
      </w:r>
    </w:p>
    <w:p>
      <w:r>
        <w:t xml:space="preserve">Mikä kaapelitelevisioverkko allekirjoitti lähetyssopimuksen AFL:n kanssa vuonna 2010?</w:t>
      </w:r>
    </w:p>
    <w:p>
      <w:r>
        <w:rPr>
          <w:b/>
        </w:rPr>
        <w:t xml:space="preserve">Kysymys 2</w:t>
      </w:r>
    </w:p>
    <w:p>
      <w:r>
        <w:t xml:space="preserve">Minä päivänä AFL:n pelejä näytettäisiin NFL Networkissa?</w:t>
      </w:r>
    </w:p>
    <w:p>
      <w:r>
        <w:rPr>
          <w:b/>
        </w:rPr>
        <w:t xml:space="preserve">Kysymys 3</w:t>
      </w:r>
    </w:p>
    <w:p>
      <w:r>
        <w:t xml:space="preserve">Mikä suoratoistopalvelu lähettää AFL-pelejä, jotka eivät olleet NFL Networkissa?</w:t>
      </w:r>
    </w:p>
    <w:p>
      <w:r>
        <w:rPr>
          <w:b/>
        </w:rPr>
        <w:t xml:space="preserve">Kysymys 4</w:t>
      </w:r>
    </w:p>
    <w:p>
      <w:r>
        <w:t xml:space="preserve">Mitä maksoi AFL-pelien katsominen Ustreamissa?</w:t>
      </w:r>
    </w:p>
    <w:p>
      <w:r>
        <w:rPr>
          <w:b/>
        </w:rPr>
        <w:t xml:space="preserve">Tekstin numero 47</w:t>
      </w:r>
    </w:p>
    <w:p>
      <w:r>
        <w:t xml:space="preserve">NFL Network lopetti Arena Football Leaguen otteluiden lähettämisen kesken </w:t>
      </w:r>
      <w:r>
        <w:t xml:space="preserve">kauden</w:t>
      </w:r>
      <w:r>
        <w:rPr>
          <w:color w:val="A9A9A9"/>
        </w:rPr>
        <w:t xml:space="preserve">2012</w:t>
      </w:r>
      <w:r>
        <w:t xml:space="preserve"> liigan </w:t>
      </w:r>
      <w:r>
        <w:rPr>
          <w:color w:val="DCDCDC"/>
        </w:rPr>
        <w:t xml:space="preserve">jatkuvien työmarkkinaongelmien vuoksi.</w:t>
      </w:r>
      <w:r>
        <w:t xml:space="preserve"> Lyhyesti sanottuna pelit lähetettiin nauhaviiveellä, jotta vältettäisiin nolo tilanne, joka olisi aiheutunut, jos pelaajat olisivat keskeyttäneet työnteon juuri ennen suunniteltua lähetystä. (Ainakin kerran näin todella tapahtui, ja seurauksena oli, että ottelu pelattiin korvaavilla pelaajilla, eikä ottelu ollut kilpailullinen, ja uhkana oli, että tällaisia tapauksia tulisi lisää). Kun </w:t>
      </w:r>
      <w:r>
        <w:rPr>
          <w:color w:val="2F4F4F"/>
        </w:rPr>
        <w:t xml:space="preserve">työmarkkinaongelmat oli ratkaistu</w:t>
      </w:r>
      <w:r>
        <w:t xml:space="preserve">, NFL Network jatkoi </w:t>
      </w:r>
      <w:r>
        <w:rPr>
          <w:color w:val="6B8E23"/>
        </w:rPr>
        <w:t xml:space="preserve">perjantai-illan </w:t>
      </w:r>
      <w:r>
        <w:t xml:space="preserve">suorien lähetysten lähettämistä</w:t>
      </w:r>
      <w:r>
        <w:t xml:space="preserve">. NFL Network luopui liigasta kauden 2012 lopussa.</w:t>
      </w:r>
    </w:p>
    <w:p>
      <w:r>
        <w:rPr>
          <w:b/>
        </w:rPr>
        <w:t xml:space="preserve">Kysymys 0</w:t>
      </w:r>
    </w:p>
    <w:p>
      <w:r>
        <w:t xml:space="preserve">Minä vuonna AFL:n otteluiden lähettäminen NFL Networkissa lopetettiin väliaikaisesti?</w:t>
      </w:r>
    </w:p>
    <w:p>
      <w:r>
        <w:rPr>
          <w:b/>
        </w:rPr>
        <w:t xml:space="preserve">Kysymys 1</w:t>
      </w:r>
    </w:p>
    <w:p>
      <w:r>
        <w:t xml:space="preserve">Miksi pelilähetysten väliaikainen lopettaminen tapahtui?</w:t>
      </w:r>
    </w:p>
    <w:p>
      <w:r>
        <w:rPr>
          <w:b/>
        </w:rPr>
        <w:t xml:space="preserve">Kysymys 2</w:t>
      </w:r>
    </w:p>
    <w:p>
      <w:r>
        <w:t xml:space="preserve">Miksi NFL Network alkoi jälleen lähettää pelejä?</w:t>
      </w:r>
    </w:p>
    <w:p>
      <w:r>
        <w:rPr>
          <w:b/>
        </w:rPr>
        <w:t xml:space="preserve">Kysymys 3</w:t>
      </w:r>
    </w:p>
    <w:p>
      <w:r>
        <w:t xml:space="preserve">Minä päivänä AFL-ottelu lähetettiin suorana NFL Networkissa?</w:t>
      </w:r>
    </w:p>
    <w:p>
      <w:r>
        <w:rPr>
          <w:b/>
        </w:rPr>
        <w:t xml:space="preserve">Kysymys 4</w:t>
      </w:r>
    </w:p>
    <w:p>
      <w:r>
        <w:t xml:space="preserve">Mihin aikaan päivästä AFL-ottelu näytettiin perjantaisin NFL Networkissa?</w:t>
      </w:r>
    </w:p>
    <w:p>
      <w:r>
        <w:rPr>
          <w:b/>
        </w:rPr>
        <w:t xml:space="preserve">Tekstin numero 48</w:t>
      </w:r>
    </w:p>
    <w:p>
      <w:r>
        <w:t xml:space="preserve">Kaudella 2013 liigan uusi kansallinen lähetyskumppani oli </w:t>
      </w:r>
      <w:r>
        <w:rPr>
          <w:color w:val="A9A9A9"/>
        </w:rPr>
        <w:t xml:space="preserve">CBS </w:t>
      </w:r>
      <w:r>
        <w:rPr>
          <w:color w:val="DCDCDC"/>
        </w:rPr>
        <w:t xml:space="preserve">Sports Network</w:t>
      </w:r>
      <w:r>
        <w:t xml:space="preserve">. </w:t>
      </w:r>
      <w:r>
        <w:t xml:space="preserve">CBSSN lähettäisi </w:t>
      </w:r>
      <w:r>
        <w:rPr>
          <w:color w:val="2F4F4F"/>
        </w:rPr>
        <w:t xml:space="preserve">19</w:t>
      </w:r>
      <w:r>
        <w:t xml:space="preserve">runkosarjan pelejä ja </w:t>
      </w:r>
      <w:r>
        <w:rPr>
          <w:color w:val="556B2F"/>
        </w:rPr>
        <w:t xml:space="preserve">kaksi </w:t>
      </w:r>
      <w:r>
        <w:t xml:space="preserve">pudotuspeliottelua</w:t>
      </w:r>
      <w:r>
        <w:t xml:space="preserve">.</w:t>
      </w:r>
      <w:r>
        <w:t xml:space="preserve"> CBS lähettäisi myös ArenaBowlin, mikä merkitsisi ensimmäistä kertaa sitten vuoden 2008, kun liigan loppuottelu esitettiin televisiossa. CBSSN lähettää runkosarjan pelit yleensä </w:t>
      </w:r>
      <w:r>
        <w:t xml:space="preserve">lauantai-iltaisin</w:t>
      </w:r>
      <w:r>
        <w:t xml:space="preserve">.</w:t>
      </w:r>
      <w:r>
        <w:t xml:space="preserve"> Koska pelit näytetään suorana lähetyksenä, alkamisajat eivät ole yhtenäiset kuten useimmissa jalkapallolähetyspaketeissa, vaan ne vaihtelevat sen aikavyöhykkeen mukaan, jossa kotijoukkue sijaitsee. Tämä tarkoittaa sitä, että AFL voi näkyä joko ennen tai jälkeen CBSSN:n esittelemän Major League Lacrosse -ottelun.</w:t>
      </w:r>
    </w:p>
    <w:p>
      <w:r>
        <w:rPr>
          <w:b/>
        </w:rPr>
        <w:t xml:space="preserve">Kysymys 0</w:t>
      </w:r>
    </w:p>
    <w:p>
      <w:r>
        <w:t xml:space="preserve">Kuka oli AFL:n kansallinen lähetyskumppani vuonna 2013?</w:t>
      </w:r>
    </w:p>
    <w:p>
      <w:r>
        <w:rPr>
          <w:b/>
        </w:rPr>
        <w:t xml:space="preserve">Kysymys 1</w:t>
      </w:r>
    </w:p>
    <w:p>
      <w:r>
        <w:t xml:space="preserve">Kuinka monta runkosarjan ottelua CBS Sports Network näytti vuonna 2013?</w:t>
      </w:r>
    </w:p>
    <w:p>
      <w:r>
        <w:rPr>
          <w:b/>
        </w:rPr>
        <w:t xml:space="preserve">Kysymys 2</w:t>
      </w:r>
    </w:p>
    <w:p>
      <w:r>
        <w:t xml:space="preserve">Kuinka monta vuoden 2013 pudotuspeliottelua CBSSN lähetti?</w:t>
      </w:r>
    </w:p>
    <w:p>
      <w:r>
        <w:rPr>
          <w:b/>
        </w:rPr>
        <w:t xml:space="preserve">Kysymys 3</w:t>
      </w:r>
    </w:p>
    <w:p>
      <w:r>
        <w:t xml:space="preserve">Millä kanavalla vuoden 2013 ArenaBowl-lähetys lähetettiin?</w:t>
      </w:r>
    </w:p>
    <w:p>
      <w:r>
        <w:rPr>
          <w:b/>
        </w:rPr>
        <w:t xml:space="preserve">Kysymys 4</w:t>
      </w:r>
    </w:p>
    <w:p>
      <w:r>
        <w:t xml:space="preserve">Minä päivänä vuonna 2013 Arena Football Leaguen ottelut yleensä lähetettiin CBS Sports Network -kanavalla?</w:t>
      </w:r>
    </w:p>
    <w:p>
      <w:r>
        <w:rPr>
          <w:b/>
        </w:rPr>
        <w:t xml:space="preserve">Tekstin numero 49</w:t>
      </w:r>
    </w:p>
    <w:p>
      <w:r>
        <w:t xml:space="preserve">Vuodesta 2014 alkaen </w:t>
      </w:r>
      <w:r>
        <w:rPr>
          <w:color w:val="A9A9A9"/>
        </w:rPr>
        <w:t xml:space="preserve">ESPN </w:t>
      </w:r>
      <w:r>
        <w:t xml:space="preserve">palasi AFL:n yhteistyökumppaniksi, ja viikoittaiset pelit näytetään </w:t>
      </w:r>
      <w:r>
        <w:rPr>
          <w:color w:val="DCDCDC"/>
        </w:rPr>
        <w:t xml:space="preserve">CBS Sports Networkissa</w:t>
      </w:r>
      <w:r>
        <w:t xml:space="preserve">, ESPN:ssä, ESPN2:ssa, ESPNEWS:ssä ja kaikki pelit lähetetään ESPN3:ssa ilmaiseksi suorana </w:t>
      </w:r>
      <w:r>
        <w:rPr>
          <w:color w:val="2F4F4F"/>
        </w:rPr>
        <w:t xml:space="preserve">WatchESPN:</w:t>
      </w:r>
      <w:r>
        <w:rPr>
          <w:color w:val="2F4F4F"/>
        </w:rPr>
        <w:t xml:space="preserve">ssä</w:t>
      </w:r>
      <w:r>
        <w:t xml:space="preserve">. ArenaBowl XXVII lähetettiin myös ESPN:llä. Useimmilla joukkueilla on myös paikallinen televisioasema, joka lähettää ottelunsa paikallisesti, ja kaikki ottelut ovat kuultavissa paikallisradiossa.</w:t>
      </w:r>
    </w:p>
    <w:p>
      <w:r>
        <w:rPr>
          <w:b/>
        </w:rPr>
        <w:t xml:space="preserve">Kysymys 0</w:t>
      </w:r>
    </w:p>
    <w:p>
      <w:r>
        <w:t xml:space="preserve">Kuka oli Arena Football Leaguen lähetyskumppani vuonna 2014?</w:t>
      </w:r>
    </w:p>
    <w:p>
      <w:r>
        <w:rPr>
          <w:b/>
        </w:rPr>
        <w:t xml:space="preserve">Kysymys 1</w:t>
      </w:r>
    </w:p>
    <w:p>
      <w:r>
        <w:t xml:space="preserve">Millä sovelluksella Arena Football Leaguen pelit lähetettiin vuonna 2014?</w:t>
      </w:r>
    </w:p>
    <w:p>
      <w:r>
        <w:rPr>
          <w:b/>
        </w:rPr>
        <w:t xml:space="preserve">Kysymys 2</w:t>
      </w:r>
    </w:p>
    <w:p>
      <w:r>
        <w:t xml:space="preserve">Missä verkossa ESPN-verkkojen lisäksi lähetettiin vuoden 2014 AFL-pelejä?</w:t>
      </w:r>
    </w:p>
    <w:p>
      <w:r>
        <w:rPr>
          <w:b/>
        </w:rPr>
        <w:t xml:space="preserve">Kysymys 3</w:t>
      </w:r>
    </w:p>
    <w:p>
      <w:r>
        <w:t xml:space="preserve">Millä kanavalla voi katsoa ArenaBowl XXVII:n suorana lähetyksenä?</w:t>
      </w:r>
    </w:p>
    <w:p>
      <w:r>
        <w:rPr>
          <w:b/>
        </w:rPr>
        <w:t xml:space="preserve">Tekstin numero 50</w:t>
      </w:r>
    </w:p>
    <w:p>
      <w:r>
        <w:t xml:space="preserve">Ensimmäinen AFL:ään perustuva videopeli oli </w:t>
      </w:r>
      <w:r>
        <w:rPr>
          <w:color w:val="A9A9A9"/>
        </w:rPr>
        <w:t xml:space="preserve">Arena Football </w:t>
      </w:r>
      <w:r>
        <w:rPr>
          <w:color w:val="DCDCDC"/>
        </w:rPr>
        <w:t xml:space="preserve">C-64:</w:t>
      </w:r>
      <w:r>
        <w:t xml:space="preserve">lle, joka </w:t>
      </w:r>
      <w:r>
        <w:t xml:space="preserve">julkaistiin vuonna </w:t>
      </w:r>
      <w:r>
        <w:rPr>
          <w:color w:val="2F4F4F"/>
        </w:rPr>
        <w:t xml:space="preserve">1988</w:t>
      </w:r>
      <w:r>
        <w:t xml:space="preserve">. </w:t>
      </w:r>
      <w:r>
        <w:rPr>
          <w:color w:val="6B8E23"/>
        </w:rPr>
        <w:t xml:space="preserve">Midway Games </w:t>
      </w:r>
      <w:r>
        <w:t xml:space="preserve">julkaisi </w:t>
      </w:r>
      <w:r>
        <w:rPr>
          <w:color w:val="556B2F"/>
        </w:rPr>
        <w:t xml:space="preserve">18. toukokuuta </w:t>
      </w:r>
      <w:r>
        <w:t xml:space="preserve">2000 </w:t>
      </w:r>
      <w:r>
        <w:t xml:space="preserve">PlayStation-pelikonsolille </w:t>
      </w:r>
      <w:r>
        <w:t xml:space="preserve">Kurt Warnerin Arena Football Unleashed -pelin.</w:t>
      </w:r>
      <w:r>
        <w:t xml:space="preserve"> EA Sports julkaisi 7. helmikuuta 2006 Arena Footballin PlayStation 2:lle ja Xboxille. EA Sports julkaisi toisen AFL-videopelin nimeltä Arena Football: Road to Glory, 21. helmikuuta 2007 PlayStation 2:lle.</w:t>
      </w:r>
    </w:p>
    <w:p>
      <w:r>
        <w:rPr>
          <w:b/>
        </w:rPr>
        <w:t xml:space="preserve">Kysymys 0</w:t>
      </w:r>
    </w:p>
    <w:p>
      <w:r>
        <w:t xml:space="preserve">Mikä oli ensimmäinen Arena Football League -videopeli?</w:t>
      </w:r>
    </w:p>
    <w:p>
      <w:r>
        <w:rPr>
          <w:b/>
        </w:rPr>
        <w:t xml:space="preserve">Kysymys 1</w:t>
      </w:r>
    </w:p>
    <w:p>
      <w:r>
        <w:t xml:space="preserve">Mille järjestelmälle ensimmäinen Arena Football League -videopeli julkaistiin?</w:t>
      </w:r>
    </w:p>
    <w:p>
      <w:r>
        <w:rPr>
          <w:b/>
        </w:rPr>
        <w:t xml:space="preserve">Kysymys 2</w:t>
      </w:r>
    </w:p>
    <w:p>
      <w:r>
        <w:t xml:space="preserve">Minä vuonna julkaistiin ensimmäinen Arena Football League -videopeli?</w:t>
      </w:r>
    </w:p>
    <w:p>
      <w:r>
        <w:rPr>
          <w:b/>
        </w:rPr>
        <w:t xml:space="preserve">Kysymys 3</w:t>
      </w:r>
    </w:p>
    <w:p>
      <w:r>
        <w:t xml:space="preserve">Minä päivänä julkaistiin Kurt Warnerin Arena Football Unleashed?</w:t>
      </w:r>
    </w:p>
    <w:p>
      <w:r>
        <w:rPr>
          <w:b/>
        </w:rPr>
        <w:t xml:space="preserve">Kysymys 4</w:t>
      </w:r>
    </w:p>
    <w:p>
      <w:r>
        <w:t xml:space="preserve">Kuka teki Kurt Warnerin Arena Football Unleashedin?</w:t>
      </w:r>
    </w:p>
    <w:p>
      <w:r>
        <w:rPr>
          <w:b/>
        </w:rPr>
        <w:t xml:space="preserve">Tekstin numero 51</w:t>
      </w:r>
    </w:p>
    <w:p>
      <w:r>
        <w:rPr>
          <w:color w:val="DCDCDC"/>
        </w:rPr>
        <w:t xml:space="preserve">Jeff Foley </w:t>
      </w:r>
      <w:r>
        <w:t xml:space="preserve">julkaisi </w:t>
      </w:r>
      <w:r>
        <w:t xml:space="preserve">vuonna </w:t>
      </w:r>
      <w:r>
        <w:rPr>
          <w:color w:val="A9A9A9"/>
        </w:rPr>
        <w:t xml:space="preserve">2001</w:t>
      </w:r>
      <w:r>
        <w:t xml:space="preserve">, </w:t>
      </w:r>
      <w:r>
        <w:t xml:space="preserve">War on the Floor: An Average Guy Plays in the Arena Football League and Lives to Write About It. Kirjassa kerrotaan yksityiskohtaisesti toimittajan kahdesta esikaudesta (1999 ja</w:t>
      </w:r>
      <w:r>
        <w:rPr>
          <w:color w:val="2F4F4F"/>
        </w:rPr>
        <w:t xml:space="preserve">2000</w:t>
      </w:r>
      <w:r>
        <w:t xml:space="preserve"> ) hyökkäävänä erikoisasiantuntijana/kirjoittajana nyt jo lopettaneessa </w:t>
      </w:r>
      <w:r>
        <w:rPr>
          <w:color w:val="556B2F"/>
        </w:rPr>
        <w:t xml:space="preserve">Albany Firebirdsin joukkueessa</w:t>
      </w:r>
      <w:r>
        <w:t xml:space="preserve">. </w:t>
      </w:r>
      <w:r>
        <w:t xml:space="preserve">170-senttinen (170 cm), itseään "epäurheilijamaiseksi kirjoittajaksi" kutsuva 170-senttinen (170 cm) pelasi </w:t>
      </w:r>
      <w:r>
        <w:rPr>
          <w:color w:val="6B8E23"/>
        </w:rPr>
        <w:t xml:space="preserve">kolmessa </w:t>
      </w:r>
      <w:r>
        <w:t xml:space="preserve">preseason-ottelussa ja sai yhden saaliin -2 jaardin edestä.</w:t>
      </w:r>
    </w:p>
    <w:p>
      <w:r>
        <w:rPr>
          <w:b/>
        </w:rPr>
        <w:t xml:space="preserve">Kysymys 0</w:t>
      </w:r>
    </w:p>
    <w:p>
      <w:r>
        <w:t xml:space="preserve">Kuka kirjoitti War on the Floor: An Average Guy Plays in the Arena Football League and Lives to Write About It?</w:t>
      </w:r>
    </w:p>
    <w:p>
      <w:r>
        <w:rPr>
          <w:b/>
        </w:rPr>
        <w:t xml:space="preserve">Kysymys 1</w:t>
      </w:r>
    </w:p>
    <w:p>
      <w:r>
        <w:t xml:space="preserve">Minä vuonna War on the Floor julkaistiin?</w:t>
      </w:r>
    </w:p>
    <w:p>
      <w:r>
        <w:rPr>
          <w:b/>
        </w:rPr>
        <w:t xml:space="preserve">Kysymys 2</w:t>
      </w:r>
    </w:p>
    <w:p>
      <w:r>
        <w:t xml:space="preserve">Missä joukkueessa Jeff Foley pelasi?</w:t>
      </w:r>
    </w:p>
    <w:p>
      <w:r>
        <w:rPr>
          <w:b/>
        </w:rPr>
        <w:t xml:space="preserve">Kysymys 3</w:t>
      </w:r>
    </w:p>
    <w:p>
      <w:r>
        <w:t xml:space="preserve">Kuinka monessa ottelussa Jeff Foley pelasi?</w:t>
      </w:r>
    </w:p>
    <w:p>
      <w:r>
        <w:rPr>
          <w:b/>
        </w:rPr>
        <w:t xml:space="preserve">Kysymys 4</w:t>
      </w:r>
    </w:p>
    <w:p>
      <w:r>
        <w:t xml:space="preserve">Yhdessä 1999, missä preseason teki Foley pelata Firebirds? </w:t>
      </w:r>
    </w:p>
    <w:p>
      <w:r>
        <w:rPr>
          <w:b/>
        </w:rPr>
        <w:t xml:space="preserve">Tekstin numero 52</w:t>
      </w:r>
    </w:p>
    <w:p>
      <w:r>
        <w:t xml:space="preserve">AFL toimii tällä hetkellä yhden yrityksen mallin mukaisesti, jossa </w:t>
      </w:r>
      <w:r>
        <w:rPr>
          <w:color w:val="A9A9A9"/>
        </w:rPr>
        <w:t xml:space="preserve">liiga </w:t>
      </w:r>
      <w:r>
        <w:t xml:space="preserve">omistaa oikeudet joukkueisiin, pelaajiin ja valmentajiin. Yhden yhtiön malli otettiin käyttöön vuonna</w:t>
      </w:r>
      <w:r>
        <w:t xml:space="preserve">, kun</w:t>
      </w:r>
      <w:r>
        <w:rPr>
          <w:color w:val="DCDCDC"/>
        </w:rPr>
        <w:t xml:space="preserve">2010</w:t>
      </w:r>
      <w:r>
        <w:t xml:space="preserve"> liiga selvisi konkurssista</w:t>
      </w:r>
      <w:r>
        <w:t xml:space="preserve">. Sitä ennen </w:t>
      </w:r>
      <w:r>
        <w:t xml:space="preserve">liiga noudatti </w:t>
      </w:r>
      <w:r>
        <w:t xml:space="preserve">Pohjois-Amerikan ammattilaisurheiluliigoissa yleisemmin </w:t>
      </w:r>
      <w:r>
        <w:t xml:space="preserve">käytettyä </w:t>
      </w:r>
      <w:r>
        <w:rPr>
          <w:color w:val="2F4F4F"/>
        </w:rPr>
        <w:t xml:space="preserve">franchising-mallia</w:t>
      </w:r>
      <w:r>
        <w:t xml:space="preserve">; kukin joukkue toimi periaatteessa omana yrityksenään, ja liiga oli erillinen yksikkö, joka vastineeksi joukkueiden omistajien maksamista franchising-maksuista huolehti säännöistä, toimitsijoista, aikatauluista ja muista organisaatiorakenteen osatekijöistä. Joukkueille jaetaan rahavarat matkakustannusten kattamiseksi.</w:t>
      </w:r>
    </w:p>
    <w:p>
      <w:r>
        <w:rPr>
          <w:b/>
        </w:rPr>
        <w:t xml:space="preserve">Kysymys 0</w:t>
      </w:r>
    </w:p>
    <w:p>
      <w:r>
        <w:t xml:space="preserve">Minä vuonna AFL aloitti toimintansa yhden yksikön mallin mukaisesti?</w:t>
      </w:r>
    </w:p>
    <w:p>
      <w:r>
        <w:rPr>
          <w:b/>
        </w:rPr>
        <w:t xml:space="preserve">Kysymys 1</w:t>
      </w:r>
    </w:p>
    <w:p>
      <w:r>
        <w:t xml:space="preserve">Kuka omistaa pelaajien oikeudet yhden yrityksen mallissa?</w:t>
      </w:r>
    </w:p>
    <w:p>
      <w:r>
        <w:rPr>
          <w:b/>
        </w:rPr>
        <w:t xml:space="preserve">Kysymys 2</w:t>
      </w:r>
    </w:p>
    <w:p>
      <w:r>
        <w:t xml:space="preserve">Mitä omistusmallia käytetään yleisesti amerikkalaisessa ammattiurheilussa?</w:t>
      </w:r>
    </w:p>
    <w:p>
      <w:r>
        <w:rPr>
          <w:b/>
        </w:rPr>
        <w:t xml:space="preserve">Tekstin numero 53</w:t>
      </w:r>
    </w:p>
    <w:p>
      <w:r>
        <w:t xml:space="preserve">AFL-otteluiden keskimääräinen kävijämäärä oli </w:t>
      </w:r>
      <w:r>
        <w:t xml:space="preserve">1990-luvulla </w:t>
      </w:r>
      <w:r>
        <w:t xml:space="preserve">noin </w:t>
      </w:r>
      <w:r>
        <w:rPr>
          <w:color w:val="A9A9A9"/>
        </w:rPr>
        <w:t xml:space="preserve">10 000-11 000 </w:t>
      </w:r>
      <w:r>
        <w:t xml:space="preserve">henkeä </w:t>
      </w:r>
      <w:r>
        <w:t xml:space="preserve">ottelua kohden, mutta dotcom-kuplaan ja </w:t>
      </w:r>
      <w:r>
        <w:rPr>
          <w:color w:val="DCDCDC"/>
        </w:rPr>
        <w:t xml:space="preserve">syyskuun 11. päivän 2001 iskuihin </w:t>
      </w:r>
      <w:r>
        <w:t xml:space="preserve">liittyneen laman aikana </w:t>
      </w:r>
      <w:r>
        <w:t xml:space="preserve">keskimääräinen kävijämäärä laski alle 10 000:n useiden vuosien ajan. Kauden 2004 alusta alkuperäisen liigan viimeiseen kauteen vuonna 2008 keskimääräinen kävijämäärä oli yli 12 000, ja vuonna </w:t>
      </w:r>
      <w:r>
        <w:rPr>
          <w:color w:val="2F4F4F"/>
        </w:rPr>
        <w:t xml:space="preserve">12,392</w:t>
      </w:r>
      <w:r>
        <w:t xml:space="preserve">2007. Vuonna 2007 seitsemästätoista toiminnassa olleesta joukkueesta yhdellätoista keskimääräinen kävijämäärä oli yli 13 000. Vuonna 2008 yleisökeskiarvo nousi </w:t>
      </w:r>
      <w:r>
        <w:rPr>
          <w:color w:val="556B2F"/>
        </w:rPr>
        <w:t xml:space="preserve">12,957</w:t>
      </w:r>
      <w:r>
        <w:t xml:space="preserve">, ja </w:t>
      </w:r>
      <w:r>
        <w:rPr>
          <w:color w:val="6B8E23"/>
        </w:rPr>
        <w:t xml:space="preserve">kahdeksan </w:t>
      </w:r>
      <w:r>
        <w:t xml:space="preserve">joukkuetta ylitti 13 000 </w:t>
      </w:r>
      <w:r>
        <w:t xml:space="preserve">katsojan </w:t>
      </w:r>
      <w:r>
        <w:t xml:space="preserve">rajan ottelua kohden</w:t>
      </w:r>
      <w:r>
        <w:t xml:space="preserve">.</w:t>
      </w:r>
    </w:p>
    <w:p>
      <w:r>
        <w:rPr>
          <w:b/>
        </w:rPr>
        <w:t xml:space="preserve">Kysymys 0</w:t>
      </w:r>
    </w:p>
    <w:p>
      <w:r>
        <w:t xml:space="preserve">Mikä oli AFL-otteluiden normaali yleisömäärä ottelua kohden 1990-luvulla?</w:t>
      </w:r>
    </w:p>
    <w:p>
      <w:r>
        <w:rPr>
          <w:b/>
        </w:rPr>
        <w:t xml:space="preserve">Kysymys 1</w:t>
      </w:r>
    </w:p>
    <w:p>
      <w:r>
        <w:t xml:space="preserve">Minkä tapahtuman katsotaan laskeneen taantuman myötä pelikohtaisen yleisömäärän alle 10 000:n?</w:t>
      </w:r>
    </w:p>
    <w:p>
      <w:r>
        <w:rPr>
          <w:b/>
        </w:rPr>
        <w:t xml:space="preserve">Kysymys 2</w:t>
      </w:r>
    </w:p>
    <w:p>
      <w:r>
        <w:t xml:space="preserve">Mikä oli keskimääräinen yleisömäärä ottelua kohden vuonna 2007?</w:t>
      </w:r>
    </w:p>
    <w:p>
      <w:r>
        <w:rPr>
          <w:b/>
        </w:rPr>
        <w:t xml:space="preserve">Kysymys 3</w:t>
      </w:r>
    </w:p>
    <w:p>
      <w:r>
        <w:t xml:space="preserve">Mikä oli AFL-ottelun keskimääräinen katsojamäärä vuonna 2008?</w:t>
      </w:r>
    </w:p>
    <w:p>
      <w:r>
        <w:rPr>
          <w:b/>
        </w:rPr>
        <w:t xml:space="preserve">Kysymys 4</w:t>
      </w:r>
    </w:p>
    <w:p>
      <w:r>
        <w:t xml:space="preserve">Kuinka monella joukkueella oli kauden 2008 aikana keskimäärin yli 13 000 katsojaa ottelua kohden?</w:t>
      </w:r>
    </w:p>
    <w:p>
      <w:r>
        <w:rPr>
          <w:b/>
        </w:rPr>
        <w:t xml:space="preserve">Tekstin numero 54</w:t>
      </w:r>
    </w:p>
    <w:p>
      <w:r>
        <w:t xml:space="preserve">Vuonna 2010, konkurssin jälkeisen uudelleen perustetun liigan ensimmäisenä vuonna, yleisökeskiarvo laski </w:t>
      </w:r>
      <w:r>
        <w:rPr>
          <w:color w:val="A9A9A9"/>
        </w:rPr>
        <w:t xml:space="preserve">8,135</w:t>
      </w:r>
      <w:r>
        <w:t xml:space="preserve">, ja vain </w:t>
      </w:r>
      <w:r>
        <w:rPr>
          <w:color w:val="DCDCDC"/>
        </w:rPr>
        <w:t xml:space="preserve">yksi </w:t>
      </w:r>
      <w:r>
        <w:t xml:space="preserve">joukkue (</w:t>
      </w:r>
      <w:r>
        <w:rPr>
          <w:color w:val="2F4F4F"/>
        </w:rPr>
        <w:t xml:space="preserve">Tampa Bay) </w:t>
      </w:r>
      <w:r>
        <w:t xml:space="preserve">ylitti 13 000 </w:t>
      </w:r>
      <w:r>
        <w:t xml:space="preserve">katsojan </w:t>
      </w:r>
      <w:r>
        <w:t xml:space="preserve">rajan ottelua kohden.</w:t>
      </w:r>
    </w:p>
    <w:p>
      <w:r>
        <w:rPr>
          <w:b/>
        </w:rPr>
        <w:t xml:space="preserve">Kysymys 0</w:t>
      </w:r>
    </w:p>
    <w:p>
      <w:r>
        <w:t xml:space="preserve">Mikä oli AFL:n keskimääräinen katsojamäärä ottelua kohden vuonna 2010?</w:t>
      </w:r>
    </w:p>
    <w:p>
      <w:r>
        <w:rPr>
          <w:b/>
        </w:rPr>
        <w:t xml:space="preserve">Kysymys 1</w:t>
      </w:r>
    </w:p>
    <w:p>
      <w:r>
        <w:t xml:space="preserve">Kuinka monta joukkuetta veti kaudella 2010 keskimäärin yli 13 000 katsojaa ottelua kohden?</w:t>
      </w:r>
    </w:p>
    <w:p>
      <w:r>
        <w:rPr>
          <w:b/>
        </w:rPr>
        <w:t xml:space="preserve">Kysymys 2</w:t>
      </w:r>
    </w:p>
    <w:p>
      <w:r>
        <w:t xml:space="preserve">Mikä joukkue veti yli 13 000 katsojaa ottelua kohden vuonna 2010?</w:t>
      </w:r>
    </w:p>
    <w:p>
      <w:r>
        <w:br w:type="page"/>
      </w:r>
    </w:p>
    <w:p>
      <w:r>
        <w:rPr>
          <w:b/>
          <w:u w:val="single"/>
        </w:rPr>
        <w:t xml:space="preserve">Asiakirjan numero 68</w:t>
      </w:r>
    </w:p>
    <w:p>
      <w:r>
        <w:rPr>
          <w:b/>
        </w:rPr>
        <w:t xml:space="preserve">Tekstin numero 0</w:t>
      </w:r>
    </w:p>
    <w:p>
      <w:r>
        <w:t xml:space="preserve">Termiä </w:t>
      </w:r>
      <w:r>
        <w:rPr>
          <w:color w:val="A9A9A9"/>
        </w:rPr>
        <w:t xml:space="preserve">murre </w:t>
      </w:r>
      <w:r>
        <w:t xml:space="preserve">(</w:t>
      </w:r>
      <w:r>
        <w:rPr>
          <w:color w:val="DCDCDC"/>
        </w:rPr>
        <w:t xml:space="preserve">latinan </w:t>
      </w:r>
      <w:r>
        <w:t xml:space="preserve">sanoista </w:t>
      </w:r>
      <w:r>
        <w:t xml:space="preserve">dialectus, dialectos, antiikin </w:t>
      </w:r>
      <w:r>
        <w:rPr>
          <w:color w:val="2F4F4F"/>
        </w:rPr>
        <w:t xml:space="preserve">kreikan </w:t>
      </w:r>
      <w:r>
        <w:t xml:space="preserve">sanasta διάλεκτος diálektos, "</w:t>
      </w:r>
      <w:r>
        <w:rPr>
          <w:color w:val="556B2F"/>
        </w:rPr>
        <w:t xml:space="preserve">keskustelu</w:t>
      </w:r>
      <w:r>
        <w:t xml:space="preserve">", sanoista διά diá, "läpi" ja λέγω legō, "puhun") käytetään </w:t>
      </w:r>
      <w:r>
        <w:rPr>
          <w:color w:val="6B8E23"/>
        </w:rPr>
        <w:t xml:space="preserve">kahdella </w:t>
      </w:r>
      <w:r>
        <w:t xml:space="preserve">eri tavalla viittaamaan kahteen erityyppiseen kielelliseen ilmiöön.</w:t>
      </w:r>
    </w:p>
    <w:p>
      <w:r>
        <w:rPr>
          <w:b/>
        </w:rPr>
        <w:t xml:space="preserve">Kysymys 0</w:t>
      </w:r>
    </w:p>
    <w:p>
      <w:r>
        <w:t xml:space="preserve">Mistä kielestä sana dialectus on peräisin?</w:t>
      </w:r>
    </w:p>
    <w:p>
      <w:r>
        <w:rPr>
          <w:b/>
        </w:rPr>
        <w:t xml:space="preserve">Kysymys 1</w:t>
      </w:r>
    </w:p>
    <w:p>
      <w:r>
        <w:t xml:space="preserve">Mistä kielestä sana diálektos on peräisin?</w:t>
      </w:r>
    </w:p>
    <w:p>
      <w:r>
        <w:rPr>
          <w:b/>
        </w:rPr>
        <w:t xml:space="preserve">Kysymys 2</w:t>
      </w:r>
    </w:p>
    <w:p>
      <w:r>
        <w:t xml:space="preserve">Mitä diálektos tarkoittaa suomeksi?</w:t>
      </w:r>
    </w:p>
    <w:p>
      <w:r>
        <w:rPr>
          <w:b/>
        </w:rPr>
        <w:t xml:space="preserve">Kysymys 3</w:t>
      </w:r>
    </w:p>
    <w:p>
      <w:r>
        <w:t xml:space="preserve">Kuinka monesta erilaisesta kielellisestä ilmiöstä käytetään termiä murre?</w:t>
      </w:r>
    </w:p>
    <w:p>
      <w:r>
        <w:rPr>
          <w:b/>
        </w:rPr>
        <w:t xml:space="preserve">Kysymys 4</w:t>
      </w:r>
    </w:p>
    <w:p>
      <w:r>
        <w:t xml:space="preserve">Kuinka monella eri tavalla termiä murre käytetään?</w:t>
      </w:r>
    </w:p>
    <w:p>
      <w:r>
        <w:rPr>
          <w:b/>
        </w:rPr>
        <w:t xml:space="preserve">Kysymys 5</w:t>
      </w:r>
    </w:p>
    <w:p>
      <w:r>
        <w:t xml:space="preserve">Kuinka monella tavalla sanaa kielellinen käytetään viittaamaan erilaisiin ilmiöihin?</w:t>
      </w:r>
    </w:p>
    <w:p>
      <w:r>
        <w:rPr>
          <w:b/>
        </w:rPr>
        <w:t xml:space="preserve">Kysymys 6</w:t>
      </w:r>
    </w:p>
    <w:p>
      <w:r>
        <w:t xml:space="preserve">Mistä kielestä sana phenomena tulee?</w:t>
      </w:r>
    </w:p>
    <w:p>
      <w:r>
        <w:rPr>
          <w:b/>
        </w:rPr>
        <w:t xml:space="preserve">Kysymys 7</w:t>
      </w:r>
    </w:p>
    <w:p>
      <w:r>
        <w:t xml:space="preserve">Mistä kielestä sana distinct on peräisin?</w:t>
      </w:r>
    </w:p>
    <w:p>
      <w:r>
        <w:rPr>
          <w:b/>
        </w:rPr>
        <w:t xml:space="preserve">Kysymys 8</w:t>
      </w:r>
    </w:p>
    <w:p>
      <w:r>
        <w:t xml:space="preserve">Mitä termiä käytetään kolmella eri tavalla?</w:t>
      </w:r>
    </w:p>
    <w:p>
      <w:r>
        <w:rPr>
          <w:b/>
        </w:rPr>
        <w:t xml:space="preserve">Teksti numero 1</w:t>
      </w:r>
    </w:p>
    <w:p>
      <w:r>
        <w:t xml:space="preserve">Yksi käyttötapa, joka on kielitieteilijöiden keskuudessa yleisempi, </w:t>
      </w:r>
      <w:r>
        <w:rPr>
          <w:color w:val="A9A9A9"/>
        </w:rPr>
        <w:t xml:space="preserve">viittaa </w:t>
      </w:r>
      <w:r>
        <w:rPr>
          <w:color w:val="DCDCDC"/>
        </w:rPr>
        <w:t xml:space="preserve">kielen muunnelmaan, joka on tyypillistä tietylle kielen puhujaryhmälle</w:t>
      </w:r>
      <w:r>
        <w:t xml:space="preserve">. Termiä </w:t>
      </w:r>
      <w:r>
        <w:t xml:space="preserve">käytetään useimmiten </w:t>
      </w:r>
      <w:r>
        <w:rPr>
          <w:color w:val="2F4F4F"/>
        </w:rPr>
        <w:t xml:space="preserve">alueellisiin puhetapoihin</w:t>
      </w:r>
      <w:r>
        <w:t xml:space="preserve">, mutta murre voi määräytyä myös muiden tekijöiden, kuten </w:t>
      </w:r>
      <w:r>
        <w:rPr>
          <w:color w:val="556B2F"/>
        </w:rPr>
        <w:t xml:space="preserve">yhteiskuntaluokan </w:t>
      </w:r>
      <w:r>
        <w:t xml:space="preserve">mukaan</w:t>
      </w:r>
      <w:r>
        <w:t xml:space="preserve">. </w:t>
      </w:r>
      <w:r>
        <w:t xml:space="preserve">Tiettyyn yhteiskuntaluokkaan liittyvää murretta voidaan kutsua </w:t>
      </w:r>
      <w:r>
        <w:rPr>
          <w:color w:val="6B8E23"/>
        </w:rPr>
        <w:t xml:space="preserve">sosiolektiksi</w:t>
      </w:r>
      <w:r>
        <w:t xml:space="preserve">, tiettyyn etniseen ryhmään liittyvää murretta voidaan kutsua </w:t>
      </w:r>
      <w:r>
        <w:rPr>
          <w:color w:val="A0522D"/>
        </w:rPr>
        <w:t xml:space="preserve">etnolektiksi </w:t>
      </w:r>
      <w:r>
        <w:t xml:space="preserve">ja alueellista murretta voidaan kutsua </w:t>
      </w:r>
      <w:r>
        <w:rPr>
          <w:color w:val="228B22"/>
        </w:rPr>
        <w:t xml:space="preserve">regiolektiksi</w:t>
      </w:r>
      <w:r>
        <w:t xml:space="preserve">. </w:t>
      </w:r>
      <w:r>
        <w:t xml:space="preserve">Tämän määritelmän mukaan mikä tahansa kielen muunnos on "</w:t>
      </w:r>
      <w:r>
        <w:rPr>
          <w:color w:val="191970"/>
        </w:rPr>
        <w:t xml:space="preserve">murre", </w:t>
      </w:r>
      <w:r>
        <w:t xml:space="preserve">mukaan lukien standardilajikkeet.</w:t>
      </w:r>
    </w:p>
    <w:p>
      <w:r>
        <w:rPr>
          <w:b/>
        </w:rPr>
        <w:t xml:space="preserve">Kysymys 0</w:t>
      </w:r>
    </w:p>
    <w:p>
      <w:r>
        <w:t xml:space="preserve">Mikä on murteen yleinen määritelmä?</w:t>
      </w:r>
    </w:p>
    <w:p>
      <w:r>
        <w:rPr>
          <w:b/>
        </w:rPr>
        <w:t xml:space="preserve">Kysymys 1</w:t>
      </w:r>
    </w:p>
    <w:p>
      <w:r>
        <w:t xml:space="preserve">Mihin termiä murre useimmiten käytetään?</w:t>
      </w:r>
    </w:p>
    <w:p>
      <w:r>
        <w:rPr>
          <w:b/>
        </w:rPr>
        <w:t xml:space="preserve">Kysymys 2</w:t>
      </w:r>
    </w:p>
    <w:p>
      <w:r>
        <w:t xml:space="preserve">Mikä on esimerkki murteeseen vaikuttavasta tekijästä alueen lisäksi?</w:t>
      </w:r>
    </w:p>
    <w:p>
      <w:r>
        <w:rPr>
          <w:b/>
        </w:rPr>
        <w:t xml:space="preserve">Kysymys 3</w:t>
      </w:r>
    </w:p>
    <w:p>
      <w:r>
        <w:t xml:space="preserve">Mikä on termi jollekin sosiaaliluokalle ominainen murre?</w:t>
      </w:r>
    </w:p>
    <w:p>
      <w:r>
        <w:rPr>
          <w:b/>
        </w:rPr>
        <w:t xml:space="preserve">Kysymys 4</w:t>
      </w:r>
    </w:p>
    <w:p>
      <w:r>
        <w:t xml:space="preserve">Miksi kutsutaan tietylle etniselle ryhmälle ominaista murretta?</w:t>
      </w:r>
    </w:p>
    <w:p>
      <w:r>
        <w:rPr>
          <w:b/>
        </w:rPr>
        <w:t xml:space="preserve">Kysymys 5</w:t>
      </w:r>
    </w:p>
    <w:p>
      <w:r>
        <w:t xml:space="preserve">Millä nimellä voidaan kutsua aluetta, joka liittyy tiettyyn yhteiskuntaluokkaan?</w:t>
      </w:r>
    </w:p>
    <w:p>
      <w:r>
        <w:rPr>
          <w:b/>
        </w:rPr>
        <w:t xml:space="preserve">Kysymys 6</w:t>
      </w:r>
    </w:p>
    <w:p>
      <w:r>
        <w:t xml:space="preserve">Millä nimellä voidaan kutsua aluetta, joka liittyy tiettyyn etniseen ryhmään?</w:t>
      </w:r>
    </w:p>
    <w:p>
      <w:r>
        <w:rPr>
          <w:b/>
        </w:rPr>
        <w:t xml:space="preserve">Kysymys 7</w:t>
      </w:r>
    </w:p>
    <w:p>
      <w:r>
        <w:t xml:space="preserve">Millä nimellä voidaan kutsua etnolektia, joka liittyy tiettyyn alueelliseen murteeseen?</w:t>
      </w:r>
    </w:p>
    <w:p>
      <w:r>
        <w:rPr>
          <w:b/>
        </w:rPr>
        <w:t xml:space="preserve">Kysymys 8</w:t>
      </w:r>
    </w:p>
    <w:p>
      <w:r>
        <w:t xml:space="preserve">Mitä jokin kielitieteilijän laji on?</w:t>
      </w:r>
    </w:p>
    <w:p>
      <w:r>
        <w:rPr>
          <w:b/>
        </w:rPr>
        <w:t xml:space="preserve">Kysymys 9</w:t>
      </w:r>
    </w:p>
    <w:p>
      <w:r>
        <w:t xml:space="preserve">Mikä käyttö on kielitieteilijöiden keskuudessa vähiten yleistä?</w:t>
      </w:r>
    </w:p>
    <w:p>
      <w:r>
        <w:rPr>
          <w:b/>
        </w:rPr>
        <w:t xml:space="preserve">Teksti numero 2</w:t>
      </w:r>
    </w:p>
    <w:p>
      <w:r>
        <w:t xml:space="preserve">Toinen käyttötapa viittaa </w:t>
      </w:r>
      <w:r>
        <w:rPr>
          <w:color w:val="A9A9A9"/>
        </w:rPr>
        <w:t xml:space="preserve">kieleen, joka on sosiaalisesti alisteinen alueelliselle tai kansalliselle standardikielelle </w:t>
      </w:r>
      <w:r>
        <w:t xml:space="preserve">ja joka on usein historiallisesti samankaltainen tai sukua standardikielelle, mutta joka ei varsinaisesti ole johdettu siitä.</w:t>
      </w:r>
      <w:r>
        <w:t xml:space="preserve"> Tässä mielessä, toisin kuin ensimmäisessä käyttötavassa, standardikieltä itsessään ei pidettäisi "murteena", koska se on hallitseva kieli tietyssä valtiossa tai tietyllä alueella, olipa kyse sitten sosiaalisesta tai poliittisesta asemasta, virallisesta asemasta, vallitsevuudesta tai levinneisyydestä tai kaikesta edellä mainitusta. </w:t>
      </w:r>
      <w:r>
        <w:rPr>
          <w:color w:val="DCDCDC"/>
        </w:rPr>
        <w:t xml:space="preserve">Standardikielelle alisteiset </w:t>
      </w:r>
      <w:r>
        <w:t xml:space="preserve">"murteet" </w:t>
      </w:r>
      <w:r>
        <w:t xml:space="preserve">eivät yleensä ole standardikielen muunnelmia, vaan pikemminkin erillisiä (mutta usein toisiinsa liittyviä) kieliä sinänsä. </w:t>
      </w:r>
      <w:r>
        <w:t xml:space="preserve">Esimerkiksi suurin osa </w:t>
      </w:r>
      <w:r>
        <w:rPr>
          <w:color w:val="556B2F"/>
        </w:rPr>
        <w:t xml:space="preserve">Italian </w:t>
      </w:r>
      <w:r>
        <w:t xml:space="preserve">eri alueellisista </w:t>
      </w:r>
      <w:r>
        <w:rPr>
          <w:color w:val="2F4F4F"/>
        </w:rPr>
        <w:t xml:space="preserve">romaanisista kielistä, joita </w:t>
      </w:r>
      <w:r>
        <w:t xml:space="preserve">usein kutsutaan puhekielessä italian "murteiksi", ei itse asiassa ole johdettu nykyisestä italian standardikielestä, vaan ne ovat kehittyneet </w:t>
      </w:r>
      <w:r>
        <w:rPr>
          <w:color w:val="6B8E23"/>
        </w:rPr>
        <w:t xml:space="preserve">vulgäärilatinasta </w:t>
      </w:r>
      <w:r>
        <w:t xml:space="preserve">erillään toisistaan ja standardi-italian kielestä riippumatta jo kauan ennen kansallisen standardikielen leviämistä koko nykyisen Italian alueelle. Nämä erilaiset latinasta peräisin olevat alueelliset kielet eivät siis ole kielitieteellisessä mielessä italian standardikielen "murteita", vaan ne on parempi määritellä omiksi erillisiksi kielikseen. Sitä </w:t>
      </w:r>
      <w:r>
        <w:t xml:space="preserve">vastoin </w:t>
      </w:r>
      <w:r>
        <w:rPr>
          <w:color w:val="A0522D"/>
        </w:rPr>
        <w:t xml:space="preserve">italiankielisen standard</w:t>
      </w:r>
      <w:r>
        <w:t xml:space="preserve">ikielen levittäytyessä </w:t>
      </w:r>
      <w:r>
        <w:t xml:space="preserve">koko Italiaan 1900-luvulla kehittyi italiankielisen standardikielen erilaisia alueellisia versioita tai variantteja, jotka yleensä ovat sekoitus kansallista standardi-italiaa ja paikallisia aluekieliä ja paikallisia aksentteja. Näitä </w:t>
      </w:r>
      <w:r>
        <w:rPr>
          <w:color w:val="228B22"/>
        </w:rPr>
        <w:t xml:space="preserve">standardi-italian </w:t>
      </w:r>
      <w:r>
        <w:t xml:space="preserve">muunnelmia</w:t>
      </w:r>
      <w:r>
        <w:t xml:space="preserve">, joita kutsutaan </w:t>
      </w:r>
      <w:r>
        <w:rPr>
          <w:color w:val="191970"/>
        </w:rPr>
        <w:t xml:space="preserve">alueelliseksi italiaksi</w:t>
      </w:r>
      <w:r>
        <w:t xml:space="preserve">, olisi sopivampi kutsua "murteiksi" ensimmäisen kielitieteellisen määritelmän mukaisesti, koska ne ovat itse asiassa osittain tai suurimmaksi osaksi peräisin standardi-italian kielestä. </w:t>
      </w:r>
    </w:p>
    <w:p>
      <w:r>
        <w:rPr>
          <w:b/>
        </w:rPr>
        <w:t xml:space="preserve">Kysymys 0</w:t>
      </w:r>
    </w:p>
    <w:p>
      <w:r>
        <w:t xml:space="preserve">Mikä on murteen toinen määritelmä?</w:t>
      </w:r>
    </w:p>
    <w:p>
      <w:r>
        <w:rPr>
          <w:b/>
        </w:rPr>
        <w:t xml:space="preserve">Kysymys 1</w:t>
      </w:r>
    </w:p>
    <w:p>
      <w:r>
        <w:t xml:space="preserve">Miten murre suhtautuu standardikieleen?</w:t>
      </w:r>
    </w:p>
    <w:p>
      <w:r>
        <w:rPr>
          <w:b/>
        </w:rPr>
        <w:t xml:space="preserve">Kysymys 2</w:t>
      </w:r>
    </w:p>
    <w:p>
      <w:r>
        <w:t xml:space="preserve">Minkä maan alueellisia romaanisia kieliä kutsutaan joskus murteiksi?</w:t>
      </w:r>
    </w:p>
    <w:p>
      <w:r>
        <w:rPr>
          <w:b/>
        </w:rPr>
        <w:t xml:space="preserve">Kysymys 3</w:t>
      </w:r>
    </w:p>
    <w:p>
      <w:r>
        <w:t xml:space="preserve">Millä nimellä kutsutaan 1900-luvun muunnelmia italialaisesta standardista?</w:t>
      </w:r>
    </w:p>
    <w:p>
      <w:r>
        <w:rPr>
          <w:b/>
        </w:rPr>
        <w:t xml:space="preserve">Kysymys 4</w:t>
      </w:r>
    </w:p>
    <w:p>
      <w:r>
        <w:t xml:space="preserve">Mistä kielestä Italian alueelliset romaaniset kielet ovat peräisin?</w:t>
      </w:r>
    </w:p>
    <w:p>
      <w:r>
        <w:rPr>
          <w:b/>
        </w:rPr>
        <w:t xml:space="preserve">Kysymys 5</w:t>
      </w:r>
    </w:p>
    <w:p>
      <w:r>
        <w:t xml:space="preserve">Mitä italian kielen muunnelmia kutsutaan kansalliseksi italian kieleksi?</w:t>
      </w:r>
    </w:p>
    <w:p>
      <w:r>
        <w:rPr>
          <w:b/>
        </w:rPr>
        <w:t xml:space="preserve">Kysymys 6</w:t>
      </w:r>
    </w:p>
    <w:p>
      <w:r>
        <w:t xml:space="preserve">Mikä kieli levisi koko Italiaan 1800-luvulla?</w:t>
      </w:r>
    </w:p>
    <w:p>
      <w:r>
        <w:rPr>
          <w:b/>
        </w:rPr>
        <w:t xml:space="preserve">Kysymys 7</w:t>
      </w:r>
    </w:p>
    <w:p>
      <w:r>
        <w:t xml:space="preserve">Millä nimellä tunnetaan 1800-luvun italian kielen standardimuunnokset?</w:t>
      </w:r>
    </w:p>
    <w:p>
      <w:r>
        <w:rPr>
          <w:b/>
        </w:rPr>
        <w:t xml:space="preserve">Kysymys 8</w:t>
      </w:r>
    </w:p>
    <w:p>
      <w:r>
        <w:t xml:space="preserve">Millä nimellä tunnetaan 20. vuosisadan muunnelmia standardi-englannista?</w:t>
      </w:r>
    </w:p>
    <w:p>
      <w:r>
        <w:rPr>
          <w:b/>
        </w:rPr>
        <w:t xml:space="preserve">Kysymys 9</w:t>
      </w:r>
    </w:p>
    <w:p>
      <w:r>
        <w:t xml:space="preserve">Mitkä 1800-luvun kielet kehittyivät vulgäärilatinasta?</w:t>
      </w:r>
    </w:p>
    <w:p>
      <w:r>
        <w:rPr>
          <w:b/>
        </w:rPr>
        <w:t xml:space="preserve">Teksti numero 3</w:t>
      </w:r>
    </w:p>
    <w:p>
      <w:r>
        <w:t xml:space="preserve">Murre erottuu toisistaan </w:t>
      </w:r>
      <w:r>
        <w:rPr>
          <w:color w:val="A9A9A9"/>
        </w:rPr>
        <w:t xml:space="preserve">sanastonsa</w:t>
      </w:r>
      <w:r>
        <w:rPr>
          <w:color w:val="DCDCDC"/>
        </w:rPr>
        <w:t xml:space="preserve">, kielioppinsa </w:t>
      </w:r>
      <w:r>
        <w:rPr>
          <w:color w:val="2F4F4F"/>
        </w:rPr>
        <w:t xml:space="preserve">ja ääntämyksensä </w:t>
      </w:r>
      <w:r>
        <w:t xml:space="preserve">(fonologia, mukaan lukien prosodia) </w:t>
      </w:r>
      <w:r>
        <w:t xml:space="preserve">perusteella. Jos </w:t>
      </w:r>
      <w:r>
        <w:t xml:space="preserve">ero voidaan tehdä vain ääntämisen (mukaan lukien prosodian tai vain prosodian itsensä) suhteen, </w:t>
      </w:r>
      <w:r>
        <w:t xml:space="preserve">voidaan käyttää mieluummin </w:t>
      </w:r>
      <w:r>
        <w:t xml:space="preserve">termiä </w:t>
      </w:r>
      <w:r>
        <w:rPr>
          <w:color w:val="556B2F"/>
        </w:rPr>
        <w:t xml:space="preserve">aksentti </w:t>
      </w:r>
      <w:r>
        <w:t xml:space="preserve">kuin murre. Muita puhevariaatiotyyppejä ovat </w:t>
      </w:r>
      <w:r>
        <w:rPr>
          <w:color w:val="6B8E23"/>
        </w:rPr>
        <w:t xml:space="preserve">jargonit, </w:t>
      </w:r>
      <w:r>
        <w:t xml:space="preserve">joille on ominaista erot leksikossa (sanastossa)</w:t>
      </w:r>
      <w:r>
        <w:rPr>
          <w:color w:val="A0522D"/>
        </w:rPr>
        <w:t xml:space="preserve">, slangi, patois, pidginit ja </w:t>
      </w:r>
      <w:r>
        <w:rPr>
          <w:color w:val="228B22"/>
        </w:rPr>
        <w:t xml:space="preserve">argotit</w:t>
      </w:r>
      <w:r>
        <w:rPr>
          <w:color w:val="A0522D"/>
        </w:rPr>
        <w:t xml:space="preserve">.</w:t>
      </w:r>
    </w:p>
    <w:p>
      <w:r>
        <w:rPr>
          <w:b/>
        </w:rPr>
        <w:t xml:space="preserve">Kysymys 0</w:t>
      </w:r>
    </w:p>
    <w:p>
      <w:r>
        <w:t xml:space="preserve">Mikä kieliopin ja ääntämisen lisäksi erottaa murteen toisistaan?</w:t>
      </w:r>
    </w:p>
    <w:p>
      <w:r>
        <w:rPr>
          <w:b/>
        </w:rPr>
        <w:t xml:space="preserve">Kysymys 1</w:t>
      </w:r>
    </w:p>
    <w:p>
      <w:r>
        <w:t xml:space="preserve">Jos vain ääntäminen poikkeaa standardikielestä, mitä termiä käytetään joskus?</w:t>
      </w:r>
    </w:p>
    <w:p>
      <w:r>
        <w:rPr>
          <w:b/>
        </w:rPr>
        <w:t xml:space="preserve">Kysymys 2</w:t>
      </w:r>
    </w:p>
    <w:p>
      <w:r>
        <w:t xml:space="preserve">Mitä termiä käytetään joskus murteista, jotka eroavat toisistaan vain sanastoltaan?</w:t>
      </w:r>
    </w:p>
    <w:p>
      <w:r>
        <w:rPr>
          <w:b/>
        </w:rPr>
        <w:t xml:space="preserve">Kysymys 3</w:t>
      </w:r>
    </w:p>
    <w:p>
      <w:r>
        <w:t xml:space="preserve">Mikä on slangien, patoisien ja pidginien ohella toisenlainen smiilimäinen puhekieli?</w:t>
      </w:r>
    </w:p>
    <w:p>
      <w:r>
        <w:rPr>
          <w:b/>
        </w:rPr>
        <w:t xml:space="preserve">Kysymys 4</w:t>
      </w:r>
    </w:p>
    <w:p>
      <w:r>
        <w:t xml:space="preserve">Millä tavoin murteet pysyvät erottelemattomina? </w:t>
      </w:r>
    </w:p>
    <w:p>
      <w:r>
        <w:rPr>
          <w:b/>
        </w:rPr>
        <w:t xml:space="preserve">Kysymys 5</w:t>
      </w:r>
    </w:p>
    <w:p>
      <w:r>
        <w:t xml:space="preserve">Miten murre erotetaan jargonin ja ääntämisen lisäksi toisistaan?</w:t>
      </w:r>
    </w:p>
    <w:p>
      <w:r>
        <w:rPr>
          <w:b/>
        </w:rPr>
        <w:t xml:space="preserve">Kysymys 6</w:t>
      </w:r>
    </w:p>
    <w:p>
      <w:r>
        <w:t xml:space="preserve">Miten murre erotetaan slangin ja kieliopin ohella?</w:t>
      </w:r>
    </w:p>
    <w:p>
      <w:r>
        <w:rPr>
          <w:b/>
        </w:rPr>
        <w:t xml:space="preserve">Kysymys 7</w:t>
      </w:r>
    </w:p>
    <w:p>
      <w:r>
        <w:t xml:space="preserve">Mitkä ovat muutamia esimerkkejä prosodian lajikkeista?</w:t>
      </w:r>
    </w:p>
    <w:p>
      <w:r>
        <w:rPr>
          <w:b/>
        </w:rPr>
        <w:t xml:space="preserve">Kysymys 8</w:t>
      </w:r>
    </w:p>
    <w:p>
      <w:r>
        <w:t xml:space="preserve">Mikä on termi slangin eroille?</w:t>
      </w:r>
    </w:p>
    <w:p>
      <w:r>
        <w:rPr>
          <w:b/>
        </w:rPr>
        <w:t xml:space="preserve">Teksti numero 4</w:t>
      </w:r>
    </w:p>
    <w:p>
      <w:r>
        <w:rPr>
          <w:color w:val="A9A9A9"/>
        </w:rPr>
        <w:t xml:space="preserve">Standardimurre </w:t>
      </w:r>
      <w:r>
        <w:t xml:space="preserve">(tunnetaan myös nimellä standardoitu murre tai "</w:t>
      </w:r>
      <w:r>
        <w:rPr>
          <w:color w:val="DCDCDC"/>
        </w:rPr>
        <w:t xml:space="preserve">standardikieli") </w:t>
      </w:r>
      <w:r>
        <w:t xml:space="preserve">on </w:t>
      </w:r>
      <w:r>
        <w:t xml:space="preserve">murre, jota </w:t>
      </w:r>
      <w:r>
        <w:rPr>
          <w:color w:val="2F4F4F"/>
        </w:rPr>
        <w:t xml:space="preserve">instituutiot </w:t>
      </w:r>
      <w:r>
        <w:t xml:space="preserve">tukevat</w:t>
      </w:r>
      <w:r>
        <w:t xml:space="preserve">. </w:t>
      </w:r>
      <w:r>
        <w:t xml:space="preserve">Tällaiseen institutionaaliseen tukeen voi kuulua </w:t>
      </w:r>
      <w:r>
        <w:rPr>
          <w:color w:val="556B2F"/>
        </w:rPr>
        <w:t xml:space="preserve">valtion </w:t>
      </w:r>
      <w:r>
        <w:t xml:space="preserve">tunnustaminen tai nimeäminen, kielen esittäminen "oikeana" muotona kouluissa, julkaistut kieliopit, sanakirjat ja </w:t>
      </w:r>
      <w:r>
        <w:rPr>
          <w:color w:val="6B8E23"/>
        </w:rPr>
        <w:t xml:space="preserve">oppikirjat, joissa </w:t>
      </w:r>
      <w:r>
        <w:t xml:space="preserve">esitetään oikea puhuttu ja kirjoitettu muoto, sekä laaja muodollinen kirjallisuus, jossa käytetään kyseistä murretta (proosaa, runoutta, tietokirjallisuutta jne.). </w:t>
      </w:r>
      <w:r>
        <w:t xml:space="preserve">Yhteen kieleen </w:t>
      </w:r>
      <w:r>
        <w:t xml:space="preserve">voi </w:t>
      </w:r>
      <w:r>
        <w:t xml:space="preserve">liittyä </w:t>
      </w:r>
      <w:r>
        <w:t xml:space="preserve">useita </w:t>
      </w:r>
      <w:r>
        <w:rPr>
          <w:color w:val="A0522D"/>
        </w:rPr>
        <w:t xml:space="preserve">standardimurteita</w:t>
      </w:r>
      <w:r>
        <w:t xml:space="preserve">. </w:t>
      </w:r>
      <w:r>
        <w:t xml:space="preserve">Esimerkiksi amerikkalaista </w:t>
      </w:r>
      <w:r>
        <w:rPr>
          <w:color w:val="228B22"/>
        </w:rPr>
        <w:t xml:space="preserve">standardi-englantia</w:t>
      </w:r>
      <w:r>
        <w:t xml:space="preserve">, brittiläistä standardi-englantia, kanadalaista standardi-englantia, intialaista standardi-englantia, australialaista standardi-englantia ja filippiiniläistä standardi-englantia voidaan pitää </w:t>
      </w:r>
      <w:r>
        <w:rPr>
          <w:color w:val="191970"/>
        </w:rPr>
        <w:t xml:space="preserve">englannin kielen </w:t>
      </w:r>
      <w:r>
        <w:t xml:space="preserve">standardimurteina.</w:t>
      </w:r>
    </w:p>
    <w:p>
      <w:r>
        <w:rPr>
          <w:b/>
        </w:rPr>
        <w:t xml:space="preserve">Kysymys 0</w:t>
      </w:r>
    </w:p>
    <w:p>
      <w:r>
        <w:t xml:space="preserve">Mikä on toinen termi standardille tai standardoidulle murteelle?</w:t>
      </w:r>
    </w:p>
    <w:p>
      <w:r>
        <w:rPr>
          <w:b/>
        </w:rPr>
        <w:t xml:space="preserve">Kysymys 1</w:t>
      </w:r>
    </w:p>
    <w:p>
      <w:r>
        <w:t xml:space="preserve">Minkä ryhmien tuki johtaa siihen, että murre standardisoidaan?</w:t>
      </w:r>
    </w:p>
    <w:p>
      <w:r>
        <w:rPr>
          <w:b/>
        </w:rPr>
        <w:t xml:space="preserve">Kysymys 2</w:t>
      </w:r>
    </w:p>
    <w:p>
      <w:r>
        <w:t xml:space="preserve">Kielioppien ja sanakirjojen lisäksi mitkä julkaisut auttavat murteen vakiintumista?</w:t>
      </w:r>
    </w:p>
    <w:p>
      <w:r>
        <w:rPr>
          <w:b/>
        </w:rPr>
        <w:t xml:space="preserve">Kysymys 3</w:t>
      </w:r>
    </w:p>
    <w:p>
      <w:r>
        <w:t xml:space="preserve">Minkä kielen standardimurre on filippiinien englannin standardi?</w:t>
      </w:r>
    </w:p>
    <w:p>
      <w:r>
        <w:rPr>
          <w:b/>
        </w:rPr>
        <w:t xml:space="preserve">Kysymys 4</w:t>
      </w:r>
    </w:p>
    <w:p>
      <w:r>
        <w:t xml:space="preserve">Minkä elimen antama tunnustus voi auttaa murteen vakiintumista?</w:t>
      </w:r>
    </w:p>
    <w:p>
      <w:r>
        <w:rPr>
          <w:b/>
        </w:rPr>
        <w:t xml:space="preserve">Kysymys 5</w:t>
      </w:r>
    </w:p>
    <w:p>
      <w:r>
        <w:t xml:space="preserve">Mikä on termi murteelle, joka jää ilman instituutioiden tukea?</w:t>
      </w:r>
    </w:p>
    <w:p>
      <w:r>
        <w:rPr>
          <w:b/>
        </w:rPr>
        <w:t xml:space="preserve">Kysymys 6</w:t>
      </w:r>
    </w:p>
    <w:p>
      <w:r>
        <w:t xml:space="preserve">Useisiin kieliin voi liittyä vain yksi mikä?</w:t>
      </w:r>
    </w:p>
    <w:p>
      <w:r>
        <w:rPr>
          <w:b/>
        </w:rPr>
        <w:t xml:space="preserve">Kysymys 7</w:t>
      </w:r>
    </w:p>
    <w:p>
      <w:r>
        <w:t xml:space="preserve">Minkä kielen murre on esimerkki brittiläisestä kanadalaisesta standardista?</w:t>
      </w:r>
    </w:p>
    <w:p>
      <w:r>
        <w:rPr>
          <w:b/>
        </w:rPr>
        <w:t xml:space="preserve">Kysymys 8</w:t>
      </w:r>
    </w:p>
    <w:p>
      <w:r>
        <w:t xml:space="preserve">Minkä kielen murre on esimerkki australian standardienglannin murteesta?</w:t>
      </w:r>
    </w:p>
    <w:p>
      <w:r>
        <w:rPr>
          <w:b/>
        </w:rPr>
        <w:t xml:space="preserve">Kysymys 9</w:t>
      </w:r>
    </w:p>
    <w:p>
      <w:r>
        <w:t xml:space="preserve">Minkä kielen murre on esimerkki standardibritannian Filippiineistä?</w:t>
      </w:r>
    </w:p>
    <w:p>
      <w:r>
        <w:rPr>
          <w:b/>
        </w:rPr>
        <w:t xml:space="preserve">Teksti numero 5</w:t>
      </w:r>
    </w:p>
    <w:p>
      <w:r>
        <w:t xml:space="preserve">Vakiomurteella, kuten vakiomurteellakin, on </w:t>
      </w:r>
      <w:r>
        <w:rPr>
          <w:color w:val="A9A9A9"/>
        </w:rPr>
        <w:t xml:space="preserve">täydellinen </w:t>
      </w:r>
      <w:r>
        <w:rPr>
          <w:color w:val="DCDCDC"/>
        </w:rPr>
        <w:t xml:space="preserve">sanasto</w:t>
      </w:r>
      <w:r>
        <w:rPr>
          <w:color w:val="A9A9A9"/>
        </w:rPr>
        <w:t xml:space="preserve">, kielioppi ja syntaksi, </w:t>
      </w:r>
      <w:r>
        <w:t xml:space="preserve">mutta se ei yleensä saa </w:t>
      </w:r>
      <w:r>
        <w:rPr>
          <w:color w:val="2F4F4F"/>
        </w:rPr>
        <w:t xml:space="preserve">institutionaalista </w:t>
      </w:r>
      <w:r>
        <w:rPr>
          <w:color w:val="556B2F"/>
        </w:rPr>
        <w:t xml:space="preserve">tukea</w:t>
      </w:r>
      <w:r>
        <w:t xml:space="preserve">. </w:t>
      </w:r>
      <w:r>
        <w:t xml:space="preserve">Esimerkkejä </w:t>
      </w:r>
      <w:r>
        <w:rPr>
          <w:color w:val="6B8E23"/>
        </w:rPr>
        <w:t xml:space="preserve">englannin </w:t>
      </w:r>
      <w:r>
        <w:t xml:space="preserve">ei-vakiomurteista ovat </w:t>
      </w:r>
      <w:r>
        <w:rPr>
          <w:color w:val="A0522D"/>
        </w:rPr>
        <w:t xml:space="preserve">eteläamerikkalainen englanti, länsiaustralialainen englanti, scouse ja tyke</w:t>
      </w:r>
      <w:r>
        <w:t xml:space="preserve">. </w:t>
      </w:r>
      <w:r>
        <w:rPr>
          <w:color w:val="191970"/>
        </w:rPr>
        <w:t xml:space="preserve">Joseph Wright </w:t>
      </w:r>
      <w:r>
        <w:t xml:space="preserve">suunnitteli </w:t>
      </w:r>
      <w:r>
        <w:rPr>
          <w:color w:val="228B22"/>
        </w:rPr>
        <w:t xml:space="preserve">Dialect Test -testin</w:t>
      </w:r>
      <w:r>
        <w:t xml:space="preserve">, jonka tarkoituksena on vertailla eri englannin murteita keskenään</w:t>
      </w:r>
      <w:r>
        <w:t xml:space="preserve">.</w:t>
      </w:r>
    </w:p>
    <w:p>
      <w:r>
        <w:rPr>
          <w:b/>
        </w:rPr>
        <w:t xml:space="preserve">Kysymys 0</w:t>
      </w:r>
    </w:p>
    <w:p>
      <w:r>
        <w:t xml:space="preserve">Mitä ei-vakiomurteessa ei yleensä ole verrattuna vakiomurteeseen?</w:t>
      </w:r>
    </w:p>
    <w:p>
      <w:r>
        <w:rPr>
          <w:b/>
        </w:rPr>
        <w:t xml:space="preserve">Kysymys 1</w:t>
      </w:r>
    </w:p>
    <w:p>
      <w:r>
        <w:t xml:space="preserve">Minkä kielen murretta scouse on?</w:t>
      </w:r>
    </w:p>
    <w:p>
      <w:r>
        <w:rPr>
          <w:b/>
        </w:rPr>
        <w:t xml:space="preserve">Kysymys 2</w:t>
      </w:r>
    </w:p>
    <w:p>
      <w:r>
        <w:t xml:space="preserve">Mikä on luotu englannin murteiden vertailua varten?</w:t>
      </w:r>
    </w:p>
    <w:p>
      <w:r>
        <w:rPr>
          <w:b/>
        </w:rPr>
        <w:t xml:space="preserve">Kysymys 3</w:t>
      </w:r>
    </w:p>
    <w:p>
      <w:r>
        <w:t xml:space="preserve">Kuka keksi murretestin?</w:t>
      </w:r>
    </w:p>
    <w:p>
      <w:r>
        <w:rPr>
          <w:b/>
        </w:rPr>
        <w:t xml:space="preserve">Kysymys 4</w:t>
      </w:r>
    </w:p>
    <w:p>
      <w:r>
        <w:t xml:space="preserve">Mitä ominaisuuksia murteella on syntaksin ja kieliopin lisäksi?</w:t>
      </w:r>
    </w:p>
    <w:p>
      <w:r>
        <w:rPr>
          <w:b/>
        </w:rPr>
        <w:t xml:space="preserve">Kysymys 5</w:t>
      </w:r>
    </w:p>
    <w:p>
      <w:r>
        <w:t xml:space="preserve">Toisin kuin vakiomurteessa, mitä ei-vakiomurteessa on?</w:t>
      </w:r>
    </w:p>
    <w:p>
      <w:r>
        <w:rPr>
          <w:b/>
        </w:rPr>
        <w:t xml:space="preserve">Kysymys 6</w:t>
      </w:r>
    </w:p>
    <w:p>
      <w:r>
        <w:t xml:space="preserve">Toisin kuin ei-vakiomurteessa, mitä vakiomurteessa on?</w:t>
      </w:r>
    </w:p>
    <w:p>
      <w:r>
        <w:rPr>
          <w:b/>
        </w:rPr>
        <w:t xml:space="preserve">Kysymys 7</w:t>
      </w:r>
    </w:p>
    <w:p>
      <w:r>
        <w:t xml:space="preserve">Minkälaista tukea ei-vakiomurre yleensä saa?</w:t>
      </w:r>
    </w:p>
    <w:p>
      <w:r>
        <w:rPr>
          <w:b/>
        </w:rPr>
        <w:t xml:space="preserve">Kysymys 8</w:t>
      </w:r>
    </w:p>
    <w:p>
      <w:r>
        <w:t xml:space="preserve">Mitkä ovat esimerkkejä amerikkalaisesta standardienglannista?</w:t>
      </w:r>
    </w:p>
    <w:p>
      <w:r>
        <w:rPr>
          <w:b/>
        </w:rPr>
        <w:t xml:space="preserve">Kysymys 9</w:t>
      </w:r>
    </w:p>
    <w:p>
      <w:r>
        <w:t xml:space="preserve">Minkä testin Tyke suunnitteli englannin eri murteiden vertailemiseksi?</w:t>
      </w:r>
    </w:p>
    <w:p>
      <w:r>
        <w:rPr>
          <w:b/>
        </w:rPr>
        <w:t xml:space="preserve">Teksti numero 6</w:t>
      </w:r>
    </w:p>
    <w:p>
      <w:r>
        <w:rPr>
          <w:color w:val="A9A9A9"/>
        </w:rPr>
        <w:t xml:space="preserve">Ei ole olemassa yleisesti hyväksyttyä kriteeriä</w:t>
      </w:r>
      <w:r>
        <w:t xml:space="preserve">, jonka perusteella voitaisiin erottaa kaksi eri kieltä saman kielen kahdesta murteesta (eli lajikkeesta). On olemassa useita karkeasti määriteltyjä mittareita, jotka johtavat joskus ristiriitaisiin tuloksiin. Erottelu on siis subjektiivista ja riippuu käyttäjän viitekehyksestä. On esimerkiksi keskusteltu siitä, onko Limónin kreolienglantia pidettävä englannin "lajina" vai eri kielenä. Tätä kreolia puhuvat </w:t>
      </w:r>
      <w:r>
        <w:rPr>
          <w:color w:val="556B2F"/>
        </w:rPr>
        <w:t xml:space="preserve">Costa Rican </w:t>
      </w:r>
      <w:r>
        <w:rPr>
          <w:color w:val="DCDCDC"/>
        </w:rPr>
        <w:t xml:space="preserve">Karibianmeren </w:t>
      </w:r>
      <w:r>
        <w:rPr>
          <w:color w:val="2F4F4F"/>
        </w:rPr>
        <w:t xml:space="preserve">rannikolla </w:t>
      </w:r>
      <w:r>
        <w:rPr>
          <w:color w:val="2F4F4F"/>
        </w:rPr>
        <w:t xml:space="preserve">(</w:t>
      </w:r>
      <w:r>
        <w:t xml:space="preserve">Keski-Amerikka) </w:t>
      </w:r>
      <w:r>
        <w:rPr>
          <w:color w:val="6B8E23"/>
        </w:rPr>
        <w:t xml:space="preserve">jamaikalaisten </w:t>
      </w:r>
      <w:r>
        <w:rPr>
          <w:color w:val="6B8E23"/>
        </w:rPr>
        <w:t xml:space="preserve">jälkeläiset</w:t>
      </w:r>
      <w:r>
        <w:t xml:space="preserve">. </w:t>
      </w:r>
      <w:r>
        <w:t xml:space="preserve">Costa Rican kielentutkijoiden kanta riippuu siitä, </w:t>
      </w:r>
      <w:r>
        <w:rPr>
          <w:color w:val="228B22"/>
        </w:rPr>
        <w:t xml:space="preserve">mihin yliopistoon he kuuluvat.</w:t>
      </w:r>
    </w:p>
    <w:p>
      <w:r>
        <w:rPr>
          <w:b/>
        </w:rPr>
        <w:t xml:space="preserve">Kysymys 0</w:t>
      </w:r>
    </w:p>
    <w:p>
      <w:r>
        <w:t xml:space="preserve">Missä maassa puhutaan Limónin kreolienglantia?</w:t>
      </w:r>
    </w:p>
    <w:p>
      <w:r>
        <w:rPr>
          <w:b/>
        </w:rPr>
        <w:t xml:space="preserve">Kysymys 1</w:t>
      </w:r>
    </w:p>
    <w:p>
      <w:r>
        <w:t xml:space="preserve">Millä Costa Rican rannikolla puhutaan Limónin kreolienglantia?</w:t>
      </w:r>
    </w:p>
    <w:p>
      <w:r>
        <w:rPr>
          <w:b/>
        </w:rPr>
        <w:t xml:space="preserve">Kysymys 2</w:t>
      </w:r>
    </w:p>
    <w:p>
      <w:r>
        <w:t xml:space="preserve">Limón kreolienglannin puhujat polveutuvat minkä kansallisuuden edustajista?</w:t>
      </w:r>
    </w:p>
    <w:p>
      <w:r>
        <w:rPr>
          <w:b/>
        </w:rPr>
        <w:t xml:space="preserve">Kysymys 3</w:t>
      </w:r>
    </w:p>
    <w:p>
      <w:r>
        <w:t xml:space="preserve">Kuinka monta yleisesti hyväksyttyä kriteeriä on olemassa kahden kielen erottamiseksi kahdesta murteesta?</w:t>
      </w:r>
    </w:p>
    <w:p>
      <w:r>
        <w:rPr>
          <w:b/>
        </w:rPr>
        <w:t xml:space="preserve">Kysymys 4</w:t>
      </w:r>
    </w:p>
    <w:p>
      <w:r>
        <w:t xml:space="preserve">Missä puhutaan jamaikankreolia?</w:t>
      </w:r>
    </w:p>
    <w:p>
      <w:r>
        <w:rPr>
          <w:b/>
        </w:rPr>
        <w:t xml:space="preserve">Kysymys 5</w:t>
      </w:r>
    </w:p>
    <w:p>
      <w:r>
        <w:t xml:space="preserve">Kuka puhuu Costa Rican kreolia?</w:t>
      </w:r>
    </w:p>
    <w:p>
      <w:r>
        <w:rPr>
          <w:b/>
        </w:rPr>
        <w:t xml:space="preserve">Kysymys 6</w:t>
      </w:r>
    </w:p>
    <w:p>
      <w:r>
        <w:t xml:space="preserve">Mihin perustuu Costa Rican kielitieteilijöiden vastustama kanta?</w:t>
      </w:r>
    </w:p>
    <w:p>
      <w:r>
        <w:rPr>
          <w:b/>
        </w:rPr>
        <w:t xml:space="preserve">Kysymys 7</w:t>
      </w:r>
    </w:p>
    <w:p>
      <w:r>
        <w:t xml:space="preserve">Mihin jamaikalaisten kielitieteilijöiden kannattama kanta perustuu?</w:t>
      </w:r>
    </w:p>
    <w:p>
      <w:r>
        <w:rPr>
          <w:b/>
        </w:rPr>
        <w:t xml:space="preserve">Teksti numero 7</w:t>
      </w:r>
    </w:p>
    <w:p>
      <w:r>
        <w:t xml:space="preserve">Yleisin ja puhtaasti kielitieteellinen kriteeri on </w:t>
      </w:r>
      <w:r>
        <w:rPr>
          <w:color w:val="A9A9A9"/>
        </w:rPr>
        <w:t xml:space="preserve">keskinäisen ymmärrettävyyden </w:t>
      </w:r>
      <w:r>
        <w:t xml:space="preserve">kriteeri</w:t>
      </w:r>
      <w:r>
        <w:t xml:space="preserve">: kahden lajikkeen sanotaan olevan saman kielen murteita</w:t>
      </w:r>
      <w:r>
        <w:rPr>
          <w:color w:val="DCDCDC"/>
        </w:rPr>
        <w:t xml:space="preserve">, jos yhden lajikkeen puhuja osaa toisen lajikkeen puhujan ymmärtämiseksi ja sen ymmärtämiseksi</w:t>
      </w:r>
      <w:r>
        <w:t xml:space="preserve">; muussa tapauksessa niiden sanotaan olevan eri kieliä. Tästä määritelmästä tulee kuitenkin ongelmallinen </w:t>
      </w:r>
      <w:r>
        <w:rPr>
          <w:color w:val="2F4F4F"/>
        </w:rPr>
        <w:t xml:space="preserve">murrejatkumoiden </w:t>
      </w:r>
      <w:r>
        <w:t xml:space="preserve">tapauksessa</w:t>
      </w:r>
      <w:r>
        <w:t xml:space="preserve">, jossa voi olla niin, että murre B on molemminpuolisesti ymmärrettävissä sekä murteen A että murteen C kanssa, mutta murteet A ja C eivät ole keskenään ymmärrettävissä. Tällöin keskinäisen ymmärrettävyyden kriteerin perusteella on mahdotonta päättää, ovatko A ja C saman kielen murteita vai eivät. Voi myös esiintyä tapauksia, joissa murteen X puhuja ymmärtää murteen Y puhujaa, mutta ei päinvastoin; keskinäisen ymmärrettävyyden kriteeri ei tällöinkään toimi.</w:t>
      </w:r>
    </w:p>
    <w:p>
      <w:r>
        <w:rPr>
          <w:b/>
        </w:rPr>
        <w:t xml:space="preserve">Kysymys 0</w:t>
      </w:r>
    </w:p>
    <w:p>
      <w:r>
        <w:t xml:space="preserve">Mikä piirre on yleisin tapa määrittää, ovatko kielet murteita?</w:t>
      </w:r>
    </w:p>
    <w:p>
      <w:r>
        <w:rPr>
          <w:b/>
        </w:rPr>
        <w:t xml:space="preserve">Kysymys 1</w:t>
      </w:r>
    </w:p>
    <w:p>
      <w:r>
        <w:t xml:space="preserve">Mikä on termi sille, että murteet A ja B ovat keskenään ymmärrettäviä, murteet B ja C ovat keskenään ymmärrettäviä, mutta murteet A ja C eivät ole keskenään ymmärrettäviä?</w:t>
      </w:r>
    </w:p>
    <w:p>
      <w:r>
        <w:rPr>
          <w:b/>
        </w:rPr>
        <w:t xml:space="preserve">Kysymys 2</w:t>
      </w:r>
    </w:p>
    <w:p>
      <w:r>
        <w:t xml:space="preserve">Mikä on keskinäisen ymmärrettävyyden määritelmä?</w:t>
      </w:r>
    </w:p>
    <w:p>
      <w:r>
        <w:rPr>
          <w:b/>
        </w:rPr>
        <w:t xml:space="preserve">Kysymys 3</w:t>
      </w:r>
    </w:p>
    <w:p>
      <w:r>
        <w:t xml:space="preserve">Mikä on harvinaisin ja puhtaasti kielellinen kriteeri?</w:t>
      </w:r>
    </w:p>
    <w:p>
      <w:r>
        <w:rPr>
          <w:b/>
        </w:rPr>
        <w:t xml:space="preserve">Kysymys 4</w:t>
      </w:r>
    </w:p>
    <w:p>
      <w:r>
        <w:t xml:space="preserve">Mikä on termi kahdelle eri kielten murteelle, jotka ovat kietoutuneet toisiinsa?</w:t>
      </w:r>
    </w:p>
    <w:p>
      <w:r>
        <w:rPr>
          <w:b/>
        </w:rPr>
        <w:t xml:space="preserve">Kysymys 5</w:t>
      </w:r>
    </w:p>
    <w:p>
      <w:r>
        <w:t xml:space="preserve">Mitä tapahtuu, kun murteet A, B ja C ovat keskenään ymmärrettävissä?</w:t>
      </w:r>
    </w:p>
    <w:p>
      <w:r>
        <w:rPr>
          <w:b/>
        </w:rPr>
        <w:t xml:space="preserve">Kysymys 6</w:t>
      </w:r>
    </w:p>
    <w:p>
      <w:r>
        <w:t xml:space="preserve">Mikä on harvinaisin kriteeri sille, että kyseessä on saman kielen murre?</w:t>
      </w:r>
    </w:p>
    <w:p>
      <w:r>
        <w:rPr>
          <w:b/>
        </w:rPr>
        <w:t xml:space="preserve">Teksti numero 8</w:t>
      </w:r>
    </w:p>
    <w:p>
      <w:r>
        <w:t xml:space="preserve">Toinen toisinaan käytetty kriteeri murteiden erottamiseksi kielistä on </w:t>
      </w:r>
      <w:r>
        <w:rPr>
          <w:color w:val="A9A9A9"/>
        </w:rPr>
        <w:t xml:space="preserve">kielellinen auktoriteetti</w:t>
      </w:r>
      <w:r>
        <w:t xml:space="preserve">, joka on enemmänkin sosiolingvistinen käsite. Tämän määritelmän mukaan kahta lajiketta pidetään saman kielen murteina, jos (ainakin tietyissä olosuhteissa) ne ovat saman auktoriteetin alaisia joissakin kieltä koskevissa kysymyksissä. Esimerkiksi saadakseen tietää uuden keksinnön tai tuntemattoman vieraan kasvilajin nimen baijerinsaksan ja </w:t>
      </w:r>
      <w:r>
        <w:rPr>
          <w:color w:val="DCDCDC"/>
        </w:rPr>
        <w:t xml:space="preserve">itäfransinsaksan </w:t>
      </w:r>
      <w:r>
        <w:t xml:space="preserve">puhujat </w:t>
      </w:r>
      <w:r>
        <w:t xml:space="preserve">saattavat kumpikin kääntyä saksankielisen sanakirjan puoleen tai kysyä asiaa saksankieliseltä asiantuntijalta. Vaikka </w:t>
      </w:r>
      <w:r>
        <w:t xml:space="preserve">kielitieteilijät luokittelevat </w:t>
      </w:r>
      <w:r>
        <w:rPr>
          <w:color w:val="2F4F4F"/>
        </w:rPr>
        <w:t xml:space="preserve">jiddishin </w:t>
      </w:r>
      <w:r>
        <w:t xml:space="preserve">kieleksi, joka kuuluu "</w:t>
      </w:r>
      <w:r>
        <w:rPr>
          <w:color w:val="556B2F"/>
        </w:rPr>
        <w:t xml:space="preserve">keskikorkeasaksan</w:t>
      </w:r>
      <w:r>
        <w:t xml:space="preserve">" kieliryhmään, </w:t>
      </w:r>
      <w:r>
        <w:rPr>
          <w:color w:val="6B8E23"/>
        </w:rPr>
        <w:t xml:space="preserve">jiddishin puhuja ei kuitenkaan käyttäisi </w:t>
      </w:r>
      <w:r>
        <w:rPr>
          <w:color w:val="A0522D"/>
        </w:rPr>
        <w:t xml:space="preserve">saksankielistä sanakirjaa </w:t>
      </w:r>
      <w:r>
        <w:t xml:space="preserve">selvittääkseen, mitä sanaa hän käyttäisi tällaisessa tapauksessa.</w:t>
      </w:r>
    </w:p>
    <w:p>
      <w:r>
        <w:rPr>
          <w:b/>
        </w:rPr>
        <w:t xml:space="preserve">Kysymys 0</w:t>
      </w:r>
    </w:p>
    <w:p>
      <w:r>
        <w:t xml:space="preserve">Mikä termi viittaa toiseen tapaan, jolla murteet erotetaan kielistä?</w:t>
      </w:r>
    </w:p>
    <w:p>
      <w:r>
        <w:rPr>
          <w:b/>
        </w:rPr>
        <w:t xml:space="preserve">Kysymys 1</w:t>
      </w:r>
    </w:p>
    <w:p>
      <w:r>
        <w:t xml:space="preserve">Mikä on baijerinsaksan ohella saksan murre kieliviranomaisten kriteerien mukaan?</w:t>
      </w:r>
    </w:p>
    <w:p>
      <w:r>
        <w:rPr>
          <w:b/>
        </w:rPr>
        <w:t xml:space="preserve">Kysymys 2</w:t>
      </w:r>
    </w:p>
    <w:p>
      <w:r>
        <w:t xml:space="preserve">Mihin kieliryhmään jiddiš kuuluu?</w:t>
      </w:r>
    </w:p>
    <w:p>
      <w:r>
        <w:rPr>
          <w:b/>
        </w:rPr>
        <w:t xml:space="preserve">Kysymys 3</w:t>
      </w:r>
    </w:p>
    <w:p>
      <w:r>
        <w:t xml:space="preserve">Miksi jiddiš ei ole saksan murre?</w:t>
      </w:r>
    </w:p>
    <w:p>
      <w:r>
        <w:rPr>
          <w:b/>
        </w:rPr>
        <w:t xml:space="preserve">Kysymys 4</w:t>
      </w:r>
    </w:p>
    <w:p>
      <w:r>
        <w:t xml:space="preserve">Vähemmän sosiolingvistinen käsite: mikä on termi toiselle murteiden erotteluperusteelle?</w:t>
      </w:r>
    </w:p>
    <w:p>
      <w:r>
        <w:rPr>
          <w:b/>
        </w:rPr>
        <w:t xml:space="preserve">Kysymys 5</w:t>
      </w:r>
    </w:p>
    <w:p>
      <w:r>
        <w:t xml:space="preserve">Sosiolingvistisempi käsite: mikä on toinen kriteeri, jonka perusteella saksan sanakirjat voidaan erottaa toisistaan?</w:t>
      </w:r>
    </w:p>
    <w:p>
      <w:r>
        <w:rPr>
          <w:b/>
        </w:rPr>
        <w:t xml:space="preserve">Kysymys 6</w:t>
      </w:r>
    </w:p>
    <w:p>
      <w:r>
        <w:t xml:space="preserve">Minkä valtuuden nojalla kahta lajiketta pidettäisiin eri kielten murteina, jos ne kääntyisivät saman elimen puoleen kieliä koskevissa kysymyksissä?</w:t>
      </w:r>
    </w:p>
    <w:p>
      <w:r>
        <w:rPr>
          <w:b/>
        </w:rPr>
        <w:t xml:space="preserve">Kysymys 7</w:t>
      </w:r>
    </w:p>
    <w:p>
      <w:r>
        <w:t xml:space="preserve">Mistä sanakirjasta jiddishin puhuja etsisi sanankäyttöä koskevia kysymyksiä?</w:t>
      </w:r>
    </w:p>
    <w:p>
      <w:r>
        <w:rPr>
          <w:b/>
        </w:rPr>
        <w:t xml:space="preserve">Kysymys 8</w:t>
      </w:r>
    </w:p>
    <w:p>
      <w:r>
        <w:t xml:space="preserve">Minkä kielen kielitieteilijät luokittelevat alemman korkeasaksan ryhmään?</w:t>
      </w:r>
    </w:p>
    <w:p>
      <w:r>
        <w:rPr>
          <w:b/>
        </w:rPr>
        <w:t xml:space="preserve">Teksti numero 9</w:t>
      </w:r>
    </w:p>
    <w:p>
      <w:r>
        <w:t xml:space="preserve">Kielitieteilijöiden yleisimmin käyttämän määritelmän mukaan mitä tahansa kielimuotoa voidaan pitää jonkin kielen "murteena" - "</w:t>
      </w:r>
      <w:r>
        <w:rPr>
          <w:color w:val="A9A9A9"/>
        </w:rPr>
        <w:t xml:space="preserve">kaikki </w:t>
      </w:r>
      <w:r>
        <w:t xml:space="preserve">puhuvat </w:t>
      </w:r>
      <w:r>
        <w:rPr>
          <w:color w:val="2F4F4F"/>
        </w:rPr>
        <w:t xml:space="preserve">murretta</w:t>
      </w:r>
      <w:r>
        <w:t xml:space="preserve">". Tämän tulkinnan mukaan </w:t>
      </w:r>
      <w:r>
        <w:t xml:space="preserve">edellä esitetyt </w:t>
      </w:r>
      <w:r>
        <w:rPr>
          <w:color w:val="556B2F"/>
        </w:rPr>
        <w:t xml:space="preserve">kriteerit auttavat </w:t>
      </w:r>
      <w:r>
        <w:t xml:space="preserve">ainoastaan erottamaan, ovatko kaksi lajiketta saman kielen murteita vai eri kielten murteita.</w:t>
      </w:r>
    </w:p>
    <w:p>
      <w:r>
        <w:rPr>
          <w:b/>
        </w:rPr>
        <w:t xml:space="preserve">Kysymys 0</w:t>
      </w:r>
    </w:p>
    <w:p>
      <w:r>
        <w:t xml:space="preserve">Useimpien kielitieteiden mukaan kuka puhuu murretta?</w:t>
      </w:r>
    </w:p>
    <w:p>
      <w:r>
        <w:rPr>
          <w:b/>
        </w:rPr>
        <w:t xml:space="preserve">Kysymys 1</w:t>
      </w:r>
    </w:p>
    <w:p>
      <w:r>
        <w:t xml:space="preserve">Mitä vain muutamat kielitieteilijät uskovat ihmisten puhuvan?</w:t>
      </w:r>
    </w:p>
    <w:p>
      <w:r>
        <w:rPr>
          <w:b/>
        </w:rPr>
        <w:t xml:space="preserve">Kysymys 2</w:t>
      </w:r>
    </w:p>
    <w:p>
      <w:r>
        <w:t xml:space="preserve">Mitä vähiten käytetyn määritelmän mukaan kaikki puhuvat?</w:t>
      </w:r>
    </w:p>
    <w:p>
      <w:r>
        <w:rPr>
          <w:b/>
        </w:rPr>
        <w:t xml:space="preserve">Kysymys 3</w:t>
      </w:r>
    </w:p>
    <w:p>
      <w:r>
        <w:t xml:space="preserve">Millä erotetaan toisistaan vain kaksi eri kielten lajiketta?</w:t>
      </w:r>
    </w:p>
    <w:p>
      <w:r>
        <w:rPr>
          <w:b/>
        </w:rPr>
        <w:t xml:space="preserve">Kysymys 4</w:t>
      </w:r>
    </w:p>
    <w:p>
      <w:r>
        <w:t xml:space="preserve">Mitä kriteerit uskovat kaikkien puhuvan?</w:t>
      </w:r>
    </w:p>
    <w:p>
      <w:r>
        <w:rPr>
          <w:b/>
        </w:rPr>
        <w:t xml:space="preserve">Teksti numero 10</w:t>
      </w:r>
    </w:p>
    <w:p>
      <w:r>
        <w:rPr>
          <w:color w:val="A9A9A9"/>
        </w:rPr>
        <w:t xml:space="preserve">1967</w:t>
      </w:r>
      <w:r>
        <w:rPr>
          <w:color w:val="DCDCDC"/>
        </w:rPr>
        <w:t xml:space="preserve">Heinz Kloss </w:t>
      </w:r>
      <w:r>
        <w:t xml:space="preserve">on </w:t>
      </w:r>
      <w:r>
        <w:t xml:space="preserve">kehittänyt </w:t>
      </w:r>
      <w:r>
        <w:t xml:space="preserve">abstand- ja ausbau-kielet, joilla </w:t>
      </w:r>
      <w:r>
        <w:rPr>
          <w:color w:val="2F4F4F"/>
        </w:rPr>
        <w:t xml:space="preserve">kuvataan puheyhteisöjä</w:t>
      </w:r>
      <w:r>
        <w:t xml:space="preserve">, jotka ovat </w:t>
      </w:r>
      <w:r>
        <w:rPr>
          <w:color w:val="556B2F"/>
        </w:rPr>
        <w:t xml:space="preserve">poliittisesti ja/tai kulttuurisesti </w:t>
      </w:r>
      <w:r>
        <w:t xml:space="preserve">yhtenäisiä</w:t>
      </w:r>
      <w:r>
        <w:t xml:space="preserve">, mutta joihin kuuluu useita murteita, jotka vaikka ovat geneettisesti läheisessä yhteydessä toisiinsa, voivat olla toisistaan niin erilaisia, että murteiden väliset kielet eivät ole ymmärrettävissä.</w:t>
      </w:r>
    </w:p>
    <w:p>
      <w:r>
        <w:rPr>
          <w:b/>
        </w:rPr>
        <w:t xml:space="preserve">Kysymys 0</w:t>
      </w:r>
    </w:p>
    <w:p>
      <w:r>
        <w:t xml:space="preserve">Kuka kehitti abstand- ja ausbau-kielikehyksen?</w:t>
      </w:r>
    </w:p>
    <w:p>
      <w:r>
        <w:rPr>
          <w:b/>
        </w:rPr>
        <w:t xml:space="preserve">Kysymys 1</w:t>
      </w:r>
    </w:p>
    <w:p>
      <w:r>
        <w:t xml:space="preserve">Minä vuonna abstand- ja ausbau-puitteet kehitettiin?</w:t>
      </w:r>
    </w:p>
    <w:p>
      <w:r>
        <w:rPr>
          <w:b/>
        </w:rPr>
        <w:t xml:space="preserve">Kysymys 2</w:t>
      </w:r>
    </w:p>
    <w:p>
      <w:r>
        <w:t xml:space="preserve">Millaisesta puheyhteisöjen yhdistymisestä abstand- ja ausbau-kehyksessä keskusteltiin?</w:t>
      </w:r>
    </w:p>
    <w:p>
      <w:r>
        <w:rPr>
          <w:b/>
        </w:rPr>
        <w:t xml:space="preserve">Kysymys 3</w:t>
      </w:r>
    </w:p>
    <w:p>
      <w:r>
        <w:t xml:space="preserve">Minä vuonna abstand ja ausbau kehittivät kehyksensä?</w:t>
      </w:r>
    </w:p>
    <w:p>
      <w:r>
        <w:rPr>
          <w:b/>
        </w:rPr>
        <w:t xml:space="preserve">Kysymys 4</w:t>
      </w:r>
    </w:p>
    <w:p>
      <w:r>
        <w:t xml:space="preserve">Kuka kehitti vuonna 1960 puheyhteisöjen kuvaamiseen kehyksen?</w:t>
      </w:r>
    </w:p>
    <w:p>
      <w:r>
        <w:rPr>
          <w:b/>
        </w:rPr>
        <w:t xml:space="preserve">Kysymys 5</w:t>
      </w:r>
    </w:p>
    <w:p>
      <w:r>
        <w:t xml:space="preserve">Minä vuonna Heinz Kloss kehitti puitteet murteiden geneettiselle kuvaamiselle?</w:t>
      </w:r>
    </w:p>
    <w:p>
      <w:r>
        <w:rPr>
          <w:b/>
        </w:rPr>
        <w:t xml:space="preserve">Kysymys 6</w:t>
      </w:r>
    </w:p>
    <w:p>
      <w:r>
        <w:t xml:space="preserve">Kuka kehitti puitteet murteiden geneettiselle kuvaamiselle?</w:t>
      </w:r>
    </w:p>
    <w:p>
      <w:r>
        <w:rPr>
          <w:b/>
        </w:rPr>
        <w:t xml:space="preserve">Kysymys 7</w:t>
      </w:r>
    </w:p>
    <w:p>
      <w:r>
        <w:t xml:space="preserve">Mille Heinz Kloss kehitti kehyksen vuonna 1927?</w:t>
      </w:r>
    </w:p>
    <w:p>
      <w:r>
        <w:rPr>
          <w:b/>
        </w:rPr>
        <w:t xml:space="preserve">Teksti numero 11</w:t>
      </w:r>
    </w:p>
    <w:p>
      <w:r>
        <w:t xml:space="preserve">Termit </w:t>
      </w:r>
      <w:r>
        <w:rPr>
          <w:color w:val="A9A9A9"/>
        </w:rPr>
        <w:t xml:space="preserve">"kieli" ja "murre" </w:t>
      </w:r>
      <w:r>
        <w:t xml:space="preserve">eivät välttämättä </w:t>
      </w:r>
      <w:r>
        <w:rPr>
          <w:color w:val="DCDCDC"/>
        </w:rPr>
        <w:t xml:space="preserve">sulje toisiaan pois</w:t>
      </w:r>
      <w:r>
        <w:t xml:space="preserve">: </w:t>
      </w:r>
      <w:r>
        <w:t xml:space="preserve">Väitteessä "</w:t>
      </w:r>
      <w:r>
        <w:rPr>
          <w:color w:val="2F4F4F"/>
        </w:rPr>
        <w:t xml:space="preserve">Pennsylvanian hollantilaisten </w:t>
      </w:r>
      <w:r>
        <w:t xml:space="preserve">kieli on </w:t>
      </w:r>
      <w:r>
        <w:rPr>
          <w:color w:val="556B2F"/>
        </w:rPr>
        <w:t xml:space="preserve">saksan </w:t>
      </w:r>
      <w:r>
        <w:t xml:space="preserve">murre" </w:t>
      </w:r>
      <w:r>
        <w:t xml:space="preserve">ei ole mitään ristiriitaista</w:t>
      </w:r>
      <w:r>
        <w:t xml:space="preserve">.</w:t>
      </w:r>
    </w:p>
    <w:p>
      <w:r>
        <w:rPr>
          <w:b/>
        </w:rPr>
        <w:t xml:space="preserve">Kysymys 0</w:t>
      </w:r>
    </w:p>
    <w:p>
      <w:r>
        <w:t xml:space="preserve">Minkä kielen murre on Pennsylvanian hollantilaisten kieli?</w:t>
      </w:r>
    </w:p>
    <w:p>
      <w:r>
        <w:rPr>
          <w:b/>
        </w:rPr>
        <w:t xml:space="preserve">Kysymys 1</w:t>
      </w:r>
    </w:p>
    <w:p>
      <w:r>
        <w:t xml:space="preserve">Mitkä termit ovat aina toisensa poissulkevia?</w:t>
      </w:r>
    </w:p>
    <w:p>
      <w:r>
        <w:rPr>
          <w:b/>
        </w:rPr>
        <w:t xml:space="preserve">Kysymys 2</w:t>
      </w:r>
    </w:p>
    <w:p>
      <w:r>
        <w:t xml:space="preserve">Minkälainen suhde termeillä Pennsylvania ja hollantilainen on?</w:t>
      </w:r>
    </w:p>
    <w:p>
      <w:r>
        <w:rPr>
          <w:b/>
        </w:rPr>
        <w:t xml:space="preserve">Kysymys 3</w:t>
      </w:r>
    </w:p>
    <w:p>
      <w:r>
        <w:t xml:space="preserve">Mikä murre on Saksan kieli?</w:t>
      </w:r>
    </w:p>
    <w:p>
      <w:r>
        <w:rPr>
          <w:b/>
        </w:rPr>
        <w:t xml:space="preserve">Kysymys 4</w:t>
      </w:r>
    </w:p>
    <w:p>
      <w:r>
        <w:t xml:space="preserve">Minkälainen suhde termeillä murre ja hollanti on?</w:t>
      </w:r>
    </w:p>
    <w:p>
      <w:r>
        <w:rPr>
          <w:b/>
        </w:rPr>
        <w:t xml:space="preserve">Teksti numero 12</w:t>
      </w:r>
    </w:p>
    <w:p>
      <w:r>
        <w:t xml:space="preserve">Kielitieteilijät voivat käyttää erilaisia termejä välttääkseen ottamasta kantaa siihen, onko yhteisön puhe itsenäinen kieli vai </w:t>
      </w:r>
      <w:r>
        <w:t xml:space="preserve">jonkin toisen kielen </w:t>
      </w:r>
      <w:r>
        <w:rPr>
          <w:color w:val="A9A9A9"/>
        </w:rPr>
        <w:t xml:space="preserve">murre. </w:t>
      </w:r>
      <w:r>
        <w:t xml:space="preserve">Ehkä yleisin termi on "</w:t>
      </w:r>
      <w:r>
        <w:rPr>
          <w:color w:val="DCDCDC"/>
        </w:rPr>
        <w:t xml:space="preserve">lajike</w:t>
      </w:r>
      <w:r>
        <w:t xml:space="preserve">"; "luenta" on toinen</w:t>
      </w:r>
      <w:r>
        <w:t xml:space="preserve">.</w:t>
      </w:r>
      <w:r>
        <w:t xml:space="preserve"> Yleisempi termi on "</w:t>
      </w:r>
      <w:r>
        <w:rPr>
          <w:color w:val="2F4F4F"/>
        </w:rPr>
        <w:t xml:space="preserve">languoidi", </w:t>
      </w:r>
      <w:r>
        <w:t xml:space="preserve">joka ei tee eroa murteiden, kielten ja kieliryhmien välillä riippumatta siitä, ovatko ne genealogisesti sukua toisilleen vai eivät.</w:t>
      </w:r>
    </w:p>
    <w:p>
      <w:r>
        <w:rPr>
          <w:b/>
        </w:rPr>
        <w:t xml:space="preserve">Kysymys 0</w:t>
      </w:r>
    </w:p>
    <w:p>
      <w:r>
        <w:t xml:space="preserve">Millä termillä vältetään kielten ja murteiden erottaminen toisistaan?</w:t>
      </w:r>
    </w:p>
    <w:p>
      <w:r>
        <w:rPr>
          <w:b/>
        </w:rPr>
        <w:t xml:space="preserve">Kysymys 1</w:t>
      </w:r>
    </w:p>
    <w:p>
      <w:r>
        <w:t xml:space="preserve">Mikä on yleisin tapa viitata kieleen ilman, että määritellään, onko kyseessä murre vai itsenäinen kieli?</w:t>
      </w:r>
    </w:p>
    <w:p>
      <w:r>
        <w:rPr>
          <w:b/>
        </w:rPr>
        <w:t xml:space="preserve">Kysymys 2</w:t>
      </w:r>
    </w:p>
    <w:p>
      <w:r>
        <w:t xml:space="preserve">Mikä on varieteetin ja languoidin ohella toinen termi, jota käytetään kielestä määrittelemättä sen itsenäistä asemaa?</w:t>
      </w:r>
    </w:p>
    <w:p>
      <w:r>
        <w:rPr>
          <w:b/>
        </w:rPr>
        <w:t xml:space="preserve">Kysymys 3</w:t>
      </w:r>
    </w:p>
    <w:p>
      <w:r>
        <w:t xml:space="preserve">Mikä termi erottaa murteet ja kielet toisistaan?</w:t>
      </w:r>
    </w:p>
    <w:p>
      <w:r>
        <w:rPr>
          <w:b/>
        </w:rPr>
        <w:t xml:space="preserve">Kysymys 4</w:t>
      </w:r>
    </w:p>
    <w:p>
      <w:r>
        <w:t xml:space="preserve">Mikä termi erottaa murteet ja kielet toisistaan, mutta ei lajiketta?</w:t>
      </w:r>
    </w:p>
    <w:p>
      <w:r>
        <w:rPr>
          <w:b/>
        </w:rPr>
        <w:t xml:space="preserve">Kysymys 5</w:t>
      </w:r>
    </w:p>
    <w:p>
      <w:r>
        <w:t xml:space="preserve">Mikä on harvinaisin termi, jota kielitieteilijät käyttävät välttääkseen ottamasta kantaa jonkin yhteisön puheeseen?</w:t>
      </w:r>
    </w:p>
    <w:p>
      <w:r>
        <w:rPr>
          <w:b/>
        </w:rPr>
        <w:t xml:space="preserve">Kysymys 6</w:t>
      </w:r>
    </w:p>
    <w:p>
      <w:r>
        <w:t xml:space="preserve">Mikä termi erottaa murteet ja kielet toisistaan, mutta ei asemaa?</w:t>
      </w:r>
    </w:p>
    <w:p>
      <w:r>
        <w:rPr>
          <w:b/>
        </w:rPr>
        <w:t xml:space="preserve">Kysymys 7</w:t>
      </w:r>
    </w:p>
    <w:p>
      <w:r>
        <w:t xml:space="preserve">Mikä termi erottaa toisistaan murteet ja kieliryhmät?</w:t>
      </w:r>
    </w:p>
    <w:p>
      <w:r>
        <w:rPr>
          <w:b/>
        </w:rPr>
        <w:t xml:space="preserve">Teksti numero 13</w:t>
      </w:r>
    </w:p>
    <w:p>
      <w:r>
        <w:t xml:space="preserve">Monissa yhteiskunnissa tietty murre, joka on usein </w:t>
      </w:r>
      <w:r>
        <w:rPr>
          <w:color w:val="A9A9A9"/>
        </w:rPr>
        <w:t xml:space="preserve">eliittiluokan </w:t>
      </w:r>
      <w:r>
        <w:t xml:space="preserve">sosiolektia, on kuitenkin </w:t>
      </w:r>
      <w:r>
        <w:t xml:space="preserve">alettu tunnistaa kielen "standardiksi" tai "oikeaksi" kieliversioksi niiden toimesta, jotka pyrkivät tekemään sosiaalista eroa, ja se asetetaan vastakkain muiden murteiden kanssa. Tämän seurauksena termi "</w:t>
      </w:r>
      <w:r>
        <w:rPr>
          <w:color w:val="DCDCDC"/>
        </w:rPr>
        <w:t xml:space="preserve">murre" </w:t>
      </w:r>
      <w:r>
        <w:t xml:space="preserve">viittaa </w:t>
      </w:r>
      <w:r>
        <w:t xml:space="preserve">joissakin yhteyksissä </w:t>
      </w:r>
      <w:r>
        <w:t xml:space="preserve">nimenomaan lajityyppeihin, joilla on </w:t>
      </w:r>
      <w:r>
        <w:rPr>
          <w:color w:val="2F4F4F"/>
        </w:rPr>
        <w:t xml:space="preserve">alhainen </w:t>
      </w:r>
      <w:r>
        <w:t xml:space="preserve">sosiaalinen asema. Tässä murteen toissijaisessa merkityksessä kielilajeja kutsutaan usein </w:t>
      </w:r>
      <w:r>
        <w:rPr>
          <w:color w:val="556B2F"/>
        </w:rPr>
        <w:t xml:space="preserve">murteiksi </w:t>
      </w:r>
      <w:r>
        <w:t xml:space="preserve">eikä kieliksi</w:t>
      </w:r>
      <w:r>
        <w:t xml:space="preserve">:</w:t>
      </w:r>
    </w:p>
    <w:p>
      <w:r>
        <w:rPr>
          <w:b/>
        </w:rPr>
        <w:t xml:space="preserve">Kysymys 0</w:t>
      </w:r>
    </w:p>
    <w:p>
      <w:r>
        <w:t xml:space="preserve">Mihin yhteiskuntaluokkaan vakiomurre yleensä liitetään?</w:t>
      </w:r>
    </w:p>
    <w:p>
      <w:r>
        <w:rPr>
          <w:b/>
        </w:rPr>
        <w:t xml:space="preserve">Kysymys 1</w:t>
      </w:r>
    </w:p>
    <w:p>
      <w:r>
        <w:t xml:space="preserve">Mihin yhteiskunnalliseen asemaan termi "murre" joskus liittyy?</w:t>
      </w:r>
    </w:p>
    <w:p>
      <w:r>
        <w:rPr>
          <w:b/>
        </w:rPr>
        <w:t xml:space="preserve">Kysymys 2</w:t>
      </w:r>
    </w:p>
    <w:p>
      <w:r>
        <w:t xml:space="preserve">Mikä on toinen termi kielten lajikkeille?</w:t>
      </w:r>
    </w:p>
    <w:p>
      <w:r>
        <w:rPr>
          <w:b/>
        </w:rPr>
        <w:t xml:space="preserve">Kysymys 3</w:t>
      </w:r>
    </w:p>
    <w:p>
      <w:r>
        <w:t xml:space="preserve">Mikä termi viittaa tietyssä yhteydessä lajikkeisiin, joilla on korkea sosiaalinen asema?</w:t>
      </w:r>
    </w:p>
    <w:p>
      <w:r>
        <w:rPr>
          <w:b/>
        </w:rPr>
        <w:t xml:space="preserve">Kysymys 4</w:t>
      </w:r>
    </w:p>
    <w:p>
      <w:r>
        <w:t xml:space="preserve">Termi proper viittaa lajikkeisiin, joilla on minkälainen sosiaalinen asema?</w:t>
      </w:r>
    </w:p>
    <w:p>
      <w:r>
        <w:rPr>
          <w:b/>
        </w:rPr>
        <w:t xml:space="preserve">Kysymys 5</w:t>
      </w:r>
    </w:p>
    <w:p>
      <w:r>
        <w:t xml:space="preserve">Mikä on toinen termi toissijaiselle aistille?</w:t>
      </w:r>
    </w:p>
    <w:p>
      <w:r>
        <w:rPr>
          <w:b/>
        </w:rPr>
        <w:t xml:space="preserve">Kysymys 6</w:t>
      </w:r>
    </w:p>
    <w:p>
      <w:r>
        <w:t xml:space="preserve">Termi lajike viittaa lajikkeisiin, joilla on minkälainen sosiaalinen asema?</w:t>
      </w:r>
    </w:p>
    <w:p>
      <w:r>
        <w:rPr>
          <w:b/>
        </w:rPr>
        <w:t xml:space="preserve">Kysymys 7</w:t>
      </w:r>
    </w:p>
    <w:p>
      <w:r>
        <w:t xml:space="preserve">Mikä termi viittaa lajikkeisiin, joilla on korkea sosiaalinen asema?</w:t>
      </w:r>
    </w:p>
    <w:p>
      <w:r>
        <w:rPr>
          <w:b/>
        </w:rPr>
        <w:t xml:space="preserve">Teksti numero 14</w:t>
      </w:r>
    </w:p>
    <w:p>
      <w:r>
        <w:t xml:space="preserve">"Kielen" asema ei määräydy pelkästään </w:t>
      </w:r>
      <w:r>
        <w:rPr>
          <w:color w:val="A9A9A9"/>
        </w:rPr>
        <w:t xml:space="preserve">kielellisten kriteerien perusteella, </w:t>
      </w:r>
      <w:r>
        <w:t xml:space="preserve">vaan se on myös </w:t>
      </w:r>
      <w:r>
        <w:rPr>
          <w:color w:val="DCDCDC"/>
        </w:rPr>
        <w:t xml:space="preserve">historiallisen ja poliittisen </w:t>
      </w:r>
      <w:r>
        <w:rPr>
          <w:color w:val="2F4F4F"/>
        </w:rPr>
        <w:t xml:space="preserve">kehityksen </w:t>
      </w:r>
      <w:r>
        <w:t xml:space="preserve">tulos</w:t>
      </w:r>
      <w:r>
        <w:t xml:space="preserve">. </w:t>
      </w:r>
      <w:r>
        <w:rPr>
          <w:color w:val="556B2F"/>
        </w:rPr>
        <w:t xml:space="preserve">Romani </w:t>
      </w:r>
      <w:r>
        <w:t xml:space="preserve">tuli kirjakieleksi, ja siksi se tunnustetaan omaksi kielekseen, vaikka se on hyvin lähellä </w:t>
      </w:r>
      <w:r>
        <w:rPr>
          <w:color w:val="6B8E23"/>
        </w:rPr>
        <w:t xml:space="preserve">lombardialaisia </w:t>
      </w:r>
      <w:r>
        <w:t xml:space="preserve">alppimurteita. Päinvastainen esimerkki on </w:t>
      </w:r>
      <w:r>
        <w:rPr>
          <w:color w:val="A0522D"/>
        </w:rPr>
        <w:t xml:space="preserve">kiinan </w:t>
      </w:r>
      <w:r>
        <w:t xml:space="preserve">kieli</w:t>
      </w:r>
      <w:r>
        <w:t xml:space="preserve">, jonka muunnelmia, kuten </w:t>
      </w:r>
      <w:r>
        <w:rPr>
          <w:color w:val="228B22"/>
        </w:rPr>
        <w:t xml:space="preserve">mandariinikiinaa ja kantoninkiinaa, </w:t>
      </w:r>
      <w:r>
        <w:t xml:space="preserve">kutsutaan usein murteiksi eikä kieliksi, vaikka ne ovat </w:t>
      </w:r>
      <w:r>
        <w:rPr>
          <w:color w:val="191970"/>
        </w:rPr>
        <w:t xml:space="preserve">keskenään ymmärtämättömiä</w:t>
      </w:r>
      <w:r>
        <w:t xml:space="preserve">.</w:t>
      </w:r>
    </w:p>
    <w:p>
      <w:r>
        <w:rPr>
          <w:b/>
        </w:rPr>
        <w:t xml:space="preserve">Kysymys 0</w:t>
      </w:r>
    </w:p>
    <w:p>
      <w:r>
        <w:t xml:space="preserve">Mikä muu kuin kielellinen kehitys vaikuttaa kielen asemaan?</w:t>
      </w:r>
    </w:p>
    <w:p>
      <w:r>
        <w:rPr>
          <w:b/>
        </w:rPr>
        <w:t xml:space="preserve">Kysymys 1</w:t>
      </w:r>
    </w:p>
    <w:p>
      <w:r>
        <w:t xml:space="preserve">Mitä murretta romanikieli muistuttaa?</w:t>
      </w:r>
    </w:p>
    <w:p>
      <w:r>
        <w:rPr>
          <w:b/>
        </w:rPr>
        <w:t xml:space="preserve">Kysymys 2</w:t>
      </w:r>
    </w:p>
    <w:p>
      <w:r>
        <w:t xml:space="preserve">Minkä kielen murteiksi mandariini- ja kantoninkieliset kielet joskus katsotaan?</w:t>
      </w:r>
    </w:p>
    <w:p>
      <w:r>
        <w:rPr>
          <w:b/>
        </w:rPr>
        <w:t xml:space="preserve">Kysymys 3</w:t>
      </w:r>
    </w:p>
    <w:p>
      <w:r>
        <w:t xml:space="preserve">Miksi mandariinia ja kantonin kieltä ei voida pitää murteina?</w:t>
      </w:r>
    </w:p>
    <w:p>
      <w:r>
        <w:rPr>
          <w:b/>
        </w:rPr>
        <w:t xml:space="preserve">Kysymys 4</w:t>
      </w:r>
    </w:p>
    <w:p>
      <w:r>
        <w:t xml:space="preserve">Mikä on kielen asema, joka määräytyy yksinomaan sen perusteella?</w:t>
      </w:r>
    </w:p>
    <w:p>
      <w:r>
        <w:rPr>
          <w:b/>
        </w:rPr>
        <w:t xml:space="preserve">Kysymys 5</w:t>
      </w:r>
    </w:p>
    <w:p>
      <w:r>
        <w:t xml:space="preserve">Mikä muu määrittää kielen asemaa alppimurteiden lisäksi?</w:t>
      </w:r>
    </w:p>
    <w:p>
      <w:r>
        <w:rPr>
          <w:b/>
        </w:rPr>
        <w:t xml:space="preserve">Kysymys 6</w:t>
      </w:r>
    </w:p>
    <w:p>
      <w:r>
        <w:t xml:space="preserve">Minkälainen kehitys auttaa määrittämään mandariinikiinan kielen aseman?</w:t>
      </w:r>
    </w:p>
    <w:p>
      <w:r>
        <w:rPr>
          <w:b/>
        </w:rPr>
        <w:t xml:space="preserve">Kysymys 7</w:t>
      </w:r>
    </w:p>
    <w:p>
      <w:r>
        <w:t xml:space="preserve">Lombardia on tunnustettu omaksi kielekseen, vaikka se on lähellä mitä alppimurretta?</w:t>
      </w:r>
    </w:p>
    <w:p>
      <w:r>
        <w:rPr>
          <w:b/>
        </w:rPr>
        <w:t xml:space="preserve">Kysymys 8</w:t>
      </w:r>
    </w:p>
    <w:p>
      <w:r>
        <w:t xml:space="preserve">Mitkä kiinan kielen variantit ovat keskenään ymmärrettäviä? </w:t>
      </w:r>
    </w:p>
    <w:p>
      <w:r>
        <w:rPr>
          <w:b/>
        </w:rPr>
        <w:t xml:space="preserve">Teksti numero 15</w:t>
      </w:r>
    </w:p>
    <w:p>
      <w:r>
        <w:rPr>
          <w:color w:val="A9A9A9"/>
        </w:rPr>
        <w:t xml:space="preserve">Nykyaikainen nationalismi, joka on </w:t>
      </w:r>
      <w:r>
        <w:t xml:space="preserve">kehittynyt erityisesti </w:t>
      </w:r>
      <w:r>
        <w:rPr>
          <w:color w:val="2F4F4F"/>
        </w:rPr>
        <w:t xml:space="preserve">Ranskan vallankumouksen </w:t>
      </w:r>
      <w:r>
        <w:t xml:space="preserve">jälkeen, </w:t>
      </w:r>
      <w:r>
        <w:t xml:space="preserve">on tehnyt "kielen" ja "murteen" välisestä erosta poliittisesti erittäin tärkeän kysymyksen. Erillistä "kieltä" puhuvalla ryhmällä katsotaan usein olevan suurempi oikeus olla erillinen "kansa" ja näin ollen ansaita </w:t>
      </w:r>
      <w:r>
        <w:rPr>
          <w:color w:val="556B2F"/>
        </w:rPr>
        <w:t xml:space="preserve">oma itsenäinen valtio</w:t>
      </w:r>
      <w:r>
        <w:t xml:space="preserve">, kun taas "murretta" puhuvaa ryhmää ei yleensä pidetä "kansana" sinänsä vaan alaryhmänä, osana suurempaa kansaa, jonka on tyydyttävä </w:t>
      </w:r>
      <w:r>
        <w:rPr>
          <w:color w:val="6B8E23"/>
        </w:rPr>
        <w:t xml:space="preserve">alueelliseen autonomiaan</w:t>
      </w:r>
      <w:r>
        <w:t xml:space="preserve">.[</w:t>
      </w:r>
      <w:r>
        <w:t xml:space="preserve">Kielen ja murteen välinen ero tehdään siis väistämättä vähintään yhtä paljon poliittiselta kuin </w:t>
      </w:r>
      <w:r>
        <w:rPr>
          <w:color w:val="A0522D"/>
        </w:rPr>
        <w:t xml:space="preserve">kielelliseltä pohjalta, </w:t>
      </w:r>
      <w:r>
        <w:t xml:space="preserve">ja se voi johtaa suuriin </w:t>
      </w:r>
      <w:r>
        <w:rPr>
          <w:color w:val="228B22"/>
        </w:rPr>
        <w:t xml:space="preserve">poliittisiin kiistoihin tai jopa </w:t>
      </w:r>
      <w:r>
        <w:rPr>
          <w:color w:val="191970"/>
        </w:rPr>
        <w:t xml:space="preserve">aseellisiin konflikteihin</w:t>
      </w:r>
      <w:r>
        <w:rPr>
          <w:color w:val="228B22"/>
        </w:rPr>
        <w:t xml:space="preserve">.</w:t>
      </w:r>
    </w:p>
    <w:p>
      <w:r>
        <w:rPr>
          <w:b/>
        </w:rPr>
        <w:t xml:space="preserve">Kysymys 0</w:t>
      </w:r>
    </w:p>
    <w:p>
      <w:r>
        <w:t xml:space="preserve">Mitä tapahtumaa pidetään merkkipaaluna modernin nationalismin kehityksessä?</w:t>
      </w:r>
    </w:p>
    <w:p>
      <w:r>
        <w:rPr>
          <w:b/>
        </w:rPr>
        <w:t xml:space="preserve">Kysymys 1</w:t>
      </w:r>
    </w:p>
    <w:p>
      <w:r>
        <w:t xml:space="preserve">Jos kielen hallussapito johtaa siihen, että ryhmää pidetään erillisenä kansana, millainen poliittinen järjestely siitä oletettavasti seuraa?</w:t>
      </w:r>
    </w:p>
    <w:p>
      <w:r>
        <w:rPr>
          <w:b/>
        </w:rPr>
        <w:t xml:space="preserve">Kysymys 2</w:t>
      </w:r>
    </w:p>
    <w:p>
      <w:r>
        <w:t xml:space="preserve">Mihin poliittiseen järjestelyyn liittyy se, että kyseessä on murretta puhuva alaryhmä?</w:t>
      </w:r>
    </w:p>
    <w:p>
      <w:r>
        <w:rPr>
          <w:b/>
        </w:rPr>
        <w:t xml:space="preserve">Kysymys 3</w:t>
      </w:r>
    </w:p>
    <w:p>
      <w:r>
        <w:t xml:space="preserve">Mihin kielen ja murteen erottaminen toisistaan voi joskus johtaa poliittisen kiistan lisäksi?</w:t>
      </w:r>
    </w:p>
    <w:p>
      <w:r>
        <w:rPr>
          <w:b/>
        </w:rPr>
        <w:t xml:space="preserve">Kysymys 4</w:t>
      </w:r>
    </w:p>
    <w:p>
      <w:r>
        <w:t xml:space="preserve">Minkä vallankumouksen jälkeen muinaisnationalismi on erityisesti kehittynyt?</w:t>
      </w:r>
    </w:p>
    <w:p>
      <w:r>
        <w:rPr>
          <w:b/>
        </w:rPr>
        <w:t xml:space="preserve">Kysymys 5</w:t>
      </w:r>
    </w:p>
    <w:p>
      <w:r>
        <w:t xml:space="preserve">Mikä on jättänyt tekemättä eron termien kieli ja murre välille?</w:t>
      </w:r>
    </w:p>
    <w:p>
      <w:r>
        <w:rPr>
          <w:b/>
        </w:rPr>
        <w:t xml:space="preserve">Kysymys 6</w:t>
      </w:r>
    </w:p>
    <w:p>
      <w:r>
        <w:t xml:space="preserve">Minkä perusteella tehdään useammin ero kielen ja murteen välillä?</w:t>
      </w:r>
    </w:p>
    <w:p>
      <w:r>
        <w:rPr>
          <w:b/>
        </w:rPr>
        <w:t xml:space="preserve">Kysymys 7</w:t>
      </w:r>
    </w:p>
    <w:p>
      <w:r>
        <w:t xml:space="preserve">Mihin alueellisen autonomian ja murteen välinen ero voi johtaa?</w:t>
      </w:r>
    </w:p>
    <w:p>
      <w:r>
        <w:rPr>
          <w:b/>
        </w:rPr>
        <w:t xml:space="preserve">Kysymys 8</w:t>
      </w:r>
    </w:p>
    <w:p>
      <w:r>
        <w:t xml:space="preserve">Mihin alueellisen itsehallinnon ja Ranskan vallankumouksen välinen ero voi johtaa?</w:t>
      </w:r>
    </w:p>
    <w:p>
      <w:r>
        <w:rPr>
          <w:b/>
        </w:rPr>
        <w:t xml:space="preserve">Teksti numero 16</w:t>
      </w:r>
    </w:p>
    <w:p>
      <w:r>
        <w:rPr>
          <w:color w:val="A9A9A9"/>
        </w:rPr>
        <w:t xml:space="preserve">Jiddišin </w:t>
      </w:r>
      <w:r>
        <w:rPr>
          <w:color w:val="DCDCDC"/>
        </w:rPr>
        <w:t xml:space="preserve">kielitieteilijä </w:t>
      </w:r>
      <w:r>
        <w:t xml:space="preserve">Max Weinreich julkaisi ilmauksen A shprakh iz a dialekt mit an armey un flot ("אַ שפּראַך איז אַ דיאַלעקט מיט אַן אַרמײ און פֿלאָט": "</w:t>
      </w:r>
      <w:r>
        <w:rPr>
          <w:color w:val="2F4F4F"/>
        </w:rPr>
        <w:t xml:space="preserve">Kieli on murre, jolla on armeija ja laivasto</w:t>
      </w:r>
      <w:r>
        <w:t xml:space="preserve">"), </w:t>
      </w:r>
      <w:r>
        <w:rPr>
          <w:color w:val="556B2F"/>
        </w:rPr>
        <w:t xml:space="preserve">YIVO Bleter </w:t>
      </w:r>
      <w:r>
        <w:t xml:space="preserve">25.1, </w:t>
      </w:r>
      <w:r>
        <w:rPr>
          <w:color w:val="6B8E23"/>
        </w:rPr>
        <w:t xml:space="preserve">1945</w:t>
      </w:r>
      <w:r>
        <w:t xml:space="preserve">, s. 13. </w:t>
      </w:r>
      <w:r>
        <w:rPr>
          <w:color w:val="A0522D"/>
        </w:rPr>
        <w:t xml:space="preserve">Poliittisten tekijöiden merkitys kaikessa yrityksessä vastata kysymykseen "mikä on kieli?". </w:t>
      </w:r>
      <w:r>
        <w:t xml:space="preserve">" on niin suuri, että on kyseenalaista, onko mikään puhtaasti kielellinen määritelmä ilman sosiokulttuurista lähestymistapaa mahdollinen. Tästä on osoituksena se, kuinka usein armeijan ja laivaston välistä aforismia siteerataan.</w:t>
      </w:r>
    </w:p>
    <w:p>
      <w:r>
        <w:rPr>
          <w:b/>
        </w:rPr>
        <w:t xml:space="preserve">Kysymys 0</w:t>
      </w:r>
    </w:p>
    <w:p>
      <w:r>
        <w:t xml:space="preserve">Max Weinreich on minkä kielen kielentutkija?</w:t>
      </w:r>
    </w:p>
    <w:p>
      <w:r>
        <w:rPr>
          <w:b/>
        </w:rPr>
        <w:t xml:space="preserve">Kysymys 1</w:t>
      </w:r>
    </w:p>
    <w:p>
      <w:r>
        <w:t xml:space="preserve">Mitä tarkoittaa "A shprakh iz a dialekt mit an armey un flot" suomeksi?</w:t>
      </w:r>
    </w:p>
    <w:p>
      <w:r>
        <w:rPr>
          <w:b/>
        </w:rPr>
        <w:t xml:space="preserve">Kysymys 2</w:t>
      </w:r>
    </w:p>
    <w:p>
      <w:r>
        <w:t xml:space="preserve">Milloin Max Weinrich kirjoitti "A shprakh iz a dialekt mit an armey un flot"?</w:t>
      </w:r>
    </w:p>
    <w:p>
      <w:r>
        <w:rPr>
          <w:b/>
        </w:rPr>
        <w:t xml:space="preserve">Kysymys 3</w:t>
      </w:r>
    </w:p>
    <w:p>
      <w:r>
        <w:t xml:space="preserve">Missä armeija-laivasto julkaisi lauseen "Kieli on murre, jolla on armeija ja laivasto"?</w:t>
      </w:r>
    </w:p>
    <w:p>
      <w:r>
        <w:rPr>
          <w:b/>
        </w:rPr>
        <w:t xml:space="preserve">Kysymys 4</w:t>
      </w:r>
    </w:p>
    <w:p>
      <w:r>
        <w:t xml:space="preserve">Mitä kuvaa Max Weinreichin julkaisema taajuus hänen ilmaisunsa?</w:t>
      </w:r>
    </w:p>
    <w:p>
      <w:r>
        <w:rPr>
          <w:b/>
        </w:rPr>
        <w:t xml:space="preserve">Kysymys 5</w:t>
      </w:r>
    </w:p>
    <w:p>
      <w:r>
        <w:t xml:space="preserve">Minkä kielen kielentutkija YIVO Bleter on?</w:t>
      </w:r>
    </w:p>
    <w:p>
      <w:r>
        <w:rPr>
          <w:b/>
        </w:rPr>
        <w:t xml:space="preserve">Kysymys 6</w:t>
      </w:r>
    </w:p>
    <w:p>
      <w:r>
        <w:t xml:space="preserve">Max Weinreich on mitä suhteessa YIVO Bleterin kieleen?</w:t>
      </w:r>
    </w:p>
    <w:p>
      <w:r>
        <w:rPr>
          <w:b/>
        </w:rPr>
        <w:t xml:space="preserve">Teksti numero 17</w:t>
      </w:r>
    </w:p>
    <w:p>
      <w:r>
        <w:t xml:space="preserve">Kun puhutaan saksan kielestä, termiä </w:t>
      </w:r>
      <w:r>
        <w:rPr>
          <w:color w:val="A9A9A9"/>
        </w:rPr>
        <w:t xml:space="preserve">saksan murteet </w:t>
      </w:r>
      <w:r>
        <w:t xml:space="preserve">käytetään vain </w:t>
      </w:r>
      <w:r>
        <w:rPr>
          <w:color w:val="DCDCDC"/>
        </w:rPr>
        <w:t xml:space="preserve">perinteisistä alueellisista murteista</w:t>
      </w:r>
      <w:r>
        <w:t xml:space="preserve">. </w:t>
      </w:r>
      <w:r>
        <w:t xml:space="preserve">Näin ne voidaan erottaa </w:t>
      </w:r>
      <w:r>
        <w:rPr>
          <w:color w:val="556B2F"/>
        </w:rPr>
        <w:t xml:space="preserve">nykyaikaisen vakiosaksan alueellisista lajikkeista</w:t>
      </w:r>
      <w:r>
        <w:t xml:space="preserve">.</w:t>
      </w:r>
    </w:p>
    <w:p>
      <w:r>
        <w:rPr>
          <w:b/>
        </w:rPr>
        <w:t xml:space="preserve">Kysymys 0</w:t>
      </w:r>
    </w:p>
    <w:p>
      <w:r>
        <w:t xml:space="preserve">Milloin saksan kielestä käytetään termiä "saksan murteet"?</w:t>
      </w:r>
    </w:p>
    <w:p>
      <w:r>
        <w:rPr>
          <w:b/>
        </w:rPr>
        <w:t xml:space="preserve">Kysymys 1</w:t>
      </w:r>
    </w:p>
    <w:p>
      <w:r>
        <w:t xml:space="preserve">Mistä saksan kielen perinteiset alueelliset lajikkeet eroavat?</w:t>
      </w:r>
    </w:p>
    <w:p>
      <w:r>
        <w:rPr>
          <w:b/>
        </w:rPr>
        <w:t xml:space="preserve">Kysymys 2</w:t>
      </w:r>
    </w:p>
    <w:p>
      <w:r>
        <w:t xml:space="preserve">Mitä termiä käytetään vain ei-perinteisistä lajikkeista?</w:t>
      </w:r>
    </w:p>
    <w:p>
      <w:r>
        <w:rPr>
          <w:b/>
        </w:rPr>
        <w:t xml:space="preserve">Kysymys 3</w:t>
      </w:r>
    </w:p>
    <w:p>
      <w:r>
        <w:t xml:space="preserve">Mitä termiä käytetään vain kansallisista lajikkeista?</w:t>
      </w:r>
    </w:p>
    <w:p>
      <w:r>
        <w:rPr>
          <w:b/>
        </w:rPr>
        <w:t xml:space="preserve">Kysymys 4</w:t>
      </w:r>
    </w:p>
    <w:p>
      <w:r>
        <w:t xml:space="preserve">Mitä termiä käytetään vain perinteisistä alueellisista kielistä, kun puhutaan nykyaikaisista lajikkeista?</w:t>
      </w:r>
    </w:p>
    <w:p>
      <w:r>
        <w:rPr>
          <w:b/>
        </w:rPr>
        <w:t xml:space="preserve">Kysymys 5</w:t>
      </w:r>
    </w:p>
    <w:p>
      <w:r>
        <w:t xml:space="preserve">Minkä se sallii sen pysyä erottautumattomana?</w:t>
      </w:r>
    </w:p>
    <w:p>
      <w:r>
        <w:rPr>
          <w:b/>
        </w:rPr>
        <w:t xml:space="preserve">Kysymys 6</w:t>
      </w:r>
    </w:p>
    <w:p>
      <w:r>
        <w:t xml:space="preserve">Mistä muinaisstandardisaksa eroaa?</w:t>
      </w:r>
    </w:p>
    <w:p>
      <w:r>
        <w:rPr>
          <w:b/>
        </w:rPr>
        <w:t xml:space="preserve">Teksti numero 18</w:t>
      </w:r>
    </w:p>
    <w:p>
      <w:r>
        <w:rPr>
          <w:color w:val="A9A9A9"/>
        </w:rPr>
        <w:t xml:space="preserve">Saksan </w:t>
      </w:r>
      <w:r>
        <w:t xml:space="preserve">murteissa on laaja kirjo </w:t>
      </w:r>
      <w:r>
        <w:rPr>
          <w:color w:val="DCDCDC"/>
        </w:rPr>
        <w:t xml:space="preserve">vaihtelua</w:t>
      </w:r>
      <w:r>
        <w:t xml:space="preserve">. </w:t>
      </w:r>
      <w:r>
        <w:t xml:space="preserve">Useimmat niistä eivät ole </w:t>
      </w:r>
      <w:r>
        <w:rPr>
          <w:color w:val="2F4F4F"/>
        </w:rPr>
        <w:t xml:space="preserve">keskenään ymmärrettäviä</w:t>
      </w:r>
      <w:r>
        <w:t xml:space="preserve">. </w:t>
      </w:r>
      <w:r>
        <w:t xml:space="preserve">Saksan murretiede on perinteisesti nimennyt </w:t>
      </w:r>
      <w:r>
        <w:rPr>
          <w:color w:val="556B2F"/>
        </w:rPr>
        <w:t xml:space="preserve">suurimmat murreryhmät </w:t>
      </w:r>
      <w:r>
        <w:rPr>
          <w:color w:val="6B8E23"/>
        </w:rPr>
        <w:t xml:space="preserve">germaanisten heimojen </w:t>
      </w:r>
      <w:r>
        <w:t xml:space="preserve">mukaan, </w:t>
      </w:r>
      <w:r>
        <w:t xml:space="preserve">joista niiden oletetaan polveutuneen[sitaatti]</w:t>
      </w:r>
      <w:r>
        <w:t xml:space="preserve">.</w:t>
      </w:r>
    </w:p>
    <w:p>
      <w:r>
        <w:rPr>
          <w:b/>
        </w:rPr>
        <w:t xml:space="preserve">Kysymys 0</w:t>
      </w:r>
    </w:p>
    <w:p>
      <w:r>
        <w:t xml:space="preserve">Minkä tahojen mukaan saksan murteet on perinteisesti nimetty?</w:t>
      </w:r>
    </w:p>
    <w:p>
      <w:r>
        <w:rPr>
          <w:b/>
        </w:rPr>
        <w:t xml:space="preserve">Kysymys 1</w:t>
      </w:r>
    </w:p>
    <w:p>
      <w:r>
        <w:t xml:space="preserve">Mitä saksan murteet osoittavat kapealla spektrillä?</w:t>
      </w:r>
    </w:p>
    <w:p>
      <w:r>
        <w:rPr>
          <w:b/>
        </w:rPr>
        <w:t xml:space="preserve">Kysymys 2</w:t>
      </w:r>
    </w:p>
    <w:p>
      <w:r>
        <w:t xml:space="preserve">Minkälainen suhde useimmilla saksan murteilla on?</w:t>
      </w:r>
    </w:p>
    <w:p>
      <w:r>
        <w:rPr>
          <w:b/>
        </w:rPr>
        <w:t xml:space="preserve">Kysymys 3</w:t>
      </w:r>
    </w:p>
    <w:p>
      <w:r>
        <w:t xml:space="preserve">Kenen mukaan saksan murteentutkimus nimeää pienet murreryhmät?</w:t>
      </w:r>
    </w:p>
    <w:p>
      <w:r>
        <w:rPr>
          <w:b/>
        </w:rPr>
        <w:t xml:space="preserve">Kysymys 4</w:t>
      </w:r>
    </w:p>
    <w:p>
      <w:r>
        <w:t xml:space="preserve">Oletetaan, että germaaniset heimot polveutuivat mistä?</w:t>
      </w:r>
    </w:p>
    <w:p>
      <w:r>
        <w:rPr>
          <w:b/>
        </w:rPr>
        <w:t xml:space="preserve">Kysymys 5</w:t>
      </w:r>
    </w:p>
    <w:p>
      <w:r>
        <w:t xml:space="preserve">Minkä tyyppisillä murteilla on kapea vaihteluväli?</w:t>
      </w:r>
    </w:p>
    <w:p>
      <w:r>
        <w:rPr>
          <w:b/>
        </w:rPr>
        <w:t xml:space="preserve">Teksti numero 19</w:t>
      </w:r>
    </w:p>
    <w:p>
      <w:r>
        <w:t xml:space="preserve">Se, missä määrin murteita puhutaan, vaihtelee useiden tekijöiden mukaan: </w:t>
      </w:r>
      <w:r>
        <w:rPr>
          <w:color w:val="DCDCDC"/>
        </w:rPr>
        <w:t xml:space="preserve">Pohjois-Saksassa </w:t>
      </w:r>
      <w:r>
        <w:rPr>
          <w:color w:val="2F4F4F"/>
        </w:rPr>
        <w:t xml:space="preserve">murteet </w:t>
      </w:r>
      <w:r>
        <w:t xml:space="preserve">ovat harvinaisempia kuin </w:t>
      </w:r>
      <w:r>
        <w:rPr>
          <w:color w:val="556B2F"/>
        </w:rPr>
        <w:t xml:space="preserve">etelässä</w:t>
      </w:r>
      <w:r>
        <w:t xml:space="preserve">. </w:t>
      </w:r>
      <w:r>
        <w:rPr>
          <w:color w:val="6B8E23"/>
        </w:rPr>
        <w:t xml:space="preserve">Kaupungeissa </w:t>
      </w:r>
      <w:r>
        <w:t xml:space="preserve">murteet ovat harvinaisempia kuin maaseudulla. </w:t>
      </w:r>
      <w:r>
        <w:rPr>
          <w:color w:val="A0522D"/>
        </w:rPr>
        <w:t xml:space="preserve">Julkisessa </w:t>
      </w:r>
      <w:r>
        <w:t xml:space="preserve">ympäristössä murteet ovat harvinaisempia kuin </w:t>
      </w:r>
      <w:r>
        <w:rPr>
          <w:color w:val="228B22"/>
        </w:rPr>
        <w:t xml:space="preserve">tutussa </w:t>
      </w:r>
      <w:r>
        <w:t xml:space="preserve">ympäristössä.</w:t>
      </w:r>
    </w:p>
    <w:p>
      <w:r>
        <w:rPr>
          <w:b/>
        </w:rPr>
        <w:t xml:space="preserve">Kysymys 0</w:t>
      </w:r>
    </w:p>
    <w:p>
      <w:r>
        <w:t xml:space="preserve">Missä Saksan maantieteellisessä osassa murteet ovat yleisempiä?</w:t>
      </w:r>
    </w:p>
    <w:p>
      <w:r>
        <w:rPr>
          <w:b/>
        </w:rPr>
        <w:t xml:space="preserve">Kysymys 1</w:t>
      </w:r>
    </w:p>
    <w:p>
      <w:r>
        <w:t xml:space="preserve">Missä Saksan maantieteellisessä osassa murteita esiintyy harvemmin?</w:t>
      </w:r>
    </w:p>
    <w:p>
      <w:r>
        <w:rPr>
          <w:b/>
        </w:rPr>
        <w:t xml:space="preserve">Kysymys 2</w:t>
      </w:r>
    </w:p>
    <w:p>
      <w:r>
        <w:t xml:space="preserve">Murteita esiintyy useammin maaseudulla kuin missä asutuskeskuksissa?</w:t>
      </w:r>
    </w:p>
    <w:p>
      <w:r>
        <w:rPr>
          <w:b/>
        </w:rPr>
        <w:t xml:space="preserve">Kysymys 3</w:t>
      </w:r>
    </w:p>
    <w:p>
      <w:r>
        <w:t xml:space="preserve">Missä ympäristössä murteet ovat harvinaisempia?</w:t>
      </w:r>
    </w:p>
    <w:p>
      <w:r>
        <w:rPr>
          <w:b/>
        </w:rPr>
        <w:t xml:space="preserve">Kysymys 4</w:t>
      </w:r>
    </w:p>
    <w:p>
      <w:r>
        <w:t xml:space="preserve">Missä ympäristössä murteita kuulee useammin?</w:t>
      </w:r>
    </w:p>
    <w:p>
      <w:r>
        <w:rPr>
          <w:b/>
        </w:rPr>
        <w:t xml:space="preserve">Kysymys 5</w:t>
      </w:r>
    </w:p>
    <w:p>
      <w:r>
        <w:t xml:space="preserve">Missä Etelä-Saksassa murteet ovat harvinaisempia?</w:t>
      </w:r>
    </w:p>
    <w:p>
      <w:r>
        <w:rPr>
          <w:b/>
        </w:rPr>
        <w:t xml:space="preserve">Kysymys 6</w:t>
      </w:r>
    </w:p>
    <w:p>
      <w:r>
        <w:t xml:space="preserve">Mikä on yleisempää Pohjois-Saksassa kuin Etelä-Saksassa?</w:t>
      </w:r>
    </w:p>
    <w:p>
      <w:r>
        <w:rPr>
          <w:b/>
        </w:rPr>
        <w:t xml:space="preserve">Kysymys 7</w:t>
      </w:r>
    </w:p>
    <w:p>
      <w:r>
        <w:t xml:space="preserve">Mitkä asiat ovat yleisempiä eteläsaksassa kuin pohjoisessa?</w:t>
      </w:r>
    </w:p>
    <w:p>
      <w:r>
        <w:rPr>
          <w:b/>
        </w:rPr>
        <w:t xml:space="preserve">Teksti numero 20</w:t>
      </w:r>
    </w:p>
    <w:p>
      <w:r>
        <w:rPr>
          <w:color w:val="A9A9A9"/>
        </w:rPr>
        <w:t xml:space="preserve">Sveitsin ja </w:t>
      </w:r>
      <w:r>
        <w:rPr>
          <w:color w:val="DCDCDC"/>
        </w:rPr>
        <w:t xml:space="preserve">Liechtensteinin </w:t>
      </w:r>
      <w:r>
        <w:t xml:space="preserve">tilanne </w:t>
      </w:r>
      <w:r>
        <w:t xml:space="preserve">poikkeaa muista saksankielisistä maista. </w:t>
      </w:r>
      <w:r>
        <w:rPr>
          <w:color w:val="2F4F4F"/>
        </w:rPr>
        <w:t xml:space="preserve">Sveitsin saksan </w:t>
      </w:r>
      <w:r>
        <w:rPr>
          <w:color w:val="556B2F"/>
        </w:rPr>
        <w:t xml:space="preserve">murteet </w:t>
      </w:r>
      <w:r>
        <w:t xml:space="preserve">ovat arkikielenä lähes kaikissa tilanteissa, kun taas </w:t>
      </w:r>
      <w:r>
        <w:rPr>
          <w:color w:val="6B8E23"/>
        </w:rPr>
        <w:t xml:space="preserve">tavallista saksaa </w:t>
      </w:r>
      <w:r>
        <w:t xml:space="preserve">puhutaan harvoin. Jotkut </w:t>
      </w:r>
      <w:r>
        <w:rPr>
          <w:color w:val="A0522D"/>
        </w:rPr>
        <w:t xml:space="preserve">sveitsinsaksan </w:t>
      </w:r>
      <w:r>
        <w:t xml:space="preserve">puhujat pitävät standardisaksaa vieraana kielenä</w:t>
      </w:r>
      <w:r>
        <w:rPr>
          <w:color w:val="A0522D"/>
        </w:rPr>
        <w:t xml:space="preserve">.</w:t>
      </w:r>
    </w:p>
    <w:p>
      <w:r>
        <w:rPr>
          <w:b/>
        </w:rPr>
        <w:t xml:space="preserve">Kysymys 0</w:t>
      </w:r>
    </w:p>
    <w:p>
      <w:r>
        <w:t xml:space="preserve">Mitä saksan murretta Sveitsissä puhutaan?</w:t>
      </w:r>
    </w:p>
    <w:p>
      <w:r>
        <w:rPr>
          <w:b/>
        </w:rPr>
        <w:t xml:space="preserve">Kysymys 1</w:t>
      </w:r>
    </w:p>
    <w:p>
      <w:r>
        <w:t xml:space="preserve">Mitä saksan murretta kuulee Sveitsissä harvoin?</w:t>
      </w:r>
    </w:p>
    <w:p>
      <w:r>
        <w:rPr>
          <w:b/>
        </w:rPr>
        <w:t xml:space="preserve">Kysymys 2</w:t>
      </w:r>
    </w:p>
    <w:p>
      <w:r>
        <w:t xml:space="preserve">Missä maassa puhutaan Sveitsin lisäksi sveitsinsaksan murretta?</w:t>
      </w:r>
    </w:p>
    <w:p>
      <w:r>
        <w:rPr>
          <w:b/>
        </w:rPr>
        <w:t xml:space="preserve">Kysymys 3</w:t>
      </w:r>
    </w:p>
    <w:p>
      <w:r>
        <w:t xml:space="preserve">Missä maassa on samanlainen tilanne kuin muissa saksankielisissä maissa?</w:t>
      </w:r>
    </w:p>
    <w:p>
      <w:r>
        <w:rPr>
          <w:b/>
        </w:rPr>
        <w:t xml:space="preserve">Kysymys 4</w:t>
      </w:r>
    </w:p>
    <w:p>
      <w:r>
        <w:t xml:space="preserve">Mitä puhutaan harvoin siellä, missä saksaa käytetään arkikielenä?</w:t>
      </w:r>
    </w:p>
    <w:p>
      <w:r>
        <w:rPr>
          <w:b/>
        </w:rPr>
        <w:t xml:space="preserve">Kysymys 5</w:t>
      </w:r>
    </w:p>
    <w:p>
      <w:r>
        <w:t xml:space="preserve">Minkä kielen jotkut saksan kielen puhujat kokevat vieraaksi?</w:t>
      </w:r>
    </w:p>
    <w:p>
      <w:r>
        <w:rPr>
          <w:b/>
        </w:rPr>
        <w:t xml:space="preserve">Kysymys 6</w:t>
      </w:r>
    </w:p>
    <w:p>
      <w:r>
        <w:t xml:space="preserve">Missä kahdessa maassa sveitsinsaksan murretta puhutaan harvoin?</w:t>
      </w:r>
    </w:p>
    <w:p>
      <w:r>
        <w:rPr>
          <w:b/>
        </w:rPr>
        <w:t xml:space="preserve">Kysymys 7</w:t>
      </w:r>
    </w:p>
    <w:p>
      <w:r>
        <w:t xml:space="preserve">Missä kahdessa maassa saksan kieli on jokapäiväisessä käytössä?</w:t>
      </w:r>
    </w:p>
    <w:p>
      <w:r>
        <w:rPr>
          <w:b/>
        </w:rPr>
        <w:t xml:space="preserve">Teksti numero 21</w:t>
      </w:r>
    </w:p>
    <w:p>
      <w:r>
        <w:rPr>
          <w:color w:val="DCDCDC"/>
        </w:rPr>
        <w:t xml:space="preserve">Saksassa </w:t>
      </w:r>
      <w:r>
        <w:t xml:space="preserve">puhutut </w:t>
      </w:r>
      <w:r>
        <w:rPr>
          <w:color w:val="A9A9A9"/>
        </w:rPr>
        <w:t xml:space="preserve">matalasaksan variantit </w:t>
      </w:r>
      <w:r>
        <w:t xml:space="preserve">luetaan usein </w:t>
      </w:r>
      <w:r>
        <w:rPr>
          <w:color w:val="2F4F4F"/>
        </w:rPr>
        <w:t xml:space="preserve">saksan murteisiin</w:t>
      </w:r>
      <w:r>
        <w:t xml:space="preserve">. </w:t>
      </w:r>
      <w:r>
        <w:t xml:space="preserve">Tämä kuvastaa nykytilannetta, jossa </w:t>
      </w:r>
      <w:r>
        <w:rPr>
          <w:color w:val="556B2F"/>
        </w:rPr>
        <w:t xml:space="preserve">ne ovat vakiosaksan katveessa</w:t>
      </w:r>
      <w:r>
        <w:t xml:space="preserve">. </w:t>
      </w:r>
      <w:r>
        <w:t xml:space="preserve">Tilanne eroaa </w:t>
      </w:r>
      <w:r>
        <w:rPr>
          <w:color w:val="6B8E23"/>
        </w:rPr>
        <w:t xml:space="preserve">keskiajan </w:t>
      </w:r>
      <w:r>
        <w:t xml:space="preserve">tilanteesta, </w:t>
      </w:r>
      <w:r>
        <w:t xml:space="preserve">jolloin matalasaksa oli vahvasti suuntautunut </w:t>
      </w:r>
      <w:r>
        <w:rPr>
          <w:color w:val="A0522D"/>
        </w:rPr>
        <w:t xml:space="preserve">ausbau-kieleksi</w:t>
      </w:r>
      <w:r>
        <w:t xml:space="preserve">.</w:t>
      </w:r>
    </w:p>
    <w:p>
      <w:r>
        <w:rPr>
          <w:b/>
        </w:rPr>
        <w:t xml:space="preserve">Kysymys 0</w:t>
      </w:r>
    </w:p>
    <w:p>
      <w:r>
        <w:t xml:space="preserve">Minkälainen kieli oli matalasaksa keskiajalla?</w:t>
      </w:r>
    </w:p>
    <w:p>
      <w:r>
        <w:rPr>
          <w:b/>
        </w:rPr>
        <w:t xml:space="preserve">Kysymys 1</w:t>
      </w:r>
    </w:p>
    <w:p>
      <w:r>
        <w:t xml:space="preserve">Miksi matalasaksalaisia variantteja pidetään tavallisen saksan murteina?</w:t>
      </w:r>
    </w:p>
    <w:p>
      <w:r>
        <w:rPr>
          <w:b/>
        </w:rPr>
        <w:t xml:space="preserve">Kysymys 2</w:t>
      </w:r>
    </w:p>
    <w:p>
      <w:r>
        <w:t xml:space="preserve">Mitä ei useinkaan oteta huomioon saksan murteita laskettaessa?</w:t>
      </w:r>
    </w:p>
    <w:p>
      <w:r>
        <w:rPr>
          <w:b/>
        </w:rPr>
        <w:t xml:space="preserve">Kysymys 3</w:t>
      </w:r>
    </w:p>
    <w:p>
      <w:r>
        <w:t xml:space="preserve">Missä maassa puhutaan keskiaikaisia lajikkeita?</w:t>
      </w:r>
    </w:p>
    <w:p>
      <w:r>
        <w:rPr>
          <w:b/>
        </w:rPr>
        <w:t xml:space="preserve">Kysymys 4</w:t>
      </w:r>
    </w:p>
    <w:p>
      <w:r>
        <w:t xml:space="preserve">Milloin yläsaksan kieli alkoi olla vahvasti suuntautunut ausbau-kieleksi?</w:t>
      </w:r>
    </w:p>
    <w:p>
      <w:r>
        <w:rPr>
          <w:b/>
        </w:rPr>
        <w:t xml:space="preserve">Kysymys 5</w:t>
      </w:r>
    </w:p>
    <w:p>
      <w:r>
        <w:t xml:space="preserve">Milloin matalasaksa alkoi heikosti olla ausbau-kieli?</w:t>
      </w:r>
    </w:p>
    <w:p>
      <w:r>
        <w:rPr>
          <w:b/>
        </w:rPr>
        <w:t xml:space="preserve">Kysymys 6</w:t>
      </w:r>
    </w:p>
    <w:p>
      <w:r>
        <w:t xml:space="preserve">Mihin korkeasaksalaiset lajikkeet usein liitetään?</w:t>
      </w:r>
    </w:p>
    <w:p>
      <w:r>
        <w:rPr>
          <w:b/>
        </w:rPr>
        <w:t xml:space="preserve">Teksti numero 22</w:t>
      </w:r>
    </w:p>
    <w:p>
      <w:r>
        <w:rPr>
          <w:color w:val="A9A9A9"/>
        </w:rPr>
        <w:t xml:space="preserve">Italiassa </w:t>
      </w:r>
      <w:r>
        <w:t xml:space="preserve">puhutaan lukuisia alueellisia vähemmistökieliä, joista suurin osa on </w:t>
      </w:r>
      <w:r>
        <w:rPr>
          <w:color w:val="DCDCDC"/>
        </w:rPr>
        <w:t xml:space="preserve">romaniankielisiä ja joilla on </w:t>
      </w:r>
      <w:r>
        <w:t xml:space="preserve">omat paikalliset muunnoksensa</w:t>
      </w:r>
      <w:r>
        <w:t xml:space="preserve">.</w:t>
      </w:r>
      <w:r>
        <w:t xml:space="preserve"> Näitä alueellisia kieliä kutsutaan usein puhekielessä tai muissa kuin kielitieteellisissä piireissä italian "</w:t>
      </w:r>
      <w:r>
        <w:rPr>
          <w:color w:val="2F4F4F"/>
        </w:rPr>
        <w:t xml:space="preserve">murteiksi" </w:t>
      </w:r>
      <w:r>
        <w:t xml:space="preserve">tai </w:t>
      </w:r>
      <w:r>
        <w:rPr>
          <w:color w:val="556B2F"/>
        </w:rPr>
        <w:t xml:space="preserve">dialeteiksi</w:t>
      </w:r>
      <w:r>
        <w:t xml:space="preserve">. </w:t>
      </w:r>
      <w:r>
        <w:t xml:space="preserve">Suurin osa Italian alueellisista kielistä ei kuitenkaan ole varsinaisesti italian kielen "murteita" tiukassa kielitieteellisessä mielessä, sillä </w:t>
      </w:r>
      <w:r>
        <w:rPr>
          <w:color w:val="6B8E23"/>
        </w:rPr>
        <w:t xml:space="preserve">ne eivät ole peräisin nykyisestä italian kielen standardista, </w:t>
      </w:r>
      <w:r>
        <w:t xml:space="preserve">vaan ne ovat kehittyneet paikallisesti </w:t>
      </w:r>
      <w:r>
        <w:rPr>
          <w:color w:val="A0522D"/>
        </w:rPr>
        <w:t xml:space="preserve">vulgäärilatinasta </w:t>
      </w:r>
      <w:r>
        <w:t xml:space="preserve">italian standardista riippumatta, eikä niihin ole juurikaan tai ei lainkaan vaikuttanut se, mitä nykyään kutsutaan "italian standardiksi". </w:t>
      </w:r>
      <w:r>
        <w:t xml:space="preserve">Siksi ne on parempi luokitella </w:t>
      </w:r>
      <w:r>
        <w:rPr>
          <w:color w:val="228B22"/>
        </w:rPr>
        <w:t xml:space="preserve">yksittäisiksi kieliksi </w:t>
      </w:r>
      <w:r>
        <w:t xml:space="preserve">kuin "</w:t>
      </w:r>
      <w:r>
        <w:rPr>
          <w:color w:val="191970"/>
        </w:rPr>
        <w:t xml:space="preserve">murteiksi"</w:t>
      </w:r>
      <w:r>
        <w:t xml:space="preserve">.</w:t>
      </w:r>
    </w:p>
    <w:p>
      <w:r>
        <w:rPr>
          <w:b/>
        </w:rPr>
        <w:t xml:space="preserve">Kysymys 0</w:t>
      </w:r>
    </w:p>
    <w:p>
      <w:r>
        <w:t xml:space="preserve">Mitä italian kielen murteita kutsutaan italian kielessä?</w:t>
      </w:r>
    </w:p>
    <w:p>
      <w:r>
        <w:rPr>
          <w:b/>
        </w:rPr>
        <w:t xml:space="preserve">Kysymys 1</w:t>
      </w:r>
    </w:p>
    <w:p>
      <w:r>
        <w:t xml:space="preserve">Mistä kielestä monet italian murteet ovat peräisin?</w:t>
      </w:r>
    </w:p>
    <w:p>
      <w:r>
        <w:rPr>
          <w:b/>
        </w:rPr>
        <w:t xml:space="preserve">Kysymys 2</w:t>
      </w:r>
    </w:p>
    <w:p>
      <w:r>
        <w:t xml:space="preserve">Mitä 'dialetti' tarkoittaa italiaksi?</w:t>
      </w:r>
    </w:p>
    <w:p>
      <w:r>
        <w:rPr>
          <w:b/>
        </w:rPr>
        <w:t xml:space="preserve">Kysymys 3</w:t>
      </w:r>
    </w:p>
    <w:p>
      <w:r>
        <w:t xml:space="preserve">Miksi italian murteita voitaisiin pitää itsenäisinä kielinä eikä italian kielen standardimurteina?</w:t>
      </w:r>
    </w:p>
    <w:p>
      <w:r>
        <w:rPr>
          <w:b/>
        </w:rPr>
        <w:t xml:space="preserve">Kysymys 4</w:t>
      </w:r>
    </w:p>
    <w:p>
      <w:r>
        <w:t xml:space="preserve">Missä maassa on paljon alueellisia enemmistökieliä?</w:t>
      </w:r>
    </w:p>
    <w:p>
      <w:r>
        <w:rPr>
          <w:b/>
        </w:rPr>
        <w:t xml:space="preserve">Kysymys 5</w:t>
      </w:r>
    </w:p>
    <w:p>
      <w:r>
        <w:t xml:space="preserve">Minkälainen perusta on useimmilla Italian kielillä ja niiden yhteisillä muunnoksilla?</w:t>
      </w:r>
    </w:p>
    <w:p>
      <w:r>
        <w:rPr>
          <w:b/>
        </w:rPr>
        <w:t xml:space="preserve">Kysymys 6</w:t>
      </w:r>
    </w:p>
    <w:p>
      <w:r>
        <w:t xml:space="preserve">Mikä on toinen saksankielinen termi murteille?</w:t>
      </w:r>
    </w:p>
    <w:p>
      <w:r>
        <w:rPr>
          <w:b/>
        </w:rPr>
        <w:t xml:space="preserve">Kysymys 7</w:t>
      </w:r>
    </w:p>
    <w:p>
      <w:r>
        <w:t xml:space="preserve">Kielitieteen mukaan useimmat Italian kansalliskielet eivät ole murteita vaan mitä?</w:t>
      </w:r>
    </w:p>
    <w:p>
      <w:r>
        <w:rPr>
          <w:b/>
        </w:rPr>
        <w:t xml:space="preserve">Kysymys 8</w:t>
      </w:r>
    </w:p>
    <w:p>
      <w:r>
        <w:t xml:space="preserve">Mitä Italian alueellisia kieliä kutsutaan yksittäisten kielten sijasta useimmiten?</w:t>
      </w:r>
    </w:p>
    <w:p>
      <w:r>
        <w:rPr>
          <w:b/>
        </w:rPr>
        <w:t xml:space="preserve">Teksti numero 23</w:t>
      </w:r>
    </w:p>
    <w:p>
      <w:r>
        <w:t xml:space="preserve">Sen lisäksi, että Italian latinaan perustuvat alueelliset romanikielet ovat kehittyneet suurimmaksi osaksi erillään toisistaan ja niillä on erilainen historia, ne on myös parempi luokitella erillisiksi kieliksi kuin </w:t>
      </w:r>
      <w:r>
        <w:rPr>
          <w:color w:val="A9A9A9"/>
        </w:rPr>
        <w:t xml:space="preserve">varsinaisiksi "murteiksi", koska </w:t>
      </w:r>
      <w:r>
        <w:rPr>
          <w:color w:val="DCDCDC"/>
        </w:rPr>
        <w:t xml:space="preserve">niiden keskinäinen ymmärrettävyys on </w:t>
      </w:r>
      <w:r>
        <w:t xml:space="preserve">usein hyvin vähäistä</w:t>
      </w:r>
      <w:r>
        <w:t xml:space="preserve">. Vaikka italian alueelliset kielet ovat enimmäkseen ymmärtämättömiä toisilleen, niiden tarkka keskinäinen ymmärtämättömyysaste vaihtelee ja korreloi usein kielten välisen maantieteellisen etäisyyden tai maantieteellisten esteiden kanssa, sillä jotkin italian alueelliset kielet, jotka ovat maantieteellisesti lähempänä toisiaan tai lähempänä toisiaan murrejatkumolla, ovat enemmän tai vähemmän ymmärrettäviä toisilleen. Esimerkiksi puhtaasti itä-lombardian kielen puhuja, joka on </w:t>
      </w:r>
      <w:r>
        <w:rPr>
          <w:color w:val="2F4F4F"/>
        </w:rPr>
        <w:t xml:space="preserve">Pohjois-Italian </w:t>
      </w:r>
      <w:r>
        <w:rPr>
          <w:color w:val="556B2F"/>
        </w:rPr>
        <w:t xml:space="preserve">Lombardian </w:t>
      </w:r>
      <w:r>
        <w:rPr>
          <w:color w:val="2F4F4F"/>
        </w:rPr>
        <w:t xml:space="preserve">alueella</w:t>
      </w:r>
      <w:r>
        <w:t xml:space="preserve"> puhuttu kieli, </w:t>
      </w:r>
      <w:r>
        <w:t xml:space="preserve">johon kuuluu myös bergamaskin murre, ymmärtäisi toisiaan hyvin vähän puhtaasti italian kielen puhujan kanssa, ja puhuja, joka puhuu puhtaasti sisilialaista, ei ymmärtäisi sitä miltei lainkaan sisilialaisen kielen puhujan kanssa. Koska </w:t>
      </w:r>
      <w:r>
        <w:t xml:space="preserve">itälombardian kieli on </w:t>
      </w:r>
      <w:r>
        <w:rPr>
          <w:color w:val="6B8E23"/>
        </w:rPr>
        <w:t xml:space="preserve">gallialais-italialainen </w:t>
      </w:r>
      <w:r>
        <w:t xml:space="preserve">kieli, itälombardian kielen puhuja voi itse asiassa ymmärtää paremmin oksitaniaa, katalaania tai ranskaa puhuvan kuin tavallisen italian tai sisilian kielen puhujan kanssa. Sisilian kielen puhuja puolestaan ymmärtäisi paremmin sisiliaan </w:t>
      </w:r>
      <w:r>
        <w:rPr>
          <w:color w:val="228B22"/>
        </w:rPr>
        <w:t xml:space="preserve">läheisemmin liittyvän </w:t>
      </w:r>
      <w:r>
        <w:rPr>
          <w:color w:val="191970"/>
        </w:rPr>
        <w:t xml:space="preserve">napolilaisen </w:t>
      </w:r>
      <w:r>
        <w:rPr>
          <w:color w:val="228B22"/>
        </w:rPr>
        <w:t xml:space="preserve">kielen </w:t>
      </w:r>
      <w:r>
        <w:rPr>
          <w:color w:val="228B22"/>
        </w:rPr>
        <w:t xml:space="preserve">puhujaa, </w:t>
      </w:r>
      <w:r>
        <w:t xml:space="preserve">mutta paljon huonommin </w:t>
      </w:r>
      <w:r>
        <w:rPr>
          <w:color w:val="8B0000"/>
        </w:rPr>
        <w:t xml:space="preserve">sisilialaista gallo-italialaista kieltä puhuvaa </w:t>
      </w:r>
      <w:r>
        <w:t xml:space="preserve">henkilöä, joka </w:t>
      </w:r>
      <w:r>
        <w:t xml:space="preserve">on kehittynyt eristyksissä olevissa lombardialaisissa siirtolaisyhteisöissä samalla saarella kuin sisilian kieli.</w:t>
      </w:r>
    </w:p>
    <w:p>
      <w:r>
        <w:rPr>
          <w:b/>
        </w:rPr>
        <w:t xml:space="preserve">Kysymys 0</w:t>
      </w:r>
    </w:p>
    <w:p>
      <w:r>
        <w:t xml:space="preserve">Mikä on tärkein syy siihen, että Italian latinaan perustuvia alueellisia romaanisia kieliä olisi pidettävä itsenäisinä kielinä eikä toistensa murteina?</w:t>
      </w:r>
    </w:p>
    <w:p>
      <w:r>
        <w:rPr>
          <w:b/>
        </w:rPr>
        <w:t xml:space="preserve">Kysymys 1</w:t>
      </w:r>
    </w:p>
    <w:p>
      <w:r>
        <w:t xml:space="preserve">Miltä Italian alueelta itä-lombardian murre on peräisin?</w:t>
      </w:r>
    </w:p>
    <w:p>
      <w:r>
        <w:rPr>
          <w:b/>
        </w:rPr>
        <w:t xml:space="preserve">Kysymys 2</w:t>
      </w:r>
    </w:p>
    <w:p>
      <w:r>
        <w:t xml:space="preserve">Mihin kieliperheeseen itälombardia kuuluu?</w:t>
      </w:r>
    </w:p>
    <w:p>
      <w:r>
        <w:rPr>
          <w:b/>
        </w:rPr>
        <w:t xml:space="preserve">Kysymys 3</w:t>
      </w:r>
    </w:p>
    <w:p>
      <w:r>
        <w:t xml:space="preserve">Millainen kieli on sisilian kieli?</w:t>
      </w:r>
    </w:p>
    <w:p>
      <w:r>
        <w:rPr>
          <w:b/>
        </w:rPr>
        <w:t xml:space="preserve">Kysymys 4</w:t>
      </w:r>
    </w:p>
    <w:p>
      <w:r>
        <w:t xml:space="preserve">Mitä kieltä Sisiliaan saapuneet lombardialaiset maahanmuuttajat puhuivat?</w:t>
      </w:r>
    </w:p>
    <w:p>
      <w:r>
        <w:rPr>
          <w:b/>
        </w:rPr>
        <w:t xml:space="preserve">Kysymys 5</w:t>
      </w:r>
    </w:p>
    <w:p>
      <w:r>
        <w:t xml:space="preserve">Mihin romanikielet on parempi luokitella erilliskielten sijaan?</w:t>
      </w:r>
    </w:p>
    <w:p>
      <w:r>
        <w:rPr>
          <w:b/>
        </w:rPr>
        <w:t xml:space="preserve">Kysymys 6</w:t>
      </w:r>
    </w:p>
    <w:p>
      <w:r>
        <w:t xml:space="preserve">Missä puhutaan länsilombardia?</w:t>
      </w:r>
    </w:p>
    <w:p>
      <w:r>
        <w:rPr>
          <w:b/>
        </w:rPr>
        <w:t xml:space="preserve">Kysymys 7</w:t>
      </w:r>
    </w:p>
    <w:p>
      <w:r>
        <w:t xml:space="preserve">Kenen kanssa sisilialaisen puhujan keskinäinen ymmärrettävyys olisi heikompi?</w:t>
      </w:r>
    </w:p>
    <w:p>
      <w:r>
        <w:rPr>
          <w:b/>
        </w:rPr>
        <w:t xml:space="preserve">Kysymys 8</w:t>
      </w:r>
    </w:p>
    <w:p>
      <w:r>
        <w:t xml:space="preserve">Kenen kanssa sisilialaisen puhujan keskinäinen ymmärtämättömyys olisi vähäisempää?</w:t>
      </w:r>
    </w:p>
    <w:p>
      <w:r>
        <w:rPr>
          <w:b/>
        </w:rPr>
        <w:t xml:space="preserve">Kysymys 9</w:t>
      </w:r>
    </w:p>
    <w:p>
      <w:r>
        <w:t xml:space="preserve">Mikä kieli kehittyi lombardialaisissa kansankielisissä yhteisöissä samassa paikassa kuin sisilian kieli?</w:t>
      </w:r>
    </w:p>
    <w:p>
      <w:r>
        <w:rPr>
          <w:b/>
        </w:rPr>
        <w:t xml:space="preserve">Tekstin numero 24</w:t>
      </w:r>
    </w:p>
    <w:p>
      <w:r>
        <w:rPr>
          <w:color w:val="A9A9A9"/>
        </w:rPr>
        <w:t xml:space="preserve">Nykyaikainen standardi italia </w:t>
      </w:r>
      <w:r>
        <w:t xml:space="preserve">perustuu pitkälti </w:t>
      </w:r>
      <w:r>
        <w:rPr>
          <w:color w:val="DCDCDC"/>
        </w:rPr>
        <w:t xml:space="preserve">latinalaisperäiseen </w:t>
      </w:r>
      <w:r>
        <w:rPr>
          <w:color w:val="2F4F4F"/>
        </w:rPr>
        <w:t xml:space="preserve">firenzeläis-toscanalaiseen </w:t>
      </w:r>
      <w:r>
        <w:t xml:space="preserve">kieleen. Toscanaan perustuvaa kieltä, josta lopulta tuli nykyaikainen standardi-italia, oli käytetty runoudessa ja kirjallisuudessa </w:t>
      </w:r>
      <w:r>
        <w:rPr>
          <w:color w:val="556B2F"/>
        </w:rPr>
        <w:t xml:space="preserve">ainakin </w:t>
      </w:r>
      <w:r>
        <w:rPr>
          <w:color w:val="556B2F"/>
        </w:rPr>
        <w:t xml:space="preserve">1200-luvulta </w:t>
      </w:r>
      <w:r>
        <w:t xml:space="preserve">lähtien</w:t>
      </w:r>
      <w:r>
        <w:rPr>
          <w:color w:val="A0522D"/>
        </w:rPr>
        <w:t xml:space="preserve">, </w:t>
      </w:r>
      <w:r>
        <w:t xml:space="preserve">ja se tuli Italiassa laajalti tunnetuksi sellaisten kirjailijoiden kuin Dante Alighieri, Giovanni Boccaccio, Niccolò Machiavelli ja Petrarca teosten kautta. Danten firenzeläis-toscanalaisesta kirjallisesta italiasta tuli näin ollen </w:t>
      </w:r>
      <w:r>
        <w:t xml:space="preserve">Italian </w:t>
      </w:r>
      <w:r>
        <w:t xml:space="preserve">lukutaitoisten ja </w:t>
      </w:r>
      <w:r>
        <w:rPr>
          <w:color w:val="228B22"/>
        </w:rPr>
        <w:t xml:space="preserve">yläluokan </w:t>
      </w:r>
      <w:r>
        <w:t xml:space="preserve">kieli, </w:t>
      </w:r>
      <w:r>
        <w:t xml:space="preserve">ja se levisi koko niemimaalle lingua francana italialaisen sivistyneistön ja italialaisten kauppiaiden keskuudessa. </w:t>
      </w:r>
      <w:r>
        <w:rPr>
          <w:color w:val="191970"/>
        </w:rPr>
        <w:t xml:space="preserve">Toscanan</w:t>
      </w:r>
      <w:r>
        <w:t xml:space="preserve"> taloudellinen kyvykkyys sekä kulttuurinen ja taiteellinen merkitys </w:t>
      </w:r>
      <w:r>
        <w:t xml:space="preserve">myöhäiskeskiajalla ja renessanssiaikana edistivät entisestään firenzeläis-toscanalaisen italian leviämistä koko Italiaan sekä sivistyneistön ja vallanpitäjien keskuudessa, vaikka paikalliset ja alueelliset kielet säilyivätkin tavallisen kansan pääkielinä.</w:t>
      </w:r>
    </w:p>
    <w:p>
      <w:r>
        <w:rPr>
          <w:b/>
        </w:rPr>
        <w:t xml:space="preserve">Kysymys 0</w:t>
      </w:r>
    </w:p>
    <w:p>
      <w:r>
        <w:t xml:space="preserve">Mistä kielestä on johdettu nykyaikainen standardi-italian kieli?</w:t>
      </w:r>
    </w:p>
    <w:p>
      <w:r>
        <w:rPr>
          <w:b/>
        </w:rPr>
        <w:t xml:space="preserve">Kysymys 1</w:t>
      </w:r>
    </w:p>
    <w:p>
      <w:r>
        <w:t xml:space="preserve">Mihin kieleen firenzeläinen toscanankieli perustuu?</w:t>
      </w:r>
    </w:p>
    <w:p>
      <w:r>
        <w:rPr>
          <w:b/>
        </w:rPr>
        <w:t xml:space="preserve">Kysymys 2</w:t>
      </w:r>
    </w:p>
    <w:p>
      <w:r>
        <w:t xml:space="preserve">Millä vuosisadalla firenzeläistä toscanaa alettiin käyttää runoudessa?</w:t>
      </w:r>
    </w:p>
    <w:p>
      <w:r>
        <w:rPr>
          <w:b/>
        </w:rPr>
        <w:t xml:space="preserve">Kysymys 3</w:t>
      </w:r>
    </w:p>
    <w:p>
      <w:r>
        <w:t xml:space="preserve">Mikä sosioekonominen luokka käytti firenzeläis-toscanalaista kieltä Danten aikaan?</w:t>
      </w:r>
    </w:p>
    <w:p>
      <w:r>
        <w:rPr>
          <w:b/>
        </w:rPr>
        <w:t xml:space="preserve">Kysymys 4</w:t>
      </w:r>
    </w:p>
    <w:p>
      <w:r>
        <w:t xml:space="preserve">Miltä Italian alueelta firenzeläinen toscanalainen on peräisin?</w:t>
      </w:r>
    </w:p>
    <w:p>
      <w:r>
        <w:rPr>
          <w:b/>
        </w:rPr>
        <w:t xml:space="preserve">Kysymys 5</w:t>
      </w:r>
    </w:p>
    <w:p>
      <w:r>
        <w:t xml:space="preserve">Mihin firenzeläis-toscanalainen kieli perustuu?</w:t>
      </w:r>
    </w:p>
    <w:p>
      <w:r>
        <w:rPr>
          <w:b/>
        </w:rPr>
        <w:t xml:space="preserve">Kysymys 6</w:t>
      </w:r>
    </w:p>
    <w:p>
      <w:r>
        <w:t xml:space="preserve">Mistä lähtien Giovanni Boccacciota on käytetty runoudessa ja kirjallisuudessa? </w:t>
      </w:r>
    </w:p>
    <w:p>
      <w:r>
        <w:rPr>
          <w:b/>
        </w:rPr>
        <w:t xml:space="preserve">Kysymys 7</w:t>
      </w:r>
    </w:p>
    <w:p>
      <w:r>
        <w:t xml:space="preserve">Mistä lähtien Dadnte Alighieriä on käytetty runoudessa ja kirjallisuudessa? </w:t>
      </w:r>
    </w:p>
    <w:p>
      <w:r>
        <w:rPr>
          <w:b/>
        </w:rPr>
        <w:t xml:space="preserve">Kysymys 8</w:t>
      </w:r>
    </w:p>
    <w:p>
      <w:r>
        <w:t xml:space="preserve">Mistä lähtien Niccolo Machiavellia on käytetty runoudessa ja kirjallisuudessa? </w:t>
      </w:r>
    </w:p>
    <w:p>
      <w:r>
        <w:rPr>
          <w:b/>
        </w:rPr>
        <w:t xml:space="preserve">Kysymys 9</w:t>
      </w:r>
    </w:p>
    <w:p>
      <w:r>
        <w:t xml:space="preserve">Mistä lähtien Petrarcaa on käytetty runoudessa ja kirjallisuudessa? </w:t>
      </w:r>
    </w:p>
    <w:p>
      <w:r>
        <w:rPr>
          <w:b/>
        </w:rPr>
        <w:t xml:space="preserve">Teksti numero 25</w:t>
      </w:r>
    </w:p>
    <w:p>
      <w:r>
        <w:rPr>
          <w:color w:val="2F4F4F"/>
        </w:rPr>
        <w:t xml:space="preserve">Risorgimenton </w:t>
      </w:r>
      <w:r>
        <w:rPr>
          <w:color w:val="A9A9A9"/>
        </w:rPr>
        <w:t xml:space="preserve">aikana </w:t>
      </w:r>
      <w:r>
        <w:t xml:space="preserve">italialaisen tasavaltalaisuuden ja italialaisen nationalismin kannattajat, kuten </w:t>
      </w:r>
      <w:r>
        <w:rPr>
          <w:color w:val="556B2F"/>
        </w:rPr>
        <w:t xml:space="preserve">Alessandro Manzoni, </w:t>
      </w:r>
      <w:r>
        <w:t xml:space="preserve">korostivat yhtenäisen kansalliskielen luomisen tärkeyttä Italian kansallisen identiteetin luomiseksi. Kun </w:t>
      </w:r>
      <w:r>
        <w:t xml:space="preserve">Italia yhdistyi </w:t>
      </w:r>
      <w:r>
        <w:rPr>
          <w:color w:val="6B8E23"/>
        </w:rPr>
        <w:t xml:space="preserve">1860-luvulla</w:t>
      </w:r>
      <w:r>
        <w:t xml:space="preserve">, </w:t>
      </w:r>
      <w:r>
        <w:rPr>
          <w:color w:val="A0522D"/>
        </w:rPr>
        <w:t xml:space="preserve">standardi-italian kielestä </w:t>
      </w:r>
      <w:r>
        <w:t xml:space="preserve">tuli uuden Italian valtion virallinen kansalliskieli, kun taas Italian eri epävirallisia aluekieliä alettiin vähitellen pitää italian kielen alisteisina "murteina", jotka liitettiin yhä useammin kielteisesti koulutuksen puutteeseen tai provinssimaisuuteen. Italian yhdistymisen aikaan italian standardi oli kuitenkin edelleen olemassa lähinnä kirjallisuuden kielenä, ja vain </w:t>
      </w:r>
      <w:r>
        <w:rPr>
          <w:color w:val="228B22"/>
        </w:rPr>
        <w:t xml:space="preserve">2,5 prosenttia </w:t>
      </w:r>
      <w:r>
        <w:t xml:space="preserve">Italian väestöstä puhui italian standardikieltä.</w:t>
      </w:r>
    </w:p>
    <w:p>
      <w:r>
        <w:rPr>
          <w:b/>
        </w:rPr>
        <w:t xml:space="preserve">Kysymys 0</w:t>
      </w:r>
    </w:p>
    <w:p>
      <w:r>
        <w:t xml:space="preserve">Kuka italialainen nationalisti puhui italian kansallisen kielen tärkeydestä?</w:t>
      </w:r>
    </w:p>
    <w:p>
      <w:r>
        <w:rPr>
          <w:b/>
        </w:rPr>
        <w:t xml:space="preserve">Kysymys 1</w:t>
      </w:r>
    </w:p>
    <w:p>
      <w:r>
        <w:t xml:space="preserve">Minkä ajanjakson aikana italian kansalliskielen merkitys korostui?</w:t>
      </w:r>
    </w:p>
    <w:p>
      <w:r>
        <w:rPr>
          <w:b/>
        </w:rPr>
        <w:t xml:space="preserve">Kysymys 2</w:t>
      </w:r>
    </w:p>
    <w:p>
      <w:r>
        <w:t xml:space="preserve">Millä vuosikymmenellä Italia yhdistyi?</w:t>
      </w:r>
    </w:p>
    <w:p>
      <w:r>
        <w:rPr>
          <w:b/>
        </w:rPr>
        <w:t xml:space="preserve">Kysymys 3</w:t>
      </w:r>
    </w:p>
    <w:p>
      <w:r>
        <w:t xml:space="preserve">Kuinka suuri prosenttiosuus italialaisista puhui tavallista italiaa, kun Italia yhdistyi?</w:t>
      </w:r>
    </w:p>
    <w:p>
      <w:r>
        <w:rPr>
          <w:b/>
        </w:rPr>
        <w:t xml:space="preserve">Kysymys 4</w:t>
      </w:r>
    </w:p>
    <w:p>
      <w:r>
        <w:t xml:space="preserve">Kun Italia yhdistyi, mikä nimettiin viralliseksi kansalliskieleksi?</w:t>
      </w:r>
    </w:p>
    <w:p>
      <w:r>
        <w:rPr>
          <w:b/>
        </w:rPr>
        <w:t xml:space="preserve">Kysymys 5</w:t>
      </w:r>
    </w:p>
    <w:p>
      <w:r>
        <w:t xml:space="preserve">Mihin aikaan Italian yhdistymisen kannattajat korostivat yhtenäisen kansalliskielen luomisen tärkeyttä?</w:t>
      </w:r>
    </w:p>
    <w:p>
      <w:r>
        <w:rPr>
          <w:b/>
        </w:rPr>
        <w:t xml:space="preserve">Kysymys 6</w:t>
      </w:r>
    </w:p>
    <w:p>
      <w:r>
        <w:t xml:space="preserve">Milloin Alessandro Manzoni korosti Italian valtion luomisen tärkeyttä?</w:t>
      </w:r>
    </w:p>
    <w:p>
      <w:r>
        <w:rPr>
          <w:b/>
        </w:rPr>
        <w:t xml:space="preserve">Kysymys 7</w:t>
      </w:r>
    </w:p>
    <w:p>
      <w:r>
        <w:t xml:space="preserve">Minkä vuosikymmenen aikana Italia hajosi?</w:t>
      </w:r>
    </w:p>
    <w:p>
      <w:r>
        <w:rPr>
          <w:b/>
        </w:rPr>
        <w:t xml:space="preserve">Kysymys 8</w:t>
      </w:r>
    </w:p>
    <w:p>
      <w:r>
        <w:t xml:space="preserve">Milloin Risorgimentosta tuli uuden Italian valtion virallinen kieli?</w:t>
      </w:r>
    </w:p>
    <w:p>
      <w:r>
        <w:rPr>
          <w:b/>
        </w:rPr>
        <w:t xml:space="preserve">Teksti numero 26</w:t>
      </w:r>
    </w:p>
    <w:p>
      <w:r>
        <w:rPr>
          <w:color w:val="A9A9A9"/>
        </w:rPr>
        <w:t xml:space="preserve">Ensimmäisen maailmansodan </w:t>
      </w:r>
      <w:r>
        <w:t xml:space="preserve">aikana 1900-luvun alussa eri puolilta Italiaa tulleiden italialaisten miesten laaja asevelvollisuus </w:t>
      </w:r>
      <w:r>
        <w:t xml:space="preserve">helpotti standardi-italian kielen leviämistä vähemmän koulutettujen italialaisten miesten keskuudessa, sillä eri alueilta ja eri alueellisilla kielillä tulleiden miesten oli pakko kommunikoida keskenään yhteisellä kielellä, kun he palvelivat Italian armeijassa. Kun </w:t>
      </w:r>
      <w:r>
        <w:t xml:space="preserve">radio ja </w:t>
      </w:r>
      <w:r>
        <w:rPr>
          <w:color w:val="DCDCDC"/>
        </w:rPr>
        <w:t xml:space="preserve">televisio </w:t>
      </w:r>
      <w:r>
        <w:t xml:space="preserve">lopulta yleistyivät </w:t>
      </w:r>
      <w:r>
        <w:t xml:space="preserve">koko Italiassa ja kun julkinen koulutus perustettiin, kaikkien alueiden italialaiset altistuivat yhä enemmän italian standardikielelle, ja samalla kaikkien yhteiskuntaluokkien lukutaito parani. Nykyään suurin osa italialaisista </w:t>
      </w:r>
      <w:r>
        <w:rPr>
          <w:color w:val="2F4F4F"/>
        </w:rPr>
        <w:t xml:space="preserve">puhuu tavallista italiaa</w:t>
      </w:r>
      <w:r>
        <w:t xml:space="preserve">, vaikka monet italialaiset puhuvatkin edelleen säännöllisesti tai ensisijaisena arkikielenään omaa alueellista kieltään, erityisesti </w:t>
      </w:r>
      <w:r>
        <w:rPr>
          <w:color w:val="556B2F"/>
        </w:rPr>
        <w:t xml:space="preserve">kotona perheen kanssa </w:t>
      </w:r>
      <w:r>
        <w:t xml:space="preserve">tai kommunikoidessaan saman kaupungin tai alueen italialaisten kanssa. Joillekin italialaisille </w:t>
      </w:r>
      <w:r>
        <w:rPr>
          <w:color w:val="6B8E23"/>
        </w:rPr>
        <w:t xml:space="preserve">alueellisen kielen puhuminen</w:t>
      </w:r>
      <w:r>
        <w:t xml:space="preserve">, erityisesti virallisissa yhteyksissä tai oman </w:t>
      </w:r>
      <w:r>
        <w:rPr>
          <w:color w:val="A0522D"/>
        </w:rPr>
        <w:t xml:space="preserve">alueen ulkopuolella, </w:t>
      </w:r>
      <w:r>
        <w:t xml:space="preserve">voi kuitenkin olla leimaavaa tai negatiivista, ja se voi liittyä </w:t>
      </w:r>
      <w:r>
        <w:rPr>
          <w:color w:val="228B22"/>
        </w:rPr>
        <w:t xml:space="preserve">alempaan </w:t>
      </w:r>
      <w:r>
        <w:t xml:space="preserve">luokkaan </w:t>
      </w:r>
      <w:r>
        <w:t xml:space="preserve">kuulumiseen</w:t>
      </w:r>
      <w:r>
        <w:t xml:space="preserve">, kouluttamattomuuteen, moukkamaisuuteen tai liialliseen epävirallisuuteen.</w:t>
      </w:r>
    </w:p>
    <w:p>
      <w:r>
        <w:rPr>
          <w:b/>
        </w:rPr>
        <w:t xml:space="preserve">Kysymys 0</w:t>
      </w:r>
    </w:p>
    <w:p>
      <w:r>
        <w:t xml:space="preserve">Minkä sodan aikana suuri osa italialaisista miehistä oppi ensimmäisen kerran tavallista italiaa?</w:t>
      </w:r>
    </w:p>
    <w:p>
      <w:r>
        <w:rPr>
          <w:b/>
        </w:rPr>
        <w:t xml:space="preserve">Kysymys 1</w:t>
      </w:r>
    </w:p>
    <w:p>
      <w:r>
        <w:t xml:space="preserve">Mikä keksintö auttoi radion ja julkisen koulutuksen ohella levittämään italian kielen standardia italialaisen väestön keskuudessa?</w:t>
      </w:r>
    </w:p>
    <w:p>
      <w:r>
        <w:rPr>
          <w:b/>
        </w:rPr>
        <w:t xml:space="preserve">Kysymys 2</w:t>
      </w:r>
    </w:p>
    <w:p>
      <w:r>
        <w:t xml:space="preserve">Mihin ihmisryhmään nyky-Italiassa alueelliset kielet joskus liitetään?</w:t>
      </w:r>
    </w:p>
    <w:p>
      <w:r>
        <w:rPr>
          <w:b/>
        </w:rPr>
        <w:t xml:space="preserve">Kysymys 3</w:t>
      </w:r>
    </w:p>
    <w:p>
      <w:r>
        <w:t xml:space="preserve">Missä virallisten tilaisuuksien lisäksi jotkut italialaiset välttävät puhumasta alueellista kieltään?</w:t>
      </w:r>
    </w:p>
    <w:p>
      <w:r>
        <w:rPr>
          <w:b/>
        </w:rPr>
        <w:t xml:space="preserve">Kysymys 4</w:t>
      </w:r>
    </w:p>
    <w:p>
      <w:r>
        <w:t xml:space="preserve">Sen lisäksi, että he puhuvat italialaisten kanssa samasta kaupungista tai samalta alueelta, missä on yleinen paikka, jossa italialaiset puhuvat alueellista kieltään?</w:t>
      </w:r>
    </w:p>
    <w:p>
      <w:r>
        <w:rPr>
          <w:b/>
        </w:rPr>
        <w:t xml:space="preserve">Kysymys 5</w:t>
      </w:r>
    </w:p>
    <w:p>
      <w:r>
        <w:t xml:space="preserve">Mitä kieltä monet italialaiset puhuvat nykyään alueellisen kielen sijaan?</w:t>
      </w:r>
    </w:p>
    <w:p>
      <w:r>
        <w:rPr>
          <w:b/>
        </w:rPr>
        <w:t xml:space="preserve">Kysymys 6</w:t>
      </w:r>
    </w:p>
    <w:p>
      <w:r>
        <w:t xml:space="preserve">Mitä ei koskaan liitetä alempaan luokkaan kuulumiseen?</w:t>
      </w:r>
    </w:p>
    <w:p>
      <w:r>
        <w:rPr>
          <w:b/>
        </w:rPr>
        <w:t xml:space="preserve">Kysymys 7</w:t>
      </w:r>
    </w:p>
    <w:p>
      <w:r>
        <w:t xml:space="preserve">Mitä ei koskaan liitetä kouluttamattomuuteen?</w:t>
      </w:r>
    </w:p>
    <w:p>
      <w:r>
        <w:rPr>
          <w:b/>
        </w:rPr>
        <w:t xml:space="preserve">Kysymys 8</w:t>
      </w:r>
    </w:p>
    <w:p>
      <w:r>
        <w:t xml:space="preserve">Mitä ei koskaan liitetä moukkamaisuuteen?</w:t>
      </w:r>
    </w:p>
    <w:p>
      <w:r>
        <w:rPr>
          <w:b/>
        </w:rPr>
        <w:t xml:space="preserve">Kysymys 9</w:t>
      </w:r>
    </w:p>
    <w:p>
      <w:r>
        <w:t xml:space="preserve">Mikä ei koskaan liity liialliseen epävirallisuuteen?</w:t>
      </w:r>
    </w:p>
    <w:p>
      <w:r>
        <w:rPr>
          <w:b/>
        </w:rPr>
        <w:t xml:space="preserve">Teksti numero 27</w:t>
      </w:r>
    </w:p>
    <w:p>
      <w:r>
        <w:t xml:space="preserve">Eri alueilla asuvat italialaiset voivat nykyään puhua myös </w:t>
      </w:r>
      <w:r>
        <w:rPr>
          <w:color w:val="2F4F4F"/>
        </w:rPr>
        <w:t xml:space="preserve">italian kielen </w:t>
      </w:r>
      <w:r>
        <w:rPr>
          <w:color w:val="A9A9A9"/>
        </w:rPr>
        <w:t xml:space="preserve">alueellisia </w:t>
      </w:r>
      <w:r>
        <w:rPr>
          <w:color w:val="DCDCDC"/>
        </w:rPr>
        <w:t xml:space="preserve">variantteja </w:t>
      </w:r>
      <w:r>
        <w:t xml:space="preserve">eli </w:t>
      </w:r>
      <w:r>
        <w:rPr>
          <w:color w:val="556B2F"/>
        </w:rPr>
        <w:t xml:space="preserve">italian alueellisia murteita</w:t>
      </w:r>
      <w:r>
        <w:t xml:space="preserve">, jotka, toisin kuin suurin osa Italian kielistä, ovat </w:t>
      </w:r>
      <w:r>
        <w:t xml:space="preserve">pikemminkin </w:t>
      </w:r>
      <w:r>
        <w:rPr>
          <w:color w:val="6B8E23"/>
        </w:rPr>
        <w:t xml:space="preserve">italian kielen </w:t>
      </w:r>
      <w:r>
        <w:t xml:space="preserve">murteita </w:t>
      </w:r>
      <w:r>
        <w:t xml:space="preserve">kuin erillisiä kieliä. </w:t>
      </w:r>
      <w:r>
        <w:rPr>
          <w:color w:val="A0522D"/>
        </w:rPr>
        <w:t xml:space="preserve">Alueellinen italian murre </w:t>
      </w:r>
      <w:r>
        <w:t xml:space="preserve">on yleensä standardi-italian kieli, johon on sekoittunut paljon paikallisia tai alueellisia äidinkieliä ja aksentteja.</w:t>
      </w:r>
    </w:p>
    <w:p>
      <w:r>
        <w:rPr>
          <w:b/>
        </w:rPr>
        <w:t xml:space="preserve">Kysymys 0</w:t>
      </w:r>
    </w:p>
    <w:p>
      <w:r>
        <w:t xml:space="preserve">Italian alueellisiin murteisiin vaikuttavat usein alueelliset kielet ja mikä muu kieli?</w:t>
      </w:r>
    </w:p>
    <w:p>
      <w:r>
        <w:rPr>
          <w:b/>
        </w:rPr>
        <w:t xml:space="preserve">Kysymys 1</w:t>
      </w:r>
    </w:p>
    <w:p>
      <w:r>
        <w:t xml:space="preserve">Mitä eri alueiden italialaiset eivät koskaan puhu?</w:t>
      </w:r>
    </w:p>
    <w:p>
      <w:r>
        <w:rPr>
          <w:b/>
        </w:rPr>
        <w:t xml:space="preserve">Kysymys 2</w:t>
      </w:r>
    </w:p>
    <w:p>
      <w:r>
        <w:t xml:space="preserve">Mikä on toinen termi italian kansallisille murteille?</w:t>
      </w:r>
    </w:p>
    <w:p>
      <w:r>
        <w:rPr>
          <w:b/>
        </w:rPr>
        <w:t xml:space="preserve">Kysymys 3</w:t>
      </w:r>
    </w:p>
    <w:p>
      <w:r>
        <w:t xml:space="preserve">Mikä murre on alueellista italiaa, johon äidinkielet ovat vaikuttaneet voimakkaasti?</w:t>
      </w:r>
    </w:p>
    <w:p>
      <w:r>
        <w:rPr>
          <w:b/>
        </w:rPr>
        <w:t xml:space="preserve">Kysymys 4</w:t>
      </w:r>
    </w:p>
    <w:p>
      <w:r>
        <w:t xml:space="preserve">Mikä on toinen termi italian kielen standardilajikkeille?</w:t>
      </w:r>
    </w:p>
    <w:p>
      <w:r>
        <w:rPr>
          <w:b/>
        </w:rPr>
        <w:t xml:space="preserve">Kysymys 5</w:t>
      </w:r>
    </w:p>
    <w:p>
      <w:r>
        <w:t xml:space="preserve">Minkä kielten murteita on suurin osa italian kielistä?</w:t>
      </w:r>
    </w:p>
    <w:p>
      <w:r>
        <w:rPr>
          <w:b/>
        </w:rPr>
        <w:t xml:space="preserve">Tekstin numero 28</w:t>
      </w:r>
    </w:p>
    <w:p>
      <w:r>
        <w:t xml:space="preserve">Italian kielet ovat pääasiassa </w:t>
      </w:r>
      <w:r>
        <w:rPr>
          <w:color w:val="A9A9A9"/>
        </w:rPr>
        <w:t xml:space="preserve">latinapohjaisia </w:t>
      </w:r>
      <w:r>
        <w:rPr>
          <w:color w:val="2F4F4F"/>
        </w:rPr>
        <w:t xml:space="preserve">romaanisia </w:t>
      </w:r>
      <w:r>
        <w:t xml:space="preserve">kieliä, joista eniten puhutut kielet kuuluvat </w:t>
      </w:r>
      <w:r>
        <w:rPr>
          <w:color w:val="556B2F"/>
        </w:rPr>
        <w:t xml:space="preserve">italodalmatian </w:t>
      </w:r>
      <w:r>
        <w:rPr>
          <w:color w:val="6B8E23"/>
        </w:rPr>
        <w:t xml:space="preserve">kieliperheeseen</w:t>
      </w:r>
      <w:r>
        <w:t xml:space="preserve">. Tähän laajaan ryhmään kuuluvat mm:</w:t>
      </w:r>
    </w:p>
    <w:p>
      <w:r>
        <w:rPr>
          <w:b/>
        </w:rPr>
        <w:t xml:space="preserve">Kysymys 0</w:t>
      </w:r>
    </w:p>
    <w:p>
      <w:r>
        <w:t xml:space="preserve">Mihin kieliperheeseen suurin osa Italian kielistä kuuluu?</w:t>
      </w:r>
    </w:p>
    <w:p>
      <w:r>
        <w:rPr>
          <w:b/>
        </w:rPr>
        <w:t xml:space="preserve">Kysymys 1</w:t>
      </w:r>
    </w:p>
    <w:p>
      <w:r>
        <w:t xml:space="preserve">Mistä kielestä useimmat Italian kielet ovat peräisin?</w:t>
      </w:r>
    </w:p>
    <w:p>
      <w:r>
        <w:rPr>
          <w:b/>
        </w:rPr>
        <w:t xml:space="preserve">Kysymys 2</w:t>
      </w:r>
    </w:p>
    <w:p>
      <w:r>
        <w:t xml:space="preserve">Mikä on italodalmatian lisäksi toinen nimitys italian kielten ryhmälle, johon italian kielet kuuluvat?</w:t>
      </w:r>
    </w:p>
    <w:p>
      <w:r>
        <w:rPr>
          <w:b/>
        </w:rPr>
        <w:t xml:space="preserve">Kysymys 3</w:t>
      </w:r>
    </w:p>
    <w:p>
      <w:r>
        <w:t xml:space="preserve">Mihin perheeseen vähiten puhutut kielet kuuluvat?</w:t>
      </w:r>
    </w:p>
    <w:p>
      <w:r>
        <w:rPr>
          <w:b/>
        </w:rPr>
        <w:t xml:space="preserve">Kysymys 4</w:t>
      </w:r>
    </w:p>
    <w:p>
      <w:r>
        <w:t xml:space="preserve">Millaisia kieliä italodalmatiikan kielet ovat?</w:t>
      </w:r>
    </w:p>
    <w:p>
      <w:r>
        <w:rPr>
          <w:b/>
        </w:rPr>
        <w:t xml:space="preserve">Kysymys 5</w:t>
      </w:r>
    </w:p>
    <w:p>
      <w:r>
        <w:t xml:space="preserve">Mitkä kielet ovat ensisijaisesti dalmatialaisia kieliä?</w:t>
      </w:r>
    </w:p>
    <w:p>
      <w:r>
        <w:rPr>
          <w:b/>
        </w:rPr>
        <w:t xml:space="preserve">Kysymys 6</w:t>
      </w:r>
    </w:p>
    <w:p>
      <w:r>
        <w:t xml:space="preserve">Minkä kieliperheen pääkieli ovat romanikielet?</w:t>
      </w:r>
    </w:p>
    <w:p>
      <w:r>
        <w:rPr>
          <w:b/>
        </w:rPr>
        <w:t xml:space="preserve">Tekstin numero 29</w:t>
      </w:r>
    </w:p>
    <w:p>
      <w:r>
        <w:rPr>
          <w:color w:val="DCDCDC"/>
        </w:rPr>
        <w:t xml:space="preserve">Sardinian </w:t>
      </w:r>
      <w:r>
        <w:rPr>
          <w:color w:val="A9A9A9"/>
        </w:rPr>
        <w:t xml:space="preserve">kieltä pidetään </w:t>
      </w:r>
      <w:r>
        <w:t xml:space="preserve">omana </w:t>
      </w:r>
      <w:r>
        <w:rPr>
          <w:color w:val="2F4F4F"/>
        </w:rPr>
        <w:t xml:space="preserve">romanikielisenä </w:t>
      </w:r>
      <w:r>
        <w:t xml:space="preserve">kieliperheenään, joka on </w:t>
      </w:r>
      <w:r>
        <w:t xml:space="preserve">erillinen paitsi vakioitalian kielestä myös laajemmasta </w:t>
      </w:r>
      <w:r>
        <w:rPr>
          <w:color w:val="556B2F"/>
        </w:rPr>
        <w:t xml:space="preserve">italodalmatian </w:t>
      </w:r>
      <w:r>
        <w:t xml:space="preserve">kieliperheestä, ja siihen kuuluvat campidanese- ja </w:t>
      </w:r>
      <w:r>
        <w:rPr>
          <w:color w:val="6B8E23"/>
        </w:rPr>
        <w:t xml:space="preserve">logudorese-sardinian </w:t>
      </w:r>
      <w:r>
        <w:t xml:space="preserve">kielivariantit. </w:t>
      </w:r>
      <w:r>
        <w:rPr>
          <w:color w:val="228B22"/>
        </w:rPr>
        <w:t xml:space="preserve">Sardiniassa </w:t>
      </w:r>
      <w:r>
        <w:t xml:space="preserve">puhutaan </w:t>
      </w:r>
      <w:r>
        <w:t xml:space="preserve">kuitenkin </w:t>
      </w:r>
      <w:r>
        <w:t xml:space="preserve">myös </w:t>
      </w:r>
      <w:r>
        <w:rPr>
          <w:color w:val="A0522D"/>
        </w:rPr>
        <w:t xml:space="preserve">gallurese-, sassarese- ja korsikankieliä</w:t>
      </w:r>
      <w:r>
        <w:t xml:space="preserve">, ja näitä kieliä pidetään läheisinä sukulaiskielinä tai johdannaiskielinä </w:t>
      </w:r>
      <w:r>
        <w:rPr>
          <w:color w:val="191970"/>
        </w:rPr>
        <w:t xml:space="preserve">italian toscanan </w:t>
      </w:r>
      <w:r>
        <w:t xml:space="preserve">kielestä, joten ne ovat italodalmatialaisia kieliä. Lisäksi </w:t>
      </w:r>
      <w:r>
        <w:rPr>
          <w:color w:val="483D8B"/>
        </w:rPr>
        <w:t xml:space="preserve">Sardiniassa </w:t>
      </w:r>
      <w:r>
        <w:t xml:space="preserve">puhutaan myös liguurin k</w:t>
      </w:r>
      <w:r>
        <w:rPr>
          <w:color w:val="8B0000"/>
        </w:rPr>
        <w:t xml:space="preserve">ielen galloromaniaa </w:t>
      </w:r>
      <w:r>
        <w:t xml:space="preserve">ja katalaanin algheresin murretta</w:t>
      </w:r>
      <w:r>
        <w:t xml:space="preserve">.</w:t>
      </w:r>
    </w:p>
    <w:p>
      <w:r>
        <w:rPr>
          <w:b/>
        </w:rPr>
        <w:t xml:space="preserve">Kysymys 0</w:t>
      </w:r>
    </w:p>
    <w:p>
      <w:r>
        <w:t xml:space="preserve">Campidanese Sardinian kieli on minkä kielen muunnos?</w:t>
      </w:r>
    </w:p>
    <w:p>
      <w:r>
        <w:rPr>
          <w:b/>
        </w:rPr>
        <w:t xml:space="preserve">Kysymys 1</w:t>
      </w:r>
    </w:p>
    <w:p>
      <w:r>
        <w:t xml:space="preserve">Mihin kieleen sassarese on läheistä sukua?</w:t>
      </w:r>
    </w:p>
    <w:p>
      <w:r>
        <w:rPr>
          <w:b/>
        </w:rPr>
        <w:t xml:space="preserve">Kysymys 2</w:t>
      </w:r>
    </w:p>
    <w:p>
      <w:r>
        <w:t xml:space="preserve">Mihin kieliperheeseen gallurese kuuluu?</w:t>
      </w:r>
    </w:p>
    <w:p>
      <w:r>
        <w:rPr>
          <w:b/>
        </w:rPr>
        <w:t xml:space="preserve">Kysymys 3</w:t>
      </w:r>
    </w:p>
    <w:p>
      <w:r>
        <w:t xml:space="preserve">Mihin kieliperheeseen liguurin kieli kuuluu?</w:t>
      </w:r>
    </w:p>
    <w:p>
      <w:r>
        <w:rPr>
          <w:b/>
        </w:rPr>
        <w:t xml:space="preserve">Kysymys 4</w:t>
      </w:r>
    </w:p>
    <w:p>
      <w:r>
        <w:t xml:space="preserve">Missä puhutaan katalaanin algerialaismurretta?</w:t>
      </w:r>
    </w:p>
    <w:p>
      <w:r>
        <w:rPr>
          <w:b/>
        </w:rPr>
        <w:t xml:space="preserve">Kysymys 5</w:t>
      </w:r>
    </w:p>
    <w:p>
      <w:r>
        <w:t xml:space="preserve">Minkä kielen katsotaan olevan se ainoa sardinialainen kieliperhe?</w:t>
      </w:r>
    </w:p>
    <w:p>
      <w:r>
        <w:rPr>
          <w:b/>
        </w:rPr>
        <w:t xml:space="preserve">Kysymys 6</w:t>
      </w:r>
    </w:p>
    <w:p>
      <w:r>
        <w:t xml:space="preserve">Minkä kielen Campidanese Sardinian variantti sisältää?</w:t>
      </w:r>
    </w:p>
    <w:p>
      <w:r>
        <w:rPr>
          <w:b/>
        </w:rPr>
        <w:t xml:space="preserve">Kysymys 7</w:t>
      </w:r>
    </w:p>
    <w:p>
      <w:r>
        <w:t xml:space="preserve">Missä puhutaan myös romaniaa, galluresea ja sassaresea?</w:t>
      </w:r>
    </w:p>
    <w:p>
      <w:r>
        <w:rPr>
          <w:b/>
        </w:rPr>
        <w:t xml:space="preserve">Kysymys 8</w:t>
      </w:r>
    </w:p>
    <w:p>
      <w:r>
        <w:t xml:space="preserve">Mitä kieliä ei pidetä italian tuskon kielen sukulaiskielinä?</w:t>
      </w:r>
    </w:p>
    <w:p>
      <w:r>
        <w:rPr>
          <w:b/>
        </w:rPr>
        <w:t xml:space="preserve">Kysymys 9</w:t>
      </w:r>
    </w:p>
    <w:p>
      <w:r>
        <w:t xml:space="preserve">Missä puhutaan algerianromanian murretta?</w:t>
      </w:r>
    </w:p>
    <w:p>
      <w:r>
        <w:rPr>
          <w:b/>
        </w:rPr>
        <w:t xml:space="preserve">Tekstin numero 30</w:t>
      </w:r>
    </w:p>
    <w:p>
      <w:r>
        <w:rPr>
          <w:color w:val="A9A9A9"/>
        </w:rPr>
        <w:t xml:space="preserve">Puhepiirteiden luokittelu murteiksi tai kieliksi </w:t>
      </w:r>
      <w:r>
        <w:t xml:space="preserve">ja niiden suhde muihin puhepiirteisiin voi olla kiistanalaista ja tuomiot epäjohdonmukaisia. </w:t>
      </w:r>
      <w:r>
        <w:rPr>
          <w:color w:val="DCDCDC"/>
        </w:rPr>
        <w:t xml:space="preserve">Englanti </w:t>
      </w:r>
      <w:r>
        <w:t xml:space="preserve">ja </w:t>
      </w:r>
      <w:r>
        <w:rPr>
          <w:color w:val="2F4F4F"/>
        </w:rPr>
        <w:t xml:space="preserve">serbokroatia </w:t>
      </w:r>
      <w:r>
        <w:t xml:space="preserve">havainnollistavat asiaa. Englannin ja serbokroaatin kielillä on kummallakin kaksi päämuunnelmaa (brittiläinen ja </w:t>
      </w:r>
      <w:r>
        <w:rPr>
          <w:color w:val="556B2F"/>
        </w:rPr>
        <w:t xml:space="preserve">amerikkalainen englanti </w:t>
      </w:r>
      <w:r>
        <w:t xml:space="preserve">sekä </w:t>
      </w:r>
      <w:r>
        <w:rPr>
          <w:color w:val="6B8E23"/>
        </w:rPr>
        <w:t xml:space="preserve">serbian ja kroaatin kieli</w:t>
      </w:r>
      <w:r>
        <w:t xml:space="preserve">), ja lisäksi on lukuisia muita muunnelmia. Poliittisista syistä näiden varianttien analysointi "kielinä" tai "murteina" tuottaa ristiriitaisia tuloksia: </w:t>
      </w:r>
      <w:r>
        <w:rPr>
          <w:color w:val="A0522D"/>
        </w:rPr>
        <w:t xml:space="preserve">Brittiläistä ja amerikanenglantia</w:t>
      </w:r>
      <w:r>
        <w:t xml:space="preserve">, joita puhuvat läheiset poliittiset ja sotilaalliset liittolaiset, pidetään lähes yleisesti </w:t>
      </w:r>
      <w:r>
        <w:rPr>
          <w:color w:val="228B22"/>
        </w:rPr>
        <w:t xml:space="preserve">saman kielen murteina</w:t>
      </w:r>
      <w:r>
        <w:t xml:space="preserve">, kun taas jotkut alueen kielitieteilijät pitävät Serbian ja Kroatian standardikieliä, jotka eroavat toisistaan samassa määrin kuin englannin murteet, </w:t>
      </w:r>
      <w:r>
        <w:rPr>
          <w:color w:val="191970"/>
        </w:rPr>
        <w:t xml:space="preserve">erillisinä kielinä, </w:t>
      </w:r>
      <w:r>
        <w:t xml:space="preserve">mikä johtuu pääasiassa siitä, että </w:t>
      </w:r>
      <w:r>
        <w:rPr>
          <w:color w:val="8B0000"/>
        </w:rPr>
        <w:t xml:space="preserve">nämä kaksi maata vaihtelevat veljeyden ja katkeran vihollisen välillä</w:t>
      </w:r>
      <w:r>
        <w:t xml:space="preserve">. (Serbokroatian kieli -artikkelissa käsitellään tätä aihetta paljon perusteellisemmin.)</w:t>
      </w:r>
    </w:p>
    <w:p>
      <w:r>
        <w:rPr>
          <w:b/>
        </w:rPr>
        <w:t xml:space="preserve">Kysymys 0</w:t>
      </w:r>
    </w:p>
    <w:p>
      <w:r>
        <w:t xml:space="preserve">Mikä on brittiläisen englannin ohella englannin kielen tärkein variantti?</w:t>
      </w:r>
    </w:p>
    <w:p>
      <w:r>
        <w:rPr>
          <w:b/>
        </w:rPr>
        <w:t xml:space="preserve">Kysymys 1</w:t>
      </w:r>
    </w:p>
    <w:p>
      <w:r>
        <w:t xml:space="preserve">Mitkä ovat serbokroaatin kaksi päämuunnosta?</w:t>
      </w:r>
    </w:p>
    <w:p>
      <w:r>
        <w:rPr>
          <w:b/>
        </w:rPr>
        <w:t xml:space="preserve">Kysymys 2</w:t>
      </w:r>
    </w:p>
    <w:p>
      <w:r>
        <w:t xml:space="preserve">Pidetäänkö brittiläistä ja amerikanenglantia erillisinä kielinä vai saman kielen murteina?</w:t>
      </w:r>
    </w:p>
    <w:p>
      <w:r>
        <w:rPr>
          <w:b/>
        </w:rPr>
        <w:t xml:space="preserve">Kysymys 3</w:t>
      </w:r>
    </w:p>
    <w:p>
      <w:r>
        <w:t xml:space="preserve">Käsittelevätkö alueelliset kielitieteilijät serbiaa ja kroatiaa erillisinä kielinä vai yhden kielen murteina?</w:t>
      </w:r>
    </w:p>
    <w:p>
      <w:r>
        <w:rPr>
          <w:b/>
        </w:rPr>
        <w:t xml:space="preserve">Kysymys 4</w:t>
      </w:r>
    </w:p>
    <w:p>
      <w:r>
        <w:t xml:space="preserve">Miksi serbiaa ja kroatiaa pidetään usein erillisinä kielinä?</w:t>
      </w:r>
    </w:p>
    <w:p>
      <w:r>
        <w:rPr>
          <w:b/>
        </w:rPr>
        <w:t xml:space="preserve">Kysymys 5</w:t>
      </w:r>
    </w:p>
    <w:p>
      <w:r>
        <w:t xml:space="preserve">Mikä voi olla kiistanalaista johdonmukaisten tuomioiden kanssa?</w:t>
      </w:r>
    </w:p>
    <w:p>
      <w:r>
        <w:rPr>
          <w:b/>
        </w:rPr>
        <w:t xml:space="preserve">Kysymys 6</w:t>
      </w:r>
    </w:p>
    <w:p>
      <w:r>
        <w:t xml:space="preserve">Mitä kieliä poliittiset liittolaiset eivät puhu?</w:t>
      </w:r>
    </w:p>
    <w:p>
      <w:r>
        <w:rPr>
          <w:b/>
        </w:rPr>
        <w:t xml:space="preserve">Kysymys 7</w:t>
      </w:r>
    </w:p>
    <w:p>
      <w:r>
        <w:t xml:space="preserve">Mitä kieliä sotilaalliset liittolaiset eivät puhu?</w:t>
      </w:r>
    </w:p>
    <w:p>
      <w:r>
        <w:rPr>
          <w:b/>
        </w:rPr>
        <w:t xml:space="preserve">Kysymys 8</w:t>
      </w:r>
    </w:p>
    <w:p>
      <w:r>
        <w:t xml:space="preserve">Minkä kielen tärkeimmät variantit ovat serbia ja amerikanenglanti?</w:t>
      </w:r>
    </w:p>
    <w:p>
      <w:r>
        <w:rPr>
          <w:b/>
        </w:rPr>
        <w:t xml:space="preserve">Kysymys 9</w:t>
      </w:r>
    </w:p>
    <w:p>
      <w:r>
        <w:t xml:space="preserve">Brittiläinen englanti ja kroatialaisamerikkalainen ovat minkä kielen tärkeimmät variantit?</w:t>
      </w:r>
    </w:p>
    <w:p>
      <w:r>
        <w:rPr>
          <w:b/>
        </w:rPr>
        <w:t xml:space="preserve">Tekstin numero 31</w:t>
      </w:r>
    </w:p>
    <w:p>
      <w:r>
        <w:t xml:space="preserve">Vastaavia esimerkkejä on runsaasti. Vaikka makedonian kieli puhuu vastavuoroisesti </w:t>
      </w:r>
      <w:r>
        <w:rPr>
          <w:color w:val="A9A9A9"/>
        </w:rPr>
        <w:t xml:space="preserve">bulgarian</w:t>
      </w:r>
      <w:r>
        <w:t xml:space="preserve">, eräiden serbian murteiden ja vähemmässä määrin muiden </w:t>
      </w:r>
      <w:r>
        <w:rPr>
          <w:color w:val="DCDCDC"/>
        </w:rPr>
        <w:t xml:space="preserve">eteläslaavilaisten </w:t>
      </w:r>
      <w:r>
        <w:t xml:space="preserve">murteiden </w:t>
      </w:r>
      <w:r>
        <w:t xml:space="preserve">kanssa</w:t>
      </w:r>
      <w:r>
        <w:t xml:space="preserve">, bulgarialaiset kielentutkijat pitävät sitä </w:t>
      </w:r>
      <w:r>
        <w:rPr>
          <w:color w:val="2F4F4F"/>
        </w:rPr>
        <w:t xml:space="preserve">bulgarialaisena murteena, </w:t>
      </w:r>
      <w:r>
        <w:t xml:space="preserve">toisin kuin nykyisin kansainvälisesti ja </w:t>
      </w:r>
      <w:r>
        <w:rPr>
          <w:color w:val="556B2F"/>
        </w:rPr>
        <w:t xml:space="preserve">Makedonian tasavallassa, jossa </w:t>
      </w:r>
      <w:r>
        <w:t xml:space="preserve">sitä pidetään itsenäisenä kielenä. Kuitenkin </w:t>
      </w:r>
      <w:r>
        <w:t xml:space="preserve">ennen makedonian kielen kirjallisuusstandardin laatimista vuonna</w:t>
      </w:r>
      <w:r>
        <w:rPr>
          <w:color w:val="6B8E23"/>
        </w:rPr>
        <w:t xml:space="preserve">1944</w:t>
      </w:r>
      <w:r>
        <w:t xml:space="preserve"> , useimmissa Bulgariassa ja Bulgariassa sijaitsevissa lähteissä ennen toista maailmansotaa nykyistä Makedonian tasavaltaa kattavaan eteläslaavilaisen murrejatkumoon viitattiin bulgarialaisina murteina.</w:t>
      </w:r>
    </w:p>
    <w:p>
      <w:r>
        <w:rPr>
          <w:b/>
        </w:rPr>
        <w:t xml:space="preserve">Kysymys 0</w:t>
      </w:r>
    </w:p>
    <w:p>
      <w:r>
        <w:t xml:space="preserve">Minkä kielen kanssa makedonialainen kieli on serbian ohella ymmärrettävissä?</w:t>
      </w:r>
    </w:p>
    <w:p>
      <w:r>
        <w:rPr>
          <w:b/>
        </w:rPr>
        <w:t xml:space="preserve">Kysymys 1</w:t>
      </w:r>
    </w:p>
    <w:p>
      <w:r>
        <w:t xml:space="preserve">Mihin murrejatkumoon makedonian kieli kuuluu?</w:t>
      </w:r>
    </w:p>
    <w:p>
      <w:r>
        <w:rPr>
          <w:b/>
        </w:rPr>
        <w:t xml:space="preserve">Kysymys 2</w:t>
      </w:r>
    </w:p>
    <w:p>
      <w:r>
        <w:t xml:space="preserve">Millaisena bulgarialaiset kielitieteilijät pitävät makedonialaista kieltä?</w:t>
      </w:r>
    </w:p>
    <w:p>
      <w:r>
        <w:rPr>
          <w:b/>
        </w:rPr>
        <w:t xml:space="preserve">Kysymys 3</w:t>
      </w:r>
    </w:p>
    <w:p>
      <w:r>
        <w:t xml:space="preserve">Minä vuonna perustettiin makedonialainen kirjallisuusstandardi?</w:t>
      </w:r>
    </w:p>
    <w:p>
      <w:r>
        <w:rPr>
          <w:b/>
        </w:rPr>
        <w:t xml:space="preserve">Kysymys 4</w:t>
      </w:r>
    </w:p>
    <w:p>
      <w:r>
        <w:t xml:space="preserve">Missä maassa makedoniaa puhutaan eniten?</w:t>
      </w:r>
    </w:p>
    <w:p>
      <w:r>
        <w:rPr>
          <w:b/>
        </w:rPr>
        <w:t xml:space="preserve">Kysymys 5</w:t>
      </w:r>
    </w:p>
    <w:p>
      <w:r>
        <w:t xml:space="preserve">Minkä kielen kanssa makedonian kieli on keskinäisesti ymmärtämätön? </w:t>
      </w:r>
    </w:p>
    <w:p>
      <w:r>
        <w:rPr>
          <w:b/>
        </w:rPr>
        <w:t xml:space="preserve">Kysymys 6</w:t>
      </w:r>
    </w:p>
    <w:p>
      <w:r>
        <w:t xml:space="preserve">Minä vuonna kehitettiin bulgarialainen kirjallisuusstandardi?</w:t>
      </w:r>
    </w:p>
    <w:p>
      <w:r>
        <w:rPr>
          <w:b/>
        </w:rPr>
        <w:t xml:space="preserve">Kysymys 7</w:t>
      </w:r>
    </w:p>
    <w:p>
      <w:r>
        <w:t xml:space="preserve">Milloin Makedoniassa kehitettiin serbian kielen standardi?</w:t>
      </w:r>
    </w:p>
    <w:p>
      <w:r>
        <w:rPr>
          <w:b/>
        </w:rPr>
        <w:t xml:space="preserve">Kysymys 8</w:t>
      </w:r>
    </w:p>
    <w:p>
      <w:r>
        <w:t xml:space="preserve">Minä vuonna kehitettiin slaavilaisen kirjallisuuden standardi?</w:t>
      </w:r>
    </w:p>
    <w:p>
      <w:r>
        <w:rPr>
          <w:b/>
        </w:rPr>
        <w:t xml:space="preserve">Tekstin numero 32</w:t>
      </w:r>
    </w:p>
    <w:p>
      <w:r>
        <w:rPr>
          <w:color w:val="A9A9A9"/>
        </w:rPr>
        <w:t xml:space="preserve">Libanonissa </w:t>
      </w:r>
      <w:r>
        <w:t xml:space="preserve">osa </w:t>
      </w:r>
      <w:r>
        <w:rPr>
          <w:color w:val="DCDCDC"/>
        </w:rPr>
        <w:t xml:space="preserve">kristityistä </w:t>
      </w:r>
      <w:r>
        <w:t xml:space="preserve">pitää "libanonilaista" jossain mielessä </w:t>
      </w:r>
      <w:r>
        <w:rPr>
          <w:color w:val="2F4F4F"/>
        </w:rPr>
        <w:t xml:space="preserve">arabian </w:t>
      </w:r>
      <w:r>
        <w:t xml:space="preserve">kielestä erillisenä kielenä </w:t>
      </w:r>
      <w:r>
        <w:t xml:space="preserve">eikä pelkästään murteena. </w:t>
      </w:r>
      <w:r>
        <w:rPr>
          <w:color w:val="556B2F"/>
        </w:rPr>
        <w:t xml:space="preserve">Sisällissodan </w:t>
      </w:r>
      <w:r>
        <w:t xml:space="preserve">aikana </w:t>
      </w:r>
      <w:r>
        <w:t xml:space="preserve">kristityt käyttivät usein </w:t>
      </w:r>
      <w:r>
        <w:t xml:space="preserve">virallisesti </w:t>
      </w:r>
      <w:r>
        <w:rPr>
          <w:color w:val="6B8E23"/>
        </w:rPr>
        <w:t xml:space="preserve">libanoninkielistä arabiaa, </w:t>
      </w:r>
      <w:r>
        <w:t xml:space="preserve">ja satunnaisesti he </w:t>
      </w:r>
      <w:r>
        <w:t xml:space="preserve">kirjoittivat libanoninkielistä kieltä </w:t>
      </w:r>
      <w:r>
        <w:rPr>
          <w:color w:val="A0522D"/>
        </w:rPr>
        <w:t xml:space="preserve">latinalaisin </w:t>
      </w:r>
      <w:r>
        <w:t xml:space="preserve">kirjaimin, mikä erotti sen entisestään arabiasta</w:t>
      </w:r>
      <w:r>
        <w:t xml:space="preserve">.</w:t>
      </w:r>
      <w:r>
        <w:t xml:space="preserve"> Kaikki libanonilaiset lait kirjoitetaan </w:t>
      </w:r>
      <w:r>
        <w:rPr>
          <w:color w:val="228B22"/>
        </w:rPr>
        <w:t xml:space="preserve">arabian kirjakielellä, </w:t>
      </w:r>
      <w:r>
        <w:t xml:space="preserve">vaikka parlamentaarinen keskustelu voidaan käydä </w:t>
      </w:r>
      <w:r>
        <w:rPr>
          <w:color w:val="191970"/>
        </w:rPr>
        <w:t xml:space="preserve">libanonin arabiaksi</w:t>
      </w:r>
      <w:r>
        <w:t xml:space="preserve">.</w:t>
      </w:r>
    </w:p>
    <w:p>
      <w:r>
        <w:rPr>
          <w:b/>
        </w:rPr>
        <w:t xml:space="preserve">Kysymys 0</w:t>
      </w:r>
    </w:p>
    <w:p>
      <w:r>
        <w:t xml:space="preserve">Mitä uskontoa edustavat libanonilaiset pitävät joskus libanonilaista omana kielenään?</w:t>
      </w:r>
    </w:p>
    <w:p>
      <w:r>
        <w:rPr>
          <w:b/>
        </w:rPr>
        <w:t xml:space="preserve">Kysymys 1</w:t>
      </w:r>
    </w:p>
    <w:p>
      <w:r>
        <w:t xml:space="preserve">Millä kielellä Libanonin lait on kirjoitettu?</w:t>
      </w:r>
    </w:p>
    <w:p>
      <w:r>
        <w:rPr>
          <w:b/>
        </w:rPr>
        <w:t xml:space="preserve">Kysymys 2</w:t>
      </w:r>
    </w:p>
    <w:p>
      <w:r>
        <w:t xml:space="preserve">Mitä kieltä Libanonin kristityt käyttivät Libanonin sisällissodan aikana joskus virallisesti?</w:t>
      </w:r>
    </w:p>
    <w:p>
      <w:r>
        <w:rPr>
          <w:b/>
        </w:rPr>
        <w:t xml:space="preserve">Kysymys 3</w:t>
      </w:r>
    </w:p>
    <w:p>
      <w:r>
        <w:t xml:space="preserve">Mihin kieleen libanonilainen on läheistä sukua?</w:t>
      </w:r>
    </w:p>
    <w:p>
      <w:r>
        <w:rPr>
          <w:b/>
        </w:rPr>
        <w:t xml:space="preserve">Kysymys 4</w:t>
      </w:r>
    </w:p>
    <w:p>
      <w:r>
        <w:t xml:space="preserve">Mitä kirjoitustapaa libanonilaiset kristityt käyttivät joskus sisällissodan aikana libanonilaisen arabian kirjoittamiseen?</w:t>
      </w:r>
    </w:p>
    <w:p>
      <w:r>
        <w:rPr>
          <w:b/>
        </w:rPr>
        <w:t xml:space="preserve">Kysymys 5</w:t>
      </w:r>
    </w:p>
    <w:p>
      <w:r>
        <w:t xml:space="preserve">Missä Libanonin kieltä pidetään murteena eikä erillisenä kielenä?</w:t>
      </w:r>
    </w:p>
    <w:p>
      <w:r>
        <w:rPr>
          <w:b/>
        </w:rPr>
        <w:t xml:space="preserve">Kysymys 6</w:t>
      </w:r>
    </w:p>
    <w:p>
      <w:r>
        <w:t xml:space="preserve">Minkä sodan aikana kristityt käyttivät yksinomaan latinaa?</w:t>
      </w:r>
    </w:p>
    <w:p>
      <w:r>
        <w:rPr>
          <w:b/>
        </w:rPr>
        <w:t xml:space="preserve">Kysymys 7</w:t>
      </w:r>
    </w:p>
    <w:p>
      <w:r>
        <w:t xml:space="preserve">Mihin muotoon kaikki kristilliset lait on kirjoitettu?</w:t>
      </w:r>
    </w:p>
    <w:p>
      <w:r>
        <w:rPr>
          <w:b/>
        </w:rPr>
        <w:t xml:space="preserve">Kysymys 8</w:t>
      </w:r>
    </w:p>
    <w:p>
      <w:r>
        <w:t xml:space="preserve">Missä muodossa latinankielinen kirjoitus voidaan suorittaa?</w:t>
      </w:r>
    </w:p>
    <w:p>
      <w:r>
        <w:rPr>
          <w:b/>
        </w:rPr>
        <w:t xml:space="preserve">Kysymys 9</w:t>
      </w:r>
    </w:p>
    <w:p>
      <w:r>
        <w:t xml:space="preserve">Missä muodossa libanonilainen kirjoitusasu on kirjoitettu?</w:t>
      </w:r>
    </w:p>
    <w:p>
      <w:r>
        <w:rPr>
          <w:b/>
        </w:rPr>
        <w:t xml:space="preserve">Tekstin numero 33</w:t>
      </w:r>
    </w:p>
    <w:p>
      <w:r>
        <w:rPr>
          <w:color w:val="A9A9A9"/>
        </w:rPr>
        <w:t xml:space="preserve">Tunisiassa, </w:t>
      </w:r>
      <w:r>
        <w:rPr>
          <w:color w:val="DCDCDC"/>
        </w:rPr>
        <w:t xml:space="preserve">Algeriassa </w:t>
      </w:r>
      <w:r>
        <w:rPr>
          <w:color w:val="A9A9A9"/>
        </w:rPr>
        <w:t xml:space="preserve">ja Marokossa </w:t>
      </w:r>
      <w:r>
        <w:t xml:space="preserve">darijoja (</w:t>
      </w:r>
      <w:r>
        <w:rPr>
          <w:color w:val="2F4F4F"/>
        </w:rPr>
        <w:t xml:space="preserve">puhuttuja pohjoisafrikkalaisia kieliä) </w:t>
      </w:r>
      <w:r>
        <w:t xml:space="preserve">pidetään joskus erilaisempina kuin muita arabian murteita. Virallisesti </w:t>
      </w:r>
      <w:r>
        <w:rPr>
          <w:color w:val="556B2F"/>
        </w:rPr>
        <w:t xml:space="preserve">Pohjois-Afrikan maat suosivat </w:t>
      </w:r>
      <w:r>
        <w:t xml:space="preserve">mieluummin </w:t>
      </w:r>
      <w:r>
        <w:rPr>
          <w:color w:val="228B22"/>
        </w:rPr>
        <w:t xml:space="preserve">kirjallisarabiaa </w:t>
      </w:r>
      <w:r>
        <w:t xml:space="preserve">ja käyttävät sitä suuressa määrin poliittisessa ja uskonnollisessa elämässään (</w:t>
      </w:r>
      <w:r>
        <w:rPr>
          <w:color w:val="A0522D"/>
        </w:rPr>
        <w:t xml:space="preserve">islaminuskon </w:t>
      </w:r>
      <w:r>
        <w:t xml:space="preserve">noudattaminen) </w:t>
      </w:r>
      <w:r>
        <w:t xml:space="preserve">ja pidättäytyvät julistamasta kunkin maan omaa muunnelmaa erilliseksi kieleksi, koska </w:t>
      </w:r>
      <w:r>
        <w:rPr>
          <w:color w:val="228B22"/>
        </w:rPr>
        <w:t xml:space="preserve">kirjallisarabia </w:t>
      </w:r>
      <w:r>
        <w:t xml:space="preserve">on islamin liturginen kieli ja islamin pyhän kirjan, Koraanin, kieli. Tosin erityisesti 1960-luvulta lähtien darijojen käyttö ja vaikutusvalta näiden maiden kulttuurielämässä on lisääntynyt. Esimerkkejä kulttuurielementeistä, joissa darijas-kielen käyttö on tullut hallitsevaksi, ovat teatteri, elokuva, musiikki, televisio, mainonta, sosiaalinen media, kansansatukirjat ja yritysten nimet.</w:t>
      </w:r>
    </w:p>
    <w:p>
      <w:r>
        <w:rPr>
          <w:b/>
        </w:rPr>
        <w:t xml:space="preserve">Kysymys 0</w:t>
      </w:r>
    </w:p>
    <w:p>
      <w:r>
        <w:t xml:space="preserve">Missä maassa Marokon ja Tunisian lisäksi puhutaan darijaa?</w:t>
      </w:r>
    </w:p>
    <w:p>
      <w:r>
        <w:rPr>
          <w:b/>
        </w:rPr>
        <w:t xml:space="preserve">Kysymys 1</w:t>
      </w:r>
    </w:p>
    <w:p>
      <w:r>
        <w:t xml:space="preserve">Mikä on islamin liturginen kieli?</w:t>
      </w:r>
    </w:p>
    <w:p>
      <w:r>
        <w:rPr>
          <w:b/>
        </w:rPr>
        <w:t xml:space="preserve">Kysymys 2</w:t>
      </w:r>
    </w:p>
    <w:p>
      <w:r>
        <w:t xml:space="preserve">Millä kielellä Koraani on kirjoitettu?</w:t>
      </w:r>
    </w:p>
    <w:p>
      <w:r>
        <w:rPr>
          <w:b/>
        </w:rPr>
        <w:t xml:space="preserve">Kysymys 3</w:t>
      </w:r>
    </w:p>
    <w:p>
      <w:r>
        <w:t xml:space="preserve">Mitä tarkoittaa termi Dariajs?</w:t>
      </w:r>
    </w:p>
    <w:p>
      <w:r>
        <w:rPr>
          <w:b/>
        </w:rPr>
        <w:t xml:space="preserve">Kysymys 4</w:t>
      </w:r>
    </w:p>
    <w:p>
      <w:r>
        <w:t xml:space="preserve">Mikä on Pohjois-Afrikan vallitseva uskonto?</w:t>
      </w:r>
    </w:p>
    <w:p>
      <w:r>
        <w:rPr>
          <w:b/>
        </w:rPr>
        <w:t xml:space="preserve">Kysymys 5</w:t>
      </w:r>
    </w:p>
    <w:p>
      <w:r>
        <w:t xml:space="preserve">Missä darijoja pidetään samoina kuin muita arabian murteita?</w:t>
      </w:r>
    </w:p>
    <w:p>
      <w:r>
        <w:rPr>
          <w:b/>
        </w:rPr>
        <w:t xml:space="preserve">Kysymys 6</w:t>
      </w:r>
    </w:p>
    <w:p>
      <w:r>
        <w:t xml:space="preserve">Mitkä maat suosivat Darijoja?</w:t>
      </w:r>
    </w:p>
    <w:p>
      <w:r>
        <w:rPr>
          <w:b/>
        </w:rPr>
        <w:t xml:space="preserve">Kysymys 7</w:t>
      </w:r>
    </w:p>
    <w:p>
      <w:r>
        <w:t xml:space="preserve">Millä kielellä Darijas on kirjoitettu?</w:t>
      </w:r>
    </w:p>
    <w:p>
      <w:r>
        <w:rPr>
          <w:b/>
        </w:rPr>
        <w:t xml:space="preserve">Kysymys 8</w:t>
      </w:r>
    </w:p>
    <w:p>
      <w:r>
        <w:t xml:space="preserve">Mikä on kansansatukirjojen kieli?</w:t>
      </w:r>
    </w:p>
    <w:p>
      <w:r>
        <w:rPr>
          <w:b/>
        </w:rPr>
        <w:t xml:space="preserve">Kysymys 9</w:t>
      </w:r>
    </w:p>
    <w:p>
      <w:r>
        <w:t xml:space="preserve">Mikä kieli on sosiaalisen median liturginen kieli?</w:t>
      </w:r>
    </w:p>
    <w:p>
      <w:r>
        <w:rPr>
          <w:b/>
        </w:rPr>
        <w:t xml:space="preserve">Tekstin numero 34</w:t>
      </w:r>
    </w:p>
    <w:p>
      <w:r>
        <w:t xml:space="preserve">Venäjän keisarikunnan </w:t>
      </w:r>
      <w:r>
        <w:rPr>
          <w:color w:val="2F4F4F"/>
        </w:rPr>
        <w:t xml:space="preserve">tsaarihallitus </w:t>
      </w:r>
      <w:r>
        <w:t xml:space="preserve">väitti </w:t>
      </w:r>
      <w:r>
        <w:t xml:space="preserve">1800-luvulla</w:t>
      </w:r>
      <w:r>
        <w:t xml:space="preserve">, että ukrainan kieli oli vain venäjän kielen murre eikä oma kielensä. Eroja oli vähän, ja ne johtuivat </w:t>
      </w:r>
      <w:r>
        <w:rPr>
          <w:color w:val="556B2F"/>
        </w:rPr>
        <w:t xml:space="preserve">Länsi-Ukrainan</w:t>
      </w:r>
      <w:r>
        <w:t xml:space="preserve"> valloittamisesta </w:t>
      </w:r>
      <w:r>
        <w:rPr>
          <w:color w:val="6B8E23"/>
        </w:rPr>
        <w:t xml:space="preserve">Puolan-Liettuan kansainyhteisön </w:t>
      </w:r>
      <w:r>
        <w:t xml:space="preserve">toimesta</w:t>
      </w:r>
      <w:r>
        <w:t xml:space="preserve">. </w:t>
      </w:r>
      <w:r>
        <w:t xml:space="preserve">Ukrainan murteet erosivat kuitenkin lopulta huomattavasti </w:t>
      </w:r>
      <w:r>
        <w:rPr>
          <w:color w:val="A0522D"/>
        </w:rPr>
        <w:t xml:space="preserve">Venäjän </w:t>
      </w:r>
      <w:r>
        <w:t xml:space="preserve">murteista</w:t>
      </w:r>
      <w:r>
        <w:t xml:space="preserve">.</w:t>
      </w:r>
    </w:p>
    <w:p>
      <w:r>
        <w:rPr>
          <w:b/>
        </w:rPr>
        <w:t xml:space="preserve">Kysymys 0</w:t>
      </w:r>
    </w:p>
    <w:p>
      <w:r>
        <w:t xml:space="preserve">Millä vuosisadalla Venäjän hallitus väitti ukrainan kielen olevan venäläinen murre?</w:t>
      </w:r>
    </w:p>
    <w:p>
      <w:r>
        <w:rPr>
          <w:b/>
        </w:rPr>
        <w:t xml:space="preserve">Kysymys 1</w:t>
      </w:r>
    </w:p>
    <w:p>
      <w:r>
        <w:t xml:space="preserve">Mikä Venäjän hallitus väitti, että ukrainan kieli ei ole erillinen kieli?</w:t>
      </w:r>
    </w:p>
    <w:p>
      <w:r>
        <w:rPr>
          <w:b/>
        </w:rPr>
        <w:t xml:space="preserve">Kysymys 2</w:t>
      </w:r>
    </w:p>
    <w:p>
      <w:r>
        <w:t xml:space="preserve">Minkä maan tekemä Länsi-Ukrainan valloitus muutti Ukrainan kieltä?</w:t>
      </w:r>
    </w:p>
    <w:p>
      <w:r>
        <w:rPr>
          <w:b/>
        </w:rPr>
        <w:t xml:space="preserve">Kysymys 3</w:t>
      </w:r>
    </w:p>
    <w:p>
      <w:r>
        <w:t xml:space="preserve">Milloin Venäjän keisarikunta väitti tsaarin kieltä omaksi kielekseen?</w:t>
      </w:r>
    </w:p>
    <w:p>
      <w:r>
        <w:rPr>
          <w:b/>
        </w:rPr>
        <w:t xml:space="preserve">Kysymys 4</w:t>
      </w:r>
    </w:p>
    <w:p>
      <w:r>
        <w:t xml:space="preserve">Millä vuosisadalla Ukraina väitti, että tsaarin kieli oli vain venäjän kielen murre?</w:t>
      </w:r>
    </w:p>
    <w:p>
      <w:r>
        <w:rPr>
          <w:b/>
        </w:rPr>
        <w:t xml:space="preserve">Kysymys 5</w:t>
      </w:r>
    </w:p>
    <w:p>
      <w:r>
        <w:t xml:space="preserve">Kuka valloitti Puolan-Liettuan kansainyhteisön? </w:t>
      </w:r>
    </w:p>
    <w:p>
      <w:r>
        <w:rPr>
          <w:b/>
        </w:rPr>
        <w:t xml:space="preserve">Kysymys 6</w:t>
      </w:r>
    </w:p>
    <w:p>
      <w:r>
        <w:t xml:space="preserve">Minkä murteiden kanssa ukrainan murteet olivat olennaisesti samankaltaisia?</w:t>
      </w:r>
    </w:p>
    <w:p>
      <w:r>
        <w:rPr>
          <w:b/>
        </w:rPr>
        <w:t xml:space="preserve">Tekstin numero 35</w:t>
      </w:r>
    </w:p>
    <w:p>
      <w:r>
        <w:rPr>
          <w:color w:val="A9A9A9"/>
        </w:rPr>
        <w:t xml:space="preserve">Saksan keisarikunta </w:t>
      </w:r>
      <w:r>
        <w:t xml:space="preserve">valloitti Ukrainan </w:t>
      </w:r>
      <w:r>
        <w:rPr>
          <w:color w:val="2F4F4F"/>
        </w:rPr>
        <w:t xml:space="preserve">ensimmäisen maailmansodan </w:t>
      </w:r>
      <w:r>
        <w:rPr>
          <w:color w:val="DCDCDC"/>
        </w:rPr>
        <w:t xml:space="preserve">aikana </w:t>
      </w:r>
      <w:r>
        <w:t xml:space="preserve">ja suunnitteli joko liittämistä siihen tai nukkekuninkaan asettamista, mutta </w:t>
      </w:r>
      <w:r>
        <w:rPr>
          <w:color w:val="556B2F"/>
        </w:rPr>
        <w:t xml:space="preserve">liittoutuma </w:t>
      </w:r>
      <w:r>
        <w:t xml:space="preserve">kukisti sen, </w:t>
      </w:r>
      <w:r>
        <w:t xml:space="preserve">ja Ukrainan </w:t>
      </w:r>
      <w:r>
        <w:rPr>
          <w:color w:val="6B8E23"/>
        </w:rPr>
        <w:t xml:space="preserve">bolševikit</w:t>
      </w:r>
      <w:r>
        <w:t xml:space="preserve"> osallistuivat siihen merkittävästi</w:t>
      </w:r>
      <w:r>
        <w:t xml:space="preserve">. </w:t>
      </w:r>
      <w:r>
        <w:t xml:space="preserve">Valloitettuaan loput Ukrainasta </w:t>
      </w:r>
      <w:r>
        <w:rPr>
          <w:color w:val="A0522D"/>
        </w:rPr>
        <w:t xml:space="preserve">valkoisilta </w:t>
      </w:r>
      <w:r>
        <w:t xml:space="preserve">Ukraina liittyi Neuvostoliittoon ja laajeni (saaden Krimin ja sen jälkeen Itä-Galitsian), minkä jälkeen alkoi Ukrainanistamisprosessi Moskovan rohkaisemana.</w:t>
      </w:r>
    </w:p>
    <w:p>
      <w:r>
        <w:rPr>
          <w:b/>
        </w:rPr>
        <w:t xml:space="preserve">Kysymys 0</w:t>
      </w:r>
    </w:p>
    <w:p>
      <w:r>
        <w:t xml:space="preserve">Mikä kansakunta valloitti Ukrainan ensimmäisen maailmansodan aikana?</w:t>
      </w:r>
    </w:p>
    <w:p>
      <w:r>
        <w:rPr>
          <w:b/>
        </w:rPr>
        <w:t xml:space="preserve">Kysymys 1</w:t>
      </w:r>
    </w:p>
    <w:p>
      <w:r>
        <w:t xml:space="preserve">Mikä liittouma kukisti Saksan keisarikunnan ensimmäisessä maailmansodassa?</w:t>
      </w:r>
    </w:p>
    <w:p>
      <w:r>
        <w:rPr>
          <w:b/>
        </w:rPr>
        <w:t xml:space="preserve">Kysymys 2</w:t>
      </w:r>
    </w:p>
    <w:p>
      <w:r>
        <w:t xml:space="preserve">Mikä ukrainalainen poliittinen ryhmä oli mukana Saksan keisarikunnan kukistamisessa?</w:t>
      </w:r>
    </w:p>
    <w:p>
      <w:r>
        <w:rPr>
          <w:b/>
        </w:rPr>
        <w:t xml:space="preserve">Kysymys 3</w:t>
      </w:r>
    </w:p>
    <w:p>
      <w:r>
        <w:t xml:space="preserve">Keneltä Ukrainan bolsevikit valloittivat Ukrainan?</w:t>
      </w:r>
    </w:p>
    <w:p>
      <w:r>
        <w:rPr>
          <w:b/>
        </w:rPr>
        <w:t xml:space="preserve">Kysymys 4</w:t>
      </w:r>
    </w:p>
    <w:p>
      <w:r>
        <w:t xml:space="preserve">Minkä sodan aikana Ukraina valloitti Saksan keisarikunnan?</w:t>
      </w:r>
    </w:p>
    <w:p>
      <w:r>
        <w:rPr>
          <w:b/>
        </w:rPr>
        <w:t xml:space="preserve">Kysymys 5</w:t>
      </w:r>
    </w:p>
    <w:p>
      <w:r>
        <w:t xml:space="preserve">Milloin Ukraina aikoi asettaa nukkekuninkaan? </w:t>
      </w:r>
    </w:p>
    <w:p>
      <w:r>
        <w:rPr>
          <w:b/>
        </w:rPr>
        <w:t xml:space="preserve">Kysymys 6</w:t>
      </w:r>
    </w:p>
    <w:p>
      <w:r>
        <w:t xml:space="preserve">Kuka kukisti Ententen ensimmäisen maailmansodan aikana?</w:t>
      </w:r>
    </w:p>
    <w:p>
      <w:r>
        <w:rPr>
          <w:b/>
        </w:rPr>
        <w:t xml:space="preserve">Kysymys 7</w:t>
      </w:r>
    </w:p>
    <w:p>
      <w:r>
        <w:t xml:space="preserve">Kuka valloitti Ententen ensimmäisen maailmansodan aikana?</w:t>
      </w:r>
    </w:p>
    <w:p>
      <w:r>
        <w:rPr>
          <w:b/>
        </w:rPr>
        <w:t xml:space="preserve">Kysymys 8</w:t>
      </w:r>
    </w:p>
    <w:p>
      <w:r>
        <w:t xml:space="preserve">Kuka valloitti Ukrainan toisen maailmansodan aikana?</w:t>
      </w:r>
    </w:p>
    <w:p>
      <w:r>
        <w:rPr>
          <w:b/>
        </w:rPr>
        <w:t xml:space="preserve">Tekstin numero 36</w:t>
      </w:r>
    </w:p>
    <w:p>
      <w:r>
        <w:rPr>
          <w:color w:val="DCDCDC"/>
        </w:rPr>
        <w:t xml:space="preserve">Toisen maailmansodan </w:t>
      </w:r>
      <w:r>
        <w:rPr>
          <w:color w:val="A9A9A9"/>
        </w:rPr>
        <w:t xml:space="preserve">jälkeen </w:t>
      </w:r>
      <w:r>
        <w:t xml:space="preserve">Moskova </w:t>
      </w:r>
      <w:r>
        <w:rPr>
          <w:color w:val="A0522D"/>
        </w:rPr>
        <w:t xml:space="preserve">muutti politiikkaansa ukrainan kielen </w:t>
      </w:r>
      <w:r>
        <w:rPr>
          <w:color w:val="A0522D"/>
        </w:rPr>
        <w:t xml:space="preserve">tukahduttamiseksi, koska </w:t>
      </w:r>
      <w:r>
        <w:rPr>
          <w:color w:val="2F4F4F"/>
        </w:rPr>
        <w:t xml:space="preserve">Ukraina oli tehnyt yhteistyötä </w:t>
      </w:r>
      <w:r>
        <w:rPr>
          <w:color w:val="556B2F"/>
        </w:rPr>
        <w:t xml:space="preserve">akselivaltojen</w:t>
      </w:r>
      <w:r>
        <w:rPr>
          <w:color w:val="2F4F4F"/>
        </w:rPr>
        <w:t xml:space="preserve"> kanssa </w:t>
      </w:r>
      <w:r>
        <w:t xml:space="preserve">yrittäessään </w:t>
      </w:r>
      <w:r>
        <w:rPr>
          <w:color w:val="6B8E23"/>
        </w:rPr>
        <w:t xml:space="preserve">saada itsenäisyyttä</w:t>
      </w:r>
      <w:r>
        <w:rPr>
          <w:color w:val="DCDCDC"/>
        </w:rPr>
        <w:t xml:space="preserve">.</w:t>
      </w:r>
    </w:p>
    <w:p>
      <w:r>
        <w:rPr>
          <w:b/>
        </w:rPr>
        <w:t xml:space="preserve">Kysymys 0</w:t>
      </w:r>
    </w:p>
    <w:p>
      <w:r>
        <w:t xml:space="preserve">Minkä sodan jälkeen Moskova alkoi tukahduttaa ukrainan kieltä?</w:t>
      </w:r>
    </w:p>
    <w:p>
      <w:r>
        <w:rPr>
          <w:b/>
        </w:rPr>
        <w:t xml:space="preserve">Kysymys 1</w:t>
      </w:r>
    </w:p>
    <w:p>
      <w:r>
        <w:t xml:space="preserve">Miksi Moskova alkoi tukahduttaa ukrainan kieltä?</w:t>
      </w:r>
    </w:p>
    <w:p>
      <w:r>
        <w:rPr>
          <w:b/>
        </w:rPr>
        <w:t xml:space="preserve">Kysymys 2</w:t>
      </w:r>
    </w:p>
    <w:p>
      <w:r>
        <w:t xml:space="preserve">Miksi ukrainalaiset tekivät yhteistyötä akselivaltion kanssa?</w:t>
      </w:r>
    </w:p>
    <w:p>
      <w:r>
        <w:rPr>
          <w:b/>
        </w:rPr>
        <w:t xml:space="preserve">Kysymys 3</w:t>
      </w:r>
    </w:p>
    <w:p>
      <w:r>
        <w:t xml:space="preserve">Mitä tapahtui Moskovan politiikalle ensimmäisen maailmansodan jälkeen?</w:t>
      </w:r>
    </w:p>
    <w:p>
      <w:r>
        <w:rPr>
          <w:b/>
        </w:rPr>
        <w:t xml:space="preserve">Kysymys 4</w:t>
      </w:r>
    </w:p>
    <w:p>
      <w:r>
        <w:t xml:space="preserve">Milloin Ukraina muutti politiikkaansa Moskovan kielen tukahduttamiseksi?</w:t>
      </w:r>
    </w:p>
    <w:p>
      <w:r>
        <w:rPr>
          <w:b/>
        </w:rPr>
        <w:t xml:space="preserve">Kysymys 5</w:t>
      </w:r>
    </w:p>
    <w:p>
      <w:r>
        <w:t xml:space="preserve">Milloin Moskovan ja akselivaltojen yhteistyö sai Ukrainan muuttamaan politiikkaansa?</w:t>
      </w:r>
    </w:p>
    <w:p>
      <w:r>
        <w:rPr>
          <w:b/>
        </w:rPr>
        <w:t xml:space="preserve">Kysymys 6</w:t>
      </w:r>
    </w:p>
    <w:p>
      <w:r>
        <w:t xml:space="preserve">Kenen yhteistyö sai Moskovan muuttamaan itsenäisyyspolitiikkaansa? </w:t>
      </w:r>
    </w:p>
    <w:p>
      <w:r>
        <w:rPr>
          <w:b/>
        </w:rPr>
        <w:t xml:space="preserve">Kysymys 7</w:t>
      </w:r>
    </w:p>
    <w:p>
      <w:r>
        <w:t xml:space="preserve">Kuka teki yhteistyötä Moskovan kanssa?</w:t>
      </w:r>
    </w:p>
    <w:p>
      <w:r>
        <w:rPr>
          <w:b/>
        </w:rPr>
        <w:t xml:space="preserve">Tekstin numero 37</w:t>
      </w:r>
    </w:p>
    <w:p>
      <w:r>
        <w:t xml:space="preserve">Nykyään </w:t>
      </w:r>
      <w:r>
        <w:rPr>
          <w:color w:val="A9A9A9"/>
        </w:rPr>
        <w:t xml:space="preserve">ukrainan kielen </w:t>
      </w:r>
      <w:r>
        <w:rPr>
          <w:color w:val="DCDCDC"/>
        </w:rPr>
        <w:t xml:space="preserve">ja </w:t>
      </w:r>
      <w:r>
        <w:rPr>
          <w:color w:val="2F4F4F"/>
        </w:rPr>
        <w:t xml:space="preserve">venäjän </w:t>
      </w:r>
      <w:r>
        <w:rPr>
          <w:color w:val="556B2F"/>
        </w:rPr>
        <w:t xml:space="preserve">kielen </w:t>
      </w:r>
      <w:r>
        <w:t xml:space="preserve">rajoja </w:t>
      </w:r>
      <w:r>
        <w:t xml:space="preserve">ei ole vieläkään vedetty selkeästi, ja </w:t>
      </w:r>
      <w:r>
        <w:rPr>
          <w:color w:val="A0522D"/>
        </w:rPr>
        <w:t xml:space="preserve">Ukrainassa </w:t>
      </w:r>
      <w:r>
        <w:t xml:space="preserve">on kehittynyt </w:t>
      </w:r>
      <w:r>
        <w:t xml:space="preserve">niiden välinen murre, jota kutsutaan </w:t>
      </w:r>
      <w:r>
        <w:rPr>
          <w:color w:val="6B8E23"/>
        </w:rPr>
        <w:t xml:space="preserve">suržykiksi</w:t>
      </w:r>
      <w:r>
        <w:t xml:space="preserve">.</w:t>
      </w:r>
    </w:p>
    <w:p>
      <w:r>
        <w:rPr>
          <w:b/>
        </w:rPr>
        <w:t xml:space="preserve">Kysymys 0</w:t>
      </w:r>
    </w:p>
    <w:p>
      <w:r>
        <w:t xml:space="preserve">Missä maassa puhutaan surzhykin murretta?</w:t>
      </w:r>
    </w:p>
    <w:p>
      <w:r>
        <w:rPr>
          <w:b/>
        </w:rPr>
        <w:t xml:space="preserve">Kysymys 1</w:t>
      </w:r>
    </w:p>
    <w:p>
      <w:r>
        <w:t xml:space="preserve">Surzhyk on murre, joka on ukrainan kielen ja minkä muun kielen välimuoto?</w:t>
      </w:r>
    </w:p>
    <w:p>
      <w:r>
        <w:rPr>
          <w:b/>
        </w:rPr>
        <w:t xml:space="preserve">Kysymys 2</w:t>
      </w:r>
    </w:p>
    <w:p>
      <w:r>
        <w:t xml:space="preserve">Minkä kielten väliset rajat ovat selvästi tiedossa?</w:t>
      </w:r>
    </w:p>
    <w:p>
      <w:r>
        <w:rPr>
          <w:b/>
        </w:rPr>
        <w:t xml:space="preserve">Kysymys 3</w:t>
      </w:r>
    </w:p>
    <w:p>
      <w:r>
        <w:t xml:space="preserve">Millä nimellä kutsutaan suržykin ja venäjän kielen välille muodostunutta välimurretta?</w:t>
      </w:r>
    </w:p>
    <w:p>
      <w:r>
        <w:rPr>
          <w:b/>
        </w:rPr>
        <w:t xml:space="preserve">Kysymys 4</w:t>
      </w:r>
    </w:p>
    <w:p>
      <w:r>
        <w:t xml:space="preserve">Millä nimellä kutsutaan suržykin ja ukrainan kielen välille muodostunutta välimurretta?</w:t>
      </w:r>
    </w:p>
    <w:p>
      <w:r>
        <w:rPr>
          <w:b/>
        </w:rPr>
        <w:t xml:space="preserve">Kysymys 5</w:t>
      </w:r>
    </w:p>
    <w:p>
      <w:r>
        <w:t xml:space="preserve">Mikä on Venäjällä kehittyvän välimurteen nimi?</w:t>
      </w:r>
    </w:p>
    <w:p>
      <w:r>
        <w:rPr>
          <w:b/>
        </w:rPr>
        <w:t xml:space="preserve">Teksti numero 38</w:t>
      </w:r>
    </w:p>
    <w:p>
      <w:r>
        <w:t xml:space="preserve">On ollut tapauksia, joissa monenlaista puhetta on tarkoituksellisesti luokiteltu uudelleen </w:t>
      </w:r>
      <w:r>
        <w:rPr>
          <w:color w:val="A9A9A9"/>
        </w:rPr>
        <w:t xml:space="preserve">poliittisten tarkoitusten </w:t>
      </w:r>
      <w:r>
        <w:t xml:space="preserve">vuoksi</w:t>
      </w:r>
      <w:r>
        <w:t xml:space="preserve">. Yksi esimerkki on moldovalainen. Vuonna</w:t>
      </w:r>
      <w:r>
        <w:rPr>
          <w:color w:val="DCDCDC"/>
        </w:rPr>
        <w:t xml:space="preserve">1996</w:t>
      </w:r>
      <w:r>
        <w:t xml:space="preserve"> Moldovan parlamentti </w:t>
      </w:r>
      <w:r>
        <w:t xml:space="preserve">hylkäsi </w:t>
      </w:r>
      <w:r>
        <w:t xml:space="preserve">"</w:t>
      </w:r>
      <w:r>
        <w:rPr>
          <w:color w:val="2F4F4F"/>
        </w:rPr>
        <w:t xml:space="preserve">romanialaisen ekspansiivisuuden" </w:t>
      </w:r>
      <w:r>
        <w:t xml:space="preserve">pelkoon vedoten </w:t>
      </w:r>
      <w:r>
        <w:t xml:space="preserve">presidentti </w:t>
      </w:r>
      <w:r>
        <w:rPr>
          <w:color w:val="556B2F"/>
        </w:rPr>
        <w:t xml:space="preserve">Mircea Snegurin</w:t>
      </w:r>
      <w:r>
        <w:t xml:space="preserve"> ehdotuksen </w:t>
      </w:r>
      <w:r>
        <w:t xml:space="preserve">kielen nimen muuttamisesta romanialaiseksi, ja vuonna </w:t>
      </w:r>
      <w:r>
        <w:t xml:space="preserve">julkaistiin </w:t>
      </w:r>
      <w:r>
        <w:rPr>
          <w:color w:val="6B8E23"/>
        </w:rPr>
        <w:t xml:space="preserve">2003</w:t>
      </w:r>
      <w:r>
        <w:t xml:space="preserve">moldovalais-romanialainen sanakirja, jonka tarkoituksena oli osoittaa, että nämä kaksi maata puhuvat eri kieliä. Romanian akatemian kielitieteilijät reagoivat tähän julistamalla, että </w:t>
      </w:r>
      <w:r>
        <w:rPr>
          <w:color w:val="A0522D"/>
        </w:rPr>
        <w:t xml:space="preserve">kaikki moldovankieliset sanat olivat myös romanialaisia sanoja, </w:t>
      </w:r>
      <w:r>
        <w:t xml:space="preserve">kun taas Moldovassa Moldovan tiedeakatemian johtaja </w:t>
      </w:r>
      <w:r>
        <w:rPr>
          <w:color w:val="228B22"/>
        </w:rPr>
        <w:t xml:space="preserve">Ion Bărbuţă </w:t>
      </w:r>
      <w:r>
        <w:t xml:space="preserve">kuvaili sanakirjaa poliittisesti motivoituneeksi "järjettömyydeksi".</w:t>
      </w:r>
    </w:p>
    <w:p>
      <w:r>
        <w:rPr>
          <w:b/>
        </w:rPr>
        <w:t xml:space="preserve">Kysymys 0</w:t>
      </w:r>
    </w:p>
    <w:p>
      <w:r>
        <w:t xml:space="preserve">Kuka oli Moldovan presidentti vuonna 1996?</w:t>
      </w:r>
    </w:p>
    <w:p>
      <w:r>
        <w:rPr>
          <w:b/>
        </w:rPr>
        <w:t xml:space="preserve">Kysymys 1</w:t>
      </w:r>
    </w:p>
    <w:p>
      <w:r>
        <w:t xml:space="preserve">Minä vuonna julkaistiin moldovan-romanin kielen sanakirja?</w:t>
      </w:r>
    </w:p>
    <w:p>
      <w:r>
        <w:rPr>
          <w:b/>
        </w:rPr>
        <w:t xml:space="preserve">Kysymys 2</w:t>
      </w:r>
    </w:p>
    <w:p>
      <w:r>
        <w:t xml:space="preserve">Minkä pelko sai Moldovan parlamentin hylkäämään maan kielen nimen muuttamisen romaniaksi vuonna 1996?</w:t>
      </w:r>
    </w:p>
    <w:p>
      <w:r>
        <w:rPr>
          <w:b/>
        </w:rPr>
        <w:t xml:space="preserve">Kysymys 3</w:t>
      </w:r>
    </w:p>
    <w:p>
      <w:r>
        <w:t xml:space="preserve">Kuka oli Moldovan tiedeakatemian johtaja?</w:t>
      </w:r>
    </w:p>
    <w:p>
      <w:r>
        <w:rPr>
          <w:b/>
        </w:rPr>
        <w:t xml:space="preserve">Kysymys 4</w:t>
      </w:r>
    </w:p>
    <w:p>
      <w:r>
        <w:t xml:space="preserve">Poliittiset tarkoitukset on luokiteltu uudelleen tarkoituksellisesti mitä?</w:t>
      </w:r>
    </w:p>
    <w:p>
      <w:r>
        <w:rPr>
          <w:b/>
        </w:rPr>
        <w:t xml:space="preserve">Kysymys 5</w:t>
      </w:r>
    </w:p>
    <w:p>
      <w:r>
        <w:t xml:space="preserve">Milloin Moldovan parlamentti hyväksyi presidentti Snegurin ehdotuksen?</w:t>
      </w:r>
    </w:p>
    <w:p>
      <w:r>
        <w:rPr>
          <w:b/>
        </w:rPr>
        <w:t xml:space="preserve">Kysymys 6</w:t>
      </w:r>
    </w:p>
    <w:p>
      <w:r>
        <w:t xml:space="preserve">Milloin parlamentti hylkäsi presidentti Moldovan ehdotuksen?</w:t>
      </w:r>
    </w:p>
    <w:p>
      <w:r>
        <w:rPr>
          <w:b/>
        </w:rPr>
        <w:t xml:space="preserve">Kysymys 7</w:t>
      </w:r>
    </w:p>
    <w:p>
      <w:r>
        <w:t xml:space="preserve">Mitä tiedeakatemia ilmoitti Moldovan sanoista?</w:t>
      </w:r>
    </w:p>
    <w:p>
      <w:r>
        <w:rPr>
          <w:b/>
        </w:rPr>
        <w:t xml:space="preserve">Kysymys 8</w:t>
      </w:r>
    </w:p>
    <w:p>
      <w:r>
        <w:t xml:space="preserve">Milloin Romanian Akatemian sanakirja julkaistiin?</w:t>
      </w:r>
    </w:p>
    <w:p>
      <w:r>
        <w:rPr>
          <w:b/>
        </w:rPr>
        <w:t xml:space="preserve">Tekstin numero 39</w:t>
      </w:r>
    </w:p>
    <w:p>
      <w:r>
        <w:t xml:space="preserve">Toisin kuin useimmissa kielissä, joissa käytetään </w:t>
      </w:r>
      <w:r>
        <w:rPr>
          <w:color w:val="A9A9A9"/>
        </w:rPr>
        <w:t xml:space="preserve">aakkosia </w:t>
      </w:r>
      <w:r>
        <w:t xml:space="preserve">ääntämisen osoittamiseen, kiinalaiset merkit ovat kehittyneet </w:t>
      </w:r>
      <w:r>
        <w:rPr>
          <w:color w:val="DCDCDC"/>
        </w:rPr>
        <w:t xml:space="preserve">logogrammeista</w:t>
      </w:r>
      <w:r>
        <w:t xml:space="preserve">, jotka eivät aina anna vihjeitä ääntämisestä. Vaikka kirjoitetut merkit ovat pysyneet suhteellisen yhtenäisinä viimeisten kahden tuhannen vuoden ajan, eri alueiden ääntäminen ja kielioppi ovat kehittyneet niin paljon, että puhutut kieliversiot ovat usein keskenään ymmärtämättömiä. Koska </w:t>
      </w:r>
      <w:r>
        <w:rPr>
          <w:color w:val="2F4F4F"/>
        </w:rPr>
        <w:t xml:space="preserve">etelään on </w:t>
      </w:r>
      <w:r>
        <w:t xml:space="preserve">historian aikana tapahtunut </w:t>
      </w:r>
      <w:r>
        <w:t xml:space="preserve">muuttoliike</w:t>
      </w:r>
      <w:r>
        <w:t xml:space="preserve">, etelän alueellisissa kielissä, kuten Xiang, Wu, Gan, Min, Yue (</w:t>
      </w:r>
      <w:r>
        <w:rPr>
          <w:color w:val="556B2F"/>
        </w:rPr>
        <w:t xml:space="preserve">kantonilainen) </w:t>
      </w:r>
      <w:r>
        <w:t xml:space="preserve">ja Hakka, on usein jälkiä vanhasta kiinasta tai keskikiinasta. Ming-dynastian ajoista lähtien </w:t>
      </w:r>
      <w:r>
        <w:rPr>
          <w:color w:val="6B8E23"/>
        </w:rPr>
        <w:t xml:space="preserve">Peking </w:t>
      </w:r>
      <w:r>
        <w:t xml:space="preserve">on ollut Kiinan pääkaupunki, ja Pekingissä puhutulla murteella on ollut muiden murteiden joukossa suurin arvovalta. Kiinan tasavallan perustamisen myötä </w:t>
      </w:r>
      <w:r>
        <w:t xml:space="preserve">viralliseksi kieleksi nimettiin </w:t>
      </w:r>
      <w:r>
        <w:rPr>
          <w:color w:val="A0522D"/>
        </w:rPr>
        <w:t xml:space="preserve">standardimandariini, joka perustuu </w:t>
      </w:r>
      <w:r>
        <w:t xml:space="preserve">Pekingin puhuttuun kieleen. Siitä lähtien muita puhuttuja lajikkeita on pidetty fangyanina (murteina). Kantoninkieli on edelleen yleisimmin käytetty kieli </w:t>
      </w:r>
      <w:r>
        <w:rPr>
          <w:color w:val="228B22"/>
        </w:rPr>
        <w:t xml:space="preserve">Hongkongissa</w:t>
      </w:r>
      <w:r>
        <w:t xml:space="preserve">, Macaossa ja joidenkin merentakaisten kiinalaisyhteisöjen keskuudessa, kun taas eteläinen min on hyväksytty Taiwanissa tärkeäksi paikalliseksi kieleksi mandariinin rinnalle.</w:t>
      </w:r>
    </w:p>
    <w:p>
      <w:r>
        <w:rPr>
          <w:b/>
        </w:rPr>
        <w:t xml:space="preserve">Kysymys 0</w:t>
      </w:r>
    </w:p>
    <w:p>
      <w:r>
        <w:t xml:space="preserve">Mistä kiinalaiset merkit ovat peräisin?</w:t>
      </w:r>
    </w:p>
    <w:p>
      <w:r>
        <w:rPr>
          <w:b/>
        </w:rPr>
        <w:t xml:space="preserve">Kysymys 1</w:t>
      </w:r>
    </w:p>
    <w:p>
      <w:r>
        <w:t xml:space="preserve">Mikä on toinen nimi yuen kielelle?</w:t>
      </w:r>
    </w:p>
    <w:p>
      <w:r>
        <w:rPr>
          <w:b/>
        </w:rPr>
        <w:t xml:space="preserve">Kysymys 2</w:t>
      </w:r>
    </w:p>
    <w:p>
      <w:r>
        <w:t xml:space="preserve">Hakka on kieli, joka on kotoisin mistä Kiinan maantieteellisestä osasta?</w:t>
      </w:r>
    </w:p>
    <w:p>
      <w:r>
        <w:rPr>
          <w:b/>
        </w:rPr>
        <w:t xml:space="preserve">Kysymys 3</w:t>
      </w:r>
    </w:p>
    <w:p>
      <w:r>
        <w:t xml:space="preserve">Mikä kaupunki oli Ming-dynastian aikana Kiinan pääkaupunki?</w:t>
      </w:r>
    </w:p>
    <w:p>
      <w:r>
        <w:rPr>
          <w:b/>
        </w:rPr>
        <w:t xml:space="preserve">Kysymys 4</w:t>
      </w:r>
    </w:p>
    <w:p>
      <w:r>
        <w:t xml:space="preserve">Mikä oli Kiinan tasavallan virallinen kieli sen perustamisen aikaan?</w:t>
      </w:r>
    </w:p>
    <w:p>
      <w:r>
        <w:rPr>
          <w:b/>
        </w:rPr>
        <w:t xml:space="preserve">Kysymys 5</w:t>
      </w:r>
    </w:p>
    <w:p>
      <w:r>
        <w:t xml:space="preserve">Millä kiinalaiset merkit antavat vihjeitä ääntämisestä?</w:t>
      </w:r>
    </w:p>
    <w:p>
      <w:r>
        <w:rPr>
          <w:b/>
        </w:rPr>
        <w:t xml:space="preserve">Kysymys 6</w:t>
      </w:r>
    </w:p>
    <w:p>
      <w:r>
        <w:t xml:space="preserve">Mikä on toinen nimi Xiangin kielelle?  </w:t>
      </w:r>
    </w:p>
    <w:p>
      <w:r>
        <w:rPr>
          <w:b/>
        </w:rPr>
        <w:t xml:space="preserve">Kysymys 7</w:t>
      </w:r>
    </w:p>
    <w:p>
      <w:r>
        <w:t xml:space="preserve">Missä Macaon kieltä käytetään eniten?</w:t>
      </w:r>
    </w:p>
    <w:p>
      <w:r>
        <w:rPr>
          <w:b/>
        </w:rPr>
        <w:t xml:space="preserve">Kysymys 8</w:t>
      </w:r>
    </w:p>
    <w:p>
      <w:r>
        <w:t xml:space="preserve">Mitä kieltä käytetään kantoninkielessä yleisimmin?</w:t>
      </w:r>
    </w:p>
    <w:p>
      <w:r>
        <w:rPr>
          <w:b/>
        </w:rPr>
        <w:t xml:space="preserve">Kysymys 9</w:t>
      </w:r>
    </w:p>
    <w:p>
      <w:r>
        <w:t xml:space="preserve">Mitä käytetään useimmissa kielissä merkitsemään lajikkeita?</w:t>
      </w:r>
    </w:p>
    <w:p>
      <w:r>
        <w:rPr>
          <w:b/>
        </w:rPr>
        <w:t xml:space="preserve">Teksti numero 40</w:t>
      </w:r>
    </w:p>
    <w:p>
      <w:r>
        <w:t xml:space="preserve">Monet historialliset kielitieteilijät pitävät mitä tahansa puhemuotoa </w:t>
      </w:r>
      <w:r>
        <w:rPr>
          <w:color w:val="A9A9A9"/>
        </w:rPr>
        <w:t xml:space="preserve">sen vanhemman viestintävälineen murteena, josta se on kehittynyt.</w:t>
      </w:r>
      <w:r>
        <w:t xml:space="preserve">Tämän näkemyksen mukaan nykyajan </w:t>
      </w:r>
      <w:r>
        <w:rPr>
          <w:color w:val="DCDCDC"/>
        </w:rPr>
        <w:t xml:space="preserve">romanikielet ovat </w:t>
      </w:r>
      <w:r>
        <w:rPr>
          <w:color w:val="2F4F4F"/>
        </w:rPr>
        <w:t xml:space="preserve">latinan </w:t>
      </w:r>
      <w:r>
        <w:t xml:space="preserve">murteita</w:t>
      </w:r>
      <w:r>
        <w:t xml:space="preserve">, </w:t>
      </w:r>
      <w:r>
        <w:rPr>
          <w:color w:val="556B2F"/>
        </w:rPr>
        <w:t xml:space="preserve">nykykreikka on </w:t>
      </w:r>
      <w:r>
        <w:rPr>
          <w:color w:val="6B8E23"/>
        </w:rPr>
        <w:t xml:space="preserve">muinaiskreikan </w:t>
      </w:r>
      <w:r>
        <w:t xml:space="preserve">murre</w:t>
      </w:r>
      <w:r>
        <w:t xml:space="preserve">, </w:t>
      </w:r>
      <w:r>
        <w:rPr>
          <w:color w:val="A0522D"/>
        </w:rPr>
        <w:t xml:space="preserve">tok-pisin on </w:t>
      </w:r>
      <w:r>
        <w:rPr>
          <w:color w:val="228B22"/>
        </w:rPr>
        <w:t xml:space="preserve">englannin </w:t>
      </w:r>
      <w:r>
        <w:t xml:space="preserve">murre </w:t>
      </w:r>
      <w:r>
        <w:t xml:space="preserve">ja </w:t>
      </w:r>
      <w:r>
        <w:rPr>
          <w:color w:val="191970"/>
        </w:rPr>
        <w:t xml:space="preserve">pohjoisgermaaniset kielet ovat </w:t>
      </w:r>
      <w:r>
        <w:rPr>
          <w:color w:val="8B0000"/>
        </w:rPr>
        <w:t xml:space="preserve">vanhan norjan </w:t>
      </w:r>
      <w:r>
        <w:t xml:space="preserve">murteita</w:t>
      </w:r>
      <w:r>
        <w:t xml:space="preserve">. Tämä paradigma ei ole täysin ongelmaton. Sen mukaan geneettiset suhteet ovat ensiarvoisen tärkeitä: jonkin "kielen" (joka itse voi olla vielä vanhemman kielen "murre") "murteet" voivat olla keskenään ymmärrettäviä tai olla ymmärtämättä toisiaan. Lisäksi kantakieli voi synnyttää useita "murteita", jotka puolestaan jakautuvat miten monta kertaa tahansa, ja jotkin "oksat" muuttuvat nopeammin kuin toiset.</w:t>
      </w:r>
    </w:p>
    <w:p>
      <w:r>
        <w:rPr>
          <w:b/>
        </w:rPr>
        <w:t xml:space="preserve">Kysymys 0</w:t>
      </w:r>
    </w:p>
    <w:p>
      <w:r>
        <w:t xml:space="preserve">Historiallisten kielitieteilijöiden näkökulmasta katsottuna mitä romanikielet ovat murteita?</w:t>
      </w:r>
    </w:p>
    <w:p>
      <w:r>
        <w:rPr>
          <w:b/>
        </w:rPr>
        <w:t xml:space="preserve">Kysymys 1</w:t>
      </w:r>
    </w:p>
    <w:p>
      <w:r>
        <w:t xml:space="preserve">Mitä monet historialliset kielentutkijat pitävät nykykreikan murteena?</w:t>
      </w:r>
    </w:p>
    <w:p>
      <w:r>
        <w:rPr>
          <w:b/>
        </w:rPr>
        <w:t xml:space="preserve">Kysymys 2</w:t>
      </w:r>
    </w:p>
    <w:p>
      <w:r>
        <w:t xml:space="preserve">Mistä kielestä pohjoisgermaaninen kieli on peräisin?</w:t>
      </w:r>
    </w:p>
    <w:p>
      <w:r>
        <w:rPr>
          <w:b/>
        </w:rPr>
        <w:t xml:space="preserve">Kysymys 3</w:t>
      </w:r>
    </w:p>
    <w:p>
      <w:r>
        <w:t xml:space="preserve">Tok Pisiniä voidaan pitää minkä kielen murteena?</w:t>
      </w:r>
    </w:p>
    <w:p>
      <w:r>
        <w:rPr>
          <w:b/>
        </w:rPr>
        <w:t xml:space="preserve">Kysymys 4</w:t>
      </w:r>
    </w:p>
    <w:p>
      <w:r>
        <w:t xml:space="preserve">Minkälaisena harvat historialliset kielentutkijat pitävät mitä tahansa puhemuotoa?</w:t>
      </w:r>
    </w:p>
    <w:p>
      <w:r>
        <w:rPr>
          <w:b/>
        </w:rPr>
        <w:t xml:space="preserve">Kysymys 5</w:t>
      </w:r>
    </w:p>
    <w:p>
      <w:r>
        <w:t xml:space="preserve">Minkä kielen murre on latina?</w:t>
      </w:r>
    </w:p>
    <w:p>
      <w:r>
        <w:rPr>
          <w:b/>
        </w:rPr>
        <w:t xml:space="preserve">Kysymys 6</w:t>
      </w:r>
    </w:p>
    <w:p>
      <w:r>
        <w:t xml:space="preserve">Minkä kielen murre on muinaiskreikan kielen murre?</w:t>
      </w:r>
    </w:p>
    <w:p>
      <w:r>
        <w:rPr>
          <w:b/>
        </w:rPr>
        <w:t xml:space="preserve">Kysymys 7</w:t>
      </w:r>
    </w:p>
    <w:p>
      <w:r>
        <w:t xml:space="preserve">Minkä kielen murre on vanhan norjan kielen murre?</w:t>
      </w:r>
    </w:p>
    <w:p>
      <w:r>
        <w:rPr>
          <w:b/>
        </w:rPr>
        <w:t xml:space="preserve">Kysymys 8</w:t>
      </w:r>
    </w:p>
    <w:p>
      <w:r>
        <w:t xml:space="preserve">Minkä kielen murre on englannin kieli?</w:t>
      </w:r>
    </w:p>
    <w:p>
      <w:r>
        <w:rPr>
          <w:b/>
        </w:rPr>
        <w:t xml:space="preserve">Tekstin numero 41</w:t>
      </w:r>
    </w:p>
    <w:p>
      <w:r>
        <w:t xml:space="preserve">Tämä voi johtaa tilanteeseen, jossa kaksi (tämän paradigman mukaisesti määriteltyä) murretta, joilla on jonkin verran etäinen geneettinen suhde, ovat keskenään helpommin ymmärrettävissä kuin lähempänä toisiaan olevat murteet. Erään näkemyksen mukaan tämä malli on selvästi läsnä nykyaikaisten </w:t>
      </w:r>
      <w:r>
        <w:rPr>
          <w:color w:val="A9A9A9"/>
        </w:rPr>
        <w:t xml:space="preserve">romaanisten </w:t>
      </w:r>
      <w:r>
        <w:t xml:space="preserve">kielten </w:t>
      </w:r>
      <w:r>
        <w:t xml:space="preserve">joukossa</w:t>
      </w:r>
      <w:r>
        <w:t xml:space="preserve">, ja </w:t>
      </w:r>
      <w:r>
        <w:rPr>
          <w:color w:val="DCDCDC"/>
        </w:rPr>
        <w:t xml:space="preserve">italian ja </w:t>
      </w:r>
      <w:r>
        <w:rPr>
          <w:color w:val="2F4F4F"/>
        </w:rPr>
        <w:t xml:space="preserve">espanjan </w:t>
      </w:r>
      <w:r>
        <w:rPr>
          <w:color w:val="DCDCDC"/>
        </w:rPr>
        <w:t xml:space="preserve">kielillä </w:t>
      </w:r>
      <w:r>
        <w:t xml:space="preserve">on </w:t>
      </w:r>
      <w:r>
        <w:rPr>
          <w:color w:val="556B2F"/>
        </w:rPr>
        <w:t xml:space="preserve">suuri keskinäinen ymmärrettävyys</w:t>
      </w:r>
      <w:r>
        <w:t xml:space="preserve">, jota kumpikaan kieli ei jaa </w:t>
      </w:r>
      <w:r>
        <w:rPr>
          <w:color w:val="6B8E23"/>
        </w:rPr>
        <w:t xml:space="preserve">ranskan </w:t>
      </w:r>
      <w:r>
        <w:t xml:space="preserve">kanssa</w:t>
      </w:r>
      <w:r>
        <w:t xml:space="preserve">, vaikka jotkut väittävät, että molemmat kielet ovat geneettisesti lähempänä ranskaa kuin toisiaan:[citation needed] Itse asiassa ranskan ja italian sekä ranskan ja espanjan suhteellinen keskinäinen ymmärtämättömyys johtuu siitä, </w:t>
      </w:r>
      <w:r>
        <w:rPr>
          <w:color w:val="A0522D"/>
        </w:rPr>
        <w:t xml:space="preserve">että ranskan kieli on käynyt läpi nopeamman ja läpitunkevamman fonologisen muutoksen </w:t>
      </w:r>
      <w:r>
        <w:rPr>
          <w:color w:val="228B22"/>
        </w:rPr>
        <w:t xml:space="preserve">kuin espanjan ja italian kielet</w:t>
      </w:r>
      <w:r>
        <w:t xml:space="preserve">, ei todellisesta tai kuvitellusta etäisyydestä geneettisessä suhteessa. Itse asiassa </w:t>
      </w:r>
      <w:r>
        <w:rPr>
          <w:color w:val="191970"/>
        </w:rPr>
        <w:t xml:space="preserve">italian ja ranskan kielillä </w:t>
      </w:r>
      <w:r>
        <w:t xml:space="preserve">on paljon enemmän yhteisiä juurisanoja, joita ei edes esiinny espanjassa.</w:t>
      </w:r>
    </w:p>
    <w:p>
      <w:r>
        <w:rPr>
          <w:b/>
        </w:rPr>
        <w:t xml:space="preserve">Kysymys 0</w:t>
      </w:r>
    </w:p>
    <w:p>
      <w:r>
        <w:t xml:space="preserve">Minkä muun romaanisen kielen kanssa italia on merkittävässä määrin ymmärrettävissä?</w:t>
      </w:r>
    </w:p>
    <w:p>
      <w:r>
        <w:rPr>
          <w:b/>
        </w:rPr>
        <w:t xml:space="preserve">Kysymys 1</w:t>
      </w:r>
    </w:p>
    <w:p>
      <w:r>
        <w:t xml:space="preserve">Minkä romanttisen kielen kanssa espanjan kieli ei ole hyvin ymmärrettävissä?</w:t>
      </w:r>
    </w:p>
    <w:p>
      <w:r>
        <w:rPr>
          <w:b/>
        </w:rPr>
        <w:t xml:space="preserve">Kysymys 2</w:t>
      </w:r>
    </w:p>
    <w:p>
      <w:r>
        <w:t xml:space="preserve">Mistä johtuu, että ranskan ja italian kielet eivät ole kovin ymmärrettäviä toisilleen?</w:t>
      </w:r>
    </w:p>
    <w:p>
      <w:r>
        <w:rPr>
          <w:b/>
        </w:rPr>
        <w:t xml:space="preserve">Kysymys 3</w:t>
      </w:r>
    </w:p>
    <w:p>
      <w:r>
        <w:t xml:space="preserve">Tämä malli puuttuu erityisesti mistä nykyaikaisista kielistä?</w:t>
      </w:r>
    </w:p>
    <w:p>
      <w:r>
        <w:rPr>
          <w:b/>
        </w:rPr>
        <w:t xml:space="preserve">Kysymys 4</w:t>
      </w:r>
    </w:p>
    <w:p>
      <w:r>
        <w:t xml:space="preserve">Minkä kielten keskinäinen ymmärrettävyys on vähäistä?</w:t>
      </w:r>
    </w:p>
    <w:p>
      <w:r>
        <w:rPr>
          <w:b/>
        </w:rPr>
        <w:t xml:space="preserve">Kysymys 5</w:t>
      </w:r>
    </w:p>
    <w:p>
      <w:r>
        <w:t xml:space="preserve">Mitä yhteistä italian ja espanjan kielillä on ranskan kielen kanssa?</w:t>
      </w:r>
    </w:p>
    <w:p>
      <w:r>
        <w:rPr>
          <w:b/>
        </w:rPr>
        <w:t xml:space="preserve">Kysymys 6</w:t>
      </w:r>
    </w:p>
    <w:p>
      <w:r>
        <w:t xml:space="preserve">Mistä johtuu ranskan ja espanjan sekä espanjan ja italian keskinäinen ymmärtämättömyys?</w:t>
      </w:r>
    </w:p>
    <w:p>
      <w:r>
        <w:rPr>
          <w:b/>
        </w:rPr>
        <w:t xml:space="preserve">Kysymys 7</w:t>
      </w:r>
    </w:p>
    <w:p>
      <w:r>
        <w:t xml:space="preserve">Millä kahdella kielellä on lukuisia yhteisiä kantasanoja, joita ei edes ole romanikielessä?</w:t>
      </w:r>
    </w:p>
    <w:p>
      <w:r>
        <w:rPr>
          <w:b/>
        </w:rPr>
        <w:t xml:space="preserve">Teksti numero 42</w:t>
      </w:r>
    </w:p>
    <w:p>
      <w:r>
        <w:t xml:space="preserve">Esimerkiksi italian- ja ranskankieliset </w:t>
      </w:r>
      <w:r>
        <w:rPr>
          <w:color w:val="A9A9A9"/>
        </w:rPr>
        <w:t xml:space="preserve">sanat eri ruoka-aineille, joillekin sukulaisuussuhteille ja </w:t>
      </w:r>
      <w:r>
        <w:rPr>
          <w:color w:val="DCDCDC"/>
        </w:rPr>
        <w:t xml:space="preserve">ruumiinosille </w:t>
      </w:r>
      <w:r>
        <w:t xml:space="preserve">ovat hyvin samankaltaisia keskenään, mutta suurin osa näistä sanoista on espanjaksi täysin erilaisia. Italian "</w:t>
      </w:r>
      <w:r>
        <w:rPr>
          <w:color w:val="2F4F4F"/>
        </w:rPr>
        <w:t xml:space="preserve">avere" </w:t>
      </w:r>
      <w:r>
        <w:t xml:space="preserve">ja "</w:t>
      </w:r>
      <w:r>
        <w:rPr>
          <w:color w:val="6B8E23"/>
        </w:rPr>
        <w:t xml:space="preserve">essere" </w:t>
      </w:r>
      <w:r>
        <w:t xml:space="preserve">ovat apuilmaisuja, joita käytetään yhdistettyjen aikamuotojen muodostamisessa samalla tavalla kuin ranskan "avoir" ja "</w:t>
      </w:r>
      <w:r>
        <w:rPr>
          <w:color w:val="A0522D"/>
        </w:rPr>
        <w:t xml:space="preserve">être</w:t>
      </w:r>
      <w:r>
        <w:t xml:space="preserve">". Espanjan kielessä on säilytetty vain "haber" ja poistettu "ser" yhdistettyjen aikamuotojen muodostamisessa. Fonologisten rakenteiden osalta </w:t>
      </w:r>
      <w:r>
        <w:rPr>
          <w:color w:val="228B22"/>
        </w:rPr>
        <w:t xml:space="preserve">italian ja espanjan kielet </w:t>
      </w:r>
      <w:r>
        <w:t xml:space="preserve">ovat </w:t>
      </w:r>
      <w:r>
        <w:t xml:space="preserve">kuitenkin </w:t>
      </w:r>
      <w:r>
        <w:t xml:space="preserve">muuttuneet vähemmän kuin ranskan kieli, minkä vuoksi jotkut äidinkieleltään italian ja espanjan puhujat voivat saavuttaa sellaisen keskinäisen ymmärryksen tason, joka mahdollistaa laajan kommunikaation.[citation needed].</w:t>
      </w:r>
    </w:p>
    <w:p>
      <w:r>
        <w:rPr>
          <w:b/>
        </w:rPr>
        <w:t xml:space="preserve">Kysymys 0</w:t>
      </w:r>
    </w:p>
    <w:p>
      <w:r>
        <w:t xml:space="preserve">Mikä italialainen sana on samankaltainen kuin ranskalainen sana "avoir"?</w:t>
      </w:r>
    </w:p>
    <w:p>
      <w:r>
        <w:rPr>
          <w:b/>
        </w:rPr>
        <w:t xml:space="preserve">Kysymys 1</w:t>
      </w:r>
    </w:p>
    <w:p>
      <w:r>
        <w:t xml:space="preserve">Mikä ranskankielinen sana on samanlainen kuin italialainen sana "essere"?</w:t>
      </w:r>
    </w:p>
    <w:p>
      <w:r>
        <w:rPr>
          <w:b/>
        </w:rPr>
        <w:t xml:space="preserve">Kysymys 2</w:t>
      </w:r>
    </w:p>
    <w:p>
      <w:r>
        <w:t xml:space="preserve">Millä kahdella kielellä on mahdollisuus merkittävään keskinäiseen ymmärrettävyyteen?</w:t>
      </w:r>
    </w:p>
    <w:p>
      <w:r>
        <w:rPr>
          <w:b/>
        </w:rPr>
        <w:t xml:space="preserve">Kysymys 3</w:t>
      </w:r>
    </w:p>
    <w:p>
      <w:r>
        <w:t xml:space="preserve">Mitkä sanat ovat ruokien ja perhesuhteiden lisäksi samanlaisia ranskan ja italian kielissä?</w:t>
      </w:r>
    </w:p>
    <w:p>
      <w:r>
        <w:rPr>
          <w:b/>
        </w:rPr>
        <w:t xml:space="preserve">Kysymys 4</w:t>
      </w:r>
    </w:p>
    <w:p>
      <w:r>
        <w:t xml:space="preserve">Mitä apuverbiä ei enää käytetä, kun muodostetaan espanjan kielen yhdyssanoja?</w:t>
      </w:r>
    </w:p>
    <w:p>
      <w:r>
        <w:rPr>
          <w:b/>
        </w:rPr>
        <w:t xml:space="preserve">Kysymys 5</w:t>
      </w:r>
    </w:p>
    <w:p>
      <w:r>
        <w:t xml:space="preserve">Mitkä sanat ovat italian ja ranskan kielissä hyvin erilaisia, kun taas espanjan kielessä samat sanat ovat samankaltaisia?</w:t>
      </w:r>
    </w:p>
    <w:p>
      <w:r>
        <w:rPr>
          <w:b/>
        </w:rPr>
        <w:t xml:space="preserve">Kysymys 6</w:t>
      </w:r>
    </w:p>
    <w:p>
      <w:r>
        <w:t xml:space="preserve">Mitkä kaksi kieltä ovat muuttuneet fonologisten rakenteiden osalta enemmän kuin ranska?</w:t>
      </w:r>
    </w:p>
    <w:p>
      <w:r>
        <w:rPr>
          <w:b/>
        </w:rPr>
        <w:t xml:space="preserve">Kysymys 7</w:t>
      </w:r>
    </w:p>
    <w:p>
      <w:r>
        <w:t xml:space="preserve">Mikä espanjankielinen sana muistuttaa italian sanaa avere?</w:t>
      </w:r>
    </w:p>
    <w:p>
      <w:r>
        <w:rPr>
          <w:b/>
        </w:rPr>
        <w:t xml:space="preserve">Kysymys 8</w:t>
      </w:r>
    </w:p>
    <w:p>
      <w:r>
        <w:t xml:space="preserve">Mikä espanjankielinen sana on samanlainen kuin italian sana essere?</w:t>
      </w:r>
    </w:p>
    <w:p>
      <w:r>
        <w:rPr>
          <w:b/>
        </w:rPr>
        <w:t xml:space="preserve">Kysymys 9</w:t>
      </w:r>
    </w:p>
    <w:p>
      <w:r>
        <w:t xml:space="preserve">Mikä italialainen termi on samankaltainen kuin avoir?</w:t>
      </w:r>
    </w:p>
    <w:p>
      <w:r>
        <w:rPr>
          <w:b/>
        </w:rPr>
        <w:t xml:space="preserve">Teksti numero 43</w:t>
      </w:r>
    </w:p>
    <w:p>
      <w:r>
        <w:t xml:space="preserve">Yksi kieli, </w:t>
      </w:r>
      <w:r>
        <w:rPr>
          <w:color w:val="A9A9A9"/>
        </w:rPr>
        <w:t xml:space="preserve">Interlingua</w:t>
      </w:r>
      <w:r>
        <w:t xml:space="preserve">, kehitettiin niin, että länsimaisen sivilisaation kielet toimisivat sen murteina. Vedoten sellaisiin käsitteisiin kuin </w:t>
      </w:r>
      <w:r>
        <w:rPr>
          <w:color w:val="DCDCDC"/>
        </w:rPr>
        <w:t xml:space="preserve">kansainvälinen tieteellinen sanasto </w:t>
      </w:r>
      <w:r>
        <w:t xml:space="preserve">ja keskieurooppalainen standardi, kielitieteilijät[kuka?] kehittivät teorian, jonka mukaan nykyiset länsimaiset kielet olivat itse asiassa piilotetun tai piilevän kielen murteita.</w:t>
      </w:r>
      <w:r>
        <w:rPr>
          <w:color w:val="2F4F4F"/>
        </w:rPr>
        <w:t xml:space="preserve">Kansainvälisen apukieliyhdistyksen </w:t>
      </w:r>
      <w:r>
        <w:t xml:space="preserve">(</w:t>
      </w:r>
      <w:r>
        <w:rPr>
          <w:color w:val="2F4F4F"/>
        </w:rPr>
        <w:t xml:space="preserve">International Auxiliary Language Association) </w:t>
      </w:r>
      <w:r>
        <w:t xml:space="preserve">tutkijat </w:t>
      </w:r>
      <w:r>
        <w:t xml:space="preserve">poimivat sanoja ja affikseja, joiden he katsoivat kuuluvan Interlinguan sanastoon. Teoriassa länsimaisten kielten puhujat ymmärtäisivät kirjoitetun tai puhutun interlingvian välittömästi, ilman edeltävää opiskelua, koska heidän omat kielensä olivat sen murteita. Tämä on usein osoittautunut todeksi, erityisesti, mutta ei ainoastaan, romanikielten puhujien ja koulutettujen englannin kielen puhujien osalta. Interlingvasta on myös todettu olevan apua </w:t>
      </w:r>
      <w:r>
        <w:rPr>
          <w:color w:val="556B2F"/>
        </w:rPr>
        <w:t xml:space="preserve">muiden kielten oppimisessa</w:t>
      </w:r>
      <w:r>
        <w:t xml:space="preserve">. </w:t>
      </w:r>
      <w:r>
        <w:t xml:space="preserve">Eräässä tutkimuksessa </w:t>
      </w:r>
      <w:r>
        <w:rPr>
          <w:color w:val="6B8E23"/>
        </w:rPr>
        <w:t xml:space="preserve">ruotsalaiset </w:t>
      </w:r>
      <w:r>
        <w:t xml:space="preserve">lukiolaiset, jotka opettelivat interlingvoa, pystyivät kääntämään espanjan, </w:t>
      </w:r>
      <w:r>
        <w:rPr>
          <w:color w:val="A0522D"/>
        </w:rPr>
        <w:t xml:space="preserve">portugalin </w:t>
      </w:r>
      <w:r>
        <w:rPr>
          <w:color w:val="228B22"/>
        </w:rPr>
        <w:t xml:space="preserve">ja italian </w:t>
      </w:r>
      <w:r>
        <w:t xml:space="preserve">kielistä kohtia</w:t>
      </w:r>
      <w:r>
        <w:t xml:space="preserve">, joita näiden kielten opiskelijat pitivät liian vaikeina ymmärtää. On kuitenkin </w:t>
      </w:r>
      <w:r>
        <w:t xml:space="preserve">huomattava, että </w:t>
      </w:r>
      <w:r>
        <w:rPr>
          <w:color w:val="191970"/>
        </w:rPr>
        <w:t xml:space="preserve">interlinguan </w:t>
      </w:r>
      <w:r>
        <w:t xml:space="preserve">sanasto </w:t>
      </w:r>
      <w:r>
        <w:t xml:space="preserve">ulottuu länsimaisten kieliperheiden ulkopuolelle.</w:t>
      </w:r>
    </w:p>
    <w:p>
      <w:r>
        <w:rPr>
          <w:b/>
        </w:rPr>
        <w:t xml:space="preserve">Kysymys 0</w:t>
      </w:r>
    </w:p>
    <w:p>
      <w:r>
        <w:t xml:space="preserve">Minkä kielen murteiksi kaikki länsimaiset kielet voitaisiin katsoa?</w:t>
      </w:r>
    </w:p>
    <w:p>
      <w:r>
        <w:rPr>
          <w:b/>
        </w:rPr>
        <w:t xml:space="preserve">Kysymys 1</w:t>
      </w:r>
    </w:p>
    <w:p>
      <w:r>
        <w:t xml:space="preserve">Minkä organisaation tutkijat tutkivat ja kehittävät interlingvaa?</w:t>
      </w:r>
    </w:p>
    <w:p>
      <w:r>
        <w:rPr>
          <w:b/>
        </w:rPr>
        <w:t xml:space="preserve">Kysymys 2</w:t>
      </w:r>
    </w:p>
    <w:p>
      <w:r>
        <w:t xml:space="preserve">Minkä kansallisuudesta olivat lukiolaiset, jotka oppivat interlingvistiikkaa eräässä merkittävässä kielikokeilussa?</w:t>
      </w:r>
    </w:p>
    <w:p>
      <w:r>
        <w:rPr>
          <w:b/>
        </w:rPr>
        <w:t xml:space="preserve">Kysymys 3</w:t>
      </w:r>
    </w:p>
    <w:p>
      <w:r>
        <w:t xml:space="preserve">Mitä kieltä italian ja espanjan lisäksi ruotsin kielen interlingua-oppijat voisivat kääntää?</w:t>
      </w:r>
    </w:p>
    <w:p>
      <w:r>
        <w:rPr>
          <w:b/>
        </w:rPr>
        <w:t xml:space="preserve">Kysymys 4</w:t>
      </w:r>
    </w:p>
    <w:p>
      <w:r>
        <w:t xml:space="preserve">Mistä käsitteestä Interlingua on johdettu Standard Average Europeanin ohella?</w:t>
      </w:r>
    </w:p>
    <w:p>
      <w:r>
        <w:rPr>
          <w:b/>
        </w:rPr>
        <w:t xml:space="preserve">Kysymys 5</w:t>
      </w:r>
    </w:p>
    <w:p>
      <w:r>
        <w:t xml:space="preserve">Mikä kieli kehitettiin auttamaan itäisen sivilisaation kieliä toimimaan murteina?</w:t>
      </w:r>
    </w:p>
    <w:p>
      <w:r>
        <w:rPr>
          <w:b/>
        </w:rPr>
        <w:t xml:space="preserve">Kysymys 6</w:t>
      </w:r>
    </w:p>
    <w:p>
      <w:r>
        <w:t xml:space="preserve">Mikä on sen kielen nimi, joka luotiin auttamaan länsimaisia kieliä toimimaan englanniksi?</w:t>
      </w:r>
    </w:p>
    <w:p>
      <w:r>
        <w:rPr>
          <w:b/>
        </w:rPr>
        <w:t xml:space="preserve">Kysymys 7</w:t>
      </w:r>
    </w:p>
    <w:p>
      <w:r>
        <w:t xml:space="preserve">Mille Interlingua on osoittautunut haitaksi?</w:t>
      </w:r>
    </w:p>
    <w:p>
      <w:r>
        <w:rPr>
          <w:b/>
        </w:rPr>
        <w:t xml:space="preserve">Kysymys 8</w:t>
      </w:r>
    </w:p>
    <w:p>
      <w:r>
        <w:t xml:space="preserve">Erään tutkimuksen mukaan espanjaa opiskelevat opiskelijat pystyivät kääntämään tekstikohtia mistä kielistä, joita muut opiskelijat eivät osanneet kääntää?</w:t>
      </w:r>
    </w:p>
    <w:p>
      <w:r>
        <w:rPr>
          <w:b/>
        </w:rPr>
        <w:t xml:space="preserve">Kysymys 9</w:t>
      </w:r>
    </w:p>
    <w:p>
      <w:r>
        <w:t xml:space="preserve">Minkä kielten sanasto ei ulotu länsimaista kieliperhettä laajemmalle?</w:t>
      </w:r>
    </w:p>
    <w:p>
      <w:r>
        <w:br w:type="page"/>
      </w:r>
    </w:p>
    <w:p>
      <w:r>
        <w:rPr>
          <w:b/>
          <w:u w:val="single"/>
        </w:rPr>
        <w:t xml:space="preserve">Asiakirjan numero 69</w:t>
      </w:r>
    </w:p>
    <w:p>
      <w:r>
        <w:rPr>
          <w:b/>
        </w:rPr>
        <w:t xml:space="preserve">Tekstin numero 0</w:t>
      </w:r>
    </w:p>
    <w:p>
      <w:r>
        <w:t xml:space="preserve">Bernin tai Bernin kaupunki (saksaksi Bern, lausutaan [bɛrn] ( kuuntele); ranskaksi Bern: Bern [bɛʁn]; italia: Berna [ˈbɛrna]; romani: Berna [ˈbɛrnɐ] (help-info); Bernin saksa: Bärn [b̥æːrn]) on </w:t>
      </w:r>
      <w:r>
        <w:rPr>
          <w:color w:val="A9A9A9"/>
        </w:rPr>
        <w:t xml:space="preserve">Sveitsin </w:t>
      </w:r>
      <w:r>
        <w:t xml:space="preserve">tosiasiallinen pääkaupunki</w:t>
      </w:r>
      <w:r>
        <w:t xml:space="preserve">, josta sveitsiläiset käyttävät nimitystä Bundesstadt eli "liittovaltion kaupunki"[1]. 140 634 asukkaan (marraskuu 2015) Bern on Sveitsin viidenneksi väkirikkain kaupunki. Bernin taajaman, johon kuuluvat </w:t>
      </w:r>
      <w:r>
        <w:t xml:space="preserve">kunnat</w:t>
      </w:r>
      <w:r>
        <w:rPr>
          <w:color w:val="DCDCDC"/>
        </w:rPr>
        <w:t xml:space="preserve">36</w:t>
      </w:r>
      <w:r>
        <w:t xml:space="preserve">, väkiluku oli 406 900 vuonna 2014. Metropolialueella oli 660 000 asukasta vuonna 2000. Bern on myös </w:t>
      </w:r>
      <w:r>
        <w:rPr>
          <w:color w:val="2F4F4F"/>
        </w:rPr>
        <w:t xml:space="preserve">Bernin kantonin </w:t>
      </w:r>
      <w:r>
        <w:t xml:space="preserve">pääkaupunki</w:t>
      </w:r>
      <w:r>
        <w:t xml:space="preserve">, joka on Sveitsin </w:t>
      </w:r>
      <w:r>
        <w:rPr>
          <w:color w:val="556B2F"/>
        </w:rPr>
        <w:t xml:space="preserve">toiseksi </w:t>
      </w:r>
      <w:r>
        <w:t xml:space="preserve">väkirikkain kantoni.</w:t>
      </w:r>
    </w:p>
    <w:p>
      <w:r>
        <w:rPr>
          <w:b/>
        </w:rPr>
        <w:t xml:space="preserve">Kysymys 0</w:t>
      </w:r>
    </w:p>
    <w:p>
      <w:r>
        <w:t xml:space="preserve">Missä Bern sijaitsee? </w:t>
      </w:r>
    </w:p>
    <w:p>
      <w:r>
        <w:rPr>
          <w:b/>
        </w:rPr>
        <w:t xml:space="preserve">Kysymys 1</w:t>
      </w:r>
    </w:p>
    <w:p>
      <w:r>
        <w:t xml:space="preserve">Kuinka monta kuntaa Bernissä on?</w:t>
      </w:r>
    </w:p>
    <w:p>
      <w:r>
        <w:rPr>
          <w:b/>
        </w:rPr>
        <w:t xml:space="preserve">Kysymys 2</w:t>
      </w:r>
    </w:p>
    <w:p>
      <w:r>
        <w:t xml:space="preserve">Minkä kantonin pääkaupunki on Bern?</w:t>
      </w:r>
    </w:p>
    <w:p>
      <w:r>
        <w:rPr>
          <w:b/>
        </w:rPr>
        <w:t xml:space="preserve">Kysymys 3</w:t>
      </w:r>
    </w:p>
    <w:p>
      <w:r>
        <w:t xml:space="preserve">Missä Bern on Sveitsin väkiluvultaan?</w:t>
      </w:r>
    </w:p>
    <w:p>
      <w:r>
        <w:rPr>
          <w:b/>
        </w:rPr>
        <w:t xml:space="preserve">Teksti numero 1</w:t>
      </w:r>
    </w:p>
    <w:p>
      <w:r>
        <w:t xml:space="preserve">Bernin virallinen kieli on (sveitsiläinen </w:t>
      </w:r>
      <w:r>
        <w:rPr>
          <w:color w:val="A9A9A9"/>
        </w:rPr>
        <w:t xml:space="preserve">standardisaksan</w:t>
      </w:r>
      <w:r>
        <w:t xml:space="preserve"> muunnos), mutta </w:t>
      </w:r>
      <w:r>
        <w:t xml:space="preserve">pääasiallinen puhuttu kieli on alemanninkielinen sveitsinsaksan murre, jota kutsutaan berninsaksaksi.</w:t>
      </w:r>
    </w:p>
    <w:p>
      <w:r>
        <w:rPr>
          <w:b/>
        </w:rPr>
        <w:t xml:space="preserve">Kysymys 0</w:t>
      </w:r>
    </w:p>
    <w:p>
      <w:r>
        <w:t xml:space="preserve">Mikä on Bernin virallinen kieli?</w:t>
      </w:r>
    </w:p>
    <w:p>
      <w:r>
        <w:rPr>
          <w:b/>
        </w:rPr>
        <w:t xml:space="preserve">Teksti numero 2</w:t>
      </w:r>
    </w:p>
    <w:p>
      <w:r>
        <w:rPr>
          <w:color w:val="DCDCDC"/>
        </w:rPr>
        <w:t xml:space="preserve">Bernin keskustassa </w:t>
      </w:r>
      <w:r>
        <w:t xml:space="preserve">sijaitsevasta </w:t>
      </w:r>
      <w:r>
        <w:rPr>
          <w:color w:val="A9A9A9"/>
        </w:rPr>
        <w:t xml:space="preserve">1983</w:t>
      </w:r>
      <w:r>
        <w:t xml:space="preserve">historiallisesta vanhastakaupungista </w:t>
      </w:r>
      <w:r>
        <w:t xml:space="preserve">tuli Unescon maailmanperintökohde. Bern on maailman </w:t>
      </w:r>
      <w:r>
        <w:rPr>
          <w:color w:val="2F4F4F"/>
        </w:rPr>
        <w:t xml:space="preserve">kymmenen parhaan </w:t>
      </w:r>
      <w:r>
        <w:t xml:space="preserve">elämänlaadultaan </w:t>
      </w:r>
      <w:r>
        <w:rPr>
          <w:color w:val="2F4F4F"/>
        </w:rPr>
        <w:t xml:space="preserve">parhaan </w:t>
      </w:r>
      <w:r>
        <w:t xml:space="preserve">kaupungin </w:t>
      </w:r>
      <w:r>
        <w:t xml:space="preserve">joukossa </w:t>
      </w:r>
      <w:r>
        <w:t xml:space="preserve">(2010).</w:t>
      </w:r>
    </w:p>
    <w:p>
      <w:r>
        <w:rPr>
          <w:b/>
        </w:rPr>
        <w:t xml:space="preserve">Kysymys 0</w:t>
      </w:r>
    </w:p>
    <w:p>
      <w:r>
        <w:t xml:space="preserve">Missä Unescon maailmanperintökohde sijaitsee?</w:t>
      </w:r>
    </w:p>
    <w:p>
      <w:r>
        <w:rPr>
          <w:b/>
        </w:rPr>
        <w:t xml:space="preserve">Kysymys 1</w:t>
      </w:r>
    </w:p>
    <w:p>
      <w:r>
        <w:t xml:space="preserve">Missä Bern sijoittuu elämänlaadultaan parhaiden kaupunkien joukkoon?</w:t>
      </w:r>
    </w:p>
    <w:p>
      <w:r>
        <w:rPr>
          <w:b/>
        </w:rPr>
        <w:t xml:space="preserve">Kysymys 2</w:t>
      </w:r>
    </w:p>
    <w:p>
      <w:r>
        <w:t xml:space="preserve">Milloin Bernin keskustasta tuli Unescon maailmanperintökohde?</w:t>
      </w:r>
    </w:p>
    <w:p>
      <w:r>
        <w:rPr>
          <w:b/>
        </w:rPr>
        <w:t xml:space="preserve">Teksti numero 3</w:t>
      </w:r>
    </w:p>
    <w:p>
      <w:r>
        <w:t xml:space="preserve">Bernin nimen etymologia on epävarma. Kansanetymologiaan perustuvan paikallisen legendan mukaan Zähringenin herttua Berchtold V, Bernin kaupungin perustaja, vannoi nimeävänsä kaupungin ensimmäisen metsällä tapaamansa eläimen mukaan, ja tämä osoittautui </w:t>
      </w:r>
      <w:r>
        <w:rPr>
          <w:color w:val="A9A9A9"/>
        </w:rPr>
        <w:t xml:space="preserve">karhuksi</w:t>
      </w:r>
      <w:r>
        <w:t xml:space="preserve">. Pitkään on pidetty todennäköisenä, että kaupunki nimettiin italialaisen Veronan kaupungin mukaan, joka tuolloin tunnettiin keskikorkeasaksaksi nimellä Bern. Bernin sinkkitaulun löytymisen seurauksena 1980-luvulla on nykyään yleisempää olettaa, että kaupunki nimettiin jo olemassa olevan kelttiläistä alkuperää olevan toponimen mukaan, mahdollisesti *berna "halkio". Karhu oli Bernin sinetin ja vaakunan heraldinen eläin ainakin 1220-luvulta lähtien. Varhaisin maininta elävien </w:t>
      </w:r>
      <w:r>
        <w:rPr>
          <w:color w:val="DCDCDC"/>
        </w:rPr>
        <w:t xml:space="preserve">karhujen </w:t>
      </w:r>
      <w:r>
        <w:t xml:space="preserve">pitämisestä </w:t>
      </w:r>
      <w:r>
        <w:t xml:space="preserve">Bärengrabenissa on peräisin </w:t>
      </w:r>
      <w:r>
        <w:rPr>
          <w:color w:val="2F4F4F"/>
        </w:rPr>
        <w:t xml:space="preserve">1440-luvulta.</w:t>
      </w:r>
    </w:p>
    <w:p>
      <w:r>
        <w:rPr>
          <w:b/>
        </w:rPr>
        <w:t xml:space="preserve">Kysymys 0</w:t>
      </w:r>
    </w:p>
    <w:p>
      <w:r>
        <w:t xml:space="preserve">Mikä eläin on Bernin sinetissä ja vaakunassa?</w:t>
      </w:r>
    </w:p>
    <w:p>
      <w:r>
        <w:rPr>
          <w:b/>
        </w:rPr>
        <w:t xml:space="preserve">Kysymys 1</w:t>
      </w:r>
    </w:p>
    <w:p>
      <w:r>
        <w:t xml:space="preserve">Mitä eläviä eläimiä Bärengrabenissa pidettiin?</w:t>
      </w:r>
    </w:p>
    <w:p>
      <w:r>
        <w:rPr>
          <w:b/>
        </w:rPr>
        <w:t xml:space="preserve">Kysymys 2</w:t>
      </w:r>
    </w:p>
    <w:p>
      <w:r>
        <w:t xml:space="preserve">Kuinka aikaisin Bärengrabenissa pidettiin eläviä karhuja?</w:t>
      </w:r>
    </w:p>
    <w:p>
      <w:r>
        <w:rPr>
          <w:b/>
        </w:rPr>
        <w:t xml:space="preserve">Teksti numero 4</w:t>
      </w:r>
    </w:p>
    <w:p>
      <w:r>
        <w:t xml:space="preserve">Tähän mennessä ei </w:t>
      </w:r>
      <w:r>
        <w:t xml:space="preserve">ole löydetty </w:t>
      </w:r>
      <w:r>
        <w:t xml:space="preserve">arkeologisia todisteita, jotka osoittaisivat, että nykyisen kaupungin keskustan alueella olisi ollut asutusta ennen </w:t>
      </w:r>
      <w:r>
        <w:rPr>
          <w:color w:val="A9A9A9"/>
        </w:rPr>
        <w:t xml:space="preserve">1200-lukua.</w:t>
      </w:r>
      <w:r>
        <w:t xml:space="preserve"> Antiikin aikana Bernin pohjoispuolella sijaitsevalla Engehalbinselillä (niemimaalla) sijaitsi kelttiläinen oppidum, joka oli linnoitettu 2. vuosisadalta eaa. lähtien (La Tène -kauden loppupuolelta) ja jonka uskotaan olevan yksi Caesarin mainitsemista kahdestatoista Helvetin oppidumista. </w:t>
      </w:r>
      <w:r>
        <w:rPr>
          <w:color w:val="DCDCDC"/>
        </w:rPr>
        <w:t xml:space="preserve">Roomalaisella kaudella </w:t>
      </w:r>
      <w:r>
        <w:t xml:space="preserve">samalla paikalla sijaitsi galloromalainen vicus. Bernin sinkkitaulussa on nimi </w:t>
      </w:r>
      <w:r>
        <w:rPr>
          <w:color w:val="2F4F4F"/>
        </w:rPr>
        <w:t xml:space="preserve">Brenodor </w:t>
      </w:r>
      <w:r>
        <w:t xml:space="preserve">("Brenon asunto"). </w:t>
      </w:r>
      <w:r>
        <w:rPr>
          <w:color w:val="556B2F"/>
        </w:rPr>
        <w:t xml:space="preserve">Varhaiskeskiajalla </w:t>
      </w:r>
      <w:r>
        <w:t xml:space="preserve">Bümplizissä, joka on nykyään Bernin kaupunginosa, oli asutus noin 4 kilometrin päässä keskiaikaisesta kaupungista.</w:t>
      </w:r>
    </w:p>
    <w:p>
      <w:r>
        <w:rPr>
          <w:b/>
        </w:rPr>
        <w:t xml:space="preserve">Kysymys 0</w:t>
      </w:r>
    </w:p>
    <w:p>
      <w:r>
        <w:t xml:space="preserve">Milloin oli varhaisin osoitus asutuksesta kaupungin keskustassa?</w:t>
      </w:r>
    </w:p>
    <w:p>
      <w:r>
        <w:rPr>
          <w:b/>
        </w:rPr>
        <w:t xml:space="preserve">Kysymys 1</w:t>
      </w:r>
    </w:p>
    <w:p>
      <w:r>
        <w:t xml:space="preserve">Minkä aikakaudella samalla paikalla oli gallo-roomalainen vicus?</w:t>
      </w:r>
    </w:p>
    <w:p>
      <w:r>
        <w:rPr>
          <w:b/>
        </w:rPr>
        <w:t xml:space="preserve">Kysymys 2</w:t>
      </w:r>
    </w:p>
    <w:p>
      <w:r>
        <w:t xml:space="preserve">Mikä on Bernin sinkkitabletin nimi?</w:t>
      </w:r>
    </w:p>
    <w:p>
      <w:r>
        <w:rPr>
          <w:b/>
        </w:rPr>
        <w:t xml:space="preserve">Kysymys 3</w:t>
      </w:r>
    </w:p>
    <w:p>
      <w:r>
        <w:t xml:space="preserve">Milloin Bumplizissa sijaitseva asutus oli lähellä keskiaikaista kaupunkia?</w:t>
      </w:r>
    </w:p>
    <w:p>
      <w:r>
        <w:rPr>
          <w:b/>
        </w:rPr>
        <w:t xml:space="preserve">Teksti numero 5</w:t>
      </w:r>
    </w:p>
    <w:p>
      <w:r>
        <w:t xml:space="preserve">Keskiaikainen kaupunki on </w:t>
      </w:r>
      <w:r>
        <w:rPr>
          <w:color w:val="A9A9A9"/>
        </w:rPr>
        <w:t xml:space="preserve">Zähringerin</w:t>
      </w:r>
      <w:r>
        <w:t xml:space="preserve"> </w:t>
      </w:r>
      <w:r>
        <w:t xml:space="preserve">hallitsijasuvun </w:t>
      </w:r>
      <w:r>
        <w:t xml:space="preserve">peruja, </w:t>
      </w:r>
      <w:r>
        <w:t xml:space="preserve">joka nousi valtaan </w:t>
      </w:r>
      <w:r>
        <w:rPr>
          <w:color w:val="DCDCDC"/>
        </w:rPr>
        <w:t xml:space="preserve">Ylä-Bourgogniassa </w:t>
      </w:r>
      <w:r>
        <w:rPr>
          <w:color w:val="2F4F4F"/>
        </w:rPr>
        <w:t xml:space="preserve">1200-luvulla</w:t>
      </w:r>
      <w:r>
        <w:t xml:space="preserve">. </w:t>
      </w:r>
      <w:r>
        <w:t xml:space="preserve">1300-luvun historiankirjoituksen (Cronica de Berno, 1309) mukaan Bernin </w:t>
      </w:r>
      <w:r>
        <w:t xml:space="preserve">perusti</w:t>
      </w:r>
      <w:r>
        <w:t xml:space="preserve"> vuonna </w:t>
      </w:r>
      <w:r>
        <w:rPr>
          <w:color w:val="556B2F"/>
        </w:rPr>
        <w:t xml:space="preserve">1191</w:t>
      </w:r>
      <w:r>
        <w:rPr>
          <w:color w:val="6B8E23"/>
        </w:rPr>
        <w:t xml:space="preserve">Berthold V, Zähringenin herttua</w:t>
      </w:r>
      <w:r>
        <w:t xml:space="preserve">.</w:t>
      </w:r>
    </w:p>
    <w:p>
      <w:r>
        <w:rPr>
          <w:b/>
        </w:rPr>
        <w:t xml:space="preserve">Kysymys 0</w:t>
      </w:r>
    </w:p>
    <w:p>
      <w:r>
        <w:t xml:space="preserve">Minkä suvun perusta on keskiaikainen kaupunki?</w:t>
      </w:r>
    </w:p>
    <w:p>
      <w:r>
        <w:rPr>
          <w:b/>
        </w:rPr>
        <w:t xml:space="preserve">Kysymys 1</w:t>
      </w:r>
    </w:p>
    <w:p>
      <w:r>
        <w:t xml:space="preserve">Milloin Zahringerin hallitsijasuku nousi valtaan?</w:t>
      </w:r>
    </w:p>
    <w:p>
      <w:r>
        <w:rPr>
          <w:b/>
        </w:rPr>
        <w:t xml:space="preserve">Kysymys 2</w:t>
      </w:r>
    </w:p>
    <w:p>
      <w:r>
        <w:t xml:space="preserve">Mistä Zahringerin hallitsijasuku nousi valtaan?</w:t>
      </w:r>
    </w:p>
    <w:p>
      <w:r>
        <w:rPr>
          <w:b/>
        </w:rPr>
        <w:t xml:space="preserve">Kysymys 3</w:t>
      </w:r>
    </w:p>
    <w:p>
      <w:r>
        <w:t xml:space="preserve">Minä vuonna Bern perustettiin?</w:t>
      </w:r>
    </w:p>
    <w:p>
      <w:r>
        <w:rPr>
          <w:b/>
        </w:rPr>
        <w:t xml:space="preserve">Kysymys 4</w:t>
      </w:r>
    </w:p>
    <w:p>
      <w:r>
        <w:t xml:space="preserve">Kuka perusti Bernin?</w:t>
      </w:r>
    </w:p>
    <w:p>
      <w:r>
        <w:rPr>
          <w:b/>
        </w:rPr>
        <w:t xml:space="preserve">Teksti numero 6</w:t>
      </w:r>
    </w:p>
    <w:p>
      <w:r>
        <w:rPr>
          <w:color w:val="DCDCDC"/>
        </w:rPr>
        <w:t xml:space="preserve">Bern </w:t>
      </w:r>
      <w:r>
        <w:rPr>
          <w:color w:val="A9A9A9"/>
        </w:rPr>
        <w:t xml:space="preserve">1353</w:t>
      </w:r>
      <w:r>
        <w:t xml:space="preserve">liittyi Sveitsin valaliittoon, josta tuli yksi kahdeksasta kantonista vuosina </w:t>
      </w:r>
      <w:r>
        <w:rPr>
          <w:color w:val="2F4F4F"/>
        </w:rPr>
        <w:t xml:space="preserve">8</w:t>
      </w:r>
      <w:r>
        <w:t xml:space="preserve">1353-141. Bern valloitti Aargaun vuonna </w:t>
      </w:r>
      <w:r>
        <w:t xml:space="preserve">1536 ja </w:t>
      </w:r>
      <w:r>
        <w:rPr>
          <w:color w:val="556B2F"/>
        </w:rPr>
        <w:t xml:space="preserve">1415</w:t>
      </w:r>
      <w:r>
        <w:t xml:space="preserve">Vaudin vuonna 1536 sekä muita pienempiä alueita. Bernistä tuli näin ollen suurin kaupunkivaltio Alppien pohjoispuolella, ja 1700-luvulle tultaessa se käsitti suurimman osan nykyisestä Bernin kantonista ja Vaudin kantonista.</w:t>
      </w:r>
    </w:p>
    <w:p>
      <w:r>
        <w:rPr>
          <w:b/>
        </w:rPr>
        <w:t xml:space="preserve">Kysymys 0</w:t>
      </w:r>
    </w:p>
    <w:p>
      <w:r>
        <w:t xml:space="preserve">minä vuonna Bern liittyi Sveitsin valaliittoon?</w:t>
      </w:r>
    </w:p>
    <w:p>
      <w:r>
        <w:rPr>
          <w:b/>
        </w:rPr>
        <w:t xml:space="preserve">Kysymys 1</w:t>
      </w:r>
    </w:p>
    <w:p>
      <w:r>
        <w:t xml:space="preserve">Kuinka monta kantonia oli vuosina 1353-1481?</w:t>
      </w:r>
    </w:p>
    <w:p>
      <w:r>
        <w:rPr>
          <w:b/>
        </w:rPr>
        <w:t xml:space="preserve">Kysymys 2</w:t>
      </w:r>
    </w:p>
    <w:p>
      <w:r>
        <w:t xml:space="preserve">Minä vuonna Bern valloitti Aargaun?</w:t>
      </w:r>
    </w:p>
    <w:p>
      <w:r>
        <w:rPr>
          <w:b/>
        </w:rPr>
        <w:t xml:space="preserve">Kysymys 3</w:t>
      </w:r>
    </w:p>
    <w:p>
      <w:r>
        <w:t xml:space="preserve">Mikä on suurin kaupunkivaltio Alppien pohjoispuolella?</w:t>
      </w:r>
    </w:p>
    <w:p>
      <w:r>
        <w:rPr>
          <w:b/>
        </w:rPr>
        <w:t xml:space="preserve">Teksti numero 7</w:t>
      </w:r>
    </w:p>
    <w:p>
      <w:r>
        <w:t xml:space="preserve">Kaupunki kasvoi </w:t>
      </w:r>
      <w:r>
        <w:rPr>
          <w:color w:val="A9A9A9"/>
        </w:rPr>
        <w:t xml:space="preserve">Aare-joen </w:t>
      </w:r>
      <w:r>
        <w:t xml:space="preserve">muodostaman niemen länsipuolella</w:t>
      </w:r>
      <w:r>
        <w:t xml:space="preserve">. </w:t>
      </w:r>
      <w:r>
        <w:t xml:space="preserve">Zytglogge-torni merkitsi kaupungin länsirajaa vuodesta 1191 vuoteen 1256, jolloin </w:t>
      </w:r>
      <w:r>
        <w:rPr>
          <w:color w:val="2F4F4F"/>
        </w:rPr>
        <w:t xml:space="preserve">Käfigturm </w:t>
      </w:r>
      <w:r>
        <w:t xml:space="preserve">otti tämän roolin vuoteen 1345 asti. Sitä seurasi puolestaan Christoffelturm (joka sijaitsi aiemmin nykyisen rautatieaseman lähellä) vuoteen 1622 asti. Kolmikymmenvuotisen sodan aikana rakennettiin kaksi uutta linnoitusta - niin sanottu iso ja pieni Schanze (linnoitus) - suojaamaan </w:t>
      </w:r>
      <w:r>
        <w:rPr>
          <w:color w:val="556B2F"/>
        </w:rPr>
        <w:t xml:space="preserve">koko niemimaan aluetta</w:t>
      </w:r>
      <w:r>
        <w:t xml:space="preserve">.</w:t>
      </w:r>
    </w:p>
    <w:p>
      <w:r>
        <w:rPr>
          <w:b/>
        </w:rPr>
        <w:t xml:space="preserve">Kysymys 0</w:t>
      </w:r>
    </w:p>
    <w:p>
      <w:r>
        <w:t xml:space="preserve">Minkä joen lähellä kaupunki sijaitsi?</w:t>
      </w:r>
    </w:p>
    <w:p>
      <w:r>
        <w:rPr>
          <w:b/>
        </w:rPr>
        <w:t xml:space="preserve">Kysymys 1</w:t>
      </w:r>
    </w:p>
    <w:p>
      <w:r>
        <w:t xml:space="preserve">Mikä oli sen tornin nimi, joka muodosti länsirajan?</w:t>
      </w:r>
    </w:p>
    <w:p>
      <w:r>
        <w:rPr>
          <w:b/>
        </w:rPr>
        <w:t xml:space="preserve">Kysymys 2</w:t>
      </w:r>
    </w:p>
    <w:p>
      <w:r>
        <w:t xml:space="preserve">Mikä torni otti vallan Zytgloggen jälkeen?</w:t>
      </w:r>
    </w:p>
    <w:p>
      <w:r>
        <w:rPr>
          <w:b/>
        </w:rPr>
        <w:t xml:space="preserve">Kysymys 3</w:t>
      </w:r>
    </w:p>
    <w:p>
      <w:r>
        <w:t xml:space="preserve">Mitä iso ja pieni Schanze suojelivat?</w:t>
      </w:r>
    </w:p>
    <w:p>
      <w:r>
        <w:rPr>
          <w:b/>
        </w:rPr>
        <w:t xml:space="preserve">Teksti numero 8</w:t>
      </w:r>
    </w:p>
    <w:p>
      <w:r>
        <w:rPr>
          <w:color w:val="DCDCDC"/>
        </w:rPr>
        <w:t xml:space="preserve">Kaupungin alkuperäiset puurakennukset </w:t>
      </w:r>
      <w:r>
        <w:t xml:space="preserve">korvattiin </w:t>
      </w:r>
      <w:r>
        <w:t xml:space="preserve">vuonna</w:t>
      </w:r>
      <w:r>
        <w:rPr>
          <w:color w:val="A9A9A9"/>
        </w:rPr>
        <w:t xml:space="preserve">1405</w:t>
      </w:r>
      <w:r>
        <w:t xml:space="preserve"> 2001</w:t>
      </w:r>
      <w:r>
        <w:t xml:space="preserve"> tapahtuneen suuren tulipalon jälkeen </w:t>
      </w:r>
      <w:r>
        <w:t xml:space="preserve">vähitellen puutaloilla ja myöhemmin hiekkakivirakennuksilla, jotka tulivat vanhakaupungille ominaisiksi. Huolimatta 1300-luvulla Eurooppaa koetelleista kulkutautiaalloista kaupunki jatkoi kasvuaan, mikä johtui pääasiassa ympäröivältä maaseudulta tulleista maahanmuuttajista.</w:t>
      </w:r>
    </w:p>
    <w:p>
      <w:r>
        <w:rPr>
          <w:b/>
        </w:rPr>
        <w:t xml:space="preserve">Kysymys 0</w:t>
      </w:r>
    </w:p>
    <w:p>
      <w:r>
        <w:t xml:space="preserve">Minä vuonna oli valtava tulipalo?</w:t>
      </w:r>
    </w:p>
    <w:p>
      <w:r>
        <w:rPr>
          <w:b/>
        </w:rPr>
        <w:t xml:space="preserve">Kysymys 1</w:t>
      </w:r>
    </w:p>
    <w:p>
      <w:r>
        <w:t xml:space="preserve">Mitä tulipalossa tuhoutui?</w:t>
      </w:r>
    </w:p>
    <w:p>
      <w:r>
        <w:rPr>
          <w:b/>
        </w:rPr>
        <w:t xml:space="preserve">Teksti numero 9</w:t>
      </w:r>
    </w:p>
    <w:p>
      <w:r>
        <w:t xml:space="preserve">Ranskan </w:t>
      </w:r>
      <w:r>
        <w:rPr>
          <w:color w:val="DCDCDC"/>
        </w:rPr>
        <w:t xml:space="preserve">vallankumoussotien </w:t>
      </w:r>
      <w:r>
        <w:t xml:space="preserve">aikana</w:t>
      </w:r>
      <w:r>
        <w:rPr>
          <w:color w:val="A9A9A9"/>
        </w:rPr>
        <w:t xml:space="preserve">1798</w:t>
      </w:r>
      <w:r>
        <w:t xml:space="preserve"> Bern joutui ranskalaisten joukkojen miehittämäksi, </w:t>
      </w:r>
      <w:r>
        <w:t xml:space="preserve">jolloin siltä riistettiin osa sen alueesta</w:t>
      </w:r>
      <w:r>
        <w:t xml:space="preserve">.</w:t>
      </w:r>
      <w:r>
        <w:t xml:space="preserve"> Se sai Bernin Oberlandin takaisin hallintaansa vuonna </w:t>
      </w:r>
      <w:r>
        <w:rPr>
          <w:color w:val="2F4F4F"/>
        </w:rPr>
        <w:t xml:space="preserve">1802</w:t>
      </w:r>
      <w:r>
        <w:t xml:space="preserve">, ja Wienin kongressin jälkeen vuonna 1814 se sai vastikään haltuunsa </w:t>
      </w:r>
      <w:r>
        <w:rPr>
          <w:color w:val="556B2F"/>
        </w:rPr>
        <w:t xml:space="preserve">Bernin Juran</w:t>
      </w:r>
      <w:r>
        <w:t xml:space="preserve">. Tällöin siitä </w:t>
      </w:r>
      <w:r>
        <w:t xml:space="preserve">tuli jälleen kerran suurin kantoni liittovaltiossa, kuten se oli restauraation aikana ja Juran kantonin irtautumiseen asti vuonna</w:t>
      </w:r>
      <w:r>
        <w:rPr>
          <w:color w:val="6B8E23"/>
        </w:rPr>
        <w:t xml:space="preserve">1979</w:t>
      </w:r>
      <w:r>
        <w:t xml:space="preserve"> Bernistä tehtiin liittovaltiokaupunki (liittokokouksen kotipaikka) uudessa Sveitsin liittovaltiossa vuonna 1848.</w:t>
      </w:r>
    </w:p>
    <w:p>
      <w:r>
        <w:rPr>
          <w:b/>
        </w:rPr>
        <w:t xml:space="preserve">Kysymys 0</w:t>
      </w:r>
    </w:p>
    <w:p>
      <w:r>
        <w:t xml:space="preserve">Minä vuonna ranskalaiset joukot valtasivat Bernin?</w:t>
      </w:r>
    </w:p>
    <w:p>
      <w:r>
        <w:rPr>
          <w:b/>
        </w:rPr>
        <w:t xml:space="preserve">Kysymys 1</w:t>
      </w:r>
    </w:p>
    <w:p>
      <w:r>
        <w:t xml:space="preserve">Miksi ranskalaiset joukot olivat Bernissä?</w:t>
      </w:r>
    </w:p>
    <w:p>
      <w:r>
        <w:rPr>
          <w:b/>
        </w:rPr>
        <w:t xml:space="preserve">Kysymys 2</w:t>
      </w:r>
    </w:p>
    <w:p>
      <w:r>
        <w:t xml:space="preserve">Milloin Bern sai Bernin Oberlandin takaisin hallintaansa?</w:t>
      </w:r>
    </w:p>
    <w:p>
      <w:r>
        <w:rPr>
          <w:b/>
        </w:rPr>
        <w:t xml:space="preserve">Kysymys 3</w:t>
      </w:r>
    </w:p>
    <w:p>
      <w:r>
        <w:t xml:space="preserve">Mikä uusi alue saatiin vuonna 1814?</w:t>
      </w:r>
    </w:p>
    <w:p>
      <w:r>
        <w:rPr>
          <w:b/>
        </w:rPr>
        <w:t xml:space="preserve">Kysymys 4</w:t>
      </w:r>
    </w:p>
    <w:p>
      <w:r>
        <w:t xml:space="preserve">Milloin Juran kantonissa tapahtui ero?</w:t>
      </w:r>
    </w:p>
    <w:p>
      <w:r>
        <w:rPr>
          <w:b/>
        </w:rPr>
        <w:t xml:space="preserve">Teksti numero 10</w:t>
      </w:r>
    </w:p>
    <w:p>
      <w:r>
        <w:t xml:space="preserve">Bernissä pidettiin </w:t>
      </w:r>
      <w:r>
        <w:t xml:space="preserve">useita sosialistisen </w:t>
      </w:r>
      <w:r>
        <w:rPr>
          <w:color w:val="A9A9A9"/>
        </w:rPr>
        <w:t xml:space="preserve">Ensimmäisen ja Toisen Internationaalin </w:t>
      </w:r>
      <w:r>
        <w:t xml:space="preserve">kongresseja</w:t>
      </w:r>
      <w:r>
        <w:t xml:space="preserve">, erityisesti ensimmäisen maailmansodan aikana, jolloin </w:t>
      </w:r>
      <w:r>
        <w:rPr>
          <w:color w:val="DCDCDC"/>
        </w:rPr>
        <w:t xml:space="preserve">Sveitsi oli puolueeton</w:t>
      </w:r>
      <w:r>
        <w:t xml:space="preserve">; katso Bernin Internationaali.</w:t>
      </w:r>
    </w:p>
    <w:p>
      <w:r>
        <w:rPr>
          <w:b/>
        </w:rPr>
        <w:t xml:space="preserve">Kysymys 0</w:t>
      </w:r>
    </w:p>
    <w:p>
      <w:r>
        <w:t xml:space="preserve">Mitä kongresseja Bernissä pidettiin?</w:t>
      </w:r>
    </w:p>
    <w:p>
      <w:r>
        <w:rPr>
          <w:b/>
        </w:rPr>
        <w:t xml:space="preserve">Kysymys 1</w:t>
      </w:r>
    </w:p>
    <w:p>
      <w:r>
        <w:t xml:space="preserve">Millä puolella Sveitsi oli ensimmäisessä maailmansodassa?</w:t>
      </w:r>
    </w:p>
    <w:p>
      <w:r>
        <w:rPr>
          <w:b/>
        </w:rPr>
        <w:t xml:space="preserve">Teksti numero 11</w:t>
      </w:r>
    </w:p>
    <w:p>
      <w:r>
        <w:t xml:space="preserve">Kaupungin väkiluku nousi 1400-luvun noin 5 000:sta noin 12 000:een vuoteen 1800 mennessä ja yli 60 000:een vuoteen 1900 mennessä, ja 1920-luvulla se ylitti 100 000:n rajan. Väkiluku saavutti huippunsa 1960-luvulla 165 000:ssa, ja sen jälkeen se on laskenut hieman, alle 130 000:een vuoteen 2000 mennessä. Lokakuussa 2015 asukkaita oli 140 634, joista 100 634 oli Sveitsin kansalaisia ja 40 000 (</w:t>
      </w:r>
      <w:r>
        <w:rPr>
          <w:color w:val="A9A9A9"/>
        </w:rPr>
        <w:t xml:space="preserve">30 %</w:t>
      </w:r>
      <w:r>
        <w:t xml:space="preserve">) ulkomaalaisia. Lisäksi arviolta 350 000 ihmistä asuu välittömässä taajamassa.</w:t>
      </w:r>
    </w:p>
    <w:p>
      <w:r>
        <w:rPr>
          <w:b/>
        </w:rPr>
        <w:t xml:space="preserve">Kysymys 0</w:t>
      </w:r>
    </w:p>
    <w:p>
      <w:r>
        <w:t xml:space="preserve">Kuinka monta prosenttia Bernin väestöstä on ulkomaalaisia?</w:t>
      </w:r>
    </w:p>
    <w:p>
      <w:r>
        <w:rPr>
          <w:b/>
        </w:rPr>
        <w:t xml:space="preserve">Teksti numero 12</w:t>
      </w:r>
    </w:p>
    <w:p>
      <w:r>
        <w:t xml:space="preserve">Bern sijaitsee </w:t>
      </w:r>
      <w:r>
        <w:rPr>
          <w:color w:val="A9A9A9"/>
        </w:rPr>
        <w:t xml:space="preserve">Sveitsin ylätasangolla Bernin kantonissa</w:t>
      </w:r>
      <w:r>
        <w:t xml:space="preserve">, hieman länteen Sveitsin keskustasta ja 20 km pohjoiseen Bernin Alpeilta. Berniä ympäröivä maaseutu on muodostunut </w:t>
      </w:r>
      <w:r>
        <w:rPr>
          <w:color w:val="DCDCDC"/>
        </w:rPr>
        <w:t xml:space="preserve">jäätiköiden </w:t>
      </w:r>
      <w:r>
        <w:t xml:space="preserve">muodostamaksi </w:t>
      </w:r>
      <w:r>
        <w:t xml:space="preserve">viimeisimmän jääkauden aikana. Kaksi Berniä lähimpänä olevaa vuorta ovat 864 metriä korkea Gurten ja </w:t>
      </w:r>
      <w:r>
        <w:t xml:space="preserve">947 metriä korkea </w:t>
      </w:r>
      <w:r>
        <w:rPr>
          <w:color w:val="2F4F4F"/>
        </w:rPr>
        <w:t xml:space="preserve">Bantiger.</w:t>
      </w:r>
      <w:r>
        <w:t xml:space="preserve"> Bernin vanhan observatorion sijaintipaikka on CH1903-koordinaatiston alkupiste 46°57′08.66″N 7°26′22.50″E / 46.9524056°N 7.4395833°E / 46.9524056; 7.4395833.</w:t>
      </w:r>
    </w:p>
    <w:p>
      <w:r>
        <w:rPr>
          <w:b/>
        </w:rPr>
        <w:t xml:space="preserve">Kysymys 0</w:t>
      </w:r>
    </w:p>
    <w:p>
      <w:r>
        <w:t xml:space="preserve">Missä Bern sijaitsee?</w:t>
      </w:r>
    </w:p>
    <w:p>
      <w:r>
        <w:rPr>
          <w:b/>
        </w:rPr>
        <w:t xml:space="preserve">Kysymys 1</w:t>
      </w:r>
    </w:p>
    <w:p>
      <w:r>
        <w:t xml:space="preserve">Mikä auttoi muodostamaan Bernin maaseudun?</w:t>
      </w:r>
    </w:p>
    <w:p>
      <w:r>
        <w:rPr>
          <w:b/>
        </w:rPr>
        <w:t xml:space="preserve">Kysymys 2</w:t>
      </w:r>
    </w:p>
    <w:p>
      <w:r>
        <w:t xml:space="preserve">Mikä on korkein vuori Bernin lähistöllä?</w:t>
      </w:r>
    </w:p>
    <w:p>
      <w:r>
        <w:rPr>
          <w:b/>
        </w:rPr>
        <w:t xml:space="preserve">Teksti numero 13</w:t>
      </w:r>
    </w:p>
    <w:p>
      <w:r>
        <w:t xml:space="preserve">Kaupunki rakennettiin alun perin mäkiselle niemimaalle, jota ympäröi </w:t>
      </w:r>
      <w:r>
        <w:rPr>
          <w:color w:val="A9A9A9"/>
        </w:rPr>
        <w:t xml:space="preserve">Aare-joki, mutta se </w:t>
      </w:r>
      <w:r>
        <w:t xml:space="preserve">kasvoi luonnollisista rajoista </w:t>
      </w:r>
      <w:r>
        <w:rPr>
          <w:color w:val="DCDCDC"/>
        </w:rPr>
        <w:t xml:space="preserve">1800-luvulla</w:t>
      </w:r>
      <w:r>
        <w:t xml:space="preserve">. </w:t>
      </w:r>
      <w:r>
        <w:t xml:space="preserve">Useita </w:t>
      </w:r>
      <w:r>
        <w:rPr>
          <w:color w:val="2F4F4F"/>
        </w:rPr>
        <w:t xml:space="preserve">siltoja </w:t>
      </w:r>
      <w:r>
        <w:t xml:space="preserve">on rakennettu, jotta kaupunki olisi voinut laajentua Aaren yli.</w:t>
      </w:r>
    </w:p>
    <w:p>
      <w:r>
        <w:rPr>
          <w:b/>
        </w:rPr>
        <w:t xml:space="preserve">Kysymys 0</w:t>
      </w:r>
    </w:p>
    <w:p>
      <w:r>
        <w:t xml:space="preserve">Millä niemimaalla Bern sijaitsee?</w:t>
      </w:r>
    </w:p>
    <w:p>
      <w:r>
        <w:rPr>
          <w:b/>
        </w:rPr>
        <w:t xml:space="preserve">Kysymys 1</w:t>
      </w:r>
    </w:p>
    <w:p>
      <w:r>
        <w:t xml:space="preserve">Mikä rakennettiin auttamaan Berniä kasvamaan niemimaata suuremmaksi?</w:t>
      </w:r>
    </w:p>
    <w:p>
      <w:r>
        <w:rPr>
          <w:b/>
        </w:rPr>
        <w:t xml:space="preserve">Kysymys 2</w:t>
      </w:r>
    </w:p>
    <w:p>
      <w:r>
        <w:t xml:space="preserve">Millä vuosisadalla Bern kasvoi niemimaasta ulos?</w:t>
      </w:r>
    </w:p>
    <w:p>
      <w:r>
        <w:rPr>
          <w:b/>
        </w:rPr>
        <w:t xml:space="preserve">Teksti numero 14</w:t>
      </w:r>
    </w:p>
    <w:p>
      <w:r>
        <w:t xml:space="preserve">Bern on rakennettu hyvin </w:t>
      </w:r>
      <w:r>
        <w:rPr>
          <w:color w:val="A9A9A9"/>
        </w:rPr>
        <w:t xml:space="preserve">epätasaiselle maaperälle. </w:t>
      </w:r>
      <w:r>
        <w:t xml:space="preserve">Aare-joen varrella sijaitsevien kaupunginosien (Matte, Marzili) ja ylempänä sijaitsevien kaupunginosien (Kirchenfeld, </w:t>
      </w:r>
      <w:r>
        <w:rPr>
          <w:color w:val="2F4F4F"/>
        </w:rPr>
        <w:t xml:space="preserve">Länggasse) </w:t>
      </w:r>
      <w:r>
        <w:t xml:space="preserve">välillä on </w:t>
      </w:r>
      <w:r>
        <w:rPr>
          <w:color w:val="DCDCDC"/>
        </w:rPr>
        <w:t xml:space="preserve">useita metrejä </w:t>
      </w:r>
      <w:r>
        <w:t xml:space="preserve">korkeuseroa</w:t>
      </w:r>
      <w:r>
        <w:t xml:space="preserve">.</w:t>
      </w:r>
    </w:p>
    <w:p>
      <w:r>
        <w:rPr>
          <w:b/>
        </w:rPr>
        <w:t xml:space="preserve">Kysymys 0</w:t>
      </w:r>
    </w:p>
    <w:p>
      <w:r>
        <w:t xml:space="preserve">Millaiselle maaperälle Bern rakennettiin?</w:t>
      </w:r>
    </w:p>
    <w:p>
      <w:r>
        <w:rPr>
          <w:b/>
        </w:rPr>
        <w:t xml:space="preserve">Kysymys 1</w:t>
      </w:r>
    </w:p>
    <w:p>
      <w:r>
        <w:t xml:space="preserve">Mikä on korkeusero kantakaupunkien ja muiden kaupunkien välillä?</w:t>
      </w:r>
    </w:p>
    <w:p>
      <w:r>
        <w:rPr>
          <w:b/>
        </w:rPr>
        <w:t xml:space="preserve">Kysymys 2</w:t>
      </w:r>
    </w:p>
    <w:p>
      <w:r>
        <w:t xml:space="preserve">Kumpi kaupunki on korkeampi, Matte vai Langgasse?</w:t>
      </w:r>
    </w:p>
    <w:p>
      <w:r>
        <w:rPr>
          <w:b/>
        </w:rPr>
        <w:t xml:space="preserve">Teksti numero 15</w:t>
      </w:r>
    </w:p>
    <w:p>
      <w:r>
        <w:t xml:space="preserve">Bernin pinta-ala on </w:t>
      </w:r>
      <w:r>
        <w:rPr>
          <w:color w:val="A9A9A9"/>
        </w:rPr>
        <w:t xml:space="preserve">2009</w:t>
      </w:r>
      <w:r>
        <w:t xml:space="preserve">[päivitys] 51,62 neliökilometriä (19,93 sq mi). Tästä pinta-alasta 9,79 neliökilometriä (3,78 sq mi) eli 19,0 % on maatalouskäytössä, kun taas 17,33 neliökilometriä (6,69 sq mi) eli 33,6 % on </w:t>
      </w:r>
      <w:r>
        <w:rPr>
          <w:color w:val="DCDCDC"/>
        </w:rPr>
        <w:t xml:space="preserve">metsää</w:t>
      </w:r>
      <w:r>
        <w:t xml:space="preserve">. Muusta maasta 23,25 neliökilometriä (45,0 %) on asuttua (rakennuksia tai teitä), 1,06 neliökilometriä (2,1 %) on jokia tai järviä ja 0,16 neliökilometriä (0,062 neliömi) on tuottamatonta maata.</w:t>
      </w:r>
    </w:p>
    <w:p>
      <w:r>
        <w:rPr>
          <w:b/>
        </w:rPr>
        <w:t xml:space="preserve">Kysymys 0</w:t>
      </w:r>
    </w:p>
    <w:p>
      <w:r>
        <w:t xml:space="preserve">Mikä on 33,6 prosenttia Bernin maasta?</w:t>
      </w:r>
    </w:p>
    <w:p>
      <w:r>
        <w:rPr>
          <w:b/>
        </w:rPr>
        <w:t xml:space="preserve">Kysymys 1</w:t>
      </w:r>
    </w:p>
    <w:p>
      <w:r>
        <w:t xml:space="preserve">Milloin Bernin alue on viimeksi mitattu?</w:t>
      </w:r>
    </w:p>
    <w:p>
      <w:r>
        <w:rPr>
          <w:b/>
        </w:rPr>
        <w:t xml:space="preserve">Teksti numero 16</w:t>
      </w:r>
    </w:p>
    <w:p>
      <w:r>
        <w:t xml:space="preserve">Kaupunginvaltuusto (Gemeinderat) muodostaa Bernin kaupungin toimeenpanevan hallituksen ja toimii </w:t>
      </w:r>
      <w:r>
        <w:rPr>
          <w:color w:val="A9A9A9"/>
        </w:rPr>
        <w:t xml:space="preserve">kollegiaalisena viranomaisena. </w:t>
      </w:r>
      <w:r>
        <w:t xml:space="preserve">Se koostuu </w:t>
      </w:r>
      <w:r>
        <w:rPr>
          <w:color w:val="DCDCDC"/>
        </w:rPr>
        <w:t xml:space="preserve">viidestä </w:t>
      </w:r>
      <w:r>
        <w:t xml:space="preserve">kaupunginvaltuutetusta (Gemeinderat/-rätin), joista kukin johtaa eri osastoista ja virastoista koostuvaa osastoa (Direktion). Kaupunginjohtajana (Stadtpräsident) toimii toimeenpanevan osaston puheenjohtaja. Valtuustokaudella 2013-2016 (Legislatur) kaupunginhallituksen puheenjohtajana toimii Stadtpräsident </w:t>
      </w:r>
      <w:r>
        <w:rPr>
          <w:color w:val="2F4F4F"/>
        </w:rPr>
        <w:t xml:space="preserve">Alexander Tschäppät</w:t>
      </w:r>
      <w:r>
        <w:t xml:space="preserve">. Kaupunginvaltuusto vastaa osastotehtävistä, koordinointitoimenpiteistä ja kaupunginvaltuuston säätämien lakien täytäntöönpanosta. Kaikki äänioikeutetut asukkaat valitsevat kaupunginvaltuuston säännöllisesti </w:t>
      </w:r>
      <w:r>
        <w:rPr>
          <w:color w:val="556B2F"/>
        </w:rPr>
        <w:t xml:space="preserve">joka neljäs vuosi.</w:t>
      </w:r>
      <w:r>
        <w:t xml:space="preserve"> Kaupunginvaltuuston jäseneksi voidaan valita kuka tahansa äänioikeutettu Bernin asukas. Valtuutetut valitaan Majorz-järjestelmän avulla. Myös pormestari valitaan julkisilla vaaleilla, kun taas muiden hallintokuntien johtajat nimittää kollegio. Toimeenpaneva elin pitää kokouksensa </w:t>
      </w:r>
      <w:r>
        <w:rPr>
          <w:color w:val="6B8E23"/>
        </w:rPr>
        <w:t xml:space="preserve">Erlacherhofissa, jonka </w:t>
      </w:r>
      <w:r>
        <w:t xml:space="preserve">arkkitehti Albrecht Stürler rakennutti vuoden 1747 jälkeen.</w:t>
      </w:r>
    </w:p>
    <w:p>
      <w:r>
        <w:rPr>
          <w:b/>
        </w:rPr>
        <w:t xml:space="preserve">Kysymys 0</w:t>
      </w:r>
    </w:p>
    <w:p>
      <w:r>
        <w:t xml:space="preserve">Miten Bernin hallitus toimii?</w:t>
      </w:r>
    </w:p>
    <w:p>
      <w:r>
        <w:rPr>
          <w:b/>
        </w:rPr>
        <w:t xml:space="preserve">Kysymys 1</w:t>
      </w:r>
    </w:p>
    <w:p>
      <w:r>
        <w:t xml:space="preserve">Kuinka monta valtuutettua on?</w:t>
      </w:r>
    </w:p>
    <w:p>
      <w:r>
        <w:rPr>
          <w:b/>
        </w:rPr>
        <w:t xml:space="preserve">Kysymys 2</w:t>
      </w:r>
    </w:p>
    <w:p>
      <w:r>
        <w:t xml:space="preserve">Kuka on Bernin pormestari tai Stadtprasident?</w:t>
      </w:r>
    </w:p>
    <w:p>
      <w:r>
        <w:rPr>
          <w:b/>
        </w:rPr>
        <w:t xml:space="preserve">Kysymys 3</w:t>
      </w:r>
    </w:p>
    <w:p>
      <w:r>
        <w:t xml:space="preserve">Miten vaalien jälkeen?</w:t>
      </w:r>
    </w:p>
    <w:p>
      <w:r>
        <w:rPr>
          <w:b/>
        </w:rPr>
        <w:t xml:space="preserve">Kysymys 4</w:t>
      </w:r>
    </w:p>
    <w:p>
      <w:r>
        <w:t xml:space="preserve">Missä toimeenpaneva elin pidetään?</w:t>
      </w:r>
    </w:p>
    <w:p>
      <w:r>
        <w:rPr>
          <w:b/>
        </w:rPr>
        <w:t xml:space="preserve">Teksti numero 17</w:t>
      </w:r>
    </w:p>
    <w:p>
      <w:r>
        <w:t xml:space="preserve">Vuodesta 2015 lähtien Bernin kaupunginvaltuustossa on kaksi SP:n (</w:t>
      </w:r>
      <w:r>
        <w:rPr>
          <w:color w:val="A9A9A9"/>
        </w:rPr>
        <w:t xml:space="preserve">Sosiaalidemokraattinen puolue</w:t>
      </w:r>
      <w:r>
        <w:t xml:space="preserve">, joista toinen on myös kaupunginjohtaja</w:t>
      </w:r>
      <w:r>
        <w:t xml:space="preserve">) edustajaa </w:t>
      </w:r>
      <w:r>
        <w:t xml:space="preserve">ja yksi edustaja </w:t>
      </w:r>
      <w:r>
        <w:rPr>
          <w:color w:val="DCDCDC"/>
        </w:rPr>
        <w:t xml:space="preserve">CVP:stä </w:t>
      </w:r>
      <w:r>
        <w:t xml:space="preserve">(Kristillisdemokraattinen puolue), GB:stä (Bernin vihreä liitto) ja FDP:stä (FDP.Liberaalit), joten </w:t>
      </w:r>
      <w:r>
        <w:rPr>
          <w:color w:val="2F4F4F"/>
        </w:rPr>
        <w:t xml:space="preserve">vasemmistopuolueilla on </w:t>
      </w:r>
      <w:r>
        <w:t xml:space="preserve">enemmistö eli kolme paikkaa viidestä. Edelliset vaalit pidettiin 25. marraskuuta 2012.</w:t>
      </w:r>
    </w:p>
    <w:p>
      <w:r>
        <w:rPr>
          <w:b/>
        </w:rPr>
        <w:t xml:space="preserve">Kysymys 0</w:t>
      </w:r>
    </w:p>
    <w:p>
      <w:r>
        <w:t xml:space="preserve">Kenellä on enemmistö paikoista Bernin kaupunginvaltuustossa?</w:t>
      </w:r>
    </w:p>
    <w:p>
      <w:r>
        <w:rPr>
          <w:b/>
        </w:rPr>
        <w:t xml:space="preserve">Kysymys 1</w:t>
      </w:r>
    </w:p>
    <w:p>
      <w:r>
        <w:t xml:space="preserve">Millä puolueella oli myös pormestari vuodesta 2015?</w:t>
      </w:r>
    </w:p>
    <w:p>
      <w:r>
        <w:rPr>
          <w:b/>
        </w:rPr>
        <w:t xml:space="preserve">Kysymys 2</w:t>
      </w:r>
    </w:p>
    <w:p>
      <w:r>
        <w:t xml:space="preserve">Millä nimellä kristillisdemokraattinen puolue tunnetaan?</w:t>
      </w:r>
    </w:p>
    <w:p>
      <w:r>
        <w:rPr>
          <w:b/>
        </w:rPr>
        <w:t xml:space="preserve">Teksti numero 18</w:t>
      </w:r>
    </w:p>
    <w:p>
      <w:r>
        <w:t xml:space="preserve">Lainsäädäntövaltaa käyttää </w:t>
      </w:r>
      <w:r>
        <w:rPr>
          <w:color w:val="A9A9A9"/>
        </w:rPr>
        <w:t xml:space="preserve">kaupungin parlamentti </w:t>
      </w:r>
      <w:r>
        <w:t xml:space="preserve">(de: Stadtrat, fr: Conseil de ville). Se koostuu </w:t>
      </w:r>
      <w:r>
        <w:t xml:space="preserve">jäsenistä</w:t>
      </w:r>
      <w:r>
        <w:rPr>
          <w:color w:val="DCDCDC"/>
        </w:rPr>
        <w:t xml:space="preserve">80</w:t>
      </w:r>
      <w:r>
        <w:t xml:space="preserve">, ja vaalit järjestetään </w:t>
      </w:r>
      <w:r>
        <w:rPr>
          <w:color w:val="2F4F4F"/>
        </w:rPr>
        <w:t xml:space="preserve">joka neljäs vuosi.</w:t>
      </w:r>
      <w:r>
        <w:t xml:space="preserve"> Kaupunginhallitus antaa asetuksia ja määräyksiä, jotka kaupunginvaltuusto ja hallinto panevat täytäntöön. Valtuutetut valitaan suhteellisella vaalitavalla.</w:t>
      </w:r>
    </w:p>
    <w:p>
      <w:r>
        <w:rPr>
          <w:b/>
        </w:rPr>
        <w:t xml:space="preserve">Kysymys 0</w:t>
      </w:r>
    </w:p>
    <w:p>
      <w:r>
        <w:t xml:space="preserve">Kenellä on lainsäädäntövalta?</w:t>
      </w:r>
    </w:p>
    <w:p>
      <w:r>
        <w:rPr>
          <w:b/>
        </w:rPr>
        <w:t xml:space="preserve">Kysymys 1</w:t>
      </w:r>
    </w:p>
    <w:p>
      <w:r>
        <w:t xml:space="preserve">Kuinka monta jäsentä kuuluu kaupungin parlamenttiin?</w:t>
      </w:r>
    </w:p>
    <w:p>
      <w:r>
        <w:rPr>
          <w:b/>
        </w:rPr>
        <w:t xml:space="preserve">Kysymys 2</w:t>
      </w:r>
    </w:p>
    <w:p>
      <w:r>
        <w:t xml:space="preserve">Kuinka usein kaupunginvaltuuston vaalit järjestetään?</w:t>
      </w:r>
    </w:p>
    <w:p>
      <w:r>
        <w:rPr>
          <w:b/>
        </w:rPr>
        <w:t xml:space="preserve">Teksti numero 19</w:t>
      </w:r>
    </w:p>
    <w:p>
      <w:r>
        <w:t xml:space="preserve">Kaupunginhallituksen istunnot ovat </w:t>
      </w:r>
      <w:r>
        <w:rPr>
          <w:color w:val="A9A9A9"/>
        </w:rPr>
        <w:t xml:space="preserve">julkisia</w:t>
      </w:r>
      <w:r>
        <w:t xml:space="preserve">. Toisin kuin kaupunginvaltuuston jäsenet, kaupunginhallituksen jäsenet eivät ole ammatiltaan poliitikkoja, ja heille maksetaan palkkio läsnäolosta. Kaupunginhallituksen jäseneksi voidaan valita kuka tahansa äänioikeutettu Bernin asukas. Parlamentti pitää kokouksensa Stadthausissa (kaupungintalossa).</w:t>
      </w:r>
    </w:p>
    <w:p>
      <w:r>
        <w:rPr>
          <w:b/>
        </w:rPr>
        <w:t xml:space="preserve">Kysymys 0</w:t>
      </w:r>
    </w:p>
    <w:p>
      <w:r>
        <w:t xml:space="preserve">Ovatko kaupunginhallituksen istunnot yksityisiä vai julkisia?</w:t>
      </w:r>
    </w:p>
    <w:p>
      <w:r>
        <w:rPr>
          <w:b/>
        </w:rPr>
        <w:t xml:space="preserve">Teksti numero 20</w:t>
      </w:r>
    </w:p>
    <w:p>
      <w:r>
        <w:t xml:space="preserve">Kaupunginhallituksen viimeiset varsinaiset vaalit pidettiin 25. marraskuuta 2012 vaalikaudeksi 2013-2016 (saksaksi Legislatur, ranskaksi la législature). Tällä hetkellä kaupunginvaltuustossa on 23 jäsentä, jotka edustavat </w:t>
      </w:r>
      <w:r>
        <w:rPr>
          <w:color w:val="A9A9A9"/>
        </w:rPr>
        <w:t xml:space="preserve">sosiaalidemokraattista puoluetta </w:t>
      </w:r>
      <w:r>
        <w:t xml:space="preserve">(SP/PS), 11 Sveitsin kansanpuoluetta (SVP/UDC), 8 Bernin vihreää liittoa (GB), 8 Grüne Freie Liste (GFL) (Vihreä vapaa lista), 7 liberaalipuoluetta (FDP/PLR), 7 konservatiividemokraattista puoluetta (BDP/PBD), 7 vihreää liberaalipuoluetta (GLP/PVL), 2 kristillisdemokraattista kansanpuoluetta (CVP/PDC), 2 evankelikaalista kansanpuoluetta (EVP/PPEV), 1 nuorta kansanpuoluetta (Junge Alternative (JA!)).) (eli Nuoret Vaihtoehdot), 1 Grüne Partei Bern - Demokratische Alternative (GPB-DA) (eli Vihreä puolue Bern - Demokraattinen vaihtoehto), 1 Sveitsin työväenpuolue (PdA), 1 Alternative Linke Bern (AL) ja lopuksi yksi riippumaton. Seuraavat puolueet yhdistävät parlamentaarisen voimansa parlamenttiryhmiin (saksaksi Fraktion(en)): Riippumattomat ja AL sekä GPB-DA ja PdA (4), SP (23), GB ja JA! (9), GFL ja EVP (10), GLP (7), BDP ja CVP (9), FDP (7) ja SVP (11). </w:t>
      </w:r>
      <w:r>
        <w:rPr>
          <w:color w:val="DCDCDC"/>
        </w:rPr>
        <w:t xml:space="preserve">Vasemmistopuolueilla on </w:t>
      </w:r>
      <w:r>
        <w:t xml:space="preserve">siis </w:t>
      </w:r>
      <w:r>
        <w:t xml:space="preserve">ehdoton enemmistö </w:t>
      </w:r>
      <w:r>
        <w:t xml:space="preserve">paikoista.</w:t>
      </w:r>
      <w:r>
        <w:rPr>
          <w:color w:val="2F4F4F"/>
        </w:rPr>
        <w:t xml:space="preserve">46</w:t>
      </w:r>
    </w:p>
    <w:p>
      <w:r>
        <w:rPr>
          <w:b/>
        </w:rPr>
        <w:t xml:space="preserve">Kysymys 0</w:t>
      </w:r>
    </w:p>
    <w:p>
      <w:r>
        <w:t xml:space="preserve">Millä puolueella on ehdoton enemmistö paikoista?</w:t>
      </w:r>
    </w:p>
    <w:p>
      <w:r>
        <w:rPr>
          <w:b/>
        </w:rPr>
        <w:t xml:space="preserve">Kysymys 1</w:t>
      </w:r>
    </w:p>
    <w:p>
      <w:r>
        <w:t xml:space="preserve">Kuinka monta paikkaa on?</w:t>
      </w:r>
    </w:p>
    <w:p>
      <w:r>
        <w:rPr>
          <w:b/>
        </w:rPr>
        <w:t xml:space="preserve">Kysymys 2</w:t>
      </w:r>
    </w:p>
    <w:p>
      <w:r>
        <w:t xml:space="preserve">Millä puolueella on eniten jäseniä kaupungin parlamentissa?</w:t>
      </w:r>
    </w:p>
    <w:p>
      <w:r>
        <w:rPr>
          <w:b/>
        </w:rPr>
        <w:t xml:space="preserve">Teksti numero 21</w:t>
      </w:r>
    </w:p>
    <w:p>
      <w:r>
        <w:t xml:space="preserve">Bernin väkiluku on </w:t>
      </w:r>
      <w:r>
        <w:t xml:space="preserve">henkilöä, </w:t>
      </w:r>
      <w:r>
        <w:rPr>
          <w:color w:val="A9A9A9"/>
        </w:rPr>
        <w:t xml:space="preserve">140,634</w:t>
      </w:r>
      <w:r>
        <w:t xml:space="preserve">ja </w:t>
      </w:r>
      <w:r>
        <w:rPr>
          <w:color w:val="DCDCDC"/>
        </w:rPr>
        <w:t xml:space="preserve">34 prosenttia </w:t>
      </w:r>
      <w:r>
        <w:t xml:space="preserve">väestöstä on maassa asuvia ulkomaalaisia. Vuosien </w:t>
      </w:r>
      <w:r>
        <w:t xml:space="preserve">2000 ja 2010 välisenä 10 vuotena väkiluku muuttui 0</w:t>
      </w:r>
      <w:r>
        <w:rPr>
          <w:color w:val="2F4F4F"/>
        </w:rPr>
        <w:t xml:space="preserve">,6 %</w:t>
      </w:r>
      <w:r>
        <w:t xml:space="preserve">. </w:t>
      </w:r>
      <w:r>
        <w:t xml:space="preserve">Muuttoliikkeen osuus oli 1,3 %, kun taas </w:t>
      </w:r>
      <w:r>
        <w:rPr>
          <w:color w:val="556B2F"/>
        </w:rPr>
        <w:t xml:space="preserve">syntyneiden ja kuolleiden </w:t>
      </w:r>
      <w:r>
        <w:t xml:space="preserve">osuus oli -2,1 %</w:t>
      </w:r>
      <w:r>
        <w:t xml:space="preserve">.</w:t>
      </w:r>
    </w:p>
    <w:p>
      <w:r>
        <w:rPr>
          <w:b/>
        </w:rPr>
        <w:t xml:space="preserve">Kysymys 0</w:t>
      </w:r>
    </w:p>
    <w:p>
      <w:r>
        <w:t xml:space="preserve">Mikä on Bernin väkiluku?</w:t>
      </w:r>
    </w:p>
    <w:p>
      <w:r>
        <w:rPr>
          <w:b/>
        </w:rPr>
        <w:t xml:space="preserve">Kysymys 1</w:t>
      </w:r>
    </w:p>
    <w:p>
      <w:r>
        <w:t xml:space="preserve">Kuinka monta prosenttia väestöstä on maassa asuvia ulkomaalaisia?</w:t>
      </w:r>
    </w:p>
    <w:p>
      <w:r>
        <w:rPr>
          <w:b/>
        </w:rPr>
        <w:t xml:space="preserve">Kysymys 2</w:t>
      </w:r>
    </w:p>
    <w:p>
      <w:r>
        <w:t xml:space="preserve">Mikä oli väestönmuutos vuodesta 2000 vuoteen 2010?</w:t>
      </w:r>
    </w:p>
    <w:p>
      <w:r>
        <w:rPr>
          <w:b/>
        </w:rPr>
        <w:t xml:space="preserve">Kysymys 3</w:t>
      </w:r>
    </w:p>
    <w:p>
      <w:r>
        <w:t xml:space="preserve">Mikä muodosti suuremman osan väestömuutoksesta?</w:t>
      </w:r>
    </w:p>
    <w:p>
      <w:r>
        <w:rPr>
          <w:b/>
        </w:rPr>
        <w:t xml:space="preserve">Teksti numero 22</w:t>
      </w:r>
    </w:p>
    <w:p>
      <w:r>
        <w:t xml:space="preserve">Suurin osa väestöstä (vuonna 2000[päivitys]) puhuu </w:t>
      </w:r>
      <w:r>
        <w:t xml:space="preserve">äidinkielenään </w:t>
      </w:r>
      <w:r>
        <w:rPr>
          <w:color w:val="A9A9A9"/>
        </w:rPr>
        <w:t xml:space="preserve">saksaa </w:t>
      </w:r>
      <w:r>
        <w:t xml:space="preserve">(104 465 eli </w:t>
      </w:r>
      <w:r>
        <w:rPr>
          <w:color w:val="DCDCDC"/>
        </w:rPr>
        <w:t xml:space="preserve">81,2 %)</w:t>
      </w:r>
      <w:r>
        <w:t xml:space="preserve">, </w:t>
      </w:r>
      <w:r>
        <w:t xml:space="preserve">toiseksi yleisin kieli on </w:t>
      </w:r>
      <w:r>
        <w:rPr>
          <w:color w:val="2F4F4F"/>
        </w:rPr>
        <w:t xml:space="preserve">italia </w:t>
      </w:r>
      <w:r>
        <w:t xml:space="preserve">(5 062 eli 3,9 %) ja kolmanneksi yleisin ranska (4 671 eli 3,6 %). Romanin kieltä puhuu 171 henkilöä.</w:t>
      </w:r>
    </w:p>
    <w:p>
      <w:r>
        <w:rPr>
          <w:b/>
        </w:rPr>
        <w:t xml:space="preserve">Kysymys 0</w:t>
      </w:r>
    </w:p>
    <w:p>
      <w:r>
        <w:t xml:space="preserve">Mikä on Bernin pääkieli?</w:t>
      </w:r>
    </w:p>
    <w:p>
      <w:r>
        <w:rPr>
          <w:b/>
        </w:rPr>
        <w:t xml:space="preserve">Kysymys 1</w:t>
      </w:r>
    </w:p>
    <w:p>
      <w:r>
        <w:t xml:space="preserve">Mikä on toiseksi yleisin kieli?</w:t>
      </w:r>
    </w:p>
    <w:p>
      <w:r>
        <w:rPr>
          <w:b/>
        </w:rPr>
        <w:t xml:space="preserve">Kysymys 2</w:t>
      </w:r>
    </w:p>
    <w:p>
      <w:r>
        <w:t xml:space="preserve">Kuinka monta prosenttia väestöstä puhuu saksaa?</w:t>
      </w:r>
    </w:p>
    <w:p>
      <w:r>
        <w:rPr>
          <w:b/>
        </w:rPr>
        <w:t xml:space="preserve">Teksti numero 23</w:t>
      </w:r>
    </w:p>
    <w:p>
      <w:r>
        <w:t xml:space="preserve">Bernin kaupunginvaltuusto päätti, ettei </w:t>
      </w:r>
      <w:r>
        <w:rPr>
          <w:color w:val="A9A9A9"/>
        </w:rPr>
        <w:t xml:space="preserve">Bernillä ole ystävyyskaupunkeja </w:t>
      </w:r>
      <w:r>
        <w:t xml:space="preserve">lukuun ottamatta väliaikaista (</w:t>
      </w:r>
      <w:r>
        <w:rPr>
          <w:color w:val="DCDCDC"/>
        </w:rPr>
        <w:t xml:space="preserve">UEFA Euro 2008 -kisojen aikana) </w:t>
      </w:r>
      <w:r>
        <w:t xml:space="preserve">yhteistyötä </w:t>
      </w:r>
      <w:r>
        <w:rPr>
          <w:color w:val="2F4F4F"/>
        </w:rPr>
        <w:t xml:space="preserve">itävaltalaisen </w:t>
      </w:r>
      <w:r>
        <w:rPr>
          <w:color w:val="556B2F"/>
        </w:rPr>
        <w:t xml:space="preserve">Salzburgin kanssa.</w:t>
      </w:r>
    </w:p>
    <w:p>
      <w:r>
        <w:rPr>
          <w:b/>
        </w:rPr>
        <w:t xml:space="preserve">Kysymys 0</w:t>
      </w:r>
    </w:p>
    <w:p>
      <w:r>
        <w:t xml:space="preserve">Mitä kaupunki taas päätti?</w:t>
      </w:r>
    </w:p>
    <w:p>
      <w:r>
        <w:rPr>
          <w:b/>
        </w:rPr>
        <w:t xml:space="preserve">Kysymys 1</w:t>
      </w:r>
    </w:p>
    <w:p>
      <w:r>
        <w:t xml:space="preserve">Milloin heillä oli väliaikainen ystävyyskaupunki?</w:t>
      </w:r>
    </w:p>
    <w:p>
      <w:r>
        <w:rPr>
          <w:b/>
        </w:rPr>
        <w:t xml:space="preserve">Kysymys 2</w:t>
      </w:r>
    </w:p>
    <w:p>
      <w:r>
        <w:t xml:space="preserve">Mikä oli Bernin ystävyyskaupunki vuonna 2008?</w:t>
      </w:r>
    </w:p>
    <w:p>
      <w:r>
        <w:rPr>
          <w:b/>
        </w:rPr>
        <w:t xml:space="preserve">Kysymys 3</w:t>
      </w:r>
    </w:p>
    <w:p>
      <w:r>
        <w:t xml:space="preserve">Missä maassa Salzburg sijaitsee?</w:t>
      </w:r>
    </w:p>
    <w:p>
      <w:r>
        <w:rPr>
          <w:b/>
        </w:rPr>
        <w:t xml:space="preserve">Tekstin numero 24</w:t>
      </w:r>
    </w:p>
    <w:p>
      <w:r>
        <w:t xml:space="preserve">Vuonna 2008[päivitys] väestöstä 47,5 prosenttia oli miehiä ja 52,5 prosenttia naisia. Väestö koostui 44 032 sveitsiläisestä miehestä (</w:t>
      </w:r>
      <w:r>
        <w:rPr>
          <w:color w:val="A9A9A9"/>
        </w:rPr>
        <w:t xml:space="preserve">35,4 % </w:t>
      </w:r>
      <w:r>
        <w:t xml:space="preserve">väestöstä) ja 15 092 (12,1 %) muusta kuin sveitsiläisestä miehestä. Sveitsiläisiä naisia oli 51 531 (41,4 %) ja ulkomaisia naisia 13 726 (11,0 %). Kunnan väestöstä 39 008 eli noin 30,3 % oli syntynyt Bernissä ja asui siellä vuonna 2000. Samassa kantonissa syntyneitä oli 27 573 eli 21,4 %, kun taas 25 818 eli </w:t>
      </w:r>
      <w:r>
        <w:rPr>
          <w:color w:val="DCDCDC"/>
        </w:rPr>
        <w:t xml:space="preserve">20,1 % </w:t>
      </w:r>
      <w:r>
        <w:t xml:space="preserve">oli syntynyt muualla Sveitsissä ja 27 812 eli </w:t>
      </w:r>
      <w:r>
        <w:rPr>
          <w:color w:val="2F4F4F"/>
        </w:rPr>
        <w:t xml:space="preserve">21,6 % </w:t>
      </w:r>
      <w:r>
        <w:t xml:space="preserve">oli syntynyt Sveitsin ulkopuolella.</w:t>
      </w:r>
    </w:p>
    <w:p>
      <w:r>
        <w:rPr>
          <w:b/>
        </w:rPr>
        <w:t xml:space="preserve">Kysymys 0</w:t>
      </w:r>
    </w:p>
    <w:p>
      <w:r>
        <w:t xml:space="preserve">Kuinka monta sveitsiläistä miestä asuu Bernissä?</w:t>
      </w:r>
    </w:p>
    <w:p>
      <w:r>
        <w:rPr>
          <w:b/>
        </w:rPr>
        <w:t xml:space="preserve">Kysymys 1</w:t>
      </w:r>
    </w:p>
    <w:p>
      <w:r>
        <w:t xml:space="preserve">Kuinka monta prosenttia väestöstä on syntynyt muualla Sveitsissä?</w:t>
      </w:r>
    </w:p>
    <w:p>
      <w:r>
        <w:rPr>
          <w:b/>
        </w:rPr>
        <w:t xml:space="preserve">Kysymys 2</w:t>
      </w:r>
    </w:p>
    <w:p>
      <w:r>
        <w:t xml:space="preserve">Kuinka monta prosenttia on syntynyt Sveitsin ulkopuolella?</w:t>
      </w:r>
    </w:p>
    <w:p>
      <w:r>
        <w:rPr>
          <w:b/>
        </w:rPr>
        <w:t xml:space="preserve">Teksti numero 25</w:t>
      </w:r>
    </w:p>
    <w:p>
      <w:r>
        <w:t xml:space="preserve">Vuonna 2000[päivitys] lasten ja nuorten (0-19-vuotiaat) osuus </w:t>
      </w:r>
      <w:r>
        <w:t xml:space="preserve">väestöstä oli </w:t>
      </w:r>
      <w:r>
        <w:rPr>
          <w:color w:val="A9A9A9"/>
        </w:rPr>
        <w:t xml:space="preserve">15,1 prosenttia</w:t>
      </w:r>
      <w:r>
        <w:t xml:space="preserve">, </w:t>
      </w:r>
      <w:r>
        <w:rPr>
          <w:color w:val="DCDCDC"/>
        </w:rPr>
        <w:t xml:space="preserve">aikuisten </w:t>
      </w:r>
      <w:r>
        <w:t xml:space="preserve">(20-64-vuotiaat) osuus oli </w:t>
      </w:r>
      <w:r>
        <w:rPr>
          <w:color w:val="2F4F4F"/>
        </w:rPr>
        <w:t xml:space="preserve">65 prosenttia </w:t>
      </w:r>
      <w:r>
        <w:t xml:space="preserve">ja vanhusten (yli 64-vuotiaat) osuus oli </w:t>
      </w:r>
      <w:r>
        <w:rPr>
          <w:color w:val="556B2F"/>
        </w:rPr>
        <w:t xml:space="preserve">19,9 prosenttia</w:t>
      </w:r>
      <w:r>
        <w:t xml:space="preserve">.</w:t>
      </w:r>
    </w:p>
    <w:p>
      <w:r>
        <w:rPr>
          <w:b/>
        </w:rPr>
        <w:t xml:space="preserve">Kysymys 0</w:t>
      </w:r>
    </w:p>
    <w:p>
      <w:r>
        <w:t xml:space="preserve">Kuinka monta prosenttia väestöstä on 19-vuotiaita ja sitä nuorempia?</w:t>
      </w:r>
    </w:p>
    <w:p>
      <w:r>
        <w:rPr>
          <w:b/>
        </w:rPr>
        <w:t xml:space="preserve">Kysymys 1</w:t>
      </w:r>
    </w:p>
    <w:p>
      <w:r>
        <w:t xml:space="preserve">Kuinka monta prosenttia väestöstä on 20-64-vuotiaita?</w:t>
      </w:r>
    </w:p>
    <w:p>
      <w:r>
        <w:rPr>
          <w:b/>
        </w:rPr>
        <w:t xml:space="preserve">Kysymys 2</w:t>
      </w:r>
    </w:p>
    <w:p>
      <w:r>
        <w:t xml:space="preserve">Kuinka monta prosenttia väestöstä on yli 64-vuotiaita?</w:t>
      </w:r>
    </w:p>
    <w:p>
      <w:r>
        <w:rPr>
          <w:b/>
        </w:rPr>
        <w:t xml:space="preserve">Kysymys 3</w:t>
      </w:r>
    </w:p>
    <w:p>
      <w:r>
        <w:t xml:space="preserve">Mihin ikäryhmään suurin osa väestöstä kuuluu?</w:t>
      </w:r>
    </w:p>
    <w:p>
      <w:r>
        <w:rPr>
          <w:b/>
        </w:rPr>
        <w:t xml:space="preserve">Teksti numero 26</w:t>
      </w:r>
    </w:p>
    <w:p>
      <w:r>
        <w:t xml:space="preserve">Vuonna 2000[päivitys] </w:t>
      </w:r>
      <w:r>
        <w:t xml:space="preserve">kunnassa oli </w:t>
      </w:r>
      <w:r>
        <w:rPr>
          <w:color w:val="DCDCDC"/>
        </w:rPr>
        <w:t xml:space="preserve">naimattomia</w:t>
      </w:r>
      <w:r>
        <w:t xml:space="preserve">, </w:t>
      </w:r>
      <w:r>
        <w:rPr>
          <w:color w:val="A9A9A9"/>
        </w:rPr>
        <w:t xml:space="preserve">59,948</w:t>
      </w:r>
      <w:r>
        <w:t xml:space="preserve">jotka eivät olleet koskaan olleet naimisissa. </w:t>
      </w:r>
      <w:r>
        <w:t xml:space="preserve">Naimisissa</w:t>
      </w:r>
      <w:r>
        <w:rPr>
          <w:color w:val="2F4F4F"/>
        </w:rPr>
        <w:t xml:space="preserve">49,873</w:t>
      </w:r>
      <w:r>
        <w:t xml:space="preserve"> olevia henkilöitä </w:t>
      </w:r>
      <w:r>
        <w:t xml:space="preserve">oli </w:t>
      </w:r>
      <w:r>
        <w:t xml:space="preserve">, leskiä 9 345 ja </w:t>
      </w:r>
      <w:r>
        <w:t xml:space="preserve">eronneita henkilöitä</w:t>
      </w:r>
      <w:r>
        <w:rPr>
          <w:color w:val="556B2F"/>
        </w:rPr>
        <w:t xml:space="preserve">9,468</w:t>
      </w:r>
      <w:r>
        <w:t xml:space="preserve">.</w:t>
      </w:r>
    </w:p>
    <w:p>
      <w:r>
        <w:rPr>
          <w:b/>
        </w:rPr>
        <w:t xml:space="preserve">Kysymys 0</w:t>
      </w:r>
    </w:p>
    <w:p>
      <w:r>
        <w:t xml:space="preserve">Kuinka moni oli sinkku Bernissä vuonna 2000?</w:t>
      </w:r>
    </w:p>
    <w:p>
      <w:r>
        <w:rPr>
          <w:b/>
        </w:rPr>
        <w:t xml:space="preserve">Kysymys 1</w:t>
      </w:r>
    </w:p>
    <w:p>
      <w:r>
        <w:t xml:space="preserve">Kuinka monta ihmistä meni naimisiin Bernissä vuonna 2000?</w:t>
      </w:r>
    </w:p>
    <w:p>
      <w:r>
        <w:rPr>
          <w:b/>
        </w:rPr>
        <w:t xml:space="preserve">Kysymys 2</w:t>
      </w:r>
    </w:p>
    <w:p>
      <w:r>
        <w:t xml:space="preserve">Kuinka monta ihmistä oli leskiä Bernissä vuonna 2000?</w:t>
      </w:r>
    </w:p>
    <w:p>
      <w:r>
        <w:rPr>
          <w:b/>
        </w:rPr>
        <w:t xml:space="preserve">Kysymys 3</w:t>
      </w:r>
    </w:p>
    <w:p>
      <w:r>
        <w:t xml:space="preserve">Oliko Bernissä vuonna 2000 enemmän naimisissa olevia vai naimattomia?</w:t>
      </w:r>
    </w:p>
    <w:p>
      <w:r>
        <w:rPr>
          <w:b/>
        </w:rPr>
        <w:t xml:space="preserve">Teksti numero 27</w:t>
      </w:r>
    </w:p>
    <w:p>
      <w:r>
        <w:t xml:space="preserve">Vuonna 2000[päivitys] kunnassa oli 67 115 kotitaloutta ja keskimäärin </w:t>
      </w:r>
      <w:r>
        <w:rPr>
          <w:color w:val="A9A9A9"/>
        </w:rPr>
        <w:t xml:space="preserve">1,8 henkilöä </w:t>
      </w:r>
      <w:r>
        <w:t xml:space="preserve">kotitaloutta kohti</w:t>
      </w:r>
      <w:r>
        <w:t xml:space="preserve">.</w:t>
      </w:r>
      <w:r>
        <w:t xml:space="preserve"> Kotitalouksia, jotka koostuvat vain yhdestä henkilöstä, oli 34 981 ja </w:t>
      </w:r>
      <w:r>
        <w:t xml:space="preserve">kotitalouksia</w:t>
      </w:r>
      <w:r>
        <w:rPr>
          <w:color w:val="DCDCDC"/>
        </w:rPr>
        <w:t xml:space="preserve">1,592</w:t>
      </w:r>
      <w:r>
        <w:t xml:space="preserve">, joissa on vähintään viisi henkilöä</w:t>
      </w:r>
      <w:r>
        <w:t xml:space="preserve">.</w:t>
      </w:r>
      <w:r>
        <w:t xml:space="preserve"> Vuonna 2000[päivitys] yhteensä 65 538 asuntoa (</w:t>
      </w:r>
      <w:r>
        <w:rPr>
          <w:color w:val="2F4F4F"/>
        </w:rPr>
        <w:t xml:space="preserve">90,6 % </w:t>
      </w:r>
      <w:r>
        <w:t xml:space="preserve">kokonaismäärästä) oli vakituisesti käytössä, 5 352 asuntoa (</w:t>
      </w:r>
      <w:r>
        <w:rPr>
          <w:color w:val="556B2F"/>
        </w:rPr>
        <w:t xml:space="preserve">7,4 %) </w:t>
      </w:r>
      <w:r>
        <w:t xml:space="preserve">oli kausiluonteisesti käytössä ja 1 444 asuntoa (2,0 %) oli tyhjillään. Vuonna 2009[päivitys] uusien asuntojen rakentamisaste oli 1,2 uutta asuntoa 1000 asukasta kohti.</w:t>
      </w:r>
    </w:p>
    <w:p>
      <w:r>
        <w:rPr>
          <w:b/>
        </w:rPr>
        <w:t xml:space="preserve">Kysymys 0</w:t>
      </w:r>
    </w:p>
    <w:p>
      <w:r>
        <w:t xml:space="preserve">Kuinka monta henkeä keskimäärin asuu yhtä kotitaloutta kohti Bernissä?</w:t>
      </w:r>
    </w:p>
    <w:p>
      <w:r>
        <w:rPr>
          <w:b/>
        </w:rPr>
        <w:t xml:space="preserve">Kysymys 1</w:t>
      </w:r>
    </w:p>
    <w:p>
      <w:r>
        <w:t xml:space="preserve">Kuinka monessa kotitaloudessa asuu vähintään 5 henkilöä?</w:t>
      </w:r>
    </w:p>
    <w:p>
      <w:r>
        <w:rPr>
          <w:b/>
        </w:rPr>
        <w:t xml:space="preserve">Kysymys 2</w:t>
      </w:r>
    </w:p>
    <w:p>
      <w:r>
        <w:t xml:space="preserve">Kuinka monta prosenttia Bernin kerrostaloasunnoista oli käytössä vuonna 2000?</w:t>
      </w:r>
    </w:p>
    <w:p>
      <w:r>
        <w:rPr>
          <w:b/>
        </w:rPr>
        <w:t xml:space="preserve">Kysymys 3</w:t>
      </w:r>
    </w:p>
    <w:p>
      <w:r>
        <w:t xml:space="preserve">Kuinka monta prosenttia asunnoista on kausihuoneistoja?</w:t>
      </w:r>
    </w:p>
    <w:p>
      <w:r>
        <w:rPr>
          <w:b/>
        </w:rPr>
        <w:t xml:space="preserve">Tekstin numero 28</w:t>
      </w:r>
    </w:p>
    <w:p>
      <w:r>
        <w:t xml:space="preserve">Vuonna 2003[päivitys] keskimääräinen vuokra-asunnon keskihinta Bernissä oli </w:t>
      </w:r>
      <w:r>
        <w:rPr>
          <w:color w:val="A9A9A9"/>
        </w:rPr>
        <w:t xml:space="preserve">1108,92 Sveitsin frangia </w:t>
      </w:r>
      <w:r>
        <w:t xml:space="preserve">(CHF) kuukaudessa (890 Yhdysvaltain dollaria, 500 puntaa, 710 euroa noin vuoden 2003 vaihtokurssin mukaan). Yhden huoneen asunnon keskihinta oli 619,82 CHF (500 US$, 280 £, 400 €), kahden huoneen asunnon noin 879,36 CHF (700 US$, 400 £, 560 €), kolmen huoneen asunnon noin 1040,54 CHF (830 US$, 470 £, 670 €) ja kuuden tai useamman huoneen asunto maksoi keskimäärin 2094,80 CHF (1680 US$, 940 £, 1340 €). Asunnon keskihinta Bernissä oli 99,4 % kansallisesta keskiarvosta, joka oli 1116 CHF. Kunnan tyhjien asuntojen osuus vuonna 2010[päivitys] oli 0</w:t>
      </w:r>
      <w:r>
        <w:rPr>
          <w:color w:val="DCDCDC"/>
        </w:rPr>
        <w:t xml:space="preserve">,45 %</w:t>
      </w:r>
      <w:r>
        <w:t xml:space="preserve">.</w:t>
      </w:r>
    </w:p>
    <w:p>
      <w:r>
        <w:rPr>
          <w:b/>
        </w:rPr>
        <w:t xml:space="preserve">Kysymys 0</w:t>
      </w:r>
    </w:p>
    <w:p>
      <w:r>
        <w:t xml:space="preserve">Mikä oli keskimääräinen vuokra-asunnon hinta kohteessa Bern?</w:t>
      </w:r>
    </w:p>
    <w:p>
      <w:r>
        <w:rPr>
          <w:b/>
        </w:rPr>
        <w:t xml:space="preserve">Kysymys 1</w:t>
      </w:r>
    </w:p>
    <w:p>
      <w:r>
        <w:t xml:space="preserve">Mikä oli Bernin tyhjien asuntojen määrä vuonna 2010?</w:t>
      </w:r>
    </w:p>
    <w:p>
      <w:r>
        <w:rPr>
          <w:b/>
        </w:rPr>
        <w:t xml:space="preserve">Tekstin numero 29</w:t>
      </w:r>
    </w:p>
    <w:p>
      <w:r>
        <w:t xml:space="preserve">Vuoden 2000 väestönlaskennan[päivitys] mukaan 60 455 eli 47,0 prosenttia kuului Sveitsin reformoituun kirkkoon ja 31 510 eli </w:t>
      </w:r>
      <w:r>
        <w:rPr>
          <w:color w:val="A9A9A9"/>
        </w:rPr>
        <w:t xml:space="preserve">24,5 prosenttia </w:t>
      </w:r>
      <w:r>
        <w:t xml:space="preserve">roomalaiskatoliseen kirkkoon.</w:t>
      </w:r>
      <w:r>
        <w:t xml:space="preserve"> Muusta väestöstä 1 874 kuului ortodoksiseen kirkkoon (eli noin 1,46 % väestöstä), 229 henkilöä (eli noin 0,18 % väestöstä) kuului kristillis-katoliseen kirkkoon ja 5 531 henkilöä (eli noin 4,30 % väestöstä) kuului muuhun kristilliseen kirkkoon. </w:t>
      </w:r>
      <w:r>
        <w:t xml:space="preserve">Juutalaisia </w:t>
      </w:r>
      <w:r>
        <w:t xml:space="preserve">oli 324 henkilöä (eli noin 0</w:t>
      </w:r>
      <w:r>
        <w:rPr>
          <w:color w:val="DCDCDC"/>
        </w:rPr>
        <w:t xml:space="preserve">,25 % </w:t>
      </w:r>
      <w:r>
        <w:t xml:space="preserve">väestöstä) ja </w:t>
      </w:r>
      <w:r>
        <w:t xml:space="preserve">muslimeja (</w:t>
      </w:r>
      <w:r>
        <w:rPr>
          <w:color w:val="2F4F4F"/>
        </w:rPr>
        <w:t xml:space="preserve">4,907</w:t>
      </w:r>
      <w:r>
        <w:t xml:space="preserve">eli noin 3,81 % väestöstä). Buddhalaisia oli 629 henkilöä, hindulaisia 1 430 henkilöä ja muuhun kirkkoon kuuluvia 177 henkilöä. 16 363 henkilöä (eli noin </w:t>
      </w:r>
      <w:r>
        <w:rPr>
          <w:color w:val="556B2F"/>
        </w:rPr>
        <w:t xml:space="preserve">12,72 % </w:t>
      </w:r>
      <w:r>
        <w:t xml:space="preserve">väestöstä) ei kuulunut mihinkään kirkkoon, oli agnostikko tai ateisti, ja 7 855 henkilöä (eli noin 6,11 % väestöstä) ei vastannut kysymykseen. Joulukuun 14. päivänä 2014 vihittiin käyttöön Haus der Religionen.</w:t>
      </w:r>
    </w:p>
    <w:p>
      <w:r>
        <w:rPr>
          <w:b/>
        </w:rPr>
        <w:t xml:space="preserve">Kysymys 0</w:t>
      </w:r>
    </w:p>
    <w:p>
      <w:r>
        <w:t xml:space="preserve">Kuinka monta prosenttia väestöstä oli roomalaiskatolisia?</w:t>
      </w:r>
    </w:p>
    <w:p>
      <w:r>
        <w:rPr>
          <w:b/>
        </w:rPr>
        <w:t xml:space="preserve">Kysymys 1</w:t>
      </w:r>
    </w:p>
    <w:p>
      <w:r>
        <w:t xml:space="preserve">Kuinka suuri osa Bernin väestöstä on juutalaisia?</w:t>
      </w:r>
    </w:p>
    <w:p>
      <w:r>
        <w:rPr>
          <w:b/>
        </w:rPr>
        <w:t xml:space="preserve">Kysymys 2</w:t>
      </w:r>
    </w:p>
    <w:p>
      <w:r>
        <w:t xml:space="preserve">Kuinka monta muslimia Bernissä oli vuonna 2000?</w:t>
      </w:r>
    </w:p>
    <w:p>
      <w:r>
        <w:rPr>
          <w:b/>
        </w:rPr>
        <w:t xml:space="preserve">Kysymys 3</w:t>
      </w:r>
    </w:p>
    <w:p>
      <w:r>
        <w:t xml:space="preserve">Kuinka suuri osa väestöstä oli uskonnottomia?</w:t>
      </w:r>
    </w:p>
    <w:p>
      <w:r>
        <w:rPr>
          <w:b/>
        </w:rPr>
        <w:t xml:space="preserve">Tekstin numero 30</w:t>
      </w:r>
    </w:p>
    <w:p>
      <w:r>
        <w:t xml:space="preserve">Bernin keskustan rakenne on pitkälti </w:t>
      </w:r>
      <w:r>
        <w:rPr>
          <w:color w:val="A9A9A9"/>
        </w:rPr>
        <w:t xml:space="preserve">keskiaikainen</w:t>
      </w:r>
      <w:r>
        <w:t xml:space="preserve">, ja Unesco on tunnustanut sen </w:t>
      </w:r>
      <w:r>
        <w:rPr>
          <w:color w:val="DCDCDC"/>
        </w:rPr>
        <w:t xml:space="preserve">maailmanperintökohteeksi</w:t>
      </w:r>
      <w:r>
        <w:t xml:space="preserve">. </w:t>
      </w:r>
      <w:r>
        <w:t xml:space="preserve">Ehkä tunnetuin nähtävyys on </w:t>
      </w:r>
      <w:r>
        <w:rPr>
          <w:color w:val="2F4F4F"/>
        </w:rPr>
        <w:t xml:space="preserve">Zytglogge </w:t>
      </w:r>
      <w:r>
        <w:t xml:space="preserve">(bernin saksaksi "aikakello"), taidokas keskiaikainen kellotorni, jossa on liikkuvia nukkeja. Siellä on myös vaikuttava 1400-luvun </w:t>
      </w:r>
      <w:r>
        <w:rPr>
          <w:color w:val="556B2F"/>
        </w:rPr>
        <w:t xml:space="preserve">goottilainen </w:t>
      </w:r>
      <w:r>
        <w:t xml:space="preserve">katedraali, </w:t>
      </w:r>
      <w:r>
        <w:rPr>
          <w:color w:val="6B8E23"/>
        </w:rPr>
        <w:t xml:space="preserve">Münster, </w:t>
      </w:r>
      <w:r>
        <w:t xml:space="preserve">ja 1400-luvun kaupungintalo. Vanhassa kaupungissa on 6 kilometrin pituiset kauppakäytävät, ja se on yksi Euroopan pisimmistä katetuista ostoskävelykaduista.</w:t>
      </w:r>
    </w:p>
    <w:p>
      <w:r>
        <w:rPr>
          <w:b/>
        </w:rPr>
        <w:t xml:space="preserve">Kysymys 0</w:t>
      </w:r>
    </w:p>
    <w:p>
      <w:r>
        <w:t xml:space="preserve">Minkä tyyppisiä rakennuksia Bernin keskusta on pääasiassa?</w:t>
      </w:r>
    </w:p>
    <w:p>
      <w:r>
        <w:rPr>
          <w:b/>
        </w:rPr>
        <w:t xml:space="preserve">Kysymys 1</w:t>
      </w:r>
    </w:p>
    <w:p>
      <w:r>
        <w:t xml:space="preserve">Minkälaiseksi Unescon mukaan Bernin keskusta on tunnustettu?</w:t>
      </w:r>
    </w:p>
    <w:p>
      <w:r>
        <w:rPr>
          <w:b/>
        </w:rPr>
        <w:t xml:space="preserve">Kysymys 2</w:t>
      </w:r>
    </w:p>
    <w:p>
      <w:r>
        <w:t xml:space="preserve">Mikä on Bernin kuuluisin paikka?</w:t>
      </w:r>
    </w:p>
    <w:p>
      <w:r>
        <w:rPr>
          <w:b/>
        </w:rPr>
        <w:t xml:space="preserve">Kysymys 3</w:t>
      </w:r>
    </w:p>
    <w:p>
      <w:r>
        <w:t xml:space="preserve">Mikä on 1400-luvulla rakennetun katedraalin nimi?</w:t>
      </w:r>
    </w:p>
    <w:p>
      <w:r>
        <w:rPr>
          <w:b/>
        </w:rPr>
        <w:t xml:space="preserve">Kysymys 4</w:t>
      </w:r>
    </w:p>
    <w:p>
      <w:r>
        <w:t xml:space="preserve">Minkälainen katedraali Muster on?</w:t>
      </w:r>
    </w:p>
    <w:p>
      <w:r>
        <w:rPr>
          <w:b/>
        </w:rPr>
        <w:t xml:space="preserve">Tekstin numero 31</w:t>
      </w:r>
    </w:p>
    <w:p>
      <w:r>
        <w:t xml:space="preserve">Kaupungilla on 1500-luvulta lähtien ollut </w:t>
      </w:r>
      <w:r>
        <w:rPr>
          <w:color w:val="DCDCDC"/>
        </w:rPr>
        <w:t xml:space="preserve">Nydeggbrücken toisessa päässä </w:t>
      </w:r>
      <w:r>
        <w:rPr>
          <w:color w:val="A9A9A9"/>
        </w:rPr>
        <w:t xml:space="preserve">karhukoppa</w:t>
      </w:r>
      <w:r>
        <w:t xml:space="preserve">, Bärengraben, </w:t>
      </w:r>
      <w:r>
        <w:t xml:space="preserve">jossa on säilytetty kaupungin </w:t>
      </w:r>
      <w:r>
        <w:rPr>
          <w:color w:val="2F4F4F"/>
        </w:rPr>
        <w:t xml:space="preserve">vaakunaeläimiä</w:t>
      </w:r>
      <w:r>
        <w:t xml:space="preserve">. </w:t>
      </w:r>
      <w:r>
        <w:t xml:space="preserve">Nykyisin neljä karhua pidetään läheisessä ulkoilualueella, ja kaksi muuta nuorta karhua, </w:t>
      </w:r>
      <w:r>
        <w:rPr>
          <w:color w:val="556B2F"/>
        </w:rPr>
        <w:t xml:space="preserve">Venäjän presidentin </w:t>
      </w:r>
      <w:r>
        <w:t xml:space="preserve">lahjan, </w:t>
      </w:r>
      <w:r>
        <w:t xml:space="preserve">pidetään </w:t>
      </w:r>
      <w:r>
        <w:rPr>
          <w:color w:val="6B8E23"/>
        </w:rPr>
        <w:t xml:space="preserve">Dählhölzlin eläintarhassa</w:t>
      </w:r>
      <w:r>
        <w:t xml:space="preserve">.</w:t>
      </w:r>
    </w:p>
    <w:p>
      <w:r>
        <w:rPr>
          <w:b/>
        </w:rPr>
        <w:t xml:space="preserve">Kysymys 0</w:t>
      </w:r>
    </w:p>
    <w:p>
      <w:r>
        <w:t xml:space="preserve">Mikä on Barengraben?</w:t>
      </w:r>
    </w:p>
    <w:p>
      <w:r>
        <w:rPr>
          <w:b/>
        </w:rPr>
        <w:t xml:space="preserve">Kysymys 1</w:t>
      </w:r>
    </w:p>
    <w:p>
      <w:r>
        <w:t xml:space="preserve">Missä Barengraben sijaitsee?</w:t>
      </w:r>
    </w:p>
    <w:p>
      <w:r>
        <w:rPr>
          <w:b/>
        </w:rPr>
        <w:t xml:space="preserve">Kysymys 2</w:t>
      </w:r>
    </w:p>
    <w:p>
      <w:r>
        <w:t xml:space="preserve">Mitä Barengrabenissa pidetään?</w:t>
      </w:r>
    </w:p>
    <w:p>
      <w:r>
        <w:rPr>
          <w:b/>
        </w:rPr>
        <w:t xml:space="preserve">Kysymys 3</w:t>
      </w:r>
    </w:p>
    <w:p>
      <w:r>
        <w:t xml:space="preserve">Kuka antoi Bernille heidän karhunsa?</w:t>
      </w:r>
    </w:p>
    <w:p>
      <w:r>
        <w:rPr>
          <w:b/>
        </w:rPr>
        <w:t xml:space="preserve">Kysymys 4</w:t>
      </w:r>
    </w:p>
    <w:p>
      <w:r>
        <w:t xml:space="preserve">Missä eläintarhassa Bernin karhuja pidetään?</w:t>
      </w:r>
    </w:p>
    <w:p>
      <w:r>
        <w:rPr>
          <w:b/>
        </w:rPr>
        <w:t xml:space="preserve">Tekstin numero 32</w:t>
      </w:r>
    </w:p>
    <w:p>
      <w:r>
        <w:t xml:space="preserve">Vuosina 1857-1902 rakennettuun </w:t>
      </w:r>
      <w:r>
        <w:rPr>
          <w:color w:val="A9A9A9"/>
        </w:rPr>
        <w:t xml:space="preserve">liittopalatsiin </w:t>
      </w:r>
      <w:r>
        <w:t xml:space="preserve">(</w:t>
      </w:r>
      <w:r>
        <w:rPr>
          <w:color w:val="DCDCDC"/>
        </w:rPr>
        <w:t xml:space="preserve">Bundeshaus), </w:t>
      </w:r>
      <w:r>
        <w:t xml:space="preserve">jossa sijaitsevat kansallinen parlamentti, hallitus ja osa liittovaltion hallinnosta, voi myös tutustua.</w:t>
      </w:r>
    </w:p>
    <w:p>
      <w:r>
        <w:rPr>
          <w:b/>
        </w:rPr>
        <w:t xml:space="preserve">Kysymys 0</w:t>
      </w:r>
    </w:p>
    <w:p>
      <w:r>
        <w:t xml:space="preserve">Missä sijaitsee kansallinen parlamentti?</w:t>
      </w:r>
    </w:p>
    <w:p>
      <w:r>
        <w:rPr>
          <w:b/>
        </w:rPr>
        <w:t xml:space="preserve">Kysymys 1</w:t>
      </w:r>
    </w:p>
    <w:p>
      <w:r>
        <w:t xml:space="preserve">Mikä on liittovaltion palatsin nimi?</w:t>
      </w:r>
    </w:p>
    <w:p>
      <w:r>
        <w:rPr>
          <w:b/>
        </w:rPr>
        <w:t xml:space="preserve">Tekstin numero 33</w:t>
      </w:r>
    </w:p>
    <w:p>
      <w:r>
        <w:t xml:space="preserve">Albert Einstein asui asunnossa osoitteessa </w:t>
      </w:r>
      <w:r>
        <w:rPr>
          <w:color w:val="A9A9A9"/>
        </w:rPr>
        <w:t xml:space="preserve">Kramgasse 49</w:t>
      </w:r>
      <w:r>
        <w:t xml:space="preserve">, jossa sijaitsi </w:t>
      </w:r>
      <w:r>
        <w:rPr>
          <w:color w:val="DCDCDC"/>
        </w:rPr>
        <w:t xml:space="preserve">Einsteinhaus, </w:t>
      </w:r>
      <w:r>
        <w:t xml:space="preserve">vuosina 1903-1905, jolloin </w:t>
      </w:r>
      <w:r>
        <w:rPr>
          <w:color w:val="2F4F4F"/>
        </w:rPr>
        <w:t xml:space="preserve">Annus Mirabilis -kirjat </w:t>
      </w:r>
      <w:r>
        <w:t xml:space="preserve">julkaistiin.</w:t>
      </w:r>
    </w:p>
    <w:p>
      <w:r>
        <w:rPr>
          <w:b/>
        </w:rPr>
        <w:t xml:space="preserve">Kysymys 0</w:t>
      </w:r>
    </w:p>
    <w:p>
      <w:r>
        <w:t xml:space="preserve">Missä Albert Einstein asuu?</w:t>
      </w:r>
    </w:p>
    <w:p>
      <w:r>
        <w:rPr>
          <w:b/>
        </w:rPr>
        <w:t xml:space="preserve">Kysymys 1</w:t>
      </w:r>
    </w:p>
    <w:p>
      <w:r>
        <w:t xml:space="preserve">Mitä julkaistiin samoina vuosina?</w:t>
      </w:r>
    </w:p>
    <w:p>
      <w:r>
        <w:rPr>
          <w:b/>
        </w:rPr>
        <w:t xml:space="preserve">Kysymys 2</w:t>
      </w:r>
    </w:p>
    <w:p>
      <w:r>
        <w:t xml:space="preserve">Minkä niminen on Einsteinin kutsuma litteä?</w:t>
      </w:r>
    </w:p>
    <w:p>
      <w:r>
        <w:rPr>
          <w:b/>
        </w:rPr>
        <w:t xml:space="preserve">Tekstin numero 34</w:t>
      </w:r>
    </w:p>
    <w:p>
      <w:r>
        <w:t xml:space="preserve">Ruusutarha (</w:t>
      </w:r>
      <w:r>
        <w:rPr>
          <w:color w:val="A9A9A9"/>
        </w:rPr>
        <w:t xml:space="preserve">Rosengarten), josta avautuu </w:t>
      </w:r>
      <w:r>
        <w:t xml:space="preserve">maisemallinen </w:t>
      </w:r>
      <w:r>
        <w:rPr>
          <w:color w:val="DCDCDC"/>
        </w:rPr>
        <w:t xml:space="preserve">panoraamanäkymä keskiaikaiseen kaupungin keskustaan</w:t>
      </w:r>
      <w:r>
        <w:t xml:space="preserve">, on kukkulalla sijaitseva hyvin hoidettu ruusutarha, joka muutettiin </w:t>
      </w:r>
      <w:r>
        <w:rPr>
          <w:color w:val="2F4F4F"/>
        </w:rPr>
        <w:t xml:space="preserve">puistoksi </w:t>
      </w:r>
      <w:r>
        <w:t xml:space="preserve">entisestä hautausmaasta vuonna </w:t>
      </w:r>
      <w:r>
        <w:rPr>
          <w:color w:val="556B2F"/>
        </w:rPr>
        <w:t xml:space="preserve">1913</w:t>
      </w:r>
      <w:r>
        <w:t xml:space="preserve">.</w:t>
      </w:r>
    </w:p>
    <w:p>
      <w:r>
        <w:rPr>
          <w:b/>
        </w:rPr>
        <w:t xml:space="preserve">Kysymys 0</w:t>
      </w:r>
    </w:p>
    <w:p>
      <w:r>
        <w:t xml:space="preserve">Millä nimellä Ruusutarha tunnetaan?</w:t>
      </w:r>
    </w:p>
    <w:p>
      <w:r>
        <w:rPr>
          <w:b/>
        </w:rPr>
        <w:t xml:space="preserve">Kysymys 1</w:t>
      </w:r>
    </w:p>
    <w:p>
      <w:r>
        <w:t xml:space="preserve">Mitä ruusutarhasta voi nähdä?</w:t>
      </w:r>
    </w:p>
    <w:p>
      <w:r>
        <w:rPr>
          <w:b/>
        </w:rPr>
        <w:t xml:space="preserve">Kysymys 2</w:t>
      </w:r>
    </w:p>
    <w:p>
      <w:r>
        <w:t xml:space="preserve">Mihin Rosarium muunnettiin?</w:t>
      </w:r>
    </w:p>
    <w:p>
      <w:r>
        <w:rPr>
          <w:b/>
        </w:rPr>
        <w:t xml:space="preserve">Kysymys 3</w:t>
      </w:r>
    </w:p>
    <w:p>
      <w:r>
        <w:t xml:space="preserve">Minä vuonna Rosarium muunnettiin?</w:t>
      </w:r>
    </w:p>
    <w:p>
      <w:r>
        <w:rPr>
          <w:b/>
        </w:rPr>
        <w:t xml:space="preserve">Tekstin numero 35</w:t>
      </w:r>
    </w:p>
    <w:p>
      <w:r>
        <w:t xml:space="preserve">Vanhankaupungin </w:t>
      </w:r>
      <w:r>
        <w:rPr>
          <w:color w:val="A9A9A9"/>
        </w:rPr>
        <w:t xml:space="preserve">julkisilla suihkulähteillä on </w:t>
      </w:r>
      <w:r>
        <w:t xml:space="preserve">yksitoista renessanssiajan allegorista patsasta. </w:t>
      </w:r>
      <w:r>
        <w:t xml:space="preserve">Lähes kaikki 1500-luvun suihkulähteet, lukuun ottamatta Zähringerin suihkulähdettä, jonka on luonut </w:t>
      </w:r>
      <w:r>
        <w:rPr>
          <w:color w:val="DCDCDC"/>
        </w:rPr>
        <w:t xml:space="preserve">Hans Hiltbrand, ovat </w:t>
      </w:r>
      <w:r>
        <w:t xml:space="preserve">Freiburgin mestarin Hans Giengin töitä</w:t>
      </w:r>
      <w:r>
        <w:t xml:space="preserve">.</w:t>
      </w:r>
      <w:r>
        <w:t xml:space="preserve"> Yksi mielenkiintoisimmista suihkulähteistä on Kindlifresserbrunnen (berninsaksaksi: lapsensyöjäsuihkulähde, mutta usein suomennettuna Ogre Fountain), jonka väitetään esittävän juutalaista, kreikkalaista jumala Kronosta tai </w:t>
      </w:r>
      <w:r>
        <w:rPr>
          <w:color w:val="2F4F4F"/>
        </w:rPr>
        <w:t xml:space="preserve">tottelemattomia lapsia </w:t>
      </w:r>
      <w:r>
        <w:t xml:space="preserve">pelottelevaa Fastnacht-hahmoa.</w:t>
      </w:r>
    </w:p>
    <w:p>
      <w:r>
        <w:rPr>
          <w:b/>
        </w:rPr>
        <w:t xml:space="preserve">Kysymys 0</w:t>
      </w:r>
    </w:p>
    <w:p>
      <w:r>
        <w:t xml:space="preserve">Missä patsaat ovat vanhassakaupungissa?</w:t>
      </w:r>
    </w:p>
    <w:p>
      <w:r>
        <w:rPr>
          <w:b/>
        </w:rPr>
        <w:t xml:space="preserve">Kysymys 1</w:t>
      </w:r>
    </w:p>
    <w:p>
      <w:r>
        <w:t xml:space="preserve">Ketä Kindlifresserbrunnen pelottaa?</w:t>
      </w:r>
    </w:p>
    <w:p>
      <w:r>
        <w:rPr>
          <w:b/>
        </w:rPr>
        <w:t xml:space="preserve">Kysymys 2</w:t>
      </w:r>
    </w:p>
    <w:p>
      <w:r>
        <w:t xml:space="preserve">Kuka loi kaikki patsaat Zahringerin suihkulähdettä lukuun ottamatta?</w:t>
      </w:r>
    </w:p>
    <w:p>
      <w:r>
        <w:rPr>
          <w:b/>
        </w:rPr>
        <w:t xml:space="preserve">Tekstin numero 36</w:t>
      </w:r>
    </w:p>
    <w:p>
      <w:r>
        <w:t xml:space="preserve">Siihen kuuluu koko vanhakaupunki, joka on myös </w:t>
      </w:r>
      <w:r>
        <w:rPr>
          <w:color w:val="A9A9A9"/>
        </w:rPr>
        <w:t xml:space="preserve">Unescon maailmanperintökohde</w:t>
      </w:r>
      <w:r>
        <w:t xml:space="preserve">, sekä monia kohteita sen sisällä ja ympärillä. Vanhankaupungin merkittävimpiä kohteita ovat katedraali, joka aloitettiin vuonna </w:t>
      </w:r>
      <w:r>
        <w:t xml:space="preserve">ja</w:t>
      </w:r>
      <w:r>
        <w:rPr>
          <w:color w:val="DCDCDC"/>
        </w:rPr>
        <w:t xml:space="preserve">1421</w:t>
      </w:r>
      <w:r>
        <w:t xml:space="preserve"> joka on Sveitsin korkein katedraali, Zytglogge- ja Käfigturm-tornit, jotka merkitsevät kahta peräkkäistä vanhankaupungin laajennusta, sekä </w:t>
      </w:r>
      <w:r>
        <w:rPr>
          <w:color w:val="2F4F4F"/>
        </w:rPr>
        <w:t xml:space="preserve">Pyhän Hengen kirkko, </w:t>
      </w:r>
      <w:r>
        <w:t xml:space="preserve">joka on yksi Sveitsin suurimmista Sveitsin reformoiduista kirkoista. Vanhankaupungin sisällä on yksitoista 1500-luvun suihkulähdettä, joista suurin osa on </w:t>
      </w:r>
      <w:r>
        <w:rPr>
          <w:color w:val="556B2F"/>
        </w:rPr>
        <w:t xml:space="preserve">Hans Giengin </w:t>
      </w:r>
      <w:r>
        <w:t xml:space="preserve">käsialaa</w:t>
      </w:r>
      <w:r>
        <w:t xml:space="preserve">.</w:t>
      </w:r>
    </w:p>
    <w:p>
      <w:r>
        <w:rPr>
          <w:b/>
        </w:rPr>
        <w:t xml:space="preserve">Kysymys 0</w:t>
      </w:r>
    </w:p>
    <w:p>
      <w:r>
        <w:t xml:space="preserve">Mitä Unesco pitää entre vanhana kaupunkina?</w:t>
      </w:r>
    </w:p>
    <w:p>
      <w:r>
        <w:rPr>
          <w:b/>
        </w:rPr>
        <w:t xml:space="preserve">Kysymys 1</w:t>
      </w:r>
    </w:p>
    <w:p>
      <w:r>
        <w:t xml:space="preserve">Milloin Sveitsin suurin katedraali rakennettiin?</w:t>
      </w:r>
    </w:p>
    <w:p>
      <w:r>
        <w:rPr>
          <w:b/>
        </w:rPr>
        <w:t xml:space="preserve">Kysymys 2</w:t>
      </w:r>
    </w:p>
    <w:p>
      <w:r>
        <w:t xml:space="preserve">Mikä on Sveitsin suurin reformoitu kirkko Sveitsissä?</w:t>
      </w:r>
    </w:p>
    <w:p>
      <w:r>
        <w:rPr>
          <w:b/>
        </w:rPr>
        <w:t xml:space="preserve">Kysymys 3</w:t>
      </w:r>
    </w:p>
    <w:p>
      <w:r>
        <w:t xml:space="preserve">Kenen omistuksessa ovat Vanhankaupungin 11 suihkulähdettä?</w:t>
      </w:r>
    </w:p>
    <w:p>
      <w:r>
        <w:rPr>
          <w:b/>
        </w:rPr>
        <w:t xml:space="preserve">Tekstin numero 37</w:t>
      </w:r>
    </w:p>
    <w:p>
      <w:r>
        <w:t xml:space="preserve">Bernissä on useita kymmeniä elokuvateattereita. Kuten Sveitsissä on tapana, elokuvat esitetään yleensä alkuperäiskielellä (esim. englanniksi) ja </w:t>
      </w:r>
      <w:r>
        <w:rPr>
          <w:color w:val="A9A9A9"/>
        </w:rPr>
        <w:t xml:space="preserve">saksaksi tai ranskaksi tekstitettyinä</w:t>
      </w:r>
      <w:r>
        <w:t xml:space="preserve">. Vain pieni osa näytöksistä on dubattu saksaksi.</w:t>
      </w:r>
    </w:p>
    <w:p>
      <w:r>
        <w:rPr>
          <w:b/>
        </w:rPr>
        <w:t xml:space="preserve">Kysymys 0</w:t>
      </w:r>
    </w:p>
    <w:p>
      <w:r>
        <w:t xml:space="preserve">Mitä tekstityksiä elokuviin sisältyy?</w:t>
      </w:r>
    </w:p>
    <w:p>
      <w:r>
        <w:rPr>
          <w:b/>
        </w:rPr>
        <w:t xml:space="preserve">Teksti numero 38</w:t>
      </w:r>
    </w:p>
    <w:p>
      <w:r>
        <w:t xml:space="preserve">Bernissä pelattiin </w:t>
      </w:r>
      <w:r>
        <w:t xml:space="preserve">jalkapallon</w:t>
      </w:r>
      <w:r>
        <w:rPr>
          <w:color w:val="A9A9A9"/>
        </w:rPr>
        <w:t xml:space="preserve">1954</w:t>
      </w:r>
      <w:r>
        <w:t xml:space="preserve"> MM-finaali, jossa Unkarin kultainen joukkue hävisi </w:t>
      </w:r>
      <w:r>
        <w:rPr>
          <w:color w:val="DCDCDC"/>
        </w:rPr>
        <w:t xml:space="preserve">Länsi-Saksalle</w:t>
      </w:r>
      <w:r>
        <w:t xml:space="preserve"> 3-2 ja koki valtavan tappion</w:t>
      </w:r>
      <w:r>
        <w:t xml:space="preserve">. </w:t>
      </w:r>
      <w:r>
        <w:t xml:space="preserve">Jalkapallojoukkue </w:t>
      </w:r>
      <w:r>
        <w:rPr>
          <w:color w:val="2F4F4F"/>
        </w:rPr>
        <w:t xml:space="preserve">BSC Young Boys </w:t>
      </w:r>
      <w:r>
        <w:t xml:space="preserve">toimii Bernissä Stade de Suisse Wankdorfissa, joka oli myös yksi vuoden 2008 jalkapallon Euroopan mestaruuskilpailujen pelipaikoista, joissa se isännöi kolme ottelua.</w:t>
      </w:r>
    </w:p>
    <w:p>
      <w:r>
        <w:rPr>
          <w:b/>
        </w:rPr>
        <w:t xml:space="preserve">Kysymys 0</w:t>
      </w:r>
    </w:p>
    <w:p>
      <w:r>
        <w:t xml:space="preserve">Minä vuonna jalkapallon maailmanmestaruuskilpailujen loppuottelu pidettiin Bernissä?</w:t>
      </w:r>
    </w:p>
    <w:p>
      <w:r>
        <w:rPr>
          <w:b/>
        </w:rPr>
        <w:t xml:space="preserve">Kysymys 1</w:t>
      </w:r>
    </w:p>
    <w:p>
      <w:r>
        <w:t xml:space="preserve">Kuka voitti pelin?</w:t>
      </w:r>
    </w:p>
    <w:p>
      <w:r>
        <w:rPr>
          <w:b/>
        </w:rPr>
        <w:t xml:space="preserve">Kysymys 2</w:t>
      </w:r>
    </w:p>
    <w:p>
      <w:r>
        <w:t xml:space="preserve">Minkä jalkapallojoukkueen kotipaikka on Bern?</w:t>
      </w:r>
    </w:p>
    <w:p>
      <w:r>
        <w:rPr>
          <w:b/>
        </w:rPr>
        <w:t xml:space="preserve">Tekstin numero 39</w:t>
      </w:r>
    </w:p>
    <w:p>
      <w:r>
        <w:rPr>
          <w:color w:val="A9A9A9"/>
        </w:rPr>
        <w:t xml:space="preserve">SC Bern </w:t>
      </w:r>
      <w:r>
        <w:t xml:space="preserve">on Bernin suurin jääkiekkojoukkue, joka pelaa </w:t>
      </w:r>
      <w:r>
        <w:rPr>
          <w:color w:val="DCDCDC"/>
        </w:rPr>
        <w:t xml:space="preserve">PostFinance Arenalla</w:t>
      </w:r>
      <w:r>
        <w:t xml:space="preserve">. Joukkue on sijoittunut eurooppalaisten jääkiekkojoukkueiden yleisömäärissä korkeimmalle sijalle jo yli vuosikymmenen ajan. PostFinance Arena oli </w:t>
      </w:r>
      <w:r>
        <w:t xml:space="preserve">IIHF</w:t>
      </w:r>
      <w:r>
        <w:rPr>
          <w:color w:val="2F4F4F"/>
        </w:rPr>
        <w:t xml:space="preserve">2009</w:t>
      </w:r>
      <w:r>
        <w:t xml:space="preserve">:n jääkiekon maailmanmestaruuskilpailujen</w:t>
      </w:r>
      <w:r>
        <w:t xml:space="preserve"> pääisäntä</w:t>
      </w:r>
      <w:r>
        <w:t xml:space="preserve">, mukaan lukien turnauksen avausottelu ja loppuottelu.</w:t>
      </w:r>
    </w:p>
    <w:p>
      <w:r>
        <w:rPr>
          <w:b/>
        </w:rPr>
        <w:t xml:space="preserve">Kysymys 0</w:t>
      </w:r>
    </w:p>
    <w:p>
      <w:r>
        <w:t xml:space="preserve">Mikä on Bernin jääkiekon pääsarjajoukkue?</w:t>
      </w:r>
    </w:p>
    <w:p>
      <w:r>
        <w:rPr>
          <w:b/>
        </w:rPr>
        <w:t xml:space="preserve">Kysymys 1</w:t>
      </w:r>
    </w:p>
    <w:p>
      <w:r>
        <w:t xml:space="preserve">Missä he pelaavat?</w:t>
      </w:r>
    </w:p>
    <w:p>
      <w:r>
        <w:rPr>
          <w:b/>
        </w:rPr>
        <w:t xml:space="preserve">Kysymys 2</w:t>
      </w:r>
    </w:p>
    <w:p>
      <w:r>
        <w:t xml:space="preserve">Minä vuonna IIHF:n jääkiekon maailmanmestaruuskilpailut järjestettiin Bernissä?</w:t>
      </w:r>
    </w:p>
    <w:p>
      <w:r>
        <w:rPr>
          <w:b/>
        </w:rPr>
        <w:t xml:space="preserve">Teksti numero 40</w:t>
      </w:r>
    </w:p>
    <w:p>
      <w:r>
        <w:t xml:space="preserve">Bern oli ehdolla </w:t>
      </w:r>
      <w:r>
        <w:rPr>
          <w:color w:val="A9A9A9"/>
        </w:rPr>
        <w:t xml:space="preserve">2010</w:t>
      </w:r>
      <w:r>
        <w:t xml:space="preserve">talviolympialaisten </w:t>
      </w:r>
      <w:r>
        <w:t xml:space="preserve">isäntämaaksi, </w:t>
      </w:r>
      <w:r>
        <w:t xml:space="preserve">mutta peruutti hakemuksensa syyskuussa sen </w:t>
      </w:r>
      <w:r>
        <w:t xml:space="preserve">jälkeen</w:t>
      </w:r>
      <w:r>
        <w:rPr>
          <w:color w:val="DCDCDC"/>
        </w:rPr>
        <w:t xml:space="preserve">2002</w:t>
      </w:r>
      <w:r>
        <w:t xml:space="preserve">, kun paikalliset eivät kannattaneet sitä kansanäänestyksessä</w:t>
      </w:r>
      <w:r>
        <w:t xml:space="preserve">.</w:t>
      </w:r>
      <w:r>
        <w:t xml:space="preserve"> Kisat myönnettiin lopulta </w:t>
      </w:r>
      <w:r>
        <w:rPr>
          <w:color w:val="2F4F4F"/>
        </w:rPr>
        <w:t xml:space="preserve">Kanadan Vancouveriin</w:t>
      </w:r>
      <w:r>
        <w:t xml:space="preserve">.</w:t>
      </w:r>
    </w:p>
    <w:p>
      <w:r>
        <w:rPr>
          <w:b/>
        </w:rPr>
        <w:t xml:space="preserve">Kysymys 0</w:t>
      </w:r>
    </w:p>
    <w:p>
      <w:r>
        <w:t xml:space="preserve">Minä vuonna Bern halusi järjestää talviolympialaiset?</w:t>
      </w:r>
    </w:p>
    <w:p>
      <w:r>
        <w:rPr>
          <w:b/>
        </w:rPr>
        <w:t xml:space="preserve">Kysymys 1</w:t>
      </w:r>
    </w:p>
    <w:p>
      <w:r>
        <w:t xml:space="preserve">Minä vuonna he peruuttivat tarjouksensa?</w:t>
      </w:r>
    </w:p>
    <w:p>
      <w:r>
        <w:rPr>
          <w:b/>
        </w:rPr>
        <w:t xml:space="preserve">Kysymys 2</w:t>
      </w:r>
    </w:p>
    <w:p>
      <w:r>
        <w:t xml:space="preserve">Missä pidettiin vuoden 2010 talviolympialaiset?</w:t>
      </w:r>
    </w:p>
    <w:p>
      <w:r>
        <w:rPr>
          <w:b/>
        </w:rPr>
        <w:t xml:space="preserve">Tekstin numero 41</w:t>
      </w:r>
    </w:p>
    <w:p>
      <w:r>
        <w:t xml:space="preserve">Vuonna 2010[päivitys] Bernin työttömyysaste oli </w:t>
      </w:r>
      <w:r>
        <w:rPr>
          <w:color w:val="A9A9A9"/>
        </w:rPr>
        <w:t xml:space="preserve">3,3 prosenttia</w:t>
      </w:r>
      <w:r>
        <w:t xml:space="preserve">. Vuonna </w:t>
      </w:r>
      <w:r>
        <w:t xml:space="preserve">2008[päivitys] </w:t>
      </w:r>
      <w:r>
        <w:t xml:space="preserve">alkutuotannon alalla työskenteli </w:t>
      </w:r>
      <w:r>
        <w:t xml:space="preserve">2</w:t>
      </w:r>
      <w:r>
        <w:rPr>
          <w:color w:val="DCDCDC"/>
        </w:rPr>
        <w:t xml:space="preserve">59</w:t>
      </w:r>
      <w:r>
        <w:t xml:space="preserve"> henkilöä ja alalla toimi noin 59 yritystä</w:t>
      </w:r>
      <w:r>
        <w:t xml:space="preserve">.</w:t>
      </w:r>
      <w:r>
        <w:t xml:space="preserve"> Toissijaisella sektorilla työskenteli 16 413 henkilöä ja </w:t>
      </w:r>
      <w:r>
        <w:t xml:space="preserve">tällä sektorilla oli yrityksiä</w:t>
      </w:r>
      <w:r>
        <w:rPr>
          <w:color w:val="2F4F4F"/>
        </w:rPr>
        <w:t xml:space="preserve">950</w:t>
      </w:r>
      <w:r>
        <w:t xml:space="preserve">. Tertiäärisellä sektorilla työskenteli 135 973 henkilöä, ja </w:t>
      </w:r>
      <w:r>
        <w:t xml:space="preserve">tällä sektorilla </w:t>
      </w:r>
      <w:r>
        <w:t xml:space="preserve">oli </w:t>
      </w:r>
      <w:r>
        <w:t xml:space="preserve">yrityksiä</w:t>
      </w:r>
      <w:r>
        <w:rPr>
          <w:color w:val="556B2F"/>
        </w:rPr>
        <w:t xml:space="preserve">7,654</w:t>
      </w:r>
      <w:r>
        <w:t xml:space="preserve">.</w:t>
      </w:r>
    </w:p>
    <w:p>
      <w:r>
        <w:rPr>
          <w:b/>
        </w:rPr>
        <w:t xml:space="preserve">Kysymys 0</w:t>
      </w:r>
    </w:p>
    <w:p>
      <w:r>
        <w:t xml:space="preserve">Mikä oli Bernin työttömyysaste vuonna 2010?</w:t>
      </w:r>
    </w:p>
    <w:p>
      <w:r>
        <w:rPr>
          <w:b/>
        </w:rPr>
        <w:t xml:space="preserve">Kysymys 1</w:t>
      </w:r>
    </w:p>
    <w:p>
      <w:r>
        <w:t xml:space="preserve">Kuinka monta yritystä on alkutuotannon alalla?</w:t>
      </w:r>
    </w:p>
    <w:p>
      <w:r>
        <w:rPr>
          <w:b/>
        </w:rPr>
        <w:t xml:space="preserve">Kysymys 2</w:t>
      </w:r>
    </w:p>
    <w:p>
      <w:r>
        <w:t xml:space="preserve">Kuinka monta yritystä on toissijaisella sektorilla?</w:t>
      </w:r>
    </w:p>
    <w:p>
      <w:r>
        <w:rPr>
          <w:b/>
        </w:rPr>
        <w:t xml:space="preserve">Kysymys 3</w:t>
      </w:r>
    </w:p>
    <w:p>
      <w:r>
        <w:t xml:space="preserve">Kuinka monta yritystä on palvelualalla?</w:t>
      </w:r>
    </w:p>
    <w:p>
      <w:r>
        <w:rPr>
          <w:b/>
        </w:rPr>
        <w:t xml:space="preserve">Teksti numero 42</w:t>
      </w:r>
    </w:p>
    <w:p>
      <w:r>
        <w:t xml:space="preserve">Vuonna 2008[päivitys] kokoaikaisten työpaikkojen kokonaismäärä oli Vuonna</w:t>
      </w:r>
      <w:r>
        <w:rPr>
          <w:color w:val="A9A9A9"/>
        </w:rPr>
        <w:t xml:space="preserve">125,037.</w:t>
      </w:r>
      <w:r>
        <w:t xml:space="preserve"> 2008[päivitys] </w:t>
      </w:r>
      <w:r>
        <w:t xml:space="preserve">työpaikkoja </w:t>
      </w:r>
      <w:r>
        <w:t xml:space="preserve">oli yhteensä </w:t>
      </w:r>
      <w:r>
        <w:t xml:space="preserve">203, joista </w:t>
      </w:r>
      <w:r>
        <w:t xml:space="preserve">maatalouden </w:t>
      </w:r>
      <w:r>
        <w:t xml:space="preserve">työpaikkoja oli</w:t>
      </w:r>
      <w:r>
        <w:rPr>
          <w:color w:val="DCDCDC"/>
        </w:rPr>
        <w:t xml:space="preserve">184</w:t>
      </w:r>
      <w:r>
        <w:t xml:space="preserve"> ja </w:t>
      </w:r>
      <w:r>
        <w:t xml:space="preserve">metsätalouden tai puutavaran </w:t>
      </w:r>
      <w:r>
        <w:rPr>
          <w:color w:val="2F4F4F"/>
        </w:rPr>
        <w:t xml:space="preserve">19</w:t>
      </w:r>
      <w:r>
        <w:t xml:space="preserve">tuotannon työpaikkoja</w:t>
      </w:r>
      <w:r>
        <w:t xml:space="preserve">. </w:t>
      </w:r>
      <w:r>
        <w:t xml:space="preserve">Toissijaisen sektorin työpaikkojen määrä oli </w:t>
      </w:r>
      <w:r>
        <w:t xml:space="preserve">7 650 eli (49,4 %) </w:t>
      </w:r>
      <w:r>
        <w:rPr>
          <w:color w:val="556B2F"/>
        </w:rPr>
        <w:t xml:space="preserve">15,476</w:t>
      </w:r>
      <w:r>
        <w:t xml:space="preserve">oli teollisuudessa, 51 eli (0,3 %) oli kaivostoiminnassa ja 6 389 (41,3 %) oli rakentamisessa. Kolmannen sektorin työpaikkojen määrä oli</w:t>
      </w:r>
      <w:r>
        <w:rPr>
          <w:color w:val="6B8E23"/>
        </w:rPr>
        <w:t xml:space="preserve">109,358</w:t>
      </w:r>
      <w:r>
        <w:t xml:space="preserve"> . Kolmannella sektorilla 11 396 eli 10,4 % oli tukku- tai vähittäiskaupassa tai moottoriajoneuvojen korjauksessa, 10 293 eli 9,4 % tavaroiden siirrossa ja varastoinnissa, 5 090 eli 4,4 % tavaroiden siirrossa ja varastoinnissa, 10 293 eli 9,4 % tavaroiden siirrossa ja varastoinnissa, 5 090 eli 4,4 % tavaroiden siirrossa ja varastoinnissa ja 5,4 % tavaroiden siirrossa ja varastoinnissa.</w:t>
      </w:r>
      <w:r>
        <w:t xml:space="preserve">7,7 % oli hotelli- tai ravintola-alalla, 7 302 eli 6,7 % oli informaatioalalla, 8 437 eli 7,7 % oli vakuutus- tai rahoitusalalla, 10 660 eli 9,7 % oli teknisen alan ammattilaisia tai tiedemiehiä, 5 338 eli 4,9 % oli koulutusalalla ja 17 903 eli 16,4 % oli terveydenhuoltoalalla.</w:t>
      </w:r>
    </w:p>
    <w:p>
      <w:r>
        <w:rPr>
          <w:b/>
        </w:rPr>
        <w:t xml:space="preserve">Kysymys 0</w:t>
      </w:r>
    </w:p>
    <w:p>
      <w:r>
        <w:t xml:space="preserve">Kuinka monta kokoaikaista työpaikkaa oli vuonna 2008?</w:t>
      </w:r>
    </w:p>
    <w:p>
      <w:r>
        <w:rPr>
          <w:b/>
        </w:rPr>
        <w:t xml:space="preserve">Kysymys 1</w:t>
      </w:r>
    </w:p>
    <w:p>
      <w:r>
        <w:t xml:space="preserve">Kuinka monta työpaikkaa alkutuotantoalalla oli maataloudessa?</w:t>
      </w:r>
    </w:p>
    <w:p>
      <w:r>
        <w:rPr>
          <w:b/>
        </w:rPr>
        <w:t xml:space="preserve">Kysymys 2</w:t>
      </w:r>
    </w:p>
    <w:p>
      <w:r>
        <w:t xml:space="preserve">Kuinka monta työpaikkaa alkusektorilla oli metsätaloudessa tai puutavaran tuotannossa?</w:t>
      </w:r>
    </w:p>
    <w:p>
      <w:r>
        <w:rPr>
          <w:b/>
        </w:rPr>
        <w:t xml:space="preserve">Kysymys 3</w:t>
      </w:r>
    </w:p>
    <w:p>
      <w:r>
        <w:t xml:space="preserve">Kuinka monta työpaikkaa on toissijaisella sektorilla?</w:t>
      </w:r>
    </w:p>
    <w:p>
      <w:r>
        <w:rPr>
          <w:b/>
        </w:rPr>
        <w:t xml:space="preserve">Kysymys 4</w:t>
      </w:r>
    </w:p>
    <w:p>
      <w:r>
        <w:t xml:space="preserve">Kuinka monta työpaikkaa on tertiäärisellä sektorilla?</w:t>
      </w:r>
    </w:p>
    <w:p>
      <w:r>
        <w:rPr>
          <w:b/>
        </w:rPr>
        <w:t xml:space="preserve">Teksti numero 43</w:t>
      </w:r>
    </w:p>
    <w:p>
      <w:r>
        <w:t xml:space="preserve">Vuonna 2000[päivitys] oli </w:t>
      </w:r>
      <w:r>
        <w:t xml:space="preserve">työntekijöitä</w:t>
      </w:r>
      <w:r>
        <w:rPr>
          <w:color w:val="A9A9A9"/>
        </w:rPr>
        <w:t xml:space="preserve">94,367</w:t>
      </w:r>
      <w:r>
        <w:t xml:space="preserve">, jotka pendelöivät kuntaan, ja </w:t>
      </w:r>
      <w:r>
        <w:t xml:space="preserve">työntekijöitä</w:t>
      </w:r>
      <w:r>
        <w:rPr>
          <w:color w:val="DCDCDC"/>
        </w:rPr>
        <w:t xml:space="preserve">16,424</w:t>
      </w:r>
      <w:r>
        <w:t xml:space="preserve">, jotka pendelöivät pois</w:t>
      </w:r>
      <w:r>
        <w:t xml:space="preserve">.</w:t>
      </w:r>
      <w:r>
        <w:t xml:space="preserve"> Kunta on työntekijöiden nettotuoja, sillä jokaista lähtevää työntekijää kohden kuntaan tulee noin 5,7 työntekijää. Työssäkäyvästä väestöstä </w:t>
      </w:r>
      <w:r>
        <w:rPr>
          <w:color w:val="2F4F4F"/>
        </w:rPr>
        <w:t xml:space="preserve">50,6 prosenttia </w:t>
      </w:r>
      <w:r>
        <w:t xml:space="preserve">käytti julkisia kulkuneuvoja ja </w:t>
      </w:r>
      <w:r>
        <w:rPr>
          <w:color w:val="556B2F"/>
        </w:rPr>
        <w:t xml:space="preserve">20,6 prosenttia </w:t>
      </w:r>
      <w:r>
        <w:t xml:space="preserve">yksityisautoa.</w:t>
      </w:r>
    </w:p>
    <w:p>
      <w:r>
        <w:rPr>
          <w:b/>
        </w:rPr>
        <w:t xml:space="preserve">Kysymys 0</w:t>
      </w:r>
    </w:p>
    <w:p>
      <w:r>
        <w:t xml:space="preserve">Kuinka monta työntekijää pendelöi kuntaan?</w:t>
      </w:r>
    </w:p>
    <w:p>
      <w:r>
        <w:rPr>
          <w:b/>
        </w:rPr>
        <w:t xml:space="preserve">Kysymys 1</w:t>
      </w:r>
    </w:p>
    <w:p>
      <w:r>
        <w:t xml:space="preserve">Kuinka moni työntekijä joutui pendelöimään pois kunnan alueelta?</w:t>
      </w:r>
    </w:p>
    <w:p>
      <w:r>
        <w:rPr>
          <w:b/>
        </w:rPr>
        <w:t xml:space="preserve">Kysymys 2</w:t>
      </w:r>
    </w:p>
    <w:p>
      <w:r>
        <w:t xml:space="preserve">Kuinka suuri osa työssäkäyvästä väestöstä käyttää julkista liikennettä?</w:t>
      </w:r>
    </w:p>
    <w:p>
      <w:r>
        <w:rPr>
          <w:b/>
        </w:rPr>
        <w:t xml:space="preserve">Kysymys 3</w:t>
      </w:r>
    </w:p>
    <w:p>
      <w:r>
        <w:t xml:space="preserve">Kuinka moni työssäkäyvästä väestöstä käyttää yksityisautoa?</w:t>
      </w:r>
    </w:p>
    <w:p>
      <w:r>
        <w:rPr>
          <w:b/>
        </w:rPr>
        <w:t xml:space="preserve">Tekstin numero 44</w:t>
      </w:r>
    </w:p>
    <w:p>
      <w:r>
        <w:t xml:space="preserve">Bernissä sijaitsee Bernin yliopisto, jonka rakennukset sijaitsevat pääosin </w:t>
      </w:r>
      <w:r>
        <w:rPr>
          <w:color w:val="A9A9A9"/>
        </w:rPr>
        <w:t xml:space="preserve">Länggasse-korttelissa, sekä ammattikorkeakoulu </w:t>
      </w:r>
      <w:r>
        <w:t xml:space="preserve">(Fachhochschule) ja useita ammattikouluja.</w:t>
      </w:r>
    </w:p>
    <w:p>
      <w:r>
        <w:rPr>
          <w:b/>
        </w:rPr>
        <w:t xml:space="preserve">Kysymys 0</w:t>
      </w:r>
    </w:p>
    <w:p>
      <w:r>
        <w:t xml:space="preserve">Missä on suurin osa Bernin yliopiston rakennuksista?</w:t>
      </w:r>
    </w:p>
    <w:p>
      <w:r>
        <w:rPr>
          <w:b/>
        </w:rPr>
        <w:t xml:space="preserve">Tekstin numero 45</w:t>
      </w:r>
    </w:p>
    <w:p>
      <w:r>
        <w:t xml:space="preserve">Bernin </w:t>
      </w:r>
      <w:r>
        <w:t xml:space="preserve">väestöstä </w:t>
      </w:r>
      <w:r>
        <w:t xml:space="preserve">noin 50 418 (</w:t>
      </w:r>
      <w:r>
        <w:rPr>
          <w:color w:val="A9A9A9"/>
        </w:rPr>
        <w:t xml:space="preserve">39,2 %) </w:t>
      </w:r>
      <w:r>
        <w:t xml:space="preserve">on suorittanut muun kuin pakollisen keskiasteen koulutuksen ja 24 311 (</w:t>
      </w:r>
      <w:r>
        <w:rPr>
          <w:color w:val="DCDCDC"/>
        </w:rPr>
        <w:t xml:space="preserve">18,9 %) </w:t>
      </w:r>
      <w:r>
        <w:t xml:space="preserve">on suorittanut korkea-asteen lisäkoulutuksen (joko yliopisto tai ammattikorkeakoulu). Korkea-asteen koulutuksen suorittaneista 24 311:stä 51,6 prosenttia oli </w:t>
      </w:r>
      <w:r>
        <w:rPr>
          <w:color w:val="2F4F4F"/>
        </w:rPr>
        <w:t xml:space="preserve">sveitsiläisiä miehiä</w:t>
      </w:r>
      <w:r>
        <w:t xml:space="preserve">, 33,0 prosenttia sveitsiläisiä naisia, 8,9 prosenttia ei-ruotsalaisia miehiä ja 6,5 prosenttia ei-ruotsalaisia naisia.</w:t>
      </w:r>
    </w:p>
    <w:p>
      <w:r>
        <w:rPr>
          <w:b/>
        </w:rPr>
        <w:t xml:space="preserve">Kysymys 0</w:t>
      </w:r>
    </w:p>
    <w:p>
      <w:r>
        <w:t xml:space="preserve">Kuinka monta prosenttia väestöstä on suorittanut muun kuin pakollisen keskiasteen koulutuksen?</w:t>
      </w:r>
    </w:p>
    <w:p>
      <w:r>
        <w:rPr>
          <w:b/>
        </w:rPr>
        <w:t xml:space="preserve">Kysymys 1</w:t>
      </w:r>
    </w:p>
    <w:p>
      <w:r>
        <w:t xml:space="preserve">Kuinka monta prosenttia väestöstä on suorittanut korkea-asteen lisäkoulutuksen?</w:t>
      </w:r>
    </w:p>
    <w:p>
      <w:r>
        <w:rPr>
          <w:b/>
        </w:rPr>
        <w:t xml:space="preserve">Kysymys 2</w:t>
      </w:r>
    </w:p>
    <w:p>
      <w:r>
        <w:t xml:space="preserve">Suurin osa bernin korkea-asteen koulutuksen suorittaneista on mitä ihmisiä?</w:t>
      </w:r>
    </w:p>
    <w:p>
      <w:r>
        <w:rPr>
          <w:b/>
        </w:rPr>
        <w:t xml:space="preserve">Teksti numero 46</w:t>
      </w:r>
    </w:p>
    <w:p>
      <w:r>
        <w:t xml:space="preserve">Bernin kantonin koulujärjestelmä tarjoaa yhden vuoden </w:t>
      </w:r>
      <w:r>
        <w:t xml:space="preserve">ei-pakollisen päiväkodin, jota seuraa kuusi vuotta peruskoulua. Tämän jälkeen </w:t>
      </w:r>
      <w:r>
        <w:t xml:space="preserve">on kolme vuotta pakollista lukiota, jossa oppilaat erotellaan </w:t>
      </w:r>
      <w:r>
        <w:rPr>
          <w:color w:val="DCDCDC"/>
        </w:rPr>
        <w:t xml:space="preserve">kykyjen ja soveltuvuuden mukaan</w:t>
      </w:r>
      <w:r>
        <w:t xml:space="preserve">. Ala-asteen jälkeen oppilaat voivat osallistua lisäkoulutukseen tai oppisopimuskoulutukseen.</w:t>
      </w:r>
    </w:p>
    <w:p>
      <w:r>
        <w:rPr>
          <w:b/>
        </w:rPr>
        <w:t xml:space="preserve">Kysymys 0</w:t>
      </w:r>
    </w:p>
    <w:p>
      <w:r>
        <w:t xml:space="preserve">Pitääkö sinun mennä yhden vuoden päiväkotiin?</w:t>
      </w:r>
    </w:p>
    <w:p>
      <w:r>
        <w:rPr>
          <w:b/>
        </w:rPr>
        <w:t xml:space="preserve">Kysymys 1</w:t>
      </w:r>
    </w:p>
    <w:p>
      <w:r>
        <w:t xml:space="preserve">Mikä erottaa lapset toisistaan yläkoulussa?</w:t>
      </w:r>
    </w:p>
    <w:p>
      <w:r>
        <w:rPr>
          <w:b/>
        </w:rPr>
        <w:t xml:space="preserve">Tekstin numero 47</w:t>
      </w:r>
    </w:p>
    <w:p>
      <w:r>
        <w:t xml:space="preserve">Lukuvuonna 2009-2010 </w:t>
      </w:r>
      <w:r>
        <w:t xml:space="preserve">Bernissä oli yhteensä oppilasta</w:t>
      </w:r>
      <w:r>
        <w:rPr>
          <w:color w:val="A9A9A9"/>
        </w:rPr>
        <w:t xml:space="preserve">10,979</w:t>
      </w:r>
      <w:r>
        <w:t xml:space="preserve">. Kunnassa </w:t>
      </w:r>
      <w:r>
        <w:t xml:space="preserve">oli </w:t>
      </w:r>
      <w:r>
        <w:t xml:space="preserve">päiväkotiluokkia</w:t>
      </w:r>
      <w:r>
        <w:rPr>
          <w:color w:val="DCDCDC"/>
        </w:rPr>
        <w:t xml:space="preserve">89</w:t>
      </w:r>
      <w:r>
        <w:t xml:space="preserve">, joissa oli yhteensä 1 641 oppilasta. Lastentarhan oppilaista 32,4 prosenttia oli Sveitsin vakituisia tai tilapäisiä asukkaita (ei kansalaisia), ja 40,2 prosentilla oli äidinkielenä jokin muu kuin luokkahuoneen kieli. Kunnassa oli </w:t>
      </w:r>
      <w:r>
        <w:rPr>
          <w:color w:val="2F4F4F"/>
        </w:rPr>
        <w:t xml:space="preserve">266</w:t>
      </w:r>
      <w:r>
        <w:t xml:space="preserve">alakoululuokkia ja 5 040 oppilasta. Alkuopetuksen oppilaista 30,1 % asui pysyvästi tai tilapäisesti Sveitsissä (ei kansalaisia) ja 35,7 %:lla oli äidinkielenä muu kuin luokkahuoneen kieli. Samana vuonna kunnassa oli </w:t>
      </w:r>
      <w:r>
        <w:rPr>
          <w:color w:val="556B2F"/>
        </w:rPr>
        <w:t xml:space="preserve">151</w:t>
      </w:r>
      <w:r>
        <w:t xml:space="preserve">yläasteen luokkia, joissa oli yhteensä 2 581 oppilasta</w:t>
      </w:r>
      <w:r>
        <w:t xml:space="preserve">.</w:t>
      </w:r>
      <w:r>
        <w:t xml:space="preserve"> Niistä 28,7 % oli Sveitsissä pysyvästi tai tilapäisesti asuvia (ei kansalaisia) ja 32,7 %:lla oli muu äidinkieli kuin luokkahuoneen kieli.</w:t>
      </w:r>
    </w:p>
    <w:p>
      <w:r>
        <w:rPr>
          <w:b/>
        </w:rPr>
        <w:t xml:space="preserve">Kysymys 0</w:t>
      </w:r>
    </w:p>
    <w:p>
      <w:r>
        <w:t xml:space="preserve">Kuinka monta oppilasta kävi koulua lukuvuonna 2009-2010?</w:t>
      </w:r>
    </w:p>
    <w:p>
      <w:r>
        <w:rPr>
          <w:b/>
        </w:rPr>
        <w:t xml:space="preserve">Kysymys 1</w:t>
      </w:r>
    </w:p>
    <w:p>
      <w:r>
        <w:t xml:space="preserve">Kuinka monta päiväkotiluokkaa oli?</w:t>
      </w:r>
    </w:p>
    <w:p>
      <w:r>
        <w:rPr>
          <w:b/>
        </w:rPr>
        <w:t xml:space="preserve">Kysymys 2</w:t>
      </w:r>
    </w:p>
    <w:p>
      <w:r>
        <w:t xml:space="preserve">Kuinka monta alakoululuokkaa oli?</w:t>
      </w:r>
    </w:p>
    <w:p>
      <w:r>
        <w:rPr>
          <w:b/>
        </w:rPr>
        <w:t xml:space="preserve">Kysymys 3</w:t>
      </w:r>
    </w:p>
    <w:p>
      <w:r>
        <w:t xml:space="preserve">Kuinka monta alaluokkaa oli?</w:t>
      </w:r>
    </w:p>
    <w:p>
      <w:r>
        <w:rPr>
          <w:b/>
        </w:rPr>
        <w:t xml:space="preserve">Tekstin numero 48</w:t>
      </w:r>
    </w:p>
    <w:p>
      <w:r>
        <w:t xml:space="preserve">Bernissä on </w:t>
      </w:r>
      <w:r>
        <w:t xml:space="preserve">kirjastoja</w:t>
      </w:r>
      <w:r>
        <w:rPr>
          <w:color w:val="A9A9A9"/>
        </w:rPr>
        <w:t xml:space="preserve">8</w:t>
      </w:r>
      <w:r>
        <w:t xml:space="preserve">. Näihin kirjastoihin kuuluvat muun muassa Schweiz. Nationalbibliothek/ Bibliothèque nationale suisse, Universitätsbibliothek Bern, Kornhausbibliotheken Bern, BFH Wirtschaft und Verwaltung Bern, BFH Gesundheit, BFH Soziale Arbeit, Hochschule der Künste Bern, Gestaltung und Kunst ja Hochschule der Künste Bern, Musikbibliothek. Kirjastoissa oli yhteensä (vuonna 2008[päivitys]) 10 308 336 kirjaa tai muuta mediaa, ja samana vuonna lainattiin yhteensä 2 627 973 kappaletta.</w:t>
      </w:r>
    </w:p>
    <w:p>
      <w:r>
        <w:rPr>
          <w:b/>
        </w:rPr>
        <w:t xml:space="preserve">Kysymys 0</w:t>
      </w:r>
    </w:p>
    <w:p>
      <w:r>
        <w:t xml:space="preserve">Kuinka monta kirjastoa Bernissä on?</w:t>
      </w:r>
    </w:p>
    <w:p>
      <w:r>
        <w:rPr>
          <w:b/>
        </w:rPr>
        <w:t xml:space="preserve">Tekstin numero 49</w:t>
      </w:r>
    </w:p>
    <w:p>
      <w:r>
        <w:t xml:space="preserve">Vuonna 2000[päivitys] </w:t>
      </w:r>
      <w:r>
        <w:t xml:space="preserve">Bernissä </w:t>
      </w:r>
      <w:r>
        <w:t xml:space="preserve">oli </w:t>
      </w:r>
      <w:r>
        <w:t xml:space="preserve">oppilaita</w:t>
      </w:r>
      <w:r>
        <w:rPr>
          <w:color w:val="A9A9A9"/>
        </w:rPr>
        <w:t xml:space="preserve">9,045</w:t>
      </w:r>
      <w:r>
        <w:t xml:space="preserve">, jotka olivat kotoisin toisesta kunnasta, kun taas </w:t>
      </w:r>
      <w:r>
        <w:t xml:space="preserve">asukkaat</w:t>
      </w:r>
      <w:r>
        <w:rPr>
          <w:color w:val="DCDCDC"/>
        </w:rPr>
        <w:t xml:space="preserve">1,185</w:t>
      </w:r>
      <w:r>
        <w:t xml:space="preserve"> kävivät koulua kunnan ulkopuolella</w:t>
      </w:r>
      <w:r>
        <w:t xml:space="preserve">.</w:t>
      </w:r>
    </w:p>
    <w:p>
      <w:r>
        <w:rPr>
          <w:b/>
        </w:rPr>
        <w:t xml:space="preserve">Kysymys 0</w:t>
      </w:r>
    </w:p>
    <w:p>
      <w:r>
        <w:t xml:space="preserve">Kuinka monta oppilasta asui toisessa kunnassa?</w:t>
      </w:r>
    </w:p>
    <w:p>
      <w:r>
        <w:rPr>
          <w:b/>
        </w:rPr>
        <w:t xml:space="preserve">Kysymys 1</w:t>
      </w:r>
    </w:p>
    <w:p>
      <w:r>
        <w:t xml:space="preserve">Kuinka moni oppilas kävi koulua kaupungin ulkopuolella?</w:t>
      </w:r>
    </w:p>
    <w:p>
      <w:r>
        <w:rPr>
          <w:b/>
        </w:rPr>
        <w:t xml:space="preserve">Tekstin numero 50</w:t>
      </w:r>
    </w:p>
    <w:p>
      <w:r>
        <w:t xml:space="preserve">Marzilin kaupunginosasta johtaa </w:t>
      </w:r>
      <w:r>
        <w:rPr>
          <w:color w:val="A9A9A9"/>
        </w:rPr>
        <w:t xml:space="preserve">köysirata </w:t>
      </w:r>
      <w:r>
        <w:t xml:space="preserve">Bundeshausiin. </w:t>
      </w:r>
      <w:r>
        <w:t xml:space="preserve">Marzilibahn-köysirata on </w:t>
      </w:r>
      <w:r>
        <w:rPr>
          <w:color w:val="2F4F4F"/>
        </w:rPr>
        <w:t xml:space="preserve">106 metrin </w:t>
      </w:r>
      <w:r>
        <w:t xml:space="preserve">pituudellaan </w:t>
      </w:r>
      <w:r>
        <w:t xml:space="preserve">Euroopan toiseksi lyhin julkinen rautatie </w:t>
      </w:r>
      <w:r>
        <w:rPr>
          <w:color w:val="556B2F"/>
        </w:rPr>
        <w:t xml:space="preserve">Zagrebin köysiradan</w:t>
      </w:r>
      <w:r>
        <w:t xml:space="preserve"> jälkeen</w:t>
      </w:r>
      <w:r>
        <w:t xml:space="preserve">.</w:t>
      </w:r>
    </w:p>
    <w:p>
      <w:r>
        <w:rPr>
          <w:b/>
        </w:rPr>
        <w:t xml:space="preserve">Kysymys 0</w:t>
      </w:r>
    </w:p>
    <w:p>
      <w:r>
        <w:t xml:space="preserve">Mikä yhdistää Marzilin ja Bundeshausin?</w:t>
      </w:r>
    </w:p>
    <w:p>
      <w:r>
        <w:rPr>
          <w:b/>
        </w:rPr>
        <w:t xml:space="preserve">Kysymys 1</w:t>
      </w:r>
    </w:p>
    <w:p>
      <w:r>
        <w:t xml:space="preserve">Kuinka pitkä Marzilibahin köysirata on?</w:t>
      </w:r>
    </w:p>
    <w:p>
      <w:r>
        <w:rPr>
          <w:b/>
        </w:rPr>
        <w:t xml:space="preserve">Kysymys 2</w:t>
      </w:r>
    </w:p>
    <w:p>
      <w:r>
        <w:t xml:space="preserve">Mikä on Euroopan toiseksi lyhin julkinen rautatie?</w:t>
      </w:r>
    </w:p>
    <w:p>
      <w:r>
        <w:rPr>
          <w:b/>
        </w:rPr>
        <w:t xml:space="preserve">Kysymys 3</w:t>
      </w:r>
    </w:p>
    <w:p>
      <w:r>
        <w:t xml:space="preserve">Mikä on Euroopan lyhin julkinen rautatie?</w:t>
      </w:r>
    </w:p>
    <w:p>
      <w:r>
        <w:rPr>
          <w:b/>
        </w:rPr>
        <w:t xml:space="preserve">Tekstin numero 51</w:t>
      </w:r>
    </w:p>
    <w:p>
      <w:r>
        <w:t xml:space="preserve">Berniin liikennöi myös </w:t>
      </w:r>
      <w:r>
        <w:rPr>
          <w:color w:val="A9A9A9"/>
        </w:rPr>
        <w:t xml:space="preserve">Bernin lentokenttä, joka </w:t>
      </w:r>
      <w:r>
        <w:t xml:space="preserve">sijaitsee kaupungin ulkopuolella Belpin kaupungin lähellä. Alueelliselta lentoasemalta, jota kutsutaan puhekielessä </w:t>
      </w:r>
      <w:r>
        <w:rPr>
          <w:color w:val="DCDCDC"/>
        </w:rPr>
        <w:t xml:space="preserve">Bern-Belpiksi tai Belpmoosiksi, on </w:t>
      </w:r>
      <w:r>
        <w:t xml:space="preserve">yhteydet useisiin Euroopan kaupunkeihin</w:t>
      </w:r>
      <w:r>
        <w:t xml:space="preserve">.</w:t>
      </w:r>
      <w:r>
        <w:t xml:space="preserve"> Lisäksi Zürichin lentokenttä, Geneven lentokenttä ja EuroAirport Basel-Mulhouse-Freiburg toimivat myös kansainvälisinä portteina, ja ne kaikki ovat saavutettavissa Bernistä kahdessa tunnissa autolla tai junalla.</w:t>
      </w:r>
    </w:p>
    <w:p>
      <w:r>
        <w:rPr>
          <w:b/>
        </w:rPr>
        <w:t xml:space="preserve">Kysymys 0</w:t>
      </w:r>
    </w:p>
    <w:p>
      <w:r>
        <w:t xml:space="preserve">Mikä on Bernin lentokentän nimi?</w:t>
      </w:r>
    </w:p>
    <w:p>
      <w:r>
        <w:rPr>
          <w:b/>
        </w:rPr>
        <w:t xml:space="preserve">Kysymys 1</w:t>
      </w:r>
    </w:p>
    <w:p>
      <w:r>
        <w:t xml:space="preserve">Mikä on alueellisen lentoaseman nimi?</w:t>
      </w:r>
    </w:p>
    <w:p>
      <w:r>
        <w:br w:type="page"/>
      </w:r>
    </w:p>
    <w:p>
      <w:r>
        <w:rPr>
          <w:b/>
          <w:u w:val="single"/>
        </w:rPr>
        <w:t xml:space="preserve">Asiakirjan numero 70</w:t>
      </w:r>
    </w:p>
    <w:p>
      <w:r>
        <w:rPr>
          <w:b/>
        </w:rPr>
        <w:t xml:space="preserve">Tekstin numero 0</w:t>
      </w:r>
    </w:p>
    <w:p>
      <w:r>
        <w:t xml:space="preserve">Westminster Abbey, viralliselta nimeltään </w:t>
      </w:r>
      <w:r>
        <w:rPr>
          <w:color w:val="DCDCDC"/>
        </w:rPr>
        <w:t xml:space="preserve">Collegiate Church of St Peter at Westminster</w:t>
      </w:r>
      <w:r>
        <w:rPr>
          <w:color w:val="A9A9A9"/>
        </w:rPr>
        <w:t xml:space="preserve">, on </w:t>
      </w:r>
      <w:r>
        <w:t xml:space="preserve">suuri, pääosin </w:t>
      </w:r>
      <w:r>
        <w:rPr>
          <w:color w:val="2F4F4F"/>
        </w:rPr>
        <w:t xml:space="preserve">goottilainen </w:t>
      </w:r>
      <w:r>
        <w:t xml:space="preserve">luostarikirkko </w:t>
      </w:r>
      <w:r>
        <w:rPr>
          <w:color w:val="556B2F"/>
        </w:rPr>
        <w:t xml:space="preserve">Westminsterin kaupungissa Lontoossa, </w:t>
      </w:r>
      <w:r>
        <w:t xml:space="preserve">Westminsterin palatsin länsipuolella. Se on yksi Yhdistyneen kuningaskunnan merkittävimmistä uskonnollisista rakennuksista, ja se on ollut perinteinen kruunajais- ja hautapaikka Englannin ja myöhemmin Britannian monarkeille. </w:t>
      </w:r>
      <w:r>
        <w:rPr>
          <w:color w:val="6B8E23"/>
        </w:rPr>
        <w:t xml:space="preserve">Vuosina 1540-1556 </w:t>
      </w:r>
      <w:r>
        <w:t xml:space="preserve">luostarilla oli katedraalin asema. Vuodesta 1560 lähtien rakennus ei kuitenkaan ole enää ollut luostari eikä katedraali, vaan sillä on sen sijaan </w:t>
      </w:r>
      <w:r>
        <w:rPr>
          <w:color w:val="A0522D"/>
        </w:rPr>
        <w:t xml:space="preserve">Englannin kirkon "</w:t>
      </w:r>
      <w:r>
        <w:rPr>
          <w:color w:val="228B22"/>
        </w:rPr>
        <w:t xml:space="preserve">Royal Peculiar</w:t>
      </w:r>
      <w:r>
        <w:t xml:space="preserve">" - kirkko, joka on vastuussa suoraan hallitsijalle</w:t>
      </w:r>
      <w:r>
        <w:t xml:space="preserve">.</w:t>
      </w:r>
      <w:r>
        <w:t xml:space="preserve"> Itse rakennus on alkuperäinen luostarikirkko.</w:t>
      </w:r>
    </w:p>
    <w:p>
      <w:r>
        <w:rPr>
          <w:b/>
        </w:rPr>
        <w:t xml:space="preserve">Kysymys 0</w:t>
      </w:r>
    </w:p>
    <w:p>
      <w:r>
        <w:t xml:space="preserve">Mikä on Westminster Abbeyn virallinen nimi?</w:t>
      </w:r>
    </w:p>
    <w:p>
      <w:r>
        <w:rPr>
          <w:b/>
        </w:rPr>
        <w:t xml:space="preserve">Kysymys 1</w:t>
      </w:r>
    </w:p>
    <w:p>
      <w:r>
        <w:t xml:space="preserve">Missä Westminster Abbey sijaitsee?</w:t>
      </w:r>
    </w:p>
    <w:p>
      <w:r>
        <w:rPr>
          <w:b/>
        </w:rPr>
        <w:t xml:space="preserve">Kysymys 2</w:t>
      </w:r>
    </w:p>
    <w:p>
      <w:r>
        <w:t xml:space="preserve">Milloin Westminster Abbey oli katedraali?</w:t>
      </w:r>
    </w:p>
    <w:p>
      <w:r>
        <w:rPr>
          <w:b/>
        </w:rPr>
        <w:t xml:space="preserve">Kysymys 3</w:t>
      </w:r>
    </w:p>
    <w:p>
      <w:r>
        <w:t xml:space="preserve">Mikä on ollut Westminster Abbeyn asema vuodesta 1560 lähtien?</w:t>
      </w:r>
    </w:p>
    <w:p>
      <w:r>
        <w:rPr>
          <w:b/>
        </w:rPr>
        <w:t xml:space="preserve">Kysymys 4</w:t>
      </w:r>
    </w:p>
    <w:p>
      <w:r>
        <w:t xml:space="preserve">Mikä oli Westminster Abbeyn epävirallinen nimi?</w:t>
      </w:r>
    </w:p>
    <w:p>
      <w:r>
        <w:rPr>
          <w:b/>
        </w:rPr>
        <w:t xml:space="preserve">Kysymys 5</w:t>
      </w:r>
    </w:p>
    <w:p>
      <w:r>
        <w:t xml:space="preserve">Minkä tyylinen arkkitehtuuri ei ole Westminster Abbey?</w:t>
      </w:r>
    </w:p>
    <w:p>
      <w:r>
        <w:rPr>
          <w:b/>
        </w:rPr>
        <w:t xml:space="preserve">Kysymys 6</w:t>
      </w:r>
    </w:p>
    <w:p>
      <w:r>
        <w:t xml:space="preserve">Missä maassa Westminster Abbey sijaitsee?</w:t>
      </w:r>
    </w:p>
    <w:p>
      <w:r>
        <w:rPr>
          <w:b/>
        </w:rPr>
        <w:t xml:space="preserve">Kysymys 7</w:t>
      </w:r>
    </w:p>
    <w:p>
      <w:r>
        <w:t xml:space="preserve">Minä vuosina luostaria ei pidetty katedraalina?</w:t>
      </w:r>
    </w:p>
    <w:p>
      <w:r>
        <w:rPr>
          <w:b/>
        </w:rPr>
        <w:t xml:space="preserve">Kysymys 8</w:t>
      </w:r>
    </w:p>
    <w:p>
      <w:r>
        <w:t xml:space="preserve">Minkä tyyppistä rakennusta ei ole luostari?</w:t>
      </w:r>
    </w:p>
    <w:p>
      <w:r>
        <w:rPr>
          <w:b/>
        </w:rPr>
        <w:t xml:space="preserve">Teksti numero 1</w:t>
      </w:r>
    </w:p>
    <w:p>
      <w:r>
        <w:t xml:space="preserve">Sulcardin noin vuonna 1080 ensimmäisenä kertoman perinteen mukaan kirkko perustettiin paikalle (joka silloin tunnettiin nimellä </w:t>
      </w:r>
      <w:r>
        <w:rPr>
          <w:color w:val="A9A9A9"/>
        </w:rPr>
        <w:t xml:space="preserve">Thorn Ey (</w:t>
      </w:r>
      <w:r>
        <w:rPr>
          <w:color w:val="DCDCDC"/>
        </w:rPr>
        <w:t xml:space="preserve">Thorn Island</w:t>
      </w:r>
      <w:r>
        <w:rPr>
          <w:color w:val="A9A9A9"/>
        </w:rPr>
        <w:t xml:space="preserve">)</w:t>
      </w:r>
      <w:r>
        <w:t xml:space="preserve">) </w:t>
      </w:r>
      <w:r>
        <w:rPr>
          <w:color w:val="2F4F4F"/>
        </w:rPr>
        <w:t xml:space="preserve">7. vuosisadalla </w:t>
      </w:r>
      <w:r>
        <w:rPr>
          <w:color w:val="6B8E23"/>
        </w:rPr>
        <w:t xml:space="preserve">Lontoon piispa </w:t>
      </w:r>
      <w:r>
        <w:rPr>
          <w:color w:val="556B2F"/>
        </w:rPr>
        <w:t xml:space="preserve">Mellituksen </w:t>
      </w:r>
      <w:r>
        <w:t xml:space="preserve">aikana</w:t>
      </w:r>
      <w:r>
        <w:t xml:space="preserve">. </w:t>
      </w:r>
      <w:r>
        <w:t xml:space="preserve">Nykyisen kirkon rakentaminen alkoi vuonna </w:t>
      </w:r>
      <w:r>
        <w:rPr>
          <w:color w:val="A0522D"/>
        </w:rPr>
        <w:t xml:space="preserve">1245</w:t>
      </w:r>
      <w:r>
        <w:t xml:space="preserve">, jolloin </w:t>
      </w:r>
      <w:r>
        <w:rPr>
          <w:color w:val="228B22"/>
        </w:rPr>
        <w:t xml:space="preserve">kuningas Henrik III </w:t>
      </w:r>
      <w:r>
        <w:t xml:space="preserve">määräsi sen</w:t>
      </w:r>
      <w:r>
        <w:t xml:space="preserve">.</w:t>
      </w:r>
    </w:p>
    <w:p>
      <w:r>
        <w:rPr>
          <w:b/>
        </w:rPr>
        <w:t xml:space="preserve">Kysymys 0</w:t>
      </w:r>
    </w:p>
    <w:p>
      <w:r>
        <w:t xml:space="preserve">Mitä tarkoittaa Thorn Ey?</w:t>
      </w:r>
    </w:p>
    <w:p>
      <w:r>
        <w:rPr>
          <w:b/>
        </w:rPr>
        <w:t xml:space="preserve">Kysymys 1</w:t>
      </w:r>
    </w:p>
    <w:p>
      <w:r>
        <w:t xml:space="preserve">Milloin paikalle perustettiin ensimmäisen kerran kirkko?</w:t>
      </w:r>
    </w:p>
    <w:p>
      <w:r>
        <w:rPr>
          <w:b/>
        </w:rPr>
        <w:t xml:space="preserve">Kysymys 2</w:t>
      </w:r>
    </w:p>
    <w:p>
      <w:r>
        <w:t xml:space="preserve">Kuka oli Mellitus?</w:t>
      </w:r>
    </w:p>
    <w:p>
      <w:r>
        <w:rPr>
          <w:b/>
        </w:rPr>
        <w:t xml:space="preserve">Kysymys 3</w:t>
      </w:r>
    </w:p>
    <w:p>
      <w:r>
        <w:t xml:space="preserve">Milloin nykyisen kirkon rakentaminen aloitettiin?</w:t>
      </w:r>
    </w:p>
    <w:p>
      <w:r>
        <w:rPr>
          <w:b/>
        </w:rPr>
        <w:t xml:space="preserve">Kysymys 4</w:t>
      </w:r>
    </w:p>
    <w:p>
      <w:r>
        <w:t xml:space="preserve">Kuka määräsi kirkon rakentamisen?</w:t>
      </w:r>
    </w:p>
    <w:p>
      <w:r>
        <w:rPr>
          <w:b/>
        </w:rPr>
        <w:t xml:space="preserve">Kysymys 5</w:t>
      </w:r>
    </w:p>
    <w:p>
      <w:r>
        <w:t xml:space="preserve">Minä vuonna kirkon tuhoaminen alkoi?</w:t>
      </w:r>
    </w:p>
    <w:p>
      <w:r>
        <w:rPr>
          <w:b/>
        </w:rPr>
        <w:t xml:space="preserve">Kysymys 6</w:t>
      </w:r>
    </w:p>
    <w:p>
      <w:r>
        <w:t xml:space="preserve">Kuka määräsi luostarin tuhottavaksi?</w:t>
      </w:r>
    </w:p>
    <w:p>
      <w:r>
        <w:rPr>
          <w:b/>
        </w:rPr>
        <w:t xml:space="preserve">Kysymys 7</w:t>
      </w:r>
    </w:p>
    <w:p>
      <w:r>
        <w:t xml:space="preserve">Mitä aluetta ei koskaan nimetty?</w:t>
      </w:r>
    </w:p>
    <w:p>
      <w:r>
        <w:rPr>
          <w:b/>
        </w:rPr>
        <w:t xml:space="preserve">Kysymys 8</w:t>
      </w:r>
    </w:p>
    <w:p>
      <w:r>
        <w:t xml:space="preserve">Millä vuosisadalla kirkkoa ei perustettu tähän paikkaan?</w:t>
      </w:r>
    </w:p>
    <w:p>
      <w:r>
        <w:rPr>
          <w:b/>
        </w:rPr>
        <w:t xml:space="preserve">Kysymys 9</w:t>
      </w:r>
    </w:p>
    <w:p>
      <w:r>
        <w:t xml:space="preserve">Kuka ei ollut piispa tänä aikana?</w:t>
      </w:r>
    </w:p>
    <w:p>
      <w:r>
        <w:rPr>
          <w:b/>
        </w:rPr>
        <w:t xml:space="preserve">Teksti numero 2</w:t>
      </w:r>
    </w:p>
    <w:p>
      <w:r>
        <w:t xml:space="preserve">Siitä lähtien</w:t>
      </w:r>
      <w:r>
        <w:rPr>
          <w:color w:val="A9A9A9"/>
        </w:rPr>
        <w:t xml:space="preserve">1066</w:t>
      </w:r>
      <w:r>
        <w:t xml:space="preserve">, kun </w:t>
      </w:r>
      <w:r>
        <w:rPr>
          <w:color w:val="DCDCDC"/>
        </w:rPr>
        <w:t xml:space="preserve">Harold Godwinson ja Vilhelm Valloittaja </w:t>
      </w:r>
      <w:r>
        <w:t xml:space="preserve">kruunattiin, Englannin ja Ison-Britannian monarkkien kruunajaiset on pidetty täällä. </w:t>
      </w:r>
      <w:r>
        <w:t xml:space="preserve">Luostarissa </w:t>
      </w:r>
      <w:r>
        <w:t xml:space="preserve">on pidetty ainakin </w:t>
      </w:r>
      <w:r>
        <w:t xml:space="preserve">kuninkaallisia</w:t>
      </w:r>
      <w:r>
        <w:rPr>
          <w:color w:val="2F4F4F"/>
        </w:rPr>
        <w:t xml:space="preserve">16</w:t>
      </w:r>
      <w:r>
        <w:t xml:space="preserve"> häitä vuodesta</w:t>
      </w:r>
      <w:r>
        <w:rPr>
          <w:color w:val="556B2F"/>
        </w:rPr>
        <w:t xml:space="preserve">1100</w:t>
      </w:r>
      <w:r>
        <w:t xml:space="preserve"> . </w:t>
      </w:r>
      <w:r>
        <w:t xml:space="preserve">Kaksi niistä oli hallitsevien monarkkien (</w:t>
      </w:r>
      <w:r>
        <w:rPr>
          <w:color w:val="6B8E23"/>
        </w:rPr>
        <w:t xml:space="preserve">Henrik I ja Rikhard II), </w:t>
      </w:r>
      <w:r>
        <w:t xml:space="preserve">vaikka ennen vuotta 1919 niitä ei ollut pidetty noin 500 vuoteen.</w:t>
      </w:r>
    </w:p>
    <w:p>
      <w:r>
        <w:rPr>
          <w:b/>
        </w:rPr>
        <w:t xml:space="preserve">Kysymys 0</w:t>
      </w:r>
    </w:p>
    <w:p>
      <w:r>
        <w:t xml:space="preserve">Ketkä olivat ensimmäiset Westminster Abbeyssa kruunatut monarkit?</w:t>
      </w:r>
    </w:p>
    <w:p>
      <w:r>
        <w:rPr>
          <w:b/>
        </w:rPr>
        <w:t xml:space="preserve">Kysymys 1</w:t>
      </w:r>
    </w:p>
    <w:p>
      <w:r>
        <w:t xml:space="preserve">Mistä lähtien kruunajaiset on pidetty Westminster Abbeyssa?</w:t>
      </w:r>
    </w:p>
    <w:p>
      <w:r>
        <w:rPr>
          <w:b/>
        </w:rPr>
        <w:t xml:space="preserve">Kysymys 2</w:t>
      </w:r>
    </w:p>
    <w:p>
      <w:r>
        <w:t xml:space="preserve">Kuinka monta kuninkaallista häitä luostarissa on pidetty?</w:t>
      </w:r>
    </w:p>
    <w:p>
      <w:r>
        <w:rPr>
          <w:b/>
        </w:rPr>
        <w:t xml:space="preserve">Kysymys 3</w:t>
      </w:r>
    </w:p>
    <w:p>
      <w:r>
        <w:t xml:space="preserve">Kenen kahden hallitsevan monarkin häät pidettiin luostarissa?</w:t>
      </w:r>
    </w:p>
    <w:p>
      <w:r>
        <w:rPr>
          <w:b/>
        </w:rPr>
        <w:t xml:space="preserve">Kysymys 4</w:t>
      </w:r>
    </w:p>
    <w:p>
      <w:r>
        <w:t xml:space="preserve">Milloin kuninkaalliset häät alkoivat kirkossa?</w:t>
      </w:r>
    </w:p>
    <w:p>
      <w:r>
        <w:rPr>
          <w:b/>
        </w:rPr>
        <w:t xml:space="preserve">Kysymys 5</w:t>
      </w:r>
    </w:p>
    <w:p>
      <w:r>
        <w:t xml:space="preserve">Ketkä olivat viimeiset Westminster Abbeyssa kruunatut monarkit?</w:t>
      </w:r>
    </w:p>
    <w:p>
      <w:r>
        <w:rPr>
          <w:b/>
        </w:rPr>
        <w:t xml:space="preserve">Kysymys 6</w:t>
      </w:r>
    </w:p>
    <w:p>
      <w:r>
        <w:t xml:space="preserve">Mistä lähtien kruunajaisia ei ole pidetty Westminster Abbeyssa?</w:t>
      </w:r>
    </w:p>
    <w:p>
      <w:r>
        <w:rPr>
          <w:b/>
        </w:rPr>
        <w:t xml:space="preserve">Kysymys 7</w:t>
      </w:r>
    </w:p>
    <w:p>
      <w:r>
        <w:t xml:space="preserve">Kuinka monta kuninkaallista häitä ei ole pidetty luostarissa?</w:t>
      </w:r>
    </w:p>
    <w:p>
      <w:r>
        <w:rPr>
          <w:b/>
        </w:rPr>
        <w:t xml:space="preserve">Kysymys 8</w:t>
      </w:r>
    </w:p>
    <w:p>
      <w:r>
        <w:t xml:space="preserve">Kenen kahden hallitsevan monarkin hautajaiset pidettiin luostarissa?</w:t>
      </w:r>
    </w:p>
    <w:p>
      <w:r>
        <w:rPr>
          <w:b/>
        </w:rPr>
        <w:t xml:space="preserve">Kysymys 9</w:t>
      </w:r>
    </w:p>
    <w:p>
      <w:r>
        <w:t xml:space="preserve">Milloin kuninkaalliset häät loppuivat kirkossa?</w:t>
      </w:r>
    </w:p>
    <w:p>
      <w:r>
        <w:rPr>
          <w:b/>
        </w:rPr>
        <w:t xml:space="preserve">Teksti numero 3</w:t>
      </w:r>
    </w:p>
    <w:p>
      <w:r>
        <w:t xml:space="preserve">Ensimmäiset kertomukset luostarista perustuvat myöhäiseen perimätietoon, jonka mukaan </w:t>
      </w:r>
      <w:r>
        <w:t xml:space="preserve">Thames-joen varrella asuva </w:t>
      </w:r>
      <w:r>
        <w:t xml:space="preserve">nuori kalastaja </w:t>
      </w:r>
      <w:r>
        <w:rPr>
          <w:color w:val="A9A9A9"/>
        </w:rPr>
        <w:t xml:space="preserve">Aldrich </w:t>
      </w:r>
      <w:r>
        <w:t xml:space="preserve">näki näyn Pyhästä Pietarista paikan lähellä. Tämä näyttää olevan lainaus, jolla perusteltiin </w:t>
      </w:r>
      <w:r>
        <w:rPr>
          <w:color w:val="2F4F4F"/>
        </w:rPr>
        <w:t xml:space="preserve">Thamesin kalastajilta saadut </w:t>
      </w:r>
      <w:r>
        <w:rPr>
          <w:color w:val="DCDCDC"/>
        </w:rPr>
        <w:t xml:space="preserve">lohilahjat, </w:t>
      </w:r>
      <w:r>
        <w:t xml:space="preserve">joita luostari sai myöhempinä vuosina. Nykyaikana </w:t>
      </w:r>
      <w:r>
        <w:rPr>
          <w:color w:val="556B2F"/>
        </w:rPr>
        <w:t xml:space="preserve">Fishmonger's Company </w:t>
      </w:r>
      <w:r>
        <w:t xml:space="preserve">lahjoittaa edelleen joka vuosi lohen. Todistetusti alkuperä on se, että </w:t>
      </w:r>
      <w:r>
        <w:rPr>
          <w:color w:val="6B8E23"/>
        </w:rPr>
        <w:t xml:space="preserve">960-luvulla tai 970-luvun </w:t>
      </w:r>
      <w:r>
        <w:t xml:space="preserve">alussa </w:t>
      </w:r>
      <w:r>
        <w:rPr>
          <w:color w:val="A0522D"/>
        </w:rPr>
        <w:t xml:space="preserve">Pyhä Dunstan </w:t>
      </w:r>
      <w:r>
        <w:t xml:space="preserve">asetti kuningas Edgarin avustuksella </w:t>
      </w:r>
      <w:r>
        <w:t xml:space="preserve">tänne benediktiinimunkkien </w:t>
      </w:r>
      <w:r>
        <w:t xml:space="preserve">yhteisön</w:t>
      </w:r>
      <w:r>
        <w:rPr>
          <w:color w:val="6B8E23"/>
        </w:rPr>
        <w:t xml:space="preserve">.</w:t>
      </w:r>
    </w:p>
    <w:p>
      <w:r>
        <w:rPr>
          <w:b/>
        </w:rPr>
        <w:t xml:space="preserve">Kysymys 0</w:t>
      </w:r>
    </w:p>
    <w:p>
      <w:r>
        <w:t xml:space="preserve">Kuka muka näki Pyhän Pietarin Thames-joella?</w:t>
      </w:r>
    </w:p>
    <w:p>
      <w:r>
        <w:rPr>
          <w:b/>
        </w:rPr>
        <w:t xml:space="preserve">Kysymys 1</w:t>
      </w:r>
    </w:p>
    <w:p>
      <w:r>
        <w:t xml:space="preserve">Kuka lahjoitti ensimmäisenä lohen luostarille?</w:t>
      </w:r>
    </w:p>
    <w:p>
      <w:r>
        <w:rPr>
          <w:b/>
        </w:rPr>
        <w:t xml:space="preserve">Kysymys 2</w:t>
      </w:r>
    </w:p>
    <w:p>
      <w:r>
        <w:t xml:space="preserve">Kuka antaa vielä nykyäänkin lohta luostarille?</w:t>
      </w:r>
    </w:p>
    <w:p>
      <w:r>
        <w:rPr>
          <w:b/>
        </w:rPr>
        <w:t xml:space="preserve">Kysymys 3</w:t>
      </w:r>
    </w:p>
    <w:p>
      <w:r>
        <w:t xml:space="preserve">Milloin munkkiyhteisö perustettiin?</w:t>
      </w:r>
    </w:p>
    <w:p>
      <w:r>
        <w:rPr>
          <w:b/>
        </w:rPr>
        <w:t xml:space="preserve">Kysymys 4</w:t>
      </w:r>
    </w:p>
    <w:p>
      <w:r>
        <w:t xml:space="preserve">Mikä oli sen kalastajan nimi, joka näki näyn Pyhästä Paavalista luostarin lähellä?</w:t>
      </w:r>
    </w:p>
    <w:p>
      <w:r>
        <w:rPr>
          <w:b/>
        </w:rPr>
        <w:t xml:space="preserve">Kysymys 5</w:t>
      </w:r>
    </w:p>
    <w:p>
      <w:r>
        <w:t xml:space="preserve">Minkälaista kalaa Abbey antoi Thamesin kalastajalle?</w:t>
      </w:r>
    </w:p>
    <w:p>
      <w:r>
        <w:rPr>
          <w:b/>
        </w:rPr>
        <w:t xml:space="preserve">Kysymys 6</w:t>
      </w:r>
    </w:p>
    <w:p>
      <w:r>
        <w:t xml:space="preserve">Millaisia munkkeja luostarissa kuoli?</w:t>
      </w:r>
    </w:p>
    <w:p>
      <w:r>
        <w:rPr>
          <w:b/>
        </w:rPr>
        <w:t xml:space="preserve">Kysymys 7</w:t>
      </w:r>
    </w:p>
    <w:p>
      <w:r>
        <w:t xml:space="preserve">Kuka vielä tänäkin päivänä antaa Abbeylle pullaa?</w:t>
      </w:r>
    </w:p>
    <w:p>
      <w:r>
        <w:rPr>
          <w:b/>
        </w:rPr>
        <w:t xml:space="preserve">Kysymys 8</w:t>
      </w:r>
    </w:p>
    <w:p>
      <w:r>
        <w:t xml:space="preserve">Kuka yhdessä prinssi Edgarin kanssa perusti munkit luostariin?</w:t>
      </w:r>
    </w:p>
    <w:p>
      <w:r>
        <w:rPr>
          <w:b/>
        </w:rPr>
        <w:t xml:space="preserve">Teksti numero 4</w:t>
      </w:r>
    </w:p>
    <w:p>
      <w:r>
        <w:t xml:space="preserve">Vuosien 1042 ja 1052 välillä </w:t>
      </w:r>
      <w:r>
        <w:rPr>
          <w:color w:val="A9A9A9"/>
        </w:rPr>
        <w:t xml:space="preserve">kuningas Edvard Tunnustaja </w:t>
      </w:r>
      <w:r>
        <w:t xml:space="preserve">aloitti Pyhän Pietarin luostarin uudelleenrakentamisen saadakseen itselleen kuninkaallisen hautakirkon. Se </w:t>
      </w:r>
      <w:r>
        <w:t xml:space="preserve">oli Englannin ensimmäinen </w:t>
      </w:r>
      <w:r>
        <w:rPr>
          <w:color w:val="DCDCDC"/>
        </w:rPr>
        <w:t xml:space="preserve">romaaniseen </w:t>
      </w:r>
      <w:r>
        <w:rPr>
          <w:color w:val="2F4F4F"/>
        </w:rPr>
        <w:t xml:space="preserve">tyyliin </w:t>
      </w:r>
      <w:r>
        <w:t xml:space="preserve">rakennettu kirkko</w:t>
      </w:r>
      <w:r>
        <w:t xml:space="preserve">. </w:t>
      </w:r>
      <w:r>
        <w:t xml:space="preserve">Rakennus valmistui vasta noin </w:t>
      </w:r>
      <w:r>
        <w:t xml:space="preserve">,</w:t>
      </w:r>
      <w:r>
        <w:rPr>
          <w:color w:val="556B2F"/>
        </w:rPr>
        <w:t xml:space="preserve">1090</w:t>
      </w:r>
      <w:r>
        <w:t xml:space="preserve"> mutta se vihittiin käyttöön </w:t>
      </w:r>
      <w:r>
        <w:rPr>
          <w:color w:val="6B8E23"/>
        </w:rPr>
        <w:t xml:space="preserve">28. joulukuuta 1065</w:t>
      </w:r>
      <w:r>
        <w:t xml:space="preserve">, vain viikkoa ennen Edwardin kuolemaa </w:t>
      </w:r>
      <w:r>
        <w:rPr>
          <w:color w:val="A0522D"/>
        </w:rPr>
        <w:t xml:space="preserve">5. tammikuuta 1066</w:t>
      </w:r>
      <w:r>
        <w:t xml:space="preserve">. Viikkoa myöhemmin hänet haudattiin kirkkoon, ja yhdeksän vuotta myöhemmin hänen vaimonsa Edith haudattiin hänen rinnalleen. Hänen seuraajansa Harold II kruunattiin luultavasti luostarissa, vaikka ensimmäinen dokumentoitu kruunajaiset ovatkin </w:t>
      </w:r>
      <w:r>
        <w:rPr>
          <w:color w:val="228B22"/>
        </w:rPr>
        <w:t xml:space="preserve">Vilhelm Valloittajan</w:t>
      </w:r>
      <w:r>
        <w:t xml:space="preserve"> kruunajaiset </w:t>
      </w:r>
      <w:r>
        <w:t xml:space="preserve">myöhemmin samana vuonna.</w:t>
      </w:r>
    </w:p>
    <w:p>
      <w:r>
        <w:rPr>
          <w:b/>
        </w:rPr>
        <w:t xml:space="preserve">Kysymys 0</w:t>
      </w:r>
    </w:p>
    <w:p>
      <w:r>
        <w:t xml:space="preserve">Kuka rakensi luostarin uudelleen hautakirkoksi?</w:t>
      </w:r>
    </w:p>
    <w:p>
      <w:r>
        <w:rPr>
          <w:b/>
        </w:rPr>
        <w:t xml:space="preserve">Kysymys 1</w:t>
      </w:r>
    </w:p>
    <w:p>
      <w:r>
        <w:t xml:space="preserve">Minkä tyylinen kirkko rakennettiin uudelleen?</w:t>
      </w:r>
    </w:p>
    <w:p>
      <w:r>
        <w:rPr>
          <w:b/>
        </w:rPr>
        <w:t xml:space="preserve">Kysymys 2</w:t>
      </w:r>
    </w:p>
    <w:p>
      <w:r>
        <w:t xml:space="preserve">Milloin rakennus vihittiin käyttöön?</w:t>
      </w:r>
    </w:p>
    <w:p>
      <w:r>
        <w:rPr>
          <w:b/>
        </w:rPr>
        <w:t xml:space="preserve">Kysymys 3</w:t>
      </w:r>
    </w:p>
    <w:p>
      <w:r>
        <w:t xml:space="preserve">Milloin kuningas Edward Tunnustaja kuoli?</w:t>
      </w:r>
    </w:p>
    <w:p>
      <w:r>
        <w:rPr>
          <w:b/>
        </w:rPr>
        <w:t xml:space="preserve">Kysymys 4</w:t>
      </w:r>
    </w:p>
    <w:p>
      <w:r>
        <w:t xml:space="preserve">Kuka oli ensimmäinen dokumentoitu kruunajaiset?</w:t>
      </w:r>
    </w:p>
    <w:p>
      <w:r>
        <w:rPr>
          <w:b/>
        </w:rPr>
        <w:t xml:space="preserve">Kysymys 5</w:t>
      </w:r>
    </w:p>
    <w:p>
      <w:r>
        <w:t xml:space="preserve">Mitä arkkitehtonista suunnitelmaa ei harkittu Pietarin luostariin?</w:t>
      </w:r>
    </w:p>
    <w:p>
      <w:r>
        <w:rPr>
          <w:b/>
        </w:rPr>
        <w:t xml:space="preserve">Kysymys 6</w:t>
      </w:r>
    </w:p>
    <w:p>
      <w:r>
        <w:t xml:space="preserve">Minä vuonna rakennus aloitettiin?</w:t>
      </w:r>
    </w:p>
    <w:p>
      <w:r>
        <w:rPr>
          <w:b/>
        </w:rPr>
        <w:t xml:space="preserve">Kysymys 7</w:t>
      </w:r>
    </w:p>
    <w:p>
      <w:r>
        <w:t xml:space="preserve">Milloin luostari purettiin? </w:t>
      </w:r>
    </w:p>
    <w:p>
      <w:r>
        <w:rPr>
          <w:b/>
        </w:rPr>
        <w:t xml:space="preserve">Kysymys 8</w:t>
      </w:r>
    </w:p>
    <w:p>
      <w:r>
        <w:t xml:space="preserve">Kuka oli viimeinen kruunajaisjuhla, joka kirjattiin luostarissa?</w:t>
      </w:r>
    </w:p>
    <w:p>
      <w:r>
        <w:rPr>
          <w:b/>
        </w:rPr>
        <w:t xml:space="preserve">Kysymys 9</w:t>
      </w:r>
    </w:p>
    <w:p>
      <w:r>
        <w:t xml:space="preserve">Mikä kuningas kunnosti luostarin vuosina 1042 ja 1062?</w:t>
      </w:r>
    </w:p>
    <w:p>
      <w:r>
        <w:rPr>
          <w:b/>
        </w:rPr>
        <w:t xml:space="preserve">Teksti numero 5</w:t>
      </w:r>
    </w:p>
    <w:p>
      <w:r>
        <w:t xml:space="preserve">Ainoa säilynyt kuvaus Edwardin luostarista ja sen viereisestä </w:t>
      </w:r>
      <w:r>
        <w:rPr>
          <w:color w:val="A9A9A9"/>
        </w:rPr>
        <w:t xml:space="preserve">Westminsterin palatsista </w:t>
      </w:r>
      <w:r>
        <w:t xml:space="preserve">on </w:t>
      </w:r>
      <w:r>
        <w:rPr>
          <w:color w:val="DCDCDC"/>
        </w:rPr>
        <w:t xml:space="preserve">Bayeux'n seinävaatekankaassa</w:t>
      </w:r>
      <w:r>
        <w:t xml:space="preserve">. Osa luostarin asuntolan, joka oli eteläisen ristikirkon jatke, alaosista on säilynyt suuren koulun normanniaikaisessa alakerrassa, mukaan luettuna ovi, jonka sanotaan olevan peräisin edellisestä saksilaisesta luostarista. Lisääntyneet </w:t>
      </w:r>
      <w:r>
        <w:rPr>
          <w:color w:val="2F4F4F"/>
        </w:rPr>
        <w:t xml:space="preserve">lahjoitukset </w:t>
      </w:r>
      <w:r>
        <w:t xml:space="preserve">tukivat yhteisöä, joka kasvoi </w:t>
      </w:r>
      <w:r>
        <w:t xml:space="preserve">Dunstanin alkuperäisen perustamisen aikaisesta </w:t>
      </w:r>
      <w:r>
        <w:rPr>
          <w:color w:val="556B2F"/>
        </w:rPr>
        <w:t xml:space="preserve">kymmenestä </w:t>
      </w:r>
      <w:r>
        <w:t xml:space="preserve">munkista enimmillään noin kahdeksaankymmeneen munkkiin, vaikka luostarin laajaa omaisuutta ja toimintaa tuki myös suuri maallikkoveljien yhteisö.</w:t>
      </w:r>
    </w:p>
    <w:p>
      <w:r>
        <w:rPr>
          <w:b/>
        </w:rPr>
        <w:t xml:space="preserve">Kysymys 0</w:t>
      </w:r>
    </w:p>
    <w:p>
      <w:r>
        <w:t xml:space="preserve">Missä on ainoa olemassa oleva kuvaus Edwardin luostarista?</w:t>
      </w:r>
    </w:p>
    <w:p>
      <w:r>
        <w:rPr>
          <w:b/>
        </w:rPr>
        <w:t xml:space="preserve">Kysymys 1</w:t>
      </w:r>
    </w:p>
    <w:p>
      <w:r>
        <w:t xml:space="preserve">Mikä oli Dunstanin alkuperäisen munkkiyhteisön alkuperäinen koko?</w:t>
      </w:r>
    </w:p>
    <w:p>
      <w:r>
        <w:rPr>
          <w:b/>
        </w:rPr>
        <w:t xml:space="preserve">Kysymys 2</w:t>
      </w:r>
    </w:p>
    <w:p>
      <w:r>
        <w:t xml:space="preserve">Miten yhteisö pystyi kasvamaan?</w:t>
      </w:r>
    </w:p>
    <w:p>
      <w:r>
        <w:rPr>
          <w:b/>
        </w:rPr>
        <w:t xml:space="preserve">Kysymys 3</w:t>
      </w:r>
    </w:p>
    <w:p>
      <w:r>
        <w:t xml:space="preserve">Mikä on luostarin vieressä?</w:t>
      </w:r>
    </w:p>
    <w:p>
      <w:r>
        <w:rPr>
          <w:b/>
        </w:rPr>
        <w:t xml:space="preserve">Kysymys 4</w:t>
      </w:r>
    </w:p>
    <w:p>
      <w:r>
        <w:t xml:space="preserve">Missä on ainoa olematon kuvaus Edwardin luostarista?</w:t>
      </w:r>
    </w:p>
    <w:p>
      <w:r>
        <w:rPr>
          <w:b/>
        </w:rPr>
        <w:t xml:space="preserve">Kysymys 5</w:t>
      </w:r>
    </w:p>
    <w:p>
      <w:r>
        <w:t xml:space="preserve">Mikä oli Dunstanin alkuperäisen munkkiyhteisön lopullinen koko?</w:t>
      </w:r>
    </w:p>
    <w:p>
      <w:r>
        <w:rPr>
          <w:b/>
        </w:rPr>
        <w:t xml:space="preserve">Kysymys 6</w:t>
      </w:r>
    </w:p>
    <w:p>
      <w:r>
        <w:t xml:space="preserve">Miten yhteisö ei pystynyt kasvamaan?</w:t>
      </w:r>
    </w:p>
    <w:p>
      <w:r>
        <w:rPr>
          <w:b/>
        </w:rPr>
        <w:t xml:space="preserve">Kysymys 7</w:t>
      </w:r>
    </w:p>
    <w:p>
      <w:r>
        <w:t xml:space="preserve">Miten yhteisö pystyi vähenemään?</w:t>
      </w:r>
    </w:p>
    <w:p>
      <w:r>
        <w:rPr>
          <w:b/>
        </w:rPr>
        <w:t xml:space="preserve">Kysymys 8</w:t>
      </w:r>
    </w:p>
    <w:p>
      <w:r>
        <w:t xml:space="preserve">Mikä on kaukana luostarista?</w:t>
      </w:r>
    </w:p>
    <w:p>
      <w:r>
        <w:rPr>
          <w:b/>
        </w:rPr>
        <w:t xml:space="preserve">Teksti numero 6</w:t>
      </w:r>
    </w:p>
    <w:p>
      <w:r>
        <w:rPr>
          <w:color w:val="DCDCDC"/>
        </w:rPr>
        <w:t xml:space="preserve">Apotti </w:t>
      </w:r>
      <w:r>
        <w:rPr>
          <w:color w:val="2F4F4F"/>
        </w:rPr>
        <w:t xml:space="preserve">ja munkit sijaitsivat </w:t>
      </w:r>
      <w:r>
        <w:t xml:space="preserve">lähellä Westminsterin kuninkaallista palatsia, joka oli </w:t>
      </w:r>
      <w:r>
        <w:rPr>
          <w:color w:val="556B2F"/>
        </w:rPr>
        <w:t xml:space="preserve">hallituksen </w:t>
      </w:r>
      <w:r>
        <w:t xml:space="preserve">kotipaikka </w:t>
      </w:r>
      <w:r>
        <w:t xml:space="preserve">1200-luvun loppupuolelta lähtien, ja siitä tuli voimakas voima normannien valloituksen jälkeisinä vuosisatoina. Apotti työskenteli usein kuninkaallisessa palveluksessa, ja aikanaan hän otti paikkansa ylähuoneessa. Vapautettuina hengellisen johtajuuden taakasta, joka siirtyi uudistetulle </w:t>
      </w:r>
      <w:r>
        <w:t xml:space="preserve">kluuniläisliikkeelle 10. vuosisadan puolivälin jälkeen, ja työllistettyinä suurten maaomistusten hallinnoinnilla, joista osa sijaitsi kaukana Westminsteristä, "benediktiinit saavuttivat huomattavan samastumisen asteen </w:t>
      </w:r>
      <w:r>
        <w:t xml:space="preserve">aikansa </w:t>
      </w:r>
      <w:r>
        <w:rPr>
          <w:color w:val="A0522D"/>
        </w:rPr>
        <w:t xml:space="preserve">maalliseen </w:t>
      </w:r>
      <w:r>
        <w:t xml:space="preserve">elämään ja erityisesti yläluokan elämään", Barbara Harvey toteaa, että hänen kuvauksensa jokapäiväisestä elämästä antaa laajemman kuvan englantilaisen herrasväen huolista korkea- ja myöhäiskeskiajalla.[Viittaus tarpeellinen].</w:t>
      </w:r>
    </w:p>
    <w:p>
      <w:r>
        <w:rPr>
          <w:b/>
        </w:rPr>
        <w:t xml:space="preserve">Kysymys 0</w:t>
      </w:r>
    </w:p>
    <w:p>
      <w:r>
        <w:t xml:space="preserve">Kenestä tuli mahtava voima normannien valloituksen jälkeen?</w:t>
      </w:r>
    </w:p>
    <w:p>
      <w:r>
        <w:rPr>
          <w:b/>
        </w:rPr>
        <w:t xml:space="preserve">Kysymys 1</w:t>
      </w:r>
    </w:p>
    <w:p>
      <w:r>
        <w:t xml:space="preserve">Mikä oli Westminsterin palatsi, joka toimi 12. vuosisadan loppupuolelta lähtien?</w:t>
      </w:r>
    </w:p>
    <w:p>
      <w:r>
        <w:rPr>
          <w:b/>
        </w:rPr>
        <w:t xml:space="preserve">Kysymys 2</w:t>
      </w:r>
    </w:p>
    <w:p>
      <w:r>
        <w:t xml:space="preserve">Kuka työskenteli kuninkaallisessa palveluksessa?</w:t>
      </w:r>
    </w:p>
    <w:p>
      <w:r>
        <w:rPr>
          <w:b/>
        </w:rPr>
        <w:t xml:space="preserve">Kysymys 3</w:t>
      </w:r>
    </w:p>
    <w:p>
      <w:r>
        <w:t xml:space="preserve">Millaiseen elämään benediktiinit saivat samaistua?</w:t>
      </w:r>
    </w:p>
    <w:p>
      <w:r>
        <w:rPr>
          <w:b/>
        </w:rPr>
        <w:t xml:space="preserve">Kysymys 4</w:t>
      </w:r>
    </w:p>
    <w:p>
      <w:r>
        <w:t xml:space="preserve">Mille liikkeelle hengellisen johtajuuden tehtävä siirrettiin?</w:t>
      </w:r>
    </w:p>
    <w:p>
      <w:r>
        <w:rPr>
          <w:b/>
        </w:rPr>
        <w:t xml:space="preserve">Kysymys 5</w:t>
      </w:r>
    </w:p>
    <w:p>
      <w:r>
        <w:t xml:space="preserve">Kenestä tuli heikko voima normannien valloituksen jälkeen?</w:t>
      </w:r>
    </w:p>
    <w:p>
      <w:r>
        <w:rPr>
          <w:b/>
        </w:rPr>
        <w:t xml:space="preserve">Kysymys 6</w:t>
      </w:r>
    </w:p>
    <w:p>
      <w:r>
        <w:t xml:space="preserve">Mikä oli Westminsterin palatsi 1100-luvun loppupuolelta lähtien?</w:t>
      </w:r>
    </w:p>
    <w:p>
      <w:r>
        <w:rPr>
          <w:b/>
        </w:rPr>
        <w:t xml:space="preserve">Kysymys 7</w:t>
      </w:r>
    </w:p>
    <w:p>
      <w:r>
        <w:t xml:space="preserve">Kuka oli työttömänä kuninkaallisessa palveluksessa?</w:t>
      </w:r>
    </w:p>
    <w:p>
      <w:r>
        <w:rPr>
          <w:b/>
        </w:rPr>
        <w:t xml:space="preserve">Kysymys 8</w:t>
      </w:r>
    </w:p>
    <w:p>
      <w:r>
        <w:t xml:space="preserve">Millaiseen elämään benediktiinit saivat samaistua väärin?</w:t>
      </w:r>
    </w:p>
    <w:p>
      <w:r>
        <w:rPr>
          <w:b/>
        </w:rPr>
        <w:t xml:space="preserve">Kysymys 9</w:t>
      </w:r>
    </w:p>
    <w:p>
      <w:r>
        <w:t xml:space="preserve">Mille liikkeelle hengellisen johtajuuden tehtävää ei annettu?</w:t>
      </w:r>
    </w:p>
    <w:p>
      <w:r>
        <w:rPr>
          <w:b/>
        </w:rPr>
        <w:t xml:space="preserve">Teksti numero 7</w:t>
      </w:r>
    </w:p>
    <w:p>
      <w:r>
        <w:t xml:space="preserve">Westminsterin palatsin läheisyys ei johtanut siihen, että munkit tai apotit olisivat saaneet korkeat kuninkaalliset yhteydet; Westminsterin benediktiinit olivat sosiaaliselta alkuperältään yhtä vaatimattomia kuin useimmat muutkin sääntökunnan jäsenet. Luostari </w:t>
      </w:r>
      <w:r>
        <w:t xml:space="preserve">pysyi </w:t>
      </w:r>
      <w:r>
        <w:rPr>
          <w:color w:val="A9A9A9"/>
        </w:rPr>
        <w:t xml:space="preserve">Westminsterin kartanon herrana</w:t>
      </w:r>
      <w:r>
        <w:t xml:space="preserve">, kun sen ympärille kasvoi parin kolmen tuhannen asukkaan kaupunki: kuluttajana ja työnantajana luostari auttoi </w:t>
      </w:r>
      <w:r>
        <w:rPr>
          <w:color w:val="DCDCDC"/>
        </w:rPr>
        <w:t xml:space="preserve">kaupungin taloutta, </w:t>
      </w:r>
      <w:r>
        <w:t xml:space="preserve">ja suhteet kaupunkiin pysyivät epätavallisen ystävällisinä, mutta mitään oikeuksia luovuttavaa peruskirjaa ei annettu keskiajalla. Luostari rakennutti </w:t>
      </w:r>
      <w:r>
        <w:t xml:space="preserve">länsipuolelle </w:t>
      </w:r>
      <w:r>
        <w:rPr>
          <w:color w:val="2F4F4F"/>
        </w:rPr>
        <w:t xml:space="preserve">kauppoja ja asuntoja</w:t>
      </w:r>
      <w:r>
        <w:t xml:space="preserve">, jotka loukkasivat pyhäkköä[1]</w:t>
      </w:r>
      <w:r>
        <w:t xml:space="preserve">.</w:t>
      </w:r>
    </w:p>
    <w:p>
      <w:r>
        <w:rPr>
          <w:b/>
        </w:rPr>
        <w:t xml:space="preserve">Kysymys 0</w:t>
      </w:r>
    </w:p>
    <w:p>
      <w:r>
        <w:t xml:space="preserve">Mitä abbedissa jäi luostarin ympärille rakennettuun kaupunkiin?</w:t>
      </w:r>
    </w:p>
    <w:p>
      <w:r>
        <w:rPr>
          <w:b/>
        </w:rPr>
        <w:t xml:space="preserve">Kysymys 1</w:t>
      </w:r>
    </w:p>
    <w:p>
      <w:r>
        <w:t xml:space="preserve">Mitä luostari auttoi polttamaan?</w:t>
      </w:r>
    </w:p>
    <w:p>
      <w:r>
        <w:rPr>
          <w:b/>
        </w:rPr>
        <w:t xml:space="preserve">Kysymys 2</w:t>
      </w:r>
    </w:p>
    <w:p>
      <w:r>
        <w:t xml:space="preserve">Mitä luostari rakensi länsipuolelle?</w:t>
      </w:r>
    </w:p>
    <w:p>
      <w:r>
        <w:rPr>
          <w:b/>
        </w:rPr>
        <w:t xml:space="preserve">Kysymys 3</w:t>
      </w:r>
    </w:p>
    <w:p>
      <w:r>
        <w:t xml:space="preserve">Mikä tunkeutui pyhäkköön?</w:t>
      </w:r>
    </w:p>
    <w:p>
      <w:r>
        <w:rPr>
          <w:b/>
        </w:rPr>
        <w:t xml:space="preserve">Kysymys 4</w:t>
      </w:r>
    </w:p>
    <w:p>
      <w:r>
        <w:t xml:space="preserve">Mitä apotti jäi luostarin sisälle rakennetuksi kaupungiksi?</w:t>
      </w:r>
    </w:p>
    <w:p>
      <w:r>
        <w:rPr>
          <w:b/>
        </w:rPr>
        <w:t xml:space="preserve">Kysymys 5</w:t>
      </w:r>
    </w:p>
    <w:p>
      <w:r>
        <w:t xml:space="preserve">Mitä luostari auttoi tappamaan?</w:t>
      </w:r>
    </w:p>
    <w:p>
      <w:r>
        <w:rPr>
          <w:b/>
        </w:rPr>
        <w:t xml:space="preserve">Kysymys 6</w:t>
      </w:r>
    </w:p>
    <w:p>
      <w:r>
        <w:t xml:space="preserve">Mitä luostari ei auttanut polttoaineena?</w:t>
      </w:r>
    </w:p>
    <w:p>
      <w:r>
        <w:rPr>
          <w:b/>
        </w:rPr>
        <w:t xml:space="preserve">Kysymys 7</w:t>
      </w:r>
    </w:p>
    <w:p>
      <w:r>
        <w:t xml:space="preserve">Mitä luostari rakensi itäpuolelle?</w:t>
      </w:r>
    </w:p>
    <w:p>
      <w:r>
        <w:rPr>
          <w:b/>
        </w:rPr>
        <w:t xml:space="preserve">Kysymys 8</w:t>
      </w:r>
    </w:p>
    <w:p>
      <w:r>
        <w:t xml:space="preserve">Mikä ei koskaan tunkeutunut pyhäkköön?</w:t>
      </w:r>
    </w:p>
    <w:p>
      <w:r>
        <w:rPr>
          <w:b/>
        </w:rPr>
        <w:t xml:space="preserve">Teksti numero 8</w:t>
      </w:r>
    </w:p>
    <w:p>
      <w:r>
        <w:t xml:space="preserve">Luostarista tuli </w:t>
      </w:r>
      <w:r>
        <w:t xml:space="preserve">normannikuninkaiden </w:t>
      </w:r>
      <w:r>
        <w:rPr>
          <w:color w:val="A9A9A9"/>
        </w:rPr>
        <w:t xml:space="preserve">kruunajaispaikka</w:t>
      </w:r>
      <w:r>
        <w:t xml:space="preserve">.</w:t>
      </w:r>
      <w:r>
        <w:t xml:space="preserve"> Ketään ei haudattu sinne ennen kuin Henrik III, joka oli hyvin omistautunut rippi-isän kulttiin, rakensi luostarin uudelleen anglo-ranskalaiseen goottilaiseen tyyliin pyhäköksi kuningas Edvard rippi-isän kunnioittamiseksi ja sopivaksi kuninkaalliseksi paikaksi Henrikin omalle haudalle Englannin korkeimman goottilaisen keskilaivan alle. </w:t>
      </w:r>
      <w:r>
        <w:rPr>
          <w:color w:val="DCDCDC"/>
        </w:rPr>
        <w:t xml:space="preserve">Tunnustajan pyhäkkö </w:t>
      </w:r>
      <w:r>
        <w:t xml:space="preserve">oli sittemmin tärkeässä asemassa hänen kanonisoinnissaan. Työt jatkuivat vuosina 1245-1517, ja arkkitehti </w:t>
      </w:r>
      <w:r>
        <w:rPr>
          <w:color w:val="2F4F4F"/>
        </w:rPr>
        <w:t xml:space="preserve">Henry Yevele </w:t>
      </w:r>
      <w:r>
        <w:t xml:space="preserve">sai ne suurelta osin valmiiksi </w:t>
      </w:r>
      <w:r>
        <w:rPr>
          <w:color w:val="556B2F"/>
        </w:rPr>
        <w:t xml:space="preserve">Rikhard II:</w:t>
      </w:r>
      <w:r>
        <w:t xml:space="preserve">n valtakaudella</w:t>
      </w:r>
      <w:r>
        <w:t xml:space="preserve">. </w:t>
      </w:r>
      <w:r>
        <w:t xml:space="preserve">Henrik III tilasi myös ainutlaatuisen </w:t>
      </w:r>
      <w:r>
        <w:t xml:space="preserve">Cosmati-kivipäällysteen pääalttarin eteen (päällyste on hiljattain läpikäynyt laajan puhdistus- ja konservointiohjelman, ja dekaani vihki sen uudelleen 21. toukokuuta 2010 pidetyssä jumalanpalveluksessa).</w:t>
      </w:r>
    </w:p>
    <w:p>
      <w:r>
        <w:rPr>
          <w:b/>
        </w:rPr>
        <w:t xml:space="preserve">Kysymys 0</w:t>
      </w:r>
    </w:p>
    <w:p>
      <w:r>
        <w:t xml:space="preserve">Mitä luostari oli normannikuninkaille?</w:t>
      </w:r>
    </w:p>
    <w:p>
      <w:r>
        <w:rPr>
          <w:b/>
        </w:rPr>
        <w:t xml:space="preserve">Kysymys 1</w:t>
      </w:r>
    </w:p>
    <w:p>
      <w:r>
        <w:t xml:space="preserve">Kuka arkkitehti jatkoi luostarin rakennustöitä?</w:t>
      </w:r>
    </w:p>
    <w:p>
      <w:r>
        <w:rPr>
          <w:b/>
        </w:rPr>
        <w:t xml:space="preserve">Kysymys 2</w:t>
      </w:r>
    </w:p>
    <w:p>
      <w:r>
        <w:t xml:space="preserve">Kuka oli vallassa, kun Henrik Yevele sai luostarin rakennustyöt valmiiksi?</w:t>
      </w:r>
    </w:p>
    <w:p>
      <w:r>
        <w:rPr>
          <w:b/>
        </w:rPr>
        <w:t xml:space="preserve">Kysymys 3</w:t>
      </w:r>
    </w:p>
    <w:p>
      <w:r>
        <w:t xml:space="preserve">Minkälainen jalkakäytävä tilattiin korkeimman alttarin eteen?</w:t>
      </w:r>
    </w:p>
    <w:p>
      <w:r>
        <w:rPr>
          <w:b/>
        </w:rPr>
        <w:t xml:space="preserve">Kysymys 4</w:t>
      </w:r>
    </w:p>
    <w:p>
      <w:r>
        <w:t xml:space="preserve">Millä oli suuri merkitys kuningas Edvard Tunnustajan kanonisoinnissa?</w:t>
      </w:r>
    </w:p>
    <w:p>
      <w:r>
        <w:rPr>
          <w:b/>
        </w:rPr>
        <w:t xml:space="preserve">Kysymys 5</w:t>
      </w:r>
    </w:p>
    <w:p>
      <w:r>
        <w:t xml:space="preserve">Mitä luostari oli normannikuningattarille?</w:t>
      </w:r>
    </w:p>
    <w:p>
      <w:r>
        <w:rPr>
          <w:b/>
        </w:rPr>
        <w:t xml:space="preserve">Kysymys 6</w:t>
      </w:r>
    </w:p>
    <w:p>
      <w:r>
        <w:t xml:space="preserve">Kuka arkkitehti lopetti luostarin rakennustyöt?</w:t>
      </w:r>
    </w:p>
    <w:p>
      <w:r>
        <w:rPr>
          <w:b/>
        </w:rPr>
        <w:t xml:space="preserve">Kysymys 7</w:t>
      </w:r>
    </w:p>
    <w:p>
      <w:r>
        <w:t xml:space="preserve">Kuka oli vallassa, kun Henrik Yevele aloitti työnsä luostarissa?</w:t>
      </w:r>
    </w:p>
    <w:p>
      <w:r>
        <w:rPr>
          <w:b/>
        </w:rPr>
        <w:t xml:space="preserve">Kysymys 8</w:t>
      </w:r>
    </w:p>
    <w:p>
      <w:r>
        <w:t xml:space="preserve">Minkälainen jalkakäytävä tilattiin matalan alttarin eteen?</w:t>
      </w:r>
    </w:p>
    <w:p>
      <w:r>
        <w:rPr>
          <w:b/>
        </w:rPr>
        <w:t xml:space="preserve">Kysymys 9</w:t>
      </w:r>
    </w:p>
    <w:p>
      <w:r>
        <w:t xml:space="preserve">Millä oli pieni rooli kuningas Edvard Tunnustajan kanonisoinnissa?</w:t>
      </w:r>
    </w:p>
    <w:p>
      <w:r>
        <w:rPr>
          <w:b/>
        </w:rPr>
        <w:t xml:space="preserve">Teksti numero 9</w:t>
      </w:r>
    </w:p>
    <w:p>
      <w:r>
        <w:rPr>
          <w:color w:val="A9A9A9"/>
        </w:rPr>
        <w:t xml:space="preserve">Henrik VII </w:t>
      </w:r>
      <w:r>
        <w:t xml:space="preserve">lisäsi perpendikkelityylisen kappelin</w:t>
      </w:r>
      <w:r>
        <w:t xml:space="preserve">,</w:t>
      </w:r>
      <w:r>
        <w:t xml:space="preserve"> joka oli omistettu </w:t>
      </w:r>
      <w:r>
        <w:rPr>
          <w:color w:val="DCDCDC"/>
        </w:rPr>
        <w:t xml:space="preserve">Neitsyt Marialle (</w:t>
      </w:r>
      <w:r>
        <w:rPr>
          <w:color w:val="2F4F4F"/>
        </w:rPr>
        <w:t xml:space="preserve">1503</w:t>
      </w:r>
      <w:r>
        <w:t xml:space="preserve">tunnetaan nimellä Henrik VII:n kappeli tai "Lady Chapel"). Suuri osa kivestä tuli </w:t>
      </w:r>
      <w:r>
        <w:rPr>
          <w:color w:val="556B2F"/>
        </w:rPr>
        <w:t xml:space="preserve">Caenista </w:t>
      </w:r>
      <w:r>
        <w:t xml:space="preserve">Ranskasta (Caenin kivi), </w:t>
      </w:r>
      <w:r>
        <w:rPr>
          <w:color w:val="6B8E23"/>
        </w:rPr>
        <w:t xml:space="preserve">Portlandin saarelta </w:t>
      </w:r>
      <w:r>
        <w:t xml:space="preserve">(Portlandin kivi) ja Loiren laakson alueelta Ranskasta (tuffeau-kalkkikivi)[viitattu ].</w:t>
      </w:r>
    </w:p>
    <w:p>
      <w:r>
        <w:rPr>
          <w:b/>
        </w:rPr>
        <w:t xml:space="preserve">Kysymys 0</w:t>
      </w:r>
    </w:p>
    <w:p>
      <w:r>
        <w:t xml:space="preserve">Kuka lisäsi perpendikkelityylisen kappelin?</w:t>
      </w:r>
    </w:p>
    <w:p>
      <w:r>
        <w:rPr>
          <w:b/>
        </w:rPr>
        <w:t xml:space="preserve">Kysymys 1</w:t>
      </w:r>
    </w:p>
    <w:p>
      <w:r>
        <w:t xml:space="preserve">Kenelle perpendikkelityylinen kappeli oli omistettu?</w:t>
      </w:r>
    </w:p>
    <w:p>
      <w:r>
        <w:rPr>
          <w:b/>
        </w:rPr>
        <w:t xml:space="preserve">Kysymys 2</w:t>
      </w:r>
    </w:p>
    <w:p>
      <w:r>
        <w:t xml:space="preserve">Mistä osasta Ranskaa Caenin kivi on peräisin?</w:t>
      </w:r>
    </w:p>
    <w:p>
      <w:r>
        <w:rPr>
          <w:b/>
        </w:rPr>
        <w:t xml:space="preserve">Kysymys 3</w:t>
      </w:r>
    </w:p>
    <w:p>
      <w:r>
        <w:t xml:space="preserve">Mistä Portlandin kivi on peräisin?</w:t>
      </w:r>
    </w:p>
    <w:p>
      <w:r>
        <w:rPr>
          <w:b/>
        </w:rPr>
        <w:t xml:space="preserve">Kysymys 4</w:t>
      </w:r>
    </w:p>
    <w:p>
      <w:r>
        <w:t xml:space="preserve">Milloin Lady Chapel lisättiin?</w:t>
      </w:r>
    </w:p>
    <w:p>
      <w:r>
        <w:rPr>
          <w:b/>
        </w:rPr>
        <w:t xml:space="preserve">Kysymys 5</w:t>
      </w:r>
    </w:p>
    <w:p>
      <w:r>
        <w:t xml:space="preserve">Kuka vei pois perpendikkelityylisen kappelin?</w:t>
      </w:r>
    </w:p>
    <w:p>
      <w:r>
        <w:rPr>
          <w:b/>
        </w:rPr>
        <w:t xml:space="preserve">Kysymys 6</w:t>
      </w:r>
    </w:p>
    <w:p>
      <w:r>
        <w:t xml:space="preserve">Kenelle perpendikkelityylinen kappeli oli omistamatta?</w:t>
      </w:r>
    </w:p>
    <w:p>
      <w:r>
        <w:rPr>
          <w:b/>
        </w:rPr>
        <w:t xml:space="preserve">Kysymys 7</w:t>
      </w:r>
    </w:p>
    <w:p>
      <w:r>
        <w:t xml:space="preserve">Mistä osasta Englantia Caenin kivi on peräisin?</w:t>
      </w:r>
    </w:p>
    <w:p>
      <w:r>
        <w:rPr>
          <w:b/>
        </w:rPr>
        <w:t xml:space="preserve">Kysymys 8</w:t>
      </w:r>
    </w:p>
    <w:p>
      <w:r>
        <w:t xml:space="preserve">Mistä Portlandin puu oli peräisin?</w:t>
      </w:r>
    </w:p>
    <w:p>
      <w:r>
        <w:rPr>
          <w:b/>
        </w:rPr>
        <w:t xml:space="preserve">Kysymys 9</w:t>
      </w:r>
    </w:p>
    <w:p>
      <w:r>
        <w:t xml:space="preserve">Milloin Lady Chapel vähennettiin?</w:t>
      </w:r>
    </w:p>
    <w:p>
      <w:r>
        <w:rPr>
          <w:b/>
        </w:rPr>
        <w:t xml:space="preserve">Teksti numero 10</w:t>
      </w:r>
    </w:p>
    <w:p>
      <w:r>
        <w:t xml:space="preserve">Vuonna</w:t>
      </w:r>
      <w:r>
        <w:rPr>
          <w:color w:val="A9A9A9"/>
        </w:rPr>
        <w:t xml:space="preserve">1535</w:t>
      </w:r>
      <w:r>
        <w:t xml:space="preserve"> , luostarin vuotuiset tulot olivat 2400-2800 puntaa (</w:t>
      </w:r>
      <w:r>
        <w:rPr>
          <w:color w:val="DCDCDC"/>
        </w:rPr>
        <w:t xml:space="preserve">1 310 000-1 530 000 puntaa vuonna 2016)</w:t>
      </w:r>
      <w:r>
        <w:t xml:space="preserve">, kun </w:t>
      </w:r>
      <w:r>
        <w:rPr>
          <w:color w:val="2F4F4F"/>
        </w:rPr>
        <w:t xml:space="preserve">luostareiden purkamisen yhteydessä suoritetun arvioinnin aikana </w:t>
      </w:r>
      <w:r>
        <w:t xml:space="preserve">se oli varallisuudeltaan toinen </w:t>
      </w:r>
      <w:r>
        <w:rPr>
          <w:color w:val="556B2F"/>
        </w:rPr>
        <w:t xml:space="preserve">Glastonburyn luostarin jälkeen</w:t>
      </w:r>
      <w:r>
        <w:t xml:space="preserve">.</w:t>
      </w:r>
    </w:p>
    <w:p>
      <w:r>
        <w:rPr>
          <w:b/>
        </w:rPr>
        <w:t xml:space="preserve">Kysymys 0</w:t>
      </w:r>
    </w:p>
    <w:p>
      <w:r>
        <w:t xml:space="preserve">Milloin luostarin vuositulot olivat 2400-2800 puntaa?</w:t>
      </w:r>
    </w:p>
    <w:p>
      <w:r>
        <w:rPr>
          <w:b/>
        </w:rPr>
        <w:t xml:space="preserve">Kysymys 1</w:t>
      </w:r>
    </w:p>
    <w:p>
      <w:r>
        <w:t xml:space="preserve">Mikä oli luostarin vuositulot vuonna 2016?</w:t>
      </w:r>
    </w:p>
    <w:p>
      <w:r>
        <w:rPr>
          <w:b/>
        </w:rPr>
        <w:t xml:space="preserve">Kysymys 2</w:t>
      </w:r>
    </w:p>
    <w:p>
      <w:r>
        <w:t xml:space="preserve">Minkä muun luostarin jälkeen Westminster Abbey oli varallisuudeltaan toinen?</w:t>
      </w:r>
    </w:p>
    <w:p>
      <w:r>
        <w:rPr>
          <w:b/>
        </w:rPr>
        <w:t xml:space="preserve">Kysymys 3</w:t>
      </w:r>
    </w:p>
    <w:p>
      <w:r>
        <w:t xml:space="preserve">Minkä aikana luostarista tehtiin varallisuudeltaan toinen?</w:t>
      </w:r>
    </w:p>
    <w:p>
      <w:r>
        <w:rPr>
          <w:b/>
        </w:rPr>
        <w:t xml:space="preserve">Kysymys 4</w:t>
      </w:r>
    </w:p>
    <w:p>
      <w:r>
        <w:t xml:space="preserve">Milloin luostarin vuositulot olivat 2400-2700 puntaa?</w:t>
      </w:r>
    </w:p>
    <w:p>
      <w:r>
        <w:rPr>
          <w:b/>
        </w:rPr>
        <w:t xml:space="preserve">Kysymys 5</w:t>
      </w:r>
    </w:p>
    <w:p>
      <w:r>
        <w:t xml:space="preserve">Mikä oli luostarin vuositulot vuonna 2015?</w:t>
      </w:r>
    </w:p>
    <w:p>
      <w:r>
        <w:rPr>
          <w:b/>
        </w:rPr>
        <w:t xml:space="preserve">Kysymys 6</w:t>
      </w:r>
    </w:p>
    <w:p>
      <w:r>
        <w:t xml:space="preserve">Minkä muun luostarin kanssa Westminster Abbey oli ensimmäinen rikkaus?</w:t>
      </w:r>
    </w:p>
    <w:p>
      <w:r>
        <w:rPr>
          <w:b/>
        </w:rPr>
        <w:t xml:space="preserve">Kysymys 7</w:t>
      </w:r>
    </w:p>
    <w:p>
      <w:r>
        <w:t xml:space="preserve">Minkä aikana luostarista tuli varallisuudeltaan kolmas?</w:t>
      </w:r>
    </w:p>
    <w:p>
      <w:r>
        <w:rPr>
          <w:b/>
        </w:rPr>
        <w:t xml:space="preserve">Kysymys 8</w:t>
      </w:r>
    </w:p>
    <w:p>
      <w:r>
        <w:t xml:space="preserve">Milloin luostarin vuosittainen velka oli 2400-2700 puntaa?</w:t>
      </w:r>
    </w:p>
    <w:p>
      <w:r>
        <w:rPr>
          <w:b/>
        </w:rPr>
        <w:t xml:space="preserve">Teksti numero 11</w:t>
      </w:r>
    </w:p>
    <w:p>
      <w:r>
        <w:rPr>
          <w:color w:val="A9A9A9"/>
        </w:rPr>
        <w:t xml:space="preserve">Henrik VIII </w:t>
      </w:r>
      <w:r>
        <w:t xml:space="preserve">otti suoran kuninkaallisen määräysvallan vuonna </w:t>
      </w:r>
      <w:r>
        <w:t xml:space="preserve">1540 ja </w:t>
      </w:r>
      <w:r>
        <w:rPr>
          <w:color w:val="DCDCDC"/>
        </w:rPr>
        <w:t xml:space="preserve">1539</w:t>
      </w:r>
      <w:r>
        <w:t xml:space="preserve">myönsi luostarille katedraalin aseman peruskirjalla vuonna 1540, ja samalla hän myönsi patenttikirjeet </w:t>
      </w:r>
      <w:r>
        <w:rPr>
          <w:color w:val="2F4F4F"/>
        </w:rPr>
        <w:t xml:space="preserve">Westminsterin hiippakunnan </w:t>
      </w:r>
      <w:r>
        <w:t xml:space="preserve">perustamiseksi</w:t>
      </w:r>
      <w:r>
        <w:t xml:space="preserve">. </w:t>
      </w:r>
      <w:r>
        <w:t xml:space="preserve">Myöntämällä luostarille katedraalin aseman Henrik VIII sai tekosyyn säästää sitä </w:t>
      </w:r>
      <w:r>
        <w:rPr>
          <w:color w:val="556B2F"/>
        </w:rPr>
        <w:t xml:space="preserve">tuhoamiselta </w:t>
      </w:r>
      <w:r>
        <w:t xml:space="preserve">tai lakkauttamiselta, jonka hän aiheutti useimmille englantilaisille luostareille tuona aikana.</w:t>
      </w:r>
    </w:p>
    <w:p>
      <w:r>
        <w:rPr>
          <w:b/>
        </w:rPr>
        <w:t xml:space="preserve">Kysymys 0</w:t>
      </w:r>
    </w:p>
    <w:p>
      <w:r>
        <w:t xml:space="preserve">Milloin Henrik VIII otti suoran kuninkaallisen määräysvallan?</w:t>
      </w:r>
    </w:p>
    <w:p>
      <w:r>
        <w:rPr>
          <w:b/>
        </w:rPr>
        <w:t xml:space="preserve">Kysymys 1</w:t>
      </w:r>
    </w:p>
    <w:p>
      <w:r>
        <w:t xml:space="preserve">Kuka antoi luostarille katedraalin aseman vuonna 1540?</w:t>
      </w:r>
    </w:p>
    <w:p>
      <w:r>
        <w:rPr>
          <w:b/>
        </w:rPr>
        <w:t xml:space="preserve">Kysymys 2</w:t>
      </w:r>
    </w:p>
    <w:p>
      <w:r>
        <w:t xml:space="preserve">Miltä katedraalin asema pelasti luostarin?</w:t>
      </w:r>
    </w:p>
    <w:p>
      <w:r>
        <w:rPr>
          <w:b/>
        </w:rPr>
        <w:t xml:space="preserve">Kysymys 3</w:t>
      </w:r>
    </w:p>
    <w:p>
      <w:r>
        <w:t xml:space="preserve">Mitä luostarin aseman muuttaminen aiheutti?</w:t>
      </w:r>
    </w:p>
    <w:p>
      <w:r>
        <w:rPr>
          <w:b/>
        </w:rPr>
        <w:t xml:space="preserve">Kysymys 4</w:t>
      </w:r>
    </w:p>
    <w:p>
      <w:r>
        <w:t xml:space="preserve">Milloin Henrik VII otti suoran kuninkaallisen määräysvallan?</w:t>
      </w:r>
    </w:p>
    <w:p>
      <w:r>
        <w:rPr>
          <w:b/>
        </w:rPr>
        <w:t xml:space="preserve">Kysymys 5</w:t>
      </w:r>
    </w:p>
    <w:p>
      <w:r>
        <w:t xml:space="preserve">Milloin Henrik VIII otti epäsuoran kuninkaallisen valvonnan?</w:t>
      </w:r>
    </w:p>
    <w:p>
      <w:r>
        <w:rPr>
          <w:b/>
        </w:rPr>
        <w:t xml:space="preserve">Kysymys 6</w:t>
      </w:r>
    </w:p>
    <w:p>
      <w:r>
        <w:t xml:space="preserve">Kuka antoi luostarille katedraalin aseman vuonna 1504?</w:t>
      </w:r>
    </w:p>
    <w:p>
      <w:r>
        <w:rPr>
          <w:b/>
        </w:rPr>
        <w:t xml:space="preserve">Kysymys 7</w:t>
      </w:r>
    </w:p>
    <w:p>
      <w:r>
        <w:t xml:space="preserve">Miltä katedraalin asema ei pelastanut luostaria?</w:t>
      </w:r>
    </w:p>
    <w:p>
      <w:r>
        <w:rPr>
          <w:b/>
        </w:rPr>
        <w:t xml:space="preserve">Teksti numero 12</w:t>
      </w:r>
    </w:p>
    <w:p>
      <w:r>
        <w:t xml:space="preserve">Westminsterin hiippakunta lakkautettiin vuonna </w:t>
      </w:r>
      <w:r>
        <w:rPr>
          <w:color w:val="A9A9A9"/>
        </w:rPr>
        <w:t xml:space="preserve">1550</w:t>
      </w:r>
      <w:r>
        <w:t xml:space="preserve">, mutta luostari tunnustettiin (vuonna 1552, takautuvasti vuoteen 1550) </w:t>
      </w:r>
      <w:r>
        <w:rPr>
          <w:color w:val="DCDCDC"/>
        </w:rPr>
        <w:t xml:space="preserve">Lontoon hiippakunnan toiseksi katedraaliksi </w:t>
      </w:r>
      <w:r>
        <w:t xml:space="preserve">vuoteen 1556 asti. Jo vanha sanonta "Pietarin ryöstäminen Paavalin maksamiseksi" sai ehkä uutta puhtia, kun </w:t>
      </w:r>
      <w:r>
        <w:rPr>
          <w:color w:val="2F4F4F"/>
        </w:rPr>
        <w:t xml:space="preserve">Pyhälle Pietarille </w:t>
      </w:r>
      <w:r>
        <w:t xml:space="preserve">omistetulle luostarille tarkoitetut rahat </w:t>
      </w:r>
      <w:r>
        <w:t xml:space="preserve">ohjattiin Pyhän Paavalin katedraalin kassavaroihin.</w:t>
      </w:r>
    </w:p>
    <w:p>
      <w:r>
        <w:rPr>
          <w:b/>
        </w:rPr>
        <w:t xml:space="preserve">Kysymys 0</w:t>
      </w:r>
    </w:p>
    <w:p>
      <w:r>
        <w:t xml:space="preserve">Milloin Westminsterin hiippakunta lakkautettiin?</w:t>
      </w:r>
    </w:p>
    <w:p>
      <w:r>
        <w:rPr>
          <w:b/>
        </w:rPr>
        <w:t xml:space="preserve">Kysymys 1</w:t>
      </w:r>
    </w:p>
    <w:p>
      <w:r>
        <w:t xml:space="preserve">Mikä luostari tunnustettiin vuoteen 1556 asti?</w:t>
      </w:r>
    </w:p>
    <w:p>
      <w:r>
        <w:rPr>
          <w:b/>
        </w:rPr>
        <w:t xml:space="preserve">Kysymys 2</w:t>
      </w:r>
    </w:p>
    <w:p>
      <w:r>
        <w:t xml:space="preserve">Kenelle luostari on omistettu?</w:t>
      </w:r>
    </w:p>
    <w:p>
      <w:r>
        <w:rPr>
          <w:b/>
        </w:rPr>
        <w:t xml:space="preserve">Kysymys 3</w:t>
      </w:r>
    </w:p>
    <w:p>
      <w:r>
        <w:t xml:space="preserve">Milloin Westminsterin hiippakunta lakkautettiin?</w:t>
      </w:r>
    </w:p>
    <w:p>
      <w:r>
        <w:rPr>
          <w:b/>
        </w:rPr>
        <w:t xml:space="preserve">Kysymys 4</w:t>
      </w:r>
    </w:p>
    <w:p>
      <w:r>
        <w:t xml:space="preserve">Milloin Eastminsterin hiippakunta lakkautettiin?</w:t>
      </w:r>
    </w:p>
    <w:p>
      <w:r>
        <w:rPr>
          <w:b/>
        </w:rPr>
        <w:t xml:space="preserve">Kysymys 5</w:t>
      </w:r>
    </w:p>
    <w:p>
      <w:r>
        <w:t xml:space="preserve">Mikä luostari tunnustettiin vuoden 1556 jälkeen?</w:t>
      </w:r>
    </w:p>
    <w:p>
      <w:r>
        <w:rPr>
          <w:b/>
        </w:rPr>
        <w:t xml:space="preserve">Kysymys 6</w:t>
      </w:r>
    </w:p>
    <w:p>
      <w:r>
        <w:t xml:space="preserve">Mikä luostari tunnustettiin vuoteen 1565 asti?</w:t>
      </w:r>
    </w:p>
    <w:p>
      <w:r>
        <w:rPr>
          <w:b/>
        </w:rPr>
        <w:t xml:space="preserve">Kysymys 7</w:t>
      </w:r>
    </w:p>
    <w:p>
      <w:r>
        <w:t xml:space="preserve">Kenelle luostari ei ole omistettu?</w:t>
      </w:r>
    </w:p>
    <w:p>
      <w:r>
        <w:rPr>
          <w:b/>
        </w:rPr>
        <w:t xml:space="preserve">Teksti numero 13</w:t>
      </w:r>
    </w:p>
    <w:p>
      <w:r>
        <w:t xml:space="preserve">Luostari palautettiin benediktiinien hallintaan </w:t>
      </w:r>
      <w:r>
        <w:rPr>
          <w:color w:val="A9A9A9"/>
        </w:rPr>
        <w:t xml:space="preserve">Englannin </w:t>
      </w:r>
      <w:r>
        <w:t xml:space="preserve">katolisen </w:t>
      </w:r>
      <w:r>
        <w:rPr>
          <w:color w:val="A9A9A9"/>
        </w:rPr>
        <w:t xml:space="preserve">Marian I:n </w:t>
      </w:r>
      <w:r>
        <w:t xml:space="preserve">aikana, mutta heidät </w:t>
      </w:r>
      <w:r>
        <w:t xml:space="preserve">erotettiin jälleen </w:t>
      </w:r>
      <w:r>
        <w:rPr>
          <w:color w:val="DCDCDC"/>
        </w:rPr>
        <w:t xml:space="preserve">Elisabet I:</w:t>
      </w:r>
      <w:r>
        <w:t xml:space="preserve">n aikana </w:t>
      </w:r>
      <w:r>
        <w:t xml:space="preserve">vuonna 1559. Vuonna 1560 Elisabet perusti Westminsterin uudelleen "Royal Peculiar" - Englannin kirkon kirkko, joka on vastuussa suoraan hallitsijalle eikä hiippakunnan piispalle - ja teki siitä </w:t>
      </w:r>
      <w:r>
        <w:rPr>
          <w:color w:val="2F4F4F"/>
        </w:rPr>
        <w:t xml:space="preserve">Pyhän Pietarin kollegiaattikirkon </w:t>
      </w:r>
      <w:r>
        <w:t xml:space="preserve">(eli ei-katedraalisen kirkon, johon kuuluu kanonien tuomiokapituli, jota johtaa dekaani)</w:t>
      </w:r>
      <w:r>
        <w:t xml:space="preserve">. </w:t>
      </w:r>
      <w:r>
        <w:rPr>
          <w:color w:val="556B2F"/>
        </w:rPr>
        <w:t xml:space="preserve">Marian viimeisestä apotista </w:t>
      </w:r>
      <w:r>
        <w:t xml:space="preserve">tehtiin ensimmäinen dekaani.</w:t>
      </w:r>
    </w:p>
    <w:p>
      <w:r>
        <w:rPr>
          <w:b/>
        </w:rPr>
        <w:t xml:space="preserve">Kysymys 0</w:t>
      </w:r>
    </w:p>
    <w:p>
      <w:r>
        <w:t xml:space="preserve">Kenen alaisuudessa luostari annettiin takaisin benediktiiniläisille?</w:t>
      </w:r>
    </w:p>
    <w:p>
      <w:r>
        <w:rPr>
          <w:b/>
        </w:rPr>
        <w:t xml:space="preserve">Kysymys 1</w:t>
      </w:r>
    </w:p>
    <w:p>
      <w:r>
        <w:t xml:space="preserve">Kuka ajoi benediktiinit jälleen ulos vuonna 1559?</w:t>
      </w:r>
    </w:p>
    <w:p>
      <w:r>
        <w:rPr>
          <w:b/>
        </w:rPr>
        <w:t xml:space="preserve">Kysymys 2</w:t>
      </w:r>
    </w:p>
    <w:p>
      <w:r>
        <w:t xml:space="preserve">Mikä oli luostarin uusi nimi, kun Elisabet I perusti sen uudelleen?</w:t>
      </w:r>
    </w:p>
    <w:p>
      <w:r>
        <w:rPr>
          <w:b/>
        </w:rPr>
        <w:t xml:space="preserve">Kysymys 3</w:t>
      </w:r>
    </w:p>
    <w:p>
      <w:r>
        <w:t xml:space="preserve">Kenestä tehtiin uuden kirkon ensimmäinen dekaani?</w:t>
      </w:r>
    </w:p>
    <w:p>
      <w:r>
        <w:rPr>
          <w:b/>
        </w:rPr>
        <w:t xml:space="preserve">Kysymys 4</w:t>
      </w:r>
    </w:p>
    <w:p>
      <w:r>
        <w:t xml:space="preserve">Kenen alaisuudessa luostari annettiin anteeksi benediktiiniläisille?</w:t>
      </w:r>
    </w:p>
    <w:p>
      <w:r>
        <w:rPr>
          <w:b/>
        </w:rPr>
        <w:t xml:space="preserve">Kysymys 5</w:t>
      </w:r>
    </w:p>
    <w:p>
      <w:r>
        <w:t xml:space="preserve">Kenen alaisuudessa luostaria ei annettu takaisin benediktiiniläisille?</w:t>
      </w:r>
    </w:p>
    <w:p>
      <w:r>
        <w:rPr>
          <w:b/>
        </w:rPr>
        <w:t xml:space="preserve">Kysymys 6</w:t>
      </w:r>
    </w:p>
    <w:p>
      <w:r>
        <w:t xml:space="preserve">Kuka hyväksyi benediktiinit uudelleen vuonna 1559?</w:t>
      </w:r>
    </w:p>
    <w:p>
      <w:r>
        <w:rPr>
          <w:b/>
        </w:rPr>
        <w:t xml:space="preserve">Kysymys 7</w:t>
      </w:r>
    </w:p>
    <w:p>
      <w:r>
        <w:t xml:space="preserve">Kuka heitti benediktiinit jälleen ulos vuonna 1595?</w:t>
      </w:r>
    </w:p>
    <w:p>
      <w:r>
        <w:rPr>
          <w:b/>
        </w:rPr>
        <w:t xml:space="preserve">Kysymys 8</w:t>
      </w:r>
    </w:p>
    <w:p>
      <w:r>
        <w:t xml:space="preserve">Mikä oli luostarin uusi nimi, kun Elisabet II perusti sen uudelleen?</w:t>
      </w:r>
    </w:p>
    <w:p>
      <w:r>
        <w:rPr>
          <w:b/>
        </w:rPr>
        <w:t xml:space="preserve">Teksti numero 14</w:t>
      </w:r>
    </w:p>
    <w:p>
      <w:r>
        <w:t xml:space="preserve">Se kärsi vahinkoa </w:t>
      </w:r>
      <w:r>
        <w:rPr>
          <w:color w:val="A9A9A9"/>
        </w:rPr>
        <w:t xml:space="preserve">1640-luvun </w:t>
      </w:r>
      <w:r>
        <w:t xml:space="preserve">myrskyisien aikojen aikana, </w:t>
      </w:r>
      <w:r>
        <w:t xml:space="preserve">jolloin </w:t>
      </w:r>
      <w:r>
        <w:rPr>
          <w:color w:val="DCDCDC"/>
        </w:rPr>
        <w:t xml:space="preserve">puritaanit</w:t>
      </w:r>
      <w:r>
        <w:t xml:space="preserve"> hyökkäsivät sitä vastaan</w:t>
      </w:r>
      <w:r>
        <w:t xml:space="preserve">, mutta sen läheiset </w:t>
      </w:r>
      <w:r>
        <w:rPr>
          <w:color w:val="2F4F4F"/>
        </w:rPr>
        <w:t xml:space="preserve">siteet valtioon </w:t>
      </w:r>
      <w:r>
        <w:t xml:space="preserve">suojasivat sitä jälleen </w:t>
      </w:r>
      <w:r>
        <w:rPr>
          <w:color w:val="556B2F"/>
        </w:rPr>
        <w:t xml:space="preserve">Commonwealth-kaudella</w:t>
      </w:r>
      <w:r>
        <w:t xml:space="preserve">. </w:t>
      </w:r>
      <w:r>
        <w:rPr>
          <w:color w:val="6B8E23"/>
        </w:rPr>
        <w:t xml:space="preserve">Oliver Cromwellille </w:t>
      </w:r>
      <w:r>
        <w:t xml:space="preserve">järjestettiin siellä taidokkaat hautajaiset vuonna 1658, mutta hänet haudattiin </w:t>
      </w:r>
      <w:r>
        <w:rPr>
          <w:color w:val="A0522D"/>
        </w:rPr>
        <w:t xml:space="preserve">tammikuussa 1661 </w:t>
      </w:r>
      <w:r>
        <w:t xml:space="preserve">ja hirtettiin postuumisti Tyburnin hirsipuuhun.</w:t>
      </w:r>
    </w:p>
    <w:p>
      <w:r>
        <w:rPr>
          <w:b/>
        </w:rPr>
        <w:t xml:space="preserve">Kysymys 0</w:t>
      </w:r>
    </w:p>
    <w:p>
      <w:r>
        <w:t xml:space="preserve">Milloin luostari kärsi vahinkoa?</w:t>
      </w:r>
    </w:p>
    <w:p>
      <w:r>
        <w:rPr>
          <w:b/>
        </w:rPr>
        <w:t xml:space="preserve">Kysymys 1</w:t>
      </w:r>
    </w:p>
    <w:p>
      <w:r>
        <w:t xml:space="preserve">Kuka hyökkäsi luostarin kimppuun?</w:t>
      </w:r>
    </w:p>
    <w:p>
      <w:r>
        <w:rPr>
          <w:b/>
        </w:rPr>
        <w:t xml:space="preserve">Kysymys 2</w:t>
      </w:r>
    </w:p>
    <w:p>
      <w:r>
        <w:t xml:space="preserve">Mikä suojeli luostaria?</w:t>
      </w:r>
    </w:p>
    <w:p>
      <w:r>
        <w:rPr>
          <w:b/>
        </w:rPr>
        <w:t xml:space="preserve">Kysymys 3</w:t>
      </w:r>
    </w:p>
    <w:p>
      <w:r>
        <w:t xml:space="preserve">Kenellä oli hienot hautajaiset luostarissa vuonna 1658?</w:t>
      </w:r>
    </w:p>
    <w:p>
      <w:r>
        <w:rPr>
          <w:b/>
        </w:rPr>
        <w:t xml:space="preserve">Kysymys 4</w:t>
      </w:r>
    </w:p>
    <w:p>
      <w:r>
        <w:t xml:space="preserve">Milloin Oliver Cromwell haudattiin?</w:t>
      </w:r>
    </w:p>
    <w:p>
      <w:r>
        <w:rPr>
          <w:b/>
        </w:rPr>
        <w:t xml:space="preserve">Kysymys 5</w:t>
      </w:r>
    </w:p>
    <w:p>
      <w:r>
        <w:t xml:space="preserve">Milloin luostari ei kärsinyt vahinkoa?</w:t>
      </w:r>
    </w:p>
    <w:p>
      <w:r>
        <w:rPr>
          <w:b/>
        </w:rPr>
        <w:t xml:space="preserve">Kysymys 6</w:t>
      </w:r>
    </w:p>
    <w:p>
      <w:r>
        <w:t xml:space="preserve">Kuka puolusti luostaria?</w:t>
      </w:r>
    </w:p>
    <w:p>
      <w:r>
        <w:rPr>
          <w:b/>
        </w:rPr>
        <w:t xml:space="preserve">Kysymys 7</w:t>
      </w:r>
    </w:p>
    <w:p>
      <w:r>
        <w:t xml:space="preserve">Mikä hyökkäsi luostarin kimppuun?</w:t>
      </w:r>
    </w:p>
    <w:p>
      <w:r>
        <w:rPr>
          <w:b/>
        </w:rPr>
        <w:t xml:space="preserve">Kysymys 8</w:t>
      </w:r>
    </w:p>
    <w:p>
      <w:r>
        <w:t xml:space="preserve">Kenellä oli hienot hautajaiset luostarissa vuonna 1685?</w:t>
      </w:r>
    </w:p>
    <w:p>
      <w:r>
        <w:rPr>
          <w:b/>
        </w:rPr>
        <w:t xml:space="preserve">Kysymys 9</w:t>
      </w:r>
    </w:p>
    <w:p>
      <w:r>
        <w:t xml:space="preserve">Milloin Oliver Cromwell murhattiin?</w:t>
      </w:r>
    </w:p>
    <w:p>
      <w:r>
        <w:rPr>
          <w:b/>
        </w:rPr>
        <w:t xml:space="preserve">Teksti numero 15</w:t>
      </w:r>
    </w:p>
    <w:p>
      <w:r>
        <w:rPr>
          <w:color w:val="DCDCDC"/>
        </w:rPr>
        <w:t xml:space="preserve">Nicholas Hawksmoor </w:t>
      </w:r>
      <w:r>
        <w:t xml:space="preserve">rakennutti </w:t>
      </w:r>
      <w:r>
        <w:rPr>
          <w:color w:val="A9A9A9"/>
        </w:rPr>
        <w:t xml:space="preserve">vuosina 1722-1745 </w:t>
      </w:r>
      <w:r>
        <w:t xml:space="preserve">luostarin kaksi läntistä tornia, jotka on rakennettu </w:t>
      </w:r>
      <w:r>
        <w:rPr>
          <w:color w:val="2F4F4F"/>
        </w:rPr>
        <w:t xml:space="preserve">Portlandin kivestä ja jotka ovat </w:t>
      </w:r>
      <w:r>
        <w:t xml:space="preserve">varhainen esimerkki goottilaisesta herätysliikkeestä. </w:t>
      </w:r>
      <w:r>
        <w:t xml:space="preserve">Westminster Abbeyn seinissä ja lattioissa käytettiin </w:t>
      </w:r>
      <w:r>
        <w:rPr>
          <w:color w:val="556B2F"/>
        </w:rPr>
        <w:t xml:space="preserve">Purbeckin </w:t>
      </w:r>
      <w:r>
        <w:t xml:space="preserve">marmoria, vaikka eri hautakivet onkin tehty eri marmorityypeistä. Uudelleenrakentamista ja restaurointia jatkettiin 1800-luvulla </w:t>
      </w:r>
      <w:r>
        <w:rPr>
          <w:color w:val="6B8E23"/>
        </w:rPr>
        <w:t xml:space="preserve">Sir George Gilbert Scottin </w:t>
      </w:r>
      <w:r>
        <w:t xml:space="preserve">johdolla</w:t>
      </w:r>
      <w:r>
        <w:t xml:space="preserve">.</w:t>
      </w:r>
    </w:p>
    <w:p>
      <w:r>
        <w:rPr>
          <w:b/>
        </w:rPr>
        <w:t xml:space="preserve">Kysymys 0</w:t>
      </w:r>
    </w:p>
    <w:p>
      <w:r>
        <w:t xml:space="preserve">Milloin läntiset tornit rakennettiin?</w:t>
      </w:r>
    </w:p>
    <w:p>
      <w:r>
        <w:rPr>
          <w:b/>
        </w:rPr>
        <w:t xml:space="preserve">Kysymys 1</w:t>
      </w:r>
    </w:p>
    <w:p>
      <w:r>
        <w:t xml:space="preserve">Kuka rakensi luostarin läntiset tornit?</w:t>
      </w:r>
    </w:p>
    <w:p>
      <w:r>
        <w:rPr>
          <w:b/>
        </w:rPr>
        <w:t xml:space="preserve">Kysymys 2</w:t>
      </w:r>
    </w:p>
    <w:p>
      <w:r>
        <w:t xml:space="preserve">Minkälaista marmoria luostarin seinissä ja lattioissa käytettiin?</w:t>
      </w:r>
    </w:p>
    <w:p>
      <w:r>
        <w:rPr>
          <w:b/>
        </w:rPr>
        <w:t xml:space="preserve">Kysymys 3</w:t>
      </w:r>
    </w:p>
    <w:p>
      <w:r>
        <w:t xml:space="preserve">Kenen alaisuudessa 1800-luvun kapina tapahtui?</w:t>
      </w:r>
    </w:p>
    <w:p>
      <w:r>
        <w:rPr>
          <w:b/>
        </w:rPr>
        <w:t xml:space="preserve">Kysymys 4</w:t>
      </w:r>
    </w:p>
    <w:p>
      <w:r>
        <w:t xml:space="preserve">Mistä kaksi läntistä tornia rakennettiin?</w:t>
      </w:r>
    </w:p>
    <w:p>
      <w:r>
        <w:rPr>
          <w:b/>
        </w:rPr>
        <w:t xml:space="preserve">Kysymys 5</w:t>
      </w:r>
    </w:p>
    <w:p>
      <w:r>
        <w:t xml:space="preserve">Milloin itäiset tornit rakennettiin?</w:t>
      </w:r>
    </w:p>
    <w:p>
      <w:r>
        <w:rPr>
          <w:b/>
        </w:rPr>
        <w:t xml:space="preserve">Kysymys 6</w:t>
      </w:r>
    </w:p>
    <w:p>
      <w:r>
        <w:t xml:space="preserve">Kuka rakensi luostarin itäiset tornit?</w:t>
      </w:r>
    </w:p>
    <w:p>
      <w:r>
        <w:rPr>
          <w:b/>
        </w:rPr>
        <w:t xml:space="preserve">Kysymys 7</w:t>
      </w:r>
    </w:p>
    <w:p>
      <w:r>
        <w:t xml:space="preserve">Millaista marmoria luostarin katoissa käytettiin?</w:t>
      </w:r>
    </w:p>
    <w:p>
      <w:r>
        <w:rPr>
          <w:b/>
        </w:rPr>
        <w:t xml:space="preserve">Kysymys 8</w:t>
      </w:r>
    </w:p>
    <w:p>
      <w:r>
        <w:t xml:space="preserve">Kenen alaisuudessa 1700-luvun kapina tapahtui?</w:t>
      </w:r>
    </w:p>
    <w:p>
      <w:r>
        <w:rPr>
          <w:b/>
        </w:rPr>
        <w:t xml:space="preserve">Kysymys 9</w:t>
      </w:r>
    </w:p>
    <w:p>
      <w:r>
        <w:t xml:space="preserve">Mistä kolme läntistä tornia rakennettiin?</w:t>
      </w:r>
    </w:p>
    <w:p>
      <w:r>
        <w:rPr>
          <w:b/>
        </w:rPr>
        <w:t xml:space="preserve">Teksti numero 16</w:t>
      </w:r>
    </w:p>
    <w:p>
      <w:r>
        <w:t xml:space="preserve">Sir Edwin Lutyens suunnitteli </w:t>
      </w:r>
      <w:r>
        <w:rPr>
          <w:color w:val="DCDCDC"/>
        </w:rPr>
        <w:t xml:space="preserve">1900-luvun puolivälissä</w:t>
      </w:r>
      <w:r>
        <w:t xml:space="preserve"> länsijulkisivulle </w:t>
      </w:r>
      <w:r>
        <w:rPr>
          <w:color w:val="A9A9A9"/>
        </w:rPr>
        <w:t xml:space="preserve">narthexin </w:t>
      </w:r>
      <w:r>
        <w:t xml:space="preserve">(pylväikkö tai sisääntuloaula), </w:t>
      </w:r>
      <w:r>
        <w:t xml:space="preserve">mutta sitä ei rakennettu. Kuvia luostarista ennen tornien rakentamista on niukasti, vaikka luostarin virallisella verkkosivustolla todetaankin, että rakennus oli ilman torneja </w:t>
      </w:r>
      <w:r>
        <w:rPr>
          <w:color w:val="2F4F4F"/>
        </w:rPr>
        <w:t xml:space="preserve">Yevelen </w:t>
      </w:r>
      <w:r>
        <w:t xml:space="preserve">kunnostuksen </w:t>
      </w:r>
      <w:r>
        <w:t xml:space="preserve">jälkeen</w:t>
      </w:r>
      <w:r>
        <w:t xml:space="preserve">, ja vain keskilaivan kattotason alapuoliset osat olivat valmiit.</w:t>
      </w:r>
    </w:p>
    <w:p>
      <w:r>
        <w:rPr>
          <w:b/>
        </w:rPr>
        <w:t xml:space="preserve">Kysymys 0</w:t>
      </w:r>
    </w:p>
    <w:p>
      <w:r>
        <w:t xml:space="preserve">Mikä suunniteltiin luostarin länsirintamalle, mutta sitä ei rakennettu?</w:t>
      </w:r>
    </w:p>
    <w:p>
      <w:r>
        <w:rPr>
          <w:b/>
        </w:rPr>
        <w:t xml:space="preserve">Kysymys 1</w:t>
      </w:r>
    </w:p>
    <w:p>
      <w:r>
        <w:t xml:space="preserve">Milloin narthex suunniteltiin?</w:t>
      </w:r>
    </w:p>
    <w:p>
      <w:r>
        <w:rPr>
          <w:b/>
        </w:rPr>
        <w:t xml:space="preserve">Kysymys 2</w:t>
      </w:r>
    </w:p>
    <w:p>
      <w:r>
        <w:t xml:space="preserve">Kenen tekemän kunnostuksen jälkeen luostari oli ilman torneja?</w:t>
      </w:r>
    </w:p>
    <w:p>
      <w:r>
        <w:rPr>
          <w:b/>
        </w:rPr>
        <w:t xml:space="preserve">Kysymys 3</w:t>
      </w:r>
    </w:p>
    <w:p>
      <w:r>
        <w:t xml:space="preserve">Mitä suunniteltiin uudelleen luostarin länsirinnettä varten, mutta mitä ei rakennettu?</w:t>
      </w:r>
    </w:p>
    <w:p>
      <w:r>
        <w:rPr>
          <w:b/>
        </w:rPr>
        <w:t xml:space="preserve">Kysymys 4</w:t>
      </w:r>
    </w:p>
    <w:p>
      <w:r>
        <w:t xml:space="preserve">Mitä suunniteltiin luostarin itäjulkisivulle, mutta mitä ei rakennettu?</w:t>
      </w:r>
    </w:p>
    <w:p>
      <w:r>
        <w:rPr>
          <w:b/>
        </w:rPr>
        <w:t xml:space="preserve">Kysymys 5</w:t>
      </w:r>
    </w:p>
    <w:p>
      <w:r>
        <w:t xml:space="preserve">Milloin narthex suunniteltiin uudelleen?</w:t>
      </w:r>
    </w:p>
    <w:p>
      <w:r>
        <w:rPr>
          <w:b/>
        </w:rPr>
        <w:t xml:space="preserve">Kysymys 6</w:t>
      </w:r>
    </w:p>
    <w:p>
      <w:r>
        <w:t xml:space="preserve">Kenen tekemän kunnostuksen jälkeen luostarissa oli tornit?</w:t>
      </w:r>
    </w:p>
    <w:p>
      <w:r>
        <w:rPr>
          <w:b/>
        </w:rPr>
        <w:t xml:space="preserve">Kysymys 7</w:t>
      </w:r>
    </w:p>
    <w:p>
      <w:r>
        <w:t xml:space="preserve">Kuka tuhosi luostarin, kun se jäi ilman torneja?</w:t>
      </w:r>
    </w:p>
    <w:p>
      <w:r>
        <w:rPr>
          <w:b/>
        </w:rPr>
        <w:t xml:space="preserve">Teksti numero 17</w:t>
      </w:r>
    </w:p>
    <w:p>
      <w:r>
        <w:t xml:space="preserve">Westminster oli 1800-luvulle asti </w:t>
      </w:r>
      <w:r>
        <w:rPr>
          <w:color w:val="A9A9A9"/>
        </w:rPr>
        <w:t xml:space="preserve">Oxfordin ja Cambridgen </w:t>
      </w:r>
      <w:r>
        <w:t xml:space="preserve">jälkeen Englannin kolmanneksi suurin oppipaikka</w:t>
      </w:r>
      <w:r>
        <w:t xml:space="preserve">. </w:t>
      </w:r>
      <w:r>
        <w:t xml:space="preserve">Täällä </w:t>
      </w:r>
      <w:r>
        <w:t xml:space="preserve">käännettiin </w:t>
      </w:r>
      <w:r>
        <w:rPr>
          <w:color w:val="DCDCDC"/>
        </w:rPr>
        <w:t xml:space="preserve">King Jamesin Raamatun Vanhan testamentin </w:t>
      </w:r>
      <w:r>
        <w:t xml:space="preserve">ensimmäinen kolmannes </w:t>
      </w:r>
      <w:r>
        <w:t xml:space="preserve">ja </w:t>
      </w:r>
      <w:r>
        <w:rPr>
          <w:color w:val="2F4F4F"/>
        </w:rPr>
        <w:t xml:space="preserve">Uuden testamentin </w:t>
      </w:r>
      <w:r>
        <w:t xml:space="preserve">viimeinen puolikas. </w:t>
      </w:r>
      <w:r>
        <w:t xml:space="preserve">Myös Uusi englantilainen Raamattu koottiin täällä </w:t>
      </w:r>
      <w:r>
        <w:rPr>
          <w:color w:val="556B2F"/>
        </w:rPr>
        <w:t xml:space="preserve">1900-luvulla</w:t>
      </w:r>
      <w:r>
        <w:t xml:space="preserve">. </w:t>
      </w:r>
      <w:r>
        <w:t xml:space="preserve">Westminster kärsi vähäisiä vahinkoja </w:t>
      </w:r>
      <w:r>
        <w:rPr>
          <w:color w:val="6B8E23"/>
        </w:rPr>
        <w:t xml:space="preserve">salamaniskussa </w:t>
      </w:r>
      <w:r>
        <w:t xml:space="preserve">15. marraskuuta 1940.</w:t>
      </w:r>
    </w:p>
    <w:p>
      <w:r>
        <w:rPr>
          <w:b/>
        </w:rPr>
        <w:t xml:space="preserve">Kysymys 0</w:t>
      </w:r>
    </w:p>
    <w:p>
      <w:r>
        <w:t xml:space="preserve">Westminster Abbey oli kolmanneksi korkein oppimispaikka minkä kahden paikan jälkeen?</w:t>
      </w:r>
    </w:p>
    <w:p>
      <w:r>
        <w:rPr>
          <w:b/>
        </w:rPr>
        <w:t xml:space="preserve">Kysymys 1</w:t>
      </w:r>
    </w:p>
    <w:p>
      <w:r>
        <w:t xml:space="preserve">Mitä luostarissa käännettiin ensimmäisestä kolmanneksesta?</w:t>
      </w:r>
    </w:p>
    <w:p>
      <w:r>
        <w:rPr>
          <w:b/>
        </w:rPr>
        <w:t xml:space="preserve">Kysymys 2</w:t>
      </w:r>
    </w:p>
    <w:p>
      <w:r>
        <w:t xml:space="preserve">Minkä viimeinen puolikas käännettiin myös luostarissa?</w:t>
      </w:r>
    </w:p>
    <w:p>
      <w:r>
        <w:rPr>
          <w:b/>
        </w:rPr>
        <w:t xml:space="preserve">Kysymys 3</w:t>
      </w:r>
    </w:p>
    <w:p>
      <w:r>
        <w:t xml:space="preserve">Mihin aikaan luostarissa laadittiin Uusi englantilainen Raamattu?</w:t>
      </w:r>
    </w:p>
    <w:p>
      <w:r>
        <w:rPr>
          <w:b/>
        </w:rPr>
        <w:t xml:space="preserve">Kysymys 4</w:t>
      </w:r>
    </w:p>
    <w:p>
      <w:r>
        <w:t xml:space="preserve">Westminster Abbey kärsi vaurioita 15. marraskuuta 1940?</w:t>
      </w:r>
    </w:p>
    <w:p>
      <w:r>
        <w:rPr>
          <w:b/>
        </w:rPr>
        <w:t xml:space="preserve">Kysymys 5</w:t>
      </w:r>
    </w:p>
    <w:p>
      <w:r>
        <w:t xml:space="preserve">Westminster Abbey oli kolmanneksi alin oppimispaikka minkä kahden paikan jälkeen?</w:t>
      </w:r>
    </w:p>
    <w:p>
      <w:r>
        <w:rPr>
          <w:b/>
        </w:rPr>
        <w:t xml:space="preserve">Kysymys 6</w:t>
      </w:r>
    </w:p>
    <w:p>
      <w:r>
        <w:t xml:space="preserve">Minkä ensimmäinen neljännes käännettiin luostarissa?</w:t>
      </w:r>
    </w:p>
    <w:p>
      <w:r>
        <w:rPr>
          <w:b/>
        </w:rPr>
        <w:t xml:space="preserve">Kysymys 7</w:t>
      </w:r>
    </w:p>
    <w:p>
      <w:r>
        <w:t xml:space="preserve">Minkä ensimmäinen puolikas käännettiin myös luostarissa?</w:t>
      </w:r>
    </w:p>
    <w:p>
      <w:r>
        <w:rPr>
          <w:b/>
        </w:rPr>
        <w:t xml:space="preserve">Kysymys 8</w:t>
      </w:r>
    </w:p>
    <w:p>
      <w:r>
        <w:t xml:space="preserve">Mihin aikaan vanhan englannin kielen Raamattu laadittiin luostarissa?</w:t>
      </w:r>
    </w:p>
    <w:p>
      <w:r>
        <w:rPr>
          <w:b/>
        </w:rPr>
        <w:t xml:space="preserve">Kysymys 9</w:t>
      </w:r>
    </w:p>
    <w:p>
      <w:r>
        <w:t xml:space="preserve">Westminster Abbey kärsi vaurioita 15. marraskuuta 1904?</w:t>
      </w:r>
    </w:p>
    <w:p>
      <w:r>
        <w:rPr>
          <w:b/>
        </w:rPr>
        <w:t xml:space="preserve">Teksti numero 18</w:t>
      </w:r>
    </w:p>
    <w:p>
      <w:r>
        <w:t xml:space="preserve">1990-luvulla </w:t>
      </w:r>
      <w:r>
        <w:t xml:space="preserve">luostariin ripustettiin </w:t>
      </w:r>
      <w:r>
        <w:t xml:space="preserve">kaksi </w:t>
      </w:r>
      <w:r>
        <w:rPr>
          <w:color w:val="A9A9A9"/>
        </w:rPr>
        <w:t xml:space="preserve">venäläisen</w:t>
      </w:r>
      <w:r>
        <w:t xml:space="preserve"> ikonimaalarin </w:t>
      </w:r>
      <w:r>
        <w:rPr>
          <w:color w:val="DCDCDC"/>
        </w:rPr>
        <w:t xml:space="preserve">Sergei Fjodorovin</w:t>
      </w:r>
      <w:r>
        <w:t xml:space="preserve"> ikonia. </w:t>
      </w:r>
      <w:r>
        <w:rPr>
          <w:color w:val="2F4F4F"/>
        </w:rPr>
        <w:t xml:space="preserve">Walesin prinsessa Dianan hautajaiset </w:t>
      </w:r>
      <w:r>
        <w:t xml:space="preserve">pidettiin luostarissa </w:t>
      </w:r>
      <w:r>
        <w:t xml:space="preserve">6. syyskuuta 1997. </w:t>
      </w:r>
      <w:r>
        <w:rPr>
          <w:color w:val="6B8E23"/>
        </w:rPr>
        <w:t xml:space="preserve">Paavi Benedictus XVI:sta </w:t>
      </w:r>
      <w:r>
        <w:t xml:space="preserve">tuli </w:t>
      </w:r>
      <w:r>
        <w:rPr>
          <w:color w:val="556B2F"/>
        </w:rPr>
        <w:t xml:space="preserve">17. syyskuuta </w:t>
      </w:r>
      <w:r>
        <w:t xml:space="preserve">2010 </w:t>
      </w:r>
      <w:r>
        <w:t xml:space="preserve">ensimmäinen paavi, joka astui luostariin</w:t>
      </w:r>
      <w:r>
        <w:rPr>
          <w:color w:val="556B2F"/>
        </w:rPr>
        <w:t xml:space="preserve">.</w:t>
      </w:r>
    </w:p>
    <w:p>
      <w:r>
        <w:rPr>
          <w:b/>
        </w:rPr>
        <w:t xml:space="preserve">Kysymys 0</w:t>
      </w:r>
    </w:p>
    <w:p>
      <w:r>
        <w:t xml:space="preserve">Kuka maalasi luostarissa 1990-luvulla ripustetut ikonit?</w:t>
      </w:r>
    </w:p>
    <w:p>
      <w:r>
        <w:rPr>
          <w:b/>
        </w:rPr>
        <w:t xml:space="preserve">Kysymys 1</w:t>
      </w:r>
    </w:p>
    <w:p>
      <w:r>
        <w:t xml:space="preserve">Mitä luostarissa pidettiin 6. syyskuuta 1997?</w:t>
      </w:r>
    </w:p>
    <w:p>
      <w:r>
        <w:rPr>
          <w:b/>
        </w:rPr>
        <w:t xml:space="preserve">Kysymys 2</w:t>
      </w:r>
    </w:p>
    <w:p>
      <w:r>
        <w:t xml:space="preserve">Kuka oli ensimmäinen paavi, joka astui luostariin?</w:t>
      </w:r>
    </w:p>
    <w:p>
      <w:r>
        <w:rPr>
          <w:b/>
        </w:rPr>
        <w:t xml:space="preserve">Kysymys 3</w:t>
      </w:r>
    </w:p>
    <w:p>
      <w:r>
        <w:t xml:space="preserve">Minä päivänä ensimmäinen paavi astui luostariin?</w:t>
      </w:r>
    </w:p>
    <w:p>
      <w:r>
        <w:rPr>
          <w:b/>
        </w:rPr>
        <w:t xml:space="preserve">Kysymys 4</w:t>
      </w:r>
    </w:p>
    <w:p>
      <w:r>
        <w:t xml:space="preserve">Minkä kansallisuuden Sergei Fjodorov oli?</w:t>
      </w:r>
    </w:p>
    <w:p>
      <w:r>
        <w:rPr>
          <w:b/>
        </w:rPr>
        <w:t xml:space="preserve">Kysymys 5</w:t>
      </w:r>
    </w:p>
    <w:p>
      <w:r>
        <w:t xml:space="preserve">Kuka maalasi luostarissa 1980-luvulla ripustetut ikonit?</w:t>
      </w:r>
    </w:p>
    <w:p>
      <w:r>
        <w:rPr>
          <w:b/>
        </w:rPr>
        <w:t xml:space="preserve">Kysymys 6</w:t>
      </w:r>
    </w:p>
    <w:p>
      <w:r>
        <w:t xml:space="preserve">Mitä luostarissa pidettiin 6. syyskuuta 1996?</w:t>
      </w:r>
    </w:p>
    <w:p>
      <w:r>
        <w:rPr>
          <w:b/>
        </w:rPr>
        <w:t xml:space="preserve">Kysymys 7</w:t>
      </w:r>
    </w:p>
    <w:p>
      <w:r>
        <w:t xml:space="preserve">Kuka oli viimeinen paavi, joka astui luostariin?</w:t>
      </w:r>
    </w:p>
    <w:p>
      <w:r>
        <w:rPr>
          <w:b/>
        </w:rPr>
        <w:t xml:space="preserve">Kysymys 8</w:t>
      </w:r>
    </w:p>
    <w:p>
      <w:r>
        <w:t xml:space="preserve">Minä päivänä viimeinen paavi astui luostariin?</w:t>
      </w:r>
    </w:p>
    <w:p>
      <w:r>
        <w:rPr>
          <w:b/>
        </w:rPr>
        <w:t xml:space="preserve">Kysymys 9</w:t>
      </w:r>
    </w:p>
    <w:p>
      <w:r>
        <w:t xml:space="preserve">Minkä kansallisuuden Sergei Fedorov oli?</w:t>
      </w:r>
    </w:p>
    <w:p>
      <w:r>
        <w:rPr>
          <w:b/>
        </w:rPr>
        <w:t xml:space="preserve">Teksti numero 19</w:t>
      </w:r>
    </w:p>
    <w:p>
      <w:r>
        <w:t xml:space="preserve">Englannin ja Britannian monarkkien kruunajaisia on pidetty luostarissa siitä lähtien, kun sekä kuningas Harold että Vilhelm Valloittaja kruunattiin vuonna 1066. Vuonna</w:t>
      </w:r>
      <w:r>
        <w:rPr>
          <w:color w:val="A9A9A9"/>
        </w:rPr>
        <w:t xml:space="preserve">1216</w:t>
      </w:r>
      <w:r>
        <w:t xml:space="preserve"> Henrik III:a ei voitu kruunata Lontoossa, kun hän nousi valtaistuimelle, koska </w:t>
      </w:r>
      <w:r>
        <w:rPr>
          <w:color w:val="DCDCDC"/>
        </w:rPr>
        <w:t xml:space="preserve">Ranskan prinssi Ludvig </w:t>
      </w:r>
      <w:r>
        <w:t xml:space="preserve">oli ottanut kaupungin haltuunsa, joten kuningas kruunattiin </w:t>
      </w:r>
      <w:r>
        <w:rPr>
          <w:color w:val="2F4F4F"/>
        </w:rPr>
        <w:t xml:space="preserve">Gloucesterin katedraalissa</w:t>
      </w:r>
      <w:r>
        <w:t xml:space="preserve">. </w:t>
      </w:r>
      <w:r>
        <w:rPr>
          <w:color w:val="556B2F"/>
        </w:rPr>
        <w:t xml:space="preserve">Paavi </w:t>
      </w:r>
      <w:r>
        <w:t xml:space="preserve">piti tätä kruunajaisia </w:t>
      </w:r>
      <w:r>
        <w:t xml:space="preserve">sopimattomina, ja uusi kruunajaiset pidettiin luostarissa 17. toukokuuta 1220. </w:t>
      </w:r>
      <w:r>
        <w:rPr>
          <w:color w:val="6B8E23"/>
        </w:rPr>
        <w:t xml:space="preserve">Canterburyn arkkipiispa </w:t>
      </w:r>
      <w:r>
        <w:t xml:space="preserve">on perinteisesti kruunajaisseremonian kirkonmies[sitaatti][sitaatti].</w:t>
      </w:r>
    </w:p>
    <w:p>
      <w:r>
        <w:rPr>
          <w:b/>
        </w:rPr>
        <w:t xml:space="preserve">Kysymys 0</w:t>
      </w:r>
    </w:p>
    <w:p>
      <w:r>
        <w:t xml:space="preserve">Missä Henrik III kruunattiin?</w:t>
      </w:r>
    </w:p>
    <w:p>
      <w:r>
        <w:rPr>
          <w:b/>
        </w:rPr>
        <w:t xml:space="preserve">Kysymys 1</w:t>
      </w:r>
    </w:p>
    <w:p>
      <w:r>
        <w:t xml:space="preserve">Milloin Henrik III kruunattiin?</w:t>
      </w:r>
    </w:p>
    <w:p>
      <w:r>
        <w:rPr>
          <w:b/>
        </w:rPr>
        <w:t xml:space="preserve">Kysymys 2</w:t>
      </w:r>
    </w:p>
    <w:p>
      <w:r>
        <w:t xml:space="preserve">Kuka oli ottanut Lontoon haltuunsa, kun Henrik III oli tarkoitus kruunata?</w:t>
      </w:r>
    </w:p>
    <w:p>
      <w:r>
        <w:rPr>
          <w:b/>
        </w:rPr>
        <w:t xml:space="preserve">Kysymys 3</w:t>
      </w:r>
    </w:p>
    <w:p>
      <w:r>
        <w:t xml:space="preserve">Kuka piti Henrik III:n kruunajaisia sopimattomina?</w:t>
      </w:r>
    </w:p>
    <w:p>
      <w:r>
        <w:rPr>
          <w:b/>
        </w:rPr>
        <w:t xml:space="preserve">Kysymys 4</w:t>
      </w:r>
    </w:p>
    <w:p>
      <w:r>
        <w:t xml:space="preserve">Kuka on tavallinen kruunajaisseremonioiden pappi?</w:t>
      </w:r>
    </w:p>
    <w:p>
      <w:r>
        <w:rPr>
          <w:b/>
        </w:rPr>
        <w:t xml:space="preserve">Kysymys 5</w:t>
      </w:r>
    </w:p>
    <w:p>
      <w:r>
        <w:t xml:space="preserve">Missä Henrik II kruunattiin?</w:t>
      </w:r>
    </w:p>
    <w:p>
      <w:r>
        <w:rPr>
          <w:b/>
        </w:rPr>
        <w:t xml:space="preserve">Kysymys 6</w:t>
      </w:r>
    </w:p>
    <w:p>
      <w:r>
        <w:t xml:space="preserve">Milloin Henrik II kruunattiin?</w:t>
      </w:r>
    </w:p>
    <w:p>
      <w:r>
        <w:rPr>
          <w:b/>
        </w:rPr>
        <w:t xml:space="preserve">Kysymys 7</w:t>
      </w:r>
    </w:p>
    <w:p>
      <w:r>
        <w:t xml:space="preserve">Kuka oli ottanut Lontoon haltuunsa, kun Henrik II oli tarkoitus kruunata?</w:t>
      </w:r>
    </w:p>
    <w:p>
      <w:r>
        <w:rPr>
          <w:b/>
        </w:rPr>
        <w:t xml:space="preserve">Kysymys 8</w:t>
      </w:r>
    </w:p>
    <w:p>
      <w:r>
        <w:t xml:space="preserve">Kuka piti Henrik II:n kruunajaisia sopimattomina?</w:t>
      </w:r>
    </w:p>
    <w:p>
      <w:r>
        <w:rPr>
          <w:b/>
        </w:rPr>
        <w:t xml:space="preserve">Kysymys 9</w:t>
      </w:r>
    </w:p>
    <w:p>
      <w:r>
        <w:t xml:space="preserve">Kuka on epätavallinen kruunajaisseremonioiden pappi?</w:t>
      </w:r>
    </w:p>
    <w:p>
      <w:r>
        <w:rPr>
          <w:b/>
        </w:rPr>
        <w:t xml:space="preserve">Teksti numero 20</w:t>
      </w:r>
    </w:p>
    <w:p>
      <w:r>
        <w:rPr>
          <w:color w:val="A9A9A9"/>
        </w:rPr>
        <w:t xml:space="preserve">Kuningas Edwardin tuoli </w:t>
      </w:r>
      <w:r>
        <w:t xml:space="preserve">(tai </w:t>
      </w:r>
      <w:r>
        <w:rPr>
          <w:color w:val="DCDCDC"/>
        </w:rPr>
        <w:t xml:space="preserve">Pyhän Edwardin tuoli)</w:t>
      </w:r>
      <w:r>
        <w:t xml:space="preserve">, valtaistuin, jolle Englannin ja Ison-Britannian hallitsijat ovat istuneet kruunajaisissa, sijaitsee luostarissa, ja sitä on käytetty kaikissa kruunajaisissa vuodesta 1308 lähtien. Vuodesta 1301 vuoteen 1996 (lukuun ottamatta lyhyttä ajanjaksoa vuonna 1950, jolloin </w:t>
      </w:r>
      <w:r>
        <w:rPr>
          <w:color w:val="2F4F4F"/>
        </w:rPr>
        <w:t xml:space="preserve">skotlantilaiset nationalistit </w:t>
      </w:r>
      <w:r>
        <w:t xml:space="preserve">varastivat sen väliaikaisesti) </w:t>
      </w:r>
      <w:r>
        <w:t xml:space="preserve">tuoli oli myös </w:t>
      </w:r>
      <w:r>
        <w:rPr>
          <w:color w:val="6B8E23"/>
        </w:rPr>
        <w:t xml:space="preserve">Sconen kivi</w:t>
      </w:r>
      <w:r>
        <w:t xml:space="preserve">, jonka päälle skotlantilaiset kuninkaat kruunattiin</w:t>
      </w:r>
      <w:r>
        <w:t xml:space="preserve">.</w:t>
      </w:r>
      <w:r>
        <w:t xml:space="preserve"> Vaikka kiveä säilytetään nykyään Skotlannissa, Edinburghin linnassa, tulevissa kruunajaisissa kivi on tarkoitus palauttaa Pyhän Edvardin tuoliin käytettäväksi kruunajaisseremonian aikana.[Viittaus].</w:t>
      </w:r>
    </w:p>
    <w:p>
      <w:r>
        <w:rPr>
          <w:b/>
        </w:rPr>
        <w:t xml:space="preserve">Kysymys 0</w:t>
      </w:r>
    </w:p>
    <w:p>
      <w:r>
        <w:t xml:space="preserve">Mikä on kruunajaisissa käytettävän valtaistuimen nimi?</w:t>
      </w:r>
    </w:p>
    <w:p>
      <w:r>
        <w:rPr>
          <w:b/>
        </w:rPr>
        <w:t xml:space="preserve">Kysymys 1</w:t>
      </w:r>
    </w:p>
    <w:p>
      <w:r>
        <w:t xml:space="preserve">Mikä on toinen nimi kuningas Edwardin tuolille?</w:t>
      </w:r>
    </w:p>
    <w:p>
      <w:r>
        <w:rPr>
          <w:b/>
        </w:rPr>
        <w:t xml:space="preserve">Kysymys 2</w:t>
      </w:r>
    </w:p>
    <w:p>
      <w:r>
        <w:t xml:space="preserve">Millä kruunataan skottien kuninkaat?</w:t>
      </w:r>
    </w:p>
    <w:p>
      <w:r>
        <w:rPr>
          <w:b/>
        </w:rPr>
        <w:t xml:space="preserve">Kysymys 3</w:t>
      </w:r>
    </w:p>
    <w:p>
      <w:r>
        <w:t xml:space="preserve">Kuka oli varastanut Sconen kiven?</w:t>
      </w:r>
    </w:p>
    <w:p>
      <w:r>
        <w:rPr>
          <w:b/>
        </w:rPr>
        <w:t xml:space="preserve">Kysymys 4</w:t>
      </w:r>
    </w:p>
    <w:p>
      <w:r>
        <w:t xml:space="preserve">Mikä on kruunajaisissa käyttämättömän valtaistuimen nimi?</w:t>
      </w:r>
    </w:p>
    <w:p>
      <w:r>
        <w:rPr>
          <w:b/>
        </w:rPr>
        <w:t xml:space="preserve">Kysymys 5</w:t>
      </w:r>
    </w:p>
    <w:p>
      <w:r>
        <w:t xml:space="preserve">Mikä ei ole toinen nimi kuningas Edwardin tuolille?</w:t>
      </w:r>
    </w:p>
    <w:p>
      <w:r>
        <w:rPr>
          <w:b/>
        </w:rPr>
        <w:t xml:space="preserve">Kysymys 6</w:t>
      </w:r>
    </w:p>
    <w:p>
      <w:r>
        <w:t xml:space="preserve">Millä Walesin kuninkaat kruunataan?</w:t>
      </w:r>
    </w:p>
    <w:p>
      <w:r>
        <w:rPr>
          <w:b/>
        </w:rPr>
        <w:t xml:space="preserve">Kysymys 7</w:t>
      </w:r>
    </w:p>
    <w:p>
      <w:r>
        <w:t xml:space="preserve">Kuka oli varastanut Kiven kiven?</w:t>
      </w:r>
    </w:p>
    <w:p>
      <w:r>
        <w:rPr>
          <w:b/>
        </w:rPr>
        <w:t xml:space="preserve">Kysymys 8</w:t>
      </w:r>
    </w:p>
    <w:p>
      <w:r>
        <w:t xml:space="preserve">Kuka oli suojellut Sconen kiveä?</w:t>
      </w:r>
    </w:p>
    <w:p>
      <w:r>
        <w:rPr>
          <w:b/>
        </w:rPr>
        <w:t xml:space="preserve">Teksti numero 21</w:t>
      </w:r>
    </w:p>
    <w:p>
      <w:r>
        <w:t xml:space="preserve">Westminster Abbey on </w:t>
      </w:r>
      <w:r>
        <w:rPr>
          <w:color w:val="DCDCDC"/>
        </w:rPr>
        <w:t xml:space="preserve">Westminsterin dekaanin ja tuomiokapitulin </w:t>
      </w:r>
      <w:r>
        <w:t xml:space="preserve">hallinnoima </w:t>
      </w:r>
      <w:r>
        <w:rPr>
          <w:color w:val="A9A9A9"/>
        </w:rPr>
        <w:t xml:space="preserve">kollegiaattikirkko, joka </w:t>
      </w:r>
      <w:r>
        <w:t xml:space="preserve">perustettiin </w:t>
      </w:r>
      <w:r>
        <w:rPr>
          <w:color w:val="2F4F4F"/>
        </w:rPr>
        <w:t xml:space="preserve">kuningatar Elisabet I</w:t>
      </w:r>
      <w:r>
        <w:t xml:space="preserve">:n </w:t>
      </w:r>
      <w:r>
        <w:t xml:space="preserve">vuonna 1560 </w:t>
      </w:r>
      <w:r>
        <w:t xml:space="preserve">antamalla kuninkaallisella peruskirjalla, </w:t>
      </w:r>
      <w:r>
        <w:t xml:space="preserve">jolla se perustettiin Westminsterin Pyhän Pietarin kollegiaattikirkoksi ja kuninkaalliseksi erityiskirkoksi, joka kuuluu hallitsijan henkilökohtaiseen toimivaltaan. Tuomiokapitulin jäseniä ovat </w:t>
      </w:r>
      <w:r>
        <w:rPr>
          <w:color w:val="556B2F"/>
        </w:rPr>
        <w:t xml:space="preserve">dekaani ja neljä kanonista, joita </w:t>
      </w:r>
      <w:r>
        <w:t xml:space="preserve">avustavat </w:t>
      </w:r>
      <w:r>
        <w:rPr>
          <w:color w:val="6B8E23"/>
        </w:rPr>
        <w:t xml:space="preserve">pääkappalainen ja tuomiokapitulin kirjuri</w:t>
      </w:r>
      <w:r>
        <w:t xml:space="preserve">. Yksi kanoniseista on myös Westminsterin St Margaret's Churchin rehtori, ja hän toimii usein myös alahuoneen puhemiehen kappalaisena.</w:t>
      </w:r>
    </w:p>
    <w:p>
      <w:r>
        <w:rPr>
          <w:b/>
        </w:rPr>
        <w:t xml:space="preserve">Kysymys 0</w:t>
      </w:r>
    </w:p>
    <w:p>
      <w:r>
        <w:t xml:space="preserve">Millainen kirkko Westminster Abbey on?</w:t>
      </w:r>
    </w:p>
    <w:p>
      <w:r>
        <w:rPr>
          <w:b/>
        </w:rPr>
        <w:t xml:space="preserve">Kysymys 1</w:t>
      </w:r>
    </w:p>
    <w:p>
      <w:r>
        <w:t xml:space="preserve">Kuka loi Westminster Abbeyn St Peter Westminsterin kollegiaattikirkoksi?</w:t>
      </w:r>
    </w:p>
    <w:p>
      <w:r>
        <w:rPr>
          <w:b/>
        </w:rPr>
        <w:t xml:space="preserve">Kysymys 2</w:t>
      </w:r>
    </w:p>
    <w:p>
      <w:r>
        <w:t xml:space="preserve">Kuka hallitsee kirkkoa?</w:t>
      </w:r>
    </w:p>
    <w:p>
      <w:r>
        <w:rPr>
          <w:b/>
        </w:rPr>
        <w:t xml:space="preserve">Kysymys 3</w:t>
      </w:r>
    </w:p>
    <w:p>
      <w:r>
        <w:t xml:space="preserve">Ketkä ovat Westminsterin tuomiokapitulin jäseniä?</w:t>
      </w:r>
    </w:p>
    <w:p>
      <w:r>
        <w:rPr>
          <w:b/>
        </w:rPr>
        <w:t xml:space="preserve">Kysymys 4</w:t>
      </w:r>
    </w:p>
    <w:p>
      <w:r>
        <w:t xml:space="preserve">Kuka avustaa Westminsterin kappaletta?</w:t>
      </w:r>
    </w:p>
    <w:p>
      <w:r>
        <w:rPr>
          <w:b/>
        </w:rPr>
        <w:t xml:space="preserve">Kysymys 5</w:t>
      </w:r>
    </w:p>
    <w:p>
      <w:r>
        <w:t xml:space="preserve">Millainen kirkko ei ole Westminster Abbey?</w:t>
      </w:r>
    </w:p>
    <w:p>
      <w:r>
        <w:rPr>
          <w:b/>
        </w:rPr>
        <w:t xml:space="preserve">Kysymys 6</w:t>
      </w:r>
    </w:p>
    <w:p>
      <w:r>
        <w:t xml:space="preserve">Kuka vihasi Westminster Abbeyn St Peter Westminsterin kollegiaattikirkkona?</w:t>
      </w:r>
    </w:p>
    <w:p>
      <w:r>
        <w:rPr>
          <w:b/>
        </w:rPr>
        <w:t xml:space="preserve">Kysymys 7</w:t>
      </w:r>
    </w:p>
    <w:p>
      <w:r>
        <w:t xml:space="preserve">Kuka johtaa koulua?</w:t>
      </w:r>
    </w:p>
    <w:p>
      <w:r>
        <w:rPr>
          <w:b/>
        </w:rPr>
        <w:t xml:space="preserve">Kysymys 8</w:t>
      </w:r>
    </w:p>
    <w:p>
      <w:r>
        <w:t xml:space="preserve">Ketkä eivät ole Westminsterin luvun jäseniä?</w:t>
      </w:r>
    </w:p>
    <w:p>
      <w:r>
        <w:rPr>
          <w:b/>
        </w:rPr>
        <w:t xml:space="preserve">Kysymys 9</w:t>
      </w:r>
    </w:p>
    <w:p>
      <w:r>
        <w:t xml:space="preserve">Kuka hylkää Westminsterin luvun?</w:t>
      </w:r>
    </w:p>
    <w:p>
      <w:r>
        <w:rPr>
          <w:b/>
        </w:rPr>
        <w:t xml:space="preserve">Teksti numero 22</w:t>
      </w:r>
    </w:p>
    <w:p>
      <w:r>
        <w:t xml:space="preserve">Dekaanin ja kanonien lisäksi kirkossa on tällä hetkellä kaksi kokopäivätoimista pientä kanonista, joista toinen on esipappi ja toinen sakristi. Pappisvikaarin virka luotiin </w:t>
      </w:r>
      <w:r>
        <w:rPr>
          <w:color w:val="A9A9A9"/>
        </w:rPr>
        <w:t xml:space="preserve">1970-luvulla </w:t>
      </w:r>
      <w:r>
        <w:t xml:space="preserve">niitä varten, jotka avustavat pikkukanoneita</w:t>
      </w:r>
      <w:r>
        <w:rPr>
          <w:color w:val="A9A9A9"/>
        </w:rPr>
        <w:t xml:space="preserve">.</w:t>
      </w:r>
      <w:r>
        <w:t xml:space="preserve"> Papiston ja kirkkoherran ja tuomiokapitulin lisäksi kollegion muodostavat erilaiset maallikkovirkamiehet, kuten urkuri ja kuoromestari, kansliapäällikkö, tilintarkastaja, lakimies, lakiasiainsihteeri, kiinteistötarkastaja, kuorokoulun johtajaopettaja, kirstunvartija ja rakennustöiden hoitaja sekä </w:t>
      </w:r>
      <w:r>
        <w:t xml:space="preserve">maallikkoapulaiset</w:t>
      </w:r>
      <w:r>
        <w:rPr>
          <w:color w:val="DCDCDC"/>
        </w:rPr>
        <w:t xml:space="preserve">12</w:t>
      </w:r>
      <w:r>
        <w:t xml:space="preserve">, </w:t>
      </w:r>
      <w:r>
        <w:t xml:space="preserve">kuorolaiset</w:t>
      </w:r>
      <w:r>
        <w:rPr>
          <w:color w:val="2F4F4F"/>
        </w:rPr>
        <w:t xml:space="preserve">10</w:t>
      </w:r>
      <w:r>
        <w:t xml:space="preserve"> ja ylivahtimestari ja ylivouti.</w:t>
      </w:r>
    </w:p>
    <w:p>
      <w:r>
        <w:rPr>
          <w:b/>
        </w:rPr>
        <w:t xml:space="preserve">Kysymys 0</w:t>
      </w:r>
    </w:p>
    <w:p>
      <w:r>
        <w:t xml:space="preserve">Kuinka monta kirkkoherraa on olemassa?</w:t>
      </w:r>
    </w:p>
    <w:p>
      <w:r>
        <w:rPr>
          <w:b/>
        </w:rPr>
        <w:t xml:space="preserve">Kysymys 1</w:t>
      </w:r>
    </w:p>
    <w:p>
      <w:r>
        <w:t xml:space="preserve">Kuinka monta kuorolaista luostarissa on?</w:t>
      </w:r>
    </w:p>
    <w:p>
      <w:r>
        <w:rPr>
          <w:b/>
        </w:rPr>
        <w:t xml:space="preserve">Kysymys 2</w:t>
      </w:r>
    </w:p>
    <w:p>
      <w:r>
        <w:t xml:space="preserve">Milloin papinviran virka perustettiin?</w:t>
      </w:r>
    </w:p>
    <w:p>
      <w:r>
        <w:rPr>
          <w:b/>
        </w:rPr>
        <w:t xml:space="preserve">Kysymys 3</w:t>
      </w:r>
    </w:p>
    <w:p>
      <w:r>
        <w:t xml:space="preserve">Kuinka monta maallikkopappia ei ole?</w:t>
      </w:r>
    </w:p>
    <w:p>
      <w:r>
        <w:rPr>
          <w:b/>
        </w:rPr>
        <w:t xml:space="preserve">Kysymys 4</w:t>
      </w:r>
    </w:p>
    <w:p>
      <w:r>
        <w:t xml:space="preserve">Kuinka monta maallikkolaulajaa on olemassa?</w:t>
      </w:r>
    </w:p>
    <w:p>
      <w:r>
        <w:rPr>
          <w:b/>
        </w:rPr>
        <w:t xml:space="preserve">Kysymys 5</w:t>
      </w:r>
    </w:p>
    <w:p>
      <w:r>
        <w:t xml:space="preserve">Kuinka monta kuorolaista ei ole luostarissa?</w:t>
      </w:r>
    </w:p>
    <w:p>
      <w:r>
        <w:rPr>
          <w:b/>
        </w:rPr>
        <w:t xml:space="preserve">Kysymys 6</w:t>
      </w:r>
    </w:p>
    <w:p>
      <w:r>
        <w:t xml:space="preserve">Milloin ei luotu kirkkoherran virkaa?</w:t>
      </w:r>
    </w:p>
    <w:p>
      <w:r>
        <w:rPr>
          <w:b/>
        </w:rPr>
        <w:t xml:space="preserve">Kysymys 7</w:t>
      </w:r>
    </w:p>
    <w:p>
      <w:r>
        <w:t xml:space="preserve">Milloin kirkkoherran virka hävitettiin?</w:t>
      </w:r>
    </w:p>
    <w:p>
      <w:r>
        <w:rPr>
          <w:b/>
        </w:rPr>
        <w:t xml:space="preserve">Teksti numero 23</w:t>
      </w:r>
    </w:p>
    <w:p>
      <w:r>
        <w:t xml:space="preserve">Henrik III rakennutti luostarin uudelleen </w:t>
      </w:r>
      <w:r>
        <w:rPr>
          <w:color w:val="A9A9A9"/>
        </w:rPr>
        <w:t xml:space="preserve">kuninkaallisen pyhimyksen</w:t>
      </w:r>
      <w:r>
        <w:t xml:space="preserve">, </w:t>
      </w:r>
      <w:r>
        <w:rPr>
          <w:color w:val="DCDCDC"/>
        </w:rPr>
        <w:t xml:space="preserve">Edvard Tunnustajan, </w:t>
      </w:r>
      <w:r>
        <w:t xml:space="preserve">kunniaksi</w:t>
      </w:r>
      <w:r>
        <w:t xml:space="preserve">, jonka pyhäinjäännökset sijoitettiin pyhäkköön. Henrik III itse haudattiin lähistöllä, samoin kuin monet Englannin Plantagenet-kuninkaat, heidän vaimonsa ja muut sukulaisensa. Britannian Yrjö II:n kuolemaan asti </w:t>
      </w:r>
      <w:r>
        <w:rPr>
          <w:color w:val="2F4F4F"/>
        </w:rPr>
        <w:t xml:space="preserve">vuonna </w:t>
      </w:r>
      <w:r>
        <w:rPr>
          <w:color w:val="556B2F"/>
        </w:rPr>
        <w:t xml:space="preserve">1760</w:t>
      </w:r>
      <w:r>
        <w:t xml:space="preserve">, useimmat kuninkaat ja kuningattaret haudattiin luostariin, lukuun ottamatta Henrik VI:ta, Edvard IV:tä, Henrik VIII:tta ja Kaarle I:tä, jotka on haudattu </w:t>
      </w:r>
      <w:r>
        <w:rPr>
          <w:color w:val="6B8E23"/>
        </w:rPr>
        <w:t xml:space="preserve">Pyhän Yrjön kappeliin Windsorin linnassa</w:t>
      </w:r>
      <w:r>
        <w:t xml:space="preserve">. </w:t>
      </w:r>
      <w:r>
        <w:t xml:space="preserve">Muita poikkeuksia ovat Rikhard III, joka on nyt haudattu </w:t>
      </w:r>
      <w:r>
        <w:rPr>
          <w:color w:val="A0522D"/>
        </w:rPr>
        <w:t xml:space="preserve">Leicesterin katedraaliin, </w:t>
      </w:r>
      <w:r>
        <w:t xml:space="preserve">ja tosiasiallinen kuningatar Lady Jane Grey, joka on haudattu St Peter ad Vinculan kappeliin Lontoon Towerissa. Useimmat vuoden 1760 jälkeen kuolleet monarkit ja kuninkaalliset on haudattu joko Pyhän Yrjön kappeliin tai Windsorin linnan itäpuolella sijaitsevaan Frogmoren kappeliin[viitattu ].</w:t>
      </w:r>
    </w:p>
    <w:p>
      <w:r>
        <w:rPr>
          <w:b/>
        </w:rPr>
        <w:t xml:space="preserve">Kysymys 0</w:t>
      </w:r>
    </w:p>
    <w:p>
      <w:r>
        <w:t xml:space="preserve">Henrik III rakennutti luostarin uudelleen kenen kunniaksi?</w:t>
      </w:r>
    </w:p>
    <w:p>
      <w:r>
        <w:rPr>
          <w:b/>
        </w:rPr>
        <w:t xml:space="preserve">Kysymys 1</w:t>
      </w:r>
    </w:p>
    <w:p>
      <w:r>
        <w:t xml:space="preserve">Milloin Ison-Britannian Yrjö II kuoli?</w:t>
      </w:r>
    </w:p>
    <w:p>
      <w:r>
        <w:rPr>
          <w:b/>
        </w:rPr>
        <w:t xml:space="preserve">Kysymys 2</w:t>
      </w:r>
    </w:p>
    <w:p>
      <w:r>
        <w:t xml:space="preserve">Kuka oli Edvard Tunnustaja?</w:t>
      </w:r>
    </w:p>
    <w:p>
      <w:r>
        <w:rPr>
          <w:b/>
        </w:rPr>
        <w:t xml:space="preserve">Kysymys 3</w:t>
      </w:r>
    </w:p>
    <w:p>
      <w:r>
        <w:t xml:space="preserve">Mihin Henrik VI haudattiin?</w:t>
      </w:r>
    </w:p>
    <w:p>
      <w:r>
        <w:rPr>
          <w:b/>
        </w:rPr>
        <w:t xml:space="preserve">Kysymys 4</w:t>
      </w:r>
    </w:p>
    <w:p>
      <w:r>
        <w:t xml:space="preserve">Mihin Rikhard III haudattiin?</w:t>
      </w:r>
    </w:p>
    <w:p>
      <w:r>
        <w:rPr>
          <w:b/>
        </w:rPr>
        <w:t xml:space="preserve">Kysymys 5</w:t>
      </w:r>
    </w:p>
    <w:p>
      <w:r>
        <w:t xml:space="preserve">Henrik II rakennutti luostarin uudelleen kenen kunniaksi?</w:t>
      </w:r>
    </w:p>
    <w:p>
      <w:r>
        <w:rPr>
          <w:b/>
        </w:rPr>
        <w:t xml:space="preserve">Kysymys 6</w:t>
      </w:r>
    </w:p>
    <w:p>
      <w:r>
        <w:t xml:space="preserve">Milloin Ison-Britannian Yrjö I kuoli?</w:t>
      </w:r>
    </w:p>
    <w:p>
      <w:r>
        <w:rPr>
          <w:b/>
        </w:rPr>
        <w:t xml:space="preserve">Kysymys 7</w:t>
      </w:r>
    </w:p>
    <w:p>
      <w:r>
        <w:t xml:space="preserve">Kuka ei ollut Edward Tunnustaja?</w:t>
      </w:r>
    </w:p>
    <w:p>
      <w:r>
        <w:rPr>
          <w:b/>
        </w:rPr>
        <w:t xml:space="preserve">Kysymys 8</w:t>
      </w:r>
    </w:p>
    <w:p>
      <w:r>
        <w:t xml:space="preserve">Mihin Henrik V haudattiin?</w:t>
      </w:r>
    </w:p>
    <w:p>
      <w:r>
        <w:rPr>
          <w:b/>
        </w:rPr>
        <w:t xml:space="preserve">Kysymys 9</w:t>
      </w:r>
    </w:p>
    <w:p>
      <w:r>
        <w:t xml:space="preserve">Mihin Rikhard II haudattiin?</w:t>
      </w:r>
    </w:p>
    <w:p>
      <w:r>
        <w:rPr>
          <w:b/>
        </w:rPr>
        <w:t xml:space="preserve">Tekstin numero 24</w:t>
      </w:r>
    </w:p>
    <w:p>
      <w:r>
        <w:t xml:space="preserve">Keskiajalta lähtien aristokraatit haudattiin </w:t>
      </w:r>
      <w:r>
        <w:rPr>
          <w:color w:val="A9A9A9"/>
        </w:rPr>
        <w:t xml:space="preserve">kappeleihin</w:t>
      </w:r>
      <w:r>
        <w:t xml:space="preserve">, kun taas munkit ja muut luostariin liittyvät henkilöt haudattiin luostariin ja muihin tiloihin. Yksi heistä oli Geoffrey Chaucer, joka haudattiin tänne, koska hänellä oli asuntoja </w:t>
      </w:r>
      <w:r>
        <w:rPr>
          <w:color w:val="DCDCDC"/>
        </w:rPr>
        <w:t xml:space="preserve">luostarissa</w:t>
      </w:r>
      <w:r>
        <w:t xml:space="preserve">, jossa hän työskenteli </w:t>
      </w:r>
      <w:r>
        <w:rPr>
          <w:color w:val="2F4F4F"/>
        </w:rPr>
        <w:t xml:space="preserve">kuninkaan töiden johtajana</w:t>
      </w:r>
      <w:r>
        <w:t xml:space="preserve">. Muita runoilijoita, kirjailijoita ja muusikoita haudattiin Chaucerin ympärille tai heille asetettiin muistomerkkejä alueelle, joka tunnettiin nimellä Poets' Corner. Myös luostarimuusikot, kuten Henry Purcell, haudattiin työpaikalleen[sitaatti].</w:t>
      </w:r>
    </w:p>
    <w:p>
      <w:r>
        <w:rPr>
          <w:b/>
        </w:rPr>
        <w:t xml:space="preserve">Kysymys 0</w:t>
      </w:r>
    </w:p>
    <w:p>
      <w:r>
        <w:t xml:space="preserve">Minne haudattiin keskiajan aristokraatteja?</w:t>
      </w:r>
    </w:p>
    <w:p>
      <w:r>
        <w:rPr>
          <w:b/>
        </w:rPr>
        <w:t xml:space="preserve">Kysymys 1</w:t>
      </w:r>
    </w:p>
    <w:p>
      <w:r>
        <w:t xml:space="preserve">Geoffrey Chaucer työskenteli mitä?</w:t>
      </w:r>
    </w:p>
    <w:p>
      <w:r>
        <w:rPr>
          <w:b/>
        </w:rPr>
        <w:t xml:space="preserve">Kysymys 2</w:t>
      </w:r>
    </w:p>
    <w:p>
      <w:r>
        <w:t xml:space="preserve">Minne Henry Purcell haudattiin?</w:t>
      </w:r>
    </w:p>
    <w:p>
      <w:r>
        <w:rPr>
          <w:b/>
        </w:rPr>
        <w:t xml:space="preserve">Kysymys 3</w:t>
      </w:r>
    </w:p>
    <w:p>
      <w:r>
        <w:t xml:space="preserve">Minne haudattiin myöhempien aikojen aristokraatteja?</w:t>
      </w:r>
    </w:p>
    <w:p>
      <w:r>
        <w:rPr>
          <w:b/>
        </w:rPr>
        <w:t xml:space="preserve">Kysymys 4</w:t>
      </w:r>
    </w:p>
    <w:p>
      <w:r>
        <w:t xml:space="preserve">Missä aristokraatit poltettiin keskiajalla?</w:t>
      </w:r>
    </w:p>
    <w:p>
      <w:r>
        <w:rPr>
          <w:b/>
        </w:rPr>
        <w:t xml:space="preserve">Kysymys 5</w:t>
      </w:r>
    </w:p>
    <w:p>
      <w:r>
        <w:t xml:space="preserve">Geoffrey Chaucer oli työtön mitä?</w:t>
      </w:r>
    </w:p>
    <w:p>
      <w:r>
        <w:rPr>
          <w:b/>
        </w:rPr>
        <w:t xml:space="preserve">Kysymys 6</w:t>
      </w:r>
    </w:p>
    <w:p>
      <w:r>
        <w:t xml:space="preserve">Geoffrey Chaucer ei työskennellyt mitä?</w:t>
      </w:r>
    </w:p>
    <w:p>
      <w:r>
        <w:rPr>
          <w:b/>
        </w:rPr>
        <w:t xml:space="preserve">Kysymys 7</w:t>
      </w:r>
    </w:p>
    <w:p>
      <w:r>
        <w:t xml:space="preserve">Missä Henry Purcell poltettiin?</w:t>
      </w:r>
    </w:p>
    <w:p>
      <w:r>
        <w:rPr>
          <w:b/>
        </w:rPr>
        <w:t xml:space="preserve">Teksti numero 25</w:t>
      </w:r>
    </w:p>
    <w:p>
      <w:r>
        <w:t xml:space="preserve">Myöhemmin siitä tuli yksi Britannian merkittävimmistä kunnianosoituksista, että hänet haudattiin tai hänen muistonsa vietiin luostariin. Kansallisten henkilöiden hautaaminen luostariin alkoi Oliver Cromwellin aikana, kun </w:t>
      </w:r>
      <w:r>
        <w:rPr>
          <w:color w:val="A9A9A9"/>
        </w:rPr>
        <w:t xml:space="preserve">amiraali Robert Blake </w:t>
      </w:r>
      <w:r>
        <w:t xml:space="preserve">haudattiin luostariin </w:t>
      </w:r>
      <w:r>
        <w:t xml:space="preserve">vuonna 1657. Käytäntö levisi kenraaleihin, amiraaleihin, poliitikkoihin, lääkäreihin ja tiedemiehiin, kuten </w:t>
      </w:r>
      <w:r>
        <w:rPr>
          <w:color w:val="DCDCDC"/>
        </w:rPr>
        <w:t xml:space="preserve">Isaac Newtoniin</w:t>
      </w:r>
      <w:r>
        <w:t xml:space="preserve">, joka haudattiin 4. huhtikuuta 1727, ja </w:t>
      </w:r>
      <w:r>
        <w:rPr>
          <w:color w:val="2F4F4F"/>
        </w:rPr>
        <w:t xml:space="preserve">Charles Darwiniin</w:t>
      </w:r>
      <w:r>
        <w:t xml:space="preserve">, joka haudattiin 26. huhtikuuta 1882. Myös </w:t>
      </w:r>
      <w:r>
        <w:rPr>
          <w:color w:val="556B2F"/>
        </w:rPr>
        <w:t xml:space="preserve">William Wilberforce</w:t>
      </w:r>
      <w:r>
        <w:t xml:space="preserve">, joka johti liikettä orjuuden poistamiseksi Yhdistyneessä kuningaskunnassa ja plantaaseilla, haudattiin 3. elokuuta 1833. Wilberforce haudattiin pohjoiseen ristikirkkoon, lähelle hänen ystäväänsä, entistä pääministeriä </w:t>
      </w:r>
      <w:r>
        <w:rPr>
          <w:color w:val="6B8E23"/>
        </w:rPr>
        <w:t xml:space="preserve">William Pittiä</w:t>
      </w:r>
      <w:r>
        <w:t xml:space="preserve">.[viitattu ]</w:t>
      </w:r>
      <w:r>
        <w:t xml:space="preserve">.</w:t>
      </w:r>
    </w:p>
    <w:p>
      <w:r>
        <w:rPr>
          <w:b/>
        </w:rPr>
        <w:t xml:space="preserve">Kysymys 0</w:t>
      </w:r>
    </w:p>
    <w:p>
      <w:r>
        <w:t xml:space="preserve">Oliver Cromwell alkoi vangita kansallisia henkilöitä luostarissa aloittaen kenestä?</w:t>
      </w:r>
    </w:p>
    <w:p>
      <w:r>
        <w:rPr>
          <w:b/>
        </w:rPr>
        <w:t xml:space="preserve">Kysymys 1</w:t>
      </w:r>
    </w:p>
    <w:p>
      <w:r>
        <w:t xml:space="preserve">Kuka haudattiin luostariin 4. huhtikuuta 1727?</w:t>
      </w:r>
    </w:p>
    <w:p>
      <w:r>
        <w:rPr>
          <w:b/>
        </w:rPr>
        <w:t xml:space="preserve">Kysymys 2</w:t>
      </w:r>
    </w:p>
    <w:p>
      <w:r>
        <w:t xml:space="preserve">Kuka haudattiin luostariin 26. huhtikuuta 1882?</w:t>
      </w:r>
    </w:p>
    <w:p>
      <w:r>
        <w:rPr>
          <w:b/>
        </w:rPr>
        <w:t xml:space="preserve">Kysymys 3</w:t>
      </w:r>
    </w:p>
    <w:p>
      <w:r>
        <w:t xml:space="preserve">Kuka haudattiin luostariin 3. elokuuta 1833?</w:t>
      </w:r>
    </w:p>
    <w:p>
      <w:r>
        <w:rPr>
          <w:b/>
        </w:rPr>
        <w:t xml:space="preserve">Kysymys 4</w:t>
      </w:r>
    </w:p>
    <w:p>
      <w:r>
        <w:t xml:space="preserve">Kuka haudattiin William Wilberforcen viereen?</w:t>
      </w:r>
    </w:p>
    <w:p>
      <w:r>
        <w:rPr>
          <w:b/>
        </w:rPr>
        <w:t xml:space="preserve">Kysymys 5</w:t>
      </w:r>
    </w:p>
    <w:p>
      <w:r>
        <w:t xml:space="preserve">Oliver Cromwell aloitti kansallishahmojen vangitsemisen luostarissa päättyen keneen?</w:t>
      </w:r>
    </w:p>
    <w:p>
      <w:r>
        <w:rPr>
          <w:b/>
        </w:rPr>
        <w:t xml:space="preserve">Kysymys 6</w:t>
      </w:r>
    </w:p>
    <w:p>
      <w:r>
        <w:t xml:space="preserve">Kuka haudattiin luostariin 4. huhtikuuta 1772?</w:t>
      </w:r>
    </w:p>
    <w:p>
      <w:r>
        <w:rPr>
          <w:b/>
        </w:rPr>
        <w:t xml:space="preserve">Kysymys 7</w:t>
      </w:r>
    </w:p>
    <w:p>
      <w:r>
        <w:t xml:space="preserve">Kuka haudattiin luostariin 26. huhtikuuta 1828?</w:t>
      </w:r>
    </w:p>
    <w:p>
      <w:r>
        <w:rPr>
          <w:b/>
        </w:rPr>
        <w:t xml:space="preserve">Kysymys 8</w:t>
      </w:r>
    </w:p>
    <w:p>
      <w:r>
        <w:t xml:space="preserve">Kuka haudattiin luostariin 3. elokuuta 1883?</w:t>
      </w:r>
    </w:p>
    <w:p>
      <w:r>
        <w:rPr>
          <w:b/>
        </w:rPr>
        <w:t xml:space="preserve">Kysymys 9</w:t>
      </w:r>
    </w:p>
    <w:p>
      <w:r>
        <w:t xml:space="preserve">Kuka haudattiin William Wilberforcen alle?</w:t>
      </w:r>
    </w:p>
    <w:p>
      <w:r>
        <w:rPr>
          <w:b/>
        </w:rPr>
        <w:t xml:space="preserve">Teksti numero 26</w:t>
      </w:r>
    </w:p>
    <w:p>
      <w:r>
        <w:t xml:space="preserve">1900-luvun alkupuolella tuli yhä yleisemmäksi haudata </w:t>
      </w:r>
      <w:r>
        <w:t xml:space="preserve">luostariin arkkujen sijasta </w:t>
      </w:r>
      <w:r>
        <w:rPr>
          <w:color w:val="A9A9A9"/>
        </w:rPr>
        <w:t xml:space="preserve">tuhkatut </w:t>
      </w:r>
      <w:r>
        <w:t xml:space="preserve">jäännökset. </w:t>
      </w:r>
      <w:r>
        <w:rPr>
          <w:color w:val="DCDCDC"/>
        </w:rPr>
        <w:t xml:space="preserve">1905</w:t>
      </w:r>
      <w:r>
        <w:t xml:space="preserve">Näyttelijä Sir Henry Irving tuhkattiin ja hänen tuhkansa haudattiin Westminster Abbeyyn, ja hänestä tuli näin ensimmäinen henkilö, joka tuhkattiin ennen hautaamista luostariin. Suurin osa hautauksista luostariin tehdään polttohautauksina, mutta joitakin hautauksia järjestetään edelleen - </w:t>
      </w:r>
      <w:r>
        <w:rPr>
          <w:color w:val="2F4F4F"/>
        </w:rPr>
        <w:t xml:space="preserve">Frances Challen</w:t>
      </w:r>
      <w:r>
        <w:t xml:space="preserve">, Westminsterin tuomiokapitulin pastori Sebastian Charlesin vaimo, haudattiin miehensä viereen eteläiseen kuorikäytävään vuonna 2014. </w:t>
      </w:r>
      <w:r>
        <w:rPr>
          <w:color w:val="556B2F"/>
        </w:rPr>
        <w:t xml:space="preserve">Percyn suvun </w:t>
      </w:r>
      <w:r>
        <w:t xml:space="preserve">jäsenillä </w:t>
      </w:r>
      <w:r>
        <w:t xml:space="preserve">on sukuholvi, Northumberlandin holvi, Pyhän Nikolauksen kappelissa luostarissa.</w:t>
      </w:r>
    </w:p>
    <w:p>
      <w:r>
        <w:rPr>
          <w:b/>
        </w:rPr>
        <w:t xml:space="preserve">Kysymys 0</w:t>
      </w:r>
    </w:p>
    <w:p>
      <w:r>
        <w:t xml:space="preserve">Minkälaisten jäännösten hautaaminen yleistyi 1900-luvun alussa?</w:t>
      </w:r>
    </w:p>
    <w:p>
      <w:r>
        <w:rPr>
          <w:b/>
        </w:rPr>
        <w:t xml:space="preserve">Kysymys 1</w:t>
      </w:r>
    </w:p>
    <w:p>
      <w:r>
        <w:t xml:space="preserve">Minä vuonna Sir Henry Irving tuhkattiin?</w:t>
      </w:r>
    </w:p>
    <w:p>
      <w:r>
        <w:rPr>
          <w:b/>
        </w:rPr>
        <w:t xml:space="preserve">Kysymys 2</w:t>
      </w:r>
    </w:p>
    <w:p>
      <w:r>
        <w:t xml:space="preserve">Kuka haudattiin eteläiseen kuorokäytävään vuonna 2014?</w:t>
      </w:r>
    </w:p>
    <w:p>
      <w:r>
        <w:rPr>
          <w:b/>
        </w:rPr>
        <w:t xml:space="preserve">Kysymys 3</w:t>
      </w:r>
    </w:p>
    <w:p>
      <w:r>
        <w:t xml:space="preserve">Missä suvussa Northumberlandin holvi on?</w:t>
      </w:r>
    </w:p>
    <w:p>
      <w:r>
        <w:rPr>
          <w:b/>
        </w:rPr>
        <w:t xml:space="preserve">Kysymys 4</w:t>
      </w:r>
    </w:p>
    <w:p>
      <w:r>
        <w:t xml:space="preserve">Minkälaisten jäännösten hautaaminen yleistyi 1800-luvun alussa?</w:t>
      </w:r>
    </w:p>
    <w:p>
      <w:r>
        <w:rPr>
          <w:b/>
        </w:rPr>
        <w:t xml:space="preserve">Kysymys 5</w:t>
      </w:r>
    </w:p>
    <w:p>
      <w:r>
        <w:t xml:space="preserve">Minä vuonna Sir Henry Irving haudattiin?</w:t>
      </w:r>
    </w:p>
    <w:p>
      <w:r>
        <w:rPr>
          <w:b/>
        </w:rPr>
        <w:t xml:space="preserve">Kysymys 6</w:t>
      </w:r>
    </w:p>
    <w:p>
      <w:r>
        <w:t xml:space="preserve">Kuka haudattiin eteläiseen kuorokäytävään vuonna 2004?</w:t>
      </w:r>
    </w:p>
    <w:p>
      <w:r>
        <w:rPr>
          <w:b/>
        </w:rPr>
        <w:t xml:space="preserve">Kysymys 7</w:t>
      </w:r>
    </w:p>
    <w:p>
      <w:r>
        <w:t xml:space="preserve">Missä perheessä ei ole Northumberlandin holvia?</w:t>
      </w:r>
    </w:p>
    <w:p>
      <w:r>
        <w:rPr>
          <w:b/>
        </w:rPr>
        <w:t xml:space="preserve">Kysymys 8</w:t>
      </w:r>
    </w:p>
    <w:p>
      <w:r>
        <w:t xml:space="preserve">Missä suvussa Southumberlandin holvi on?</w:t>
      </w:r>
    </w:p>
    <w:p>
      <w:r>
        <w:rPr>
          <w:b/>
        </w:rPr>
        <w:t xml:space="preserve">Teksti numero 27</w:t>
      </w:r>
    </w:p>
    <w:p>
      <w:r>
        <w:t xml:space="preserve">Lattiassa, aivan suuren länsioven sisäpuolella, keskellä kirkkoa, on </w:t>
      </w:r>
      <w:r>
        <w:rPr>
          <w:color w:val="A9A9A9"/>
        </w:rPr>
        <w:t xml:space="preserve">Tuntemattoman soturin </w:t>
      </w:r>
      <w:r>
        <w:t xml:space="preserve">hauta</w:t>
      </w:r>
      <w:r>
        <w:t xml:space="preserve">, joka on tuntematon brittisotilas, joka kaatui Euroopan taistelukentällä ensimmäisen maailmansodan aikana. Hänet haudattiin luostariin </w:t>
      </w:r>
      <w:r>
        <w:rPr>
          <w:color w:val="DCDCDC"/>
        </w:rPr>
        <w:t xml:space="preserve">11. marraskuuta 1920</w:t>
      </w:r>
      <w:r>
        <w:t xml:space="preserve">. </w:t>
      </w:r>
      <w:r>
        <w:t xml:space="preserve">Tämä </w:t>
      </w:r>
      <w:r>
        <w:rPr>
          <w:color w:val="2F4F4F"/>
        </w:rPr>
        <w:t xml:space="preserve">hauta on ainoa luostarin hauta, jonka päällä on kielletty </w:t>
      </w:r>
      <w:r>
        <w:t xml:space="preserve">kävelemästä[viitattu ].</w:t>
      </w:r>
    </w:p>
    <w:p>
      <w:r>
        <w:rPr>
          <w:b/>
        </w:rPr>
        <w:t xml:space="preserve">Kysymys 0</w:t>
      </w:r>
    </w:p>
    <w:p>
      <w:r>
        <w:t xml:space="preserve">Milloin Tuntematon soturi haudattiin?</w:t>
      </w:r>
    </w:p>
    <w:p>
      <w:r>
        <w:rPr>
          <w:b/>
        </w:rPr>
        <w:t xml:space="preserve">Kysymys 1</w:t>
      </w:r>
    </w:p>
    <w:p>
      <w:r>
        <w:t xml:space="preserve">Milloin Tunnettu soturi haudattiin?</w:t>
      </w:r>
    </w:p>
    <w:p>
      <w:r>
        <w:rPr>
          <w:b/>
        </w:rPr>
        <w:t xml:space="preserve">Kysymys 2</w:t>
      </w:r>
    </w:p>
    <w:p>
      <w:r>
        <w:t xml:space="preserve">Milloin Tuntematon soturi haudataan?</w:t>
      </w:r>
    </w:p>
    <w:p>
      <w:r>
        <w:rPr>
          <w:b/>
        </w:rPr>
        <w:t xml:space="preserve">Kysymys 3</w:t>
      </w:r>
    </w:p>
    <w:p>
      <w:r>
        <w:t xml:space="preserve">Milloin Tuntematon soturi poltettiin?</w:t>
      </w:r>
    </w:p>
    <w:p>
      <w:r>
        <w:rPr>
          <w:b/>
        </w:rPr>
        <w:t xml:space="preserve">Kysymys 4</w:t>
      </w:r>
    </w:p>
    <w:p>
      <w:r>
        <w:t xml:space="preserve">Kenen hauta on ainoa luostarin hauta, jonka päällä kehotetaan kävelemään?</w:t>
      </w:r>
    </w:p>
    <w:p>
      <w:r>
        <w:rPr>
          <w:b/>
        </w:rPr>
        <w:t xml:space="preserve">Kysymys 5</w:t>
      </w:r>
    </w:p>
    <w:p>
      <w:r>
        <w:t xml:space="preserve">Kenen hauta ei ole ainoa luostarissa, jonka päällä kehotetaan kävelemään?</w:t>
      </w:r>
    </w:p>
    <w:p>
      <w:r>
        <w:rPr>
          <w:b/>
        </w:rPr>
        <w:t xml:space="preserve">Tekstin numero 28</w:t>
      </w:r>
    </w:p>
    <w:p>
      <w:r>
        <w:rPr>
          <w:color w:val="DCDCDC"/>
        </w:rPr>
        <w:t xml:space="preserve">Lady Chapelin itäpäässä </w:t>
      </w:r>
      <w:r>
        <w:t xml:space="preserve">on toisessa maailmansodassa kaatuneiden RAF:n lentäjien muistokappeli. Kappelissa on </w:t>
      </w:r>
      <w:r>
        <w:rPr>
          <w:color w:val="556B2F"/>
        </w:rPr>
        <w:t xml:space="preserve">Britannian taistelun </w:t>
      </w:r>
      <w:r>
        <w:t xml:space="preserve">muistomerkki-ikkuna, joka </w:t>
      </w:r>
      <w:r>
        <w:t xml:space="preserve">korvaa sodassa </w:t>
      </w:r>
      <w:r>
        <w:t xml:space="preserve">tuhoutuneen </w:t>
      </w:r>
      <w:r>
        <w:t xml:space="preserve">aikaisemman </w:t>
      </w:r>
      <w:r>
        <w:rPr>
          <w:color w:val="6B8E23"/>
        </w:rPr>
        <w:t xml:space="preserve">Tudor-maalauslasi-ikkunan.</w:t>
      </w:r>
    </w:p>
    <w:p>
      <w:r>
        <w:rPr>
          <w:b/>
        </w:rPr>
        <w:t xml:space="preserve">Kysymys 0</w:t>
      </w:r>
    </w:p>
    <w:p>
      <w:r>
        <w:t xml:space="preserve">Missä on RAF:n lentäjien muistokappeli?</w:t>
      </w:r>
    </w:p>
    <w:p>
      <w:r>
        <w:rPr>
          <w:b/>
        </w:rPr>
        <w:t xml:space="preserve">Kysymys 1</w:t>
      </w:r>
    </w:p>
    <w:p>
      <w:r>
        <w:t xml:space="preserve">RAF:n lentäjien muistokappelissa on ikkuna mitä varten?</w:t>
      </w:r>
    </w:p>
    <w:p>
      <w:r>
        <w:rPr>
          <w:b/>
        </w:rPr>
        <w:t xml:space="preserve">Kysymys 2</w:t>
      </w:r>
    </w:p>
    <w:p>
      <w:r>
        <w:t xml:space="preserve">Mitä tuhoutunutta korvattiin Britannian taistelun ikkunalla?</w:t>
      </w:r>
    </w:p>
    <w:p>
      <w:r>
        <w:rPr>
          <w:b/>
        </w:rPr>
        <w:t xml:space="preserve">Kysymys 3</w:t>
      </w:r>
    </w:p>
    <w:p>
      <w:r>
        <w:t xml:space="preserve">Missä on RAF:n palomiesten muistokappeli?</w:t>
      </w:r>
    </w:p>
    <w:p>
      <w:r>
        <w:rPr>
          <w:b/>
        </w:rPr>
        <w:t xml:space="preserve">Kysymys 4</w:t>
      </w:r>
    </w:p>
    <w:p>
      <w:r>
        <w:t xml:space="preserve">Missä on ARF:n lentäjien muistokappeli?</w:t>
      </w:r>
    </w:p>
    <w:p>
      <w:r>
        <w:rPr>
          <w:b/>
        </w:rPr>
        <w:t xml:space="preserve">Kysymys 5</w:t>
      </w:r>
    </w:p>
    <w:p>
      <w:r>
        <w:t xml:space="preserve">RAF:n merimiesten muistokappelissa on ikkuna mitä varten?</w:t>
      </w:r>
    </w:p>
    <w:p>
      <w:r>
        <w:rPr>
          <w:b/>
        </w:rPr>
        <w:t xml:space="preserve">Kysymys 6</w:t>
      </w:r>
    </w:p>
    <w:p>
      <w:r>
        <w:t xml:space="preserve">Mitä varten ARF:n lentäjien muistokappelissa on ikkuna?</w:t>
      </w:r>
    </w:p>
    <w:p>
      <w:r>
        <w:rPr>
          <w:b/>
        </w:rPr>
        <w:t xml:space="preserve">Kysymys 7</w:t>
      </w:r>
    </w:p>
    <w:p>
      <w:r>
        <w:t xml:space="preserve">Britannian taistelun ikkuna korvasi sen, mikä luotiin?</w:t>
      </w:r>
    </w:p>
    <w:p>
      <w:r>
        <w:rPr>
          <w:b/>
        </w:rPr>
        <w:t xml:space="preserve">Tekstin numero 29</w:t>
      </w:r>
    </w:p>
    <w:p>
      <w:r>
        <w:rPr>
          <w:color w:val="A9A9A9"/>
        </w:rPr>
        <w:t xml:space="preserve">Lauantaina 6. syyskuuta </w:t>
      </w:r>
      <w:r>
        <w:t xml:space="preserve">1997 </w:t>
      </w:r>
      <w:r>
        <w:t xml:space="preserve">pidettiin Walesin prinsessa Dianan viralliset, vaikkakaan ei "valtiolliset" hautajaiset. Kyseessä olivat kuninkaalliset seremonialliset hautajaiset, joihin kuului kuninkaallinen juhlaväki ja anglikaaninen hautajaisliturgia. Toinen julkinen jumalanpalvelus pidettiin </w:t>
      </w:r>
      <w:r>
        <w:rPr>
          <w:color w:val="DCDCDC"/>
        </w:rPr>
        <w:t xml:space="preserve">sunnuntaina </w:t>
      </w:r>
      <w:r>
        <w:t xml:space="preserve">kansan pyynnöstä. Hautajaiset pidettiin yksityisesti myöhemmin samana päivänä. Dianan entinen aviomies, pojat, äiti, sisarukset, läheinen ystävä ja pappi olivat läsnä. Dianan ruumis puettiin </w:t>
      </w:r>
      <w:r>
        <w:rPr>
          <w:color w:val="2F4F4F"/>
        </w:rPr>
        <w:t xml:space="preserve">Catherine Walkerin</w:t>
      </w:r>
      <w:r>
        <w:t xml:space="preserve"> suunnittelemaan mustaan pitkähihaiseen mekkoon, </w:t>
      </w:r>
      <w:r>
        <w:t xml:space="preserve">jonka hän oli valinnut joitakin viikkoja aiemmin. Hänen käsiinsä asetettiin rukousnauha, jonka hän oli saanut </w:t>
      </w:r>
      <w:r>
        <w:rPr>
          <w:color w:val="556B2F"/>
        </w:rPr>
        <w:t xml:space="preserve">Äiti Teresalta</w:t>
      </w:r>
      <w:r>
        <w:t xml:space="preserve">. Hänen hautansa on hänen perheensä Althorpin kartanon alueella yksityisellä saarella[1].</w:t>
      </w:r>
    </w:p>
    <w:p>
      <w:r>
        <w:rPr>
          <w:b/>
        </w:rPr>
        <w:t xml:space="preserve">Kysymys 0</w:t>
      </w:r>
    </w:p>
    <w:p>
      <w:r>
        <w:t xml:space="preserve">Milloin olivat Walesin prinsessa Dianan viralliset hautajaiset?</w:t>
      </w:r>
    </w:p>
    <w:p>
      <w:r>
        <w:rPr>
          <w:b/>
        </w:rPr>
        <w:t xml:space="preserve">Kysymys 1</w:t>
      </w:r>
    </w:p>
    <w:p>
      <w:r>
        <w:t xml:space="preserve">Milloin pidettiin toinen julkinen hautajaistilaisuus prinsessa Dianalle?</w:t>
      </w:r>
    </w:p>
    <w:p>
      <w:r>
        <w:rPr>
          <w:b/>
        </w:rPr>
        <w:t xml:space="preserve">Kysymys 2</w:t>
      </w:r>
    </w:p>
    <w:p>
      <w:r>
        <w:t xml:space="preserve">Kuka suunnitteli Dianan puvun?</w:t>
      </w:r>
    </w:p>
    <w:p>
      <w:r>
        <w:rPr>
          <w:b/>
        </w:rPr>
        <w:t xml:space="preserve">Kysymys 3</w:t>
      </w:r>
    </w:p>
    <w:p>
      <w:r>
        <w:t xml:space="preserve">Kuka antoi Dianalle rukousnauhan helmet?</w:t>
      </w:r>
    </w:p>
    <w:p>
      <w:r>
        <w:rPr>
          <w:b/>
        </w:rPr>
        <w:t xml:space="preserve">Kysymys 4</w:t>
      </w:r>
    </w:p>
    <w:p>
      <w:r>
        <w:t xml:space="preserve">Milloin pidettiin Walesin prinsessa Dianan epäviralliset hautajaiset?</w:t>
      </w:r>
    </w:p>
    <w:p>
      <w:r>
        <w:rPr>
          <w:b/>
        </w:rPr>
        <w:t xml:space="preserve">Kysymys 5</w:t>
      </w:r>
    </w:p>
    <w:p>
      <w:r>
        <w:t xml:space="preserve">Milloin olivat Walesin prinssi Dianan viralliset hautajaiset?</w:t>
      </w:r>
    </w:p>
    <w:p>
      <w:r>
        <w:rPr>
          <w:b/>
        </w:rPr>
        <w:t xml:space="preserve">Kysymys 6</w:t>
      </w:r>
    </w:p>
    <w:p>
      <w:r>
        <w:t xml:space="preserve">Milloin pidettiin kolmas julkinen hautajaistilaisuus prinsessa Dianalle?</w:t>
      </w:r>
    </w:p>
    <w:p>
      <w:r>
        <w:rPr>
          <w:b/>
        </w:rPr>
        <w:t xml:space="preserve">Kysymys 7</w:t>
      </w:r>
    </w:p>
    <w:p>
      <w:r>
        <w:t xml:space="preserve">Milloin pidettiin toinen julkinen jumalanpalvelus prinsessa Marialle?</w:t>
      </w:r>
    </w:p>
    <w:p>
      <w:r>
        <w:rPr>
          <w:b/>
        </w:rPr>
        <w:t xml:space="preserve">Kysymys 8</w:t>
      </w:r>
    </w:p>
    <w:p>
      <w:r>
        <w:t xml:space="preserve">Kuka ei koskaan suunnitellut Dianan pukua?</w:t>
      </w:r>
    </w:p>
    <w:p>
      <w:r>
        <w:rPr>
          <w:b/>
        </w:rPr>
        <w:t xml:space="preserve">Tekstin numero 30</w:t>
      </w:r>
    </w:p>
    <w:p>
      <w:r>
        <w:rPr>
          <w:color w:val="A9A9A9"/>
        </w:rPr>
        <w:t xml:space="preserve">Westminster School ja </w:t>
      </w:r>
      <w:r>
        <w:rPr>
          <w:color w:val="DCDCDC"/>
        </w:rPr>
        <w:t xml:space="preserve">Westminster Abbey Choir School </w:t>
      </w:r>
      <w:r>
        <w:t xml:space="preserve">sijaitsevat myös luostarin alueella. Oli luonnollista, että oppineille ja lukutaitoisille munkeille uskottiin koulutus, ja </w:t>
      </w:r>
      <w:r>
        <w:rPr>
          <w:color w:val="2F4F4F"/>
        </w:rPr>
        <w:t xml:space="preserve">paavi </w:t>
      </w:r>
      <w:r>
        <w:t xml:space="preserve">vaati benediktiinimunkkeja </w:t>
      </w:r>
      <w:r>
        <w:t xml:space="preserve">ylläpitämään hyväntekeväisyyskoulua vuonna </w:t>
      </w:r>
      <w:r>
        <w:rPr>
          <w:color w:val="556B2F"/>
        </w:rPr>
        <w:t xml:space="preserve">1179</w:t>
      </w:r>
      <w:r>
        <w:t xml:space="preserve">. Kuorokoulussa koulutetaan kuoropoikia, jotka laulavat luostarin jumalanpalveluksissa.</w:t>
      </w:r>
    </w:p>
    <w:p>
      <w:r>
        <w:rPr>
          <w:b/>
        </w:rPr>
        <w:t xml:space="preserve">Kysymys 0</w:t>
      </w:r>
    </w:p>
    <w:p>
      <w:r>
        <w:t xml:space="preserve">Mitä Westminster Abbeyn alueella on?</w:t>
      </w:r>
    </w:p>
    <w:p>
      <w:r>
        <w:rPr>
          <w:b/>
        </w:rPr>
        <w:t xml:space="preserve">Kysymys 1</w:t>
      </w:r>
    </w:p>
    <w:p>
      <w:r>
        <w:t xml:space="preserve">Kuka vaati benediktiinimunkkeja ylläpitämään hyväntekeväisyyskoulua?</w:t>
      </w:r>
    </w:p>
    <w:p>
      <w:r>
        <w:rPr>
          <w:b/>
        </w:rPr>
        <w:t xml:space="preserve">Kysymys 2</w:t>
      </w:r>
    </w:p>
    <w:p>
      <w:r>
        <w:t xml:space="preserve">Milloin benediktiinimunkkien piti ylläpitää hyväntekeväisyyskoulua?</w:t>
      </w:r>
    </w:p>
    <w:p>
      <w:r>
        <w:rPr>
          <w:b/>
        </w:rPr>
        <w:t xml:space="preserve">Kysymys 3</w:t>
      </w:r>
    </w:p>
    <w:p>
      <w:r>
        <w:t xml:space="preserve">Missä koulutetaan luostarin kuoropoikia?</w:t>
      </w:r>
    </w:p>
    <w:p>
      <w:r>
        <w:rPr>
          <w:b/>
        </w:rPr>
        <w:t xml:space="preserve">Kysymys 4</w:t>
      </w:r>
    </w:p>
    <w:p>
      <w:r>
        <w:t xml:space="preserve">Mitä Eastminster Abbeyn piirissä on?</w:t>
      </w:r>
    </w:p>
    <w:p>
      <w:r>
        <w:rPr>
          <w:b/>
        </w:rPr>
        <w:t xml:space="preserve">Kysymys 5</w:t>
      </w:r>
    </w:p>
    <w:p>
      <w:r>
        <w:t xml:space="preserve">Kuka ei koskaan vaatinut benediktiinimunkkeja ylläpitämään hyväntekeväisyyskoulua?</w:t>
      </w:r>
    </w:p>
    <w:p>
      <w:r>
        <w:rPr>
          <w:b/>
        </w:rPr>
        <w:t xml:space="preserve">Kysymys 6</w:t>
      </w:r>
    </w:p>
    <w:p>
      <w:r>
        <w:t xml:space="preserve">Kuka vaati benediktiinimunkkeja pitämään yllä turhamaisuuskoulua?</w:t>
      </w:r>
    </w:p>
    <w:p>
      <w:r>
        <w:rPr>
          <w:b/>
        </w:rPr>
        <w:t xml:space="preserve">Kysymys 7</w:t>
      </w:r>
    </w:p>
    <w:p>
      <w:r>
        <w:t xml:space="preserve">Milloin benediktiinimunkkien piti ylläpitää turhuuskoulua?</w:t>
      </w:r>
    </w:p>
    <w:p>
      <w:r>
        <w:rPr>
          <w:b/>
        </w:rPr>
        <w:t xml:space="preserve">Kysymys 8</w:t>
      </w:r>
    </w:p>
    <w:p>
      <w:r>
        <w:t xml:space="preserve">Missä koulutetaan luostarin alttaripoikia?</w:t>
      </w:r>
    </w:p>
    <w:p>
      <w:r>
        <w:rPr>
          <w:b/>
        </w:rPr>
        <w:t xml:space="preserve">Tekstin numero 31</w:t>
      </w:r>
    </w:p>
    <w:p>
      <w:r>
        <w:rPr>
          <w:color w:val="A9A9A9"/>
        </w:rPr>
        <w:t xml:space="preserve">Harrison &amp; Harrison </w:t>
      </w:r>
      <w:r>
        <w:t xml:space="preserve">rakensi urut </w:t>
      </w:r>
      <w:r>
        <w:t xml:space="preserve">vuonna </w:t>
      </w:r>
      <w:r>
        <w:rPr>
          <w:color w:val="DCDCDC"/>
        </w:rPr>
        <w:t xml:space="preserve">1937</w:t>
      </w:r>
      <w:r>
        <w:t xml:space="preserve">, jolloin uruissa oli neljä manuaalia ja 84 puhetta, ja niitä käytettiin ensimmäisen kerran </w:t>
      </w:r>
      <w:r>
        <w:rPr>
          <w:color w:val="556B2F"/>
        </w:rPr>
        <w:t xml:space="preserve">kuningas Yrjö VI:</w:t>
      </w:r>
      <w:r>
        <w:rPr>
          <w:color w:val="2F4F4F"/>
        </w:rPr>
        <w:t xml:space="preserve">n kruunajaisissa</w:t>
      </w:r>
      <w:r>
        <w:t xml:space="preserve">. </w:t>
      </w:r>
      <w:r>
        <w:t xml:space="preserve">Osa </w:t>
      </w:r>
      <w:r>
        <w:t xml:space="preserve">edellisen, vuonna 1848 valmistuneen Hillin urun </w:t>
      </w:r>
      <w:r>
        <w:rPr>
          <w:color w:val="6B8E23"/>
        </w:rPr>
        <w:t xml:space="preserve">putkistosta </w:t>
      </w:r>
      <w:r>
        <w:t xml:space="preserve">korjattiin uudelleen ja sisällytettiin uuteen järjestelmään. </w:t>
      </w:r>
      <w:r>
        <w:rPr>
          <w:color w:val="A0522D"/>
        </w:rPr>
        <w:t xml:space="preserve">John Loughborough Pearsonin</w:t>
      </w:r>
      <w:r>
        <w:t xml:space="preserve"> 1800-luvun lopulla suunnittelemat kaksi urkukoteloa </w:t>
      </w:r>
      <w:r>
        <w:t xml:space="preserve">korjattiin ja väritettiin uudelleen vuonna 1959.</w:t>
      </w:r>
    </w:p>
    <w:p>
      <w:r>
        <w:rPr>
          <w:b/>
        </w:rPr>
        <w:t xml:space="preserve">Kysymys 0</w:t>
      </w:r>
    </w:p>
    <w:p>
      <w:r>
        <w:t xml:space="preserve">Kuka rakensi urut?</w:t>
      </w:r>
    </w:p>
    <w:p>
      <w:r>
        <w:rPr>
          <w:b/>
        </w:rPr>
        <w:t xml:space="preserve">Kysymys 1</w:t>
      </w:r>
    </w:p>
    <w:p>
      <w:r>
        <w:t xml:space="preserve">Milloin urut rakennettiin? </w:t>
      </w:r>
    </w:p>
    <w:p>
      <w:r>
        <w:rPr>
          <w:b/>
        </w:rPr>
        <w:t xml:space="preserve">Kysymys 2</w:t>
      </w:r>
    </w:p>
    <w:p>
      <w:r>
        <w:t xml:space="preserve">Milloin urkuja käytettiin ensimmäisen kerran?</w:t>
      </w:r>
    </w:p>
    <w:p>
      <w:r>
        <w:rPr>
          <w:b/>
        </w:rPr>
        <w:t xml:space="preserve">Kysymys 3</w:t>
      </w:r>
    </w:p>
    <w:p>
      <w:r>
        <w:t xml:space="preserve">Mitä uuteen urkuun sisällytettiin edellisestä, vuoden 1848 Hillin urusta?</w:t>
      </w:r>
    </w:p>
    <w:p>
      <w:r>
        <w:rPr>
          <w:b/>
        </w:rPr>
        <w:t xml:space="preserve">Kysymys 4</w:t>
      </w:r>
    </w:p>
    <w:p>
      <w:r>
        <w:t xml:space="preserve">Kuka suunnitteli nämä kaksi elimen koteloa?</w:t>
      </w:r>
    </w:p>
    <w:p>
      <w:r>
        <w:rPr>
          <w:b/>
        </w:rPr>
        <w:t xml:space="preserve">Kysymys 5</w:t>
      </w:r>
    </w:p>
    <w:p>
      <w:r>
        <w:t xml:space="preserve">Kuka tuhosi urut?</w:t>
      </w:r>
    </w:p>
    <w:p>
      <w:r>
        <w:rPr>
          <w:b/>
        </w:rPr>
        <w:t xml:space="preserve">Kysymys 6</w:t>
      </w:r>
    </w:p>
    <w:p>
      <w:r>
        <w:t xml:space="preserve">Milloin urut tuhoutuivat? </w:t>
      </w:r>
    </w:p>
    <w:p>
      <w:r>
        <w:rPr>
          <w:b/>
        </w:rPr>
        <w:t xml:space="preserve">Kysymys 7</w:t>
      </w:r>
    </w:p>
    <w:p>
      <w:r>
        <w:t xml:space="preserve">Milloin urkuja on viimeksi käytetty?</w:t>
      </w:r>
    </w:p>
    <w:p>
      <w:r>
        <w:rPr>
          <w:b/>
        </w:rPr>
        <w:t xml:space="preserve">Kysymys 8</w:t>
      </w:r>
    </w:p>
    <w:p>
      <w:r>
        <w:t xml:space="preserve">Mitä uuteen urkuun sisällytettiin edellisestä, vuoden 1948 Hillin urusta?</w:t>
      </w:r>
    </w:p>
    <w:p>
      <w:r>
        <w:rPr>
          <w:b/>
        </w:rPr>
        <w:t xml:space="preserve">Kysymys 9</w:t>
      </w:r>
    </w:p>
    <w:p>
      <w:r>
        <w:t xml:space="preserve">Kuka suunnitteli nämä kolme elimen koteloa?</w:t>
      </w:r>
    </w:p>
    <w:p>
      <w:r>
        <w:rPr>
          <w:b/>
        </w:rPr>
        <w:t xml:space="preserve">Tekstin numero 32</w:t>
      </w:r>
    </w:p>
    <w:p>
      <w:r>
        <w:t xml:space="preserve">Vuosina 1982 ja 1987 Harrison ja Harrison laajensivat urkuja silloisen luostarin urkurin Simon Prestonin johdolla ja lisäsivät niihin alemman kuoron urut ja Bombarde-urut: nykyisessä soittimessa on nyt viisi manuaalia ja 109 puhetta. Vuonna 2006 </w:t>
      </w:r>
      <w:r>
        <w:rPr>
          <w:color w:val="A9A9A9"/>
        </w:rPr>
        <w:t xml:space="preserve">Harrison ja Harrison </w:t>
      </w:r>
      <w:r>
        <w:t xml:space="preserve">kunnostivat urkujen konsolin, </w:t>
      </w:r>
      <w:r>
        <w:t xml:space="preserve">ja tilaa valmisteltiin kahdelle 16 jalan lisärekisterille Lower Choir Organissa ja Bombarde-urussa. Yksi osa soittimesta, </w:t>
      </w:r>
      <w:r>
        <w:rPr>
          <w:color w:val="DCDCDC"/>
        </w:rPr>
        <w:t xml:space="preserve">Celestial-urut</w:t>
      </w:r>
      <w:r>
        <w:t xml:space="preserve">, ei ole tällä hetkellä kytketty tai soitettavissa.</w:t>
      </w:r>
    </w:p>
    <w:p>
      <w:r>
        <w:rPr>
          <w:b/>
        </w:rPr>
        <w:t xml:space="preserve">Kysymys 0</w:t>
      </w:r>
    </w:p>
    <w:p>
      <w:r>
        <w:t xml:space="preserve">Mikä osa uruista ei ole kytketty tai soitettavissa?</w:t>
      </w:r>
    </w:p>
    <w:p>
      <w:r>
        <w:rPr>
          <w:b/>
        </w:rPr>
        <w:t xml:space="preserve">Kysymys 1</w:t>
      </w:r>
    </w:p>
    <w:p>
      <w:r>
        <w:t xml:space="preserve">Mikä osa uruista on kytketty tai soitettavissa?</w:t>
      </w:r>
    </w:p>
    <w:p>
      <w:r>
        <w:rPr>
          <w:b/>
        </w:rPr>
        <w:t xml:space="preserve">Kysymys 2</w:t>
      </w:r>
    </w:p>
    <w:p>
      <w:r>
        <w:t xml:space="preserve">Mikä osa uruista on täysin soitettavissa?</w:t>
      </w:r>
    </w:p>
    <w:p>
      <w:r>
        <w:rPr>
          <w:b/>
        </w:rPr>
        <w:t xml:space="preserve">Kysymys 3</w:t>
      </w:r>
    </w:p>
    <w:p>
      <w:r>
        <w:t xml:space="preserve">Kuka kunnosti urkujen konsolin vuonna 2008?</w:t>
      </w:r>
    </w:p>
    <w:p>
      <w:r>
        <w:rPr>
          <w:b/>
        </w:rPr>
        <w:t xml:space="preserve">Kysymys 4</w:t>
      </w:r>
    </w:p>
    <w:p>
      <w:r>
        <w:t xml:space="preserve">Kuka tuhosi urkujen konsolin vuonna 2006?</w:t>
      </w:r>
    </w:p>
    <w:p>
      <w:r>
        <w:rPr>
          <w:b/>
        </w:rPr>
        <w:t xml:space="preserve">Kysymys 5</w:t>
      </w:r>
    </w:p>
    <w:p>
      <w:r>
        <w:t xml:space="preserve">Kuka kunnosti kitaran konsolin vuonna 2006?</w:t>
      </w:r>
    </w:p>
    <w:p>
      <w:r>
        <w:rPr>
          <w:b/>
        </w:rPr>
        <w:t xml:space="preserve">Tekstin numero 33</w:t>
      </w:r>
    </w:p>
    <w:p>
      <w:r>
        <w:t xml:space="preserve">Luostarin kellot kunnostettiin vuonna </w:t>
      </w:r>
      <w:r>
        <w:rPr>
          <w:color w:val="A9A9A9"/>
        </w:rPr>
        <w:t xml:space="preserve">1971</w:t>
      </w:r>
      <w:r>
        <w:t xml:space="preserve">. </w:t>
      </w:r>
      <w:r>
        <w:t xml:space="preserve">Soitin koostuu nyt </w:t>
      </w:r>
      <w:r>
        <w:rPr>
          <w:color w:val="DCDCDC"/>
        </w:rPr>
        <w:t xml:space="preserve">kymmenestä </w:t>
      </w:r>
      <w:r>
        <w:t xml:space="preserve">kellosta, jotka on ripustettu vaihtosoittoa varten ja jotka on valettu </w:t>
      </w:r>
      <w:r>
        <w:rPr>
          <w:color w:val="556B2F"/>
        </w:rPr>
        <w:t xml:space="preserve">Whitechapelin kellovalimossa </w:t>
      </w:r>
      <w:r>
        <w:t xml:space="preserve">vuonna</w:t>
      </w:r>
      <w:r>
        <w:rPr>
          <w:color w:val="2F4F4F"/>
        </w:rPr>
        <w:t xml:space="preserve">1971</w:t>
      </w:r>
      <w:r>
        <w:t xml:space="preserve"> , </w:t>
      </w:r>
      <w:r>
        <w:t xml:space="preserve">ja jotka on viritetty nuottien mukaan: F#, E, D, C#, B, A, G, F#, E ja D. </w:t>
      </w:r>
      <w:r>
        <w:t xml:space="preserve">Tenorikellon paino on 30 cwt, 1 qtr, 15 lb (3403 lb tai 1544 kg).</w:t>
      </w:r>
    </w:p>
    <w:p>
      <w:r>
        <w:rPr>
          <w:b/>
        </w:rPr>
        <w:t xml:space="preserve">Kysymys 0</w:t>
      </w:r>
    </w:p>
    <w:p>
      <w:r>
        <w:t xml:space="preserve">Milloin kellot uusittiin?</w:t>
      </w:r>
    </w:p>
    <w:p>
      <w:r>
        <w:rPr>
          <w:b/>
        </w:rPr>
        <w:t xml:space="preserve">Kysymys 1</w:t>
      </w:r>
    </w:p>
    <w:p>
      <w:r>
        <w:t xml:space="preserve">Kuinka monta kelloa luostarissa on?</w:t>
      </w:r>
    </w:p>
    <w:p>
      <w:r>
        <w:rPr>
          <w:b/>
        </w:rPr>
        <w:t xml:space="preserve">Kysymys 2</w:t>
      </w:r>
    </w:p>
    <w:p>
      <w:r>
        <w:t xml:space="preserve">Milloin kymmenen kelloa heitettiin?</w:t>
      </w:r>
    </w:p>
    <w:p>
      <w:r>
        <w:rPr>
          <w:b/>
        </w:rPr>
        <w:t xml:space="preserve">Kysymys 3</w:t>
      </w:r>
    </w:p>
    <w:p>
      <w:r>
        <w:t xml:space="preserve">Kuka valoi luostarin kellot?</w:t>
      </w:r>
    </w:p>
    <w:p>
      <w:r>
        <w:rPr>
          <w:b/>
        </w:rPr>
        <w:t xml:space="preserve">Kysymys 4</w:t>
      </w:r>
    </w:p>
    <w:p>
      <w:r>
        <w:t xml:space="preserve">Milloin kelloja ei uusittu?</w:t>
      </w:r>
    </w:p>
    <w:p>
      <w:r>
        <w:rPr>
          <w:b/>
        </w:rPr>
        <w:t xml:space="preserve">Kysymys 5</w:t>
      </w:r>
    </w:p>
    <w:p>
      <w:r>
        <w:t xml:space="preserve">Milloin kellot romutettiin?</w:t>
      </w:r>
    </w:p>
    <w:p>
      <w:r>
        <w:rPr>
          <w:b/>
        </w:rPr>
        <w:t xml:space="preserve">Kysymys 6</w:t>
      </w:r>
    </w:p>
    <w:p>
      <w:r>
        <w:t xml:space="preserve">Kuinka monta kelloa ei muodosta luostarikelloa?</w:t>
      </w:r>
    </w:p>
    <w:p>
      <w:r>
        <w:rPr>
          <w:b/>
        </w:rPr>
        <w:t xml:space="preserve">Kysymys 7</w:t>
      </w:r>
    </w:p>
    <w:p>
      <w:r>
        <w:t xml:space="preserve">Milloin ine-kellot heitettiin?</w:t>
      </w:r>
    </w:p>
    <w:p>
      <w:r>
        <w:rPr>
          <w:b/>
        </w:rPr>
        <w:t xml:space="preserve">Kysymys 8</w:t>
      </w:r>
    </w:p>
    <w:p>
      <w:r>
        <w:t xml:space="preserve">Kuka tuhosi luostarin kellot?</w:t>
      </w:r>
    </w:p>
    <w:p>
      <w:r>
        <w:rPr>
          <w:b/>
        </w:rPr>
        <w:t xml:space="preserve">Tekstin numero 34</w:t>
      </w:r>
    </w:p>
    <w:p>
      <w:r>
        <w:t xml:space="preserve">Lisäksi kirkossa on kaksi palveluskelloa, jotka </w:t>
      </w:r>
      <w:r>
        <w:rPr>
          <w:color w:val="A9A9A9"/>
        </w:rPr>
        <w:t xml:space="preserve">Robert Mot </w:t>
      </w:r>
      <w:r>
        <w:t xml:space="preserve">valoi </w:t>
      </w:r>
      <w:r>
        <w:t xml:space="preserve">vuonna </w:t>
      </w:r>
      <w:r>
        <w:rPr>
          <w:color w:val="2F4F4F"/>
        </w:rPr>
        <w:t xml:space="preserve">1585 ja 1598</w:t>
      </w:r>
      <w:r>
        <w:t xml:space="preserve">, </w:t>
      </w:r>
      <w:r>
        <w:rPr>
          <w:color w:val="556B2F"/>
        </w:rPr>
        <w:t xml:space="preserve">1738</w:t>
      </w:r>
      <w:r>
        <w:rPr>
          <w:color w:val="6B8E23"/>
        </w:rPr>
        <w:t xml:space="preserve">Richard Phelpsin ja Thomas Lesterin </w:t>
      </w:r>
      <w:r>
        <w:t xml:space="preserve">valama Sanctus-kello </w:t>
      </w:r>
      <w:r>
        <w:t xml:space="preserve">sekä kaksi käyttämätöntä kelloa - yksi valettu noin vuonna 1320 R de Wymbishin seuraajan toimesta ja toinen valettu vuonna 1742 Thomas Lesterin toimesta. </w:t>
      </w:r>
      <w:r>
        <w:t xml:space="preserve">Englannin kirkon kirkkorakennusten neuvosto (Church Buildings Council of England) on todennut, että </w:t>
      </w:r>
      <w:r>
        <w:t xml:space="preserve">kahdella palveluskellolla ja vuoden 1320 kellolla sekä neljännellä pienellä hopeisella "ruokakellolla", jota säilytetään </w:t>
      </w:r>
      <w:r>
        <w:rPr>
          <w:color w:val="A0522D"/>
        </w:rPr>
        <w:t xml:space="preserve">ruokalassa, on </w:t>
      </w:r>
      <w:r>
        <w:t xml:space="preserve">historiallista merkitystä.</w:t>
      </w:r>
    </w:p>
    <w:p>
      <w:r>
        <w:rPr>
          <w:b/>
        </w:rPr>
        <w:t xml:space="preserve">Kysymys 0</w:t>
      </w:r>
    </w:p>
    <w:p>
      <w:r>
        <w:t xml:space="preserve">Kuka valoi kaksi palveluskelloa?</w:t>
      </w:r>
    </w:p>
    <w:p>
      <w:r>
        <w:rPr>
          <w:b/>
        </w:rPr>
        <w:t xml:space="preserve">Kysymys 1</w:t>
      </w:r>
    </w:p>
    <w:p>
      <w:r>
        <w:t xml:space="preserve">Milloin kaksi palveluskelloa valettiin?</w:t>
      </w:r>
    </w:p>
    <w:p>
      <w:r>
        <w:rPr>
          <w:b/>
        </w:rPr>
        <w:t xml:space="preserve">Kysymys 2</w:t>
      </w:r>
    </w:p>
    <w:p>
      <w:r>
        <w:t xml:space="preserve">Milloin Sanctus-kello valettiin?</w:t>
      </w:r>
    </w:p>
    <w:p>
      <w:r>
        <w:rPr>
          <w:b/>
        </w:rPr>
        <w:t xml:space="preserve">Kysymys 3</w:t>
      </w:r>
    </w:p>
    <w:p>
      <w:r>
        <w:t xml:space="preserve">Kuka soitti Sanctus-kellon?</w:t>
      </w:r>
    </w:p>
    <w:p>
      <w:r>
        <w:rPr>
          <w:b/>
        </w:rPr>
        <w:t xml:space="preserve">Kysymys 4</w:t>
      </w:r>
    </w:p>
    <w:p>
      <w:r>
        <w:t xml:space="preserve">Missä tiskikelloa säilytetään?</w:t>
      </w:r>
    </w:p>
    <w:p>
      <w:r>
        <w:rPr>
          <w:b/>
        </w:rPr>
        <w:t xml:space="preserve">Kysymys 5</w:t>
      </w:r>
    </w:p>
    <w:p>
      <w:r>
        <w:t xml:space="preserve">Kuka valoi kolme palveluskelloa?</w:t>
      </w:r>
    </w:p>
    <w:p>
      <w:r>
        <w:rPr>
          <w:b/>
        </w:rPr>
        <w:t xml:space="preserve">Kysymys 6</w:t>
      </w:r>
    </w:p>
    <w:p>
      <w:r>
        <w:t xml:space="preserve">Milloin kolme palveluskelloa valettiin?</w:t>
      </w:r>
    </w:p>
    <w:p>
      <w:r>
        <w:rPr>
          <w:b/>
        </w:rPr>
        <w:t xml:space="preserve">Kysymys 7</w:t>
      </w:r>
    </w:p>
    <w:p>
      <w:r>
        <w:t xml:space="preserve">Milloin Sanctuksen kello pilattiin?</w:t>
      </w:r>
    </w:p>
    <w:p>
      <w:r>
        <w:rPr>
          <w:b/>
        </w:rPr>
        <w:t xml:space="preserve">Kysymys 8</w:t>
      </w:r>
    </w:p>
    <w:p>
      <w:r>
        <w:t xml:space="preserve">Kuka tuhosi Sanctuksen kellon?</w:t>
      </w:r>
    </w:p>
    <w:p>
      <w:r>
        <w:rPr>
          <w:b/>
        </w:rPr>
        <w:t xml:space="preserve">Kysymys 9</w:t>
      </w:r>
    </w:p>
    <w:p>
      <w:r>
        <w:t xml:space="preserve">Missä ei säilytetä "tiskikelloa"?</w:t>
      </w:r>
    </w:p>
    <w:p>
      <w:r>
        <w:rPr>
          <w:b/>
        </w:rPr>
        <w:t xml:space="preserve">Tekstin numero 35</w:t>
      </w:r>
    </w:p>
    <w:p>
      <w:r>
        <w:rPr>
          <w:color w:val="A9A9A9"/>
        </w:rPr>
        <w:t xml:space="preserve">Henrik III:</w:t>
      </w:r>
      <w:r>
        <w:t xml:space="preserve">n aikana</w:t>
      </w:r>
      <w:r>
        <w:t xml:space="preserve">, noin vuosien 1245 ja 1253 välillä, </w:t>
      </w:r>
      <w:r>
        <w:t xml:space="preserve">rakennettiin kappeliseurakuntatalo samaan aikaan kuin luostarin itäosat. </w:t>
      </w:r>
      <w:r>
        <w:rPr>
          <w:color w:val="DCDCDC"/>
        </w:rPr>
        <w:t xml:space="preserve">Sir George Gilbert Scott </w:t>
      </w:r>
      <w:r>
        <w:t xml:space="preserve">kunnosti sen </w:t>
      </w:r>
      <w:r>
        <w:t xml:space="preserve">vuonna 1872. Sisäänkäyntiä lähestytään itäiseltä luostarikäytävältä, ja siinä on kaksoisovi, jonka yläpuolella on suuri tympanum.</w:t>
      </w:r>
    </w:p>
    <w:p>
      <w:r>
        <w:rPr>
          <w:b/>
        </w:rPr>
        <w:t xml:space="preserve">Kysymys 0</w:t>
      </w:r>
    </w:p>
    <w:p>
      <w:r>
        <w:t xml:space="preserve">Kenen alaisuuteen tuomiokapituli rakennettiin?</w:t>
      </w:r>
    </w:p>
    <w:p>
      <w:r>
        <w:rPr>
          <w:b/>
        </w:rPr>
        <w:t xml:space="preserve">Kysymys 1</w:t>
      </w:r>
    </w:p>
    <w:p>
      <w:r>
        <w:t xml:space="preserve">Kuka kunnosti kapitulihuoneen vuonna 1872?</w:t>
      </w:r>
    </w:p>
    <w:p>
      <w:r>
        <w:rPr>
          <w:b/>
        </w:rPr>
        <w:t xml:space="preserve">Kysymys 2</w:t>
      </w:r>
    </w:p>
    <w:p>
      <w:r>
        <w:t xml:space="preserve">Kenen alaisuudessa ei rakennettu kappeliseurakuntaa?</w:t>
      </w:r>
    </w:p>
    <w:p>
      <w:r>
        <w:rPr>
          <w:b/>
        </w:rPr>
        <w:t xml:space="preserve">Kysymys 3</w:t>
      </w:r>
    </w:p>
    <w:p>
      <w:r>
        <w:t xml:space="preserve">Kenen alaisuudessa tuomiokapituli purettiin?</w:t>
      </w:r>
    </w:p>
    <w:p>
      <w:r>
        <w:rPr>
          <w:b/>
        </w:rPr>
        <w:t xml:space="preserve">Kysymys 4</w:t>
      </w:r>
    </w:p>
    <w:p>
      <w:r>
        <w:t xml:space="preserve">Kuka restauroi tuomiokapitulin vuonna 1827?</w:t>
      </w:r>
    </w:p>
    <w:p>
      <w:r>
        <w:rPr>
          <w:b/>
        </w:rPr>
        <w:t xml:space="preserve">Kysymys 5</w:t>
      </w:r>
    </w:p>
    <w:p>
      <w:r>
        <w:t xml:space="preserve">Kuka tuhosi tuomiokapitulin vuonna 1872?</w:t>
      </w:r>
    </w:p>
    <w:p>
      <w:r>
        <w:rPr>
          <w:b/>
        </w:rPr>
        <w:t xml:space="preserve">Kysymys 6</w:t>
      </w:r>
    </w:p>
    <w:p>
      <w:r>
        <w:t xml:space="preserve">Kuka kunnosti kappelitalon vuonna 1872?</w:t>
      </w:r>
    </w:p>
    <w:p>
      <w:r>
        <w:rPr>
          <w:b/>
        </w:rPr>
        <w:t xml:space="preserve">Tekstin numero 36</w:t>
      </w:r>
    </w:p>
    <w:p>
      <w:r>
        <w:t xml:space="preserve">Sisä- ja ulkoauloista pääsee kahdeksankulmaiseen kapiteelitaloon, joka on arkkitehtonisesti poikkeuksellisen puhdas. Se on </w:t>
      </w:r>
      <w:r>
        <w:t xml:space="preserve">rakennettu </w:t>
      </w:r>
      <w:r>
        <w:rPr>
          <w:color w:val="A9A9A9"/>
        </w:rPr>
        <w:t xml:space="preserve">geometriseen goottilaiseen tyyliin</w:t>
      </w:r>
      <w:r>
        <w:t xml:space="preserve">, ja sen </w:t>
      </w:r>
      <w:r>
        <w:t xml:space="preserve">alla </w:t>
      </w:r>
      <w:r>
        <w:t xml:space="preserve">on kahdeksankulmainen </w:t>
      </w:r>
      <w:r>
        <w:rPr>
          <w:color w:val="DCDCDC"/>
        </w:rPr>
        <w:t xml:space="preserve">krypta</w:t>
      </w:r>
      <w:r>
        <w:t xml:space="preserve">. </w:t>
      </w:r>
      <w:r>
        <w:t xml:space="preserve">Kahdeksasta akselista koostuva pylväs kannattelee </w:t>
      </w:r>
      <w:r>
        <w:t xml:space="preserve">holvikattoa. Sivuilla on sokeat kaarihuoneet, 1300-luvun maalausten jäänteitä ja lukuisia kivipenkkejä, joiden yläpuolella on innovatiivisia suuria </w:t>
      </w:r>
      <w:r>
        <w:rPr>
          <w:color w:val="556B2F"/>
        </w:rPr>
        <w:t xml:space="preserve">4-valoisia nelinkertaisia ikkunoita</w:t>
      </w:r>
      <w:r>
        <w:t xml:space="preserve">. </w:t>
      </w:r>
      <w:r>
        <w:t xml:space="preserve">Nämä ovat lähes samantyyppisiä kuin </w:t>
      </w:r>
      <w:r>
        <w:rPr>
          <w:color w:val="6B8E23"/>
        </w:rPr>
        <w:t xml:space="preserve">Pariisin Sainte-Chapelle</w:t>
      </w:r>
      <w:r>
        <w:t xml:space="preserve">.</w:t>
      </w:r>
    </w:p>
    <w:p>
      <w:r>
        <w:rPr>
          <w:b/>
        </w:rPr>
        <w:t xml:space="preserve">Kysymys 0</w:t>
      </w:r>
    </w:p>
    <w:p>
      <w:r>
        <w:t xml:space="preserve">Minkä tyylinen on kahdeksankulmainen kapiteelitalo?</w:t>
      </w:r>
    </w:p>
    <w:p>
      <w:r>
        <w:rPr>
          <w:b/>
        </w:rPr>
        <w:t xml:space="preserve">Kysymys 1</w:t>
      </w:r>
    </w:p>
    <w:p>
      <w:r>
        <w:t xml:space="preserve">Mitä on kahdeksankulmainen mikä on luvun talon alapuolella?</w:t>
      </w:r>
    </w:p>
    <w:p>
      <w:r>
        <w:rPr>
          <w:b/>
        </w:rPr>
        <w:t xml:space="preserve">Kysymys 2</w:t>
      </w:r>
    </w:p>
    <w:p>
      <w:r>
        <w:t xml:space="preserve">Minkälainen katto on Chapter Housessa?</w:t>
      </w:r>
    </w:p>
    <w:p>
      <w:r>
        <w:rPr>
          <w:b/>
        </w:rPr>
        <w:t xml:space="preserve">Kysymys 3</w:t>
      </w:r>
    </w:p>
    <w:p>
      <w:r>
        <w:t xml:space="preserve">Minkälaiset ikkunat ovat kappelitalossa?</w:t>
      </w:r>
    </w:p>
    <w:p>
      <w:r>
        <w:rPr>
          <w:b/>
        </w:rPr>
        <w:t xml:space="preserve">Kysymys 4</w:t>
      </w:r>
    </w:p>
    <w:p>
      <w:r>
        <w:t xml:space="preserve">Minkä arkkitehtuurin kanssa luvun talo on nykyaikainen?</w:t>
      </w:r>
    </w:p>
    <w:p>
      <w:r>
        <w:rPr>
          <w:b/>
        </w:rPr>
        <w:t xml:space="preserve">Kysymys 5</w:t>
      </w:r>
    </w:p>
    <w:p>
      <w:r>
        <w:t xml:space="preserve">Minkä tyylinen on kahdeksankulmainen kappelitalo?</w:t>
      </w:r>
    </w:p>
    <w:p>
      <w:r>
        <w:rPr>
          <w:b/>
        </w:rPr>
        <w:t xml:space="preserve">Kysymys 6</w:t>
      </w:r>
    </w:p>
    <w:p>
      <w:r>
        <w:t xml:space="preserve">Mitä on kahdeksankulmainen mikä on luvun talon yläpuolella?</w:t>
      </w:r>
    </w:p>
    <w:p>
      <w:r>
        <w:rPr>
          <w:b/>
        </w:rPr>
        <w:t xml:space="preserve">Kysymys 7</w:t>
      </w:r>
    </w:p>
    <w:p>
      <w:r>
        <w:t xml:space="preserve">Minkälainen katto ei ole Chapter Housessa?</w:t>
      </w:r>
    </w:p>
    <w:p>
      <w:r>
        <w:rPr>
          <w:b/>
        </w:rPr>
        <w:t xml:space="preserve">Kysymys 8</w:t>
      </w:r>
    </w:p>
    <w:p>
      <w:r>
        <w:t xml:space="preserve">Minkälaisia ikkunoita ei ole Chapter Housessa?</w:t>
      </w:r>
    </w:p>
    <w:p>
      <w:r>
        <w:rPr>
          <w:b/>
        </w:rPr>
        <w:t xml:space="preserve">Kysymys 9</w:t>
      </w:r>
    </w:p>
    <w:p>
      <w:r>
        <w:t xml:space="preserve">Kappelitalon arkkitehtuuri on nykyaikainen minkä kanssa?</w:t>
      </w:r>
    </w:p>
    <w:p>
      <w:r>
        <w:rPr>
          <w:b/>
        </w:rPr>
        <w:t xml:space="preserve">Tekstin numero 37</w:t>
      </w:r>
    </w:p>
    <w:p>
      <w:r>
        <w:t xml:space="preserve">Kappeliseurakuntatalossa on alkuperäinen </w:t>
      </w:r>
      <w:r>
        <w:rPr>
          <w:color w:val="A9A9A9"/>
        </w:rPr>
        <w:t xml:space="preserve">1200-luvun puolivälin </w:t>
      </w:r>
      <w:r>
        <w:t xml:space="preserve">kaakeloitu päällyste</w:t>
      </w:r>
      <w:r>
        <w:rPr>
          <w:color w:val="A9A9A9"/>
        </w:rPr>
        <w:t xml:space="preserve">.</w:t>
      </w:r>
      <w:r>
        <w:t xml:space="preserve"> Eteisessä oleva ovi on peräisin noin vuodelta </w:t>
      </w:r>
      <w:r>
        <w:t xml:space="preserve">, ja sen</w:t>
      </w:r>
      <w:r>
        <w:rPr>
          <w:color w:val="DCDCDC"/>
        </w:rPr>
        <w:t xml:space="preserve">1050</w:t>
      </w:r>
      <w:r>
        <w:t xml:space="preserve"> uskotaan olevan Englannin vanhin. Ulkopuolella on </w:t>
      </w:r>
      <w:r>
        <w:rPr>
          <w:color w:val="2F4F4F"/>
        </w:rPr>
        <w:t xml:space="preserve">1300-luvulla</w:t>
      </w:r>
      <w:r>
        <w:t xml:space="preserve"> lisättyjä lentäviä tukipilareita </w:t>
      </w:r>
      <w:r>
        <w:t xml:space="preserve">ja Scottin suunnittelema lyijyinen telttakatto rautakehyksellä. Alun perin benediktiinimunkit käyttivät kappeliseurakuntataloa 1200-luvulla päivittäisiin kokouksiin. Myöhemmin siitä tuli </w:t>
      </w:r>
      <w:r>
        <w:rPr>
          <w:color w:val="556B2F"/>
        </w:rPr>
        <w:t xml:space="preserve">kuninkaan suuren neuvoston ja parlamentin </w:t>
      </w:r>
      <w:r>
        <w:t xml:space="preserve">edeltäjien </w:t>
      </w:r>
      <w:r>
        <w:rPr>
          <w:color w:val="556B2F"/>
        </w:rPr>
        <w:t xml:space="preserve">Commonsin </w:t>
      </w:r>
      <w:r>
        <w:t xml:space="preserve">kokouspaikka.</w:t>
      </w:r>
    </w:p>
    <w:p>
      <w:r>
        <w:rPr>
          <w:b/>
        </w:rPr>
        <w:t xml:space="preserve">Kysymys 0</w:t>
      </w:r>
    </w:p>
    <w:p>
      <w:r>
        <w:t xml:space="preserve">Minkälainen kaakelipäällyste on luvun talossa?</w:t>
      </w:r>
    </w:p>
    <w:p>
      <w:r>
        <w:rPr>
          <w:b/>
        </w:rPr>
        <w:t xml:space="preserve">Kysymys 1</w:t>
      </w:r>
    </w:p>
    <w:p>
      <w:r>
        <w:t xml:space="preserve">Ovi eteisessä on peräisin milloin?</w:t>
      </w:r>
    </w:p>
    <w:p>
      <w:r>
        <w:rPr>
          <w:b/>
        </w:rPr>
        <w:t xml:space="preserve">Kysymys 2</w:t>
      </w:r>
    </w:p>
    <w:p>
      <w:r>
        <w:t xml:space="preserve">Milloin ulkoseinän pilarit lisättiin?</w:t>
      </w:r>
    </w:p>
    <w:p>
      <w:r>
        <w:rPr>
          <w:b/>
        </w:rPr>
        <w:t xml:space="preserve">Kysymys 3</w:t>
      </w:r>
    </w:p>
    <w:p>
      <w:r>
        <w:t xml:space="preserve">Ketkä muut tapasivat Chapter Housessa?</w:t>
      </w:r>
    </w:p>
    <w:p>
      <w:r>
        <w:rPr>
          <w:b/>
        </w:rPr>
        <w:t xml:space="preserve">Kysymys 4</w:t>
      </w:r>
    </w:p>
    <w:p>
      <w:r>
        <w:t xml:space="preserve">Minkälainen kaakelipäällyste on kappelitalossa?</w:t>
      </w:r>
    </w:p>
    <w:p>
      <w:r>
        <w:rPr>
          <w:b/>
        </w:rPr>
        <w:t xml:space="preserve">Kysymys 5</w:t>
      </w:r>
    </w:p>
    <w:p>
      <w:r>
        <w:t xml:space="preserve">Milloin on ollut ikkuna eteisessä?</w:t>
      </w:r>
    </w:p>
    <w:p>
      <w:r>
        <w:rPr>
          <w:b/>
        </w:rPr>
        <w:t xml:space="preserve">Kysymys 6</w:t>
      </w:r>
    </w:p>
    <w:p>
      <w:r>
        <w:t xml:space="preserve">Milloin sisätiloihin lisättiin lentävät tukipilarit?</w:t>
      </w:r>
    </w:p>
    <w:p>
      <w:r>
        <w:rPr>
          <w:b/>
        </w:rPr>
        <w:t xml:space="preserve">Kysymys 7</w:t>
      </w:r>
    </w:p>
    <w:p>
      <w:r>
        <w:t xml:space="preserve">Kuka muu ei ole koskaan tavannut kappelissa?</w:t>
      </w:r>
    </w:p>
    <w:p>
      <w:r>
        <w:rPr>
          <w:b/>
        </w:rPr>
        <w:t xml:space="preserve">Kysymys 8</w:t>
      </w:r>
    </w:p>
    <w:p>
      <w:r>
        <w:t xml:space="preserve">Milloin ulkoseinien lentävät pilarit poistettiin?</w:t>
      </w:r>
    </w:p>
    <w:p>
      <w:r>
        <w:rPr>
          <w:b/>
        </w:rPr>
        <w:t xml:space="preserve">Teksti numero 38</w:t>
      </w:r>
    </w:p>
    <w:p>
      <w:r>
        <w:rPr>
          <w:color w:val="A9A9A9"/>
        </w:rPr>
        <w:t xml:space="preserve">Pyx-kammio </w:t>
      </w:r>
      <w:r>
        <w:t xml:space="preserve">muodosti munkkien asuntolan alakerran. Se on peräisin </w:t>
      </w:r>
      <w:r>
        <w:rPr>
          <w:color w:val="2F4F4F"/>
        </w:rPr>
        <w:t xml:space="preserve">1100-luvun lopulta</w:t>
      </w:r>
      <w:r>
        <w:t xml:space="preserve">, ja sitä käytettiin luostarin ja kuninkaan aarrekammiona</w:t>
      </w:r>
      <w:r>
        <w:rPr>
          <w:color w:val="2F4F4F"/>
        </w:rPr>
        <w:t xml:space="preserve">.</w:t>
      </w:r>
      <w:r>
        <w:t xml:space="preserve"> Ulkoseinät ja pyöreät pilarit ovat peräisin 1100-luvulta, useita kapiteeleja rikastettiin 1200-luvulla ja kivialttari lisättiin 1300-luvulla. Termi pyx viittaa puksipuuarkkuun, jossa kolikoita säilytettiin ja esiteltiin valamiehistölle </w:t>
      </w:r>
      <w:r>
        <w:rPr>
          <w:color w:val="556B2F"/>
        </w:rPr>
        <w:t xml:space="preserve">pyx-oikeudenkäynnin </w:t>
      </w:r>
      <w:r>
        <w:t xml:space="preserve">aikana</w:t>
      </w:r>
      <w:r>
        <w:t xml:space="preserve">, jolloin vastapainetut kolikot esiteltiin sen varmistamiseksi, että ne täyttivät vaaditut standardit.</w:t>
      </w:r>
    </w:p>
    <w:p>
      <w:r>
        <w:rPr>
          <w:b/>
        </w:rPr>
        <w:t xml:space="preserve">Kysymys 0</w:t>
      </w:r>
    </w:p>
    <w:p>
      <w:r>
        <w:t xml:space="preserve">Mikä muodosti munkkien asuntolan alakerran?</w:t>
      </w:r>
    </w:p>
    <w:p>
      <w:r>
        <w:rPr>
          <w:b/>
        </w:rPr>
        <w:t xml:space="preserve">Kysymys 1</w:t>
      </w:r>
    </w:p>
    <w:p>
      <w:r>
        <w:t xml:space="preserve">Milloin Pyx Chamber on peräisin?</w:t>
      </w:r>
    </w:p>
    <w:p>
      <w:r>
        <w:rPr>
          <w:b/>
        </w:rPr>
        <w:t xml:space="preserve">Kysymys 2</w:t>
      </w:r>
    </w:p>
    <w:p>
      <w:r>
        <w:t xml:space="preserve">Milloin vastapainetut kolikot esiteltiin sen varmistamiseksi, että ne täyttävät vaatimukset?</w:t>
      </w:r>
    </w:p>
    <w:p>
      <w:r>
        <w:rPr>
          <w:b/>
        </w:rPr>
        <w:t xml:space="preserve">Kysymys 3</w:t>
      </w:r>
    </w:p>
    <w:p>
      <w:r>
        <w:t xml:space="preserve">Mikä muodosti munkkien asuntolan yläkerran?</w:t>
      </w:r>
    </w:p>
    <w:p>
      <w:r>
        <w:rPr>
          <w:b/>
        </w:rPr>
        <w:t xml:space="preserve">Kysymys 4</w:t>
      </w:r>
    </w:p>
    <w:p>
      <w:r>
        <w:t xml:space="preserve">Mikä tuhosi munkkien asuntolan alakerran?</w:t>
      </w:r>
    </w:p>
    <w:p>
      <w:r>
        <w:rPr>
          <w:b/>
        </w:rPr>
        <w:t xml:space="preserve">Kysymys 5</w:t>
      </w:r>
    </w:p>
    <w:p>
      <w:r>
        <w:t xml:space="preserve">Milloin Pyxin kamari ei ole päivätty?</w:t>
      </w:r>
    </w:p>
    <w:p>
      <w:r>
        <w:rPr>
          <w:b/>
        </w:rPr>
        <w:t xml:space="preserve">Kysymys 6</w:t>
      </w:r>
    </w:p>
    <w:p>
      <w:r>
        <w:t xml:space="preserve">Milloin Styxin kammio on peräisin?</w:t>
      </w:r>
    </w:p>
    <w:p>
      <w:r>
        <w:rPr>
          <w:b/>
        </w:rPr>
        <w:t xml:space="preserve">Kysymys 7</w:t>
      </w:r>
    </w:p>
    <w:p>
      <w:r>
        <w:t xml:space="preserve">Milloin vanhoja kolikoita esiteltiin sen varmistamiseksi, että ne täyttävät vaatimukset?</w:t>
      </w:r>
    </w:p>
    <w:p>
      <w:r>
        <w:rPr>
          <w:b/>
        </w:rPr>
        <w:t xml:space="preserve">Tekstin numero 39</w:t>
      </w:r>
    </w:p>
    <w:p>
      <w:r>
        <w:t xml:space="preserve">Westminster Abbeyn kappeliseurakuntatalo ja Pyx Chamber ovat </w:t>
      </w:r>
      <w:r>
        <w:rPr>
          <w:color w:val="A9A9A9"/>
        </w:rPr>
        <w:t xml:space="preserve">English Heritage </w:t>
      </w:r>
      <w:r>
        <w:t xml:space="preserve">-järjestön suojeluksessa, mutta </w:t>
      </w:r>
      <w:r>
        <w:rPr>
          <w:color w:val="2F4F4F"/>
        </w:rPr>
        <w:t xml:space="preserve">Westminsterin dekaanin ja kappelin </w:t>
      </w:r>
      <w:r>
        <w:t xml:space="preserve">hoidossa ja hallinnassa</w:t>
      </w:r>
      <w:r>
        <w:t xml:space="preserve">. </w:t>
      </w:r>
      <w:r>
        <w:t xml:space="preserve">Englannin kulttuuriperintö on rahoittanut kappeliseurakuntatalon laajamittaista työohjelmaa, joka käsittää </w:t>
      </w:r>
      <w:r>
        <w:t xml:space="preserve">katon, kourujen, julkisivujen kivityön ja pilarien </w:t>
      </w:r>
      <w:r>
        <w:rPr>
          <w:color w:val="556B2F"/>
        </w:rPr>
        <w:t xml:space="preserve">korjaukset </w:t>
      </w:r>
      <w:r>
        <w:t xml:space="preserve">sekä lyijyvalon korjaukset</w:t>
      </w:r>
      <w:r>
        <w:t xml:space="preserve">.</w:t>
      </w:r>
    </w:p>
    <w:p>
      <w:r>
        <w:rPr>
          <w:b/>
        </w:rPr>
        <w:t xml:space="preserve">Kysymys 0</w:t>
      </w:r>
    </w:p>
    <w:p>
      <w:r>
        <w:t xml:space="preserve">Pyxin kammio ja kappeli ovat kenen holhouksen alaisuudessa?</w:t>
      </w:r>
    </w:p>
    <w:p>
      <w:r>
        <w:rPr>
          <w:b/>
        </w:rPr>
        <w:t xml:space="preserve">Kysymys 1</w:t>
      </w:r>
    </w:p>
    <w:p>
      <w:r>
        <w:t xml:space="preserve">Kuka huolehtii ja hallinnoi Pyx-kammiota ja kappeliseurakuntataloa?</w:t>
      </w:r>
    </w:p>
    <w:p>
      <w:r>
        <w:rPr>
          <w:b/>
        </w:rPr>
        <w:t xml:space="preserve">Kysymys 2</w:t>
      </w:r>
    </w:p>
    <w:p>
      <w:r>
        <w:t xml:space="preserve">Mitä English Heritage on rahoittanut luvun taloa varten?</w:t>
      </w:r>
    </w:p>
    <w:p>
      <w:r>
        <w:rPr>
          <w:b/>
        </w:rPr>
        <w:t xml:space="preserve">Kysymys 3</w:t>
      </w:r>
    </w:p>
    <w:p>
      <w:r>
        <w:t xml:space="preserve">Pyxin kammio ja kappeli eivät ole kenen holhouksen alaisia?</w:t>
      </w:r>
    </w:p>
    <w:p>
      <w:r>
        <w:rPr>
          <w:b/>
        </w:rPr>
        <w:t xml:space="preserve">Kysymys 4</w:t>
      </w:r>
    </w:p>
    <w:p>
      <w:r>
        <w:t xml:space="preserve">Styxin kammio ja kappeli ovat kenen holhouksen alaisuudessa?</w:t>
      </w:r>
    </w:p>
    <w:p>
      <w:r>
        <w:rPr>
          <w:b/>
        </w:rPr>
        <w:t xml:space="preserve">Kysymys 5</w:t>
      </w:r>
    </w:p>
    <w:p>
      <w:r>
        <w:t xml:space="preserve">Kuka ei enää huolehdi ja hallinnoi Pyxin kammiota ja kappelitaloa?</w:t>
      </w:r>
    </w:p>
    <w:p>
      <w:r>
        <w:rPr>
          <w:b/>
        </w:rPr>
        <w:t xml:space="preserve">Kysymys 6</w:t>
      </w:r>
    </w:p>
    <w:p>
      <w:r>
        <w:t xml:space="preserve">Kuka hoitaa ja hallinnoi Styxin kammiota ja kappelitaloa?</w:t>
      </w:r>
    </w:p>
    <w:p>
      <w:r>
        <w:rPr>
          <w:b/>
        </w:rPr>
        <w:t xml:space="preserve">Kysymys 7</w:t>
      </w:r>
    </w:p>
    <w:p>
      <w:r>
        <w:t xml:space="preserve">Englannin kulttuuriperintö on rahoittamatta mitä luvun taloa varten?</w:t>
      </w:r>
    </w:p>
    <w:p>
      <w:r>
        <w:rPr>
          <w:b/>
        </w:rPr>
        <w:t xml:space="preserve">Teksti numero 40</w:t>
      </w:r>
    </w:p>
    <w:p>
      <w:r>
        <w:rPr>
          <w:color w:val="A9A9A9"/>
        </w:rPr>
        <w:t xml:space="preserve">Westminster Abbey -museo sijaitsee </w:t>
      </w:r>
      <w:r>
        <w:t xml:space="preserve">Westminster Abbeyn entisen munkkien asuntolan alla sijaitsevassa 1100-luvun holvikaaressa. Tämä on </w:t>
      </w:r>
      <w:r>
        <w:t xml:space="preserve">yksi luostarin vanhimmista alueista, sillä se on peräisin lähes kirkon perustamisesta Edward Tunnustajan toimesta vuonna </w:t>
      </w:r>
      <w:r>
        <w:rPr>
          <w:color w:val="DCDCDC"/>
        </w:rPr>
        <w:t xml:space="preserve">1065</w:t>
      </w:r>
      <w:r>
        <w:t xml:space="preserve">. </w:t>
      </w:r>
      <w:r>
        <w:t xml:space="preserve">Tätä tilaa on käytetty museona vuodesta </w:t>
      </w:r>
      <w:r>
        <w:rPr>
          <w:color w:val="2F4F4F"/>
        </w:rPr>
        <w:t xml:space="preserve">1908</w:t>
      </w:r>
      <w:r>
        <w:t xml:space="preserve">.</w:t>
      </w:r>
    </w:p>
    <w:p>
      <w:r>
        <w:rPr>
          <w:b/>
        </w:rPr>
        <w:t xml:space="preserve">Kysymys 0</w:t>
      </w:r>
    </w:p>
    <w:p>
      <w:r>
        <w:t xml:space="preserve">Mikä sijaitsee munkkien asuntolan alapuolella olevassa holvikaaressa?</w:t>
      </w:r>
    </w:p>
    <w:p>
      <w:r>
        <w:rPr>
          <w:b/>
        </w:rPr>
        <w:t xml:space="preserve">Kysymys 1</w:t>
      </w:r>
    </w:p>
    <w:p>
      <w:r>
        <w:t xml:space="preserve">Milloin museon käytössä oleva alue on peräisin?</w:t>
      </w:r>
    </w:p>
    <w:p>
      <w:r>
        <w:rPr>
          <w:b/>
        </w:rPr>
        <w:t xml:space="preserve">Kysymys 2</w:t>
      </w:r>
    </w:p>
    <w:p>
      <w:r>
        <w:t xml:space="preserve">Munkkien asuntolan alla oleva holvattu alakerta on ollut museona milloin?</w:t>
      </w:r>
    </w:p>
    <w:p>
      <w:r>
        <w:rPr>
          <w:b/>
        </w:rPr>
        <w:t xml:space="preserve">Kysymys 3</w:t>
      </w:r>
    </w:p>
    <w:p>
      <w:r>
        <w:t xml:space="preserve">Mikä sijaitsee munkkien asuntolan alapuolella olevassa holvikaapissa?</w:t>
      </w:r>
    </w:p>
    <w:p>
      <w:r>
        <w:rPr>
          <w:b/>
        </w:rPr>
        <w:t xml:space="preserve">Kysymys 4</w:t>
      </w:r>
    </w:p>
    <w:p>
      <w:r>
        <w:t xml:space="preserve">Mikä sijaitsee munkkien asuntolan yläpuolella olevassa holvikaaressa?</w:t>
      </w:r>
    </w:p>
    <w:p>
      <w:r>
        <w:rPr>
          <w:b/>
        </w:rPr>
        <w:t xml:space="preserve">Kysymys 5</w:t>
      </w:r>
    </w:p>
    <w:p>
      <w:r>
        <w:t xml:space="preserve">Milloin myymälän käytössä oleva alue on peräisin?</w:t>
      </w:r>
    </w:p>
    <w:p>
      <w:r>
        <w:rPr>
          <w:b/>
        </w:rPr>
        <w:t xml:space="preserve">Kysymys 6</w:t>
      </w:r>
    </w:p>
    <w:p>
      <w:r>
        <w:t xml:space="preserve">Munkkien asuntolan alla oleva holvattu alikerros ei ole ollut museo sitten milloin?</w:t>
      </w:r>
    </w:p>
    <w:p>
      <w:r>
        <w:rPr>
          <w:b/>
        </w:rPr>
        <w:t xml:space="preserve">Kysymys 7</w:t>
      </w:r>
    </w:p>
    <w:p>
      <w:r>
        <w:t xml:space="preserve">Munkkien asuntolan alla oleva holvattu yläkerta on ollut museona mistä lähtien?</w:t>
      </w:r>
    </w:p>
    <w:p>
      <w:r>
        <w:rPr>
          <w:b/>
        </w:rPr>
        <w:t xml:space="preserve">Tekstin numero 41</w:t>
      </w:r>
    </w:p>
    <w:p>
      <w:r>
        <w:t xml:space="preserve">Näytteillä on kokoelma kuninkaallisia ja muita hautajaisjäljitelmiä (</w:t>
      </w:r>
      <w:r>
        <w:t xml:space="preserve">Henrik V:n </w:t>
      </w:r>
      <w:r>
        <w:rPr>
          <w:color w:val="A9A9A9"/>
        </w:rPr>
        <w:t xml:space="preserve">hautasatula, ruumis ja kilpi) </w:t>
      </w:r>
      <w:r>
        <w:t xml:space="preserve">sekä muita aarteita, kuten </w:t>
      </w:r>
      <w:r>
        <w:rPr>
          <w:color w:val="DCDCDC"/>
        </w:rPr>
        <w:t xml:space="preserve">keskiaikaisia lasitauluja</w:t>
      </w:r>
      <w:r>
        <w:t xml:space="preserve">, 1200-luvun veistoksen palasia, Marian II:n kruunajaistuin ja jäljennöksiä kruunajaisasuista sekä historiallisia muotokuvia Edvard III:sta, Henrik VII:stä ja hänen kuningattarestaan, Yorkin Elisabetista, Kaarle II:sta, Vilhelm III:sta, Maria II:sta ja kuningatar Annasta.</w:t>
      </w:r>
    </w:p>
    <w:p>
      <w:r>
        <w:rPr>
          <w:b/>
        </w:rPr>
        <w:t xml:space="preserve">Kysymys 0</w:t>
      </w:r>
    </w:p>
    <w:p>
      <w:r>
        <w:t xml:space="preserve">Mitä Henrik V:lle kuuluvaa on museossa?</w:t>
      </w:r>
    </w:p>
    <w:p>
      <w:r>
        <w:rPr>
          <w:b/>
        </w:rPr>
        <w:t xml:space="preserve">Kysymys 1</w:t>
      </w:r>
    </w:p>
    <w:p>
      <w:r>
        <w:t xml:space="preserve">Millaisia paneeleita museossa on?</w:t>
      </w:r>
    </w:p>
    <w:p>
      <w:r>
        <w:rPr>
          <w:b/>
        </w:rPr>
        <w:t xml:space="preserve">Kysymys 2</w:t>
      </w:r>
    </w:p>
    <w:p>
      <w:r>
        <w:t xml:space="preserve">Mitä Henrik VI:n omaisuutta museossa on?</w:t>
      </w:r>
    </w:p>
    <w:p>
      <w:r>
        <w:rPr>
          <w:b/>
        </w:rPr>
        <w:t xml:space="preserve">Kysymys 3</w:t>
      </w:r>
    </w:p>
    <w:p>
      <w:r>
        <w:t xml:space="preserve">Mitä Henrik V:n omaisuutta ei ole museossa?</w:t>
      </w:r>
    </w:p>
    <w:p>
      <w:r>
        <w:rPr>
          <w:b/>
        </w:rPr>
        <w:t xml:space="preserve">Kysymys 4</w:t>
      </w:r>
    </w:p>
    <w:p>
      <w:r>
        <w:t xml:space="preserve">Mitä Henrik V:lle kuulumatonta on museossa?</w:t>
      </w:r>
    </w:p>
    <w:p>
      <w:r>
        <w:rPr>
          <w:b/>
        </w:rPr>
        <w:t xml:space="preserve">Kysymys 5</w:t>
      </w:r>
    </w:p>
    <w:p>
      <w:r>
        <w:t xml:space="preserve">Millaisia paneeleita museossa ei ole?</w:t>
      </w:r>
    </w:p>
    <w:p>
      <w:r>
        <w:rPr>
          <w:b/>
        </w:rPr>
        <w:t xml:space="preserve">Kysymys 6</w:t>
      </w:r>
    </w:p>
    <w:p>
      <w:r>
        <w:t xml:space="preserve">Millaisia paneeleita kirjastossa on?</w:t>
      </w:r>
    </w:p>
    <w:p>
      <w:r>
        <w:rPr>
          <w:b/>
        </w:rPr>
        <w:t xml:space="preserve">Teksti numero 42</w:t>
      </w:r>
    </w:p>
    <w:p>
      <w:r>
        <w:t xml:space="preserve">Myöhempiin </w:t>
      </w:r>
      <w:r>
        <w:t xml:space="preserve">vahakuvioihin kuuluvat Horatio Nelsonin, varakreivi Nelsonin hahmo, jolla on yllään </w:t>
      </w:r>
      <w:r>
        <w:rPr>
          <w:color w:val="DCDCDC"/>
        </w:rPr>
        <w:t xml:space="preserve">joitakin hänen omia vaatteitaan, </w:t>
      </w:r>
      <w:r>
        <w:t xml:space="preserve">ja toinen pääministeri William Pittin, Chathamin jaarlin, hahmo, jonka mallina on amerikkalaissyntyinen </w:t>
      </w:r>
      <w:r>
        <w:rPr>
          <w:color w:val="2F4F4F"/>
        </w:rPr>
        <w:t xml:space="preserve">kuvanveistäjä Patience Wright</w:t>
      </w:r>
      <w:r>
        <w:t xml:space="preserve">. Elisabet I:n muotokuvan viimeaikaisen konservoinnin aikana hahmosta löytyi ainutlaatuinen korsetti vuodelta 1603, joka on nyt esillä erikseen.</w:t>
      </w:r>
    </w:p>
    <w:p>
      <w:r>
        <w:rPr>
          <w:b/>
        </w:rPr>
        <w:t xml:space="preserve">Kysymys 0</w:t>
      </w:r>
    </w:p>
    <w:p>
      <w:r>
        <w:t xml:space="preserve">Kuka on mallinnut museossa olevat muotokuvat?</w:t>
      </w:r>
    </w:p>
    <w:p>
      <w:r>
        <w:rPr>
          <w:b/>
        </w:rPr>
        <w:t xml:space="preserve">Kysymys 1</w:t>
      </w:r>
    </w:p>
    <w:p>
      <w:r>
        <w:t xml:space="preserve">Mistä muistomerkit on tehty?</w:t>
      </w:r>
    </w:p>
    <w:p>
      <w:r>
        <w:rPr>
          <w:b/>
        </w:rPr>
        <w:t xml:space="preserve">Kysymys 2</w:t>
      </w:r>
    </w:p>
    <w:p>
      <w:r>
        <w:t xml:space="preserve">Mitä varakreivi Nelsonin kuvassa on päällään?</w:t>
      </w:r>
    </w:p>
    <w:p>
      <w:r>
        <w:rPr>
          <w:b/>
        </w:rPr>
        <w:t xml:space="preserve">Kysymys 3</w:t>
      </w:r>
    </w:p>
    <w:p>
      <w:r>
        <w:t xml:space="preserve">Kuka ei ole koskaan mallintanut museossa olevia muotokuvia?</w:t>
      </w:r>
    </w:p>
    <w:p>
      <w:r>
        <w:rPr>
          <w:b/>
        </w:rPr>
        <w:t xml:space="preserve">Kysymys 4</w:t>
      </w:r>
    </w:p>
    <w:p>
      <w:r>
        <w:t xml:space="preserve">Mistä muukalaisia ei ole tehty?</w:t>
      </w:r>
    </w:p>
    <w:p>
      <w:r>
        <w:rPr>
          <w:b/>
        </w:rPr>
        <w:t xml:space="preserve">Kysymys 5</w:t>
      </w:r>
    </w:p>
    <w:p>
      <w:r>
        <w:t xml:space="preserve">Mistä jääkaapit on valmistettu?</w:t>
      </w:r>
    </w:p>
    <w:p>
      <w:r>
        <w:rPr>
          <w:b/>
        </w:rPr>
        <w:t xml:space="preserve">Kysymys 6</w:t>
      </w:r>
    </w:p>
    <w:p>
      <w:r>
        <w:t xml:space="preserve">Mitä on Discount Nelsonin kuvassa?</w:t>
      </w:r>
    </w:p>
    <w:p>
      <w:r>
        <w:rPr>
          <w:b/>
        </w:rPr>
        <w:t xml:space="preserve">Kysymys 7</w:t>
      </w:r>
    </w:p>
    <w:p>
      <w:r>
        <w:t xml:space="preserve">Mitä ei ole varakreivi Nelsonin kuvassa?</w:t>
      </w:r>
    </w:p>
    <w:p>
      <w:r>
        <w:rPr>
          <w:b/>
        </w:rPr>
        <w:t xml:space="preserve">Teksti numero 43</w:t>
      </w:r>
    </w:p>
    <w:p>
      <w:r>
        <w:t xml:space="preserve">Näyttelyyn on hiljattain lisätty </w:t>
      </w:r>
      <w:r>
        <w:rPr>
          <w:color w:val="A9A9A9"/>
        </w:rPr>
        <w:t xml:space="preserve">1200-luvun </w:t>
      </w:r>
      <w:r>
        <w:t xml:space="preserve">lopulla valmistunut </w:t>
      </w:r>
      <w:r>
        <w:rPr>
          <w:color w:val="A9A9A9"/>
        </w:rPr>
        <w:t xml:space="preserve">Westminster Retable</w:t>
      </w:r>
      <w:r>
        <w:t xml:space="preserve">, </w:t>
      </w:r>
      <w:r>
        <w:rPr>
          <w:color w:val="DCDCDC"/>
        </w:rPr>
        <w:t xml:space="preserve">Englannin vanhin </w:t>
      </w:r>
      <w:r>
        <w:rPr>
          <w:color w:val="2F4F4F"/>
        </w:rPr>
        <w:t xml:space="preserve">alttaritaulu, </w:t>
      </w:r>
      <w:r>
        <w:t xml:space="preserve">joka on todennäköisesti suunniteltu </w:t>
      </w:r>
      <w:r>
        <w:rPr>
          <w:color w:val="556B2F"/>
        </w:rPr>
        <w:t xml:space="preserve">luostarin alttarille</w:t>
      </w:r>
      <w:r>
        <w:t xml:space="preserve">. Vaikka taulu on vaurioitunut menneinä vuosisatoina, se on puhdistettu ja konservoitu asiantuntevasti.</w:t>
      </w:r>
    </w:p>
    <w:p>
      <w:r>
        <w:rPr>
          <w:b/>
        </w:rPr>
        <w:t xml:space="preserve">Kysymys 0</w:t>
      </w:r>
    </w:p>
    <w:p>
      <w:r>
        <w:t xml:space="preserve">Mitä museonäyttelyyn lisättiin äskettäin?</w:t>
      </w:r>
    </w:p>
    <w:p>
      <w:r>
        <w:rPr>
          <w:b/>
        </w:rPr>
        <w:t xml:space="preserve">Kysymys 1</w:t>
      </w:r>
    </w:p>
    <w:p>
      <w:r>
        <w:t xml:space="preserve">Mikä on Westminsterin verkkopöytä?</w:t>
      </w:r>
    </w:p>
    <w:p>
      <w:r>
        <w:rPr>
          <w:b/>
        </w:rPr>
        <w:t xml:space="preserve">Kysymys 2</w:t>
      </w:r>
    </w:p>
    <w:p>
      <w:r>
        <w:t xml:space="preserve">Mitä varten alttaritaulu oli suunniteltu?</w:t>
      </w:r>
    </w:p>
    <w:p>
      <w:r>
        <w:rPr>
          <w:b/>
        </w:rPr>
        <w:t xml:space="preserve">Kysymys 3</w:t>
      </w:r>
    </w:p>
    <w:p>
      <w:r>
        <w:t xml:space="preserve">Mikä on vaurioitunut, mutta puhdistettu ja sitten konservoitu?</w:t>
      </w:r>
    </w:p>
    <w:p>
      <w:r>
        <w:rPr>
          <w:b/>
        </w:rPr>
        <w:t xml:space="preserve">Kysymys 4</w:t>
      </w:r>
    </w:p>
    <w:p>
      <w:r>
        <w:t xml:space="preserve">Mitä museon näyttelystä on äskettäin poistettu?</w:t>
      </w:r>
    </w:p>
    <w:p>
      <w:r>
        <w:rPr>
          <w:b/>
        </w:rPr>
        <w:t xml:space="preserve">Kysymys 5</w:t>
      </w:r>
    </w:p>
    <w:p>
      <w:r>
        <w:t xml:space="preserve">Mitä museonäyttelyyn ei ole hiljattain lisätty?</w:t>
      </w:r>
    </w:p>
    <w:p>
      <w:r>
        <w:rPr>
          <w:b/>
        </w:rPr>
        <w:t xml:space="preserve">Kysymys 6</w:t>
      </w:r>
    </w:p>
    <w:p>
      <w:r>
        <w:t xml:space="preserve">Mikä ei ole Westminsterin verkkopöytä?</w:t>
      </w:r>
    </w:p>
    <w:p>
      <w:r>
        <w:rPr>
          <w:b/>
        </w:rPr>
        <w:t xml:space="preserve">Kysymys 7</w:t>
      </w:r>
    </w:p>
    <w:p>
      <w:r>
        <w:t xml:space="preserve">Mitä varten alttaritaulu oli suunnittelematta?</w:t>
      </w:r>
    </w:p>
    <w:p>
      <w:r>
        <w:rPr>
          <w:b/>
        </w:rPr>
        <w:t xml:space="preserve">Kysymys 8</w:t>
      </w:r>
    </w:p>
    <w:p>
      <w:r>
        <w:t xml:space="preserve">Mikä oli vahingoittumatonta, mutta puhdistettua ja sitten konservoitua?</w:t>
      </w:r>
    </w:p>
    <w:p>
      <w:r>
        <w:rPr>
          <w:b/>
        </w:rPr>
        <w:t xml:space="preserve">Tekstin numero 44</w:t>
      </w:r>
    </w:p>
    <w:p>
      <w:r>
        <w:t xml:space="preserve">Kesäkuussa 2009 </w:t>
      </w:r>
      <w:r>
        <w:t xml:space="preserve">ehdotettiin luostariin </w:t>
      </w:r>
      <w:r>
        <w:t xml:space="preserve">ensimmäisiä </w:t>
      </w:r>
      <w:r>
        <w:rPr>
          <w:color w:val="A9A9A9"/>
        </w:rPr>
        <w:t xml:space="preserve">suuria rakennustöitä </w:t>
      </w:r>
      <w:r>
        <w:t xml:space="preserve">250 vuoteen. Keskeisen risteyksen yläpuolella olevan lyhdyn ympärille oli tarkoitus rakentaa korona - kruunun kaltainen arkkitehtoninen piirre - joka korvaa nykyisen 1950-luvulta peräisin olevan pyramidirakenteen. Tämä oli osa laajempaa 23 miljoonan punnan arvoista luostarin kehitystyötä, jonka odotettiin valmistuvan vuonna 2013. </w:t>
      </w:r>
      <w:r>
        <w:t xml:space="preserve">Dekaani ja tuomiokapituli ilmoittivat </w:t>
      </w:r>
      <w:r>
        <w:rPr>
          <w:color w:val="DCDCDC"/>
        </w:rPr>
        <w:t xml:space="preserve">4. elokuuta 2010, että </w:t>
      </w:r>
      <w:r>
        <w:t xml:space="preserve">"huomattavan määrän valmistelu- ja selvitystyötä" jälkeen ponnisteluja koronan rakentamiseksi ei jatketa. Vuonna 2012 arkkitehdit Panter Hudspith saivat valmiiksi luostarin munkkien alun perin käyttämän 1300-luvun elintarvikemyymälän kunnostuksen ja muutti sen </w:t>
      </w:r>
      <w:r>
        <w:rPr>
          <w:color w:val="2F4F4F"/>
        </w:rPr>
        <w:t xml:space="preserve">ravintolaksi, </w:t>
      </w:r>
      <w:r>
        <w:t xml:space="preserve">jossa on </w:t>
      </w:r>
      <w:r>
        <w:t xml:space="preserve">Covent Gardenissa toimivan </w:t>
      </w:r>
      <w:r>
        <w:rPr>
          <w:color w:val="6B8E23"/>
        </w:rPr>
        <w:t xml:space="preserve">Luke Hughes and Companyn </w:t>
      </w:r>
      <w:r>
        <w:rPr>
          <w:color w:val="556B2F"/>
        </w:rPr>
        <w:t xml:space="preserve">englantilaisia </w:t>
      </w:r>
      <w:r>
        <w:t xml:space="preserve">tammihuonekaluja</w:t>
      </w:r>
      <w:r>
        <w:t xml:space="preserve">.</w:t>
      </w:r>
    </w:p>
    <w:p>
      <w:r>
        <w:rPr>
          <w:b/>
        </w:rPr>
        <w:t xml:space="preserve">Kysymys 0</w:t>
      </w:r>
    </w:p>
    <w:p>
      <w:r>
        <w:t xml:space="preserve">Mitä ehdotettiin luostariin kesäkuussa 2009?</w:t>
      </w:r>
    </w:p>
    <w:p>
      <w:r>
        <w:rPr>
          <w:b/>
        </w:rPr>
        <w:t xml:space="preserve">Kysymys 1</w:t>
      </w:r>
    </w:p>
    <w:p>
      <w:r>
        <w:t xml:space="preserve">Minä päivänä dekaani ja tuomiokapituli ilmoittivat, että työtä ei jatketa?</w:t>
      </w:r>
    </w:p>
    <w:p>
      <w:r>
        <w:rPr>
          <w:b/>
        </w:rPr>
        <w:t xml:space="preserve">Kysymys 2</w:t>
      </w:r>
    </w:p>
    <w:p>
      <w:r>
        <w:t xml:space="preserve">Mihin Panter Hudspith kunnosti 1300-luvulla rakennetun ruokakaupan?</w:t>
      </w:r>
    </w:p>
    <w:p>
      <w:r>
        <w:rPr>
          <w:b/>
        </w:rPr>
        <w:t xml:space="preserve">Kysymys 3</w:t>
      </w:r>
    </w:p>
    <w:p>
      <w:r>
        <w:t xml:space="preserve">Millaisia huonekaluja ravintolassa on?</w:t>
      </w:r>
    </w:p>
    <w:p>
      <w:r>
        <w:rPr>
          <w:b/>
        </w:rPr>
        <w:t xml:space="preserve">Kysymys 4</w:t>
      </w:r>
    </w:p>
    <w:p>
      <w:r>
        <w:t xml:space="preserve">Kuka toimitti ravintolan kalusteet?</w:t>
      </w:r>
    </w:p>
    <w:p>
      <w:r>
        <w:rPr>
          <w:b/>
        </w:rPr>
        <w:t xml:space="preserve">Kysymys 5</w:t>
      </w:r>
    </w:p>
    <w:p>
      <w:r>
        <w:t xml:space="preserve">Mitä ehdotettiin luostariin kesäkuussa 2008?</w:t>
      </w:r>
    </w:p>
    <w:p>
      <w:r>
        <w:rPr>
          <w:b/>
        </w:rPr>
        <w:t xml:space="preserve">Kysymys 6</w:t>
      </w:r>
    </w:p>
    <w:p>
      <w:r>
        <w:t xml:space="preserve">Minä päivänä dekaani ja tuomiokapituli ilmoittivat, että työtä jatketaan?</w:t>
      </w:r>
    </w:p>
    <w:p>
      <w:r>
        <w:rPr>
          <w:b/>
        </w:rPr>
        <w:t xml:space="preserve">Kysymys 7</w:t>
      </w:r>
    </w:p>
    <w:p>
      <w:r>
        <w:t xml:space="preserve">Mihin Panter Hudspith kunnosti 1200-luvun ruokakaupan?</w:t>
      </w:r>
    </w:p>
    <w:p>
      <w:r>
        <w:rPr>
          <w:b/>
        </w:rPr>
        <w:t xml:space="preserve">Kysymys 8</w:t>
      </w:r>
    </w:p>
    <w:p>
      <w:r>
        <w:t xml:space="preserve">Millaisia huonekaluja ravintolassa ei ole?</w:t>
      </w:r>
    </w:p>
    <w:p>
      <w:r>
        <w:rPr>
          <w:b/>
        </w:rPr>
        <w:t xml:space="preserve">Kysymys 9</w:t>
      </w:r>
    </w:p>
    <w:p>
      <w:r>
        <w:t xml:space="preserve">Kuka ei koskaan toimittanut ravintolan huonekaluja?</w:t>
      </w:r>
    </w:p>
    <w:p>
      <w:r>
        <w:rPr>
          <w:b/>
        </w:rPr>
        <w:t xml:space="preserve">Tekstin numero 45</w:t>
      </w:r>
    </w:p>
    <w:p>
      <w:r>
        <w:t xml:space="preserve">Yksi käynnissä oleva hanke on </w:t>
      </w:r>
      <w:r>
        <w:rPr>
          <w:color w:val="A9A9A9"/>
        </w:rPr>
        <w:t xml:space="preserve">kuningattaren timanttisen juhlavuoden gallerian </w:t>
      </w:r>
      <w:r>
        <w:t xml:space="preserve">perustaminen </w:t>
      </w:r>
      <w:r>
        <w:t xml:space="preserve">luostarin keskiaikaiseen triforiumiin. Tarkoituksena on luoda uusi näyttelyalue luostarin aarteille luostarin keskilaivan ympärillä oleviin gallerioihin. Tätä varten </w:t>
      </w:r>
      <w:r>
        <w:t xml:space="preserve">luostarin arkkitehti ja rakennustarkastaja Ptolemy Dean on suunnitellut </w:t>
      </w:r>
      <w:r>
        <w:t xml:space="preserve">uuden </w:t>
      </w:r>
      <w:r>
        <w:rPr>
          <w:color w:val="DCDCDC"/>
        </w:rPr>
        <w:t xml:space="preserve">goottilaisen tornin, jossa on hissi. </w:t>
      </w:r>
      <w:r>
        <w:t xml:space="preserve">Uudet galleriat on tarkoitus avata vuonna </w:t>
      </w:r>
      <w:r>
        <w:rPr>
          <w:color w:val="2F4F4F"/>
        </w:rPr>
        <w:t xml:space="preserve">2018</w:t>
      </w:r>
      <w:r>
        <w:t xml:space="preserve">.</w:t>
      </w:r>
    </w:p>
    <w:p>
      <w:r>
        <w:rPr>
          <w:b/>
        </w:rPr>
        <w:t xml:space="preserve">Kysymys 0</w:t>
      </w:r>
    </w:p>
    <w:p>
      <w:r>
        <w:t xml:space="preserve">Mitä keskiaikaiseen triforiumiin luodaan?</w:t>
      </w:r>
    </w:p>
    <w:p>
      <w:r>
        <w:rPr>
          <w:b/>
        </w:rPr>
        <w:t xml:space="preserve">Kysymys 1</w:t>
      </w:r>
    </w:p>
    <w:p>
      <w:r>
        <w:t xml:space="preserve">Mitä on suunniteltu gallerian avuksi?</w:t>
      </w:r>
    </w:p>
    <w:p>
      <w:r>
        <w:rPr>
          <w:b/>
        </w:rPr>
        <w:t xml:space="preserve">Kysymys 2</w:t>
      </w:r>
    </w:p>
    <w:p>
      <w:r>
        <w:t xml:space="preserve">Milloin uudet galleriat avataan?</w:t>
      </w:r>
    </w:p>
    <w:p>
      <w:r>
        <w:rPr>
          <w:b/>
        </w:rPr>
        <w:t xml:space="preserve">Kysymys 3</w:t>
      </w:r>
    </w:p>
    <w:p>
      <w:r>
        <w:t xml:space="preserve">Mitä keskiaikaisessa triforiumissa tuhotaan?</w:t>
      </w:r>
    </w:p>
    <w:p>
      <w:r>
        <w:rPr>
          <w:b/>
        </w:rPr>
        <w:t xml:space="preserve">Kysymys 4</w:t>
      </w:r>
    </w:p>
    <w:p>
      <w:r>
        <w:t xml:space="preserve">Mitä keskiaikaiseen biforiumiin luodaan?</w:t>
      </w:r>
    </w:p>
    <w:p>
      <w:r>
        <w:rPr>
          <w:b/>
        </w:rPr>
        <w:t xml:space="preserve">Kysymys 5</w:t>
      </w:r>
    </w:p>
    <w:p>
      <w:r>
        <w:t xml:space="preserve">Mitä suunnittelemattomia on ollut avuksi galleriassa?</w:t>
      </w:r>
    </w:p>
    <w:p>
      <w:r>
        <w:rPr>
          <w:b/>
        </w:rPr>
        <w:t xml:space="preserve">Kysymys 6</w:t>
      </w:r>
    </w:p>
    <w:p>
      <w:r>
        <w:t xml:space="preserve">Milloin uudet galleriat sulkeutuvat?</w:t>
      </w:r>
    </w:p>
    <w:p>
      <w:r>
        <w:rPr>
          <w:b/>
        </w:rPr>
        <w:t xml:space="preserve">Kysymys 7</w:t>
      </w:r>
    </w:p>
    <w:p>
      <w:r>
        <w:t xml:space="preserve">Milloin vanhat galleriat avataan?</w:t>
      </w:r>
    </w:p>
    <w:p>
      <w:r>
        <w:br w:type="page"/>
      </w:r>
    </w:p>
    <w:p>
      <w:r>
        <w:rPr>
          <w:b/>
          <w:u w:val="single"/>
        </w:rPr>
        <w:t xml:space="preserve">Asiakirjan numero 71</w:t>
      </w:r>
    </w:p>
    <w:p>
      <w:r>
        <w:rPr>
          <w:b/>
        </w:rPr>
        <w:t xml:space="preserve">Tekstin numero 0</w:t>
      </w:r>
    </w:p>
    <w:p>
      <w:r>
        <w:rPr>
          <w:color w:val="A9A9A9"/>
        </w:rPr>
        <w:t xml:space="preserve">Poliittinen korruptio on sitä, että </w:t>
      </w:r>
      <w:r>
        <w:t xml:space="preserve">valtion virkamiehet käyttävät valtaansa laittoman yksityisen hyödyn saamiseksi. Viranhaltijan lainvastainen teko on poliittista korruptiota vain, jos teko liittyy suoraan hänen virkatehtäviinsä, se tehdään lain nojalla tai siihen liittyy vaikutusvallan väärinkäyttöä.</w:t>
      </w:r>
    </w:p>
    <w:p>
      <w:r>
        <w:rPr>
          <w:b/>
        </w:rPr>
        <w:t xml:space="preserve">Kysymys 0</w:t>
      </w:r>
    </w:p>
    <w:p>
      <w:r>
        <w:t xml:space="preserve">Miksi kutsutaan sitä, kun valtion virkamiehet käyttävät valtaansa yksityiseen hyötyyn?</w:t>
      </w:r>
    </w:p>
    <w:p>
      <w:r>
        <w:rPr>
          <w:b/>
        </w:rPr>
        <w:t xml:space="preserve">Teksti numero 1</w:t>
      </w:r>
    </w:p>
    <w:p>
      <w:r>
        <w:t xml:space="preserve">Korruption muodot vaihtelevat, mutta niihin kuuluvat lahjonta, kiristys, kaveruus, </w:t>
      </w:r>
      <w:r>
        <w:rPr>
          <w:color w:val="A9A9A9"/>
        </w:rPr>
        <w:t xml:space="preserve">nepotismi</w:t>
      </w:r>
      <w:r>
        <w:t xml:space="preserve">, </w:t>
      </w:r>
      <w:r>
        <w:rPr>
          <w:color w:val="DCDCDC"/>
        </w:rPr>
        <w:t xml:space="preserve">gombeenismi</w:t>
      </w:r>
      <w:r>
        <w:t xml:space="preserve">, parokialismi, holhoaminen, vaikutusvallan kauppaaminen, lahjonta ja kavallus. Korruptio voi helpottaa rikollista toimintaa, kuten huumekauppaa, rahanpesua ja </w:t>
      </w:r>
      <w:r>
        <w:rPr>
          <w:color w:val="2F4F4F"/>
        </w:rPr>
        <w:t xml:space="preserve">ihmiskauppaa, mutta se </w:t>
      </w:r>
      <w:r>
        <w:t xml:space="preserve">ei rajoitu pelkästään näihin toimintoihin. </w:t>
      </w:r>
      <w:r>
        <w:t xml:space="preserve">Poliittiseksi korruptioksi katsotaan myös </w:t>
      </w:r>
      <w:r>
        <w:t xml:space="preserve">hallituksen vallan väärinkäyttö muihin tarkoituksiin, kuten </w:t>
      </w:r>
      <w:r>
        <w:rPr>
          <w:color w:val="556B2F"/>
        </w:rPr>
        <w:t xml:space="preserve">poliittisten vastustajien </w:t>
      </w:r>
      <w:r>
        <w:t xml:space="preserve">tukahduttaminen </w:t>
      </w:r>
      <w:r>
        <w:t xml:space="preserve">ja yleinen poliisin raakuus.</w:t>
      </w:r>
    </w:p>
    <w:p>
      <w:r>
        <w:rPr>
          <w:b/>
        </w:rPr>
        <w:t xml:space="preserve">Kysymys 0</w:t>
      </w:r>
    </w:p>
    <w:p>
      <w:r>
        <w:t xml:space="preserve">Yksi korruption muoto on perheenjäsenten palkkaaminen, jota kutsutaan miksi?</w:t>
      </w:r>
    </w:p>
    <w:p>
      <w:r>
        <w:rPr>
          <w:b/>
        </w:rPr>
        <w:t xml:space="preserve">Kysymys 1</w:t>
      </w:r>
    </w:p>
    <w:p>
      <w:r>
        <w:t xml:space="preserve">Mikä on toinen korruption muoto, koronkiskonnan harjoittaminen?</w:t>
      </w:r>
    </w:p>
    <w:p>
      <w:r>
        <w:rPr>
          <w:b/>
        </w:rPr>
        <w:t xml:space="preserve">Kysymys 2</w:t>
      </w:r>
    </w:p>
    <w:p>
      <w:r>
        <w:t xml:space="preserve">Kolme korruptiomuotoa, jotka voivat edistää rikollista toimintaa, ovat huumeet, rahanpesu ja mikä?</w:t>
      </w:r>
    </w:p>
    <w:p>
      <w:r>
        <w:rPr>
          <w:b/>
        </w:rPr>
        <w:t xml:space="preserve">Kysymys 3</w:t>
      </w:r>
    </w:p>
    <w:p>
      <w:r>
        <w:t xml:space="preserve">Poliittisen korruption tukahduttaminen, mitä pidetään myös poliittisena korruptiona?</w:t>
      </w:r>
    </w:p>
    <w:p>
      <w:r>
        <w:rPr>
          <w:b/>
        </w:rPr>
        <w:t xml:space="preserve">Teksti numero 2</w:t>
      </w:r>
    </w:p>
    <w:p>
      <w:r>
        <w:t xml:space="preserve">Laittomaksi korruptioksi katsottava toiminta vaihtelee maasta tai lainkäyttöalueesta riippuen. Esimerkiksi eräät poliittisen rahoituksen käytännöt, jotka ovat laillisia jossakin paikassa, voivat olla laittomia toisessa paikassa. Joissakin tapauksissa valtion virkamiehillä on laajat tai huonosti määritellyt valtuudet, minkä vuoksi laillisten ja laittomien toimien erottaminen toisistaan on vaikeaa. </w:t>
      </w:r>
      <w:r>
        <w:t xml:space="preserve">Pelkästään </w:t>
      </w:r>
      <w:r>
        <w:rPr>
          <w:color w:val="A9A9A9"/>
        </w:rPr>
        <w:t xml:space="preserve">lahjonnan </w:t>
      </w:r>
      <w:r>
        <w:t xml:space="preserve">arvioidaan </w:t>
      </w:r>
      <w:r>
        <w:t xml:space="preserve">maailmanlaajuisesti olevan </w:t>
      </w:r>
      <w:r>
        <w:t xml:space="preserve">yli 1 biljoona Yhdysvaltain dollaria vuodessa. Hallitsemattoman poliittisen korruption valtio tunnetaan kleptokratiana, joka tarkoittaa kirjaimellisesti "</w:t>
      </w:r>
      <w:r>
        <w:rPr>
          <w:color w:val="DCDCDC"/>
        </w:rPr>
        <w:t xml:space="preserve">varkaiden valtaa</w:t>
      </w:r>
      <w:r>
        <w:t xml:space="preserve">".</w:t>
      </w:r>
    </w:p>
    <w:p>
      <w:r>
        <w:rPr>
          <w:b/>
        </w:rPr>
        <w:t xml:space="preserve">Kysymys 0</w:t>
      </w:r>
    </w:p>
    <w:p>
      <w:r>
        <w:t xml:space="preserve">Mikä rikos maksaa vuosittain yli biljoona Yhdysvaltain dollaria maailmanlaajuisesti?</w:t>
      </w:r>
    </w:p>
    <w:p>
      <w:r>
        <w:rPr>
          <w:b/>
        </w:rPr>
        <w:t xml:space="preserve">Kysymys 1</w:t>
      </w:r>
    </w:p>
    <w:p>
      <w:r>
        <w:t xml:space="preserve">Mitä kleptokratia tarkoittaa?</w:t>
      </w:r>
    </w:p>
    <w:p>
      <w:r>
        <w:rPr>
          <w:b/>
        </w:rPr>
        <w:t xml:space="preserve">Teksti numero 3</w:t>
      </w:r>
    </w:p>
    <w:p>
      <w:r>
        <w:t xml:space="preserve">Jotkin korruption muodot - joita nykyään kutsutaan "</w:t>
      </w:r>
      <w:r>
        <w:rPr>
          <w:color w:val="A9A9A9"/>
        </w:rPr>
        <w:t xml:space="preserve">institutionaaliseksi korruptioksi</w:t>
      </w:r>
      <w:r>
        <w:t xml:space="preserve">" - erotetaan </w:t>
      </w:r>
      <w:r>
        <w:rPr>
          <w:color w:val="DCDCDC"/>
        </w:rPr>
        <w:t xml:space="preserve">lahjonnasta </w:t>
      </w:r>
      <w:r>
        <w:t xml:space="preserve">ja muusta ilmeisestä henkilökohtaisesta voiton tavoittelusta</w:t>
      </w:r>
      <w:r>
        <w:t xml:space="preserve">. </w:t>
      </w:r>
      <w:r>
        <w:t xml:space="preserve">Samanlainen korruptio-ongelma syntyy missä tahansa instituutiossa, joka on riippuvainen sellaisten henkilöiden taloudellisesta tuesta, joiden edut voivat olla ristiriidassa </w:t>
      </w:r>
      <w:r>
        <w:rPr>
          <w:color w:val="2F4F4F"/>
        </w:rPr>
        <w:t xml:space="preserve">instituution ensisijaisen tarkoituksen kanssa</w:t>
      </w:r>
      <w:r>
        <w:t xml:space="preserve">.</w:t>
      </w:r>
    </w:p>
    <w:p>
      <w:r>
        <w:rPr>
          <w:b/>
        </w:rPr>
        <w:t xml:space="preserve">Kysymys 0</w:t>
      </w:r>
    </w:p>
    <w:p>
      <w:r>
        <w:t xml:space="preserve">Millä nimellä joitakin korruption muotoja nykyään kutsutaan?</w:t>
      </w:r>
    </w:p>
    <w:p>
      <w:r>
        <w:rPr>
          <w:b/>
        </w:rPr>
        <w:t xml:space="preserve">Kysymys 1</w:t>
      </w:r>
    </w:p>
    <w:p>
      <w:r>
        <w:t xml:space="preserve">Institutionaalinen korruptio eroaa minkälaisesta korruptiosta?</w:t>
      </w:r>
    </w:p>
    <w:p>
      <w:r>
        <w:rPr>
          <w:b/>
        </w:rPr>
        <w:t xml:space="preserve">Kysymys 2</w:t>
      </w:r>
    </w:p>
    <w:p>
      <w:r>
        <w:t xml:space="preserve">Tämäntyyppisiä ongelmia esiintyy missä tahansa organisaatiossa, jossa sitä taloudellisesti tukevien ihmisten edut ovat ristiriidassa minkä kanssa?</w:t>
      </w:r>
    </w:p>
    <w:p>
      <w:r>
        <w:rPr>
          <w:b/>
        </w:rPr>
        <w:t xml:space="preserve">Teksti numero 4</w:t>
      </w:r>
    </w:p>
    <w:p>
      <w:r>
        <w:t xml:space="preserve">Politiikassa korruptio heikentää </w:t>
      </w:r>
      <w:r>
        <w:rPr>
          <w:color w:val="A9A9A9"/>
        </w:rPr>
        <w:t xml:space="preserve">demokratiaa </w:t>
      </w:r>
      <w:r>
        <w:t xml:space="preserve">ja hyvää hallintotapaa kiertämällä tai jopa kumoamalla </w:t>
      </w:r>
      <w:r>
        <w:rPr>
          <w:color w:val="DCDCDC"/>
        </w:rPr>
        <w:t xml:space="preserve">virallisia prosesseja</w:t>
      </w:r>
      <w:r>
        <w:t xml:space="preserve">. </w:t>
      </w:r>
      <w:r>
        <w:t xml:space="preserve">Korruptio vaaleissa ja lainsäätäjissä vähentää </w:t>
      </w:r>
      <w:r>
        <w:rPr>
          <w:color w:val="2F4F4F"/>
        </w:rPr>
        <w:t xml:space="preserve">vastuuvelvollisuutta </w:t>
      </w:r>
      <w:r>
        <w:t xml:space="preserve">ja vääristää edustusta poliittisessa päätöksenteossa, korruptio </w:t>
      </w:r>
      <w:r>
        <w:rPr>
          <w:color w:val="556B2F"/>
        </w:rPr>
        <w:t xml:space="preserve">oikeuslaitoksessa </w:t>
      </w:r>
      <w:r>
        <w:t xml:space="preserve">vaarantaa oikeusvaltioperiaatteen ja korruptio </w:t>
      </w:r>
      <w:r>
        <w:rPr>
          <w:color w:val="6B8E23"/>
        </w:rPr>
        <w:t xml:space="preserve">julkishallinnossa </w:t>
      </w:r>
      <w:r>
        <w:t xml:space="preserve">johtaa palvelujen tehottomaan tarjoamiseen. Korruptio rikkoo tasavallan perusperiaatetta, joka koskee kansalaishyveen keskeistä asemaa.</w:t>
      </w:r>
    </w:p>
    <w:p>
      <w:r>
        <w:rPr>
          <w:b/>
        </w:rPr>
        <w:t xml:space="preserve">Kysymys 0</w:t>
      </w:r>
    </w:p>
    <w:p>
      <w:r>
        <w:t xml:space="preserve">Mitä korruptio heikentää politiikassa?</w:t>
      </w:r>
    </w:p>
    <w:p>
      <w:r>
        <w:rPr>
          <w:b/>
        </w:rPr>
        <w:t xml:space="preserve">Kysymys 1</w:t>
      </w:r>
    </w:p>
    <w:p>
      <w:r>
        <w:t xml:space="preserve">Mitä korruptio jättää huomiotta politiikassa?</w:t>
      </w:r>
    </w:p>
    <w:p>
      <w:r>
        <w:rPr>
          <w:b/>
        </w:rPr>
        <w:t xml:space="preserve">Kysymys 2</w:t>
      </w:r>
    </w:p>
    <w:p>
      <w:r>
        <w:t xml:space="preserve">Poliittinen korruptio lainsäätäjissä vähentää mitä, kaiken kaikkiaan?</w:t>
      </w:r>
    </w:p>
    <w:p>
      <w:r>
        <w:rPr>
          <w:b/>
        </w:rPr>
        <w:t xml:space="preserve">Kysymys 3</w:t>
      </w:r>
    </w:p>
    <w:p>
      <w:r>
        <w:t xml:space="preserve">Missä korruptio vaarantaa oikeusvaltioperiaatteen?</w:t>
      </w:r>
    </w:p>
    <w:p>
      <w:r>
        <w:rPr>
          <w:b/>
        </w:rPr>
        <w:t xml:space="preserve">Kysymys 4</w:t>
      </w:r>
    </w:p>
    <w:p>
      <w:r>
        <w:t xml:space="preserve">Missä korruptio aiheuttaa palvelujen heikkoa tarjontaa?</w:t>
      </w:r>
    </w:p>
    <w:p>
      <w:r>
        <w:rPr>
          <w:b/>
        </w:rPr>
        <w:t xml:space="preserve">Teksti numero 5</w:t>
      </w:r>
    </w:p>
    <w:p>
      <w:r>
        <w:t xml:space="preserve">Yleisemmin korruptio heikentää hallinnon institutionaalista kapasiteettia, jos menettelyjä ei noudateta, resursseja varastetaan ja julkisia virkoja </w:t>
      </w:r>
      <w:r>
        <w:rPr>
          <w:color w:val="A9A9A9"/>
        </w:rPr>
        <w:t xml:space="preserve">ostetaan ja myydään</w:t>
      </w:r>
      <w:r>
        <w:t xml:space="preserve">. </w:t>
      </w:r>
      <w:r>
        <w:t xml:space="preserve">Korruptio heikentää hallituksen legitimiteettiä ja sellaisia demokraattisia arvoja kuin </w:t>
      </w:r>
      <w:r>
        <w:rPr>
          <w:color w:val="DCDCDC"/>
        </w:rPr>
        <w:t xml:space="preserve">luottamus ja suvaitsevaisuus</w:t>
      </w:r>
      <w:r>
        <w:t xml:space="preserve">. </w:t>
      </w:r>
      <w:r>
        <w:t xml:space="preserve">Viimeaikaiset todisteet viittaavat siihen, että korruption taso vaihtelee suuresti korkean tulotason demokratioissa riippuen siitä, miten </w:t>
      </w:r>
      <w:r>
        <w:rPr>
          <w:color w:val="2F4F4F"/>
        </w:rPr>
        <w:t xml:space="preserve">vastuullisia </w:t>
      </w:r>
      <w:r>
        <w:t xml:space="preserve">päätöksentekijät ovat.</w:t>
      </w:r>
      <w:r>
        <w:t xml:space="preserve"> Hauraista valtioista saatu näyttö osoittaa myös, että korruptio ja lahjonta voivat vaikuttaa kielteisesti luottamukseen instituutioihin.</w:t>
      </w:r>
    </w:p>
    <w:p>
      <w:r>
        <w:rPr>
          <w:b/>
        </w:rPr>
        <w:t xml:space="preserve">Kysymys 0</w:t>
      </w:r>
    </w:p>
    <w:p>
      <w:r>
        <w:t xml:space="preserve">Mitkä kaksi demokraattista arvoa ovat likaantuneet korruption vuoksi?</w:t>
      </w:r>
    </w:p>
    <w:p>
      <w:r>
        <w:rPr>
          <w:b/>
        </w:rPr>
        <w:t xml:space="preserve">Kysymys 1</w:t>
      </w:r>
    </w:p>
    <w:p>
      <w:r>
        <w:t xml:space="preserve">Korruptio hajottaa hallituksen toimintakyvyn, kun julkiset virat ovat mitä?</w:t>
      </w:r>
    </w:p>
    <w:p>
      <w:r>
        <w:rPr>
          <w:b/>
        </w:rPr>
        <w:t xml:space="preserve">Kysymys 2</w:t>
      </w:r>
    </w:p>
    <w:p>
      <w:r>
        <w:t xml:space="preserve">Korruption taso voi vaihdella rikkaammissa demokratioissa sen mukaan, mitä päätöksiä tekevät virkamiehet ovat?</w:t>
      </w:r>
    </w:p>
    <w:p>
      <w:r>
        <w:rPr>
          <w:b/>
        </w:rPr>
        <w:t xml:space="preserve">Teksti numero 6</w:t>
      </w:r>
    </w:p>
    <w:p>
      <w:r>
        <w:rPr>
          <w:color w:val="A9A9A9"/>
        </w:rPr>
        <w:t xml:space="preserve">Yksityisellä </w:t>
      </w:r>
      <w:r>
        <w:t xml:space="preserve">sektorilla korruptio lisää liiketoiminnan kustannuksia laittomien maksujen hinnan, virkamiesten kanssa käytävistä neuvotteluista aiheutuvien hallintokustannusten ja sopimusten rikkomisen tai paljastumisen riskin vuoksi. Vaikka jotkut väittävät korruption vähentävän kustannuksia </w:t>
      </w:r>
      <w:r>
        <w:rPr>
          <w:color w:val="DCDCDC"/>
        </w:rPr>
        <w:t xml:space="preserve">byrokratiaa</w:t>
      </w:r>
      <w:r>
        <w:t xml:space="preserve"> vähentämällä</w:t>
      </w:r>
      <w:r>
        <w:t xml:space="preserve">, lahjusten saatavuus voi myös saada virkamiehet keksimään uusia sääntöjä ja viivästyksiä. </w:t>
      </w:r>
      <w:r>
        <w:rPr>
          <w:color w:val="2F4F4F"/>
        </w:rPr>
        <w:t xml:space="preserve">Kalliiden ja pitkällisten säännösten avoin poistaminen </w:t>
      </w:r>
      <w:r>
        <w:t xml:space="preserve">on parempi vaihtoehto kuin se, että ne voidaan kiertää salaa lahjuksia käyttämällä. Kun korruptio nostaa liiketoiminnan kustannuksia, se myös vääristää toimintaedellytyksiä, suojelee suhteita omaavia yrityksiä </w:t>
      </w:r>
      <w:r>
        <w:rPr>
          <w:color w:val="556B2F"/>
        </w:rPr>
        <w:t xml:space="preserve">kilpailulta </w:t>
      </w:r>
      <w:r>
        <w:t xml:space="preserve">ja ylläpitää siten tehottomia yrityksiä.</w:t>
      </w:r>
    </w:p>
    <w:p>
      <w:r>
        <w:rPr>
          <w:b/>
        </w:rPr>
        <w:t xml:space="preserve">Kysymys 0</w:t>
      </w:r>
    </w:p>
    <w:p>
      <w:r>
        <w:t xml:space="preserve">Korruptio nostaa liiketoiminnan kustannuksia laittomien maksujen vuoksi millä alalla?</w:t>
      </w:r>
    </w:p>
    <w:p>
      <w:r>
        <w:rPr>
          <w:b/>
        </w:rPr>
        <w:t xml:space="preserve">Kysymys 1</w:t>
      </w:r>
    </w:p>
    <w:p>
      <w:r>
        <w:t xml:space="preserve">Joidenkin mielestä korruptio itse asiassa vähentää kustannuksia, koska se vähentää mitä?</w:t>
      </w:r>
    </w:p>
    <w:p>
      <w:r>
        <w:rPr>
          <w:b/>
        </w:rPr>
        <w:t xml:space="preserve">Kysymys 2</w:t>
      </w:r>
    </w:p>
    <w:p>
      <w:r>
        <w:t xml:space="preserve">Mikä prosessi on parempi kuin se, että lahjusten annetaan pysyä voimassa?</w:t>
      </w:r>
    </w:p>
    <w:p>
      <w:r>
        <w:rPr>
          <w:b/>
        </w:rPr>
        <w:t xml:space="preserve">Kysymys 3</w:t>
      </w:r>
    </w:p>
    <w:p>
      <w:r>
        <w:t xml:space="preserve">Korruptio muuttaa pelikenttää sallimalla yritysten, joilla on yhteyksiä, suojautua millä?</w:t>
      </w:r>
    </w:p>
    <w:p>
      <w:r>
        <w:rPr>
          <w:b/>
        </w:rPr>
        <w:t xml:space="preserve">Teksti numero 7</w:t>
      </w:r>
    </w:p>
    <w:p>
      <w:r>
        <w:t xml:space="preserve">Korruptio aiheuttaa myös taloudellista vääristymää julkisella sektorilla ohjaamalla </w:t>
      </w:r>
      <w:r>
        <w:rPr>
          <w:color w:val="A9A9A9"/>
        </w:rPr>
        <w:t xml:space="preserve">julkisia investointeja </w:t>
      </w:r>
      <w:r>
        <w:t xml:space="preserve">pääomahankkeisiin, joissa </w:t>
      </w:r>
      <w:r>
        <w:rPr>
          <w:color w:val="DCDCDC"/>
        </w:rPr>
        <w:t xml:space="preserve">lahjuksia ja lahjuksia </w:t>
      </w:r>
      <w:r>
        <w:t xml:space="preserve">on enemmän. Virkamiehet saattavat lisätä julkisen sektorin hankkeiden teknistä monimutkaisuutta peittääkseen tai tasoittaakseen tietä tällaisille liiketoimille, mikä vääristää investointeja entisestään. Korruptio vähentää myös </w:t>
      </w:r>
      <w:r>
        <w:t xml:space="preserve">rakennus-, ympäristö- ja muiden säännösten </w:t>
      </w:r>
      <w:r>
        <w:rPr>
          <w:color w:val="2F4F4F"/>
        </w:rPr>
        <w:t xml:space="preserve">noudattamista</w:t>
      </w:r>
      <w:r>
        <w:t xml:space="preserve">, heikentää julkisten palvelujen ja infrastruktuurin laatua ja lisää julkiseen talouteen kohdistuvia paineita.</w:t>
      </w:r>
    </w:p>
    <w:p>
      <w:r>
        <w:rPr>
          <w:b/>
        </w:rPr>
        <w:t xml:space="preserve">Kysymys 0</w:t>
      </w:r>
    </w:p>
    <w:p>
      <w:r>
        <w:t xml:space="preserve">Julkisen sektorin korruptio aiheuttaa talouden vääristymiä, kun mitä käytetään pääomahankkeisiin?</w:t>
      </w:r>
    </w:p>
    <w:p>
      <w:r>
        <w:rPr>
          <w:b/>
        </w:rPr>
        <w:t xml:space="preserve">Kysymys 1</w:t>
      </w:r>
    </w:p>
    <w:p>
      <w:r>
        <w:t xml:space="preserve">Mikä on runsaampaa pääomahankkeissa?</w:t>
      </w:r>
    </w:p>
    <w:p>
      <w:r>
        <w:rPr>
          <w:b/>
        </w:rPr>
        <w:t xml:space="preserve">Kysymys 2</w:t>
      </w:r>
    </w:p>
    <w:p>
      <w:r>
        <w:t xml:space="preserve">Korruptio voi alentaa mitä ympäristösäädöksillä?</w:t>
      </w:r>
    </w:p>
    <w:p>
      <w:r>
        <w:rPr>
          <w:b/>
        </w:rPr>
        <w:t xml:space="preserve">Teksti numero 8</w:t>
      </w:r>
    </w:p>
    <w:p>
      <w:r>
        <w:t xml:space="preserve">Taloustieteilijät väittävät, että yksi Afrikan ja Aasian erilaisen talouskehityksen taustalla olevista tekijöistä on se, että Afrikassa korruptio on ollut ensisijaisesti </w:t>
      </w:r>
      <w:r>
        <w:rPr>
          <w:color w:val="A9A9A9"/>
        </w:rPr>
        <w:t xml:space="preserve">vuokranottoa</w:t>
      </w:r>
      <w:r>
        <w:t xml:space="preserve">, jonka seurauksena saatu rahoituspääoma on siirretty </w:t>
      </w:r>
      <w:r>
        <w:rPr>
          <w:color w:val="DCDCDC"/>
        </w:rPr>
        <w:t xml:space="preserve">ulkomaille </w:t>
      </w:r>
      <w:r>
        <w:t xml:space="preserve">sen sijaan, että se olisi sijoitettu kotimaahan (tästä johtuu stereotyyppinen, mutta usein paikkansapitävä kuva afrikkalaisista diktaattoreista, joilla on </w:t>
      </w:r>
      <w:r>
        <w:rPr>
          <w:color w:val="2F4F4F"/>
        </w:rPr>
        <w:t xml:space="preserve">sveitsiläiset </w:t>
      </w:r>
      <w:r>
        <w:t xml:space="preserve">pankkitilit)</w:t>
      </w:r>
      <w:r>
        <w:t xml:space="preserve">.</w:t>
      </w:r>
      <w:r>
        <w:t xml:space="preserve"> Esimerkiksi Nigeriassa Nigerian johtajat varastivat valtion kassasta yli 400 miljardia dollaria vuosina 1960-1999.</w:t>
      </w:r>
    </w:p>
    <w:p>
      <w:r>
        <w:rPr>
          <w:b/>
        </w:rPr>
        <w:t xml:space="preserve">Kysymys 0</w:t>
      </w:r>
    </w:p>
    <w:p>
      <w:r>
        <w:t xml:space="preserve">Millaisia pankkitilejä afrikkalaisilla diktaattoreilla on usein?</w:t>
      </w:r>
    </w:p>
    <w:p>
      <w:r>
        <w:rPr>
          <w:b/>
        </w:rPr>
        <w:t xml:space="preserve">Kysymys 1</w:t>
      </w:r>
    </w:p>
    <w:p>
      <w:r>
        <w:t xml:space="preserve">Missä muodossa korruptio on esiintynyt Afrikassa?</w:t>
      </w:r>
    </w:p>
    <w:p>
      <w:r>
        <w:rPr>
          <w:b/>
        </w:rPr>
        <w:t xml:space="preserve">Kysymys 2</w:t>
      </w:r>
    </w:p>
    <w:p>
      <w:r>
        <w:t xml:space="preserve">Afrikassa talous siirretään usein minne?</w:t>
      </w:r>
    </w:p>
    <w:p>
      <w:r>
        <w:rPr>
          <w:b/>
        </w:rPr>
        <w:t xml:space="preserve">Teksti numero 9</w:t>
      </w:r>
    </w:p>
    <w:p>
      <w:r>
        <w:rPr>
          <w:color w:val="A9A9A9"/>
        </w:rPr>
        <w:t xml:space="preserve">Massachusettsin yliopiston Amherstin </w:t>
      </w:r>
      <w:r>
        <w:t xml:space="preserve">tutkijat arvioivat, että vuosina 1970-1996 pääomapako 30 Saharan eteläpuolisesta maasta oli yhteensä 187 miljardia dollaria, mikä ylitti kyseisten maiden </w:t>
      </w:r>
      <w:r>
        <w:rPr>
          <w:color w:val="DCDCDC"/>
        </w:rPr>
        <w:t xml:space="preserve">ulkomaanvelat</w:t>
      </w:r>
      <w:r>
        <w:t xml:space="preserve">. (Taloustieteilijä Mancur Olson on mallintanut teoriassa tuloksia, jotka ilmenevät hidastuneena tai hidastuneena kehityksenä). Afrikan tapauksessa yksi syy tähän käytökseen oli </w:t>
      </w:r>
      <w:r>
        <w:rPr>
          <w:color w:val="2F4F4F"/>
        </w:rPr>
        <w:t xml:space="preserve">poliittinen epävakaus </w:t>
      </w:r>
      <w:r>
        <w:t xml:space="preserve">ja se, että uudet hallitukset takavarikoivat usein edellisen hallituksen korruptoituneesti hankkimat varat. Tämä rohkaisi virkamiehiä kätkemään omaisuutensa ulkomaille, missä ne eivät ole mahdollisten tulevien pakkolunastusten ulottumattomissa. Sen sijaan aasialaiset hallitukset, kuten Suharton New Order, ottivat usein osuuden liiketoimista tai tarjosivat edellytykset kehitykselle esimerkiksi infrastruktuuri-investointien, lain ja järjestyksen avulla.</w:t>
      </w:r>
    </w:p>
    <w:p>
      <w:r>
        <w:rPr>
          <w:b/>
        </w:rPr>
        <w:t xml:space="preserve">Kysymys 0</w:t>
      </w:r>
    </w:p>
    <w:p>
      <w:r>
        <w:t xml:space="preserve">Ketkä tutkijat tutkivat korruptiota Saharan eteläpuolisissa maissa vuosina 1970-1996?</w:t>
      </w:r>
    </w:p>
    <w:p>
      <w:r>
        <w:rPr>
          <w:b/>
        </w:rPr>
        <w:t xml:space="preserve">Kysymys 1</w:t>
      </w:r>
    </w:p>
    <w:p>
      <w:r>
        <w:t xml:space="preserve">Mitä 187 miljardia ylittyi näissä maissa?</w:t>
      </w:r>
    </w:p>
    <w:p>
      <w:r>
        <w:rPr>
          <w:b/>
        </w:rPr>
        <w:t xml:space="preserve">Kysymys 2</w:t>
      </w:r>
    </w:p>
    <w:p>
      <w:r>
        <w:t xml:space="preserve">Mikä oli yksi tekijä, joka johti tähän käyttäytymiseen Afrikassa?</w:t>
      </w:r>
    </w:p>
    <w:p>
      <w:r>
        <w:rPr>
          <w:b/>
        </w:rPr>
        <w:t xml:space="preserve">Teksti numero 10</w:t>
      </w:r>
    </w:p>
    <w:p>
      <w:r>
        <w:t xml:space="preserve">Korruptio on usein ilmeisintä </w:t>
      </w:r>
      <w:r>
        <w:rPr>
          <w:color w:val="A9A9A9"/>
        </w:rPr>
        <w:t xml:space="preserve">maissa, joissa tulot henkeä kohti ovat pienimmät </w:t>
      </w:r>
      <w:r>
        <w:t xml:space="preserve">ja joissa </w:t>
      </w:r>
      <w:r>
        <w:rPr>
          <w:color w:val="DCDCDC"/>
        </w:rPr>
        <w:t xml:space="preserve">terveyspalvelut ovat </w:t>
      </w:r>
      <w:r>
        <w:t xml:space="preserve">riippuvaisia ulkomaisesta avusta</w:t>
      </w:r>
      <w:r>
        <w:t xml:space="preserve">. </w:t>
      </w:r>
      <w:r>
        <w:t xml:space="preserve">Ulkomailta lahjoitettujen varojen </w:t>
      </w:r>
      <w:r>
        <w:rPr>
          <w:color w:val="2F4F4F"/>
        </w:rPr>
        <w:t xml:space="preserve">paikallinen </w:t>
      </w:r>
      <w:r>
        <w:t xml:space="preserve">poliittinen sieppaus on erityisen yleistä Saharan eteläpuolisissa Afrikan maissa, joissa </w:t>
      </w:r>
      <w:r>
        <w:rPr>
          <w:color w:val="556B2F"/>
        </w:rPr>
        <w:t xml:space="preserve">Maailmanpankin vuoden 2006 raportissa </w:t>
      </w:r>
      <w:r>
        <w:t xml:space="preserve">kerrottiin</w:t>
      </w:r>
      <w:r>
        <w:t xml:space="preserve">, että </w:t>
      </w:r>
      <w:r>
        <w:rPr>
          <w:color w:val="6B8E23"/>
        </w:rPr>
        <w:t xml:space="preserve">noin puolet </w:t>
      </w:r>
      <w:r>
        <w:t xml:space="preserve">terveydenhuoltoon lahjoitetuista varoista ei koskaan sijoitettu terveydenhuoltosektorille tai annettu lääkärinhoitoa tarvitseville.</w:t>
      </w:r>
    </w:p>
    <w:p>
      <w:r>
        <w:rPr>
          <w:b/>
        </w:rPr>
        <w:t xml:space="preserve">Kysymys 0</w:t>
      </w:r>
    </w:p>
    <w:p>
      <w:r>
        <w:t xml:space="preserve">Missä korruptiota on eniten havaittavissa?</w:t>
      </w:r>
    </w:p>
    <w:p>
      <w:r>
        <w:rPr>
          <w:b/>
        </w:rPr>
        <w:t xml:space="preserve">Kysymys 1</w:t>
      </w:r>
    </w:p>
    <w:p>
      <w:r>
        <w:t xml:space="preserve">Mitä varten nämä maat ovat riippuvaisia ulkomaisesta avusta?</w:t>
      </w:r>
    </w:p>
    <w:p>
      <w:r>
        <w:rPr>
          <w:b/>
        </w:rPr>
        <w:t xml:space="preserve">Kysymys 2</w:t>
      </w:r>
    </w:p>
    <w:p>
      <w:r>
        <w:t xml:space="preserve">Millä hallinnon tasolla korruptio on erityisen yleistä Saharan eteläpuolisissa Afrikan maissa?</w:t>
      </w:r>
    </w:p>
    <w:p>
      <w:r>
        <w:rPr>
          <w:b/>
        </w:rPr>
        <w:t xml:space="preserve">Kysymys 3</w:t>
      </w:r>
    </w:p>
    <w:p>
      <w:r>
        <w:t xml:space="preserve">Missä raportissa tätä korruptiota kuvataan? </w:t>
      </w:r>
    </w:p>
    <w:p>
      <w:r>
        <w:rPr>
          <w:b/>
        </w:rPr>
        <w:t xml:space="preserve">Kysymys 4</w:t>
      </w:r>
    </w:p>
    <w:p>
      <w:r>
        <w:t xml:space="preserve">Kuinka moni varoista ei saavuttanut aiottua vastaanottajaa, joka tarvitsi lääketieteellistä hoitoa?</w:t>
      </w:r>
    </w:p>
    <w:p>
      <w:r>
        <w:rPr>
          <w:b/>
        </w:rPr>
        <w:t xml:space="preserve">Teksti numero 11</w:t>
      </w:r>
    </w:p>
    <w:p>
      <w:r>
        <w:t xml:space="preserve">Sen sijaan lahjoitetut </w:t>
      </w:r>
      <w:r>
        <w:rPr>
          <w:color w:val="A9A9A9"/>
        </w:rPr>
        <w:t xml:space="preserve">rahat </w:t>
      </w:r>
      <w:r>
        <w:t xml:space="preserve">käytettiin "</w:t>
      </w:r>
      <w:r>
        <w:rPr>
          <w:color w:val="DCDCDC"/>
        </w:rPr>
        <w:t xml:space="preserve">väärennettyihin lääkkeisiin</w:t>
      </w:r>
      <w:r>
        <w:t xml:space="preserve">, huumeiden siirtämiseen </w:t>
      </w:r>
      <w:r>
        <w:rPr>
          <w:color w:val="2F4F4F"/>
        </w:rPr>
        <w:t xml:space="preserve">mustille markkinoille </w:t>
      </w:r>
      <w:r>
        <w:t xml:space="preserve">ja maksujen suorittamiseen </w:t>
      </w:r>
      <w:r>
        <w:rPr>
          <w:color w:val="556B2F"/>
        </w:rPr>
        <w:t xml:space="preserve">haamutyöntekijöille</w:t>
      </w:r>
      <w:r>
        <w:t xml:space="preserve">"</w:t>
      </w:r>
      <w:r>
        <w:t xml:space="preserve">.</w:t>
      </w:r>
      <w:r>
        <w:t xml:space="preserve"> Loppujen lopuksi kehitysmaissa on riittävästi rahaa terveydenhuoltoon, mutta paikallinen korruptio estää laajemmilta kansalaisilta heidän tarvitsemansa resurssit.</w:t>
      </w:r>
    </w:p>
    <w:p>
      <w:r>
        <w:rPr>
          <w:b/>
        </w:rPr>
        <w:t xml:space="preserve">Kysymys 0</w:t>
      </w:r>
    </w:p>
    <w:p>
      <w:r>
        <w:t xml:space="preserve">Millaiset työntekijät saivat maksuja?</w:t>
      </w:r>
    </w:p>
    <w:p>
      <w:r>
        <w:rPr>
          <w:b/>
        </w:rPr>
        <w:t xml:space="preserve">Kysymys 1</w:t>
      </w:r>
    </w:p>
    <w:p>
      <w:r>
        <w:t xml:space="preserve">Minne huumeet vietiin?</w:t>
      </w:r>
    </w:p>
    <w:p>
      <w:r>
        <w:rPr>
          <w:b/>
        </w:rPr>
        <w:t xml:space="preserve">Kysymys 2</w:t>
      </w:r>
    </w:p>
    <w:p>
      <w:r>
        <w:t xml:space="preserve">Millä muulla tavoin rahaa käytettiin haamutyöntekijöiden ja mustan pörssin huumeiden vastaanottamisen lisäksi?</w:t>
      </w:r>
    </w:p>
    <w:p>
      <w:r>
        <w:rPr>
          <w:b/>
        </w:rPr>
        <w:t xml:space="preserve">Kysymys 3</w:t>
      </w:r>
    </w:p>
    <w:p>
      <w:r>
        <w:t xml:space="preserve">Jos paikallista korruptiota ei olisi, riittäisikö näissä maissa riittävästi apua lääketieteellistä apua tarvitseville ihmisille?</w:t>
      </w:r>
    </w:p>
    <w:p>
      <w:r>
        <w:rPr>
          <w:b/>
        </w:rPr>
        <w:t xml:space="preserve">Teksti numero 12</w:t>
      </w:r>
    </w:p>
    <w:p>
      <w:r>
        <w:t xml:space="preserve">Korruptio helpottaa </w:t>
      </w:r>
      <w:r>
        <w:rPr>
          <w:color w:val="A9A9A9"/>
        </w:rPr>
        <w:t xml:space="preserve">ympäristön tuhoutumista</w:t>
      </w:r>
      <w:r>
        <w:t xml:space="preserve">. </w:t>
      </w:r>
      <w:r>
        <w:t xml:space="preserve">Vaikka korruptoituneissa yhteiskunnissa voi olla virallista lainsäädäntöä ympäristön suojelemiseksi, sitä ei voida panna täytäntöön, jos virkamiehet ovat helposti </w:t>
      </w:r>
      <w:r>
        <w:rPr>
          <w:color w:val="DCDCDC"/>
        </w:rPr>
        <w:t xml:space="preserve">lahjottavissa</w:t>
      </w:r>
      <w:r>
        <w:t xml:space="preserve">. </w:t>
      </w:r>
      <w:r>
        <w:t xml:space="preserve">Sama pätee </w:t>
      </w:r>
      <w:r>
        <w:rPr>
          <w:color w:val="2F4F4F"/>
        </w:rPr>
        <w:t xml:space="preserve">sosiaalisiin oikeuksiin työntekijöiden suojeluun</w:t>
      </w:r>
      <w:r>
        <w:t xml:space="preserve">, ammattiyhdistystoiminnan estämiseen ja lapsityövoiman käyttöön</w:t>
      </w:r>
      <w:r>
        <w:t xml:space="preserve">.</w:t>
      </w:r>
      <w:r>
        <w:t xml:space="preserve"> Näiden lakien rikkominen antaa korruptoituneille maille mahdollisuuden saada </w:t>
      </w:r>
      <w:r>
        <w:rPr>
          <w:color w:val="556B2F"/>
        </w:rPr>
        <w:t xml:space="preserve">laittomia taloudellisia etuja </w:t>
      </w:r>
      <w:r>
        <w:t xml:space="preserve">kansainvälisillä markkinoilla</w:t>
      </w:r>
      <w:r>
        <w:t xml:space="preserve">.</w:t>
      </w:r>
    </w:p>
    <w:p>
      <w:r>
        <w:rPr>
          <w:b/>
        </w:rPr>
        <w:t xml:space="preserve">Kysymys 0</w:t>
      </w:r>
    </w:p>
    <w:p>
      <w:r>
        <w:t xml:space="preserve">Mitä korruptio edistää ympäristön kannalta?</w:t>
      </w:r>
    </w:p>
    <w:p>
      <w:r>
        <w:rPr>
          <w:b/>
        </w:rPr>
        <w:t xml:space="preserve">Kysymys 1</w:t>
      </w:r>
    </w:p>
    <w:p>
      <w:r>
        <w:t xml:space="preserve">Virallista lainsäädäntöä ei voida säännellä, kun virkamiehet ovat mitä?</w:t>
      </w:r>
    </w:p>
    <w:p>
      <w:r>
        <w:rPr>
          <w:b/>
        </w:rPr>
        <w:t xml:space="preserve">Kysymys 2</w:t>
      </w:r>
    </w:p>
    <w:p>
      <w:r>
        <w:t xml:space="preserve">Lahjukset pysäyttävät myös ammattiliitot, lasten suojelun työelämässä, ja mitä?</w:t>
      </w:r>
    </w:p>
    <w:p>
      <w:r>
        <w:rPr>
          <w:b/>
        </w:rPr>
        <w:t xml:space="preserve">Kysymys 3</w:t>
      </w:r>
    </w:p>
    <w:p>
      <w:r>
        <w:t xml:space="preserve">Kun näitä lakeja rikotaan, mitä korruptoituneet maat saavat kansainvälisillä markkinoilla?</w:t>
      </w:r>
    </w:p>
    <w:p>
      <w:r>
        <w:rPr>
          <w:b/>
        </w:rPr>
        <w:t xml:space="preserve">Teksti numero 13</w:t>
      </w:r>
    </w:p>
    <w:p>
      <w:r>
        <w:t xml:space="preserve">Nobel-palkittu taloustieteilijä </w:t>
      </w:r>
      <w:r>
        <w:rPr>
          <w:color w:val="A9A9A9"/>
        </w:rPr>
        <w:t xml:space="preserve">Amartya Sen </w:t>
      </w:r>
      <w:r>
        <w:t xml:space="preserve">on todennut, että "ei ole olemassa epäpoliittista elintarvikeongelmaa". Vaikka </w:t>
      </w:r>
      <w:r>
        <w:rPr>
          <w:color w:val="DCDCDC"/>
        </w:rPr>
        <w:t xml:space="preserve">kuivuus </w:t>
      </w:r>
      <w:r>
        <w:t xml:space="preserve">ja muut luonnossa esiintyvät tapahtumat voivat aiheuttaa nälänhädän, </w:t>
      </w:r>
      <w:r>
        <w:rPr>
          <w:color w:val="2F4F4F"/>
        </w:rPr>
        <w:t xml:space="preserve">hallituksen toiminta tai toimimattomuus </w:t>
      </w:r>
      <w:r>
        <w:t xml:space="preserve">ratkaisee sen vakavuuden ja usein jopa sen, tuleeko nälänhätä vai ei.</w:t>
      </w:r>
    </w:p>
    <w:p>
      <w:r>
        <w:rPr>
          <w:b/>
        </w:rPr>
        <w:t xml:space="preserve">Kysymys 0</w:t>
      </w:r>
    </w:p>
    <w:p>
      <w:r>
        <w:t xml:space="preserve">Kuka on väittänyt, että epäpoliittisia elintarvikeongelmia ei ole olemassa?</w:t>
      </w:r>
    </w:p>
    <w:p>
      <w:r>
        <w:rPr>
          <w:b/>
        </w:rPr>
        <w:t xml:space="preserve">Kysymys 1</w:t>
      </w:r>
    </w:p>
    <w:p>
      <w:r>
        <w:t xml:space="preserve">Mikä voi laukaista nälänhädän?</w:t>
      </w:r>
    </w:p>
    <w:p>
      <w:r>
        <w:rPr>
          <w:b/>
        </w:rPr>
        <w:t xml:space="preserve">Kysymys 2</w:t>
      </w:r>
    </w:p>
    <w:p>
      <w:r>
        <w:t xml:space="preserve">Luonnonilmiöt voivat aiheuttaa nälänhätää, mutta mikä määrää sen vakavuuden?</w:t>
      </w:r>
    </w:p>
    <w:p>
      <w:r>
        <w:rPr>
          <w:b/>
        </w:rPr>
        <w:t xml:space="preserve">Teksti numero 14</w:t>
      </w:r>
    </w:p>
    <w:p>
      <w:r>
        <w:t xml:space="preserve">Hallitukset, joilla on voimakas </w:t>
      </w:r>
      <w:r>
        <w:rPr>
          <w:color w:val="A9A9A9"/>
        </w:rPr>
        <w:t xml:space="preserve">kleptokratia </w:t>
      </w:r>
      <w:r>
        <w:t xml:space="preserve">taipumus</w:t>
      </w:r>
      <w:r>
        <w:t xml:space="preserve">, voivat heikentää elintarviketurvaa silloinkin, kun sato on hyvä</w:t>
      </w:r>
      <w:r>
        <w:t xml:space="preserve">.</w:t>
      </w:r>
      <w:r>
        <w:t xml:space="preserve"> Virkamiehet varastavat usein valtion omaisuutta. Intian Biharissa korruptoituneet virkamiehet varastavat yli 80 prosenttia köyhille suunnatusta tuetusta ruoka-avusta. Samoin hallitukset, rikolliset ja sotapäälliköt ryöstävät elintarvikeapua usein aseella uhaten ja myyvät sitä voitolla. 1900-luku on täynnä esimerkkejä siitä, kuinka hallitukset ovat heikentäneet omien kansakuntiensa elintarviketurvaa - joskus tahallaan.</w:t>
      </w:r>
    </w:p>
    <w:p>
      <w:r>
        <w:rPr>
          <w:b/>
        </w:rPr>
        <w:t xml:space="preserve">Kysymys 0</w:t>
      </w:r>
    </w:p>
    <w:p>
      <w:r>
        <w:t xml:space="preserve">Vaikka sato olisikin hyvä, ruokaturva voi heikentyä, kun hallituksella on taipumuksia mihin?</w:t>
      </w:r>
    </w:p>
    <w:p>
      <w:r>
        <w:rPr>
          <w:b/>
        </w:rPr>
        <w:t xml:space="preserve">Teksti numero 15</w:t>
      </w:r>
    </w:p>
    <w:p>
      <w:r>
        <w:t xml:space="preserve">Humanitaarisen avun määrä maailman köyhille ja epävakaille alueille kasvaa, mutta se on erittäin altis korruptiolle, ja elintarvikeapu, </w:t>
      </w:r>
      <w:r>
        <w:rPr>
          <w:color w:val="A9A9A9"/>
        </w:rPr>
        <w:t xml:space="preserve">rakennustoiminta </w:t>
      </w:r>
      <w:r>
        <w:t xml:space="preserve">ja muu erittäin arvostettu apu ovat suurimmassa vaarassa. Elintarvikeapua voidaan </w:t>
      </w:r>
      <w:r>
        <w:rPr>
          <w:color w:val="DCDCDC"/>
        </w:rPr>
        <w:t xml:space="preserve">ohjata </w:t>
      </w:r>
      <w:r>
        <w:t xml:space="preserve">suoraan ja </w:t>
      </w:r>
      <w:r>
        <w:rPr>
          <w:color w:val="DCDCDC"/>
        </w:rPr>
        <w:t xml:space="preserve">fyysisesti </w:t>
      </w:r>
      <w:r>
        <w:t xml:space="preserve">pois sen aiotusta määränpäästä tai epäsuorasti manipuloimalla </w:t>
      </w:r>
      <w:r>
        <w:rPr>
          <w:color w:val="2F4F4F"/>
        </w:rPr>
        <w:t xml:space="preserve">arviointeja</w:t>
      </w:r>
      <w:r>
        <w:t xml:space="preserve">, kohdentamista, rekisteröintiä ja jakelua siten, että suositaan tiettyjä ryhmiä tai henkilöitä.</w:t>
      </w:r>
    </w:p>
    <w:p>
      <w:r>
        <w:rPr>
          <w:b/>
        </w:rPr>
        <w:t xml:space="preserve">Kysymys 0</w:t>
      </w:r>
    </w:p>
    <w:p>
      <w:r>
        <w:t xml:space="preserve">Mikä on elintarvikeavun ohella suurimmassa vaarassa näissä maissa?</w:t>
      </w:r>
    </w:p>
    <w:p>
      <w:r>
        <w:rPr>
          <w:b/>
        </w:rPr>
        <w:t xml:space="preserve">Kysymys 1</w:t>
      </w:r>
    </w:p>
    <w:p>
      <w:r>
        <w:t xml:space="preserve">Miten ruoka-apu ohjataan yleensä suoraan pois ihmisiltä, joille sen pitäisi mennä?</w:t>
      </w:r>
    </w:p>
    <w:p>
      <w:r>
        <w:rPr>
          <w:b/>
        </w:rPr>
        <w:t xml:space="preserve">Kysymys 2</w:t>
      </w:r>
    </w:p>
    <w:p>
      <w:r>
        <w:t xml:space="preserve">Elintarvikeapua voidaan myös epäsuorasti ohjata pois sen vastaanottajilta manipuloimalla mitä?</w:t>
      </w:r>
    </w:p>
    <w:p>
      <w:r>
        <w:rPr>
          <w:b/>
        </w:rPr>
        <w:t xml:space="preserve">Teksti numero 16</w:t>
      </w:r>
    </w:p>
    <w:p>
      <w:r>
        <w:t xml:space="preserve">Rakentamisessa ja väestönsuojien rakentamisessa on lukuisia mahdollisuuksia väärinkäytöksiin ja voiton tavoitteluun, joita ovat huono </w:t>
      </w:r>
      <w:r>
        <w:rPr>
          <w:color w:val="A9A9A9"/>
        </w:rPr>
        <w:t xml:space="preserve">ammattitaito</w:t>
      </w:r>
      <w:r>
        <w:t xml:space="preserve">, </w:t>
      </w:r>
      <w:r>
        <w:rPr>
          <w:color w:val="DCDCDC"/>
        </w:rPr>
        <w:t xml:space="preserve">lahjukset </w:t>
      </w:r>
      <w:r>
        <w:t xml:space="preserve">sopimuksista ja suosiminen arvokkaiden suojamateriaalien toimittamisessa. Vaikka humanitaarisen avun järjestöt ovat yleensä eniten huolissaan siitä, että apua ohjautuu muualle, koska liian moni osallistuu siihen, vastaanottajat itse ovat eniten huolissaan </w:t>
      </w:r>
      <w:r>
        <w:rPr>
          <w:color w:val="2F4F4F"/>
        </w:rPr>
        <w:t xml:space="preserve">syrjäytymisestä</w:t>
      </w:r>
      <w:r>
        <w:t xml:space="preserve">. </w:t>
      </w:r>
      <w:r>
        <w:t xml:space="preserve">Avun saantia saatetaan rajoittaa niihin, joilla on suhteita, jotka maksavat lahjuksia tai jotka </w:t>
      </w:r>
      <w:r>
        <w:rPr>
          <w:color w:val="556B2F"/>
        </w:rPr>
        <w:t xml:space="preserve">pakotetaan antamaan seksuaalisia palveluksia</w:t>
      </w:r>
      <w:r>
        <w:t xml:space="preserve">. </w:t>
      </w:r>
      <w:r>
        <w:t xml:space="preserve">Samoin ne, joilla on siihen mahdollisuus, voivat manipuloida </w:t>
      </w:r>
      <w:r>
        <w:rPr>
          <w:color w:val="6B8E23"/>
        </w:rPr>
        <w:t xml:space="preserve">tilastoja </w:t>
      </w:r>
      <w:r>
        <w:t xml:space="preserve">kasvattaakseen edunsaajien määrää ja saadakseen lisäapua</w:t>
      </w:r>
      <w:r>
        <w:t xml:space="preserve">.</w:t>
      </w:r>
    </w:p>
    <w:p>
      <w:r>
        <w:rPr>
          <w:b/>
        </w:rPr>
        <w:t xml:space="preserve">Kysymys 0</w:t>
      </w:r>
    </w:p>
    <w:p>
      <w:r>
        <w:t xml:space="preserve">Ala-arvoinen mikä on usein yksi tapa, jolla korruptio pääsee rakennusalalle?</w:t>
      </w:r>
    </w:p>
    <w:p>
      <w:r>
        <w:rPr>
          <w:b/>
        </w:rPr>
        <w:t xml:space="preserve">Kysymys 1</w:t>
      </w:r>
    </w:p>
    <w:p>
      <w:r>
        <w:t xml:space="preserve">Mitä tapahtuu korruptiota tukeville sopimuksille?</w:t>
      </w:r>
    </w:p>
    <w:p>
      <w:r>
        <w:rPr>
          <w:b/>
        </w:rPr>
        <w:t xml:space="preserve">Kysymys 2</w:t>
      </w:r>
    </w:p>
    <w:p>
      <w:r>
        <w:t xml:space="preserve">Mistä tuen saajat ovat huolissaan?</w:t>
      </w:r>
    </w:p>
    <w:p>
      <w:r>
        <w:rPr>
          <w:b/>
        </w:rPr>
        <w:t xml:space="preserve">Kysymys 3</w:t>
      </w:r>
    </w:p>
    <w:p>
      <w:r>
        <w:t xml:space="preserve">Tukea saavilla voi olla yhteyksiä, he voivat maksaa lahjuksia vai mitä?</w:t>
      </w:r>
    </w:p>
    <w:p>
      <w:r>
        <w:rPr>
          <w:b/>
        </w:rPr>
        <w:t xml:space="preserve">Kysymys 4</w:t>
      </w:r>
    </w:p>
    <w:p>
      <w:r>
        <w:t xml:space="preserve">Korruptoituneet ihmiset voivat manipuloida mitä saadakseen enemmän tukea?</w:t>
      </w:r>
    </w:p>
    <w:p>
      <w:r>
        <w:rPr>
          <w:b/>
        </w:rPr>
        <w:t xml:space="preserve">Teksti numero 17</w:t>
      </w:r>
    </w:p>
    <w:p>
      <w:r>
        <w:t xml:space="preserve">Korruptio ei ole ominaista vain köyhille, kehitysmaille tai siirtymätalousmaille. Länsimaissa esiintyy lahjontatapauksia ja muita korruption muotoja kaikilla mahdollisilla aloilla: Potilaat maksavat maineikkaille kirurgeille lahjuksia, jotta he pääsisivät tulevien leikkausten listan kärkeen, autoteollisuuden tavarantoimittajat maksavat lahjuksia myydäkseen huonolaatuisia liittimiä, joita käytetään esimerkiksi turvatyynyjen kaltaisissa turvalaitteissa, ja tavarantoimittajat maksavat lahjuksia defibrillaattoreiden valmistajille (myydäkseen huonolaatuisia kondensaattoreita), varakkaiden vanhempien maksamat maksut arvostetun yliopiston "sosiaali- ja kulttuurirahastoon" vastineeksi siitä, että yliopisto hyväksyy heidän lapsensa, lahjukset tutkintotodistusten saamiseksi, taloudelliset ja muut edut, joita autonvalmistajan johtokunnan jäsenet ovat myöntäneet ammattiyhdistysliikkeen jäsenille vastineeksi työnantajaystävällisistä asemista ja äänistä jne. Esimerkkejä on loputtomasti. Nämä erilaiset korruption ilmenemismuodot voivat viime kädessä olla vaaraksi </w:t>
      </w:r>
      <w:r>
        <w:rPr>
          <w:color w:val="A9A9A9"/>
        </w:rPr>
        <w:t xml:space="preserve">kansanterveydelle</w:t>
      </w:r>
      <w:r>
        <w:t xml:space="preserve">; ne voivat saattaa huonoon valoon tietyt, keskeiset instituutiot tai </w:t>
      </w:r>
      <w:r>
        <w:rPr>
          <w:color w:val="DCDCDC"/>
        </w:rPr>
        <w:t xml:space="preserve">sosiaaliset suhteet</w:t>
      </w:r>
      <w:r>
        <w:t xml:space="preserve">.</w:t>
      </w:r>
    </w:p>
    <w:p>
      <w:r>
        <w:rPr>
          <w:b/>
        </w:rPr>
        <w:t xml:space="preserve">Kysymys 0</w:t>
      </w:r>
    </w:p>
    <w:p>
      <w:r>
        <w:t xml:space="preserve">Minkälaista vahinkoa tällainen korruptio voi aiheuttaa?</w:t>
      </w:r>
    </w:p>
    <w:p>
      <w:r>
        <w:rPr>
          <w:b/>
        </w:rPr>
        <w:t xml:space="preserve">Kysymys 1</w:t>
      </w:r>
    </w:p>
    <w:p>
      <w:r>
        <w:t xml:space="preserve">Instituutioiden ohella tämäntyyppinen korruptio voi mustamaalata mitä?</w:t>
      </w:r>
    </w:p>
    <w:p>
      <w:r>
        <w:rPr>
          <w:b/>
        </w:rPr>
        <w:t xml:space="preserve">Teksti numero 18</w:t>
      </w:r>
    </w:p>
    <w:p>
      <w:r>
        <w:t xml:space="preserve">Korruptio voi vaikuttaa myös </w:t>
      </w:r>
      <w:r>
        <w:t xml:space="preserve">urheilutoiminnan </w:t>
      </w:r>
      <w:r>
        <w:t xml:space="preserve">eri osa-alueisiin </w:t>
      </w:r>
      <w:r>
        <w:t xml:space="preserve">(erotuomarit, pelaajat, </w:t>
      </w:r>
      <w:r>
        <w:rPr>
          <w:color w:val="DCDCDC"/>
        </w:rPr>
        <w:t xml:space="preserve">dopingin vastaiseen valvontaan </w:t>
      </w:r>
      <w:r>
        <w:t xml:space="preserve">osallistuva lääketieteellinen ja laboratoriohenkilöstö</w:t>
      </w:r>
      <w:r>
        <w:t xml:space="preserve">, kansallisten urheiluliittojen ja kansainvälisten komiteoiden jäsenet, jotka päättävät sopimusten ja kilpailupaikkojen myöntämisestä).</w:t>
      </w:r>
    </w:p>
    <w:p>
      <w:r>
        <w:rPr>
          <w:b/>
        </w:rPr>
        <w:t xml:space="preserve">Kysymys 0</w:t>
      </w:r>
    </w:p>
    <w:p>
      <w:r>
        <w:t xml:space="preserve">Korruptio voi määrittää tiettyjä asioita minkälaisessa toiminnassa?</w:t>
      </w:r>
    </w:p>
    <w:p>
      <w:r>
        <w:rPr>
          <w:b/>
        </w:rPr>
        <w:t xml:space="preserve">Kysymys 1</w:t>
      </w:r>
    </w:p>
    <w:p>
      <w:r>
        <w:t xml:space="preserve">Lääkintähenkilökunta voi vaikuttaa urheilun mihin osa-alueeseen?</w:t>
      </w:r>
    </w:p>
    <w:p>
      <w:r>
        <w:rPr>
          <w:b/>
        </w:rPr>
        <w:t xml:space="preserve">Teksti numero 19</w:t>
      </w:r>
    </w:p>
    <w:p>
      <w:r>
        <w:t xml:space="preserve">Julkisen ja yksityisen sektorin korruption välinen ero vaikuttaa joskus melko </w:t>
      </w:r>
      <w:r>
        <w:rPr>
          <w:color w:val="A9A9A9"/>
        </w:rPr>
        <w:t xml:space="preserve">keinotekoiselta</w:t>
      </w:r>
      <w:r>
        <w:t xml:space="preserve">, ja </w:t>
      </w:r>
      <w:r>
        <w:rPr>
          <w:color w:val="DCDCDC"/>
        </w:rPr>
        <w:t xml:space="preserve">kansallisissa korruptiontorjunta-aloitteissa </w:t>
      </w:r>
      <w:r>
        <w:t xml:space="preserve">on ehkä vältettävä oikeudellisia ja muita porsaanreikiä välineiden soveltamisalassa.</w:t>
      </w:r>
    </w:p>
    <w:p>
      <w:r>
        <w:rPr>
          <w:b/>
        </w:rPr>
        <w:t xml:space="preserve">Kysymys 0</w:t>
      </w:r>
    </w:p>
    <w:p>
      <w:r>
        <w:t xml:space="preserve">Miltä näyttää ero julkisen ja yksityisen korruption välillä?</w:t>
      </w:r>
    </w:p>
    <w:p>
      <w:r>
        <w:rPr>
          <w:b/>
        </w:rPr>
        <w:t xml:space="preserve">Kysymys 1</w:t>
      </w:r>
    </w:p>
    <w:p>
      <w:r>
        <w:t xml:space="preserve">Mitä pitää pysyä poissa porsaanrei'istä?</w:t>
      </w:r>
    </w:p>
    <w:p>
      <w:r>
        <w:rPr>
          <w:b/>
        </w:rPr>
        <w:t xml:space="preserve">Teksti numero 20</w:t>
      </w:r>
    </w:p>
    <w:p>
      <w:r>
        <w:t xml:space="preserve">Poliittisen korruption yhteydessä </w:t>
      </w:r>
      <w:r>
        <w:rPr>
          <w:color w:val="A9A9A9"/>
        </w:rPr>
        <w:t xml:space="preserve">lahjus </w:t>
      </w:r>
      <w:r>
        <w:t xml:space="preserve">voi tarkoittaa maksua, joka maksetaan valtion virkamiehelle vastineeksi siitä, että tämä käyttää virkavaltaa. Lahjonta edellyttää </w:t>
      </w:r>
      <w:r>
        <w:rPr>
          <w:color w:val="DCDCDC"/>
        </w:rPr>
        <w:t xml:space="preserve">kahta </w:t>
      </w:r>
      <w:r>
        <w:t xml:space="preserve">osallistujaa: toinen antaa lahjuksen ja toinen ottaa sen vastaan. Kumpikin voi aloittaa lahjuksen tarjoamisen; esimerkiksi tullivirkailija voi vaatia lahjuksia päästääkseen läpi sallittuja (tai kiellettyjä) tavaroita, tai salakuljettaja voi tarjota lahjuksia päästäkseen läpi. Joissakin maissa </w:t>
      </w:r>
      <w:r>
        <w:rPr>
          <w:color w:val="2F4F4F"/>
        </w:rPr>
        <w:t xml:space="preserve">korruptiokulttuuri </w:t>
      </w:r>
      <w:r>
        <w:t xml:space="preserve">ulottuu julkisen elämän kaikille osa-alueille, minkä vuoksi yksittäisten henkilöiden on äärimmäisen vaikeaa toimia ilman lahjuksia. Lahjuksia voidaan vaatia, jotta virkamies tekisi jotain, mistä hänelle jo maksetaan. Lahjuksia voidaan vaatia myös lakien ja asetusten kiertämiseksi. Sen lisäksi, että </w:t>
      </w:r>
      <w:r>
        <w:t xml:space="preserve">lahjuksia käytetään yksityiseen taloudelliseen hyötyyn, niitä käytetään myös tarkoituksellisesti ja ilkivaltaisesti aiheuttamaan </w:t>
      </w:r>
      <w:r>
        <w:rPr>
          <w:color w:val="556B2F"/>
        </w:rPr>
        <w:t xml:space="preserve">vahinkoa </w:t>
      </w:r>
      <w:r>
        <w:t xml:space="preserve">toiselle (eli ilman taloudellista kannustinta). Joissakin kehitysmaissa jopa puolet väestöstä on maksanut lahjuksia viimeisten 12 kuukauden aikana.</w:t>
      </w:r>
    </w:p>
    <w:p>
      <w:r>
        <w:rPr>
          <w:b/>
        </w:rPr>
        <w:t xml:space="preserve">Kysymys 0</w:t>
      </w:r>
    </w:p>
    <w:p>
      <w:r>
        <w:t xml:space="preserve">Miksi kutsutte valtion virkamiehille maksamista siitä, että he käyttävät asemaansa virassaan?</w:t>
      </w:r>
    </w:p>
    <w:p>
      <w:r>
        <w:rPr>
          <w:b/>
        </w:rPr>
        <w:t xml:space="preserve">Kysymys 1</w:t>
      </w:r>
    </w:p>
    <w:p>
      <w:r>
        <w:t xml:space="preserve">Mikä on vähimmäismäärä ihmisiä, jotka voivat olla mukana lahjonnassa?</w:t>
      </w:r>
    </w:p>
    <w:p>
      <w:r>
        <w:rPr>
          <w:b/>
        </w:rPr>
        <w:t xml:space="preserve">Kysymys 2</w:t>
      </w:r>
    </w:p>
    <w:p>
      <w:r>
        <w:t xml:space="preserve">Miksi kutsutaan sitä, kun korruptio on osa kaikkea julkista elämää?</w:t>
      </w:r>
    </w:p>
    <w:p>
      <w:r>
        <w:rPr>
          <w:b/>
        </w:rPr>
        <w:t xml:space="preserve">Kysymys 3</w:t>
      </w:r>
    </w:p>
    <w:p>
      <w:r>
        <w:t xml:space="preserve">Rahan saamisen lisäksi lahjuksia käytetään myös aiheuttamaan mitä muille?</w:t>
      </w:r>
    </w:p>
    <w:p>
      <w:r>
        <w:rPr>
          <w:b/>
        </w:rPr>
        <w:t xml:space="preserve">Teksti numero 21</w:t>
      </w:r>
    </w:p>
    <w:p>
      <w:r>
        <w:t xml:space="preserve">Viime vuosina[milloin?] kansainvälinen yhteisö on pyrkinyt rohkaisemaan maita erottamaan </w:t>
      </w:r>
      <w:r>
        <w:rPr>
          <w:color w:val="A9A9A9"/>
        </w:rPr>
        <w:t xml:space="preserve">aktiivisen ja passiivisen lahjonnan </w:t>
      </w:r>
      <w:r>
        <w:t xml:space="preserve">toisistaan </w:t>
      </w:r>
      <w:r>
        <w:t xml:space="preserve">ja kriminalisoimaan ne erillisinä rikoksina.[Viittaus tarvitaan]</w:t>
      </w:r>
    </w:p>
    <w:p>
      <w:r>
        <w:rPr>
          <w:b/>
        </w:rPr>
        <w:t xml:space="preserve">Kysymys 0</w:t>
      </w:r>
    </w:p>
    <w:p>
      <w:r>
        <w:t xml:space="preserve">Mitä kahta lahjontaa kansainvälinen yhteisö yrittää saada syytteeseen erillisinä?</w:t>
      </w:r>
    </w:p>
    <w:p>
      <w:r>
        <w:rPr>
          <w:b/>
        </w:rPr>
        <w:t xml:space="preserve">Teksti numero 22</w:t>
      </w:r>
    </w:p>
    <w:p>
      <w:r>
        <w:t xml:space="preserve">Tämän erottelun tarkoituksena on tehdä lahjontasopimuksen alkuvaiheista (edun tarjoaminen, lupaaminen, pyytäminen) jo rikos ja siten antaa selkeä viesti (kriminaalipoliittisesta näkökulmasta), että lahjontaa ei voida hyväksyä.[Viitattu ] Lisäksi tällainen erottelu helpottaa lahjontarikoksista syytteeseenpanoa, koska voi olla hyvin vaikeaa todistaa, että kaksi osapuolta (lahjuksen antaja ja lahjuksen ottaja) ovat virallisesti sopineet lahjontasopimuksesta. Lisäksi usein ei ole kyse muodollisesta sopimuksesta, vaan ainoastaan </w:t>
      </w:r>
      <w:r>
        <w:rPr>
          <w:color w:val="A9A9A9"/>
        </w:rPr>
        <w:t xml:space="preserve">keskinäisestä yhteisymmärryksestä</w:t>
      </w:r>
      <w:r>
        <w:t xml:space="preserve">, esimerkiksi kun kunnassa on yleisesti tiedossa, että rakennusluvan saamiseksi on maksettava "maksu" päätöksentekijälle myönteisen päätöksen saamiseksi. Korruptiota koskevan yksityisoikeudellisen yleissopimuksen (ETS 174) 3 artiklassa annetaan myös korruption määritelmä: Tässä yleissopimuksessa 'lahjonnalla' tarkoitetaan </w:t>
      </w:r>
      <w:r>
        <w:t xml:space="preserve">lahjuksen tai muun perusteettoman edun tai sen mahdollisuuden </w:t>
      </w:r>
      <w:r>
        <w:t xml:space="preserve">pyytämistä, tarjoamista, antamista tai </w:t>
      </w:r>
      <w:r>
        <w:rPr>
          <w:color w:val="DCDCDC"/>
        </w:rPr>
        <w:t xml:space="preserve">vastaanottamista </w:t>
      </w:r>
      <w:r>
        <w:t xml:space="preserve">suoraan tai </w:t>
      </w:r>
      <w:r>
        <w:rPr>
          <w:color w:val="2F4F4F"/>
        </w:rPr>
        <w:t xml:space="preserve">välillisesti, </w:t>
      </w:r>
      <w:r>
        <w:t xml:space="preserve">mikä vääristää lahjuksen, perusteettoman edun tai sen mahdollisuuden saajalta vaaditun velvollisuuden tai käyttäytymisen asianmukaista suorittamista.</w:t>
      </w:r>
    </w:p>
    <w:p>
      <w:r>
        <w:rPr>
          <w:b/>
        </w:rPr>
        <w:t xml:space="preserve">Kysymys 0</w:t>
      </w:r>
    </w:p>
    <w:p>
      <w:r>
        <w:t xml:space="preserve">Joissakin maissa ei ole virallista sopimusta, mutta mikä tekee lahjusten syytteeseenpanosta vaikeaa?</w:t>
      </w:r>
    </w:p>
    <w:p>
      <w:r>
        <w:rPr>
          <w:b/>
        </w:rPr>
        <w:t xml:space="preserve">Kysymys 1</w:t>
      </w:r>
    </w:p>
    <w:p>
      <w:r>
        <w:t xml:space="preserve">Lahjonta voi sisältää palvelusten tai rahan pyytämistä, tarjoamista, antamista tai mitä?</w:t>
      </w:r>
    </w:p>
    <w:p>
      <w:r>
        <w:rPr>
          <w:b/>
        </w:rPr>
        <w:t xml:space="preserve">Kysymys 2</w:t>
      </w:r>
    </w:p>
    <w:p>
      <w:r>
        <w:t xml:space="preserve">Lahjukset voivat olla suoria vai mitä?</w:t>
      </w:r>
    </w:p>
    <w:p>
      <w:r>
        <w:rPr>
          <w:b/>
        </w:rPr>
        <w:t xml:space="preserve">Teksti numero 23</w:t>
      </w:r>
    </w:p>
    <w:p>
      <w:r>
        <w:rPr>
          <w:color w:val="A9A9A9"/>
        </w:rPr>
        <w:t xml:space="preserve">Vaikutusvaltaan</w:t>
      </w:r>
      <w:r>
        <w:t xml:space="preserve"> liittyvällä kaupankäynnillä </w:t>
      </w:r>
      <w:r>
        <w:t xml:space="preserve">tarkoitetaan sitä, että henkilö myy vaikutusvaltaansa päätöksentekoprosessissa hyödyttääkseen kolmatta osapuolta (henkilöä tai instituutiota). Erona lahjontaan on se, että kyse on </w:t>
      </w:r>
      <w:r>
        <w:rPr>
          <w:color w:val="DCDCDC"/>
        </w:rPr>
        <w:t xml:space="preserve">kolmenvälisestä </w:t>
      </w:r>
      <w:r>
        <w:t xml:space="preserve">suhteesta</w:t>
      </w:r>
      <w:r>
        <w:t xml:space="preserve">.</w:t>
      </w:r>
      <w:r>
        <w:t xml:space="preserve"> Oikeudellisesta näkökulmasta kolmannen osapuolen (joka on vaikutusvallan kohde) roolilla ei ole merkitystä, vaikka hän voi </w:t>
      </w:r>
      <w:r>
        <w:t xml:space="preserve">joissakin tapauksissa olla </w:t>
      </w:r>
      <w:r>
        <w:rPr>
          <w:color w:val="2F4F4F"/>
        </w:rPr>
        <w:t xml:space="preserve">avunantaja.</w:t>
      </w:r>
      <w:r>
        <w:t xml:space="preserve"> Voi olla vaikeaa tehdä eroa tämän korruption muodon ja joidenkin äärimmäisten ja löyhästi säänneltyjen lobbauksen muotojen välillä, joissa esimerkiksi lainsäätäjät tai päätöksentekijät voivat vapaasti "myydä" äänensä, päätösvaltansa tai vaikutusvaltansa niille lobbaajille, jotka tarjoavat suurimman korvauksen, myös silloin, kun viimeksi mainitut toimivat vaikutusvaltaisten asiakkaidensa, kuten teollisuuskonsernien, puolesta, jotka haluavat välttää tiettyjen ympäristö-, sosiaali- tai muiden liian tiukkoina pidettyjen säädösten hyväksymisen jne. Kun lobbausta säännellään (riittävästi), on mahdollista ottaa käyttöön </w:t>
      </w:r>
      <w:r>
        <w:rPr>
          <w:color w:val="556B2F"/>
        </w:rPr>
        <w:t xml:space="preserve">erilliset kriteerit </w:t>
      </w:r>
      <w:r>
        <w:t xml:space="preserve">ja katsoa, että vaikutusvallan kauppaaminen on "sopimatonta vaikuttamista", kuten </w:t>
      </w:r>
      <w:r>
        <w:t xml:space="preserve">Euroopan neuvoston rikosoikeudellisen lahjontasopimuksen (ETS 173) </w:t>
      </w:r>
      <w:r>
        <w:rPr>
          <w:color w:val="6B8E23"/>
        </w:rPr>
        <w:t xml:space="preserve">12 artiklassa </w:t>
      </w:r>
      <w:r>
        <w:t xml:space="preserve">määrätään.</w:t>
      </w:r>
    </w:p>
    <w:p>
      <w:r>
        <w:rPr>
          <w:b/>
        </w:rPr>
        <w:t xml:space="preserve">Kysymys 0</w:t>
      </w:r>
    </w:p>
    <w:p>
      <w:r>
        <w:t xml:space="preserve">Mitä kutsutaan hallituksen aseman vaikutusvallan myymiseksi tai kauppaamiseksi?</w:t>
      </w:r>
    </w:p>
    <w:p>
      <w:r>
        <w:rPr>
          <w:b/>
        </w:rPr>
        <w:t xml:space="preserve">Kysymys 1</w:t>
      </w:r>
    </w:p>
    <w:p>
      <w:r>
        <w:t xml:space="preserve">Myyntivaikuttamiseen voi liittyä kolmansia osapuolia, ja tätä kutsutaan minkä tyyppiseksi suhteeksi?</w:t>
      </w:r>
    </w:p>
    <w:p>
      <w:r>
        <w:rPr>
          <w:b/>
        </w:rPr>
        <w:t xml:space="preserve">Kysymys 2</w:t>
      </w:r>
    </w:p>
    <w:p>
      <w:r>
        <w:t xml:space="preserve">Joissain tilanteissa vaikutusvaltarikoksen kolmas osapuoli ei välttämättä ole osallisena tai voi olla mikä?</w:t>
      </w:r>
    </w:p>
    <w:p>
      <w:r>
        <w:rPr>
          <w:b/>
        </w:rPr>
        <w:t xml:space="preserve">Kysymys 3</w:t>
      </w:r>
    </w:p>
    <w:p>
      <w:r>
        <w:t xml:space="preserve">Jos lobbausta valvotaan, mitä siinä säädetään harkittavaksi epäasiallisen vaikuttamisen määrittämiseksi?</w:t>
      </w:r>
    </w:p>
    <w:p>
      <w:r>
        <w:rPr>
          <w:b/>
        </w:rPr>
        <w:t xml:space="preserve">Kysymys 4</w:t>
      </w:r>
    </w:p>
    <w:p>
      <w:r>
        <w:t xml:space="preserve">Mikä korruptiota koskevan rikosoikeudellisen yleissopimuksen artikla sisältää erityiset kriteerit sopimattoman vaikuttamisen määrittämiseksi?</w:t>
      </w:r>
    </w:p>
    <w:p>
      <w:r>
        <w:rPr>
          <w:b/>
        </w:rPr>
        <w:t xml:space="preserve">Tekstin numero 24</w:t>
      </w:r>
    </w:p>
    <w:p>
      <w:r>
        <w:rPr>
          <w:color w:val="A9A9A9"/>
        </w:rPr>
        <w:t xml:space="preserve">Patronage </w:t>
      </w:r>
      <w:r>
        <w:t xml:space="preserve">tarkoittaa kannattajien suosimista esimerkiksi valtion palveluksessa. Tämä voi olla oikeutettua, kuten silloin, kun vastavalittu hallitus vaihtaa hallinnon johtavat virkamiehet, jotta se voi panna politiikkansa tehokkaasti täytäntöön. Sitä voidaan pitää korruptiona, jos tämä tarkoittaa sitä, että epäpätevät henkilöt valitaan hallituksen tukemisesta maksuna kyvykkäämpien edelle. Muissa kuin demokratioissa monet hallituksen virkamiehet valitaan usein pikemminkin lojaalisuuden kuin kyvykkyyden perusteella. Heidät saatetaan valita lähes yksinomaan tietystä ryhmästä (esimerkiksi sunniarabit Saddam Husseinin Irakissa, nomenklatura Neuvostoliitossa tai junkkerit keisarillisessa Saksassa), joka tukee hallintoa vastineeksi tällaisista palveluksista. Samanlainen ongelma on nähtävissä myös Itä-Euroopassa, esimerkiksi </w:t>
      </w:r>
      <w:r>
        <w:rPr>
          <w:color w:val="DCDCDC"/>
        </w:rPr>
        <w:t xml:space="preserve">Romaniassa</w:t>
      </w:r>
      <w:r>
        <w:t xml:space="preserve">, jossa hallitusta syytetään usein holhouksesta (kun uusi hallitus tulee valtaan, se vaihtaa nopeasti suurimman osan julkisen sektorin virkamiehistä)</w:t>
      </w:r>
      <w:r>
        <w:t xml:space="preserve">.</w:t>
      </w:r>
    </w:p>
    <w:p>
      <w:r>
        <w:rPr>
          <w:b/>
        </w:rPr>
        <w:t xml:space="preserve">Kysymys 0</w:t>
      </w:r>
    </w:p>
    <w:p>
      <w:r>
        <w:t xml:space="preserve">Mitä kutsutaan valtion työpaikkojen antamiseksi kannattajille?</w:t>
      </w:r>
    </w:p>
    <w:p>
      <w:r>
        <w:rPr>
          <w:b/>
        </w:rPr>
        <w:t xml:space="preserve">Kysymys 1</w:t>
      </w:r>
    </w:p>
    <w:p>
      <w:r>
        <w:t xml:space="preserve">Missä maassa vaihtuu nopeasti suurin osa hallituksessa työskentelevistä henkilöistä, kun uusi hallitus tulee valtaan?</w:t>
      </w:r>
    </w:p>
    <w:p>
      <w:r>
        <w:rPr>
          <w:b/>
        </w:rPr>
        <w:t xml:space="preserve">Teksti numero 25</w:t>
      </w:r>
    </w:p>
    <w:p>
      <w:r>
        <w:t xml:space="preserve">Virkamiehen </w:t>
      </w:r>
      <w:r>
        <w:t xml:space="preserve">sukulaisten (</w:t>
      </w:r>
      <w:r>
        <w:rPr>
          <w:color w:val="A9A9A9"/>
        </w:rPr>
        <w:t xml:space="preserve">nepotismi</w:t>
      </w:r>
      <w:r>
        <w:t xml:space="preserve">) tai henkilökohtaisten ystävien (</w:t>
      </w:r>
      <w:r>
        <w:rPr>
          <w:color w:val="DCDCDC"/>
        </w:rPr>
        <w:t xml:space="preserve">cronyismi) </w:t>
      </w:r>
      <w:r>
        <w:t xml:space="preserve">suosiminen </w:t>
      </w:r>
      <w:r>
        <w:t xml:space="preserve">on eräänlaista laitonta yksityistä hyötyä. Tähän voi liittyä lahjontaa, esimerkiksi vaatimalla, että yrityksen on palkattava yritykseen yritykseen vaikuttavia säännöksiä valvovan virkamiehen sukulainen. Äärimmäisin esimerkki on, kun koko valtio periytyy, kuten Pohjois-Koreassa tai Syyriassa. Lievempi muoto voi olla Etelä-Yhdysvalloissa Good ol' boys, jossa naiset ja vähemmistöt on suljettu pois. Lievempi kaveruuden muoto on "</w:t>
      </w:r>
      <w:r>
        <w:rPr>
          <w:color w:val="2F4F4F"/>
        </w:rPr>
        <w:t xml:space="preserve">vanhojen poikien verkosto"</w:t>
      </w:r>
      <w:r>
        <w:t xml:space="preserve">, jossa virkaan nimitettävät valitaan vain suljetusta ja eksklusiivisesta sosiaalisesta verkostosta - kuten tiettyjen yliopistojen alumneista - sen sijaan, että nimitettäisiin pätevin ehdokas.</w:t>
      </w:r>
    </w:p>
    <w:p>
      <w:r>
        <w:rPr>
          <w:b/>
        </w:rPr>
        <w:t xml:space="preserve">Kysymys 0</w:t>
      </w:r>
    </w:p>
    <w:p>
      <w:r>
        <w:t xml:space="preserve">Miksi kutsutaan sitä, kun sukulaisia suositaan muiden ihmisten kustannuksella?</w:t>
      </w:r>
    </w:p>
    <w:p>
      <w:r>
        <w:rPr>
          <w:b/>
        </w:rPr>
        <w:t xml:space="preserve">Kysymys 1</w:t>
      </w:r>
    </w:p>
    <w:p>
      <w:r>
        <w:t xml:space="preserve">Miksi kutsutaan sitä, kun ystäviä suositaan muiden ihmisten sijaan?</w:t>
      </w:r>
    </w:p>
    <w:p>
      <w:r>
        <w:rPr>
          <w:b/>
        </w:rPr>
        <w:t xml:space="preserve">Kysymys 2</w:t>
      </w:r>
    </w:p>
    <w:p>
      <w:r>
        <w:t xml:space="preserve">Kronyylimielisyydestä puhutaan myös silloin, kun ihmiset valitaan suljetusta ja eksklusiivisesta sosiaalisesta verkostosta, jota kutsutaan miksi?</w:t>
      </w:r>
    </w:p>
    <w:p>
      <w:r>
        <w:rPr>
          <w:b/>
        </w:rPr>
        <w:t xml:space="preserve">Teksti numero 26</w:t>
      </w:r>
    </w:p>
    <w:p>
      <w:r>
        <w:t xml:space="preserve">Pyrkimys vahingoittaa </w:t>
      </w:r>
      <w:r>
        <w:rPr>
          <w:color w:val="A9A9A9"/>
        </w:rPr>
        <w:t xml:space="preserve">vihollisia </w:t>
      </w:r>
      <w:r>
        <w:t xml:space="preserve">muuttuu korruptioksi, kun virallista valtaa käytetään laittomasti keinona tähän tarkoitukseen. Usein nostetaan esimerkiksi tekaistuja syytteitä toimittajia tai kirjailijoita vastaan, jotka nostavat esiin </w:t>
      </w:r>
      <w:r>
        <w:rPr>
          <w:color w:val="DCDCDC"/>
        </w:rPr>
        <w:t xml:space="preserve">poliittisesti arkaluonteisia asioita</w:t>
      </w:r>
      <w:r>
        <w:t xml:space="preserve">, kuten poliitikon lahjusten vastaanottamisen.</w:t>
      </w:r>
    </w:p>
    <w:p>
      <w:r>
        <w:rPr>
          <w:b/>
        </w:rPr>
        <w:t xml:space="preserve">Kysymys 0</w:t>
      </w:r>
    </w:p>
    <w:p>
      <w:r>
        <w:t xml:space="preserve">Korruptiota esiintyy myös silloin, kun virkamies haluaa aiheuttaa jonkinlaista vahinkoa kenelle?</w:t>
      </w:r>
    </w:p>
    <w:p>
      <w:r>
        <w:rPr>
          <w:b/>
        </w:rPr>
        <w:t xml:space="preserve">Kysymys 1</w:t>
      </w:r>
    </w:p>
    <w:p>
      <w:r>
        <w:t xml:space="preserve">Mistä kirjoittavaa toimittajaa vastaan voidaan nostaa väärä syyte?</w:t>
      </w:r>
    </w:p>
    <w:p>
      <w:r>
        <w:rPr>
          <w:b/>
        </w:rPr>
        <w:t xml:space="preserve">Teksti numero 27</w:t>
      </w:r>
    </w:p>
    <w:p>
      <w:r>
        <w:rPr>
          <w:color w:val="A9A9A9"/>
        </w:rPr>
        <w:t xml:space="preserve">Gombeenismi </w:t>
      </w:r>
      <w:r>
        <w:t xml:space="preserve">viittaa yksilöön, joka on epärehellinen ja korruptoitunut henkilökohtaisen hyödyn tavoittelemiseksi, useimmiten rahallisen hyödyn kautta, kun taas </w:t>
      </w:r>
      <w:r>
        <w:rPr>
          <w:color w:val="DCDCDC"/>
        </w:rPr>
        <w:t xml:space="preserve">parokialismi</w:t>
      </w:r>
      <w:r>
        <w:t xml:space="preserve">, joka tunnetaan myös nimellä seurakunnan pumppupolitiikka, liittyy paikallisten tai turhamaisuushankkeiden asettamiseen kansallisen edun edelle.Esimerkiksi Irlannin politiikassa populistiset vasemmistopuolueet käyttävät usein näitä termejä valtavirran poliittisiin puolueisiin ja viittaavat Irlannissa esiintyneisiin lukuisiin korruptiotapauksiin, kuten </w:t>
      </w:r>
      <w:r>
        <w:rPr>
          <w:color w:val="2F4F4F"/>
        </w:rPr>
        <w:t xml:space="preserve">Irlannin pankkikriisiin</w:t>
      </w:r>
      <w:r>
        <w:t xml:space="preserve">, jossa löydettiin todisteita lahjonnasta, kaveruudesta ja salaisesta yhteistyöstä, jossa joissakin tapauksissa poliitikot, jotka olivat päättämässä poliittista uraansa, saivat </w:t>
      </w:r>
      <w:r>
        <w:rPr>
          <w:color w:val="556B2F"/>
        </w:rPr>
        <w:t xml:space="preserve">ylemmän johto- tai komiteatason paikan </w:t>
      </w:r>
      <w:r>
        <w:t xml:space="preserve">yrityksessä, jonka kanssa he olivat tekemisissä.</w:t>
      </w:r>
    </w:p>
    <w:p>
      <w:r>
        <w:rPr>
          <w:b/>
        </w:rPr>
        <w:t xml:space="preserve">Kysymys 0</w:t>
      </w:r>
    </w:p>
    <w:p>
      <w:r>
        <w:t xml:space="preserve">Miksi kutsutaan sitä, kun ihminen on epärehellinen tai korruptoitunut oman etunsa vuoksi?</w:t>
      </w:r>
    </w:p>
    <w:p>
      <w:r>
        <w:rPr>
          <w:b/>
        </w:rPr>
        <w:t xml:space="preserve">Kysymys 1</w:t>
      </w:r>
    </w:p>
    <w:p>
      <w:r>
        <w:t xml:space="preserve">Seurakuntapumppupolitiikkaa kutsutaan myös nimellä mikä?</w:t>
      </w:r>
    </w:p>
    <w:p>
      <w:r>
        <w:rPr>
          <w:b/>
        </w:rPr>
        <w:t xml:space="preserve">Kysymys 2</w:t>
      </w:r>
    </w:p>
    <w:p>
      <w:r>
        <w:t xml:space="preserve">Mihin Irlannin kriisiin liittyi lahjontaa, kaveripiiriä ja salaliittoja?</w:t>
      </w:r>
    </w:p>
    <w:p>
      <w:r>
        <w:rPr>
          <w:b/>
        </w:rPr>
        <w:t xml:space="preserve">Kysymys 3</w:t>
      </w:r>
    </w:p>
    <w:p>
      <w:r>
        <w:t xml:space="preserve">Poliittisen uransa lopussa oleville poliitikoille tarjottiin millaisia työpaikkoja yrityksissä, joihin he olivat poliittisesti sidoksissa?</w:t>
      </w:r>
    </w:p>
    <w:p>
      <w:r>
        <w:rPr>
          <w:b/>
        </w:rPr>
        <w:t xml:space="preserve">Tekstin numero 28</w:t>
      </w:r>
    </w:p>
    <w:p>
      <w:r>
        <w:rPr>
          <w:color w:val="A9A9A9"/>
        </w:rPr>
        <w:t xml:space="preserve">Vaalivilppi </w:t>
      </w:r>
      <w:r>
        <w:t xml:space="preserve">on laitonta puuttumista vaaliprosessiin. Petoksella vaikutetaan ääntenlaskentaan vaalituloksen aikaansaamiseksi joko lisäämällä suosikkiehdokkaan ääniosuutta, vähentämällä kilpailevien ehdokkaiden ääniosuutta tai molemmilla tavoilla. </w:t>
      </w:r>
      <w:r>
        <w:rPr>
          <w:color w:val="DCDCDC"/>
        </w:rPr>
        <w:t xml:space="preserve">Vaalivilppiä </w:t>
      </w:r>
      <w:r>
        <w:t xml:space="preserve">kutsutaan myös </w:t>
      </w:r>
      <w:r>
        <w:rPr>
          <w:color w:val="DCDCDC"/>
        </w:rPr>
        <w:t xml:space="preserve">äänestäjähuijaukseksi</w:t>
      </w:r>
      <w:r>
        <w:t xml:space="preserve">, ja siihen liittyviä mekanismeja ovat muun muassa äänestäjien laiton rekisteröinti, </w:t>
      </w:r>
      <w:r>
        <w:rPr>
          <w:color w:val="2F4F4F"/>
        </w:rPr>
        <w:t xml:space="preserve">uhkailu </w:t>
      </w:r>
      <w:r>
        <w:t xml:space="preserve">äänestyspaikoilla ja virheellinen ääntenlaskenta.</w:t>
      </w:r>
    </w:p>
    <w:p>
      <w:r>
        <w:rPr>
          <w:b/>
        </w:rPr>
        <w:t xml:space="preserve">Kysymys 0</w:t>
      </w:r>
    </w:p>
    <w:p>
      <w:r>
        <w:t xml:space="preserve">Mitä kutsutaan laittomaksi puuttumiseksi vaaleihin?</w:t>
      </w:r>
    </w:p>
    <w:p>
      <w:r>
        <w:rPr>
          <w:b/>
        </w:rPr>
        <w:t xml:space="preserve">Kysymys 1</w:t>
      </w:r>
    </w:p>
    <w:p>
      <w:r>
        <w:t xml:space="preserve">Mikä on toinen termi vaalivilpille?</w:t>
      </w:r>
    </w:p>
    <w:p>
      <w:r>
        <w:rPr>
          <w:b/>
        </w:rPr>
        <w:t xml:space="preserve">Kysymys 2</w:t>
      </w:r>
    </w:p>
    <w:p>
      <w:r>
        <w:t xml:space="preserve">Laiton äänestäjien rekisteröinti, äänten vääränlainen laskenta ja se, mitä äänestyspaikoilla pidetään äänestäjähuijauksena?</w:t>
      </w:r>
    </w:p>
    <w:p>
      <w:r>
        <w:rPr>
          <w:b/>
        </w:rPr>
        <w:t xml:space="preserve">Tekstin numero 29</w:t>
      </w:r>
    </w:p>
    <w:p>
      <w:r>
        <w:rPr>
          <w:color w:val="A9A9A9"/>
        </w:rPr>
        <w:t xml:space="preserve">Kavallus </w:t>
      </w:r>
      <w:r>
        <w:t xml:space="preserve">on uskottujen varojen varastamista. Se on poliittista, kun kyse on </w:t>
      </w:r>
      <w:r>
        <w:t xml:space="preserve">virkamiehen ottamista </w:t>
      </w:r>
      <w:r>
        <w:rPr>
          <w:color w:val="DCDCDC"/>
        </w:rPr>
        <w:t xml:space="preserve">julkisista </w:t>
      </w:r>
      <w:r>
        <w:t xml:space="preserve">varoista, jotka käytetään jonkun muun kuin yleisön nimeämän henkilön käyttöön. Yleinen kavalluksen muoto on </w:t>
      </w:r>
      <w:r>
        <w:t xml:space="preserve">valtion varojen </w:t>
      </w:r>
      <w:r>
        <w:rPr>
          <w:color w:val="2F4F4F"/>
        </w:rPr>
        <w:t xml:space="preserve">henkilökohtainen </w:t>
      </w:r>
      <w:r>
        <w:t xml:space="preserve">käyttö, esimerkiksi kun virkamies antaa julkisen sektorin työntekijöiden kunnostaa omaa taloaan.</w:t>
      </w:r>
    </w:p>
    <w:p>
      <w:r>
        <w:rPr>
          <w:b/>
        </w:rPr>
        <w:t xml:space="preserve">Kysymys 0</w:t>
      </w:r>
    </w:p>
    <w:p>
      <w:r>
        <w:t xml:space="preserve">Mitä kutsutaan varkaudeksi, kun uskottuja varoja varastetaan?</w:t>
      </w:r>
    </w:p>
    <w:p>
      <w:r>
        <w:rPr>
          <w:b/>
        </w:rPr>
        <w:t xml:space="preserve">Kysymys 1</w:t>
      </w:r>
    </w:p>
    <w:p>
      <w:r>
        <w:t xml:space="preserve">Se katsotaan poliittiseksi, kun siinä on kyse millaisesta rahasta?</w:t>
      </w:r>
    </w:p>
    <w:p>
      <w:r>
        <w:rPr>
          <w:b/>
        </w:rPr>
        <w:t xml:space="preserve">Kysymys 2</w:t>
      </w:r>
    </w:p>
    <w:p>
      <w:r>
        <w:t xml:space="preserve">Yksi poliittisen kavalluksen muoto on, kun poliitikko käyttää valtion varoja mihin tarkoitukseen?</w:t>
      </w:r>
    </w:p>
    <w:p>
      <w:r>
        <w:rPr>
          <w:b/>
        </w:rPr>
        <w:t xml:space="preserve">Tekstin numero 30</w:t>
      </w:r>
    </w:p>
    <w:p>
      <w:r>
        <w:rPr>
          <w:color w:val="A9A9A9"/>
        </w:rPr>
        <w:t xml:space="preserve">Lahjuspalkkio </w:t>
      </w:r>
      <w:r>
        <w:t xml:space="preserve">on virkamiehen osuus hänen organisaatioltaan lahjottuun tarjouskilpailuun osallistuvalle organisaatiolle myönnetyistä kavalletuista varoista. Oletetaan esimerkiksi, että poliitikko on vastuussa siitä, miten julkisia varoja käytetään. Hän voi antaa sopimuksen yritykselle, joka ei ole paras </w:t>
      </w:r>
      <w:r>
        <w:rPr>
          <w:color w:val="DCDCDC"/>
        </w:rPr>
        <w:t xml:space="preserve">tarjoaja, </w:t>
      </w:r>
      <w:r>
        <w:t xml:space="preserve">tai myöntää enemmän kuin se ansaitsee. Tällöin yritys hyötyy, ja vastineeksi siitä, että hän on pettänyt yleisön, virkamies saa lahjusmaksun, joka on osa yrityksen saamasta summasta. Tämä summa voi olla koko summa tai osa yritykselle maksetun todellisen (paisutetun) maksun ja sen (alhaisemman) markkinahinnan välisestä erotuksesta, joka olisi maksettu, jos tarjouskilpailu olisi ollut kilpailullinen.</w:t>
      </w:r>
    </w:p>
    <w:p>
      <w:r>
        <w:rPr>
          <w:b/>
        </w:rPr>
        <w:t xml:space="preserve">Kysymys 0</w:t>
      </w:r>
    </w:p>
    <w:p>
      <w:r>
        <w:t xml:space="preserve">Millä nimellä kutsutaan virkamiehen osuutta, kun hän osallistuu lahjottuun tarjouskilpailuun?</w:t>
      </w:r>
    </w:p>
    <w:p>
      <w:r>
        <w:rPr>
          <w:b/>
        </w:rPr>
        <w:t xml:space="preserve">Kysymys 1</w:t>
      </w:r>
    </w:p>
    <w:p>
      <w:r>
        <w:t xml:space="preserve">Sopimus voidaan antaa henkilölle, joka ei ole paras, mikä?</w:t>
      </w:r>
    </w:p>
    <w:p>
      <w:r>
        <w:rPr>
          <w:b/>
        </w:rPr>
        <w:t xml:space="preserve">Tekstin numero 31</w:t>
      </w:r>
    </w:p>
    <w:p>
      <w:r>
        <w:rPr>
          <w:color w:val="A9A9A9"/>
        </w:rPr>
        <w:t xml:space="preserve">Lahjukset </w:t>
      </w:r>
      <w:r>
        <w:t xml:space="preserve">eivät rajoitu pelkästään valtion virkamiehiin, vaan korruptio voi esiintyä missä tahansa tilanteessa, jossa ihmisille annetaan tehtäväksi käyttää heille kuulumattomia varoja.</w:t>
      </w:r>
    </w:p>
    <w:p>
      <w:r>
        <w:rPr>
          <w:b/>
        </w:rPr>
        <w:t xml:space="preserve">Kysymys 0</w:t>
      </w:r>
    </w:p>
    <w:p>
      <w:r>
        <w:t xml:space="preserve">Mikä ei rajoitu vain valtion virkamiehiin?</w:t>
      </w:r>
    </w:p>
    <w:p>
      <w:r>
        <w:rPr>
          <w:b/>
        </w:rPr>
        <w:t xml:space="preserve">Tekstin numero 32</w:t>
      </w:r>
    </w:p>
    <w:p>
      <w:r>
        <w:rPr>
          <w:color w:val="A9A9A9"/>
        </w:rPr>
        <w:t xml:space="preserve">Epäpyhä liittouma on </w:t>
      </w:r>
      <w:r>
        <w:t xml:space="preserve">näennäisesti vastakkaisten ryhmien välinen liittouma, jonka tarkoituksena on saada tilapäistä tai piilevää hyötyä. Yleensä jokin vaikutusvaltainen valtiosta riippumaton ryhmä muodostaa yhteyksiä poliittisiin puolueisiin ja tarjoaa rahoitusta vastineeksi suotuisasta kohtelusta. Kuten </w:t>
      </w:r>
      <w:r>
        <w:rPr>
          <w:color w:val="DCDCDC"/>
        </w:rPr>
        <w:t xml:space="preserve">holhoaminen</w:t>
      </w:r>
      <w:r>
        <w:t xml:space="preserve">, epäpyhät liittoumat eivät välttämättä ole laittomia, mutta toisin kuin holhoaminen, epäpyhä liittouma voi olla petollisen luonteensa ja usein suurten taloudellisten resurssiensa vuoksi paljon vaarallisempi yleisen edun kannalta. Yhdysvaltain entinen presidentti Theodore "Teddy" Roosevelt käytti termiä jo varhain:</w:t>
      </w:r>
    </w:p>
    <w:p>
      <w:r>
        <w:rPr>
          <w:b/>
        </w:rPr>
        <w:t xml:space="preserve">Kysymys 0</w:t>
      </w:r>
    </w:p>
    <w:p>
      <w:r>
        <w:t xml:space="preserve">Kun vastakkain olevat ryhmät muodostavat koalition piilotetun hyödyn saamiseksi, sitä kutsutaan miksi?</w:t>
      </w:r>
    </w:p>
    <w:p>
      <w:r>
        <w:rPr>
          <w:b/>
        </w:rPr>
        <w:t xml:space="preserve">Kysymys 1</w:t>
      </w:r>
    </w:p>
    <w:p>
      <w:r>
        <w:t xml:space="preserve">Vaikka epäpyhä liitto ei olekaan laiton, se voi olla yleisölle vaarallisempi kuin mikä?</w:t>
      </w:r>
    </w:p>
    <w:p>
      <w:r>
        <w:rPr>
          <w:b/>
        </w:rPr>
        <w:t xml:space="preserve">Tekstin numero 33</w:t>
      </w:r>
    </w:p>
    <w:p>
      <w:r>
        <w:t xml:space="preserve">Havainnollinen esimerkki virallisen tahon osallistumisesta järjestäytyneeseen rikollisuuteen löytyy </w:t>
      </w:r>
      <w:r>
        <w:rPr>
          <w:color w:val="A9A9A9"/>
        </w:rPr>
        <w:t xml:space="preserve">1920- ja 1930-luvun </w:t>
      </w:r>
      <w:r>
        <w:t xml:space="preserve">Shanghaista, jossa Huang Jinrong toimi poliisipäällikkönä Ranskan toimiluvassa, mutta oli samalla </w:t>
      </w:r>
      <w:r>
        <w:rPr>
          <w:color w:val="DCDCDC"/>
        </w:rPr>
        <w:t xml:space="preserve">jengipomo </w:t>
      </w:r>
      <w:r>
        <w:t xml:space="preserve">ja teki yhteistyötä </w:t>
      </w:r>
      <w:r>
        <w:rPr>
          <w:color w:val="2F4F4F"/>
        </w:rPr>
        <w:t xml:space="preserve">Du Yueshengin</w:t>
      </w:r>
      <w:r>
        <w:t xml:space="preserve">, paikallisen jengin johtajan, </w:t>
      </w:r>
      <w:r>
        <w:t xml:space="preserve">kanssa.</w:t>
      </w:r>
      <w:r>
        <w:t xml:space="preserve"> Suhde piti jengin peliluoloista, prostituutiosta ja suojelurikoksista saatavien voittojen virtauksen häiriöttömänä.[viitattu ].</w:t>
      </w:r>
    </w:p>
    <w:p>
      <w:r>
        <w:rPr>
          <w:b/>
        </w:rPr>
        <w:t xml:space="preserve">Kysymys 0</w:t>
      </w:r>
    </w:p>
    <w:p>
      <w:r>
        <w:t xml:space="preserve">Milloin Jinrong oli tämän alueen poliisipäällikkö?</w:t>
      </w:r>
    </w:p>
    <w:p>
      <w:r>
        <w:rPr>
          <w:b/>
        </w:rPr>
        <w:t xml:space="preserve">Kysymys 1</w:t>
      </w:r>
    </w:p>
    <w:p>
      <w:r>
        <w:t xml:space="preserve">Kuka oli paikallisen jengin johtaja samalla alueella?</w:t>
      </w:r>
    </w:p>
    <w:p>
      <w:r>
        <w:rPr>
          <w:b/>
        </w:rPr>
        <w:t xml:space="preserve">Kysymys 2</w:t>
      </w:r>
    </w:p>
    <w:p>
      <w:r>
        <w:t xml:space="preserve">Sen lisäksi, että Jinrong oli poliisipäällikkö, hän oli myös mitä?</w:t>
      </w:r>
    </w:p>
    <w:p>
      <w:r>
        <w:rPr>
          <w:b/>
        </w:rPr>
        <w:t xml:space="preserve">Tekstin numero 34</w:t>
      </w:r>
    </w:p>
    <w:p>
      <w:r>
        <w:t xml:space="preserve">Yhdysvallat </w:t>
      </w:r>
      <w:r>
        <w:t xml:space="preserve">syytti </w:t>
      </w:r>
      <w:r>
        <w:rPr>
          <w:color w:val="DCDCDC"/>
        </w:rPr>
        <w:t xml:space="preserve">Manuel </w:t>
      </w:r>
      <w:r>
        <w:t xml:space="preserve">Noriegan hallitusta </w:t>
      </w:r>
      <w:r>
        <w:rPr>
          <w:color w:val="2F4F4F"/>
        </w:rPr>
        <w:t xml:space="preserve">Panamassa </w:t>
      </w:r>
      <w:r>
        <w:t xml:space="preserve">"</w:t>
      </w:r>
      <w:r>
        <w:rPr>
          <w:color w:val="556B2F"/>
        </w:rPr>
        <w:t xml:space="preserve">narkokleptokratiaksi"</w:t>
      </w:r>
      <w:r>
        <w:t xml:space="preserve">, korruptoituneeksi </w:t>
      </w:r>
      <w:r>
        <w:rPr>
          <w:color w:val="6B8E23"/>
        </w:rPr>
        <w:t xml:space="preserve">hallitukseksi, joka hyötyi laittomasta huumekaupasta</w:t>
      </w:r>
      <w:r>
        <w:t xml:space="preserve">. Myöhemmin Yhdysvallat hyökkäsi Panamaan ja vangitsi Noriegan.</w:t>
      </w:r>
    </w:p>
    <w:p>
      <w:r>
        <w:rPr>
          <w:b/>
        </w:rPr>
        <w:t xml:space="preserve">Kysymys 0</w:t>
      </w:r>
    </w:p>
    <w:p>
      <w:r>
        <w:t xml:space="preserve">Mistä Noriegan hallitusta syytettiin?</w:t>
      </w:r>
    </w:p>
    <w:p>
      <w:r>
        <w:rPr>
          <w:b/>
        </w:rPr>
        <w:t xml:space="preserve">Kysymys 1</w:t>
      </w:r>
    </w:p>
    <w:p>
      <w:r>
        <w:t xml:space="preserve">Mitä maata Noriega hallitsi?</w:t>
      </w:r>
    </w:p>
    <w:p>
      <w:r>
        <w:rPr>
          <w:b/>
        </w:rPr>
        <w:t xml:space="preserve">Kysymys 2</w:t>
      </w:r>
    </w:p>
    <w:p>
      <w:r>
        <w:t xml:space="preserve">Mikä maa hyökkäsi Panamaan vangitakseen Noriegan?</w:t>
      </w:r>
    </w:p>
    <w:p>
      <w:r>
        <w:rPr>
          <w:b/>
        </w:rPr>
        <w:t xml:space="preserve">Kysymys 3</w:t>
      </w:r>
    </w:p>
    <w:p>
      <w:r>
        <w:t xml:space="preserve">Mikä on narkokleptokratia?</w:t>
      </w:r>
    </w:p>
    <w:p>
      <w:r>
        <w:rPr>
          <w:b/>
        </w:rPr>
        <w:t xml:space="preserve">Kysymys 4</w:t>
      </w:r>
    </w:p>
    <w:p>
      <w:r>
        <w:t xml:space="preserve">Mikä on Noriegan etunimi?</w:t>
      </w:r>
    </w:p>
    <w:p>
      <w:r>
        <w:rPr>
          <w:b/>
        </w:rPr>
        <w:t xml:space="preserve">Tekstin numero 35</w:t>
      </w:r>
    </w:p>
    <w:p>
      <w:r>
        <w:t xml:space="preserve">Thomas Jefferson havaitsi taipumuksen siihen, että "jokaisen hallituksen toimihenkilöt ... määräävät mielensä mukaan äänestäjiensä vapaudesta ja omaisuudesta. Ei ole olemassa </w:t>
      </w:r>
      <w:r>
        <w:rPr>
          <w:color w:val="A9A9A9"/>
        </w:rPr>
        <w:t xml:space="preserve">turvallista </w:t>
      </w:r>
      <w:r>
        <w:t xml:space="preserve">talletusta [vapaudelle ja omaisuudelle] ... ilman tietoa. Siellä, missä lehdistö on vapaa ja missä jokainen ihminen pystyy lukemaan, kaikki on turvassa."</w:t>
      </w:r>
    </w:p>
    <w:p>
      <w:r>
        <w:rPr>
          <w:b/>
        </w:rPr>
        <w:t xml:space="preserve">Kysymys 0</w:t>
      </w:r>
    </w:p>
    <w:p>
      <w:r>
        <w:t xml:space="preserve">Thomas Jeffersonin mukaan, kun tiedotusvälineet ovat vapaat ja ihmiset ovat lukutaitoisia, he ovat mitä?</w:t>
      </w:r>
    </w:p>
    <w:p>
      <w:r>
        <w:rPr>
          <w:b/>
        </w:rPr>
        <w:t xml:space="preserve">Tekstin numero 36</w:t>
      </w:r>
    </w:p>
    <w:p>
      <w:r>
        <w:t xml:space="preserve">Tuore tutkimus tukee Jeffersonin väitettä. </w:t>
      </w:r>
      <w:r>
        <w:rPr>
          <w:color w:val="A9A9A9"/>
        </w:rPr>
        <w:t xml:space="preserve">Brunetti ja Weder </w:t>
      </w:r>
      <w:r>
        <w:t xml:space="preserve">löysivät "todisteita siitä, että lehdistönvapauden lisääntymisen ja korruption vähenemisen välillä on merkittävä yhteys useissa eri maissa".</w:t>
      </w:r>
      <w:r>
        <w:t xml:space="preserve"> He esittivät myös "todisteita, jotka viittaavat siihen, että syy-seuraussuhteen suunta on suurempi lehdistönvapaus ja pienempi korruptio". </w:t>
      </w:r>
      <w:r>
        <w:rPr>
          <w:color w:val="DCDCDC"/>
        </w:rPr>
        <w:t xml:space="preserve">Adserà, Boix ja Payne </w:t>
      </w:r>
      <w:r>
        <w:t xml:space="preserve">havaitsivat, että sanomalehtien lukijamäärän kasvu johti poliittisen vastuullisuuden lisääntymiseen ja korruption vähenemiseen noin 100 maata ja </w:t>
      </w:r>
      <w:r>
        <w:rPr>
          <w:color w:val="2F4F4F"/>
        </w:rPr>
        <w:t xml:space="preserve">Yhdysvaltojen eri osavaltioita koskevien </w:t>
      </w:r>
      <w:r>
        <w:t xml:space="preserve">tietojen perusteella.</w:t>
      </w:r>
    </w:p>
    <w:p>
      <w:r>
        <w:rPr>
          <w:b/>
        </w:rPr>
        <w:t xml:space="preserve">Kysymys 0</w:t>
      </w:r>
    </w:p>
    <w:p>
      <w:r>
        <w:t xml:space="preserve">Kuka löysi todisteita siitä, että siellä, missä tiedotusvälineillä on vapaus, poliittinen korruptio on vähäisempää?</w:t>
      </w:r>
    </w:p>
    <w:p>
      <w:r>
        <w:rPr>
          <w:b/>
        </w:rPr>
        <w:t xml:space="preserve">Kysymys 1</w:t>
      </w:r>
    </w:p>
    <w:p>
      <w:r>
        <w:t xml:space="preserve">Kuka havaitsi, että sanomalehtiä lukevien ihmisten määrän lisääntyminen johti poliittisen vastuun lisääntymiseen?</w:t>
      </w:r>
    </w:p>
    <w:p>
      <w:r>
        <w:rPr>
          <w:b/>
        </w:rPr>
        <w:t xml:space="preserve">Kysymys 2</w:t>
      </w:r>
    </w:p>
    <w:p>
      <w:r>
        <w:t xml:space="preserve">Noin 100 maasta ja mistä muusta maasta kerättiin tietoja, jotka osoittivat, että poliittinen vastuullisuus oli suurempi, jos ihmiset lukivat enemmän sanomalehtiä?</w:t>
      </w:r>
    </w:p>
    <w:p>
      <w:r>
        <w:rPr>
          <w:b/>
        </w:rPr>
        <w:t xml:space="preserve">Tekstin numero 37</w:t>
      </w:r>
    </w:p>
    <w:p>
      <w:r>
        <w:rPr>
          <w:color w:val="A9A9A9"/>
        </w:rPr>
        <w:t xml:space="preserve">Snyder ja Strömberg </w:t>
      </w:r>
      <w:r>
        <w:t xml:space="preserve">havaitsivat, että "sanomalehtimarkkinoiden ja poliittisten piirien huono yhteensopivuus vähentää politiikan uutisointia lehdistössä</w:t>
      </w:r>
      <w:r>
        <w:rPr>
          <w:color w:val="A9A9A9"/>
        </w:rPr>
        <w:t xml:space="preserve">.</w:t>
      </w:r>
      <w:r>
        <w:t xml:space="preserve"> ... Paikallisessa lehdistössä vähemmän huomiota saavat kongressiedustajat työskentelevät vähemmän vaalipiirinsä hyväksi: he todistavat harvemmin kongressin kuulemistilaisuuksissa ... . Liittovaltion menot ovat pienemmät alueilla, joilla paikalliset kongressiedustajat saavat vähemmän lehdistökatsausta."" </w:t>
      </w:r>
      <w:r>
        <w:t xml:space="preserve">Schulhofer-Wohl ja Garrido havaitsivat, että </w:t>
      </w:r>
      <w:r>
        <w:rPr>
          <w:color w:val="DCDCDC"/>
        </w:rPr>
        <w:t xml:space="preserve">Cincinnati Post </w:t>
      </w:r>
      <w:r>
        <w:t xml:space="preserve">-lehden </w:t>
      </w:r>
      <w:r>
        <w:t xml:space="preserve">lakkauttamista vuonna 2007 </w:t>
      </w:r>
      <w:r>
        <w:t xml:space="preserve">seuranneena vuonna </w:t>
      </w:r>
      <w:r>
        <w:t xml:space="preserve">"vähemmän ehdokkaita asettui ehdolle kunnallisiin virkoihin Kentuckyn esikaupunkialueilla, jotka olivat eniten riippuvaisia Postista, </w:t>
      </w:r>
      <w:r>
        <w:rPr>
          <w:color w:val="2F4F4F"/>
        </w:rPr>
        <w:t xml:space="preserve">virassa olevat toimittajat </w:t>
      </w:r>
      <w:r>
        <w:t xml:space="preserve">voittivat todennäköisemmin uudelleenvalinnan, ja </w:t>
      </w:r>
      <w:r>
        <w:rPr>
          <w:color w:val="556B2F"/>
        </w:rPr>
        <w:t xml:space="preserve">äänestysaktiivisuus </w:t>
      </w:r>
      <w:r>
        <w:t xml:space="preserve">ja kampanjamenot laskivat"</w:t>
      </w:r>
      <w:r>
        <w:t xml:space="preserve">.</w:t>
      </w:r>
    </w:p>
    <w:p>
      <w:r>
        <w:rPr>
          <w:b/>
        </w:rPr>
        <w:t xml:space="preserve">Kysymys 0</w:t>
      </w:r>
    </w:p>
    <w:p>
      <w:r>
        <w:t xml:space="preserve">Kuka on havainnut sen korrelaation, että kongressiedustajat, jotka saavat vähemmän huomiota paikallisessa lehdistössä, työskentelevät vähemmän niiden ihmisten hyväksi, jotka ovat heidät valinneet?</w:t>
      </w:r>
    </w:p>
    <w:p>
      <w:r>
        <w:rPr>
          <w:b/>
        </w:rPr>
        <w:t xml:space="preserve">Kysymys 1</w:t>
      </w:r>
    </w:p>
    <w:p>
      <w:r>
        <w:t xml:space="preserve">Mikä sanomalehti lopetti julkaisemisen vuonna 2007?</w:t>
      </w:r>
    </w:p>
    <w:p>
      <w:r>
        <w:rPr>
          <w:b/>
        </w:rPr>
        <w:t xml:space="preserve">Kysymys 2</w:t>
      </w:r>
    </w:p>
    <w:p>
      <w:r>
        <w:t xml:space="preserve">Kuka tuli todennäköisimmin valituksi uudelleen Postin sulkemisen jälkeen?</w:t>
      </w:r>
    </w:p>
    <w:p>
      <w:r>
        <w:rPr>
          <w:b/>
        </w:rPr>
        <w:t xml:space="preserve">Kysymys 3</w:t>
      </w:r>
    </w:p>
    <w:p>
      <w:r>
        <w:t xml:space="preserve">Kampanjamenot ja mikä laski sen jälkeen, kun Post lopetti julkaisemisen?</w:t>
      </w:r>
    </w:p>
    <w:p>
      <w:r>
        <w:rPr>
          <w:b/>
        </w:rPr>
        <w:t xml:space="preserve">Teksti numero 38</w:t>
      </w:r>
    </w:p>
    <w:p>
      <w:r>
        <w:t xml:space="preserve">Analyysissä joukkoviestimien kehityksestä Yhdysvalloissa ja Euroopassa toisen maailmansodan jälkeen havaittiin, että </w:t>
      </w:r>
      <w:r>
        <w:rPr>
          <w:color w:val="A9A9A9"/>
        </w:rPr>
        <w:t xml:space="preserve">Internetin kasvu on tuottanut </w:t>
      </w:r>
      <w:r>
        <w:t xml:space="preserve">vaihtelevia tuloksia</w:t>
      </w:r>
      <w:r>
        <w:t xml:space="preserve">: "Digitaalinen vallankumous on edistänyt sananvapautta [ja] tiedonvälityksen vapautta [mutta] sillä on ollut vaihtelevia vaikutuksia lehdistönvapauteen": Se on häirinnyt </w:t>
      </w:r>
      <w:r>
        <w:rPr>
          <w:color w:val="DCDCDC"/>
        </w:rPr>
        <w:t xml:space="preserve">perinteisiä rahoituslähteitä</w:t>
      </w:r>
      <w:r>
        <w:t xml:space="preserve">, ja uudet Internet-journalismin muodot ovat korvanneet vain </w:t>
      </w:r>
      <w:r>
        <w:rPr>
          <w:color w:val="2F4F4F"/>
        </w:rPr>
        <w:t xml:space="preserve">pienen osan siitä, mitä on </w:t>
      </w:r>
      <w:r>
        <w:t xml:space="preserve">menetetty.</w:t>
      </w:r>
    </w:p>
    <w:p>
      <w:r>
        <w:rPr>
          <w:b/>
        </w:rPr>
        <w:t xml:space="preserve">Kysymys 0</w:t>
      </w:r>
    </w:p>
    <w:p>
      <w:r>
        <w:t xml:space="preserve">Minkä osalta analyysi osoitti vaihtelevia tuloksia?</w:t>
      </w:r>
    </w:p>
    <w:p>
      <w:r>
        <w:rPr>
          <w:b/>
        </w:rPr>
        <w:t xml:space="preserve">Kysymys 1</w:t>
      </w:r>
    </w:p>
    <w:p>
      <w:r>
        <w:t xml:space="preserve">Mitä Internetin kasvu häiritsi lehdistöä?</w:t>
      </w:r>
    </w:p>
    <w:p>
      <w:r>
        <w:rPr>
          <w:b/>
        </w:rPr>
        <w:t xml:space="preserve">Kysymys 2</w:t>
      </w:r>
    </w:p>
    <w:p>
      <w:r>
        <w:t xml:space="preserve">Kuinka paljon uudenlainen internetjournalismi on korvannut lehdistöstä kadonneita asioita?</w:t>
      </w:r>
    </w:p>
    <w:p>
      <w:r>
        <w:rPr>
          <w:b/>
        </w:rPr>
        <w:t xml:space="preserve">Tekstin numero 39</w:t>
      </w:r>
    </w:p>
    <w:p>
      <w:r>
        <w:t xml:space="preserve">Transparency International, korruption vastainen kansalaisjärjestö, oli edelläkävijä tällä alalla </w:t>
      </w:r>
      <w:r>
        <w:rPr>
          <w:color w:val="A9A9A9"/>
        </w:rPr>
        <w:t xml:space="preserve">CPI:</w:t>
      </w:r>
      <w:r>
        <w:t xml:space="preserve">llä, joka </w:t>
      </w:r>
      <w:r>
        <w:t xml:space="preserve">julkaistiin ensimmäisen kerran vuonna </w:t>
      </w:r>
      <w:r>
        <w:rPr>
          <w:color w:val="DCDCDC"/>
        </w:rPr>
        <w:t xml:space="preserve">1995</w:t>
      </w:r>
      <w:r>
        <w:t xml:space="preserve">. Tämän työn katsotaan usein rikkoneen tabun ja pakottaneen korruptiokysymyksen korkean tason kehityspoliittiseen keskusteluun. Transparency International julkaisee tällä hetkellä </w:t>
      </w:r>
      <w:r>
        <w:rPr>
          <w:color w:val="2F4F4F"/>
        </w:rPr>
        <w:t xml:space="preserve">kolme </w:t>
      </w:r>
      <w:r>
        <w:t xml:space="preserve">vuosittain päivitettävää mittaria: CPI (joka perustuu kolmansien osapuolten tekemiin kyselytutkimuksiin siitä, miten korruptoituneita eri maat ovat), maailmanlaajuinen korruptiobarometri (joka perustuu kyselytutkimukseen, jossa kartoitetaan yleisön asenteita korruptiota kohtaan ja kokemuksia korruptiosta) ja </w:t>
      </w:r>
      <w:r>
        <w:rPr>
          <w:color w:val="556B2F"/>
        </w:rPr>
        <w:t xml:space="preserve">lahjuksenmaksajien indeksi (Bribe Payers Index)</w:t>
      </w:r>
      <w:r>
        <w:t xml:space="preserve">, jossa tarkastellaan ulkomaisten yritysten halukkuutta maksaa lahjuksia. Corruption Perceptions Index on näistä mittareista tunnetuin, vaikka se on saanut paljon kritiikkiä osakseen ja sen vaikutusvalta saattaa olla vähenemässä. Transparency International julkaisi vuonna 2013 raportin "</w:t>
      </w:r>
      <w:r>
        <w:rPr>
          <w:color w:val="6B8E23"/>
        </w:rPr>
        <w:t xml:space="preserve">Government Defence Anti-corruption Index</w:t>
      </w:r>
      <w:r>
        <w:t xml:space="preserve">". Indeksissä arvioidaan maiden sotilasalan korruptioriskiä.</w:t>
      </w:r>
    </w:p>
    <w:p>
      <w:r>
        <w:rPr>
          <w:b/>
        </w:rPr>
        <w:t xml:space="preserve">Kysymys 0</w:t>
      </w:r>
    </w:p>
    <w:p>
      <w:r>
        <w:t xml:space="preserve">Kuinka monta toimenpidettä Transparency International julkaisee tällä hetkellä?</w:t>
      </w:r>
    </w:p>
    <w:p>
      <w:r>
        <w:rPr>
          <w:b/>
        </w:rPr>
        <w:t xml:space="preserve">Kysymys 1</w:t>
      </w:r>
    </w:p>
    <w:p>
      <w:r>
        <w:t xml:space="preserve">Mikä on Transparency Internationalin julkaisema mittari, jossa tarkastellaan ulkomaisen yrityksen halukkuutta maksaa lahjuksia?</w:t>
      </w:r>
    </w:p>
    <w:p>
      <w:r>
        <w:rPr>
          <w:b/>
        </w:rPr>
        <w:t xml:space="preserve">Kysymys 2</w:t>
      </w:r>
    </w:p>
    <w:p>
      <w:r>
        <w:t xml:space="preserve">Mikä on sen julkaisema mittari, johon liittyy mielipidetutkimus, jolla määritetään kansalaisten näkemys siitä, kuinka korruptoituneita eri maat ovat?</w:t>
      </w:r>
    </w:p>
    <w:p>
      <w:r>
        <w:rPr>
          <w:b/>
        </w:rPr>
        <w:t xml:space="preserve">Kysymys 3</w:t>
      </w:r>
    </w:p>
    <w:p>
      <w:r>
        <w:t xml:space="preserve">Milloin kuluttajahintaindeksi julkaistiin ensimmäisen kerran?</w:t>
      </w:r>
    </w:p>
    <w:p>
      <w:r>
        <w:rPr>
          <w:b/>
        </w:rPr>
        <w:t xml:space="preserve">Kysymys 4</w:t>
      </w:r>
    </w:p>
    <w:p>
      <w:r>
        <w:t xml:space="preserve">Millä indeksillä tutkitaan korrelaatiota korruption ja armeijan välillä maassa?</w:t>
      </w:r>
    </w:p>
    <w:p>
      <w:r>
        <w:rPr>
          <w:b/>
        </w:rPr>
        <w:t xml:space="preserve">Teksti numero 40</w:t>
      </w:r>
    </w:p>
    <w:p>
      <w:r>
        <w:t xml:space="preserve">Maailmanpankki kerää erilaisia tietoja korruptiosta, mukaan lukien </w:t>
      </w:r>
      <w:r>
        <w:rPr>
          <w:color w:val="A9A9A9"/>
        </w:rPr>
        <w:t xml:space="preserve">yli 100 000 </w:t>
      </w:r>
      <w:r>
        <w:t xml:space="preserve">yritykseltä maailmanlaajuisesti </w:t>
      </w:r>
      <w:r>
        <w:t xml:space="preserve">saadut kyselyvastaukset </w:t>
      </w:r>
      <w:r>
        <w:t xml:space="preserve">sekä joukon hallintoa ja instituutioiden laatua kuvaavia indikaattoreita. Lisäksi yksi </w:t>
      </w:r>
      <w:r>
        <w:rPr>
          <w:color w:val="DCDCDC"/>
        </w:rPr>
        <w:t xml:space="preserve">kuudesta </w:t>
      </w:r>
      <w:r>
        <w:t xml:space="preserve">hallintotavan ulottuvuudesta, joita mitataan maailmanlaajuisilla hallintoindikaattoreilla, on </w:t>
      </w:r>
      <w:r>
        <w:rPr>
          <w:color w:val="2F4F4F"/>
        </w:rPr>
        <w:t xml:space="preserve">korruption valvonta</w:t>
      </w:r>
      <w:r>
        <w:t xml:space="preserve">, joka määritellään "laajuudeksi, jossa valtaa käytetään yksityisen hyödyn tavoitteluun, mukaan lukien sekä pienet että suuret korruption muodot sekä valtion "kaappaus" eliitin ja yksityisten etujen toimesta". Vaikka määritelmä itsessään on melko tarkka, Worldwide Governance Indicators -indikaattoreihin kootut tiedot perustuvat kaikkiin saatavilla oleviin kyselytutkimuksiin: kysymykset vaihtelevat "onko korruptio vakava ongelma?" ja "onko korruptio vakava ongelma?" välillä aina julkisen tiedonsaannin mittaamiseen, eivätkä ne ole johdonmukaisia eri maissa. Näistä heikkouksista huolimatta näiden tietokokonaisuuksien maailmanlaajuinen kattavuus on johtanut siihen, että ne on otettu laajalti käyttöön, erityisesti </w:t>
      </w:r>
      <w:r>
        <w:rPr>
          <w:color w:val="556B2F"/>
        </w:rPr>
        <w:t xml:space="preserve">Millennium Challenge Corporationin </w:t>
      </w:r>
      <w:r>
        <w:t xml:space="preserve">toimesta</w:t>
      </w:r>
      <w:r>
        <w:t xml:space="preserve">.</w:t>
      </w:r>
    </w:p>
    <w:p>
      <w:r>
        <w:rPr>
          <w:b/>
        </w:rPr>
        <w:t xml:space="preserve">Kysymys 0</w:t>
      </w:r>
    </w:p>
    <w:p>
      <w:r>
        <w:t xml:space="preserve">Kuinka monta yritystä eri puolilla maailmaa Maailmanpankki on tutkinut korruptiotutkimuksessaan?</w:t>
      </w:r>
    </w:p>
    <w:p>
      <w:r>
        <w:rPr>
          <w:b/>
        </w:rPr>
        <w:t xml:space="preserve">Kysymys 1</w:t>
      </w:r>
    </w:p>
    <w:p>
      <w:r>
        <w:t xml:space="preserve">Kuinka monta hallintotavan ulottuvuutta maailmanlaajuiset hallintoindikaattorit mittaavat?</w:t>
      </w:r>
    </w:p>
    <w:p>
      <w:r>
        <w:rPr>
          <w:b/>
        </w:rPr>
        <w:t xml:space="preserve">Kysymys 2</w:t>
      </w:r>
    </w:p>
    <w:p>
      <w:r>
        <w:t xml:space="preserve">Yksi ulottuvuuksista on se, missä määrin valtaa käytetään henkilökohtaisen hyödyn tavoittelemiseksi, mitä kutsutaan nimellä?</w:t>
      </w:r>
    </w:p>
    <w:p>
      <w:r>
        <w:rPr>
          <w:b/>
        </w:rPr>
        <w:t xml:space="preserve">Kysymys 3</w:t>
      </w:r>
    </w:p>
    <w:p>
      <w:r>
        <w:t xml:space="preserve">Mikä organisaatio on merkittävin näiden tutkimusten maailmanlaajuisen kattavuuden omaksumisesta?</w:t>
      </w:r>
    </w:p>
    <w:p>
      <w:r>
        <w:rPr>
          <w:b/>
        </w:rPr>
        <w:t xml:space="preserve">Tekstin numero 41</w:t>
      </w:r>
    </w:p>
    <w:p>
      <w:r>
        <w:t xml:space="preserve">Useat puolueet ovat keränneet yleisöltä ja asiantuntijoilta kyselytutkimuksia, joiden tarkoituksena on arvioida korruption ja lahjonnan tasoa sekä niiden vaikutusta poliittisiin ja taloudellisiin tuloksiin. Global Integrity, International Budget Partnership ja monet vähemmän tunnetut paikalliset ryhmät ovat luoneet toisen aallon korruptiomittareita. Näihin mittareihin kuuluu Global Integrity Index, joka julkaistiin ensimmäisen kerran vuonna </w:t>
      </w:r>
      <w:r>
        <w:rPr>
          <w:color w:val="A9A9A9"/>
        </w:rPr>
        <w:t xml:space="preserve">2004</w:t>
      </w:r>
      <w:r>
        <w:t xml:space="preserve">. Näiden toisen aallon hankkeiden tavoitteena on saada aikaan poliittisia muutoksia tunnistamalla resursseja tehokkaammin ja laatimalla tarkistuslistoja asteittaisten uudistusten toteuttamiseksi. Global Integrity ja </w:t>
      </w:r>
      <w:r>
        <w:rPr>
          <w:color w:val="DCDCDC"/>
        </w:rPr>
        <w:t xml:space="preserve">International Budget Partnership </w:t>
      </w:r>
      <w:r>
        <w:t xml:space="preserve">luopuvat kumpikin </w:t>
      </w:r>
      <w:r>
        <w:rPr>
          <w:color w:val="2F4F4F"/>
        </w:rPr>
        <w:t xml:space="preserve">julkisista kyselytutkimuksista </w:t>
      </w:r>
      <w:r>
        <w:t xml:space="preserve">ja käyttävät sen sijaan </w:t>
      </w:r>
      <w:r>
        <w:rPr>
          <w:color w:val="556B2F"/>
        </w:rPr>
        <w:t xml:space="preserve">maassa toimivia asiantuntijoita </w:t>
      </w:r>
      <w:r>
        <w:t xml:space="preserve">arvioimaan "korruption vastakohtaa", joka Global Integrityn määritelmän mukaan tarkoittaa julkista politiikkaa, joka ehkäisee, estää tai paljastaa korruptiota. Nämä lähestymistavat täydentävät ensimmäisen aallon valistustyökaluja antamalla hallituksille, jotka joutuvat kohtaamaan julkista paheksuntaa, tarkistuslistan, jolla mitataan konkreettisia toimia hallintotavan parantamiseksi.</w:t>
      </w:r>
    </w:p>
    <w:p>
      <w:r>
        <w:rPr>
          <w:b/>
        </w:rPr>
        <w:t xml:space="preserve">Kysymys 0</w:t>
      </w:r>
    </w:p>
    <w:p>
      <w:r>
        <w:t xml:space="preserve">Global Integrity ja mikä muu järjestö on laatinut toisen korruption mittariston?</w:t>
      </w:r>
    </w:p>
    <w:p>
      <w:r>
        <w:rPr>
          <w:b/>
        </w:rPr>
        <w:t xml:space="preserve">Kysymys 1</w:t>
      </w:r>
    </w:p>
    <w:p>
      <w:r>
        <w:t xml:space="preserve">Milloin Global Integrity Index julkaistiin ensimmäisen kerran?</w:t>
      </w:r>
    </w:p>
    <w:p>
      <w:r>
        <w:rPr>
          <w:b/>
        </w:rPr>
        <w:t xml:space="preserve">Kysymys 2</w:t>
      </w:r>
    </w:p>
    <w:p>
      <w:r>
        <w:t xml:space="preserve">Mitä tiedonkeruumenetelmiä kumpikaan yritys ei enää käytä?</w:t>
      </w:r>
    </w:p>
    <w:p>
      <w:r>
        <w:rPr>
          <w:b/>
        </w:rPr>
        <w:t xml:space="preserve">Kysymys 3</w:t>
      </w:r>
    </w:p>
    <w:p>
      <w:r>
        <w:t xml:space="preserve">Mitä järjestöt käyttävät julkisten kyselytutkimusten sijasta korruption tutkimiseen?</w:t>
      </w:r>
    </w:p>
    <w:p>
      <w:r>
        <w:rPr>
          <w:b/>
        </w:rPr>
        <w:t xml:space="preserve">Teksti numero 42</w:t>
      </w:r>
    </w:p>
    <w:p>
      <w:r>
        <w:t xml:space="preserve">Tyypilliset toisen aallon korruption mittarit eivät tarjoa </w:t>
      </w:r>
      <w:r>
        <w:t xml:space="preserve">ensimmäisen aallon hankkeissa havaittua </w:t>
      </w:r>
      <w:r>
        <w:rPr>
          <w:color w:val="A9A9A9"/>
        </w:rPr>
        <w:t xml:space="preserve">maailmanlaajuista </w:t>
      </w:r>
      <w:r>
        <w:t xml:space="preserve">kattavuutta, vaan keskittyvät sen sijaan </w:t>
      </w:r>
      <w:r>
        <w:t xml:space="preserve">keräämiensä tietojen </w:t>
      </w:r>
      <w:r>
        <w:rPr>
          <w:color w:val="DCDCDC"/>
        </w:rPr>
        <w:t xml:space="preserve">lokalisointiin </w:t>
      </w:r>
      <w:r>
        <w:t xml:space="preserve">tiettyihin ongelmiin ja syvällisen, "purettavissa olevan" sisällön luomiseen, joka vastaa määrällisiä ja laadullisia tietoja.</w:t>
      </w:r>
    </w:p>
    <w:p>
      <w:r>
        <w:rPr>
          <w:b/>
        </w:rPr>
        <w:t xml:space="preserve">Kysymys 0</w:t>
      </w:r>
    </w:p>
    <w:p>
      <w:r>
        <w:t xml:space="preserve">Minkä tasoista korruptiota mitataan toisessa aallossa?</w:t>
      </w:r>
    </w:p>
    <w:p>
      <w:r>
        <w:rPr>
          <w:b/>
        </w:rPr>
        <w:t xml:space="preserve">Kysymys 1</w:t>
      </w:r>
    </w:p>
    <w:p>
      <w:r>
        <w:t xml:space="preserve">Toisin kuin ensimmäinen aalto, toinen aalto ei tarjoa minkälaista kattavuutta?</w:t>
      </w:r>
    </w:p>
    <w:p>
      <w:r>
        <w:rPr>
          <w:b/>
        </w:rPr>
        <w:t xml:space="preserve">Teksti numero 43</w:t>
      </w:r>
    </w:p>
    <w:p>
      <w:r>
        <w:t xml:space="preserve">Vaihtoehtoisissa lähestymistavoissa, kuten brittiläisen avustusjärjestön </w:t>
      </w:r>
      <w:r>
        <w:rPr>
          <w:color w:val="A9A9A9"/>
        </w:rPr>
        <w:t xml:space="preserve">Drivers of Change </w:t>
      </w:r>
      <w:r>
        <w:t xml:space="preserve">-tutkimuksessa, ohitetaan </w:t>
      </w:r>
      <w:r>
        <w:rPr>
          <w:color w:val="DCDCDC"/>
        </w:rPr>
        <w:t xml:space="preserve">numerot </w:t>
      </w:r>
      <w:r>
        <w:t xml:space="preserve">ja edistetään </w:t>
      </w:r>
      <w:r>
        <w:rPr>
          <w:color w:val="2F4F4F"/>
        </w:rPr>
        <w:t xml:space="preserve">korruption ymmärtämistä </w:t>
      </w:r>
      <w:r>
        <w:t xml:space="preserve">poliittis-taloudellisen analyysin avulla, jossa tarkastellaan sitä, kuka hallitsee valtaa tietyssä yhteiskunnassa.</w:t>
      </w:r>
    </w:p>
    <w:p>
      <w:r>
        <w:rPr>
          <w:b/>
        </w:rPr>
        <w:t xml:space="preserve">Kysymys 0</w:t>
      </w:r>
    </w:p>
    <w:p>
      <w:r>
        <w:t xml:space="preserve">Mikä on brittiläisen avustusjärjestön tutkimuksen nimi?</w:t>
      </w:r>
    </w:p>
    <w:p>
      <w:r>
        <w:rPr>
          <w:b/>
        </w:rPr>
        <w:t xml:space="preserve">Kysymys 1</w:t>
      </w:r>
    </w:p>
    <w:p>
      <w:r>
        <w:t xml:space="preserve">Mitä Drivers of Change ohittaa?</w:t>
      </w:r>
    </w:p>
    <w:p>
      <w:r>
        <w:rPr>
          <w:b/>
        </w:rPr>
        <w:t xml:space="preserve">Kysymys 2</w:t>
      </w:r>
    </w:p>
    <w:p>
      <w:r>
        <w:t xml:space="preserve">Mitä Drivers of Change edistää?</w:t>
      </w:r>
    </w:p>
    <w:p>
      <w:r>
        <w:rPr>
          <w:b/>
        </w:rPr>
        <w:t xml:space="preserve">Tekstin numero 44</w:t>
      </w:r>
    </w:p>
    <w:p>
      <w:r>
        <w:t xml:space="preserve">Laajat ja moninaiset julkiset menot ovat jo itsessään alttiita </w:t>
      </w:r>
      <w:r>
        <w:rPr>
          <w:color w:val="A9A9A9"/>
        </w:rPr>
        <w:t xml:space="preserve">kaveruuden</w:t>
      </w:r>
      <w:r>
        <w:t xml:space="preserve">, lahjusten ja kavallusten </w:t>
      </w:r>
      <w:r>
        <w:t xml:space="preserve">riskille. </w:t>
      </w:r>
      <w:r>
        <w:rPr>
          <w:color w:val="DCDCDC"/>
        </w:rPr>
        <w:t xml:space="preserve">Monimutkaiset </w:t>
      </w:r>
      <w:r>
        <w:t xml:space="preserve">säädökset ja mielivaltainen, valvomaton virkamieskäyttäytyminen pahentavat ongelmaa</w:t>
      </w:r>
      <w:r>
        <w:rPr>
          <w:color w:val="DCDCDC"/>
        </w:rPr>
        <w:t xml:space="preserve">.</w:t>
      </w:r>
      <w:r>
        <w:t xml:space="preserve"> Tämä on yksi peruste </w:t>
      </w:r>
      <w:r>
        <w:rPr>
          <w:color w:val="2F4F4F"/>
        </w:rPr>
        <w:t xml:space="preserve">yksityistämiselle ja sääntelyn purkamiselle</w:t>
      </w:r>
      <w:r>
        <w:t xml:space="preserve">. Yksityistämisen vastustajat pitävät argumenttia ideologisena. Väitettä, jonka mukaan korruptio seuraa väistämättä mahdollisuudesta, heikentää se, että on olemassa maita, joissa korruptio on vähäistä tai olematonta mutta joissa julkinen sektori on suuri, kuten </w:t>
      </w:r>
      <w:r>
        <w:t xml:space="preserve">Pohjoismaissa. Nämä maat saavat hyviä pisteitä Ease of Doing Business -indeksissä hyvän ja usein yksinkertaisen sääntelyn ansiosta, ja niissä on </w:t>
      </w:r>
      <w:r>
        <w:t xml:space="preserve">vakiintunut </w:t>
      </w:r>
      <w:r>
        <w:rPr>
          <w:color w:val="6B8E23"/>
        </w:rPr>
        <w:t xml:space="preserve">oikeusvaltio.</w:t>
      </w:r>
      <w:r>
        <w:t xml:space="preserve"> Koska niissä ei ole korruptiota, ne voivat ylläpitää suuria julkisia sektoreita ilman poliittista korruptiota. Viimeaikaiset todisteet, joissa otetaan huomioon sekä menojen koko että sääntelyn monimutkaisuus, ovat osoittaneet, että korkean tulotason demokratioissa, joissa valtiosektori on laajempi, korruptio on todellakin yleisempää.</w:t>
      </w:r>
    </w:p>
    <w:p>
      <w:r>
        <w:rPr>
          <w:b/>
        </w:rPr>
        <w:t xml:space="preserve">Kysymys 0</w:t>
      </w:r>
    </w:p>
    <w:p>
      <w:r>
        <w:t xml:space="preserve">Julkisiin menoihin liittyy lahjuksia, kavalluksia ja mitä?</w:t>
      </w:r>
    </w:p>
    <w:p>
      <w:r>
        <w:rPr>
          <w:b/>
        </w:rPr>
        <w:t xml:space="preserve">Kysymys 1</w:t>
      </w:r>
    </w:p>
    <w:p>
      <w:r>
        <w:t xml:space="preserve">Minkälaiset säännökset pahentavat korruptiota julkisten menojen osalta?</w:t>
      </w:r>
    </w:p>
    <w:p>
      <w:r>
        <w:rPr>
          <w:b/>
        </w:rPr>
        <w:t xml:space="preserve">Kysymys 2</w:t>
      </w:r>
    </w:p>
    <w:p>
      <w:r>
        <w:t xml:space="preserve">Mahdollinen korruptio julkisissa menoissa on yksi niistä argumenteista, jotka puoltavat mitä?</w:t>
      </w:r>
    </w:p>
    <w:p>
      <w:r>
        <w:rPr>
          <w:b/>
        </w:rPr>
        <w:t xml:space="preserve">Kysymys 3</w:t>
      </w:r>
    </w:p>
    <w:p>
      <w:r>
        <w:t xml:space="preserve">Missä maissa julkinen sektori on suuri mutta korruptio vähäistä?</w:t>
      </w:r>
    </w:p>
    <w:p>
      <w:r>
        <w:rPr>
          <w:b/>
        </w:rPr>
        <w:t xml:space="preserve">Kysymys 4</w:t>
      </w:r>
    </w:p>
    <w:p>
      <w:r>
        <w:t xml:space="preserve">Mitä matalan korruption maissa on vakiintunut?</w:t>
      </w:r>
    </w:p>
    <w:p>
      <w:r>
        <w:rPr>
          <w:b/>
        </w:rPr>
        <w:t xml:space="preserve">Tekstin numero 45</w:t>
      </w:r>
    </w:p>
    <w:p>
      <w:r>
        <w:t xml:space="preserve">Kuten muissakin valtion taloudellisissa toimissa, myös yksityistämisessä, kuten valtion omistaman omaisuuden myynnissä, on erityisen suuri riski </w:t>
      </w:r>
      <w:r>
        <w:rPr>
          <w:color w:val="A9A9A9"/>
        </w:rPr>
        <w:t xml:space="preserve">kaveripiirin toimintaan</w:t>
      </w:r>
      <w:r>
        <w:t xml:space="preserve">. Venäjän, Latinalaisen Amerikan ja Itä-Saksan yksityistämisiin liittyi laajamittaista korruptiota valtionyhtiöiden myynnin yhteydessä. </w:t>
      </w:r>
      <w:r>
        <w:rPr>
          <w:color w:val="DCDCDC"/>
        </w:rPr>
        <w:t xml:space="preserve">Poliittisia yhteyksiä omaavat henkilöt </w:t>
      </w:r>
      <w:r>
        <w:t xml:space="preserve">saivat epäoikeudenmukaisesti suuria omaisuuksia, mikä on diskreditoinut yksityistämisen näillä alueilla. Vaikka tiedotusvälineet ovat raportoineet laajasti myynteihin liittyneestä suuresta korruptiosta, tutkimuksissa on väitetty, että toiminnan tehokkuuden lisääntymisen lisäksi päivittäinen pikkukorruptio on tai olisi suurempaa ilman yksityistämistä ja että korruptio on yleisempää </w:t>
      </w:r>
      <w:r>
        <w:rPr>
          <w:color w:val="2F4F4F"/>
        </w:rPr>
        <w:t xml:space="preserve">yksityistämättömillä aloilla</w:t>
      </w:r>
      <w:r>
        <w:t xml:space="preserve">. </w:t>
      </w:r>
      <w:r>
        <w:t xml:space="preserve">Lisäksi on näyttöä siitä, että lain ulkopuolinen ja epävirallinen toiminta on yleisempää maissa, jotka ovat </w:t>
      </w:r>
      <w:r>
        <w:rPr>
          <w:color w:val="556B2F"/>
        </w:rPr>
        <w:t xml:space="preserve">yksityistäneet vähemmän</w:t>
      </w:r>
      <w:r>
        <w:t xml:space="preserve">.</w:t>
      </w:r>
    </w:p>
    <w:p>
      <w:r>
        <w:rPr>
          <w:b/>
        </w:rPr>
        <w:t xml:space="preserve">Kysymys 0</w:t>
      </w:r>
    </w:p>
    <w:p>
      <w:r>
        <w:t xml:space="preserve">Valtion omaisuuden myyminen on erittäin riskialtista minkä vuoksi?</w:t>
      </w:r>
    </w:p>
    <w:p>
      <w:r>
        <w:rPr>
          <w:b/>
        </w:rPr>
        <w:t xml:space="preserve">Kysymys 1</w:t>
      </w:r>
    </w:p>
    <w:p>
      <w:r>
        <w:t xml:space="preserve">Millaiset ihmiset vaurastuivat valtionyhtiöiden myynnistä?</w:t>
      </w:r>
    </w:p>
    <w:p>
      <w:r>
        <w:rPr>
          <w:b/>
        </w:rPr>
        <w:t xml:space="preserve">Kysymys 2</w:t>
      </w:r>
    </w:p>
    <w:p>
      <w:r>
        <w:t xml:space="preserve">Missä korruptio on vielä yleisempää?</w:t>
      </w:r>
    </w:p>
    <w:p>
      <w:r>
        <w:rPr>
          <w:b/>
        </w:rPr>
        <w:t xml:space="preserve">Kysymys 3</w:t>
      </w:r>
    </w:p>
    <w:p>
      <w:r>
        <w:t xml:space="preserve">Maat, joissa tapahtuu enemmän epävirallisia ja epävirallisia asioita?</w:t>
      </w:r>
    </w:p>
    <w:p>
      <w:r>
        <w:rPr>
          <w:b/>
        </w:rPr>
        <w:t xml:space="preserve">Teksti numero 46</w:t>
      </w:r>
    </w:p>
    <w:p>
      <w:r>
        <w:t xml:space="preserve">Euroopan unionissa sovelletaan </w:t>
      </w:r>
      <w:r>
        <w:rPr>
          <w:color w:val="A9A9A9"/>
        </w:rPr>
        <w:t xml:space="preserve">toissijaisuusperiaatetta</w:t>
      </w:r>
      <w:r>
        <w:t xml:space="preserve">, jonka mukaan julkisen palvelun tarjoaa se alin, paikallinen viranomainen, joka pystyy tarjoamaan sen pätevästi</w:t>
      </w:r>
      <w:r>
        <w:t xml:space="preserve">.</w:t>
      </w:r>
      <w:r>
        <w:t xml:space="preserve"> Vaikutuksena on, että varojen jakaminen useisiin eri instansseihin vähentää </w:t>
      </w:r>
      <w:r>
        <w:rPr>
          <w:color w:val="DCDCDC"/>
        </w:rPr>
        <w:t xml:space="preserve">kavalluksia, koska </w:t>
      </w:r>
      <w:r>
        <w:t xml:space="preserve">pienikin puuttuva summa huomataan. Sen sijaan </w:t>
      </w:r>
      <w:r>
        <w:rPr>
          <w:color w:val="2F4F4F"/>
        </w:rPr>
        <w:t xml:space="preserve">keskitetyssä </w:t>
      </w:r>
      <w:r>
        <w:t xml:space="preserve">viranomaisessa pienetkin osuudet julkisista varoista voivat olla suuria summia.</w:t>
      </w:r>
    </w:p>
    <w:p>
      <w:r>
        <w:rPr>
          <w:b/>
        </w:rPr>
        <w:t xml:space="preserve">Kysymys 0</w:t>
      </w:r>
    </w:p>
    <w:p>
      <w:r>
        <w:t xml:space="preserve">Mitä kutsutaan julkisen palvelun tarjoamiseksi alimmasta paikallishallinnon muodosta, joka voi tarjota palvelun asianmukaisesti?</w:t>
      </w:r>
    </w:p>
    <w:p>
      <w:r>
        <w:rPr>
          <w:b/>
        </w:rPr>
        <w:t xml:space="preserve">Kysymys 1</w:t>
      </w:r>
    </w:p>
    <w:p>
      <w:r>
        <w:t xml:space="preserve">Mitä rahan jakaminen useisiin eri instansseihin estää?</w:t>
      </w:r>
    </w:p>
    <w:p>
      <w:r>
        <w:rPr>
          <w:b/>
        </w:rPr>
        <w:t xml:space="preserve">Kysymys 2</w:t>
      </w:r>
    </w:p>
    <w:p>
      <w:r>
        <w:t xml:space="preserve">Millaisessa viranomaisessa pienetkin julkiset rahat voivat olla paljon?</w:t>
      </w:r>
    </w:p>
    <w:p>
      <w:r>
        <w:rPr>
          <w:b/>
        </w:rPr>
        <w:t xml:space="preserve">Tekstin numero 47</w:t>
      </w:r>
    </w:p>
    <w:p>
      <w:r>
        <w:t xml:space="preserve">Jos myös hallitusten ylimmät johtoportaat hyötyvät korruptiosta tai valtion varojen kavaltamisesta, käytetään joskus nimitystä </w:t>
      </w:r>
      <w:r>
        <w:rPr>
          <w:color w:val="A9A9A9"/>
        </w:rPr>
        <w:t xml:space="preserve">kleptokratia</w:t>
      </w:r>
      <w:r>
        <w:t xml:space="preserve">. </w:t>
      </w:r>
      <w:r>
        <w:t xml:space="preserve">Hallituksen jäsenet voivat hyödyntää luonnonvaroja (esim. </w:t>
      </w:r>
      <w:r>
        <w:rPr>
          <w:color w:val="DCDCDC"/>
        </w:rPr>
        <w:t xml:space="preserve">timantteja ja öljyä </w:t>
      </w:r>
      <w:r>
        <w:t xml:space="preserve">muutamissa merkittävissä tapauksissa) tai valtion omistamaa tuotantoteollisuutta. Useat korruptoituneet hallitukset ovat rikastuneet </w:t>
      </w:r>
      <w:r>
        <w:rPr>
          <w:color w:val="2F4F4F"/>
        </w:rPr>
        <w:t xml:space="preserve">ulkomaanavulla</w:t>
      </w:r>
      <w:r>
        <w:t xml:space="preserve">, joka käytetään usein näyttäviin rakennuksiin ja </w:t>
      </w:r>
      <w:r>
        <w:rPr>
          <w:color w:val="556B2F"/>
        </w:rPr>
        <w:t xml:space="preserve">asevarusteluun</w:t>
      </w:r>
      <w:r>
        <w:t xml:space="preserve">.</w:t>
      </w:r>
    </w:p>
    <w:p>
      <w:r>
        <w:rPr>
          <w:b/>
        </w:rPr>
        <w:t xml:space="preserve">Kysymys 0</w:t>
      </w:r>
    </w:p>
    <w:p>
      <w:r>
        <w:t xml:space="preserve">Miksi kutsutaan sitä, kun hallituksen korkeammat virkamiehet kavaltelevat valtion kassaa?</w:t>
      </w:r>
    </w:p>
    <w:p>
      <w:r>
        <w:rPr>
          <w:b/>
        </w:rPr>
        <w:t xml:space="preserve">Kysymys 1</w:t>
      </w:r>
    </w:p>
    <w:p>
      <w:r>
        <w:t xml:space="preserve">Millaisia esimerkkejä luonnonvaroista jotkut korruptoituneet virkamiehet hallituksessa ottavat?</w:t>
      </w:r>
    </w:p>
    <w:p>
      <w:r>
        <w:rPr>
          <w:b/>
        </w:rPr>
        <w:t xml:space="preserve">Kysymys 2</w:t>
      </w:r>
    </w:p>
    <w:p>
      <w:r>
        <w:t xml:space="preserve">Jotkut korruptoituneet hallitukset käyttävät minkälaista rahaa?</w:t>
      </w:r>
    </w:p>
    <w:p>
      <w:r>
        <w:rPr>
          <w:b/>
        </w:rPr>
        <w:t xml:space="preserve">Kysymys 3</w:t>
      </w:r>
    </w:p>
    <w:p>
      <w:r>
        <w:t xml:space="preserve">Ulkomaanavun rahoilla rakennetaan joskus hienoja rakennelmia ja ostetaan mitä?</w:t>
      </w:r>
    </w:p>
    <w:p>
      <w:r>
        <w:rPr>
          <w:b/>
        </w:rPr>
        <w:t xml:space="preserve">Tekstin numero 48</w:t>
      </w:r>
    </w:p>
    <w:p>
      <w:r>
        <w:t xml:space="preserve">Korruptoituneen diktatuurin seurauksena on tyypillisesti useita vuosia kestänyt yleinen ahdinko ja kärsimys kansalaisten suurimmalle enemmistölle, kun kansalaisyhteiskunta ja oikeusvaltio hajoavat. Lisäksi korruptoituneet diktaattorit jättävät rutiininomaisesti huomiotta </w:t>
      </w:r>
      <w:r>
        <w:rPr>
          <w:color w:val="A9A9A9"/>
        </w:rPr>
        <w:t xml:space="preserve">taloudelliset ja sosiaaliset ongelmat </w:t>
      </w:r>
      <w:r>
        <w:t xml:space="preserve">pyrkiessään keräämään yhä enemmän vaurautta ja valtaa.</w:t>
      </w:r>
    </w:p>
    <w:p>
      <w:r>
        <w:rPr>
          <w:b/>
        </w:rPr>
        <w:t xml:space="preserve">Kysymys 0</w:t>
      </w:r>
    </w:p>
    <w:p>
      <w:r>
        <w:t xml:space="preserve">Mitä korruptoituneet diktaattorit jättävät usein huomiotta tavoitellessaan lisää rahaa ja valtaa?</w:t>
      </w:r>
    </w:p>
    <w:p>
      <w:r>
        <w:rPr>
          <w:b/>
        </w:rPr>
        <w:t xml:space="preserve">Tekstin numero 49</w:t>
      </w:r>
    </w:p>
    <w:p>
      <w:r>
        <w:t xml:space="preserve">Klassinen esimerkki korruptoituneesta ja riistävästä diktaattorista on usein </w:t>
      </w:r>
      <w:r>
        <w:rPr>
          <w:color w:val="A9A9A9"/>
        </w:rPr>
        <w:t xml:space="preserve">marsalkka Mobutu Sese Sekon </w:t>
      </w:r>
      <w:r>
        <w:t xml:space="preserve">hallinto, </w:t>
      </w:r>
      <w:r>
        <w:t xml:space="preserve">joka hallitsi </w:t>
      </w:r>
      <w:r>
        <w:rPr>
          <w:color w:val="DCDCDC"/>
        </w:rPr>
        <w:t xml:space="preserve">Kongon demokraattista tasavaltaa </w:t>
      </w:r>
      <w:r>
        <w:t xml:space="preserve">(jonka hän nimesi uudelleen Zaireksi) vuosina 1965-1997. Sanotaan, että termi </w:t>
      </w:r>
      <w:r>
        <w:rPr>
          <w:color w:val="2F4F4F"/>
        </w:rPr>
        <w:t xml:space="preserve">kleptokratia </w:t>
      </w:r>
      <w:r>
        <w:t xml:space="preserve">sai suosiota suurelta osin siksi, että Mobutun hallintoa haluttiin kuvata tarkasti. Toinen klassinen tapaus on Nigeria, erityisesti </w:t>
      </w:r>
      <w:r>
        <w:rPr>
          <w:color w:val="556B2F"/>
        </w:rPr>
        <w:t xml:space="preserve">kenraali Sani Abachan </w:t>
      </w:r>
      <w:r>
        <w:t xml:space="preserve">aikana, </w:t>
      </w:r>
      <w:r>
        <w:t xml:space="preserve">joka toimi Nigerian tosiasiallisena presidenttinä vuodesta 1993 kuolemaansa saakka vuonna 1998. Hänen väitetään varastaneen noin 3-4 miljardia Yhdysvaltain dollaria. Hänet ja hänen sukulaisensa mainitaan usein nigerialaisissa 419-kirjehuijauksissa, joissa väitetään tarjoavan valtavia omaisuuksia "apua" varastettujen "omaisuuksien" pesemisessä, mutta todellisuudessa niitä ei ole olemassa. Nigerian johtajat varastivat valtion kassasta yli 400 miljardia dollaria vuosina 1960-1999.</w:t>
      </w:r>
    </w:p>
    <w:p>
      <w:r>
        <w:rPr>
          <w:b/>
        </w:rPr>
        <w:t xml:space="preserve">Kysymys 0</w:t>
      </w:r>
    </w:p>
    <w:p>
      <w:r>
        <w:t xml:space="preserve">Kuka oli Zairen diktaattori vuosina 1965-1997?</w:t>
      </w:r>
    </w:p>
    <w:p>
      <w:r>
        <w:rPr>
          <w:b/>
        </w:rPr>
        <w:t xml:space="preserve">Kysymys 1</w:t>
      </w:r>
    </w:p>
    <w:p>
      <w:r>
        <w:t xml:space="preserve">Millä nimellä Zaire tunnettiin ennen?</w:t>
      </w:r>
    </w:p>
    <w:p>
      <w:r>
        <w:rPr>
          <w:b/>
        </w:rPr>
        <w:t xml:space="preserve">Kysymys 2</w:t>
      </w:r>
    </w:p>
    <w:p>
      <w:r>
        <w:t xml:space="preserve">Mikä termi tuli suositummaksi Mobutun hallitessa?</w:t>
      </w:r>
    </w:p>
    <w:p>
      <w:r>
        <w:rPr>
          <w:b/>
        </w:rPr>
        <w:t xml:space="preserve">Kysymys 3</w:t>
      </w:r>
    </w:p>
    <w:p>
      <w:r>
        <w:t xml:space="preserve">Kuka hallitsi Nigeriaa kuolemaansa asti vuonna 1998?</w:t>
      </w:r>
    </w:p>
    <w:p>
      <w:r>
        <w:rPr>
          <w:b/>
        </w:rPr>
        <w:t xml:space="preserve">Tekstin numero 50</w:t>
      </w:r>
    </w:p>
    <w:p>
      <w:r>
        <w:t xml:space="preserve">Viime aikoina useissa talouslehdissä, erityisesti </w:t>
      </w:r>
      <w:r>
        <w:t xml:space="preserve">Forbes-lehdessä, on </w:t>
      </w:r>
      <w:r>
        <w:t xml:space="preserve">kirjoitettu, että </w:t>
      </w:r>
      <w:r>
        <w:rPr>
          <w:color w:val="DCDCDC"/>
        </w:rPr>
        <w:t xml:space="preserve">Kuuban tasavallan pääsihteeri </w:t>
      </w:r>
      <w:r>
        <w:t xml:space="preserve">Fidel Castro on </w:t>
      </w:r>
      <w:r>
        <w:t xml:space="preserve">vuodesta 1959 lähtien ollut todennäköisesti jopa 900 miljoonan dollarin edunsaaja, koska hän "hallitsee" valtion omistamia yrityksiä. Hänen hallintonsa vastustajat väittävät, että hän on käyttänyt asekaupoilla, huumausaineilla, kansainvälisillä lainoilla ja yksityisomaisuuden takavarikoinnilla kerättyjä varoja rikastuttaakseen itseään ja poliittisia ystäviään, jotka pitävät hänen diktatuurinsa koossa, ja että Forbesin julkaisema 900 miljoonaa dollaria on vain </w:t>
      </w:r>
      <w:r>
        <w:rPr>
          <w:color w:val="2F4F4F"/>
        </w:rPr>
        <w:t xml:space="preserve">osa </w:t>
      </w:r>
      <w:r>
        <w:t xml:space="preserve">hänen varallisuudestaan, vaikka tämä on vielä todistettava.</w:t>
      </w:r>
    </w:p>
    <w:p>
      <w:r>
        <w:rPr>
          <w:b/>
        </w:rPr>
        <w:t xml:space="preserve">Kysymys 0</w:t>
      </w:r>
    </w:p>
    <w:p>
      <w:r>
        <w:t xml:space="preserve">Missä lehdessä oli artikkeleita siitä, että Castro hyötyi korruptiosta?</w:t>
      </w:r>
    </w:p>
    <w:p>
      <w:r>
        <w:rPr>
          <w:b/>
        </w:rPr>
        <w:t xml:space="preserve">Kysymys 1</w:t>
      </w:r>
    </w:p>
    <w:p>
      <w:r>
        <w:t xml:space="preserve">Forbesin mukaan Castro vei 900 miljoonaa dollaria, mikä on vain osa hänen kokonaisvarallisuudestaan?</w:t>
      </w:r>
    </w:p>
    <w:p>
      <w:r>
        <w:rPr>
          <w:b/>
        </w:rPr>
        <w:t xml:space="preserve">Kysymys 2</w:t>
      </w:r>
    </w:p>
    <w:p>
      <w:r>
        <w:t xml:space="preserve">Mikä on Fidel Castron virallinen titteli?</w:t>
      </w:r>
    </w:p>
    <w:p>
      <w:r>
        <w:rPr>
          <w:b/>
        </w:rPr>
        <w:t xml:space="preserve">Tekstin numero 51</w:t>
      </w:r>
    </w:p>
    <w:p>
      <w:r>
        <w:t xml:space="preserve">Muita yleissopimuksia hyväksyttiin alueellisella tasolla </w:t>
      </w:r>
      <w:r>
        <w:rPr>
          <w:color w:val="A9A9A9"/>
        </w:rPr>
        <w:t xml:space="preserve">Amerikan valtioiden järjestön </w:t>
      </w:r>
      <w:r>
        <w:t xml:space="preserve">(OAS tai OEA), </w:t>
      </w:r>
      <w:r>
        <w:rPr>
          <w:color w:val="DCDCDC"/>
        </w:rPr>
        <w:t xml:space="preserve">Afrikan unionin </w:t>
      </w:r>
      <w:r>
        <w:t xml:space="preserve">ja vuonna </w:t>
      </w:r>
      <w:r>
        <w:rPr>
          <w:color w:val="2F4F4F"/>
        </w:rPr>
        <w:t xml:space="preserve">2003</w:t>
      </w:r>
      <w:r>
        <w:t xml:space="preserve">, ja yleismaailmallisella tasolla </w:t>
      </w:r>
      <w:r>
        <w:rPr>
          <w:color w:val="556B2F"/>
        </w:rPr>
        <w:t xml:space="preserve">Yhdistyneiden Kansakuntien korruption vastaisen yleissopimuksen puitteissa</w:t>
      </w:r>
      <w:r>
        <w:t xml:space="preserve">.</w:t>
      </w:r>
    </w:p>
    <w:p>
      <w:r>
        <w:rPr>
          <w:b/>
        </w:rPr>
        <w:t xml:space="preserve">Kysymys 0</w:t>
      </w:r>
    </w:p>
    <w:p>
      <w:r>
        <w:t xml:space="preserve">Mikä on OAS?</w:t>
      </w:r>
    </w:p>
    <w:p>
      <w:r>
        <w:rPr>
          <w:b/>
        </w:rPr>
        <w:t xml:space="preserve">Kysymys 1</w:t>
      </w:r>
    </w:p>
    <w:p>
      <w:r>
        <w:t xml:space="preserve">Alueellisella tasolla hyväksyttiin lisää yleissopimuksia OAS:ssa ja kuka?</w:t>
      </w:r>
    </w:p>
    <w:p>
      <w:r>
        <w:rPr>
          <w:b/>
        </w:rPr>
        <w:t xml:space="preserve">Kysymys 2</w:t>
      </w:r>
    </w:p>
    <w:p>
      <w:r>
        <w:t xml:space="preserve">Mikä järjestö liittyi universaalille tasolle?</w:t>
      </w:r>
    </w:p>
    <w:p>
      <w:r>
        <w:rPr>
          <w:b/>
        </w:rPr>
        <w:t xml:space="preserve">Kysymys 3</w:t>
      </w:r>
    </w:p>
    <w:p>
      <w:r>
        <w:t xml:space="preserve">Milloin Yhdistyneiden Kansakuntien korruption vastaiseen yleissopimukseen liityttiin?</w:t>
      </w:r>
    </w:p>
    <w:p>
      <w:r>
        <w:rPr>
          <w:b/>
        </w:rPr>
        <w:t xml:space="preserve">Tekstin numero 52</w:t>
      </w:r>
    </w:p>
    <w:p>
      <w:r>
        <w:t xml:space="preserve">Korruption tilastollinen mittaaminen on vaikeaa, ellei mahdotonta, koska kyseessä on laiton liiketoimi ja </w:t>
      </w:r>
      <w:r>
        <w:rPr>
          <w:color w:val="A9A9A9"/>
        </w:rPr>
        <w:t xml:space="preserve">korruption määritelmät ovat epätarkkoja</w:t>
      </w:r>
      <w:r>
        <w:t xml:space="preserve">. </w:t>
      </w:r>
      <w:r>
        <w:t xml:space="preserve">Vaikka "korruptioindeksit" ilmestyivät ensimmäisen kerran </w:t>
      </w:r>
      <w:r>
        <w:rPr>
          <w:color w:val="2F4F4F"/>
        </w:rPr>
        <w:t xml:space="preserve">Corruption Perceptions Index CPI -indeksin </w:t>
      </w:r>
      <w:r>
        <w:t xml:space="preserve">myötä</w:t>
      </w:r>
      <w:r>
        <w:rPr>
          <w:color w:val="DCDCDC"/>
        </w:rPr>
        <w:t xml:space="preserve">1995</w:t>
      </w:r>
      <w:r>
        <w:t xml:space="preserve"/>
      </w:r>
      <w:r>
        <w:t xml:space="preserve">, kaikki nämä mittarit perustuvat erilaisiin korruption välitystapoihin, kuten yleisön käsityksiin ongelman laajuudesta.</w:t>
      </w:r>
    </w:p>
    <w:p>
      <w:r>
        <w:rPr>
          <w:b/>
        </w:rPr>
        <w:t xml:space="preserve">Kysymys 0</w:t>
      </w:r>
    </w:p>
    <w:p>
      <w:r>
        <w:t xml:space="preserve">Miksi korruptiota on vaikea mitata?</w:t>
      </w:r>
    </w:p>
    <w:p>
      <w:r>
        <w:rPr>
          <w:b/>
        </w:rPr>
        <w:t xml:space="preserve">Kysymys 1</w:t>
      </w:r>
    </w:p>
    <w:p>
      <w:r>
        <w:t xml:space="preserve">Milloin korruptiota koskevat indeksit ilmestyivät ensimmäisen kerran?</w:t>
      </w:r>
    </w:p>
    <w:p>
      <w:r>
        <w:rPr>
          <w:b/>
        </w:rPr>
        <w:t xml:space="preserve">Kysymys 2</w:t>
      </w:r>
    </w:p>
    <w:p>
      <w:r>
        <w:t xml:space="preserve">Mikä oli ensimmäinen korruptioindeksi vuonna 1995?</w:t>
      </w:r>
    </w:p>
    <w:p>
      <w:r>
        <w:rPr>
          <w:b/>
        </w:rPr>
        <w:t xml:space="preserve">Tekstin numero 53</w:t>
      </w:r>
    </w:p>
    <w:p>
      <w:r>
        <w:t xml:space="preserve">Oikeuslaitoksen korruptioon </w:t>
      </w:r>
      <w:r>
        <w:t xml:space="preserve">on </w:t>
      </w:r>
      <w:r>
        <w:rPr>
          <w:color w:val="A9A9A9"/>
        </w:rPr>
        <w:t xml:space="preserve">kaksi </w:t>
      </w:r>
      <w:r>
        <w:t xml:space="preserve">tapaa: valtio (budjettisuunnittelun ja erilaisten etuoikeuksien kautta) ja yksityinen. </w:t>
      </w:r>
      <w:r>
        <w:t xml:space="preserve">Monissa siirtymäkauden maissa ja kehitysmaissa </w:t>
      </w:r>
      <w:r>
        <w:rPr>
          <w:color w:val="DCDCDC"/>
        </w:rPr>
        <w:t xml:space="preserve">oikeuslaitoksen </w:t>
      </w:r>
      <w:r>
        <w:t xml:space="preserve">talousarvio on </w:t>
      </w:r>
      <w:r>
        <w:t xml:space="preserve">lähes kokonaan </w:t>
      </w:r>
      <w:r>
        <w:rPr>
          <w:color w:val="2F4F4F"/>
        </w:rPr>
        <w:t xml:space="preserve">toimeenpanovallan </w:t>
      </w:r>
      <w:r>
        <w:t xml:space="preserve">hallussa</w:t>
      </w:r>
      <w:r>
        <w:t xml:space="preserve">. </w:t>
      </w:r>
      <w:r>
        <w:t xml:space="preserve">Jälkimmäinen heikentää </w:t>
      </w:r>
      <w:r>
        <w:rPr>
          <w:color w:val="556B2F"/>
        </w:rPr>
        <w:t xml:space="preserve">vallanjakoa, </w:t>
      </w:r>
      <w:r>
        <w:t xml:space="preserve">koska se luo oikeuslaitokselle kriittisen taloudellisen riippuvuuden. Kansallisen varallisuuden asianmukainen jakautuminen, mukaan lukien valtion menot oikeuslaitokselle, on perustuslaillisen taloustieteen aihe. Korruptiota oikeuslaitoksessa voi olla vaikea kitkeä kokonaan, jopa kehittyneissä maissa.</w:t>
      </w:r>
    </w:p>
    <w:p>
      <w:r>
        <w:rPr>
          <w:b/>
        </w:rPr>
        <w:t xml:space="preserve">Kysymys 0</w:t>
      </w:r>
    </w:p>
    <w:p>
      <w:r>
        <w:t xml:space="preserve">Kuinka monta oikeuslaitoksen korruptiomenetelmää on olemassa?</w:t>
      </w:r>
    </w:p>
    <w:p>
      <w:r>
        <w:rPr>
          <w:b/>
        </w:rPr>
        <w:t xml:space="preserve">Kysymys 1</w:t>
      </w:r>
    </w:p>
    <w:p>
      <w:r>
        <w:t xml:space="preserve">Mikä osa hallituksesta valvoo oikeuslaitoksen budjettia monissa kehitysmaissa?</w:t>
      </w:r>
    </w:p>
    <w:p>
      <w:r>
        <w:rPr>
          <w:b/>
        </w:rPr>
        <w:t xml:space="preserve">Kysymys 2</w:t>
      </w:r>
    </w:p>
    <w:p>
      <w:r>
        <w:t xml:space="preserve">Mitä toimeenpanovallan valvonta oikeuslaitoksen rahojen suhteen heikentää?</w:t>
      </w:r>
    </w:p>
    <w:p>
      <w:r>
        <w:rPr>
          <w:b/>
        </w:rPr>
        <w:t xml:space="preserve">Kysymys 3</w:t>
      </w:r>
    </w:p>
    <w:p>
      <w:r>
        <w:t xml:space="preserve">Millaisesta korruptiosta on vaikea päästä eroon edes kehittyneissä maissa?</w:t>
      </w:r>
    </w:p>
    <w:p>
      <w:r>
        <w:rPr>
          <w:b/>
        </w:rPr>
        <w:t xml:space="preserve">Tekstin numero 54</w:t>
      </w:r>
    </w:p>
    <w:p>
      <w:r>
        <w:rPr>
          <w:color w:val="A9A9A9"/>
        </w:rPr>
        <w:t xml:space="preserve">Matkaviestintä </w:t>
      </w:r>
      <w:r>
        <w:t xml:space="preserve">ja radiolähetykset auttavat korruption torjunnassa erityisesti </w:t>
      </w:r>
      <w:r>
        <w:rPr>
          <w:color w:val="DCDCDC"/>
        </w:rPr>
        <w:t xml:space="preserve">Afrikan </w:t>
      </w:r>
      <w:r>
        <w:t xml:space="preserve">kaltaisilla kehitysalueilla, </w:t>
      </w:r>
      <w:r>
        <w:t xml:space="preserve">joilla muut viestintämuodot ovat rajallisia. Intiassa </w:t>
      </w:r>
      <w:r>
        <w:rPr>
          <w:color w:val="2F4F4F"/>
        </w:rPr>
        <w:t xml:space="preserve">korruption vastainen toimisto </w:t>
      </w:r>
      <w:r>
        <w:t xml:space="preserve">taistelee korruptiota vastaan, ja uutta oikeusasiamieslakia, </w:t>
      </w:r>
      <w:r>
        <w:rPr>
          <w:color w:val="556B2F"/>
        </w:rPr>
        <w:t xml:space="preserve">Jan Lokpal Bill -lakia, </w:t>
      </w:r>
      <w:r>
        <w:t xml:space="preserve">valmistellaan parhaillaan.</w:t>
      </w:r>
    </w:p>
    <w:p>
      <w:r>
        <w:rPr>
          <w:b/>
        </w:rPr>
        <w:t xml:space="preserve">Kysymys 0</w:t>
      </w:r>
    </w:p>
    <w:p>
      <w:r>
        <w:t xml:space="preserve">Radiolähetykset ja mikä auttaa estämään korruptiota?</w:t>
      </w:r>
    </w:p>
    <w:p>
      <w:r>
        <w:rPr>
          <w:b/>
        </w:rPr>
        <w:t xml:space="preserve">Kysymys 1</w:t>
      </w:r>
    </w:p>
    <w:p>
      <w:r>
        <w:t xml:space="preserve">Mitä maata käytetään esimerkkinä rajoitetuista viestintämuodoista?</w:t>
      </w:r>
    </w:p>
    <w:p>
      <w:r>
        <w:rPr>
          <w:b/>
        </w:rPr>
        <w:t xml:space="preserve">Kysymys 2</w:t>
      </w:r>
    </w:p>
    <w:p>
      <w:r>
        <w:t xml:space="preserve">Kuka toimii korruptiota vastaan Intiassa?</w:t>
      </w:r>
    </w:p>
    <w:p>
      <w:r>
        <w:rPr>
          <w:b/>
        </w:rPr>
        <w:t xml:space="preserve">Kysymys 3</w:t>
      </w:r>
    </w:p>
    <w:p>
      <w:r>
        <w:t xml:space="preserve">Mitä uutta oikeusasiamieslakia Intiassa valmistellaan?</w:t>
      </w:r>
    </w:p>
    <w:p>
      <w:r>
        <w:rPr>
          <w:b/>
        </w:rPr>
        <w:t xml:space="preserve">Tekstin numero 55</w:t>
      </w:r>
    </w:p>
    <w:p>
      <w:r>
        <w:rPr>
          <w:color w:val="A9A9A9"/>
        </w:rPr>
        <w:t xml:space="preserve">1990-luvulla </w:t>
      </w:r>
      <w:r>
        <w:t xml:space="preserve">kansainvälisellä tasolla (erityisesti Euroopan yhteisö, Euroopan neuvosto ja OECD) tehtiin aloitteita korruption kieltämiseksi: esimerkiksi </w:t>
      </w:r>
      <w:r>
        <w:rPr>
          <w:color w:val="DCDCDC"/>
        </w:rPr>
        <w:t xml:space="preserve">Euroopan neuvoston ministerikomitea </w:t>
      </w:r>
      <w:r>
        <w:t xml:space="preserve">hyväksyi vuonna 1996 kattavan korruption vastaisen toimintaohjelman ja antoi sen jälkeen </w:t>
      </w:r>
      <w:r>
        <w:rPr>
          <w:color w:val="2F4F4F"/>
        </w:rPr>
        <w:t xml:space="preserve">useita korruption vastaisia normeja</w:t>
      </w:r>
      <w:r>
        <w:t xml:space="preserve">:</w:t>
      </w:r>
    </w:p>
    <w:p>
      <w:r>
        <w:rPr>
          <w:b/>
        </w:rPr>
        <w:t xml:space="preserve">Kysymys 0</w:t>
      </w:r>
    </w:p>
    <w:p>
      <w:r>
        <w:t xml:space="preserve">Millä vuosikymmenellä tehtiin kansainvälisiä aloitteita korruption torjumiseksi?</w:t>
      </w:r>
    </w:p>
    <w:p>
      <w:r>
        <w:rPr>
          <w:b/>
        </w:rPr>
        <w:t xml:space="preserve">Kysymys 1</w:t>
      </w:r>
    </w:p>
    <w:p>
      <w:r>
        <w:t xml:space="preserve">Kuka käynnisti toimintaohjelman?</w:t>
      </w:r>
    </w:p>
    <w:p>
      <w:r>
        <w:rPr>
          <w:b/>
        </w:rPr>
        <w:t xml:space="preserve">Kysymys 2</w:t>
      </w:r>
    </w:p>
    <w:p>
      <w:r>
        <w:t xml:space="preserve">Mitä toimintaohjelmassa käsiteltiin?</w:t>
      </w:r>
    </w:p>
    <w:p>
      <w:r>
        <w:rPr>
          <w:b/>
        </w:rPr>
        <w:t xml:space="preserve">Tekstin numero 56</w:t>
      </w:r>
    </w:p>
    <w:p>
      <w:r>
        <w:t xml:space="preserve">Näiden välineiden tarkoituksena oli puuttua korruption eri muotoihin (jotka liittyvät julkiseen sektoriin, yksityiseen sektoriin, poliittisen toiminnan rahoittamiseen jne.) riippumatta siitä, onko niillä puhtaasti kotimainen vai myös </w:t>
      </w:r>
      <w:r>
        <w:rPr>
          <w:color w:val="A9A9A9"/>
        </w:rPr>
        <w:t xml:space="preserve">kansainvälinen </w:t>
      </w:r>
      <w:r>
        <w:t xml:space="preserve">ulottuvuus. Kyseisissä teksteissä esitettyjen vaatimusten ja periaatteiden täytäntöönpanon valvomiseksi kansallisella tasolla perustettiin seurantamekanismi, </w:t>
      </w:r>
      <w:r>
        <w:rPr>
          <w:color w:val="DCDCDC"/>
        </w:rPr>
        <w:t xml:space="preserve">korruption vastainen valtioiden ryhmä (</w:t>
      </w:r>
      <w:r>
        <w:rPr>
          <w:color w:val="2F4F4F"/>
        </w:rPr>
        <w:t xml:space="preserve">Groupe d'Etats contre la corruption</w:t>
      </w:r>
      <w:r>
        <w:t xml:space="preserve">, ranskaksi GRECO)</w:t>
      </w:r>
      <w:r>
        <w:t xml:space="preserve">.</w:t>
      </w:r>
    </w:p>
    <w:p>
      <w:r>
        <w:rPr>
          <w:b/>
        </w:rPr>
        <w:t xml:space="preserve">Kysymys 0</w:t>
      </w:r>
    </w:p>
    <w:p>
      <w:r>
        <w:t xml:space="preserve">Mitä tarkoittaa GRECO?</w:t>
      </w:r>
    </w:p>
    <w:p>
      <w:r>
        <w:rPr>
          <w:b/>
        </w:rPr>
        <w:t xml:space="preserve">Kysymys 1</w:t>
      </w:r>
    </w:p>
    <w:p>
      <w:r>
        <w:t xml:space="preserve">Mikä on GRECO:n ranskankielisen vastineen nimi?</w:t>
      </w:r>
    </w:p>
    <w:p>
      <w:r>
        <w:rPr>
          <w:b/>
        </w:rPr>
        <w:t xml:space="preserve">Kysymys 2</w:t>
      </w:r>
    </w:p>
    <w:p>
      <w:r>
        <w:t xml:space="preserve">Välineillä, joita käytettiin erilaisten korruptoituneiden muotojen osoittamiseen, katsottiin, olivatko ne jäykästi kotimaisia vai mitä?</w:t>
      </w:r>
    </w:p>
    <w:p>
      <w:r>
        <w:br w:type="page"/>
      </w:r>
    </w:p>
    <w:sectPr w:rsidRPr="0006063C" w:rsidR="00FC693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&#65279;<?xml version="1.0" encoding="utf-8"?><Relationships xmlns="http://schemas.openxmlformats.org/package/2006/relationships"><Relationship Type="http://schemas.openxmlformats.org/officeDocument/2006/relationships/styles" Target="/word/styles.xml" Id="rId3" /><Relationship Type="http://schemas.microsoft.com/office/2007/relationships/stylesWithEffects" Target="/word/stylesWithEffects.xml" Id="rId4" /><Relationship Type="http://schemas.openxmlformats.org/officeDocument/2006/relationships/settings" Target="/word/settings.xml" Id="rId5" /><Relationship Type="http://schemas.openxmlformats.org/officeDocument/2006/relationships/webSettings" Target="/word/webSettings.xml" Id="rId6" /><Relationship Type="http://schemas.openxmlformats.org/officeDocument/2006/relationships/fontTable" Target="/word/fontTable.xml" Id="rId7" /><Relationship Type="http://schemas.openxmlformats.org/officeDocument/2006/relationships/theme" Target="/word/theme/theme111.xml" Id="rId8" /><Relationship Type="http://schemas.openxmlformats.org/officeDocument/2006/relationships/customXml" Target="/customXml/item1.xml" Id="rId1" /><Relationship Type="http://schemas.openxmlformats.org/officeDocument/2006/relationships/numbering" Target="/word/numbering.xml" Id="rId2" /></Relationships>
</file>

<file path=word/theme/theme11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&#65279;<?xml version="1.0" encoding="utf-8"?><Relationships xmlns="http://schemas.openxmlformats.org/package/2006/relationships"><Relationship Type="http://schemas.openxmlformats.org/officeDocument/2006/relationships/customXmlProps" Target="/customXml/itemProps111.xml" Id="rId1" /></Relationships>
</file>

<file path=customXml/item1.xml><?xml version="1.0" encoding="utf-8"?>
<b:Sources xmlns:b="http://schemas.openxmlformats.org/officeDocument/2006/bibliography" xmlns="http://schemas.openxmlformats.org/officeDocument/2006/bibliography" SelectedStyle="/APA.XSL" StyleName="APA"/>
</file>

<file path=customXml/itemProps11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vt="http://schemas.openxmlformats.org/officeDocument/2006/docPropsVTypes" xmlns:ap="http://schemas.openxmlformats.org/officeDocument/2006/extended-properties">
  <ap:Template>Normal.dotm</ap:Template>
  <ap:TotalTime>0</ap:TotalTime>
  <ap:Pages>1</ap:Pages>
  <ap:Words>0</ap:Words>
  <ap:Characters>0</ap:Characters>
  <ap:Application>Microsoft Macintosh Word</ap:Application>
  <ap:DocSecurity>0</ap:DocSecurity>
  <ap:Lines>0</ap:Lines>
  <ap:Paragraphs>0</ap:Paragraphs>
  <ap:ScaleCrop>false</ap:ScaleCrop>
  <ap:HeadingPairs>
    <vt:vector baseType="variant" size="2">
      <vt:variant>
        <vt:lpstr>Title</vt:lpstr>
      </vt:variant>
      <vt:variant>
        <vt:i4>1</vt:i4>
      </vt:variant>
    </vt:vector>
  </ap:HeadingPairs>
  <ap:TitlesOfParts>
    <vt:vector baseType="lpstr" size="1">
      <vt:lpstr/>
    </vt:vector>
  </ap:TitlesOfParts>
  <ap:Manager/>
  <ap:Company/>
  <ap:LinksUpToDate>false</ap:LinksUpToDate>
  <ap:CharactersWithSpaces>0</ap:CharactersWithSpaces>
  <ap:SharedDoc>false</ap:SharedDoc>
  <ap:HyperlinkBase/>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docId:5020AAC2E0DC4A00952D6DEFD6463BC8</keywords>
  <dc:description>generated by python-docx</dc:description>
  <lastModifiedBy/>
  <revision>1</revision>
  <dcterms:created xsi:type="dcterms:W3CDTF">2013-12-23T23:15:00.0000000Z</dcterms:created>
  <dcterms:modified xsi:type="dcterms:W3CDTF">2013-12-23T23:15:00.0000000Z</dcterms:modified>
  <category/>
</coreProperties>
</file>