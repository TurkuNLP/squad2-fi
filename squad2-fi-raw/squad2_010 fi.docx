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179</w:t>
      </w:r>
    </w:p>
    <w:p>
      <w:r>
        <w:rPr>
          <w:b/>
        </w:rPr>
        <w:t xml:space="preserve">Tekstin numero 0</w:t>
      </w:r>
    </w:p>
    <w:p>
      <w:r>
        <w:t xml:space="preserve">Nykyisen palatsin ytimenä oleva rakennus </w:t>
      </w:r>
      <w:r>
        <w:t xml:space="preserve">tunnettiin alun perin </w:t>
      </w:r>
      <w:r>
        <w:rPr>
          <w:color w:val="A9A9A9"/>
        </w:rPr>
        <w:t xml:space="preserve">Buckingham House </w:t>
      </w:r>
      <w:r>
        <w:t xml:space="preserve">-nimellä</w:t>
      </w:r>
      <w:r>
        <w:t xml:space="preserve">, ja se oli suuri kaupunkitalo, joka rakennettiin </w:t>
      </w:r>
      <w:r>
        <w:rPr>
          <w:color w:val="DCDCDC"/>
        </w:rPr>
        <w:t xml:space="preserve">Buckinghamin herttualle </w:t>
      </w:r>
      <w:r>
        <w:t xml:space="preserve">vuonna 1703 tontille, joka oli ollut yksityisomistuksessa ainakin 150 vuotta. </w:t>
      </w:r>
      <w:r>
        <w:rPr>
          <w:color w:val="2F4F4F"/>
        </w:rPr>
        <w:t xml:space="preserve">Kuningas Yrjö III </w:t>
      </w:r>
      <w:r>
        <w:t xml:space="preserve">osti sen </w:t>
      </w:r>
      <w:r>
        <w:t xml:space="preserve">vuonna 1761 kuningatar Charlotten yksityisasunnoksi, ja se tunnettiin nimellä </w:t>
      </w:r>
      <w:r>
        <w:rPr>
          <w:color w:val="556B2F"/>
        </w:rPr>
        <w:t xml:space="preserve">"The Queen's House"</w:t>
      </w:r>
      <w:r>
        <w:t xml:space="preserve">. </w:t>
      </w:r>
      <w:r>
        <w:t xml:space="preserve">Taloa laajennettiin 1800-luvulla pääasiassa arkkitehtien </w:t>
      </w:r>
      <w:r>
        <w:rPr>
          <w:color w:val="6B8E23"/>
        </w:rPr>
        <w:t xml:space="preserve">John Nash ja Edward Blore </w:t>
      </w:r>
      <w:r>
        <w:t xml:space="preserve">toimesta</w:t>
      </w:r>
      <w:r>
        <w:t xml:space="preserve">, jotka rakensivat kolme siipeä keskipihan ympärille</w:t>
      </w:r>
      <w:r>
        <w:t xml:space="preserve">.</w:t>
      </w:r>
      <w:r>
        <w:t xml:space="preserve"> Buckinghamin palatsista tuli Britannian monarkin asuinpaikka Lontoossa kuningatar Victorian tultua kuninkaaksi vuonna </w:t>
      </w:r>
      <w:r>
        <w:rPr>
          <w:color w:val="A0522D"/>
        </w:rPr>
        <w:t xml:space="preserve">1837</w:t>
      </w:r>
      <w:r>
        <w:t xml:space="preserve">.</w:t>
      </w:r>
    </w:p>
    <w:p>
      <w:r>
        <w:rPr>
          <w:b/>
        </w:rPr>
        <w:t xml:space="preserve">Kysymys 0</w:t>
      </w:r>
    </w:p>
    <w:p>
      <w:r>
        <w:t xml:space="preserve">Mikä oli Buckinghamin palatsin alkuperäinen nimi?</w:t>
      </w:r>
    </w:p>
    <w:p>
      <w:r>
        <w:rPr>
          <w:b/>
        </w:rPr>
        <w:t xml:space="preserve">Kysymys 1</w:t>
      </w:r>
    </w:p>
    <w:p>
      <w:r>
        <w:t xml:space="preserve">Kenelle Buckinghamin palatsi alun perin rakennettiin?</w:t>
      </w:r>
    </w:p>
    <w:p>
      <w:r>
        <w:rPr>
          <w:b/>
        </w:rPr>
        <w:t xml:space="preserve">Kysymys 2</w:t>
      </w:r>
    </w:p>
    <w:p>
      <w:r>
        <w:t xml:space="preserve">Kuka kuningas hankki Buckinghamin talon vuonna 1761?</w:t>
      </w:r>
    </w:p>
    <w:p>
      <w:r>
        <w:rPr>
          <w:b/>
        </w:rPr>
        <w:t xml:space="preserve">Kysymys 3</w:t>
      </w:r>
    </w:p>
    <w:p>
      <w:r>
        <w:t xml:space="preserve">Millä nimellä Buckingham House tunnettiin, kun kuningatar Charlotte asui siellä?</w:t>
      </w:r>
    </w:p>
    <w:p>
      <w:r>
        <w:rPr>
          <w:b/>
        </w:rPr>
        <w:t xml:space="preserve">Kysymys 4</w:t>
      </w:r>
    </w:p>
    <w:p>
      <w:r>
        <w:t xml:space="preserve">Mitkä kaksi arkkitehtia saivat tehtäväkseen laajentaa Buckinghamia 1800-luvulla?</w:t>
      </w:r>
    </w:p>
    <w:p>
      <w:r>
        <w:rPr>
          <w:b/>
        </w:rPr>
        <w:t xml:space="preserve">Kysymys 5</w:t>
      </w:r>
    </w:p>
    <w:p>
      <w:r>
        <w:t xml:space="preserve">Kenelle Buckinghamin talo alun perin rakennettiin?</w:t>
      </w:r>
    </w:p>
    <w:p>
      <w:r>
        <w:rPr>
          <w:b/>
        </w:rPr>
        <w:t xml:space="preserve">Kysymys 6</w:t>
      </w:r>
    </w:p>
    <w:p>
      <w:r>
        <w:t xml:space="preserve">Kuka laajensi taloa 1800-luvulla?</w:t>
      </w:r>
    </w:p>
    <w:p>
      <w:r>
        <w:rPr>
          <w:b/>
        </w:rPr>
        <w:t xml:space="preserve">Kysymys 7</w:t>
      </w:r>
    </w:p>
    <w:p>
      <w:r>
        <w:t xml:space="preserve">Milloin palatsista tuli monarkkien Lontoon residenssi?</w:t>
      </w:r>
    </w:p>
    <w:p>
      <w:r>
        <w:rPr>
          <w:b/>
        </w:rPr>
        <w:t xml:space="preserve">Kysymys 8</w:t>
      </w:r>
    </w:p>
    <w:p>
      <w:r>
        <w:t xml:space="preserve">Mikä on Buckinghamin palatsin nykyinen nimi?</w:t>
      </w:r>
    </w:p>
    <w:p>
      <w:r>
        <w:rPr>
          <w:b/>
        </w:rPr>
        <w:t xml:space="preserve">Kysymys 9</w:t>
      </w:r>
    </w:p>
    <w:p>
      <w:r>
        <w:t xml:space="preserve">Ketä vastaan Buckinghamin palatsi alun perin rakennettiin?</w:t>
      </w:r>
    </w:p>
    <w:p>
      <w:r>
        <w:rPr>
          <w:b/>
        </w:rPr>
        <w:t xml:space="preserve">Kysymys 10</w:t>
      </w:r>
    </w:p>
    <w:p>
      <w:r>
        <w:t xml:space="preserve">Kuka kuningas hankki Buckinghamin talon vuonna 1751?</w:t>
      </w:r>
    </w:p>
    <w:p>
      <w:r>
        <w:rPr>
          <w:b/>
        </w:rPr>
        <w:t xml:space="preserve">Kysymys 11</w:t>
      </w:r>
    </w:p>
    <w:p>
      <w:r>
        <w:t xml:space="preserve">Mikä oli Buckinghamin talon nimi, kun kuningatar Charlotte kuoli siellä?</w:t>
      </w:r>
    </w:p>
    <w:p>
      <w:r>
        <w:rPr>
          <w:b/>
        </w:rPr>
        <w:t xml:space="preserve">Kysymys 12</w:t>
      </w:r>
    </w:p>
    <w:p>
      <w:r>
        <w:t xml:space="preserve">Mitkä kaksi arkkitehtia saivat toimeksiannon laajentaa Buckinghamia 1600-luvulla?</w:t>
      </w:r>
    </w:p>
    <w:p>
      <w:r>
        <w:rPr>
          <w:b/>
        </w:rPr>
        <w:t xml:space="preserve">Teksti numero 1</w:t>
      </w:r>
    </w:p>
    <w:p>
      <w:r>
        <w:t xml:space="preserve">Alkuperäisiin 1800-luvun alun sisustussuunnitelmiin, joista monet ovat säilyneet, kuuluu </w:t>
      </w:r>
      <w:r>
        <w:rPr>
          <w:color w:val="DCDCDC"/>
        </w:rPr>
        <w:t xml:space="preserve">Sir Charles Longin </w:t>
      </w:r>
      <w:r>
        <w:t xml:space="preserve">neuvojen mukaisesti </w:t>
      </w:r>
      <w:r>
        <w:rPr>
          <w:color w:val="A9A9A9"/>
        </w:rPr>
        <w:t xml:space="preserve">kirkkaan väristen scagliolan sekä sinisen ja vaaleanpunaisen lapiksen </w:t>
      </w:r>
      <w:r>
        <w:t xml:space="preserve">laaja käyttö</w:t>
      </w:r>
      <w:r>
        <w:t xml:space="preserve">. </w:t>
      </w:r>
      <w:r>
        <w:rPr>
          <w:color w:val="2F4F4F"/>
        </w:rPr>
        <w:t xml:space="preserve">Kuningas Edward VII </w:t>
      </w:r>
      <w:r>
        <w:t xml:space="preserve">valvoi osittaista uudelleen sisustamista </w:t>
      </w:r>
      <w:r>
        <w:rPr>
          <w:color w:val="556B2F"/>
        </w:rPr>
        <w:t xml:space="preserve">Belle Époquen kerman ja kullan </w:t>
      </w:r>
      <w:r>
        <w:t xml:space="preserve">värimaailman </w:t>
      </w:r>
      <w:r>
        <w:t xml:space="preserve">mukaisesti. </w:t>
      </w:r>
      <w:r>
        <w:t xml:space="preserve">Monet pienemmät vastaanottohuoneet on sisustettu </w:t>
      </w:r>
      <w:r>
        <w:rPr>
          <w:color w:val="6B8E23"/>
        </w:rPr>
        <w:t xml:space="preserve">kiinalaiseen regent-tyyliin </w:t>
      </w:r>
      <w:r>
        <w:t xml:space="preserve">Brightonissa sijaitsevasta Royal Pavilionista ja </w:t>
      </w:r>
      <w:r>
        <w:rPr>
          <w:color w:val="A0522D"/>
        </w:rPr>
        <w:t xml:space="preserve">Carlton Housesta </w:t>
      </w:r>
      <w:r>
        <w:t xml:space="preserve">tuoduilla huonekaluilla ja kalusteilla</w:t>
      </w:r>
      <w:r>
        <w:t xml:space="preserve">. </w:t>
      </w:r>
      <w:r>
        <w:t xml:space="preserve">Palatsissa on </w:t>
      </w:r>
      <w:r>
        <w:rPr>
          <w:color w:val="228B22"/>
        </w:rPr>
        <w:t xml:space="preserve">775 </w:t>
      </w:r>
      <w:r>
        <w:rPr>
          <w:color w:val="191970"/>
        </w:rPr>
        <w:t xml:space="preserve">huonetta, </w:t>
      </w:r>
      <w:r>
        <w:t xml:space="preserve">ja puutarha on Lontoon suurin yksityinen puutarha</w:t>
      </w:r>
      <w:r>
        <w:rPr>
          <w:color w:val="228B22"/>
        </w:rPr>
        <w:t xml:space="preserve">.</w:t>
      </w:r>
      <w:r>
        <w:t xml:space="preserve"> Valtionhuoneet, joita käytetään virallisiin ja valtiollisiin juhliin, ovat avoinna yleisölle vuosittain suurimman osan elo- ja syyskuusta sekä valittuina päivinä talvella ja keväällä.</w:t>
      </w:r>
    </w:p>
    <w:p>
      <w:r>
        <w:rPr>
          <w:b/>
        </w:rPr>
        <w:t xml:space="preserve">Kysymys 0</w:t>
      </w:r>
    </w:p>
    <w:p>
      <w:r>
        <w:t xml:space="preserve">Mitä värejä lisättiin kuningas Edvard VII:n valvomassa osittaisessa uudistuksessa?</w:t>
      </w:r>
    </w:p>
    <w:p>
      <w:r>
        <w:rPr>
          <w:b/>
        </w:rPr>
        <w:t xml:space="preserve">Kysymys 1</w:t>
      </w:r>
    </w:p>
    <w:p>
      <w:r>
        <w:t xml:space="preserve">Mitä 1800-luvun alkuperäisiä värejä käytettiin Sir Charles Longin neuvosta?</w:t>
      </w:r>
    </w:p>
    <w:p>
      <w:r>
        <w:rPr>
          <w:b/>
        </w:rPr>
        <w:t xml:space="preserve">Kysymys 2</w:t>
      </w:r>
    </w:p>
    <w:p>
      <w:r>
        <w:t xml:space="preserve">Kuinka monta huonetta palatsissa on?</w:t>
      </w:r>
    </w:p>
    <w:p>
      <w:r>
        <w:rPr>
          <w:b/>
        </w:rPr>
        <w:t xml:space="preserve">Kysymys 3</w:t>
      </w:r>
    </w:p>
    <w:p>
      <w:r>
        <w:t xml:space="preserve">Millä tyylillä monet pienemmät vastaanottohuoneet on sisustettu?</w:t>
      </w:r>
    </w:p>
    <w:p>
      <w:r>
        <w:rPr>
          <w:b/>
        </w:rPr>
        <w:t xml:space="preserve">Kysymys 4</w:t>
      </w:r>
    </w:p>
    <w:p>
      <w:r>
        <w:t xml:space="preserve">Mistä talosta monet kalusteet ja varusteet tuotiin?</w:t>
      </w:r>
    </w:p>
    <w:p>
      <w:r>
        <w:rPr>
          <w:b/>
        </w:rPr>
        <w:t xml:space="preserve">Kysymys 5</w:t>
      </w:r>
    </w:p>
    <w:p>
      <w:r>
        <w:t xml:space="preserve">Kuka ehdotti kirkkaanvärisen scagliolan sekä sinisen ja vaaleanpunaisen lapiksen käyttöä?</w:t>
      </w:r>
    </w:p>
    <w:p>
      <w:r>
        <w:rPr>
          <w:b/>
        </w:rPr>
        <w:t xml:space="preserve">Kysymys 6</w:t>
      </w:r>
    </w:p>
    <w:p>
      <w:r>
        <w:t xml:space="preserve">Kuka valvoi Belle Époquen kerman ja kullan värimaailmaa käyttävää remonttia?</w:t>
      </w:r>
    </w:p>
    <w:p>
      <w:r>
        <w:rPr>
          <w:b/>
        </w:rPr>
        <w:t xml:space="preserve">Kysymys 7</w:t>
      </w:r>
    </w:p>
    <w:p>
      <w:r>
        <w:t xml:space="preserve">Millä tyylillä pienemmät vastaanottohuoneet sisustetaan?</w:t>
      </w:r>
    </w:p>
    <w:p>
      <w:r>
        <w:rPr>
          <w:b/>
        </w:rPr>
        <w:t xml:space="preserve">Kysymys 8</w:t>
      </w:r>
    </w:p>
    <w:p>
      <w:r>
        <w:t xml:space="preserve">Mistä talosta huonekalut ja varusteet tuotiin?</w:t>
      </w:r>
    </w:p>
    <w:p>
      <w:r>
        <w:rPr>
          <w:b/>
        </w:rPr>
        <w:t xml:space="preserve">Kysymys 9</w:t>
      </w:r>
    </w:p>
    <w:p>
      <w:r>
        <w:t xml:space="preserve">Mitä värejä poistettiin kuningas Edward VII:n valvomassa osittaisessa uudistuksessa?</w:t>
      </w:r>
    </w:p>
    <w:p>
      <w:r>
        <w:rPr>
          <w:b/>
        </w:rPr>
        <w:t xml:space="preserve">Kysymys 10</w:t>
      </w:r>
    </w:p>
    <w:p>
      <w:r>
        <w:t xml:space="preserve">Mitä 1700-luvun alkuperäisiä värejä käytettiin Sir Charles Longin neuvosta?</w:t>
      </w:r>
    </w:p>
    <w:p>
      <w:r>
        <w:rPr>
          <w:b/>
        </w:rPr>
        <w:t xml:space="preserve">Kysymys 11</w:t>
      </w:r>
    </w:p>
    <w:p>
      <w:r>
        <w:t xml:space="preserve">Kuinka monta huonetta palatsissa on suljettu?</w:t>
      </w:r>
    </w:p>
    <w:p>
      <w:r>
        <w:rPr>
          <w:b/>
        </w:rPr>
        <w:t xml:space="preserve">Kysymys 12</w:t>
      </w:r>
    </w:p>
    <w:p>
      <w:r>
        <w:t xml:space="preserve">Millä tyylillä mikään vastaanottohuoneista ei ole sisustettu?</w:t>
      </w:r>
    </w:p>
    <w:p>
      <w:r>
        <w:rPr>
          <w:b/>
        </w:rPr>
        <w:t xml:space="preserve">Kysymys 13</w:t>
      </w:r>
    </w:p>
    <w:p>
      <w:r>
        <w:t xml:space="preserve">Mistä talosta monet kalusteet ja varusteet katosivat?</w:t>
      </w:r>
    </w:p>
    <w:p>
      <w:r>
        <w:rPr>
          <w:b/>
        </w:rPr>
        <w:t xml:space="preserve">Teksti numero 2</w:t>
      </w:r>
    </w:p>
    <w:p>
      <w:r>
        <w:t xml:space="preserve">Keskiajalla tulevan palatsin paikka oli osa </w:t>
      </w:r>
      <w:r>
        <w:rPr>
          <w:color w:val="A9A9A9"/>
        </w:rPr>
        <w:t xml:space="preserve">Eburyn kartanoa </w:t>
      </w:r>
      <w:r>
        <w:t xml:space="preserve">(myös Eia)</w:t>
      </w:r>
      <w:r>
        <w:t xml:space="preserve">. </w:t>
      </w:r>
      <w:r>
        <w:rPr>
          <w:color w:val="DCDCDC"/>
        </w:rPr>
        <w:t xml:space="preserve">Tyburn-joki, joka </w:t>
      </w:r>
      <w:r>
        <w:t xml:space="preserve">virtaa yhä palatsin sisäpihan ja eteläsiiven alapuolella, </w:t>
      </w:r>
      <w:r>
        <w:t xml:space="preserve">kasteli suomaata. </w:t>
      </w:r>
      <w:r>
        <w:rPr>
          <w:color w:val="2F4F4F"/>
        </w:rPr>
        <w:t xml:space="preserve">Eye Crossin</w:t>
      </w:r>
      <w:r>
        <w:t xml:space="preserve"> kylä </w:t>
      </w:r>
      <w:r>
        <w:t xml:space="preserve">kasvoi </w:t>
      </w:r>
      <w:r>
        <w:t xml:space="preserve">siellä, missä joki oli kahlittavissa (Cow Fordin kohdalla). Alueen </w:t>
      </w:r>
      <w:r>
        <w:t xml:space="preserve">omistaja vaihtoi omistajaa useaan otteeseen; omistajia olivat muun muassa Edvard Tunnustaja ja hänen kuningatarpuolisonsa </w:t>
      </w:r>
      <w:r>
        <w:rPr>
          <w:color w:val="556B2F"/>
        </w:rPr>
        <w:t xml:space="preserve">Edith of Wessex </w:t>
      </w:r>
      <w:r>
        <w:t xml:space="preserve">myöhäissaksilaisina aikoina ja normannien valloituksen jälkeen Vilhelm Valloittaja. Vilhelm antoi alueen </w:t>
      </w:r>
      <w:r>
        <w:rPr>
          <w:color w:val="6B8E23"/>
        </w:rPr>
        <w:t xml:space="preserve">Geoffrey de Mandevillelle, </w:t>
      </w:r>
      <w:r>
        <w:t xml:space="preserve">joka testamenttasi sen </w:t>
      </w:r>
      <w:r>
        <w:rPr>
          <w:color w:val="A0522D"/>
        </w:rPr>
        <w:t xml:space="preserve">Westminster Abbeyn </w:t>
      </w:r>
      <w:r>
        <w:t xml:space="preserve">munkille</w:t>
      </w:r>
      <w:r>
        <w:t xml:space="preserve">.</w:t>
      </w:r>
    </w:p>
    <w:p>
      <w:r>
        <w:rPr>
          <w:b/>
        </w:rPr>
        <w:t xml:space="preserve">Kysymys 0</w:t>
      </w:r>
    </w:p>
    <w:p>
      <w:r>
        <w:t xml:space="preserve">Mikä joki virtaa palatsin alla?</w:t>
      </w:r>
    </w:p>
    <w:p>
      <w:r>
        <w:rPr>
          <w:b/>
        </w:rPr>
        <w:t xml:space="preserve">Kysymys 1</w:t>
      </w:r>
    </w:p>
    <w:p>
      <w:r>
        <w:t xml:space="preserve">Minkä kuningattaren puoliso omisti aikoinaan palatsin paikan myöhäisellä saksien ajalla?</w:t>
      </w:r>
    </w:p>
    <w:p>
      <w:r>
        <w:rPr>
          <w:b/>
        </w:rPr>
        <w:t xml:space="preserve">Kysymys 2</w:t>
      </w:r>
    </w:p>
    <w:p>
      <w:r>
        <w:t xml:space="preserve">Kenelle Vilhelm Valloittaja antoi palatsin paikan?</w:t>
      </w:r>
    </w:p>
    <w:p>
      <w:r>
        <w:rPr>
          <w:b/>
        </w:rPr>
        <w:t xml:space="preserve">Kysymys 3</w:t>
      </w:r>
    </w:p>
    <w:p>
      <w:r>
        <w:t xml:space="preserve">Minkä luostarin munkit saivat paikan?</w:t>
      </w:r>
    </w:p>
    <w:p>
      <w:r>
        <w:rPr>
          <w:b/>
        </w:rPr>
        <w:t xml:space="preserve">Kysymys 4</w:t>
      </w:r>
    </w:p>
    <w:p>
      <w:r>
        <w:t xml:space="preserve">Minkä kartanon alueeseen palatsi kuului keskiajalla?</w:t>
      </w:r>
    </w:p>
    <w:p>
      <w:r>
        <w:rPr>
          <w:b/>
        </w:rPr>
        <w:t xml:space="preserve">Kysymys 5</w:t>
      </w:r>
    </w:p>
    <w:p>
      <w:r>
        <w:t xml:space="preserve">Mikä oli Cow Fordissa kasvaneen kylän nimi?</w:t>
      </w:r>
    </w:p>
    <w:p>
      <w:r>
        <w:rPr>
          <w:b/>
        </w:rPr>
        <w:t xml:space="preserve">Kysymys 6</w:t>
      </w:r>
    </w:p>
    <w:p>
      <w:r>
        <w:t xml:space="preserve">Kuka antoi paikan Westminsterin munkkien käyttöön?</w:t>
      </w:r>
    </w:p>
    <w:p>
      <w:r>
        <w:rPr>
          <w:b/>
        </w:rPr>
        <w:t xml:space="preserve">Kysymys 7</w:t>
      </w:r>
    </w:p>
    <w:p>
      <w:r>
        <w:t xml:space="preserve">Mikä oli paikalla aiemmin sijainneen kartanon nimi?</w:t>
      </w:r>
    </w:p>
    <w:p>
      <w:r>
        <w:rPr>
          <w:b/>
        </w:rPr>
        <w:t xml:space="preserve">Kysymys 8</w:t>
      </w:r>
    </w:p>
    <w:p>
      <w:r>
        <w:t xml:space="preserve">Mikä joki virtaa palatsin yläpuolella?</w:t>
      </w:r>
    </w:p>
    <w:p>
      <w:r>
        <w:rPr>
          <w:b/>
        </w:rPr>
        <w:t xml:space="preserve">Kysymys 9</w:t>
      </w:r>
    </w:p>
    <w:p>
      <w:r>
        <w:t xml:space="preserve">Kuka kuningatar konsortti myöhäissaksalaisella ajalla vuokrasi kerran palatsin paikan?</w:t>
      </w:r>
    </w:p>
    <w:p>
      <w:r>
        <w:rPr>
          <w:b/>
        </w:rPr>
        <w:t xml:space="preserve">Kysymys 10</w:t>
      </w:r>
    </w:p>
    <w:p>
      <w:r>
        <w:t xml:space="preserve">Keneltä Vilhelm Valloittaja osti palatsin paikan?</w:t>
      </w:r>
    </w:p>
    <w:p>
      <w:r>
        <w:rPr>
          <w:b/>
        </w:rPr>
        <w:t xml:space="preserve">Kysymys 11</w:t>
      </w:r>
    </w:p>
    <w:p>
      <w:r>
        <w:t xml:space="preserve">Mikä luostari kieltäytyi luovuttamasta aluetta munkkien haltuun?</w:t>
      </w:r>
    </w:p>
    <w:p>
      <w:r>
        <w:rPr>
          <w:b/>
        </w:rPr>
        <w:t xml:space="preserve">Kysymys 12</w:t>
      </w:r>
    </w:p>
    <w:p>
      <w:r>
        <w:t xml:space="preserve">Mikä oli sen kylän nimi, joka paloi Cow Fordissa?</w:t>
      </w:r>
    </w:p>
    <w:p>
      <w:r>
        <w:rPr>
          <w:b/>
        </w:rPr>
        <w:t xml:space="preserve">Teksti numero 3</w:t>
      </w:r>
    </w:p>
    <w:p>
      <w:r>
        <w:t xml:space="preserve">Useat omistajat vuokrasivat sen kuninkaallisilta maanomistajilta, ja </w:t>
      </w:r>
      <w:r>
        <w:t xml:space="preserve">1600-luvulla </w:t>
      </w:r>
      <w:r>
        <w:rPr>
          <w:color w:val="A9A9A9"/>
        </w:rPr>
        <w:t xml:space="preserve">omistusoikeus </w:t>
      </w:r>
      <w:r>
        <w:t xml:space="preserve">oli kiivaan keinottelun kohteena. Siihen mennessä </w:t>
      </w:r>
      <w:r>
        <w:rPr>
          <w:color w:val="DCDCDC"/>
        </w:rPr>
        <w:t xml:space="preserve">Eye Crossin </w:t>
      </w:r>
      <w:r>
        <w:t xml:space="preserve">vanha kylä </w:t>
      </w:r>
      <w:r>
        <w:t xml:space="preserve">oli jo kauan sitten rappeutunut, ja alue oli enimmäkseen joutomaata. Rahan tarpeessa </w:t>
      </w:r>
      <w:r>
        <w:rPr>
          <w:color w:val="2F4F4F"/>
        </w:rPr>
        <w:t xml:space="preserve">Jaakob I </w:t>
      </w:r>
      <w:r>
        <w:t xml:space="preserve">myi osan kruunun omistamasta alueesta, mutta säilytti osan alueesta, johon hän perusti 4 hehtaarin (16 000 m2) </w:t>
      </w:r>
      <w:r>
        <w:t xml:space="preserve">mulperipuutarhan </w:t>
      </w:r>
      <w:r>
        <w:rPr>
          <w:color w:val="6B8E23"/>
        </w:rPr>
        <w:t xml:space="preserve">silkin </w:t>
      </w:r>
      <w:r>
        <w:t xml:space="preserve">tuotantoa varten</w:t>
      </w:r>
      <w:r>
        <w:rPr>
          <w:color w:val="A0522D"/>
        </w:rPr>
        <w:t xml:space="preserve">. </w:t>
      </w:r>
      <w:r>
        <w:t xml:space="preserve">(Tämä on nykyisen palatsin luoteiskulmassa.) </w:t>
      </w:r>
      <w:r>
        <w:rPr>
          <w:color w:val="228B22"/>
        </w:rPr>
        <w:t xml:space="preserve">Clement Walker </w:t>
      </w:r>
      <w:r>
        <w:t xml:space="preserve">viittaa Anarchia Anglicana -teoksessaan (1649) "new-erected sodoms and spintries at the Mulberry Garden at S. James's" (uudet sodomit ja sylttytehtaat S. James'sissa); tämä viittaa siihen, että se on saattanut olla irstailupaikka. Lopulta, 1600-luvun lopulla, </w:t>
      </w:r>
      <w:r>
        <w:rPr>
          <w:color w:val="191970"/>
        </w:rPr>
        <w:t xml:space="preserve">omistusoikeus siirtyi </w:t>
      </w:r>
      <w:r>
        <w:t xml:space="preserve">suurperijätär Mary Daviesille, joka peri </w:t>
      </w:r>
      <w:r>
        <w:t xml:space="preserve">kiinteistömagnaatti </w:t>
      </w:r>
      <w:r>
        <w:rPr>
          <w:color w:val="8B0000"/>
        </w:rPr>
        <w:t xml:space="preserve">Sir Hugh Audleyn</w:t>
      </w:r>
      <w:r>
        <w:t xml:space="preserve">.</w:t>
      </w:r>
    </w:p>
    <w:p>
      <w:r>
        <w:rPr>
          <w:b/>
        </w:rPr>
        <w:t xml:space="preserve">Kysymys 0</w:t>
      </w:r>
    </w:p>
    <w:p>
      <w:r>
        <w:t xml:space="preserve">Kuka kiinteistömagnaatti peri kiinteistön 1600-luvun lopulla?</w:t>
      </w:r>
    </w:p>
    <w:p>
      <w:r>
        <w:rPr>
          <w:b/>
        </w:rPr>
        <w:t xml:space="preserve">Kysymys 1</w:t>
      </w:r>
    </w:p>
    <w:p>
      <w:r>
        <w:t xml:space="preserve">Mikä kylä oli rappeutunut?</w:t>
      </w:r>
    </w:p>
    <w:p>
      <w:r>
        <w:rPr>
          <w:b/>
        </w:rPr>
        <w:t xml:space="preserve">Kysymys 2</w:t>
      </w:r>
    </w:p>
    <w:p>
      <w:r>
        <w:t xml:space="preserve">Kuka perusti mulperipuutarhan tontille?</w:t>
      </w:r>
    </w:p>
    <w:p>
      <w:r>
        <w:rPr>
          <w:b/>
        </w:rPr>
        <w:t xml:space="preserve">Kysymys 3</w:t>
      </w:r>
    </w:p>
    <w:p>
      <w:r>
        <w:t xml:space="preserve">Mitä tuotetta mulperipuutarha tuotti?</w:t>
      </w:r>
    </w:p>
    <w:p>
      <w:r>
        <w:rPr>
          <w:b/>
        </w:rPr>
        <w:t xml:space="preserve">Kysymys 4</w:t>
      </w:r>
    </w:p>
    <w:p>
      <w:r>
        <w:t xml:space="preserve">Kuka ehdottaa, että mulperipuutarha on todennäköisesti paikka irstailulle?</w:t>
      </w:r>
    </w:p>
    <w:p>
      <w:r>
        <w:rPr>
          <w:b/>
        </w:rPr>
        <w:t xml:space="preserve">Kysymys 5</w:t>
      </w:r>
    </w:p>
    <w:p>
      <w:r>
        <w:t xml:space="preserve">Mikä palatsissa oli 1700-luvulla spekuloinnin kohteena?</w:t>
      </w:r>
    </w:p>
    <w:p>
      <w:r>
        <w:rPr>
          <w:b/>
        </w:rPr>
        <w:t xml:space="preserve">Kysymys 6</w:t>
      </w:r>
    </w:p>
    <w:p>
      <w:r>
        <w:t xml:space="preserve">Mikä kylä oli rappeutunut, mutta 1700-luvulla?</w:t>
      </w:r>
    </w:p>
    <w:p>
      <w:r>
        <w:rPr>
          <w:b/>
        </w:rPr>
        <w:t xml:space="preserve">Kysymys 7</w:t>
      </w:r>
    </w:p>
    <w:p>
      <w:r>
        <w:t xml:space="preserve">Kuka myi osan kruunun omistuksesta?</w:t>
      </w:r>
    </w:p>
    <w:p>
      <w:r>
        <w:rPr>
          <w:b/>
        </w:rPr>
        <w:t xml:space="preserve">Kysymys 8</w:t>
      </w:r>
    </w:p>
    <w:p>
      <w:r>
        <w:t xml:space="preserve">Millaisen puutarhan James I loi?</w:t>
      </w:r>
    </w:p>
    <w:p>
      <w:r>
        <w:rPr>
          <w:b/>
        </w:rPr>
        <w:t xml:space="preserve">Kysymys 9</w:t>
      </w:r>
    </w:p>
    <w:p>
      <w:r>
        <w:t xml:space="preserve">Mitä mulperipuutarha tuotti?</w:t>
      </w:r>
    </w:p>
    <w:p>
      <w:r>
        <w:rPr>
          <w:b/>
        </w:rPr>
        <w:t xml:space="preserve">Kysymys 10</w:t>
      </w:r>
    </w:p>
    <w:p>
      <w:r>
        <w:t xml:space="preserve">Kuka kiinteistömoguli peri kiinteistön 1800-luvun lopulla?</w:t>
      </w:r>
    </w:p>
    <w:p>
      <w:r>
        <w:rPr>
          <w:b/>
        </w:rPr>
        <w:t xml:space="preserve">Kysymys 11</w:t>
      </w:r>
    </w:p>
    <w:p>
      <w:r>
        <w:t xml:space="preserve">Mikä kylä oli tullut ylikansoitetuksi?</w:t>
      </w:r>
    </w:p>
    <w:p>
      <w:r>
        <w:rPr>
          <w:b/>
        </w:rPr>
        <w:t xml:space="preserve">Kysymys 12</w:t>
      </w:r>
    </w:p>
    <w:p>
      <w:r>
        <w:t xml:space="preserve">Kuka tuhosi tontilla olleen mulperipuutarhan?</w:t>
      </w:r>
    </w:p>
    <w:p>
      <w:r>
        <w:rPr>
          <w:b/>
        </w:rPr>
        <w:t xml:space="preserve">Kysymys 13</w:t>
      </w:r>
    </w:p>
    <w:p>
      <w:r>
        <w:t xml:space="preserve">Mitä tuotetta mulperipuutarha vältti?</w:t>
      </w:r>
    </w:p>
    <w:p>
      <w:r>
        <w:rPr>
          <w:b/>
        </w:rPr>
        <w:t xml:space="preserve">Kysymys 14</w:t>
      </w:r>
    </w:p>
    <w:p>
      <w:r>
        <w:t xml:space="preserve">Mikä palatsissa oli spekuloinnin kohteena 1400-luvulla?</w:t>
      </w:r>
    </w:p>
    <w:p>
      <w:r>
        <w:rPr>
          <w:b/>
        </w:rPr>
        <w:t xml:space="preserve">Teksti numero 4</w:t>
      </w:r>
    </w:p>
    <w:p>
      <w:r>
        <w:t xml:space="preserve">Mahdollisesti ensimmäinen alueelle rakennettu talo oli </w:t>
      </w:r>
      <w:r>
        <w:rPr>
          <w:color w:val="A9A9A9"/>
        </w:rPr>
        <w:t xml:space="preserve">Sir William Blaken </w:t>
      </w:r>
      <w:r>
        <w:t xml:space="preserve">talo </w:t>
      </w:r>
      <w:r>
        <w:t xml:space="preserve">noin vuonna 1624. Seuraava omistaja oli </w:t>
      </w:r>
      <w:r>
        <w:rPr>
          <w:color w:val="DCDCDC"/>
        </w:rPr>
        <w:t xml:space="preserve">lordi Goring, </w:t>
      </w:r>
      <w:r>
        <w:t xml:space="preserve">joka laajensi Blaken taloa vuodesta 1633 alkaen ja kehitti suuren osan nykyisestä puutarhasta, joka tunnettiin silloin nimellä </w:t>
      </w:r>
      <w:r>
        <w:rPr>
          <w:color w:val="2F4F4F"/>
        </w:rPr>
        <w:t xml:space="preserve">Goring Great Garden</w:t>
      </w:r>
      <w:r>
        <w:t xml:space="preserve">. Hän ei kuitenkaan saanut mulperipuutarhan omistusoikeutta. Goring ei tiennyt, että vuonna 1640 asiakirja "ei läpäissyt suurta sinettiä ennen kuin </w:t>
      </w:r>
      <w:r>
        <w:rPr>
          <w:color w:val="556B2F"/>
        </w:rPr>
        <w:t xml:space="preserve">kuningas Kaarle I </w:t>
      </w:r>
      <w:r>
        <w:t xml:space="preserve">pakeni Lontoosta, mikä oli tarpeen sen lailliseen täytäntöönpanoon"</w:t>
      </w:r>
      <w:r>
        <w:t xml:space="preserve">.</w:t>
      </w:r>
      <w:r>
        <w:t xml:space="preserve"> Tämä kriittinen laiminlyönti auttoi Britannian kuninkaallista perhettä saamaan omistusoikeuden takaisin </w:t>
      </w:r>
      <w:r>
        <w:rPr>
          <w:color w:val="6B8E23"/>
        </w:rPr>
        <w:t xml:space="preserve">kuningas Yrjö III:</w:t>
      </w:r>
      <w:r>
        <w:t xml:space="preserve">n aikana</w:t>
      </w:r>
      <w:r>
        <w:t xml:space="preserve">.</w:t>
      </w:r>
    </w:p>
    <w:p>
      <w:r>
        <w:rPr>
          <w:b/>
        </w:rPr>
        <w:t xml:space="preserve">Kysymys 0</w:t>
      </w:r>
    </w:p>
    <w:p>
      <w:r>
        <w:t xml:space="preserve">Kuka rakensi tälle paikalle ensimmäisen talon?</w:t>
      </w:r>
    </w:p>
    <w:p>
      <w:r>
        <w:rPr>
          <w:b/>
        </w:rPr>
        <w:t xml:space="preserve">Kysymys 1</w:t>
      </w:r>
    </w:p>
    <w:p>
      <w:r>
        <w:t xml:space="preserve">Kuka omistaja kehitti suuren osan nykyäänkin näkyvästä puutarhasta?</w:t>
      </w:r>
    </w:p>
    <w:p>
      <w:r>
        <w:rPr>
          <w:b/>
        </w:rPr>
        <w:t xml:space="preserve">Kysymys 2</w:t>
      </w:r>
    </w:p>
    <w:p>
      <w:r>
        <w:t xml:space="preserve">Millä nimellä lordi Goringin puutarha tunnettiin?</w:t>
      </w:r>
    </w:p>
    <w:p>
      <w:r>
        <w:rPr>
          <w:b/>
        </w:rPr>
        <w:t xml:space="preserve">Kysymys 3</w:t>
      </w:r>
    </w:p>
    <w:p>
      <w:r>
        <w:t xml:space="preserve">Minkä kuninkaan aikana kuninkaallinen perhe sai takaisin kiinteistön omistusoikeuden? </w:t>
      </w:r>
    </w:p>
    <w:p>
      <w:r>
        <w:rPr>
          <w:b/>
        </w:rPr>
        <w:t xml:space="preserve">Kysymys 4</w:t>
      </w:r>
    </w:p>
    <w:p>
      <w:r>
        <w:t xml:space="preserve">Kuka kuningas jätti panematta täytäntöön Goringin vapaakirjaa ennen kuin pakeni Lontooseen?</w:t>
      </w:r>
    </w:p>
    <w:p>
      <w:r>
        <w:rPr>
          <w:b/>
        </w:rPr>
        <w:t xml:space="preserve">Kysymys 5</w:t>
      </w:r>
    </w:p>
    <w:p>
      <w:r>
        <w:t xml:space="preserve">Kuka omisti ensimmäisen tontille rakennetun talon?</w:t>
      </w:r>
    </w:p>
    <w:p>
      <w:r>
        <w:rPr>
          <w:b/>
        </w:rPr>
        <w:t xml:space="preserve">Kysymys 6</w:t>
      </w:r>
    </w:p>
    <w:p>
      <w:r>
        <w:t xml:space="preserve">Kuka kehitti suuren osan Buckinghamin nykyisestä puutarhasta?</w:t>
      </w:r>
    </w:p>
    <w:p>
      <w:r>
        <w:rPr>
          <w:b/>
        </w:rPr>
        <w:t xml:space="preserve">Kysymys 7</w:t>
      </w:r>
    </w:p>
    <w:p>
      <w:r>
        <w:t xml:space="preserve">Mikä oli Lord Goring Gardenin nimi?</w:t>
      </w:r>
    </w:p>
    <w:p>
      <w:r>
        <w:rPr>
          <w:b/>
        </w:rPr>
        <w:t xml:space="preserve">Kysymys 8</w:t>
      </w:r>
    </w:p>
    <w:p>
      <w:r>
        <w:t xml:space="preserve">Kuka kuningas pakeni Lontooseen ja antoi kuninkaallisen perheen pitää omistusoikeutensa omaisuuteen?</w:t>
      </w:r>
    </w:p>
    <w:p>
      <w:r>
        <w:rPr>
          <w:b/>
        </w:rPr>
        <w:t xml:space="preserve">Kysymys 9</w:t>
      </w:r>
    </w:p>
    <w:p>
      <w:r>
        <w:t xml:space="preserve">Kuka purki ensimmäisen talon tontilta?</w:t>
      </w:r>
    </w:p>
    <w:p>
      <w:r>
        <w:rPr>
          <w:b/>
        </w:rPr>
        <w:t xml:space="preserve">Kysymys 10</w:t>
      </w:r>
    </w:p>
    <w:p>
      <w:r>
        <w:t xml:space="preserve">Kuka omistaja kehitti yhtään nykyäänkin nähtävää puutarhaa?</w:t>
      </w:r>
    </w:p>
    <w:p>
      <w:r>
        <w:rPr>
          <w:b/>
        </w:rPr>
        <w:t xml:space="preserve">Kysymys 11</w:t>
      </w:r>
    </w:p>
    <w:p>
      <w:r>
        <w:t xml:space="preserve">Millä nimellä lordi Goringin puutarha virheellisesti tunnettiin?</w:t>
      </w:r>
    </w:p>
    <w:p>
      <w:r>
        <w:rPr>
          <w:b/>
        </w:rPr>
        <w:t xml:space="preserve">Kysymys 12</w:t>
      </w:r>
    </w:p>
    <w:p>
      <w:r>
        <w:t xml:space="preserve">Kuka kuningas pani täytäntöön Goringin vapaakirjaa ennen Lontoossa oleskelua?</w:t>
      </w:r>
    </w:p>
    <w:p>
      <w:r>
        <w:rPr>
          <w:b/>
        </w:rPr>
        <w:t xml:space="preserve">Kysymys 13</w:t>
      </w:r>
    </w:p>
    <w:p>
      <w:r>
        <w:t xml:space="preserve">Kuka poisti viimeisen tontille rakennetun talon?</w:t>
      </w:r>
    </w:p>
    <w:p>
      <w:r>
        <w:rPr>
          <w:b/>
        </w:rPr>
        <w:t xml:space="preserve">Teksti numero 5</w:t>
      </w:r>
    </w:p>
    <w:p>
      <w:r>
        <w:t xml:space="preserve">Palatsin arkkitehtonisen ytimen muodostava talo rakennettiin </w:t>
      </w:r>
      <w:r>
        <w:rPr>
          <w:color w:val="A9A9A9"/>
        </w:rPr>
        <w:t xml:space="preserve">Buckinghamin ja Normanbyn </w:t>
      </w:r>
      <w:r>
        <w:t xml:space="preserve">ensimmäiselle </w:t>
      </w:r>
      <w:r>
        <w:rPr>
          <w:color w:val="A9A9A9"/>
        </w:rPr>
        <w:t xml:space="preserve">herttualle </w:t>
      </w:r>
      <w:r>
        <w:t xml:space="preserve">vuonna </w:t>
      </w:r>
      <w:r>
        <w:rPr>
          <w:color w:val="DCDCDC"/>
        </w:rPr>
        <w:t xml:space="preserve">1703 </w:t>
      </w:r>
      <w:r>
        <w:rPr>
          <w:color w:val="2F4F4F"/>
        </w:rPr>
        <w:t xml:space="preserve">William Winden </w:t>
      </w:r>
      <w:r>
        <w:t xml:space="preserve">suunnittelemana</w:t>
      </w:r>
      <w:r>
        <w:t xml:space="preserve">. </w:t>
      </w:r>
      <w:r>
        <w:t xml:space="preserve">Tyyliksi valittiin suuri, kolmikerroksinen keskuskortteli ja </w:t>
      </w:r>
      <w:r>
        <w:rPr>
          <w:color w:val="556B2F"/>
        </w:rPr>
        <w:t xml:space="preserve">kaksi </w:t>
      </w:r>
      <w:r>
        <w:t xml:space="preserve">pienempää palvelusiipeä. Buckinghamin jälkeläinen </w:t>
      </w:r>
      <w:r>
        <w:rPr>
          <w:color w:val="6B8E23"/>
        </w:rPr>
        <w:t xml:space="preserve">Sir Charles Sheffield </w:t>
      </w:r>
      <w:r>
        <w:t xml:space="preserve">myi Buckinghamin talon vuonna </w:t>
      </w:r>
      <w:r>
        <w:t xml:space="preserve">1761 </w:t>
      </w:r>
      <w:r>
        <w:rPr>
          <w:color w:val="A0522D"/>
        </w:rPr>
        <w:t xml:space="preserve">Yrjö III:lle </w:t>
      </w:r>
      <w:r>
        <w:rPr>
          <w:color w:val="228B22"/>
        </w:rPr>
        <w:t xml:space="preserve">21 000 punnalla</w:t>
      </w:r>
      <w:r>
        <w:t xml:space="preserve">. </w:t>
      </w:r>
      <w:r>
        <w:t xml:space="preserve">Sheffieldin vuokrasopimus mulperipuutarhan tontista, jonka omistusoikeus oli edelleen kuninkaallisella perheellä, oli määrä päättyä vuonna </w:t>
      </w:r>
      <w:r>
        <w:rPr>
          <w:color w:val="191970"/>
        </w:rPr>
        <w:t xml:space="preserve">1774</w:t>
      </w:r>
      <w:r>
        <w:t xml:space="preserve">.</w:t>
      </w:r>
    </w:p>
    <w:p>
      <w:r>
        <w:rPr>
          <w:b/>
        </w:rPr>
        <w:t xml:space="preserve">Kysymys 0</w:t>
      </w:r>
    </w:p>
    <w:p>
      <w:r>
        <w:t xml:space="preserve">Minä vuonna William Winde suunnitteli palatsin ytimen muodostavan talon?</w:t>
      </w:r>
    </w:p>
    <w:p>
      <w:r>
        <w:rPr>
          <w:b/>
        </w:rPr>
        <w:t xml:space="preserve">Kysymys 1</w:t>
      </w:r>
    </w:p>
    <w:p>
      <w:r>
        <w:t xml:space="preserve">Kuka myi Buckinghamin talon vuonna 1761?</w:t>
      </w:r>
    </w:p>
    <w:p>
      <w:r>
        <w:rPr>
          <w:b/>
        </w:rPr>
        <w:t xml:space="preserve">Kysymys 2</w:t>
      </w:r>
    </w:p>
    <w:p>
      <w:r>
        <w:t xml:space="preserve">Kuinka paljon Yrjö III maksoi talosta?</w:t>
      </w:r>
    </w:p>
    <w:p>
      <w:r>
        <w:rPr>
          <w:b/>
        </w:rPr>
        <w:t xml:space="preserve">Kysymys 3</w:t>
      </w:r>
    </w:p>
    <w:p>
      <w:r>
        <w:t xml:space="preserve">Minä vuonna Mulberryn tontin vuokrasopimuksen oli määrä päättyä?</w:t>
      </w:r>
    </w:p>
    <w:p>
      <w:r>
        <w:rPr>
          <w:b/>
        </w:rPr>
        <w:t xml:space="preserve">Kysymys 4</w:t>
      </w:r>
    </w:p>
    <w:p>
      <w:r>
        <w:t xml:space="preserve">Kuinka monta sivusiipeä alkuperäisessä Buckinghamin talossa oli?</w:t>
      </w:r>
    </w:p>
    <w:p>
      <w:r>
        <w:rPr>
          <w:b/>
        </w:rPr>
        <w:t xml:space="preserve">Kysymys 5</w:t>
      </w:r>
    </w:p>
    <w:p>
      <w:r>
        <w:t xml:space="preserve">Buckinghamin ytimenä oleva talo rakennettiin ensin kenelle?</w:t>
      </w:r>
    </w:p>
    <w:p>
      <w:r>
        <w:rPr>
          <w:b/>
        </w:rPr>
        <w:t xml:space="preserve">Kysymys 6</w:t>
      </w:r>
    </w:p>
    <w:p>
      <w:r>
        <w:t xml:space="preserve">Kuka suunnitteli talon Buckinghamin herttualle?</w:t>
      </w:r>
    </w:p>
    <w:p>
      <w:r>
        <w:rPr>
          <w:b/>
        </w:rPr>
        <w:t xml:space="preserve">Kysymys 7</w:t>
      </w:r>
    </w:p>
    <w:p>
      <w:r>
        <w:t xml:space="preserve">Kuinka monta palvelusiipeä Buckinghamin talossa oli?</w:t>
      </w:r>
    </w:p>
    <w:p>
      <w:r>
        <w:rPr>
          <w:b/>
        </w:rPr>
        <w:t xml:space="preserve">Kysymys 8</w:t>
      </w:r>
    </w:p>
    <w:p>
      <w:r>
        <w:t xml:space="preserve">Kuka osti Buckinghamin talon vuonna 1761?</w:t>
      </w:r>
    </w:p>
    <w:p>
      <w:r>
        <w:rPr>
          <w:b/>
        </w:rPr>
        <w:t xml:space="preserve">Kysymys 9</w:t>
      </w:r>
    </w:p>
    <w:p>
      <w:r>
        <w:t xml:space="preserve">Kuinka paljon Yrjö III maksoi Buckinghamin talosta? </w:t>
      </w:r>
    </w:p>
    <w:p>
      <w:r>
        <w:rPr>
          <w:b/>
        </w:rPr>
        <w:t xml:space="preserve">Kysymys 10</w:t>
      </w:r>
    </w:p>
    <w:p>
      <w:r>
        <w:t xml:space="preserve">Minä vuonna William Winde poltti palatsin ytimen muodostavan talon?</w:t>
      </w:r>
    </w:p>
    <w:p>
      <w:r>
        <w:rPr>
          <w:b/>
        </w:rPr>
        <w:t xml:space="preserve">Kysymys 11</w:t>
      </w:r>
    </w:p>
    <w:p>
      <w:r>
        <w:t xml:space="preserve">Kuka myi Buckinghamin talon vuonna 1741?</w:t>
      </w:r>
    </w:p>
    <w:p>
      <w:r>
        <w:rPr>
          <w:b/>
        </w:rPr>
        <w:t xml:space="preserve">Kysymys 12</w:t>
      </w:r>
    </w:p>
    <w:p>
      <w:r>
        <w:t xml:space="preserve">Kuinka paljon Yrjö II maksoi talosta?</w:t>
      </w:r>
    </w:p>
    <w:p>
      <w:r>
        <w:rPr>
          <w:b/>
        </w:rPr>
        <w:t xml:space="preserve">Kysymys 13</w:t>
      </w:r>
    </w:p>
    <w:p>
      <w:r>
        <w:t xml:space="preserve">Kuinka monta sivuavaa huoltosiipeä alkuperäisestä Buckingham House -rakennuksesta poistettiin?</w:t>
      </w:r>
    </w:p>
    <w:p>
      <w:r>
        <w:rPr>
          <w:b/>
        </w:rPr>
        <w:t xml:space="preserve">Kysymys 14</w:t>
      </w:r>
    </w:p>
    <w:p>
      <w:r>
        <w:t xml:space="preserve">Kuka osti Buckinghamin talon vuonna 1781?</w:t>
      </w:r>
    </w:p>
    <w:p>
      <w:r>
        <w:rPr>
          <w:b/>
        </w:rPr>
        <w:t xml:space="preserve">Teksti numero 6</w:t>
      </w:r>
    </w:p>
    <w:p>
      <w:r>
        <w:t xml:space="preserve">Rakennuksen muutostyöt aloitettiin vuonna </w:t>
      </w:r>
      <w:r>
        <w:rPr>
          <w:color w:val="A9A9A9"/>
        </w:rPr>
        <w:t xml:space="preserve">1762</w:t>
      </w:r>
      <w:r>
        <w:t xml:space="preserve">. Kun </w:t>
      </w:r>
      <w:r>
        <w:t xml:space="preserve">kuningas Yrjö IV nousi valtaistuimelle vuonna 1820, hän jatkoi kunnostustöitä ajatuksena </w:t>
      </w:r>
      <w:r>
        <w:rPr>
          <w:color w:val="DCDCDC"/>
        </w:rPr>
        <w:t xml:space="preserve">pieni, viihtyisä koti</w:t>
      </w:r>
      <w:r>
        <w:t xml:space="preserve">. </w:t>
      </w:r>
      <w:r>
        <w:t xml:space="preserve">Työn ollessa kesken vuonna </w:t>
      </w:r>
      <w:r>
        <w:rPr>
          <w:color w:val="2F4F4F"/>
        </w:rPr>
        <w:t xml:space="preserve">1826 </w:t>
      </w:r>
      <w:r>
        <w:t xml:space="preserve">kuningas päätti muuttaa talon palatsiksi arkkitehti </w:t>
      </w:r>
      <w:r>
        <w:rPr>
          <w:color w:val="556B2F"/>
        </w:rPr>
        <w:t xml:space="preserve">John Nashin </w:t>
      </w:r>
      <w:r>
        <w:t xml:space="preserve">avustuksella</w:t>
      </w:r>
      <w:r>
        <w:t xml:space="preserve">. Osa kalusteista siirrettiin Carlton Housesta, ja osa oli ostettu Ranskasta Ranskan vallankumouksen jälkeen. Ulkoisen julkisivun suunnittelussa pidettiin mielessä Yrjö IV:n suosima ranskalainen uusklassismi. Kunnostuksen kustannukset kasvoivat dramaattisesti, ja vuonna </w:t>
      </w:r>
      <w:r>
        <w:rPr>
          <w:color w:val="6B8E23"/>
        </w:rPr>
        <w:t xml:space="preserve">1829 </w:t>
      </w:r>
      <w:r>
        <w:t xml:space="preserve">Nashin suunnitelmien tuhlailevuus johti siihen, että hänet erotettiin arkkitehdin tehtävistä. Yrjö IV:n kuoltua vuonna 1830 hänen nuorempi veljensä kuningas Vilhelm IV palkkasi </w:t>
      </w:r>
      <w:r>
        <w:rPr>
          <w:color w:val="A0522D"/>
        </w:rPr>
        <w:t xml:space="preserve">Edward Bloren </w:t>
      </w:r>
      <w:r>
        <w:t xml:space="preserve">viimeistelemään työn</w:t>
      </w:r>
      <w:r>
        <w:t xml:space="preserve">.</w:t>
      </w:r>
      <w:r>
        <w:t xml:space="preserve"> Eräässä vaiheessa William harkitsi palatsin muuttamista </w:t>
      </w:r>
      <w:r>
        <w:rPr>
          <w:color w:val="228B22"/>
        </w:rPr>
        <w:t xml:space="preserve">uudeksi parlamenttitaloksi </w:t>
      </w:r>
      <w:r>
        <w:t xml:space="preserve">Westminsterin palatsin tuhouduttua tulipalossa vuonna 1834.</w:t>
      </w:r>
    </w:p>
    <w:p>
      <w:r>
        <w:rPr>
          <w:b/>
        </w:rPr>
        <w:t xml:space="preserve">Kysymys 0</w:t>
      </w:r>
    </w:p>
    <w:p>
      <w:r>
        <w:t xml:space="preserve">Millainen kuningas Yrjö IV halusi alun perin rakennuksen olevan?</w:t>
      </w:r>
    </w:p>
    <w:p>
      <w:r>
        <w:rPr>
          <w:b/>
        </w:rPr>
        <w:t xml:space="preserve">Kysymys 1</w:t>
      </w:r>
    </w:p>
    <w:p>
      <w:r>
        <w:t xml:space="preserve">Kuningas William harkitsi palatsin muuttamista miksi sen jälkeen, kun tulipalo tuhosi Westminsterin palatsin vuonna 1834?</w:t>
      </w:r>
    </w:p>
    <w:p>
      <w:r>
        <w:rPr>
          <w:b/>
        </w:rPr>
        <w:t xml:space="preserve">Kysymys 2</w:t>
      </w:r>
    </w:p>
    <w:p>
      <w:r>
        <w:t xml:space="preserve">Kuka arkkitehti auttoi muuttamaan talon palatsiksi?</w:t>
      </w:r>
    </w:p>
    <w:p>
      <w:r>
        <w:rPr>
          <w:b/>
        </w:rPr>
        <w:t xml:space="preserve">Kysymys 3</w:t>
      </w:r>
    </w:p>
    <w:p>
      <w:r>
        <w:t xml:space="preserve">Minä vuonna Nash erotettiin arkkitehdin tehtävästä?</w:t>
      </w:r>
    </w:p>
    <w:p>
      <w:r>
        <w:rPr>
          <w:b/>
        </w:rPr>
        <w:t xml:space="preserve">Kysymys 4</w:t>
      </w:r>
    </w:p>
    <w:p>
      <w:r>
        <w:t xml:space="preserve">Kuka palkattiin vuonna 1830 viimeistelemään palatsin rakennustyöt?</w:t>
      </w:r>
    </w:p>
    <w:p>
      <w:r>
        <w:rPr>
          <w:b/>
        </w:rPr>
        <w:t xml:space="preserve">Kysymys 5</w:t>
      </w:r>
    </w:p>
    <w:p>
      <w:r>
        <w:t xml:space="preserve">Minä vuonna Buckingham Housea alettiin kunnostaa?</w:t>
      </w:r>
    </w:p>
    <w:p>
      <w:r>
        <w:rPr>
          <w:b/>
        </w:rPr>
        <w:t xml:space="preserve">Kysymys 6</w:t>
      </w:r>
    </w:p>
    <w:p>
      <w:r>
        <w:t xml:space="preserve">Mikä oli Yrjö IV:n alkuperäinen suunnitelma taloa varten? </w:t>
      </w:r>
    </w:p>
    <w:p>
      <w:r>
        <w:rPr>
          <w:b/>
        </w:rPr>
        <w:t xml:space="preserve">Kysymys 7</w:t>
      </w:r>
    </w:p>
    <w:p>
      <w:r>
        <w:t xml:space="preserve">Minä vuonna kuningas päätti tehdä siitä palatsin?</w:t>
      </w:r>
    </w:p>
    <w:p>
      <w:r>
        <w:rPr>
          <w:b/>
        </w:rPr>
        <w:t xml:space="preserve">Kysymys 8</w:t>
      </w:r>
    </w:p>
    <w:p>
      <w:r>
        <w:t xml:space="preserve">Kuka oli pääarkkitehti, joka muutti talon palatsiksi?</w:t>
      </w:r>
    </w:p>
    <w:p>
      <w:r>
        <w:rPr>
          <w:b/>
        </w:rPr>
        <w:t xml:space="preserve">Kysymys 9</w:t>
      </w:r>
    </w:p>
    <w:p>
      <w:r>
        <w:t xml:space="preserve">Kenet kuningas Vilhelm IV palkkasi viimeistelemään työn sen jälkeen, kun Nash oli saanut potkut?</w:t>
      </w:r>
    </w:p>
    <w:p>
      <w:r>
        <w:rPr>
          <w:b/>
        </w:rPr>
        <w:t xml:space="preserve">Kysymys 10</w:t>
      </w:r>
    </w:p>
    <w:p>
      <w:r>
        <w:t xml:space="preserve">Minkälaiseksi kuningas Yrjö IV alun perin teki rakennuksen?</w:t>
      </w:r>
    </w:p>
    <w:p>
      <w:r>
        <w:rPr>
          <w:b/>
        </w:rPr>
        <w:t xml:space="preserve">Kysymys 11</w:t>
      </w:r>
    </w:p>
    <w:p>
      <w:r>
        <w:t xml:space="preserve">Kuka arkkitehti auttoi muuttamaan palatsin taloksi?</w:t>
      </w:r>
    </w:p>
    <w:p>
      <w:r>
        <w:rPr>
          <w:b/>
        </w:rPr>
        <w:t xml:space="preserve">Kysymys 12</w:t>
      </w:r>
    </w:p>
    <w:p>
      <w:r>
        <w:t xml:space="preserve">Minä vuonna Nash ylennettiin arkkitehdiksi?</w:t>
      </w:r>
    </w:p>
    <w:p>
      <w:r>
        <w:rPr>
          <w:b/>
        </w:rPr>
        <w:t xml:space="preserve">Kysymys 13</w:t>
      </w:r>
    </w:p>
    <w:p>
      <w:r>
        <w:t xml:space="preserve">Kuka sai vuonna 1830 potkut palatsin viimeistelytöiden suorittamiseksi?</w:t>
      </w:r>
    </w:p>
    <w:p>
      <w:r>
        <w:rPr>
          <w:b/>
        </w:rPr>
        <w:t xml:space="preserve">Kysymys 14</w:t>
      </w:r>
    </w:p>
    <w:p>
      <w:r>
        <w:t xml:space="preserve">Minä vuonna Buckinghamin talon remontti kiellettiin?</w:t>
      </w:r>
    </w:p>
    <w:p>
      <w:r>
        <w:rPr>
          <w:b/>
        </w:rPr>
        <w:t xml:space="preserve">Teksti numero 7</w:t>
      </w:r>
    </w:p>
    <w:p>
      <w:r>
        <w:t xml:space="preserve">Buckinghamin palatsista tuli lopulta kuninkaallinen pääasuinpaikka vuonna </w:t>
      </w:r>
      <w:r>
        <w:rPr>
          <w:color w:val="A9A9A9"/>
        </w:rPr>
        <w:t xml:space="preserve">1837, kun </w:t>
      </w:r>
      <w:r>
        <w:rPr>
          <w:color w:val="DCDCDC"/>
        </w:rPr>
        <w:t xml:space="preserve">kuningatar Victoria, </w:t>
      </w:r>
      <w:r>
        <w:t xml:space="preserve">joka oli ensimmäinen siellä asunut monarkki, </w:t>
      </w:r>
      <w:r>
        <w:t xml:space="preserve">nousi kun</w:t>
      </w:r>
      <w:r>
        <w:t xml:space="preserve">inkaalliseksi </w:t>
      </w:r>
      <w:r>
        <w:t xml:space="preserve">presidentiksi</w:t>
      </w:r>
      <w:r>
        <w:t xml:space="preserve">; hänen edeltäjänsä </w:t>
      </w:r>
      <w:r>
        <w:rPr>
          <w:color w:val="2F4F4F"/>
        </w:rPr>
        <w:t xml:space="preserve">Vilhelm IV </w:t>
      </w:r>
      <w:r>
        <w:t xml:space="preserve">oli kuollut ennen palatsin valmistumista</w:t>
      </w:r>
      <w:r>
        <w:rPr>
          <w:color w:val="A9A9A9"/>
        </w:rPr>
        <w:t xml:space="preserve">.</w:t>
      </w:r>
      <w:r>
        <w:t xml:space="preserve"> Vaikka edustushuoneet olivat kullattujen ja värikkäiden tilojen riemua, uuden palatsin tarpeet olivat hieman vähemmän ylellisiä. Ensinnäkin </w:t>
      </w:r>
      <w:r>
        <w:rPr>
          <w:color w:val="556B2F"/>
        </w:rPr>
        <w:t xml:space="preserve">savupiippujen </w:t>
      </w:r>
      <w:r>
        <w:t xml:space="preserve">kerrottiin </w:t>
      </w:r>
      <w:r>
        <w:rPr>
          <w:color w:val="556B2F"/>
        </w:rPr>
        <w:t xml:space="preserve">savuavan </w:t>
      </w:r>
      <w:r>
        <w:t xml:space="preserve">niin paljon, että tulien oli annettava sammua, ja sen vuoksi hovi tärisi jäisessä loistossa. Ilmanvaihto oli niin huono, että sisätilat haisivat, ja kun päätettiin asentaa kaasulamput, alakerroksiin kerääntyvästä kaasusta oltiin vakavasti huolissaan. Lisäksi sanottiin, että henkilökunta oli löysää ja laiskaa ja palatsi oli likainen. Kun </w:t>
      </w:r>
      <w:r>
        <w:t xml:space="preserve">kuningatar avioitui vuonna 1840, hänen miehensä, </w:t>
      </w:r>
      <w:r>
        <w:rPr>
          <w:color w:val="6B8E23"/>
        </w:rPr>
        <w:t xml:space="preserve">prinssi Albert, </w:t>
      </w:r>
      <w:r>
        <w:t xml:space="preserve">huolehti kotitaloustoimistojen ja henkilökunnan uudelleenjärjestelyistä sekä palatsin suunnitteluvirheistä. Kaikki ongelmat oli korjattu vuoden </w:t>
      </w:r>
      <w:r>
        <w:rPr>
          <w:color w:val="A0522D"/>
        </w:rPr>
        <w:t xml:space="preserve">1840 </w:t>
      </w:r>
      <w:r>
        <w:t xml:space="preserve">loppuun mennessä</w:t>
      </w:r>
      <w:r>
        <w:t xml:space="preserve">. Rakentajien oli kuitenkin määrä palata vielä vuosikymmenen kuluessa.</w:t>
      </w:r>
    </w:p>
    <w:p>
      <w:r>
        <w:rPr>
          <w:b/>
        </w:rPr>
        <w:t xml:space="preserve">Kysymys 0</w:t>
      </w:r>
    </w:p>
    <w:p>
      <w:r>
        <w:t xml:space="preserve">Kuka oli ensimmäinen Buckinghamin palatsissa asunut monarkki?</w:t>
      </w:r>
    </w:p>
    <w:p>
      <w:r>
        <w:rPr>
          <w:b/>
        </w:rPr>
        <w:t xml:space="preserve">Kysymys 1</w:t>
      </w:r>
    </w:p>
    <w:p>
      <w:r>
        <w:t xml:space="preserve">Kuka kuoli ennen palatsin valmistumista?</w:t>
      </w:r>
    </w:p>
    <w:p>
      <w:r>
        <w:rPr>
          <w:b/>
        </w:rPr>
        <w:t xml:space="preserve">Kysymys 2</w:t>
      </w:r>
    </w:p>
    <w:p>
      <w:r>
        <w:t xml:space="preserve">Minä vuonna Buckinghamista tuli kuninkaallisen perheen pääasiallista asuinpaikkaa?</w:t>
      </w:r>
    </w:p>
    <w:p>
      <w:r>
        <w:rPr>
          <w:b/>
        </w:rPr>
        <w:t xml:space="preserve">Kysymys 3</w:t>
      </w:r>
    </w:p>
    <w:p>
      <w:r>
        <w:t xml:space="preserve">Mikä oli palatsin savupiippujen ongelma?</w:t>
      </w:r>
    </w:p>
    <w:p>
      <w:r>
        <w:rPr>
          <w:b/>
        </w:rPr>
        <w:t xml:space="preserve">Kysymys 4</w:t>
      </w:r>
    </w:p>
    <w:p>
      <w:r>
        <w:t xml:space="preserve">Minkä vuoden lopussa suurin osa palatsin suunnitteluun liittyvistä ongelmista korjattiin prinssi Albertin aikana?</w:t>
      </w:r>
    </w:p>
    <w:p>
      <w:r>
        <w:rPr>
          <w:b/>
        </w:rPr>
        <w:t xml:space="preserve">Kysymys 5</w:t>
      </w:r>
    </w:p>
    <w:p>
      <w:r>
        <w:t xml:space="preserve">Milloin Buckinghamista tuli virallisesti kuninkaallinen pääasuinpaikka?</w:t>
      </w:r>
    </w:p>
    <w:p>
      <w:r>
        <w:rPr>
          <w:b/>
        </w:rPr>
        <w:t xml:space="preserve">Kysymys 6</w:t>
      </w:r>
    </w:p>
    <w:p>
      <w:r>
        <w:t xml:space="preserve">Kuka oli ensimmäinen monarkki, joka asui siellä?</w:t>
      </w:r>
    </w:p>
    <w:p>
      <w:r>
        <w:rPr>
          <w:b/>
        </w:rPr>
        <w:t xml:space="preserve">Kysymys 7</w:t>
      </w:r>
    </w:p>
    <w:p>
      <w:r>
        <w:t xml:space="preserve">Kuka kuoli ennen Buckinghamin palatsin valmistumista?</w:t>
      </w:r>
    </w:p>
    <w:p>
      <w:r>
        <w:rPr>
          <w:b/>
        </w:rPr>
        <w:t xml:space="preserve">Kysymys 8</w:t>
      </w:r>
    </w:p>
    <w:p>
      <w:r>
        <w:t xml:space="preserve">Mikä oli ongelma palatsin savupiippujen kanssa?</w:t>
      </w:r>
    </w:p>
    <w:p>
      <w:r>
        <w:rPr>
          <w:b/>
        </w:rPr>
        <w:t xml:space="preserve">Kysymys 9</w:t>
      </w:r>
    </w:p>
    <w:p>
      <w:r>
        <w:t xml:space="preserve">Kuka käsitteli palatsin suunnitteluvirheitä?</w:t>
      </w:r>
    </w:p>
    <w:p>
      <w:r>
        <w:rPr>
          <w:b/>
        </w:rPr>
        <w:t xml:space="preserve">Kysymys 10</w:t>
      </w:r>
    </w:p>
    <w:p>
      <w:r>
        <w:t xml:space="preserve">Kuka oli ainoa monarkki, joka asui Buckinghamin palatsissa?</w:t>
      </w:r>
    </w:p>
    <w:p>
      <w:r>
        <w:rPr>
          <w:b/>
        </w:rPr>
        <w:t xml:space="preserve">Kysymys 11</w:t>
      </w:r>
    </w:p>
    <w:p>
      <w:r>
        <w:t xml:space="preserve">Kuka kuoli juuri kun palatsi valmistui?</w:t>
      </w:r>
    </w:p>
    <w:p>
      <w:r>
        <w:rPr>
          <w:b/>
        </w:rPr>
        <w:t xml:space="preserve">Kysymys 12</w:t>
      </w:r>
    </w:p>
    <w:p>
      <w:r>
        <w:t xml:space="preserve">Mikä oli parasta palatsin savupiipuissa?</w:t>
      </w:r>
    </w:p>
    <w:p>
      <w:r>
        <w:rPr>
          <w:b/>
        </w:rPr>
        <w:t xml:space="preserve">Kysymys 13</w:t>
      </w:r>
    </w:p>
    <w:p>
      <w:r>
        <w:t xml:space="preserve">Milloin Buckinghamista tuli virallisesti ainoa kuninkaallinen asuinpaikka?</w:t>
      </w:r>
    </w:p>
    <w:p>
      <w:r>
        <w:rPr>
          <w:b/>
        </w:rPr>
        <w:t xml:space="preserve">Kysymys 14</w:t>
      </w:r>
    </w:p>
    <w:p>
      <w:r>
        <w:t xml:space="preserve">Kuka oli pahin siellä asunut monarkki?</w:t>
      </w:r>
    </w:p>
    <w:p>
      <w:r>
        <w:rPr>
          <w:b/>
        </w:rPr>
        <w:t xml:space="preserve">Teksti numero 8</w:t>
      </w:r>
    </w:p>
    <w:p>
      <w:r>
        <w:t xml:space="preserve">Vuoteen 1847 mennessä pariskunta oli havainnut palatsin liian pieneksi hovielämää ja kasvavaa perhettään varten, ja sen vuoksi </w:t>
      </w:r>
      <w:r>
        <w:rPr>
          <w:color w:val="DCDCDC"/>
        </w:rPr>
        <w:t xml:space="preserve">Thomas Cubitt </w:t>
      </w:r>
      <w:r>
        <w:t xml:space="preserve">rakennutti </w:t>
      </w:r>
      <w:r>
        <w:rPr>
          <w:color w:val="A9A9A9"/>
        </w:rPr>
        <w:t xml:space="preserve">Edward Bloren </w:t>
      </w:r>
      <w:r>
        <w:t xml:space="preserve">suunnitteleman uuden siiven</w:t>
      </w:r>
      <w:r>
        <w:t xml:space="preserve">, joka sulki sisäänsä keskeisen nelikulmion. </w:t>
      </w:r>
      <w:r>
        <w:rPr>
          <w:color w:val="2F4F4F"/>
        </w:rPr>
        <w:t xml:space="preserve">Suuri itärintama</w:t>
      </w:r>
      <w:r>
        <w:t xml:space="preserve">, joka avautuu The Mallille, on nykyään </w:t>
      </w:r>
      <w:r>
        <w:rPr>
          <w:color w:val="556B2F"/>
        </w:rPr>
        <w:t xml:space="preserve">Buckinghamin palatsin "julkiset kasvot", </w:t>
      </w:r>
      <w:r>
        <w:t xml:space="preserve">ja siellä on </w:t>
      </w:r>
      <w:r>
        <w:rPr>
          <w:color w:val="6B8E23"/>
        </w:rPr>
        <w:t xml:space="preserve">parveke</w:t>
      </w:r>
      <w:r>
        <w:t xml:space="preserve">, jolta kuninkaallinen perhe tervehtii väkijoukkoja tärkeissä tilaisuuksissa ja vuosittaisen värikilpailun jälkeen. </w:t>
      </w:r>
      <w:r>
        <w:rPr>
          <w:color w:val="A0522D"/>
        </w:rPr>
        <w:t xml:space="preserve">Tanssisalisiipi </w:t>
      </w:r>
      <w:r>
        <w:t xml:space="preserve">ja toinen sviitti juhlahuoneita rakennettiin myös tänä aikana, ja ne suunnitteli Nashin oppilas </w:t>
      </w:r>
      <w:r>
        <w:rPr>
          <w:color w:val="228B22"/>
        </w:rPr>
        <w:t xml:space="preserve">Sir James Pennethorne</w:t>
      </w:r>
      <w:r>
        <w:rPr>
          <w:color w:val="191970"/>
        </w:rPr>
        <w:t xml:space="preserve">.</w:t>
      </w:r>
    </w:p>
    <w:p>
      <w:r>
        <w:rPr>
          <w:b/>
        </w:rPr>
        <w:t xml:space="preserve">Kysymys 0</w:t>
      </w:r>
    </w:p>
    <w:p>
      <w:r>
        <w:t xml:space="preserve">Kuka suunnitteli palatsin uuden siiven vuonna 1847?</w:t>
      </w:r>
    </w:p>
    <w:p>
      <w:r>
        <w:rPr>
          <w:b/>
        </w:rPr>
        <w:t xml:space="preserve">Kysymys 1</w:t>
      </w:r>
    </w:p>
    <w:p>
      <w:r>
        <w:t xml:space="preserve">Kuka rakensi uuden siiven?</w:t>
      </w:r>
    </w:p>
    <w:p>
      <w:r>
        <w:rPr>
          <w:b/>
        </w:rPr>
        <w:t xml:space="preserve">Kysymys 2</w:t>
      </w:r>
    </w:p>
    <w:p>
      <w:r>
        <w:t xml:space="preserve">Millä nimellä palatsin itäjulkisivu tunnetaan?</w:t>
      </w:r>
    </w:p>
    <w:p>
      <w:r>
        <w:rPr>
          <w:b/>
        </w:rPr>
        <w:t xml:space="preserve">Kysymys 3</w:t>
      </w:r>
    </w:p>
    <w:p>
      <w:r>
        <w:t xml:space="preserve">Minkä kuuluisan piirteen itärintama sisältää?</w:t>
      </w:r>
    </w:p>
    <w:p>
      <w:r>
        <w:rPr>
          <w:b/>
        </w:rPr>
        <w:t xml:space="preserve">Kysymys 4</w:t>
      </w:r>
    </w:p>
    <w:p>
      <w:r>
        <w:t xml:space="preserve">Kuka oli Nashin oppilas, joka suunnitteli juhlasalin siiven?</w:t>
      </w:r>
    </w:p>
    <w:p>
      <w:r>
        <w:rPr>
          <w:b/>
        </w:rPr>
        <w:t xml:space="preserve">Kysymys 5</w:t>
      </w:r>
    </w:p>
    <w:p>
      <w:r>
        <w:t xml:space="preserve">Kuka suunnitteli uuden siiven kuningatar Victorialle ja prinssi Albertille, kun he tunsivat tarvitsevansa enemmän tilaa?</w:t>
      </w:r>
    </w:p>
    <w:p>
      <w:r>
        <w:rPr>
          <w:b/>
        </w:rPr>
        <w:t xml:space="preserve">Kysymys 6</w:t>
      </w:r>
    </w:p>
    <w:p>
      <w:r>
        <w:t xml:space="preserve">Kuka rakensi uuden siiven?</w:t>
      </w:r>
    </w:p>
    <w:p>
      <w:r>
        <w:rPr>
          <w:b/>
        </w:rPr>
        <w:t xml:space="preserve">Kysymys 7</w:t>
      </w:r>
    </w:p>
    <w:p>
      <w:r>
        <w:t xml:space="preserve">Mitä pidetään palatsin julkisina kasvoina?</w:t>
      </w:r>
    </w:p>
    <w:p>
      <w:r>
        <w:rPr>
          <w:b/>
        </w:rPr>
        <w:t xml:space="preserve">Kysymys 8</w:t>
      </w:r>
    </w:p>
    <w:p>
      <w:r>
        <w:t xml:space="preserve">Mikä muu siipi rakennettiin tänä aikana?</w:t>
      </w:r>
    </w:p>
    <w:p>
      <w:r>
        <w:rPr>
          <w:b/>
        </w:rPr>
        <w:t xml:space="preserve">Kysymys 9</w:t>
      </w:r>
    </w:p>
    <w:p>
      <w:r>
        <w:t xml:space="preserve">Kuka Nashin oppilaista suunnitteli The Ballroomin?</w:t>
      </w:r>
    </w:p>
    <w:p>
      <w:r>
        <w:rPr>
          <w:b/>
        </w:rPr>
        <w:t xml:space="preserve">Kysymys 10</w:t>
      </w:r>
    </w:p>
    <w:p>
      <w:r>
        <w:t xml:space="preserve">Kuka suunnitteli palatsin sinisen siiven vuonna 1837?</w:t>
      </w:r>
    </w:p>
    <w:p>
      <w:r>
        <w:rPr>
          <w:b/>
        </w:rPr>
        <w:t xml:space="preserve">Kysymys 11</w:t>
      </w:r>
    </w:p>
    <w:p>
      <w:r>
        <w:t xml:space="preserve">Minkälaiseksi on kuvattu palatsin länsirintama?</w:t>
      </w:r>
    </w:p>
    <w:p>
      <w:r>
        <w:rPr>
          <w:b/>
        </w:rPr>
        <w:t xml:space="preserve">Kysymys 12</w:t>
      </w:r>
    </w:p>
    <w:p>
      <w:r>
        <w:t xml:space="preserve">Kuka oli Nashin opettaja, joka tuhosi tanssisalisiiven?</w:t>
      </w:r>
    </w:p>
    <w:p>
      <w:r>
        <w:rPr>
          <w:b/>
        </w:rPr>
        <w:t xml:space="preserve">Kysymys 13</w:t>
      </w:r>
    </w:p>
    <w:p>
      <w:r>
        <w:t xml:space="preserve">Mitä pidetään palatsin yksityisenä nenänä?</w:t>
      </w:r>
    </w:p>
    <w:p>
      <w:r>
        <w:rPr>
          <w:b/>
        </w:rPr>
        <w:t xml:space="preserve">Kysymys 14</w:t>
      </w:r>
    </w:p>
    <w:p>
      <w:r>
        <w:t xml:space="preserve">Mikä muu siipi poistettiin tänä aikana?</w:t>
      </w:r>
    </w:p>
    <w:p>
      <w:r>
        <w:rPr>
          <w:b/>
        </w:rPr>
        <w:t xml:space="preserve">Teksti numero 9</w:t>
      </w:r>
    </w:p>
    <w:p>
      <w:r>
        <w:t xml:space="preserve">Ennen prinssi Albertin kuolemaa palatsissa järjestettiin usein </w:t>
      </w:r>
      <w:r>
        <w:rPr>
          <w:color w:val="A9A9A9"/>
        </w:rPr>
        <w:t xml:space="preserve">musiikillisia viihdytyksiä, </w:t>
      </w:r>
      <w:r>
        <w:t xml:space="preserve">ja aikamme suurimmat muusikot esiintyivät Buckinghamin palatsissa. Säveltäjä </w:t>
      </w:r>
      <w:r>
        <w:rPr>
          <w:color w:val="DCDCDC"/>
        </w:rPr>
        <w:t xml:space="preserve">Felix Mendelssohnin </w:t>
      </w:r>
      <w:r>
        <w:t xml:space="preserve">tiedetään soittaneen siellä kolme kertaa. </w:t>
      </w:r>
      <w:r>
        <w:rPr>
          <w:color w:val="2F4F4F"/>
        </w:rPr>
        <w:t xml:space="preserve">Johann Strauss II </w:t>
      </w:r>
      <w:r>
        <w:t xml:space="preserve">ja hänen orkesterinsa soittivat siellä ollessaan Englannissa. Straussin "</w:t>
      </w:r>
      <w:r>
        <w:rPr>
          <w:color w:val="556B2F"/>
        </w:rPr>
        <w:t xml:space="preserve">Alice Polka" </w:t>
      </w:r>
      <w:r>
        <w:t xml:space="preserve">esitettiin palatsissa ensimmäisen kerran vuonna 1849 kuningattaren tyttären, prinsessa Alicen, kunniaksi. Victorian aikana Buckinghamin palatsissa järjestettiin usein </w:t>
      </w:r>
      <w:r>
        <w:rPr>
          <w:color w:val="6B8E23"/>
        </w:rPr>
        <w:t xml:space="preserve">ylenpalttisia pukutanssiaisia </w:t>
      </w:r>
      <w:r>
        <w:t xml:space="preserve">tavanomaisten kuninkaallisten seremonioiden, virkaanastujaisten ja esittelyjen lisäksi</w:t>
      </w:r>
      <w:r>
        <w:t xml:space="preserve">.</w:t>
      </w:r>
    </w:p>
    <w:p>
      <w:r>
        <w:rPr>
          <w:b/>
        </w:rPr>
        <w:t xml:space="preserve">Kysymys 0</w:t>
      </w:r>
    </w:p>
    <w:p>
      <w:r>
        <w:t xml:space="preserve">Minkälaisia tapahtumia palatsissa järjestettiin usein ennen prinssi Albertin kuolemaa?</w:t>
      </w:r>
    </w:p>
    <w:p>
      <w:r>
        <w:rPr>
          <w:b/>
        </w:rPr>
        <w:t xml:space="preserve">Kysymys 1</w:t>
      </w:r>
    </w:p>
    <w:p>
      <w:r>
        <w:t xml:space="preserve">Kuka säveltäjä soitti Buckinghamissa kolme kertaa?</w:t>
      </w:r>
    </w:p>
    <w:p>
      <w:r>
        <w:rPr>
          <w:b/>
        </w:rPr>
        <w:t xml:space="preserve">Kysymys 2</w:t>
      </w:r>
    </w:p>
    <w:p>
      <w:r>
        <w:t xml:space="preserve">Mikä Johann Straussin musiikkikappale esitettiin ensimmäisen kerran Buckinghamissa prinsessa Alicen kunniaksi?</w:t>
      </w:r>
    </w:p>
    <w:p>
      <w:r>
        <w:rPr>
          <w:b/>
        </w:rPr>
        <w:t xml:space="preserve">Kysymys 3</w:t>
      </w:r>
    </w:p>
    <w:p>
      <w:r>
        <w:t xml:space="preserve">Minkälaisia tanssiaisia kuningatar Victoria järjesti?</w:t>
      </w:r>
    </w:p>
    <w:p>
      <w:r>
        <w:rPr>
          <w:b/>
        </w:rPr>
        <w:t xml:space="preserve">Kysymys 4</w:t>
      </w:r>
    </w:p>
    <w:p>
      <w:r>
        <w:t xml:space="preserve">Ennen prinssi Albertin kuolemaa millaista viihdettä Buckinghamissa järjestettiin?</w:t>
      </w:r>
    </w:p>
    <w:p>
      <w:r>
        <w:rPr>
          <w:b/>
        </w:rPr>
        <w:t xml:space="preserve">Kysymys 5</w:t>
      </w:r>
    </w:p>
    <w:p>
      <w:r>
        <w:t xml:space="preserve">Kuka säveltäjä soitti siellä kolme kertaa?</w:t>
      </w:r>
    </w:p>
    <w:p>
      <w:r>
        <w:rPr>
          <w:b/>
        </w:rPr>
        <w:t xml:space="preserve">Kysymys 6</w:t>
      </w:r>
    </w:p>
    <w:p>
      <w:r>
        <w:t xml:space="preserve">Kuka esitti Alice Polkan prinsessa Alicen kunniaksi?</w:t>
      </w:r>
    </w:p>
    <w:p>
      <w:r>
        <w:rPr>
          <w:b/>
        </w:rPr>
        <w:t xml:space="preserve">Kysymys 7</w:t>
      </w:r>
    </w:p>
    <w:p>
      <w:r>
        <w:t xml:space="preserve">Millaisia tanssiaisia kuningatar Victoria piti?</w:t>
      </w:r>
    </w:p>
    <w:p>
      <w:r>
        <w:rPr>
          <w:b/>
        </w:rPr>
        <w:t xml:space="preserve">Kysymys 8</w:t>
      </w:r>
    </w:p>
    <w:p>
      <w:r>
        <w:t xml:space="preserve">Minkä tyyppisiä tapahtumia ennen prinssi Albertin kuolemaa ei koskaan järjestetty palatsissa?</w:t>
      </w:r>
    </w:p>
    <w:p>
      <w:r>
        <w:rPr>
          <w:b/>
        </w:rPr>
        <w:t xml:space="preserve">Kysymys 9</w:t>
      </w:r>
    </w:p>
    <w:p>
      <w:r>
        <w:t xml:space="preserve">Kuka säveltäjä soitti Buckinghamissa kahdeksan kertaa?</w:t>
      </w:r>
    </w:p>
    <w:p>
      <w:r>
        <w:rPr>
          <w:b/>
        </w:rPr>
        <w:t xml:space="preserve">Kysymys 10</w:t>
      </w:r>
    </w:p>
    <w:p>
      <w:r>
        <w:t xml:space="preserve">Kuka esitti Alice Polkan prinsessa Alicen vastakohtana?</w:t>
      </w:r>
    </w:p>
    <w:p>
      <w:r>
        <w:rPr>
          <w:b/>
        </w:rPr>
        <w:t xml:space="preserve">Kysymys 11</w:t>
      </w:r>
    </w:p>
    <w:p>
      <w:r>
        <w:t xml:space="preserve">Millaisia tanssiaisia kuningatar Victoria vältti?</w:t>
      </w:r>
    </w:p>
    <w:p>
      <w:r>
        <w:rPr>
          <w:b/>
        </w:rPr>
        <w:t xml:space="preserve">Kysymys 12</w:t>
      </w:r>
    </w:p>
    <w:p>
      <w:r>
        <w:t xml:space="preserve">Minkälainen viihde oli kielletty Buckinghamissa ennen prinssi Albertin kuolemaa?</w:t>
      </w:r>
    </w:p>
    <w:p>
      <w:r>
        <w:rPr>
          <w:b/>
        </w:rPr>
        <w:t xml:space="preserve">Teksti numero 10</w:t>
      </w:r>
    </w:p>
    <w:p>
      <w:r>
        <w:t xml:space="preserve">Vuonna </w:t>
      </w:r>
      <w:r>
        <w:rPr>
          <w:color w:val="A9A9A9"/>
        </w:rPr>
        <w:t xml:space="preserve">1861</w:t>
      </w:r>
      <w:r>
        <w:t xml:space="preserve"> leskeksi jäänyt</w:t>
      </w:r>
      <w:r>
        <w:t xml:space="preserve">, surun murtama kuningatar vetäytyi julkisesta elämästä ja </w:t>
      </w:r>
      <w:r>
        <w:rPr>
          <w:color w:val="DCDCDC"/>
        </w:rPr>
        <w:t xml:space="preserve">lähti Buckinghamin palatsista </w:t>
      </w:r>
      <w:r>
        <w:t xml:space="preserve">asumaan Windsorin linnaan, Balmoralin linnaan ja </w:t>
      </w:r>
      <w:r>
        <w:rPr>
          <w:color w:val="2F4F4F"/>
        </w:rPr>
        <w:t xml:space="preserve">Osborne Houseen</w:t>
      </w:r>
      <w:r>
        <w:t xml:space="preserve">. </w:t>
      </w:r>
      <w:r>
        <w:t xml:space="preserve">Monien vuosien ajan </w:t>
      </w:r>
      <w:r>
        <w:rPr>
          <w:color w:val="6B8E23"/>
        </w:rPr>
        <w:t xml:space="preserve">palatsia käytettiin harvoin, se oli jopa laiminlyöty</w:t>
      </w:r>
      <w:r>
        <w:rPr>
          <w:color w:val="556B2F"/>
        </w:rPr>
        <w:t xml:space="preserve">.</w:t>
      </w:r>
      <w:r>
        <w:t xml:space="preserve"> Vuonna 1864 Buckinghamin palatsin aitaan oli kiinnitetty lappu, jossa luki: "Nämä upeat tilat vuokrataan tai myydään, koska edesmenneen asukkaan liiketoiminta väheni." Lopulta </w:t>
      </w:r>
      <w:r>
        <w:rPr>
          <w:color w:val="A0522D"/>
        </w:rPr>
        <w:t xml:space="preserve">yleinen mielipide </w:t>
      </w:r>
      <w:r>
        <w:t xml:space="preserve">pakotti kuningattaren palaamaan Lontooseen, mutta silloinkin hän asui mieluummin muualla aina kun mahdollista. Hovin tilaisuuksia pidettiin edelleen </w:t>
      </w:r>
      <w:r>
        <w:rPr>
          <w:color w:val="228B22"/>
        </w:rPr>
        <w:t xml:space="preserve">Windsorin linnassa</w:t>
      </w:r>
      <w:r>
        <w:t xml:space="preserve">, jossa puheenjohtajana toimi synkkä, tavallisesti surumustiin pukeutunut kuningatar, kun taas Buckinghamin palatsi pysyi suljettuna suurimman osan vuodesta.</w:t>
      </w:r>
    </w:p>
    <w:p>
      <w:r>
        <w:rPr>
          <w:b/>
        </w:rPr>
        <w:t xml:space="preserve">Kysymys 0</w:t>
      </w:r>
    </w:p>
    <w:p>
      <w:r>
        <w:t xml:space="preserve">Milloin prinssi Albert kuoli?</w:t>
      </w:r>
    </w:p>
    <w:p>
      <w:r>
        <w:rPr>
          <w:b/>
        </w:rPr>
        <w:t xml:space="preserve">Kysymys 1</w:t>
      </w:r>
    </w:p>
    <w:p>
      <w:r>
        <w:t xml:space="preserve">Mikä pakotti kuningattaren palaamaan Lontooseen?</w:t>
      </w:r>
    </w:p>
    <w:p>
      <w:r>
        <w:rPr>
          <w:b/>
        </w:rPr>
        <w:t xml:space="preserve">Kysymys 2</w:t>
      </w:r>
    </w:p>
    <w:p>
      <w:r>
        <w:t xml:space="preserve">Mikä oli Buckinghamin kohtalo vasemmiston jälkeen?</w:t>
      </w:r>
    </w:p>
    <w:p>
      <w:r>
        <w:rPr>
          <w:b/>
        </w:rPr>
        <w:t xml:space="preserve">Kysymys 3</w:t>
      </w:r>
    </w:p>
    <w:p>
      <w:r>
        <w:t xml:space="preserve">Missä hovin tilaisuuksia pidettiin kuningattaren palattua Lontooseen?</w:t>
      </w:r>
    </w:p>
    <w:p>
      <w:r>
        <w:rPr>
          <w:b/>
        </w:rPr>
        <w:t xml:space="preserve">Kysymys 4</w:t>
      </w:r>
    </w:p>
    <w:p>
      <w:r>
        <w:t xml:space="preserve">Milloin prinssi Albert kuoli?</w:t>
      </w:r>
    </w:p>
    <w:p>
      <w:r>
        <w:rPr>
          <w:b/>
        </w:rPr>
        <w:t xml:space="preserve">Kysymys 5</w:t>
      </w:r>
    </w:p>
    <w:p>
      <w:r>
        <w:t xml:space="preserve">Mitä kuningatar Victoria teki hänen kuolemansa johdosta?</w:t>
      </w:r>
    </w:p>
    <w:p>
      <w:r>
        <w:rPr>
          <w:b/>
        </w:rPr>
        <w:t xml:space="preserve">Kysymys 6</w:t>
      </w:r>
    </w:p>
    <w:p>
      <w:r>
        <w:t xml:space="preserve">Missä talossa kuningatar Victoria asui lähdettyään Buckinghamista?</w:t>
      </w:r>
    </w:p>
    <w:p>
      <w:r>
        <w:rPr>
          <w:b/>
        </w:rPr>
        <w:t xml:space="preserve">Kysymys 7</w:t>
      </w:r>
    </w:p>
    <w:p>
      <w:r>
        <w:t xml:space="preserve">Mitä Buckinghamille tapahtui kuningatar Victorian lähdön jälkeen?</w:t>
      </w:r>
    </w:p>
    <w:p>
      <w:r>
        <w:rPr>
          <w:b/>
        </w:rPr>
        <w:t xml:space="preserve">Kysymys 8</w:t>
      </w:r>
    </w:p>
    <w:p>
      <w:r>
        <w:t xml:space="preserve">Missä kuningatar Victoria piti hovitilaisuuksia tänä aikana?</w:t>
      </w:r>
    </w:p>
    <w:p>
      <w:r>
        <w:rPr>
          <w:b/>
        </w:rPr>
        <w:t xml:space="preserve">Kysymys 9</w:t>
      </w:r>
    </w:p>
    <w:p>
      <w:r>
        <w:t xml:space="preserve">Milloin prinssi Albert heräsi henkiin?</w:t>
      </w:r>
    </w:p>
    <w:p>
      <w:r>
        <w:rPr>
          <w:b/>
        </w:rPr>
        <w:t xml:space="preserve">Kysymys 10</w:t>
      </w:r>
    </w:p>
    <w:p>
      <w:r>
        <w:t xml:space="preserve">Mikä pakotti kuningattaren jättämään Lontoon lopullisesti?</w:t>
      </w:r>
    </w:p>
    <w:p>
      <w:r>
        <w:rPr>
          <w:b/>
        </w:rPr>
        <w:t xml:space="preserve">Kysymys 11</w:t>
      </w:r>
    </w:p>
    <w:p>
      <w:r>
        <w:t xml:space="preserve">Missä pidettiin hovin tilaisuuksia kuningattaren Lontoosta karkotettua?</w:t>
      </w:r>
    </w:p>
    <w:p>
      <w:r>
        <w:rPr>
          <w:b/>
        </w:rPr>
        <w:t xml:space="preserve">Kysymys 12</w:t>
      </w:r>
    </w:p>
    <w:p>
      <w:r>
        <w:t xml:space="preserve">Mitä kuningatar Victoria teki vastauksena prinssi Albertin syntymään?</w:t>
      </w:r>
    </w:p>
    <w:p>
      <w:r>
        <w:rPr>
          <w:b/>
        </w:rPr>
        <w:t xml:space="preserve">Teksti numero 11</w:t>
      </w:r>
    </w:p>
    <w:p>
      <w:r>
        <w:t xml:space="preserve">Palatsin mitat ovat 108 metriä (354 jalkaa) x 120 metriä (390 jalkaa), se on 24 metriä (79 jalkaa) korkea ja siinä on yli </w:t>
      </w:r>
      <w:r>
        <w:rPr>
          <w:color w:val="A9A9A9"/>
        </w:rPr>
        <w:t xml:space="preserve">77 000 m2 (830 000 neliöjalkaa) </w:t>
      </w:r>
      <w:r>
        <w:t xml:space="preserve">kerrosalaa. Lattiapinta-ala on pienempi kuin Madridin kuninkaallisessa palatsissa, Rooman paavin palatsissa, Pariisin Louvressa, Wienin Hofburgin palatsissa tai Kielletyssä kaupungissa. Palatsissa on 775 huonetta, joista </w:t>
      </w:r>
      <w:r>
        <w:rPr>
          <w:color w:val="DCDCDC"/>
        </w:rPr>
        <w:t xml:space="preserve">19 on juhlahuoneita</w:t>
      </w:r>
      <w:r>
        <w:t xml:space="preserve">, </w:t>
      </w:r>
      <w:r>
        <w:rPr>
          <w:color w:val="2F4F4F"/>
        </w:rPr>
        <w:t xml:space="preserve">52 </w:t>
      </w:r>
      <w:r>
        <w:t xml:space="preserve">päämiehen makuuhuonetta, 188 henkilökunnan makuuhuonetta, </w:t>
      </w:r>
      <w:r>
        <w:rPr>
          <w:color w:val="556B2F"/>
        </w:rPr>
        <w:t xml:space="preserve">92 toimistoa </w:t>
      </w:r>
      <w:r>
        <w:t xml:space="preserve">ja </w:t>
      </w:r>
      <w:r>
        <w:rPr>
          <w:color w:val="6B8E23"/>
        </w:rPr>
        <w:t xml:space="preserve">78 </w:t>
      </w:r>
      <w:r>
        <w:rPr>
          <w:color w:val="A0522D"/>
        </w:rPr>
        <w:t xml:space="preserve">kylpyhuonetta</w:t>
      </w:r>
      <w:r>
        <w:t xml:space="preserve">. Päähuoneet sijaitsevat palatsin länsisuuntaisen puutarhajulkisivun takana sijaitsevassa piano nobilessa. Tämän koristeellisten juhlahuoneiden sarjan keskipisteenä on </w:t>
      </w:r>
      <w:r>
        <w:rPr>
          <w:color w:val="228B22"/>
        </w:rPr>
        <w:t xml:space="preserve">musiikkihuone, </w:t>
      </w:r>
      <w:r>
        <w:t xml:space="preserve">jonka suuri keula on julkisivun hallitseva piirre. Musiikkihuonetta reunustavat Sininen ja Valkoinen piirustussali. Sviitin keskellä on ylhäältä valaistu, </w:t>
      </w:r>
      <w:r>
        <w:rPr>
          <w:color w:val="191970"/>
        </w:rPr>
        <w:t xml:space="preserve">55 </w:t>
      </w:r>
      <w:r>
        <w:t xml:space="preserve">metriä pitkä </w:t>
      </w:r>
      <w:r>
        <w:t xml:space="preserve">Kuvagalleria, joka toimii valtiohuoneiden yhdistävänä käytävänä.</w:t>
      </w:r>
      <w:r>
        <w:t xml:space="preserve"> Galleriaan on ripustettu lukuisia teoksia, muun muassa Rembrandtin, van Dyckin, Rubensin ja Vermeerin teoksia; muita galleriasta johtavia huoneita ovat valtaistuinsali ja vihreä piirustussali. Vihreä piirustushuone toimii valtaisana esihuoneena valtaistuinsaliin, ja se on osa seremoniareittiä valtaistuimelle suuren portaikon yläpäässä sijaitsevasta vartiohuoneesta. </w:t>
      </w:r>
      <w:r>
        <w:t xml:space="preserve">Vartiohuoneessa on roomalaisiin asuihin pukeutuneita kuningatar Victorian ja prinssi Albertin valkoisia marmoripatsaita, jotka on sijoitettu seinävaatteiden reunustamalle tribuunille. Näitä hyvin muodollisia huoneita käytetään vain seremoniallisiin tilaisuuksiin ja virallisiin viihdetilaisuuksiin, mutta ne ovat avoinna yleisölle joka kesä.</w:t>
      </w:r>
    </w:p>
    <w:p>
      <w:r>
        <w:rPr>
          <w:b/>
        </w:rPr>
        <w:t xml:space="preserve">Kysymys 0</w:t>
      </w:r>
    </w:p>
    <w:p>
      <w:r>
        <w:t xml:space="preserve">Kuinka monta periaatteellista makuuhuonetta palatsissa on?</w:t>
      </w:r>
    </w:p>
    <w:p>
      <w:r>
        <w:rPr>
          <w:b/>
        </w:rPr>
        <w:t xml:space="preserve">Kysymys 1</w:t>
      </w:r>
    </w:p>
    <w:p>
      <w:r>
        <w:t xml:space="preserve">Kuinka monta kylpyhuonetta siellä on?</w:t>
      </w:r>
    </w:p>
    <w:p>
      <w:r>
        <w:rPr>
          <w:b/>
        </w:rPr>
        <w:t xml:space="preserve">Kysymys 2</w:t>
      </w:r>
    </w:p>
    <w:p>
      <w:r>
        <w:t xml:space="preserve">Minkä hytin julkisivussa on suuri keula?</w:t>
      </w:r>
    </w:p>
    <w:p>
      <w:r>
        <w:rPr>
          <w:b/>
        </w:rPr>
        <w:t xml:space="preserve">Kysymys 3</w:t>
      </w:r>
    </w:p>
    <w:p>
      <w:r>
        <w:t xml:space="preserve">Kuinka kauan Kuvagalleria on pihoilla?</w:t>
      </w:r>
    </w:p>
    <w:p>
      <w:r>
        <w:rPr>
          <w:b/>
        </w:rPr>
        <w:t xml:space="preserve">Kysymys 4</w:t>
      </w:r>
    </w:p>
    <w:p>
      <w:r>
        <w:t xml:space="preserve">Missä huoneissa on suuret valkoiset marmoripatsaat prinssi Albertista ja kuningatar Victoriasta?</w:t>
      </w:r>
    </w:p>
    <w:p>
      <w:r>
        <w:rPr>
          <w:b/>
        </w:rPr>
        <w:t xml:space="preserve">Kysymys 5</w:t>
      </w:r>
    </w:p>
    <w:p>
      <w:r>
        <w:t xml:space="preserve">Mikä on palatsin pinta-ala?</w:t>
      </w:r>
    </w:p>
    <w:p>
      <w:r>
        <w:rPr>
          <w:b/>
        </w:rPr>
        <w:t xml:space="preserve">Kysymys 6</w:t>
      </w:r>
    </w:p>
    <w:p>
      <w:r>
        <w:t xml:space="preserve">Kuinka monta hyttiä palatsissa on?</w:t>
      </w:r>
    </w:p>
    <w:p>
      <w:r>
        <w:rPr>
          <w:b/>
        </w:rPr>
        <w:t xml:space="preserve">Kysymys 7</w:t>
      </w:r>
    </w:p>
    <w:p>
      <w:r>
        <w:t xml:space="preserve">Kuinka monta kylpyhuonetta palatsissa on?</w:t>
      </w:r>
    </w:p>
    <w:p>
      <w:r>
        <w:rPr>
          <w:b/>
        </w:rPr>
        <w:t xml:space="preserve">Kysymys 8</w:t>
      </w:r>
    </w:p>
    <w:p>
      <w:r>
        <w:t xml:space="preserve">Kuinka monta toimistoa palatsissa on?</w:t>
      </w:r>
    </w:p>
    <w:p>
      <w:r>
        <w:rPr>
          <w:b/>
        </w:rPr>
        <w:t xml:space="preserve">Kysymys 9</w:t>
      </w:r>
    </w:p>
    <w:p>
      <w:r>
        <w:t xml:space="preserve">Kuinka monta periaatteellista makuuhuonetta palatsi vakoilee?</w:t>
      </w:r>
    </w:p>
    <w:p>
      <w:r>
        <w:rPr>
          <w:b/>
        </w:rPr>
        <w:t xml:space="preserve">Kysymys 10</w:t>
      </w:r>
    </w:p>
    <w:p>
      <w:r>
        <w:t xml:space="preserve">Kuinka monta kylpyhuonetta siellä on tehty kullasta?</w:t>
      </w:r>
    </w:p>
    <w:p>
      <w:r>
        <w:rPr>
          <w:b/>
        </w:rPr>
        <w:t xml:space="preserve">Kysymys 11</w:t>
      </w:r>
    </w:p>
    <w:p>
      <w:r>
        <w:t xml:space="preserve">Minkä hytin julkisivussa on pieni keula?</w:t>
      </w:r>
    </w:p>
    <w:p>
      <w:r>
        <w:rPr>
          <w:b/>
        </w:rPr>
        <w:t xml:space="preserve">Kysymys 12</w:t>
      </w:r>
    </w:p>
    <w:p>
      <w:r>
        <w:t xml:space="preserve">Kuinka pitkä kuvagalleria on kilometreissä?</w:t>
      </w:r>
    </w:p>
    <w:p>
      <w:r>
        <w:rPr>
          <w:b/>
        </w:rPr>
        <w:t xml:space="preserve">Kysymys 13</w:t>
      </w:r>
    </w:p>
    <w:p>
      <w:r>
        <w:t xml:space="preserve">Kuinka monta palatsin toimistoa on suljettu toistaiseksi?</w:t>
      </w:r>
    </w:p>
    <w:p>
      <w:r>
        <w:rPr>
          <w:b/>
        </w:rPr>
        <w:t xml:space="preserve">Teksti numero 12</w:t>
      </w:r>
    </w:p>
    <w:p>
      <w:r>
        <w:t xml:space="preserve">Valtion huoneistojen alapuolella on hieman vähemmän hienoja huoneita, joita kutsutaan </w:t>
      </w:r>
      <w:r>
        <w:rPr>
          <w:color w:val="DCDCDC"/>
        </w:rPr>
        <w:t xml:space="preserve">puolivaltiollisiksi huoneistoiksi</w:t>
      </w:r>
      <w:r>
        <w:t xml:space="preserve">. </w:t>
      </w:r>
      <w:r>
        <w:t xml:space="preserve">Nämä huoneet avautuvat Marmorisalista, ja niitä käytetään </w:t>
      </w:r>
      <w:r>
        <w:rPr>
          <w:color w:val="2F4F4F"/>
        </w:rPr>
        <w:t xml:space="preserve">vähemmän muodollisiin viihdetilaisuuksiin</w:t>
      </w:r>
      <w:r>
        <w:t xml:space="preserve">, kuten lounasjuhliin ja yksityisiin tilaisuuksiin. Jotkin huoneista on nimetty ja sisustettu tiettyjen vierailijoiden kunniaksi, kuten </w:t>
      </w:r>
      <w:r>
        <w:rPr>
          <w:color w:val="556B2F"/>
        </w:rPr>
        <w:t xml:space="preserve">vuoden 1844 huone, joka </w:t>
      </w:r>
      <w:r>
        <w:t xml:space="preserve">sisustettiin samana vuonna </w:t>
      </w:r>
      <w:r>
        <w:rPr>
          <w:color w:val="6B8E23"/>
        </w:rPr>
        <w:t xml:space="preserve">Venäjän tsaari Nikolai I:</w:t>
      </w:r>
      <w:r>
        <w:t xml:space="preserve">n valtiovierailun kunniaksi, </w:t>
      </w:r>
      <w:r>
        <w:t xml:space="preserve">ja keulahuoneen toisella puolella sijaitseva vuoden 1855 huone, joka </w:t>
      </w:r>
      <w:r>
        <w:t xml:space="preserve">sisustettiin </w:t>
      </w:r>
      <w:r>
        <w:rPr>
          <w:color w:val="A0522D"/>
        </w:rPr>
        <w:t xml:space="preserve">Ranskan keisari Napoleon III:</w:t>
      </w:r>
      <w:r>
        <w:t xml:space="preserve">n vierailun kunniaksi</w:t>
      </w:r>
      <w:r>
        <w:t xml:space="preserve">. </w:t>
      </w:r>
      <w:r>
        <w:t xml:space="preserve">Tämän sviitin keskellä on </w:t>
      </w:r>
      <w:r>
        <w:rPr>
          <w:color w:val="228B22"/>
        </w:rPr>
        <w:t xml:space="preserve">keulahuone, </w:t>
      </w:r>
      <w:r>
        <w:t xml:space="preserve">jonka kautta tuhannet vieraat kulkevat vuosittain kuningattaren puutarhajuhliin puutarhassa. Kuningatar ja prinssi Philip käyttävät </w:t>
      </w:r>
      <w:r>
        <w:rPr>
          <w:color w:val="191970"/>
        </w:rPr>
        <w:t xml:space="preserve">pohjoissiivessä</w:t>
      </w:r>
      <w:r>
        <w:t xml:space="preserve"> sijaitsevaa pienempää huonesviittiä</w:t>
      </w:r>
      <w:r>
        <w:t xml:space="preserve">.</w:t>
      </w:r>
    </w:p>
    <w:p>
      <w:r>
        <w:rPr>
          <w:b/>
        </w:rPr>
        <w:t xml:space="preserve">Kysymys 0</w:t>
      </w:r>
    </w:p>
    <w:p>
      <w:r>
        <w:t xml:space="preserve">Mitä huoneita käytetään vähemmän muodollisiin tilaisuuksiin, kuten lounaaseen tai yksityisiin tilaisuuksiin?</w:t>
      </w:r>
    </w:p>
    <w:p>
      <w:r>
        <w:rPr>
          <w:b/>
        </w:rPr>
        <w:t xml:space="preserve">Kysymys 1</w:t>
      </w:r>
    </w:p>
    <w:p>
      <w:r>
        <w:t xml:space="preserve">Mikä huone on nimetty Venäjän tsaari Nikolai I:n vierailun mukaan?</w:t>
      </w:r>
    </w:p>
    <w:p>
      <w:r>
        <w:rPr>
          <w:b/>
        </w:rPr>
        <w:t xml:space="preserve">Kysymys 2</w:t>
      </w:r>
    </w:p>
    <w:p>
      <w:r>
        <w:t xml:space="preserve">Minkä eurooppalaisen keisarin mukaan on nimetty vuoden 1855 huone?</w:t>
      </w:r>
    </w:p>
    <w:p>
      <w:r>
        <w:rPr>
          <w:b/>
        </w:rPr>
        <w:t xml:space="preserve">Kysymys 3</w:t>
      </w:r>
    </w:p>
    <w:p>
      <w:r>
        <w:t xml:space="preserve">Mihin huoneeseen kuningattaren puutarhajuhliin osallistuvat vieraat useimmiten saapuvat?</w:t>
      </w:r>
    </w:p>
    <w:p>
      <w:r>
        <w:rPr>
          <w:b/>
        </w:rPr>
        <w:t xml:space="preserve">Kysymys 4</w:t>
      </w:r>
    </w:p>
    <w:p>
      <w:r>
        <w:t xml:space="preserve">Missä sijaitsevat sviitit, joita kuningatar ja prinssi Filip käyttävät?</w:t>
      </w:r>
    </w:p>
    <w:p>
      <w:r>
        <w:rPr>
          <w:b/>
        </w:rPr>
        <w:t xml:space="preserve">Kysymys 5</w:t>
      </w:r>
    </w:p>
    <w:p>
      <w:r>
        <w:t xml:space="preserve">Mikä on valtion asuntojen alla sijaitsevien hieman vähemmän ylellisten hyttien nimi?</w:t>
      </w:r>
    </w:p>
    <w:p>
      <w:r>
        <w:rPr>
          <w:b/>
        </w:rPr>
        <w:t xml:space="preserve">Kysymys 6</w:t>
      </w:r>
    </w:p>
    <w:p>
      <w:r>
        <w:t xml:space="preserve">Minkälaiseen viihdyttämiseen puolivaltiollisia asuntoja käytetään?</w:t>
      </w:r>
    </w:p>
    <w:p>
      <w:r>
        <w:rPr>
          <w:b/>
        </w:rPr>
        <w:t xml:space="preserve">Kysymys 7</w:t>
      </w:r>
    </w:p>
    <w:p>
      <w:r>
        <w:t xml:space="preserve">Kenen mukaan vuoden 1844 huone on nimetty?</w:t>
      </w:r>
    </w:p>
    <w:p>
      <w:r>
        <w:rPr>
          <w:b/>
        </w:rPr>
        <w:t xml:space="preserve">Kysymys 8</w:t>
      </w:r>
    </w:p>
    <w:p>
      <w:r>
        <w:t xml:space="preserve">Kenen mukaan vuoden 1855 huone on nimetty?</w:t>
      </w:r>
    </w:p>
    <w:p>
      <w:r>
        <w:rPr>
          <w:b/>
        </w:rPr>
        <w:t xml:space="preserve">Kysymys 9</w:t>
      </w:r>
    </w:p>
    <w:p>
      <w:r>
        <w:t xml:space="preserve">Missä sijaitsevat kuningattaren ja prinssi Filipin asunnot?</w:t>
      </w:r>
    </w:p>
    <w:p>
      <w:r>
        <w:rPr>
          <w:b/>
        </w:rPr>
        <w:t xml:space="preserve">Kysymys 10</w:t>
      </w:r>
    </w:p>
    <w:p>
      <w:r>
        <w:t xml:space="preserve">Mitä huoneita käytetään muodollisempaan viihdyttämiseen, kuten lounaisiin tai julkisiin tilaisuuksiin?</w:t>
      </w:r>
    </w:p>
    <w:p>
      <w:r>
        <w:rPr>
          <w:b/>
        </w:rPr>
        <w:t xml:space="preserve">Kysymys 11</w:t>
      </w:r>
    </w:p>
    <w:p>
      <w:r>
        <w:t xml:space="preserve">Missä huoneessa Venäjän tsaari Nikolai I ei saa vierailla?</w:t>
      </w:r>
    </w:p>
    <w:p>
      <w:r>
        <w:rPr>
          <w:b/>
        </w:rPr>
        <w:t xml:space="preserve">Kysymys 12</w:t>
      </w:r>
    </w:p>
    <w:p>
      <w:r>
        <w:t xml:space="preserve">Minkä eurooppalaisen kokin mukaan The 1845 Room on nimetty?</w:t>
      </w:r>
    </w:p>
    <w:p>
      <w:r>
        <w:rPr>
          <w:b/>
        </w:rPr>
        <w:t xml:space="preserve">Kysymys 13</w:t>
      </w:r>
    </w:p>
    <w:p>
      <w:r>
        <w:t xml:space="preserve">Missä sijaitsevat sviitit, joita kuningas ja prinssi Filip käyttävät?</w:t>
      </w:r>
    </w:p>
    <w:p>
      <w:r>
        <w:rPr>
          <w:b/>
        </w:rPr>
        <w:t xml:space="preserve">Kysymys 14</w:t>
      </w:r>
    </w:p>
    <w:p>
      <w:r>
        <w:t xml:space="preserve">Kenen mukaan huone 1744 on nimetty?</w:t>
      </w:r>
    </w:p>
    <w:p>
      <w:r>
        <w:rPr>
          <w:b/>
        </w:rPr>
        <w:t xml:space="preserve">Teksti numero 13</w:t>
      </w:r>
    </w:p>
    <w:p>
      <w:r>
        <w:rPr>
          <w:color w:val="A9A9A9"/>
        </w:rPr>
        <w:t xml:space="preserve">Vuosien 1847 ja 1850 välisenä aikana, </w:t>
      </w:r>
      <w:r>
        <w:t xml:space="preserve">kun Blore rakensi </w:t>
      </w:r>
      <w:r>
        <w:rPr>
          <w:color w:val="DCDCDC"/>
        </w:rPr>
        <w:t xml:space="preserve">uutta itäsiipeä</w:t>
      </w:r>
      <w:r>
        <w:t xml:space="preserve">, </w:t>
      </w:r>
      <w:r>
        <w:rPr>
          <w:color w:val="2F4F4F"/>
        </w:rPr>
        <w:t xml:space="preserve">Brighton Pavilionin </w:t>
      </w:r>
      <w:r>
        <w:t xml:space="preserve">varusteet ryöstettiin jälleen kerran. Tämän seurauksena </w:t>
      </w:r>
      <w:r>
        <w:t xml:space="preserve">monissa uuden siiven huoneissa on selvästi </w:t>
      </w:r>
      <w:r>
        <w:rPr>
          <w:color w:val="556B2F"/>
        </w:rPr>
        <w:t xml:space="preserve">itämainen </w:t>
      </w:r>
      <w:r>
        <w:t xml:space="preserve">tunnelma. </w:t>
      </w:r>
      <w:r>
        <w:rPr>
          <w:color w:val="6B8E23"/>
        </w:rPr>
        <w:t xml:space="preserve">Puna-sininen kiinalainen lounashuone koostuu </w:t>
      </w:r>
      <w:r>
        <w:t xml:space="preserve">Brightonin juhla- ja musiikkihuoneiden osista, ja siinä on </w:t>
      </w:r>
      <w:r>
        <w:t xml:space="preserve">Richard Westmacottin veistämä </w:t>
      </w:r>
      <w:r>
        <w:rPr>
          <w:color w:val="A0522D"/>
        </w:rPr>
        <w:t xml:space="preserve">suuri itämainen savupiippu</w:t>
      </w:r>
      <w:r>
        <w:rPr>
          <w:color w:val="6B8E23"/>
        </w:rPr>
        <w:t xml:space="preserve">.</w:t>
      </w:r>
      <w:r>
        <w:t xml:space="preserve"> Keltaisessa piirustussalissa on vuonna 1817 Brightonin salonkiin toimitetut tapetit ja savupiippu, joka on eurooppalainen näkemys siitä, miltä kiinalainen savupiippu voi näyttää. Siinä on </w:t>
      </w:r>
      <w:r>
        <w:rPr>
          <w:color w:val="228B22"/>
        </w:rPr>
        <w:t xml:space="preserve">Robert Jonesin </w:t>
      </w:r>
      <w:r>
        <w:t xml:space="preserve">suunnittelemia nyökytteleviä mandariineja ja pelottavia siivekkäitä lohikäärmeitä</w:t>
      </w:r>
      <w:r>
        <w:t xml:space="preserve">.</w:t>
      </w:r>
    </w:p>
    <w:p>
      <w:r>
        <w:rPr>
          <w:b/>
        </w:rPr>
        <w:t xml:space="preserve">Kysymys 0</w:t>
      </w:r>
    </w:p>
    <w:p>
      <w:r>
        <w:t xml:space="preserve">Mistä monet uuden itäsiiven varusteet ovat peräisin?</w:t>
      </w:r>
    </w:p>
    <w:p>
      <w:r>
        <w:rPr>
          <w:b/>
        </w:rPr>
        <w:t xml:space="preserve">Kysymys 1</w:t>
      </w:r>
    </w:p>
    <w:p>
      <w:r>
        <w:t xml:space="preserve">Milloin uusi itäsiipi rakennettiin?</w:t>
      </w:r>
    </w:p>
    <w:p>
      <w:r>
        <w:rPr>
          <w:b/>
        </w:rPr>
        <w:t xml:space="preserve">Kysymys 2</w:t>
      </w:r>
    </w:p>
    <w:p>
      <w:r>
        <w:t xml:space="preserve">Mikä on uuden itäsiiven teema?</w:t>
      </w:r>
    </w:p>
    <w:p>
      <w:r>
        <w:rPr>
          <w:b/>
        </w:rPr>
        <w:t xml:space="preserve">Kysymys 3</w:t>
      </w:r>
    </w:p>
    <w:p>
      <w:r>
        <w:t xml:space="preserve">Mikä on punaisen ja sinisen kiinalaisen lounashuoneen pääpiirre?</w:t>
      </w:r>
    </w:p>
    <w:p>
      <w:r>
        <w:rPr>
          <w:b/>
        </w:rPr>
        <w:t xml:space="preserve">Kysymys 4</w:t>
      </w:r>
    </w:p>
    <w:p>
      <w:r>
        <w:t xml:space="preserve">Kuka suunnitteli Keltaisen piirustushuoneen savupiipun?</w:t>
      </w:r>
    </w:p>
    <w:p>
      <w:r>
        <w:rPr>
          <w:b/>
        </w:rPr>
        <w:t xml:space="preserve">Kysymys 5</w:t>
      </w:r>
    </w:p>
    <w:p>
      <w:r>
        <w:t xml:space="preserve">Mitä Blore rakensi vuosina 1847-1850?</w:t>
      </w:r>
    </w:p>
    <w:p>
      <w:r>
        <w:rPr>
          <w:b/>
        </w:rPr>
        <w:t xml:space="preserve">Kysymys 6</w:t>
      </w:r>
    </w:p>
    <w:p>
      <w:r>
        <w:t xml:space="preserve">Minkä tyylisiä ovat monet uuden itäsiiven huoneet?</w:t>
      </w:r>
    </w:p>
    <w:p>
      <w:r>
        <w:rPr>
          <w:b/>
        </w:rPr>
        <w:t xml:space="preserve">Kysymys 7</w:t>
      </w:r>
    </w:p>
    <w:p>
      <w:r>
        <w:t xml:space="preserve">Minkä Buckinghamin huoneen muodostavat Brighton Pavilionin Brighton Banqueting- ja Music Rooms -huoneiden osat?</w:t>
      </w:r>
    </w:p>
    <w:p>
      <w:r>
        <w:rPr>
          <w:b/>
        </w:rPr>
        <w:t xml:space="preserve">Kysymys 8</w:t>
      </w:r>
    </w:p>
    <w:p>
      <w:r>
        <w:t xml:space="preserve">Mistä kaikki uuden länsisiiven varusteet ovat peräisin?</w:t>
      </w:r>
    </w:p>
    <w:p>
      <w:r>
        <w:rPr>
          <w:b/>
        </w:rPr>
        <w:t xml:space="preserve">Kysymys 9</w:t>
      </w:r>
    </w:p>
    <w:p>
      <w:r>
        <w:t xml:space="preserve">Milloin uusi itäsiipi tuhoutui?</w:t>
      </w:r>
    </w:p>
    <w:p>
      <w:r>
        <w:rPr>
          <w:b/>
        </w:rPr>
        <w:t xml:space="preserve">Kysymys 10</w:t>
      </w:r>
    </w:p>
    <w:p>
      <w:r>
        <w:t xml:space="preserve">Mikä teema on kielletty uudessa itäsiivessä?</w:t>
      </w:r>
    </w:p>
    <w:p>
      <w:r>
        <w:rPr>
          <w:b/>
        </w:rPr>
        <w:t xml:space="preserve">Kysymys 11</w:t>
      </w:r>
    </w:p>
    <w:p>
      <w:r>
        <w:t xml:space="preserve">Kuka poisti Keltaisen piirustushuoneen savupiipun palan?</w:t>
      </w:r>
    </w:p>
    <w:p>
      <w:r>
        <w:rPr>
          <w:b/>
        </w:rPr>
        <w:t xml:space="preserve">Kysymys 12</w:t>
      </w:r>
    </w:p>
    <w:p>
      <w:r>
        <w:t xml:space="preserve">Minkä tyylisiä ovat uuden itäsiiven huoneet?</w:t>
      </w:r>
    </w:p>
    <w:p>
      <w:r>
        <w:rPr>
          <w:b/>
        </w:rPr>
        <w:t xml:space="preserve">Teksti numero 14</w:t>
      </w:r>
    </w:p>
    <w:p>
      <w:r>
        <w:t xml:space="preserve">Tämän siiven keskellä on kuuluisa parveke, jonka </w:t>
      </w:r>
      <w:r>
        <w:t xml:space="preserve">lasiovien takana on </w:t>
      </w:r>
      <w:r>
        <w:rPr>
          <w:color w:val="A9A9A9"/>
        </w:rPr>
        <w:t xml:space="preserve">Centre Room. </w:t>
      </w:r>
      <w:r>
        <w:t xml:space="preserve">Tämä on </w:t>
      </w:r>
      <w:r>
        <w:rPr>
          <w:color w:val="DCDCDC"/>
        </w:rPr>
        <w:t xml:space="preserve">kiinalaistyylinen </w:t>
      </w:r>
      <w:r>
        <w:t xml:space="preserve">salonki, jota </w:t>
      </w:r>
      <w:r>
        <w:rPr>
          <w:color w:val="2F4F4F"/>
        </w:rPr>
        <w:t xml:space="preserve">kuningatar Mary </w:t>
      </w:r>
      <w:r>
        <w:t xml:space="preserve">on parantanut, kun </w:t>
      </w:r>
      <w:r>
        <w:t xml:space="preserve">hän yhdessä suunnittelija </w:t>
      </w:r>
      <w:r>
        <w:rPr>
          <w:color w:val="556B2F"/>
        </w:rPr>
        <w:t xml:space="preserve">Sir Charles Allomin kanssa </w:t>
      </w:r>
      <w:r>
        <w:t xml:space="preserve">loi </w:t>
      </w:r>
      <w:r>
        <w:t xml:space="preserve">1920-luvun lopulla </w:t>
      </w:r>
      <w:r>
        <w:t xml:space="preserve">"sitovamman" </w:t>
      </w:r>
      <w:r>
        <w:rPr>
          <w:color w:val="6B8E23"/>
        </w:rPr>
        <w:t xml:space="preserve">kiinalaisen </w:t>
      </w:r>
      <w:r>
        <w:t xml:space="preserve">teeman, vaikka laakaovet tuotiin Brightonista vuonna </w:t>
      </w:r>
      <w:r>
        <w:rPr>
          <w:color w:val="A0522D"/>
        </w:rPr>
        <w:t xml:space="preserve">1873</w:t>
      </w:r>
      <w:r>
        <w:t xml:space="preserve">. Itäsiiven piano nobilen pituussuunnassa kulkee suuri galleria, vaatimattomasti Principal Corridor -nimellä tunnettu käytävä, joka kulkee nelikulmion itäpuolen pituussuunnassa. Siinä on </w:t>
      </w:r>
      <w:r>
        <w:rPr>
          <w:color w:val="228B22"/>
        </w:rPr>
        <w:t xml:space="preserve">peiliovet </w:t>
      </w:r>
      <w:r>
        <w:t xml:space="preserve">ja peilikuvioiset poikkiseinät, jotka heijastavat Brightonista tuotuja posliinipagodeja ja muita itämaisia huonekaluja. Kiinalainen lounashuone ja keltainen piirustussali sijaitsevat tämän gallerian molemmissa päissä, ja keskushuone on ilmeisesti sijoitettu keskelle.</w:t>
      </w:r>
    </w:p>
    <w:p>
      <w:r>
        <w:rPr>
          <w:b/>
        </w:rPr>
        <w:t xml:space="preserve">Kysymys 0</w:t>
      </w:r>
    </w:p>
    <w:p>
      <w:r>
        <w:t xml:space="preserve">Missä huoneessa on kuninkaallisten käyttämä kuuluisa parveke?</w:t>
      </w:r>
    </w:p>
    <w:p>
      <w:r>
        <w:rPr>
          <w:b/>
        </w:rPr>
        <w:t xml:space="preserve">Kysymys 1</w:t>
      </w:r>
    </w:p>
    <w:p>
      <w:r>
        <w:t xml:space="preserve">Mikä on keskushuoneen pääteema?</w:t>
      </w:r>
    </w:p>
    <w:p>
      <w:r>
        <w:rPr>
          <w:b/>
        </w:rPr>
        <w:t xml:space="preserve">Kysymys 2</w:t>
      </w:r>
    </w:p>
    <w:p>
      <w:r>
        <w:t xml:space="preserve">Kuka kuningatar lisäsi 1920-luvulla keskushuoneen kiinalaista teemaa?</w:t>
      </w:r>
    </w:p>
    <w:p>
      <w:r>
        <w:rPr>
          <w:b/>
        </w:rPr>
        <w:t xml:space="preserve">Kysymys 3</w:t>
      </w:r>
    </w:p>
    <w:p>
      <w:r>
        <w:t xml:space="preserve">Minkä vuoden aikana keskushuoneen lakatut ovet tuotiin Brightonista?</w:t>
      </w:r>
    </w:p>
    <w:p>
      <w:r>
        <w:rPr>
          <w:b/>
        </w:rPr>
        <w:t xml:space="preserve">Kysymys 4</w:t>
      </w:r>
    </w:p>
    <w:p>
      <w:r>
        <w:t xml:space="preserve">Minkä tyyppisiä ovia pääkäytävässä on?</w:t>
      </w:r>
    </w:p>
    <w:p>
      <w:r>
        <w:rPr>
          <w:b/>
        </w:rPr>
        <w:t xml:space="preserve">Kysymys 5</w:t>
      </w:r>
    </w:p>
    <w:p>
      <w:r>
        <w:t xml:space="preserve">Missä huoneessa on kuuluisa parveke?</w:t>
      </w:r>
    </w:p>
    <w:p>
      <w:r>
        <w:rPr>
          <w:b/>
        </w:rPr>
        <w:t xml:space="preserve">Kysymys 6</w:t>
      </w:r>
    </w:p>
    <w:p>
      <w:r>
        <w:t xml:space="preserve">Minkä suunnittelijan kanssa Queen Mary teki yhteistyötä Centre-huoneen parantamiseksi?</w:t>
      </w:r>
    </w:p>
    <w:p>
      <w:r>
        <w:rPr>
          <w:b/>
        </w:rPr>
        <w:t xml:space="preserve">Kysymys 7</w:t>
      </w:r>
    </w:p>
    <w:p>
      <w:r>
        <w:t xml:space="preserve">Minkä tyyppisiä ovia pääkäytävässä on?</w:t>
      </w:r>
    </w:p>
    <w:p>
      <w:r>
        <w:rPr>
          <w:b/>
        </w:rPr>
        <w:t xml:space="preserve">Kysymys 8</w:t>
      </w:r>
    </w:p>
    <w:p>
      <w:r>
        <w:t xml:space="preserve">Minä vuonna lakatut ovet tuotiin Brightonista?</w:t>
      </w:r>
    </w:p>
    <w:p>
      <w:r>
        <w:rPr>
          <w:b/>
        </w:rPr>
        <w:t xml:space="preserve">Kysymys 9</w:t>
      </w:r>
    </w:p>
    <w:p>
      <w:r>
        <w:t xml:space="preserve">Missä huoneessa on kuninkaallisten kieltämä parveke?</w:t>
      </w:r>
    </w:p>
    <w:p>
      <w:r>
        <w:rPr>
          <w:b/>
        </w:rPr>
        <w:t xml:space="preserve">Kysymys 10</w:t>
      </w:r>
    </w:p>
    <w:p>
      <w:r>
        <w:t xml:space="preserve">Mikä on keskushuoneen toissijainen teema?</w:t>
      </w:r>
    </w:p>
    <w:p>
      <w:r>
        <w:rPr>
          <w:b/>
        </w:rPr>
        <w:t xml:space="preserve">Kysymys 11</w:t>
      </w:r>
    </w:p>
    <w:p>
      <w:r>
        <w:t xml:space="preserve">Kuka kuningatar pilasi keskushuoneen kiinalaisen teeman 1930-luvulla?</w:t>
      </w:r>
    </w:p>
    <w:p>
      <w:r>
        <w:rPr>
          <w:b/>
        </w:rPr>
        <w:t xml:space="preserve">Kysymys 12</w:t>
      </w:r>
    </w:p>
    <w:p>
      <w:r>
        <w:t xml:space="preserve">Missä huoneessa vältetään kuuluisa parveke?</w:t>
      </w:r>
    </w:p>
    <w:p>
      <w:r>
        <w:rPr>
          <w:b/>
        </w:rPr>
        <w:t xml:space="preserve">Kysymys 13</w:t>
      </w:r>
    </w:p>
    <w:p>
      <w:r>
        <w:t xml:space="preserve">Minkä suunnittelijan Queen Mary palkkasi parantamaan Centre Roomia?</w:t>
      </w:r>
    </w:p>
    <w:p>
      <w:r>
        <w:rPr>
          <w:b/>
        </w:rPr>
        <w:t xml:space="preserve">Teksti numero 15</w:t>
      </w:r>
    </w:p>
    <w:p>
      <w:r>
        <w:t xml:space="preserve">Kun ulkomaiset valtionpäämiehet tekevät valtiovierailun Britanniaan, kuningatar viihdyttää heitä yleensä Buckinghamin palatsissa. Heille varataan </w:t>
      </w:r>
      <w:r>
        <w:rPr>
          <w:color w:val="A9A9A9"/>
        </w:rPr>
        <w:t xml:space="preserve">Belgian sviitiksi</w:t>
      </w:r>
      <w:r>
        <w:t xml:space="preserve"> kutsuttu suuri huonesviitti, joka </w:t>
      </w:r>
      <w:r>
        <w:t xml:space="preserve">sijaitsee </w:t>
      </w:r>
      <w:r>
        <w:rPr>
          <w:color w:val="2F4F4F"/>
        </w:rPr>
        <w:t xml:space="preserve">ministeriportaiden </w:t>
      </w:r>
      <w:r>
        <w:t xml:space="preserve">juurella</w:t>
      </w:r>
      <w:r>
        <w:t xml:space="preserve">, </w:t>
      </w:r>
      <w:r>
        <w:t xml:space="preserve">pohjoiseen suuntautuvan Garden Wing -siiven </w:t>
      </w:r>
      <w:r>
        <w:rPr>
          <w:color w:val="6B8E23"/>
        </w:rPr>
        <w:t xml:space="preserve">pohjakerroksessa</w:t>
      </w:r>
      <w:r>
        <w:rPr>
          <w:color w:val="556B2F"/>
        </w:rPr>
        <w:t xml:space="preserve">. </w:t>
      </w:r>
      <w:r>
        <w:t xml:space="preserve">Sviitin huoneita yhdistävät </w:t>
      </w:r>
      <w:r>
        <w:rPr>
          <w:color w:val="A0522D"/>
        </w:rPr>
        <w:t xml:space="preserve">kapeat käytävät</w:t>
      </w:r>
      <w:r>
        <w:t xml:space="preserve">, ja yksi niistä on saanut lisäkorkeutta ja perspektiiviä Nashin </w:t>
      </w:r>
      <w:r>
        <w:rPr>
          <w:color w:val="228B22"/>
        </w:rPr>
        <w:t xml:space="preserve">Soanen tyyliin </w:t>
      </w:r>
      <w:r>
        <w:t xml:space="preserve">suunnittelemilla lautasenmuotoisilla kupoleilla</w:t>
      </w:r>
      <w:r>
        <w:t xml:space="preserve">. Sviitin toisessa käytävässä on goottilaisvaikutteinen ristiholvi. Belgian huoneet sisustettiin nykyiseen tyyliin ja nimettiin prinssi Albertin sedän, Belgian ensimmäisen kuninkaan Léopold I:n mukaan. Vuonna 1936 sviitistä tuli lyhyeksi aikaa palatsin yksityisasunnot, kun kuningas Edward VIII asui niissä.</w:t>
      </w:r>
    </w:p>
    <w:p>
      <w:r>
        <w:rPr>
          <w:b/>
        </w:rPr>
        <w:t xml:space="preserve">Kysymys 0</w:t>
      </w:r>
    </w:p>
    <w:p>
      <w:r>
        <w:t xml:space="preserve">Missä ulkomaiset päämiehet yleensä yöpyvät Buckinghamin palatsissa?</w:t>
      </w:r>
    </w:p>
    <w:p>
      <w:r>
        <w:rPr>
          <w:b/>
        </w:rPr>
        <w:t xml:space="preserve">Kysymys 1</w:t>
      </w:r>
    </w:p>
    <w:p>
      <w:r>
        <w:t xml:space="preserve">Missä kerroksessa Belgian sviitit sijaitsevat?</w:t>
      </w:r>
    </w:p>
    <w:p>
      <w:r>
        <w:rPr>
          <w:b/>
        </w:rPr>
        <w:t xml:space="preserve">Kysymys 2</w:t>
      </w:r>
    </w:p>
    <w:p>
      <w:r>
        <w:t xml:space="preserve">Belgian sviitti sijaitsee minkä portaikon juurella?</w:t>
      </w:r>
    </w:p>
    <w:p>
      <w:r>
        <w:rPr>
          <w:b/>
        </w:rPr>
        <w:t xml:space="preserve">Kysymys 3</w:t>
      </w:r>
    </w:p>
    <w:p>
      <w:r>
        <w:t xml:space="preserve">Miten Belgian sviittien huoneet on yhdistetty toisiinsa?</w:t>
      </w:r>
    </w:p>
    <w:p>
      <w:r>
        <w:rPr>
          <w:b/>
        </w:rPr>
        <w:t xml:space="preserve">Kysymys 4</w:t>
      </w:r>
    </w:p>
    <w:p>
      <w:r>
        <w:t xml:space="preserve">Minkä tyylisiä ovat Belgian sviitissä olevat lautasen kupolit?</w:t>
      </w:r>
    </w:p>
    <w:p>
      <w:r>
        <w:rPr>
          <w:b/>
        </w:rPr>
        <w:t xml:space="preserve">Kysymys 5</w:t>
      </w:r>
    </w:p>
    <w:p>
      <w:r>
        <w:t xml:space="preserve">Missä ulkomaiset päämiehet majoittuvat Buckinghamin palatsissa?</w:t>
      </w:r>
    </w:p>
    <w:p>
      <w:r>
        <w:rPr>
          <w:b/>
        </w:rPr>
        <w:t xml:space="preserve">Kysymys 6</w:t>
      </w:r>
    </w:p>
    <w:p>
      <w:r>
        <w:t xml:space="preserve">Minkä portaikon alaosassa sijaitsee Belgian sviitti?</w:t>
      </w:r>
    </w:p>
    <w:p>
      <w:r>
        <w:rPr>
          <w:b/>
        </w:rPr>
        <w:t xml:space="preserve">Kysymys 7</w:t>
      </w:r>
    </w:p>
    <w:p>
      <w:r>
        <w:t xml:space="preserve">Missä kerroksessa Belgian sviitti sijaitsee?</w:t>
      </w:r>
    </w:p>
    <w:p>
      <w:r>
        <w:rPr>
          <w:b/>
        </w:rPr>
        <w:t xml:space="preserve">Kysymys 8</w:t>
      </w:r>
    </w:p>
    <w:p>
      <w:r>
        <w:t xml:space="preserve">Miten Belgian sviitin huoneet on yhdistetty toisiinsa?</w:t>
      </w:r>
    </w:p>
    <w:p>
      <w:r>
        <w:rPr>
          <w:b/>
        </w:rPr>
        <w:t xml:space="preserve">Kysymys 9</w:t>
      </w:r>
    </w:p>
    <w:p>
      <w:r>
        <w:t xml:space="preserve">Kenen tyylisiä lautasen kupolit ovat?</w:t>
      </w:r>
    </w:p>
    <w:p>
      <w:r>
        <w:rPr>
          <w:b/>
        </w:rPr>
        <w:t xml:space="preserve">Kysymys 10</w:t>
      </w:r>
    </w:p>
    <w:p>
      <w:r>
        <w:t xml:space="preserve">Missä ulkomaiset oleskelupäälliköt yleensä välttelevät Buckinghamin palatsissa?</w:t>
      </w:r>
    </w:p>
    <w:p>
      <w:r>
        <w:rPr>
          <w:b/>
        </w:rPr>
        <w:t xml:space="preserve">Kysymys 11</w:t>
      </w:r>
    </w:p>
    <w:p>
      <w:r>
        <w:t xml:space="preserve">Missä kerroksessa Belgian sviitit ovat palaneet?</w:t>
      </w:r>
    </w:p>
    <w:p>
      <w:r>
        <w:rPr>
          <w:b/>
        </w:rPr>
        <w:t xml:space="preserve">Kysymys 12</w:t>
      </w:r>
    </w:p>
    <w:p>
      <w:r>
        <w:t xml:space="preserve">Miten Belgian sviittien huoneet on erotettu toisistaan?</w:t>
      </w:r>
    </w:p>
    <w:p>
      <w:r>
        <w:rPr>
          <w:b/>
        </w:rPr>
        <w:t xml:space="preserve">Kysymys 13</w:t>
      </w:r>
    </w:p>
    <w:p>
      <w:r>
        <w:t xml:space="preserve">Missä ulkomaalaiset päät maalaavat Buckinghamin palatsissa?</w:t>
      </w:r>
    </w:p>
    <w:p>
      <w:r>
        <w:rPr>
          <w:b/>
        </w:rPr>
        <w:t xml:space="preserve">Kysymys 14</w:t>
      </w:r>
    </w:p>
    <w:p>
      <w:r>
        <w:t xml:space="preserve">Missä kerroksessa Belgian sviitti on rajoitettu?</w:t>
      </w:r>
    </w:p>
    <w:p>
      <w:r>
        <w:rPr>
          <w:b/>
        </w:rPr>
        <w:t xml:space="preserve">Teksti numero 16</w:t>
      </w:r>
    </w:p>
    <w:p>
      <w:r>
        <w:t xml:space="preserve">Buckinghamin palatsi on siis </w:t>
      </w:r>
      <w:r>
        <w:rPr>
          <w:color w:val="A9A9A9"/>
        </w:rPr>
        <w:t xml:space="preserve">Britannian monarkian </w:t>
      </w:r>
      <w:r>
        <w:t xml:space="preserve">symboli ja koti</w:t>
      </w:r>
      <w:r>
        <w:t xml:space="preserve">, </w:t>
      </w:r>
      <w:r>
        <w:rPr>
          <w:color w:val="DCDCDC"/>
        </w:rPr>
        <w:t xml:space="preserve">taidegalleria </w:t>
      </w:r>
      <w:r>
        <w:t xml:space="preserve">ja matkailunähtävyys</w:t>
      </w:r>
      <w:r>
        <w:rPr>
          <w:color w:val="A9A9A9"/>
        </w:rPr>
        <w:t xml:space="preserve">.</w:t>
      </w:r>
      <w:r>
        <w:t xml:space="preserve"> </w:t>
      </w:r>
      <w:r>
        <w:rPr>
          <w:color w:val="2F4F4F"/>
        </w:rPr>
        <w:t xml:space="preserve">Bromsgroven killan </w:t>
      </w:r>
      <w:r>
        <w:t xml:space="preserve">vuonna </w:t>
      </w:r>
      <w:r>
        <w:rPr>
          <w:color w:val="556B2F"/>
        </w:rPr>
        <w:t xml:space="preserve">1911 </w:t>
      </w:r>
      <w:r>
        <w:t xml:space="preserve">valmistuneiden kullattujen kaiteiden ja porttien </w:t>
      </w:r>
      <w:r>
        <w:t xml:space="preserve">sekä Webbin kuuluisan julkisivun </w:t>
      </w:r>
      <w:r>
        <w:t xml:space="preserve">takana, jota </w:t>
      </w:r>
      <w:r>
        <w:t xml:space="preserve">Royal Collectionin julkaisemassa kirjassa on kuvailtu "kaikkien käsityksen palatsista" mukaiseksi, on paitsi kuningattaren ja prinssi Philipin arkipäivän koti myös </w:t>
      </w:r>
      <w:r>
        <w:rPr>
          <w:color w:val="6B8E23"/>
        </w:rPr>
        <w:t xml:space="preserve">Yorkin herttuan </w:t>
      </w:r>
      <w:r>
        <w:t xml:space="preserve">ja Wessexin jaarlin ja kreivittären </w:t>
      </w:r>
      <w:r>
        <w:t xml:space="preserve">lontoolainen asuinpaikka. </w:t>
      </w:r>
      <w:r>
        <w:t xml:space="preserve">Palatsissa sijaitsevat myös kuningattaren, prinssi Philipin, </w:t>
      </w:r>
      <w:r>
        <w:rPr>
          <w:color w:val="A0522D"/>
        </w:rPr>
        <w:t xml:space="preserve">Yorkin herttuan</w:t>
      </w:r>
      <w:r>
        <w:t xml:space="preserve">, Wessexin jaarlin ja kreivittären, prinsessa Royalin ja prinsessa Alexandran </w:t>
      </w:r>
      <w:r>
        <w:t xml:space="preserve">toimistot, ja se </w:t>
      </w:r>
      <w:r>
        <w:t xml:space="preserve">on </w:t>
      </w:r>
      <w:r>
        <w:rPr>
          <w:color w:val="228B22"/>
        </w:rPr>
        <w:t xml:space="preserve">yli </w:t>
      </w:r>
      <w:r>
        <w:rPr>
          <w:color w:val="191970"/>
        </w:rPr>
        <w:t xml:space="preserve">800 </w:t>
      </w:r>
      <w:r>
        <w:rPr>
          <w:color w:val="8B0000"/>
        </w:rPr>
        <w:t xml:space="preserve">ihmisen</w:t>
      </w:r>
      <w:r>
        <w:t xml:space="preserve"> työpaikka</w:t>
      </w:r>
      <w:r>
        <w:t xml:space="preserve">.</w:t>
      </w:r>
    </w:p>
    <w:p>
      <w:r>
        <w:rPr>
          <w:b/>
        </w:rPr>
        <w:t xml:space="preserve">Kysymys 0</w:t>
      </w:r>
    </w:p>
    <w:p>
      <w:r>
        <w:t xml:space="preserve">Mistä muusta Buckinghamin palatsi tunnetaan sen lisäksi, että se on monarkian koti ja turistinähtävyys?</w:t>
      </w:r>
    </w:p>
    <w:p>
      <w:r>
        <w:rPr>
          <w:b/>
        </w:rPr>
        <w:t xml:space="preserve">Kysymys 1</w:t>
      </w:r>
    </w:p>
    <w:p>
      <w:r>
        <w:t xml:space="preserve">Kuka teki palatsien kullatut kaiteet ja portit?</w:t>
      </w:r>
    </w:p>
    <w:p>
      <w:r>
        <w:rPr>
          <w:b/>
        </w:rPr>
        <w:t xml:space="preserve">Kysymys 2</w:t>
      </w:r>
    </w:p>
    <w:p>
      <w:r>
        <w:t xml:space="preserve">Minkä herttuan Lontoon residenssi on Buckinghamin palatsi?</w:t>
      </w:r>
    </w:p>
    <w:p>
      <w:r>
        <w:rPr>
          <w:b/>
        </w:rPr>
        <w:t xml:space="preserve">Kysymys 3</w:t>
      </w:r>
    </w:p>
    <w:p>
      <w:r>
        <w:t xml:space="preserve">Kenelle Buckinghamin palatsi on koti?</w:t>
      </w:r>
    </w:p>
    <w:p>
      <w:r>
        <w:rPr>
          <w:b/>
        </w:rPr>
        <w:t xml:space="preserve">Kysymys 4</w:t>
      </w:r>
    </w:p>
    <w:p>
      <w:r>
        <w:t xml:space="preserve">Kuka viimeisteli palatsin kullattuja kaiteita ja portteja?</w:t>
      </w:r>
    </w:p>
    <w:p>
      <w:r>
        <w:rPr>
          <w:b/>
        </w:rPr>
        <w:t xml:space="preserve">Kysymys 5</w:t>
      </w:r>
    </w:p>
    <w:p>
      <w:r>
        <w:t xml:space="preserve">Minä vuonna kaiteet ja portit valmistuivat?</w:t>
      </w:r>
    </w:p>
    <w:p>
      <w:r>
        <w:rPr>
          <w:b/>
        </w:rPr>
        <w:t xml:space="preserve">Kysymys 6</w:t>
      </w:r>
    </w:p>
    <w:p>
      <w:r>
        <w:t xml:space="preserve">Kuinka monta ihmistä työskentelee Buckinghamin palatsissa?</w:t>
      </w:r>
    </w:p>
    <w:p>
      <w:r>
        <w:rPr>
          <w:b/>
        </w:rPr>
        <w:t xml:space="preserve">Kysymys 7</w:t>
      </w:r>
    </w:p>
    <w:p>
      <w:r>
        <w:t xml:space="preserve">Kuka varasti palatsin kullatut kaiteet ja portit?</w:t>
      </w:r>
    </w:p>
    <w:p>
      <w:r>
        <w:rPr>
          <w:b/>
        </w:rPr>
        <w:t xml:space="preserve">Kysymys 8</w:t>
      </w:r>
    </w:p>
    <w:p>
      <w:r>
        <w:t xml:space="preserve">Kuinka monta ihmistä sai potkut Buckinghamin palatsista?</w:t>
      </w:r>
    </w:p>
    <w:p>
      <w:r>
        <w:rPr>
          <w:b/>
        </w:rPr>
        <w:t xml:space="preserve">Kysymys 9</w:t>
      </w:r>
    </w:p>
    <w:p>
      <w:r>
        <w:t xml:space="preserve">Keneltä Buckinghamin palatsi on rajoitettu?</w:t>
      </w:r>
    </w:p>
    <w:p>
      <w:r>
        <w:rPr>
          <w:b/>
        </w:rPr>
        <w:t xml:space="preserve">Kysymys 10</w:t>
      </w:r>
    </w:p>
    <w:p>
      <w:r>
        <w:t xml:space="preserve">Minä vuonna kaiteet ja portit varastettiin?</w:t>
      </w:r>
    </w:p>
    <w:p>
      <w:r>
        <w:rPr>
          <w:b/>
        </w:rPr>
        <w:t xml:space="preserve">Kysymys 11</w:t>
      </w:r>
    </w:p>
    <w:p>
      <w:r>
        <w:t xml:space="preserve">Kuka herttua ei saa mennä Buckinghamin palatsiin?</w:t>
      </w:r>
    </w:p>
    <w:p>
      <w:r>
        <w:rPr>
          <w:b/>
        </w:rPr>
        <w:t xml:space="preserve">Teksti numero 17</w:t>
      </w:r>
    </w:p>
    <w:p>
      <w:r>
        <w:t xml:space="preserve">Palatsin, kuten Windsorin linnan, omistaa </w:t>
      </w:r>
      <w:r>
        <w:rPr>
          <w:color w:val="A9A9A9"/>
        </w:rPr>
        <w:t xml:space="preserve">Crown Estate</w:t>
      </w:r>
      <w:r>
        <w:t xml:space="preserve">. Se ei ole monarkin henkilökohtaista omaisuutta, toisin kuin Sandringham House ja Balmoral Castle. Monet Buckinghamin palatsin, Windsorin linnan, Kensingtonin palatsin ja Pyhän Jaakobin palatsin sisällöstä ovat osa kuninkaallista kokoelmaa, jota hallitsija pitää hallussaan. Ne ovat toisinaan yleisön nähtävillä </w:t>
      </w:r>
      <w:r>
        <w:rPr>
          <w:color w:val="2F4F4F"/>
        </w:rPr>
        <w:t xml:space="preserve">kuningattaren galleriassa</w:t>
      </w:r>
      <w:r>
        <w:t xml:space="preserve">, joka sijaitsee lähellä Royal Mewsia. Toisin kuin palatsissa ja linnassa, tarkoitusta varten rakennettu galleria on avoinna jatkuvasti, ja siellä on esillä vaihtuva valikoima kokoelman esineitä. Se sijaitsee </w:t>
      </w:r>
      <w:r>
        <w:t xml:space="preserve">toisen maailmansodan aikana ilmahyökkäyksessä tuhoutuneen </w:t>
      </w:r>
      <w:r>
        <w:rPr>
          <w:color w:val="556B2F"/>
        </w:rPr>
        <w:t xml:space="preserve">kappelin </w:t>
      </w:r>
      <w:r>
        <w:t xml:space="preserve">paikalla. </w:t>
      </w:r>
      <w:r>
        <w:rPr>
          <w:color w:val="6B8E23"/>
        </w:rPr>
        <w:t xml:space="preserve">Palatsin juhlasalit </w:t>
      </w:r>
      <w:r>
        <w:t xml:space="preserve">ovat olleet avoinna yleisölle elo- ja syyskuussa ja tiettyinä päivinä ympäri vuoden </w:t>
      </w:r>
      <w:r>
        <w:rPr>
          <w:color w:val="A0522D"/>
        </w:rPr>
        <w:t xml:space="preserve">vuodesta 1993 lähtien</w:t>
      </w:r>
      <w:r>
        <w:t xml:space="preserve">. Pääsymaksuilla kerätyt varat käytettiin alun perin Windsorin linnan jälleenrakentamiseen sen jälkeen, kun vuonna 1992 syttynyt tulipalo oli tuhonnut monia sen juhlasaleja. </w:t>
      </w:r>
      <w:r>
        <w:t xml:space="preserve">Tilikaudella 2014-15 palatsissa vieraili </w:t>
      </w:r>
      <w:r>
        <w:rPr>
          <w:color w:val="228B22"/>
        </w:rPr>
        <w:t xml:space="preserve">476 000 ihmistä.</w:t>
      </w:r>
    </w:p>
    <w:p>
      <w:r>
        <w:rPr>
          <w:b/>
        </w:rPr>
        <w:t xml:space="preserve">Kysymys 0</w:t>
      </w:r>
    </w:p>
    <w:p>
      <w:r>
        <w:t xml:space="preserve">Kuka omistaa Buckinghamin palatsin?</w:t>
      </w:r>
    </w:p>
    <w:p>
      <w:r>
        <w:rPr>
          <w:b/>
        </w:rPr>
        <w:t xml:space="preserve">Kysymys 1</w:t>
      </w:r>
    </w:p>
    <w:p>
      <w:r>
        <w:t xml:space="preserve">Missä yleisö voi tutustua kuninkaallisen kokoelman esineisiin?</w:t>
      </w:r>
    </w:p>
    <w:p>
      <w:r>
        <w:rPr>
          <w:b/>
        </w:rPr>
        <w:t xml:space="preserve">Kysymys 2</w:t>
      </w:r>
    </w:p>
    <w:p>
      <w:r>
        <w:t xml:space="preserve">Mikä sijaitsi nykyisen Queen's Galleryn paikalla?</w:t>
      </w:r>
    </w:p>
    <w:p>
      <w:r>
        <w:rPr>
          <w:b/>
        </w:rPr>
        <w:t xml:space="preserve">Kysymys 3</w:t>
      </w:r>
    </w:p>
    <w:p>
      <w:r>
        <w:t xml:space="preserve">Mikä osa palatsista on ollut avoinna yleisölle elo- ja syyskuussa ja muina valituina päivinä vuodesta 1993 lähtien?</w:t>
      </w:r>
    </w:p>
    <w:p>
      <w:r>
        <w:rPr>
          <w:b/>
        </w:rPr>
        <w:t xml:space="preserve">Kysymys 4</w:t>
      </w:r>
    </w:p>
    <w:p>
      <w:r>
        <w:t xml:space="preserve">Kuka omistaa Buckinghamin palatsin ja Windsorin linnan?</w:t>
      </w:r>
    </w:p>
    <w:p>
      <w:r>
        <w:rPr>
          <w:b/>
        </w:rPr>
        <w:t xml:space="preserve">Kysymys 5</w:t>
      </w:r>
    </w:p>
    <w:p>
      <w:r>
        <w:t xml:space="preserve">Missä yleisö voi tutustua kuninkaalliseen kokoelmaan?</w:t>
      </w:r>
    </w:p>
    <w:p>
      <w:r>
        <w:rPr>
          <w:b/>
        </w:rPr>
        <w:t xml:space="preserve">Kysymys 6</w:t>
      </w:r>
    </w:p>
    <w:p>
      <w:r>
        <w:t xml:space="preserve">Mistä lähtien palatsien huoneet on avattu yleisölle?</w:t>
      </w:r>
    </w:p>
    <w:p>
      <w:r>
        <w:rPr>
          <w:b/>
        </w:rPr>
        <w:t xml:space="preserve">Kysymys 7</w:t>
      </w:r>
    </w:p>
    <w:p>
      <w:r>
        <w:t xml:space="preserve">Kuinka monta ihmistä vieraili palatsissa tilikaudella 2014.2015?</w:t>
      </w:r>
    </w:p>
    <w:p>
      <w:r>
        <w:rPr>
          <w:b/>
        </w:rPr>
        <w:t xml:space="preserve">Kysymys 8</w:t>
      </w:r>
    </w:p>
    <w:p>
      <w:r>
        <w:t xml:space="preserve">Kuka ei ole koskaan omistanut Buckinghamin palatsia?</w:t>
      </w:r>
    </w:p>
    <w:p>
      <w:r>
        <w:rPr>
          <w:b/>
        </w:rPr>
        <w:t xml:space="preserve">Kysymys 9</w:t>
      </w:r>
    </w:p>
    <w:p>
      <w:r>
        <w:t xml:space="preserve">Missä yleisö ei saa nähdä kuninkaallisen kokoelman esineitä?</w:t>
      </w:r>
    </w:p>
    <w:p>
      <w:r>
        <w:rPr>
          <w:b/>
        </w:rPr>
        <w:t xml:space="preserve">Kysymys 10</w:t>
      </w:r>
    </w:p>
    <w:p>
      <w:r>
        <w:t xml:space="preserve">Mikä sijaitsi paikalla, joka on nykyään Kuninkaan galleria?</w:t>
      </w:r>
    </w:p>
    <w:p>
      <w:r>
        <w:rPr>
          <w:b/>
        </w:rPr>
        <w:t xml:space="preserve">Kysymys 11</w:t>
      </w:r>
    </w:p>
    <w:p>
      <w:r>
        <w:t xml:space="preserve">Mikä osa palatsista on ollut avoinna yleisölle elo- ja heinäkuussa ja muina valituina päivinä vuodesta 1991 lähtien?</w:t>
      </w:r>
    </w:p>
    <w:p>
      <w:r>
        <w:rPr>
          <w:b/>
        </w:rPr>
        <w:t xml:space="preserve">Kysymys 12</w:t>
      </w:r>
    </w:p>
    <w:p>
      <w:r>
        <w:t xml:space="preserve">Kuinka monta ihmistä palatsista puuttui verovuonna 2014-2015?</w:t>
      </w:r>
    </w:p>
    <w:p>
      <w:r>
        <w:rPr>
          <w:b/>
        </w:rPr>
        <w:t xml:space="preserve">Teksti numero 18</w:t>
      </w:r>
    </w:p>
    <w:p>
      <w:r>
        <w:t xml:space="preserve">Aikaisemmin miehet, jotka eivät käyttäneet sotilaspukua, käyttivät </w:t>
      </w:r>
      <w:r>
        <w:rPr>
          <w:color w:val="A9A9A9"/>
        </w:rPr>
        <w:t xml:space="preserve">1700-luvun </w:t>
      </w:r>
      <w:r>
        <w:rPr>
          <w:color w:val="DCDCDC"/>
        </w:rPr>
        <w:t xml:space="preserve">mallin </w:t>
      </w:r>
      <w:r>
        <w:t xml:space="preserve">mukaisia polvihousuja</w:t>
      </w:r>
      <w:r>
        <w:t xml:space="preserve">. </w:t>
      </w:r>
      <w:r>
        <w:t xml:space="preserve">Naisten iltapukuun kuului pakollinen laahus ja </w:t>
      </w:r>
      <w:r>
        <w:rPr>
          <w:color w:val="2F4F4F"/>
        </w:rPr>
        <w:t xml:space="preserve">tiara tai höyhenet </w:t>
      </w:r>
      <w:r>
        <w:t xml:space="preserve">hiuksissa (tai molemmat). Hovin virallista univormua ja pukeutumista koskeva pukukoodi on asteittain lieventynyt. Kun </w:t>
      </w:r>
      <w:r>
        <w:rPr>
          <w:color w:val="556B2F"/>
        </w:rPr>
        <w:t xml:space="preserve">kuningatar Maria </w:t>
      </w:r>
      <w:r>
        <w:t xml:space="preserve">ensimmäisen maailmansodan jälkeen </w:t>
      </w:r>
      <w:r>
        <w:t xml:space="preserve">halusi seurata muotia ja nostaa hameensa muutaman sentin korkeammalle maasta, hän pyysi hovineitoa lyhentämään ensin omaa hameensa arvioidakseen kuninkaan reaktion. </w:t>
      </w:r>
      <w:r>
        <w:rPr>
          <w:color w:val="6B8E23"/>
        </w:rPr>
        <w:t xml:space="preserve">Kuningas </w:t>
      </w:r>
      <w:r>
        <w:rPr>
          <w:color w:val="A0522D"/>
        </w:rPr>
        <w:t xml:space="preserve">Yrjö V </w:t>
      </w:r>
      <w:r>
        <w:t xml:space="preserve">kauhistui, joten kuningatar piti helmansa epämuodikkaan matalana. </w:t>
      </w:r>
      <w:r>
        <w:t xml:space="preserve">Kun kuningas Yrjö VI ja hänen puolisonsa kuningatar Elisabet sallivat vuonna </w:t>
      </w:r>
      <w:r>
        <w:rPr>
          <w:color w:val="228B22"/>
        </w:rPr>
        <w:t xml:space="preserve">1936 </w:t>
      </w:r>
      <w:r>
        <w:t xml:space="preserve">tapahtuneen valtaannousunsa jälkeen</w:t>
      </w:r>
      <w:r>
        <w:t xml:space="preserve">, että päivähameiden helmaa nostettiin. Nykyään </w:t>
      </w:r>
      <w:r>
        <w:rPr>
          <w:color w:val="191970"/>
        </w:rPr>
        <w:t xml:space="preserve">ei ole virallista pukukoodia</w:t>
      </w:r>
      <w:r>
        <w:t xml:space="preserve">. Useimmat Buckinghamin palatsiin päivällä kutsutut miehet pukeutuvat virkapukuun tai lounge-pukuun; vähemmistö pukeutuu aamutakkiin ja illalla tilaisuuden muodollisuudesta riippuen mustaan tai valkoiseen solmioon.</w:t>
      </w:r>
    </w:p>
    <w:p>
      <w:r>
        <w:rPr>
          <w:b/>
        </w:rPr>
        <w:t xml:space="preserve">Kysymys 0</w:t>
      </w:r>
    </w:p>
    <w:p>
      <w:r>
        <w:t xml:space="preserve">Mikä on Buckinghamin palatsin virallinen pukukoodi tänään?</w:t>
      </w:r>
    </w:p>
    <w:p>
      <w:r>
        <w:rPr>
          <w:b/>
        </w:rPr>
        <w:t xml:space="preserve">Kysymys 1</w:t>
      </w:r>
    </w:p>
    <w:p>
      <w:r>
        <w:t xml:space="preserve">Kuka kuningatar yritti nostaa pukunsa helmaa ensimmäisen maailmansodan jälkeen, mutta epäonnistui siinä?</w:t>
      </w:r>
    </w:p>
    <w:p>
      <w:r>
        <w:rPr>
          <w:b/>
        </w:rPr>
        <w:t xml:space="preserve">Kysymys 2</w:t>
      </w:r>
    </w:p>
    <w:p>
      <w:r>
        <w:t xml:space="preserve">Kuka kuningas kauhistui nähdessään, että kuningattaren helmaa nostettiin muutaman sentin?</w:t>
      </w:r>
    </w:p>
    <w:p>
      <w:r>
        <w:rPr>
          <w:b/>
        </w:rPr>
        <w:t xml:space="preserve">Kysymys 3</w:t>
      </w:r>
    </w:p>
    <w:p>
      <w:r>
        <w:t xml:space="preserve">Minkä vuoden jälkeen päivähameiden helma sai nousta?</w:t>
      </w:r>
    </w:p>
    <w:p>
      <w:r>
        <w:rPr>
          <w:b/>
        </w:rPr>
        <w:t xml:space="preserve">Kysymys 4</w:t>
      </w:r>
    </w:p>
    <w:p>
      <w:r>
        <w:t xml:space="preserve">Minkä aikakauden mallin mukaisia polvihousuja miehet käyttivät ennen palatsissa?</w:t>
      </w:r>
    </w:p>
    <w:p>
      <w:r>
        <w:rPr>
          <w:b/>
        </w:rPr>
        <w:t xml:space="preserve">Kysymys 5</w:t>
      </w:r>
    </w:p>
    <w:p>
      <w:r>
        <w:t xml:space="preserve">Millä vuosisadalla miesten polvihousuja käytettiin Buckinghamissa?</w:t>
      </w:r>
    </w:p>
    <w:p>
      <w:r>
        <w:rPr>
          <w:b/>
        </w:rPr>
        <w:t xml:space="preserve">Kysymys 6</w:t>
      </w:r>
    </w:p>
    <w:p>
      <w:r>
        <w:t xml:space="preserve">Mitä naisten oli pakko pitää hiuksissaan?</w:t>
      </w:r>
    </w:p>
    <w:p>
      <w:r>
        <w:rPr>
          <w:b/>
        </w:rPr>
        <w:t xml:space="preserve">Kysymys 7</w:t>
      </w:r>
    </w:p>
    <w:p>
      <w:r>
        <w:t xml:space="preserve">Kuka kuningatar halusi lyhentää hameensa helmaa?</w:t>
      </w:r>
    </w:p>
    <w:p>
      <w:r>
        <w:rPr>
          <w:b/>
        </w:rPr>
        <w:t xml:space="preserve">Kysymys 8</w:t>
      </w:r>
    </w:p>
    <w:p>
      <w:r>
        <w:t xml:space="preserve">Kuka kuningas kauhistui nähdessään kuningattaren korotetun helmaosan?</w:t>
      </w:r>
    </w:p>
    <w:p>
      <w:r>
        <w:rPr>
          <w:b/>
        </w:rPr>
        <w:t xml:space="preserve">Kysymys 9</w:t>
      </w:r>
    </w:p>
    <w:p>
      <w:r>
        <w:t xml:space="preserve">Mikä on Buckinghamin pukukoodi tänään?</w:t>
      </w:r>
    </w:p>
    <w:p>
      <w:r>
        <w:rPr>
          <w:b/>
        </w:rPr>
        <w:t xml:space="preserve">Kysymys 10</w:t>
      </w:r>
    </w:p>
    <w:p>
      <w:r>
        <w:t xml:space="preserve">Mitä naisten piti pitää sukissaan?</w:t>
      </w:r>
    </w:p>
    <w:p>
      <w:r>
        <w:rPr>
          <w:b/>
        </w:rPr>
        <w:t xml:space="preserve">Kysymys 11</w:t>
      </w:r>
    </w:p>
    <w:p>
      <w:r>
        <w:t xml:space="preserve">Kuka kuningatar nosti pukunsa helmaa ensimmäisen maailmansodan jälkeen?</w:t>
      </w:r>
    </w:p>
    <w:p>
      <w:r>
        <w:rPr>
          <w:b/>
        </w:rPr>
        <w:t xml:space="preserve">Kysymys 12</w:t>
      </w:r>
    </w:p>
    <w:p>
      <w:r>
        <w:t xml:space="preserve">Kuka kuningas oli huvittunut nähdessään kuningattaren helman kohonneen muutaman sentin?</w:t>
      </w:r>
    </w:p>
    <w:p>
      <w:r>
        <w:rPr>
          <w:b/>
        </w:rPr>
        <w:t xml:space="preserve">Kysymys 13</w:t>
      </w:r>
    </w:p>
    <w:p>
      <w:r>
        <w:t xml:space="preserve">Millä vuosisadalla miesten polvihousut kiellettiin Buckinghamissa?</w:t>
      </w:r>
    </w:p>
    <w:p>
      <w:r>
        <w:rPr>
          <w:b/>
        </w:rPr>
        <w:t xml:space="preserve">Kysymys 14</w:t>
      </w:r>
    </w:p>
    <w:p>
      <w:r>
        <w:t xml:space="preserve">Kuka kuningatar halusi pidentää hameensa helmaa?</w:t>
      </w:r>
    </w:p>
    <w:p>
      <w:r>
        <w:rPr>
          <w:b/>
        </w:rPr>
        <w:t xml:space="preserve">Teksti numero 19</w:t>
      </w:r>
    </w:p>
    <w:p>
      <w:r>
        <w:t xml:space="preserve">Aristokraattisten nuorten naisten hoviesittelyjä monarkille järjestettiin palatsissa </w:t>
      </w:r>
      <w:r>
        <w:rPr>
          <w:color w:val="A9A9A9"/>
        </w:rPr>
        <w:t xml:space="preserve">Edward VII:</w:t>
      </w:r>
      <w:r>
        <w:t xml:space="preserve">n hallituskaudesta lähtien</w:t>
      </w:r>
      <w:r>
        <w:t xml:space="preserve">. </w:t>
      </w:r>
      <w:r>
        <w:t xml:space="preserve">Nämä nuoret naiset tunnettiin nimellä débutantit, ja tilaisuus, jota kutsuttiin heidän </w:t>
      </w:r>
      <w:r>
        <w:rPr>
          <w:color w:val="DCDCDC"/>
        </w:rPr>
        <w:t xml:space="preserve">"</w:t>
      </w:r>
      <w:r>
        <w:rPr>
          <w:color w:val="2F4F4F"/>
        </w:rPr>
        <w:t xml:space="preserve">tulemisekseen</w:t>
      </w:r>
      <w:r>
        <w:t xml:space="preserve">", edusti heidän ensimmäistä astumistaan yhteiskuntaan. Débutantit pukeutuivat hovipukuun, ja </w:t>
      </w:r>
      <w:r>
        <w:t xml:space="preserve">heidän hiuksissaan </w:t>
      </w:r>
      <w:r>
        <w:t xml:space="preserve">oli kolme pitkää </w:t>
      </w:r>
      <w:r>
        <w:rPr>
          <w:color w:val="556B2F"/>
        </w:rPr>
        <w:t xml:space="preserve">strutsinsulkia.</w:t>
      </w:r>
      <w:r>
        <w:t xml:space="preserve"> He astuivat sisään, tekivät polvitaivutuksen, kävivät koreografisesti takaperin ja tekivät uuden polvitaivutuksen samalla, kun he liikuttelivat määrätyn pituista pukuhihnaa. (Iltahovina tunnettu seremonia vastasi Victorian valtakauden "hovin salonkeja".) Toisen maailmansodan jälkeen seremonia korvattiin </w:t>
      </w:r>
      <w:r>
        <w:rPr>
          <w:color w:val="6B8E23"/>
        </w:rPr>
        <w:t xml:space="preserve">vähemmän muodollisilla iltapäivävastaanotoilla</w:t>
      </w:r>
      <w:r>
        <w:t xml:space="preserve">, joissa ei yleensä ollut koreografioituja polvistumisia eikä hovipukuja.</w:t>
      </w:r>
    </w:p>
    <w:p>
      <w:r>
        <w:rPr>
          <w:b/>
        </w:rPr>
        <w:t xml:space="preserve">Kysymys 0</w:t>
      </w:r>
    </w:p>
    <w:p>
      <w:r>
        <w:t xml:space="preserve">Kenen valtakaudella pidettiin nuorten aristokraattisten naisten hoviesittelyjä?</w:t>
      </w:r>
    </w:p>
    <w:p>
      <w:r>
        <w:rPr>
          <w:b/>
        </w:rPr>
        <w:t xml:space="preserve">Kysymys 1</w:t>
      </w:r>
    </w:p>
    <w:p>
      <w:r>
        <w:t xml:space="preserve">Millä nimellä kutsuttiin seremoniaa, jossa debytantit saivat ensiesittelynsä yhteiskuntaan?</w:t>
      </w:r>
    </w:p>
    <w:p>
      <w:r>
        <w:rPr>
          <w:b/>
        </w:rPr>
        <w:t xml:space="preserve">Kysymys 2</w:t>
      </w:r>
    </w:p>
    <w:p>
      <w:r>
        <w:t xml:space="preserve">Minkä linnun höyheniä debytantit pitivät hiuksissaan?</w:t>
      </w:r>
    </w:p>
    <w:p>
      <w:r>
        <w:rPr>
          <w:b/>
        </w:rPr>
        <w:t xml:space="preserve">Kysymys 3</w:t>
      </w:r>
    </w:p>
    <w:p>
      <w:r>
        <w:t xml:space="preserve">Toisen maailmansodan jälkeen "coming out" -seremoniat korvattiin millä tapahtumalla?</w:t>
      </w:r>
    </w:p>
    <w:p>
      <w:r>
        <w:rPr>
          <w:b/>
        </w:rPr>
        <w:t xml:space="preserve">Kysymys 4</w:t>
      </w:r>
    </w:p>
    <w:p>
      <w:r>
        <w:t xml:space="preserve">Kenen valtakaudella nuoria debytantteja esiteltiin hovin seurapiireille?</w:t>
      </w:r>
    </w:p>
    <w:p>
      <w:r>
        <w:rPr>
          <w:b/>
        </w:rPr>
        <w:t xml:space="preserve">Kysymys 5</w:t>
      </w:r>
    </w:p>
    <w:p>
      <w:r>
        <w:t xml:space="preserve">Millaisia höyheniä debytantit käyttivät hiuksissaan?</w:t>
      </w:r>
    </w:p>
    <w:p>
      <w:r>
        <w:rPr>
          <w:b/>
        </w:rPr>
        <w:t xml:space="preserve">Kysymys 6</w:t>
      </w:r>
    </w:p>
    <w:p>
      <w:r>
        <w:t xml:space="preserve">Millä nimellä kutsuttiin tilaisuutta, jossa debytantit esiteltiin yhteiskunnalle?</w:t>
      </w:r>
    </w:p>
    <w:p>
      <w:r>
        <w:rPr>
          <w:b/>
        </w:rPr>
        <w:t xml:space="preserve">Kysymys 7</w:t>
      </w:r>
    </w:p>
    <w:p>
      <w:r>
        <w:t xml:space="preserve">Millä korvattiin toisen maailmansodan jälkeen tulojuhla?</w:t>
      </w:r>
    </w:p>
    <w:p>
      <w:r>
        <w:rPr>
          <w:b/>
        </w:rPr>
        <w:t xml:space="preserve">Kysymys 8</w:t>
      </w:r>
    </w:p>
    <w:p>
      <w:r>
        <w:t xml:space="preserve">Kenen valtakauteen ei kuulunut nuorten aristokraattisten rouvien hoviesittelyjä?</w:t>
      </w:r>
    </w:p>
    <w:p>
      <w:r>
        <w:rPr>
          <w:b/>
        </w:rPr>
        <w:t xml:space="preserve">Kysymys 9</w:t>
      </w:r>
    </w:p>
    <w:p>
      <w:r>
        <w:t xml:space="preserve">Mikä oli sen uhrin nimi, jossa debytantit saivat viimeisen esittelynsä yhteiskuntaan?</w:t>
      </w:r>
    </w:p>
    <w:p>
      <w:r>
        <w:rPr>
          <w:b/>
        </w:rPr>
        <w:t xml:space="preserve">Kysymys 10</w:t>
      </w:r>
    </w:p>
    <w:p>
      <w:r>
        <w:t xml:space="preserve">Minkä linnun höyheniä debytantit käyttivät paidassaan?</w:t>
      </w:r>
    </w:p>
    <w:p>
      <w:r>
        <w:rPr>
          <w:b/>
        </w:rPr>
        <w:t xml:space="preserve">Kysymys 11</w:t>
      </w:r>
    </w:p>
    <w:p>
      <w:r>
        <w:t xml:space="preserve">Miksi kutsuttiin tilaisuutta, jossa debytantit karkotettiin yhteiskunnasta?</w:t>
      </w:r>
    </w:p>
    <w:p>
      <w:r>
        <w:rPr>
          <w:b/>
        </w:rPr>
        <w:t xml:space="preserve">Kysymys 12</w:t>
      </w:r>
    </w:p>
    <w:p>
      <w:r>
        <w:t xml:space="preserve">Millä korvattiin toisen maailmansodan aikainen seremonia?</w:t>
      </w:r>
    </w:p>
    <w:p>
      <w:r>
        <w:rPr>
          <w:b/>
        </w:rPr>
        <w:t xml:space="preserve">Teksti numero 20</w:t>
      </w:r>
    </w:p>
    <w:p>
      <w:r>
        <w:t xml:space="preserve">Tilaisuudet, joihin kuuluu ritarin arvonimen myöntäminen </w:t>
      </w:r>
      <w:r>
        <w:rPr>
          <w:color w:val="A9A9A9"/>
        </w:rPr>
        <w:t xml:space="preserve">miekalla</w:t>
      </w:r>
      <w:r>
        <w:t xml:space="preserve">, ja muut palkitsemiset järjestetään </w:t>
      </w:r>
      <w:r>
        <w:rPr>
          <w:color w:val="2F4F4F"/>
        </w:rPr>
        <w:t xml:space="preserve">palatsin </w:t>
      </w:r>
      <w:r>
        <w:t xml:space="preserve">vuonna </w:t>
      </w:r>
      <w:r>
        <w:rPr>
          <w:color w:val="6B8E23"/>
        </w:rPr>
        <w:t xml:space="preserve">1854 </w:t>
      </w:r>
      <w:r>
        <w:t xml:space="preserve">rakennetussa </w:t>
      </w:r>
      <w:r>
        <w:rPr>
          <w:color w:val="556B2F"/>
        </w:rPr>
        <w:t xml:space="preserve">juhlasalissa</w:t>
      </w:r>
      <w:r>
        <w:t xml:space="preserve">. Se on 36,6 metriä pitkä, 18 metriä leveä ja 13,5 metriä korkea, ja se on palatsin suurin huone. Se on korvannut </w:t>
      </w:r>
      <w:r>
        <w:rPr>
          <w:color w:val="A0522D"/>
        </w:rPr>
        <w:t xml:space="preserve">valtaistuinsalin </w:t>
      </w:r>
      <w:r>
        <w:t xml:space="preserve">tärkeydessä ja käytössä. Investituurien aikana kuningatar seisoo </w:t>
      </w:r>
      <w:r>
        <w:rPr>
          <w:color w:val="228B22"/>
        </w:rPr>
        <w:t xml:space="preserve">valtaistuimella </w:t>
      </w:r>
      <w:r>
        <w:t xml:space="preserve">valtavan, kupolimaisen samettikatoksen alla, joka tunnetaan nimellä shamiana tai baldachin ja jota käytettiin Delhi Durbarissa vuonna 1911. Sotilassoittokunta soittaa muusikoiden galleriassa, kun palkinnon saajat lähestyvät kuningatarta ja saavat kunnianosoituksensa perheidensä ja ystäviensä seurassa.</w:t>
      </w:r>
    </w:p>
    <w:p>
      <w:r>
        <w:rPr>
          <w:b/>
        </w:rPr>
        <w:t xml:space="preserve">Kysymys 0</w:t>
      </w:r>
    </w:p>
    <w:p>
      <w:r>
        <w:t xml:space="preserve">Missä sijoitukset tehdään?</w:t>
      </w:r>
    </w:p>
    <w:p>
      <w:r>
        <w:rPr>
          <w:b/>
        </w:rPr>
        <w:t xml:space="preserve">Kysymys 1</w:t>
      </w:r>
    </w:p>
    <w:p>
      <w:r>
        <w:t xml:space="preserve">Minä vuonna The Ballroom rakennettiin?</w:t>
      </w:r>
    </w:p>
    <w:p>
      <w:r>
        <w:rPr>
          <w:b/>
        </w:rPr>
        <w:t xml:space="preserve">Kysymys 2</w:t>
      </w:r>
    </w:p>
    <w:p>
      <w:r>
        <w:t xml:space="preserve">Minkä huoneen The Ballroom on korvannut sekä käytön että merkityksen osalta?</w:t>
      </w:r>
    </w:p>
    <w:p>
      <w:r>
        <w:rPr>
          <w:b/>
        </w:rPr>
        <w:t xml:space="preserve">Kysymys 3</w:t>
      </w:r>
    </w:p>
    <w:p>
      <w:r>
        <w:t xml:space="preserve">Minkä päällä kuningatar seisoo virkaanastujaisten aikana?</w:t>
      </w:r>
    </w:p>
    <w:p>
      <w:r>
        <w:rPr>
          <w:b/>
        </w:rPr>
        <w:t xml:space="preserve">Kysymys 4</w:t>
      </w:r>
    </w:p>
    <w:p>
      <w:r>
        <w:t xml:space="preserve">Ritarin arvon saa, kun hänet nimetään millä esineellä?</w:t>
      </w:r>
    </w:p>
    <w:p>
      <w:r>
        <w:rPr>
          <w:b/>
        </w:rPr>
        <w:t xml:space="preserve">Kysymys 5</w:t>
      </w:r>
    </w:p>
    <w:p>
      <w:r>
        <w:t xml:space="preserve">Mikä on palatsin suurin huone?</w:t>
      </w:r>
    </w:p>
    <w:p>
      <w:r>
        <w:rPr>
          <w:b/>
        </w:rPr>
        <w:t xml:space="preserve">Kysymys 6</w:t>
      </w:r>
    </w:p>
    <w:p>
      <w:r>
        <w:t xml:space="preserve">Minkä muun huoneen tilalle juhlasali tuli tärkeydeltään ja käytöltään?</w:t>
      </w:r>
    </w:p>
    <w:p>
      <w:r>
        <w:rPr>
          <w:b/>
        </w:rPr>
        <w:t xml:space="preserve">Kysymys 7</w:t>
      </w:r>
    </w:p>
    <w:p>
      <w:r>
        <w:t xml:space="preserve">Missä sijoituksia ei koskaan tehdä?</w:t>
      </w:r>
    </w:p>
    <w:p>
      <w:r>
        <w:rPr>
          <w:b/>
        </w:rPr>
        <w:t xml:space="preserve">Kysymys 8</w:t>
      </w:r>
    </w:p>
    <w:p>
      <w:r>
        <w:t xml:space="preserve">Minä vuonna The Ballroom räjäytettiin?</w:t>
      </w:r>
    </w:p>
    <w:p>
      <w:r>
        <w:rPr>
          <w:b/>
        </w:rPr>
        <w:t xml:space="preserve">Kysymys 9</w:t>
      </w:r>
    </w:p>
    <w:p>
      <w:r>
        <w:t xml:space="preserve">Minkä huoneen käyttöä ja merkitystä The Ballroom ei ole koskaan muuttanut?</w:t>
      </w:r>
    </w:p>
    <w:p>
      <w:r>
        <w:rPr>
          <w:b/>
        </w:rPr>
        <w:t xml:space="preserve">Kysymys 10</w:t>
      </w:r>
    </w:p>
    <w:p>
      <w:r>
        <w:t xml:space="preserve">Mikä on palatsin pienin huone?</w:t>
      </w:r>
    </w:p>
    <w:p>
      <w:r>
        <w:rPr>
          <w:b/>
        </w:rPr>
        <w:t xml:space="preserve">Kysymys 11</w:t>
      </w:r>
    </w:p>
    <w:p>
      <w:r>
        <w:t xml:space="preserve">Minkä päällä kuningatar istuu virkaanastujaisten aikana?</w:t>
      </w:r>
    </w:p>
    <w:p>
      <w:r>
        <w:rPr>
          <w:b/>
        </w:rPr>
        <w:t xml:space="preserve">Teksti numero 21</w:t>
      </w:r>
    </w:p>
    <w:p>
      <w:r>
        <w:rPr>
          <w:color w:val="DCDCDC"/>
        </w:rPr>
        <w:t xml:space="preserve">Juhlasalissa järjestetään </w:t>
      </w:r>
      <w:r>
        <w:t xml:space="preserve">myös valtiollisia juhlaillallisia</w:t>
      </w:r>
      <w:r>
        <w:t xml:space="preserve">, jotka pidetään </w:t>
      </w:r>
      <w:r>
        <w:rPr>
          <w:color w:val="2F4F4F"/>
        </w:rPr>
        <w:t xml:space="preserve">ulkomaisten valtionpäämiesten valtiovierailun ensimmäisenä iltana</w:t>
      </w:r>
      <w:r>
        <w:t xml:space="preserve">. </w:t>
      </w:r>
      <w:r>
        <w:t xml:space="preserve">Näissä tilaisuuksissa ruokapöytä katetaan jopa 170 vieraalle, jotka ovat pukeutuneet valkoiseen solmioon ja koristeisiin, kuten tiaroihin, ja ruokapöytä on katettu </w:t>
      </w:r>
      <w:r>
        <w:rPr>
          <w:color w:val="556B2F"/>
        </w:rPr>
        <w:t xml:space="preserve">Grand Service -tarjoilulla</w:t>
      </w:r>
      <w:r>
        <w:t xml:space="preserve">, joka on vuonna </w:t>
      </w:r>
      <w:r>
        <w:rPr>
          <w:color w:val="6B8E23"/>
        </w:rPr>
        <w:t xml:space="preserve">1811 </w:t>
      </w:r>
      <w:r>
        <w:rPr>
          <w:color w:val="228B22"/>
        </w:rPr>
        <w:t xml:space="preserve">Walesin prinssille</w:t>
      </w:r>
      <w:r>
        <w:t xml:space="preserve">, myöhemmälle Yrjö IV:</w:t>
      </w:r>
      <w:r>
        <w:rPr>
          <w:color w:val="A0522D"/>
        </w:rPr>
        <w:t xml:space="preserve">lle</w:t>
      </w:r>
      <w:r>
        <w:t xml:space="preserve">, </w:t>
      </w:r>
      <w:r>
        <w:t xml:space="preserve">valmistettu hopeakultainen lautaskokoelma</w:t>
      </w:r>
      <w:r>
        <w:rPr>
          <w:color w:val="6B8E23"/>
        </w:rPr>
        <w:t xml:space="preserve">. </w:t>
      </w:r>
      <w:r>
        <w:t xml:space="preserve">Buckinghamin palatsin suurin ja muodollisin vastaanotto järjestetään joka </w:t>
      </w:r>
      <w:r>
        <w:rPr>
          <w:color w:val="191970"/>
        </w:rPr>
        <w:t xml:space="preserve">marraskuu</w:t>
      </w:r>
      <w:r>
        <w:t xml:space="preserve">, kun kuningatar viihdyttää diplomaattikunnan jäseniä. Tässä juhlassa kaikki juhlasalit ovat käytössä, kun kuninkaallinen perhe kulkee niiden läpi aloittaen Kuvagallerian suurista pohjoisovista. Kuten Nash oli suunnitellut, kaikki suuret, kaksinkertaiset peiliovet seisovat auki ja heijastavat lukuisia kristallikruunuja ja -valaisimia, mikä luo tarkoituksellisen optisen illuusion tilasta ja valosta.</w:t>
      </w:r>
    </w:p>
    <w:p>
      <w:r>
        <w:rPr>
          <w:b/>
        </w:rPr>
        <w:t xml:space="preserve">Kysymys 0</w:t>
      </w:r>
    </w:p>
    <w:p>
      <w:r>
        <w:t xml:space="preserve">Missä valtionjuhlat järjestetään?</w:t>
      </w:r>
    </w:p>
    <w:p>
      <w:r>
        <w:rPr>
          <w:b/>
        </w:rPr>
        <w:t xml:space="preserve">Kysymys 1</w:t>
      </w:r>
    </w:p>
    <w:p>
      <w:r>
        <w:t xml:space="preserve">Missä kuussa kuningatar viihdyttää diplomaattikuntaa?</w:t>
      </w:r>
    </w:p>
    <w:p>
      <w:r>
        <w:rPr>
          <w:b/>
        </w:rPr>
        <w:t xml:space="preserve">Kysymys 2</w:t>
      </w:r>
    </w:p>
    <w:p>
      <w:r>
        <w:t xml:space="preserve">Millä katetaan ruokapöytä juhlaillallisia varten?</w:t>
      </w:r>
    </w:p>
    <w:p>
      <w:r>
        <w:rPr>
          <w:b/>
        </w:rPr>
        <w:t xml:space="preserve">Kysymys 3</w:t>
      </w:r>
    </w:p>
    <w:p>
      <w:r>
        <w:t xml:space="preserve">Milloin Grand Service tehtiin?</w:t>
      </w:r>
    </w:p>
    <w:p>
      <w:r>
        <w:rPr>
          <w:b/>
        </w:rPr>
        <w:t xml:space="preserve">Kysymys 4</w:t>
      </w:r>
    </w:p>
    <w:p>
      <w:r>
        <w:t xml:space="preserve">Ketä varten Grand Service tehtiin?</w:t>
      </w:r>
    </w:p>
    <w:p>
      <w:r>
        <w:rPr>
          <w:b/>
        </w:rPr>
        <w:t xml:space="preserve">Kysymys 5</w:t>
      </w:r>
    </w:p>
    <w:p>
      <w:r>
        <w:t xml:space="preserve">Missä järjestetään valtiolliset juhlaillalliset?</w:t>
      </w:r>
    </w:p>
    <w:p>
      <w:r>
        <w:rPr>
          <w:b/>
        </w:rPr>
        <w:t xml:space="preserve">Kysymys 6</w:t>
      </w:r>
    </w:p>
    <w:p>
      <w:r>
        <w:t xml:space="preserve">Milloin valtion juhlat järjestetään?</w:t>
      </w:r>
    </w:p>
    <w:p>
      <w:r>
        <w:rPr>
          <w:b/>
        </w:rPr>
        <w:t xml:space="preserve">Kysymys 7</w:t>
      </w:r>
    </w:p>
    <w:p>
      <w:r>
        <w:t xml:space="preserve">Millä katetaan ruokapöytä valtiollisia juhlapäivällisiä varten?</w:t>
      </w:r>
    </w:p>
    <w:p>
      <w:r>
        <w:rPr>
          <w:b/>
        </w:rPr>
        <w:t xml:space="preserve">Kysymys 8</w:t>
      </w:r>
    </w:p>
    <w:p>
      <w:r>
        <w:t xml:space="preserve">Ketä varten Grand Service alun perin tehtiin?</w:t>
      </w:r>
    </w:p>
    <w:p>
      <w:r>
        <w:rPr>
          <w:b/>
        </w:rPr>
        <w:t xml:space="preserve">Kysymys 9</w:t>
      </w:r>
    </w:p>
    <w:p>
      <w:r>
        <w:t xml:space="preserve">Missä valtionjuhlat ovat kiellettyjä?</w:t>
      </w:r>
    </w:p>
    <w:p>
      <w:r>
        <w:rPr>
          <w:b/>
        </w:rPr>
        <w:t xml:space="preserve">Kysymys 10</w:t>
      </w:r>
    </w:p>
    <w:p>
      <w:r>
        <w:t xml:space="preserve">Missä kuussa kuningatar ylentää diplomaattikuntaa?</w:t>
      </w:r>
    </w:p>
    <w:p>
      <w:r>
        <w:rPr>
          <w:b/>
        </w:rPr>
        <w:t xml:space="preserve">Kysymys 11</w:t>
      </w:r>
    </w:p>
    <w:p>
      <w:r>
        <w:t xml:space="preserve">Millä katetaan ruokapöytä rentoja illallisia varten?</w:t>
      </w:r>
    </w:p>
    <w:p>
      <w:r>
        <w:rPr>
          <w:b/>
        </w:rPr>
        <w:t xml:space="preserve">Kysymys 12</w:t>
      </w:r>
    </w:p>
    <w:p>
      <w:r>
        <w:t xml:space="preserve">Milloin Grand Service poistettiin?</w:t>
      </w:r>
    </w:p>
    <w:p>
      <w:r>
        <w:rPr>
          <w:b/>
        </w:rPr>
        <w:t xml:space="preserve">Kysymys 13</w:t>
      </w:r>
    </w:p>
    <w:p>
      <w:r>
        <w:t xml:space="preserve">Milloin valtiollisia juhlapäiviä vältetään?</w:t>
      </w:r>
    </w:p>
    <w:p>
      <w:r>
        <w:rPr>
          <w:b/>
        </w:rPr>
        <w:t xml:space="preserve">Teksti numero 22</w:t>
      </w:r>
    </w:p>
    <w:p>
      <w:r>
        <w:t xml:space="preserve">Palatsin vieressä on </w:t>
      </w:r>
      <w:r>
        <w:t xml:space="preserve">myös </w:t>
      </w:r>
      <w:r>
        <w:rPr>
          <w:color w:val="DCDCDC"/>
        </w:rPr>
        <w:t xml:space="preserve">Nashin</w:t>
      </w:r>
      <w:r>
        <w:t xml:space="preserve"> suunnittelema </w:t>
      </w:r>
      <w:r>
        <w:rPr>
          <w:color w:val="A9A9A9"/>
        </w:rPr>
        <w:t xml:space="preserve">Royal Mews</w:t>
      </w:r>
      <w:r>
        <w:t xml:space="preserve">, jossa säilytetään kuninkaallisia vaunuja, muun muassa kultaisia valtiollisia vaunuja. </w:t>
      </w:r>
      <w:r>
        <w:rPr>
          <w:color w:val="2F4F4F"/>
        </w:rPr>
        <w:t xml:space="preserve">Sir William Chambersin </w:t>
      </w:r>
      <w:r>
        <w:t xml:space="preserve">vuonna 1760 </w:t>
      </w:r>
      <w:r>
        <w:t xml:space="preserve">suunnittelemissa rokokoo-kultaisissa vaunuissa </w:t>
      </w:r>
      <w:r>
        <w:t xml:space="preserve">on G. B. Ciprianin maalaamia paneeleita. Sitä </w:t>
      </w:r>
      <w:r>
        <w:t xml:space="preserve">käytettiin ensimmäisen kerran Yrjö III:n vuonna </w:t>
      </w:r>
      <w:r>
        <w:rPr>
          <w:color w:val="556B2F"/>
        </w:rPr>
        <w:t xml:space="preserve">1762</w:t>
      </w:r>
      <w:r>
        <w:t xml:space="preserve"> järjestämissä </w:t>
      </w:r>
      <w:r>
        <w:t xml:space="preserve">parlamentin avajaisissa</w:t>
      </w:r>
      <w:r>
        <w:t xml:space="preserve">, ja monarkki on käyttänyt sitä kaikissa kruunajaisissa Yrjö IV:n jälkeen</w:t>
      </w:r>
      <w:r>
        <w:rPr>
          <w:color w:val="556B2F"/>
        </w:rPr>
        <w:t xml:space="preserve">.</w:t>
      </w:r>
      <w:r>
        <w:t xml:space="preserve"> Viimeksi sitä käytettiin Elisabet II:n kultaisen juhlavuoden yhteydessä. Niissä </w:t>
      </w:r>
      <w:r>
        <w:t xml:space="preserve">säilytetään myös </w:t>
      </w:r>
      <w:r>
        <w:t xml:space="preserve">kuninkaallisissa seremoniallisissa kulkueissa käytettyjä </w:t>
      </w:r>
      <w:r>
        <w:rPr>
          <w:color w:val="6B8E23"/>
        </w:rPr>
        <w:t xml:space="preserve">vaunuhevosia</w:t>
      </w:r>
      <w:r>
        <w:t xml:space="preserve">.</w:t>
      </w:r>
    </w:p>
    <w:p>
      <w:r>
        <w:rPr>
          <w:b/>
        </w:rPr>
        <w:t xml:space="preserve">Kysymys 0</w:t>
      </w:r>
    </w:p>
    <w:p>
      <w:r>
        <w:t xml:space="preserve">Missä Gold State Coach sijaitsee?</w:t>
      </w:r>
    </w:p>
    <w:p>
      <w:r>
        <w:rPr>
          <w:b/>
        </w:rPr>
        <w:t xml:space="preserve">Kysymys 1</w:t>
      </w:r>
    </w:p>
    <w:p>
      <w:r>
        <w:t xml:space="preserve">Milloin Gold State Coach -valmentajaa käytettiin ensimmäisen kerran?</w:t>
      </w:r>
    </w:p>
    <w:p>
      <w:r>
        <w:rPr>
          <w:b/>
        </w:rPr>
        <w:t xml:space="preserve">Kysymys 2</w:t>
      </w:r>
    </w:p>
    <w:p>
      <w:r>
        <w:t xml:space="preserve">Minkälainen eläin asuu Royal Mewsissa?</w:t>
      </w:r>
    </w:p>
    <w:p>
      <w:r>
        <w:rPr>
          <w:b/>
        </w:rPr>
        <w:t xml:space="preserve">Kysymys 3</w:t>
      </w:r>
    </w:p>
    <w:p>
      <w:r>
        <w:t xml:space="preserve">Kuka suunnitteli Royal Mews -rakennuksen?</w:t>
      </w:r>
    </w:p>
    <w:p>
      <w:r>
        <w:rPr>
          <w:b/>
        </w:rPr>
        <w:t xml:space="preserve">Kysymys 4</w:t>
      </w:r>
    </w:p>
    <w:p>
      <w:r>
        <w:t xml:space="preserve">Missä Gold State Coachia säilytetään?</w:t>
      </w:r>
    </w:p>
    <w:p>
      <w:r>
        <w:rPr>
          <w:b/>
        </w:rPr>
        <w:t xml:space="preserve">Kysymys 5</w:t>
      </w:r>
    </w:p>
    <w:p>
      <w:r>
        <w:t xml:space="preserve">Kuka suunnitteli Gold State Coachin?</w:t>
      </w:r>
    </w:p>
    <w:p>
      <w:r>
        <w:rPr>
          <w:b/>
        </w:rPr>
        <w:t xml:space="preserve">Kysymys 6</w:t>
      </w:r>
    </w:p>
    <w:p>
      <w:r>
        <w:t xml:space="preserve">Minä vuonna Gold State Coachia käytettiin ensimmäisen kerran?</w:t>
      </w:r>
    </w:p>
    <w:p>
      <w:r>
        <w:rPr>
          <w:b/>
        </w:rPr>
        <w:t xml:space="preserve">Kysymys 7</w:t>
      </w:r>
    </w:p>
    <w:p>
      <w:r>
        <w:t xml:space="preserve">Mitä eläimiä pidetään karsinoissa?</w:t>
      </w:r>
    </w:p>
    <w:p>
      <w:r>
        <w:rPr>
          <w:b/>
        </w:rPr>
        <w:t xml:space="preserve">Kysymys 8</w:t>
      </w:r>
    </w:p>
    <w:p>
      <w:r>
        <w:t xml:space="preserve">Kuka tuhosi Royal Mews -rakennuksen?</w:t>
      </w:r>
    </w:p>
    <w:p>
      <w:r>
        <w:rPr>
          <w:b/>
        </w:rPr>
        <w:t xml:space="preserve">Kysymys 9</w:t>
      </w:r>
    </w:p>
    <w:p>
      <w:r>
        <w:t xml:space="preserve">Missä Silver State Coach sijaitsee?</w:t>
      </w:r>
    </w:p>
    <w:p>
      <w:r>
        <w:rPr>
          <w:b/>
        </w:rPr>
        <w:t xml:space="preserve">Kysymys 10</w:t>
      </w:r>
    </w:p>
    <w:p>
      <w:r>
        <w:t xml:space="preserve">Kuka ei tiedä mitään Gold State Coachista?</w:t>
      </w:r>
    </w:p>
    <w:p>
      <w:r>
        <w:rPr>
          <w:b/>
        </w:rPr>
        <w:t xml:space="preserve">Kysymys 11</w:t>
      </w:r>
    </w:p>
    <w:p>
      <w:r>
        <w:t xml:space="preserve">Milloin Gold State Coach -valmentajaa käytettiin viimeksi?</w:t>
      </w:r>
    </w:p>
    <w:p>
      <w:r>
        <w:rPr>
          <w:b/>
        </w:rPr>
        <w:t xml:space="preserve">Kysymys 12</w:t>
      </w:r>
    </w:p>
    <w:p>
      <w:r>
        <w:t xml:space="preserve">Mitkä eläimet ovat kiellettyjä karsinoissa?</w:t>
      </w:r>
    </w:p>
    <w:p>
      <w:r>
        <w:rPr>
          <w:b/>
        </w:rPr>
        <w:t xml:space="preserve">Teksti numero 23</w:t>
      </w:r>
    </w:p>
    <w:p>
      <w:r>
        <w:t xml:space="preserve">Vuonna </w:t>
      </w:r>
      <w:r>
        <w:rPr>
          <w:color w:val="A9A9A9"/>
        </w:rPr>
        <w:t xml:space="preserve">1901 </w:t>
      </w:r>
      <w:r>
        <w:t xml:space="preserve">Edward VII:n valtaannousun myötä palatsi sai uutta elämää</w:t>
      </w:r>
      <w:r>
        <w:rPr>
          <w:color w:val="A9A9A9"/>
        </w:rPr>
        <w:t xml:space="preserve">.</w:t>
      </w:r>
      <w:r>
        <w:t xml:space="preserve"> Uusi kuningas ja hänen vaimonsa kuningatar Alexandra olivat aina olleet Lontoon yläluokan seurapiirien eturivissä, ja heidän ystäviään, jotka tunnettiin nimellä </w:t>
      </w:r>
      <w:r>
        <w:rPr>
          <w:color w:val="DCDCDC"/>
        </w:rPr>
        <w:t xml:space="preserve">"</w:t>
      </w:r>
      <w:r>
        <w:rPr>
          <w:color w:val="2F4F4F"/>
        </w:rPr>
        <w:t xml:space="preserve">Marlborough House Set</w:t>
      </w:r>
      <w:r>
        <w:rPr>
          <w:color w:val="DCDCDC"/>
        </w:rPr>
        <w:t xml:space="preserve">", </w:t>
      </w:r>
      <w:r>
        <w:t xml:space="preserve">pidettiin aikakauden merkittävimpinä ja muodikkaimpina. Buckinghamin palatsi - tanssisali, suuri sisäänkäynti, marmorisali, suuri portaikko, eteishuoneet ja galleriat, jotka sisustettiin uudelleen </w:t>
      </w:r>
      <w:r>
        <w:rPr>
          <w:color w:val="556B2F"/>
        </w:rPr>
        <w:t xml:space="preserve">Belle époque -aikakauden kerman ja kullan </w:t>
      </w:r>
      <w:r>
        <w:t xml:space="preserve">värimaailmalla, joka on säilynyt nykyisinkin - oli jälleen kerran näyttämönä majesteettiselle viihdytykselle, mutta joidenkin mielestä </w:t>
      </w:r>
      <w:r>
        <w:rPr>
          <w:color w:val="6B8E23"/>
        </w:rPr>
        <w:t xml:space="preserve">kuningas </w:t>
      </w:r>
      <w:r>
        <w:rPr>
          <w:color w:val="A0522D"/>
        </w:rPr>
        <w:t xml:space="preserve">Edwardin raskaat sisustustyöt </w:t>
      </w:r>
      <w:r>
        <w:t xml:space="preserve">olivat ristiriidassa </w:t>
      </w:r>
      <w:r>
        <w:rPr>
          <w:color w:val="228B22"/>
        </w:rPr>
        <w:t xml:space="preserve">Nashin </w:t>
      </w:r>
      <w:r>
        <w:t xml:space="preserve">alkuperäisen työn kanssa.</w:t>
      </w:r>
    </w:p>
    <w:p>
      <w:r>
        <w:rPr>
          <w:b/>
        </w:rPr>
        <w:t xml:space="preserve">Kysymys 0</w:t>
      </w:r>
    </w:p>
    <w:p>
      <w:r>
        <w:t xml:space="preserve">Minä vuonna Edward VII nousi valtaistuimelle?</w:t>
      </w:r>
    </w:p>
    <w:p>
      <w:r>
        <w:rPr>
          <w:b/>
        </w:rPr>
        <w:t xml:space="preserve">Kysymys 1</w:t>
      </w:r>
    </w:p>
    <w:p>
      <w:r>
        <w:t xml:space="preserve">Kiltti Edward VII:n ja kuningatar Alexandran ystävät tunnettiin nimellä mikä?</w:t>
      </w:r>
    </w:p>
    <w:p>
      <w:r>
        <w:rPr>
          <w:b/>
        </w:rPr>
        <w:t xml:space="preserve">Kysymys 2</w:t>
      </w:r>
    </w:p>
    <w:p>
      <w:r>
        <w:t xml:space="preserve">Joidenkin mielestä kuningas Edward VII:n sisustusvalinnat olivat ristiriidassa kenen aiempien töiden kanssa?</w:t>
      </w:r>
    </w:p>
    <w:p>
      <w:r>
        <w:rPr>
          <w:b/>
        </w:rPr>
        <w:t xml:space="preserve">Kysymys 3</w:t>
      </w:r>
    </w:p>
    <w:p>
      <w:r>
        <w:t xml:space="preserve">Kuka kuningas tilasi Belle Epoque -aikakauden kerman ja kullan värimaailman massiivisen sisustuksen?</w:t>
      </w:r>
    </w:p>
    <w:p>
      <w:r>
        <w:rPr>
          <w:b/>
        </w:rPr>
        <w:t xml:space="preserve">Kysymys 4</w:t>
      </w:r>
    </w:p>
    <w:p>
      <w:r>
        <w:t xml:space="preserve">Mikä oli kuningas Edward VII:n ja kuningatar Alexandran ystäväjoukon nimi?</w:t>
      </w:r>
    </w:p>
    <w:p>
      <w:r>
        <w:rPr>
          <w:b/>
        </w:rPr>
        <w:t xml:space="preserve">Kysymys 5</w:t>
      </w:r>
    </w:p>
    <w:p>
      <w:r>
        <w:t xml:space="preserve">Mikä oli ristiriidassa Nashin alkuperäisen työn kanssa palatsissa?</w:t>
      </w:r>
    </w:p>
    <w:p>
      <w:r>
        <w:rPr>
          <w:b/>
        </w:rPr>
        <w:t xml:space="preserve">Kysymys 6</w:t>
      </w:r>
    </w:p>
    <w:p>
      <w:r>
        <w:t xml:space="preserve">Milloin kuningas Edward VII nousi valtaistuimelle?</w:t>
      </w:r>
    </w:p>
    <w:p>
      <w:r>
        <w:rPr>
          <w:b/>
        </w:rPr>
        <w:t xml:space="preserve">Kysymys 7</w:t>
      </w:r>
    </w:p>
    <w:p>
      <w:r>
        <w:t xml:space="preserve">Mitä värejä käytettiin kuningas Edward VII:n valvomissa uudistuksissa?</w:t>
      </w:r>
    </w:p>
    <w:p>
      <w:r>
        <w:rPr>
          <w:b/>
        </w:rPr>
        <w:t xml:space="preserve">Kysymys 8</w:t>
      </w:r>
    </w:p>
    <w:p>
      <w:r>
        <w:t xml:space="preserve">Minä vuonna Edward VII kieltäytyi nousemasta valtaistuimelle?</w:t>
      </w:r>
    </w:p>
    <w:p>
      <w:r>
        <w:rPr>
          <w:b/>
        </w:rPr>
        <w:t xml:space="preserve">Kysymys 9</w:t>
      </w:r>
    </w:p>
    <w:p>
      <w:r>
        <w:t xml:space="preserve">Kuka kuningas tilasi Belle Epoque -aikakauden kerman ja hopean värimaailman mukaisen pienen sisustuksen?</w:t>
      </w:r>
    </w:p>
    <w:p>
      <w:r>
        <w:rPr>
          <w:b/>
        </w:rPr>
        <w:t xml:space="preserve">Kysymys 10</w:t>
      </w:r>
    </w:p>
    <w:p>
      <w:r>
        <w:t xml:space="preserve">Minkä niminen oli se ryhmä, jota kuningas Edward VII ja kuningatar Alexandra välttelivät?</w:t>
      </w:r>
    </w:p>
    <w:p>
      <w:r>
        <w:rPr>
          <w:b/>
        </w:rPr>
        <w:t xml:space="preserve">Kysymys 11</w:t>
      </w:r>
    </w:p>
    <w:p>
      <w:r>
        <w:t xml:space="preserve">Mikä tuki Nashin alkuperäistä työtä palatsissa?</w:t>
      </w:r>
    </w:p>
    <w:p>
      <w:r>
        <w:rPr>
          <w:b/>
        </w:rPr>
        <w:t xml:space="preserve">Kysymys 12</w:t>
      </w:r>
    </w:p>
    <w:p>
      <w:r>
        <w:t xml:space="preserve">Mitä värejä vältettiin kuningas Edward VI:n valvomissa uudistuksissa?</w:t>
      </w:r>
    </w:p>
    <w:p>
      <w:r>
        <w:rPr>
          <w:b/>
        </w:rPr>
        <w:t xml:space="preserve">Tekstin numero 24</w:t>
      </w:r>
    </w:p>
    <w:p>
      <w:r>
        <w:t xml:space="preserve">Viimeiset suuret rakennustyöt tehtiin </w:t>
      </w:r>
      <w:r>
        <w:rPr>
          <w:color w:val="A9A9A9"/>
        </w:rPr>
        <w:t xml:space="preserve">kuningas Yrjö V:</w:t>
      </w:r>
      <w:r>
        <w:t xml:space="preserve">n aikana</w:t>
      </w:r>
      <w:r>
        <w:t xml:space="preserve">, kun </w:t>
      </w:r>
      <w:r>
        <w:rPr>
          <w:color w:val="DCDCDC"/>
        </w:rPr>
        <w:t xml:space="preserve">Sir Aston Webb </w:t>
      </w:r>
      <w:r>
        <w:t xml:space="preserve">suunnitteli vuonna </w:t>
      </w:r>
      <w:r>
        <w:t xml:space="preserve">1913 </w:t>
      </w:r>
      <w:r>
        <w:t xml:space="preserve">Bloren vuoden 1850 itäisen julkisivun uudelleen muistuttamaan osittain Giacomo Leonin Cheshiressä sijaitsevaa Lyme Parkia</w:t>
      </w:r>
      <w:r>
        <w:t xml:space="preserve">.</w:t>
      </w:r>
      <w:r>
        <w:t xml:space="preserve"> Tämä uusi, uusittu pääjulkisivu (</w:t>
      </w:r>
      <w:r>
        <w:rPr>
          <w:color w:val="2F4F4F"/>
        </w:rPr>
        <w:t xml:space="preserve">Portlandin kivestä) </w:t>
      </w:r>
      <w:r>
        <w:t xml:space="preserve">suunniteltiin taustaksi Victoria Memorial -muistomerkille, joka on kuningatar Victorian suuri muistopatsas, joka on sijoitettu pääporttien ulkopuolelle. </w:t>
      </w:r>
      <w:r>
        <w:rPr>
          <w:color w:val="556B2F"/>
        </w:rPr>
        <w:t xml:space="preserve">Yrjö V</w:t>
      </w:r>
      <w:r>
        <w:t xml:space="preserve">, joka oli seurannut Edvard VII:tä vuonna 1910, oli isäänsä vakavampi persoona; nyt painotettiin enemmän virallista viihdettä ja kuninkaallisia velvollisuuksia kuin ylellisiä juhlia. Hän järjesti sarjan komentoesityksiä, joissa esiintyivät jazzmuusikot, kuten Original Dixieland Jazz Band (1919) - ensimmäinen jazzesitys valtionpäämiehelle, Sidney Bechet ja Louis Armstrong (1932), minkä ansiosta palatsi sai vuonna 2009 Breconin jazzfestivaalilta ehdokkuuden (Kind of) Blue Plaque -plakettiin yhtenä niistä tapahtumapaikoista, joilla on suurin vaikutus jazzmusiikkiin Yhdistyneessä kuningaskunnassa. Yrjö V:n vaimo </w:t>
      </w:r>
      <w:r>
        <w:rPr>
          <w:color w:val="6B8E23"/>
        </w:rPr>
        <w:t xml:space="preserve">kuningatar Maria </w:t>
      </w:r>
      <w:r>
        <w:t xml:space="preserve">oli taiteen ystävä, ja hän oli erittäin kiinnostunut </w:t>
      </w:r>
      <w:r>
        <w:rPr>
          <w:color w:val="A0522D"/>
        </w:rPr>
        <w:t xml:space="preserve">kuninkaallisesta huonekalu- ja taidekokoelmasta, </w:t>
      </w:r>
      <w:r>
        <w:t xml:space="preserve">jota hän sekä kunnosti että täydensi. </w:t>
      </w:r>
      <w:r>
        <w:rPr>
          <w:color w:val="228B22"/>
        </w:rPr>
        <w:t xml:space="preserve">Kuningatar Mary </w:t>
      </w:r>
      <w:r>
        <w:t xml:space="preserve">myös asensi monia uusia kalusteita ja varusteita, kuten Benjamin Vulliamyn marmoriset empiretyyliset savupiiput vuodelta 1810, jotka kuningatar asensi pohjakerroksen Bow Roomiin, joka on valtava matala huone puutarhajulkisivun keskellä. </w:t>
      </w:r>
      <w:r>
        <w:rPr>
          <w:color w:val="191970"/>
        </w:rPr>
        <w:t xml:space="preserve">Kuningatar Mary </w:t>
      </w:r>
      <w:r>
        <w:t xml:space="preserve">vastasi myös Sinisen piirustussalin sisustuksesta. Tässä 21 metriä (69 jalkaa) pitkässä huoneessa, joka tunnettiin aiemmin nimellä South Drawing Room, on Nashin erityisesti suunnittelema katto, joka on koristeltu valtavilla kullatuilla konsolikannattimilla.</w:t>
      </w:r>
    </w:p>
    <w:p>
      <w:r>
        <w:rPr>
          <w:b/>
        </w:rPr>
        <w:t xml:space="preserve">Kysymys 0</w:t>
      </w:r>
    </w:p>
    <w:p>
      <w:r>
        <w:t xml:space="preserve">Kenen valtakaudella tehtiin viimeiset suuret rakennustyöt?</w:t>
      </w:r>
    </w:p>
    <w:p>
      <w:r>
        <w:rPr>
          <w:b/>
        </w:rPr>
        <w:t xml:space="preserve">Kysymys 1</w:t>
      </w:r>
    </w:p>
    <w:p>
      <w:r>
        <w:t xml:space="preserve">Minkälaisesta kivestä on tehty itärintaman pääjulkisivu?</w:t>
      </w:r>
    </w:p>
    <w:p>
      <w:r>
        <w:rPr>
          <w:b/>
        </w:rPr>
        <w:t xml:space="preserve">Kysymys 2</w:t>
      </w:r>
    </w:p>
    <w:p>
      <w:r>
        <w:t xml:space="preserve">Kuka kuningas suosi virallista viihdettä ja kuninkaallisia velvollisuuksia ylellisten juhlien sijaan?</w:t>
      </w:r>
    </w:p>
    <w:p>
      <w:r>
        <w:rPr>
          <w:b/>
        </w:rPr>
        <w:t xml:space="preserve">Kysymys 3</w:t>
      </w:r>
    </w:p>
    <w:p>
      <w:r>
        <w:t xml:space="preserve">Kuka lisäsi ja kunnosti huonekaluja kuninkaalliseen kokoelmaan?</w:t>
      </w:r>
    </w:p>
    <w:p>
      <w:r>
        <w:rPr>
          <w:b/>
        </w:rPr>
        <w:t xml:space="preserve">Kysymys 4</w:t>
      </w:r>
    </w:p>
    <w:p>
      <w:r>
        <w:t xml:space="preserve">Kuka vastasi Sinisen piirustussalin sisustuksesta?</w:t>
      </w:r>
    </w:p>
    <w:p>
      <w:r>
        <w:rPr>
          <w:b/>
        </w:rPr>
        <w:t xml:space="preserve">Kysymys 5</w:t>
      </w:r>
    </w:p>
    <w:p>
      <w:r>
        <w:t xml:space="preserve">Kuka suunnitteli uudelleen Bloren vuoden 1850 itärintaman?</w:t>
      </w:r>
    </w:p>
    <w:p>
      <w:r>
        <w:rPr>
          <w:b/>
        </w:rPr>
        <w:t xml:space="preserve">Kysymys 6</w:t>
      </w:r>
    </w:p>
    <w:p>
      <w:r>
        <w:t xml:space="preserve">Minkälaisesta kivestä julkisivu on tehty?</w:t>
      </w:r>
    </w:p>
    <w:p>
      <w:r>
        <w:rPr>
          <w:b/>
        </w:rPr>
        <w:t xml:space="preserve">Kysymys 7</w:t>
      </w:r>
    </w:p>
    <w:p>
      <w:r>
        <w:t xml:space="preserve">Kuka kuningas painotti ylellisten juhlien sijasta enemmän virallista viihdettä ja kuninkaallisia velvollisuuksia?</w:t>
      </w:r>
    </w:p>
    <w:p>
      <w:r>
        <w:rPr>
          <w:b/>
        </w:rPr>
        <w:t xml:space="preserve">Kysymys 8</w:t>
      </w:r>
    </w:p>
    <w:p>
      <w:r>
        <w:t xml:space="preserve">Mihin kokoelmaan kuningatar Maria kiinnitti huomiota lisäämällä ja entisöimällä esineitä?</w:t>
      </w:r>
    </w:p>
    <w:p>
      <w:r>
        <w:rPr>
          <w:b/>
        </w:rPr>
        <w:t xml:space="preserve">Kysymys 9</w:t>
      </w:r>
    </w:p>
    <w:p>
      <w:r>
        <w:t xml:space="preserve">Kuka sisusti sinisen piirustussalin?</w:t>
      </w:r>
    </w:p>
    <w:p>
      <w:r>
        <w:rPr>
          <w:b/>
        </w:rPr>
        <w:t xml:space="preserve">Kysymys 10</w:t>
      </w:r>
    </w:p>
    <w:p>
      <w:r>
        <w:t xml:space="preserve">Kenen valtakaudella ei koskaan tehty suuria rakennustöitä?</w:t>
      </w:r>
    </w:p>
    <w:p>
      <w:r>
        <w:rPr>
          <w:b/>
        </w:rPr>
        <w:t xml:space="preserve">Kysymys 11</w:t>
      </w:r>
    </w:p>
    <w:p>
      <w:r>
        <w:t xml:space="preserve">Kuka kuningas vältti virallisia viihdytyksiä ja kuninkaallisia velvollisuuksia ylellisten juhlien hyväksi?</w:t>
      </w:r>
    </w:p>
    <w:p>
      <w:r>
        <w:rPr>
          <w:b/>
        </w:rPr>
        <w:t xml:space="preserve">Kysymys 12</w:t>
      </w:r>
    </w:p>
    <w:p>
      <w:r>
        <w:t xml:space="preserve">Kuka poisti ja tuhosi kuninkaallisen kokoelman huonekaluja?</w:t>
      </w:r>
    </w:p>
    <w:p>
      <w:r>
        <w:rPr>
          <w:b/>
        </w:rPr>
        <w:t xml:space="preserve">Kysymys 13</w:t>
      </w:r>
    </w:p>
    <w:p>
      <w:r>
        <w:t xml:space="preserve">Kuka suunnitteli uudelleen Bloren vuoden 1820 West Frontin?</w:t>
      </w:r>
    </w:p>
    <w:p>
      <w:r>
        <w:rPr>
          <w:b/>
        </w:rPr>
        <w:t xml:space="preserve">Kysymys 14</w:t>
      </w:r>
    </w:p>
    <w:p>
      <w:r>
        <w:t xml:space="preserve">Kuka poltti vihreän piirustussalin?</w:t>
      </w:r>
    </w:p>
    <w:p>
      <w:r>
        <w:rPr>
          <w:b/>
        </w:rPr>
        <w:t xml:space="preserve">Teksti numero 25</w:t>
      </w:r>
    </w:p>
    <w:p>
      <w:r>
        <w:rPr>
          <w:color w:val="A9A9A9"/>
        </w:rPr>
        <w:t xml:space="preserve">Ensimmäisen maailmansodan </w:t>
      </w:r>
      <w:r>
        <w:t xml:space="preserve">aikana </w:t>
      </w:r>
      <w:r>
        <w:t xml:space="preserve">palatsi, joka oli tuolloin </w:t>
      </w:r>
      <w:r>
        <w:rPr>
          <w:color w:val="DCDCDC"/>
        </w:rPr>
        <w:t xml:space="preserve">kuningas Yrjö V:n ja kuningatar Marian </w:t>
      </w:r>
      <w:r>
        <w:t xml:space="preserve">koti</w:t>
      </w:r>
      <w:r>
        <w:t xml:space="preserve">, säilyi vahingoittumattomana</w:t>
      </w:r>
      <w:r>
        <w:rPr>
          <w:color w:val="A9A9A9"/>
        </w:rPr>
        <w:t xml:space="preserve">.</w:t>
      </w:r>
      <w:r>
        <w:t xml:space="preserve"> Palatsin arvokkaampi omaisuus evakuoitiin </w:t>
      </w:r>
      <w:r>
        <w:rPr>
          <w:color w:val="2F4F4F"/>
        </w:rPr>
        <w:t xml:space="preserve">Windsoriin</w:t>
      </w:r>
      <w:r>
        <w:t xml:space="preserve">, mutta kuninkaallinen perhe pysyi paikoillaan</w:t>
      </w:r>
      <w:r>
        <w:t xml:space="preserve">.</w:t>
      </w:r>
      <w:r>
        <w:t xml:space="preserve"> Kuningas määräsi palatsissa säännöstelyn vieraidensa ja kotiväen kauhuksi. Kuninkaan myöhemmäksi pahoitteluksi </w:t>
      </w:r>
      <w:r>
        <w:rPr>
          <w:color w:val="556B2F"/>
        </w:rPr>
        <w:t xml:space="preserve">David Lloyd George </w:t>
      </w:r>
      <w:r>
        <w:t xml:space="preserve">suostutteli hänet menemään pidemmälle ja lukitsemaan viinikellarit näyttävästi ja pidättäytymään </w:t>
      </w:r>
      <w:r>
        <w:rPr>
          <w:color w:val="6B8E23"/>
        </w:rPr>
        <w:t xml:space="preserve">alkoholista näyttääkseen </w:t>
      </w:r>
      <w:r>
        <w:t xml:space="preserve">hyvää esimerkkiä oletetusti päihtyneelle työväenluokalle. Työläiset jatkoivat juomista, ja kuningas jäi tyytymättömäksi pakotettuun pidättäytymiseen. Vuonna 1938 </w:t>
      </w:r>
      <w:r>
        <w:t xml:space="preserve">Nashin konservatorioksi suunnittelema luoteispaviljonki muutettiin </w:t>
      </w:r>
      <w:r>
        <w:rPr>
          <w:color w:val="228B22"/>
        </w:rPr>
        <w:t xml:space="preserve">uima-altaaksi</w:t>
      </w:r>
      <w:r>
        <w:t xml:space="preserve">.</w:t>
      </w:r>
    </w:p>
    <w:p>
      <w:r>
        <w:rPr>
          <w:b/>
        </w:rPr>
        <w:t xml:space="preserve">Kysymys 0</w:t>
      </w:r>
    </w:p>
    <w:p>
      <w:r>
        <w:t xml:space="preserve">Kuka asui Buckinghamin palatsissa ensimmäisen maailmansodan aikana?</w:t>
      </w:r>
    </w:p>
    <w:p>
      <w:r>
        <w:rPr>
          <w:b/>
        </w:rPr>
        <w:t xml:space="preserve">Kysymys 1</w:t>
      </w:r>
    </w:p>
    <w:p>
      <w:r>
        <w:t xml:space="preserve">Minne Buckinghamin palatsista vietiin arvokkaita esineitä ensimmäisen maailmansodan aikana?</w:t>
      </w:r>
    </w:p>
    <w:p>
      <w:r>
        <w:rPr>
          <w:b/>
        </w:rPr>
        <w:t xml:space="preserve">Kysymys 2</w:t>
      </w:r>
    </w:p>
    <w:p>
      <w:r>
        <w:t xml:space="preserve">Mitä kuningas pidättäytyi tekemästä sodan aikana?</w:t>
      </w:r>
    </w:p>
    <w:p>
      <w:r>
        <w:rPr>
          <w:b/>
        </w:rPr>
        <w:t xml:space="preserve">Kysymys 3</w:t>
      </w:r>
    </w:p>
    <w:p>
      <w:r>
        <w:t xml:space="preserve">Minä vuonna luoteispaviljonki muutettiin uima-altaaksi?</w:t>
      </w:r>
    </w:p>
    <w:p>
      <w:r>
        <w:rPr>
          <w:b/>
        </w:rPr>
        <w:t xml:space="preserve">Kysymys 4</w:t>
      </w:r>
    </w:p>
    <w:p>
      <w:r>
        <w:t xml:space="preserve">Kuka sai kuninkaan lukitsemaan viinikellarit ensimmäisen maailmansodan aikana?</w:t>
      </w:r>
    </w:p>
    <w:p>
      <w:r>
        <w:rPr>
          <w:b/>
        </w:rPr>
        <w:t xml:space="preserve">Kysymys 5</w:t>
      </w:r>
    </w:p>
    <w:p>
      <w:r>
        <w:t xml:space="preserve">Minkä sodan aikana Buckinghamin palatsi pysyi koskemattomana?</w:t>
      </w:r>
    </w:p>
    <w:p>
      <w:r>
        <w:rPr>
          <w:b/>
        </w:rPr>
        <w:t xml:space="preserve">Kysymys 6</w:t>
      </w:r>
    </w:p>
    <w:p>
      <w:r>
        <w:t xml:space="preserve">Minne arvoesineet evakuoitiin sodan aikana?</w:t>
      </w:r>
    </w:p>
    <w:p>
      <w:r>
        <w:rPr>
          <w:b/>
        </w:rPr>
        <w:t xml:space="preserve">Kysymys 7</w:t>
      </w:r>
    </w:p>
    <w:p>
      <w:r>
        <w:t xml:space="preserve">Mistä kuningas luopui sodan aikana?</w:t>
      </w:r>
    </w:p>
    <w:p>
      <w:r>
        <w:rPr>
          <w:b/>
        </w:rPr>
        <w:t xml:space="preserve">Kysymys 8</w:t>
      </w:r>
    </w:p>
    <w:p>
      <w:r>
        <w:t xml:space="preserve">Kuka sai kuninkaan lukitsemaan viinikellarit?</w:t>
      </w:r>
    </w:p>
    <w:p>
      <w:r>
        <w:rPr>
          <w:b/>
        </w:rPr>
        <w:t xml:space="preserve">Kysymys 9</w:t>
      </w:r>
    </w:p>
    <w:p>
      <w:r>
        <w:t xml:space="preserve">Mihin luoteispaviljonki muutettiin vuonna 1938?</w:t>
      </w:r>
    </w:p>
    <w:p>
      <w:r>
        <w:rPr>
          <w:b/>
        </w:rPr>
        <w:t xml:space="preserve">Kysymys 10</w:t>
      </w:r>
    </w:p>
    <w:p>
      <w:r>
        <w:t xml:space="preserve">Kuka kuoli Buckinghamin palatsissa ensimmäisen maailmansodan aikana?</w:t>
      </w:r>
    </w:p>
    <w:p>
      <w:r>
        <w:rPr>
          <w:b/>
        </w:rPr>
        <w:t xml:space="preserve">Kysymys 11</w:t>
      </w:r>
    </w:p>
    <w:p>
      <w:r>
        <w:t xml:space="preserve">Minne Buckinghamin palatsista vietiin arvottomia esineitä ensimmäisen maailmansodan jälkeen?</w:t>
      </w:r>
    </w:p>
    <w:p>
      <w:r>
        <w:rPr>
          <w:b/>
        </w:rPr>
        <w:t xml:space="preserve">Kysymys 12</w:t>
      </w:r>
    </w:p>
    <w:p>
      <w:r>
        <w:t xml:space="preserve">Minkä kulutusta kuningas lisäsi sodan aikana?</w:t>
      </w:r>
    </w:p>
    <w:p>
      <w:r>
        <w:rPr>
          <w:b/>
        </w:rPr>
        <w:t xml:space="preserve">Kysymys 13</w:t>
      </w:r>
    </w:p>
    <w:p>
      <w:r>
        <w:t xml:space="preserve">Minä vuonna lounaispaviljonki muutettiin uima-altaaksi?</w:t>
      </w:r>
    </w:p>
    <w:p>
      <w:r>
        <w:rPr>
          <w:b/>
        </w:rPr>
        <w:t xml:space="preserve">Kysymys 14</w:t>
      </w:r>
    </w:p>
    <w:p>
      <w:r>
        <w:t xml:space="preserve">Kuka sai kuningattaren avaamaan viinikellarit ensimmäisen maailmansodan aikana?</w:t>
      </w:r>
    </w:p>
    <w:p>
      <w:r>
        <w:rPr>
          <w:b/>
        </w:rPr>
        <w:t xml:space="preserve">Teksti numero 26</w:t>
      </w:r>
    </w:p>
    <w:p>
      <w:r>
        <w:t xml:space="preserve">Toisen maailmansodan aikana palatsia pommitettiin </w:t>
      </w:r>
      <w:r>
        <w:rPr>
          <w:color w:val="A9A9A9"/>
        </w:rPr>
        <w:t xml:space="preserve">yhdeksän kertaa, joista </w:t>
      </w:r>
      <w:r>
        <w:t xml:space="preserve">vakavin ja tunnetuin tuhosi </w:t>
      </w:r>
      <w:r>
        <w:rPr>
          <w:color w:val="DCDCDC"/>
        </w:rPr>
        <w:t xml:space="preserve">palatsin kappelin vuonna </w:t>
      </w:r>
      <w:r>
        <w:t xml:space="preserve">1940</w:t>
      </w:r>
      <w:r>
        <w:t xml:space="preserve">.</w:t>
      </w:r>
      <w:r>
        <w:t xml:space="preserve"> Tästä tapahtumasta esitettiin kuvauksia elokuvateattereissa ympäri Yhdistynyttä kuningaskuntaa, jotta </w:t>
      </w:r>
      <w:r>
        <w:rPr>
          <w:color w:val="2F4F4F"/>
        </w:rPr>
        <w:t xml:space="preserve">rikkaiden ja köyhien yhteinen kärsimys </w:t>
      </w:r>
      <w:r>
        <w:t xml:space="preserve">saataisiin näkyviin</w:t>
      </w:r>
      <w:r>
        <w:t xml:space="preserve">. </w:t>
      </w:r>
      <w:r>
        <w:t xml:space="preserve">Yksi pommi putosi palatsin sisäpihalle </w:t>
      </w:r>
      <w:r>
        <w:rPr>
          <w:color w:val="556B2F"/>
        </w:rPr>
        <w:t xml:space="preserve">kuningas Yrjö VI:n ja kuningatar Elisabetin </w:t>
      </w:r>
      <w:r>
        <w:t xml:space="preserve">oleskellessa siellä, ja monet ikkunat räjähtivät sisään ja </w:t>
      </w:r>
      <w:r>
        <w:rPr>
          <w:color w:val="6B8E23"/>
        </w:rPr>
        <w:t xml:space="preserve">kappeli </w:t>
      </w:r>
      <w:r>
        <w:t xml:space="preserve">tuhoutui. Sota-ajan raportointia tällaisista tapahtumista rajoitettiin kuitenkin ankarasti. Kuningaspari kuvattiin </w:t>
      </w:r>
      <w:r>
        <w:rPr>
          <w:color w:val="A0522D"/>
        </w:rPr>
        <w:t xml:space="preserve">tarkastamassa pommitettua kotiaan</w:t>
      </w:r>
      <w:r>
        <w:t xml:space="preserve">, ja hymyilevä kuningatar, kuten aina, oli pukeutunut moitteettomasti hattuun ja yhteensopivaan takkiin, eikä häntä näyttänyt häiritsevän häntä ympäröivät vahingot</w:t>
      </w:r>
      <w:r>
        <w:t xml:space="preserve">.</w:t>
      </w:r>
      <w:r>
        <w:t xml:space="preserve"> Kuningatar julisti tuolloin tunnetusti: "Olen iloinen, että meitä on pommitettu. Nyt voin katsoa East Endiä silmiin". Kuninkaallisen perheen katsottiin jakavan </w:t>
      </w:r>
      <w:r>
        <w:rPr>
          <w:color w:val="228B22"/>
        </w:rPr>
        <w:t xml:space="preserve">alamaisensa hädän, </w:t>
      </w:r>
      <w:r>
        <w:t xml:space="preserve">kuten The Sunday Graphic kertoi</w:t>
      </w:r>
      <w:r>
        <w:t xml:space="preserve">:</w:t>
      </w:r>
    </w:p>
    <w:p>
      <w:r>
        <w:rPr>
          <w:b/>
        </w:rPr>
        <w:t xml:space="preserve">Kysymys 0</w:t>
      </w:r>
    </w:p>
    <w:p>
      <w:r>
        <w:t xml:space="preserve">Kuinka monta kertaa palatsia pommitettiin toisessa maailmansodassa?</w:t>
      </w:r>
    </w:p>
    <w:p>
      <w:r>
        <w:rPr>
          <w:b/>
        </w:rPr>
        <w:t xml:space="preserve">Kysymys 1</w:t>
      </w:r>
    </w:p>
    <w:p>
      <w:r>
        <w:t xml:space="preserve">Mitä tuhoutui vuonna 1940?</w:t>
      </w:r>
    </w:p>
    <w:p>
      <w:r>
        <w:rPr>
          <w:b/>
        </w:rPr>
        <w:t xml:space="preserve">Kysymys 2</w:t>
      </w:r>
    </w:p>
    <w:p>
      <w:r>
        <w:t xml:space="preserve">Ketkä monarkit asuivat Buckinghamin palatsissa toisen maailmansodan aikana?</w:t>
      </w:r>
    </w:p>
    <w:p>
      <w:r>
        <w:rPr>
          <w:b/>
        </w:rPr>
        <w:t xml:space="preserve">Kysymys 3</w:t>
      </w:r>
    </w:p>
    <w:p>
      <w:r>
        <w:t xml:space="preserve">Mitä Buckinghamin palatsin pommitus osoitti yleisölle?</w:t>
      </w:r>
    </w:p>
    <w:p>
      <w:r>
        <w:rPr>
          <w:b/>
        </w:rPr>
        <w:t xml:space="preserve">Kysymys 4</w:t>
      </w:r>
    </w:p>
    <w:p>
      <w:r>
        <w:t xml:space="preserve">Mikä tuhoutui toisessa maailmansodassa palatsiin kohdistuneessa pommituksessa?</w:t>
      </w:r>
    </w:p>
    <w:p>
      <w:r>
        <w:rPr>
          <w:b/>
        </w:rPr>
        <w:t xml:space="preserve">Kysymys 5</w:t>
      </w:r>
    </w:p>
    <w:p>
      <w:r>
        <w:t xml:space="preserve">Mitä kuningas ja kuningatar kuvattiin pommi-iskun jälkeen?</w:t>
      </w:r>
    </w:p>
    <w:p>
      <w:r>
        <w:rPr>
          <w:b/>
        </w:rPr>
        <w:t xml:space="preserve">Kysymys 6</w:t>
      </w:r>
    </w:p>
    <w:p>
      <w:r>
        <w:t xml:space="preserve">Mitä kuninkaallisen perheen katsottiin jakavan alamaisilleen pommitusten jälkeen?</w:t>
      </w:r>
    </w:p>
    <w:p>
      <w:r>
        <w:rPr>
          <w:b/>
        </w:rPr>
        <w:t xml:space="preserve">Kysymys 7</w:t>
      </w:r>
    </w:p>
    <w:p>
      <w:r>
        <w:t xml:space="preserve">Kuinka monta kertaa palatsia muutettiin toisen maailmansodan aikana?</w:t>
      </w:r>
    </w:p>
    <w:p>
      <w:r>
        <w:rPr>
          <w:b/>
        </w:rPr>
        <w:t xml:space="preserve">Kysymys 8</w:t>
      </w:r>
    </w:p>
    <w:p>
      <w:r>
        <w:t xml:space="preserve">Mitä päivitettiin vuonna 1940?</w:t>
      </w:r>
    </w:p>
    <w:p>
      <w:r>
        <w:rPr>
          <w:b/>
        </w:rPr>
        <w:t xml:space="preserve">Kysymys 9</w:t>
      </w:r>
    </w:p>
    <w:p>
      <w:r>
        <w:t xml:space="preserve">Ketkä monarkit puuttuivat Buckinghamin palatsista toisen maailmansodan aikana?</w:t>
      </w:r>
    </w:p>
    <w:p>
      <w:r>
        <w:rPr>
          <w:b/>
        </w:rPr>
        <w:t xml:space="preserve">Kysymys 10</w:t>
      </w:r>
    </w:p>
    <w:p>
      <w:r>
        <w:t xml:space="preserve">Mitä kuninkaallinen perhe ei koskaan jakanut alamaisilleen pommitusten jälkeen?</w:t>
      </w:r>
    </w:p>
    <w:p>
      <w:r>
        <w:rPr>
          <w:b/>
        </w:rPr>
        <w:t xml:space="preserve">Kysymys 11</w:t>
      </w:r>
    </w:p>
    <w:p>
      <w:r>
        <w:t xml:space="preserve">Mitä salattiin yleisöltä Buckinghamin palatsin pommituksen seurauksena?</w:t>
      </w:r>
    </w:p>
    <w:p>
      <w:r>
        <w:rPr>
          <w:b/>
        </w:rPr>
        <w:t xml:space="preserve">Teksti numero 27</w:t>
      </w:r>
    </w:p>
    <w:p>
      <w:r>
        <w:rPr>
          <w:color w:val="A9A9A9"/>
        </w:rPr>
        <w:t xml:space="preserve">Syyskuun 15. päivänä 1940</w:t>
      </w:r>
      <w:r>
        <w:t xml:space="preserve">, joka tunnetaan </w:t>
      </w:r>
      <w:r>
        <w:rPr>
          <w:color w:val="DCDCDC"/>
        </w:rPr>
        <w:t xml:space="preserve">Britannian taistelun päivänä</w:t>
      </w:r>
      <w:r>
        <w:t xml:space="preserve">, RAF:n lentäjä Ray Holmes RAF:n 504. laivueesta törmäsi saksalaiseen pommikoneeseen, jonka hän uskoi pommittavan </w:t>
      </w:r>
      <w:r>
        <w:rPr>
          <w:color w:val="2F4F4F"/>
        </w:rPr>
        <w:t xml:space="preserve">palatsia</w:t>
      </w:r>
      <w:r>
        <w:t xml:space="preserve">. </w:t>
      </w:r>
      <w:r>
        <w:t xml:space="preserve">Holmesilta olivat loppuneet ammukset, ja hän teki nopean päätöksen </w:t>
      </w:r>
      <w:r>
        <w:rPr>
          <w:color w:val="556B2F"/>
        </w:rPr>
        <w:t xml:space="preserve">rammata se</w:t>
      </w:r>
      <w:r>
        <w:t xml:space="preserve">. Holmes hyppäsi ulos. Molemmat koneet syöksyivät maahan. Itse asiassa </w:t>
      </w:r>
      <w:r>
        <w:rPr>
          <w:color w:val="6B8E23"/>
        </w:rPr>
        <w:t xml:space="preserve">Dornier Do 17 -pommikone </w:t>
      </w:r>
      <w:r>
        <w:t xml:space="preserve">oli tyhjä. Se oli jo vaurioitunut, kaksi sen miehistöstä oli kuollut ja loput olivat pelastautuneet. Sen lentäjä, Feldwebel Robert Zehbe, laskeutui maahan kuollakseen myöhemmin hyökkäyksessä saamiinsa vammoihin. Dornierin laskeutuessa se jotenkin purki pommejaan, joista yksi osui palatsiin. Sen jälkeen se syöksyi Lontoon Victorian aseman esipihalle. Pommikoneen moottori oli myöhemmin näytteillä Imperial War Museumissa Lontoossa. Brittilentäjästä tuli </w:t>
      </w:r>
      <w:r>
        <w:t xml:space="preserve">sodan jälkeen </w:t>
      </w:r>
      <w:r>
        <w:rPr>
          <w:color w:val="A0522D"/>
        </w:rPr>
        <w:t xml:space="preserve">King's Messenger, </w:t>
      </w:r>
      <w:r>
        <w:t xml:space="preserve">ja hän kuoli 90-vuotiaana vuonna </w:t>
      </w:r>
      <w:r>
        <w:rPr>
          <w:color w:val="228B22"/>
        </w:rPr>
        <w:t xml:space="preserve">2005</w:t>
      </w:r>
      <w:r>
        <w:t xml:space="preserve">.</w:t>
      </w:r>
    </w:p>
    <w:p>
      <w:r>
        <w:rPr>
          <w:b/>
        </w:rPr>
        <w:t xml:space="preserve">Kysymys 0</w:t>
      </w:r>
    </w:p>
    <w:p>
      <w:r>
        <w:t xml:space="preserve">Mikä on Britannian taistelun päivän päivämäärä?</w:t>
      </w:r>
    </w:p>
    <w:p>
      <w:r>
        <w:rPr>
          <w:b/>
        </w:rPr>
        <w:t xml:space="preserve">Kysymys 1</w:t>
      </w:r>
    </w:p>
    <w:p>
      <w:r>
        <w:t xml:space="preserve">Mitä Ray Holmes luuli saksalaisen lentäjän pommittavan?</w:t>
      </w:r>
    </w:p>
    <w:p>
      <w:r>
        <w:rPr>
          <w:b/>
        </w:rPr>
        <w:t xml:space="preserve">Kysymys 2</w:t>
      </w:r>
    </w:p>
    <w:p>
      <w:r>
        <w:t xml:space="preserve">Minkä tyyppinen oli Holmesin törmäämä saksalainen lentokone?</w:t>
      </w:r>
    </w:p>
    <w:p>
      <w:r>
        <w:rPr>
          <w:b/>
        </w:rPr>
        <w:t xml:space="preserve">Kysymys 3</w:t>
      </w:r>
    </w:p>
    <w:p>
      <w:r>
        <w:t xml:space="preserve">Mitä Holmesista tuli sodan jälkeen?</w:t>
      </w:r>
    </w:p>
    <w:p>
      <w:r>
        <w:rPr>
          <w:b/>
        </w:rPr>
        <w:t xml:space="preserve">Kysymys 4</w:t>
      </w:r>
    </w:p>
    <w:p>
      <w:r>
        <w:t xml:space="preserve">Minä vuonna Ray Holmes kuoli?</w:t>
      </w:r>
    </w:p>
    <w:p>
      <w:r>
        <w:rPr>
          <w:b/>
        </w:rPr>
        <w:t xml:space="preserve">Kysymys 5</w:t>
      </w:r>
    </w:p>
    <w:p>
      <w:r>
        <w:t xml:space="preserve">Mikä on 15. syyskuuta 1940?</w:t>
      </w:r>
    </w:p>
    <w:p>
      <w:r>
        <w:rPr>
          <w:b/>
        </w:rPr>
        <w:t xml:space="preserve">Kysymys 6</w:t>
      </w:r>
    </w:p>
    <w:p>
      <w:r>
        <w:t xml:space="preserve">Mihin Ray Holmes uskoi saksalaisen lentäjän tähtäävän?</w:t>
      </w:r>
    </w:p>
    <w:p>
      <w:r>
        <w:rPr>
          <w:b/>
        </w:rPr>
        <w:t xml:space="preserve">Kysymys 7</w:t>
      </w:r>
    </w:p>
    <w:p>
      <w:r>
        <w:t xml:space="preserve">Mitä Holmes teki pysäyttääkseen saksalaisen lentokoneen?</w:t>
      </w:r>
    </w:p>
    <w:p>
      <w:r>
        <w:rPr>
          <w:b/>
        </w:rPr>
        <w:t xml:space="preserve">Kysymys 8</w:t>
      </w:r>
    </w:p>
    <w:p>
      <w:r>
        <w:t xml:space="preserve">Minkä tyyppinen lentokone oli saksalainen kone?</w:t>
      </w:r>
    </w:p>
    <w:p>
      <w:r>
        <w:rPr>
          <w:b/>
        </w:rPr>
        <w:t xml:space="preserve">Kysymys 9</w:t>
      </w:r>
    </w:p>
    <w:p>
      <w:r>
        <w:t xml:space="preserve">Milloin Holmes kuoli?</w:t>
      </w:r>
    </w:p>
    <w:p>
      <w:r>
        <w:rPr>
          <w:b/>
        </w:rPr>
        <w:t xml:space="preserve">Kysymys 10</w:t>
      </w:r>
    </w:p>
    <w:p>
      <w:r>
        <w:t xml:space="preserve">Mikä on Britannian päivän juhlapäivä?</w:t>
      </w:r>
    </w:p>
    <w:p>
      <w:r>
        <w:rPr>
          <w:b/>
        </w:rPr>
        <w:t xml:space="preserve">Kysymys 11</w:t>
      </w:r>
    </w:p>
    <w:p>
      <w:r>
        <w:t xml:space="preserve">Mitä Ray Holmes luuli saksalaisen lentäjän aikovan palauttaa?</w:t>
      </w:r>
    </w:p>
    <w:p>
      <w:r>
        <w:rPr>
          <w:b/>
        </w:rPr>
        <w:t xml:space="preserve">Kysymys 12</w:t>
      </w:r>
    </w:p>
    <w:p>
      <w:r>
        <w:t xml:space="preserve">Minkä tyyppistä lentokonetta saksalaisalus Holmes vältteli?</w:t>
      </w:r>
    </w:p>
    <w:p>
      <w:r>
        <w:rPr>
          <w:b/>
        </w:rPr>
        <w:t xml:space="preserve">Kysymys 13</w:t>
      </w:r>
    </w:p>
    <w:p>
      <w:r>
        <w:t xml:space="preserve">Mikä Holmesista tuli sodan aikana?</w:t>
      </w:r>
    </w:p>
    <w:p>
      <w:r>
        <w:rPr>
          <w:b/>
        </w:rPr>
        <w:t xml:space="preserve">Kysymys 14</w:t>
      </w:r>
    </w:p>
    <w:p>
      <w:r>
        <w:t xml:space="preserve">Minä vuonna Ray Holmes synnytti?</w:t>
      </w:r>
    </w:p>
    <w:p>
      <w:r>
        <w:br w:type="page"/>
      </w:r>
    </w:p>
    <w:p>
      <w:r>
        <w:rPr>
          <w:b/>
          <w:u w:val="single"/>
        </w:rPr>
        <w:t xml:space="preserve">Asiakirjan numero 180</w:t>
      </w:r>
    </w:p>
    <w:p>
      <w:r>
        <w:rPr>
          <w:b/>
        </w:rPr>
        <w:t xml:space="preserve">Tekstin numero 0</w:t>
      </w:r>
    </w:p>
    <w:p>
      <w:r>
        <w:rPr>
          <w:color w:val="A9A9A9"/>
        </w:rPr>
        <w:t xml:space="preserve">Hehkulamppu</w:t>
      </w:r>
      <w:r>
        <w:t xml:space="preserve">, hehkulamppu tai hehkupallo on sähkövalaisin, jossa on </w:t>
      </w:r>
      <w:r>
        <w:rPr>
          <w:color w:val="DCDCDC"/>
        </w:rPr>
        <w:t xml:space="preserve">langallinen hehkulanka, </w:t>
      </w:r>
      <w:r>
        <w:t xml:space="preserve">joka kuumennetaan korkeaan lämpötilaan johtamalla </w:t>
      </w:r>
      <w:r>
        <w:rPr>
          <w:color w:val="2F4F4F"/>
        </w:rPr>
        <w:t xml:space="preserve">sähkövirta </w:t>
      </w:r>
      <w:r>
        <w:t xml:space="preserve">sen läpi, kunnes se hehkuu näkyvää valoa (hehkua). Kuuma hehkulanka on suojattu hapettumiselta lasi- tai kvartsikuplilla, joka on täytetty inertillä kaasulla tai evakuoitu. Halogeenilampussa hehkulangan haihtuminen estetään kemiallisella prosessilla, jossa hehkulangan päälle muodostuu uudelleen metallihöyryä, mikä pidentää sen käyttöikää. Lamppu saa sähkövirran </w:t>
      </w:r>
      <w:r>
        <w:rPr>
          <w:color w:val="556B2F"/>
        </w:rPr>
        <w:t xml:space="preserve">lasiin upotetuista läpivientiliittimistä tai johdoista</w:t>
      </w:r>
      <w:r>
        <w:t xml:space="preserve">. </w:t>
      </w:r>
      <w:r>
        <w:t xml:space="preserve">Useimpia hehkulamppuja käytetään </w:t>
      </w:r>
      <w:r>
        <w:rPr>
          <w:color w:val="6B8E23"/>
        </w:rPr>
        <w:t xml:space="preserve">pistorasiassa</w:t>
      </w:r>
      <w:r>
        <w:t xml:space="preserve">, jossa on mekaaninen tuki ja sähköliitännät.</w:t>
      </w:r>
    </w:p>
    <w:p>
      <w:r>
        <w:rPr>
          <w:b/>
        </w:rPr>
        <w:t xml:space="preserve">Kysymys 0</w:t>
      </w:r>
    </w:p>
    <w:p>
      <w:r>
        <w:t xml:space="preserve">Millainen energia saa hehkulampun hehkumaan?</w:t>
      </w:r>
    </w:p>
    <w:p>
      <w:r>
        <w:rPr>
          <w:b/>
        </w:rPr>
        <w:t xml:space="preserve">Kysymys 1</w:t>
      </w:r>
    </w:p>
    <w:p>
      <w:r>
        <w:t xml:space="preserve">Mikä hehkulampun osa kuumenee?</w:t>
      </w:r>
    </w:p>
    <w:p>
      <w:r>
        <w:rPr>
          <w:b/>
        </w:rPr>
        <w:t xml:space="preserve">Kysymys 2</w:t>
      </w:r>
    </w:p>
    <w:p>
      <w:r>
        <w:t xml:space="preserve">Mikä osa halogeenilampusta syöttää sähkövirtaa?</w:t>
      </w:r>
    </w:p>
    <w:p>
      <w:r>
        <w:rPr>
          <w:b/>
        </w:rPr>
        <w:t xml:space="preserve">Kysymys 3</w:t>
      </w:r>
    </w:p>
    <w:p>
      <w:r>
        <w:t xml:space="preserve">Mikä tuottaa sähköä useimpiin hehkulamppuihin?</w:t>
      </w:r>
    </w:p>
    <w:p>
      <w:r>
        <w:rPr>
          <w:b/>
        </w:rPr>
        <w:t xml:space="preserve">Kysymys 4</w:t>
      </w:r>
    </w:p>
    <w:p>
      <w:r>
        <w:t xml:space="preserve">Minkä tyyppisessä hehkulampussa käytetään inerttiä kaasua?</w:t>
      </w:r>
    </w:p>
    <w:p>
      <w:r>
        <w:rPr>
          <w:b/>
        </w:rPr>
        <w:t xml:space="preserve">Kysymys 5</w:t>
      </w:r>
    </w:p>
    <w:p>
      <w:r>
        <w:t xml:space="preserve">Minkä tyyppisessä valaisimessa on matalaan lämpötilaan lämmitetty langallinen hehkulanka?</w:t>
      </w:r>
    </w:p>
    <w:p>
      <w:r>
        <w:rPr>
          <w:b/>
        </w:rPr>
        <w:t xml:space="preserve">Kysymys 6</w:t>
      </w:r>
    </w:p>
    <w:p>
      <w:r>
        <w:t xml:space="preserve">Missä ei kulje sähkövirta langan hehkulangan läpi?</w:t>
      </w:r>
    </w:p>
    <w:p>
      <w:r>
        <w:rPr>
          <w:b/>
        </w:rPr>
        <w:t xml:space="preserve">Kysymys 7</w:t>
      </w:r>
    </w:p>
    <w:p>
      <w:r>
        <w:t xml:space="preserve">Mikä osa halogeenilampusta ei anna sähkövirtaa?</w:t>
      </w:r>
    </w:p>
    <w:p>
      <w:r>
        <w:rPr>
          <w:b/>
        </w:rPr>
        <w:t xml:space="preserve">Kysymys 8</w:t>
      </w:r>
    </w:p>
    <w:p>
      <w:r>
        <w:t xml:space="preserve">Mikä ei tuota sähköä useimpiin hehkulamppuihin?</w:t>
      </w:r>
    </w:p>
    <w:p>
      <w:r>
        <w:rPr>
          <w:b/>
        </w:rPr>
        <w:t xml:space="preserve">Teksti numero 1</w:t>
      </w:r>
    </w:p>
    <w:p>
      <w:r>
        <w:rPr>
          <w:color w:val="A9A9A9"/>
        </w:rPr>
        <w:t xml:space="preserve">Hehkulamput </w:t>
      </w:r>
      <w:r>
        <w:t xml:space="preserve">ovat paljon </w:t>
      </w:r>
      <w:r>
        <w:rPr>
          <w:color w:val="DCDCDC"/>
        </w:rPr>
        <w:t xml:space="preserve">tehottomampia </w:t>
      </w:r>
      <w:r>
        <w:t xml:space="preserve">kuin useimmat muut sähkövalaisimet; hehkulamput muuttavat alle </w:t>
      </w:r>
      <w:r>
        <w:rPr>
          <w:color w:val="2F4F4F"/>
        </w:rPr>
        <w:t xml:space="preserve">5 % </w:t>
      </w:r>
      <w:r>
        <w:t xml:space="preserve">käyttämästään energiasta näkyväksi valoksi, kun taas tavallisten hehkulamppujen osuus on keskimäärin noin </w:t>
      </w:r>
      <w:r>
        <w:rPr>
          <w:color w:val="556B2F"/>
        </w:rPr>
        <w:t xml:space="preserve">2,2 </w:t>
      </w:r>
      <w:r>
        <w:rPr>
          <w:color w:val="6B8E23"/>
        </w:rPr>
        <w:t xml:space="preserve">%</w:t>
      </w:r>
      <w:r>
        <w:t xml:space="preserve">. </w:t>
      </w:r>
      <w:r>
        <w:rPr>
          <w:color w:val="A0522D"/>
        </w:rPr>
        <w:t xml:space="preserve">Loput energiasta muuttuu lämmöksi. </w:t>
      </w:r>
      <w:r>
        <w:t xml:space="preserve">Tyypillisen hehkulampun valotehokkuus on 16 lumenia wattia kohti, kun taas pienloistelampun valotehokkuus on 60 lm/W tai joidenkin valkoisten </w:t>
      </w:r>
      <w:r>
        <w:t xml:space="preserve">LED-lamppujen </w:t>
      </w:r>
      <w:r>
        <w:t xml:space="preserve">valotehokkuus on 150 lm/W.</w:t>
      </w:r>
      <w:r>
        <w:t xml:space="preserve"> Joissakin hehkulampun sovelluksissa käytetään tarkoituksellisesti hehkulangan tuottamaa lämpöä. Tällaisia sovelluksia ovat esimerkiksi hautomot, siipikarjan kasvatuslaatikot, matelijoiden tankkien lämpövalot, infrapunalämmitys teollisuuden lämmitys- ja kuivausprosesseissa, laavalamput ja Easy-Bake Oven -lelu. </w:t>
      </w:r>
      <w:r>
        <w:t xml:space="preserve">Hehkulamppujen käyttöikä on tyypillisesti lyhyt verrattuna muihin valaistustyyppeihin; </w:t>
      </w:r>
      <w:r>
        <w:t xml:space="preserve">kotitalouksien hehkulampuissa </w:t>
      </w:r>
      <w:r>
        <w:t xml:space="preserve">se on noin </w:t>
      </w:r>
      <w:r>
        <w:rPr>
          <w:color w:val="8B0000"/>
        </w:rPr>
        <w:t xml:space="preserve">1 000 tuntia</w:t>
      </w:r>
      <w:r>
        <w:t xml:space="preserve">, kun taas pienloistelampuissa se on tyypillisesti 10 000 tuntia ja LED-valaisimissa 30 000 tuntia.</w:t>
      </w:r>
    </w:p>
    <w:p>
      <w:r>
        <w:rPr>
          <w:b/>
        </w:rPr>
        <w:t xml:space="preserve">Kysymys 0</w:t>
      </w:r>
    </w:p>
    <w:p>
      <w:r>
        <w:t xml:space="preserve">Ovatko hehkulamput tehokkaampia vai tehottomampia kuin useimmat sähkövalaisimet?</w:t>
      </w:r>
    </w:p>
    <w:p>
      <w:r>
        <w:rPr>
          <w:b/>
        </w:rPr>
        <w:t xml:space="preserve">Kysymys 1</w:t>
      </w:r>
    </w:p>
    <w:p>
      <w:r>
        <w:t xml:space="preserve">Kuinka suuren osan energiasta tavallinen hehkulamppu muuttaa näkyväksi valoksi?</w:t>
      </w:r>
    </w:p>
    <w:p>
      <w:r>
        <w:rPr>
          <w:b/>
        </w:rPr>
        <w:t xml:space="preserve">Kysymys 2</w:t>
      </w:r>
    </w:p>
    <w:p>
      <w:r>
        <w:t xml:space="preserve">Kumpi on tehokkaampi: pienloistelamppu vai LED-valot?</w:t>
      </w:r>
    </w:p>
    <w:p>
      <w:r>
        <w:rPr>
          <w:b/>
        </w:rPr>
        <w:t xml:space="preserve">Kysymys 3</w:t>
      </w:r>
    </w:p>
    <w:p>
      <w:r>
        <w:t xml:space="preserve">Kuinka kauan tyypillinen hehkulamppu kestää?</w:t>
      </w:r>
    </w:p>
    <w:p>
      <w:r>
        <w:rPr>
          <w:b/>
        </w:rPr>
        <w:t xml:space="preserve">Kysymys 4</w:t>
      </w:r>
    </w:p>
    <w:p>
      <w:r>
        <w:t xml:space="preserve">Mitä tapahtuu energialle, jota hehkulamppu ei muunna valoksi?</w:t>
      </w:r>
    </w:p>
    <w:p>
      <w:r>
        <w:rPr>
          <w:b/>
        </w:rPr>
        <w:t xml:space="preserve">Kysymys 5</w:t>
      </w:r>
    </w:p>
    <w:p>
      <w:r>
        <w:t xml:space="preserve">Mitkä ovat tehokkaampia kuin useimmat muut sähkövalaisimet?</w:t>
      </w:r>
    </w:p>
    <w:p>
      <w:r>
        <w:rPr>
          <w:b/>
        </w:rPr>
        <w:t xml:space="preserve">Kysymys 6</w:t>
      </w:r>
    </w:p>
    <w:p>
      <w:r>
        <w:t xml:space="preserve">Kuinka monta prosenttia energiasta ei todellisuudessa muutu näkyväksi valoksi tavallisessa hehkulampussa?</w:t>
      </w:r>
    </w:p>
    <w:p>
      <w:r>
        <w:rPr>
          <w:b/>
        </w:rPr>
        <w:t xml:space="preserve">Kysymys 7</w:t>
      </w:r>
    </w:p>
    <w:p>
      <w:r>
        <w:t xml:space="preserve">Kuinka suuri osa energiasta ei todellisuudessa muutu näkyväksi valoksi hehkulampussa?</w:t>
      </w:r>
    </w:p>
    <w:p>
      <w:r>
        <w:rPr>
          <w:b/>
        </w:rPr>
        <w:t xml:space="preserve">Kysymys 8</w:t>
      </w:r>
    </w:p>
    <w:p>
      <w:r>
        <w:t xml:space="preserve">Minkä tyyppisellä lampulla on yleensä pitkä käyttöikä?</w:t>
      </w:r>
    </w:p>
    <w:p>
      <w:r>
        <w:rPr>
          <w:b/>
        </w:rPr>
        <w:t xml:space="preserve">Kysymys 9</w:t>
      </w:r>
    </w:p>
    <w:p>
      <w:r>
        <w:t xml:space="preserve">Mitä ei tapahdu energialle, jota hehkulamppu ei muuta valoksi?</w:t>
      </w:r>
    </w:p>
    <w:p>
      <w:r>
        <w:rPr>
          <w:b/>
        </w:rPr>
        <w:t xml:space="preserve">Teksti numero 2</w:t>
      </w:r>
    </w:p>
    <w:p>
      <w:r>
        <w:rPr>
          <w:color w:val="A9A9A9"/>
        </w:rPr>
        <w:t xml:space="preserve">Hehkulamput </w:t>
      </w:r>
      <w:r>
        <w:t xml:space="preserve">on korvattu monissa sovelluksissa muuntyyppisillä sähkövaloilla, kuten loistelampuilla, </w:t>
      </w:r>
      <w:r>
        <w:rPr>
          <w:color w:val="DCDCDC"/>
        </w:rPr>
        <w:t xml:space="preserve">pienloistelampuilla </w:t>
      </w:r>
      <w:r>
        <w:t xml:space="preserve">(CFL), </w:t>
      </w:r>
      <w:r>
        <w:rPr>
          <w:color w:val="2F4F4F"/>
        </w:rPr>
        <w:t xml:space="preserve">kylmäkatodiloistelampuilla </w:t>
      </w:r>
      <w:r>
        <w:t xml:space="preserve">(CCFL), suurpainepurkauslampuilla ja </w:t>
      </w:r>
      <w:r>
        <w:rPr>
          <w:color w:val="6B8E23"/>
        </w:rPr>
        <w:t xml:space="preserve">valodiodilampuilla </w:t>
      </w:r>
      <w:r>
        <w:t xml:space="preserve">(LED). Joillakin lainkäyttöalueilla, kuten Euroopan unionissa, Kiinassa, Kanadassa ja Yhdysvalloissa, </w:t>
      </w:r>
      <w:r>
        <w:rPr>
          <w:color w:val="A0522D"/>
        </w:rPr>
        <w:t xml:space="preserve">hehkulamppujen käytöstä ollaan luopumassa asteittain</w:t>
      </w:r>
      <w:r>
        <w:t xml:space="preserve">, kun taas joillakin muilla alueilla, kuten Kolumbiassa, Meksikossa, Kuubassa, Argentiinassa, Brasiliassa ja Australiassa, </w:t>
      </w:r>
      <w:r>
        <w:rPr>
          <w:color w:val="228B22"/>
        </w:rPr>
        <w:t xml:space="preserve">hehkulamput on jo kielletty</w:t>
      </w:r>
      <w:r>
        <w:t xml:space="preserve">.</w:t>
      </w:r>
    </w:p>
    <w:p>
      <w:r>
        <w:rPr>
          <w:b/>
        </w:rPr>
        <w:t xml:space="preserve">Kysymys 0</w:t>
      </w:r>
    </w:p>
    <w:p>
      <w:r>
        <w:t xml:space="preserve">Minkä lain Australia antoi hehkulampuista?</w:t>
      </w:r>
    </w:p>
    <w:p>
      <w:r>
        <w:rPr>
          <w:b/>
        </w:rPr>
        <w:t xml:space="preserve">Kysymys 1</w:t>
      </w:r>
    </w:p>
    <w:p>
      <w:r>
        <w:t xml:space="preserve">Miten Yhdysvallat suhtautuu hehkulamppuihin?</w:t>
      </w:r>
    </w:p>
    <w:p>
      <w:r>
        <w:rPr>
          <w:b/>
        </w:rPr>
        <w:t xml:space="preserve">Kysymys 2</w:t>
      </w:r>
    </w:p>
    <w:p>
      <w:r>
        <w:t xml:space="preserve">Mitä tarkoittaa lyhenne CCFL?</w:t>
      </w:r>
    </w:p>
    <w:p>
      <w:r>
        <w:rPr>
          <w:b/>
        </w:rPr>
        <w:t xml:space="preserve">Kysymys 3</w:t>
      </w:r>
    </w:p>
    <w:p>
      <w:r>
        <w:t xml:space="preserve">Mitä tarkoittaa lyhenne CFL?</w:t>
      </w:r>
    </w:p>
    <w:p>
      <w:r>
        <w:rPr>
          <w:b/>
        </w:rPr>
        <w:t xml:space="preserve">Kysymys 4</w:t>
      </w:r>
    </w:p>
    <w:p>
      <w:r>
        <w:t xml:space="preserve">Mitä tarkoittaa lyhenne LED?</w:t>
      </w:r>
    </w:p>
    <w:p>
      <w:r>
        <w:rPr>
          <w:b/>
        </w:rPr>
        <w:t xml:space="preserve">Kysymys 5</w:t>
      </w:r>
    </w:p>
    <w:p>
      <w:r>
        <w:t xml:space="preserve">Minkä tyyppistä lamppua ei ole monissa sovelluksissa korvattu muilla sähkövalotyypeillä?</w:t>
      </w:r>
    </w:p>
    <w:p>
      <w:r>
        <w:rPr>
          <w:b/>
        </w:rPr>
        <w:t xml:space="preserve">Kysymys 6</w:t>
      </w:r>
    </w:p>
    <w:p>
      <w:r>
        <w:t xml:space="preserve">Miten Intia kohtelee hehkulamppuja?</w:t>
      </w:r>
    </w:p>
    <w:p>
      <w:r>
        <w:rPr>
          <w:b/>
        </w:rPr>
        <w:t xml:space="preserve">Kysymys 7</w:t>
      </w:r>
    </w:p>
    <w:p>
      <w:r>
        <w:t xml:space="preserve">Mitä lyhenne CCFL ei tarkoita?</w:t>
      </w:r>
    </w:p>
    <w:p>
      <w:r>
        <w:rPr>
          <w:b/>
        </w:rPr>
        <w:t xml:space="preserve">Kysymys 8</w:t>
      </w:r>
    </w:p>
    <w:p>
      <w:r>
        <w:t xml:space="preserve">Mitä lyhenne LED ei tarkoita?</w:t>
      </w:r>
    </w:p>
    <w:p>
      <w:r>
        <w:rPr>
          <w:b/>
        </w:rPr>
        <w:t xml:space="preserve">Kysymys 9</w:t>
      </w:r>
    </w:p>
    <w:p>
      <w:r>
        <w:t xml:space="preserve">Mitä lyhenne CFL ei tarkoita?</w:t>
      </w:r>
    </w:p>
    <w:p>
      <w:r>
        <w:rPr>
          <w:b/>
        </w:rPr>
        <w:t xml:space="preserve">Teksti numero 3</w:t>
      </w:r>
    </w:p>
    <w:p>
      <w:r>
        <w:t xml:space="preserve">Vuonna </w:t>
      </w:r>
      <w:r>
        <w:rPr>
          <w:color w:val="A9A9A9"/>
        </w:rPr>
        <w:t xml:space="preserve">1872 </w:t>
      </w:r>
      <w:r>
        <w:t xml:space="preserve">venäläinen </w:t>
      </w:r>
      <w:r>
        <w:rPr>
          <w:color w:val="DCDCDC"/>
        </w:rPr>
        <w:t xml:space="preserve">Aleksandr Lodygin </w:t>
      </w:r>
      <w:r>
        <w:t xml:space="preserve">keksi hehkulampun ja sai venäläisen patentin vuonna 1874</w:t>
      </w:r>
      <w:r>
        <w:rPr>
          <w:color w:val="A9A9A9"/>
        </w:rPr>
        <w:t xml:space="preserve">.</w:t>
      </w:r>
      <w:r>
        <w:t xml:space="preserve"> Hän käytti polttimena </w:t>
      </w:r>
      <w:r>
        <w:rPr>
          <w:color w:val="2F4F4F"/>
        </w:rPr>
        <w:t xml:space="preserve">kahta </w:t>
      </w:r>
      <w:r>
        <w:t xml:space="preserve">poikkileikkaukseltaan pienennettyä </w:t>
      </w:r>
      <w:r>
        <w:rPr>
          <w:color w:val="2F4F4F"/>
        </w:rPr>
        <w:t xml:space="preserve">hiilisauvaa, </w:t>
      </w:r>
      <w:r>
        <w:t xml:space="preserve">jotka olivat ilmatiiviisti suljetussa ja typellä täytetyssä lasisäiliössä ja jotka oli sähköisesti järjestetty siten, että virta voitiin siirtää toiseen hiilisauvaa, kun ensimmäinen oli kulunut. Myöhemmin hän asui Yhdysvalloissa, muutti nimensä </w:t>
      </w:r>
      <w:r>
        <w:rPr>
          <w:color w:val="556B2F"/>
        </w:rPr>
        <w:t xml:space="preserve">Alexander de Lodyguineksi </w:t>
      </w:r>
      <w:r>
        <w:t xml:space="preserve">ja haki ja sai patentteja hehkulampuille, joissa oli kromi-, iridium-, rodium-, rutenium-, osmium-, molybdeeni- ja volframihehkulamppuja, ja molybdeenihehkulamppua käyttävä hehkulamppu esiteltiin </w:t>
      </w:r>
      <w:r>
        <w:t xml:space="preserve">Pariisin </w:t>
      </w:r>
      <w:r>
        <w:t xml:space="preserve">maailmannäyttelyssä </w:t>
      </w:r>
      <w:r>
        <w:rPr>
          <w:color w:val="6B8E23"/>
        </w:rPr>
        <w:t xml:space="preserve">vuonna 1900.</w:t>
      </w:r>
    </w:p>
    <w:p>
      <w:r>
        <w:rPr>
          <w:b/>
        </w:rPr>
        <w:t xml:space="preserve">Kysymys 0</w:t>
      </w:r>
    </w:p>
    <w:p>
      <w:r>
        <w:t xml:space="preserve">Kuka patentoi hehkulampun Venäjällä vuonna 1874?</w:t>
      </w:r>
    </w:p>
    <w:p>
      <w:r>
        <w:rPr>
          <w:b/>
        </w:rPr>
        <w:t xml:space="preserve">Kysymys 1</w:t>
      </w:r>
    </w:p>
    <w:p>
      <w:r>
        <w:t xml:space="preserve">Mitä Lodygin käytti polttimena lampussaan?</w:t>
      </w:r>
    </w:p>
    <w:p>
      <w:r>
        <w:rPr>
          <w:b/>
        </w:rPr>
        <w:t xml:space="preserve">Kysymys 2</w:t>
      </w:r>
    </w:p>
    <w:p>
      <w:r>
        <w:t xml:space="preserve">Minä vuonna Lodygin esitteli lampun maailmannäyttelyssä?</w:t>
      </w:r>
    </w:p>
    <w:p>
      <w:r>
        <w:rPr>
          <w:b/>
        </w:rPr>
        <w:t xml:space="preserve">Kysymys 3</w:t>
      </w:r>
    </w:p>
    <w:p>
      <w:r>
        <w:t xml:space="preserve">Millä nimellä Lodygin muutti nimensä muutettuaan Yhdysvaltoihin?</w:t>
      </w:r>
    </w:p>
    <w:p>
      <w:r>
        <w:rPr>
          <w:b/>
        </w:rPr>
        <w:t xml:space="preserve">Kysymys 4</w:t>
      </w:r>
    </w:p>
    <w:p>
      <w:r>
        <w:t xml:space="preserve">Milloin Lodygin keksi ensimmäisen lamppunsa?</w:t>
      </w:r>
    </w:p>
    <w:p>
      <w:r>
        <w:rPr>
          <w:b/>
        </w:rPr>
        <w:t xml:space="preserve">Kysymys 5</w:t>
      </w:r>
    </w:p>
    <w:p>
      <w:r>
        <w:t xml:space="preserve">Kuka ei patentoinut hehkulamppua vuonna 1872?</w:t>
      </w:r>
    </w:p>
    <w:p>
      <w:r>
        <w:rPr>
          <w:b/>
        </w:rPr>
        <w:t xml:space="preserve">Kysymys 6</w:t>
      </w:r>
    </w:p>
    <w:p>
      <w:r>
        <w:t xml:space="preserve">Kuka ei osoittanut mieltään Pariisin maailmannäyttelyssä vuonna 1900?</w:t>
      </w:r>
    </w:p>
    <w:p>
      <w:r>
        <w:rPr>
          <w:b/>
        </w:rPr>
        <w:t xml:space="preserve">Kysymys 7</w:t>
      </w:r>
    </w:p>
    <w:p>
      <w:r>
        <w:t xml:space="preserve">Milloin Anxander Lodygin muutti nimensä?</w:t>
      </w:r>
    </w:p>
    <w:p>
      <w:r>
        <w:rPr>
          <w:b/>
        </w:rPr>
        <w:t xml:space="preserve">Kysymys 8</w:t>
      </w:r>
    </w:p>
    <w:p>
      <w:r>
        <w:t xml:space="preserve">Kuka keksi ensimmäisen lamppunsa 1700-luvulla?</w:t>
      </w:r>
    </w:p>
    <w:p>
      <w:r>
        <w:rPr>
          <w:b/>
        </w:rPr>
        <w:t xml:space="preserve">Kysymys 9</w:t>
      </w:r>
    </w:p>
    <w:p>
      <w:r>
        <w:t xml:space="preserve">Mitä Lodygin ei käyttänyt polttimena lampussaan?</w:t>
      </w:r>
    </w:p>
    <w:p>
      <w:r>
        <w:rPr>
          <w:b/>
        </w:rPr>
        <w:t xml:space="preserve">Teksti numero 4</w:t>
      </w:r>
    </w:p>
    <w:p>
      <w:r>
        <w:t xml:space="preserve">Tyhjiöpumppujen asiantuntijan </w:t>
      </w:r>
      <w:r>
        <w:rPr>
          <w:color w:val="A9A9A9"/>
        </w:rPr>
        <w:t xml:space="preserve">Charles Stearnin </w:t>
      </w:r>
      <w:r>
        <w:t xml:space="preserve">avulla </w:t>
      </w:r>
      <w:r>
        <w:t xml:space="preserve">Swan kehitti vuonna 1878 </w:t>
      </w:r>
      <w:r>
        <w:rPr>
          <w:color w:val="DCDCDC"/>
        </w:rPr>
        <w:t xml:space="preserve">jalostusmenetelmän, jolla vältettiin varhainen polttimoiden mustuminen</w:t>
      </w:r>
      <w:r>
        <w:t xml:space="preserve">. </w:t>
      </w:r>
      <w:r>
        <w:t xml:space="preserve">Tämä sai brittiläisen patentin vuonna 1880. 18. joulukuuta 1878 </w:t>
      </w:r>
      <w:r>
        <w:rPr>
          <w:color w:val="556B2F"/>
        </w:rPr>
        <w:t xml:space="preserve">Newcastlen kemiallisen yhdistyksen kokouksessa </w:t>
      </w:r>
      <w:r>
        <w:t xml:space="preserve">esiteltiin </w:t>
      </w:r>
      <w:r>
        <w:rPr>
          <w:color w:val="2F4F4F"/>
        </w:rPr>
        <w:t xml:space="preserve">lamppu, jossa käytettiin ohutta hiilisauvaa, </w:t>
      </w:r>
      <w:r>
        <w:t xml:space="preserve">ja Swan antoi toimivan demonstraation heidän kokouksessaan 17. tammikuuta 1879. Sitä esiteltiin myös 700:lle Newcastle upon Tynen kirjallisuus- ja filosofiyhdistyksen kokoukseen osallistuneelle 3. helmikuuta 1879. Näissä lampuissa käytettiin kaarilampusta peräisin olevaa hiilisauvaa eikä niinkään ohutta hehkulankaa. Näin ollen niiden vastus oli alhainen ja ne tarvitsivat hyvin suuria johtimia tarvittavan virran syöttämiseksi, joten ne eivät olleet kaupallisesti käyttökelpoisia, vaikka ne tarjosivatkin demonstraation hehkulamppujen mahdollisuuksista suhteellisen suurella alipaineella, hiilijohtimella ja platinasta valmistetuilla johtimilla. Sen lisäksi, että ne vaativat liian paljon virtaa keskusaseman sähköjärjestelmään, jotta ne olisivat käytännöllisiä, niiden käyttöikä oli hyvin lyhyt. Swan käänsi huomionsa paremman hiililangan ja sen päiden kiinnitystapojen valmistamiseen. Hän kehitti menetelmän puuvillan käsittelyyn </w:t>
      </w:r>
      <w:r>
        <w:rPr>
          <w:color w:val="6B8E23"/>
        </w:rPr>
        <w:t xml:space="preserve">"pergamentoidun langan" </w:t>
      </w:r>
      <w:r>
        <w:t xml:space="preserve">tuottamiseksi </w:t>
      </w:r>
      <w:r>
        <w:t xml:space="preserve">ja sai patentin 4933 vuonna </w:t>
      </w:r>
      <w:r>
        <w:rPr>
          <w:color w:val="A0522D"/>
        </w:rPr>
        <w:t xml:space="preserve">1880</w:t>
      </w:r>
      <w:r>
        <w:t xml:space="preserve">. Tästä vuodesta lähtien hän alkoi asentaa hehkulamppuja koteihin ja maamerkkeihin Englannissa. Hänen talonsa oli ensimmäinen maailmassa, joka valaistiin hehkulampulla, ja myös maailman ensimmäinen talo, joka valaistiin vesivoimalla. Vuonna 1878 lordi Armstrongin koti Cragsidessa oli myös ensimmäisiä sähköllä valaistuja taloja. Hän oli perustanut yrityksensä 1880-luvun alussa. Vuonna 1881 </w:t>
      </w:r>
      <w:r>
        <w:rPr>
          <w:color w:val="228B22"/>
        </w:rPr>
        <w:t xml:space="preserve">Savoy-teatteri Westminsterin kaupungissa Lontoossa </w:t>
      </w:r>
      <w:r>
        <w:t xml:space="preserve">valaistiin Swan-hehkulampuilla, mikä oli ensimmäinen teatteri ja ensimmäinen julkinen rakennus maailmassa, joka valaistiin kokonaan sähköllä.</w:t>
      </w:r>
    </w:p>
    <w:p>
      <w:r>
        <w:rPr>
          <w:b/>
        </w:rPr>
        <w:t xml:space="preserve">Kysymys 0</w:t>
      </w:r>
    </w:p>
    <w:p>
      <w:r>
        <w:t xml:space="preserve">Missä Joseph Swan esitteli lamppunsa tammikuussa 1879?</w:t>
      </w:r>
    </w:p>
    <w:p>
      <w:r>
        <w:rPr>
          <w:b/>
        </w:rPr>
        <w:t xml:space="preserve">Kysymys 1</w:t>
      </w:r>
    </w:p>
    <w:p>
      <w:r>
        <w:t xml:space="preserve">Kuka tyhjiöpumppuasiantuntija auttoi Swania keksimään lampun?</w:t>
      </w:r>
    </w:p>
    <w:p>
      <w:r>
        <w:rPr>
          <w:b/>
        </w:rPr>
        <w:t xml:space="preserve">Kysymys 2</w:t>
      </w:r>
    </w:p>
    <w:p>
      <w:r>
        <w:t xml:space="preserve">Miksi Joutsenen ensimmäinen lamppu ei ollut kaupallisesti kannattava?</w:t>
      </w:r>
    </w:p>
    <w:p>
      <w:r>
        <w:rPr>
          <w:b/>
        </w:rPr>
        <w:t xml:space="preserve">Kysymys 3</w:t>
      </w:r>
    </w:p>
    <w:p>
      <w:r>
        <w:t xml:space="preserve">Milloin Swan sai patentin pergamenttilangasta?</w:t>
      </w:r>
    </w:p>
    <w:p>
      <w:r>
        <w:rPr>
          <w:b/>
        </w:rPr>
        <w:t xml:space="preserve">Kysymys 4</w:t>
      </w:r>
    </w:p>
    <w:p>
      <w:r>
        <w:t xml:space="preserve">Mikä oli ensimmäinen julkinen rakennus, johon asennettiin sähkövalaistus?</w:t>
      </w:r>
    </w:p>
    <w:p>
      <w:r>
        <w:rPr>
          <w:b/>
        </w:rPr>
        <w:t xml:space="preserve">Kysymys 5</w:t>
      </w:r>
    </w:p>
    <w:p>
      <w:r>
        <w:t xml:space="preserve">Kuka ei auttanut Joutsenta vuonna 1878?</w:t>
      </w:r>
    </w:p>
    <w:p>
      <w:r>
        <w:rPr>
          <w:b/>
        </w:rPr>
        <w:t xml:space="preserve">Kysymys 6</w:t>
      </w:r>
    </w:p>
    <w:p>
      <w:r>
        <w:t xml:space="preserve">Mitä menetelmää Swan ei kehittänyt vuonna 1878?</w:t>
      </w:r>
    </w:p>
    <w:p>
      <w:r>
        <w:rPr>
          <w:b/>
        </w:rPr>
        <w:t xml:space="preserve">Kysymys 7</w:t>
      </w:r>
    </w:p>
    <w:p>
      <w:r>
        <w:t xml:space="preserve">Mitä ei esitetty Newcastlen kemian seuran kokouksessa?</w:t>
      </w:r>
    </w:p>
    <w:p>
      <w:r>
        <w:rPr>
          <w:b/>
        </w:rPr>
        <w:t xml:space="preserve">Kysymys 8</w:t>
      </w:r>
    </w:p>
    <w:p>
      <w:r>
        <w:t xml:space="preserve">Mitä näytettiin 800 hengen yleisölle, joka osallistui Newcastlen kirjallisuus- ja filosofiseuran kokoukseen?</w:t>
      </w:r>
    </w:p>
    <w:p>
      <w:r>
        <w:rPr>
          <w:b/>
        </w:rPr>
        <w:t xml:space="preserve">Kysymys 9</w:t>
      </w:r>
    </w:p>
    <w:p>
      <w:r>
        <w:t xml:space="preserve">Miksi Joutsenen ensimmäinen lamppu oli kaupallisesti kannattava?</w:t>
      </w:r>
    </w:p>
    <w:p>
      <w:r>
        <w:rPr>
          <w:b/>
        </w:rPr>
        <w:t xml:space="preserve">Teksti numero 5</w:t>
      </w:r>
    </w:p>
    <w:p>
      <w:r>
        <w:rPr>
          <w:color w:val="A9A9A9"/>
        </w:rPr>
        <w:t xml:space="preserve">Thomas Edison </w:t>
      </w:r>
      <w:r>
        <w:t xml:space="preserve">aloitti vuonna </w:t>
      </w:r>
      <w:r>
        <w:rPr>
          <w:color w:val="DCDCDC"/>
        </w:rPr>
        <w:t xml:space="preserve">1878 </w:t>
      </w:r>
      <w:r>
        <w:t xml:space="preserve">vakavan tutkimuksen käytännön hehkulampun kehittämiseksi</w:t>
      </w:r>
      <w:r>
        <w:t xml:space="preserve">. Edison jätti ensimmäisen patenttihakemuksensa "Improvement In Electric Lights" 14. lokakuuta 1878. Monien kokeilujen jälkeen, ensin hiilellä 1880-luvun alussa ja sitten platinalla ja muilla metalleilla, Edison palasi lopulta </w:t>
      </w:r>
      <w:r>
        <w:rPr>
          <w:color w:val="2F4F4F"/>
        </w:rPr>
        <w:t xml:space="preserve">hiilen </w:t>
      </w:r>
      <w:r>
        <w:t xml:space="preserve">hehkulamppuun. Ensimmäinen onnistunut testi tehtiin 22. lokakuuta 1879, ja se kesti </w:t>
      </w:r>
      <w:r>
        <w:rPr>
          <w:color w:val="556B2F"/>
        </w:rPr>
        <w:t xml:space="preserve">13,5 tuntia</w:t>
      </w:r>
      <w:r>
        <w:t xml:space="preserve">. </w:t>
      </w:r>
      <w:r>
        <w:t xml:space="preserve">Edison jatkoi tämän mallin parantamista ja haki 4. marraskuuta 1879 Yhdysvalloissa patenttia sähkölampulle, jossa käytettiin "</w:t>
      </w:r>
      <w:r>
        <w:t xml:space="preserve">hiilihehilankaa tai -nauhaa, joka oli kierretty ja kytketty ... platinakontaktilankoihin". Vaikka patentissa kuvattiin useita tapoja hiililangan valmistamiseksi, kuten "puuvilla- ja pellavalangan, puulankojen ja eri tavoin käärittyjen papereiden" käyttö, Edison ja hänen tiiminsä havaitsivat myöhemmin, että hiiltynyt </w:t>
      </w:r>
      <w:r>
        <w:t xml:space="preserve">bambuhiili kesti yli 1200 tuntia. Vuonna 1880 Oregon Railroad and Navigation Companyn höyrylaiva </w:t>
      </w:r>
      <w:r>
        <w:rPr>
          <w:color w:val="228B22"/>
        </w:rPr>
        <w:t xml:space="preserve">Columbia </w:t>
      </w:r>
      <w:r>
        <w:t xml:space="preserve">oli Edisonin hehkulamppujen ensimmäinen käyttökohde (se oli myös ensimmäinen laiva, joka käytti dynamoa)</w:t>
      </w:r>
      <w:r>
        <w:t xml:space="preserve">.</w:t>
      </w:r>
    </w:p>
    <w:p>
      <w:r>
        <w:rPr>
          <w:b/>
        </w:rPr>
        <w:t xml:space="preserve">Kysymys 0</w:t>
      </w:r>
    </w:p>
    <w:p>
      <w:r>
        <w:t xml:space="preserve">Milloin Edison aloitti hehkuvalaistuksen tutkimuksen?</w:t>
      </w:r>
    </w:p>
    <w:p>
      <w:r>
        <w:rPr>
          <w:b/>
        </w:rPr>
        <w:t xml:space="preserve">Kysymys 1</w:t>
      </w:r>
    </w:p>
    <w:p>
      <w:r>
        <w:t xml:space="preserve">Mistä materiaalista Edison valmisti ensimmäisen hehkulankansa?</w:t>
      </w:r>
    </w:p>
    <w:p>
      <w:r>
        <w:rPr>
          <w:b/>
        </w:rPr>
        <w:t xml:space="preserve">Kysymys 2</w:t>
      </w:r>
    </w:p>
    <w:p>
      <w:r>
        <w:t xml:space="preserve">Kuinka kauan Edisonin valo paloi hänen ensimmäisessä onnistuneessa testissään vuonna 1879?</w:t>
      </w:r>
    </w:p>
    <w:p>
      <w:r>
        <w:rPr>
          <w:b/>
        </w:rPr>
        <w:t xml:space="preserve">Kysymys 3</w:t>
      </w:r>
    </w:p>
    <w:p>
      <w:r>
        <w:t xml:space="preserve">Minkälaista puuta Edison käytti parannetussa hehkulangassaan?</w:t>
      </w:r>
    </w:p>
    <w:p>
      <w:r>
        <w:rPr>
          <w:b/>
        </w:rPr>
        <w:t xml:space="preserve">Kysymys 4</w:t>
      </w:r>
    </w:p>
    <w:p>
      <w:r>
        <w:t xml:space="preserve">Mikä oli ensimmäisen Edisonin lamppua käyttäneen laivan nimi?</w:t>
      </w:r>
    </w:p>
    <w:p>
      <w:r>
        <w:rPr>
          <w:b/>
        </w:rPr>
        <w:t xml:space="preserve">Kysymys 5</w:t>
      </w:r>
    </w:p>
    <w:p>
      <w:r>
        <w:t xml:space="preserve">Kuka aloitti tutkimuksen käytännöllisen hehkulampun kehittämiseksi? </w:t>
      </w:r>
    </w:p>
    <w:p>
      <w:r>
        <w:rPr>
          <w:b/>
        </w:rPr>
        <w:t xml:space="preserve">Kysymys 6</w:t>
      </w:r>
    </w:p>
    <w:p>
      <w:r>
        <w:t xml:space="preserve">Kuka jätti ensimmäisen patenttihakemuksensa vuonna 1890?</w:t>
      </w:r>
    </w:p>
    <w:p>
      <w:r>
        <w:rPr>
          <w:b/>
        </w:rPr>
        <w:t xml:space="preserve">Kysymys 7</w:t>
      </w:r>
    </w:p>
    <w:p>
      <w:r>
        <w:t xml:space="preserve">Mitä Edison kieltäytyi käyttämästä platinaa ja muita metalleja kokeiltuaan?</w:t>
      </w:r>
    </w:p>
    <w:p>
      <w:r>
        <w:rPr>
          <w:b/>
        </w:rPr>
        <w:t xml:space="preserve">Kysymys 8</w:t>
      </w:r>
    </w:p>
    <w:p>
      <w:r>
        <w:t xml:space="preserve">Minkä tyyppistä materiaalia ei käytetty marraskuussa 1879 Yhdysvalloissa myönnetyssä sähkölamppupatentissa?</w:t>
      </w:r>
    </w:p>
    <w:p>
      <w:r>
        <w:rPr>
          <w:b/>
        </w:rPr>
        <w:t xml:space="preserve">Kysymys 9</w:t>
      </w:r>
    </w:p>
    <w:p>
      <w:r>
        <w:t xml:space="preserve">Millaista materiaalia Edison käytti, joka ei kestänyt yli 1200 tuntia?</w:t>
      </w:r>
    </w:p>
    <w:p>
      <w:r>
        <w:rPr>
          <w:b/>
        </w:rPr>
        <w:t xml:space="preserve">Teksti numero 6</w:t>
      </w:r>
    </w:p>
    <w:p>
      <w:r>
        <w:rPr>
          <w:color w:val="A9A9A9"/>
        </w:rPr>
        <w:t xml:space="preserve">Albon Man</w:t>
      </w:r>
      <w:r>
        <w:t xml:space="preserve">, newyorkilainen asianajaja, perusti </w:t>
      </w:r>
      <w:r>
        <w:t xml:space="preserve">vuonna 1878 </w:t>
      </w:r>
      <w:r>
        <w:rPr>
          <w:color w:val="DCDCDC"/>
        </w:rPr>
        <w:t xml:space="preserve">Electro-Dynamic Light Companyn </w:t>
      </w:r>
      <w:r>
        <w:t xml:space="preserve">hyödyntääkseen omia ja </w:t>
      </w:r>
      <w:r>
        <w:rPr>
          <w:color w:val="2F4F4F"/>
        </w:rPr>
        <w:t xml:space="preserve">William Sawyerin</w:t>
      </w:r>
      <w:r>
        <w:t xml:space="preserve"> patentteja</w:t>
      </w:r>
      <w:r>
        <w:t xml:space="preserve">. </w:t>
      </w:r>
      <w:r>
        <w:t xml:space="preserve">Viikkoja myöhemmin </w:t>
      </w:r>
      <w:r>
        <w:t xml:space="preserve">perustettiin </w:t>
      </w:r>
      <w:r>
        <w:rPr>
          <w:color w:val="556B2F"/>
        </w:rPr>
        <w:t xml:space="preserve">United States Electric Lighting Company. </w:t>
      </w:r>
      <w:r>
        <w:t xml:space="preserve">Tämä yhtiö teki ensimmäisen kaupallisen hehkulamppuasennuksen vasta </w:t>
      </w:r>
      <w:r>
        <w:rPr>
          <w:color w:val="6B8E23"/>
        </w:rPr>
        <w:t xml:space="preserve">syksyllä 1880 </w:t>
      </w:r>
      <w:r>
        <w:rPr>
          <w:color w:val="A0522D"/>
        </w:rPr>
        <w:t xml:space="preserve">Mercantile Safe Deposit Company </w:t>
      </w:r>
      <w:r>
        <w:t xml:space="preserve">-yhtiössä </w:t>
      </w:r>
      <w:r>
        <w:t xml:space="preserve">New Yorkissa, noin puoli vuotta sen jälkeen, kun Edisonin hehkulamput oli asennettu Columbiaan. </w:t>
      </w:r>
      <w:r>
        <w:rPr>
          <w:color w:val="228B22"/>
        </w:rPr>
        <w:t xml:space="preserve">Hiram S. Maxim </w:t>
      </w:r>
      <w:r>
        <w:t xml:space="preserve">oli United States Electric Lighting Companyn pääinsinööri.</w:t>
      </w:r>
    </w:p>
    <w:p>
      <w:r>
        <w:rPr>
          <w:b/>
        </w:rPr>
        <w:t xml:space="preserve">Kysymys 0</w:t>
      </w:r>
    </w:p>
    <w:p>
      <w:r>
        <w:t xml:space="preserve">Kuka perusti Electro-Dynamic Light Companyn?</w:t>
      </w:r>
    </w:p>
    <w:p>
      <w:r>
        <w:rPr>
          <w:b/>
        </w:rPr>
        <w:t xml:space="preserve">Kysymys 1</w:t>
      </w:r>
    </w:p>
    <w:p>
      <w:r>
        <w:t xml:space="preserve">Kuka oli United States Electric Lighting Companyn pääinsinööri?</w:t>
      </w:r>
    </w:p>
    <w:p>
      <w:r>
        <w:rPr>
          <w:b/>
        </w:rPr>
        <w:t xml:space="preserve">Kysymys 2</w:t>
      </w:r>
    </w:p>
    <w:p>
      <w:r>
        <w:t xml:space="preserve">Mihin Electro-Dynamic Light Company asensi ensimmäiset valonsa?</w:t>
      </w:r>
    </w:p>
    <w:p>
      <w:r>
        <w:rPr>
          <w:b/>
        </w:rPr>
        <w:t xml:space="preserve">Kysymys 3</w:t>
      </w:r>
    </w:p>
    <w:p>
      <w:r>
        <w:t xml:space="preserve">Milloin Electro-Dynamic Light Company asensi ensimmäiset valonsa?</w:t>
      </w:r>
    </w:p>
    <w:p>
      <w:r>
        <w:rPr>
          <w:b/>
        </w:rPr>
        <w:t xml:space="preserve">Kysymys 4</w:t>
      </w:r>
    </w:p>
    <w:p>
      <w:r>
        <w:t xml:space="preserve">Kumpi yritys järjestäytyi ensin, Electro-Dynamic Light Company vai United States Electric Lighting Company?</w:t>
      </w:r>
    </w:p>
    <w:p>
      <w:r>
        <w:rPr>
          <w:b/>
        </w:rPr>
        <w:t xml:space="preserve">Kysymys 5</w:t>
      </w:r>
    </w:p>
    <w:p>
      <w:r>
        <w:t xml:space="preserve">Kuka perusti Electro-Dynamic Light Companyn vuonna 1890?</w:t>
      </w:r>
    </w:p>
    <w:p>
      <w:r>
        <w:rPr>
          <w:b/>
        </w:rPr>
        <w:t xml:space="preserve">Kysymys 6</w:t>
      </w:r>
    </w:p>
    <w:p>
      <w:r>
        <w:t xml:space="preserve">Kenen muita patentteja Albon Man ei hyödyntänyt?</w:t>
      </w:r>
    </w:p>
    <w:p>
      <w:r>
        <w:rPr>
          <w:b/>
        </w:rPr>
        <w:t xml:space="preserve">Kysymys 7</w:t>
      </w:r>
    </w:p>
    <w:p>
      <w:r>
        <w:t xml:space="preserve">Missä hehkulamput asennettiin ensimmäisen kerran vuonna 1890?</w:t>
      </w:r>
    </w:p>
    <w:p>
      <w:r>
        <w:rPr>
          <w:b/>
        </w:rPr>
        <w:t xml:space="preserve">Kysymys 8</w:t>
      </w:r>
    </w:p>
    <w:p>
      <w:r>
        <w:t xml:space="preserve">Kuka oli United States Electric Lighting Companyn pääarkkitehti?</w:t>
      </w:r>
    </w:p>
    <w:p>
      <w:r>
        <w:rPr>
          <w:b/>
        </w:rPr>
        <w:t xml:space="preserve">Kysymys 9</w:t>
      </w:r>
    </w:p>
    <w:p>
      <w:r>
        <w:t xml:space="preserve">Kuka teki ensimmäisen asennuksensa vasta keväällä 1880?</w:t>
      </w:r>
    </w:p>
    <w:p>
      <w:r>
        <w:rPr>
          <w:b/>
        </w:rPr>
        <w:t xml:space="preserve">Teksti numero 7</w:t>
      </w:r>
    </w:p>
    <w:p>
      <w:r>
        <w:rPr>
          <w:color w:val="A9A9A9"/>
        </w:rPr>
        <w:t xml:space="preserve">Lewis Latimer</w:t>
      </w:r>
      <w:r>
        <w:t xml:space="preserve">, joka työskenteli tuolloin </w:t>
      </w:r>
      <w:r>
        <w:rPr>
          <w:color w:val="DCDCDC"/>
        </w:rPr>
        <w:t xml:space="preserve">Edisonin </w:t>
      </w:r>
      <w:r>
        <w:t xml:space="preserve">palveluksessa</w:t>
      </w:r>
      <w:r>
        <w:t xml:space="preserve">, kehitti parannetun menetelmän hiilikuitujen lämpökäsittelyyn, joka vähensi niiden rikkoutumista ja mahdollisti niiden muovaamisen uudenlaisiin muotoihin, kuten Maxim-kuitujen tyypilliseen "M"-muotoon. </w:t>
      </w:r>
      <w:r>
        <w:rPr>
          <w:color w:val="2F4F4F"/>
        </w:rPr>
        <w:t xml:space="preserve">Tammikuun 17. päivänä 1882 </w:t>
      </w:r>
      <w:r>
        <w:t xml:space="preserve">Latimer sai patentin "</w:t>
      </w:r>
      <w:r>
        <w:rPr>
          <w:color w:val="556B2F"/>
        </w:rPr>
        <w:t xml:space="preserve">Process of Manufacturing Carbons"</w:t>
      </w:r>
      <w:r>
        <w:t xml:space="preserve">, joka oli parannettu menetelmä hehkulampun hehkulankojen valmistukseen, ja </w:t>
      </w:r>
      <w:r>
        <w:rPr>
          <w:color w:val="6B8E23"/>
        </w:rPr>
        <w:t xml:space="preserve">United States Electric Light Company </w:t>
      </w:r>
      <w:r>
        <w:t xml:space="preserve">osti sen</w:t>
      </w:r>
      <w:r>
        <w:t xml:space="preserve">. Latimer patentoi muitakin parannuksia, kuten paremman tavan kiinnittää hehkulangat lankatukiinsa.</w:t>
      </w:r>
    </w:p>
    <w:p>
      <w:r>
        <w:rPr>
          <w:b/>
        </w:rPr>
        <w:t xml:space="preserve">Kysymys 0</w:t>
      </w:r>
    </w:p>
    <w:p>
      <w:r>
        <w:t xml:space="preserve">Kuka kehitti lämpökäsittelymenetelmän, jonka avulla hiilikuitufilamentit voitiin muovata muotoon?</w:t>
      </w:r>
    </w:p>
    <w:p>
      <w:r>
        <w:rPr>
          <w:b/>
        </w:rPr>
        <w:t xml:space="preserve">Kysymys 1</w:t>
      </w:r>
    </w:p>
    <w:p>
      <w:r>
        <w:t xml:space="preserve">Milloin Latimer patentoi "Hiilien valmistusprosessinsa"?</w:t>
      </w:r>
    </w:p>
    <w:p>
      <w:r>
        <w:rPr>
          <w:b/>
        </w:rPr>
        <w:t xml:space="preserve">Kysymys 2</w:t>
      </w:r>
    </w:p>
    <w:p>
      <w:r>
        <w:t xml:space="preserve">Mikä yritys osti Latimerin patentin?</w:t>
      </w:r>
    </w:p>
    <w:p>
      <w:r>
        <w:rPr>
          <w:b/>
        </w:rPr>
        <w:t xml:space="preserve">Kysymys 3</w:t>
      </w:r>
    </w:p>
    <w:p>
      <w:r>
        <w:t xml:space="preserve">Kuka palkkasi Latimerin, kun hän kehitti ensimmäisen patenttinsa?</w:t>
      </w:r>
    </w:p>
    <w:p>
      <w:r>
        <w:rPr>
          <w:b/>
        </w:rPr>
        <w:t xml:space="preserve">Kysymys 4</w:t>
      </w:r>
    </w:p>
    <w:p>
      <w:r>
        <w:t xml:space="preserve">Kuka kehitti parannetun menetelmän hiilifilamenttien valmistamiseksi vuonna 1882?</w:t>
      </w:r>
    </w:p>
    <w:p>
      <w:r>
        <w:rPr>
          <w:b/>
        </w:rPr>
        <w:t xml:space="preserve">Kysymys 5</w:t>
      </w:r>
    </w:p>
    <w:p>
      <w:r>
        <w:t xml:space="preserve">Milloin Edison patentoi "Hiilien valmistusprosessinsa"?</w:t>
      </w:r>
    </w:p>
    <w:p>
      <w:r>
        <w:rPr>
          <w:b/>
        </w:rPr>
        <w:t xml:space="preserve">Kysymys 6</w:t>
      </w:r>
    </w:p>
    <w:p>
      <w:r>
        <w:t xml:space="preserve">Mikä ei ollut parannettu hehkulampun valmistusmenetelmä?</w:t>
      </w:r>
    </w:p>
    <w:p>
      <w:r>
        <w:rPr>
          <w:b/>
        </w:rPr>
        <w:t xml:space="preserve">Kysymys 7</w:t>
      </w:r>
    </w:p>
    <w:p>
      <w:r>
        <w:t xml:space="preserve">Mitä United States Electric Light Company ei ostanut?</w:t>
      </w:r>
    </w:p>
    <w:p>
      <w:r>
        <w:rPr>
          <w:b/>
        </w:rPr>
        <w:t xml:space="preserve">Kysymys 8</w:t>
      </w:r>
    </w:p>
    <w:p>
      <w:r>
        <w:t xml:space="preserve">Kuka ei palkannut Latimeria, kun hän kehitti ensimmäisen patenttinsa?</w:t>
      </w:r>
    </w:p>
    <w:p>
      <w:r>
        <w:rPr>
          <w:b/>
        </w:rPr>
        <w:t xml:space="preserve">Teksti numero 8</w:t>
      </w:r>
    </w:p>
    <w:p>
      <w:r>
        <w:rPr>
          <w:color w:val="DCDCDC"/>
        </w:rPr>
        <w:t xml:space="preserve">Unkarilainen </w:t>
      </w:r>
      <w:r>
        <w:rPr>
          <w:color w:val="2F4F4F"/>
        </w:rPr>
        <w:t xml:space="preserve">Sándor Just ja kroatialainen Franjo Hanaman </w:t>
      </w:r>
      <w:r>
        <w:t xml:space="preserve">saivat </w:t>
      </w:r>
      <w:r>
        <w:rPr>
          <w:color w:val="A9A9A9"/>
        </w:rPr>
        <w:t xml:space="preserve">13. joulukuuta 1904 </w:t>
      </w:r>
      <w:r>
        <w:t xml:space="preserve">unkarilaisen patentin (nro 34541) volframihehkulampulle, joka kesti kauemmin ja antoi kirkkaampaa valoa kuin hiilihehkulamppu. Unkarilainen </w:t>
      </w:r>
      <w:r>
        <w:rPr>
          <w:color w:val="556B2F"/>
        </w:rPr>
        <w:t xml:space="preserve">Tungsram-yritys</w:t>
      </w:r>
      <w:r>
        <w:t xml:space="preserve"> toi volframihehkulamput markkinoille ensimmäisen kerran vuonna </w:t>
      </w:r>
      <w:r>
        <w:t xml:space="preserve">1904. Tätä tyyppiä kutsutaan usein </w:t>
      </w:r>
      <w:r>
        <w:rPr>
          <w:color w:val="6B8E23"/>
        </w:rPr>
        <w:t xml:space="preserve">Tungsram-lampuiksi </w:t>
      </w:r>
      <w:r>
        <w:t xml:space="preserve">monissa Euroopan maissa. </w:t>
      </w:r>
      <w:r>
        <w:t xml:space="preserve">Lampun täyttäminen inertillä kaasulla, kuten </w:t>
      </w:r>
      <w:r>
        <w:rPr>
          <w:color w:val="A0522D"/>
        </w:rPr>
        <w:t xml:space="preserve">argonilla tai typellä, </w:t>
      </w:r>
      <w:r>
        <w:t xml:space="preserve">hidastaa volframihehkulampun haihtumista verrattuna tyhjiössä toimimiseen. Tämä mahdollistaa korkeammat lämpötilat ja siten suuremman tehon hehkulangan käyttöiän lyhentyessä vähemmän.</w:t>
      </w:r>
    </w:p>
    <w:p>
      <w:r>
        <w:rPr>
          <w:b/>
        </w:rPr>
        <w:t xml:space="preserve">Kysymys 0</w:t>
      </w:r>
    </w:p>
    <w:p>
      <w:r>
        <w:t xml:space="preserve">Ketkä keksijät patentoivat volframihehkulampun?</w:t>
      </w:r>
    </w:p>
    <w:p>
      <w:r>
        <w:rPr>
          <w:b/>
        </w:rPr>
        <w:t xml:space="preserve">Kysymys 1</w:t>
      </w:r>
    </w:p>
    <w:p>
      <w:r>
        <w:t xml:space="preserve">Milloin Just ja Hanaman saivat patentin volframihehkulamppua varten?</w:t>
      </w:r>
    </w:p>
    <w:p>
      <w:r>
        <w:rPr>
          <w:b/>
        </w:rPr>
        <w:t xml:space="preserve">Kysymys 2</w:t>
      </w:r>
    </w:p>
    <w:p>
      <w:r>
        <w:t xml:space="preserve">Mikä yritys toi ensimmäisenä markkinoille volframihehkulampun?</w:t>
      </w:r>
    </w:p>
    <w:p>
      <w:r>
        <w:rPr>
          <w:b/>
        </w:rPr>
        <w:t xml:space="preserve">Kysymys 3</w:t>
      </w:r>
    </w:p>
    <w:p>
      <w:r>
        <w:t xml:space="preserve">Minkälainen kaasu täyttää volframihehkulampun?</w:t>
      </w:r>
    </w:p>
    <w:p>
      <w:r>
        <w:rPr>
          <w:b/>
        </w:rPr>
        <w:t xml:space="preserve">Kysymys 4</w:t>
      </w:r>
    </w:p>
    <w:p>
      <w:r>
        <w:t xml:space="preserve">Mikä on volframihehkulampun yleinen vaihtoehtoinen nimi Euroopassa?</w:t>
      </w:r>
    </w:p>
    <w:p>
      <w:r>
        <w:rPr>
          <w:b/>
        </w:rPr>
        <w:t xml:space="preserve">Kysymys 5</w:t>
      </w:r>
    </w:p>
    <w:p>
      <w:r>
        <w:t xml:space="preserve">Kenelle ei myönnetty patenttia volframihehkulampulle?</w:t>
      </w:r>
    </w:p>
    <w:p>
      <w:r>
        <w:rPr>
          <w:b/>
        </w:rPr>
        <w:t xml:space="preserve">Kysymys 6</w:t>
      </w:r>
    </w:p>
    <w:p>
      <w:r>
        <w:t xml:space="preserve">Kenelle myönnettiin patentti nro 34540?</w:t>
      </w:r>
    </w:p>
    <w:p>
      <w:r>
        <w:rPr>
          <w:b/>
        </w:rPr>
        <w:t xml:space="preserve">Kysymys 7</w:t>
      </w:r>
    </w:p>
    <w:p>
      <w:r>
        <w:t xml:space="preserve">Kuka sai patenttinsa vuonna 1905?</w:t>
      </w:r>
    </w:p>
    <w:p>
      <w:r>
        <w:rPr>
          <w:b/>
        </w:rPr>
        <w:t xml:space="preserve">Kysymys 8</w:t>
      </w:r>
    </w:p>
    <w:p>
      <w:r>
        <w:t xml:space="preserve">Minkä tyyppinen kaasu ei täytä volframihehkulamppua?</w:t>
      </w:r>
    </w:p>
    <w:p>
      <w:r>
        <w:rPr>
          <w:b/>
        </w:rPr>
        <w:t xml:space="preserve">Kysymys 9</w:t>
      </w:r>
    </w:p>
    <w:p>
      <w:r>
        <w:t xml:space="preserve">Mikä ei ole yleinen vaihtoehtoinen nimi volframihehkulampulle Euroopassa.</w:t>
      </w:r>
    </w:p>
    <w:p>
      <w:r>
        <w:rPr>
          <w:b/>
        </w:rPr>
        <w:t xml:space="preserve">Teksti numero 9</w:t>
      </w:r>
    </w:p>
    <w:p>
      <w:r>
        <w:t xml:space="preserve">Valonlähteen </w:t>
      </w:r>
      <w:r>
        <w:rPr>
          <w:color w:val="A9A9A9"/>
        </w:rPr>
        <w:t xml:space="preserve">valotehokkuus </w:t>
      </w:r>
      <w:r>
        <w:t xml:space="preserve">voidaan määritellä </w:t>
      </w:r>
      <w:r>
        <w:rPr>
          <w:color w:val="DCDCDC"/>
        </w:rPr>
        <w:t xml:space="preserve">kahdella tavalla</w:t>
      </w:r>
      <w:r>
        <w:t xml:space="preserve">. </w:t>
      </w:r>
      <w:r>
        <w:rPr>
          <w:color w:val="2F4F4F"/>
        </w:rPr>
        <w:t xml:space="preserve">Säteilytehokkuus </w:t>
      </w:r>
      <w:r>
        <w:t xml:space="preserve">(L</w:t>
      </w:r>
      <w:r>
        <w:rPr>
          <w:color w:val="2F4F4F"/>
        </w:rPr>
        <w:t xml:space="preserve">ER, radiant luminous efficacy</w:t>
      </w:r>
      <w:r>
        <w:t xml:space="preserve">) on </w:t>
      </w:r>
      <w:r>
        <w:rPr>
          <w:color w:val="556B2F"/>
        </w:rPr>
        <w:t xml:space="preserve">emittoituneen näkyvän valovirran (valovirta) suhde kaikilla aallonpituuksilla säteilevään kokonaistehoon</w:t>
      </w:r>
      <w:r>
        <w:t xml:space="preserve">. </w:t>
      </w:r>
      <w:r>
        <w:rPr>
          <w:color w:val="6B8E23"/>
        </w:rPr>
        <w:t xml:space="preserve">Lähteen valotehokkuus </w:t>
      </w:r>
      <w:r>
        <w:rPr>
          <w:color w:val="A0522D"/>
        </w:rPr>
        <w:t xml:space="preserve">(LES</w:t>
      </w:r>
      <w:r>
        <w:t xml:space="preserve">) </w:t>
      </w:r>
      <w:r>
        <w:t xml:space="preserve">on säteilemän näkyvän valovirran (valovirran) suhde lähteeseen, esimerkiksi lamppuun, syötettyyn kokonaistehoon. Näkyvän valon teho mitataan lumeina, joka on yksikkö, joka on osittain määritelty ihmissilmän erilaisen herkkyyden perusteella valon eri aallonpituuksille. Kaikki näkyvän sähkömagneettisen energian aallonpituudet eivät ole yhtä tehokkaita stimuloimaan ihmissilmää; säteilyenergian valotehokkuus (LER) on mitta, jolla mitataan, kuinka hyvin energian jakautuminen vastaa silmän havaintoa. Valotehokkuuden yksiköt ovat "lumenia wattia kohti" (lpw). Suurin mahdollinen LER on </w:t>
      </w:r>
      <w:r>
        <w:rPr>
          <w:color w:val="228B22"/>
        </w:rPr>
        <w:t xml:space="preserve">683 lm/W </w:t>
      </w:r>
      <w:r>
        <w:t xml:space="preserve">monokromaattiselle vihreälle valolle, jonka aallonpituus on 555 nanometriä, mikä on ihmissilmän herkkyyden huippuarvo</w:t>
      </w:r>
      <w:r>
        <w:rPr>
          <w:color w:val="228B22"/>
        </w:rPr>
        <w:t xml:space="preserve">.</w:t>
      </w:r>
    </w:p>
    <w:p>
      <w:r>
        <w:rPr>
          <w:b/>
        </w:rPr>
        <w:t xml:space="preserve">Kysymys 0</w:t>
      </w:r>
    </w:p>
    <w:p>
      <w:r>
        <w:t xml:space="preserve">Mitä tarkoittaa lyhenne LER?</w:t>
      </w:r>
    </w:p>
    <w:p>
      <w:r>
        <w:rPr>
          <w:b/>
        </w:rPr>
        <w:t xml:space="preserve">Kysymys 1</w:t>
      </w:r>
    </w:p>
    <w:p>
      <w:r>
        <w:t xml:space="preserve">Mikä on suurin mahdollinen LER?</w:t>
      </w:r>
    </w:p>
    <w:p>
      <w:r>
        <w:rPr>
          <w:b/>
        </w:rPr>
        <w:t xml:space="preserve">Kysymys 2</w:t>
      </w:r>
    </w:p>
    <w:p>
      <w:r>
        <w:t xml:space="preserve">Kuinka monella eri tavalla valonlähteen valotehokkuus voidaan määritellä?</w:t>
      </w:r>
    </w:p>
    <w:p>
      <w:r>
        <w:rPr>
          <w:b/>
        </w:rPr>
        <w:t xml:space="preserve">Kysymys 3</w:t>
      </w:r>
    </w:p>
    <w:p>
      <w:r>
        <w:t xml:space="preserve">Mikä on säteilevän valotehon määritelmä?</w:t>
      </w:r>
    </w:p>
    <w:p>
      <w:r>
        <w:rPr>
          <w:b/>
        </w:rPr>
        <w:t xml:space="preserve">Kysymys 4</w:t>
      </w:r>
    </w:p>
    <w:p>
      <w:r>
        <w:t xml:space="preserve">Mitä tarkoittaa lyhenne LES?</w:t>
      </w:r>
    </w:p>
    <w:p>
      <w:r>
        <w:rPr>
          <w:b/>
        </w:rPr>
        <w:t xml:space="preserve">Kysymys 5</w:t>
      </w:r>
    </w:p>
    <w:p>
      <w:r>
        <w:t xml:space="preserve">Mikä voidaan määritellä kolmella tavalla?</w:t>
      </w:r>
    </w:p>
    <w:p>
      <w:r>
        <w:rPr>
          <w:b/>
        </w:rPr>
        <w:t xml:space="preserve">Kysymys 6</w:t>
      </w:r>
    </w:p>
    <w:p>
      <w:r>
        <w:t xml:space="preserve">Mitä lyhenne LER ei tarkoita?</w:t>
      </w:r>
    </w:p>
    <w:p>
      <w:r>
        <w:rPr>
          <w:b/>
        </w:rPr>
        <w:t xml:space="preserve">Kysymys 7</w:t>
      </w:r>
    </w:p>
    <w:p>
      <w:r>
        <w:t xml:space="preserve">Mitä lyhenne LES ei tarkoita?</w:t>
      </w:r>
    </w:p>
    <w:p>
      <w:r>
        <w:rPr>
          <w:b/>
        </w:rPr>
        <w:t xml:space="preserve">Kysymys 8</w:t>
      </w:r>
    </w:p>
    <w:p>
      <w:r>
        <w:t xml:space="preserve">Mikä ei ole emittoituneen näkyvän valon vuon suhde lähteeseen syötettyyn kokonaistehoon?</w:t>
      </w:r>
    </w:p>
    <w:p>
      <w:r>
        <w:rPr>
          <w:b/>
        </w:rPr>
        <w:t xml:space="preserve">Kysymys 9</w:t>
      </w:r>
    </w:p>
    <w:p>
      <w:r>
        <w:t xml:space="preserve">Mikä on pienin mahdollinen LER?</w:t>
      </w:r>
    </w:p>
    <w:p>
      <w:r>
        <w:rPr>
          <w:b/>
        </w:rPr>
        <w:t xml:space="preserve">Teksti numero 10</w:t>
      </w:r>
    </w:p>
    <w:p>
      <w:r>
        <w:rPr>
          <w:color w:val="A9A9A9"/>
        </w:rPr>
        <w:t xml:space="preserve">Hehkulamppujen lämpötiloissa olevan mustan kappaleen säteilijän lähettämä spektri </w:t>
      </w:r>
      <w:r>
        <w:t xml:space="preserve">ei vastaa ihmissilmän herkkyysominaisuuksia; </w:t>
      </w:r>
      <w:r>
        <w:rPr>
          <w:color w:val="DCDCDC"/>
        </w:rPr>
        <w:t xml:space="preserve">lähettämä valo ei näytä valkoiselta, </w:t>
      </w:r>
      <w:r>
        <w:t xml:space="preserve">eikä suurin osa siitä ole sillä aallonpituusalueella, jolle silmä on herkin. </w:t>
      </w:r>
      <w:r>
        <w:rPr>
          <w:color w:val="2F4F4F"/>
        </w:rPr>
        <w:t xml:space="preserve">Volframihehkulangat </w:t>
      </w:r>
      <w:r>
        <w:t xml:space="preserve">säteilevät pääasiassa </w:t>
      </w:r>
      <w:r>
        <w:rPr>
          <w:color w:val="556B2F"/>
        </w:rPr>
        <w:t xml:space="preserve">infrapunasäteilyä </w:t>
      </w:r>
      <w:r>
        <w:t xml:space="preserve">lämpötiloissa, joissa ne pysyvät kiinteinä - alle 3 695 K (3 422 °C). Donald L. Klipstein selittää asian näin: "</w:t>
      </w:r>
      <w:r>
        <w:t xml:space="preserve">Ihanteellinen lämpösäteilijä tuottaa näkyvää valoa tehokkaimmin noin </w:t>
      </w:r>
      <w:r>
        <w:rPr>
          <w:color w:val="6B8E23"/>
        </w:rPr>
        <w:t xml:space="preserve">6 300 °C:n </w:t>
      </w:r>
      <w:r>
        <w:t xml:space="preserve">(6 600 K) </w:t>
      </w:r>
      <w:r>
        <w:t xml:space="preserve">lämpötilassa</w:t>
      </w:r>
      <w:r>
        <w:rPr>
          <w:color w:val="6B8E23"/>
        </w:rPr>
        <w:t xml:space="preserve">. </w:t>
      </w:r>
      <w:r>
        <w:t xml:space="preserve">Jopa tässä korkeassa lämpötilassa suuri osa </w:t>
      </w:r>
      <w:r>
        <w:rPr>
          <w:color w:val="A0522D"/>
        </w:rPr>
        <w:t xml:space="preserve">säteilystä </w:t>
      </w:r>
      <w:r>
        <w:t xml:space="preserve">on joko infrapuna- tai ultraviolettisäteilyä, ja teoreettinen valotehokkuus (LER) on 95 lumenia wattia kohti." </w:t>
      </w:r>
      <w:r>
        <w:rPr>
          <w:color w:val="228B22"/>
        </w:rPr>
        <w:t xml:space="preserve">Mitään tunnettua materiaalia ei </w:t>
      </w:r>
      <w:r>
        <w:t xml:space="preserve">voida käyttää hehkulankana tässä ihanteellisessa lämpötilassa, joka on kuumempi kuin auringon pinta. Hehkulampun valotehokkuuden (LER) yläraja on noin </w:t>
      </w:r>
      <w:r>
        <w:rPr>
          <w:color w:val="191970"/>
        </w:rPr>
        <w:t xml:space="preserve">52 lumenia wattia kohti</w:t>
      </w:r>
      <w:r>
        <w:t xml:space="preserve">, mikä on volframin teoreettinen arvo sen sulamispisteessä.</w:t>
      </w:r>
    </w:p>
    <w:p>
      <w:r>
        <w:rPr>
          <w:b/>
        </w:rPr>
        <w:t xml:space="preserve">Kysymys 0</w:t>
      </w:r>
    </w:p>
    <w:p>
      <w:r>
        <w:t xml:space="preserve">Missä lämpötilassa lämpöpatteri tuottaa valoa tehokkaimmin?</w:t>
      </w:r>
    </w:p>
    <w:p>
      <w:r>
        <w:rPr>
          <w:b/>
        </w:rPr>
        <w:t xml:space="preserve">Kysymys 1</w:t>
      </w:r>
    </w:p>
    <w:p>
      <w:r>
        <w:t xml:space="preserve">Mikä on hehkulampun LER:n yläraja?</w:t>
      </w:r>
    </w:p>
    <w:p>
      <w:r>
        <w:rPr>
          <w:b/>
        </w:rPr>
        <w:t xml:space="preserve">Kysymys 2</w:t>
      </w:r>
    </w:p>
    <w:p>
      <w:r>
        <w:t xml:space="preserve">Minkä tyyppinen säteily muodostaa suurimman osan volframihehkulampun päästöistä?</w:t>
      </w:r>
    </w:p>
    <w:p>
      <w:r>
        <w:rPr>
          <w:b/>
        </w:rPr>
        <w:t xml:space="preserve">Kysymys 3</w:t>
      </w:r>
    </w:p>
    <w:p>
      <w:r>
        <w:t xml:space="preserve">Mikä on hehkulampun tuottaman valon värivirhe?</w:t>
      </w:r>
    </w:p>
    <w:p>
      <w:r>
        <w:rPr>
          <w:b/>
        </w:rPr>
        <w:t xml:space="preserve">Kysymys 4</w:t>
      </w:r>
    </w:p>
    <w:p>
      <w:r>
        <w:t xml:space="preserve">Mikä on volframin teoreettinen LER-arvo sen sulamispisteessä?</w:t>
      </w:r>
    </w:p>
    <w:p>
      <w:r>
        <w:rPr>
          <w:b/>
        </w:rPr>
        <w:t xml:space="preserve">Kysymys 5</w:t>
      </w:r>
    </w:p>
    <w:p>
      <w:r>
        <w:t xml:space="preserve">Mikä näyttää ihmissilmälle valkoiselta, kun se säteilee?</w:t>
      </w:r>
    </w:p>
    <w:p>
      <w:r>
        <w:rPr>
          <w:b/>
        </w:rPr>
        <w:t xml:space="preserve">Kysymys 6</w:t>
      </w:r>
    </w:p>
    <w:p>
      <w:r>
        <w:t xml:space="preserve">Mikä on hehkulampun LER:n alaraja?</w:t>
      </w:r>
    </w:p>
    <w:p>
      <w:r>
        <w:rPr>
          <w:b/>
        </w:rPr>
        <w:t xml:space="preserve">Kysymys 7</w:t>
      </w:r>
    </w:p>
    <w:p>
      <w:r>
        <w:t xml:space="preserve">Mikä ei säteile enimmäkseen infrapunasäteilyä lämpötiloissa, joissa ne pysyvät kiinteinä?</w:t>
      </w:r>
    </w:p>
    <w:p>
      <w:r>
        <w:rPr>
          <w:b/>
        </w:rPr>
        <w:t xml:space="preserve">Kysymys 8</w:t>
      </w:r>
    </w:p>
    <w:p>
      <w:r>
        <w:t xml:space="preserve">Mikä ei ole infrapuna- tai ultraviolettisäteilyä?</w:t>
      </w:r>
    </w:p>
    <w:p>
      <w:r>
        <w:rPr>
          <w:b/>
        </w:rPr>
        <w:t xml:space="preserve">Kysymys 9</w:t>
      </w:r>
    </w:p>
    <w:p>
      <w:r>
        <w:t xml:space="preserve">Mitä tunnettua materiaalia voidaan käyttää hehkulamppuna 95 lumenia wattia kohti?</w:t>
      </w:r>
    </w:p>
    <w:p>
      <w:r>
        <w:rPr>
          <w:b/>
        </w:rPr>
        <w:t xml:space="preserve">Teksti numero 11</w:t>
      </w:r>
    </w:p>
    <w:p>
      <w:r>
        <w:t xml:space="preserve">Vaikka </w:t>
      </w:r>
      <w:r>
        <w:rPr>
          <w:color w:val="A9A9A9"/>
        </w:rPr>
        <w:t xml:space="preserve">hehkulamput </w:t>
      </w:r>
      <w:r>
        <w:t xml:space="preserve">ovat tehottomia, niillä on </w:t>
      </w:r>
      <w:r>
        <w:t xml:space="preserve">etulyöntiasema sovelluksissa, joissa tarkka värintoisto on tärkeää, sillä </w:t>
      </w:r>
      <w:r>
        <w:rPr>
          <w:color w:val="2F4F4F"/>
        </w:rPr>
        <w:t xml:space="preserve">hehkulampun </w:t>
      </w:r>
      <w:r>
        <w:rPr>
          <w:color w:val="DCDCDC"/>
        </w:rPr>
        <w:t xml:space="preserve">hehkulangan </w:t>
      </w:r>
      <w:r>
        <w:rPr>
          <w:color w:val="DCDCDC"/>
        </w:rPr>
        <w:t xml:space="preserve">lähettämä jatkuva mustan kappaleen spektri </w:t>
      </w:r>
      <w:r>
        <w:t xml:space="preserve">tuottaa lähes täydellisen värintoiston, jonka värintoistoindeksi on </w:t>
      </w:r>
      <w:r>
        <w:rPr>
          <w:color w:val="556B2F"/>
        </w:rPr>
        <w:t xml:space="preserve">100 </w:t>
      </w:r>
      <w:r>
        <w:t xml:space="preserve">(paras mahdollinen). </w:t>
      </w:r>
      <w:r>
        <w:rPr>
          <w:color w:val="6B8E23"/>
        </w:rPr>
        <w:t xml:space="preserve">Liian "lämpimien" tai "viileiden" värien välttämiseksi </w:t>
      </w:r>
      <w:r>
        <w:t xml:space="preserve">tarvitaan edelleen valkotasapainotusta, </w:t>
      </w:r>
      <w:r>
        <w:t xml:space="preserve">mutta tämä on yksinkertainen prosessi, joka vaatii vain värilämpötilan kelvineinä nykyaikaisissa digitaalisissa visuaalisissa toistolaitteissa, kuten video- tai still-kameroissa, ellei sitä ole täysin automatisoitu. </w:t>
      </w:r>
      <w:r>
        <w:rPr>
          <w:color w:val="228B22"/>
        </w:rPr>
        <w:t xml:space="preserve">Hehkulamppujen </w:t>
      </w:r>
      <w:r>
        <w:rPr>
          <w:color w:val="A0522D"/>
        </w:rPr>
        <w:t xml:space="preserve">värintoistokykyä </w:t>
      </w:r>
      <w:r>
        <w:t xml:space="preserve">ei voida saavuttaa ledien tai loisteputkien avulla, vaikka ne voivat tarjota tyydyttävän suorituskyvyn ei-kriittisissä sovelluksissa, kuten kodin valaistuksessa. Tällaisten valojen valkotasapainotus on siksi monimutkaisempaa, ja se edellyttää lisäsäätöjä esimerkiksi vihreän ja magentan värivirheiden vähentämiseksi, ja vaikka valkotasapainotus olisi tehty oikein, värintoisto ei ole täydellinen.</w:t>
      </w:r>
    </w:p>
    <w:p>
      <w:r>
        <w:rPr>
          <w:b/>
        </w:rPr>
        <w:t xml:space="preserve">Kysymys 0</w:t>
      </w:r>
    </w:p>
    <w:p>
      <w:r>
        <w:t xml:space="preserve">Mikä on valkoisen tasapainottamisen tarkoitus?</w:t>
      </w:r>
    </w:p>
    <w:p>
      <w:r>
        <w:rPr>
          <w:b/>
        </w:rPr>
        <w:t xml:space="preserve">Kysymys 1</w:t>
      </w:r>
    </w:p>
    <w:p>
      <w:r>
        <w:t xml:space="preserve">Millä hehkulampuista, loisteputkivaloista ja LED-valoista on paras värintoistokyky?</w:t>
      </w:r>
    </w:p>
    <w:p>
      <w:r>
        <w:rPr>
          <w:b/>
        </w:rPr>
        <w:t xml:space="preserve">Kysymys 2</w:t>
      </w:r>
    </w:p>
    <w:p>
      <w:r>
        <w:t xml:space="preserve">Mikä on hehkulampun värintoistoindeksi?</w:t>
      </w:r>
    </w:p>
    <w:p>
      <w:r>
        <w:rPr>
          <w:b/>
        </w:rPr>
        <w:t xml:space="preserve">Kysymys 3</w:t>
      </w:r>
    </w:p>
    <w:p>
      <w:r>
        <w:t xml:space="preserve">Miksi hehkulamppujen värintoisto on parempi?</w:t>
      </w:r>
    </w:p>
    <w:p>
      <w:r>
        <w:rPr>
          <w:b/>
        </w:rPr>
        <w:t xml:space="preserve">Kysymys 4</w:t>
      </w:r>
    </w:p>
    <w:p>
      <w:r>
        <w:t xml:space="preserve">Mikä on korkein mahdollinen värintoistoindeksin pistemäärä?</w:t>
      </w:r>
    </w:p>
    <w:p>
      <w:r>
        <w:rPr>
          <w:b/>
        </w:rPr>
        <w:t xml:space="preserve">Kysymys 5</w:t>
      </w:r>
    </w:p>
    <w:p>
      <w:r>
        <w:t xml:space="preserve">Millä ei ole etua sovelluksissa, joissa värintoisto on tärkeää?</w:t>
      </w:r>
    </w:p>
    <w:p>
      <w:r>
        <w:rPr>
          <w:b/>
        </w:rPr>
        <w:t xml:space="preserve">Kysymys 6</w:t>
      </w:r>
    </w:p>
    <w:p>
      <w:r>
        <w:t xml:space="preserve">Mikä ei ole valkoisen tasapainottamisen tarkoitus?</w:t>
      </w:r>
    </w:p>
    <w:p>
      <w:r>
        <w:rPr>
          <w:b/>
        </w:rPr>
        <w:t xml:space="preserve">Kysymys 7</w:t>
      </w:r>
    </w:p>
    <w:p>
      <w:r>
        <w:t xml:space="preserve">Mitä voidaan sovittaa yhteen LEDeillä tai hehkulampuilla?</w:t>
      </w:r>
    </w:p>
    <w:p>
      <w:r>
        <w:rPr>
          <w:b/>
        </w:rPr>
        <w:t xml:space="preserve">Kysymys 8</w:t>
      </w:r>
    </w:p>
    <w:p>
      <w:r>
        <w:t xml:space="preserve">Kenen värintoistoindeksi on 109?</w:t>
      </w:r>
    </w:p>
    <w:p>
      <w:r>
        <w:rPr>
          <w:b/>
        </w:rPr>
        <w:t xml:space="preserve">Kysymys 9</w:t>
      </w:r>
    </w:p>
    <w:p>
      <w:r>
        <w:t xml:space="preserve">Mikä ei vaadi lisäsäätöjä vihreän ja magenta-värivirheiden vähentämiseksi?</w:t>
      </w:r>
    </w:p>
    <w:p>
      <w:r>
        <w:rPr>
          <w:b/>
        </w:rPr>
        <w:t xml:space="preserve">Teksti numero 12</w:t>
      </w:r>
    </w:p>
    <w:p>
      <w:r>
        <w:t xml:space="preserve">On olemassa monia muita kuin hehkulamppuja, kuten </w:t>
      </w:r>
      <w:r>
        <w:rPr>
          <w:color w:val="DCDCDC"/>
        </w:rPr>
        <w:t xml:space="preserve">loistelamppuja</w:t>
      </w:r>
      <w:r>
        <w:t xml:space="preserve">, suurpainepurkauslamppuja ja LED-lamppuja, joiden </w:t>
      </w:r>
      <w:r>
        <w:t xml:space="preserve">valotehokkuus on </w:t>
      </w:r>
      <w:r>
        <w:rPr>
          <w:color w:val="2F4F4F"/>
        </w:rPr>
        <w:t xml:space="preserve">parempi, </w:t>
      </w:r>
      <w:r>
        <w:t xml:space="preserve">ja jotkut niistä on suunniteltu asennettaviksi jälkiasennuksena hehkulamppujen valaisimiin. Nämä laitteet tuottavat valoa luminesenssin avulla. Nämä lamput tuottavat erillisiä spektriviivoja, eikä niissä ole näkymättömän infrapunasäteilyn laajaa "häntää". </w:t>
      </w:r>
      <w:r>
        <w:rPr>
          <w:color w:val="556B2F"/>
        </w:rPr>
        <w:t xml:space="preserve">Valitsemalla huolellisesti, mitä elektronien energiatason siirtymiä käytetään, ja fluoresoivilla pinnoitteilla, jotka muuttavat spektrijakaumaa</w:t>
      </w:r>
      <w:r>
        <w:t xml:space="preserve">, voidaan emittoitunut spektri virittää jäljittelemään hehkulähteiden tai muiden valkoisen valon eri värilämpötilojen ulkonäköä. Koska </w:t>
      </w:r>
      <w:r>
        <w:rPr>
          <w:color w:val="6B8E23"/>
        </w:rPr>
        <w:t xml:space="preserve">spektriviivat ovat erillisiä eivätkä jatkuva spektri</w:t>
      </w:r>
      <w:r>
        <w:t xml:space="preserve">, valo ei sovellu valokuvauksen ja elokuvantamisen kaltaisiin sovelluksiin.</w:t>
      </w:r>
    </w:p>
    <w:p>
      <w:r>
        <w:rPr>
          <w:b/>
        </w:rPr>
        <w:t xml:space="preserve">Kysymys 0</w:t>
      </w:r>
    </w:p>
    <w:p>
      <w:r>
        <w:t xml:space="preserve">Onko loisteputkien valotehokkuus suurempi vai pienempi kuin hehkulamppujen?</w:t>
      </w:r>
    </w:p>
    <w:p>
      <w:r>
        <w:rPr>
          <w:b/>
        </w:rPr>
        <w:t xml:space="preserve">Kysymys 1</w:t>
      </w:r>
    </w:p>
    <w:p>
      <w:r>
        <w:t xml:space="preserve">Miten luminesenssivalonlähteitä voidaan muuttaa niin, että ne muistuttavat ulkonäöltään hehkulamppuja?</w:t>
      </w:r>
    </w:p>
    <w:p>
      <w:r>
        <w:rPr>
          <w:b/>
        </w:rPr>
        <w:t xml:space="preserve">Kysymys 2</w:t>
      </w:r>
    </w:p>
    <w:p>
      <w:r>
        <w:t xml:space="preserve">Miksi luminesenssivalonlähteet eivät ole ihanteellisia valokuvaukseen?</w:t>
      </w:r>
    </w:p>
    <w:p>
      <w:r>
        <w:rPr>
          <w:b/>
        </w:rPr>
        <w:t xml:space="preserve">Kysymys 3</w:t>
      </w:r>
    </w:p>
    <w:p>
      <w:r>
        <w:t xml:space="preserve">Millä valaisimilla on alhaisempi valotehokkuus?</w:t>
      </w:r>
    </w:p>
    <w:p>
      <w:r>
        <w:rPr>
          <w:b/>
        </w:rPr>
        <w:t xml:space="preserve">Kysymys 4</w:t>
      </w:r>
    </w:p>
    <w:p>
      <w:r>
        <w:t xml:space="preserve">Mitkä laitteet eivät tuota valoa luminesenssin avulla?</w:t>
      </w:r>
    </w:p>
    <w:p>
      <w:r>
        <w:rPr>
          <w:b/>
        </w:rPr>
        <w:t xml:space="preserve">Kysymys 5</w:t>
      </w:r>
    </w:p>
    <w:p>
      <w:r>
        <w:t xml:space="preserve">Mitkä lamput tuottavat selviä spektriviivoja ja niillä on laaja "häntä" näkyvää infrapunasäteilyä?</w:t>
      </w:r>
    </w:p>
    <w:p>
      <w:r>
        <w:rPr>
          <w:b/>
        </w:rPr>
        <w:t xml:space="preserve">Kysymys 6</w:t>
      </w:r>
    </w:p>
    <w:p>
      <w:r>
        <w:t xml:space="preserve">Miksi luminesenssivalonlähteet ovat ihanteellisia valokuvaukseen?</w:t>
      </w:r>
    </w:p>
    <w:p>
      <w:r>
        <w:rPr>
          <w:b/>
        </w:rPr>
        <w:t xml:space="preserve">Teksti numero 13</w:t>
      </w:r>
    </w:p>
    <w:p>
      <w:r>
        <w:rPr>
          <w:color w:val="DCDCDC"/>
        </w:rPr>
        <w:t xml:space="preserve">Hehkulampun </w:t>
      </w:r>
      <w:r>
        <w:t xml:space="preserve">alkuperäiset kustannukset </w:t>
      </w:r>
      <w:r>
        <w:t xml:space="preserve">ovat pienet verrattuna sen elinkaaren aikana kuluttaman energian kustannuksiin. </w:t>
      </w:r>
      <w:r>
        <w:t xml:space="preserve">Hehkulamppujen </w:t>
      </w:r>
      <w:r>
        <w:t xml:space="preserve">käyttöikä on </w:t>
      </w:r>
      <w:r>
        <w:rPr>
          <w:color w:val="556B2F"/>
        </w:rPr>
        <w:t xml:space="preserve">lyhyempi </w:t>
      </w:r>
      <w:r>
        <w:t xml:space="preserve">kuin useimpien muiden valaisimien, mikä on tärkeä tekijä, jos niiden vaihtaminen on hankalaa tai kallista. Jotkin lampputyypit, mukaan lukien hehkulamput ja loistelamput, tuottavat </w:t>
      </w:r>
      <w:r>
        <w:rPr>
          <w:color w:val="6B8E23"/>
        </w:rPr>
        <w:t xml:space="preserve">vähemmän </w:t>
      </w:r>
      <w:r>
        <w:t xml:space="preserve">valoa vanhetessaan; tämä voi aiheuttaa haittaa tai lyhentää lamppujen tehokasta käyttöikää, koska ne on vaihdettava ennen täydellistä rikkoutumista. Verrattaessa </w:t>
      </w:r>
      <w:r>
        <w:t xml:space="preserve">hehkulampun käyttökustannuksia muihin valonlähteisiin on otettava huomioon </w:t>
      </w:r>
      <w:r>
        <w:rPr>
          <w:color w:val="228B22"/>
        </w:rPr>
        <w:t xml:space="preserve">valaistusvaatimukset, lampun hinta ja lamppujen vaihtamisesta aiheutuvat työkustannukset (ottaen huomioon lampun todellinen käyttöikä), käytetyn sähkön hinta </w:t>
      </w:r>
      <w:r>
        <w:t xml:space="preserve">sekä lampun käytön vaikutus lämmitys- ja ilmastointijärjestelmiin. Kun lamppua käytetään valaistukseen taloissa ja liikerakennuksissa, lämmöksi menetetty energia voi lisätä merkittävästi </w:t>
      </w:r>
      <w:r>
        <w:rPr>
          <w:color w:val="191970"/>
        </w:rPr>
        <w:t xml:space="preserve">rakennuksen ilmastointijärjestelmän </w:t>
      </w:r>
      <w:r>
        <w:t xml:space="preserve">tarvitsemaa energiaa</w:t>
      </w:r>
      <w:r>
        <w:t xml:space="preserve">. </w:t>
      </w:r>
      <w:r>
        <w:t xml:space="preserve">Lämmityskaudella lamppujen tuottama lämpö ei mene hukkaan, vaikka useimmissa tapauksissa on kustannustehokkaampaa saada </w:t>
      </w:r>
      <w:r>
        <w:rPr>
          <w:color w:val="8B0000"/>
        </w:rPr>
        <w:t xml:space="preserve">lämpöä lämmitysjärjestelmästä</w:t>
      </w:r>
      <w:r>
        <w:t xml:space="preserve">. Siitä huolimatta tehokkaampi valaistusjärjestelmä säästää energiaa vuoden aikana lähes kaikissa ilmastoissa.</w:t>
      </w:r>
    </w:p>
    <w:p>
      <w:r>
        <w:rPr>
          <w:b/>
        </w:rPr>
        <w:t xml:space="preserve">Kysymys 0</w:t>
      </w:r>
    </w:p>
    <w:p>
      <w:r>
        <w:t xml:space="preserve">Lähettävätkö hehkulamput enemmän, vähemmän vai saman verran valoa vanhetessaan?</w:t>
      </w:r>
    </w:p>
    <w:p>
      <w:r>
        <w:rPr>
          <w:b/>
        </w:rPr>
        <w:t xml:space="preserve">Kysymys 1</w:t>
      </w:r>
    </w:p>
    <w:p>
      <w:r>
        <w:t xml:space="preserve">Mikä laite vaatii enemmän energiaa hehkulamppujen käytön vuoksi?</w:t>
      </w:r>
    </w:p>
    <w:p>
      <w:r>
        <w:rPr>
          <w:b/>
        </w:rPr>
        <w:t xml:space="preserve">Kysymys 2</w:t>
      </w:r>
    </w:p>
    <w:p>
      <w:r>
        <w:t xml:space="preserve">Onko hehkulamppujen käyttöikä pidempi vai lyhyempi kuin muiden valonlähteiden?</w:t>
      </w:r>
    </w:p>
    <w:p>
      <w:r>
        <w:rPr>
          <w:b/>
        </w:rPr>
        <w:t xml:space="preserve">Kysymys 3</w:t>
      </w:r>
    </w:p>
    <w:p>
      <w:r>
        <w:t xml:space="preserve">Mitä tekijöitä on otettava huomioon valaistuksen käyttökustannuksia laskettaessa?</w:t>
      </w:r>
    </w:p>
    <w:p>
      <w:r>
        <w:rPr>
          <w:b/>
        </w:rPr>
        <w:t xml:space="preserve">Kysymys 4</w:t>
      </w:r>
    </w:p>
    <w:p>
      <w:r>
        <w:t xml:space="preserve">Kumpi on kustannustehokkaampaa, hehkulamppujen vai rakennuksen lämmitysjärjestelmän lämpö?</w:t>
      </w:r>
    </w:p>
    <w:p>
      <w:r>
        <w:rPr>
          <w:b/>
        </w:rPr>
        <w:t xml:space="preserve">Kysymys 5</w:t>
      </w:r>
    </w:p>
    <w:p>
      <w:r>
        <w:t xml:space="preserve">Minkä alkuperäiset kustannukset ovat suuret verrattuna sen elinkaaren aikana käyttämänsä energian kustannuksiin?</w:t>
      </w:r>
    </w:p>
    <w:p>
      <w:r>
        <w:rPr>
          <w:b/>
        </w:rPr>
        <w:t xml:space="preserve">Kysymys 6</w:t>
      </w:r>
    </w:p>
    <w:p>
      <w:r>
        <w:t xml:space="preserve">Kenen valo säteilee enemmän valoa ikääntyessään?</w:t>
      </w:r>
    </w:p>
    <w:p>
      <w:r>
        <w:rPr>
          <w:b/>
        </w:rPr>
        <w:t xml:space="preserve">Kysymys 7</w:t>
      </w:r>
    </w:p>
    <w:p>
      <w:r>
        <w:t xml:space="preserve">Minkä tyyppisellä valolla on pidempi käyttöikä kuin muilla valonlähteillä?</w:t>
      </w:r>
    </w:p>
    <w:p>
      <w:r>
        <w:rPr>
          <w:b/>
        </w:rPr>
        <w:t xml:space="preserve">Kysymys 8</w:t>
      </w:r>
    </w:p>
    <w:p>
      <w:r>
        <w:t xml:space="preserve">Minkä tyyppinen valaistusjärjestelmä on vähemmän tehokas vuoden aikana?</w:t>
      </w:r>
    </w:p>
    <w:p>
      <w:r>
        <w:rPr>
          <w:b/>
        </w:rPr>
        <w:t xml:space="preserve">Teksti numero 14</w:t>
      </w:r>
    </w:p>
    <w:p>
      <w:r>
        <w:t xml:space="preserve">Koska </w:t>
      </w:r>
      <w:r>
        <w:rPr>
          <w:color w:val="DCDCDC"/>
        </w:rPr>
        <w:t xml:space="preserve">hehkulamput </w:t>
      </w:r>
      <w:r>
        <w:t xml:space="preserve">kuluttavat </w:t>
      </w:r>
      <w:r>
        <w:rPr>
          <w:color w:val="2F4F4F"/>
        </w:rPr>
        <w:t xml:space="preserve">enemmän </w:t>
      </w:r>
      <w:r>
        <w:t xml:space="preserve">energiaa kuin esimerkiksi pienloistelamput ja LED-lamput, monet hallitukset ovat ottaneet käyttöön toimenpiteitä niiden käytön kieltämiseksi </w:t>
      </w:r>
      <w:r>
        <w:rPr>
          <w:color w:val="556B2F"/>
        </w:rPr>
        <w:t xml:space="preserve">asettamalla vähimmäistehokkuusstandardit, jotka ovat korkeammat kuin hehkulampuilla saavutettava tehokkuus</w:t>
      </w:r>
      <w:r>
        <w:t xml:space="preserve">. Hehkulamppukieltotoimenpiteitä on toteutettu muun muassa Euroopan unionissa, Yhdysvalloissa, Venäjällä, Brasiliassa, Argentiinassa, Kanadassa ja Australiassa. Euroopassa EY on laskenut, että kielto tuo </w:t>
      </w:r>
      <w:r>
        <w:t xml:space="preserve">taloudelle </w:t>
      </w:r>
      <w:r>
        <w:rPr>
          <w:color w:val="6B8E23"/>
        </w:rPr>
        <w:t xml:space="preserve">5-10 miljardia euroa </w:t>
      </w:r>
      <w:r>
        <w:t xml:space="preserve">ja säästää </w:t>
      </w:r>
      <w:r>
        <w:t xml:space="preserve">vuosittain </w:t>
      </w:r>
      <w:r>
        <w:rPr>
          <w:color w:val="A0522D"/>
        </w:rPr>
        <w:t xml:space="preserve">40 TWh sähköä, mikä </w:t>
      </w:r>
      <w:r>
        <w:t xml:space="preserve">vähentää hiilidioksidipäästöjä </w:t>
      </w:r>
      <w:r>
        <w:rPr>
          <w:color w:val="228B22"/>
        </w:rPr>
        <w:t xml:space="preserve">15 miljoonaa tonnia</w:t>
      </w:r>
      <w:r>
        <w:t xml:space="preserve">.</w:t>
      </w:r>
    </w:p>
    <w:p>
      <w:r>
        <w:rPr>
          <w:b/>
        </w:rPr>
        <w:t xml:space="preserve">Kysymys 0</w:t>
      </w:r>
    </w:p>
    <w:p>
      <w:r>
        <w:t xml:space="preserve">Kuluttavatko hehkulamput enemmän vai vähemmän energiaa kuin pienloistelamput ja LED-lamput?</w:t>
      </w:r>
    </w:p>
    <w:p>
      <w:r>
        <w:rPr>
          <w:b/>
        </w:rPr>
        <w:t xml:space="preserve">Kysymys 1</w:t>
      </w:r>
    </w:p>
    <w:p>
      <w:r>
        <w:t xml:space="preserve">Kuinka paljon hehkulamppukielto Euroopassa edistää taloutta vuosittain?</w:t>
      </w:r>
    </w:p>
    <w:p>
      <w:r>
        <w:rPr>
          <w:b/>
        </w:rPr>
        <w:t xml:space="preserve">Kysymys 2</w:t>
      </w:r>
    </w:p>
    <w:p>
      <w:r>
        <w:t xml:space="preserve">Kuinka paljon energiaa hehkulamppukielto säästää Euroopassa vuosittain?</w:t>
      </w:r>
    </w:p>
    <w:p>
      <w:r>
        <w:rPr>
          <w:b/>
        </w:rPr>
        <w:t xml:space="preserve">Kysymys 3</w:t>
      </w:r>
    </w:p>
    <w:p>
      <w:r>
        <w:t xml:space="preserve">Kuinka paljon hiilidioksidipäästöjä hehkulamppukielto Euroopassa säästää vuosittain?</w:t>
      </w:r>
    </w:p>
    <w:p>
      <w:r>
        <w:rPr>
          <w:b/>
        </w:rPr>
        <w:t xml:space="preserve">Kysymys 4</w:t>
      </w:r>
    </w:p>
    <w:p>
      <w:r>
        <w:t xml:space="preserve">Miten kirjoitetaan lakeja, jotka johtavat hehkulamppujen kieltämiseen?</w:t>
      </w:r>
    </w:p>
    <w:p>
      <w:r>
        <w:rPr>
          <w:b/>
        </w:rPr>
        <w:t xml:space="preserve">Kysymys 5</w:t>
      </w:r>
    </w:p>
    <w:p>
      <w:r>
        <w:t xml:space="preserve">Minkä tyyppiset hehkulamput kuluttavat vähemmän energiaa kuin vaihtoehtoiset lamput?</w:t>
      </w:r>
    </w:p>
    <w:p>
      <w:r>
        <w:rPr>
          <w:b/>
        </w:rPr>
        <w:t xml:space="preserve">Kysymys 6</w:t>
      </w:r>
    </w:p>
    <w:p>
      <w:r>
        <w:t xml:space="preserve">Minkä tyyppisen valonlähteen jatkuvaa käyttöä varten on otettu käyttöön toimenpiteitä?</w:t>
      </w:r>
    </w:p>
    <w:p>
      <w:r>
        <w:rPr>
          <w:b/>
        </w:rPr>
        <w:t xml:space="preserve">Kysymys 7</w:t>
      </w:r>
    </w:p>
    <w:p>
      <w:r>
        <w:t xml:space="preserve">Kuinka paljon hehkulamppukielto Aasiassa edistää taloutta vuosittain?</w:t>
      </w:r>
    </w:p>
    <w:p>
      <w:r>
        <w:rPr>
          <w:b/>
        </w:rPr>
        <w:t xml:space="preserve">Kysymys 8</w:t>
      </w:r>
    </w:p>
    <w:p>
      <w:r>
        <w:t xml:space="preserve">Kuinka paljon hiilidioksidipäästöjä hehkulamppukielto Aasiassa säästää vuosittain?</w:t>
      </w:r>
    </w:p>
    <w:p>
      <w:r>
        <w:rPr>
          <w:b/>
        </w:rPr>
        <w:t xml:space="preserve">Kysymys 9</w:t>
      </w:r>
    </w:p>
    <w:p>
      <w:r>
        <w:t xml:space="preserve">Miten kirjoitetaan lakeja, jotka saavat aikaan hehkulamppujen käytön jatkumisen?</w:t>
      </w:r>
    </w:p>
    <w:p>
      <w:r>
        <w:rPr>
          <w:b/>
        </w:rPr>
        <w:t xml:space="preserve">Teksti numero 15</w:t>
      </w:r>
    </w:p>
    <w:p>
      <w:r>
        <w:t xml:space="preserve">Hehkulamppujen käytön kieltämistä vastustetaan muun muassa </w:t>
      </w:r>
      <w:r>
        <w:rPr>
          <w:color w:val="A9A9A9"/>
        </w:rPr>
        <w:t xml:space="preserve">vaihtoehtojen korkeampien alkukustannusten ja loistelamppujen heikomman valonlaadun vuoksi</w:t>
      </w:r>
      <w:r>
        <w:t xml:space="preserve">. Jotkut ihmiset ovat huolissaan loistelamppujen terveysvaikutuksista. Vaikka </w:t>
      </w:r>
      <w:r>
        <w:rPr>
          <w:color w:val="2F4F4F"/>
        </w:rPr>
        <w:t xml:space="preserve">hehkulamput </w:t>
      </w:r>
      <w:r>
        <w:t xml:space="preserve">sisältävät </w:t>
      </w:r>
      <w:r>
        <w:rPr>
          <w:color w:val="DCDCDC"/>
        </w:rPr>
        <w:t xml:space="preserve">elohopeaa</w:t>
      </w:r>
      <w:r>
        <w:t xml:space="preserve">, niiden ympäristövaikutukset ovat kuitenkin </w:t>
      </w:r>
      <w:r>
        <w:t xml:space="preserve">paljon </w:t>
      </w:r>
      <w:r>
        <w:rPr>
          <w:color w:val="556B2F"/>
        </w:rPr>
        <w:t xml:space="preserve">paremmat </w:t>
      </w:r>
      <w:r>
        <w:t xml:space="preserve">kuin hehkulamppujen, lähinnä siksi, että ne kuluttavat </w:t>
      </w:r>
      <w:r>
        <w:rPr>
          <w:color w:val="6B8E23"/>
        </w:rPr>
        <w:t xml:space="preserve">paljon vähemmän </w:t>
      </w:r>
      <w:r>
        <w:t xml:space="preserve">energiaa ja vähentävät näin ollen voimakkaasti sähköntuotannon ympäristövaikutuksia. </w:t>
      </w:r>
      <w:r>
        <w:rPr>
          <w:color w:val="A0522D"/>
        </w:rPr>
        <w:t xml:space="preserve">LED-lamput </w:t>
      </w:r>
      <w:r>
        <w:t xml:space="preserve">ovat vieläkin tehokkaampia, ja niissä ei ole elohopeaa. Niitä pidetään kustannustehokkuuden ja kestävyyden kannalta parhaana ratkaisuna.</w:t>
      </w:r>
    </w:p>
    <w:p>
      <w:r>
        <w:rPr>
          <w:b/>
        </w:rPr>
        <w:t xml:space="preserve">Kysymys 0</w:t>
      </w:r>
    </w:p>
    <w:p>
      <w:r>
        <w:t xml:space="preserve">Onko pienloistelamppujen ympäristötehokkuus parempi vai huonompi kuin hehkulamppujen?</w:t>
      </w:r>
    </w:p>
    <w:p>
      <w:r>
        <w:rPr>
          <w:b/>
        </w:rPr>
        <w:t xml:space="preserve">Kysymys 1</w:t>
      </w:r>
    </w:p>
    <w:p>
      <w:r>
        <w:t xml:space="preserve">Minkä tyyppisiä hehkulamppuja pidetään kustannustehokkaimpina ja kestävimpinä?</w:t>
      </w:r>
    </w:p>
    <w:p>
      <w:r>
        <w:rPr>
          <w:b/>
        </w:rPr>
        <w:t xml:space="preserve">Kysymys 2</w:t>
      </w:r>
    </w:p>
    <w:p>
      <w:r>
        <w:t xml:space="preserve">Mitä hehkulamppujen kieltämistä vastustetaan?</w:t>
      </w:r>
    </w:p>
    <w:p>
      <w:r>
        <w:rPr>
          <w:b/>
        </w:rPr>
        <w:t xml:space="preserve">Kysymys 3</w:t>
      </w:r>
    </w:p>
    <w:p>
      <w:r>
        <w:t xml:space="preserve">Mikä CFL-lamppujen sisältämä aine herättää terveysongelmia?</w:t>
      </w:r>
    </w:p>
    <w:p>
      <w:r>
        <w:rPr>
          <w:b/>
        </w:rPr>
        <w:t xml:space="preserve">Kysymys 4</w:t>
      </w:r>
    </w:p>
    <w:p>
      <w:r>
        <w:t xml:space="preserve">Kuluttavatko pienloistelamput enemmän, vähemmän vai saman verran energiaa kuin hehkulamput?</w:t>
      </w:r>
    </w:p>
    <w:p>
      <w:r>
        <w:rPr>
          <w:b/>
        </w:rPr>
        <w:t xml:space="preserve">Kysymys 5</w:t>
      </w:r>
    </w:p>
    <w:p>
      <w:r>
        <w:t xml:space="preserve">Mikä ei sisällä elohopeaa?</w:t>
      </w:r>
    </w:p>
    <w:p>
      <w:r>
        <w:rPr>
          <w:b/>
        </w:rPr>
        <w:t xml:space="preserve">Kysymys 6</w:t>
      </w:r>
    </w:p>
    <w:p>
      <w:r>
        <w:t xml:space="preserve">Minkä tyyppinen valo kuluttaa paljon enemmän energiaa ja vähentää siten voimakkaasti sähköntuotannon ympäristövaikutuksia?</w:t>
      </w:r>
    </w:p>
    <w:p>
      <w:r>
        <w:rPr>
          <w:b/>
        </w:rPr>
        <w:t xml:space="preserve">Kysymys 7</w:t>
      </w:r>
    </w:p>
    <w:p>
      <w:r>
        <w:t xml:space="preserve">Mikä CFLS:ssä aiheuttaa ihmisille terveysongelmia?</w:t>
      </w:r>
    </w:p>
    <w:p>
      <w:r>
        <w:rPr>
          <w:b/>
        </w:rPr>
        <w:t xml:space="preserve">Kysymys 8</w:t>
      </w:r>
    </w:p>
    <w:p>
      <w:r>
        <w:t xml:space="preserve">Mitä pidetään kustannustehokkuuden ja kestävyyden kannalta huonoimpana ratkaisuna?</w:t>
      </w:r>
    </w:p>
    <w:p>
      <w:r>
        <w:rPr>
          <w:b/>
        </w:rPr>
        <w:t xml:space="preserve">Teksti numero 16</w:t>
      </w:r>
    </w:p>
    <w:p>
      <w:r>
        <w:rPr>
          <w:color w:val="DCDCDC"/>
        </w:rPr>
        <w:t xml:space="preserve">Philips </w:t>
      </w:r>
      <w:r>
        <w:t xml:space="preserve">on tuonut markkinoille uusia "hybridi"-hehkulamppuja, </w:t>
      </w:r>
      <w:r>
        <w:rPr>
          <w:color w:val="A9A9A9"/>
        </w:rPr>
        <w:t xml:space="preserve">koska eri maiden lainsäädännössä edellytetään lamppujen tehokkuuden lisäämistä</w:t>
      </w:r>
      <w:r>
        <w:t xml:space="preserve">. </w:t>
      </w:r>
      <w:r>
        <w:rPr>
          <w:color w:val="2F4F4F"/>
        </w:rPr>
        <w:t xml:space="preserve">Halogena Energy Saver -hehkulamput </w:t>
      </w:r>
      <w:r>
        <w:t xml:space="preserve">tuottavat noin 23 lm/W, mikä on noin </w:t>
      </w:r>
      <w:r>
        <w:rPr>
          <w:color w:val="556B2F"/>
        </w:rPr>
        <w:t xml:space="preserve">30 prosenttia </w:t>
      </w:r>
      <w:r>
        <w:t xml:space="preserve">tehokkaampi kuin perinteiset hehkulamput. </w:t>
      </w:r>
      <w:r>
        <w:rPr>
          <w:color w:val="6B8E23"/>
        </w:rPr>
        <w:t xml:space="preserve">Heijastinkapseli </w:t>
      </w:r>
      <w:r>
        <w:t xml:space="preserve">heijastaa aiemmin hukkaan menneen infrapunasäteilyn takaisin hehkulamppuun, josta se voidaan lähettää uudelleen näkyväksi valoksi. </w:t>
      </w:r>
      <w:r>
        <w:rPr>
          <w:color w:val="A0522D"/>
        </w:rPr>
        <w:t xml:space="preserve">Duro-Test</w:t>
      </w:r>
      <w:r>
        <w:t xml:space="preserve"> teki tämän konseptin vuonna </w:t>
      </w:r>
      <w:r>
        <w:t xml:space="preserve">1980 kaupallisella tuotteella, joka tuotti 29,8 lm/W. Interferenssisuodattimiin tai fotonikiteisiin perustuvilla kehittyneemmillä heijastimilla voidaan teoriassa saavuttaa korkeampi hyötysuhde noin </w:t>
      </w:r>
      <w:r>
        <w:rPr>
          <w:color w:val="228B22"/>
        </w:rPr>
        <w:t xml:space="preserve">270 lm/W:</w:t>
      </w:r>
      <w:r>
        <w:t xml:space="preserve">n rajaan asti </w:t>
      </w:r>
      <w:r>
        <w:t xml:space="preserve">(40 % suurimmasta mahdollisesta hyötysuhteesta). Laboratoriokokeissa on saatu aikaan jopa </w:t>
      </w:r>
      <w:r>
        <w:rPr>
          <w:color w:val="191970"/>
        </w:rPr>
        <w:t xml:space="preserve">45 lm/W</w:t>
      </w:r>
      <w:r>
        <w:t xml:space="preserve">, mikä on lähellä pienloistelamppujen tehoa.</w:t>
      </w:r>
    </w:p>
    <w:p>
      <w:r>
        <w:rPr>
          <w:b/>
        </w:rPr>
        <w:t xml:space="preserve">Kysymys 0</w:t>
      </w:r>
    </w:p>
    <w:p>
      <w:r>
        <w:t xml:space="preserve">Mikä yritys esitteli hybridihehkulamput?</w:t>
      </w:r>
    </w:p>
    <w:p>
      <w:r>
        <w:rPr>
          <w:b/>
        </w:rPr>
        <w:t xml:space="preserve">Kysymys 1</w:t>
      </w:r>
    </w:p>
    <w:p>
      <w:r>
        <w:t xml:space="preserve">Kuinka paljon tehokkaampia Halogena Energy Saver -lamput ovat hehkulamppuihin verrattuna?</w:t>
      </w:r>
    </w:p>
    <w:p>
      <w:r>
        <w:rPr>
          <w:b/>
        </w:rPr>
        <w:t xml:space="preserve">Kysymys 2</w:t>
      </w:r>
    </w:p>
    <w:p>
      <w:r>
        <w:t xml:space="preserve">Mikä yritys toi ensimmäisenä markkinoille hehkulamppuja, joissa käytettiin heijastavaa kapselitekniikkaa energiatehokkuuden lisäämiseksi?</w:t>
      </w:r>
    </w:p>
    <w:p>
      <w:r>
        <w:rPr>
          <w:b/>
        </w:rPr>
        <w:t xml:space="preserve">Kysymys 3</w:t>
      </w:r>
    </w:p>
    <w:p>
      <w:r>
        <w:t xml:space="preserve">Mikä on heijastavien kapselilamppujen teoreettinen enimmäishyötysuhde?</w:t>
      </w:r>
    </w:p>
    <w:p>
      <w:r>
        <w:rPr>
          <w:b/>
        </w:rPr>
        <w:t xml:space="preserve">Kysymys 4</w:t>
      </w:r>
    </w:p>
    <w:p>
      <w:r>
        <w:t xml:space="preserve">Mikä on laboratorioissa testattujen heijastavien kapselilamppujen enimmäistehokkuus?</w:t>
      </w:r>
    </w:p>
    <w:p>
      <w:r>
        <w:rPr>
          <w:b/>
        </w:rPr>
        <w:t xml:space="preserve">Kysymys 5</w:t>
      </w:r>
    </w:p>
    <w:p>
      <w:r>
        <w:t xml:space="preserve">Mikä yritys ei ottanut käyttöön hybridihehkulamppuja? </w:t>
      </w:r>
    </w:p>
    <w:p>
      <w:r>
        <w:rPr>
          <w:b/>
        </w:rPr>
        <w:t xml:space="preserve">Kysymys 6</w:t>
      </w:r>
    </w:p>
    <w:p>
      <w:r>
        <w:t xml:space="preserve">Mikä ei saanut Philipsiä ottamaan käyttöön hybridihehkulamppuja? </w:t>
      </w:r>
    </w:p>
    <w:p>
      <w:r>
        <w:rPr>
          <w:b/>
        </w:rPr>
        <w:t xml:space="preserve">Kysymys 7</w:t>
      </w:r>
    </w:p>
    <w:p>
      <w:r>
        <w:t xml:space="preserve">Mikä voi tuottaa noin 25 Im/W?</w:t>
      </w:r>
    </w:p>
    <w:p>
      <w:r>
        <w:rPr>
          <w:b/>
        </w:rPr>
        <w:t xml:space="preserve">Kysymys 8</w:t>
      </w:r>
    </w:p>
    <w:p>
      <w:r>
        <w:t xml:space="preserve">Mikä on 40 prosenttia tehottomampi kuin perinteinen hehkulamppu?</w:t>
      </w:r>
    </w:p>
    <w:p>
      <w:r>
        <w:rPr>
          <w:b/>
        </w:rPr>
        <w:t xml:space="preserve">Kysymys 9</w:t>
      </w:r>
    </w:p>
    <w:p>
      <w:r>
        <w:t xml:space="preserve">Minkä käsitteen Duro-Test ei ottanut käyttöön vuonna 1980?</w:t>
      </w:r>
    </w:p>
    <w:p>
      <w:r>
        <w:rPr>
          <w:b/>
        </w:rPr>
        <w:t xml:space="preserve">Teksti numero 17</w:t>
      </w:r>
    </w:p>
    <w:p>
      <w:r>
        <w:rPr>
          <w:color w:val="A9A9A9"/>
        </w:rPr>
        <w:t xml:space="preserve">Hehkulamput </w:t>
      </w:r>
      <w:r>
        <w:t xml:space="preserve">koostuvat ilmatiiviistä lasikotelosta (</w:t>
      </w:r>
      <w:r>
        <w:rPr>
          <w:color w:val="DCDCDC"/>
        </w:rPr>
        <w:t xml:space="preserve">kuoresta </w:t>
      </w:r>
      <w:r>
        <w:t xml:space="preserve">tai polttimosta), jonka </w:t>
      </w:r>
      <w:r>
        <w:t xml:space="preserve">sisällä on </w:t>
      </w:r>
      <w:r>
        <w:rPr>
          <w:color w:val="2F4F4F"/>
        </w:rPr>
        <w:t xml:space="preserve">volframilangasta </w:t>
      </w:r>
      <w:r>
        <w:t xml:space="preserve">valmistettu hehkulanka, jonka </w:t>
      </w:r>
      <w:r>
        <w:t xml:space="preserve">läpi kulkee sähkövirta. </w:t>
      </w:r>
      <w:r>
        <w:t xml:space="preserve">Hehkulangan sähköliitännät muodostuvat </w:t>
      </w:r>
      <w:r>
        <w:rPr>
          <w:color w:val="556B2F"/>
        </w:rPr>
        <w:t xml:space="preserve">kosketusjohdoista ja jalustasta</w:t>
      </w:r>
      <w:r>
        <w:t xml:space="preserve">, jossa on </w:t>
      </w:r>
      <w:r>
        <w:rPr>
          <w:color w:val="6B8E23"/>
        </w:rPr>
        <w:t xml:space="preserve">kaksi (tai useampia) </w:t>
      </w:r>
      <w:r>
        <w:t xml:space="preserve">johtimia</w:t>
      </w:r>
      <w:r>
        <w:rPr>
          <w:color w:val="6B8E23"/>
        </w:rPr>
        <w:t xml:space="preserve">.</w:t>
      </w:r>
      <w:r>
        <w:t xml:space="preserve"> Hehkulampuissa on yleensä </w:t>
      </w:r>
      <w:r>
        <w:rPr>
          <w:color w:val="A0522D"/>
        </w:rPr>
        <w:t xml:space="preserve">varsi tai lasikiinnike, joka on ankkuroitu lampun kantaan </w:t>
      </w:r>
      <w:r>
        <w:t xml:space="preserve">ja jonka ansiosta sähkökontaktit kulkevat kuoren läpi ilman ilma- tai kaasuvuotoja. </w:t>
      </w:r>
      <w:r>
        <w:rPr>
          <w:color w:val="228B22"/>
        </w:rPr>
        <w:t xml:space="preserve">Varteen upotetut pienet johdot </w:t>
      </w:r>
      <w:r>
        <w:rPr>
          <w:color w:val="191970"/>
        </w:rPr>
        <w:t xml:space="preserve">puolestaan tukevat hehkulankaa ja sen johtimia</w:t>
      </w:r>
      <w:r>
        <w:t xml:space="preserve">.</w:t>
      </w:r>
    </w:p>
    <w:p>
      <w:r>
        <w:rPr>
          <w:b/>
        </w:rPr>
        <w:t xml:space="preserve">Kysymys 0</w:t>
      </w:r>
    </w:p>
    <w:p>
      <w:r>
        <w:t xml:space="preserve">Mikä on hehkulampun ilmatiiviin lasikotelon nimi?</w:t>
      </w:r>
    </w:p>
    <w:p>
      <w:r>
        <w:rPr>
          <w:b/>
        </w:rPr>
        <w:t xml:space="preserve">Kysymys 1</w:t>
      </w:r>
    </w:p>
    <w:p>
      <w:r>
        <w:t xml:space="preserve">Mistä hehkulanka on valmistettu?</w:t>
      </w:r>
    </w:p>
    <w:p>
      <w:r>
        <w:rPr>
          <w:b/>
        </w:rPr>
        <w:t xml:space="preserve">Kysymys 2</w:t>
      </w:r>
    </w:p>
    <w:p>
      <w:r>
        <w:t xml:space="preserve">Kuinka monta johdinta lampun kannassa on?</w:t>
      </w:r>
    </w:p>
    <w:p>
      <w:r>
        <w:rPr>
          <w:b/>
        </w:rPr>
        <w:t xml:space="preserve">Kysymys 3</w:t>
      </w:r>
    </w:p>
    <w:p>
      <w:r>
        <w:t xml:space="preserve">Mikä estää ilma- tai kaasuvuodot hehkulampusta?</w:t>
      </w:r>
    </w:p>
    <w:p>
      <w:r>
        <w:rPr>
          <w:b/>
        </w:rPr>
        <w:t xml:space="preserve">Kysymys 4</w:t>
      </w:r>
    </w:p>
    <w:p>
      <w:r>
        <w:t xml:space="preserve">Mikä on hehkulampun varren pienten johtojen tehtävä?</w:t>
      </w:r>
    </w:p>
    <w:p>
      <w:r>
        <w:rPr>
          <w:b/>
        </w:rPr>
        <w:t xml:space="preserve">Kysymys 5</w:t>
      </w:r>
    </w:p>
    <w:p>
      <w:r>
        <w:t xml:space="preserve">Mikä on ilmatiivis lasikotelo?</w:t>
      </w:r>
    </w:p>
    <w:p>
      <w:r>
        <w:rPr>
          <w:b/>
        </w:rPr>
        <w:t xml:space="preserve">Kysymys 6</w:t>
      </w:r>
    </w:p>
    <w:p>
      <w:r>
        <w:t xml:space="preserve">Mistä filamenttia ei ole tehty?</w:t>
      </w:r>
    </w:p>
    <w:p>
      <w:r>
        <w:rPr>
          <w:b/>
        </w:rPr>
        <w:t xml:space="preserve">Kysymys 7</w:t>
      </w:r>
    </w:p>
    <w:p>
      <w:r>
        <w:t xml:space="preserve">Mikä mahdollistaa ilma- tai kaasuvuodot polttimon pohjassa?</w:t>
      </w:r>
    </w:p>
    <w:p>
      <w:r>
        <w:rPr>
          <w:b/>
        </w:rPr>
        <w:t xml:space="preserve">Kysymys 8</w:t>
      </w:r>
    </w:p>
    <w:p>
      <w:r>
        <w:t xml:space="preserve">Mikä ei tue hehkulankaa ja sen johtimia?</w:t>
      </w:r>
    </w:p>
    <w:p>
      <w:r>
        <w:rPr>
          <w:b/>
        </w:rPr>
        <w:t xml:space="preserve">Kysymys 9</w:t>
      </w:r>
    </w:p>
    <w:p>
      <w:r>
        <w:t xml:space="preserve">Missä on neljä johdinta, jotka muodostavat sähköliitännät hehkulangalle?</w:t>
      </w:r>
    </w:p>
    <w:p>
      <w:r>
        <w:rPr>
          <w:b/>
        </w:rPr>
        <w:t xml:space="preserve">Teksti numero 18</w:t>
      </w:r>
    </w:p>
    <w:p>
      <w:r>
        <w:t xml:space="preserve">Useimmissa hehkulampuissa on </w:t>
      </w:r>
      <w:r>
        <w:rPr>
          <w:color w:val="A9A9A9"/>
        </w:rPr>
        <w:t xml:space="preserve">joko kirkas tai pinnoitettu lasi</w:t>
      </w:r>
      <w:r>
        <w:t xml:space="preserve">. </w:t>
      </w:r>
      <w:r>
        <w:t xml:space="preserve">Pinnoitetuissa lasilampuissa on </w:t>
      </w:r>
      <w:r>
        <w:rPr>
          <w:color w:val="DCDCDC"/>
        </w:rPr>
        <w:t xml:space="preserve">sisäpuolella valkoista jauhemaista ainetta, jota kutsutaan </w:t>
      </w:r>
      <w:r>
        <w:rPr>
          <w:color w:val="2F4F4F"/>
        </w:rPr>
        <w:t xml:space="preserve">kaoliiniksi</w:t>
      </w:r>
      <w:r>
        <w:t xml:space="preserve">. </w:t>
      </w:r>
      <w:r>
        <w:rPr>
          <w:color w:val="556B2F"/>
        </w:rPr>
        <w:t xml:space="preserve">Kaoliini eli kaoliniitti </w:t>
      </w:r>
      <w:r>
        <w:t xml:space="preserve">on valkoista, kalkkimaista savea, joka on hyvin hienojakoista jauhetta, joka on </w:t>
      </w:r>
      <w:r>
        <w:rPr>
          <w:color w:val="6B8E23"/>
        </w:rPr>
        <w:t xml:space="preserve">puhallettu ja kerrostettu sähköstaattisesti </w:t>
      </w:r>
      <w:r>
        <w:t xml:space="preserve">lampun sisäpuolelle. </w:t>
      </w:r>
      <w:r>
        <w:rPr>
          <w:color w:val="A0522D"/>
        </w:rPr>
        <w:t xml:space="preserve">Se hajottaa hehkulangasta lähtevää valoa </w:t>
      </w:r>
      <w:r>
        <w:t xml:space="preserve">ja tuottaa </w:t>
      </w:r>
      <w:r>
        <w:rPr>
          <w:color w:val="228B22"/>
        </w:rPr>
        <w:t xml:space="preserve">pehmeämmän ja tasaisemmin jakautuneen valon</w:t>
      </w:r>
      <w:r>
        <w:t xml:space="preserve">. Valmistajat voivat lisätä kaoliiniin pigmenttejä säätääkseen lampun lopullisen valon ominaisuuksia. </w:t>
      </w:r>
      <w:r>
        <w:t xml:space="preserve">Kaoliinihajotettuja lamppuja käytetään laajalti sisätilojen valaistuksessa, koska niiden valo on suhteellisen lempeää. Myös muunlaisia värillisiä lamppuja valmistetaan, kuten juhlalamppuja, joulukuusen valoja ja muita koristevalaisimia. Nämä syntyvät </w:t>
      </w:r>
      <w:r>
        <w:rPr>
          <w:color w:val="8B0000"/>
        </w:rPr>
        <w:t xml:space="preserve">värjäämällä lasia dopingaineella, </w:t>
      </w:r>
      <w:r>
        <w:t xml:space="preserve">joka on usein metallia, kuten kobolttia (sininen) tai kromia (vihreä). </w:t>
      </w:r>
      <w:r>
        <w:rPr>
          <w:color w:val="483D8B"/>
        </w:rPr>
        <w:t xml:space="preserve">Neodyymiä sisältävää lasia </w:t>
      </w:r>
      <w:r>
        <w:t xml:space="preserve">käytetään joskus luonnollisemman näköisen valon aikaansaamiseksi.</w:t>
      </w:r>
    </w:p>
    <w:p>
      <w:r>
        <w:rPr>
          <w:b/>
        </w:rPr>
        <w:t xml:space="preserve">Kysymys 0</w:t>
      </w:r>
    </w:p>
    <w:p>
      <w:r>
        <w:t xml:space="preserve">Mitä jauhemaista ainetta on pinnoitetuissa lasilampuissa?</w:t>
      </w:r>
    </w:p>
    <w:p>
      <w:r>
        <w:rPr>
          <w:b/>
        </w:rPr>
        <w:t xml:space="preserve">Kysymys 1</w:t>
      </w:r>
    </w:p>
    <w:p>
      <w:r>
        <w:t xml:space="preserve">Miten kaoliini sijoitetaan hehkulampun sisään?</w:t>
      </w:r>
    </w:p>
    <w:p>
      <w:r>
        <w:rPr>
          <w:b/>
        </w:rPr>
        <w:t xml:space="preserve">Kysymys 2</w:t>
      </w:r>
    </w:p>
    <w:p>
      <w:r>
        <w:t xml:space="preserve">Mikä on kaoliinipinnoitteen vaikutus valonvaloon?</w:t>
      </w:r>
    </w:p>
    <w:p>
      <w:r>
        <w:rPr>
          <w:b/>
        </w:rPr>
        <w:t xml:space="preserve">Kysymys 3</w:t>
      </w:r>
    </w:p>
    <w:p>
      <w:r>
        <w:t xml:space="preserve">Miten joulun värilliset hehkulamput luodaan?</w:t>
      </w:r>
    </w:p>
    <w:p>
      <w:r>
        <w:rPr>
          <w:b/>
        </w:rPr>
        <w:t xml:space="preserve">Kysymys 4</w:t>
      </w:r>
    </w:p>
    <w:p>
      <w:r>
        <w:t xml:space="preserve">Miten kaoliini luo lempeämmän valon?</w:t>
      </w:r>
    </w:p>
    <w:p>
      <w:r>
        <w:rPr>
          <w:b/>
        </w:rPr>
        <w:t xml:space="preserve">Kysymys 5</w:t>
      </w:r>
    </w:p>
    <w:p>
      <w:r>
        <w:t xml:space="preserve">Millaista lasia hehkulampussa ei ole?</w:t>
      </w:r>
    </w:p>
    <w:p>
      <w:r>
        <w:rPr>
          <w:b/>
        </w:rPr>
        <w:t xml:space="preserve">Kysymys 6</w:t>
      </w:r>
    </w:p>
    <w:p>
      <w:r>
        <w:t xml:space="preserve">Mikä ei päällystä lasipolttimoa?</w:t>
      </w:r>
    </w:p>
    <w:p>
      <w:r>
        <w:rPr>
          <w:b/>
        </w:rPr>
        <w:t xml:space="preserve">Kysymys 7</w:t>
      </w:r>
    </w:p>
    <w:p>
      <w:r>
        <w:t xml:space="preserve">Mitä on musta, kalkkimainen savi lasipolttimon sisäpuolella?</w:t>
      </w:r>
    </w:p>
    <w:p>
      <w:r>
        <w:rPr>
          <w:b/>
        </w:rPr>
        <w:t xml:space="preserve">Kysymys 8</w:t>
      </w:r>
    </w:p>
    <w:p>
      <w:r>
        <w:t xml:space="preserve">Mikä ei tuota lempeää ja tasaisesti jakautunutta valoa?</w:t>
      </w:r>
    </w:p>
    <w:p>
      <w:r>
        <w:rPr>
          <w:b/>
        </w:rPr>
        <w:t xml:space="preserve">Kysymys 9</w:t>
      </w:r>
    </w:p>
    <w:p>
      <w:r>
        <w:t xml:space="preserve">Mitä käytetään joskus keinotekoisemman valon aikaansaamiseksi?</w:t>
      </w:r>
    </w:p>
    <w:p>
      <w:r>
        <w:rPr>
          <w:b/>
        </w:rPr>
        <w:t xml:space="preserve">Teksti numero 19</w:t>
      </w:r>
    </w:p>
    <w:p>
      <w:r>
        <w:t xml:space="preserve">Sähköisiä koskettimia käytetään monin eri tavoin. Suurissa valaisimissa voi olla </w:t>
      </w:r>
      <w:r>
        <w:rPr>
          <w:color w:val="A9A9A9"/>
        </w:rPr>
        <w:t xml:space="preserve">ruuvikanta </w:t>
      </w:r>
      <w:r>
        <w:rPr>
          <w:color w:val="DCDCDC"/>
        </w:rPr>
        <w:t xml:space="preserve">(yksi tai useampi kosketin kärjessä, yksi kuoressa) tai </w:t>
      </w:r>
      <w:r>
        <w:rPr>
          <w:color w:val="556B2F"/>
        </w:rPr>
        <w:t xml:space="preserve">bajonettikanta </w:t>
      </w:r>
      <w:r>
        <w:t xml:space="preserve">(yksi tai useampi kosketin kannassa, kuorta käytetään koskettimena tai vain mekaanisena tukena). Joissakin putkilampuissa on sähkökontakti kummassakin päässä. Miniatyyrilampuissa voi olla </w:t>
      </w:r>
      <w:r>
        <w:rPr>
          <w:color w:val="6B8E23"/>
        </w:rPr>
        <w:t xml:space="preserve">kiilakanta ja johdinkoskettimet, </w:t>
      </w:r>
      <w:r>
        <w:t xml:space="preserve">ja joissakin </w:t>
      </w:r>
      <w:r>
        <w:rPr>
          <w:color w:val="A0522D"/>
        </w:rPr>
        <w:t xml:space="preserve">auto- ja erikoisvalaisimissa </w:t>
      </w:r>
      <w:r>
        <w:t xml:space="preserve">on ruuviliittimet johtojen kytkemistä varten. </w:t>
      </w:r>
      <w:r>
        <w:rPr>
          <w:color w:val="228B22"/>
        </w:rPr>
        <w:t xml:space="preserve">Lampun kannan kontaktit </w:t>
      </w:r>
      <w:r>
        <w:rPr>
          <w:color w:val="191970"/>
        </w:rPr>
        <w:t xml:space="preserve">mahdollistavat sähkövirran kulun kannan läpi hehkulamppuun</w:t>
      </w:r>
      <w:r>
        <w:t xml:space="preserve">. </w:t>
      </w:r>
      <w:r>
        <w:rPr>
          <w:color w:val="8B0000"/>
        </w:rPr>
        <w:t xml:space="preserve">Hehkulamppujen </w:t>
      </w:r>
      <w:r>
        <w:t xml:space="preserve">tehot </w:t>
      </w:r>
      <w:r>
        <w:t xml:space="preserve">vaihtelevat noin </w:t>
      </w:r>
      <w:r>
        <w:rPr>
          <w:color w:val="483D8B"/>
        </w:rPr>
        <w:t xml:space="preserve">0,1 watista noin 10 000 wattiin</w:t>
      </w:r>
      <w:r>
        <w:t xml:space="preserve">.</w:t>
      </w:r>
    </w:p>
    <w:p>
      <w:r>
        <w:rPr>
          <w:b/>
        </w:rPr>
        <w:t xml:space="preserve">Kysymys 0</w:t>
      </w:r>
    </w:p>
    <w:p>
      <w:r>
        <w:t xml:space="preserve">Mikä on nimi alustalle, jonka kärjessä on yksi tai useampi kosketus ja kuoressa yksi?</w:t>
      </w:r>
    </w:p>
    <w:p>
      <w:r>
        <w:rPr>
          <w:b/>
        </w:rPr>
        <w:t xml:space="preserve">Kysymys 1</w:t>
      </w:r>
    </w:p>
    <w:p>
      <w:r>
        <w:t xml:space="preserve">Mikä on nimitys lampun jalustalle, jossa on yksi tai useampi kosketin jalustassa ja kuori, jota käytetään kosketinkappaleena tai jota käytetään vain mekaanisena tukena?</w:t>
      </w:r>
    </w:p>
    <w:p>
      <w:r>
        <w:rPr>
          <w:b/>
        </w:rPr>
        <w:t xml:space="preserve">Kysymys 2</w:t>
      </w:r>
    </w:p>
    <w:p>
      <w:r>
        <w:t xml:space="preserve">Mikä on lampun pistorasiassa olevien koskettimien tarkoitus?</w:t>
      </w:r>
    </w:p>
    <w:p>
      <w:r>
        <w:rPr>
          <w:b/>
        </w:rPr>
        <w:t xml:space="preserve">Kysymys 3</w:t>
      </w:r>
    </w:p>
    <w:p>
      <w:r>
        <w:t xml:space="preserve">Mikä on hehkulamppujen tehoalue?</w:t>
      </w:r>
    </w:p>
    <w:p>
      <w:r>
        <w:rPr>
          <w:b/>
        </w:rPr>
        <w:t xml:space="preserve">Kysymys 4</w:t>
      </w:r>
    </w:p>
    <w:p>
      <w:r>
        <w:t xml:space="preserve">Minkä tyyppisissä valaisimissa käytetään ruuviliittimiä johtojen liittämiseen?</w:t>
      </w:r>
    </w:p>
    <w:p>
      <w:r>
        <w:rPr>
          <w:b/>
        </w:rPr>
        <w:t xml:space="preserve">Kysymys 5</w:t>
      </w:r>
    </w:p>
    <w:p>
      <w:r>
        <w:t xml:space="preserve">Minkälaista pohjaa suurissa lampuissa ei ole?</w:t>
      </w:r>
    </w:p>
    <w:p>
      <w:r>
        <w:rPr>
          <w:b/>
        </w:rPr>
        <w:t xml:space="preserve">Kysymys 6</w:t>
      </w:r>
    </w:p>
    <w:p>
      <w:r>
        <w:t xml:space="preserve">Mitä alustaa ei käytetä mekaaniseen tukeen?</w:t>
      </w:r>
    </w:p>
    <w:p>
      <w:r>
        <w:rPr>
          <w:b/>
        </w:rPr>
        <w:t xml:space="preserve">Kysymys 7</w:t>
      </w:r>
    </w:p>
    <w:p>
      <w:r>
        <w:t xml:space="preserve">Minkälaista pohjaa miniatyyrilampussa ei välttämättä ole?</w:t>
      </w:r>
    </w:p>
    <w:p>
      <w:r>
        <w:rPr>
          <w:b/>
        </w:rPr>
        <w:t xml:space="preserve">Kysymys 8</w:t>
      </w:r>
    </w:p>
    <w:p>
      <w:r>
        <w:t xml:space="preserve">Mikä ei päästä sähkövirtaa kulkemaan pohjan kautta hehkulamppuun?</w:t>
      </w:r>
    </w:p>
    <w:p>
      <w:r>
        <w:rPr>
          <w:b/>
        </w:rPr>
        <w:t xml:space="preserve">Kysymys 9</w:t>
      </w:r>
    </w:p>
    <w:p>
      <w:r>
        <w:t xml:space="preserve">Joiden teholuokat vaihtelevat noin 0,0001:n ja 0,01:n välillä?</w:t>
      </w:r>
    </w:p>
    <w:p>
      <w:r>
        <w:rPr>
          <w:b/>
        </w:rPr>
        <w:t xml:space="preserve">Teksti numero 20</w:t>
      </w:r>
    </w:p>
    <w:p>
      <w:r>
        <w:rPr>
          <w:color w:val="A9A9A9"/>
        </w:rPr>
        <w:t xml:space="preserve">Kaasun </w:t>
      </w:r>
      <w:r>
        <w:t xml:space="preserve">tehtävänä </w:t>
      </w:r>
      <w:r>
        <w:t xml:space="preserve">on </w:t>
      </w:r>
      <w:r>
        <w:rPr>
          <w:color w:val="DCDCDC"/>
        </w:rPr>
        <w:t xml:space="preserve">estää hehkulangan haihtuminen ilman merkittäviä lämpöhäviöitä</w:t>
      </w:r>
      <w:r>
        <w:t xml:space="preserve">. </w:t>
      </w:r>
      <w:r>
        <w:t xml:space="preserve">Näiden ominaisuuksien saavuttamiseksi </w:t>
      </w:r>
      <w:r>
        <w:t xml:space="preserve">on toivottavaa, että kaasu </w:t>
      </w:r>
      <w:r>
        <w:rPr>
          <w:color w:val="2F4F4F"/>
        </w:rPr>
        <w:t xml:space="preserve">on kemiallisesti inertti ja että sen atomi- tai molekyylipaino on suuri</w:t>
      </w:r>
      <w:r>
        <w:t xml:space="preserve">. </w:t>
      </w:r>
      <w:r>
        <w:rPr>
          <w:color w:val="556B2F"/>
        </w:rPr>
        <w:t xml:space="preserve">Kaasumolekyylien läsnäolo </w:t>
      </w:r>
      <w:r>
        <w:rPr>
          <w:color w:val="6B8E23"/>
        </w:rPr>
        <w:t xml:space="preserve">työntää vapautuneet volframiatomit takaisin hehkulamppuun</w:t>
      </w:r>
      <w:r>
        <w:t xml:space="preserve">, mikä vähentää sen haihtumista ja mahdollistaa sen käytön korkeammassa lämpötilassa ilman, että sen käyttöikä lyhenee (tai, jos hehkulamppua käytetään samassa lämpötilassa, se pidentää sen käyttöikää). Se </w:t>
      </w:r>
      <w:r>
        <w:rPr>
          <w:color w:val="A0522D"/>
        </w:rPr>
        <w:t xml:space="preserve">aiheuttaa </w:t>
      </w:r>
      <w:r>
        <w:t xml:space="preserve">kuitenkin </w:t>
      </w:r>
      <w:r>
        <w:rPr>
          <w:color w:val="A0522D"/>
        </w:rPr>
        <w:t xml:space="preserve">lämpöhäviöitä (ja siten tehon menetystä) </w:t>
      </w:r>
      <w:r>
        <w:t xml:space="preserve">hehkulangasta lämmön johtumisen ja konvektion kautta.</w:t>
      </w:r>
    </w:p>
    <w:p>
      <w:r>
        <w:rPr>
          <w:b/>
        </w:rPr>
        <w:t xml:space="preserve">Kysymys 0</w:t>
      </w:r>
    </w:p>
    <w:p>
      <w:r>
        <w:t xml:space="preserve">Mikä on mahdollinen ongelma, kun hehkulampussa käytetään kaasua?</w:t>
      </w:r>
    </w:p>
    <w:p>
      <w:r>
        <w:rPr>
          <w:b/>
        </w:rPr>
        <w:t xml:space="preserve">Kysymys 1</w:t>
      </w:r>
    </w:p>
    <w:p>
      <w:r>
        <w:t xml:space="preserve">Mitkä ovat hehkulampun kaasun ihanteelliset kemialliset ominaisuudet?</w:t>
      </w:r>
    </w:p>
    <w:p>
      <w:r>
        <w:rPr>
          <w:b/>
        </w:rPr>
        <w:t xml:space="preserve">Kysymys 2</w:t>
      </w:r>
    </w:p>
    <w:p>
      <w:r>
        <w:t xml:space="preserve">Mikä on hehkulampun kaasun tarkoitus?</w:t>
      </w:r>
    </w:p>
    <w:p>
      <w:r>
        <w:rPr>
          <w:b/>
        </w:rPr>
        <w:t xml:space="preserve">Kysymys 3</w:t>
      </w:r>
    </w:p>
    <w:p>
      <w:r>
        <w:t xml:space="preserve">Miten kaasut estävät hehkulangan haihtumisen?</w:t>
      </w:r>
    </w:p>
    <w:p>
      <w:r>
        <w:rPr>
          <w:b/>
        </w:rPr>
        <w:t xml:space="preserve">Kysymys 4</w:t>
      </w:r>
    </w:p>
    <w:p>
      <w:r>
        <w:t xml:space="preserve">Kenen tehtävänä on mahdollistaa hehkulangan haihtuminen?</w:t>
      </w:r>
    </w:p>
    <w:p>
      <w:r>
        <w:rPr>
          <w:b/>
        </w:rPr>
        <w:t xml:space="preserve">Kysymys 5</w:t>
      </w:r>
    </w:p>
    <w:p>
      <w:r>
        <w:t xml:space="preserve">Minkälaiset ominaisuudet eivät ole ihanteellisia hehkulampun kaasulle?</w:t>
      </w:r>
    </w:p>
    <w:p>
      <w:r>
        <w:rPr>
          <w:b/>
        </w:rPr>
        <w:t xml:space="preserve">Kysymys 6</w:t>
      </w:r>
    </w:p>
    <w:p>
      <w:r>
        <w:t xml:space="preserve">Mikä ei tyrmää vapautuneita volframiatomeja takaisin hehkulamppuun?</w:t>
      </w:r>
    </w:p>
    <w:p>
      <w:r>
        <w:rPr>
          <w:b/>
        </w:rPr>
        <w:t xml:space="preserve">Kysymys 7</w:t>
      </w:r>
    </w:p>
    <w:p>
      <w:r>
        <w:t xml:space="preserve">Mikä tuo lämmöntuottoa hehkulangasta?</w:t>
      </w:r>
    </w:p>
    <w:p>
      <w:r>
        <w:rPr>
          <w:b/>
        </w:rPr>
        <w:t xml:space="preserve">Teksti numero 21</w:t>
      </w:r>
    </w:p>
    <w:p>
      <w:r>
        <w:t xml:space="preserve">Lasilampun valmistuksessa </w:t>
      </w:r>
      <w:r>
        <w:t xml:space="preserve">käytetään</w:t>
      </w:r>
      <w:r>
        <w:t xml:space="preserve"> eräänlaista </w:t>
      </w:r>
      <w:r>
        <w:rPr>
          <w:color w:val="A9A9A9"/>
        </w:rPr>
        <w:t xml:space="preserve">"</w:t>
      </w:r>
      <w:r>
        <w:rPr>
          <w:color w:val="DCDCDC"/>
        </w:rPr>
        <w:t xml:space="preserve">nauhakonetta"</w:t>
      </w:r>
      <w:r>
        <w:t xml:space="preserve">. </w:t>
      </w:r>
      <w:r>
        <w:rPr>
          <w:color w:val="2F4F4F"/>
        </w:rPr>
        <w:t xml:space="preserve">Jatkuva lasinauha </w:t>
      </w:r>
      <w:r>
        <w:t xml:space="preserve">kuljetetaan kuljetinhihnaa pitkin, kuumennetaan uunissa ja puhalletaan sitten </w:t>
      </w:r>
      <w:r>
        <w:rPr>
          <w:color w:val="556B2F"/>
        </w:rPr>
        <w:t xml:space="preserve">tarkasti kohdistettujen ilmasuuttimien </w:t>
      </w:r>
      <w:r>
        <w:t xml:space="preserve">avulla </w:t>
      </w:r>
      <w:r>
        <w:t xml:space="preserve">kuljetinhihnassa olevien reikien läpi muotteihin. Näin syntyvät lasilamput. Kun lamput on puhallettu ja jäähdytetty, ne katkaistaan nauhakoneesta; tyypillinen tällainen kone tuottaa </w:t>
      </w:r>
      <w:r>
        <w:rPr>
          <w:color w:val="6B8E23"/>
        </w:rPr>
        <w:t xml:space="preserve">50 000 </w:t>
      </w:r>
      <w:r>
        <w:t xml:space="preserve">lamppua tunnissa</w:t>
      </w:r>
      <w:r>
        <w:t xml:space="preserve">.</w:t>
      </w:r>
      <w:r>
        <w:t xml:space="preserve"> Hehkulanka ja sen kannattimet </w:t>
      </w:r>
      <w:r>
        <w:rPr>
          <w:color w:val="A0522D"/>
        </w:rPr>
        <w:t xml:space="preserve">kootaan lasivarteen, joka sulatetaan polttimoon</w:t>
      </w:r>
      <w:r>
        <w:t xml:space="preserve">. </w:t>
      </w:r>
      <w:r>
        <w:t xml:space="preserve">Ilma pumpataan ulos polttimosta, ja </w:t>
      </w:r>
      <w:r>
        <w:rPr>
          <w:color w:val="228B22"/>
        </w:rPr>
        <w:t xml:space="preserve">varren puristimessa oleva poistoputki </w:t>
      </w:r>
      <w:r>
        <w:t xml:space="preserve">suljetaan </w:t>
      </w:r>
      <w:r>
        <w:rPr>
          <w:color w:val="191970"/>
        </w:rPr>
        <w:t xml:space="preserve">liekillä</w:t>
      </w:r>
      <w:r>
        <w:t xml:space="preserve">. Tämän jälkeen polttimo asetetaan lampun kantaan ja koko kokoonpano testataan.</w:t>
      </w:r>
    </w:p>
    <w:p>
      <w:r>
        <w:rPr>
          <w:b/>
        </w:rPr>
        <w:t xml:space="preserve">Kysymys 0</w:t>
      </w:r>
    </w:p>
    <w:p>
      <w:r>
        <w:t xml:space="preserve">Millainen kone valmistaa lasilamppuja.</w:t>
      </w:r>
    </w:p>
    <w:p>
      <w:r>
        <w:rPr>
          <w:b/>
        </w:rPr>
        <w:t xml:space="preserve">Kysymys 1</w:t>
      </w:r>
    </w:p>
    <w:p>
      <w:r>
        <w:t xml:space="preserve">Kuinka monta lamppua keskimääräinen nauhakone tuottaa tunnissa?</w:t>
      </w:r>
    </w:p>
    <w:p>
      <w:r>
        <w:rPr>
          <w:b/>
        </w:rPr>
        <w:t xml:space="preserve">Kysymys 2</w:t>
      </w:r>
    </w:p>
    <w:p>
      <w:r>
        <w:t xml:space="preserve">Miten hehkulanka on kiinnitetty lamppuun?</w:t>
      </w:r>
    </w:p>
    <w:p>
      <w:r>
        <w:rPr>
          <w:b/>
        </w:rPr>
        <w:t xml:space="preserve">Kysymys 3</w:t>
      </w:r>
    </w:p>
    <w:p>
      <w:r>
        <w:t xml:space="preserve">Miten tyhjennysputki on suljettu?</w:t>
      </w:r>
    </w:p>
    <w:p>
      <w:r>
        <w:rPr>
          <w:b/>
        </w:rPr>
        <w:t xml:space="preserve">Kysymys 4</w:t>
      </w:r>
    </w:p>
    <w:p>
      <w:r>
        <w:t xml:space="preserve">Mikä puhaltaa lasilamput niiden tyypilliseen muotoon?</w:t>
      </w:r>
    </w:p>
    <w:p>
      <w:r>
        <w:rPr>
          <w:b/>
        </w:rPr>
        <w:t xml:space="preserve">Kysymys 5</w:t>
      </w:r>
    </w:p>
    <w:p>
      <w:r>
        <w:t xml:space="preserve">Minkälaista konetyyppiä ei käytetä lamppujen valmistuksessa?</w:t>
      </w:r>
    </w:p>
    <w:p>
      <w:r>
        <w:rPr>
          <w:b/>
        </w:rPr>
        <w:t xml:space="preserve">Kysymys 6</w:t>
      </w:r>
    </w:p>
    <w:p>
      <w:r>
        <w:t xml:space="preserve">Mitä ei siirretä liukuhihnaa pitkin sipuleita valmistettaessa?</w:t>
      </w:r>
    </w:p>
    <w:p>
      <w:r>
        <w:rPr>
          <w:b/>
        </w:rPr>
        <w:t xml:space="preserve">Kysymys 7</w:t>
      </w:r>
    </w:p>
    <w:p>
      <w:r>
        <w:t xml:space="preserve">Mitä jäähdytetään uunissa ja puhalletaan kohdistetuilla ilmasuuttimilla kuljetinhihnassa olevien reikien läpi?</w:t>
      </w:r>
    </w:p>
    <w:p>
      <w:r>
        <w:rPr>
          <w:b/>
        </w:rPr>
        <w:t xml:space="preserve">Kysymys 8</w:t>
      </w:r>
    </w:p>
    <w:p>
      <w:r>
        <w:t xml:space="preserve">Mitä ei suljeta liekillä?</w:t>
      </w:r>
    </w:p>
    <w:p>
      <w:r>
        <w:rPr>
          <w:b/>
        </w:rPr>
        <w:t xml:space="preserve">Teksti numero 22</w:t>
      </w:r>
    </w:p>
    <w:p>
      <w:r>
        <w:t xml:space="preserve">Ensimmäiset onnistuneet hehkulampun hehkulangat valmistettiin </w:t>
      </w:r>
      <w:r>
        <w:rPr>
          <w:color w:val="A9A9A9"/>
        </w:rPr>
        <w:t xml:space="preserve">hiilestä </w:t>
      </w:r>
      <w:r>
        <w:t xml:space="preserve">(hiilletystä paperista tai bambusta)</w:t>
      </w:r>
      <w:r>
        <w:t xml:space="preserve">. </w:t>
      </w:r>
      <w:r>
        <w:rPr>
          <w:color w:val="DCDCDC"/>
        </w:rPr>
        <w:t xml:space="preserve">Varhaisilla hiilikuituhiililangoilla </w:t>
      </w:r>
      <w:r>
        <w:t xml:space="preserve">oli negatiivinen lämpötilakerroin - kun </w:t>
      </w:r>
      <w:r>
        <w:rPr>
          <w:color w:val="2F4F4F"/>
        </w:rPr>
        <w:t xml:space="preserve">ne kuumenivat, niiden sähkövastus pieneni</w:t>
      </w:r>
      <w:r>
        <w:t xml:space="preserve">. Tämä teki lampusta herkän virtalähteen vaihteluille, sillä pieni jännitteen nousu sai hehkulangan lämpenemään, jolloin sen vastus pieneni ja se alkoi vetää entistä enemmän virtaa ja lämmetä entisestään. Vilkutusprosessissa hiilihiililankoja kuumennettiin virralla, joka kulki niiden läpi, kun ne olivat tyhjennetyssä säiliössä, joka sisälsi hiilivetyhöyryä (yleensä bensiiniä). Tällä käsittelyllä hehkulangan pinnalle kerrostunut hiili </w:t>
      </w:r>
      <w:r>
        <w:rPr>
          <w:color w:val="556B2F"/>
        </w:rPr>
        <w:t xml:space="preserve">paransi hehkulankojen tasaisuutta ja lujuutta sekä niiden tehokkuutta</w:t>
      </w:r>
      <w:r>
        <w:t xml:space="preserve">. </w:t>
      </w:r>
      <w:r>
        <w:rPr>
          <w:color w:val="6B8E23"/>
        </w:rPr>
        <w:t xml:space="preserve">Metalloitu tai "grafitoitu" hehkulanka kuumennettiin ensin korkean lämpötilan uunissa ennen vilkkumista ja lampun kokoamista</w:t>
      </w:r>
      <w:r>
        <w:t xml:space="preserve">. </w:t>
      </w:r>
      <w:r>
        <w:t xml:space="preserve">Tällöin hiili muuttui grafiitiksi, joka </w:t>
      </w:r>
      <w:r>
        <w:rPr>
          <w:color w:val="A0522D"/>
        </w:rPr>
        <w:t xml:space="preserve">vahvisti ja tasoitti hehkulankaa entisestään</w:t>
      </w:r>
      <w:r>
        <w:t xml:space="preserve">. </w:t>
      </w:r>
      <w:r>
        <w:t xml:space="preserve">Tämä muutti myös hehkulangan lämpötilakertoimen positiiviseksi metallijohtimen tavoin ja </w:t>
      </w:r>
      <w:r>
        <w:rPr>
          <w:color w:val="228B22"/>
        </w:rPr>
        <w:t xml:space="preserve">auttoi vakauttamaan lampun virrankulutuksen, lämpötilan ja valotehon pieniin vaihteluihin syöttöjännitteessä</w:t>
      </w:r>
      <w:r>
        <w:t xml:space="preserve">.</w:t>
      </w:r>
    </w:p>
    <w:p>
      <w:r>
        <w:rPr>
          <w:b/>
        </w:rPr>
        <w:t xml:space="preserve">Kysymys 0</w:t>
      </w:r>
    </w:p>
    <w:p>
      <w:r>
        <w:t xml:space="preserve">Mistä materiaalista ensimmäiset hehkulampun hehkulangat valmistettiin?</w:t>
      </w:r>
    </w:p>
    <w:p>
      <w:r>
        <w:rPr>
          <w:b/>
        </w:rPr>
        <w:t xml:space="preserve">Kysymys 1</w:t>
      </w:r>
    </w:p>
    <w:p>
      <w:r>
        <w:t xml:space="preserve">Mikä oli varhaisten hiilifilamenttien ensisijainen ongelma?</w:t>
      </w:r>
    </w:p>
    <w:p>
      <w:r>
        <w:rPr>
          <w:b/>
        </w:rPr>
        <w:t xml:space="preserve">Kysymys 2</w:t>
      </w:r>
    </w:p>
    <w:p>
      <w:r>
        <w:t xml:space="preserve">Mitkä olivat vilkkumisprosessin myönteiset vaikutukset?</w:t>
      </w:r>
    </w:p>
    <w:p>
      <w:r>
        <w:rPr>
          <w:b/>
        </w:rPr>
        <w:t xml:space="preserve">Kysymys 3</w:t>
      </w:r>
    </w:p>
    <w:p>
      <w:r>
        <w:t xml:space="preserve">Mitkä grafiitin ominaisuudet paransivat hehkulankaa?</w:t>
      </w:r>
    </w:p>
    <w:p>
      <w:r>
        <w:rPr>
          <w:b/>
        </w:rPr>
        <w:t xml:space="preserve">Kysymys 4</w:t>
      </w:r>
    </w:p>
    <w:p>
      <w:r>
        <w:t xml:space="preserve">Mitä vaikutuksia on sillä, että hehkulangalle annetaan positiivinen lämpötilakerroin?</w:t>
      </w:r>
    </w:p>
    <w:p>
      <w:r>
        <w:rPr>
          <w:b/>
        </w:rPr>
        <w:t xml:space="preserve">Kysymys 5</w:t>
      </w:r>
    </w:p>
    <w:p>
      <w:r>
        <w:t xml:space="preserve">Mistä ensimmäiset epäonnistuneet hehkulampun hehkulangat valmistettiin?</w:t>
      </w:r>
    </w:p>
    <w:p>
      <w:r>
        <w:rPr>
          <w:b/>
        </w:rPr>
        <w:t xml:space="preserve">Kysymys 6</w:t>
      </w:r>
    </w:p>
    <w:p>
      <w:r>
        <w:t xml:space="preserve">Millä oli positiivinen vastuslämpökerroin?</w:t>
      </w:r>
    </w:p>
    <w:p>
      <w:r>
        <w:rPr>
          <w:b/>
        </w:rPr>
        <w:t xml:space="preserve">Kysymys 7</w:t>
      </w:r>
    </w:p>
    <w:p>
      <w:r>
        <w:t xml:space="preserve">Mikä ei ollut ongelma varhaisille hiilifilamenteille?</w:t>
      </w:r>
    </w:p>
    <w:p>
      <w:r>
        <w:rPr>
          <w:b/>
        </w:rPr>
        <w:t xml:space="preserve">Kysymys 8</w:t>
      </w:r>
    </w:p>
    <w:p>
      <w:r>
        <w:t xml:space="preserve">Mitä kielteisiä vaikutuksia vilkkumisprosessilla oli?</w:t>
      </w:r>
    </w:p>
    <w:p>
      <w:r>
        <w:rPr>
          <w:b/>
        </w:rPr>
        <w:t xml:space="preserve">Kysymys 9</w:t>
      </w:r>
    </w:p>
    <w:p>
      <w:r>
        <w:t xml:space="preserve">Mikä ei entisestään vahvistanut eikä tasoittanut filamenttia?</w:t>
      </w:r>
    </w:p>
    <w:p>
      <w:r>
        <w:rPr>
          <w:b/>
        </w:rPr>
        <w:t xml:space="preserve">Teksti numero 23</w:t>
      </w:r>
    </w:p>
    <w:p>
      <w:r>
        <w:t xml:space="preserve">Vuonna 1902 </w:t>
      </w:r>
      <w:r>
        <w:t xml:space="preserve">Siemens-yhtiö kehitti </w:t>
      </w:r>
      <w:r>
        <w:rPr>
          <w:color w:val="2F4F4F"/>
        </w:rPr>
        <w:t xml:space="preserve">tantaalilampun hehkulangan</w:t>
      </w:r>
      <w:r>
        <w:t xml:space="preserve">. </w:t>
      </w:r>
      <w:r>
        <w:rPr>
          <w:color w:val="556B2F"/>
        </w:rPr>
        <w:t xml:space="preserve">Nämä lamput olivat tehokkaampia kuin jopa grafitoidut hiililangat ja pystyivät toimimaan korkeammissa lämpötiloissa. Koska </w:t>
      </w:r>
      <w:r>
        <w:rPr>
          <w:color w:val="6B8E23"/>
        </w:rPr>
        <w:t xml:space="preserve">tantaalimetallilla </w:t>
      </w:r>
      <w:r>
        <w:t xml:space="preserve">on pienempi resistiivisyys kuin hiilellä, tantaalilampun hehkulanka oli melko pitkä ja vaati useita sisäisiä tukia. Metallilangalla oli se ominaisuus, että se lyheni vähitellen käytön aikana; hehkulangat asennettiin suurilla silmukoilla, jotka kiristyivät käytön aikana. Tämä teki useita satoja tunteja käytössä olleista lampuista varsin hauraita. Metallilangat saattoivat rikkoutua ja hitsautua uudelleen, mikä kuitenkin yleensä vähensi vastusta ja lyhensi hehkulangan käyttöikää. </w:t>
      </w:r>
      <w:r>
        <w:rPr>
          <w:color w:val="A0522D"/>
        </w:rPr>
        <w:t xml:space="preserve">General Electric </w:t>
      </w:r>
      <w:r>
        <w:t xml:space="preserve">osti oikeudet tantaalilankojen käyttöön ja valmisti niitä Yhdysvalloissa vuoteen </w:t>
      </w:r>
      <w:r>
        <w:rPr>
          <w:color w:val="228B22"/>
        </w:rPr>
        <w:t xml:space="preserve">1913 </w:t>
      </w:r>
      <w:r>
        <w:t xml:space="preserve">asti</w:t>
      </w:r>
      <w:r>
        <w:t xml:space="preserve">.</w:t>
      </w:r>
    </w:p>
    <w:p>
      <w:r>
        <w:rPr>
          <w:b/>
        </w:rPr>
        <w:t xml:space="preserve">Kysymys 0</w:t>
      </w:r>
    </w:p>
    <w:p>
      <w:r>
        <w:t xml:space="preserve">Mikä yritys keksi tantaalihehkulampun?</w:t>
      </w:r>
    </w:p>
    <w:p>
      <w:r>
        <w:rPr>
          <w:b/>
        </w:rPr>
        <w:t xml:space="preserve">Kysymys 1</w:t>
      </w:r>
    </w:p>
    <w:p>
      <w:r>
        <w:t xml:space="preserve">Minä vuonna keksittiin tantaalinen hehkulanka?</w:t>
      </w:r>
    </w:p>
    <w:p>
      <w:r>
        <w:rPr>
          <w:b/>
        </w:rPr>
        <w:t xml:space="preserve">Kysymys 2</w:t>
      </w:r>
    </w:p>
    <w:p>
      <w:r>
        <w:t xml:space="preserve">Mitkä olivat tantaalihehkulampun tärkeimmät edut?</w:t>
      </w:r>
    </w:p>
    <w:p>
      <w:r>
        <w:rPr>
          <w:b/>
        </w:rPr>
        <w:t xml:space="preserve">Kysymys 3</w:t>
      </w:r>
    </w:p>
    <w:p>
      <w:r>
        <w:t xml:space="preserve">Kuka osti Siemensiltä oikeudet tantaalihehkulamppuun?</w:t>
      </w:r>
    </w:p>
    <w:p>
      <w:r>
        <w:rPr>
          <w:b/>
        </w:rPr>
        <w:t xml:space="preserve">Kysymys 4</w:t>
      </w:r>
    </w:p>
    <w:p>
      <w:r>
        <w:t xml:space="preserve">Milloin GE lopetti tantaalihehkulampun tuotannon?</w:t>
      </w:r>
    </w:p>
    <w:p>
      <w:r>
        <w:rPr>
          <w:b/>
        </w:rPr>
        <w:t xml:space="preserve">Kysymys 5</w:t>
      </w:r>
    </w:p>
    <w:p>
      <w:r>
        <w:t xml:space="preserve">Kuka kehitti tantaalihehkulampun vuonna 1905?</w:t>
      </w:r>
    </w:p>
    <w:p>
      <w:r>
        <w:rPr>
          <w:b/>
        </w:rPr>
        <w:t xml:space="preserve">Kysymys 6</w:t>
      </w:r>
    </w:p>
    <w:p>
      <w:r>
        <w:t xml:space="preserve">Mitkä lamput olivat tehottomampia kuin jopa grafitoidut hiililangat?</w:t>
      </w:r>
    </w:p>
    <w:p>
      <w:r>
        <w:rPr>
          <w:b/>
        </w:rPr>
        <w:t xml:space="preserve">Kysymys 7</w:t>
      </w:r>
    </w:p>
    <w:p>
      <w:r>
        <w:t xml:space="preserve">Millä oli suurempi resistiivisyys kuin hiilellä?</w:t>
      </w:r>
    </w:p>
    <w:p>
      <w:r>
        <w:rPr>
          <w:b/>
        </w:rPr>
        <w:t xml:space="preserve">Kysymys 8</w:t>
      </w:r>
    </w:p>
    <w:p>
      <w:r>
        <w:t xml:space="preserve">Kuka osti vuonna 1913 oikeudet tantaalilankojen käyttöön ja tuotantoon Kanadassa?</w:t>
      </w:r>
    </w:p>
    <w:p>
      <w:r>
        <w:rPr>
          <w:b/>
        </w:rPr>
        <w:t xml:space="preserve">Kysymys 9</w:t>
      </w:r>
    </w:p>
    <w:p>
      <w:r>
        <w:t xml:space="preserve">Mitkä olivat Siemensin tantaalihehkulampun pienet edut?</w:t>
      </w:r>
    </w:p>
    <w:p>
      <w:r>
        <w:rPr>
          <w:b/>
        </w:rPr>
        <w:t xml:space="preserve">Tekstin numero 24</w:t>
      </w:r>
    </w:p>
    <w:p>
      <w:r>
        <w:t xml:space="preserve">Vuonna </w:t>
      </w:r>
      <w:r>
        <w:t xml:space="preserve">1906 </w:t>
      </w:r>
      <w:r>
        <w:t xml:space="preserve">otettiin käyttöön </w:t>
      </w:r>
      <w:r>
        <w:rPr>
          <w:color w:val="DCDCDC"/>
        </w:rPr>
        <w:t xml:space="preserve">volframihehkulanka</w:t>
      </w:r>
      <w:r>
        <w:rPr>
          <w:color w:val="A9A9A9"/>
        </w:rPr>
        <w:t xml:space="preserve">. </w:t>
      </w:r>
      <w:r>
        <w:rPr>
          <w:color w:val="2F4F4F"/>
        </w:rPr>
        <w:t xml:space="preserve">Volframimetallia </w:t>
      </w:r>
      <w:r>
        <w:rPr>
          <w:color w:val="556B2F"/>
        </w:rPr>
        <w:t xml:space="preserve">ei aluksi ollut saatavilla sellaisessa muodossa, että sitä olisi voitu vetää hienoiksi langoiksi. </w:t>
      </w:r>
      <w:r>
        <w:rPr>
          <w:color w:val="6B8E23"/>
        </w:rPr>
        <w:t xml:space="preserve">Sintratusta volframijauheesta</w:t>
      </w:r>
      <w:r>
        <w:t xml:space="preserve"> valmistetut filamentit </w:t>
      </w:r>
      <w:r>
        <w:t xml:space="preserve">olivat varsin hauraita. Vuoteen </w:t>
      </w:r>
      <w:r>
        <w:rPr>
          <w:color w:val="A0522D"/>
        </w:rPr>
        <w:t xml:space="preserve">1910 </w:t>
      </w:r>
      <w:r>
        <w:t xml:space="preserve">mennessä </w:t>
      </w:r>
      <w:r>
        <w:rPr>
          <w:color w:val="228B22"/>
        </w:rPr>
        <w:t xml:space="preserve">William D. Coolidge </w:t>
      </w:r>
      <w:r>
        <w:t xml:space="preserve">kehitti </w:t>
      </w:r>
      <w:r>
        <w:rPr>
          <w:color w:val="191970"/>
        </w:rPr>
        <w:t xml:space="preserve">General Electricillä </w:t>
      </w:r>
      <w:r>
        <w:t xml:space="preserve">prosessin</w:t>
      </w:r>
      <w:r>
        <w:t xml:space="preserve">, jolla voitiin valmistaa sitkeää volframia</w:t>
      </w:r>
      <w:r>
        <w:rPr>
          <w:color w:val="A0522D"/>
        </w:rPr>
        <w:t xml:space="preserve">.</w:t>
      </w:r>
      <w:r>
        <w:t xml:space="preserve"> Prosessi edellytti volframijauheen puristamista tangoiksi, sintrausta, muokkausta ja sitten langanvetoa useissa vaiheissa. Todettiin, että hyvin puhdas volframi muodosti säikeitä, jotka notkahtivat käytössä, ja että hyvin vähäinen "dopingkäsittely" </w:t>
      </w:r>
      <w:r>
        <w:rPr>
          <w:color w:val="8B0000"/>
        </w:rPr>
        <w:t xml:space="preserve">kalium-, pii- ja alumiinioksideilla </w:t>
      </w:r>
      <w:r>
        <w:t xml:space="preserve">muutamalla sadalla miljoonasosalla paransi huomattavasti volframisäikeiden käyttöikää ja kestävyyttä.</w:t>
      </w:r>
    </w:p>
    <w:p>
      <w:r>
        <w:rPr>
          <w:b/>
        </w:rPr>
        <w:t xml:space="preserve">Kysymys 0</w:t>
      </w:r>
    </w:p>
    <w:p>
      <w:r>
        <w:t xml:space="preserve">Milloin volframihehkulanka otettiin käyttöön?</w:t>
      </w:r>
    </w:p>
    <w:p>
      <w:r>
        <w:rPr>
          <w:b/>
        </w:rPr>
        <w:t xml:space="preserve">Kysymys 1</w:t>
      </w:r>
    </w:p>
    <w:p>
      <w:r>
        <w:t xml:space="preserve">Mikä oli ongelma volframihehkulangan valmistuksessa?</w:t>
      </w:r>
    </w:p>
    <w:p>
      <w:r>
        <w:rPr>
          <w:b/>
        </w:rPr>
        <w:t xml:space="preserve">Kysymys 2</w:t>
      </w:r>
    </w:p>
    <w:p>
      <w:r>
        <w:t xml:space="preserve">Kuka kehitti volframin sitkeän muodon?</w:t>
      </w:r>
    </w:p>
    <w:p>
      <w:r>
        <w:rPr>
          <w:b/>
        </w:rPr>
        <w:t xml:space="preserve">Kysymys 3</w:t>
      </w:r>
    </w:p>
    <w:p>
      <w:r>
        <w:t xml:space="preserve">Milloin volframin sitkeä muoto keksittiin?</w:t>
      </w:r>
    </w:p>
    <w:p>
      <w:r>
        <w:rPr>
          <w:b/>
        </w:rPr>
        <w:t xml:space="preserve">Kysymys 4</w:t>
      </w:r>
    </w:p>
    <w:p>
      <w:r>
        <w:t xml:space="preserve">Mitä muita materiaaleja yhdistettiin volframin kanssa?</w:t>
      </w:r>
    </w:p>
    <w:p>
      <w:r>
        <w:rPr>
          <w:b/>
        </w:rPr>
        <w:t xml:space="preserve">Kysymys 5</w:t>
      </w:r>
    </w:p>
    <w:p>
      <w:r>
        <w:t xml:space="preserve">Mikä otettiin käyttöön vuonna 1900?</w:t>
      </w:r>
    </w:p>
    <w:p>
      <w:r>
        <w:rPr>
          <w:b/>
        </w:rPr>
        <w:t xml:space="preserve">Kysymys 6</w:t>
      </w:r>
    </w:p>
    <w:p>
      <w:r>
        <w:t xml:space="preserve">Mitä oli alun perin saatavilla muodossa, jossa se voitiin vetää hienoiksi langoiksi?</w:t>
      </w:r>
    </w:p>
    <w:p>
      <w:r>
        <w:rPr>
          <w:b/>
        </w:rPr>
        <w:t xml:space="preserve">Kysymys 7</w:t>
      </w:r>
    </w:p>
    <w:p>
      <w:r>
        <w:t xml:space="preserve">Mikä teki filamenteista melko vahvoja?</w:t>
      </w:r>
    </w:p>
    <w:p>
      <w:r>
        <w:rPr>
          <w:b/>
        </w:rPr>
        <w:t xml:space="preserve">Kysymys 8</w:t>
      </w:r>
    </w:p>
    <w:p>
      <w:r>
        <w:t xml:space="preserve">Kuka ei kehittänyt volframin sitkeää muotoa?</w:t>
      </w:r>
    </w:p>
    <w:p>
      <w:r>
        <w:rPr>
          <w:b/>
        </w:rPr>
        <w:t xml:space="preserve">Kysymys 9</w:t>
      </w:r>
    </w:p>
    <w:p>
      <w:r>
        <w:t xml:space="preserve">Missä William D. Coolidge työskenteli vuonna 1902?</w:t>
      </w:r>
    </w:p>
    <w:p>
      <w:r>
        <w:rPr>
          <w:b/>
        </w:rPr>
        <w:t xml:space="preserve">Teksti numero 25</w:t>
      </w:r>
    </w:p>
    <w:p>
      <w:r>
        <w:t xml:space="preserve">Lamppujen tehokkuuden parantamiseksi </w:t>
      </w:r>
      <w:r>
        <w:rPr>
          <w:color w:val="A9A9A9"/>
        </w:rPr>
        <w:t xml:space="preserve">hehkulanka koostuu yleensä useista hienosta langasta käärityistä käämeistä, joita </w:t>
      </w:r>
      <w:r>
        <w:t xml:space="preserve">kutsutaan myös "käämikäämiksi". </w:t>
      </w:r>
      <w:r>
        <w:t xml:space="preserve">60 watin 120 voltin lampussa volframihehkulangan pituus on yleensä </w:t>
      </w:r>
      <w:r>
        <w:t xml:space="preserve">580 mm (</w:t>
      </w:r>
      <w:r>
        <w:rPr>
          <w:color w:val="DCDCDC"/>
        </w:rPr>
        <w:t xml:space="preserve">22,8 tuumaa</w:t>
      </w:r>
      <w:r>
        <w:t xml:space="preserve">) ja hehkulangan halkaisija on </w:t>
      </w:r>
      <w:r>
        <w:rPr>
          <w:color w:val="2F4F4F"/>
        </w:rPr>
        <w:t xml:space="preserve">0,</w:t>
      </w:r>
      <w:r>
        <w:t xml:space="preserve">046 mm (</w:t>
      </w:r>
      <w:r>
        <w:rPr>
          <w:color w:val="2F4F4F"/>
        </w:rPr>
        <w:t xml:space="preserve">0,0018 tuumaa)</w:t>
      </w:r>
      <w:r>
        <w:t xml:space="preserve">.</w:t>
      </w:r>
      <w:r>
        <w:t xml:space="preserve"> Kierretyn kierukan etuna on, että volframihehkulangan haihtuminen tapahtuu volframisylinterin nopeudella, jonka halkaisija on yhtä suuri kuin kierretyn kierukan halkaisija. </w:t>
      </w:r>
      <w:r>
        <w:rPr>
          <w:color w:val="556B2F"/>
        </w:rPr>
        <w:t xml:space="preserve">Kierukkakelan hehkulanka haihtuu hitaammin </w:t>
      </w:r>
      <w:r>
        <w:t xml:space="preserve">kuin suora hehkulanka, jolla on sama pinta-ala ja sama valonsäteilyteho. Tämän seurauksena </w:t>
      </w:r>
      <w:r>
        <w:t xml:space="preserve">hehkulamppu voi käydä kuumempana, mikä johtaa </w:t>
      </w:r>
      <w:r>
        <w:rPr>
          <w:color w:val="6B8E23"/>
        </w:rPr>
        <w:t xml:space="preserve">tehokkaampaan valonlähteeseen ja </w:t>
      </w:r>
      <w:r>
        <w:t xml:space="preserve">vähentää samalla haihtumista niin, että hehkulanka kestää kauemmin kuin suora hehkulanka samassa lämpötilassa.</w:t>
      </w:r>
    </w:p>
    <w:p>
      <w:r>
        <w:rPr>
          <w:b/>
        </w:rPr>
        <w:t xml:space="preserve">Kysymys 0</w:t>
      </w:r>
    </w:p>
    <w:p>
      <w:r>
        <w:t xml:space="preserve">Kuinka pitkä on 60 watin hehkulampun tyypillinen kelautumaton volframihehkulanka?</w:t>
      </w:r>
    </w:p>
    <w:p>
      <w:r>
        <w:rPr>
          <w:b/>
        </w:rPr>
        <w:t xml:space="preserve">Kysymys 1</w:t>
      </w:r>
    </w:p>
    <w:p>
      <w:r>
        <w:t xml:space="preserve">Mitä etua on kierteisellä filamentilla suoraan filamenttiin verrattuna?</w:t>
      </w:r>
    </w:p>
    <w:p>
      <w:r>
        <w:rPr>
          <w:b/>
        </w:rPr>
        <w:t xml:space="preserve">Kysymys 2</w:t>
      </w:r>
    </w:p>
    <w:p>
      <w:r>
        <w:t xml:space="preserve">Mitä myönteisiä vaikutuksia hitaammin haihtuvalla hehkulangalla on?</w:t>
      </w:r>
    </w:p>
    <w:p>
      <w:r>
        <w:rPr>
          <w:b/>
        </w:rPr>
        <w:t xml:space="preserve">Kysymys 3</w:t>
      </w:r>
    </w:p>
    <w:p>
      <w:r>
        <w:t xml:space="preserve">Mikä on 60 watin hehkulampun hehkulangan tyypillinen halkaisija?</w:t>
      </w:r>
    </w:p>
    <w:p>
      <w:r>
        <w:rPr>
          <w:b/>
        </w:rPr>
        <w:t xml:space="preserve">Kysymys 4</w:t>
      </w:r>
    </w:p>
    <w:p>
      <w:r>
        <w:t xml:space="preserve">Mikä ei parantanut lampun tehokkuutta?</w:t>
      </w:r>
    </w:p>
    <w:p>
      <w:r>
        <w:rPr>
          <w:b/>
        </w:rPr>
        <w:t xml:space="preserve">Kysymys 5</w:t>
      </w:r>
    </w:p>
    <w:p>
      <w:r>
        <w:t xml:space="preserve">Kuinka pitkä on 40 watin hehkulampun tyypillinen kelaton volframihehkulanka?</w:t>
      </w:r>
    </w:p>
    <w:p>
      <w:r>
        <w:rPr>
          <w:b/>
        </w:rPr>
        <w:t xml:space="preserve">Kysymys 6</w:t>
      </w:r>
    </w:p>
    <w:p>
      <w:r>
        <w:t xml:space="preserve">Mitä haittoja on kelatulla kelalla verrattuna suoraan hehkulankaan?</w:t>
      </w:r>
    </w:p>
    <w:p>
      <w:r>
        <w:rPr>
          <w:b/>
        </w:rPr>
        <w:t xml:space="preserve">Kysymys 7</w:t>
      </w:r>
    </w:p>
    <w:p>
      <w:r>
        <w:t xml:space="preserve">Mitä kielteisiä vaikutuksia hitaammin haihtuva hehkulanka aiheuttaa?</w:t>
      </w:r>
    </w:p>
    <w:p>
      <w:r>
        <w:rPr>
          <w:b/>
        </w:rPr>
        <w:t xml:space="preserve">Teksti numero 26</w:t>
      </w:r>
    </w:p>
    <w:p>
      <w:r>
        <w:t xml:space="preserve">Yksi tavallisen sähkölampun ongelmista on </w:t>
      </w:r>
      <w:r>
        <w:rPr>
          <w:color w:val="A9A9A9"/>
        </w:rPr>
        <w:t xml:space="preserve">hehkulangan haihtumisesta johtuva hehkulangan lovi</w:t>
      </w:r>
      <w:r>
        <w:t xml:space="preserve">. </w:t>
      </w:r>
      <w:r>
        <w:t xml:space="preserve">Pienet vaihtelut hehkulangan resistiivisyydessä aiheuttavat </w:t>
      </w:r>
      <w:r>
        <w:rPr>
          <w:color w:val="DCDCDC"/>
        </w:rPr>
        <w:t xml:space="preserve">"kuumia kohtia" korkeamman resistiivisyyden kohdissa</w:t>
      </w:r>
      <w:r>
        <w:t xml:space="preserve">; </w:t>
      </w:r>
      <w:r>
        <w:rPr>
          <w:color w:val="2F4F4F"/>
        </w:rPr>
        <w:t xml:space="preserve">halkaisijan vaihtelu vain 1 %:n verran lyhentää käyttöikää 25 %</w:t>
      </w:r>
      <w:r>
        <w:t xml:space="preserve">. </w:t>
      </w:r>
      <w:r>
        <w:t xml:space="preserve">Nämä </w:t>
      </w:r>
      <w:r>
        <w:rPr>
          <w:color w:val="556B2F"/>
        </w:rPr>
        <w:t xml:space="preserve">kuumat kohdat </w:t>
      </w:r>
      <w:r>
        <w:t xml:space="preserve">haihtuvat nopeammin kuin muu hehkulanka, mikä lisää vastusta kyseisessä kohdassa - tämä luo positiivisen takaisinkytkennän, joka päättyy tuttuun pieneen aukkoon muuten terveen näköisessä hehkulangassa. </w:t>
      </w:r>
      <w:r>
        <w:rPr>
          <w:color w:val="6B8E23"/>
        </w:rPr>
        <w:t xml:space="preserve">Irving Langmuir </w:t>
      </w:r>
      <w:r>
        <w:t xml:space="preserve">havaitsi, </w:t>
      </w:r>
      <w:r>
        <w:t xml:space="preserve">että tyhjiön sijasta </w:t>
      </w:r>
      <w:r>
        <w:rPr>
          <w:color w:val="A0522D"/>
        </w:rPr>
        <w:t xml:space="preserve">inertti kaasu </w:t>
      </w:r>
      <w:r>
        <w:t xml:space="preserve">hidastaa haihtumista</w:t>
      </w:r>
      <w:r>
        <w:rPr>
          <w:color w:val="6B8E23"/>
        </w:rPr>
        <w:t xml:space="preserve">.</w:t>
      </w:r>
      <w:r>
        <w:t xml:space="preserve"> Yli 25 watin hehkulamput on nykyään täytetty pääosin </w:t>
      </w:r>
      <w:r>
        <w:rPr>
          <w:color w:val="228B22"/>
        </w:rPr>
        <w:t xml:space="preserve">argonin ja jonkin verran typen tai joskus kryptonin </w:t>
      </w:r>
      <w:r>
        <w:t xml:space="preserve">seoksella</w:t>
      </w:r>
      <w:r>
        <w:t xml:space="preserve">. </w:t>
      </w:r>
      <w:r>
        <w:t xml:space="preserve">Tasavirralla toimivat lamput kehittävät hehkulangan pintaan satunnaisia portaittaisia epäsäännöllisyyksiä, jotka voivat puolittaa käyttöiän vaihtovirtakäyttöön verrattuna; </w:t>
      </w:r>
      <w:r>
        <w:t xml:space="preserve">vaikutuksen torjumiseksi voidaan käyttää </w:t>
      </w:r>
      <w:r>
        <w:t xml:space="preserve">erilaisia </w:t>
      </w:r>
      <w:r>
        <w:rPr>
          <w:color w:val="191970"/>
        </w:rPr>
        <w:t xml:space="preserve">volframi- ja reniumseoksia</w:t>
      </w:r>
      <w:r>
        <w:t xml:space="preserve">.</w:t>
      </w:r>
    </w:p>
    <w:p>
      <w:r>
        <w:rPr>
          <w:b/>
        </w:rPr>
        <w:t xml:space="preserve">Kysymys 0</w:t>
      </w:r>
    </w:p>
    <w:p>
      <w:r>
        <w:t xml:space="preserve">Mikä on kielteinen vaikutus hehkulangan "kuumien pisteiden" muodostumisella?</w:t>
      </w:r>
    </w:p>
    <w:p>
      <w:r>
        <w:rPr>
          <w:b/>
        </w:rPr>
        <w:t xml:space="preserve">Kysymys 1</w:t>
      </w:r>
    </w:p>
    <w:p>
      <w:r>
        <w:t xml:space="preserve">Kuka keksi, että inertti kaasu voi hidastaa haihtumista?</w:t>
      </w:r>
    </w:p>
    <w:p>
      <w:r>
        <w:rPr>
          <w:b/>
        </w:rPr>
        <w:t xml:space="preserve">Kysymys 2</w:t>
      </w:r>
    </w:p>
    <w:p>
      <w:r>
        <w:t xml:space="preserve">Mitä kaasuja hehkulampussa tyypillisesti käytetään?</w:t>
      </w:r>
    </w:p>
    <w:p>
      <w:r>
        <w:rPr>
          <w:b/>
        </w:rPr>
        <w:t xml:space="preserve">Kysymys 3</w:t>
      </w:r>
    </w:p>
    <w:p>
      <w:r>
        <w:t xml:space="preserve">Minkä tyyppisillä seoksilla voidaan vähentää hehkulampun hehkulangan epätasaisuuksia?</w:t>
      </w:r>
    </w:p>
    <w:p>
      <w:r>
        <w:rPr>
          <w:b/>
        </w:rPr>
        <w:t xml:space="preserve">Kysymys 4</w:t>
      </w:r>
    </w:p>
    <w:p>
      <w:r>
        <w:t xml:space="preserve">Mikä on tavallisen sähkölampun etu?</w:t>
      </w:r>
    </w:p>
    <w:p>
      <w:r>
        <w:rPr>
          <w:b/>
        </w:rPr>
        <w:t xml:space="preserve">Kysymys 5</w:t>
      </w:r>
    </w:p>
    <w:p>
      <w:r>
        <w:t xml:space="preserve">Mitä aiheuttavat suuret vaihtelut resistiivisyydessä säikeen varrella?</w:t>
      </w:r>
    </w:p>
    <w:p>
      <w:r>
        <w:rPr>
          <w:b/>
        </w:rPr>
        <w:t xml:space="preserve">Kysymys 6</w:t>
      </w:r>
    </w:p>
    <w:p>
      <w:r>
        <w:t xml:space="preserve">Mikä haihtuu hitaammin kuin muu hehkulanka?</w:t>
      </w:r>
    </w:p>
    <w:p>
      <w:r>
        <w:rPr>
          <w:b/>
        </w:rPr>
        <w:t xml:space="preserve">Kysymys 7</w:t>
      </w:r>
    </w:p>
    <w:p>
      <w:r>
        <w:t xml:space="preserve">Mitä Irving Langmuir havaitsi, joka lisäisi haihtumista?</w:t>
      </w:r>
    </w:p>
    <w:p>
      <w:r>
        <w:rPr>
          <w:b/>
        </w:rPr>
        <w:t xml:space="preserve">Kysymys 8</w:t>
      </w:r>
    </w:p>
    <w:p>
      <w:r>
        <w:t xml:space="preserve">Mitä kaasuja ei yleensä käytetä hehkulampussa?</w:t>
      </w:r>
    </w:p>
    <w:p>
      <w:r>
        <w:rPr>
          <w:b/>
        </w:rPr>
        <w:t xml:space="preserve">Teksti numero 27</w:t>
      </w:r>
    </w:p>
    <w:p>
      <w:r>
        <w:t xml:space="preserve">Vaikka </w:t>
      </w:r>
      <w:r>
        <w:rPr>
          <w:color w:val="A9A9A9"/>
        </w:rPr>
        <w:t xml:space="preserve">suojakaasu </w:t>
      </w:r>
      <w:r>
        <w:rPr>
          <w:color w:val="DCDCDC"/>
        </w:rPr>
        <w:t xml:space="preserve">vähentää hehkulangan haihtumista</w:t>
      </w:r>
      <w:r>
        <w:t xml:space="preserve">, se myös </w:t>
      </w:r>
      <w:r>
        <w:rPr>
          <w:color w:val="2F4F4F"/>
        </w:rPr>
        <w:t xml:space="preserve">johtaa lämpöä hehkulangasta, jolloin hehkulanka jäähtyy </w:t>
      </w:r>
      <w:r>
        <w:t xml:space="preserve">ja hyötysuhde heikkenee. Vakiopaineessa ja -lämpötilassa kaasun lämmönjohtavuus riippuu </w:t>
      </w:r>
      <w:r>
        <w:rPr>
          <w:color w:val="556B2F"/>
        </w:rPr>
        <w:t xml:space="preserve">kaasun molekyylipainosta ja kaasumolekyylien poikkipinta-alasta</w:t>
      </w:r>
      <w:r>
        <w:t xml:space="preserve">. </w:t>
      </w:r>
      <w:r>
        <w:rPr>
          <w:color w:val="6B8E23"/>
        </w:rPr>
        <w:t xml:space="preserve">Suuremman molekyylipainon kaasujen lämmönjohtavuus on pienempi, </w:t>
      </w:r>
      <w:r>
        <w:t xml:space="preserve">koska sekä molekyylipaino että poikkipinta-ala ovat suurempia. Ksenonkaasu parantaa hyötysuhdetta suuren molekyylipainonsa ansiosta, mutta se on myös </w:t>
      </w:r>
      <w:r>
        <w:rPr>
          <w:color w:val="A0522D"/>
        </w:rPr>
        <w:t xml:space="preserve">kalliimpaa, </w:t>
      </w:r>
      <w:r>
        <w:rPr>
          <w:color w:val="228B22"/>
        </w:rPr>
        <w:t xml:space="preserve">joten sen käyttö rajoittuu pienempiin lamppuihin</w:t>
      </w:r>
      <w:r>
        <w:t xml:space="preserve">.</w:t>
      </w:r>
    </w:p>
    <w:p>
      <w:r>
        <w:rPr>
          <w:b/>
        </w:rPr>
        <w:t xml:space="preserve">Kysymys 0</w:t>
      </w:r>
    </w:p>
    <w:p>
      <w:r>
        <w:t xml:space="preserve">Miksi suojakaasu vähentää tehokkuutta?</w:t>
      </w:r>
    </w:p>
    <w:p>
      <w:r>
        <w:rPr>
          <w:b/>
        </w:rPr>
        <w:t xml:space="preserve">Kysymys 1</w:t>
      </w:r>
    </w:p>
    <w:p>
      <w:r>
        <w:t xml:space="preserve">Mikä vaikuttaa kaasun lämmönjohtavuuteen?</w:t>
      </w:r>
    </w:p>
    <w:p>
      <w:r>
        <w:rPr>
          <w:b/>
        </w:rPr>
        <w:t xml:space="preserve">Kysymys 2</w:t>
      </w:r>
    </w:p>
    <w:p>
      <w:r>
        <w:t xml:space="preserve">Miten kaasun molekyylipaino liittyy lämmönjohtavuuteen?</w:t>
      </w:r>
    </w:p>
    <w:p>
      <w:r>
        <w:rPr>
          <w:b/>
        </w:rPr>
        <w:t xml:space="preserve">Kysymys 3</w:t>
      </w:r>
    </w:p>
    <w:p>
      <w:r>
        <w:t xml:space="preserve">Miksi ksenonkaasua ei käytetä laajemmin?</w:t>
      </w:r>
    </w:p>
    <w:p>
      <w:r>
        <w:rPr>
          <w:b/>
        </w:rPr>
        <w:t xml:space="preserve">Kysymys 4</w:t>
      </w:r>
    </w:p>
    <w:p>
      <w:r>
        <w:t xml:space="preserve">Mikä on inertin kaasun käytön etu hehkulampussa?</w:t>
      </w:r>
    </w:p>
    <w:p>
      <w:r>
        <w:rPr>
          <w:b/>
        </w:rPr>
        <w:t xml:space="preserve">Kysymys 5</w:t>
      </w:r>
    </w:p>
    <w:p>
      <w:r>
        <w:t xml:space="preserve">Mikä ei vähennä hehkulangan haihtumista?</w:t>
      </w:r>
    </w:p>
    <w:p>
      <w:r>
        <w:rPr>
          <w:b/>
        </w:rPr>
        <w:t xml:space="preserve">Kysymys 6</w:t>
      </w:r>
    </w:p>
    <w:p>
      <w:r>
        <w:t xml:space="preserve">Mikä johtaa lämpöä ja lämmittää hehkulankaa?</w:t>
      </w:r>
    </w:p>
    <w:p>
      <w:r>
        <w:rPr>
          <w:b/>
        </w:rPr>
        <w:t xml:space="preserve">Kysymys 7</w:t>
      </w:r>
    </w:p>
    <w:p>
      <w:r>
        <w:t xml:space="preserve">Mikä ei vaikuta kaasun lämmönjohtavuuteen?</w:t>
      </w:r>
    </w:p>
    <w:p>
      <w:r>
        <w:rPr>
          <w:b/>
        </w:rPr>
        <w:t xml:space="preserve">Kysymys 8</w:t>
      </w:r>
    </w:p>
    <w:p>
      <w:r>
        <w:t xml:space="preserve">Miksi ksenonkaasua käytetään laajalti?</w:t>
      </w:r>
    </w:p>
    <w:p>
      <w:r>
        <w:rPr>
          <w:b/>
        </w:rPr>
        <w:t xml:space="preserve">Kysymys 9</w:t>
      </w:r>
    </w:p>
    <w:p>
      <w:r>
        <w:t xml:space="preserve">Mitä haittaa on siitä, että hehkulampussa käytetään inerttiä kaasua?</w:t>
      </w:r>
    </w:p>
    <w:p>
      <w:r>
        <w:rPr>
          <w:b/>
        </w:rPr>
        <w:t xml:space="preserve">Tekstin numero 28</w:t>
      </w:r>
    </w:p>
    <w:p>
      <w:r>
        <w:t xml:space="preserve">Tavallisen käytön aikana </w:t>
      </w:r>
      <w:r>
        <w:t xml:space="preserve">hehkulangan </w:t>
      </w:r>
      <w:r>
        <w:rPr>
          <w:color w:val="A9A9A9"/>
        </w:rPr>
        <w:t xml:space="preserve">volframi </w:t>
      </w:r>
      <w:r>
        <w:t xml:space="preserve">haihtuu; </w:t>
      </w:r>
      <w:r>
        <w:rPr>
          <w:color w:val="DCDCDC"/>
        </w:rPr>
        <w:t xml:space="preserve">kuumemmat ja tehokkaammat hehkulangat </w:t>
      </w:r>
      <w:r>
        <w:rPr>
          <w:color w:val="2F4F4F"/>
        </w:rPr>
        <w:t xml:space="preserve">haihtuvat nopeammin</w:t>
      </w:r>
      <w:r>
        <w:t xml:space="preserve">. </w:t>
      </w:r>
      <w:r>
        <w:t xml:space="preserve">Tämän vuoksi </w:t>
      </w:r>
      <w:r>
        <w:rPr>
          <w:color w:val="556B2F"/>
        </w:rPr>
        <w:t xml:space="preserve">hehkulampun käyttöikä </w:t>
      </w:r>
      <w:r>
        <w:t xml:space="preserve">on kompromissi </w:t>
      </w:r>
      <w:r>
        <w:rPr>
          <w:color w:val="6B8E23"/>
        </w:rPr>
        <w:t xml:space="preserve">tehokkuuden ja pitkäikäisyyden </w:t>
      </w:r>
      <w:r>
        <w:t xml:space="preserve">välillä</w:t>
      </w:r>
      <w:r>
        <w:t xml:space="preserve">. </w:t>
      </w:r>
      <w:r>
        <w:t xml:space="preserve">Yleisvalaistukseen käytettävien lamppujen </w:t>
      </w:r>
      <w:r>
        <w:t xml:space="preserve">käyttöikä on yleensä asetettu siten, että se on </w:t>
      </w:r>
      <w:r>
        <w:rPr>
          <w:color w:val="A0522D"/>
        </w:rPr>
        <w:t xml:space="preserve">muutamasta sadasta 2000 tuntiin. </w:t>
      </w:r>
      <w:r>
        <w:rPr>
          <w:color w:val="228B22"/>
        </w:rPr>
        <w:t xml:space="preserve">Teatteri-, valokuvaus- ja projektorilamppujen </w:t>
      </w:r>
      <w:r>
        <w:t xml:space="preserve">käyttöikä voi olla vain muutamia tunteja, jolloin käyttöikä vaihtuu suureen tehoon kompaktissa muodossa. </w:t>
      </w:r>
      <w:r>
        <w:rPr>
          <w:color w:val="191970"/>
        </w:rPr>
        <w:t xml:space="preserve">Pitkäkestoisten yleiskäyttöisten lamppujen </w:t>
      </w:r>
      <w:r>
        <w:t xml:space="preserve">hyötysuhde on heikompi, mutta niitä käytetään silloin, kun lampun vaihtokustannukset ovat korkeat verrattuna käytetyn energian arvoon</w:t>
      </w:r>
      <w:r>
        <w:rPr>
          <w:color w:val="191970"/>
        </w:rPr>
        <w:t xml:space="preserve">.</w:t>
      </w:r>
    </w:p>
    <w:p>
      <w:r>
        <w:rPr>
          <w:b/>
        </w:rPr>
        <w:t xml:space="preserve">Kysymys 0</w:t>
      </w:r>
    </w:p>
    <w:p>
      <w:r>
        <w:t xml:space="preserve">Mikä määrittää, kuinka nopeasti volframihehkulanka haihtuu?</w:t>
      </w:r>
    </w:p>
    <w:p>
      <w:r>
        <w:rPr>
          <w:b/>
        </w:rPr>
        <w:t xml:space="preserve">Kysymys 1</w:t>
      </w:r>
    </w:p>
    <w:p>
      <w:r>
        <w:t xml:space="preserve">Mikä on tyypillinen tavoite volframihehkulampun käyttöiälle?</w:t>
      </w:r>
    </w:p>
    <w:p>
      <w:r>
        <w:rPr>
          <w:b/>
        </w:rPr>
        <w:t xml:space="preserve">Kysymys 2</w:t>
      </w:r>
    </w:p>
    <w:p>
      <w:r>
        <w:t xml:space="preserve">Minkä tyyppisillä lampuilla voi olla erityisen lyhyt käyttöikä?</w:t>
      </w:r>
    </w:p>
    <w:p>
      <w:r>
        <w:rPr>
          <w:b/>
        </w:rPr>
        <w:t xml:space="preserve">Kysymys 3</w:t>
      </w:r>
    </w:p>
    <w:p>
      <w:r>
        <w:t xml:space="preserve">Mikä on tyypillinen kompromissi hehkulamppujen suunnittelussa?</w:t>
      </w:r>
    </w:p>
    <w:p>
      <w:r>
        <w:rPr>
          <w:b/>
        </w:rPr>
        <w:t xml:space="preserve">Kysymys 4</w:t>
      </w:r>
    </w:p>
    <w:p>
      <w:r>
        <w:t xml:space="preserve">Mikä ei määrää sitä, kuinka nopeasti volframihehkulanka haihtuu?</w:t>
      </w:r>
    </w:p>
    <w:p>
      <w:r>
        <w:rPr>
          <w:b/>
        </w:rPr>
        <w:t xml:space="preserve">Kysymys 5</w:t>
      </w:r>
    </w:p>
    <w:p>
      <w:r>
        <w:t xml:space="preserve">Mikä ei ole kompromissi tehokkuuden ja pitkäikäisyyden välillä?</w:t>
      </w:r>
    </w:p>
    <w:p>
      <w:r>
        <w:rPr>
          <w:b/>
        </w:rPr>
        <w:t xml:space="preserve">Kysymys 6</w:t>
      </w:r>
    </w:p>
    <w:p>
      <w:r>
        <w:t xml:space="preserve">Minkä tyyppisen lampun käyttöikä on tyypillisesti 3000 tuntia?</w:t>
      </w:r>
    </w:p>
    <w:p>
      <w:r>
        <w:rPr>
          <w:b/>
        </w:rPr>
        <w:t xml:space="preserve">Kysymys 7</w:t>
      </w:r>
    </w:p>
    <w:p>
      <w:r>
        <w:t xml:space="preserve">Minkä tyyppisten lamppujen hyötysuhde on korkeampi, mutta niitä käytetään silloin, kun kustannukset ovat korkeat verrattuna käytetyn energian arvoon?</w:t>
      </w:r>
    </w:p>
    <w:p>
      <w:r>
        <w:rPr>
          <w:b/>
        </w:rPr>
        <w:t xml:space="preserve">Kysymys 8</w:t>
      </w:r>
    </w:p>
    <w:p>
      <w:r>
        <w:t xml:space="preserve">Minkä tyyppisen lampun käyttöikä on muutama päivä?</w:t>
      </w:r>
    </w:p>
    <w:p>
      <w:r>
        <w:rPr>
          <w:b/>
        </w:rPr>
        <w:t xml:space="preserve">Tekstin numero 29</w:t>
      </w:r>
    </w:p>
    <w:p>
      <w:r>
        <w:t xml:space="preserve">Tavanomaisessa lampussa </w:t>
      </w:r>
      <w:r>
        <w:rPr>
          <w:color w:val="A9A9A9"/>
        </w:rPr>
        <w:t xml:space="preserve">höyrystynyt volframi tiivistyy lopulta lasikuoren sisäpinnalle ja </w:t>
      </w:r>
      <w:r>
        <w:t xml:space="preserve">tummentaa sen. Tyhjiötä sisältävissä lampuissa </w:t>
      </w:r>
      <w:r>
        <w:rPr>
          <w:color w:val="DCDCDC"/>
        </w:rPr>
        <w:t xml:space="preserve">tummuminen on tasaista </w:t>
      </w:r>
      <w:r>
        <w:rPr>
          <w:color w:val="2F4F4F"/>
        </w:rPr>
        <w:t xml:space="preserve">koko suojakuoren pinnalla</w:t>
      </w:r>
      <w:r>
        <w:t xml:space="preserve">. Kun </w:t>
      </w:r>
      <w:r>
        <w:t xml:space="preserve">käytetään inerttiä kaasua, höyrystynyt volframi kulkeutuu kaasun lämpökonvektiovirtausten mukana, jolloin se kerrostuu etupäässä </w:t>
      </w:r>
      <w:r>
        <w:rPr>
          <w:color w:val="556B2F"/>
        </w:rPr>
        <w:t xml:space="preserve">suojakuoren ylimpään osaan </w:t>
      </w:r>
      <w:r>
        <w:t xml:space="preserve">ja tummentaa vain tämän osan suojakuoresta. </w:t>
      </w:r>
      <w:r>
        <w:rPr>
          <w:color w:val="6B8E23"/>
        </w:rPr>
        <w:t xml:space="preserve">Hehkulamppua, joka antaa 93 % tai vähemmän alkuperäisestä valotehostaan 75 %:ssa nimellisajasta, pidetään epätyydyttävänä, </w:t>
      </w:r>
      <w:r>
        <w:t xml:space="preserve">kun se testataan IEC-julkaisun 60064 mukaisesti. </w:t>
      </w:r>
      <w:r>
        <w:rPr>
          <w:color w:val="A0522D"/>
        </w:rPr>
        <w:t xml:space="preserve">Valohäviö johtuu </w:t>
      </w:r>
      <w:r>
        <w:rPr>
          <w:color w:val="228B22"/>
        </w:rPr>
        <w:t xml:space="preserve">hehkulangan haihtumisesta </w:t>
      </w:r>
      <w:r>
        <w:rPr>
          <w:color w:val="A0522D"/>
        </w:rPr>
        <w:t xml:space="preserve">ja lampun mustumisesta</w:t>
      </w:r>
      <w:r>
        <w:t xml:space="preserve">. Lampun mustumisen ongelman tutkiminen johti Edisonin ilmiön ja termioniemissioiden löytämiseen sekä tyhjiöputken keksimiseen.</w:t>
      </w:r>
    </w:p>
    <w:p>
      <w:r>
        <w:rPr>
          <w:b/>
        </w:rPr>
        <w:t xml:space="preserve">Kysymys 0</w:t>
      </w:r>
    </w:p>
    <w:p>
      <w:r>
        <w:t xml:space="preserve">Mikä tummentaa perinteistä lamppua sen käyttöiän aikana?</w:t>
      </w:r>
    </w:p>
    <w:p>
      <w:r>
        <w:rPr>
          <w:b/>
        </w:rPr>
        <w:t xml:space="preserve">Kysymys 1</w:t>
      </w:r>
    </w:p>
    <w:p>
      <w:r>
        <w:t xml:space="preserve">Mikä on IEC:n ohje valonhäviön hyväksyttävälle tasolle?</w:t>
      </w:r>
    </w:p>
    <w:p>
      <w:r>
        <w:rPr>
          <w:b/>
        </w:rPr>
        <w:t xml:space="preserve">Kysymys 2</w:t>
      </w:r>
    </w:p>
    <w:p>
      <w:r>
        <w:t xml:space="preserve">Mitkä ovat valonhäviön pääasialliset syyt?</w:t>
      </w:r>
    </w:p>
    <w:p>
      <w:r>
        <w:rPr>
          <w:b/>
        </w:rPr>
        <w:t xml:space="preserve">Kysymys 3</w:t>
      </w:r>
    </w:p>
    <w:p>
      <w:r>
        <w:t xml:space="preserve">Mihin kohtaan lamppua höyrystynyt volframi laskeutuu, kun käytetään inerttiä kaasua?</w:t>
      </w:r>
    </w:p>
    <w:p>
      <w:r>
        <w:rPr>
          <w:b/>
        </w:rPr>
        <w:t xml:space="preserve">Kysymys 4</w:t>
      </w:r>
    </w:p>
    <w:p>
      <w:r>
        <w:t xml:space="preserve">Mihin kohtaan polttimossa höyrystynyt volframi laskeutuu, kun käytetään tyhjiötä?</w:t>
      </w:r>
    </w:p>
    <w:p>
      <w:r>
        <w:rPr>
          <w:b/>
        </w:rPr>
        <w:t xml:space="preserve">Kysymys 5</w:t>
      </w:r>
    </w:p>
    <w:p>
      <w:r>
        <w:t xml:space="preserve">Mikä sytyttää perinteisen lampun?</w:t>
      </w:r>
    </w:p>
    <w:p>
      <w:r>
        <w:rPr>
          <w:b/>
        </w:rPr>
        <w:t xml:space="preserve">Kysymys 6</w:t>
      </w:r>
    </w:p>
    <w:p>
      <w:r>
        <w:t xml:space="preserve">Mitä tapahtuu, kun polttimoissa ei ole tyhjiötä?</w:t>
      </w:r>
    </w:p>
    <w:p>
      <w:r>
        <w:rPr>
          <w:b/>
        </w:rPr>
        <w:t xml:space="preserve">Kysymys 7</w:t>
      </w:r>
    </w:p>
    <w:p>
      <w:r>
        <w:t xml:space="preserve">Mitkä ovat IEC:n ohjeet hyväksyttävälle valonhäviön tasolle?</w:t>
      </w:r>
    </w:p>
    <w:p>
      <w:r>
        <w:rPr>
          <w:b/>
        </w:rPr>
        <w:t xml:space="preserve">Kysymys 8</w:t>
      </w:r>
    </w:p>
    <w:p>
      <w:r>
        <w:t xml:space="preserve">Mikä ei aiheuta valohäviötä tai polttimon mustumista?</w:t>
      </w:r>
    </w:p>
    <w:p>
      <w:r>
        <w:rPr>
          <w:b/>
        </w:rPr>
        <w:t xml:space="preserve">Tekstin numero 30</w:t>
      </w:r>
    </w:p>
    <w:p>
      <w:r>
        <w:rPr>
          <w:color w:val="A9A9A9"/>
        </w:rPr>
        <w:t xml:space="preserve">Hyvin pieni määrä vesihöyryä lampun sisällä </w:t>
      </w:r>
      <w:r>
        <w:t xml:space="preserve">voi vaikuttaa merkittävästi lampun pimenemiseen</w:t>
      </w:r>
      <w:r>
        <w:rPr>
          <w:color w:val="A9A9A9"/>
        </w:rPr>
        <w:t xml:space="preserve">. </w:t>
      </w:r>
      <w:r>
        <w:rPr>
          <w:color w:val="DCDCDC"/>
        </w:rPr>
        <w:t xml:space="preserve">Vesihöyry </w:t>
      </w:r>
      <w:r>
        <w:t xml:space="preserve">hajoaa vedyksi ja hapeksi kuumassa hehkulangassa. </w:t>
      </w:r>
      <w:r>
        <w:rPr>
          <w:color w:val="2F4F4F"/>
        </w:rPr>
        <w:t xml:space="preserve">Happi hyökkää volframimetalliin, ja syntyvät volframioksidihiukkaset kulkeutuvat lampun viileämpiin osiin</w:t>
      </w:r>
      <w:r>
        <w:rPr>
          <w:color w:val="556B2F"/>
        </w:rPr>
        <w:t xml:space="preserve">.</w:t>
      </w:r>
      <w:r>
        <w:t xml:space="preserve"> Vesihöyrystä peräisin oleva vety pelkistää oksidia, jolloin vesihöyry muodostuu uudestaan ja veden kiertokulku jatkuu. </w:t>
      </w:r>
      <w:r>
        <w:rPr>
          <w:color w:val="6B8E23"/>
        </w:rPr>
        <w:t xml:space="preserve">Yhden vesipisaran verran </w:t>
      </w:r>
      <w:r>
        <w:t xml:space="preserve">vettä</w:t>
      </w:r>
      <w:r>
        <w:rPr>
          <w:color w:val="6B8E23"/>
        </w:rPr>
        <w:t xml:space="preserve"> 500 000 lamppuun jaettuna </w:t>
      </w:r>
      <w:r>
        <w:rPr>
          <w:color w:val="A0522D"/>
        </w:rPr>
        <w:t xml:space="preserve">lisää merkittävästi pimennystä</w:t>
      </w:r>
      <w:r>
        <w:t xml:space="preserve">. </w:t>
      </w:r>
      <w:r>
        <w:t xml:space="preserve">Lamppuun on sijoitettu </w:t>
      </w:r>
      <w:r>
        <w:t xml:space="preserve">pieniä määriä aineita, kuten </w:t>
      </w:r>
      <w:r>
        <w:rPr>
          <w:color w:val="228B22"/>
        </w:rPr>
        <w:t xml:space="preserve">zirkoniumia, </w:t>
      </w:r>
      <w:r>
        <w:t xml:space="preserve">getteriksi, joka reagoi hapen kanssa, joka saattaa paistua ulos lampun osista käytön aikana.</w:t>
      </w:r>
    </w:p>
    <w:p>
      <w:r>
        <w:rPr>
          <w:b/>
        </w:rPr>
        <w:t xml:space="preserve">Kysymys 0</w:t>
      </w:r>
    </w:p>
    <w:p>
      <w:r>
        <w:t xml:space="preserve">Miten vesihöyry lampun sisällä vaikuttaa lampun pimenemiseen?</w:t>
      </w:r>
    </w:p>
    <w:p>
      <w:r>
        <w:rPr>
          <w:b/>
        </w:rPr>
        <w:t xml:space="preserve">Kysymys 1</w:t>
      </w:r>
    </w:p>
    <w:p>
      <w:r>
        <w:t xml:space="preserve">Miksi vesi lisää lampun tummumista?</w:t>
      </w:r>
    </w:p>
    <w:p>
      <w:r>
        <w:rPr>
          <w:b/>
        </w:rPr>
        <w:t xml:space="preserve">Kysymys 2</w:t>
      </w:r>
    </w:p>
    <w:p>
      <w:r>
        <w:t xml:space="preserve">Mikä on esimerkki aineesta, jota lisätään hehkulamppuihin tämän vaikutuksen vähentämiseksi?</w:t>
      </w:r>
    </w:p>
    <w:p>
      <w:r>
        <w:rPr>
          <w:b/>
        </w:rPr>
        <w:t xml:space="preserve">Kysymys 3</w:t>
      </w:r>
    </w:p>
    <w:p>
      <w:r>
        <w:t xml:space="preserve">Kuinka paljon vettä tarvitaan, jotta tämä tummentava vaikutus saadaan aikaan?</w:t>
      </w:r>
    </w:p>
    <w:p>
      <w:r>
        <w:rPr>
          <w:b/>
        </w:rPr>
        <w:t xml:space="preserve">Kysymys 4</w:t>
      </w:r>
    </w:p>
    <w:p>
      <w:r>
        <w:t xml:space="preserve">Mikä voi vaikuttaa merkityksettömästi lampun tummumiseen?</w:t>
      </w:r>
    </w:p>
    <w:p>
      <w:r>
        <w:rPr>
          <w:b/>
        </w:rPr>
        <w:t xml:space="preserve">Kysymys 5</w:t>
      </w:r>
    </w:p>
    <w:p>
      <w:r>
        <w:t xml:space="preserve">Mikä hajoaa vedyksi ja hapeksi viileässä säikeessä?</w:t>
      </w:r>
    </w:p>
    <w:p>
      <w:r>
        <w:rPr>
          <w:b/>
        </w:rPr>
        <w:t xml:space="preserve">Kysymys 6</w:t>
      </w:r>
    </w:p>
    <w:p>
      <w:r>
        <w:t xml:space="preserve">Miksi vesi vähentää lampun tummumista?</w:t>
      </w:r>
    </w:p>
    <w:p>
      <w:r>
        <w:rPr>
          <w:b/>
        </w:rPr>
        <w:t xml:space="preserve">Kysymys 7</w:t>
      </w:r>
    </w:p>
    <w:p>
      <w:r>
        <w:t xml:space="preserve">Mitä lisätään hehkulamppuihin pimeyden lisäämiseksi?</w:t>
      </w:r>
    </w:p>
    <w:p>
      <w:r>
        <w:rPr>
          <w:b/>
        </w:rPr>
        <w:t xml:space="preserve">Kysymys 8</w:t>
      </w:r>
    </w:p>
    <w:p>
      <w:r>
        <w:t xml:space="preserve">Kuinka paljon vettä vähentää merkittävästi tummumista?</w:t>
      </w:r>
    </w:p>
    <w:p>
      <w:r>
        <w:rPr>
          <w:b/>
        </w:rPr>
        <w:t xml:space="preserve">Tekstin numero 31</w:t>
      </w:r>
    </w:p>
    <w:p>
      <w:r>
        <w:rPr>
          <w:color w:val="A9A9A9"/>
        </w:rPr>
        <w:t xml:space="preserve">Halogeenilamppu </w:t>
      </w:r>
      <w:r>
        <w:rPr>
          <w:color w:val="DCDCDC"/>
        </w:rPr>
        <w:t xml:space="preserve">vähentää </w:t>
      </w:r>
      <w:r>
        <w:t xml:space="preserve">hehkulangan epätasaista haihtumista ja poistaa kuoren tummumisen täyttämällä lamppu alhaisessa paineessa olevalla halogeenikaasulla inertin kaasun sijasta. </w:t>
      </w:r>
      <w:r>
        <w:t xml:space="preserve">Halogeenikierto pidentää lampun käyttöikää ja estää sen tummumisen</w:t>
      </w:r>
      <w:r>
        <w:rPr>
          <w:color w:val="2F4F4F"/>
        </w:rPr>
        <w:t xml:space="preserve">, koska volframi laskeutuu lampun sisäpuolelta takaisin hehkulamppuun</w:t>
      </w:r>
      <w:r>
        <w:t xml:space="preserve">. </w:t>
      </w:r>
      <w:r>
        <w:t xml:space="preserve">Halogeenilampun hehkulankaa voidaan käyttää </w:t>
      </w:r>
      <w:r>
        <w:rPr>
          <w:color w:val="6B8E23"/>
        </w:rPr>
        <w:t xml:space="preserve">korkeammassa </w:t>
      </w:r>
      <w:r>
        <w:t xml:space="preserve">lämpötilassa kuin vastaavan tehoista kaasulla täytettyä vakiolamppua ilman, että sen käyttöikä heikkenee. </w:t>
      </w:r>
      <w:r>
        <w:t xml:space="preserve">Tällaiset </w:t>
      </w:r>
      <w:r>
        <w:rPr>
          <w:color w:val="A0522D"/>
        </w:rPr>
        <w:t xml:space="preserve">lamput ovat paljon pienempiä kuin tavalliset hehkulamput</w:t>
      </w:r>
      <w:r>
        <w:t xml:space="preserve">, ja niitä käytetään laajalti </w:t>
      </w:r>
      <w:r>
        <w:rPr>
          <w:color w:val="228B22"/>
        </w:rPr>
        <w:t xml:space="preserve">silloin, kun tarvitaan voimakasta valaistusta rajoitetussa tilassa</w:t>
      </w:r>
      <w:r>
        <w:t xml:space="preserve">. Kuituoptiset lamput optisessa mikroskoopiassa ovat yksi tyypillinen sovellus.</w:t>
      </w:r>
    </w:p>
    <w:p>
      <w:r>
        <w:rPr>
          <w:b/>
        </w:rPr>
        <w:t xml:space="preserve">Kysymys 0</w:t>
      </w:r>
    </w:p>
    <w:p>
      <w:r>
        <w:t xml:space="preserve">Lisääkö, vähentääkö tai eikö halogeenilamppu vaikuta hehkulampun haihtumiseen?</w:t>
      </w:r>
    </w:p>
    <w:p>
      <w:r>
        <w:rPr>
          <w:b/>
        </w:rPr>
        <w:t xml:space="preserve">Kysymys 1</w:t>
      </w:r>
    </w:p>
    <w:p>
      <w:r>
        <w:t xml:space="preserve">Miten halogeenilamppu vähentää tummumista ajan myötä?</w:t>
      </w:r>
    </w:p>
    <w:p>
      <w:r>
        <w:rPr>
          <w:b/>
        </w:rPr>
        <w:t xml:space="preserve">Kysymys 2</w:t>
      </w:r>
    </w:p>
    <w:p>
      <w:r>
        <w:t xml:space="preserve">Toimiiko halogeenilamppu korkeammassa vai matalammassa lämpötilassa kuin hehkulamppu?</w:t>
      </w:r>
    </w:p>
    <w:p>
      <w:r>
        <w:rPr>
          <w:b/>
        </w:rPr>
        <w:t xml:space="preserve">Kysymys 3</w:t>
      </w:r>
    </w:p>
    <w:p>
      <w:r>
        <w:t xml:space="preserve">Miten halogeenilampun kokoa verrataan hehkulamppuun?</w:t>
      </w:r>
    </w:p>
    <w:p>
      <w:r>
        <w:rPr>
          <w:b/>
        </w:rPr>
        <w:t xml:space="preserve">Kysymys 4</w:t>
      </w:r>
    </w:p>
    <w:p>
      <w:r>
        <w:t xml:space="preserve">Mikä on yleisin tilanne, jossa käytetään halogeenilamppua?</w:t>
      </w:r>
    </w:p>
    <w:p>
      <w:r>
        <w:rPr>
          <w:b/>
        </w:rPr>
        <w:t xml:space="preserve">Kysymys 5</w:t>
      </w:r>
    </w:p>
    <w:p>
      <w:r>
        <w:t xml:space="preserve">Minkälainen lamppu lisää epätasaista haihtumista?</w:t>
      </w:r>
    </w:p>
    <w:p>
      <w:r>
        <w:rPr>
          <w:b/>
        </w:rPr>
        <w:t xml:space="preserve">Kysymys 6</w:t>
      </w:r>
    </w:p>
    <w:p>
      <w:r>
        <w:t xml:space="preserve">Miten halogeenilamppu lisää tummumista ajan myötä?</w:t>
      </w:r>
    </w:p>
    <w:p>
      <w:r>
        <w:rPr>
          <w:b/>
        </w:rPr>
        <w:t xml:space="preserve">Kysymys 7</w:t>
      </w:r>
    </w:p>
    <w:p>
      <w:r>
        <w:t xml:space="preserve">Minkä tyyppinen valo voi toimia alhaisemmassa lämpötilassa kuin tavallinen kaasutäytteinen lamppu?</w:t>
      </w:r>
    </w:p>
    <w:p>
      <w:r>
        <w:rPr>
          <w:b/>
        </w:rPr>
        <w:t xml:space="preserve">Kysymys 8</w:t>
      </w:r>
    </w:p>
    <w:p>
      <w:r>
        <w:t xml:space="preserve">Minkä tyyppiset lamput ovat paljon suurempia kuin tavalliset hehkulamput?</w:t>
      </w:r>
    </w:p>
    <w:p>
      <w:r>
        <w:rPr>
          <w:b/>
        </w:rPr>
        <w:t xml:space="preserve">Kysymys 9</w:t>
      </w:r>
    </w:p>
    <w:p>
      <w:r>
        <w:t xml:space="preserve">Missä halogeenilamput eivät ole laajalti käytössä?</w:t>
      </w:r>
    </w:p>
    <w:p>
      <w:r>
        <w:rPr>
          <w:b/>
        </w:rPr>
        <w:t xml:space="preserve">Tekstin numero 32</w:t>
      </w:r>
    </w:p>
    <w:p>
      <w:r>
        <w:rPr>
          <w:color w:val="A9A9A9"/>
        </w:rPr>
        <w:t xml:space="preserve">Eräässä </w:t>
      </w:r>
      <w:r>
        <w:rPr>
          <w:color w:val="DCDCDC"/>
        </w:rPr>
        <w:t xml:space="preserve">hehkulampun</w:t>
      </w:r>
      <w:r>
        <w:rPr>
          <w:color w:val="A9A9A9"/>
        </w:rPr>
        <w:t xml:space="preserve"> muunnelmassa </w:t>
      </w:r>
      <w:r>
        <w:t xml:space="preserve">ei käytetty kuumalankaa, vaan </w:t>
      </w:r>
      <w:r>
        <w:t xml:space="preserve">lämpöä tuotettiin </w:t>
      </w:r>
      <w:r>
        <w:rPr>
          <w:color w:val="2F4F4F"/>
        </w:rPr>
        <w:t xml:space="preserve">pallohelmielektrodiin kohdistuvalla valokaarella.</w:t>
      </w:r>
      <w:r>
        <w:t xml:space="preserve"> Tämän jälkeen elektrodi hehkui, ja valokaari vaikutti vain vähän tuotettuun valoon. Tällaisia lamppuja käytettiin projisointiin tai </w:t>
      </w:r>
      <w:r>
        <w:rPr>
          <w:color w:val="556B2F"/>
        </w:rPr>
        <w:t xml:space="preserve">tieteellisten instrumenttien, kuten mikroskooppien</w:t>
      </w:r>
      <w:r>
        <w:t xml:space="preserve">, valaisemiseen</w:t>
      </w:r>
      <w:r>
        <w:t xml:space="preserve">. </w:t>
      </w:r>
      <w:r>
        <w:t xml:space="preserve">Valokaarilamput toimivat suhteellisen alhaisella jännitteellä, ja niissä käytettiin volframihehkulamppuja, jotka käynnistivät ionisaation kuoren sisällä. Ne tuottivat </w:t>
      </w:r>
      <w:r>
        <w:t xml:space="preserve">kaarilampun </w:t>
      </w:r>
      <w:r>
        <w:t xml:space="preserve">voimakkaan ja keskittyneen valon</w:t>
      </w:r>
      <w:r>
        <w:t xml:space="preserve">, mutta olivat helpompia käyttää. </w:t>
      </w:r>
      <w:r>
        <w:t xml:space="preserve">Nämä </w:t>
      </w:r>
      <w:r>
        <w:t xml:space="preserve">noin vuonna </w:t>
      </w:r>
      <w:r>
        <w:rPr>
          <w:color w:val="228B22"/>
        </w:rPr>
        <w:t xml:space="preserve">1915 </w:t>
      </w:r>
      <w:r>
        <w:t xml:space="preserve">kehitetyt </w:t>
      </w:r>
      <w:r>
        <w:t xml:space="preserve">lamput syrjäytettiin </w:t>
      </w:r>
      <w:r>
        <w:rPr>
          <w:color w:val="191970"/>
        </w:rPr>
        <w:t xml:space="preserve">elohopea- ja ksenonkaarilampuilla</w:t>
      </w:r>
      <w:r>
        <w:t xml:space="preserve">.</w:t>
      </w:r>
    </w:p>
    <w:p>
      <w:r>
        <w:rPr>
          <w:b/>
        </w:rPr>
        <w:t xml:space="preserve">Kysymys 0</w:t>
      </w:r>
    </w:p>
    <w:p>
      <w:r>
        <w:t xml:space="preserve">Millä hehkulampun vaihtoehtoisessa versiossa korvattiin langallinen hehkulanka?</w:t>
      </w:r>
    </w:p>
    <w:p>
      <w:r>
        <w:rPr>
          <w:b/>
        </w:rPr>
        <w:t xml:space="preserve">Kysymys 1</w:t>
      </w:r>
    </w:p>
    <w:p>
      <w:r>
        <w:t xml:space="preserve">Mikä oli tämäntyyppisen lampun yleinen käyttökohde?</w:t>
      </w:r>
    </w:p>
    <w:p>
      <w:r>
        <w:rPr>
          <w:b/>
        </w:rPr>
        <w:t xml:space="preserve">Kysymys 2</w:t>
      </w:r>
    </w:p>
    <w:p>
      <w:r>
        <w:t xml:space="preserve">Milloin tämä lampputyyppi kehitettiin?</w:t>
      </w:r>
    </w:p>
    <w:p>
      <w:r>
        <w:rPr>
          <w:b/>
        </w:rPr>
        <w:t xml:space="preserve">Kysymys 3</w:t>
      </w:r>
    </w:p>
    <w:p>
      <w:r>
        <w:t xml:space="preserve">Mikä syrjäytti tämäntyylisen lampun?</w:t>
      </w:r>
    </w:p>
    <w:p>
      <w:r>
        <w:rPr>
          <w:b/>
        </w:rPr>
        <w:t xml:space="preserve">Kysymys 4</w:t>
      </w:r>
    </w:p>
    <w:p>
      <w:r>
        <w:t xml:space="preserve">Minkä tyyppisessä lampussa käytettiin kuumalankahehkulankaa?</w:t>
      </w:r>
    </w:p>
    <w:p>
      <w:r>
        <w:rPr>
          <w:b/>
        </w:rPr>
        <w:t xml:space="preserve">Kysymys 5</w:t>
      </w:r>
    </w:p>
    <w:p>
      <w:r>
        <w:t xml:space="preserve">Minkä tyyppisessä lampussa ei käytetty pallohelmielektrodiin iskettyä valokaarta?</w:t>
      </w:r>
    </w:p>
    <w:p>
      <w:r>
        <w:rPr>
          <w:b/>
        </w:rPr>
        <w:t xml:space="preserve">Kysymys 6</w:t>
      </w:r>
    </w:p>
    <w:p>
      <w:r>
        <w:t xml:space="preserve">Mikä ei ollut tämäntyyppisen lampun yleinen käyttötarkoitus?</w:t>
      </w:r>
    </w:p>
    <w:p>
      <w:r>
        <w:rPr>
          <w:b/>
        </w:rPr>
        <w:t xml:space="preserve">Kysymys 7</w:t>
      </w:r>
    </w:p>
    <w:p>
      <w:r>
        <w:t xml:space="preserve">Minkä tyyppinen lamppu toimi tyypillisesti suhteellisen suurilla jännitteillä?</w:t>
      </w:r>
    </w:p>
    <w:p>
      <w:r>
        <w:rPr>
          <w:b/>
        </w:rPr>
        <w:t xml:space="preserve">Kysymys 8</w:t>
      </w:r>
    </w:p>
    <w:p>
      <w:r>
        <w:t xml:space="preserve">Minkä tyyppinen lamppu tuotti vähän valoa, jota oli vaikeampi käyttää?</w:t>
      </w:r>
    </w:p>
    <w:p>
      <w:r>
        <w:rPr>
          <w:b/>
        </w:rPr>
        <w:t xml:space="preserve">Tekstin numero 33</w:t>
      </w:r>
    </w:p>
    <w:p>
      <w:r>
        <w:rPr>
          <w:color w:val="A9A9A9"/>
        </w:rPr>
        <w:t xml:space="preserve">Hehkulamput </w:t>
      </w:r>
      <w:r>
        <w:rPr>
          <w:color w:val="DCDCDC"/>
        </w:rPr>
        <w:t xml:space="preserve">ovat lähes puhtaasti resistiivisiä kuormia</w:t>
      </w:r>
      <w:r>
        <w:t xml:space="preserve">, joiden tehokerroin on 1. Tämä tarkoittaa, että </w:t>
      </w:r>
      <w:r>
        <w:rPr>
          <w:color w:val="2F4F4F"/>
        </w:rPr>
        <w:t xml:space="preserve">todellinen kulutettu teho (watteina) ja näennäisteho (volttiampeereina) ovat yhtä suuret</w:t>
      </w:r>
      <w:r>
        <w:t xml:space="preserve">. </w:t>
      </w:r>
      <w:r>
        <w:t xml:space="preserve">Hehkulamppuja markkinoidaan yleensä </w:t>
      </w:r>
      <w:r>
        <w:rPr>
          <w:color w:val="556B2F"/>
        </w:rPr>
        <w:t xml:space="preserve">kulutetun sähkötehon mukaan</w:t>
      </w:r>
      <w:r>
        <w:t xml:space="preserve">. </w:t>
      </w:r>
      <w:r>
        <w:t xml:space="preserve">Tämä mitataan watteina, ja se riippuu pääasiassa </w:t>
      </w:r>
      <w:r>
        <w:rPr>
          <w:color w:val="6B8E23"/>
        </w:rPr>
        <w:t xml:space="preserve">hehkulangan resistanssista, </w:t>
      </w:r>
      <w:r>
        <w:t xml:space="preserve">joka puolestaan riippuu pääasiassa </w:t>
      </w:r>
      <w:r>
        <w:rPr>
          <w:color w:val="A0522D"/>
        </w:rPr>
        <w:t xml:space="preserve">hehkulangan pituudesta, paksuudesta ja materiaalista</w:t>
      </w:r>
      <w:r>
        <w:t xml:space="preserve">. </w:t>
      </w:r>
      <w:r>
        <w:t xml:space="preserve">Kun kyseessä on kaksi samaa jännitettä, tyyppiä, väriä ja kirkkautta käyttävää lamppua, </w:t>
      </w:r>
      <w:r>
        <w:rPr>
          <w:color w:val="228B22"/>
        </w:rPr>
        <w:t xml:space="preserve">tehokkaampi lamppu antaa enemmän valoa</w:t>
      </w:r>
      <w:r>
        <w:t xml:space="preserve">.</w:t>
      </w:r>
    </w:p>
    <w:p>
      <w:r>
        <w:rPr>
          <w:b/>
        </w:rPr>
        <w:t xml:space="preserve">Kysymys 0</w:t>
      </w:r>
    </w:p>
    <w:p>
      <w:r>
        <w:t xml:space="preserve">Mitä tehokerroin 1 tarkoittaa?</w:t>
      </w:r>
    </w:p>
    <w:p>
      <w:r>
        <w:rPr>
          <w:b/>
        </w:rPr>
        <w:t xml:space="preserve">Kysymys 1</w:t>
      </w:r>
    </w:p>
    <w:p>
      <w:r>
        <w:t xml:space="preserve">Mikä määrittää hehkulampun tehon?</w:t>
      </w:r>
    </w:p>
    <w:p>
      <w:r>
        <w:rPr>
          <w:b/>
        </w:rPr>
        <w:t xml:space="preserve">Kysymys 2</w:t>
      </w:r>
    </w:p>
    <w:p>
      <w:r>
        <w:t xml:space="preserve">Mikä määrittää hehkulangan resistanssin?</w:t>
      </w:r>
    </w:p>
    <w:p>
      <w:r>
        <w:rPr>
          <w:b/>
        </w:rPr>
        <w:t xml:space="preserve">Kysymys 3</w:t>
      </w:r>
    </w:p>
    <w:p>
      <w:r>
        <w:t xml:space="preserve">Kuinka lähellä hehkulamput ovat puhtaita resistiivisiä kuormia?</w:t>
      </w:r>
    </w:p>
    <w:p>
      <w:r>
        <w:rPr>
          <w:b/>
        </w:rPr>
        <w:t xml:space="preserve">Kysymys 4</w:t>
      </w:r>
    </w:p>
    <w:p>
      <w:r>
        <w:t xml:space="preserve">Jos kaikki muut asiat pysyvät ennallaan, miten teho vaikuttaa valon säteilyyn?</w:t>
      </w:r>
    </w:p>
    <w:p>
      <w:r>
        <w:rPr>
          <w:b/>
        </w:rPr>
        <w:t xml:space="preserve">Kysymys 5</w:t>
      </w:r>
    </w:p>
    <w:p>
      <w:r>
        <w:t xml:space="preserve">Minkä tyyppisen lampun tehokerroin on 2?</w:t>
      </w:r>
    </w:p>
    <w:p>
      <w:r>
        <w:rPr>
          <w:b/>
        </w:rPr>
        <w:t xml:space="preserve">Kysymys 6</w:t>
      </w:r>
    </w:p>
    <w:p>
      <w:r>
        <w:t xml:space="preserve">Mitä tarkoittaa tehokerroin 2?</w:t>
      </w:r>
    </w:p>
    <w:p>
      <w:r>
        <w:rPr>
          <w:b/>
        </w:rPr>
        <w:t xml:space="preserve">Kysymys 7</w:t>
      </w:r>
    </w:p>
    <w:p>
      <w:r>
        <w:t xml:space="preserve">Miten hehkulamppuja ei yleensä markkinoida?</w:t>
      </w:r>
    </w:p>
    <w:p>
      <w:r>
        <w:rPr>
          <w:b/>
        </w:rPr>
        <w:t xml:space="preserve">Kysymys 8</w:t>
      </w:r>
    </w:p>
    <w:p>
      <w:r>
        <w:t xml:space="preserve">Mikä ei periaatteessa määrää hehkulampun tehoa?</w:t>
      </w:r>
    </w:p>
    <w:p>
      <w:r>
        <w:rPr>
          <w:b/>
        </w:rPr>
        <w:t xml:space="preserve">Kysymys 9</w:t>
      </w:r>
    </w:p>
    <w:p>
      <w:r>
        <w:t xml:space="preserve">Miten teho ei vaikuta valonlähteeseen?</w:t>
      </w:r>
    </w:p>
    <w:p>
      <w:r>
        <w:rPr>
          <w:b/>
        </w:rPr>
        <w:t xml:space="preserve">Tekstin numero 34</w:t>
      </w:r>
    </w:p>
    <w:p>
      <w:r>
        <w:t xml:space="preserve">Hehkulangan todellinen vastus </w:t>
      </w:r>
      <w:r>
        <w:rPr>
          <w:color w:val="DCDCDC"/>
        </w:rPr>
        <w:t xml:space="preserve">riippuu </w:t>
      </w:r>
      <w:r>
        <w:rPr>
          <w:color w:val="A9A9A9"/>
        </w:rPr>
        <w:t xml:space="preserve">lämpötilasta</w:t>
      </w:r>
      <w:r>
        <w:t xml:space="preserve">. </w:t>
      </w:r>
      <w:r>
        <w:rPr>
          <w:color w:val="2F4F4F"/>
        </w:rPr>
        <w:t xml:space="preserve">Volframihehkulamppujen kylmävastus on noin 1/15 kuumahilan vastuksesta </w:t>
      </w:r>
      <w:r>
        <w:t xml:space="preserve">lampun ollessa toiminnassa. Esimerkiksi 100 watin ja 120 voltin lampun vastus on </w:t>
      </w:r>
      <w:r>
        <w:rPr>
          <w:color w:val="556B2F"/>
        </w:rPr>
        <w:t xml:space="preserve">144 ohmia</w:t>
      </w:r>
      <w:r>
        <w:t xml:space="preserve">, kun se on päällä, mutta kylmävastus on paljon pienempi (noin 9,5 ohmia). Koska hehkulamput ovat resistiivisiä kuormia, kirkkauden säätöön voidaan käyttää yksinkertaisia vaiheohjattavia TRIAC-himmenninlaitteita. Sähkökoskettimissa voi olla "T"-luokitussymboli, joka osoittaa, että </w:t>
      </w:r>
      <w:r>
        <w:rPr>
          <w:color w:val="6B8E23"/>
        </w:rPr>
        <w:t xml:space="preserve">ne on suunniteltu ohjaamaan virtapiirejä, joissa on volframilampuille ominainen suuri sysäysvirta</w:t>
      </w:r>
      <w:r>
        <w:t xml:space="preserve">. </w:t>
      </w:r>
      <w:r>
        <w:t xml:space="preserve">100 watin 120 voltin yleiskäyttöisen 120 voltin lampun virta tasaantuu noin 0,10 sekunnissa, ja lamppu saavuttaa 90 % täydestä kirkkaudestaan noin </w:t>
      </w:r>
      <w:r>
        <w:rPr>
          <w:color w:val="A0522D"/>
        </w:rPr>
        <w:t xml:space="preserve">0,13 sekunnissa</w:t>
      </w:r>
      <w:r>
        <w:t xml:space="preserve">.</w:t>
      </w:r>
    </w:p>
    <w:p>
      <w:r>
        <w:rPr>
          <w:b/>
        </w:rPr>
        <w:t xml:space="preserve">Kysymys 0</w:t>
      </w:r>
    </w:p>
    <w:p>
      <w:r>
        <w:t xml:space="preserve">Mikä määrittää hehkulangan resistanssin?</w:t>
      </w:r>
    </w:p>
    <w:p>
      <w:r>
        <w:rPr>
          <w:b/>
        </w:rPr>
        <w:t xml:space="preserve">Kysymys 1</w:t>
      </w:r>
    </w:p>
    <w:p>
      <w:r>
        <w:t xml:space="preserve">Mitä sähkökontaktin T-luokitussymboli tarkoittaa?</w:t>
      </w:r>
    </w:p>
    <w:p>
      <w:r>
        <w:rPr>
          <w:b/>
        </w:rPr>
        <w:t xml:space="preserve">Kysymys 2</w:t>
      </w:r>
    </w:p>
    <w:p>
      <w:r>
        <w:t xml:space="preserve">Kuinka kauan kestää tyypillisen 100 watin hehkulampun saavuttaa 90 % sen kirkkaudesta?</w:t>
      </w:r>
    </w:p>
    <w:p>
      <w:r>
        <w:rPr>
          <w:b/>
        </w:rPr>
        <w:t xml:space="preserve">Kysymys 3</w:t>
      </w:r>
    </w:p>
    <w:p>
      <w:r>
        <w:t xml:space="preserve">Miten volframihehkulamppujen kylmäkestävyys vertautuu kuumakestävyyteen?</w:t>
      </w:r>
    </w:p>
    <w:p>
      <w:r>
        <w:rPr>
          <w:b/>
        </w:rPr>
        <w:t xml:space="preserve">Kysymys 4</w:t>
      </w:r>
    </w:p>
    <w:p>
      <w:r>
        <w:t xml:space="preserve">Mikä on tyypillisen 100 watin hehkulampun vastus?</w:t>
      </w:r>
    </w:p>
    <w:p>
      <w:r>
        <w:rPr>
          <w:b/>
        </w:rPr>
        <w:t xml:space="preserve">Kysymys 5</w:t>
      </w:r>
    </w:p>
    <w:p>
      <w:r>
        <w:t xml:space="preserve">Mikä ei määritä hehkulangan todellista resistanssia?</w:t>
      </w:r>
    </w:p>
    <w:p>
      <w:r>
        <w:rPr>
          <w:b/>
        </w:rPr>
        <w:t xml:space="preserve">Kysymys 6</w:t>
      </w:r>
    </w:p>
    <w:p>
      <w:r>
        <w:t xml:space="preserve">Mitä sähkökontaktin T-luokitussymboli ei tarkoita?</w:t>
      </w:r>
    </w:p>
    <w:p>
      <w:r>
        <w:rPr>
          <w:b/>
        </w:rPr>
        <w:t xml:space="preserve">Kysymys 7</w:t>
      </w:r>
    </w:p>
    <w:p>
      <w:r>
        <w:t xml:space="preserve">Kuinka kauan kestää tyypilliseltä 60 watin hehkulampulta saavuttaa 90 % sen kirkkaudesta?</w:t>
      </w:r>
    </w:p>
    <w:p>
      <w:r>
        <w:rPr>
          <w:b/>
        </w:rPr>
        <w:t xml:space="preserve">Kysymys 8</w:t>
      </w:r>
    </w:p>
    <w:p>
      <w:r>
        <w:t xml:space="preserve">Mikä on tyypillisen 60 watin hehkulampun vastus?</w:t>
      </w:r>
    </w:p>
    <w:p>
      <w:r>
        <w:rPr>
          <w:b/>
        </w:rPr>
        <w:t xml:space="preserve">Tekstin numero 35</w:t>
      </w:r>
    </w:p>
    <w:p>
      <w:r>
        <w:rPr>
          <w:color w:val="A9A9A9"/>
        </w:rPr>
        <w:t xml:space="preserve">Hehkulamppuja on monen </w:t>
      </w:r>
      <w:r>
        <w:t xml:space="preserve">muotoisia ja kokoisia. </w:t>
      </w:r>
      <w:r>
        <w:rPr>
          <w:color w:val="2F4F4F"/>
        </w:rPr>
        <w:t xml:space="preserve">Joillakin alueilla </w:t>
      </w:r>
      <w:r>
        <w:rPr>
          <w:color w:val="DCDCDC"/>
        </w:rPr>
        <w:t xml:space="preserve">muotojen nimet </w:t>
      </w:r>
      <w:r>
        <w:rPr>
          <w:color w:val="2F4F4F"/>
        </w:rPr>
        <w:t xml:space="preserve">voivat olla hieman erilaiset</w:t>
      </w:r>
      <w:r>
        <w:t xml:space="preserve">. </w:t>
      </w:r>
      <w:r>
        <w:t xml:space="preserve">Monilla näistä muodoista on nimitys, joka </w:t>
      </w:r>
      <w:r>
        <w:rPr>
          <w:color w:val="556B2F"/>
        </w:rPr>
        <w:t xml:space="preserve">koostuu yhdestä tai useammasta kirjaimesta, jota seuraa yksi tai useampi numero, esim. A55 tai PAR38</w:t>
      </w:r>
      <w:r>
        <w:t xml:space="preserve">. </w:t>
      </w:r>
      <w:r>
        <w:t xml:space="preserve">Kirjaimet </w:t>
      </w:r>
      <w:r>
        <w:rPr>
          <w:color w:val="6B8E23"/>
        </w:rPr>
        <w:t xml:space="preserve">kuvaavat </w:t>
      </w:r>
      <w:r>
        <w:rPr>
          <w:color w:val="6B8E23"/>
        </w:rPr>
        <w:t xml:space="preserve">lampun </w:t>
      </w:r>
      <w:r>
        <w:rPr>
          <w:color w:val="A0522D"/>
        </w:rPr>
        <w:t xml:space="preserve">muotoa</w:t>
      </w:r>
      <w:r>
        <w:t xml:space="preserve">. Numerot </w:t>
      </w:r>
      <w:r>
        <w:t xml:space="preserve">kuvaavat </w:t>
      </w:r>
      <w:r>
        <w:rPr>
          <w:color w:val="228B22"/>
        </w:rPr>
        <w:t xml:space="preserve">suurinta halkaisijaa</w:t>
      </w:r>
      <w:r>
        <w:rPr>
          <w:color w:val="191970"/>
        </w:rPr>
        <w:t xml:space="preserve">, joka on joko </w:t>
      </w:r>
      <w:r>
        <w:rPr>
          <w:color w:val="8B0000"/>
        </w:rPr>
        <w:t xml:space="preserve">1⁄8 tuumaa tai millimetrejä </w:t>
      </w:r>
      <w:r>
        <w:rPr>
          <w:color w:val="191970"/>
        </w:rPr>
        <w:t xml:space="preserve">muodosta ja alueesta riippuen</w:t>
      </w:r>
      <w:r>
        <w:t xml:space="preserve">. Esimerkiksi 63 mm:n heijastimet merkitään nimellä R63, mutta Yhdysvalloissa ne tunnetaan nimellä R20 (2,5 tuumaa). Molemmilla alueilla PAR38-heijastin tunnetaan kuitenkin nimellä PAR38.</w:t>
      </w:r>
    </w:p>
    <w:p>
      <w:r>
        <w:rPr>
          <w:b/>
        </w:rPr>
        <w:t xml:space="preserve">Kysymys 0</w:t>
      </w:r>
    </w:p>
    <w:p>
      <w:r>
        <w:t xml:space="preserve">Mitä kirjaimet merkitsevät sipulin muotomerkinnässä?</w:t>
      </w:r>
    </w:p>
    <w:p>
      <w:r>
        <w:rPr>
          <w:b/>
        </w:rPr>
        <w:t xml:space="preserve">Kysymys 1</w:t>
      </w:r>
    </w:p>
    <w:p>
      <w:r>
        <w:t xml:space="preserve">Mitä numerot ilmaisevat sipulin muotoisessa nimityksessä?</w:t>
      </w:r>
    </w:p>
    <w:p>
      <w:r>
        <w:rPr>
          <w:b/>
        </w:rPr>
        <w:t xml:space="preserve">Kysymys 2</w:t>
      </w:r>
    </w:p>
    <w:p>
      <w:r>
        <w:t xml:space="preserve">Voiko tietyn sipulin muodon nimi vaihdella?</w:t>
      </w:r>
    </w:p>
    <w:p>
      <w:r>
        <w:rPr>
          <w:b/>
        </w:rPr>
        <w:t xml:space="preserve">Kysymys 3</w:t>
      </w:r>
    </w:p>
    <w:p>
      <w:r>
        <w:t xml:space="preserve">Millä yksiköillä polttimoiden koot mitataan?</w:t>
      </w:r>
    </w:p>
    <w:p>
      <w:r>
        <w:rPr>
          <w:b/>
        </w:rPr>
        <w:t xml:space="preserve">Kysymys 4</w:t>
      </w:r>
    </w:p>
    <w:p>
      <w:r>
        <w:t xml:space="preserve">Mitä ei ole olemassa eri muotoisia ja kokoisia?</w:t>
      </w:r>
    </w:p>
    <w:p>
      <w:r>
        <w:rPr>
          <w:b/>
        </w:rPr>
        <w:t xml:space="preserve">Kysymys 5</w:t>
      </w:r>
    </w:p>
    <w:p>
      <w:r>
        <w:t xml:space="preserve">Mikä ei ole erilaista joillakin alueilla?</w:t>
      </w:r>
    </w:p>
    <w:p>
      <w:r>
        <w:rPr>
          <w:b/>
        </w:rPr>
        <w:t xml:space="preserve">Kysymys 6</w:t>
      </w:r>
    </w:p>
    <w:p>
      <w:r>
        <w:t xml:space="preserve">Miten hehkulamppuja ei ole nimetty?</w:t>
      </w:r>
    </w:p>
    <w:p>
      <w:r>
        <w:rPr>
          <w:b/>
        </w:rPr>
        <w:t xml:space="preserve">Kysymys 7</w:t>
      </w:r>
    </w:p>
    <w:p>
      <w:r>
        <w:t xml:space="preserve">Mitä kirjaimet eivät saa merkitä polttimossa?</w:t>
      </w:r>
    </w:p>
    <w:p>
      <w:r>
        <w:rPr>
          <w:b/>
        </w:rPr>
        <w:t xml:space="preserve">Kysymys 8</w:t>
      </w:r>
    </w:p>
    <w:p>
      <w:r>
        <w:t xml:space="preserve">Mitä numeroa ei ole polttimossa?</w:t>
      </w:r>
    </w:p>
    <w:p>
      <w:r>
        <w:rPr>
          <w:b/>
        </w:rPr>
        <w:t xml:space="preserve">Tekstin numero 36</w:t>
      </w:r>
    </w:p>
    <w:p>
      <w:r>
        <w:t xml:space="preserve">Hyvin pienissä lampuissa </w:t>
      </w:r>
      <w:r>
        <w:rPr>
          <w:color w:val="A9A9A9"/>
        </w:rPr>
        <w:t xml:space="preserve">hehkulangan tukijohdot </w:t>
      </w:r>
      <w:r>
        <w:t xml:space="preserve">voivat </w:t>
      </w:r>
      <w:r>
        <w:t xml:space="preserve">ulottua lampun pohjan läpi, ja ne voidaan juottaa suoraan piirilevylle liitäntöjä varten. Joissakin heijastintyyppisissä lampuissa on </w:t>
      </w:r>
      <w:r>
        <w:rPr>
          <w:color w:val="DCDCDC"/>
        </w:rPr>
        <w:t xml:space="preserve">ruuviliittimet </w:t>
      </w:r>
      <w:r>
        <w:t xml:space="preserve">johtojen liittämistä varten. Useimmissa lampuissa on metallisokkelit, jotka sopivat pistorasiaan tukemaan lamppua ja johtamaan virtaa hehkulangoille. Valmistajat toivat 1800-luvun loppupuolella markkinoille </w:t>
      </w:r>
      <w:r>
        <w:rPr>
          <w:color w:val="2F4F4F"/>
        </w:rPr>
        <w:t xml:space="preserve">lukuisia keskenään yhteensopimattomia lamppukantoja</w:t>
      </w:r>
      <w:r>
        <w:t xml:space="preserve">. </w:t>
      </w:r>
      <w:r>
        <w:rPr>
          <w:color w:val="556B2F"/>
        </w:rPr>
        <w:t xml:space="preserve">General Electric </w:t>
      </w:r>
      <w:r>
        <w:t xml:space="preserve">otti vuonna </w:t>
      </w:r>
      <w:r>
        <w:rPr>
          <w:color w:val="6B8E23"/>
        </w:rPr>
        <w:t xml:space="preserve">1909 </w:t>
      </w:r>
      <w:r>
        <w:t xml:space="preserve">Mazda-tavaramerkillä käyttöön volframihehkulamppujen vakiokannat</w:t>
      </w:r>
      <w:r>
        <w:t xml:space="preserve">. Tämä standardi otettiin pian käyttöön kaikkialla Yhdysvalloissa, ja monet valmistajat käyttivät Mazda-nimeä lisenssillä vuoteen 1945 asti. Nykyään useimmissa yleisvalaistukseen tarkoitetuissa hehkulampuissa käytetään Edison-kierrettä, joka on kooltaan candelabra-, väli-, vakio- tai mogul-kokoa, tai kaksoiskoskettimen bajonettikanta. Lamppukantoja koskeviin teknisiin standardeihin kuuluvat </w:t>
      </w:r>
      <w:r>
        <w:rPr>
          <w:color w:val="A0522D"/>
        </w:rPr>
        <w:t xml:space="preserve">ANSI-standardi C81.67 ja IEC-standardi 60061-1 </w:t>
      </w:r>
      <w:r>
        <w:t xml:space="preserve">yleisille kaupallisille lamppukokoluokille, jotta varmistetaan eri valmistajien tuotteiden keskinäinen vaihdettavuus. </w:t>
      </w:r>
      <w:r>
        <w:rPr>
          <w:color w:val="228B22"/>
        </w:rPr>
        <w:t xml:space="preserve">Bajonettikantaisia lamppuja </w:t>
      </w:r>
      <w:r>
        <w:t xml:space="preserve">käytetään usein autojen valaisimissa, jotta ne eivät löystyisi tärinästä. </w:t>
      </w:r>
      <w:r>
        <w:rPr>
          <w:color w:val="191970"/>
        </w:rPr>
        <w:t xml:space="preserve">Bipin-kantaa </w:t>
      </w:r>
      <w:r>
        <w:t xml:space="preserve">käytetään usein halogeeni- tai heijastinlampuissa.</w:t>
      </w:r>
    </w:p>
    <w:p>
      <w:r>
        <w:rPr>
          <w:b/>
        </w:rPr>
        <w:t xml:space="preserve">Kysymys 0</w:t>
      </w:r>
    </w:p>
    <w:p>
      <w:r>
        <w:t xml:space="preserve">Mikä yritys otti käyttöön hehkulamppujen vakiosokakoot?</w:t>
      </w:r>
    </w:p>
    <w:p>
      <w:r>
        <w:rPr>
          <w:b/>
        </w:rPr>
        <w:t xml:space="preserve">Kysymys 1</w:t>
      </w:r>
    </w:p>
    <w:p>
      <w:r>
        <w:t xml:space="preserve">Minä vuonna otettiin käyttöön hehkulamppujen vakiokanta?</w:t>
      </w:r>
    </w:p>
    <w:p>
      <w:r>
        <w:rPr>
          <w:b/>
        </w:rPr>
        <w:t xml:space="preserve">Kysymys 2</w:t>
      </w:r>
    </w:p>
    <w:p>
      <w:r>
        <w:t xml:space="preserve">Mitkä ovat joitakin yleisiä teknisiä standardeja valaisimien jalustoille?</w:t>
      </w:r>
    </w:p>
    <w:p>
      <w:r>
        <w:rPr>
          <w:b/>
        </w:rPr>
        <w:t xml:space="preserve">Kysymys 3</w:t>
      </w:r>
    </w:p>
    <w:p>
      <w:r>
        <w:t xml:space="preserve">Mikä on tyypillinen autojen valaisimien jalustatyyppi?</w:t>
      </w:r>
    </w:p>
    <w:p>
      <w:r>
        <w:rPr>
          <w:b/>
        </w:rPr>
        <w:t xml:space="preserve">Kysymys 4</w:t>
      </w:r>
    </w:p>
    <w:p>
      <w:r>
        <w:t xml:space="preserve">Mikä on tyypillinen halogeenilamppujen jalustatyyppi?</w:t>
      </w:r>
    </w:p>
    <w:p>
      <w:r>
        <w:rPr>
          <w:b/>
        </w:rPr>
        <w:t xml:space="preserve">Kysymys 5</w:t>
      </w:r>
    </w:p>
    <w:p>
      <w:r>
        <w:t xml:space="preserve">Mitä ei voi juottaa suoraan piirilevylle monissa hyvin pienissä lampuissa?</w:t>
      </w:r>
    </w:p>
    <w:p>
      <w:r>
        <w:rPr>
          <w:b/>
        </w:rPr>
        <w:t xml:space="preserve">Kysymys 6</w:t>
      </w:r>
    </w:p>
    <w:p>
      <w:r>
        <w:t xml:space="preserve">Mitä joissakin heijastintyyppisissä valaisimissa ei ole mukana johtojen liittämistä varten?</w:t>
      </w:r>
    </w:p>
    <w:p>
      <w:r>
        <w:rPr>
          <w:b/>
        </w:rPr>
        <w:t xml:space="preserve">Kysymys 7</w:t>
      </w:r>
    </w:p>
    <w:p>
      <w:r>
        <w:t xml:space="preserve">Mitä valmistajat ottivat käyttöön 1700-luvun lopulla?</w:t>
      </w:r>
    </w:p>
    <w:p>
      <w:r>
        <w:rPr>
          <w:b/>
        </w:rPr>
        <w:t xml:space="preserve">Kysymys 8</w:t>
      </w:r>
    </w:p>
    <w:p>
      <w:r>
        <w:t xml:space="preserve">Kuka ei ollut ensimmäinen, joka otti käyttöön hehkulamppujen vakiokoot?</w:t>
      </w:r>
    </w:p>
    <w:p>
      <w:r>
        <w:rPr>
          <w:b/>
        </w:rPr>
        <w:t xml:space="preserve">Kysymys 9</w:t>
      </w:r>
    </w:p>
    <w:p>
      <w:r>
        <w:t xml:space="preserve">Minä vuonna Mazdan tavaramerkki hylättiin?</w:t>
      </w:r>
    </w:p>
    <w:p>
      <w:r>
        <w:rPr>
          <w:b/>
        </w:rPr>
        <w:t xml:space="preserve">Tekstin numero 37</w:t>
      </w:r>
    </w:p>
    <w:p>
      <w:r>
        <w:t xml:space="preserve">Tämä tarkoittaa sitä, että </w:t>
      </w:r>
      <w:r>
        <w:rPr>
          <w:color w:val="A9A9A9"/>
        </w:rPr>
        <w:t xml:space="preserve">5 %:n aleneminen käyttöjännitteessä </w:t>
      </w:r>
      <w:r>
        <w:t xml:space="preserve">yli kaksinkertaistaa lampun käyttöiän, mutta </w:t>
      </w:r>
      <w:r>
        <w:rPr>
          <w:color w:val="DCDCDC"/>
        </w:rPr>
        <w:t xml:space="preserve">vähentää sen valotehoa noin 16 %</w:t>
      </w:r>
      <w:r>
        <w:t xml:space="preserve">. </w:t>
      </w:r>
      <w:r>
        <w:t xml:space="preserve">Tämä voi olla hyvin hyväksyttävä kompromissi, kun kyseessä on lamppu, joka on </w:t>
      </w:r>
      <w:r>
        <w:rPr>
          <w:color w:val="2F4F4F"/>
        </w:rPr>
        <w:t xml:space="preserve">vaikeapääsyisessä paikassa (esimerkiksi liikennevaloissa tai korkeisiin kattoihin ripustetuissa valaisimissa)</w:t>
      </w:r>
      <w:r>
        <w:t xml:space="preserve">. Pitkäikäiset lamput hyödyntävät tätä kompromissia. Koska </w:t>
      </w:r>
      <w:r>
        <w:t xml:space="preserve">niiden kuluttaman sähköenergian arvo on paljon suurempi kuin lampun arvo, yleiskäyttöön tarkoitetuissa lampuissa korostetaan </w:t>
      </w:r>
      <w:r>
        <w:rPr>
          <w:color w:val="556B2F"/>
        </w:rPr>
        <w:t xml:space="preserve">tehokkuutta </w:t>
      </w:r>
      <w:r>
        <w:t xml:space="preserve">pitkän käyttöiän sijaan. Tavoitteena on minimoida valon kustannukset, ei lamppujen kustannuksia. Varhaisimpien lamppujen käyttöikä oli jopa 2500 tuntia, mutta vuonna 1924 </w:t>
      </w:r>
      <w:r>
        <w:t xml:space="preserve">kartelli sopi käyttöiän rajoittamisesta </w:t>
      </w:r>
      <w:r>
        <w:rPr>
          <w:color w:val="A0522D"/>
        </w:rPr>
        <w:t xml:space="preserve">1000 tuntiin</w:t>
      </w:r>
      <w:r>
        <w:t xml:space="preserve">. </w:t>
      </w:r>
      <w:r>
        <w:t xml:space="preserve">Kun tämä paljastui vuonna </w:t>
      </w:r>
      <w:r>
        <w:rPr>
          <w:color w:val="228B22"/>
        </w:rPr>
        <w:t xml:space="preserve">1953</w:t>
      </w:r>
      <w:r>
        <w:t xml:space="preserve">, </w:t>
      </w:r>
      <w:r>
        <w:rPr>
          <w:color w:val="191970"/>
        </w:rPr>
        <w:t xml:space="preserve">General Electricia ja muita johtavia amerikkalaisia valmistajia kiellettiin rajoittamasta käyttöikää</w:t>
      </w:r>
      <w:r>
        <w:t xml:space="preserve">.</w:t>
      </w:r>
    </w:p>
    <w:p>
      <w:r>
        <w:rPr>
          <w:b/>
        </w:rPr>
        <w:t xml:space="preserve">Kysymys 0</w:t>
      </w:r>
    </w:p>
    <w:p>
      <w:r>
        <w:t xml:space="preserve">Mikä jännitteen vähennystaso tarvitaan hehkulampun käyttöiän kaksinkertaistamiseksi?</w:t>
      </w:r>
    </w:p>
    <w:p>
      <w:r>
        <w:rPr>
          <w:b/>
        </w:rPr>
        <w:t xml:space="preserve">Kysymys 1</w:t>
      </w:r>
    </w:p>
    <w:p>
      <w:r>
        <w:t xml:space="preserve">Milloin hehkulamppujen valmistajat perustivat kartellin rajoittaakseen lamppujen käyttöikää?</w:t>
      </w:r>
    </w:p>
    <w:p>
      <w:r>
        <w:rPr>
          <w:b/>
        </w:rPr>
        <w:t xml:space="preserve">Kysymys 2</w:t>
      </w:r>
    </w:p>
    <w:p>
      <w:r>
        <w:t xml:space="preserve">Milloin viranomaiset hajottivat hehkulamppukartellin?</w:t>
      </w:r>
    </w:p>
    <w:p>
      <w:r>
        <w:rPr>
          <w:b/>
        </w:rPr>
        <w:t xml:space="preserve">Kysymys 3</w:t>
      </w:r>
    </w:p>
    <w:p>
      <w:r>
        <w:t xml:space="preserve">Mikä oli kartellin asettama keinotekoisen alhainen rajoitus polttimoiden kestolle?</w:t>
      </w:r>
    </w:p>
    <w:p>
      <w:r>
        <w:rPr>
          <w:b/>
        </w:rPr>
        <w:t xml:space="preserve">Kysymys 4</w:t>
      </w:r>
    </w:p>
    <w:p>
      <w:r>
        <w:t xml:space="preserve">Mikä on esimerkki pitkäikäisen polttimon hyvästä käyttökohteesta?</w:t>
      </w:r>
    </w:p>
    <w:p>
      <w:r>
        <w:rPr>
          <w:b/>
        </w:rPr>
        <w:t xml:space="preserve">Kysymys 5</w:t>
      </w:r>
    </w:p>
    <w:p>
      <w:r>
        <w:t xml:space="preserve">Mikä jännitteen alentaminen on tarpeen hehkulampun käyttöiän kolminkertaistamiseksi?</w:t>
      </w:r>
    </w:p>
    <w:p>
      <w:r>
        <w:rPr>
          <w:b/>
        </w:rPr>
        <w:t xml:space="preserve">Kysymys 6</w:t>
      </w:r>
    </w:p>
    <w:p>
      <w:r>
        <w:t xml:space="preserve">Mitä ei voida hyväksyä vaikeapääsyisessä paikassa olevan hehkulampun vastineeksi?</w:t>
      </w:r>
    </w:p>
    <w:p>
      <w:r>
        <w:rPr>
          <w:b/>
        </w:rPr>
        <w:t xml:space="preserve">Kysymys 7</w:t>
      </w:r>
    </w:p>
    <w:p>
      <w:r>
        <w:t xml:space="preserve">Mitä yleishuoltolampuissa ei korosteta pitkän käyttöiän sijaan?</w:t>
      </w:r>
    </w:p>
    <w:p>
      <w:r>
        <w:rPr>
          <w:b/>
        </w:rPr>
        <w:t xml:space="preserve">Kysymys 8</w:t>
      </w:r>
    </w:p>
    <w:p>
      <w:r>
        <w:t xml:space="preserve">Mitä kevytyrityksille ja amerikkalaisille valmistajille tapahtui vuonna 1964?</w:t>
      </w:r>
    </w:p>
    <w:p>
      <w:r>
        <w:rPr>
          <w:b/>
        </w:rPr>
        <w:t xml:space="preserve">Teksti numero 38</w:t>
      </w:r>
    </w:p>
    <w:p>
      <w:r>
        <w:t xml:space="preserve">Edellä esitetyt suhteet pätevät vain muutaman prosentin jännitemuutoksille nimellisolosuhteissa, mutta ne osoittavat, että paljon nimellisjännitettä pienemmällä jännitteellä toimiva lamppu voi kestää satoja kertoja kauemmin kuin nimellisolosuhteissa, vaikkakin valoteho on huomattavasti pienempi. "</w:t>
      </w:r>
      <w:r>
        <w:rPr>
          <w:color w:val="A9A9A9"/>
        </w:rPr>
        <w:t xml:space="preserve">Centennial Light" </w:t>
      </w:r>
      <w:r>
        <w:t xml:space="preserve">on hehkulamppu, jonka Guinnessin ennätysten kirja on hyväksynyt palaneen lähes yhtäjaksoisesti Livermoressa, Kaliforniassa sijaitsevalla paloasemalla vuodesta </w:t>
      </w:r>
      <w:r>
        <w:rPr>
          <w:color w:val="DCDCDC"/>
        </w:rPr>
        <w:t xml:space="preserve">1901 </w:t>
      </w:r>
      <w:r>
        <w:t xml:space="preserve">lähtien</w:t>
      </w:r>
      <w:r>
        <w:t xml:space="preserve">. </w:t>
      </w:r>
      <w:r>
        <w:t xml:space="preserve">Lamppu tuottaa kuitenkin </w:t>
      </w:r>
      <w:r>
        <w:rPr>
          <w:color w:val="2F4F4F"/>
        </w:rPr>
        <w:t xml:space="preserve">neljän watin lamppua vastaavaa valoa</w:t>
      </w:r>
      <w:r>
        <w:t xml:space="preserve">. </w:t>
      </w:r>
      <w:r>
        <w:t xml:space="preserve">Samanlainen tarina voidaan kertoa </w:t>
      </w:r>
      <w:r>
        <w:rPr>
          <w:color w:val="556B2F"/>
        </w:rPr>
        <w:t xml:space="preserve">Teksasissa sijaitsevasta 40 watin polttimosta, joka on palanut </w:t>
      </w:r>
      <w:r>
        <w:rPr>
          <w:color w:val="6B8E23"/>
        </w:rPr>
        <w:t xml:space="preserve">21. syyskuuta 1908 </w:t>
      </w:r>
      <w:r>
        <w:rPr>
          <w:color w:val="556B2F"/>
        </w:rPr>
        <w:t xml:space="preserve">lähtien</w:t>
      </w:r>
      <w:r>
        <w:t xml:space="preserve">. </w:t>
      </w:r>
      <w:r>
        <w:t xml:space="preserve">Se oli aikoinaan </w:t>
      </w:r>
      <w:r>
        <w:rPr>
          <w:color w:val="A0522D"/>
        </w:rPr>
        <w:t xml:space="preserve">oopperatalossa</w:t>
      </w:r>
      <w:r>
        <w:t xml:space="preserve">, jossa tunnetut julkkikset pysähtyivät katsomaan sen loistetta, ja se siirrettiin alueen museoon vuonna 1977.</w:t>
      </w:r>
    </w:p>
    <w:p>
      <w:r>
        <w:rPr>
          <w:b/>
        </w:rPr>
        <w:t xml:space="preserve">Kysymys 0</w:t>
      </w:r>
    </w:p>
    <w:p>
      <w:r>
        <w:t xml:space="preserve">Milloin "Centennial Light" alkoi palaa?</w:t>
      </w:r>
    </w:p>
    <w:p>
      <w:r>
        <w:rPr>
          <w:b/>
        </w:rPr>
        <w:t xml:space="preserve">Kysymys 1</w:t>
      </w:r>
    </w:p>
    <w:p>
      <w:r>
        <w:t xml:space="preserve">Kuinka paljon valoa lamppu säteilee?</w:t>
      </w:r>
    </w:p>
    <w:p>
      <w:r>
        <w:rPr>
          <w:b/>
        </w:rPr>
        <w:t xml:space="preserve">Kysymys 2</w:t>
      </w:r>
    </w:p>
    <w:p>
      <w:r>
        <w:t xml:space="preserve">Milloin Teksasin pitkäikäinen lamppu alkoi jatkaa valaistusta?</w:t>
      </w:r>
    </w:p>
    <w:p>
      <w:r>
        <w:rPr>
          <w:b/>
        </w:rPr>
        <w:t xml:space="preserve">Kysymys 3</w:t>
      </w:r>
    </w:p>
    <w:p>
      <w:r>
        <w:t xml:space="preserve">Missä Teksasin lamppu aloitti elämänsä?</w:t>
      </w:r>
    </w:p>
    <w:p>
      <w:r>
        <w:rPr>
          <w:b/>
        </w:rPr>
        <w:t xml:space="preserve">Kysymys 4</w:t>
      </w:r>
    </w:p>
    <w:p>
      <w:r>
        <w:t xml:space="preserve">Mitä Guinnessin ennätysten kirja ei hyväksynyt?</w:t>
      </w:r>
    </w:p>
    <w:p>
      <w:r>
        <w:rPr>
          <w:b/>
        </w:rPr>
        <w:t xml:space="preserve">Kysymys 5</w:t>
      </w:r>
    </w:p>
    <w:p>
      <w:r>
        <w:t xml:space="preserve">Mikä alkoi palaa vuonna 1801?</w:t>
      </w:r>
    </w:p>
    <w:p>
      <w:r>
        <w:rPr>
          <w:b/>
        </w:rPr>
        <w:t xml:space="preserve">Kysymys 6</w:t>
      </w:r>
    </w:p>
    <w:p>
      <w:r>
        <w:t xml:space="preserve">Mikä paloi lähes yhtäjaksoisesti paloasemalla Claremontissa, Kaliforniassa?</w:t>
      </w:r>
    </w:p>
    <w:p>
      <w:r>
        <w:rPr>
          <w:b/>
        </w:rPr>
        <w:t xml:space="preserve">Kysymys 7</w:t>
      </w:r>
    </w:p>
    <w:p>
      <w:r>
        <w:t xml:space="preserve">Minä vuonna New Yorkin pitkäikäinen lamppu alkoi jatkaa valaistusta?</w:t>
      </w:r>
    </w:p>
    <w:p>
      <w:r>
        <w:rPr>
          <w:b/>
        </w:rPr>
        <w:t xml:space="preserve">Kysymys 8</w:t>
      </w:r>
    </w:p>
    <w:p>
      <w:r>
        <w:t xml:space="preserve">Mikä siirrettiin alueen taidegalleriaan vuonna 1977?</w:t>
      </w:r>
    </w:p>
    <w:p>
      <w:r>
        <w:rPr>
          <w:b/>
        </w:rPr>
        <w:t xml:space="preserve">Tekstin numero 39</w:t>
      </w:r>
    </w:p>
    <w:p>
      <w:r>
        <w:t xml:space="preserve">Valokuvausvalaistuksessa käytettävissä valonheittimissä kompromissi tehdään toiseen suuntaan. Yleiskäyttöisiin lamppuihin verrattuna nämä lamput tuottavat samalla teholla paljon enemmän valoa ja (mikä tärkeämpää) valoa </w:t>
      </w:r>
      <w:r>
        <w:rPr>
          <w:color w:val="A9A9A9"/>
        </w:rPr>
        <w:t xml:space="preserve">korkeammalla värilämpötilalla, mutta </w:t>
      </w:r>
      <w:r>
        <w:t xml:space="preserve">niiden käyttöikä on huomattavasti lyhyempi (</w:t>
      </w:r>
      <w:r>
        <w:t xml:space="preserve">P1-tyypin lampun </w:t>
      </w:r>
      <w:r>
        <w:t xml:space="preserve">käyttöikä voi olla vain </w:t>
      </w:r>
      <w:r>
        <w:rPr>
          <w:color w:val="DCDCDC"/>
        </w:rPr>
        <w:t xml:space="preserve">kaksi tuntia</w:t>
      </w:r>
      <w:r>
        <w:t xml:space="preserve">).</w:t>
      </w:r>
      <w:r>
        <w:t xml:space="preserve"> Hehkulampun ylin lämpötilaraja on metallin sulamispiste. </w:t>
      </w:r>
      <w:r>
        <w:rPr>
          <w:color w:val="2F4F4F"/>
        </w:rPr>
        <w:t xml:space="preserve">Volframi </w:t>
      </w:r>
      <w:r>
        <w:t xml:space="preserve">on metalli, jonka sulamispiste on korkein, 3 695 K (6 191 °F). Esimerkiksi </w:t>
      </w:r>
      <w:r>
        <w:rPr>
          <w:color w:val="556B2F"/>
        </w:rPr>
        <w:t xml:space="preserve">50 tuntia kestävä heijastinlamppu on </w:t>
      </w:r>
      <w:r>
        <w:t xml:space="preserve">suunniteltu toimimaan vain </w:t>
      </w:r>
      <w:r>
        <w:rPr>
          <w:color w:val="6B8E23"/>
        </w:rPr>
        <w:t xml:space="preserve">50 °C (122 °F) </w:t>
      </w:r>
      <w:r>
        <w:t xml:space="preserve">tämän sulamispisteen alapuolella. Tällaisella lampulla voidaan saavuttaa jopa 22 lumenia wattia kohti, kun taas 750 tuntia kestävän yleisvalolampun vastaava luku on 17,5.</w:t>
      </w:r>
    </w:p>
    <w:p>
      <w:r>
        <w:rPr>
          <w:b/>
        </w:rPr>
        <w:t xml:space="preserve">Kysymys 0</w:t>
      </w:r>
    </w:p>
    <w:p>
      <w:r>
        <w:t xml:space="preserve">Missä lämpötilassa tyypillinen 50 tunnin käyttöiän omaava hehkulamppu toimii?</w:t>
      </w:r>
    </w:p>
    <w:p>
      <w:r>
        <w:rPr>
          <w:b/>
        </w:rPr>
        <w:t xml:space="preserve">Kysymys 1</w:t>
      </w:r>
    </w:p>
    <w:p>
      <w:r>
        <w:t xml:space="preserve">Millä metallilla on korkein sulamispiste?</w:t>
      </w:r>
    </w:p>
    <w:p>
      <w:r>
        <w:rPr>
          <w:b/>
        </w:rPr>
        <w:t xml:space="preserve">Kysymys 2</w:t>
      </w:r>
    </w:p>
    <w:p>
      <w:r>
        <w:t xml:space="preserve">Mikä on P1-lampun tyypillinen käyttöikä?</w:t>
      </w:r>
    </w:p>
    <w:p>
      <w:r>
        <w:rPr>
          <w:b/>
        </w:rPr>
        <w:t xml:space="preserve">Kysymys 3</w:t>
      </w:r>
    </w:p>
    <w:p>
      <w:r>
        <w:t xml:space="preserve">Miten värilämpötila eroaa valokuvausvalaistuksessa?</w:t>
      </w:r>
    </w:p>
    <w:p>
      <w:r>
        <w:rPr>
          <w:b/>
        </w:rPr>
        <w:t xml:space="preserve">Kysymys 4</w:t>
      </w:r>
    </w:p>
    <w:p>
      <w:r>
        <w:t xml:space="preserve">Missä lämpötilassa tyypillinen 60 tunnin käyttöiän omaava projektorilamppu toimii?</w:t>
      </w:r>
    </w:p>
    <w:p>
      <w:r>
        <w:rPr>
          <w:b/>
        </w:rPr>
        <w:t xml:space="preserve">Kysymys 5</w:t>
      </w:r>
    </w:p>
    <w:p>
      <w:r>
        <w:t xml:space="preserve">Millä lampulla voidaan saavuttaa jopa 23 lumenia wattia kohti?</w:t>
      </w:r>
    </w:p>
    <w:p>
      <w:r>
        <w:rPr>
          <w:b/>
        </w:rPr>
        <w:t xml:space="preserve">Kysymys 6</w:t>
      </w:r>
    </w:p>
    <w:p>
      <w:r>
        <w:t xml:space="preserve">Mitä metallia käytetään, jonka sulamispiste on alhaisin?</w:t>
      </w:r>
    </w:p>
    <w:p>
      <w:r>
        <w:rPr>
          <w:b/>
        </w:rPr>
        <w:t xml:space="preserve">Kysymys 7</w:t>
      </w:r>
    </w:p>
    <w:p>
      <w:r>
        <w:t xml:space="preserve">Mikä on P1-lampun epätyypillinen käyttöikä? </w:t>
      </w:r>
    </w:p>
    <w:p>
      <w:r>
        <w:rPr>
          <w:b/>
        </w:rPr>
        <w:t xml:space="preserve">Teksti numero 40</w:t>
      </w:r>
    </w:p>
    <w:p>
      <w:r>
        <w:t xml:space="preserve">Eri jännitteille suunnitelluilla lampuilla on erilainen valotehokkuus. Esimerkiksi </w:t>
      </w:r>
      <w:r>
        <w:rPr>
          <w:color w:val="A9A9A9"/>
        </w:rPr>
        <w:t xml:space="preserve">100 watin </w:t>
      </w:r>
      <w:r>
        <w:t xml:space="preserve">120 voltin lamppu tuottaa noin </w:t>
      </w:r>
      <w:r>
        <w:rPr>
          <w:color w:val="DCDCDC"/>
        </w:rPr>
        <w:t xml:space="preserve">17,1 lumenia wattia kohti</w:t>
      </w:r>
      <w:r>
        <w:t xml:space="preserve">. </w:t>
      </w:r>
      <w:r>
        <w:t xml:space="preserve">Lampulla, jolla on sama nimellinen käyttöikä mutta joka on suunniteltu 230 voltin jännitteelle, on vain noin 12,8 lumenia wattia kohti, ja vastaava 30 voltin jännitteelle (junavalaistus) suunniteltu lamppu tuottaa jopa </w:t>
      </w:r>
      <w:r>
        <w:rPr>
          <w:color w:val="2F4F4F"/>
        </w:rPr>
        <w:t xml:space="preserve">19,8 lumenia wattia kohti</w:t>
      </w:r>
      <w:r>
        <w:t xml:space="preserve">. </w:t>
      </w:r>
      <w:r>
        <w:rPr>
          <w:color w:val="556B2F"/>
        </w:rPr>
        <w:t xml:space="preserve">Alemman jännitteen lampuissa on paksumpi hehkulanka</w:t>
      </w:r>
      <w:r>
        <w:t xml:space="preserve">, kun sama nimellisteho on sama. </w:t>
      </w:r>
      <w:r>
        <w:rPr>
          <w:color w:val="6B8E23"/>
        </w:rPr>
        <w:t xml:space="preserve">Ne voivat toimia kuumempina saman käyttöiän ajan ennen kuin hehkulanka haihtuu.</w:t>
      </w:r>
    </w:p>
    <w:p>
      <w:r>
        <w:rPr>
          <w:b/>
        </w:rPr>
        <w:t xml:space="preserve">Kysymys 0</w:t>
      </w:r>
    </w:p>
    <w:p>
      <w:r>
        <w:t xml:space="preserve">Kuinka monta lumenia wattia kohden tuottaa tyypillinen 100 watin 120 voltin lamppu?</w:t>
      </w:r>
    </w:p>
    <w:p>
      <w:r>
        <w:rPr>
          <w:b/>
        </w:rPr>
        <w:t xml:space="preserve">Kysymys 1</w:t>
      </w:r>
    </w:p>
    <w:p>
      <w:r>
        <w:t xml:space="preserve">Miten hehkulangan koko liittyy jännitetasoon?</w:t>
      </w:r>
    </w:p>
    <w:p>
      <w:r>
        <w:rPr>
          <w:b/>
        </w:rPr>
        <w:t xml:space="preserve">Kysymys 2</w:t>
      </w:r>
    </w:p>
    <w:p>
      <w:r>
        <w:t xml:space="preserve">Mikä on paksumman hehkulangan vaikutus lampun lämpötilaan?</w:t>
      </w:r>
    </w:p>
    <w:p>
      <w:r>
        <w:rPr>
          <w:b/>
        </w:rPr>
        <w:t xml:space="preserve">Kysymys 3</w:t>
      </w:r>
    </w:p>
    <w:p>
      <w:r>
        <w:t xml:space="preserve">Kuinka monta lumenia wattia kohti tyypillinen junavalo tuottaa?</w:t>
      </w:r>
    </w:p>
    <w:p>
      <w:r>
        <w:rPr>
          <w:b/>
        </w:rPr>
        <w:t xml:space="preserve">Kysymys 4</w:t>
      </w:r>
    </w:p>
    <w:p>
      <w:r>
        <w:t xml:space="preserve">Minkä watin lamppu tuottaa 17,3 lumenia wattia kohti?</w:t>
      </w:r>
    </w:p>
    <w:p>
      <w:r>
        <w:rPr>
          <w:b/>
        </w:rPr>
        <w:t xml:space="preserve">Kysymys 5</w:t>
      </w:r>
    </w:p>
    <w:p>
      <w:r>
        <w:t xml:space="preserve">Miten hehkulangan koko ei liity jännitetasoon?</w:t>
      </w:r>
    </w:p>
    <w:p>
      <w:r>
        <w:rPr>
          <w:b/>
        </w:rPr>
        <w:t xml:space="preserve">Kysymys 6</w:t>
      </w:r>
    </w:p>
    <w:p>
      <w:r>
        <w:t xml:space="preserve">Mikä ei ole paksumman hehkulangan vaikutus lampun lämpötilaan?</w:t>
      </w:r>
    </w:p>
    <w:p>
      <w:r>
        <w:rPr>
          <w:b/>
        </w:rPr>
        <w:t xml:space="preserve">Kysymys 7</w:t>
      </w:r>
    </w:p>
    <w:p>
      <w:r>
        <w:t xml:space="preserve">Kuinka monta lumenia wattia kohden epätyypillinen junavalo tuottaa?</w:t>
      </w:r>
    </w:p>
    <w:p>
      <w:r>
        <w:rPr>
          <w:b/>
        </w:rPr>
        <w:t xml:space="preserve">Tekstin numero 41</w:t>
      </w:r>
    </w:p>
    <w:p>
      <w:r>
        <w:t xml:space="preserve">Kysymykseen siitä, kuka keksi hehkulampun, historioitsijat </w:t>
      </w:r>
      <w:r>
        <w:rPr>
          <w:color w:val="A9A9A9"/>
        </w:rPr>
        <w:t xml:space="preserve">Robert Friedel ja Paul Israel </w:t>
      </w:r>
      <w:r>
        <w:t xml:space="preserve">luettelevat </w:t>
      </w:r>
      <w:r>
        <w:rPr>
          <w:color w:val="DCDCDC"/>
        </w:rPr>
        <w:t xml:space="preserve">22 </w:t>
      </w:r>
      <w:r>
        <w:t xml:space="preserve">hehkulampun keksijää ennen Joseph Swania ja Thomas Edisonia. He päättelevät, että Edisonin versio pystyi päihittämään muut, koska siihen vaikutti kolmen tekijän yhdistelmä: </w:t>
      </w:r>
      <w:r>
        <w:rPr>
          <w:color w:val="2F4F4F"/>
        </w:rPr>
        <w:t xml:space="preserve">tehokas hehkumateriaali, korkeampi alipaine kuin mihin muut pystyivät (</w:t>
      </w:r>
      <w:r>
        <w:rPr>
          <w:color w:val="556B2F"/>
        </w:rPr>
        <w:t xml:space="preserve">Sprengel-pumpun avulla) </w:t>
      </w:r>
      <w:r>
        <w:rPr>
          <w:color w:val="2F4F4F"/>
        </w:rPr>
        <w:t xml:space="preserve">ja </w:t>
      </w:r>
      <w:r>
        <w:rPr>
          <w:color w:val="6B8E23"/>
        </w:rPr>
        <w:t xml:space="preserve">korkea vastus</w:t>
      </w:r>
      <w:r>
        <w:t xml:space="preserve">, joka teki keskitetystä lähteestä tapahtuvasta sähkönjakelusta taloudellisesti kannattavaa.</w:t>
      </w:r>
    </w:p>
    <w:p>
      <w:r>
        <w:rPr>
          <w:b/>
        </w:rPr>
        <w:t xml:space="preserve">Kysymys 0</w:t>
      </w:r>
    </w:p>
    <w:p>
      <w:r>
        <w:t xml:space="preserve">Mikä teki sähkönjakelusta taloudellisesti kannattavaa Edisonin lampussa?</w:t>
      </w:r>
    </w:p>
    <w:p>
      <w:r>
        <w:rPr>
          <w:b/>
        </w:rPr>
        <w:t xml:space="preserve">Kysymys 1</w:t>
      </w:r>
    </w:p>
    <w:p>
      <w:r>
        <w:t xml:space="preserve">Kuinka moni keksijä keksi sähkölamput ennen Thomas Edisonia?</w:t>
      </w:r>
    </w:p>
    <w:p>
      <w:r>
        <w:rPr>
          <w:b/>
        </w:rPr>
        <w:t xml:space="preserve">Kysymys 2</w:t>
      </w:r>
    </w:p>
    <w:p>
      <w:r>
        <w:t xml:space="preserve">Miten Edison saavutti muita keksijöitä suuremman tyhjiön?</w:t>
      </w:r>
    </w:p>
    <w:p>
      <w:r>
        <w:rPr>
          <w:b/>
        </w:rPr>
        <w:t xml:space="preserve">Kysymys 3</w:t>
      </w:r>
    </w:p>
    <w:p>
      <w:r>
        <w:t xml:space="preserve">Ketkä historioitsijat kirjoittivat Edisonin lampun eduista muihin varhaisiin versioihin verrattuna?</w:t>
      </w:r>
    </w:p>
    <w:p>
      <w:r>
        <w:rPr>
          <w:b/>
        </w:rPr>
        <w:t xml:space="preserve">Kysymys 4</w:t>
      </w:r>
    </w:p>
    <w:p>
      <w:r>
        <w:t xml:space="preserve">Kuinka monta keksijää historioitsijat luettelevat, jotka eivät keksineet hehkulamppua?</w:t>
      </w:r>
    </w:p>
    <w:p>
      <w:r>
        <w:rPr>
          <w:b/>
        </w:rPr>
        <w:t xml:space="preserve">Kysymys 5</w:t>
      </w:r>
    </w:p>
    <w:p>
      <w:r>
        <w:t xml:space="preserve">Mikä teki sähkönjakelusta taloudellisesti kannattamatonta Edisonin lampussa?</w:t>
      </w:r>
    </w:p>
    <w:p>
      <w:r>
        <w:rPr>
          <w:b/>
        </w:rPr>
        <w:t xml:space="preserve">Kysymys 6</w:t>
      </w:r>
    </w:p>
    <w:p>
      <w:r>
        <w:t xml:space="preserve">Mitkä neljä tekijää tekivät Edisonin version taloudellisesti kannattavaksi?</w:t>
      </w:r>
    </w:p>
    <w:p>
      <w:r>
        <w:rPr>
          <w:b/>
        </w:rPr>
        <w:t xml:space="preserve">Kysymys 7</w:t>
      </w:r>
    </w:p>
    <w:p>
      <w:r>
        <w:t xml:space="preserve">Mitkä kolme historioitsijaa kirjoittivat johtopäätöksen, jonka mukaan Edisonin versio oli toimivampi kuin muut varhaiset versiot?</w:t>
      </w:r>
    </w:p>
    <w:p>
      <w:r>
        <w:br w:type="page"/>
      </w:r>
    </w:p>
    <w:p>
      <w:r>
        <w:rPr>
          <w:b/>
          <w:u w:val="single"/>
        </w:rPr>
        <w:t xml:space="preserve">Asiakirjan numero 181</w:t>
      </w:r>
    </w:p>
    <w:p>
      <w:r>
        <w:rPr>
          <w:b/>
        </w:rPr>
        <w:t xml:space="preserve">Tekstin numero 0</w:t>
      </w:r>
    </w:p>
    <w:p>
      <w:r>
        <w:rPr>
          <w:color w:val="A9A9A9"/>
        </w:rPr>
        <w:t xml:space="preserve">Arsenal </w:t>
      </w:r>
      <w:r>
        <w:t xml:space="preserve">oli ensimmäinen eteläenglantilainen seura, joka liittyi jalkapalloliigaan vuonna </w:t>
      </w:r>
      <w:r>
        <w:rPr>
          <w:color w:val="DCDCDC"/>
        </w:rPr>
        <w:t xml:space="preserve">1893</w:t>
      </w:r>
      <w:r>
        <w:t xml:space="preserve">. </w:t>
      </w:r>
      <w:r>
        <w:t xml:space="preserve">Se nousi </w:t>
      </w:r>
      <w:r>
        <w:rPr>
          <w:color w:val="2F4F4F"/>
        </w:rPr>
        <w:t xml:space="preserve">ensimmäiseen divisioonaan </w:t>
      </w:r>
      <w:r>
        <w:t xml:space="preserve">vuonna </w:t>
      </w:r>
      <w:r>
        <w:rPr>
          <w:color w:val="556B2F"/>
        </w:rPr>
        <w:t xml:space="preserve">1904, </w:t>
      </w:r>
      <w:r>
        <w:t xml:space="preserve">ja on sittemmin kerännyt toiseksi eniten pisteitä</w:t>
      </w:r>
      <w:r>
        <w:rPr>
          <w:color w:val="556B2F"/>
        </w:rPr>
        <w:t xml:space="preserve">.</w:t>
      </w:r>
      <w:r>
        <w:t xml:space="preserve"> Se on pudonnut liigasta vain kerran, vuonna 1913, ja se jatkaa näin ollen pisintä sarjaporrasta ylemmässä divisioonassa. 1930-luvulla Arsenal voitti </w:t>
      </w:r>
      <w:r>
        <w:rPr>
          <w:color w:val="6B8E23"/>
        </w:rPr>
        <w:t xml:space="preserve">viisi </w:t>
      </w:r>
      <w:r>
        <w:t xml:space="preserve">liigamestaruutta ja kaksi FA-cupia, ja </w:t>
      </w:r>
      <w:r>
        <w:t xml:space="preserve">sodan jälkeen </w:t>
      </w:r>
      <w:r>
        <w:t xml:space="preserve">vielä yhden FA-cupin ja </w:t>
      </w:r>
      <w:r>
        <w:rPr>
          <w:color w:val="A0522D"/>
        </w:rPr>
        <w:t xml:space="preserve">kaksi </w:t>
      </w:r>
      <w:r>
        <w:t xml:space="preserve">mestaruutta</w:t>
      </w:r>
      <w:r>
        <w:t xml:space="preserve">.</w:t>
      </w:r>
      <w:r>
        <w:t xml:space="preserve"> Vuosina 1970-71 se voitti ensimmäisen kerran liigan ja FA Cupin tuplan. Vuosina 1988-2005 se voitti viisi liigamestaruutta ja viisi FA-cupia, joista vielä kaksi tuplamestaruutta. Se päätti 1900-luvun </w:t>
      </w:r>
      <w:r>
        <w:rPr>
          <w:color w:val="228B22"/>
        </w:rPr>
        <w:t xml:space="preserve">korkeimmalla keskimääräisellä </w:t>
      </w:r>
      <w:r>
        <w:t xml:space="preserve">liigasijoituksella</w:t>
      </w:r>
      <w:r>
        <w:t xml:space="preserve">.</w:t>
      </w:r>
    </w:p>
    <w:p>
      <w:r>
        <w:rPr>
          <w:b/>
        </w:rPr>
        <w:t xml:space="preserve">Kysymys 0</w:t>
      </w:r>
    </w:p>
    <w:p>
      <w:r>
        <w:t xml:space="preserve">Mikä oli ensimmäinen jalkapalloseura Etelä-Englannista, joka liittyi jalkapalloliigaan?</w:t>
      </w:r>
    </w:p>
    <w:p>
      <w:r>
        <w:rPr>
          <w:b/>
        </w:rPr>
        <w:t xml:space="preserve">Kysymys 1</w:t>
      </w:r>
    </w:p>
    <w:p>
      <w:r>
        <w:t xml:space="preserve">Milloin Arsenal liittyi jalkapalloliigaan?</w:t>
      </w:r>
    </w:p>
    <w:p>
      <w:r>
        <w:rPr>
          <w:b/>
        </w:rPr>
        <w:t xml:space="preserve">Kysymys 2</w:t>
      </w:r>
    </w:p>
    <w:p>
      <w:r>
        <w:t xml:space="preserve">Minä vuonna Arsenal pääsi ykkösdivisioonaan?</w:t>
      </w:r>
    </w:p>
    <w:p>
      <w:r>
        <w:rPr>
          <w:b/>
        </w:rPr>
        <w:t xml:space="preserve">Kysymys 3</w:t>
      </w:r>
    </w:p>
    <w:p>
      <w:r>
        <w:t xml:space="preserve">Kuinka monta liigamestaruutta Arsenal voitti 1930-luvulla?</w:t>
      </w:r>
    </w:p>
    <w:p>
      <w:r>
        <w:rPr>
          <w:b/>
        </w:rPr>
        <w:t xml:space="preserve">Kysymys 4</w:t>
      </w:r>
    </w:p>
    <w:p>
      <w:r>
        <w:t xml:space="preserve">Mikä oli Arsenalin sarjasijoitus viime vuosisadan lopulla?</w:t>
      </w:r>
    </w:p>
    <w:p>
      <w:r>
        <w:rPr>
          <w:b/>
        </w:rPr>
        <w:t xml:space="preserve">Kysymys 5</w:t>
      </w:r>
    </w:p>
    <w:p>
      <w:r>
        <w:t xml:space="preserve">Kuka oli toinen eteläenglantilainen seura, joka liittyi jalkapalloliigaan?</w:t>
      </w:r>
    </w:p>
    <w:p>
      <w:r>
        <w:rPr>
          <w:b/>
        </w:rPr>
        <w:t xml:space="preserve">Kysymys 6</w:t>
      </w:r>
    </w:p>
    <w:p>
      <w:r>
        <w:t xml:space="preserve">Kuka on kerännyt eniten pisteitä?</w:t>
      </w:r>
    </w:p>
    <w:p>
      <w:r>
        <w:rPr>
          <w:b/>
        </w:rPr>
        <w:t xml:space="preserve">Kysymys 7</w:t>
      </w:r>
    </w:p>
    <w:p>
      <w:r>
        <w:t xml:space="preserve">Missä divisioonassa Arsenal oli vuonna 1893?</w:t>
      </w:r>
    </w:p>
    <w:p>
      <w:r>
        <w:rPr>
          <w:b/>
        </w:rPr>
        <w:t xml:space="preserve">Kysymys 8</w:t>
      </w:r>
    </w:p>
    <w:p>
      <w:r>
        <w:t xml:space="preserve">Kuinka monta liigamestaruutta Arsenal on yhteensä voittanut?</w:t>
      </w:r>
    </w:p>
    <w:p>
      <w:r>
        <w:rPr>
          <w:b/>
        </w:rPr>
        <w:t xml:space="preserve">Kysymys 9</w:t>
      </w:r>
    </w:p>
    <w:p>
      <w:r>
        <w:t xml:space="preserve">Kuinka monta FA Cup -tuplaa Arsenal on voittanut vuoden 2005 jälkeen?</w:t>
      </w:r>
    </w:p>
    <w:p>
      <w:r>
        <w:rPr>
          <w:b/>
        </w:rPr>
        <w:t xml:space="preserve">Teksti numero 1</w:t>
      </w:r>
    </w:p>
    <w:p>
      <w:r>
        <w:t xml:space="preserve">Vuonna </w:t>
      </w:r>
      <w:r>
        <w:rPr>
          <w:color w:val="A9A9A9"/>
        </w:rPr>
        <w:t xml:space="preserve">1886 </w:t>
      </w:r>
      <w:r>
        <w:rPr>
          <w:color w:val="DCDCDC"/>
        </w:rPr>
        <w:t xml:space="preserve">Woolwichin ammustyöläiset </w:t>
      </w:r>
      <w:r>
        <w:t xml:space="preserve">perustivat kerhon nimellä </w:t>
      </w:r>
      <w:r>
        <w:rPr>
          <w:color w:val="2F4F4F"/>
        </w:rPr>
        <w:t xml:space="preserve">Dial Square</w:t>
      </w:r>
      <w:r>
        <w:t xml:space="preserve">. </w:t>
      </w:r>
      <w:r>
        <w:t xml:space="preserve">Vuonna </w:t>
      </w:r>
      <w:r>
        <w:rPr>
          <w:color w:val="556B2F"/>
        </w:rPr>
        <w:t xml:space="preserve">1913 </w:t>
      </w:r>
      <w:r>
        <w:t xml:space="preserve">seura muutti kaupungin poikki </w:t>
      </w:r>
      <w:r>
        <w:rPr>
          <w:color w:val="6B8E23"/>
        </w:rPr>
        <w:t xml:space="preserve">Highburyyn </w:t>
      </w:r>
      <w:r>
        <w:t xml:space="preserve">Arsenal Stadiumille</w:t>
      </w:r>
      <w:r>
        <w:t xml:space="preserve">. Siitä tuli Tottenham Hotspurin lähin seura, mikä aloitti Pohjois-Lontoon derbyn. Vuonna 2006 </w:t>
      </w:r>
      <w:r>
        <w:t xml:space="preserve">se muutti Emirates Stadiumille läheiseen Hollowayhin</w:t>
      </w:r>
      <w:r>
        <w:rPr>
          <w:color w:val="A0522D"/>
        </w:rPr>
        <w:t xml:space="preserve">. </w:t>
      </w:r>
      <w:r>
        <w:rPr>
          <w:color w:val="228B22"/>
        </w:rPr>
        <w:t xml:space="preserve">Arsenal </w:t>
      </w:r>
      <w:r>
        <w:t xml:space="preserve">tienasi 435,5 miljoonaa euroa kaudella 2014-15, ja </w:t>
      </w:r>
      <w:r>
        <w:rPr>
          <w:color w:val="191970"/>
        </w:rPr>
        <w:t xml:space="preserve">Emirates-stadion tuotti </w:t>
      </w:r>
      <w:r>
        <w:t xml:space="preserve">maailman jalkapallon suurimmat tulot. Vuosien 2014-15 sosiaalisen median aktiivisuuden perusteella Arsenalin fanijoukko on maailman viidenneksi suurin. Forbes arvioi seuran arvoksi </w:t>
      </w:r>
      <w:r>
        <w:rPr>
          <w:color w:val="8B0000"/>
        </w:rPr>
        <w:t xml:space="preserve">1,3 miljardia dollaria </w:t>
      </w:r>
      <w:r>
        <w:t xml:space="preserve">vuonna 2015.</w:t>
      </w:r>
    </w:p>
    <w:p>
      <w:r>
        <w:rPr>
          <w:b/>
        </w:rPr>
        <w:t xml:space="preserve">Kysymys 0</w:t>
      </w:r>
    </w:p>
    <w:p>
      <w:r>
        <w:t xml:space="preserve">Mikä oli Arsenalin joukkueen alkuperäinen nimi?</w:t>
      </w:r>
    </w:p>
    <w:p>
      <w:r>
        <w:rPr>
          <w:b/>
        </w:rPr>
        <w:t xml:space="preserve">Kysymys 1</w:t>
      </w:r>
    </w:p>
    <w:p>
      <w:r>
        <w:t xml:space="preserve">Milloin Arsenal alun perin perustettiin?</w:t>
      </w:r>
    </w:p>
    <w:p>
      <w:r>
        <w:rPr>
          <w:b/>
        </w:rPr>
        <w:t xml:space="preserve">Kysymys 2</w:t>
      </w:r>
    </w:p>
    <w:p>
      <w:r>
        <w:t xml:space="preserve">Milloin Arsenalin kotipaikka tuli Highburyyn?</w:t>
      </w:r>
    </w:p>
    <w:p>
      <w:r>
        <w:rPr>
          <w:b/>
        </w:rPr>
        <w:t xml:space="preserve">Kysymys 3</w:t>
      </w:r>
    </w:p>
    <w:p>
      <w:r>
        <w:t xml:space="preserve">Minä vuonna Arsenal muutti Hollowayhin?</w:t>
      </w:r>
    </w:p>
    <w:p>
      <w:r>
        <w:rPr>
          <w:b/>
        </w:rPr>
        <w:t xml:space="preserve">Kysymys 4</w:t>
      </w:r>
    </w:p>
    <w:p>
      <w:r>
        <w:t xml:space="preserve">Minkä arvoiseksi Forben mielestä Arsenal-seura oli vuonna 2015?</w:t>
      </w:r>
    </w:p>
    <w:p>
      <w:r>
        <w:rPr>
          <w:b/>
        </w:rPr>
        <w:t xml:space="preserve">Kysymys 5</w:t>
      </w:r>
    </w:p>
    <w:p>
      <w:r>
        <w:t xml:space="preserve">Missä Arsenal pelasi vuonna 1886?</w:t>
      </w:r>
    </w:p>
    <w:p>
      <w:r>
        <w:rPr>
          <w:b/>
        </w:rPr>
        <w:t xml:space="preserve">Kysymys 6</w:t>
      </w:r>
    </w:p>
    <w:p>
      <w:r>
        <w:t xml:space="preserve">Millä joukkueella on maailman suurin fanijoukko?</w:t>
      </w:r>
    </w:p>
    <w:p>
      <w:r>
        <w:rPr>
          <w:b/>
        </w:rPr>
        <w:t xml:space="preserve">Kysymys 7</w:t>
      </w:r>
    </w:p>
    <w:p>
      <w:r>
        <w:t xml:space="preserve">Kuinka paljon Tottenham Hotspurs on arvokas vuodesta 2015?</w:t>
      </w:r>
    </w:p>
    <w:p>
      <w:r>
        <w:rPr>
          <w:b/>
        </w:rPr>
        <w:t xml:space="preserve">Kysymys 8</w:t>
      </w:r>
    </w:p>
    <w:p>
      <w:r>
        <w:t xml:space="preserve">Millä stadionilla Tottenham Hotspur pelaa?</w:t>
      </w:r>
    </w:p>
    <w:p>
      <w:r>
        <w:rPr>
          <w:b/>
        </w:rPr>
        <w:t xml:space="preserve">Kysymys 9</w:t>
      </w:r>
    </w:p>
    <w:p>
      <w:r>
        <w:t xml:space="preserve">Kuka perusti Tottenham Hotspurin?</w:t>
      </w:r>
    </w:p>
    <w:p>
      <w:r>
        <w:rPr>
          <w:b/>
        </w:rPr>
        <w:t xml:space="preserve">Teksti numero 2</w:t>
      </w:r>
    </w:p>
    <w:p>
      <w:r>
        <w:t xml:space="preserve">Arsenal Football Club perustettiin Dial Square -nimellä vuonna </w:t>
      </w:r>
      <w:r>
        <w:rPr>
          <w:color w:val="A9A9A9"/>
        </w:rPr>
        <w:t xml:space="preserve">1886 </w:t>
      </w:r>
      <w:r>
        <w:t xml:space="preserve">Woolwichissa, Kaakkois-Lontoossa sijaitsevan Royal Arsenalin </w:t>
      </w:r>
      <w:r>
        <w:rPr>
          <w:color w:val="DCDCDC"/>
        </w:rPr>
        <w:t xml:space="preserve">työntekijöiden</w:t>
      </w:r>
      <w:r>
        <w:t xml:space="preserve"> toimesta, ja se </w:t>
      </w:r>
      <w:r>
        <w:t xml:space="preserve">nimettiin pian sen jälkeen Royal Arsenaliksi. Seura nimettiin uudelleen Woolwich Arsenaliksi sen jälkeen, kun siitä tuli osakeyhtiö vuonna </w:t>
      </w:r>
      <w:r>
        <w:rPr>
          <w:color w:val="2F4F4F"/>
        </w:rPr>
        <w:t xml:space="preserve">1893</w:t>
      </w:r>
      <w:r>
        <w:t xml:space="preserve">. Seurasta tuli Football Leaguen ensimmäinen eteläinen jäsen vuonna 1893, ja se aloitti toisessa divisioonassa, ja nousi ensimmäiseen divisioonaan vuonna 1904. Seuran suhteellinen maantieteellinen eristyneisyys johti muita seuroja alhaisempiin yleisömääriin, mikä johti siihen, että seura ajautui taloudellisiin ongelmiin ja meni käytännössä konkurssiin vuonna </w:t>
      </w:r>
      <w:r>
        <w:rPr>
          <w:color w:val="556B2F"/>
        </w:rPr>
        <w:t xml:space="preserve">1910</w:t>
      </w:r>
      <w:r>
        <w:t xml:space="preserve">, jolloin liikemiehet </w:t>
      </w:r>
      <w:r>
        <w:rPr>
          <w:color w:val="6B8E23"/>
        </w:rPr>
        <w:t xml:space="preserve">Henry Norris ja William Hall </w:t>
      </w:r>
      <w:r>
        <w:t xml:space="preserve">ottivat seuran haltuunsa</w:t>
      </w:r>
      <w:r>
        <w:t xml:space="preserve">. </w:t>
      </w:r>
      <w:r>
        <w:t xml:space="preserve">Norris pyrki siirtämään seuran muualle, ja vuonna </w:t>
      </w:r>
      <w:r>
        <w:rPr>
          <w:color w:val="A0522D"/>
        </w:rPr>
        <w:t xml:space="preserve">1913</w:t>
      </w:r>
      <w:r>
        <w:t xml:space="preserve">, pian sen jälkeen, kun se oli pudonnut takaisin toiselle divisioonalle, Arsenal muutti uuteen Arsenal Stadiumiin Highburyyn, Pohjois-Lontooseen; seuraavana vuonna se jätti "Woolwichin" pois nimestään. Arsenal sijoittui </w:t>
      </w:r>
      <w:r>
        <w:t xml:space="preserve">viimeisellä sotaa edeltäneellä kilpailukaudella 1914-15 </w:t>
      </w:r>
      <w:r>
        <w:t xml:space="preserve">vain viidenneksi </w:t>
      </w:r>
      <w:r>
        <w:rPr>
          <w:color w:val="228B22"/>
        </w:rPr>
        <w:t xml:space="preserve">toisella divisioonalla, mutta se </w:t>
      </w:r>
      <w:r>
        <w:t xml:space="preserve">valittiin kuitenkin takaisin </w:t>
      </w:r>
      <w:r>
        <w:rPr>
          <w:color w:val="191970"/>
        </w:rPr>
        <w:t xml:space="preserve">ensimmäiseen divisioonaan, </w:t>
      </w:r>
      <w:r>
        <w:t xml:space="preserve">kun kilpailullinen jalkapalloilu alkoi uudelleen vuosina 1919-20, paikallisen kilpailijan Tottenham Hotspurin kustannuksella. Joissakin kirjoissa on kerrottu, että valinta 1. divisioonaan saavutettiin kyseenalaisin keinoin.</w:t>
      </w:r>
    </w:p>
    <w:p>
      <w:r>
        <w:rPr>
          <w:b/>
        </w:rPr>
        <w:t xml:space="preserve">Kysymys 0</w:t>
      </w:r>
    </w:p>
    <w:p>
      <w:r>
        <w:t xml:space="preserve">Mikä ryhmä Woolwichin ammustehtaalta perusti Arsenal-seuran?</w:t>
      </w:r>
    </w:p>
    <w:p>
      <w:r>
        <w:rPr>
          <w:b/>
        </w:rPr>
        <w:t xml:space="preserve">Kysymys 1</w:t>
      </w:r>
    </w:p>
    <w:p>
      <w:r>
        <w:t xml:space="preserve">Mihin mennessä Arsenalista oli tullut osakeyhtiö?</w:t>
      </w:r>
    </w:p>
    <w:p>
      <w:r>
        <w:rPr>
          <w:b/>
        </w:rPr>
        <w:t xml:space="preserve">Kysymys 2</w:t>
      </w:r>
    </w:p>
    <w:p>
      <w:r>
        <w:t xml:space="preserve">Milloin Arsenal muutti Highburyn Arsenal Stadiumille?</w:t>
      </w:r>
    </w:p>
    <w:p>
      <w:r>
        <w:rPr>
          <w:b/>
        </w:rPr>
        <w:t xml:space="preserve">Kysymys 3</w:t>
      </w:r>
    </w:p>
    <w:p>
      <w:r>
        <w:t xml:space="preserve">Mihin divisioonaan Arsenal sijoittui ensimmäisen maailmansodan alkaessa?</w:t>
      </w:r>
    </w:p>
    <w:p>
      <w:r>
        <w:rPr>
          <w:b/>
        </w:rPr>
        <w:t xml:space="preserve">Kysymys 4</w:t>
      </w:r>
    </w:p>
    <w:p>
      <w:r>
        <w:t xml:space="preserve">Mihin Arsenal sijoittui divisioonassa vuoteen 1920 mennessä?</w:t>
      </w:r>
    </w:p>
    <w:p>
      <w:r>
        <w:rPr>
          <w:b/>
        </w:rPr>
        <w:t xml:space="preserve">Kysymys 5</w:t>
      </w:r>
    </w:p>
    <w:p>
      <w:r>
        <w:t xml:space="preserve">Mikä oli Arsenalin ottelun keskimääräinen katsojamäärä vuonna 1913?</w:t>
      </w:r>
    </w:p>
    <w:p>
      <w:r>
        <w:rPr>
          <w:b/>
        </w:rPr>
        <w:t xml:space="preserve">Kysymys 6</w:t>
      </w:r>
    </w:p>
    <w:p>
      <w:r>
        <w:t xml:space="preserve">Minä vuonna Henry Norris syntyi?</w:t>
      </w:r>
    </w:p>
    <w:p>
      <w:r>
        <w:rPr>
          <w:b/>
        </w:rPr>
        <w:t xml:space="preserve">Kysymys 7</w:t>
      </w:r>
    </w:p>
    <w:p>
      <w:r>
        <w:t xml:space="preserve">Minä vuonna Tottenham Hotspur perustettiin?</w:t>
      </w:r>
    </w:p>
    <w:p>
      <w:r>
        <w:rPr>
          <w:b/>
        </w:rPr>
        <w:t xml:space="preserve">Kysymys 8</w:t>
      </w:r>
    </w:p>
    <w:p>
      <w:r>
        <w:t xml:space="preserve">Kuka omisti Tottenham Hotspurin vuonna 1913?</w:t>
      </w:r>
    </w:p>
    <w:p>
      <w:r>
        <w:rPr>
          <w:b/>
        </w:rPr>
        <w:t xml:space="preserve">Teksti numero 3</w:t>
      </w:r>
    </w:p>
    <w:p>
      <w:r>
        <w:t xml:space="preserve">Arsenal nimitti </w:t>
      </w:r>
      <w:r>
        <w:rPr>
          <w:color w:val="A9A9A9"/>
        </w:rPr>
        <w:t xml:space="preserve">Herbert Chapmanin </w:t>
      </w:r>
      <w:r>
        <w:t xml:space="preserve">manageriksi vuonna </w:t>
      </w:r>
      <w:r>
        <w:rPr>
          <w:color w:val="DCDCDC"/>
        </w:rPr>
        <w:t xml:space="preserve">1925</w:t>
      </w:r>
      <w:r>
        <w:t xml:space="preserve">. Chapman oli jo voittanut liigan kahdesti Huddersfield Townin kanssa vuosina 1923-24 ja 1924-25 (ks. Kausia englantilaisessa jalkapallossa), ja nyt hän toi Arsenalille ensimmäisen suuren menestyksen kauden. Hänen </w:t>
      </w:r>
      <w:r>
        <w:rPr>
          <w:color w:val="2F4F4F"/>
        </w:rPr>
        <w:t xml:space="preserve">vallankumouksellinen </w:t>
      </w:r>
      <w:r>
        <w:t xml:space="preserve">taktiikkansa ja valmennuksensa sekä Alex Jamesin ja Cliff Bastinin kaltaisten tähtipelaajien hankkiminen loivat perustan seuran hallitsevalle asemalle englantilaisessa jalkapallossa </w:t>
      </w:r>
      <w:r>
        <w:rPr>
          <w:color w:val="556B2F"/>
        </w:rPr>
        <w:t xml:space="preserve">1930-luvulla</w:t>
      </w:r>
      <w:r>
        <w:t xml:space="preserve">. </w:t>
      </w:r>
      <w:r>
        <w:t xml:space="preserve">Hänen johdollaan Arsenal voitti ensimmäiset suuret pokaalinsa - voitto </w:t>
      </w:r>
      <w:r>
        <w:rPr>
          <w:color w:val="6B8E23"/>
        </w:rPr>
        <w:t xml:space="preserve">FA Cupin loppuottelussa vuonna 1930 </w:t>
      </w:r>
      <w:r>
        <w:t xml:space="preserve">edelsi kahta liigamestaruutta vuosina 1930-31 ja </w:t>
      </w:r>
      <w:r>
        <w:rPr>
          <w:color w:val="A0522D"/>
        </w:rPr>
        <w:t xml:space="preserve">1932-33</w:t>
      </w:r>
      <w:r>
        <w:t xml:space="preserve">. </w:t>
      </w:r>
      <w:r>
        <w:t xml:space="preserve">Lisäksi </w:t>
      </w:r>
      <w:r>
        <w:rPr>
          <w:color w:val="228B22"/>
        </w:rPr>
        <w:t xml:space="preserve">Chapman </w:t>
      </w:r>
      <w:r>
        <w:t xml:space="preserve">oli vuonna 1932 vastuussa siitä, että paikallinen Lontoon metroasema nimettiin uudelleen "Gillespie Roadista" "Arsenaliksi", mikä teki siitä ainoan metroaseman, joka on nimetty nimenomaan jalkapalloseuran mukaan.</w:t>
      </w:r>
    </w:p>
    <w:p>
      <w:r>
        <w:rPr>
          <w:b/>
        </w:rPr>
        <w:t xml:space="preserve">Kysymys 0</w:t>
      </w:r>
    </w:p>
    <w:p>
      <w:r>
        <w:t xml:space="preserve">Mikä manageri nimitettiin Arsenalin johtoon vuonna 1925?</w:t>
      </w:r>
    </w:p>
    <w:p>
      <w:r>
        <w:rPr>
          <w:b/>
        </w:rPr>
        <w:t xml:space="preserve">Kysymys 1</w:t>
      </w:r>
    </w:p>
    <w:p>
      <w:r>
        <w:t xml:space="preserve">Mikä oli Chapmanin taktiikkatyyli, joka loi pohjan Arsenal-seuran menestykselle?</w:t>
      </w:r>
    </w:p>
    <w:p>
      <w:r>
        <w:rPr>
          <w:b/>
        </w:rPr>
        <w:t xml:space="preserve">Kysymys 2</w:t>
      </w:r>
    </w:p>
    <w:p>
      <w:r>
        <w:t xml:space="preserve">Millä vuosikymmenellä Arsenal hallitsi englantilaista jalkapalloa?</w:t>
      </w:r>
    </w:p>
    <w:p>
      <w:r>
        <w:rPr>
          <w:b/>
        </w:rPr>
        <w:t xml:space="preserve">Kysymys 3</w:t>
      </w:r>
    </w:p>
    <w:p>
      <w:r>
        <w:t xml:space="preserve">Kuka jalkapalloseuran manageri sai nimettyä metroaseman uudelleen Arsenalin mukaan?</w:t>
      </w:r>
    </w:p>
    <w:p>
      <w:r>
        <w:rPr>
          <w:b/>
        </w:rPr>
        <w:t xml:space="preserve">Kysymys 4</w:t>
      </w:r>
    </w:p>
    <w:p>
      <w:r>
        <w:t xml:space="preserve">Mikä oli yksi Arsenalin ensimmäisistä suurista voitoista?</w:t>
      </w:r>
    </w:p>
    <w:p>
      <w:r>
        <w:rPr>
          <w:b/>
        </w:rPr>
        <w:t xml:space="preserve">Kysymys 5</w:t>
      </w:r>
    </w:p>
    <w:p>
      <w:r>
        <w:t xml:space="preserve">Mikä oli yhden Arsenalin valmentajan nimi ennen vuotta 1925?</w:t>
      </w:r>
    </w:p>
    <w:p>
      <w:r>
        <w:rPr>
          <w:b/>
        </w:rPr>
        <w:t xml:space="preserve">Kysymys 6</w:t>
      </w:r>
    </w:p>
    <w:p>
      <w:r>
        <w:t xml:space="preserve">Minä vuonna Huddersfield Town perustettiin?</w:t>
      </w:r>
    </w:p>
    <w:p>
      <w:r>
        <w:rPr>
          <w:b/>
        </w:rPr>
        <w:t xml:space="preserve">Kysymys 7</w:t>
      </w:r>
    </w:p>
    <w:p>
      <w:r>
        <w:t xml:space="preserve">Mikä oli Herbert Chapmanin viimeinen vuosi Arsenalin valmentajana?</w:t>
      </w:r>
    </w:p>
    <w:p>
      <w:r>
        <w:rPr>
          <w:b/>
        </w:rPr>
        <w:t xml:space="preserve">Kysymys 8</w:t>
      </w:r>
    </w:p>
    <w:p>
      <w:r>
        <w:t xml:space="preserve">Kuka nimesi joukkueen Arsenaliksi?</w:t>
      </w:r>
    </w:p>
    <w:p>
      <w:r>
        <w:rPr>
          <w:b/>
        </w:rPr>
        <w:t xml:space="preserve">Teksti numero 4</w:t>
      </w:r>
    </w:p>
    <w:p>
      <w:r>
        <w:rPr>
          <w:color w:val="A9A9A9"/>
        </w:rPr>
        <w:t xml:space="preserve">Arsenal </w:t>
      </w:r>
      <w:r>
        <w:t xml:space="preserve">alkoi jälleen voittaa hopeamerkkejä, kun seuran </w:t>
      </w:r>
      <w:r>
        <w:rPr>
          <w:color w:val="DCDCDC"/>
        </w:rPr>
        <w:t xml:space="preserve">fysioterapeutti </w:t>
      </w:r>
      <w:r>
        <w:rPr>
          <w:color w:val="2F4F4F"/>
        </w:rPr>
        <w:t xml:space="preserve">Bertie Mee </w:t>
      </w:r>
      <w:r>
        <w:t xml:space="preserve">nimitettiin yllättäen </w:t>
      </w:r>
      <w:r>
        <w:t xml:space="preserve">manageriksi vuonna </w:t>
      </w:r>
      <w:r>
        <w:rPr>
          <w:color w:val="556B2F"/>
        </w:rPr>
        <w:t xml:space="preserve">1966</w:t>
      </w:r>
      <w:r>
        <w:t xml:space="preserve">. </w:t>
      </w:r>
      <w:r>
        <w:t xml:space="preserve">Hävittyään kaksi liigacupin loppuottelua se voitti ensimmäisen eurooppalaisen pokaalinsa, </w:t>
      </w:r>
      <w:r>
        <w:rPr>
          <w:color w:val="6B8E23"/>
        </w:rPr>
        <w:t xml:space="preserve">vuosien 1969-70 </w:t>
      </w:r>
      <w:r>
        <w:t xml:space="preserve">Inter-Cities Fairs Cupin. Tätä </w:t>
      </w:r>
      <w:r>
        <w:t xml:space="preserve">seurasi vielä suurempi voitto: ensimmäinen liigan ja FA Cupin tuplaottelu vuosina </w:t>
      </w:r>
      <w:r>
        <w:rPr>
          <w:color w:val="A0522D"/>
        </w:rPr>
        <w:t xml:space="preserve">1970-71</w:t>
      </w:r>
      <w:r>
        <w:t xml:space="preserve">. </w:t>
      </w:r>
      <w:r>
        <w:t xml:space="preserve">Tämä merkitsi </w:t>
      </w:r>
      <w:r>
        <w:rPr>
          <w:color w:val="228B22"/>
        </w:rPr>
        <w:t xml:space="preserve">vuosikymmenen </w:t>
      </w:r>
      <w:r>
        <w:t xml:space="preserve">ennenaikaista huippuhetkeä</w:t>
      </w:r>
      <w:r>
        <w:t xml:space="preserve">; tuplavoittajajoukkue hajosi pian, ja seuraavalle </w:t>
      </w:r>
      <w:r>
        <w:rPr>
          <w:color w:val="191970"/>
        </w:rPr>
        <w:t xml:space="preserve">vuosikymmenelle oli </w:t>
      </w:r>
      <w:r>
        <w:t xml:space="preserve">ominaista sarja läheltä piti - </w:t>
      </w:r>
      <w:r>
        <w:rPr>
          <w:color w:val="8B0000"/>
        </w:rPr>
        <w:t xml:space="preserve">Arsenal </w:t>
      </w:r>
      <w:r>
        <w:t xml:space="preserve">sijoittui FA Cupin kakkoseksi vuonna 1972 ja ensimmäisen divisioonan kakkoseksi vuosina 1972-73.</w:t>
      </w:r>
    </w:p>
    <w:p>
      <w:r>
        <w:rPr>
          <w:b/>
        </w:rPr>
        <w:t xml:space="preserve">Kysymys 0</w:t>
      </w:r>
    </w:p>
    <w:p>
      <w:r>
        <w:t xml:space="preserve">Milloin Bertie Meestä tuli Arsenalin manageri?</w:t>
      </w:r>
    </w:p>
    <w:p>
      <w:r>
        <w:rPr>
          <w:b/>
        </w:rPr>
        <w:t xml:space="preserve">Kysymys 1</w:t>
      </w:r>
    </w:p>
    <w:p>
      <w:r>
        <w:t xml:space="preserve">Missä tehtävässä Mee oli Arsenalissa ennen manageriksi tuloaan?</w:t>
      </w:r>
    </w:p>
    <w:p>
      <w:r>
        <w:rPr>
          <w:b/>
        </w:rPr>
        <w:t xml:space="preserve">Kysymys 2</w:t>
      </w:r>
    </w:p>
    <w:p>
      <w:r>
        <w:t xml:space="preserve">Millä kaudella Arsenal voitti ensimmäisen Euroopan pokaalinsa?</w:t>
      </w:r>
    </w:p>
    <w:p>
      <w:r>
        <w:rPr>
          <w:b/>
        </w:rPr>
        <w:t xml:space="preserve">Kysymys 3</w:t>
      </w:r>
    </w:p>
    <w:p>
      <w:r>
        <w:t xml:space="preserve">Kuinka kauan Arsenalin ensimmäisen pokaalivoiton jälkeen joukkue tekee huonosti kilpailuja?</w:t>
      </w:r>
    </w:p>
    <w:p>
      <w:r>
        <w:rPr>
          <w:b/>
        </w:rPr>
        <w:t xml:space="preserve">Kysymys 4</w:t>
      </w:r>
    </w:p>
    <w:p>
      <w:r>
        <w:t xml:space="preserve">Millä kaudella Arsenal voitti ensimmäisen liigan ja FA Cupin tuplansa?</w:t>
      </w:r>
    </w:p>
    <w:p>
      <w:r>
        <w:rPr>
          <w:b/>
        </w:rPr>
        <w:t xml:space="preserve">Kysymys 5</w:t>
      </w:r>
    </w:p>
    <w:p>
      <w:r>
        <w:t xml:space="preserve">Kuka oli Arsenalin manageri vuonna 1965?</w:t>
      </w:r>
    </w:p>
    <w:p>
      <w:r>
        <w:rPr>
          <w:b/>
        </w:rPr>
        <w:t xml:space="preserve">Kysymys 6</w:t>
      </w:r>
    </w:p>
    <w:p>
      <w:r>
        <w:t xml:space="preserve">Kuka voitti ensimmäisen Euroopan mestaruuden?</w:t>
      </w:r>
    </w:p>
    <w:p>
      <w:r>
        <w:rPr>
          <w:b/>
        </w:rPr>
        <w:t xml:space="preserve">Kysymys 7</w:t>
      </w:r>
    </w:p>
    <w:p>
      <w:r>
        <w:t xml:space="preserve">Kuka voitti FA Cupin vuonna 1972?</w:t>
      </w:r>
    </w:p>
    <w:p>
      <w:r>
        <w:rPr>
          <w:b/>
        </w:rPr>
        <w:t xml:space="preserve">Kysymys 8</w:t>
      </w:r>
    </w:p>
    <w:p>
      <w:r>
        <w:t xml:space="preserve">Kuka omisti Arsenalin vuonna 1966?</w:t>
      </w:r>
    </w:p>
    <w:p>
      <w:r>
        <w:rPr>
          <w:b/>
        </w:rPr>
        <w:t xml:space="preserve">Kysymys 9</w:t>
      </w:r>
    </w:p>
    <w:p>
      <w:r>
        <w:t xml:space="preserve">Kuinka pitkä oli Arsenalin tappioputki ennen vuotta 1966?</w:t>
      </w:r>
    </w:p>
    <w:p>
      <w:r>
        <w:rPr>
          <w:b/>
        </w:rPr>
        <w:t xml:space="preserve">Teksti numero 5</w:t>
      </w:r>
    </w:p>
    <w:p>
      <w:r>
        <w:t xml:space="preserve">Arsenalin hallitus palkkasi </w:t>
      </w:r>
      <w:r>
        <w:rPr>
          <w:color w:val="A9A9A9"/>
        </w:rPr>
        <w:t xml:space="preserve">Terry Neillin </w:t>
      </w:r>
      <w:r>
        <w:rPr>
          <w:color w:val="DCDCDC"/>
        </w:rPr>
        <w:t xml:space="preserve">Bertie Meen </w:t>
      </w:r>
      <w:r>
        <w:t xml:space="preserve">tilalle </w:t>
      </w:r>
      <w:r>
        <w:rPr>
          <w:color w:val="2F4F4F"/>
        </w:rPr>
        <w:t xml:space="preserve">9. heinäkuuta </w:t>
      </w:r>
      <w:r>
        <w:rPr>
          <w:color w:val="556B2F"/>
        </w:rPr>
        <w:t xml:space="preserve">1976, </w:t>
      </w:r>
      <w:r>
        <w:t xml:space="preserve">ja </w:t>
      </w:r>
      <w:r>
        <w:rPr>
          <w:color w:val="6B8E23"/>
        </w:rPr>
        <w:t xml:space="preserve">34-vuotiaana </w:t>
      </w:r>
      <w:r>
        <w:t xml:space="preserve">hänestä tuli Arsenalin tähän mennessä nuorin manageri. </w:t>
      </w:r>
      <w:r>
        <w:t xml:space="preserve">Malcolm Macdonaldin ja Pat Jenningsin kaltaisten </w:t>
      </w:r>
      <w:r>
        <w:rPr>
          <w:color w:val="A0522D"/>
        </w:rPr>
        <w:t xml:space="preserve">uusien tulokkaiden </w:t>
      </w:r>
      <w:r>
        <w:t xml:space="preserve">ja Liam Bradyn ja Frank Stapletonin kaltaisten lahjakkuuksien ansiosta seura saavutti parhaan pelikuntonsa sitten vuoden 1971 kaksinkertaisen mestaruuden, ja se ylsi </w:t>
      </w:r>
      <w:r>
        <w:t xml:space="preserve">FA Cupin finaaliin (</w:t>
      </w:r>
      <w:r>
        <w:rPr>
          <w:color w:val="191970"/>
        </w:rPr>
        <w:t xml:space="preserve">1978, 1979 ja 1980</w:t>
      </w:r>
      <w:r>
        <w:t xml:space="preserve">) </w:t>
      </w:r>
      <w:r>
        <w:t xml:space="preserve">ja hävisi vuoden 1980 Euroopan cupin loppuottelun rangaistuspotkukilpailussa. Seuran ainoa menestys tänä aikana oli viime hetken 3-2-voitto </w:t>
      </w:r>
      <w:r>
        <w:rPr>
          <w:color w:val="8B0000"/>
        </w:rPr>
        <w:t xml:space="preserve">Manchester Unitedista </w:t>
      </w:r>
      <w:r>
        <w:t xml:space="preserve">vuoden 1979 FA-cupin loppuottelussa, jota pidetään yleisesti klassikkona.</w:t>
      </w:r>
    </w:p>
    <w:p>
      <w:r>
        <w:rPr>
          <w:b/>
        </w:rPr>
        <w:t xml:space="preserve">Kysymys 0</w:t>
      </w:r>
    </w:p>
    <w:p>
      <w:r>
        <w:t xml:space="preserve">Minä päivänä Bertie Mee vaihdettiin Arsenaliin?</w:t>
      </w:r>
    </w:p>
    <w:p>
      <w:r>
        <w:rPr>
          <w:b/>
        </w:rPr>
        <w:t xml:space="preserve">Kysymys 1</w:t>
      </w:r>
    </w:p>
    <w:p>
      <w:r>
        <w:t xml:space="preserve">Mikä Arsenalin manageri korvasi Meen?</w:t>
      </w:r>
    </w:p>
    <w:p>
      <w:r>
        <w:rPr>
          <w:b/>
        </w:rPr>
        <w:t xml:space="preserve">Kysymys 2</w:t>
      </w:r>
    </w:p>
    <w:p>
      <w:r>
        <w:t xml:space="preserve">Mikä toimi toi Arsenalille vaurautta?</w:t>
      </w:r>
    </w:p>
    <w:p>
      <w:r>
        <w:rPr>
          <w:b/>
        </w:rPr>
        <w:t xml:space="preserve">Kysymys 3</w:t>
      </w:r>
    </w:p>
    <w:p>
      <w:r>
        <w:t xml:space="preserve">Kuinka moneen cupin finaaliin Arsenal ylsi vuonna</w:t>
      </w:r>
    </w:p>
    <w:p>
      <w:r>
        <w:rPr>
          <w:b/>
        </w:rPr>
        <w:t xml:space="preserve">Kysymys 4</w:t>
      </w:r>
    </w:p>
    <w:p>
      <w:r>
        <w:t xml:space="preserve">Minä vuosina Arsenal pääsi FA Cupin finaaliin?</w:t>
      </w:r>
    </w:p>
    <w:p>
      <w:r>
        <w:rPr>
          <w:b/>
        </w:rPr>
        <w:t xml:space="preserve">Kysymys 5</w:t>
      </w:r>
    </w:p>
    <w:p>
      <w:r>
        <w:t xml:space="preserve">Kuinka vanha Bertie Mee oli vuonna 1976?</w:t>
      </w:r>
    </w:p>
    <w:p>
      <w:r>
        <w:rPr>
          <w:b/>
        </w:rPr>
        <w:t xml:space="preserve">Kysymys 6</w:t>
      </w:r>
    </w:p>
    <w:p>
      <w:r>
        <w:t xml:space="preserve">Kuka on ollut Arsenalin vanhin manageri?</w:t>
      </w:r>
    </w:p>
    <w:p>
      <w:r>
        <w:rPr>
          <w:b/>
        </w:rPr>
        <w:t xml:space="preserve">Kysymys 7</w:t>
      </w:r>
    </w:p>
    <w:p>
      <w:r>
        <w:t xml:space="preserve">Kuka oli Manchester Unitedin manageri vuonna 1979?</w:t>
      </w:r>
    </w:p>
    <w:p>
      <w:r>
        <w:rPr>
          <w:b/>
        </w:rPr>
        <w:t xml:space="preserve">Kysymys 8</w:t>
      </w:r>
    </w:p>
    <w:p>
      <w:r>
        <w:t xml:space="preserve">Kenelle Arsenal hävisi vuoden 1980 EM-kisoissa?</w:t>
      </w:r>
    </w:p>
    <w:p>
      <w:r>
        <w:rPr>
          <w:b/>
        </w:rPr>
        <w:t xml:space="preserve">Kysymys 9</w:t>
      </w:r>
    </w:p>
    <w:p>
      <w:r>
        <w:t xml:space="preserve">Minä vuonna Manchester United perustettiin?</w:t>
      </w:r>
    </w:p>
    <w:p>
      <w:r>
        <w:rPr>
          <w:b/>
        </w:rPr>
        <w:t xml:space="preserve">Teksti numero 6</w:t>
      </w:r>
    </w:p>
    <w:p>
      <w:r>
        <w:t xml:space="preserve">Entisen pelaajan </w:t>
      </w:r>
      <w:r>
        <w:rPr>
          <w:color w:val="A9A9A9"/>
        </w:rPr>
        <w:t xml:space="preserve">George Grahamin </w:t>
      </w:r>
      <w:r>
        <w:t xml:space="preserve">paluu </w:t>
      </w:r>
      <w:r>
        <w:t xml:space="preserve">manageriksi vuonna 1986 </w:t>
      </w:r>
      <w:r>
        <w:t xml:space="preserve">toi kolmannen loistokauden</w:t>
      </w:r>
      <w:r>
        <w:rPr>
          <w:color w:val="DCDCDC"/>
        </w:rPr>
        <w:t xml:space="preserve">.</w:t>
      </w:r>
      <w:r>
        <w:t xml:space="preserve"> Arsenal voitti </w:t>
      </w:r>
      <w:r>
        <w:rPr>
          <w:color w:val="2F4F4F"/>
        </w:rPr>
        <w:t xml:space="preserve">liigacupin </w:t>
      </w:r>
      <w:r>
        <w:t xml:space="preserve">vuonna 1987, Grahamin ensimmäisellä kaudella. Tätä </w:t>
      </w:r>
      <w:r>
        <w:t xml:space="preserve">seurasi liigan mestaruus kaudella 1988-89, joka voitettiin viime hetken maalilla kauden viimeisessä ottelussa mestaruuden haastanutta </w:t>
      </w:r>
      <w:r>
        <w:rPr>
          <w:color w:val="556B2F"/>
        </w:rPr>
        <w:t xml:space="preserve">Liverpoolia </w:t>
      </w:r>
      <w:r>
        <w:t xml:space="preserve">vastaan</w:t>
      </w:r>
      <w:r>
        <w:t xml:space="preserve">. </w:t>
      </w:r>
      <w:r>
        <w:t xml:space="preserve">Grahamin Arsenal voitti toisen mestaruuden kaudella 1990-91 häviten vain yhden ottelun, voitti FA Cupin ja liigacupin tuplamestaruuden vuonna 1993 ja toisen eurooppalaisen pokaalin, Cup Winners' Cupin, vuonna </w:t>
      </w:r>
      <w:r>
        <w:rPr>
          <w:color w:val="6B8E23"/>
        </w:rPr>
        <w:t xml:space="preserve">1994</w:t>
      </w:r>
      <w:r>
        <w:t xml:space="preserve">. </w:t>
      </w:r>
      <w:r>
        <w:t xml:space="preserve">Grahamin maine kärsi, kun hänen todettiin ottaneen </w:t>
      </w:r>
      <w:r>
        <w:rPr>
          <w:color w:val="A0522D"/>
        </w:rPr>
        <w:t xml:space="preserve">lahjuksia </w:t>
      </w:r>
      <w:r>
        <w:t xml:space="preserve">agentti Rune Haugelta tiettyjen pelaajien hankkimisesta, ja hänet erotettiin vuonna 1995. Hänen seuraajansa </w:t>
      </w:r>
      <w:r>
        <w:rPr>
          <w:color w:val="228B22"/>
        </w:rPr>
        <w:t xml:space="preserve">Bruce Rioch </w:t>
      </w:r>
      <w:r>
        <w:t xml:space="preserve">kesti vain yhden kauden, ja hän jätti seuran riidan jälkeen johtokunnan kanssa.</w:t>
      </w:r>
    </w:p>
    <w:p>
      <w:r>
        <w:rPr>
          <w:b/>
        </w:rPr>
        <w:t xml:space="preserve">Kysymys 0</w:t>
      </w:r>
    </w:p>
    <w:p>
      <w:r>
        <w:t xml:space="preserve">Kenestä Arsenalin entisestä pelaajasta tuli manageri vuonna 1986?</w:t>
      </w:r>
    </w:p>
    <w:p>
      <w:r>
        <w:rPr>
          <w:b/>
        </w:rPr>
        <w:t xml:space="preserve">Kysymys 1</w:t>
      </w:r>
    </w:p>
    <w:p>
      <w:r>
        <w:t xml:space="preserve">Minkä pokaalin Arsenal voitti Grahamin johdolla vuonna 1987?</w:t>
      </w:r>
    </w:p>
    <w:p>
      <w:r>
        <w:rPr>
          <w:b/>
        </w:rPr>
        <w:t xml:space="preserve">Kysymys 2</w:t>
      </w:r>
    </w:p>
    <w:p>
      <w:r>
        <w:t xml:space="preserve">Minkä kilpailijan Arsenal voitti voittaakseen mestaruuden kaudella 1988-89?</w:t>
      </w:r>
    </w:p>
    <w:p>
      <w:r>
        <w:rPr>
          <w:b/>
        </w:rPr>
        <w:t xml:space="preserve">Kysymys 3</w:t>
      </w:r>
    </w:p>
    <w:p>
      <w:r>
        <w:t xml:space="preserve">Minä vuonna Arsenal voitti toisen Euroopan cupin?</w:t>
      </w:r>
    </w:p>
    <w:p>
      <w:r>
        <w:rPr>
          <w:b/>
        </w:rPr>
        <w:t xml:space="preserve">Kysymys 4</w:t>
      </w:r>
    </w:p>
    <w:p>
      <w:r>
        <w:t xml:space="preserve">Mistä teosta Graham jäi kiinni saadakseen potkut Arsenalilta?</w:t>
      </w:r>
    </w:p>
    <w:p>
      <w:r>
        <w:rPr>
          <w:b/>
        </w:rPr>
        <w:t xml:space="preserve">Kysymys 5</w:t>
      </w:r>
    </w:p>
    <w:p>
      <w:r>
        <w:t xml:space="preserve">Minä vuonna George Graham pelasi ensimmäisen kerran Arsenalissa?</w:t>
      </w:r>
    </w:p>
    <w:p>
      <w:r>
        <w:rPr>
          <w:b/>
        </w:rPr>
        <w:t xml:space="preserve">Kysymys 6</w:t>
      </w:r>
    </w:p>
    <w:p>
      <w:r>
        <w:t xml:space="preserve">Missä liigacup pelattiin vuonna 1987?</w:t>
      </w:r>
    </w:p>
    <w:p>
      <w:r>
        <w:rPr>
          <w:b/>
        </w:rPr>
        <w:t xml:space="preserve">Kysymys 7</w:t>
      </w:r>
    </w:p>
    <w:p>
      <w:r>
        <w:t xml:space="preserve">Minkä pelaajan Rune Hauge antoi rahaa George Grahamille sopimuksen tekemistä varten?</w:t>
      </w:r>
    </w:p>
    <w:p>
      <w:r>
        <w:rPr>
          <w:b/>
        </w:rPr>
        <w:t xml:space="preserve">Kysymys 8</w:t>
      </w:r>
    </w:p>
    <w:p>
      <w:r>
        <w:t xml:space="preserve">Kenet Arsenal voitti mestaruuden 1990-91?</w:t>
      </w:r>
    </w:p>
    <w:p>
      <w:r>
        <w:rPr>
          <w:b/>
        </w:rPr>
        <w:t xml:space="preserve">Kysymys 9</w:t>
      </w:r>
    </w:p>
    <w:p>
      <w:r>
        <w:t xml:space="preserve">Kenet Arsenal voitti vuoden 1994 Euroopan cup-ottelussaan?</w:t>
      </w:r>
    </w:p>
    <w:p>
      <w:r>
        <w:rPr>
          <w:b/>
        </w:rPr>
        <w:t xml:space="preserve">Teksti numero 7</w:t>
      </w:r>
    </w:p>
    <w:p>
      <w:r>
        <w:t xml:space="preserve">Seuran menestys 1990-luvun lopulla ja 2000-luvun ensimmäisellä vuosikymmenellä oli paljolti </w:t>
      </w:r>
      <w:r>
        <w:rPr>
          <w:color w:val="DCDCDC"/>
        </w:rPr>
        <w:t xml:space="preserve">Arsène Wengerin </w:t>
      </w:r>
      <w:r>
        <w:t xml:space="preserve">nimittämisen </w:t>
      </w:r>
      <w:r>
        <w:t xml:space="preserve">ansiota </w:t>
      </w:r>
      <w:r>
        <w:rPr>
          <w:color w:val="A9A9A9"/>
        </w:rPr>
        <w:t xml:space="preserve">vuonna 1996</w:t>
      </w:r>
      <w:r>
        <w:t xml:space="preserve">. </w:t>
      </w:r>
      <w:r>
        <w:t xml:space="preserve">Wenger toi mukanaan uuden taktiikan, uuden harjoitusjärjestelmän ja useita </w:t>
      </w:r>
      <w:r>
        <w:rPr>
          <w:color w:val="2F4F4F"/>
        </w:rPr>
        <w:t xml:space="preserve">ulkomaalaisia pelaajia</w:t>
      </w:r>
      <w:r>
        <w:t xml:space="preserve">, jotka täydensivät olemassa olevia englantilaisia lahjakkuuksia. Arsenal voitti toisen liigan ja cupin kaksinkertaisen mestaruuden vuosina </w:t>
      </w:r>
      <w:r>
        <w:rPr>
          <w:color w:val="556B2F"/>
        </w:rPr>
        <w:t xml:space="preserve">1997-1998 </w:t>
      </w:r>
      <w:r>
        <w:t xml:space="preserve">ja kolmannen kerran vuosina 2001-2002</w:t>
      </w:r>
      <w:r>
        <w:rPr>
          <w:color w:val="556B2F"/>
        </w:rPr>
        <w:t xml:space="preserve">. Lisäksi </w:t>
      </w:r>
      <w:r>
        <w:t xml:space="preserve">seura pääsi UEFA-cupin finaaliin vuosina 1999-2000 (häviten </w:t>
      </w:r>
      <w:r>
        <w:rPr>
          <w:color w:val="A0522D"/>
        </w:rPr>
        <w:t xml:space="preserve">Galatasaraylle </w:t>
      </w:r>
      <w:r>
        <w:rPr>
          <w:color w:val="6B8E23"/>
        </w:rPr>
        <w:t xml:space="preserve">rangaistuspotkukilpailussa</w:t>
      </w:r>
      <w:r>
        <w:t xml:space="preserve">), voitti FA-cupin vuosina 2003 ja 2005 ja voitti </w:t>
      </w:r>
      <w:r>
        <w:rPr>
          <w:color w:val="228B22"/>
        </w:rPr>
        <w:t xml:space="preserve">Valioliigan </w:t>
      </w:r>
      <w:r>
        <w:t xml:space="preserve">kaudella 2003-04 häviämättä yhtään ottelua, mikä toi Arsenalille lempinimen "The Invincibles".</w:t>
      </w:r>
      <w:r>
        <w:t xml:space="preserve"> Saavutus tapahtui 7. toukokuuta 2003 ja 24. lokakuuta 2004 välisenä aikana, jolloin joukkue oli voittamaton 49 liigaottelussa, mikä on kansallinen ennätys.</w:t>
      </w:r>
    </w:p>
    <w:p>
      <w:r>
        <w:rPr>
          <w:b/>
        </w:rPr>
        <w:t xml:space="preserve">Kysymys 0</w:t>
      </w:r>
    </w:p>
    <w:p>
      <w:r>
        <w:t xml:space="preserve">Kuka manageri 1990-luvun lopulla toi Arsenalille menestystä?</w:t>
      </w:r>
    </w:p>
    <w:p>
      <w:r>
        <w:rPr>
          <w:b/>
        </w:rPr>
        <w:t xml:space="preserve">Kysymys 1</w:t>
      </w:r>
    </w:p>
    <w:p>
      <w:r>
        <w:t xml:space="preserve">Mitä Wenger lisäsi Arsenalin joukkueeseen taktiikan ja harjoittelun parantamisen lisäksi?</w:t>
      </w:r>
    </w:p>
    <w:p>
      <w:r>
        <w:rPr>
          <w:b/>
        </w:rPr>
        <w:t xml:space="preserve">Kysymys 2</w:t>
      </w:r>
    </w:p>
    <w:p>
      <w:r>
        <w:t xml:space="preserve">Millä kaudella Arsenal voitti toisen liiga- ja cup-tuplansa?</w:t>
      </w:r>
    </w:p>
    <w:p>
      <w:r>
        <w:rPr>
          <w:b/>
        </w:rPr>
        <w:t xml:space="preserve">Kysymys 3</w:t>
      </w:r>
    </w:p>
    <w:p>
      <w:r>
        <w:t xml:space="preserve">Mikä aiheutti Arsenalin tappion Galatasareylle kaudella 1999-2000?</w:t>
      </w:r>
    </w:p>
    <w:p>
      <w:r>
        <w:rPr>
          <w:b/>
        </w:rPr>
        <w:t xml:space="preserve">Kysymys 4</w:t>
      </w:r>
    </w:p>
    <w:p>
      <w:r>
        <w:t xml:space="preserve">Minkä pokaalin Arsenal voitti kaudella 2003-2004 häviämättä otteluakaan?</w:t>
      </w:r>
    </w:p>
    <w:p>
      <w:r>
        <w:rPr>
          <w:b/>
        </w:rPr>
        <w:t xml:space="preserve">Kysymys 5</w:t>
      </w:r>
    </w:p>
    <w:p>
      <w:r>
        <w:t xml:space="preserve">Kuka oli Arsenalin manageri vuonna 1995?</w:t>
      </w:r>
    </w:p>
    <w:p>
      <w:r>
        <w:rPr>
          <w:b/>
        </w:rPr>
        <w:t xml:space="preserve">Kysymys 6</w:t>
      </w:r>
    </w:p>
    <w:p>
      <w:r>
        <w:t xml:space="preserve">Milloin oli Arsenalin ensimmäinen liiga- ja cup-tupla?</w:t>
      </w:r>
    </w:p>
    <w:p>
      <w:r>
        <w:rPr>
          <w:b/>
        </w:rPr>
        <w:t xml:space="preserve">Kysymys 7</w:t>
      </w:r>
    </w:p>
    <w:p>
      <w:r>
        <w:t xml:space="preserve">Ketä vastaan Arsenal voitti FA Cupin vuonna 2003?</w:t>
      </w:r>
    </w:p>
    <w:p>
      <w:r>
        <w:rPr>
          <w:b/>
        </w:rPr>
        <w:t xml:space="preserve">Kysymys 8</w:t>
      </w:r>
    </w:p>
    <w:p>
      <w:r>
        <w:t xml:space="preserve">Kenelle Arsenal voitti FA Cupin vuonna 2005?</w:t>
      </w:r>
    </w:p>
    <w:p>
      <w:r>
        <w:rPr>
          <w:b/>
        </w:rPr>
        <w:t xml:space="preserve">Kysymys 9</w:t>
      </w:r>
    </w:p>
    <w:p>
      <w:r>
        <w:t xml:space="preserve">Minä vuonna Galatasaray saavutti ensimmäisen UEFA Cupin?</w:t>
      </w:r>
    </w:p>
    <w:p>
      <w:r>
        <w:rPr>
          <w:b/>
        </w:rPr>
        <w:t xml:space="preserve">Teksti numero 8</w:t>
      </w:r>
    </w:p>
    <w:p>
      <w:r>
        <w:t xml:space="preserve">Arsenal sijoittui liigassa joko ensimmäiselle tai toiselle sijalle kahdeksana Wengerin yhdestätoista ensimmäisestä kaudesta seurassa, vaikka se ei pystynyt kertaakaan säilyttämään mestaruutta. Heinäkuussa 2013 se oli yksi </w:t>
      </w:r>
      <w:r>
        <w:rPr>
          <w:color w:val="A9A9A9"/>
        </w:rPr>
        <w:t xml:space="preserve">viidestä </w:t>
      </w:r>
      <w:r>
        <w:t xml:space="preserve">joukkueesta (</w:t>
      </w:r>
      <w:r>
        <w:rPr>
          <w:color w:val="DCDCDC"/>
        </w:rPr>
        <w:t xml:space="preserve">Manchester United</w:t>
      </w:r>
      <w:r>
        <w:t xml:space="preserve">, </w:t>
      </w:r>
      <w:r>
        <w:rPr>
          <w:color w:val="2F4F4F"/>
        </w:rPr>
        <w:t xml:space="preserve">Blackburn Rovers</w:t>
      </w:r>
      <w:r>
        <w:t xml:space="preserve">, </w:t>
      </w:r>
      <w:r>
        <w:rPr>
          <w:color w:val="556B2F"/>
        </w:rPr>
        <w:t xml:space="preserve">Chelsea </w:t>
      </w:r>
      <w:r>
        <w:t xml:space="preserve">ja Manchester City), jotka ovat voittaneet Valioliigan sen perustamisen jälkeen vuonna </w:t>
      </w:r>
      <w:r>
        <w:rPr>
          <w:color w:val="6B8E23"/>
        </w:rPr>
        <w:t xml:space="preserve">1992</w:t>
      </w:r>
      <w:r>
        <w:t xml:space="preserve">. </w:t>
      </w:r>
      <w:r>
        <w:t xml:space="preserve">Arsenal ei ollut koskaan päässyt Mestarien liigan puolivälieriä pidemmälle ennen kauden 2005-06. Kyseisellä kaudella se oli ensimmäinen lontoolaisseura kilpailun viisikymmenvuotisen historian aikana, joka pääsi loppuotteluun, jossa se hävisi </w:t>
      </w:r>
      <w:r>
        <w:rPr>
          <w:color w:val="A0522D"/>
        </w:rPr>
        <w:t xml:space="preserve">Barcelonalle</w:t>
      </w:r>
      <w:r>
        <w:t xml:space="preserve"> 2-1</w:t>
      </w:r>
      <w:r>
        <w:t xml:space="preserve">. Se oli</w:t>
      </w:r>
      <w:r>
        <w:t xml:space="preserve"> myös ensimmäinen lontoolaisseura, joka pääsi loppuotteluun. </w:t>
      </w:r>
      <w:r>
        <w:t xml:space="preserve">Heinäkuussa 2006 joukkue muutti </w:t>
      </w:r>
      <w:r>
        <w:rPr>
          <w:color w:val="228B22"/>
        </w:rPr>
        <w:t xml:space="preserve">Emirates Stadiumille </w:t>
      </w:r>
      <w:r>
        <w:rPr>
          <w:color w:val="191970"/>
        </w:rPr>
        <w:t xml:space="preserve">93 </w:t>
      </w:r>
      <w:r>
        <w:t xml:space="preserve">vuoden </w:t>
      </w:r>
      <w:r>
        <w:rPr>
          <w:color w:val="8B0000"/>
        </w:rPr>
        <w:t xml:space="preserve">Highburyssa</w:t>
      </w:r>
      <w:r>
        <w:t xml:space="preserve"> vietetyn vuoden </w:t>
      </w:r>
      <w:r>
        <w:t xml:space="preserve">jälkeen</w:t>
      </w:r>
      <w:r>
        <w:t xml:space="preserve">.</w:t>
      </w:r>
    </w:p>
    <w:p>
      <w:r>
        <w:rPr>
          <w:b/>
        </w:rPr>
        <w:t xml:space="preserve">Kysymys 0</w:t>
      </w:r>
    </w:p>
    <w:p>
      <w:r>
        <w:t xml:space="preserve">Kuinka monta joukkuetta, Arsenal mukaan lukien, oli voittanut Valioliigan vuoteen 2013 asti?</w:t>
      </w:r>
    </w:p>
    <w:p>
      <w:r>
        <w:rPr>
          <w:b/>
        </w:rPr>
        <w:t xml:space="preserve">Kysymys 1</w:t>
      </w:r>
    </w:p>
    <w:p>
      <w:r>
        <w:t xml:space="preserve">Minä vuonna Valioliiga perustettiin?</w:t>
      </w:r>
    </w:p>
    <w:p>
      <w:r>
        <w:rPr>
          <w:b/>
        </w:rPr>
        <w:t xml:space="preserve">Kysymys 2</w:t>
      </w:r>
    </w:p>
    <w:p>
      <w:r>
        <w:t xml:space="preserve">Mikä joukkue voitti Arsenalin Mestarien liigan finaalissa kaudella 2005-2006?</w:t>
      </w:r>
    </w:p>
    <w:p>
      <w:r>
        <w:rPr>
          <w:b/>
        </w:rPr>
        <w:t xml:space="preserve">Kysymys 3</w:t>
      </w:r>
    </w:p>
    <w:p>
      <w:r>
        <w:t xml:space="preserve">Mille stadionille Arsenal FC muutti vuonna 2006?</w:t>
      </w:r>
    </w:p>
    <w:p>
      <w:r>
        <w:rPr>
          <w:b/>
        </w:rPr>
        <w:t xml:space="preserve">Kysymys 4</w:t>
      </w:r>
    </w:p>
    <w:p>
      <w:r>
        <w:t xml:space="preserve">Kuinka monta vuotta Arsenal pelasi Highburyssa?</w:t>
      </w:r>
    </w:p>
    <w:p>
      <w:r>
        <w:rPr>
          <w:b/>
        </w:rPr>
        <w:t xml:space="preserve">Kysymys 5</w:t>
      </w:r>
    </w:p>
    <w:p>
      <w:r>
        <w:t xml:space="preserve">Ketä vastaan Arsenal pelasi kaudella 2005-06 Championship League?</w:t>
      </w:r>
    </w:p>
    <w:p>
      <w:r>
        <w:rPr>
          <w:b/>
        </w:rPr>
        <w:t xml:space="preserve">Kysymys 6</w:t>
      </w:r>
    </w:p>
    <w:p>
      <w:r>
        <w:t xml:space="preserve">Kuka voitti Mestarien liigan 2012-2013?</w:t>
      </w:r>
    </w:p>
    <w:p>
      <w:r>
        <w:rPr>
          <w:b/>
        </w:rPr>
        <w:t xml:space="preserve">Kysymys 7</w:t>
      </w:r>
    </w:p>
    <w:p>
      <w:r>
        <w:t xml:space="preserve">Millä stadionilla Manchester City pelaa?</w:t>
      </w:r>
    </w:p>
    <w:p>
      <w:r>
        <w:rPr>
          <w:b/>
        </w:rPr>
        <w:t xml:space="preserve">Kysymys 8</w:t>
      </w:r>
    </w:p>
    <w:p>
      <w:r>
        <w:t xml:space="preserve">Manchester United pelaa millä stadionilla?</w:t>
      </w:r>
    </w:p>
    <w:p>
      <w:r>
        <w:rPr>
          <w:b/>
        </w:rPr>
        <w:t xml:space="preserve">Kysymys 9</w:t>
      </w:r>
    </w:p>
    <w:p>
      <w:r>
        <w:t xml:space="preserve">Mikä oli ensimmäinen Mestarien liigan finaaliin päässyt brittiläinen joukkue?</w:t>
      </w:r>
    </w:p>
    <w:p>
      <w:r>
        <w:rPr>
          <w:b/>
        </w:rPr>
        <w:t xml:space="preserve">Teksti numero 9</w:t>
      </w:r>
    </w:p>
    <w:p>
      <w:r>
        <w:t xml:space="preserve">Arsenal pääsi liigacupin finaaliin vuosina 2007 ja 2011 häviten </w:t>
      </w:r>
      <w:r>
        <w:rPr>
          <w:color w:val="A9A9A9"/>
        </w:rPr>
        <w:t xml:space="preserve">Chelsealle </w:t>
      </w:r>
      <w:r>
        <w:t xml:space="preserve">2-1 </w:t>
      </w:r>
      <w:r>
        <w:t xml:space="preserve">ja </w:t>
      </w:r>
      <w:r>
        <w:rPr>
          <w:color w:val="DCDCDC"/>
        </w:rPr>
        <w:t xml:space="preserve">Birmingham Citylle </w:t>
      </w:r>
      <w:r>
        <w:t xml:space="preserve">2-1</w:t>
      </w:r>
      <w:r>
        <w:t xml:space="preserve">. </w:t>
      </w:r>
      <w:r>
        <w:t xml:space="preserve">Seura ei ollut voittanut suurta pokaalia sitten vuoden 2005 FA Cupin ennen kuin 17. toukokuuta 2014, jolloin Arsenal voitti </w:t>
      </w:r>
      <w:r>
        <w:rPr>
          <w:color w:val="2F4F4F"/>
        </w:rPr>
        <w:t xml:space="preserve">Hull Cityn </w:t>
      </w:r>
      <w:r>
        <w:t xml:space="preserve">vuoden 2014 FA Cupin finaalissa, kun se nousi 2-0-tappioasemasta voittoon 3-2. Tämä oikeutti sen vuoden 2014 FA Community Shieldiin, jossa se pelaisi Valioliigan mestaria Manchester Cityä vastaan. He kirjasivat ottelussa selvän 3-0-voiton ja voittivat toisen pokaalinsa kolmen kuukauden sisällä. Yhdeksän kuukautta Community Shieldin voiton jälkeen Arsenal esiintyi FA Cupin loppuottelussa toisena vuonna peräkkäin ja voitti finaalissa Aston Villan 4-0. Arsenalista tuli turnauksen historian menestyksekkäin seura </w:t>
      </w:r>
      <w:r>
        <w:rPr>
          <w:color w:val="556B2F"/>
        </w:rPr>
        <w:t xml:space="preserve">12 </w:t>
      </w:r>
      <w:r>
        <w:t xml:space="preserve">mestaruudellaan</w:t>
      </w:r>
      <w:r>
        <w:t xml:space="preserve">.</w:t>
      </w:r>
      <w:r>
        <w:t xml:space="preserve"> Elokuun 2. päivänä 2015 Arsenal voitti </w:t>
      </w:r>
      <w:r>
        <w:rPr>
          <w:color w:val="6B8E23"/>
        </w:rPr>
        <w:t xml:space="preserve">Chelsean </w:t>
      </w:r>
      <w:r>
        <w:t xml:space="preserve">1-0 </w:t>
      </w:r>
      <w:r>
        <w:rPr>
          <w:color w:val="A0522D"/>
        </w:rPr>
        <w:t xml:space="preserve">Wembley-stadionilla </w:t>
      </w:r>
      <w:r>
        <w:t xml:space="preserve">ja säilytti Community Shieldin ja saavutti </w:t>
      </w:r>
      <w:r>
        <w:rPr>
          <w:color w:val="228B22"/>
        </w:rPr>
        <w:t xml:space="preserve">14. </w:t>
      </w:r>
      <w:r>
        <w:t xml:space="preserve">Community Shield -tittelinsä.</w:t>
      </w:r>
    </w:p>
    <w:p>
      <w:r>
        <w:rPr>
          <w:b/>
        </w:rPr>
        <w:t xml:space="preserve">Kysymys 0</w:t>
      </w:r>
    </w:p>
    <w:p>
      <w:r>
        <w:t xml:space="preserve">Mikä kuuluisa joukkue voitti Arsenalin liigacupissa vuonna 2007?</w:t>
      </w:r>
    </w:p>
    <w:p>
      <w:r>
        <w:rPr>
          <w:b/>
        </w:rPr>
        <w:t xml:space="preserve">Kysymys 1</w:t>
      </w:r>
    </w:p>
    <w:p>
      <w:r>
        <w:t xml:space="preserve">Kuka voitti Arsenalin liigacupissa 2011&gt;</w:t>
      </w:r>
    </w:p>
    <w:p>
      <w:r>
        <w:rPr>
          <w:b/>
        </w:rPr>
        <w:t xml:space="preserve">Kysymys 2</w:t>
      </w:r>
    </w:p>
    <w:p>
      <w:r>
        <w:t xml:space="preserve">Kuinka monta voittoa Arsenalilla oli, jotta joukkue olisi FA Cupin historian menestynein?</w:t>
      </w:r>
    </w:p>
    <w:p>
      <w:r>
        <w:rPr>
          <w:b/>
        </w:rPr>
        <w:t xml:space="preserve">Kysymys 3</w:t>
      </w:r>
    </w:p>
    <w:p>
      <w:r>
        <w:t xml:space="preserve">Minkä joukkueen Arsenal voitti Wembleyllä vuonna 2015?</w:t>
      </w:r>
    </w:p>
    <w:p>
      <w:r>
        <w:rPr>
          <w:b/>
        </w:rPr>
        <w:t xml:space="preserve">Kysymys 4</w:t>
      </w:r>
    </w:p>
    <w:p>
      <w:r>
        <w:t xml:space="preserve">Kuinka monta Community Shield -titteliä Arsenalilla on?</w:t>
      </w:r>
    </w:p>
    <w:p>
      <w:r>
        <w:rPr>
          <w:b/>
        </w:rPr>
        <w:t xml:space="preserve">Kysymys 5</w:t>
      </w:r>
    </w:p>
    <w:p>
      <w:r>
        <w:t xml:space="preserve">Kenet Arsenal voitti vuoden 2005 FA Cupissa?</w:t>
      </w:r>
    </w:p>
    <w:p>
      <w:r>
        <w:rPr>
          <w:b/>
        </w:rPr>
        <w:t xml:space="preserve">Kysymys 6</w:t>
      </w:r>
    </w:p>
    <w:p>
      <w:r>
        <w:t xml:space="preserve">Kenet Arsenal voitti voittaakseen ensimmäisen pokaalinsa kolmeen kuukauteen?</w:t>
      </w:r>
    </w:p>
    <w:p>
      <w:r>
        <w:rPr>
          <w:b/>
        </w:rPr>
        <w:t xml:space="preserve">Kysymys 7</w:t>
      </w:r>
    </w:p>
    <w:p>
      <w:r>
        <w:t xml:space="preserve">Millä stadionilla Hull City pelaa?</w:t>
      </w:r>
    </w:p>
    <w:p>
      <w:r>
        <w:rPr>
          <w:b/>
        </w:rPr>
        <w:t xml:space="preserve">Kysymys 8</w:t>
      </w:r>
    </w:p>
    <w:p>
      <w:r>
        <w:t xml:space="preserve">Millä stadionilla pelattiin vuoden 2014 FA Cupin finaali?</w:t>
      </w:r>
    </w:p>
    <w:p>
      <w:r>
        <w:rPr>
          <w:b/>
        </w:rPr>
        <w:t xml:space="preserve">Kysymys 9</w:t>
      </w:r>
    </w:p>
    <w:p>
      <w:r>
        <w:t xml:space="preserve">Kuinka monta turnausmestaruutta Aston Villalla on?</w:t>
      </w:r>
    </w:p>
    <w:p>
      <w:r>
        <w:rPr>
          <w:b/>
        </w:rPr>
        <w:t xml:space="preserve">Teksti numero 10</w:t>
      </w:r>
    </w:p>
    <w:p>
      <w:r>
        <w:t xml:space="preserve">Royal Arsenalin ensimmäisessä vaakunassa, joka </w:t>
      </w:r>
      <w:r>
        <w:t xml:space="preserve">esiteltiin vuonna </w:t>
      </w:r>
      <w:r>
        <w:rPr>
          <w:color w:val="A9A9A9"/>
        </w:rPr>
        <w:t xml:space="preserve">1888</w:t>
      </w:r>
      <w:r>
        <w:t xml:space="preserve">, oli </w:t>
      </w:r>
      <w:r>
        <w:rPr>
          <w:color w:val="DCDCDC"/>
        </w:rPr>
        <w:t xml:space="preserve">kolme </w:t>
      </w:r>
      <w:r>
        <w:rPr>
          <w:color w:val="2F4F4F"/>
        </w:rPr>
        <w:t xml:space="preserve">ylhäältä katsottua, pohjoiseen osoittavaa </w:t>
      </w:r>
      <w:r>
        <w:rPr>
          <w:color w:val="DCDCDC"/>
        </w:rPr>
        <w:t xml:space="preserve">tykkiä, jotka </w:t>
      </w:r>
      <w:r>
        <w:t xml:space="preserve">muistuttivat Metropolitan Borough of Woolwichin vaakunaa (nykyään siirretty Greenwichin kuninkaallisen piirin vaakunaan)</w:t>
      </w:r>
      <w:r>
        <w:rPr>
          <w:color w:val="A9A9A9"/>
        </w:rPr>
        <w:t xml:space="preserve">.</w:t>
      </w:r>
      <w:r>
        <w:t xml:space="preserve"> Niitä voidaan joskus luulla savupiipuiksi, mutta veistetty leijonan pää ja kaiverrettu kaapeli kussakin ovat selviä merkkejä siitä, että ne ovat tykkejä. Tämä vaakuna poistettiin </w:t>
      </w:r>
      <w:r>
        <w:rPr>
          <w:color w:val="556B2F"/>
        </w:rPr>
        <w:t xml:space="preserve">Highburyyn</w:t>
      </w:r>
      <w:r>
        <w:t xml:space="preserve"> muuton jälkeen vuonna </w:t>
      </w:r>
      <w:r>
        <w:t xml:space="preserve">1913, mutta se otettiin uudelleen käyttöön vuonna </w:t>
      </w:r>
      <w:r>
        <w:rPr>
          <w:color w:val="6B8E23"/>
        </w:rPr>
        <w:t xml:space="preserve">1922, </w:t>
      </w:r>
      <w:r>
        <w:t xml:space="preserve">jolloin seura otti käyttöön vaakunan, jossa oli </w:t>
      </w:r>
      <w:r>
        <w:rPr>
          <w:color w:val="A0522D"/>
        </w:rPr>
        <w:t xml:space="preserve">yksi itään osoittava tykki </w:t>
      </w:r>
      <w:r>
        <w:t xml:space="preserve">ja sen </w:t>
      </w:r>
      <w:r>
        <w:t xml:space="preserve">vieressä </w:t>
      </w:r>
      <w:r>
        <w:t xml:space="preserve">seuran lempinimi </w:t>
      </w:r>
      <w:r>
        <w:rPr>
          <w:color w:val="228B22"/>
        </w:rPr>
        <w:t xml:space="preserve">The Gunners</w:t>
      </w:r>
      <w:r>
        <w:t xml:space="preserve">; tämä vaakuna kesti vain vuoteen </w:t>
      </w:r>
      <w:r>
        <w:rPr>
          <w:color w:val="191970"/>
        </w:rPr>
        <w:t xml:space="preserve">1925 </w:t>
      </w:r>
      <w:r>
        <w:t xml:space="preserve">asti, </w:t>
      </w:r>
      <w:r>
        <w:t xml:space="preserve">jolloin tykki käännettiin osoittamaan länteen ja sen piippu pienennettiin</w:t>
      </w:r>
      <w:r>
        <w:rPr>
          <w:color w:val="6B8E23"/>
        </w:rPr>
        <w:t xml:space="preserve">.</w:t>
      </w:r>
    </w:p>
    <w:p>
      <w:r>
        <w:rPr>
          <w:b/>
        </w:rPr>
        <w:t xml:space="preserve">Kysymys 0</w:t>
      </w:r>
    </w:p>
    <w:p>
      <w:r>
        <w:t xml:space="preserve">Minä vuonna Arsenal loi ensimmäisen kerran vaakunan joukkueelleen?</w:t>
      </w:r>
    </w:p>
    <w:p>
      <w:r>
        <w:rPr>
          <w:b/>
        </w:rPr>
        <w:t xml:space="preserve">Kysymys 1</w:t>
      </w:r>
    </w:p>
    <w:p>
      <w:r>
        <w:t xml:space="preserve">Mitä Arsenalin vaakunan osaa luullaan joskus piippuiksi?</w:t>
      </w:r>
    </w:p>
    <w:p>
      <w:r>
        <w:rPr>
          <w:b/>
        </w:rPr>
        <w:t xml:space="preserve">Kysymys 2</w:t>
      </w:r>
    </w:p>
    <w:p>
      <w:r>
        <w:t xml:space="preserve">Mihin kaupunkiin joukkueen muutettua tykki jätettiin pois vaakunasta?</w:t>
      </w:r>
    </w:p>
    <w:p>
      <w:r>
        <w:rPr>
          <w:b/>
        </w:rPr>
        <w:t xml:space="preserve">Kysymys 3</w:t>
      </w:r>
    </w:p>
    <w:p>
      <w:r>
        <w:t xml:space="preserve">Mikä lempinimi sai aikaan paluun kaanoniin seuran vaakunassa?</w:t>
      </w:r>
    </w:p>
    <w:p>
      <w:r>
        <w:rPr>
          <w:b/>
        </w:rPr>
        <w:t xml:space="preserve">Kysymys 4</w:t>
      </w:r>
    </w:p>
    <w:p>
      <w:r>
        <w:t xml:space="preserve">Minä vuonna Arsenalin vaakunan kaanonkuva tarkentui?</w:t>
      </w:r>
    </w:p>
    <w:p>
      <w:r>
        <w:rPr>
          <w:b/>
        </w:rPr>
        <w:t xml:space="preserve">Kysymys 5</w:t>
      </w:r>
    </w:p>
    <w:p>
      <w:r>
        <w:t xml:space="preserve">Minä vuonna Metropolitan Borough of Woolwich kehitti vaakunansa?</w:t>
      </w:r>
    </w:p>
    <w:p>
      <w:r>
        <w:rPr>
          <w:b/>
        </w:rPr>
        <w:t xml:space="preserve">Kysymys 6</w:t>
      </w:r>
    </w:p>
    <w:p>
      <w:r>
        <w:t xml:space="preserve">Minä vuonna Metropolitan Borough of Woolwich siirtyi Royal Borough of Greenwhichin vaakunaan?</w:t>
      </w:r>
    </w:p>
    <w:p>
      <w:r>
        <w:rPr>
          <w:b/>
        </w:rPr>
        <w:t xml:space="preserve">Kysymys 7</w:t>
      </w:r>
    </w:p>
    <w:p>
      <w:r>
        <w:t xml:space="preserve">Mikä oli Arsenalin vaakuna vuosina 1913-1921?</w:t>
      </w:r>
    </w:p>
    <w:p>
      <w:r>
        <w:rPr>
          <w:b/>
        </w:rPr>
        <w:t xml:space="preserve">Kysymys 8</w:t>
      </w:r>
    </w:p>
    <w:p>
      <w:r>
        <w:t xml:space="preserve">Mikä on ollut Arsenalin vaakuna vuodesta 1925 lähtien?</w:t>
      </w:r>
    </w:p>
    <w:p>
      <w:r>
        <w:rPr>
          <w:b/>
        </w:rPr>
        <w:t xml:space="preserve">Kysymys 9</w:t>
      </w:r>
    </w:p>
    <w:p>
      <w:r>
        <w:t xml:space="preserve">Missä Arsenal pelasi ennen vuotta 1913?</w:t>
      </w:r>
    </w:p>
    <w:p>
      <w:r>
        <w:rPr>
          <w:b/>
        </w:rPr>
        <w:t xml:space="preserve">Teksti numero 11</w:t>
      </w:r>
    </w:p>
    <w:p>
      <w:r>
        <w:t xml:space="preserve">Vuonna 1949 </w:t>
      </w:r>
      <w:r>
        <w:t xml:space="preserve">seura esitteli modernisoidun vaakunan, jossa oli samantyylinen tykki seuran nimen alapuolella mustilla kirjaimilla ja Islingtonin kaupungin vaakunan yläpuolella sekä käärössä, johon oli kirjoitettu seuran vastikään hyväksytty latinankielinen tunnuslause </w:t>
      </w:r>
      <w:r>
        <w:rPr>
          <w:color w:val="DCDCDC"/>
        </w:rPr>
        <w:t xml:space="preserve">Victoria Concordia Crescit </w:t>
      </w:r>
      <w:r>
        <w:t xml:space="preserve">"voitto syntyy harmoniasta", jonka oli keksinyt seuran ohjelmatoimittaja Harry Homer. Ensimmäistä kertaa vaakunassa </w:t>
      </w:r>
      <w:r>
        <w:rPr>
          <w:color w:val="2F4F4F"/>
        </w:rPr>
        <w:t xml:space="preserve">käytettiin värejä, </w:t>
      </w:r>
      <w:r>
        <w:t xml:space="preserve">jotka vaihtelivat hieman vaakunan elinkaaren aikana ja muuttuivat lopulta </w:t>
      </w:r>
      <w:r>
        <w:rPr>
          <w:color w:val="556B2F"/>
        </w:rPr>
        <w:t xml:space="preserve">punaiseksi, kultaiseksi ja vihreäksi</w:t>
      </w:r>
      <w:r>
        <w:t xml:space="preserve">. Koska vaakunaan tehtiin lukuisia muutoksia, Arsenal ei voinut saada siihen tekijänoikeutta. Vaikka seura oli onnistunut rekisteröimään vaakunan </w:t>
      </w:r>
      <w:r>
        <w:rPr>
          <w:color w:val="6B8E23"/>
        </w:rPr>
        <w:t xml:space="preserve">tavaramerkiksi </w:t>
      </w:r>
      <w:r>
        <w:t xml:space="preserve">ja käynyt (ja lopulta voittanut) pitkän oikeustaistelun paikallista katukauppiasta vastaan, joka myi "epävirallisia" Arsenal-tuotteita, Arsenal haki lopulta kattavampaa oikeudellista suojaa. Siksi vuonna 2002 </w:t>
      </w:r>
      <w:r>
        <w:t xml:space="preserve">se otti käyttöön uuden vaakunan, jossa oli nykyaikaisempia kaarevia linjoja ja yksinkertaistettu tyyli, joka oli tekijänoikeuskelpoinen</w:t>
      </w:r>
      <w:r>
        <w:rPr>
          <w:color w:val="A0522D"/>
        </w:rPr>
        <w:t xml:space="preserve">.</w:t>
      </w:r>
      <w:r>
        <w:t xml:space="preserve"> Tykki osoittaa jälleen itään, ja seuran nimi on kirjoitettu sans-serif-kirjasintyypillä tykin yläpuolelle. Vihreä korvattiin tummansinisellä. Jotkut kannattajat kritisoivat uutta vaakunaa; Arsenal Independent Supporters' Association väitti, että seura oli jättänyt huomiotta suuren osan Arsenalin historiasta ja perinteistä näin radikaalin ja modernin muotoilun myötä ja että </w:t>
      </w:r>
      <w:r>
        <w:rPr>
          <w:color w:val="228B22"/>
        </w:rPr>
        <w:t xml:space="preserve">faneja </w:t>
      </w:r>
      <w:r>
        <w:t xml:space="preserve">ei ollut kuultu kunnolla asiasta.</w:t>
      </w:r>
    </w:p>
    <w:p>
      <w:r>
        <w:rPr>
          <w:b/>
        </w:rPr>
        <w:t xml:space="preserve">Kysymys 0</w:t>
      </w:r>
    </w:p>
    <w:p>
      <w:r>
        <w:t xml:space="preserve">Mikä latinankielinen tunnuslause lisättiin vaakunaan vuonna 1949?</w:t>
      </w:r>
    </w:p>
    <w:p>
      <w:r>
        <w:rPr>
          <w:b/>
        </w:rPr>
        <w:t xml:space="preserve">Kysymys 1</w:t>
      </w:r>
    </w:p>
    <w:p>
      <w:r>
        <w:t xml:space="preserve">Mikä uusi lisäys tehtiin vuonna 1949 Arsenalin seuran vaakunaan?</w:t>
      </w:r>
    </w:p>
    <w:p>
      <w:r>
        <w:rPr>
          <w:b/>
        </w:rPr>
        <w:t xml:space="preserve">Kysymys 2</w:t>
      </w:r>
    </w:p>
    <w:p>
      <w:r>
        <w:t xml:space="preserve">Minkä oikeudellisen kannan Arsenal käytti voittaakseen oikeudenkäynnin kauppiasta vastaan?</w:t>
      </w:r>
    </w:p>
    <w:p>
      <w:r>
        <w:rPr>
          <w:b/>
        </w:rPr>
        <w:t xml:space="preserve">Kysymys 3</w:t>
      </w:r>
    </w:p>
    <w:p>
      <w:r>
        <w:t xml:space="preserve">Minä vuonna Arsenal valmisti uudelleenmuotoillun vaakunan, joka voitiin suojata tekijänoikeudella?</w:t>
      </w:r>
    </w:p>
    <w:p>
      <w:r>
        <w:rPr>
          <w:b/>
        </w:rPr>
        <w:t xml:space="preserve">Kysymys 4</w:t>
      </w:r>
    </w:p>
    <w:p>
      <w:r>
        <w:t xml:space="preserve"> Ketä Arsenalin kannattajien mielestä olisi pitänyt kuulla ennen uuden vaakunan julkistamista?</w:t>
      </w:r>
    </w:p>
    <w:p>
      <w:r>
        <w:rPr>
          <w:b/>
        </w:rPr>
        <w:t xml:space="preserve">Kysymys 5</w:t>
      </w:r>
    </w:p>
    <w:p>
      <w:r>
        <w:t xml:space="preserve">Mikä oli Arsenalin motto ennen vuotta 1949?</w:t>
      </w:r>
    </w:p>
    <w:p>
      <w:r>
        <w:rPr>
          <w:b/>
        </w:rPr>
        <w:t xml:space="preserve">Kysymys 6</w:t>
      </w:r>
    </w:p>
    <w:p>
      <w:r>
        <w:t xml:space="preserve">Minä vuonna ohjelmatoimittaja Harry Homer liittyi Arsenaliin?</w:t>
      </w:r>
    </w:p>
    <w:p>
      <w:r>
        <w:rPr>
          <w:b/>
        </w:rPr>
        <w:t xml:space="preserve">Kysymys 7</w:t>
      </w:r>
    </w:p>
    <w:p>
      <w:r>
        <w:t xml:space="preserve">Mitkä olivat vaakunan alkuperäiset värit vuonna 1949?</w:t>
      </w:r>
    </w:p>
    <w:p>
      <w:r>
        <w:rPr>
          <w:b/>
        </w:rPr>
        <w:t xml:space="preserve">Kysymys 8</w:t>
      </w:r>
    </w:p>
    <w:p>
      <w:r>
        <w:t xml:space="preserve">Minä vuonna Arsenal voitti vihdoin tavaramerkkioikeudenkäynnin katukauppiasta?</w:t>
      </w:r>
    </w:p>
    <w:p>
      <w:r>
        <w:rPr>
          <w:b/>
        </w:rPr>
        <w:t xml:space="preserve">Kysymys 9</w:t>
      </w:r>
    </w:p>
    <w:p>
      <w:r>
        <w:t xml:space="preserve">Minä vuonna perustettiin Arsenalin itsenäinen kannattajayhdistys?</w:t>
      </w:r>
    </w:p>
    <w:p>
      <w:r>
        <w:rPr>
          <w:b/>
        </w:rPr>
        <w:t xml:space="preserve">Teksti numero 12</w:t>
      </w:r>
    </w:p>
    <w:p>
      <w:r>
        <w:t xml:space="preserve">Monogrammia kehitettiin </w:t>
      </w:r>
      <w:r>
        <w:rPr>
          <w:color w:val="A9A9A9"/>
        </w:rPr>
        <w:t xml:space="preserve">art deco -tyyliseksi </w:t>
      </w:r>
      <w:r>
        <w:t xml:space="preserve">merkiksi, jossa kirjaimet A ja C kehystävät jalkapalloa F-kirjaimen sijasta, ja kokonaisuus on kuusikulmaisen kehyksen sisällä. Tätä varhaista esimerkkiä </w:t>
      </w:r>
      <w:r>
        <w:rPr>
          <w:color w:val="DCDCDC"/>
        </w:rPr>
        <w:t xml:space="preserve">yrityksen logosta, joka </w:t>
      </w:r>
      <w:r>
        <w:t xml:space="preserve">otettiin käyttöön osana Herbert Chapmanin </w:t>
      </w:r>
      <w:r>
        <w:rPr>
          <w:color w:val="2F4F4F"/>
        </w:rPr>
        <w:t xml:space="preserve">1930-luvulla</w:t>
      </w:r>
      <w:r>
        <w:t xml:space="preserve"> toteuttamaa seuran </w:t>
      </w:r>
      <w:r>
        <w:t xml:space="preserve">brändin uudistamista</w:t>
      </w:r>
      <w:r>
        <w:t xml:space="preserve">, käytettiin cupin loppuottelupaidoissa, ja sitä käytettiin myös koko </w:t>
      </w:r>
      <w:r>
        <w:rPr>
          <w:color w:val="556B2F"/>
        </w:rPr>
        <w:t xml:space="preserve">Highbury-stadionilla</w:t>
      </w:r>
      <w:r>
        <w:t xml:space="preserve">, muun muassa pääsisäänkäynnin yläpuolella ja lattioihin upotettuna. Vuodesta 1967 lähtien </w:t>
      </w:r>
      <w:r>
        <w:t xml:space="preserve">paidoissa käytettiin säännöllisesti </w:t>
      </w:r>
      <w:r>
        <w:rPr>
          <w:color w:val="6B8E23"/>
        </w:rPr>
        <w:t xml:space="preserve">valkoista tykkiä</w:t>
      </w:r>
      <w:r>
        <w:t xml:space="preserve">, kunnes se korvattiin </w:t>
      </w:r>
      <w:r>
        <w:rPr>
          <w:color w:val="228B22"/>
        </w:rPr>
        <w:t xml:space="preserve">1990-luvulla </w:t>
      </w:r>
      <w:r>
        <w:t xml:space="preserve">seuran vaakunalla, johon oli joskus lisätty lempinimi "</w:t>
      </w:r>
      <w:r>
        <w:rPr>
          <w:color w:val="A0522D"/>
        </w:rPr>
        <w:t xml:space="preserve">The Gunners"</w:t>
      </w:r>
      <w:r>
        <w:t xml:space="preserve">.</w:t>
      </w:r>
    </w:p>
    <w:p>
      <w:r>
        <w:rPr>
          <w:b/>
        </w:rPr>
        <w:t xml:space="preserve">Kysymys 0</w:t>
      </w:r>
    </w:p>
    <w:p>
      <w:r>
        <w:t xml:space="preserve">Minkä tyylisen logon Chapman otti käyttöön 1930-luvulla?</w:t>
      </w:r>
    </w:p>
    <w:p>
      <w:r>
        <w:rPr>
          <w:b/>
        </w:rPr>
        <w:t xml:space="preserve">Kysymys 1</w:t>
      </w:r>
    </w:p>
    <w:p>
      <w:r>
        <w:t xml:space="preserve">Mistä Arsenalin varhainen logo on esimerkki?</w:t>
      </w:r>
    </w:p>
    <w:p>
      <w:r>
        <w:rPr>
          <w:b/>
        </w:rPr>
        <w:t xml:space="preserve">Kysymys 2</w:t>
      </w:r>
    </w:p>
    <w:p>
      <w:r>
        <w:t xml:space="preserve">Missä käytetään näkyvästi Art Deco -tyylisiä merkkejä?</w:t>
      </w:r>
    </w:p>
    <w:p>
      <w:r>
        <w:rPr>
          <w:b/>
        </w:rPr>
        <w:t xml:space="preserve">Kysymys 3</w:t>
      </w:r>
    </w:p>
    <w:p>
      <w:r>
        <w:t xml:space="preserve">Mikä Arsenalin lempinimi esiintyi joskus seuran paidoissa?</w:t>
      </w:r>
    </w:p>
    <w:p>
      <w:r>
        <w:rPr>
          <w:b/>
        </w:rPr>
        <w:t xml:space="preserve">Kysymys 4</w:t>
      </w:r>
    </w:p>
    <w:p>
      <w:r>
        <w:t xml:space="preserve">Milloin valkoinen kaanon-logo korvattiin seuran vaakunalla?</w:t>
      </w:r>
    </w:p>
    <w:p>
      <w:r>
        <w:rPr>
          <w:b/>
        </w:rPr>
        <w:t xml:space="preserve">Kysymys 5</w:t>
      </w:r>
    </w:p>
    <w:p>
      <w:r>
        <w:t xml:space="preserve">Millä vuosikymmenellä Herbert Chapman liittyi Arsenaliin?</w:t>
      </w:r>
    </w:p>
    <w:p>
      <w:r>
        <w:rPr>
          <w:b/>
        </w:rPr>
        <w:t xml:space="preserve">Kysymys 6</w:t>
      </w:r>
    </w:p>
    <w:p>
      <w:r>
        <w:t xml:space="preserve">Millä vuosikymmenellä Arsenal sai lempinimen "The Gunners"?</w:t>
      </w:r>
    </w:p>
    <w:p>
      <w:r>
        <w:rPr>
          <w:b/>
        </w:rPr>
        <w:t xml:space="preserve">Kysymys 7</w:t>
      </w:r>
    </w:p>
    <w:p>
      <w:r>
        <w:t xml:space="preserve">Mitä Arsenalin paidoissa käytettiin ennen vuotta 1967?</w:t>
      </w:r>
    </w:p>
    <w:p>
      <w:r>
        <w:rPr>
          <w:b/>
        </w:rPr>
        <w:t xml:space="preserve">Kysymys 8</w:t>
      </w:r>
    </w:p>
    <w:p>
      <w:r>
        <w:t xml:space="preserve">Millä tyylillä valkoinen tykki on piirretty?</w:t>
      </w:r>
    </w:p>
    <w:p>
      <w:r>
        <w:rPr>
          <w:b/>
        </w:rPr>
        <w:t xml:space="preserve">Teksti numero 13</w:t>
      </w:r>
    </w:p>
    <w:p>
      <w:r>
        <w:t xml:space="preserve">Kaudella 2011-12 Arsenal juhli </w:t>
      </w:r>
      <w:r>
        <w:rPr>
          <w:color w:val="A9A9A9"/>
        </w:rPr>
        <w:t xml:space="preserve">125-vuotisjuhlaansa</w:t>
      </w:r>
      <w:r>
        <w:t xml:space="preserve">. </w:t>
      </w:r>
      <w:r>
        <w:t xml:space="preserve">Juhlallisuuksiin kuului muun muassa muokattu versio nykyisestä vaakunasta, jota käytettiin </w:t>
      </w:r>
      <w:r>
        <w:t xml:space="preserve">kauden ajan </w:t>
      </w:r>
      <w:r>
        <w:rPr>
          <w:color w:val="DCDCDC"/>
        </w:rPr>
        <w:t xml:space="preserve">Arsenalin pelipaidoissa. </w:t>
      </w:r>
      <w:r>
        <w:t xml:space="preserve">Vaakuna oli kokonaan </w:t>
      </w:r>
      <w:r>
        <w:rPr>
          <w:color w:val="2F4F4F"/>
        </w:rPr>
        <w:t xml:space="preserve">valkoinen</w:t>
      </w:r>
      <w:r>
        <w:t xml:space="preserve">, ja sitä ympäröi 15 tammenlehteä oikealla ja 15 laakerinlehteä vasemmalla</w:t>
      </w:r>
      <w:r>
        <w:rPr>
          <w:color w:val="2F4F4F"/>
        </w:rPr>
        <w:t xml:space="preserve">.</w:t>
      </w:r>
      <w:r>
        <w:t xml:space="preserve"> Tammenlehdet edustavat </w:t>
      </w:r>
      <w:r>
        <w:t xml:space="preserve">seuran </w:t>
      </w:r>
      <w:r>
        <w:t xml:space="preserve">15 </w:t>
      </w:r>
      <w:r>
        <w:rPr>
          <w:color w:val="556B2F"/>
        </w:rPr>
        <w:t xml:space="preserve">perustajajäsentä</w:t>
      </w:r>
      <w:r>
        <w:t xml:space="preserve">, jotka tapasivat Royal Oak -pubissa. </w:t>
      </w:r>
      <w:r>
        <w:rPr>
          <w:color w:val="6B8E23"/>
        </w:rPr>
        <w:t xml:space="preserve">15 </w:t>
      </w:r>
      <w:r>
        <w:t xml:space="preserve">laakerinlehteä edustavat kuuden pennin kolikoita, jotka perustajaisät maksoivat seuran perustamiseksi</w:t>
      </w:r>
      <w:r>
        <w:rPr>
          <w:color w:val="6B8E23"/>
        </w:rPr>
        <w:t xml:space="preserve">.</w:t>
      </w:r>
      <w:r>
        <w:t xml:space="preserve"> Lorunlehdet edustavat myös voimaa. Vaakunan täydentämiseksi vaakunan </w:t>
      </w:r>
      <w:r>
        <w:t xml:space="preserve">alareunassa olevan </w:t>
      </w:r>
      <w:r>
        <w:rPr>
          <w:color w:val="228B22"/>
        </w:rPr>
        <w:t xml:space="preserve">motton "</w:t>
      </w:r>
      <w:r>
        <w:rPr>
          <w:color w:val="191970"/>
        </w:rPr>
        <w:t xml:space="preserve">Forward</w:t>
      </w:r>
      <w:r>
        <w:rPr>
          <w:color w:val="228B22"/>
        </w:rPr>
        <w:t xml:space="preserve">" </w:t>
      </w:r>
      <w:r>
        <w:t xml:space="preserve">molemmin puolin on kuvattu vuodet </w:t>
      </w:r>
      <w:r>
        <w:rPr>
          <w:color w:val="A0522D"/>
        </w:rPr>
        <w:t xml:space="preserve">1886 ja 2011.</w:t>
      </w:r>
    </w:p>
    <w:p>
      <w:r>
        <w:rPr>
          <w:b/>
        </w:rPr>
        <w:t xml:space="preserve">Kysymys 0</w:t>
      </w:r>
    </w:p>
    <w:p>
      <w:r>
        <w:t xml:space="preserve">Mitä juhlia Arsenalilla oli kaudella 2011-12?</w:t>
      </w:r>
    </w:p>
    <w:p>
      <w:r>
        <w:rPr>
          <w:b/>
        </w:rPr>
        <w:t xml:space="preserve">Kysymys 1</w:t>
      </w:r>
    </w:p>
    <w:p>
      <w:r>
        <w:t xml:space="preserve">Mitä merkitsevät 15 tammenlehteä juhlavuoden vaakunassa?</w:t>
      </w:r>
    </w:p>
    <w:p>
      <w:r>
        <w:rPr>
          <w:b/>
        </w:rPr>
        <w:t xml:space="preserve">Kysymys 2</w:t>
      </w:r>
    </w:p>
    <w:p>
      <w:r>
        <w:t xml:space="preserve">Mitä päivämääriä Arsenalin juhlavuoden vaakunassa on kuvattu?</w:t>
      </w:r>
    </w:p>
    <w:p>
      <w:r>
        <w:rPr>
          <w:b/>
        </w:rPr>
        <w:t xml:space="preserve">Kysymys 3</w:t>
      </w:r>
    </w:p>
    <w:p>
      <w:r>
        <w:t xml:space="preserve">Mikä tunnuslause on Arsenalin juhlavuoden vaakunassa?</w:t>
      </w:r>
    </w:p>
    <w:p>
      <w:r>
        <w:rPr>
          <w:b/>
        </w:rPr>
        <w:t xml:space="preserve">Kysymys 4</w:t>
      </w:r>
    </w:p>
    <w:p>
      <w:r>
        <w:t xml:space="preserve">Missä Arsenalin joukkue käytti juhlavuoden vaakunaa?</w:t>
      </w:r>
    </w:p>
    <w:p>
      <w:r>
        <w:rPr>
          <w:b/>
        </w:rPr>
        <w:t xml:space="preserve">Kysymys 5</w:t>
      </w:r>
    </w:p>
    <w:p>
      <w:r>
        <w:t xml:space="preserve">Kuinka monta Arsenalin perustajaisää oli?</w:t>
      </w:r>
    </w:p>
    <w:p>
      <w:r>
        <w:rPr>
          <w:b/>
        </w:rPr>
        <w:t xml:space="preserve">Kysymys 6</w:t>
      </w:r>
    </w:p>
    <w:p>
      <w:r>
        <w:t xml:space="preserve">Mitä on harjanteen päällä?</w:t>
      </w:r>
    </w:p>
    <w:p>
      <w:r>
        <w:rPr>
          <w:b/>
        </w:rPr>
        <w:t xml:space="preserve">Kysymys 7</w:t>
      </w:r>
    </w:p>
    <w:p>
      <w:r>
        <w:t xml:space="preserve">Minkä värisiä ovat "Forwardin" kirjaimet?</w:t>
      </w:r>
    </w:p>
    <w:p>
      <w:r>
        <w:rPr>
          <w:b/>
        </w:rPr>
        <w:t xml:space="preserve">Kysymys 8</w:t>
      </w:r>
    </w:p>
    <w:p>
      <w:r>
        <w:t xml:space="preserve">Minkä värisiä ovat vaakunan laakerinlehdet?</w:t>
      </w:r>
    </w:p>
    <w:p>
      <w:r>
        <w:rPr>
          <w:b/>
        </w:rPr>
        <w:t xml:space="preserve">Kysymys 9</w:t>
      </w:r>
    </w:p>
    <w:p>
      <w:r>
        <w:t xml:space="preserve">Minkä värisiä tammenlehdet ovat?</w:t>
      </w:r>
    </w:p>
    <w:p>
      <w:r>
        <w:rPr>
          <w:b/>
        </w:rPr>
        <w:t xml:space="preserve">Teksti numero 14</w:t>
      </w:r>
    </w:p>
    <w:p>
      <w:r>
        <w:t xml:space="preserve">Arsenalin kotivärit ovat suurimman osan sen historiasta olleet </w:t>
      </w:r>
      <w:r>
        <w:rPr>
          <w:color w:val="A9A9A9"/>
        </w:rPr>
        <w:t xml:space="preserve">kirkkaanpunaiset </w:t>
      </w:r>
      <w:r>
        <w:t xml:space="preserve">paidat, joissa on </w:t>
      </w:r>
      <w:r>
        <w:rPr>
          <w:color w:val="DCDCDC"/>
        </w:rPr>
        <w:t xml:space="preserve">valkoiset </w:t>
      </w:r>
      <w:r>
        <w:t xml:space="preserve">hihat ja valkoiset shortsit, vaikka näin ei ole aina ollut. </w:t>
      </w:r>
      <w:r>
        <w:t xml:space="preserve">Punaisen värin valinta on osoitus </w:t>
      </w:r>
      <w:r>
        <w:t xml:space="preserve">Nottingham Forestin </w:t>
      </w:r>
      <w:r>
        <w:rPr>
          <w:color w:val="2F4F4F"/>
        </w:rPr>
        <w:t xml:space="preserve">hyväntekeväisyyslahjoituksesta </w:t>
      </w:r>
      <w:r>
        <w:t xml:space="preserve">pian Arsenalin perustamisen jälkeen vuonna </w:t>
      </w:r>
      <w:r>
        <w:rPr>
          <w:color w:val="556B2F"/>
        </w:rPr>
        <w:t xml:space="preserve">1886</w:t>
      </w:r>
      <w:r>
        <w:t xml:space="preserve">. </w:t>
      </w:r>
      <w:r>
        <w:t xml:space="preserve">Kaksi </w:t>
      </w:r>
      <w:r>
        <w:rPr>
          <w:color w:val="6B8E23"/>
        </w:rPr>
        <w:t xml:space="preserve">Dial Squaren </w:t>
      </w:r>
      <w:r>
        <w:t xml:space="preserve">perustajajäsentä, </w:t>
      </w:r>
      <w:r>
        <w:rPr>
          <w:color w:val="A0522D"/>
        </w:rPr>
        <w:t xml:space="preserve">Fred Beardsley ja Morris Bates, </w:t>
      </w:r>
      <w:r>
        <w:t xml:space="preserve">olivat entisiä Forestin pelaajia, jotka olivat muuttaneet Woolwichiin työn perässä. Kun he kokosivat alueen ensimmäistä joukkuetta, varusteita ei löytynyt, joten Beardsley ja Bates pyysivät kirjeitse apua kotiin ja saivat varusteita ja pallon. Paita oli redcurrant, tummanpunaisen sävyinen, ja sitä käytettiin </w:t>
      </w:r>
      <w:r>
        <w:rPr>
          <w:color w:val="228B22"/>
        </w:rPr>
        <w:t xml:space="preserve">valkoisten </w:t>
      </w:r>
      <w:r>
        <w:t xml:space="preserve">shortsien ja sukkien </w:t>
      </w:r>
      <w:r>
        <w:t xml:space="preserve">kanssa</w:t>
      </w:r>
      <w:r>
        <w:t xml:space="preserve">, joissa oli sinivalkoiset vanteet.</w:t>
      </w:r>
    </w:p>
    <w:p>
      <w:r>
        <w:rPr>
          <w:b/>
        </w:rPr>
        <w:t xml:space="preserve">Kysymys 0</w:t>
      </w:r>
    </w:p>
    <w:p>
      <w:r>
        <w:t xml:space="preserve">Minkä värisiä Arsenalin kotipaidat ovat olleet?</w:t>
      </w:r>
    </w:p>
    <w:p>
      <w:r>
        <w:rPr>
          <w:b/>
        </w:rPr>
        <w:t xml:space="preserve">Kysymys 1</w:t>
      </w:r>
    </w:p>
    <w:p>
      <w:r>
        <w:t xml:space="preserve">Minkä tapahtuman kunniaksi Arsenalin paidoissa käytettiin punaista väriä?</w:t>
      </w:r>
    </w:p>
    <w:p>
      <w:r>
        <w:rPr>
          <w:b/>
        </w:rPr>
        <w:t xml:space="preserve">Kysymys 2</w:t>
      </w:r>
    </w:p>
    <w:p>
      <w:r>
        <w:t xml:space="preserve">Ketkä perustajajäsenet olivat vastuussa punapaidoista?</w:t>
      </w:r>
    </w:p>
    <w:p>
      <w:r>
        <w:rPr>
          <w:b/>
        </w:rPr>
        <w:t xml:space="preserve">Kysymys 3</w:t>
      </w:r>
    </w:p>
    <w:p>
      <w:r>
        <w:t xml:space="preserve">Mikä oli Arsenal FC:n varhainen nimi?</w:t>
      </w:r>
    </w:p>
    <w:p>
      <w:r>
        <w:rPr>
          <w:b/>
        </w:rPr>
        <w:t xml:space="preserve">Kysymys 4</w:t>
      </w:r>
    </w:p>
    <w:p>
      <w:r>
        <w:t xml:space="preserve">Minkä väriset olivat varhaisen peliasun shortsit ja sukat?</w:t>
      </w:r>
    </w:p>
    <w:p>
      <w:r>
        <w:rPr>
          <w:b/>
        </w:rPr>
        <w:t xml:space="preserve">Kysymys 5</w:t>
      </w:r>
    </w:p>
    <w:p>
      <w:r>
        <w:t xml:space="preserve">Minkä väriset ovat Arsenalin pelaajien kengät?</w:t>
      </w:r>
    </w:p>
    <w:p>
      <w:r>
        <w:rPr>
          <w:b/>
        </w:rPr>
        <w:t xml:space="preserve">Kysymys 6</w:t>
      </w:r>
    </w:p>
    <w:p>
      <w:r>
        <w:t xml:space="preserve">Minkä väriset olivat Forestin pelaajien paidat?</w:t>
      </w:r>
    </w:p>
    <w:p>
      <w:r>
        <w:rPr>
          <w:b/>
        </w:rPr>
        <w:t xml:space="preserve">Kysymys 7</w:t>
      </w:r>
    </w:p>
    <w:p>
      <w:r>
        <w:t xml:space="preserve">Minä vuonna Nottingham Forestin jalkapallojoukkue perustettiin?</w:t>
      </w:r>
    </w:p>
    <w:p>
      <w:r>
        <w:rPr>
          <w:b/>
        </w:rPr>
        <w:t xml:space="preserve">Kysymys 8</w:t>
      </w:r>
    </w:p>
    <w:p>
      <w:r>
        <w:t xml:space="preserve">Minä vuonna Fred Beardsley pelasi ensimmäisen kerran Forestissa?</w:t>
      </w:r>
    </w:p>
    <w:p>
      <w:r>
        <w:rPr>
          <w:b/>
        </w:rPr>
        <w:t xml:space="preserve">Kysymys 9</w:t>
      </w:r>
    </w:p>
    <w:p>
      <w:r>
        <w:t xml:space="preserve">Minä vuonna Morris Bates lopetti pelaamisen Forestissa?</w:t>
      </w:r>
    </w:p>
    <w:p>
      <w:r>
        <w:rPr>
          <w:b/>
        </w:rPr>
        <w:t xml:space="preserve">Teksti numero 15</w:t>
      </w:r>
    </w:p>
    <w:p>
      <w:r>
        <w:t xml:space="preserve">Vuonna 1933 </w:t>
      </w:r>
      <w:r>
        <w:rPr>
          <w:color w:val="DCDCDC"/>
        </w:rPr>
        <w:t xml:space="preserve">Herbert Chapman</w:t>
      </w:r>
      <w:r>
        <w:t xml:space="preserve">, joka halusi pelaajiensa olevan selkeämmin pukeutuneita, päivitti pelipaitaa lisäämällä siihen </w:t>
      </w:r>
      <w:r>
        <w:rPr>
          <w:color w:val="2F4F4F"/>
        </w:rPr>
        <w:t xml:space="preserve">valkoiset </w:t>
      </w:r>
      <w:r>
        <w:t xml:space="preserve">hihat ja vaihtamalla sävyn kirkkaampaan </w:t>
      </w:r>
      <w:r>
        <w:rPr>
          <w:color w:val="556B2F"/>
        </w:rPr>
        <w:t xml:space="preserve">pylväslaatikon punaiseen</w:t>
      </w:r>
      <w:r>
        <w:t xml:space="preserve">. </w:t>
      </w:r>
      <w:r>
        <w:rPr>
          <w:color w:val="6B8E23"/>
        </w:rPr>
        <w:t xml:space="preserve">Valkoisten hihojen </w:t>
      </w:r>
      <w:r>
        <w:t xml:space="preserve">alkuperästä on esitetty kaksi vaihtoehtoa</w:t>
      </w:r>
      <w:r>
        <w:t xml:space="preserve">. Yhden tarinan mukaan Chapman huomasi katsomossa kannattajan, jolla oli punainen hihaton pusero valkoisen paidan päällä; toisen mukaan Chapman oli saanut inspiraationsa samanlaisesta asusta, jota käytti sarjakuvapiirtäjä Tom Webster, jonka kanssa Chapman pelasi golfia. Riippumatta siitä, kumpi tarina pitää paikkansa, </w:t>
      </w:r>
      <w:r>
        <w:rPr>
          <w:color w:val="A0522D"/>
        </w:rPr>
        <w:t xml:space="preserve">punavalkoiset </w:t>
      </w:r>
      <w:r>
        <w:t xml:space="preserve">paidat ovat tulleet määrittelemään Arsenalia, ja joukkue on käyttänyt tätä yhdistelmää kahta kautta lukuun ottamatta siitä lähtien</w:t>
      </w:r>
      <w:r>
        <w:t xml:space="preserve">.</w:t>
      </w:r>
      <w:r>
        <w:t xml:space="preserve"> Ensimmäinen oli kausi 1966-67, jolloin Arsenal käytti kokonaan punaisia paitoja; tämä osoittautui epäsuosituksi, ja valkoiset hihat palasivat seuraavalla kaudella. Toinen oli kausi 2005-06, viimeinen kausi, jolloin Arsenal pelasi </w:t>
      </w:r>
      <w:r>
        <w:rPr>
          <w:color w:val="228B22"/>
        </w:rPr>
        <w:t xml:space="preserve">Highburyssa</w:t>
      </w:r>
      <w:r>
        <w:t xml:space="preserve">, jolloin joukkue käytti punaherukkapaitoja, jotka muistuttivat niitä, joita käytettiin vuonna 1913, </w:t>
      </w:r>
      <w:r>
        <w:rPr>
          <w:color w:val="191970"/>
        </w:rPr>
        <w:t xml:space="preserve">ensimmäisellä kaudella </w:t>
      </w:r>
      <w:r>
        <w:t xml:space="preserve">stadionilla; seuraavalla kaudella seura palasi takaisin tavanomaisiin väreihinsä. Kaudella 2008-09 Arsenal korvasi perinteiset kokovalkoiset hihat punaisilla hihoilla, joissa oli leveä valkoinen raita.</w:t>
      </w:r>
    </w:p>
    <w:p>
      <w:r>
        <w:rPr>
          <w:b/>
        </w:rPr>
        <w:t xml:space="preserve">Kysymys 0</w:t>
      </w:r>
    </w:p>
    <w:p>
      <w:r>
        <w:t xml:space="preserve">Mikä manageri päivitti pelaajien peliasut vuonna 1933?</w:t>
      </w:r>
    </w:p>
    <w:p>
      <w:r>
        <w:rPr>
          <w:b/>
        </w:rPr>
        <w:t xml:space="preserve">Kysymys 1</w:t>
      </w:r>
    </w:p>
    <w:p>
      <w:r>
        <w:t xml:space="preserve">Minkä kirkkaamman punaisen sävyn Chapman otti käyttöön?</w:t>
      </w:r>
    </w:p>
    <w:p>
      <w:r>
        <w:rPr>
          <w:b/>
        </w:rPr>
        <w:t xml:space="preserve">Kysymys 2</w:t>
      </w:r>
    </w:p>
    <w:p>
      <w:r>
        <w:t xml:space="preserve">Minkä merkittävän muutoksen Chapman teki Arsenalin paitoihin?</w:t>
      </w:r>
    </w:p>
    <w:p>
      <w:r>
        <w:rPr>
          <w:b/>
        </w:rPr>
        <w:t xml:space="preserve">Kysymys 3</w:t>
      </w:r>
    </w:p>
    <w:p>
      <w:r>
        <w:t xml:space="preserve">Minkä tyylisistä paidoista Arsenal tunnetaan ?</w:t>
      </w:r>
    </w:p>
    <w:p>
      <w:r>
        <w:rPr>
          <w:b/>
        </w:rPr>
        <w:t xml:space="preserve">Kysymys 4</w:t>
      </w:r>
    </w:p>
    <w:p>
      <w:r>
        <w:t xml:space="preserve">Mitä Arsenal halusi muistaa pukeutumalla tummanpunaiseen pelipaitaan viimeisellä kaudellaan Highburyssa?</w:t>
      </w:r>
    </w:p>
    <w:p>
      <w:r>
        <w:rPr>
          <w:b/>
        </w:rPr>
        <w:t xml:space="preserve">Kysymys 5</w:t>
      </w:r>
    </w:p>
    <w:p>
      <w:r>
        <w:t xml:space="preserve">Minkä väriset olivat Arsenalin hihat ennen vuotta 1933?</w:t>
      </w:r>
    </w:p>
    <w:p>
      <w:r>
        <w:rPr>
          <w:b/>
        </w:rPr>
        <w:t xml:space="preserve">Kysymys 6</w:t>
      </w:r>
    </w:p>
    <w:p>
      <w:r>
        <w:t xml:space="preserve">Millä stadionilla Arsenal pelasi kauden 2005-06 jälkeen?</w:t>
      </w:r>
    </w:p>
    <w:p>
      <w:r>
        <w:rPr>
          <w:b/>
        </w:rPr>
        <w:t xml:space="preserve">Kysymys 7</w:t>
      </w:r>
    </w:p>
    <w:p>
      <w:r>
        <w:t xml:space="preserve">Minä vuonna Herbert Chapmanista tuli Arsenalin manageri?</w:t>
      </w:r>
    </w:p>
    <w:p>
      <w:r>
        <w:rPr>
          <w:b/>
        </w:rPr>
        <w:t xml:space="preserve">Kysymys 8</w:t>
      </w:r>
    </w:p>
    <w:p>
      <w:r>
        <w:t xml:space="preserve">Minä vuonna Arsenal perustettiin?</w:t>
      </w:r>
    </w:p>
    <w:p>
      <w:r>
        <w:rPr>
          <w:b/>
        </w:rPr>
        <w:t xml:space="preserve">Kysymys 9</w:t>
      </w:r>
    </w:p>
    <w:p>
      <w:r>
        <w:t xml:space="preserve">Kuka perusti Arsenalin?</w:t>
      </w:r>
    </w:p>
    <w:p>
      <w:r>
        <w:rPr>
          <w:b/>
        </w:rPr>
        <w:t xml:space="preserve">Teksti numero 16</w:t>
      </w:r>
    </w:p>
    <w:p>
      <w:r>
        <w:t xml:space="preserve">Arsenalin kotivärit ovat olleet inspiraationa ainakin kolmelle muulle seuralle. Vuonna 1909 </w:t>
      </w:r>
      <w:r>
        <w:rPr>
          <w:color w:val="DCDCDC"/>
        </w:rPr>
        <w:t xml:space="preserve">Sparta Praha </w:t>
      </w:r>
      <w:r>
        <w:t xml:space="preserve">otti käyttöön </w:t>
      </w:r>
      <w:r>
        <w:rPr>
          <w:color w:val="2F4F4F"/>
        </w:rPr>
        <w:t xml:space="preserve">tummanpunaisen </w:t>
      </w:r>
      <w:r>
        <w:t xml:space="preserve">pelipaidan, joka oli samanlainen kuin Arsenalilla tuolloin, ja vuonna 1938 </w:t>
      </w:r>
      <w:r>
        <w:rPr>
          <w:color w:val="556B2F"/>
        </w:rPr>
        <w:t xml:space="preserve">Hibernian </w:t>
      </w:r>
      <w:r>
        <w:t xml:space="preserve">otti käyttöön Arsenalin paidan hihojen mallin omassa vihreä-valkoisessa raidassaan. Vuonna 1920 Sporting Clube de Bragan manageri palasi </w:t>
      </w:r>
      <w:r>
        <w:rPr>
          <w:color w:val="6B8E23"/>
        </w:rPr>
        <w:t xml:space="preserve">Highbury-ottelusta </w:t>
      </w:r>
      <w:r>
        <w:t xml:space="preserve">ja vaihtoi joukkueensa </w:t>
      </w:r>
      <w:r>
        <w:rPr>
          <w:color w:val="A0522D"/>
        </w:rPr>
        <w:t xml:space="preserve">vihreän </w:t>
      </w:r>
      <w:r>
        <w:t xml:space="preserve">pelipaidan Arsenalin punaiseen, jossa oli valkoiset hihat ja shortsit, mikä antoi joukkueelle lempinimen </w:t>
      </w:r>
      <w:r>
        <w:rPr>
          <w:color w:val="228B22"/>
        </w:rPr>
        <w:t xml:space="preserve">Os Arsenalistas</w:t>
      </w:r>
      <w:r>
        <w:t xml:space="preserve">. </w:t>
      </w:r>
      <w:r>
        <w:t xml:space="preserve">Nämä joukkueet käyttävät näitä malleja vielä </w:t>
      </w:r>
      <w:r>
        <w:rPr>
          <w:color w:val="191970"/>
        </w:rPr>
        <w:t xml:space="preserve">tänäkin päivänä</w:t>
      </w:r>
      <w:r>
        <w:t xml:space="preserve">.</w:t>
      </w:r>
    </w:p>
    <w:p>
      <w:r>
        <w:rPr>
          <w:b/>
        </w:rPr>
        <w:t xml:space="preserve">Kysymys 0</w:t>
      </w:r>
    </w:p>
    <w:p>
      <w:r>
        <w:t xml:space="preserve">Mikä varhainen joukkue kopioi Arsenalin punaisen nykyvärin vuonna 1909?</w:t>
      </w:r>
    </w:p>
    <w:p>
      <w:r>
        <w:rPr>
          <w:b/>
        </w:rPr>
        <w:t xml:space="preserve">Kysymys 1</w:t>
      </w:r>
    </w:p>
    <w:p>
      <w:r>
        <w:t xml:space="preserve">Mikä joukkue käytti vuonna 1938 samantyylistä, mutta vihreää peliasua?</w:t>
      </w:r>
    </w:p>
    <w:p>
      <w:r>
        <w:rPr>
          <w:b/>
        </w:rPr>
        <w:t xml:space="preserve">Kysymys 2</w:t>
      </w:r>
    </w:p>
    <w:p>
      <w:r>
        <w:t xml:space="preserve">Minkä lempinimen Sporting Clube de Braga sai kopioimalla täsmälleen Arsenalin joukkuepaidan?</w:t>
      </w:r>
    </w:p>
    <w:p>
      <w:r>
        <w:rPr>
          <w:b/>
        </w:rPr>
        <w:t xml:space="preserve">Kysymys 3</w:t>
      </w:r>
    </w:p>
    <w:p>
      <w:r>
        <w:t xml:space="preserve">Kuinka kauan Arsenalin innoittamat kopiointiseurat ovat käyttäneet peliasujaan?</w:t>
      </w:r>
    </w:p>
    <w:p>
      <w:r>
        <w:rPr>
          <w:b/>
        </w:rPr>
        <w:t xml:space="preserve">Kysymys 4</w:t>
      </w:r>
    </w:p>
    <w:p>
      <w:r>
        <w:t xml:space="preserve">Mikä oli Sporting Clube de Bragan alkuperäinen väri?</w:t>
      </w:r>
    </w:p>
    <w:p>
      <w:r>
        <w:rPr>
          <w:b/>
        </w:rPr>
        <w:t xml:space="preserve">Kysymys 5</w:t>
      </w:r>
    </w:p>
    <w:p>
      <w:r>
        <w:t xml:space="preserve">Millä stadionilla Sparta Praha pelaa?</w:t>
      </w:r>
    </w:p>
    <w:p>
      <w:r>
        <w:rPr>
          <w:b/>
        </w:rPr>
        <w:t xml:space="preserve">Kysymys 6</w:t>
      </w:r>
    </w:p>
    <w:p>
      <w:r>
        <w:t xml:space="preserve">Mikä on Sparta Prahan lempinimi?</w:t>
      </w:r>
    </w:p>
    <w:p>
      <w:r>
        <w:rPr>
          <w:b/>
        </w:rPr>
        <w:t xml:space="preserve">Kysymys 7</w:t>
      </w:r>
    </w:p>
    <w:p>
      <w:r>
        <w:t xml:space="preserve">Minkä väristä peliasua Sparta Praha käytti vuonna 1908?</w:t>
      </w:r>
    </w:p>
    <w:p>
      <w:r>
        <w:rPr>
          <w:b/>
        </w:rPr>
        <w:t xml:space="preserve">Kysymys 8</w:t>
      </w:r>
    </w:p>
    <w:p>
      <w:r>
        <w:t xml:space="preserve">Minkä väriset ovat Sparta Prahan hihat?</w:t>
      </w:r>
    </w:p>
    <w:p>
      <w:r>
        <w:rPr>
          <w:b/>
        </w:rPr>
        <w:t xml:space="preserve">Kysymys 9</w:t>
      </w:r>
    </w:p>
    <w:p>
      <w:r>
        <w:t xml:space="preserve">Kuka voitti Arsenalin ja Sporting Clube de Bragan välisen ottelun, joka pelattiin vuonna 1920 Highburyssa?</w:t>
      </w:r>
    </w:p>
    <w:p>
      <w:r>
        <w:rPr>
          <w:b/>
        </w:rPr>
        <w:t xml:space="preserve">Teksti numero 17</w:t>
      </w:r>
    </w:p>
    <w:p>
      <w:r>
        <w:t xml:space="preserve">Monien vuosien ajan Arsenalin vierasvärit olivat valkoiset paidat ja joko </w:t>
      </w:r>
      <w:r>
        <w:rPr>
          <w:color w:val="A9A9A9"/>
        </w:rPr>
        <w:t xml:space="preserve">mustat </w:t>
      </w:r>
      <w:r>
        <w:t xml:space="preserve">tai valkoiset shortsit</w:t>
      </w:r>
      <w:r>
        <w:t xml:space="preserve">. </w:t>
      </w:r>
      <w:r>
        <w:rPr>
          <w:color w:val="DCDCDC"/>
        </w:rPr>
        <w:t xml:space="preserve">Kaudella 1969-70 </w:t>
      </w:r>
      <w:r>
        <w:t xml:space="preserve">Arsenal otti käyttöön </w:t>
      </w:r>
      <w:r>
        <w:rPr>
          <w:color w:val="2F4F4F"/>
        </w:rPr>
        <w:t xml:space="preserve">keltaiset </w:t>
      </w:r>
      <w:r>
        <w:t xml:space="preserve">paidat ja </w:t>
      </w:r>
      <w:r>
        <w:rPr>
          <w:color w:val="556B2F"/>
        </w:rPr>
        <w:t xml:space="preserve">siniset </w:t>
      </w:r>
      <w:r>
        <w:t xml:space="preserve">shortsit. Tätä peliasua käytettiin </w:t>
      </w:r>
      <w:r>
        <w:rPr>
          <w:color w:val="6B8E23"/>
        </w:rPr>
        <w:t xml:space="preserve">vuoden 1971 FA Cupin finaalissa</w:t>
      </w:r>
      <w:r>
        <w:t xml:space="preserve">, kun Arsenal voitti Liverpoolin ja varmisti tuplamestaruuden ensimmäistä kertaa historiassaan. Seuraavana vuonna Arsenal pääsi FA Cupin finaaliin jälleen punavalkoisella kotipaidalla, mutta hävisi Leeds Unitedille. Sen jälkeen Arsenal osallistui kolmeen peräkkäiseen FA-cupin finaaliin vuosina 1978-1980 "</w:t>
      </w:r>
      <w:r>
        <w:rPr>
          <w:color w:val="A0522D"/>
        </w:rPr>
        <w:t xml:space="preserve">onnekkaalla</w:t>
      </w:r>
      <w:r>
        <w:t xml:space="preserve">" </w:t>
      </w:r>
      <w:r>
        <w:t xml:space="preserve">kelta-sinisellä pelipaidallaan, joka pysyi seuran vieraspaitana, kunnes se julkaisi vihreän ja laivastonsinisen vieraspaidan vuosina 1982-1983. Seuraavalla kaudella Arsenal palasi kelta-siniseen pelipaitaan, joskin </w:t>
      </w:r>
      <w:r>
        <w:t xml:space="preserve">aiempaa </w:t>
      </w:r>
      <w:r>
        <w:rPr>
          <w:color w:val="191970"/>
        </w:rPr>
        <w:t xml:space="preserve">tummemmalla </w:t>
      </w:r>
      <w:r>
        <w:t xml:space="preserve">sinisen </w:t>
      </w:r>
      <w:r>
        <w:rPr>
          <w:color w:val="191970"/>
        </w:rPr>
        <w:t xml:space="preserve">sävyllä.</w:t>
      </w:r>
    </w:p>
    <w:p>
      <w:r>
        <w:rPr>
          <w:b/>
        </w:rPr>
        <w:t xml:space="preserve">Kysymys 0</w:t>
      </w:r>
    </w:p>
    <w:p>
      <w:r>
        <w:t xml:space="preserve">Millä kaudella Arsenalin vierasvärit olivat valkoiset paidat ja valkoiset tai mustat shortsit?</w:t>
      </w:r>
    </w:p>
    <w:p>
      <w:r>
        <w:rPr>
          <w:b/>
        </w:rPr>
        <w:t xml:space="preserve">Kysymys 1</w:t>
      </w:r>
    </w:p>
    <w:p>
      <w:r>
        <w:t xml:space="preserve">Milloin Arsenal otti käyttöön vierasvärit eli keltaiset paidat ja siniset shortsit?</w:t>
      </w:r>
    </w:p>
    <w:p>
      <w:r>
        <w:rPr>
          <w:b/>
        </w:rPr>
        <w:t xml:space="preserve">Kysymys 2</w:t>
      </w:r>
    </w:p>
    <w:p>
      <w:r>
        <w:t xml:space="preserve">Missä kilpailussa Arsenal käytti kelta-sinistä vierasasasua?</w:t>
      </w:r>
    </w:p>
    <w:p>
      <w:r>
        <w:rPr>
          <w:b/>
        </w:rPr>
        <w:t xml:space="preserve">Kysymys 3</w:t>
      </w:r>
    </w:p>
    <w:p>
      <w:r>
        <w:t xml:space="preserve">Mitä Arsenal piti keltaisen ja sinisen väreinä hävittyään FA Cupin finaalin punavalkoiseen pukeutuneena?</w:t>
      </w:r>
    </w:p>
    <w:p>
      <w:r>
        <w:rPr>
          <w:b/>
        </w:rPr>
        <w:t xml:space="preserve">Kysymys 4</w:t>
      </w:r>
    </w:p>
    <w:p>
      <w:r>
        <w:t xml:space="preserve">Mikä on Arsenalin sinisen värin ero vieraspaidassa vuoden 1983 jälkeen?</w:t>
      </w:r>
    </w:p>
    <w:p>
      <w:r>
        <w:rPr>
          <w:b/>
        </w:rPr>
        <w:t xml:space="preserve">Kysymys 5</w:t>
      </w:r>
    </w:p>
    <w:p>
      <w:r>
        <w:t xml:space="preserve">Minkä värisiä vierassukkia Arsenal käytti monta vuotta?</w:t>
      </w:r>
    </w:p>
    <w:p>
      <w:r>
        <w:rPr>
          <w:b/>
        </w:rPr>
        <w:t xml:space="preserve">Kysymys 6</w:t>
      </w:r>
    </w:p>
    <w:p>
      <w:r>
        <w:t xml:space="preserve">Minkä värisiä sukkia Arsenalin pelaajat käyttivät kaudella 1969-70?</w:t>
      </w:r>
    </w:p>
    <w:p>
      <w:r>
        <w:rPr>
          <w:b/>
        </w:rPr>
        <w:t xml:space="preserve">Kysymys 7</w:t>
      </w:r>
    </w:p>
    <w:p>
      <w:r>
        <w:t xml:space="preserve">Minkä väriset hihat Arsenalilla oli kaudella 1969-70?</w:t>
      </w:r>
    </w:p>
    <w:p>
      <w:r>
        <w:rPr>
          <w:b/>
        </w:rPr>
        <w:t xml:space="preserve">Kysymys 8</w:t>
      </w:r>
    </w:p>
    <w:p>
      <w:r>
        <w:t xml:space="preserve">Mitkä olivat Arsenalin kotipaidan värit kaudella 1969-70?</w:t>
      </w:r>
    </w:p>
    <w:p>
      <w:r>
        <w:rPr>
          <w:b/>
        </w:rPr>
        <w:t xml:space="preserve">Kysymys 9</w:t>
      </w:r>
    </w:p>
    <w:p>
      <w:r>
        <w:t xml:space="preserve">Minkä värisiä paitoja Liverpoolin pelaajat käyttivät vuonna 1971?</w:t>
      </w:r>
    </w:p>
    <w:p>
      <w:r>
        <w:rPr>
          <w:b/>
        </w:rPr>
        <w:t xml:space="preserve">Teksti numero 18</w:t>
      </w:r>
    </w:p>
    <w:p>
      <w:r>
        <w:t xml:space="preserve">Kun </w:t>
      </w:r>
      <w:r>
        <w:rPr>
          <w:color w:val="A9A9A9"/>
        </w:rPr>
        <w:t xml:space="preserve">Nike </w:t>
      </w:r>
      <w:r>
        <w:t xml:space="preserve">otti </w:t>
      </w:r>
      <w:r>
        <w:rPr>
          <w:color w:val="DCDCDC"/>
        </w:rPr>
        <w:t xml:space="preserve">Adidaksen paikan </w:t>
      </w:r>
      <w:r>
        <w:t xml:space="preserve">Arsenalin pelipaitojen toimittajana vuonna 1994, Arsenalin vierasvärit muutettiin jälleen kaksivärisiksi sinisiksi paidoiksi ja shortseiksi. Tuottoisten </w:t>
      </w:r>
      <w:r>
        <w:rPr>
          <w:color w:val="2F4F4F"/>
        </w:rPr>
        <w:t xml:space="preserve">replica-pelipaitamarkkinoiden </w:t>
      </w:r>
      <w:r>
        <w:t xml:space="preserve">tulon </w:t>
      </w:r>
      <w:r>
        <w:t xml:space="preserve">jälkeen vieraspaitoja on vaihdettu säännöllisesti, ja Arsenal on yleensä julkaissut sekä vieras- että kolmospaitoja</w:t>
      </w:r>
      <w:r>
        <w:t xml:space="preserve">. Tänä </w:t>
      </w:r>
      <w:r>
        <w:t xml:space="preserve">aikana mallit ovat olleet joko </w:t>
      </w:r>
      <w:r>
        <w:rPr>
          <w:color w:val="556B2F"/>
        </w:rPr>
        <w:t xml:space="preserve">kokonaan sinisiä </w:t>
      </w:r>
      <w:r>
        <w:t xml:space="preserve">tai muunnelmia perinteisistä </w:t>
      </w:r>
      <w:r>
        <w:rPr>
          <w:color w:val="6B8E23"/>
        </w:rPr>
        <w:t xml:space="preserve">keltaisesta ja sinisestä</w:t>
      </w:r>
      <w:r>
        <w:t xml:space="preserve">, kuten </w:t>
      </w:r>
      <w:r>
        <w:t xml:space="preserve">kaudella 2001-02 käytetty </w:t>
      </w:r>
      <w:r>
        <w:rPr>
          <w:color w:val="A0522D"/>
        </w:rPr>
        <w:t xml:space="preserve">metallikultainen ja laivastonsininen raita</w:t>
      </w:r>
      <w:r>
        <w:t xml:space="preserve">, vuosina 2005-2007 käytetty keltainen ja tummanharmaa sekä vuosina </w:t>
      </w:r>
      <w:r>
        <w:rPr>
          <w:color w:val="228B22"/>
        </w:rPr>
        <w:t xml:space="preserve">2010-2013 </w:t>
      </w:r>
      <w:r>
        <w:t xml:space="preserve">käytetty keltainen ja ruskeankeltainen</w:t>
      </w:r>
      <w:r>
        <w:t xml:space="preserve">. </w:t>
      </w:r>
      <w:r>
        <w:t xml:space="preserve">Vuodesta 2009 lähtien </w:t>
      </w:r>
      <w:r>
        <w:t xml:space="preserve">vierasjoukkueen pelipaitaa vaihdetaan joka kausi, ja lähtevästä vierasjoukkueen pelipuvusta tulee kolmas vaihtoehto, jos samana vuonna otetaan käyttöön uusi kotipelipuku.</w:t>
      </w:r>
    </w:p>
    <w:p>
      <w:r>
        <w:rPr>
          <w:b/>
        </w:rPr>
        <w:t xml:space="preserve">Kysymys 0</w:t>
      </w:r>
    </w:p>
    <w:p>
      <w:r>
        <w:t xml:space="preserve">Mistä valmistajasta tuli Arsenalin peliasujen toimittaja vuonna 1994?</w:t>
      </w:r>
    </w:p>
    <w:p>
      <w:r>
        <w:rPr>
          <w:b/>
        </w:rPr>
        <w:t xml:space="preserve">Kysymys 1</w:t>
      </w:r>
    </w:p>
    <w:p>
      <w:r>
        <w:t xml:space="preserve">Minkä merkkinen paketin toimittaja oli ennen vuotta 1994?</w:t>
      </w:r>
    </w:p>
    <w:p>
      <w:r>
        <w:rPr>
          <w:b/>
        </w:rPr>
        <w:t xml:space="preserve">Kysymys 2</w:t>
      </w:r>
    </w:p>
    <w:p>
      <w:r>
        <w:t xml:space="preserve">Mihin vetoaa, mitä sarjoja vaihdetaan säännöllisesti?</w:t>
      </w:r>
    </w:p>
    <w:p>
      <w:r>
        <w:rPr>
          <w:b/>
        </w:rPr>
        <w:t xml:space="preserve">Kysymys 3</w:t>
      </w:r>
    </w:p>
    <w:p>
      <w:r>
        <w:t xml:space="preserve">Mitä Arsenalin perinteisiä värejä on usein käytetty vierasjoukkueen asuissa?</w:t>
      </w:r>
    </w:p>
    <w:p>
      <w:r>
        <w:rPr>
          <w:b/>
        </w:rPr>
        <w:t xml:space="preserve">Kysymys 4</w:t>
      </w:r>
    </w:p>
    <w:p>
      <w:r>
        <w:t xml:space="preserve">Mistä vuodesta lähtien vieraspeliasu on vaihdettu joka vuosi?</w:t>
      </w:r>
    </w:p>
    <w:p>
      <w:r>
        <w:rPr>
          <w:b/>
        </w:rPr>
        <w:t xml:space="preserve">Kysymys 5</w:t>
      </w:r>
    </w:p>
    <w:p>
      <w:r>
        <w:t xml:space="preserve">Minä vuonna Arsenalin kotivärit vaihtuivat viimeksi?</w:t>
      </w:r>
    </w:p>
    <w:p>
      <w:r>
        <w:rPr>
          <w:b/>
        </w:rPr>
        <w:t xml:space="preserve">Kysymys 6</w:t>
      </w:r>
    </w:p>
    <w:p>
      <w:r>
        <w:t xml:space="preserve">Minkä väriset olivat Arsenalin vierasvärit, kun Adidas oli pelipaitojen toimittaja?</w:t>
      </w:r>
    </w:p>
    <w:p>
      <w:r>
        <w:rPr>
          <w:b/>
        </w:rPr>
        <w:t xml:space="preserve">Kysymys 7</w:t>
      </w:r>
    </w:p>
    <w:p>
      <w:r>
        <w:t xml:space="preserve">Minkä värinen vierasasu Arsenalilla oli kaudella 2002-03?</w:t>
      </w:r>
    </w:p>
    <w:p>
      <w:r>
        <w:rPr>
          <w:b/>
        </w:rPr>
        <w:t xml:space="preserve">Kysymys 8</w:t>
      </w:r>
    </w:p>
    <w:p>
      <w:r>
        <w:t xml:space="preserve">Minkä värinen vierasasu Arsenalilla oli kaudella 2004-05?</w:t>
      </w:r>
    </w:p>
    <w:p>
      <w:r>
        <w:rPr>
          <w:b/>
        </w:rPr>
        <w:t xml:space="preserve">Kysymys 9</w:t>
      </w:r>
    </w:p>
    <w:p>
      <w:r>
        <w:t xml:space="preserve">Minä vuonna replika-asumismarkkinat alkoivat muuttua tuottoisiksi?</w:t>
      </w:r>
    </w:p>
    <w:p>
      <w:r>
        <w:rPr>
          <w:b/>
        </w:rPr>
        <w:t xml:space="preserve">Teksti numero 19</w:t>
      </w:r>
    </w:p>
    <w:p>
      <w:r>
        <w:t xml:space="preserve">Arsenal Stadium, josta käytetään </w:t>
      </w:r>
      <w:r>
        <w:t xml:space="preserve">yleisesti nimitystä </w:t>
      </w:r>
      <w:r>
        <w:rPr>
          <w:color w:val="A9A9A9"/>
        </w:rPr>
        <w:t xml:space="preserve">Highbury, </w:t>
      </w:r>
      <w:r>
        <w:t xml:space="preserve">oli seuran kotikenttä </w:t>
      </w:r>
      <w:r>
        <w:rPr>
          <w:color w:val="DCDCDC"/>
        </w:rPr>
        <w:t xml:space="preserve">syyskuusta </w:t>
      </w:r>
      <w:r>
        <w:rPr>
          <w:color w:val="2F4F4F"/>
        </w:rPr>
        <w:t xml:space="preserve">1913 </w:t>
      </w:r>
      <w:r>
        <w:rPr>
          <w:color w:val="556B2F"/>
        </w:rPr>
        <w:t xml:space="preserve">toukokuuhun 2006</w:t>
      </w:r>
      <w:r>
        <w:t xml:space="preserve">. </w:t>
      </w:r>
      <w:r>
        <w:t xml:space="preserve">Alkuperäisen stadionin suunnitteli tunnettu jalkapalloarkkitehti </w:t>
      </w:r>
      <w:r>
        <w:rPr>
          <w:color w:val="6B8E23"/>
        </w:rPr>
        <w:t xml:space="preserve">Archibald Leitch, ja sen </w:t>
      </w:r>
      <w:r>
        <w:t xml:space="preserve">muotoilu oli yleinen monille jalkapallokentille Yhdistyneessä kuningaskunnassa tuohon aikaan, ja siinä oli yksi katettu katsomo ja kolme ulkona sijaitsevaa penkkiriviä. Koko stadion uudistettiin perusteellisesti </w:t>
      </w:r>
      <w:r>
        <w:rPr>
          <w:color w:val="A0522D"/>
        </w:rPr>
        <w:t xml:space="preserve">1930-luvulla</w:t>
      </w:r>
      <w:r>
        <w:t xml:space="preserve">: rakennettiin uudet Art Deco -tyyliset länsi- ja itäkatsomot, jotka avattiin vuosina 1932 ja </w:t>
      </w:r>
      <w:r>
        <w:rPr>
          <w:color w:val="228B22"/>
        </w:rPr>
        <w:t xml:space="preserve">1936</w:t>
      </w:r>
      <w:r>
        <w:t xml:space="preserve">, ja katto lisättiin pohjoispuolen terassille, joka pommitettiin </w:t>
      </w:r>
      <w:r>
        <w:rPr>
          <w:color w:val="191970"/>
        </w:rPr>
        <w:t xml:space="preserve">toisen maailmansodan </w:t>
      </w:r>
      <w:r>
        <w:t xml:space="preserve">aikana </w:t>
      </w:r>
      <w:r>
        <w:t xml:space="preserve">ja kunnostettiin vasta vuonna 1954.</w:t>
      </w:r>
    </w:p>
    <w:p>
      <w:r>
        <w:rPr>
          <w:b/>
        </w:rPr>
        <w:t xml:space="preserve">Kysymys 0</w:t>
      </w:r>
    </w:p>
    <w:p>
      <w:r>
        <w:t xml:space="preserve">Milloin Arsenal FC lähti Highbury-stadionilta?</w:t>
      </w:r>
    </w:p>
    <w:p>
      <w:r>
        <w:rPr>
          <w:b/>
        </w:rPr>
        <w:t xml:space="preserve">Kysymys 1</w:t>
      </w:r>
    </w:p>
    <w:p>
      <w:r>
        <w:t xml:space="preserve">Milloin Arsenal Stadium at Highburystä tuli seuran koti?</w:t>
      </w:r>
    </w:p>
    <w:p>
      <w:r>
        <w:rPr>
          <w:b/>
        </w:rPr>
        <w:t xml:space="preserve">Kysymys 2</w:t>
      </w:r>
    </w:p>
    <w:p>
      <w:r>
        <w:t xml:space="preserve">Kuka arkkitehti suunnitteli Highburyn alkuperäisen stadionin?</w:t>
      </w:r>
    </w:p>
    <w:p>
      <w:r>
        <w:rPr>
          <w:b/>
        </w:rPr>
        <w:t xml:space="preserve">Kysymys 3</w:t>
      </w:r>
    </w:p>
    <w:p>
      <w:r>
        <w:t xml:space="preserve">Millä vuosikymmenellä Arsenal Stadium uudistettiin?</w:t>
      </w:r>
    </w:p>
    <w:p>
      <w:r>
        <w:rPr>
          <w:b/>
        </w:rPr>
        <w:t xml:space="preserve">Kysymys 4</w:t>
      </w:r>
    </w:p>
    <w:p>
      <w:r>
        <w:t xml:space="preserve">Milloin Arsenalin stadion pommitettiin?</w:t>
      </w:r>
    </w:p>
    <w:p>
      <w:r>
        <w:rPr>
          <w:b/>
        </w:rPr>
        <w:t xml:space="preserve">Kysymys 5</w:t>
      </w:r>
    </w:p>
    <w:p>
      <w:r>
        <w:t xml:space="preserve">Millä stadionilla Arsenal on pelannut vuodesta 2006 lähtien?</w:t>
      </w:r>
    </w:p>
    <w:p>
      <w:r>
        <w:rPr>
          <w:b/>
        </w:rPr>
        <w:t xml:space="preserve">Kysymys 6</w:t>
      </w:r>
    </w:p>
    <w:p>
      <w:r>
        <w:t xml:space="preserve">Kuka suunnitteli Arsenalin uuden, vuonna 2006 rakennetun stadionin?</w:t>
      </w:r>
    </w:p>
    <w:p>
      <w:r>
        <w:rPr>
          <w:b/>
        </w:rPr>
        <w:t xml:space="preserve">Kysymys 7</w:t>
      </w:r>
    </w:p>
    <w:p>
      <w:r>
        <w:t xml:space="preserve">Minä vuonna Highbury pommitettiin?</w:t>
      </w:r>
    </w:p>
    <w:p>
      <w:r>
        <w:rPr>
          <w:b/>
        </w:rPr>
        <w:t xml:space="preserve">Kysymys 8</w:t>
      </w:r>
    </w:p>
    <w:p>
      <w:r>
        <w:t xml:space="preserve">Missä kuussa vuonna 1913 Highbury avattiin?</w:t>
      </w:r>
    </w:p>
    <w:p>
      <w:r>
        <w:rPr>
          <w:b/>
        </w:rPr>
        <w:t xml:space="preserve">Kysymys 9</w:t>
      </w:r>
    </w:p>
    <w:p>
      <w:r>
        <w:t xml:space="preserve">Missä kuussa vuonna 1936 Art Deco Eastin katsomoiden rakentaminen päättyi?</w:t>
      </w:r>
    </w:p>
    <w:p>
      <w:r>
        <w:rPr>
          <w:b/>
        </w:rPr>
        <w:t xml:space="preserve">Teksti numero 20</w:t>
      </w:r>
    </w:p>
    <w:p>
      <w:r>
        <w:t xml:space="preserve">Highburyyn mahtui </w:t>
      </w:r>
      <w:r>
        <w:t xml:space="preserve">parhaimmillaan yli </w:t>
      </w:r>
      <w:r>
        <w:rPr>
          <w:color w:val="A9A9A9"/>
        </w:rPr>
        <w:t xml:space="preserve">60 000 </w:t>
      </w:r>
      <w:r>
        <w:rPr>
          <w:color w:val="DCDCDC"/>
        </w:rPr>
        <w:t xml:space="preserve">katsojaa, ja sen </w:t>
      </w:r>
      <w:r>
        <w:t xml:space="preserve">kapasiteetti oli 57 000 katsojaa 1990-luvun alkuun asti. Taylorin raportti ja Premier League -liigan määräykset pakottivat Arsenalin muuttamaan Highburyn stadioniksi kaudeksi </w:t>
      </w:r>
      <w:r>
        <w:rPr>
          <w:color w:val="2F4F4F"/>
        </w:rPr>
        <w:t xml:space="preserve">1993-94, jolloin </w:t>
      </w:r>
      <w:r>
        <w:t xml:space="preserve">sen kapasiteetti pieneni 38 419 istumapaikkaan. Tätä kapasiteettia oli pienennettävä entisestään Mestarien liigan otteluiden aikana, jotta stadionille saatiin sijoitettua lisää mainostauluja, joten </w:t>
      </w:r>
      <w:r>
        <w:t xml:space="preserve">Arsenal pelasi Mestarien liigan kotiottelunsa </w:t>
      </w:r>
      <w:r>
        <w:rPr>
          <w:color w:val="556B2F"/>
        </w:rPr>
        <w:t xml:space="preserve">kahden </w:t>
      </w:r>
      <w:r>
        <w:t xml:space="preserve">kauden ajan, vuosina </w:t>
      </w:r>
      <w:r>
        <w:rPr>
          <w:color w:val="6B8E23"/>
        </w:rPr>
        <w:t xml:space="preserve">1998-2000, </w:t>
      </w:r>
      <w:r>
        <w:rPr>
          <w:color w:val="228B22"/>
        </w:rPr>
        <w:t xml:space="preserve">Wembleyllä, jonne </w:t>
      </w:r>
      <w:r>
        <w:t xml:space="preserve">mahtui yli </w:t>
      </w:r>
      <w:r>
        <w:rPr>
          <w:color w:val="191970"/>
        </w:rPr>
        <w:t xml:space="preserve">70 000 </w:t>
      </w:r>
      <w:r>
        <w:rPr>
          <w:color w:val="8B0000"/>
        </w:rPr>
        <w:t xml:space="preserve">katsojaa</w:t>
      </w:r>
      <w:r>
        <w:t xml:space="preserve">.</w:t>
      </w:r>
    </w:p>
    <w:p>
      <w:r>
        <w:rPr>
          <w:b/>
        </w:rPr>
        <w:t xml:space="preserve">Kysymys 0</w:t>
      </w:r>
    </w:p>
    <w:p>
      <w:r>
        <w:t xml:space="preserve">Kuinka monta ihmistä Highbury-stadionille mahtui eniten?</w:t>
      </w:r>
    </w:p>
    <w:p>
      <w:r>
        <w:rPr>
          <w:b/>
        </w:rPr>
        <w:t xml:space="preserve">Kysymys 1</w:t>
      </w:r>
    </w:p>
    <w:p>
      <w:r>
        <w:t xml:space="preserve">Milloin liigan säännöt pakottivat Arsenalin vähentämään istumapaikkoja Highburyssa?</w:t>
      </w:r>
    </w:p>
    <w:p>
      <w:r>
        <w:rPr>
          <w:b/>
        </w:rPr>
        <w:t xml:space="preserve">Kysymys 2</w:t>
      </w:r>
    </w:p>
    <w:p>
      <w:r>
        <w:t xml:space="preserve">Missä Arsenal pelasi otteluita lisääntyneen istumapaikkakapasiteetin vuoksi?</w:t>
      </w:r>
    </w:p>
    <w:p>
      <w:r>
        <w:rPr>
          <w:b/>
        </w:rPr>
        <w:t xml:space="preserve">Kysymys 3</w:t>
      </w:r>
    </w:p>
    <w:p>
      <w:r>
        <w:t xml:space="preserve">Mihin aikaan Arsenal pelasi Wembleyllä?</w:t>
      </w:r>
    </w:p>
    <w:p>
      <w:r>
        <w:rPr>
          <w:b/>
        </w:rPr>
        <w:t xml:space="preserve">Kysymys 4</w:t>
      </w:r>
    </w:p>
    <w:p>
      <w:r>
        <w:t xml:space="preserve">Mitä istumapaikkakapasiteettia Wembley tarjosi, että Arsenal on houkuteltu pelaamaan siellä?</w:t>
      </w:r>
    </w:p>
    <w:p>
      <w:r>
        <w:rPr>
          <w:b/>
        </w:rPr>
        <w:t xml:space="preserve">Kysymys 5</w:t>
      </w:r>
    </w:p>
    <w:p>
      <w:r>
        <w:t xml:space="preserve">Mikä oli Highburyn suurin käyttöaste sen huippuaikoina?</w:t>
      </w:r>
    </w:p>
    <w:p>
      <w:r>
        <w:rPr>
          <w:b/>
        </w:rPr>
        <w:t xml:space="preserve">Kysymys 6</w:t>
      </w:r>
    </w:p>
    <w:p>
      <w:r>
        <w:t xml:space="preserve">Minä vuonna Wembley rakennettiin?</w:t>
      </w:r>
    </w:p>
    <w:p>
      <w:r>
        <w:rPr>
          <w:b/>
        </w:rPr>
        <w:t xml:space="preserve">Kysymys 7</w:t>
      </w:r>
    </w:p>
    <w:p>
      <w:r>
        <w:t xml:space="preserve">Mikä on Wembleyn enimmäislukumäärä?</w:t>
      </w:r>
    </w:p>
    <w:p>
      <w:r>
        <w:rPr>
          <w:b/>
        </w:rPr>
        <w:t xml:space="preserve">Kysymys 8</w:t>
      </w:r>
    </w:p>
    <w:p>
      <w:r>
        <w:t xml:space="preserve">Kuinka monta mainostaulua Wembleyllä on?</w:t>
      </w:r>
    </w:p>
    <w:p>
      <w:r>
        <w:rPr>
          <w:b/>
        </w:rPr>
        <w:t xml:space="preserve">Kysymys 9</w:t>
      </w:r>
    </w:p>
    <w:p>
      <w:r>
        <w:t xml:space="preserve">Kumpi rakennettiin ensin, Highbury vai Wembley?</w:t>
      </w:r>
    </w:p>
    <w:p>
      <w:r>
        <w:rPr>
          <w:b/>
        </w:rPr>
        <w:t xml:space="preserve">Teksti numero 21</w:t>
      </w:r>
    </w:p>
    <w:p>
      <w:r>
        <w:t xml:space="preserve">Highburyn laajentamista rajoitti se, että East Stand oli luokiteltu II-luokan rakennukseksi ja kolme muuta katsomoa sijaitsivat lähellä </w:t>
      </w:r>
      <w:r>
        <w:rPr>
          <w:color w:val="A9A9A9"/>
        </w:rPr>
        <w:t xml:space="preserve">asuinkiinteistöjä</w:t>
      </w:r>
      <w:r>
        <w:t xml:space="preserve">. Nämä rajoitukset estivät seuraa maksimoimasta ottelutulojaan 1990-luvulla ja 2000-luvun ensimmäisellä vuosikymmenellä, mikä aiheutti vaaran jäädä jälkeen tuon ajan jalkapallobuumista. Harkittuaan eri vaihtoehtoja </w:t>
      </w:r>
      <w:r>
        <w:t xml:space="preserve">Arsenal ehdotti vuonna 2000 uuden </w:t>
      </w:r>
      <w:r>
        <w:rPr>
          <w:color w:val="2F4F4F"/>
        </w:rPr>
        <w:t xml:space="preserve">60 361-paikkaisen </w:t>
      </w:r>
      <w:r>
        <w:t xml:space="preserve">stadionin </w:t>
      </w:r>
      <w:r>
        <w:t xml:space="preserve">rakentamista </w:t>
      </w:r>
      <w:r>
        <w:t xml:space="preserve">Ashburton Groveen, joka sittemmin on saanut nimekseen </w:t>
      </w:r>
      <w:r>
        <w:rPr>
          <w:color w:val="556B2F"/>
        </w:rPr>
        <w:t xml:space="preserve">Emirates Stadium</w:t>
      </w:r>
      <w:r>
        <w:t xml:space="preserve">, noin 500 metriä Highburystä lounaaseen</w:t>
      </w:r>
      <w:r>
        <w:rPr>
          <w:color w:val="DCDCDC"/>
        </w:rPr>
        <w:t xml:space="preserve">.</w:t>
      </w:r>
      <w:r>
        <w:t xml:space="preserve"> Hanke viivästyi aluksi byrokratian ja nousevien kustannusten vuoksi, ja rakennustyöt saatiin päätökseen heinäkuussa 2006, ajoissa ennen kauden 2006-07 alkua. Stadion nimettiin sen sponsorin, lentoyhtiö Emiratesin mukaan, jonka kanssa seura teki </w:t>
      </w:r>
      <w:r>
        <w:t xml:space="preserve">Englannin jalkapallohistorian </w:t>
      </w:r>
      <w:r>
        <w:t xml:space="preserve">suurimman </w:t>
      </w:r>
      <w:r>
        <w:rPr>
          <w:color w:val="6B8E23"/>
        </w:rPr>
        <w:t xml:space="preserve">sponsorisopimuksen, jonka </w:t>
      </w:r>
      <w:r>
        <w:t xml:space="preserve">arvo oli noin </w:t>
      </w:r>
      <w:r>
        <w:rPr>
          <w:color w:val="A0522D"/>
        </w:rPr>
        <w:t xml:space="preserve">100 miljoonaa puntaa</w:t>
      </w:r>
      <w:r>
        <w:t xml:space="preserve">; jotkut fanit kutsuivat stadionia Ashburton Groveksi tai Groveksi, koska he eivät hyväksyneet </w:t>
      </w:r>
      <w:r>
        <w:rPr>
          <w:color w:val="228B22"/>
        </w:rPr>
        <w:t xml:space="preserve">yritysten sponsorointia </w:t>
      </w:r>
      <w:r>
        <w:t xml:space="preserve">stadionin nimissä. Stadion tunnetaan virallisesti Emirates Stadiumina ainakin vuoteen 2028 asti, ja lentoyhtiö on seuran paidan sponsori kauden 2018-19 loppuun asti. Kauden 2010-11 alusta lähtien stadionin katsomot on virallisesti tunnettu nimillä North Bank, East Stand, West Stand ja Clock end.</w:t>
      </w:r>
    </w:p>
    <w:p>
      <w:r>
        <w:rPr>
          <w:b/>
        </w:rPr>
        <w:t xml:space="preserve">Kysymys 0</w:t>
      </w:r>
    </w:p>
    <w:p>
      <w:r>
        <w:t xml:space="preserve">Milloin Arsenal tarjosi suunnitelman uuden stadionin rakentamisesta Ashburton Groveen?</w:t>
      </w:r>
    </w:p>
    <w:p>
      <w:r>
        <w:rPr>
          <w:b/>
        </w:rPr>
        <w:t xml:space="preserve">Kysymys 1</w:t>
      </w:r>
    </w:p>
    <w:p>
      <w:r>
        <w:t xml:space="preserve">Millä nimellä Arsenalin uusi stadion lopulta tunnettiin?</w:t>
      </w:r>
    </w:p>
    <w:p>
      <w:r>
        <w:rPr>
          <w:b/>
        </w:rPr>
        <w:t xml:space="preserve">Kysymys 2</w:t>
      </w:r>
    </w:p>
    <w:p>
      <w:r>
        <w:t xml:space="preserve">Mikä oli Emirates-lentoyhtiön sopimuksen määrä?</w:t>
      </w:r>
    </w:p>
    <w:p>
      <w:r>
        <w:rPr>
          <w:b/>
        </w:rPr>
        <w:t xml:space="preserve">Kysymys 3</w:t>
      </w:r>
    </w:p>
    <w:p>
      <w:r>
        <w:t xml:space="preserve">Mitä stadionin nimeämiseen liittyvää seikkaa jotkut fanit paheksuvat?</w:t>
      </w:r>
    </w:p>
    <w:p>
      <w:r>
        <w:rPr>
          <w:b/>
        </w:rPr>
        <w:t xml:space="preserve">Kysymys 4</w:t>
      </w:r>
    </w:p>
    <w:p>
      <w:r>
        <w:t xml:space="preserve">Minkälainen sopimus on Emiratesin kanssa ?</w:t>
      </w:r>
    </w:p>
    <w:p>
      <w:r>
        <w:rPr>
          <w:b/>
        </w:rPr>
        <w:t xml:space="preserve">Kysymys 5</w:t>
      </w:r>
    </w:p>
    <w:p>
      <w:r>
        <w:t xml:space="preserve">Minkä lähellä Highburyn itätribuutti oli?</w:t>
      </w:r>
    </w:p>
    <w:p>
      <w:r>
        <w:rPr>
          <w:b/>
        </w:rPr>
        <w:t xml:space="preserve">Kysymys 6</w:t>
      </w:r>
    </w:p>
    <w:p>
      <w:r>
        <w:t xml:space="preserve">Kuinka monta ihmistä mahtuu Highburyyn?</w:t>
      </w:r>
    </w:p>
    <w:p>
      <w:r>
        <w:rPr>
          <w:b/>
        </w:rPr>
        <w:t xml:space="preserve">Kysymys 7</w:t>
      </w:r>
    </w:p>
    <w:p>
      <w:r>
        <w:t xml:space="preserve">Paljonko on maailmanlaajuisen jalkapallohistorian suurimman sponsorisopimuksen arvo?</w:t>
      </w:r>
    </w:p>
    <w:p>
      <w:r>
        <w:rPr>
          <w:b/>
        </w:rPr>
        <w:t xml:space="preserve">Kysymys 8</w:t>
      </w:r>
    </w:p>
    <w:p>
      <w:r>
        <w:t xml:space="preserve">Minkä lähellä Clock End on?</w:t>
      </w:r>
    </w:p>
    <w:p>
      <w:r>
        <w:rPr>
          <w:b/>
        </w:rPr>
        <w:t xml:space="preserve">Kysymys 9</w:t>
      </w:r>
    </w:p>
    <w:p>
      <w:r>
        <w:t xml:space="preserve">Minkä lähellä Northbank sijaitsee?</w:t>
      </w:r>
    </w:p>
    <w:p>
      <w:r>
        <w:rPr>
          <w:b/>
        </w:rPr>
        <w:t xml:space="preserve">Teksti numero 22</w:t>
      </w:r>
    </w:p>
    <w:p>
      <w:r>
        <w:t xml:space="preserve">Arsenal-fanit kutsuvat itseään usein nimellä </w:t>
      </w:r>
      <w:r>
        <w:rPr>
          <w:color w:val="A9A9A9"/>
        </w:rPr>
        <w:t xml:space="preserve">"</w:t>
      </w:r>
      <w:r>
        <w:rPr>
          <w:color w:val="DCDCDC"/>
        </w:rPr>
        <w:t xml:space="preserve">Gooners</w:t>
      </w:r>
      <w:r>
        <w:rPr>
          <w:color w:val="A9A9A9"/>
        </w:rPr>
        <w:t xml:space="preserve">", joka on </w:t>
      </w:r>
      <w:r>
        <w:t xml:space="preserve">peräisin joukkueen lempinimestä "</w:t>
      </w:r>
      <w:r>
        <w:rPr>
          <w:color w:val="2F4F4F"/>
        </w:rPr>
        <w:t xml:space="preserve">The Gunners</w:t>
      </w:r>
      <w:r>
        <w:t xml:space="preserve">". Fanijoukko on suuri ja yleensä uskollinen, ja lähes kaikki kotiottelut myydään loppuun; kaudella </w:t>
      </w:r>
      <w:r>
        <w:rPr>
          <w:color w:val="556B2F"/>
        </w:rPr>
        <w:t xml:space="preserve">2007-08 </w:t>
      </w:r>
      <w:r>
        <w:t xml:space="preserve">Arsenalilla oli </w:t>
      </w:r>
      <w:r>
        <w:rPr>
          <w:color w:val="6B8E23"/>
        </w:rPr>
        <w:t xml:space="preserve">toiseksi korkein </w:t>
      </w:r>
      <w:r>
        <w:t xml:space="preserve">englantilaisen seuran </w:t>
      </w:r>
      <w:r>
        <w:rPr>
          <w:color w:val="6B8E23"/>
        </w:rPr>
        <w:t xml:space="preserve">keskimääräinen </w:t>
      </w:r>
      <w:r>
        <w:t xml:space="preserve">yleisömäärä liigassa (</w:t>
      </w:r>
      <w:r>
        <w:rPr>
          <w:color w:val="A0522D"/>
        </w:rPr>
        <w:t xml:space="preserve">60 070 </w:t>
      </w:r>
      <w:r>
        <w:t xml:space="preserve">katsojaa</w:t>
      </w:r>
      <w:r>
        <w:t xml:space="preserve">, mikä oli 99,5 % käytettävissä olevasta kapasiteetista), ja vuodesta 2015 lähtien kolmanneksi korkein kaikkien aikojen keskimääräinen yleisömäärä. Arsenalilla on eurooppalaisten jalkapalloseurojen seitsemänneksi korkein keskimääräinen yleisömäärä vain </w:t>
      </w:r>
      <w:r>
        <w:rPr>
          <w:color w:val="228B22"/>
        </w:rPr>
        <w:t xml:space="preserve">Borussia Dortmundin</w:t>
      </w:r>
      <w:r>
        <w:t xml:space="preserve">, </w:t>
      </w:r>
      <w:r>
        <w:rPr>
          <w:color w:val="191970"/>
        </w:rPr>
        <w:t xml:space="preserve">FC Barcelonan</w:t>
      </w:r>
      <w:r>
        <w:t xml:space="preserve">, Manchester Unitedin, Real Madridin, Bayern Münchenin ja Schalken </w:t>
      </w:r>
      <w:r>
        <w:t xml:space="preserve">jälkeen. </w:t>
      </w:r>
      <w:r>
        <w:t xml:space="preserve">Seuran </w:t>
      </w:r>
      <w:r>
        <w:rPr>
          <w:color w:val="8B0000"/>
        </w:rPr>
        <w:t xml:space="preserve">sijainti</w:t>
      </w:r>
      <w:r>
        <w:t xml:space="preserve">, joka rajoittuu varakkaisiin alueisiin, kuten Canonburyyn ja Barnsburyyn, sekoittuneisiin alueisiin, kuten Islingtoniin, Hollowayhin, Highburyyn ja viereiseen Lontoon Camdenin kaupunginosaan, sekä suurelta osin työväenluokkaisiin alueisiin, kuten Finsbury Parkiin ja Stoke Newingtoniin, on merkinnyt sitä, että Arsenalin kannattajat ovat tulleet </w:t>
      </w:r>
      <w:r>
        <w:rPr>
          <w:color w:val="483D8B"/>
        </w:rPr>
        <w:t xml:space="preserve">eri yhteiskuntaluokista</w:t>
      </w:r>
      <w:r>
        <w:t xml:space="preserve">.</w:t>
      </w:r>
    </w:p>
    <w:p>
      <w:r>
        <w:rPr>
          <w:b/>
        </w:rPr>
        <w:t xml:space="preserve">Kysymys 0</w:t>
      </w:r>
    </w:p>
    <w:p>
      <w:r>
        <w:t xml:space="preserve">Mikä on Arsenalin kannattajien yleinen lempinimi?</w:t>
      </w:r>
    </w:p>
    <w:p>
      <w:r>
        <w:rPr>
          <w:b/>
        </w:rPr>
        <w:t xml:space="preserve">Kysymys 1</w:t>
      </w:r>
    </w:p>
    <w:p>
      <w:r>
        <w:t xml:space="preserve">Mistä nimestä Gooners tulee?</w:t>
      </w:r>
    </w:p>
    <w:p>
      <w:r>
        <w:rPr>
          <w:b/>
        </w:rPr>
        <w:t xml:space="preserve">Kysymys 2</w:t>
      </w:r>
    </w:p>
    <w:p>
      <w:r>
        <w:t xml:space="preserve">Mistä ryhmistä Arsenalin kannattajat tulevat?</w:t>
      </w:r>
    </w:p>
    <w:p>
      <w:r>
        <w:rPr>
          <w:b/>
        </w:rPr>
        <w:t xml:space="preserve">Kysymys 3</w:t>
      </w:r>
    </w:p>
    <w:p>
      <w:r>
        <w:t xml:space="preserve">Missä suhteessa Arsenalin otteluiden yleisömäärät olivat muihin englantilaisiin seuroihin verrattuna?</w:t>
      </w:r>
    </w:p>
    <w:p>
      <w:r>
        <w:rPr>
          <w:b/>
        </w:rPr>
        <w:t xml:space="preserve">Kysymys 4</w:t>
      </w:r>
    </w:p>
    <w:p>
      <w:r>
        <w:t xml:space="preserve">Mikä fanikunnan osa-alue on yksi syy siihen, että otteluissa käy paljon yleisöä?</w:t>
      </w:r>
    </w:p>
    <w:p>
      <w:r>
        <w:rPr>
          <w:b/>
        </w:rPr>
        <w:t xml:space="preserve">Kysymys 5</w:t>
      </w:r>
    </w:p>
    <w:p>
      <w:r>
        <w:t xml:space="preserve">Minä vuonna Arsenalin fanit alkoivat kutsua itseään "Goonereiksi"?</w:t>
      </w:r>
    </w:p>
    <w:p>
      <w:r>
        <w:rPr>
          <w:b/>
        </w:rPr>
        <w:t xml:space="preserve">Kysymys 6</w:t>
      </w:r>
    </w:p>
    <w:p>
      <w:r>
        <w:t xml:space="preserve">Minkä englantilaisen seuran liigan keskimääräinen katsojamäärä oli korkein kaudella 2007-08?</w:t>
      </w:r>
    </w:p>
    <w:p>
      <w:r>
        <w:rPr>
          <w:b/>
        </w:rPr>
        <w:t xml:space="preserve">Kysymys 7</w:t>
      </w:r>
    </w:p>
    <w:p>
      <w:r>
        <w:t xml:space="preserve">Minkä joukkueen yleisömäärä oli suurin vuonna 2015?</w:t>
      </w:r>
    </w:p>
    <w:p>
      <w:r>
        <w:rPr>
          <w:b/>
        </w:rPr>
        <w:t xml:space="preserve">Kysymys 8</w:t>
      </w:r>
    </w:p>
    <w:p>
      <w:r>
        <w:t xml:space="preserve">Millä nimellä Real Madridin fanit kutsuvat itseään?</w:t>
      </w:r>
    </w:p>
    <w:p>
      <w:r>
        <w:rPr>
          <w:b/>
        </w:rPr>
        <w:t xml:space="preserve">Kysymys 9</w:t>
      </w:r>
    </w:p>
    <w:p>
      <w:r>
        <w:t xml:space="preserve">Kuinka monta ihmistä keskimäärin käy Schalke-kotiottelussa?</w:t>
      </w:r>
    </w:p>
    <w:p>
      <w:r>
        <w:rPr>
          <w:b/>
        </w:rPr>
        <w:t xml:space="preserve">Teksti numero 23</w:t>
      </w:r>
    </w:p>
    <w:p>
      <w:r>
        <w:t xml:space="preserve">Kuten kaikilla suurilla englantilaisilla jalkapalloseuroilla, myös Arsenalilla on useita </w:t>
      </w:r>
      <w:r>
        <w:rPr>
          <w:color w:val="A9A9A9"/>
        </w:rPr>
        <w:t xml:space="preserve">kotimaisia kannattajakerhoja</w:t>
      </w:r>
      <w:r>
        <w:t xml:space="preserve">, kuten </w:t>
      </w:r>
      <w:r>
        <w:rPr>
          <w:color w:val="DCDCDC"/>
        </w:rPr>
        <w:t xml:space="preserve">Arsenal Football Supporters' Club, </w:t>
      </w:r>
      <w:r>
        <w:t xml:space="preserve">joka toimii läheisessä yhteistyössä seuran kanssa, ja </w:t>
      </w:r>
      <w:r>
        <w:rPr>
          <w:color w:val="2F4F4F"/>
        </w:rPr>
        <w:t xml:space="preserve">Arsenal Independent Supporters' Association, </w:t>
      </w:r>
      <w:r>
        <w:t xml:space="preserve">joka pitää yllä itsenäisempää linjaa. </w:t>
      </w:r>
      <w:r>
        <w:rPr>
          <w:color w:val="556B2F"/>
        </w:rPr>
        <w:t xml:space="preserve">Arsenal Supporters' Trust </w:t>
      </w:r>
      <w:r>
        <w:t xml:space="preserve">edistää fanien laajempaa osallistumista seuran omistajuuteen. Seuran kannattajat julkaisevat myös fanzineja, kuten The Gooner, </w:t>
      </w:r>
      <w:r>
        <w:rPr>
          <w:color w:val="6B8E23"/>
        </w:rPr>
        <w:t xml:space="preserve">Gunflash </w:t>
      </w:r>
      <w:r>
        <w:t xml:space="preserve">ja satiirinen </w:t>
      </w:r>
      <w:r>
        <w:rPr>
          <w:color w:val="A0522D"/>
        </w:rPr>
        <w:t xml:space="preserve">Up The Arse!</w:t>
      </w:r>
      <w:r>
        <w:t xml:space="preserve">. </w:t>
      </w:r>
      <w:r>
        <w:t xml:space="preserve">Tavallisten englantilaisen jalkapallon laulujen lisäksi kannattajat laulavat "</w:t>
      </w:r>
      <w:r>
        <w:rPr>
          <w:color w:val="228B22"/>
        </w:rPr>
        <w:t xml:space="preserve">One-Nil to the Arsenal" (kappaleen </w:t>
      </w:r>
      <w:r>
        <w:t xml:space="preserve">"Go West" tahtiin).</w:t>
      </w:r>
    </w:p>
    <w:p>
      <w:r>
        <w:rPr>
          <w:b/>
        </w:rPr>
        <w:t xml:space="preserve">Kysymys 0</w:t>
      </w:r>
    </w:p>
    <w:p>
      <w:r>
        <w:t xml:space="preserve">Millaisia seuroja Arsenalilla on?</w:t>
      </w:r>
    </w:p>
    <w:p>
      <w:r>
        <w:rPr>
          <w:b/>
        </w:rPr>
        <w:t xml:space="preserve">Kysymys 1</w:t>
      </w:r>
    </w:p>
    <w:p>
      <w:r>
        <w:t xml:space="preserve">Mikä faniklubi on läheisessä yhteydessä Arsenal-seuraan?</w:t>
      </w:r>
    </w:p>
    <w:p>
      <w:r>
        <w:rPr>
          <w:b/>
        </w:rPr>
        <w:t xml:space="preserve">Kysymys 2</w:t>
      </w:r>
    </w:p>
    <w:p>
      <w:r>
        <w:t xml:space="preserve">Mikä kannattajakerho on löysemmin sidoksissa Arsenaliin?</w:t>
      </w:r>
    </w:p>
    <w:p>
      <w:r>
        <w:rPr>
          <w:b/>
        </w:rPr>
        <w:t xml:space="preserve">Kysymys 3</w:t>
      </w:r>
    </w:p>
    <w:p>
      <w:r>
        <w:t xml:space="preserve">Mikä faniryhmä haluaa lisää omistusoikeuksia Arsenal-seuraan?</w:t>
      </w:r>
    </w:p>
    <w:p>
      <w:r>
        <w:rPr>
          <w:b/>
        </w:rPr>
        <w:t xml:space="preserve">Kysymys 4</w:t>
      </w:r>
    </w:p>
    <w:p>
      <w:r>
        <w:t xml:space="preserve">Mikä on Arsenal-kannattajien yleinen chantti?</w:t>
      </w:r>
    </w:p>
    <w:p>
      <w:r>
        <w:rPr>
          <w:b/>
        </w:rPr>
        <w:t xml:space="preserve">Kysymys 5</w:t>
      </w:r>
    </w:p>
    <w:p>
      <w:r>
        <w:t xml:space="preserve">Mikä Arsenalin kotimainen kannattajakerho perustettiin ensimmäisenä?</w:t>
      </w:r>
    </w:p>
    <w:p>
      <w:r>
        <w:rPr>
          <w:b/>
        </w:rPr>
        <w:t xml:space="preserve">Kysymys 6</w:t>
      </w:r>
    </w:p>
    <w:p>
      <w:r>
        <w:t xml:space="preserve">Mikä Arsenal-fanilehti julkaistiin ensimmäisenä?</w:t>
      </w:r>
    </w:p>
    <w:p>
      <w:r>
        <w:rPr>
          <w:b/>
        </w:rPr>
        <w:t xml:space="preserve">Kysymys 7</w:t>
      </w:r>
    </w:p>
    <w:p>
      <w:r>
        <w:t xml:space="preserve">Mikä oli viimeinen Arsenalin kotimainen kannattajakerho, joka perustettiin?</w:t>
      </w:r>
    </w:p>
    <w:p>
      <w:r>
        <w:rPr>
          <w:b/>
        </w:rPr>
        <w:t xml:space="preserve">Kysymys 8</w:t>
      </w:r>
    </w:p>
    <w:p>
      <w:r>
        <w:t xml:space="preserve">Mikä oli viimeisin Arsenal Fanzine, jota alettiin julkaista?</w:t>
      </w:r>
    </w:p>
    <w:p>
      <w:r>
        <w:rPr>
          <w:b/>
        </w:rPr>
        <w:t xml:space="preserve">Tekstin numero 24</w:t>
      </w:r>
    </w:p>
    <w:p>
      <w:r>
        <w:rPr>
          <w:color w:val="A9A9A9"/>
        </w:rPr>
        <w:t xml:space="preserve">Arsenalin </w:t>
      </w:r>
      <w:r>
        <w:t xml:space="preserve">kannattajia </w:t>
      </w:r>
      <w:r>
        <w:t xml:space="preserve">on aina ollut myös </w:t>
      </w:r>
      <w:r>
        <w:t xml:space="preserve">Lontoon ulkopuolella, ja </w:t>
      </w:r>
      <w:r>
        <w:rPr>
          <w:color w:val="DCDCDC"/>
        </w:rPr>
        <w:t xml:space="preserve">satelliittitelevision </w:t>
      </w:r>
      <w:r>
        <w:t xml:space="preserve">tulon </w:t>
      </w:r>
      <w:r>
        <w:t xml:space="preserve">jälkeen kannattajan kiintymys jalkapalloseuraan on muuttunut vähemmän riippuvaiseksi </w:t>
      </w:r>
      <w:r>
        <w:rPr>
          <w:color w:val="2F4F4F"/>
        </w:rPr>
        <w:t xml:space="preserve">maantieteestä</w:t>
      </w:r>
      <w:r>
        <w:t xml:space="preserve">. </w:t>
      </w:r>
      <w:r>
        <w:t xml:space="preserve">Näin ollen Arsenalilla on huomattava määrä faneja Lontoon ulkopuolelta ja kaikkialta maailmasta; vuonna 2007 seuraan </w:t>
      </w:r>
      <w:r>
        <w:t xml:space="preserve">kuului </w:t>
      </w:r>
      <w:r>
        <w:rPr>
          <w:color w:val="556B2F"/>
        </w:rPr>
        <w:t xml:space="preserve">24 </w:t>
      </w:r>
      <w:r>
        <w:t xml:space="preserve">brittiläistä, 37 irlantilaista ja </w:t>
      </w:r>
      <w:r>
        <w:rPr>
          <w:color w:val="6B8E23"/>
        </w:rPr>
        <w:t xml:space="preserve">49 </w:t>
      </w:r>
      <w:r>
        <w:t xml:space="preserve">muuta ulkomailla sijaitsevaa kannattajakerhoa</w:t>
      </w:r>
      <w:r>
        <w:t xml:space="preserve">. </w:t>
      </w:r>
      <w:r>
        <w:t xml:space="preserve">SPORT+MARKT:n </w:t>
      </w:r>
      <w:r>
        <w:rPr>
          <w:color w:val="A0522D"/>
        </w:rPr>
        <w:t xml:space="preserve">vuonna 2011 laatimassa </w:t>
      </w:r>
      <w:r>
        <w:t xml:space="preserve">raportissa Arsenalin maailmanlaajuiseksi fanijoukoksi arvioitiin </w:t>
      </w:r>
      <w:r>
        <w:rPr>
          <w:color w:val="228B22"/>
        </w:rPr>
        <w:t xml:space="preserve">113 miljoonaa</w:t>
      </w:r>
      <w:r>
        <w:t xml:space="preserve">. </w:t>
      </w:r>
      <w:r>
        <w:t xml:space="preserve">Seuran sosiaalisen median aktiivisuus oli </w:t>
      </w:r>
      <w:r>
        <w:t xml:space="preserve">kaudella 2014-15 maailman jalkapallomaailman </w:t>
      </w:r>
      <w:r>
        <w:rPr>
          <w:color w:val="191970"/>
        </w:rPr>
        <w:t xml:space="preserve">viidenneksi suurin</w:t>
      </w:r>
      <w:r>
        <w:t xml:space="preserve">.</w:t>
      </w:r>
    </w:p>
    <w:p>
      <w:r>
        <w:rPr>
          <w:b/>
        </w:rPr>
        <w:t xml:space="preserve">Kysymys 0</w:t>
      </w:r>
    </w:p>
    <w:p>
      <w:r>
        <w:t xml:space="preserve">Mikä väline on lisännyt Arsenalin fanipohjaa?</w:t>
      </w:r>
    </w:p>
    <w:p>
      <w:r>
        <w:rPr>
          <w:b/>
        </w:rPr>
        <w:t xml:space="preserve">Kysymys 1</w:t>
      </w:r>
    </w:p>
    <w:p>
      <w:r>
        <w:t xml:space="preserve">Kuinka monta Arsenaliin liittyvää kannattajakerhoa oli vuonna 2007 Ison-Britannian ulkopuolella?</w:t>
      </w:r>
    </w:p>
    <w:p>
      <w:r>
        <w:rPr>
          <w:b/>
        </w:rPr>
        <w:t xml:space="preserve">Kysymys 2</w:t>
      </w:r>
    </w:p>
    <w:p>
      <w:r>
        <w:t xml:space="preserve">Mikä oli vuonna 2011 Arsenalin arvioitu fanikunta?</w:t>
      </w:r>
    </w:p>
    <w:p>
      <w:r>
        <w:rPr>
          <w:b/>
        </w:rPr>
        <w:t xml:space="preserve">Kysymys 3</w:t>
      </w:r>
    </w:p>
    <w:p>
      <w:r>
        <w:t xml:space="preserve">Mikä oli Arsenalin sosiaalisen median maailmanranking kaudella 2015-15?</w:t>
      </w:r>
    </w:p>
    <w:p>
      <w:r>
        <w:rPr>
          <w:b/>
        </w:rPr>
        <w:t xml:space="preserve">Kysymys 4</w:t>
      </w:r>
    </w:p>
    <w:p>
      <w:r>
        <w:t xml:space="preserve">Satelliittien ja sosiaalisen median aikakaudella,mistä fanit ovat nyt vähemmän riippuvaisia?</w:t>
      </w:r>
    </w:p>
    <w:p>
      <w:r>
        <w:rPr>
          <w:b/>
        </w:rPr>
        <w:t xml:space="preserve">Kysymys 5</w:t>
      </w:r>
    </w:p>
    <w:p>
      <w:r>
        <w:t xml:space="preserve">Minkä seuran sosiaalisen median aktiivisuus oli suurin kaudella 2014-15?</w:t>
      </w:r>
    </w:p>
    <w:p>
      <w:r>
        <w:rPr>
          <w:b/>
        </w:rPr>
        <w:t xml:space="preserve">Kysymys 6</w:t>
      </w:r>
    </w:p>
    <w:p>
      <w:r>
        <w:t xml:space="preserve">Kuka voitti kauden 2014-15?</w:t>
      </w:r>
    </w:p>
    <w:p>
      <w:r>
        <w:rPr>
          <w:b/>
        </w:rPr>
        <w:t xml:space="preserve">Kysymys 7</w:t>
      </w:r>
    </w:p>
    <w:p>
      <w:r>
        <w:t xml:space="preserve">Kuinka monta amerikkalaista Arsenalin kannattajakerhoa on olemassa?</w:t>
      </w:r>
    </w:p>
    <w:p>
      <w:r>
        <w:rPr>
          <w:b/>
        </w:rPr>
        <w:t xml:space="preserve">Kysymys 8</w:t>
      </w:r>
    </w:p>
    <w:p>
      <w:r>
        <w:t xml:space="preserve">Kuinka moni seuraa Arsenalin sosiaalisen median tilejä?</w:t>
      </w:r>
    </w:p>
    <w:p>
      <w:r>
        <w:rPr>
          <w:b/>
        </w:rPr>
        <w:t xml:space="preserve">Kysymys 9</w:t>
      </w:r>
    </w:p>
    <w:p>
      <w:r>
        <w:t xml:space="preserve">Minä vuonna SPORT+MARKT aloitti painamisen?</w:t>
      </w:r>
    </w:p>
    <w:p>
      <w:r>
        <w:rPr>
          <w:b/>
        </w:rPr>
        <w:t xml:space="preserve">Teksti numero 25</w:t>
      </w:r>
    </w:p>
    <w:p>
      <w:r>
        <w:t xml:space="preserve">Arsenalin pitkäaikaisin ja syvin kilpailu on sen lähimpien naapurien, </w:t>
      </w:r>
      <w:r>
        <w:rPr>
          <w:color w:val="A9A9A9"/>
        </w:rPr>
        <w:t xml:space="preserve">Tottenham Hotspurin, </w:t>
      </w:r>
      <w:r>
        <w:t xml:space="preserve">kanssa</w:t>
      </w:r>
      <w:r>
        <w:t xml:space="preserve">; näiden kahden joukkueen välisiä otteluita kutsutaan </w:t>
      </w:r>
      <w:r>
        <w:rPr>
          <w:color w:val="DCDCDC"/>
        </w:rPr>
        <w:t xml:space="preserve">Pohjois-Lontoon derbyiksi</w:t>
      </w:r>
      <w:r>
        <w:t xml:space="preserve">. </w:t>
      </w:r>
      <w:r>
        <w:t xml:space="preserve">Muita Lontoon sisäisiä kilpailuja ovat muun muassa </w:t>
      </w:r>
      <w:r>
        <w:rPr>
          <w:color w:val="2F4F4F"/>
        </w:rPr>
        <w:t xml:space="preserve">Chelsean</w:t>
      </w:r>
      <w:r>
        <w:t xml:space="preserve">, Fulhamin ja </w:t>
      </w:r>
      <w:r>
        <w:rPr>
          <w:color w:val="556B2F"/>
        </w:rPr>
        <w:t xml:space="preserve">West Ham Unitedin </w:t>
      </w:r>
      <w:r>
        <w:t xml:space="preserve">kanssa</w:t>
      </w:r>
      <w:r>
        <w:t xml:space="preserve">. </w:t>
      </w:r>
      <w:r>
        <w:t xml:space="preserve">Lisäksi Arsenal ja </w:t>
      </w:r>
      <w:r>
        <w:rPr>
          <w:color w:val="6B8E23"/>
        </w:rPr>
        <w:t xml:space="preserve">Manchester United </w:t>
      </w:r>
      <w:r>
        <w:t xml:space="preserve">kehittivät 1980-luvun lopulla vahvan kilpailuasetelman, joka kärjistyi viime vuosina, kun molemmat seurat kilpailivat </w:t>
      </w:r>
      <w:r>
        <w:rPr>
          <w:color w:val="A0522D"/>
        </w:rPr>
        <w:t xml:space="preserve">Valioliigan mestaruudesta </w:t>
      </w:r>
      <w:r>
        <w:t xml:space="preserve">- jopa niin paljon, että </w:t>
      </w:r>
      <w:r>
        <w:t xml:space="preserve">Football Fans Census -järjestön </w:t>
      </w:r>
      <w:r>
        <w:rPr>
          <w:color w:val="228B22"/>
        </w:rPr>
        <w:t xml:space="preserve">vuonna 2003 tekemässä </w:t>
      </w:r>
      <w:r>
        <w:t xml:space="preserve">verkkokyselyssä Manchester United mainittiin Arsenalin suurimmaksi kilpailijaksi, jonka jälkeen tulevat Tottenham ja Chelsea</w:t>
      </w:r>
      <w:r>
        <w:t xml:space="preserve">. </w:t>
      </w:r>
      <w:r>
        <w:rPr>
          <w:color w:val="191970"/>
        </w:rPr>
        <w:t xml:space="preserve">Vuonna 2008 </w:t>
      </w:r>
      <w:r>
        <w:t xml:space="preserve">tehdyssä </w:t>
      </w:r>
      <w:r>
        <w:t xml:space="preserve">kyselyssä Tottenhamin kilpailu lueteltiin tärkeämmäksi</w:t>
      </w:r>
      <w:r>
        <w:rPr>
          <w:color w:val="191970"/>
        </w:rPr>
        <w:t xml:space="preserve">.</w:t>
      </w:r>
    </w:p>
    <w:p>
      <w:r>
        <w:rPr>
          <w:b/>
        </w:rPr>
        <w:t xml:space="preserve">Kysymys 0</w:t>
      </w:r>
    </w:p>
    <w:p>
      <w:r>
        <w:t xml:space="preserve">Mikä jalkapalloseura on Arsenalin suurin kilpailija?</w:t>
      </w:r>
    </w:p>
    <w:p>
      <w:r>
        <w:rPr>
          <w:b/>
        </w:rPr>
        <w:t xml:space="preserve">Kysymys 1</w:t>
      </w:r>
    </w:p>
    <w:p>
      <w:r>
        <w:t xml:space="preserve">Koska Arsenal ja Tottenham Hotspurs ovat maantieteellisesti niin lähellä toisiaan, mikä on niiden välisen kilpailun nimi?</w:t>
      </w:r>
    </w:p>
    <w:p>
      <w:r>
        <w:rPr>
          <w:b/>
        </w:rPr>
        <w:t xml:space="preserve">Kysymys 2</w:t>
      </w:r>
    </w:p>
    <w:p>
      <w:r>
        <w:t xml:space="preserve">Minkä seuran kanssa Arsenalilla on lisääntynyt kilpailu 1980-luvulta lähtien?</w:t>
      </w:r>
    </w:p>
    <w:p>
      <w:r>
        <w:rPr>
          <w:b/>
        </w:rPr>
        <w:t xml:space="preserve">Kysymys 3</w:t>
      </w:r>
    </w:p>
    <w:p>
      <w:r>
        <w:t xml:space="preserve">Mikä kilpailu synnytti kilpailun Manchesterin kanssa?</w:t>
      </w:r>
    </w:p>
    <w:p>
      <w:r>
        <w:rPr>
          <w:b/>
        </w:rPr>
        <w:t xml:space="preserve">Kysymys 4</w:t>
      </w:r>
    </w:p>
    <w:p>
      <w:r>
        <w:t xml:space="preserve">Minkä vuoden kannattajakyselyn mukaan Tottenhamin kilpailu oli suurin?</w:t>
      </w:r>
    </w:p>
    <w:p>
      <w:r>
        <w:rPr>
          <w:b/>
        </w:rPr>
        <w:t xml:space="preserve">Kysymys 5</w:t>
      </w:r>
    </w:p>
    <w:p>
      <w:r>
        <w:t xml:space="preserve">Kenen kanssa Chelsealla on suurin kilpailu?</w:t>
      </w:r>
    </w:p>
    <w:p>
      <w:r>
        <w:rPr>
          <w:b/>
        </w:rPr>
        <w:t xml:space="preserve">Kysymys 6</w:t>
      </w:r>
    </w:p>
    <w:p>
      <w:r>
        <w:t xml:space="preserve">Vuonna 2008 tehdyn kyselyn mukaan mikä joukkue on West Ham Unitedin suurin kilpailija?</w:t>
      </w:r>
    </w:p>
    <w:p>
      <w:r>
        <w:rPr>
          <w:b/>
        </w:rPr>
        <w:t xml:space="preserve">Kysymys 7</w:t>
      </w:r>
    </w:p>
    <w:p>
      <w:r>
        <w:t xml:space="preserve">Vuonna 2003 tehdyn verkkokyselyn mukaan kuka on Fulhamin suurin kilpailijaseura?</w:t>
      </w:r>
    </w:p>
    <w:p>
      <w:r>
        <w:rPr>
          <w:b/>
        </w:rPr>
        <w:t xml:space="preserve">Kysymys 8</w:t>
      </w:r>
    </w:p>
    <w:p>
      <w:r>
        <w:t xml:space="preserve">Minä vuonna West Ham United perustettiin?</w:t>
      </w:r>
    </w:p>
    <w:p>
      <w:r>
        <w:rPr>
          <w:b/>
        </w:rPr>
        <w:t xml:space="preserve">Kysymys 9</w:t>
      </w:r>
    </w:p>
    <w:p>
      <w:r>
        <w:t xml:space="preserve">Mikä on Chelsean ja Manchester Unitedin otteluiden nimi?</w:t>
      </w:r>
    </w:p>
    <w:p>
      <w:r>
        <w:rPr>
          <w:b/>
        </w:rPr>
        <w:t xml:space="preserve">Teksti numero 26</w:t>
      </w:r>
    </w:p>
    <w:p>
      <w:r>
        <w:t xml:space="preserve">Arsenalin hallituksen suurin osakkeenomistaja on amerikkalainen urheilumoguli </w:t>
      </w:r>
      <w:r>
        <w:rPr>
          <w:color w:val="A9A9A9"/>
        </w:rPr>
        <w:t xml:space="preserve">Stan Kroenke</w:t>
      </w:r>
      <w:r>
        <w:t xml:space="preserve">. </w:t>
      </w:r>
      <w:r>
        <w:t xml:space="preserve">Kroenke teki ensimmäisen kerran tarjouksen seurasta </w:t>
      </w:r>
      <w:r>
        <w:rPr>
          <w:color w:val="DCDCDC"/>
        </w:rPr>
        <w:t xml:space="preserve">huhtikuussa 2007 </w:t>
      </w:r>
      <w:r>
        <w:t xml:space="preserve">ja joutui kilpailemaan osakkeista Red and White Securitiesin kanssa, joka hankki ensimmäiset osakkeensa David Deiniltä elokuussa </w:t>
      </w:r>
      <w:r>
        <w:rPr>
          <w:color w:val="2F4F4F"/>
        </w:rPr>
        <w:t xml:space="preserve">2007</w:t>
      </w:r>
      <w:r>
        <w:t xml:space="preserve">. </w:t>
      </w:r>
      <w:r>
        <w:t xml:space="preserve">Red &amp; White Securities oli </w:t>
      </w:r>
      <w:r>
        <w:rPr>
          <w:color w:val="556B2F"/>
        </w:rPr>
        <w:t xml:space="preserve">venäläisen </w:t>
      </w:r>
      <w:r>
        <w:t xml:space="preserve">miljardöörin Alisher Usmanovin ja iranilaisen lontoolaisen rahoittajan Farhad Moshirin </w:t>
      </w:r>
      <w:r>
        <w:t xml:space="preserve">yhteisomistuksessa</w:t>
      </w:r>
      <w:r>
        <w:t xml:space="preserve">, vaikka Usmanov osti Moshirin osuuden vuonna 2016. Kroenke pääsi lähelle 30 prosentin haltuunottokynnystä marraskuussa 2009, kun hän kasvatti omistustaan 18 594 osakkeeseen (29,9 %). </w:t>
      </w:r>
      <w:r>
        <w:rPr>
          <w:color w:val="6B8E23"/>
        </w:rPr>
        <w:t xml:space="preserve">Huhtikuussa </w:t>
      </w:r>
      <w:r>
        <w:t xml:space="preserve">2011 </w:t>
      </w:r>
      <w:r>
        <w:t xml:space="preserve">Kroenke saavutti täyden yritysoston ostamalla Nina Bracewell-Smithin ja Danny Fiszmanin osakkeet, jolloin hänen omistusosuutensa nousi </w:t>
      </w:r>
      <w:r>
        <w:rPr>
          <w:color w:val="A0522D"/>
        </w:rPr>
        <w:t xml:space="preserve">62,89 prosenttiin</w:t>
      </w:r>
      <w:r>
        <w:t xml:space="preserve">. </w:t>
      </w:r>
      <w:r>
        <w:t xml:space="preserve">Kesäkuussa 2015 Kroenke omistaa 41 698 osaketta (67,02 %) </w:t>
      </w:r>
      <w:r>
        <w:t xml:space="preserve">ja </w:t>
      </w:r>
      <w:r>
        <w:rPr>
          <w:color w:val="228B22"/>
        </w:rPr>
        <w:t xml:space="preserve">Red &amp; White Securities </w:t>
      </w:r>
      <w:r>
        <w:rPr>
          <w:color w:val="191970"/>
        </w:rPr>
        <w:t xml:space="preserve">18 695 </w:t>
      </w:r>
      <w:r>
        <w:t xml:space="preserve">osaketta (30,04 %). </w:t>
      </w:r>
      <w:r>
        <w:rPr>
          <w:color w:val="8B0000"/>
        </w:rPr>
        <w:t xml:space="preserve">Ivan Gazidis </w:t>
      </w:r>
      <w:r>
        <w:t xml:space="preserve">on toiminut seuran toimitusjohtajana vuodesta </w:t>
      </w:r>
      <w:r>
        <w:rPr>
          <w:color w:val="483D8B"/>
        </w:rPr>
        <w:t xml:space="preserve">2009</w:t>
      </w:r>
      <w:r>
        <w:t xml:space="preserve">.</w:t>
      </w:r>
    </w:p>
    <w:p>
      <w:r>
        <w:rPr>
          <w:b/>
        </w:rPr>
        <w:t xml:space="preserve">Kysymys 0</w:t>
      </w:r>
    </w:p>
    <w:p>
      <w:r>
        <w:t xml:space="preserve">Mikä henkilö on Arsenalin hallituksen suurin osakkeenomistaja?</w:t>
      </w:r>
    </w:p>
    <w:p>
      <w:r>
        <w:rPr>
          <w:b/>
        </w:rPr>
        <w:t xml:space="preserve">Kysymys 1</w:t>
      </w:r>
    </w:p>
    <w:p>
      <w:r>
        <w:t xml:space="preserve">Kuinka suuren osuuden Arsenalin osakkeista Kroenke omisti vuoteen 2011 mennessä?</w:t>
      </w:r>
    </w:p>
    <w:p>
      <w:r>
        <w:rPr>
          <w:b/>
        </w:rPr>
        <w:t xml:space="preserve">Kysymys 2</w:t>
      </w:r>
    </w:p>
    <w:p>
      <w:r>
        <w:t xml:space="preserve">Kuka on Arsenalin toimitusjohtaja?</w:t>
      </w:r>
    </w:p>
    <w:p>
      <w:r>
        <w:rPr>
          <w:b/>
        </w:rPr>
        <w:t xml:space="preserve">Kysymys 3</w:t>
      </w:r>
    </w:p>
    <w:p>
      <w:r>
        <w:t xml:space="preserve">Kuka on Kroenken pääkilpailija Arsenalin osakkeista?</w:t>
      </w:r>
    </w:p>
    <w:p>
      <w:r>
        <w:rPr>
          <w:b/>
        </w:rPr>
        <w:t xml:space="preserve">Kysymys 4</w:t>
      </w:r>
    </w:p>
    <w:p>
      <w:r>
        <w:t xml:space="preserve">Minä vuonna Kreonke sai haltuunsa Arsenalin osakkeet?</w:t>
      </w:r>
    </w:p>
    <w:p>
      <w:r>
        <w:rPr>
          <w:b/>
        </w:rPr>
        <w:t xml:space="preserve">Kysymys 5</w:t>
      </w:r>
    </w:p>
    <w:p>
      <w:r>
        <w:t xml:space="preserve">Kuka oli Arsenalin toimitusjohtaja ennen vuotta 2009?</w:t>
      </w:r>
    </w:p>
    <w:p>
      <w:r>
        <w:rPr>
          <w:b/>
        </w:rPr>
        <w:t xml:space="preserve">Kysymys 6</w:t>
      </w:r>
    </w:p>
    <w:p>
      <w:r>
        <w:t xml:space="preserve">Kuinka monta Arsenalin osaketta Red and White Securities omisti vuonna 2007?</w:t>
      </w:r>
    </w:p>
    <w:p>
      <w:r>
        <w:rPr>
          <w:b/>
        </w:rPr>
        <w:t xml:space="preserve">Kysymys 7</w:t>
      </w:r>
    </w:p>
    <w:p>
      <w:r>
        <w:t xml:space="preserve">Missä kuussa ja minä vuonna David Dein hankki osuutensa Arsenalista?</w:t>
      </w:r>
    </w:p>
    <w:p>
      <w:r>
        <w:rPr>
          <w:b/>
        </w:rPr>
        <w:t xml:space="preserve">Kysymys 8</w:t>
      </w:r>
    </w:p>
    <w:p>
      <w:r>
        <w:t xml:space="preserve">Missä maassa Ivan Gazidis on syntynyt?</w:t>
      </w:r>
    </w:p>
    <w:p>
      <w:r>
        <w:rPr>
          <w:b/>
        </w:rPr>
        <w:t xml:space="preserve">Kysymys 9</w:t>
      </w:r>
    </w:p>
    <w:p>
      <w:r>
        <w:t xml:space="preserve">Minä vuonna Nina Bracewell-Smith ja Danny Fiszman hankkivat Arsenalin osakkeensa?</w:t>
      </w:r>
    </w:p>
    <w:p>
      <w:r>
        <w:rPr>
          <w:b/>
        </w:rPr>
        <w:t xml:space="preserve">Teksti numero 27</w:t>
      </w:r>
    </w:p>
    <w:p>
      <w:r>
        <w:rPr>
          <w:color w:val="A9A9A9"/>
        </w:rPr>
        <w:t xml:space="preserve">Arsenalin </w:t>
      </w:r>
      <w:r>
        <w:t xml:space="preserve">emoyhtiö Arsenal Holdings plc toimii </w:t>
      </w:r>
      <w:r>
        <w:rPr>
          <w:color w:val="DCDCDC"/>
        </w:rPr>
        <w:t xml:space="preserve">pörssissä noteeraamattomana </w:t>
      </w:r>
      <w:r>
        <w:t xml:space="preserve">osakeyhtiönä, jonka omistussuhteet poikkeavat huomattavasti muiden jalkapalloseurojen omistussuhteista. </w:t>
      </w:r>
      <w:r>
        <w:t xml:space="preserve">Arsenalin osakkeita on laskettu liikkeeseen </w:t>
      </w:r>
      <w:r>
        <w:t xml:space="preserve">vain </w:t>
      </w:r>
      <w:r>
        <w:rPr>
          <w:color w:val="2F4F4F"/>
        </w:rPr>
        <w:t xml:space="preserve">62 217 kappaletta, </w:t>
      </w:r>
      <w:r>
        <w:t xml:space="preserve">eikä niillä käydä kauppaa julkisessa pörssissä, kuten </w:t>
      </w:r>
      <w:r>
        <w:rPr>
          <w:color w:val="556B2F"/>
        </w:rPr>
        <w:t xml:space="preserve">FTSE:ssä </w:t>
      </w:r>
      <w:r>
        <w:t xml:space="preserve">tai AIM:ssä, vaan niillä käydään kauppaa suhteellisen harvoin ICAP Securities and Derivatives Exchange -erikoismarkkinoilla. Maaliskuun 10. päivänä 2016 yhden Arsenalin osakkeen keskihinta oli </w:t>
      </w:r>
      <w:r>
        <w:rPr>
          <w:color w:val="6B8E23"/>
        </w:rPr>
        <w:t xml:space="preserve">15 670 puntaa, </w:t>
      </w:r>
      <w:r>
        <w:t xml:space="preserve">mikä asettaa seuran markkina-arvoksi noin 975 miljoonaa puntaa. Useimpia jalkapalloseuroja ei ole listattu pörssissä, mikä tekee niiden arvojen suoran vertailun vaikeaksi. Talouslehti Forbes arvioi Arsenalin kokonaisuutena </w:t>
      </w:r>
      <w:r>
        <w:rPr>
          <w:color w:val="A0522D"/>
        </w:rPr>
        <w:t xml:space="preserve">1,3 miljardiksi dollariksi </w:t>
      </w:r>
      <w:r>
        <w:t xml:space="preserve">vuonna 2015. Brand Finance -konsulttiyritys arvioi seuran brändin ja aineettoman omaisuuden 703 miljoonaksi dollariksi vuonna 2015 ja pitää Arsenalia AAA-luokan maailmanlaajuisena brändinä. Henley Business Schoolin tutkimuksessa seuran arvoksi arvioitiin 1,118 miljardia puntaa vuonna 2015, mikä on </w:t>
      </w:r>
      <w:r>
        <w:rPr>
          <w:color w:val="228B22"/>
        </w:rPr>
        <w:t xml:space="preserve">toiseksi korkein arvo </w:t>
      </w:r>
      <w:r>
        <w:t xml:space="preserve">Valioliigassa.</w:t>
      </w:r>
    </w:p>
    <w:p>
      <w:r>
        <w:rPr>
          <w:b/>
        </w:rPr>
        <w:t xml:space="preserve">Kysymys 0</w:t>
      </w:r>
    </w:p>
    <w:p>
      <w:r>
        <w:t xml:space="preserve">Millä tavoin Arsenal toimii yrityksenä?</w:t>
      </w:r>
    </w:p>
    <w:p>
      <w:r>
        <w:rPr>
          <w:b/>
        </w:rPr>
        <w:t xml:space="preserve">Kysymys 1</w:t>
      </w:r>
    </w:p>
    <w:p>
      <w:r>
        <w:t xml:space="preserve">Kuinka monta Arsenalin osaketta on olemassa?</w:t>
      </w:r>
    </w:p>
    <w:p>
      <w:r>
        <w:rPr>
          <w:b/>
        </w:rPr>
        <w:t xml:space="preserve">Kysymys 2</w:t>
      </w:r>
    </w:p>
    <w:p>
      <w:r>
        <w:t xml:space="preserve">Mikä oli Arsenalin osakkeen arvo 10. maaliskuuta 2016?</w:t>
      </w:r>
    </w:p>
    <w:p>
      <w:r>
        <w:rPr>
          <w:b/>
        </w:rPr>
        <w:t xml:space="preserve">Kysymys 3</w:t>
      </w:r>
    </w:p>
    <w:p>
      <w:r>
        <w:t xml:space="preserve">Minkä arvon Forbes antoi Arsenalille vuonna 2015?</w:t>
      </w:r>
    </w:p>
    <w:p>
      <w:r>
        <w:rPr>
          <w:b/>
        </w:rPr>
        <w:t xml:space="preserve">Kysymys 4</w:t>
      </w:r>
    </w:p>
    <w:p>
      <w:r>
        <w:t xml:space="preserve">Millä sijalla Valioliigan arvossa Arsenal on?</w:t>
      </w:r>
    </w:p>
    <w:p>
      <w:r>
        <w:rPr>
          <w:b/>
        </w:rPr>
        <w:t xml:space="preserve">Kysymys 5</w:t>
      </w:r>
    </w:p>
    <w:p>
      <w:r>
        <w:t xml:space="preserve">Missä pörssissä joidenkin brittiseurojen osakkeilla käydään kauppaa?</w:t>
      </w:r>
    </w:p>
    <w:p>
      <w:r>
        <w:rPr>
          <w:b/>
        </w:rPr>
        <w:t xml:space="preserve">Kysymys 6</w:t>
      </w:r>
    </w:p>
    <w:p>
      <w:r>
        <w:t xml:space="preserve">Kuinka paljon Forbes arvioi Arsenalin arvoksi vuonna 2017?</w:t>
      </w:r>
    </w:p>
    <w:p>
      <w:r>
        <w:rPr>
          <w:b/>
        </w:rPr>
        <w:t xml:space="preserve">Kysymys 7</w:t>
      </w:r>
    </w:p>
    <w:p>
      <w:r>
        <w:t xml:space="preserve">Kuinka paljon Arsenalin yksittäinen osake maksaa 1-1-2018?</w:t>
      </w:r>
    </w:p>
    <w:p>
      <w:r>
        <w:rPr>
          <w:b/>
        </w:rPr>
        <w:t xml:space="preserve">Kysymys 8</w:t>
      </w:r>
    </w:p>
    <w:p>
      <w:r>
        <w:t xml:space="preserve">Minkä seuran arvo on Henley Business Schoolin mukaan suurin vuonna 2015?</w:t>
      </w:r>
    </w:p>
    <w:p>
      <w:r>
        <w:rPr>
          <w:b/>
        </w:rPr>
        <w:t xml:space="preserve">Tekstin numero 28</w:t>
      </w:r>
    </w:p>
    <w:p>
      <w:r>
        <w:t xml:space="preserve">Arsenalin kauden 2014-15 taloudelliset tulokset osoittavat, että konsernin tulot olivat </w:t>
      </w:r>
      <w:r>
        <w:rPr>
          <w:color w:val="DCDCDC"/>
        </w:rPr>
        <w:t xml:space="preserve">344,5 miljoonaa puntaa </w:t>
      </w:r>
      <w:r>
        <w:t xml:space="preserve">ja voitto ennen veroja </w:t>
      </w:r>
      <w:r>
        <w:rPr>
          <w:color w:val="2F4F4F"/>
        </w:rPr>
        <w:t xml:space="preserve">24,7 miljoonaa puntaa</w:t>
      </w:r>
      <w:r>
        <w:t xml:space="preserve">. </w:t>
      </w:r>
      <w:r>
        <w:t xml:space="preserve">Jalkapallon ydinliiketoiminnan liikevaihto oli </w:t>
      </w:r>
      <w:r>
        <w:rPr>
          <w:color w:val="556B2F"/>
        </w:rPr>
        <w:t xml:space="preserve">329,3 miljoonaa puntaa</w:t>
      </w:r>
      <w:r>
        <w:t xml:space="preserve">. Deloitten Football Money League on julkaisu, joka homogenisoi ja vertailee seurojen vuosituloja. Heidän mukaansa Arsenalin jalkapallotulot olivat </w:t>
      </w:r>
      <w:r>
        <w:rPr>
          <w:color w:val="6B8E23"/>
        </w:rPr>
        <w:t xml:space="preserve">331,3 miljoonaa puntaa </w:t>
      </w:r>
      <w:r>
        <w:t xml:space="preserve">(435,5 miljoonaa euroa), mikä sijoittaa Arsenalin </w:t>
      </w:r>
      <w:r>
        <w:t xml:space="preserve">maailman jalkapalloseurojen joukossa </w:t>
      </w:r>
      <w:r>
        <w:rPr>
          <w:color w:val="A0522D"/>
        </w:rPr>
        <w:t xml:space="preserve">seitsemänneksi. </w:t>
      </w:r>
      <w:r>
        <w:t xml:space="preserve">Sekä Arsenal että Deloitte listaavat Emirates-stadionin ottelupäivän tulot </w:t>
      </w:r>
      <w:r>
        <w:rPr>
          <w:color w:val="228B22"/>
        </w:rPr>
        <w:t xml:space="preserve">100,4 miljoonaksi punnaksi</w:t>
      </w:r>
      <w:r>
        <w:t xml:space="preserve">, mikä on </w:t>
      </w:r>
      <w:r>
        <w:rPr>
          <w:color w:val="191970"/>
        </w:rPr>
        <w:t xml:space="preserve">enemmän </w:t>
      </w:r>
      <w:r>
        <w:t xml:space="preserve">kuin millään muulla jalkapallostadionilla maailmassa.</w:t>
      </w:r>
    </w:p>
    <w:p>
      <w:r>
        <w:rPr>
          <w:b/>
        </w:rPr>
        <w:t xml:space="preserve">Kysymys 0</w:t>
      </w:r>
    </w:p>
    <w:p>
      <w:r>
        <w:t xml:space="preserve">Mihin Deloitten Football Money League rankkaa Arsenalin maailman jalkapalloseurojen joukossa?</w:t>
      </w:r>
    </w:p>
    <w:p>
      <w:r>
        <w:rPr>
          <w:b/>
        </w:rPr>
        <w:t xml:space="preserve">Kysymys 1</w:t>
      </w:r>
    </w:p>
    <w:p>
      <w:r>
        <w:t xml:space="preserve">Mitä arvoa Deloitte antaa Arsenalille?</w:t>
      </w:r>
    </w:p>
    <w:p>
      <w:r>
        <w:rPr>
          <w:b/>
        </w:rPr>
        <w:t xml:space="preserve">Kysymys 2</w:t>
      </w:r>
    </w:p>
    <w:p>
      <w:r>
        <w:t xml:space="preserve">Mikä on Emirates Stadiumin ottelupäivän tuotto?</w:t>
      </w:r>
    </w:p>
    <w:p>
      <w:r>
        <w:rPr>
          <w:b/>
        </w:rPr>
        <w:t xml:space="preserve">Kysymys 3</w:t>
      </w:r>
    </w:p>
    <w:p>
      <w:r>
        <w:t xml:space="preserve">Miten Arsenalin ottelupäivän tulot vertautuvat muihin stadioneihin maailmassa?</w:t>
      </w:r>
    </w:p>
    <w:p>
      <w:r>
        <w:rPr>
          <w:b/>
        </w:rPr>
        <w:t xml:space="preserve">Kysymys 4</w:t>
      </w:r>
    </w:p>
    <w:p>
      <w:r>
        <w:t xml:space="preserve">Mikä on Arsenalin raportoima voitto ennen veroja vuosilta 2014-15?</w:t>
      </w:r>
    </w:p>
    <w:p>
      <w:r>
        <w:rPr>
          <w:b/>
        </w:rPr>
        <w:t xml:space="preserve">Kysymys 5</w:t>
      </w:r>
    </w:p>
    <w:p>
      <w:r>
        <w:t xml:space="preserve">Kuka on maailman jalkapalloseurojen liikevaihdon ykkönen?</w:t>
      </w:r>
    </w:p>
    <w:p>
      <w:r>
        <w:rPr>
          <w:b/>
        </w:rPr>
        <w:t xml:space="preserve">Kysymys 6</w:t>
      </w:r>
    </w:p>
    <w:p>
      <w:r>
        <w:t xml:space="preserve">Kuinka paljon Emirates Stadium on arvokas?</w:t>
      </w:r>
    </w:p>
    <w:p>
      <w:r>
        <w:rPr>
          <w:b/>
        </w:rPr>
        <w:t xml:space="preserve">Kysymys 7</w:t>
      </w:r>
    </w:p>
    <w:p>
      <w:r>
        <w:t xml:space="preserve">Kuinka suuri osa Arsenalin voitoista tulee sen jalkapalloilun ytimestä?</w:t>
      </w:r>
    </w:p>
    <w:p>
      <w:r>
        <w:rPr>
          <w:b/>
        </w:rPr>
        <w:t xml:space="preserve">Kysymys 8</w:t>
      </w:r>
    </w:p>
    <w:p>
      <w:r>
        <w:t xml:space="preserve">Kuinka paljon Arsenal sai tuloja kaudella 2015-16?</w:t>
      </w:r>
    </w:p>
    <w:p>
      <w:r>
        <w:rPr>
          <w:b/>
        </w:rPr>
        <w:t xml:space="preserve">Kysymys 9</w:t>
      </w:r>
    </w:p>
    <w:p>
      <w:r>
        <w:t xml:space="preserve">Kuinka paljon voittoa Arsenal teki kaudella 2013-14?</w:t>
      </w:r>
    </w:p>
    <w:p>
      <w:r>
        <w:rPr>
          <w:b/>
        </w:rPr>
        <w:t xml:space="preserve">Tekstin numero 29</w:t>
      </w:r>
    </w:p>
    <w:p>
      <w:r>
        <w:t xml:space="preserve">Arsenal on esiintynyt useissa tiedotusvälineissä "ensimmäisenä". Tammikuun 22. päivänä 1927 </w:t>
      </w:r>
      <w:r>
        <w:rPr>
          <w:color w:val="A9A9A9"/>
        </w:rPr>
        <w:t xml:space="preserve">Highburyssa</w:t>
      </w:r>
      <w:r>
        <w:t xml:space="preserve"> pelattu ottelu </w:t>
      </w:r>
      <w:r>
        <w:rPr>
          <w:color w:val="DCDCDC"/>
        </w:rPr>
        <w:t xml:space="preserve">Sheffield Unitedia </w:t>
      </w:r>
      <w:r>
        <w:t xml:space="preserve">vastaan </w:t>
      </w:r>
      <w:r>
        <w:t xml:space="preserve">oli ensimmäinen Englannin liigan ottelu, joka </w:t>
      </w:r>
      <w:r>
        <w:rPr>
          <w:color w:val="2F4F4F"/>
        </w:rPr>
        <w:t xml:space="preserve">lähetettiin suorana radiolähetyksenä</w:t>
      </w:r>
      <w:r>
        <w:t xml:space="preserve">. </w:t>
      </w:r>
      <w:r>
        <w:t xml:space="preserve">Kymmenen vuotta myöhemmin, </w:t>
      </w:r>
      <w:r>
        <w:rPr>
          <w:color w:val="556B2F"/>
        </w:rPr>
        <w:t xml:space="preserve">16. syyskuuta 1937</w:t>
      </w:r>
      <w:r>
        <w:t xml:space="preserve">, Arsenalin ykkösjoukkueen ja reservien välinen näytösottelu oli maailman ensimmäinen suorana lähetyksenä televisioitu jalkapallo-ottelu. Arsenal oli mukana myös </w:t>
      </w:r>
      <w:r>
        <w:rPr>
          <w:color w:val="6B8E23"/>
        </w:rPr>
        <w:t xml:space="preserve">BBC:</w:t>
      </w:r>
      <w:r>
        <w:rPr>
          <w:color w:val="A0522D"/>
        </w:rPr>
        <w:t xml:space="preserve">n </w:t>
      </w:r>
      <w:r>
        <w:t xml:space="preserve">ensimmäisessä </w:t>
      </w:r>
      <w:r>
        <w:rPr>
          <w:color w:val="A0522D"/>
        </w:rPr>
        <w:t xml:space="preserve">Match of the Day -ohjelmassa</w:t>
      </w:r>
      <w:r>
        <w:t xml:space="preserve">, jossa näytettiin kohokohtia Arsenalin ottelusta </w:t>
      </w:r>
      <w:r>
        <w:rPr>
          <w:color w:val="228B22"/>
        </w:rPr>
        <w:t xml:space="preserve">Liverpoolia </w:t>
      </w:r>
      <w:r>
        <w:t xml:space="preserve">vastaan </w:t>
      </w:r>
      <w:r>
        <w:t xml:space="preserve">Anfieldillä 22. elokuuta </w:t>
      </w:r>
      <w:r>
        <w:rPr>
          <w:color w:val="191970"/>
        </w:rPr>
        <w:t xml:space="preserve">1964</w:t>
      </w:r>
      <w:r>
        <w:t xml:space="preserve">. </w:t>
      </w:r>
      <w:r>
        <w:t xml:space="preserve">BSkyB:n lähetys Arsenalin tammikuun 2010 ottelusta Manchester Unitedia vastaan oli ensimmäinen urheilutapahtuman suora julkinen lähetys </w:t>
      </w:r>
      <w:r>
        <w:rPr>
          <w:color w:val="8B0000"/>
        </w:rPr>
        <w:t xml:space="preserve">3D-televisiossa</w:t>
      </w:r>
      <w:r>
        <w:t xml:space="preserve">.</w:t>
      </w:r>
    </w:p>
    <w:p>
      <w:r>
        <w:rPr>
          <w:b/>
        </w:rPr>
        <w:t xml:space="preserve">Kysymys 0</w:t>
      </w:r>
    </w:p>
    <w:p>
      <w:r>
        <w:t xml:space="preserve">Miksi Arsenalin ottelu 22.1.1927 Highburyssa oli ensimmäinen?</w:t>
      </w:r>
    </w:p>
    <w:p>
      <w:r>
        <w:rPr>
          <w:b/>
        </w:rPr>
        <w:t xml:space="preserve">Kysymys 1</w:t>
      </w:r>
    </w:p>
    <w:p>
      <w:r>
        <w:t xml:space="preserve">Mitä joukkuetta Arsenal pelasi radiolähetyksen aikaan vuonna 1927?</w:t>
      </w:r>
    </w:p>
    <w:p>
      <w:r>
        <w:rPr>
          <w:b/>
        </w:rPr>
        <w:t xml:space="preserve">Kysymys 2</w:t>
      </w:r>
    </w:p>
    <w:p>
      <w:r>
        <w:t xml:space="preserve">Milloin Arsenalin ottelu televisioitiin ensimmäisenä suorana lähetyksenä?</w:t>
      </w:r>
    </w:p>
    <w:p>
      <w:r>
        <w:rPr>
          <w:b/>
        </w:rPr>
        <w:t xml:space="preserve">Kysymys 3</w:t>
      </w:r>
    </w:p>
    <w:p>
      <w:r>
        <w:t xml:space="preserve">Mihin ensimmäiseen lähetykseen Arsenal tarjosi ottelun kohokohtia?</w:t>
      </w:r>
    </w:p>
    <w:p>
      <w:r>
        <w:rPr>
          <w:b/>
        </w:rPr>
        <w:t xml:space="preserve">Kysymys 4</w:t>
      </w:r>
    </w:p>
    <w:p>
      <w:r>
        <w:t xml:space="preserve">Missä muodossa oli Arsenalin lähetys vuoden 2010 ottelusta Manchester Unitedia vastaan?</w:t>
      </w:r>
    </w:p>
    <w:p>
      <w:r>
        <w:rPr>
          <w:b/>
        </w:rPr>
        <w:t xml:space="preserve">Kysymys 5</w:t>
      </w:r>
    </w:p>
    <w:p>
      <w:r>
        <w:t xml:space="preserve">Millä stadionilla Arsenal pelasi ensimmäisessä televisioidussa ottelussa?</w:t>
      </w:r>
    </w:p>
    <w:p>
      <w:r>
        <w:rPr>
          <w:b/>
        </w:rPr>
        <w:t xml:space="preserve">Kysymys 6</w:t>
      </w:r>
    </w:p>
    <w:p>
      <w:r>
        <w:t xml:space="preserve">Millä televisiokanavalla näytettiin 16. syyskuuta 1937 Arsenalin näytösottelu?</w:t>
      </w:r>
    </w:p>
    <w:p>
      <w:r>
        <w:rPr>
          <w:b/>
        </w:rPr>
        <w:t xml:space="preserve">Kysymys 7</w:t>
      </w:r>
    </w:p>
    <w:p>
      <w:r>
        <w:t xml:space="preserve">Kuka voitti Arsenalin ja Liverpoolin välisen ottelun 22. elokuuta 1964?</w:t>
      </w:r>
    </w:p>
    <w:p>
      <w:r>
        <w:rPr>
          <w:b/>
        </w:rPr>
        <w:t xml:space="preserve">Kysymys 8</w:t>
      </w:r>
    </w:p>
    <w:p>
      <w:r>
        <w:t xml:space="preserve">Kuka voitti Arsenalin ja Sheffield Unitedin välisen ottelun 22. tammikuuta 1927?</w:t>
      </w:r>
    </w:p>
    <w:p>
      <w:r>
        <w:rPr>
          <w:b/>
        </w:rPr>
        <w:t xml:space="preserve">Kysymys 9</w:t>
      </w:r>
    </w:p>
    <w:p>
      <w:r>
        <w:t xml:space="preserve">Minä vuonna BskyB televisioi ensimmäisen Arsenalin ottelun?</w:t>
      </w:r>
    </w:p>
    <w:p>
      <w:r>
        <w:rPr>
          <w:b/>
        </w:rPr>
        <w:t xml:space="preserve">Tekstin numero 30</w:t>
      </w:r>
    </w:p>
    <w:p>
      <w:r>
        <w:t xml:space="preserve">Arsenal on yksi maan menestyneimmistä joukkueista, ja se on ollut usein esillä, kun jalkapalloa on kuvattu taiteessa Britanniassa. Joukkue oli taustana yhdessä varhaisimmista jalkapalloon liittyvistä elokuvista, </w:t>
      </w:r>
      <w:r>
        <w:rPr>
          <w:color w:val="A9A9A9"/>
        </w:rPr>
        <w:t xml:space="preserve">The </w:t>
      </w:r>
      <w:r>
        <w:rPr>
          <w:color w:val="DCDCDC"/>
        </w:rPr>
        <w:t xml:space="preserve">Arsenal Stadium </w:t>
      </w:r>
      <w:r>
        <w:rPr>
          <w:color w:val="A9A9A9"/>
        </w:rPr>
        <w:t xml:space="preserve">Mysteryssä </w:t>
      </w:r>
      <w:r>
        <w:t xml:space="preserve">(1939). Elokuvan keskiössä on Arsenalin ja amatöörijoukkueen välinen ystävyysottelu, jossa yksi Arsenalin pelaajista myrkytetään pelin aikana. Monet Arsenalin pelaajat esiintyivät omina itsenään, ja manageri </w:t>
      </w:r>
      <w:r>
        <w:rPr>
          <w:color w:val="2F4F4F"/>
        </w:rPr>
        <w:t xml:space="preserve">George Allison </w:t>
      </w:r>
      <w:r>
        <w:t xml:space="preserve">sai puhuvan roolin. Hiljattain </w:t>
      </w:r>
      <w:r>
        <w:rPr>
          <w:color w:val="6B8E23"/>
        </w:rPr>
        <w:t xml:space="preserve">Nick Hornbyn </w:t>
      </w:r>
      <w:r>
        <w:t xml:space="preserve">kirja </w:t>
      </w:r>
      <w:r>
        <w:rPr>
          <w:color w:val="556B2F"/>
        </w:rPr>
        <w:t xml:space="preserve">Fever Pitch </w:t>
      </w:r>
      <w:r>
        <w:t xml:space="preserve">oli omaelämäkerrallinen kertomus Hornbyn elämästä ja suhteesta jalkapalloon ja erityisesti Arsenaliin. Se </w:t>
      </w:r>
      <w:r>
        <w:t xml:space="preserve">julkaistiin vuonna </w:t>
      </w:r>
      <w:r>
        <w:rPr>
          <w:color w:val="A0522D"/>
        </w:rPr>
        <w:t xml:space="preserve">1992 </w:t>
      </w:r>
      <w:r>
        <w:t xml:space="preserve">ja oli osa jalkapallon elvyttämistä ja palauttamista brittiläisessä yhteiskunnassa </w:t>
      </w:r>
      <w:r>
        <w:rPr>
          <w:color w:val="228B22"/>
        </w:rPr>
        <w:t xml:space="preserve">1990-luvulla</w:t>
      </w:r>
      <w:r>
        <w:t xml:space="preserve">. Kirja on sovitettu kahdesti elokuvaksi - vuonna 1997 ilmestyneessä brittiläisessä elokuvassa keskitytään Arsenalin mestaruusvoittoon 1988-89, ja vuonna 2005 ilmestyneessä amerikkalaisessa versiossa on mukana baseballin Boston Red Soxin fani.</w:t>
      </w:r>
    </w:p>
    <w:p>
      <w:r>
        <w:rPr>
          <w:b/>
        </w:rPr>
        <w:t xml:space="preserve">Kysymys 0</w:t>
      </w:r>
    </w:p>
    <w:p>
      <w:r>
        <w:t xml:space="preserve">Missä elokuvassa Arsenal FC esitettiin?</w:t>
      </w:r>
    </w:p>
    <w:p>
      <w:r>
        <w:rPr>
          <w:b/>
        </w:rPr>
        <w:t xml:space="preserve">Kysymys 1</w:t>
      </w:r>
    </w:p>
    <w:p>
      <w:r>
        <w:t xml:space="preserve">Millä Arsenalin managerilla oli puheosuus vuoden 1939 elokuvassa?</w:t>
      </w:r>
    </w:p>
    <w:p>
      <w:r>
        <w:rPr>
          <w:b/>
        </w:rPr>
        <w:t xml:space="preserve">Kysymys 2</w:t>
      </w:r>
    </w:p>
    <w:p>
      <w:r>
        <w:t xml:space="preserve">Mikä Nick Hornbyn kirja on kahdesti sovitettu elokuvaksi?</w:t>
      </w:r>
    </w:p>
    <w:p>
      <w:r>
        <w:rPr>
          <w:b/>
        </w:rPr>
        <w:t xml:space="preserve">Kysymys 3</w:t>
      </w:r>
    </w:p>
    <w:p>
      <w:r>
        <w:t xml:space="preserve">Milloin Hornbyn kirja julkaistiin?</w:t>
      </w:r>
    </w:p>
    <w:p>
      <w:r>
        <w:rPr>
          <w:b/>
        </w:rPr>
        <w:t xml:space="preserve">Kysymys 4</w:t>
      </w:r>
    </w:p>
    <w:p>
      <w:r>
        <w:t xml:space="preserve">Millä vuosikymmenellä elokuva ja kirjallisuus auttoivat elvyttämään jalkapalloa Britanniassa?</w:t>
      </w:r>
    </w:p>
    <w:p>
      <w:r>
        <w:rPr>
          <w:b/>
        </w:rPr>
        <w:t xml:space="preserve">Kysymys 5</w:t>
      </w:r>
    </w:p>
    <w:p>
      <w:r>
        <w:t xml:space="preserve">Mikä oli Arsenalista kertovan elokuvan nimi vuonna 1997?</w:t>
      </w:r>
    </w:p>
    <w:p>
      <w:r>
        <w:rPr>
          <w:b/>
        </w:rPr>
        <w:t xml:space="preserve">Kysymys 6</w:t>
      </w:r>
    </w:p>
    <w:p>
      <w:r>
        <w:t xml:space="preserve">Mikä oli Boston Red Soxista vuonna 2005 tehdyn elokuvan nimi?</w:t>
      </w:r>
    </w:p>
    <w:p>
      <w:r>
        <w:rPr>
          <w:b/>
        </w:rPr>
        <w:t xml:space="preserve">Kysymys 7</w:t>
      </w:r>
    </w:p>
    <w:p>
      <w:r>
        <w:t xml:space="preserve">Kuka oli pääosan esittäjä elokuvassa Arsenal Stadium Mystery?</w:t>
      </w:r>
    </w:p>
    <w:p>
      <w:r>
        <w:rPr>
          <w:b/>
        </w:rPr>
        <w:t xml:space="preserve">Kysymys 8</w:t>
      </w:r>
    </w:p>
    <w:p>
      <w:r>
        <w:t xml:space="preserve">Mikä pelaaja myrkytetään Arsenal Stadium Mystery -elokuvan aikana?</w:t>
      </w:r>
    </w:p>
    <w:p>
      <w:r>
        <w:rPr>
          <w:b/>
        </w:rPr>
        <w:t xml:space="preserve">Kysymys 9</w:t>
      </w:r>
    </w:p>
    <w:p>
      <w:r>
        <w:t xml:space="preserve">Millä stadionilla Boston Red Sox pelaa?</w:t>
      </w:r>
    </w:p>
    <w:p>
      <w:r>
        <w:rPr>
          <w:b/>
        </w:rPr>
        <w:t xml:space="preserve">Tekstin numero 31</w:t>
      </w:r>
    </w:p>
    <w:p>
      <w:r>
        <w:t xml:space="preserve">Arsenalia on usein pidetty stereotyyppisesti </w:t>
      </w:r>
      <w:r>
        <w:rPr>
          <w:color w:val="A9A9A9"/>
        </w:rPr>
        <w:t xml:space="preserve">puolustavana ja "tylsänä" </w:t>
      </w:r>
      <w:r>
        <w:t xml:space="preserve">joukkueena erityisesti </w:t>
      </w:r>
      <w:r>
        <w:rPr>
          <w:color w:val="DCDCDC"/>
        </w:rPr>
        <w:t xml:space="preserve">1970- ja 1980-luvuilla</w:t>
      </w:r>
      <w:r>
        <w:t xml:space="preserve">; monet koomikot, kuten </w:t>
      </w:r>
      <w:r>
        <w:rPr>
          <w:color w:val="2F4F4F"/>
        </w:rPr>
        <w:t xml:space="preserve">Eric Morecambe</w:t>
      </w:r>
      <w:r>
        <w:t xml:space="preserve">, vitsailivat tästä joukkueen kustannuksella. Teema toistettiin </w:t>
      </w:r>
      <w:r>
        <w:rPr>
          <w:color w:val="556B2F"/>
        </w:rPr>
        <w:t xml:space="preserve">vuonna 1997 ilmestyneessä </w:t>
      </w:r>
      <w:r>
        <w:t xml:space="preserve">elokuvassa </w:t>
      </w:r>
      <w:r>
        <w:rPr>
          <w:color w:val="6B8E23"/>
        </w:rPr>
        <w:t xml:space="preserve">The Full Monty </w:t>
      </w:r>
      <w:r>
        <w:t xml:space="preserve">kohtauksessa, jossa päänäyttelijät liikkuvat rivissä ja nostavat kätensä ylös matkien Arsenalin puolustuksen offside-loukkua ja yrittäen koordinoida striptease-rutiiniaan. Toinen viittaus seuran puolustukseen on elokuvassa </w:t>
      </w:r>
      <w:r>
        <w:rPr>
          <w:color w:val="A0522D"/>
        </w:rPr>
        <w:t xml:space="preserve">Plunkett &amp; Macleane, </w:t>
      </w:r>
      <w:r>
        <w:t xml:space="preserve">jossa kaksi hahmoa nimetään </w:t>
      </w:r>
      <w:r>
        <w:rPr>
          <w:color w:val="228B22"/>
        </w:rPr>
        <w:t xml:space="preserve">Dixoniksi ja Winterburniksi </w:t>
      </w:r>
      <w:r>
        <w:t xml:space="preserve">Arsenalin pitkäaikaisten puolustajien mukaan - oikeanpuoleinen Lee Dixon ja vasemmanpuoleinen Nigel Winterburn.</w:t>
      </w:r>
    </w:p>
    <w:p>
      <w:r>
        <w:rPr>
          <w:b/>
        </w:rPr>
        <w:t xml:space="preserve">Kysymys 0</w:t>
      </w:r>
    </w:p>
    <w:p>
      <w:r>
        <w:t xml:space="preserve">Miten Arsenalin pelaajat on kuvattu mediassa?</w:t>
      </w:r>
    </w:p>
    <w:p>
      <w:r>
        <w:rPr>
          <w:b/>
        </w:rPr>
        <w:t xml:space="preserve">Kysymys 1</w:t>
      </w:r>
    </w:p>
    <w:p>
      <w:r>
        <w:t xml:space="preserve">Millä vuosikymmenillä Arsenalin pelaajia stereotypioitiin negatiivisella tavalla?</w:t>
      </w:r>
    </w:p>
    <w:p>
      <w:r>
        <w:rPr>
          <w:b/>
        </w:rPr>
        <w:t xml:space="preserve">Kysymys 2</w:t>
      </w:r>
    </w:p>
    <w:p>
      <w:r>
        <w:t xml:space="preserve">Missä elokuvassa esitettiin Arsenalin näytelmä halventavalla tavalla?</w:t>
      </w:r>
    </w:p>
    <w:p>
      <w:r>
        <w:rPr>
          <w:b/>
        </w:rPr>
        <w:t xml:space="preserve">Kysymys 3</w:t>
      </w:r>
    </w:p>
    <w:p>
      <w:r>
        <w:t xml:space="preserve">Kuka koomikko teki lukuisia vitsejä Arsenalin pelaajista?</w:t>
      </w:r>
    </w:p>
    <w:p>
      <w:r>
        <w:rPr>
          <w:b/>
        </w:rPr>
        <w:t xml:space="preserve">Kysymys 4</w:t>
      </w:r>
    </w:p>
    <w:p>
      <w:r>
        <w:t xml:space="preserve">Missä elokuvassa käytetään Arsenalin puolustajien mukaan nimettyjä hahmoja?</w:t>
      </w:r>
    </w:p>
    <w:p>
      <w:r>
        <w:rPr>
          <w:b/>
        </w:rPr>
        <w:t xml:space="preserve">Kysymys 5</w:t>
      </w:r>
    </w:p>
    <w:p>
      <w:r>
        <w:t xml:space="preserve">Minä vuonna elokuva Plunkett &amp; Macleane ilmestyi?</w:t>
      </w:r>
    </w:p>
    <w:p>
      <w:r>
        <w:rPr>
          <w:b/>
        </w:rPr>
        <w:t xml:space="preserve">Kysymys 6</w:t>
      </w:r>
    </w:p>
    <w:p>
      <w:r>
        <w:t xml:space="preserve">Keitä ovat kaksi The Full Monty -elokuvan hahmoa?</w:t>
      </w:r>
    </w:p>
    <w:p>
      <w:r>
        <w:rPr>
          <w:b/>
        </w:rPr>
        <w:t xml:space="preserve">Kysymys 7</w:t>
      </w:r>
    </w:p>
    <w:p>
      <w:r>
        <w:t xml:space="preserve">Minä vuonna Lee Dixon liittyi Arsenaliin?</w:t>
      </w:r>
    </w:p>
    <w:p>
      <w:r>
        <w:rPr>
          <w:b/>
        </w:rPr>
        <w:t xml:space="preserve">Kysymys 8</w:t>
      </w:r>
    </w:p>
    <w:p>
      <w:r>
        <w:t xml:space="preserve">Minä vuonna Nigel Winterburnin viimeinen peli Arsenalissa oli?</w:t>
      </w:r>
    </w:p>
    <w:p>
      <w:r>
        <w:rPr>
          <w:b/>
        </w:rPr>
        <w:t xml:space="preserve">Kysymys 9</w:t>
      </w:r>
    </w:p>
    <w:p>
      <w:r>
        <w:t xml:space="preserve">Kuka oli Arsenalin oikeanpuoleinen pelaaja vuonna 1997?</w:t>
      </w:r>
    </w:p>
    <w:p>
      <w:r>
        <w:rPr>
          <w:b/>
        </w:rPr>
        <w:t xml:space="preserve">Tekstin numero 32</w:t>
      </w:r>
    </w:p>
    <w:p>
      <w:r>
        <w:t xml:space="preserve">Arsenalin </w:t>
      </w:r>
      <w:r>
        <w:rPr>
          <w:color w:val="A9A9A9"/>
        </w:rPr>
        <w:t xml:space="preserve">13 </w:t>
      </w:r>
      <w:r>
        <w:t xml:space="preserve">liigamestaruutta on </w:t>
      </w:r>
      <w:r>
        <w:rPr>
          <w:color w:val="DCDCDC"/>
        </w:rPr>
        <w:t xml:space="preserve">kolmanneksi eniten </w:t>
      </w:r>
      <w:r>
        <w:t xml:space="preserve">Englannin jalkapallossa </w:t>
      </w:r>
      <w:r>
        <w:rPr>
          <w:color w:val="2F4F4F"/>
        </w:rPr>
        <w:t xml:space="preserve">Manchester Unitedin </w:t>
      </w:r>
      <w:r>
        <w:t xml:space="preserve">(20) ja </w:t>
      </w:r>
      <w:r>
        <w:rPr>
          <w:color w:val="556B2F"/>
        </w:rPr>
        <w:t xml:space="preserve">Liverpoolin </w:t>
      </w:r>
      <w:r>
        <w:t xml:space="preserve">(18) jälkeen, ja se oli ensimmäinen seura, joka saavutti kahdeksan liigamestaruutta. Heillä on eniten </w:t>
      </w:r>
      <w:r>
        <w:rPr>
          <w:color w:val="6B8E23"/>
        </w:rPr>
        <w:t xml:space="preserve">FA Cup -pokaaleja</w:t>
      </w:r>
      <w:r>
        <w:t xml:space="preserve">, 12. Seura on yksi vain kuudesta seurasta, jotka ovat voittaneet FA Cupin </w:t>
      </w:r>
      <w:r>
        <w:rPr>
          <w:color w:val="A0522D"/>
        </w:rPr>
        <w:t xml:space="preserve">kahdesti </w:t>
      </w:r>
      <w:r>
        <w:t xml:space="preserve">peräkkäin, vuosina 2002 ja </w:t>
      </w:r>
      <w:r>
        <w:rPr>
          <w:color w:val="228B22"/>
        </w:rPr>
        <w:t xml:space="preserve">2003 </w:t>
      </w:r>
      <w:r>
        <w:t xml:space="preserve">sekä 2014 ja 2015</w:t>
      </w:r>
      <w:r>
        <w:rPr>
          <w:color w:val="228B22"/>
        </w:rPr>
        <w:t xml:space="preserve">. </w:t>
      </w:r>
      <w:r>
        <w:t xml:space="preserve">Arsenal on saavuttanut kolme Liiga- ja FA Cupin "tuplaa" (</w:t>
      </w:r>
      <w:r>
        <w:rPr>
          <w:color w:val="191970"/>
        </w:rPr>
        <w:t xml:space="preserve">1971</w:t>
      </w:r>
      <w:r>
        <w:t xml:space="preserve">, 1998 ja 2002), mihin aiemmin on pystynyt vain Manchester United (1994, 1996 ja 1999).</w:t>
      </w:r>
      <w:r>
        <w:t xml:space="preserve"> Arsenal oli ensimmäinen englantilaisen jalkapallon joukkue, joka saavutti FA Cupin ja liigacupin kaksoisvoiton vuonna 1993. Arsenal oli myös ensimmäinen lontoolaisseura, joka pääsi </w:t>
      </w:r>
      <w:r>
        <w:rPr>
          <w:color w:val="8B0000"/>
        </w:rPr>
        <w:t xml:space="preserve">Mestarien liigan </w:t>
      </w:r>
      <w:r>
        <w:t xml:space="preserve">loppuotteluun </w:t>
      </w:r>
      <w:r>
        <w:t xml:space="preserve">vuonna 2006 häviten finaalin </w:t>
      </w:r>
      <w:r>
        <w:rPr>
          <w:color w:val="483D8B"/>
        </w:rPr>
        <w:t xml:space="preserve">Barcelonalle </w:t>
      </w:r>
      <w:r>
        <w:t xml:space="preserve">2-1. Arsenal </w:t>
      </w:r>
      <w:r>
        <w:t xml:space="preserve">oli myös </w:t>
      </w:r>
      <w:r>
        <w:t xml:space="preserve">ensimmäinen lontoolaisseura, joka pääsi </w:t>
      </w:r>
      <w:r>
        <w:rPr>
          <w:color w:val="8B0000"/>
        </w:rPr>
        <w:t xml:space="preserve">Mestarien liigan </w:t>
      </w:r>
      <w:r>
        <w:t xml:space="preserve">loppuotteluun vuonna 2006.</w:t>
      </w:r>
    </w:p>
    <w:p>
      <w:r>
        <w:rPr>
          <w:b/>
        </w:rPr>
        <w:t xml:space="preserve">Kysymys 0</w:t>
      </w:r>
    </w:p>
    <w:p>
      <w:r>
        <w:t xml:space="preserve">Kuinka monta liigamestaruutta Arsenal on voittanut?</w:t>
      </w:r>
    </w:p>
    <w:p>
      <w:r>
        <w:rPr>
          <w:b/>
        </w:rPr>
        <w:t xml:space="preserve">Kysymys 1</w:t>
      </w:r>
    </w:p>
    <w:p>
      <w:r>
        <w:t xml:space="preserve">Mihin paikkaan Arsenal sijoittuu muiden englantilaisten joukkueiden liigamestaruuksien kokonaismäärän perusteella?</w:t>
      </w:r>
    </w:p>
    <w:p>
      <w:r>
        <w:rPr>
          <w:b/>
        </w:rPr>
        <w:t xml:space="preserve">Kysymys 2</w:t>
      </w:r>
    </w:p>
    <w:p>
      <w:r>
        <w:t xml:space="preserve">Minkälaisia pokaaleja Arsenalilla on eniten?</w:t>
      </w:r>
    </w:p>
    <w:p>
      <w:r>
        <w:rPr>
          <w:b/>
        </w:rPr>
        <w:t xml:space="preserve">Kysymys 3</w:t>
      </w:r>
    </w:p>
    <w:p>
      <w:r>
        <w:t xml:space="preserve">Missä kilpailussa Arsenal pääsi ensimmäisenä finaaliin?</w:t>
      </w:r>
    </w:p>
    <w:p>
      <w:r>
        <w:rPr>
          <w:b/>
        </w:rPr>
        <w:t xml:space="preserve">Kysymys 4</w:t>
      </w:r>
    </w:p>
    <w:p>
      <w:r>
        <w:t xml:space="preserve">Mikä joukkue voitti Arsenalin ja voitti Mestarien liigan vuonna 2006?</w:t>
      </w:r>
    </w:p>
    <w:p>
      <w:r>
        <w:rPr>
          <w:b/>
        </w:rPr>
        <w:t xml:space="preserve">Kysymys 5</w:t>
      </w:r>
    </w:p>
    <w:p>
      <w:r>
        <w:t xml:space="preserve">Mikä muu joukkue on voittanut FA Cupin kahdesti peräkkäin?</w:t>
      </w:r>
    </w:p>
    <w:p>
      <w:r>
        <w:rPr>
          <w:b/>
        </w:rPr>
        <w:t xml:space="preserve">Kysymys 6</w:t>
      </w:r>
    </w:p>
    <w:p>
      <w:r>
        <w:t xml:space="preserve">Kuinka monta kertaa Barcelona on voittanut Mestarien liigan?</w:t>
      </w:r>
    </w:p>
    <w:p>
      <w:r>
        <w:rPr>
          <w:b/>
        </w:rPr>
        <w:t xml:space="preserve">Kysymys 7</w:t>
      </w:r>
    </w:p>
    <w:p>
      <w:r>
        <w:t xml:space="preserve">Minä vuonna Liverpoolin viimeinen liigamestaruus oli?</w:t>
      </w:r>
    </w:p>
    <w:p>
      <w:r>
        <w:rPr>
          <w:b/>
        </w:rPr>
        <w:t xml:space="preserve">Kysymys 8</w:t>
      </w:r>
    </w:p>
    <w:p>
      <w:r>
        <w:t xml:space="preserve">Minä vuonna Manchester United kun sen ensimmäinen liigamestaruus?</w:t>
      </w:r>
    </w:p>
    <w:p>
      <w:r>
        <w:rPr>
          <w:b/>
        </w:rPr>
        <w:t xml:space="preserve">Kysymys 9</w:t>
      </w:r>
    </w:p>
    <w:p>
      <w:r>
        <w:t xml:space="preserve">Millä joukkueella on toiseksi eniten FA Cup -pokaaleja?</w:t>
      </w:r>
    </w:p>
    <w:p>
      <w:r>
        <w:rPr>
          <w:b/>
        </w:rPr>
        <w:t xml:space="preserve">Tekstin numero 33</w:t>
      </w:r>
    </w:p>
    <w:p>
      <w:r>
        <w:rPr>
          <w:color w:val="A9A9A9"/>
        </w:rPr>
        <w:t xml:space="preserve">Arsenal Ladies </w:t>
      </w:r>
      <w:r>
        <w:t xml:space="preserve">on Arsenaliin kuuluva naisten jalkapalloseura. Vuonna </w:t>
      </w:r>
      <w:r>
        <w:rPr>
          <w:color w:val="DCDCDC"/>
        </w:rPr>
        <w:t xml:space="preserve">1987</w:t>
      </w:r>
      <w:r>
        <w:t xml:space="preserve"> perustettu </w:t>
      </w:r>
      <w:r>
        <w:t xml:space="preserve">joukkue siirtyi puoliammattilaiseksi vuonna </w:t>
      </w:r>
      <w:r>
        <w:rPr>
          <w:color w:val="2F4F4F"/>
        </w:rPr>
        <w:t xml:space="preserve">2002</w:t>
      </w:r>
      <w:r>
        <w:t xml:space="preserve">, ja sitä johtaa Clare Wheatley. Arsenal Ladies on </w:t>
      </w:r>
      <w:r>
        <w:t xml:space="preserve">Englannin naisjalkapallon </w:t>
      </w:r>
      <w:r>
        <w:rPr>
          <w:color w:val="556B2F"/>
        </w:rPr>
        <w:t xml:space="preserve">menestynein joukkue. </w:t>
      </w:r>
      <w:r>
        <w:t xml:space="preserve">Kaudella 2008-09 se voitti kaikki kolme suurta englantilaista pokaalia - FA Women's Premier League, FA Women's Cup ja FA Women's Premier League Cup - ja vuodesta </w:t>
      </w:r>
      <w:r>
        <w:rPr>
          <w:color w:val="6B8E23"/>
        </w:rPr>
        <w:t xml:space="preserve">2009 lähtien se </w:t>
      </w:r>
      <w:r>
        <w:t xml:space="preserve">oli ainoa englantilainen joukkue, joka on voittanut </w:t>
      </w:r>
      <w:r>
        <w:rPr>
          <w:color w:val="A0522D"/>
        </w:rPr>
        <w:t xml:space="preserve">UEFA Women's Cupin </w:t>
      </w:r>
      <w:r>
        <w:t xml:space="preserve">kaudella 2006-07 osana ainutlaatuista nelinpeliä. Miesten ja naisten seurat ovat muodollisesti erillisiä yksiköitä, mutta niillä on varsin läheiset siteet; Arsenal Ladiesilla on oikeus pelata </w:t>
      </w:r>
      <w:r>
        <w:rPr>
          <w:color w:val="228B22"/>
        </w:rPr>
        <w:t xml:space="preserve">kerran </w:t>
      </w:r>
      <w:r>
        <w:t xml:space="preserve">kaudessa Emirates Stadiumilla, vaikka se pelaa kotiottelunsa yleensä </w:t>
      </w:r>
      <w:r>
        <w:rPr>
          <w:color w:val="191970"/>
        </w:rPr>
        <w:t xml:space="preserve">Boreham Woodissa.</w:t>
      </w:r>
    </w:p>
    <w:p>
      <w:r>
        <w:rPr>
          <w:b/>
        </w:rPr>
        <w:t xml:space="preserve">Kysymys 0</w:t>
      </w:r>
    </w:p>
    <w:p>
      <w:r>
        <w:t xml:space="preserve">Mikä on Arsenaliin kuuluvan jalkapalloseuran nimi?</w:t>
      </w:r>
    </w:p>
    <w:p>
      <w:r>
        <w:rPr>
          <w:b/>
        </w:rPr>
        <w:t xml:space="preserve">Kysymys 1</w:t>
      </w:r>
    </w:p>
    <w:p>
      <w:r>
        <w:t xml:space="preserve">Milloin Arsenalin naisten joukkueesta tuli puoliammattilainen?</w:t>
      </w:r>
    </w:p>
    <w:p>
      <w:r>
        <w:rPr>
          <w:b/>
        </w:rPr>
        <w:t xml:space="preserve">Kysymys 2</w:t>
      </w:r>
    </w:p>
    <w:p>
      <w:r>
        <w:t xml:space="preserve">Miten Arsenal Ladies sijoittuu verrattuna muihin englantilaisiin naisten jalkapallojoukkueisiin?</w:t>
      </w:r>
    </w:p>
    <w:p>
      <w:r>
        <w:rPr>
          <w:b/>
        </w:rPr>
        <w:t xml:space="preserve">Kysymys 3</w:t>
      </w:r>
    </w:p>
    <w:p>
      <w:r>
        <w:t xml:space="preserve">Minkä kilpailun Arsenal Ladies on vuoteen 2009 mennessä voittanut ainoana naisjoukkueena?</w:t>
      </w:r>
    </w:p>
    <w:p>
      <w:r>
        <w:rPr>
          <w:b/>
        </w:rPr>
        <w:t xml:space="preserve">Kysymys 4</w:t>
      </w:r>
    </w:p>
    <w:p>
      <w:r>
        <w:t xml:space="preserve">Millä stadionilla Arsenal Ladies yleensä pelaa?</w:t>
      </w:r>
    </w:p>
    <w:p>
      <w:r>
        <w:rPr>
          <w:b/>
        </w:rPr>
        <w:t xml:space="preserve">Kysymys 5</w:t>
      </w:r>
    </w:p>
    <w:p>
      <w:r>
        <w:t xml:space="preserve">Minä vuonna Clare Wheatley aloitti Arsenal Ladiesin managerina?</w:t>
      </w:r>
    </w:p>
    <w:p>
      <w:r>
        <w:rPr>
          <w:b/>
        </w:rPr>
        <w:t xml:space="preserve">Kysymys 6</w:t>
      </w:r>
    </w:p>
    <w:p>
      <w:r>
        <w:t xml:space="preserve">Minä vuonna Boreham Wood rakennettiin?</w:t>
      </w:r>
    </w:p>
    <w:p>
      <w:r>
        <w:rPr>
          <w:b/>
        </w:rPr>
        <w:t xml:space="preserve">Kysymys 7</w:t>
      </w:r>
    </w:p>
    <w:p>
      <w:r>
        <w:t xml:space="preserve">Mikä joukkue on toiseksi menestynein Englannin naisten jalkapallossa?</w:t>
      </w:r>
    </w:p>
    <w:p>
      <w:r>
        <w:rPr>
          <w:b/>
        </w:rPr>
        <w:t xml:space="preserve">Kysymys 8</w:t>
      </w:r>
    </w:p>
    <w:p>
      <w:r>
        <w:t xml:space="preserve">Kuinka monta kertaa vuodessa Arsenal Ladies pelaa Boreham Woodissa?</w:t>
      </w:r>
    </w:p>
    <w:p>
      <w:r>
        <w:br w:type="page"/>
      </w:r>
    </w:p>
    <w:p>
      <w:r>
        <w:rPr>
          <w:b/>
          <w:u w:val="single"/>
        </w:rPr>
        <w:t xml:space="preserve">Asiakirjan numero 182</w:t>
      </w:r>
    </w:p>
    <w:p>
      <w:r>
        <w:rPr>
          <w:b/>
        </w:rPr>
        <w:t xml:space="preserve">Tekstin numero 0</w:t>
      </w:r>
    </w:p>
    <w:p>
      <w:r>
        <w:t xml:space="preserve">Fyysisesti </w:t>
      </w:r>
      <w:r>
        <w:rPr>
          <w:color w:val="A9A9A9"/>
        </w:rPr>
        <w:t xml:space="preserve">vaatteilla </w:t>
      </w:r>
      <w:r>
        <w:t xml:space="preserve">on monia tarkoituksia: ne voivat suojata säältä ja parantaa </w:t>
      </w:r>
      <w:r>
        <w:rPr>
          <w:color w:val="DCDCDC"/>
        </w:rPr>
        <w:t xml:space="preserve">turvallisuutta </w:t>
      </w:r>
      <w:r>
        <w:rPr>
          <w:color w:val="2F4F4F"/>
        </w:rPr>
        <w:t xml:space="preserve">vaarallisissa </w:t>
      </w:r>
      <w:r>
        <w:t xml:space="preserve">toiminnoissa, kuten vaelluksella ja ruoanlaitossa. Se suojaa käyttäjää </w:t>
      </w:r>
      <w:r>
        <w:rPr>
          <w:color w:val="556B2F"/>
        </w:rPr>
        <w:t xml:space="preserve">karheilta </w:t>
      </w:r>
      <w:r>
        <w:t xml:space="preserve">pinnoilta, ihottumaa aiheuttavilta kasveilta, hyönteisten puremilta, tikkuilta, piikeiltä ja piikkeiltä muodostamalla esteen ihon ja ympäristön välille. </w:t>
      </w:r>
      <w:r>
        <w:rPr>
          <w:color w:val="6B8E23"/>
        </w:rPr>
        <w:t xml:space="preserve">Vaatteet </w:t>
      </w:r>
      <w:r>
        <w:t xml:space="preserve">voivat eristää kylmää tai kuumaa vastaan. Lisäksi ne voivat toimia hygieenisenä esteenä, joka pitää tartuntavaaralliset ja myrkylliset aineet poissa </w:t>
      </w:r>
      <w:r>
        <w:rPr>
          <w:color w:val="A0522D"/>
        </w:rPr>
        <w:t xml:space="preserve">kehosta</w:t>
      </w:r>
      <w:r>
        <w:t xml:space="preserve">. </w:t>
      </w:r>
      <w:r>
        <w:rPr>
          <w:color w:val="228B22"/>
        </w:rPr>
        <w:t xml:space="preserve">Vaatteet </w:t>
      </w:r>
      <w:r>
        <w:t xml:space="preserve">suojaavat myös haitalliselta </w:t>
      </w:r>
      <w:r>
        <w:t xml:space="preserve">UV-säteilyltä</w:t>
      </w:r>
      <w:r>
        <w:t xml:space="preserve">.</w:t>
      </w:r>
    </w:p>
    <w:p>
      <w:r>
        <w:rPr>
          <w:b/>
        </w:rPr>
        <w:t xml:space="preserve">Kysymys 0</w:t>
      </w:r>
    </w:p>
    <w:p>
      <w:r>
        <w:t xml:space="preserve">Mitä vaatteet voivat tarjota vaarallisten toimintojen aikana?</w:t>
      </w:r>
    </w:p>
    <w:p>
      <w:r>
        <w:rPr>
          <w:b/>
        </w:rPr>
        <w:t xml:space="preserve">Kysymys 1</w:t>
      </w:r>
    </w:p>
    <w:p>
      <w:r>
        <w:t xml:space="preserve">Millaisilta pinnoilta vaatteet voivat suojata?</w:t>
      </w:r>
    </w:p>
    <w:p>
      <w:r>
        <w:rPr>
          <w:b/>
        </w:rPr>
        <w:t xml:space="preserve">Kysymys 2</w:t>
      </w:r>
    </w:p>
    <w:p>
      <w:r>
        <w:t xml:space="preserve">Mistä vaatteet pitävät myrkylliset aineet loitolla?</w:t>
      </w:r>
    </w:p>
    <w:p>
      <w:r>
        <w:rPr>
          <w:b/>
        </w:rPr>
        <w:t xml:space="preserve">Kysymys 3</w:t>
      </w:r>
    </w:p>
    <w:p>
      <w:r>
        <w:t xml:space="preserve">Mikä voi eristää kylmää tai kuumaa vastaan?</w:t>
      </w:r>
    </w:p>
    <w:p>
      <w:r>
        <w:rPr>
          <w:b/>
        </w:rPr>
        <w:t xml:space="preserve">Kysymys 4</w:t>
      </w:r>
    </w:p>
    <w:p>
      <w:r>
        <w:t xml:space="preserve">Millaiselta säteilyltä vaatteet voivat antaa jonkinlaisen suojan?</w:t>
      </w:r>
    </w:p>
    <w:p>
      <w:r>
        <w:rPr>
          <w:b/>
        </w:rPr>
        <w:t xml:space="preserve">Kysymys 5</w:t>
      </w:r>
    </w:p>
    <w:p>
      <w:r>
        <w:t xml:space="preserve">Vaatteet eivät voi suojella sinua miltä toiminnalta...</w:t>
      </w:r>
    </w:p>
    <w:p>
      <w:r>
        <w:rPr>
          <w:b/>
        </w:rPr>
        <w:t xml:space="preserve">Kysymys 6</w:t>
      </w:r>
    </w:p>
    <w:p>
      <w:r>
        <w:t xml:space="preserve">Psykologisesti mikä palvelee monia tarkoituksia?</w:t>
      </w:r>
    </w:p>
    <w:p>
      <w:r>
        <w:rPr>
          <w:b/>
        </w:rPr>
        <w:t xml:space="preserve">Kysymys 7</w:t>
      </w:r>
    </w:p>
    <w:p>
      <w:r>
        <w:t xml:space="preserve">Mikä voi suojata sinua sileiltä pinnoilta</w:t>
      </w:r>
    </w:p>
    <w:p>
      <w:r>
        <w:rPr>
          <w:b/>
        </w:rPr>
        <w:t xml:space="preserve">Kysymys 8</w:t>
      </w:r>
    </w:p>
    <w:p>
      <w:r>
        <w:t xml:space="preserve">Mikä suojaa monenlaiselta säteilyltä?</w:t>
      </w:r>
    </w:p>
    <w:p>
      <w:r>
        <w:rPr>
          <w:b/>
        </w:rPr>
        <w:t xml:space="preserve">Kysymys 9</w:t>
      </w:r>
    </w:p>
    <w:p>
      <w:r>
        <w:t xml:space="preserve">Mikä pitää sinut lämpimänä kuumissa olosuhteissa?</w:t>
      </w:r>
    </w:p>
    <w:p>
      <w:r>
        <w:rPr>
          <w:b/>
        </w:rPr>
        <w:t xml:space="preserve">Teksti numero 1</w:t>
      </w:r>
    </w:p>
    <w:p>
      <w:r>
        <w:t xml:space="preserve">Ei ole helppoa tapaa määrittää</w:t>
      </w:r>
      <w:r>
        <w:rPr>
          <w:color w:val="A9A9A9"/>
        </w:rPr>
        <w:t xml:space="preserve">, milloin vaatteet kehitettiin ensimmäisen kerran, mutta </w:t>
      </w:r>
      <w:r>
        <w:t xml:space="preserve">täitä tutkimalla on saatu jonkin verran tietoa. Vartalotäitä elää nimenomaan </w:t>
      </w:r>
      <w:r>
        <w:rPr>
          <w:color w:val="DCDCDC"/>
        </w:rPr>
        <w:t xml:space="preserve">vaatteissa, </w:t>
      </w:r>
      <w:r>
        <w:t xml:space="preserve">ja ne eroavat </w:t>
      </w:r>
      <w:r>
        <w:rPr>
          <w:color w:val="2F4F4F"/>
        </w:rPr>
        <w:t xml:space="preserve">päätäistä </w:t>
      </w:r>
      <w:r>
        <w:t xml:space="preserve">noin </w:t>
      </w:r>
      <w:r>
        <w:rPr>
          <w:color w:val="556B2F"/>
        </w:rPr>
        <w:t xml:space="preserve">107 000 vuotta </w:t>
      </w:r>
      <w:r>
        <w:t xml:space="preserve">sitten, mikä viittaa siihen, että vaatteita oli olemassa jo tuolloin. </w:t>
      </w:r>
      <w:r>
        <w:t xml:space="preserve">Toisen teorian mukaan nykyihminen on ainoa eloonjäänyt useista </w:t>
      </w:r>
      <w:r>
        <w:rPr>
          <w:color w:val="6B8E23"/>
        </w:rPr>
        <w:t xml:space="preserve">kädellislajeista</w:t>
      </w:r>
      <w:r>
        <w:t xml:space="preserve">, jotka ovat saattaneet </w:t>
      </w:r>
      <w:r>
        <w:rPr>
          <w:color w:val="A0522D"/>
        </w:rPr>
        <w:t xml:space="preserve">käyttää vaatteita, </w:t>
      </w:r>
      <w:r>
        <w:t xml:space="preserve">ja </w:t>
      </w:r>
      <w:r>
        <w:rPr>
          <w:color w:val="228B22"/>
        </w:rPr>
        <w:t xml:space="preserve">vaatteita </w:t>
      </w:r>
      <w:r>
        <w:t xml:space="preserve">on saatettu käyttää jo </w:t>
      </w:r>
      <w:r>
        <w:rPr>
          <w:color w:val="191970"/>
        </w:rPr>
        <w:t xml:space="preserve">650 </w:t>
      </w:r>
      <w:r>
        <w:t xml:space="preserve">000 vuotta sitten.</w:t>
      </w:r>
      <w:r>
        <w:t xml:space="preserve"> Muiden loosiin perustuvien arvioiden mukaan vaatteiden käyttöönotto ajoittuu noin 42 000-72 000 BP:hen.</w:t>
      </w:r>
    </w:p>
    <w:p>
      <w:r>
        <w:rPr>
          <w:b/>
        </w:rPr>
        <w:t xml:space="preserve">Kysymys 0</w:t>
      </w:r>
    </w:p>
    <w:p>
      <w:r>
        <w:t xml:space="preserve">Mitä vaatteista ei ole helppo määrittää?</w:t>
      </w:r>
    </w:p>
    <w:p>
      <w:r>
        <w:rPr>
          <w:b/>
        </w:rPr>
        <w:t xml:space="preserve">Kysymys 1</w:t>
      </w:r>
    </w:p>
    <w:p>
      <w:r>
        <w:t xml:space="preserve">Mikä organismi on antanut tietoa vaatetuksen aikajänteestä?</w:t>
      </w:r>
    </w:p>
    <w:p>
      <w:r>
        <w:rPr>
          <w:b/>
        </w:rPr>
        <w:t xml:space="preserve">Kysymys 2</w:t>
      </w:r>
    </w:p>
    <w:p>
      <w:r>
        <w:t xml:space="preserve">Mille elinympäristölle vartalolude on ominainen?</w:t>
      </w:r>
    </w:p>
    <w:p>
      <w:r>
        <w:rPr>
          <w:b/>
        </w:rPr>
        <w:t xml:space="preserve">Kysymys 3</w:t>
      </w:r>
    </w:p>
    <w:p>
      <w:r>
        <w:t xml:space="preserve">Mikä voi olla nykyihmisen ainoa eloonjäänyt useista lajeista?</w:t>
      </w:r>
    </w:p>
    <w:p>
      <w:r>
        <w:rPr>
          <w:b/>
        </w:rPr>
        <w:t xml:space="preserve">Kysymys 4</w:t>
      </w:r>
    </w:p>
    <w:p>
      <w:r>
        <w:t xml:space="preserve">Kuinka monta tuhatta vuotta sitten vaatteita saatettiin käyttää?</w:t>
      </w:r>
    </w:p>
    <w:p>
      <w:r>
        <w:rPr>
          <w:b/>
        </w:rPr>
        <w:t xml:space="preserve">Kysymys 5</w:t>
      </w:r>
    </w:p>
    <w:p>
      <w:r>
        <w:t xml:space="preserve">Mitä vaatteista on helppo määrittää?</w:t>
      </w:r>
    </w:p>
    <w:p>
      <w:r>
        <w:rPr>
          <w:b/>
        </w:rPr>
        <w:t xml:space="preserve">Kysymys 6</w:t>
      </w:r>
    </w:p>
    <w:p>
      <w:r>
        <w:t xml:space="preserve">Olkaa hyvä ja antakaa tietoa mistä?</w:t>
      </w:r>
    </w:p>
    <w:p>
      <w:r>
        <w:rPr>
          <w:b/>
        </w:rPr>
        <w:t xml:space="preserve">Kysymys 7</w:t>
      </w:r>
    </w:p>
    <w:p>
      <w:r>
        <w:t xml:space="preserve">Mille elinympäristölle päähäntä on ominaista?</w:t>
      </w:r>
    </w:p>
    <w:p>
      <w:r>
        <w:rPr>
          <w:b/>
        </w:rPr>
        <w:t xml:space="preserve">Kysymys 8</w:t>
      </w:r>
    </w:p>
    <w:p>
      <w:r>
        <w:t xml:space="preserve">Ajovalot eroavat kehon täistä kuinka kauan sitten?</w:t>
      </w:r>
    </w:p>
    <w:p>
      <w:r>
        <w:rPr>
          <w:b/>
        </w:rPr>
        <w:t xml:space="preserve">Kysymys 9</w:t>
      </w:r>
    </w:p>
    <w:p>
      <w:r>
        <w:t xml:space="preserve">Ihminen on ainoa kädellinen, jolla voi olla mitä?</w:t>
      </w:r>
    </w:p>
    <w:p>
      <w:r>
        <w:rPr>
          <w:b/>
        </w:rPr>
        <w:t xml:space="preserve">Teksti numero 2</w:t>
      </w:r>
    </w:p>
    <w:p>
      <w:r>
        <w:t xml:space="preserve">Vaatteiden ilmeisin tehtävä on parantaa </w:t>
      </w:r>
      <w:r>
        <w:rPr>
          <w:color w:val="DCDCDC"/>
        </w:rPr>
        <w:t xml:space="preserve">käyttäjän </w:t>
      </w:r>
      <w:r>
        <w:rPr>
          <w:color w:val="A9A9A9"/>
        </w:rPr>
        <w:t xml:space="preserve">mukavuutta </w:t>
      </w:r>
      <w:r>
        <w:t xml:space="preserve">suojaamalla häntä säältä. </w:t>
      </w:r>
      <w:r>
        <w:rPr>
          <w:color w:val="2F4F4F"/>
        </w:rPr>
        <w:t xml:space="preserve">Kuumassa </w:t>
      </w:r>
      <w:r>
        <w:t xml:space="preserve">ilmastossa vaatteet suojaavat auringonpolttamiselta tai </w:t>
      </w:r>
      <w:r>
        <w:rPr>
          <w:color w:val="556B2F"/>
        </w:rPr>
        <w:t xml:space="preserve">tuulelta, </w:t>
      </w:r>
      <w:r>
        <w:t xml:space="preserve">kun taas kylmässä ilmastossa niiden </w:t>
      </w:r>
      <w:r>
        <w:rPr>
          <w:color w:val="A0522D"/>
        </w:rPr>
        <w:t xml:space="preserve">lämmöneristysominaisuudet </w:t>
      </w:r>
      <w:r>
        <w:t xml:space="preserve">ovat yleensä tärkeämpiä. </w:t>
      </w:r>
      <w:r>
        <w:rPr>
          <w:color w:val="228B22"/>
        </w:rPr>
        <w:t xml:space="preserve">Suojaus </w:t>
      </w:r>
      <w:r>
        <w:t xml:space="preserve">vähentää yleensä vaatetuksen toiminnallista tarvetta. Esimerkiksi takit, pipot, hanskat ja muut pinnalliset kerrokset riisutaan yleensä, kun mennään lämpimään kotiin, varsinkin jos siellä asutaan tai nukutaan. Samoin </w:t>
      </w:r>
      <w:r>
        <w:rPr>
          <w:color w:val="191970"/>
        </w:rPr>
        <w:t xml:space="preserve">vaatetukseen </w:t>
      </w:r>
      <w:r>
        <w:t xml:space="preserve">liittyy kausittaisia ja alueellisia näkökohtia, joten </w:t>
      </w:r>
      <w:r>
        <w:rPr>
          <w:color w:val="483D8B"/>
        </w:rPr>
        <w:t xml:space="preserve">lämpimämpinä vuodenaikoina </w:t>
      </w:r>
      <w:r>
        <w:t xml:space="preserve">ja alueilla </w:t>
      </w:r>
      <w:r>
        <w:t xml:space="preserve">käytetään yleensä </w:t>
      </w:r>
      <w:r>
        <w:rPr>
          <w:color w:val="8B0000"/>
        </w:rPr>
        <w:t xml:space="preserve">ohuempia </w:t>
      </w:r>
      <w:r>
        <w:t xml:space="preserve">materiaaleja ja vähemmän vaatekerroksia </w:t>
      </w:r>
      <w:r>
        <w:t xml:space="preserve">kuin kylmemmillä alueilla.</w:t>
      </w:r>
    </w:p>
    <w:p>
      <w:r>
        <w:rPr>
          <w:b/>
        </w:rPr>
        <w:t xml:space="preserve">Kysymys 0</w:t>
      </w:r>
    </w:p>
    <w:p>
      <w:r>
        <w:t xml:space="preserve">Mitä ilmeistä parannusta vaatteet antavat käyttäjälleen?</w:t>
      </w:r>
    </w:p>
    <w:p>
      <w:r>
        <w:rPr>
          <w:b/>
        </w:rPr>
        <w:t xml:space="preserve">Kysymys 1</w:t>
      </w:r>
    </w:p>
    <w:p>
      <w:r>
        <w:t xml:space="preserve">Minkälaisessa ilmastossa vaatteet suojaavat auringonpolttamalta ja tuulen aiheuttamilta vaurioilta?</w:t>
      </w:r>
    </w:p>
    <w:p>
      <w:r>
        <w:rPr>
          <w:b/>
        </w:rPr>
        <w:t xml:space="preserve">Kysymys 2</w:t>
      </w:r>
    </w:p>
    <w:p>
      <w:r>
        <w:t xml:space="preserve">Mikä vaatteen ominaisuus on tärkeä kylmässä ilmastossa?</w:t>
      </w:r>
    </w:p>
    <w:p>
      <w:r>
        <w:rPr>
          <w:b/>
        </w:rPr>
        <w:t xml:space="preserve">Kysymys 3</w:t>
      </w:r>
    </w:p>
    <w:p>
      <w:r>
        <w:t xml:space="preserve">Millä on kausittaisia ja alueellisia näkökohtia?</w:t>
      </w:r>
    </w:p>
    <w:p>
      <w:r>
        <w:rPr>
          <w:b/>
        </w:rPr>
        <w:t xml:space="preserve">Kysymys 4</w:t>
      </w:r>
    </w:p>
    <w:p>
      <w:r>
        <w:t xml:space="preserve">Millaista materiaalia käytetään yleensä lämpimämpinä vuodenaikoina?</w:t>
      </w:r>
    </w:p>
    <w:p>
      <w:r>
        <w:rPr>
          <w:b/>
        </w:rPr>
        <w:t xml:space="preserve">Kysymys 5</w:t>
      </w:r>
    </w:p>
    <w:p>
      <w:r>
        <w:t xml:space="preserve">Mikä on vähiten ilmeinen vaatteiden antama parannus?</w:t>
      </w:r>
    </w:p>
    <w:p>
      <w:r>
        <w:rPr>
          <w:b/>
        </w:rPr>
        <w:t xml:space="preserve">Kysymys 6</w:t>
      </w:r>
    </w:p>
    <w:p>
      <w:r>
        <w:t xml:space="preserve">Kylmässä ilmastossa vaatteet suojaavat auringonpolttamiselta ja mitä?</w:t>
      </w:r>
    </w:p>
    <w:p>
      <w:r>
        <w:rPr>
          <w:b/>
        </w:rPr>
        <w:t xml:space="preserve">Kysymys 7</w:t>
      </w:r>
    </w:p>
    <w:p>
      <w:r>
        <w:t xml:space="preserve">Mikä yleensä lisää vaatteiden toiminnallista tarvetta?</w:t>
      </w:r>
    </w:p>
    <w:p>
      <w:r>
        <w:rPr>
          <w:b/>
        </w:rPr>
        <w:t xml:space="preserve">Kysymys 8</w:t>
      </w:r>
    </w:p>
    <w:p>
      <w:r>
        <w:t xml:space="preserve">Mikä vaatteiden ominaisuus on tärkeä kuumassa ilmastossa?</w:t>
      </w:r>
    </w:p>
    <w:p>
      <w:r>
        <w:rPr>
          <w:b/>
        </w:rPr>
        <w:t xml:space="preserve">Kysymys 9</w:t>
      </w:r>
    </w:p>
    <w:p>
      <w:r>
        <w:t xml:space="preserve">Useampia vaatekerroksia käytetään yleensä silloin, kun?</w:t>
      </w:r>
    </w:p>
    <w:p>
      <w:r>
        <w:rPr>
          <w:b/>
        </w:rPr>
        <w:t xml:space="preserve">Teksti numero 3</w:t>
      </w:r>
    </w:p>
    <w:p>
      <w:r>
        <w:rPr>
          <w:color w:val="A9A9A9"/>
        </w:rPr>
        <w:t xml:space="preserve">Vaatteita </w:t>
      </w:r>
      <w:r>
        <w:t xml:space="preserve">voidaan valmistaa ja on historiassa valmistettu </w:t>
      </w:r>
      <w:r>
        <w:rPr>
          <w:color w:val="DCDCDC"/>
        </w:rPr>
        <w:t xml:space="preserve">hyvin monenlaisista </w:t>
      </w:r>
      <w:r>
        <w:t xml:space="preserve">materiaaleista. Materiaalit ovat vaihdelleet nahasta ja turkiksista kudottuihin materiaaleihin sekä taidokkaisiin ja eksoottisiin luonnon- ja synteettisiin kankaisiin. Kaikkia </w:t>
      </w:r>
      <w:r>
        <w:rPr>
          <w:color w:val="2F4F4F"/>
        </w:rPr>
        <w:t xml:space="preserve">vartalonpäällysteitä </w:t>
      </w:r>
      <w:r>
        <w:t xml:space="preserve">ei </w:t>
      </w:r>
      <w:r>
        <w:t xml:space="preserve">pidetä vaatteina. Esineitä, joita kannetaan pikemminkin mukanaan kuin yllään (kuten </w:t>
      </w:r>
      <w:r>
        <w:rPr>
          <w:color w:val="556B2F"/>
        </w:rPr>
        <w:t xml:space="preserve">kukkaroita</w:t>
      </w:r>
      <w:r>
        <w:t xml:space="preserve">), joita käytetään vain yhdessä kehon osassa ja jotka voidaan helposti irrottaa (huivit), joita käytetään pelkästään </w:t>
      </w:r>
      <w:r>
        <w:rPr>
          <w:color w:val="6B8E23"/>
        </w:rPr>
        <w:t xml:space="preserve">koristeena </w:t>
      </w:r>
      <w:r>
        <w:t xml:space="preserve">(korut) tai joilla on muu tehtävä kuin suojaaminen (</w:t>
      </w:r>
      <w:r>
        <w:rPr>
          <w:color w:val="A0522D"/>
        </w:rPr>
        <w:t xml:space="preserve">silmälasit), </w:t>
      </w:r>
      <w:r>
        <w:t xml:space="preserve">pidetään yleensä </w:t>
      </w:r>
      <w:r>
        <w:t xml:space="preserve">pikemminkin </w:t>
      </w:r>
      <w:r>
        <w:rPr>
          <w:color w:val="228B22"/>
        </w:rPr>
        <w:t xml:space="preserve">asusteina </w:t>
      </w:r>
      <w:r>
        <w:t xml:space="preserve">kuin vaatteina, kuten myös jalkineita ja hattuja.</w:t>
      </w:r>
    </w:p>
    <w:p>
      <w:r>
        <w:rPr>
          <w:b/>
        </w:rPr>
        <w:t xml:space="preserve">Kysymys 0</w:t>
      </w:r>
    </w:p>
    <w:p>
      <w:r>
        <w:t xml:space="preserve">Miten erilaisia vaatteiden materiaalit ovat olleet historian aikana?</w:t>
      </w:r>
    </w:p>
    <w:p>
      <w:r>
        <w:rPr>
          <w:b/>
        </w:rPr>
        <w:t xml:space="preserve">Kysymys 1</w:t>
      </w:r>
    </w:p>
    <w:p>
      <w:r>
        <w:t xml:space="preserve">Mikä on esine, jota kannetaan eikä käytetä ja jota ei pidetä vaatteena?</w:t>
      </w:r>
    </w:p>
    <w:p>
      <w:r>
        <w:rPr>
          <w:b/>
        </w:rPr>
        <w:t xml:space="preserve">Kysymys 2</w:t>
      </w:r>
    </w:p>
    <w:p>
      <w:r>
        <w:t xml:space="preserve">Koruja ei pidetä vaatteina, koska niitä käytetään yleensä puhtaasti mistä syystä?</w:t>
      </w:r>
    </w:p>
    <w:p>
      <w:r>
        <w:rPr>
          <w:b/>
        </w:rPr>
        <w:t xml:space="preserve">Kysymys 3</w:t>
      </w:r>
    </w:p>
    <w:p>
      <w:r>
        <w:t xml:space="preserve">Mitä jalkineita ja hattuja pidetään molempia?</w:t>
      </w:r>
    </w:p>
    <w:p>
      <w:r>
        <w:rPr>
          <w:b/>
        </w:rPr>
        <w:t xml:space="preserve">Kysymys 4</w:t>
      </w:r>
    </w:p>
    <w:p>
      <w:r>
        <w:t xml:space="preserve">Mikä on esimerkki asiasta, jolla on jokin muu tehtävä kuin suojelu?</w:t>
      </w:r>
    </w:p>
    <w:p>
      <w:r>
        <w:rPr>
          <w:b/>
        </w:rPr>
        <w:t xml:space="preserve">Kysymys 5</w:t>
      </w:r>
    </w:p>
    <w:p>
      <w:r>
        <w:t xml:space="preserve">Mihin materiaaleissa on ollut vähän vaihtelua?</w:t>
      </w:r>
    </w:p>
    <w:p>
      <w:r>
        <w:rPr>
          <w:b/>
        </w:rPr>
        <w:t xml:space="preserve">Kysymys 6</w:t>
      </w:r>
    </w:p>
    <w:p>
      <w:r>
        <w:t xml:space="preserve">Mitä kaikkea pidetään vaatteina?</w:t>
      </w:r>
    </w:p>
    <w:p>
      <w:r>
        <w:rPr>
          <w:b/>
        </w:rPr>
        <w:t xml:space="preserve">Kysymys 7</w:t>
      </w:r>
    </w:p>
    <w:p>
      <w:r>
        <w:t xml:space="preserve">Mitä vaatekappaletta kannetaan eikä käytetä?</w:t>
      </w:r>
    </w:p>
    <w:p>
      <w:r>
        <w:rPr>
          <w:b/>
        </w:rPr>
        <w:t xml:space="preserve">Kysymys 8</w:t>
      </w:r>
    </w:p>
    <w:p>
      <w:r>
        <w:t xml:space="preserve">Korut ovat yleensä pitävät vaatteita, koska hänen kuluneet mistä syystä?</w:t>
      </w:r>
    </w:p>
    <w:p>
      <w:r>
        <w:rPr>
          <w:b/>
        </w:rPr>
        <w:t xml:space="preserve">Kysymys 9</w:t>
      </w:r>
    </w:p>
    <w:p>
      <w:r>
        <w:t xml:space="preserve">Jalkineita ja hattuja pidetään pikemminkin vaatteina kuin mitä?</w:t>
      </w:r>
    </w:p>
    <w:p>
      <w:r>
        <w:rPr>
          <w:b/>
        </w:rPr>
        <w:t xml:space="preserve">Teksti numero 4</w:t>
      </w:r>
    </w:p>
    <w:p>
      <w:r>
        <w:t xml:space="preserve">Vaatetus suojaa monilta asioilta, jotka voivat vahingoittaa </w:t>
      </w:r>
      <w:r>
        <w:rPr>
          <w:color w:val="A9A9A9"/>
        </w:rPr>
        <w:t xml:space="preserve">paljaana olevaa ihmiskehoa</w:t>
      </w:r>
      <w:r>
        <w:t xml:space="preserve">. </w:t>
      </w:r>
      <w:r>
        <w:t xml:space="preserve">Vaatteet suojaavat ihmisiä </w:t>
      </w:r>
      <w:r>
        <w:rPr>
          <w:color w:val="DCDCDC"/>
        </w:rPr>
        <w:t xml:space="preserve">säältä</w:t>
      </w:r>
      <w:r>
        <w:t xml:space="preserve">, kuten </w:t>
      </w:r>
      <w:r>
        <w:rPr>
          <w:color w:val="2F4F4F"/>
        </w:rPr>
        <w:t xml:space="preserve">sateelta, lumelta, tuulelta ja muulta säältä sekä </w:t>
      </w:r>
      <w:r>
        <w:t xml:space="preserve">auringolta. Liian läpinäkyvä, ohut, pieni, tiukka jne. vaatetus </w:t>
      </w:r>
      <w:r>
        <w:rPr>
          <w:color w:val="556B2F"/>
        </w:rPr>
        <w:t xml:space="preserve">suojaa </w:t>
      </w:r>
      <w:r>
        <w:t xml:space="preserve">kuitenkin vähemmän</w:t>
      </w:r>
      <w:r>
        <w:t xml:space="preserve">. Vaatteet vähentävät myös riskejä esimerkiksi työssä tai urheilussa. Jotkin vaatteet suojaavat tietyiltä </w:t>
      </w:r>
      <w:r>
        <w:rPr>
          <w:color w:val="6B8E23"/>
        </w:rPr>
        <w:t xml:space="preserve">ympäristön </w:t>
      </w:r>
      <w:r>
        <w:t xml:space="preserve">vaaroilta, kuten hyönteisiltä, haitallisilta kemikaaleilta, säältä, aseilta ja kosketukselta hankaavien aineiden kanssa. Toisaalta vaatteet voivat suojata ympäristöä vaatteen käyttäjältä, kuten lääkärit, jotka käyttävät </w:t>
      </w:r>
      <w:r>
        <w:rPr>
          <w:color w:val="A0522D"/>
        </w:rPr>
        <w:t xml:space="preserve">lääkintäpukuja</w:t>
      </w:r>
      <w:r>
        <w:rPr>
          <w:color w:val="228B22"/>
        </w:rPr>
        <w:t xml:space="preserve">.</w:t>
      </w:r>
    </w:p>
    <w:p>
      <w:r>
        <w:rPr>
          <w:b/>
        </w:rPr>
        <w:t xml:space="preserve">Kysymys 0</w:t>
      </w:r>
    </w:p>
    <w:p>
      <w:r>
        <w:t xml:space="preserve">Mitä vaatteet suojaavat esineiltä, jotka voivat vahingoittaa niitä?</w:t>
      </w:r>
    </w:p>
    <w:p>
      <w:r>
        <w:rPr>
          <w:b/>
        </w:rPr>
        <w:t xml:space="preserve">Kysymys 1</w:t>
      </w:r>
    </w:p>
    <w:p>
      <w:r>
        <w:t xml:space="preserve">Sade, lumi ja tuuli ovat mitä asioita, joilta vaatteet suojaavat käyttäjäänsä?</w:t>
      </w:r>
    </w:p>
    <w:p>
      <w:r>
        <w:rPr>
          <w:b/>
        </w:rPr>
        <w:t xml:space="preserve">Kysymys 2</w:t>
      </w:r>
    </w:p>
    <w:p>
      <w:r>
        <w:t xml:space="preserve">Liian läpikuultava vaatetus tarjoaa vähemmän mitä?</w:t>
      </w:r>
    </w:p>
    <w:p>
      <w:r>
        <w:rPr>
          <w:b/>
        </w:rPr>
        <w:t xml:space="preserve">Kysymys 3</w:t>
      </w:r>
    </w:p>
    <w:p>
      <w:r>
        <w:t xml:space="preserve">Minkälainen vaara on haitalliset kemikaalit?</w:t>
      </w:r>
    </w:p>
    <w:p>
      <w:r>
        <w:rPr>
          <w:b/>
        </w:rPr>
        <w:t xml:space="preserve">Kysymys 4</w:t>
      </w:r>
    </w:p>
    <w:p>
      <w:r>
        <w:t xml:space="preserve">Millaisia vaatteita lääkärit käyttävät suojatakseen ympäristöään?</w:t>
      </w:r>
    </w:p>
    <w:p>
      <w:r>
        <w:rPr>
          <w:b/>
        </w:rPr>
        <w:t xml:space="preserve">Kysymys 5</w:t>
      </w:r>
    </w:p>
    <w:p>
      <w:r>
        <w:t xml:space="preserve">Miltä elementeiltä vaatteet eivät suojaa käyttäjäänsä?</w:t>
      </w:r>
    </w:p>
    <w:p>
      <w:r>
        <w:rPr>
          <w:b/>
        </w:rPr>
        <w:t xml:space="preserve">Kysymys 6</w:t>
      </w:r>
    </w:p>
    <w:p>
      <w:r>
        <w:t xml:space="preserve">Läpikuultava vaatetus tarjoaa enemmän mitä?</w:t>
      </w:r>
    </w:p>
    <w:p>
      <w:r>
        <w:rPr>
          <w:b/>
        </w:rPr>
        <w:t xml:space="preserve">Kysymys 7</w:t>
      </w:r>
    </w:p>
    <w:p>
      <w:r>
        <w:t xml:space="preserve">Millaisia vaaroja haitalliset kemikaalit eivät ole?</w:t>
      </w:r>
    </w:p>
    <w:p>
      <w:r>
        <w:rPr>
          <w:b/>
        </w:rPr>
        <w:t xml:space="preserve">Kysymys 8</w:t>
      </w:r>
    </w:p>
    <w:p>
      <w:r>
        <w:t xml:space="preserve">Mitä lääkärit tekivät suojellakseen itseään ympäristöstään?</w:t>
      </w:r>
    </w:p>
    <w:p>
      <w:r>
        <w:rPr>
          <w:b/>
        </w:rPr>
        <w:t xml:space="preserve">Teksti numero 5</w:t>
      </w:r>
    </w:p>
    <w:p>
      <w:r>
        <w:rPr>
          <w:color w:val="A9A9A9"/>
        </w:rPr>
        <w:t xml:space="preserve">Ihmiset </w:t>
      </w:r>
      <w:r>
        <w:t xml:space="preserve">ovat osoittaneet äärimmäistä kekseliäisyyttä keksiessään </w:t>
      </w:r>
      <w:r>
        <w:rPr>
          <w:color w:val="DCDCDC"/>
        </w:rPr>
        <w:t xml:space="preserve">vaatetusratkaisuja </w:t>
      </w:r>
      <w:r>
        <w:rPr>
          <w:color w:val="2F4F4F"/>
        </w:rPr>
        <w:t xml:space="preserve">ympäristövaaroihin</w:t>
      </w:r>
      <w:r>
        <w:t xml:space="preserve">. Esimerkkejä ovat avaruuspuvut, ilmastoidut vaatteet, panssarit, sukelluspuvut, uimapuvut, mehiläishoitajan varusteet, moottoripyörän nahat, näkyvästi näkyvät vaatteet ja muut suojavaatteet. Vaatteiden ja </w:t>
      </w:r>
      <w:r>
        <w:rPr>
          <w:color w:val="556B2F"/>
        </w:rPr>
        <w:t xml:space="preserve">suojavarusteiden </w:t>
      </w:r>
      <w:r>
        <w:t xml:space="preserve">välinen ero </w:t>
      </w:r>
      <w:r>
        <w:t xml:space="preserve">ei kuitenkaan ole aina selvä, sillä muodikkaiksi suunnitelluilla vaatteilla on usein </w:t>
      </w:r>
      <w:r>
        <w:rPr>
          <w:color w:val="6B8E23"/>
        </w:rPr>
        <w:t xml:space="preserve">suojaavaa </w:t>
      </w:r>
      <w:r>
        <w:t xml:space="preserve">arvoa, ja toiminnallisiin tarkoituksiin suunnitelluissa vaatteissa otetaan usein huomioon muoti suunnittelussa. </w:t>
      </w:r>
      <w:r>
        <w:rPr>
          <w:color w:val="A0522D"/>
        </w:rPr>
        <w:t xml:space="preserve">Vaatteiden käyttämisellä </w:t>
      </w:r>
      <w:r>
        <w:t xml:space="preserve">on myös </w:t>
      </w:r>
      <w:r>
        <w:rPr>
          <w:color w:val="228B22"/>
        </w:rPr>
        <w:t xml:space="preserve">sosiaalisia </w:t>
      </w:r>
      <w:r>
        <w:t xml:space="preserve">vaikutuksia. </w:t>
      </w:r>
      <w:r>
        <w:rPr>
          <w:color w:val="191970"/>
        </w:rPr>
        <w:t xml:space="preserve">Ne peittävät ruumiinosia</w:t>
      </w:r>
      <w:r>
        <w:t xml:space="preserve">, joiden </w:t>
      </w:r>
      <w:r>
        <w:t xml:space="preserve">peittämistä </w:t>
      </w:r>
      <w:r>
        <w:rPr>
          <w:color w:val="8B0000"/>
        </w:rPr>
        <w:t xml:space="preserve">sosiaaliset normit </w:t>
      </w:r>
      <w:r>
        <w:t xml:space="preserve">edellyttävät, toimivat eräänlaisena koristeena ja palvelevat muita sosiaalisia tarkoituksia</w:t>
      </w:r>
      <w:r>
        <w:rPr>
          <w:color w:val="191970"/>
        </w:rPr>
        <w:t xml:space="preserve">.</w:t>
      </w:r>
    </w:p>
    <w:p>
      <w:r>
        <w:rPr>
          <w:b/>
        </w:rPr>
        <w:t xml:space="preserve">Kysymys 0</w:t>
      </w:r>
    </w:p>
    <w:p>
      <w:r>
        <w:t xml:space="preserve">Mikä eläin on osoittanut äärimmäistä kekseliäisyyttä keksimissään vaatteissa?</w:t>
      </w:r>
    </w:p>
    <w:p>
      <w:r>
        <w:rPr>
          <w:b/>
        </w:rPr>
        <w:t xml:space="preserve">Kysymys 1</w:t>
      </w:r>
    </w:p>
    <w:p>
      <w:r>
        <w:t xml:space="preserve">Mihin avaruuspuvut ovat esimerkki ratkaisusta? </w:t>
      </w:r>
    </w:p>
    <w:p>
      <w:r>
        <w:rPr>
          <w:b/>
        </w:rPr>
        <w:t xml:space="preserve">Kysymys 2</w:t>
      </w:r>
    </w:p>
    <w:p>
      <w:r>
        <w:t xml:space="preserve">Minkälainen merkitys tietyllä vaatetuksella voi olla?</w:t>
      </w:r>
    </w:p>
    <w:p>
      <w:r>
        <w:rPr>
          <w:b/>
        </w:rPr>
        <w:t xml:space="preserve">Kysymys 3</w:t>
      </w:r>
    </w:p>
    <w:p>
      <w:r>
        <w:t xml:space="preserve">Mitä arvoa voi olla myös muodikkaiksi suunnitelluilla vaatteilla?</w:t>
      </w:r>
    </w:p>
    <w:p>
      <w:r>
        <w:rPr>
          <w:b/>
        </w:rPr>
        <w:t xml:space="preserve">Kysymys 4</w:t>
      </w:r>
    </w:p>
    <w:p>
      <w:r>
        <w:t xml:space="preserve">Miksi jotkin ruumiinosat ovat peitossa?</w:t>
      </w:r>
    </w:p>
    <w:p>
      <w:r>
        <w:rPr>
          <w:b/>
        </w:rPr>
        <w:t xml:space="preserve">Kysymys 5</w:t>
      </w:r>
    </w:p>
    <w:p>
      <w:r>
        <w:t xml:space="preserve">Ihmiset ovat osoittaneet vähän kekseliäisyyttä missä?</w:t>
      </w:r>
    </w:p>
    <w:p>
      <w:r>
        <w:rPr>
          <w:b/>
        </w:rPr>
        <w:t xml:space="preserve">Kysymys 6</w:t>
      </w:r>
    </w:p>
    <w:p>
      <w:r>
        <w:t xml:space="preserve">Millä ei ole sosiaalisia vaikutuksia</w:t>
      </w:r>
    </w:p>
    <w:p>
      <w:r>
        <w:rPr>
          <w:b/>
        </w:rPr>
        <w:t xml:space="preserve">Kysymys 7</w:t>
      </w:r>
    </w:p>
    <w:p>
      <w:r>
        <w:t xml:space="preserve">Mitä sosiaaliset normit eivät vaadi vaatteilta?</w:t>
      </w:r>
    </w:p>
    <w:p>
      <w:r>
        <w:rPr>
          <w:b/>
        </w:rPr>
        <w:t xml:space="preserve">Kysymys 8</w:t>
      </w:r>
    </w:p>
    <w:p>
      <w:r>
        <w:t xml:space="preserve">Vaatteiden ja minkä välinen ero on aina selvä?</w:t>
      </w:r>
    </w:p>
    <w:p>
      <w:r>
        <w:rPr>
          <w:b/>
        </w:rPr>
        <w:t xml:space="preserve">Kysymys 9</w:t>
      </w:r>
    </w:p>
    <w:p>
      <w:r>
        <w:t xml:space="preserve">Vaatteet, jotka on suunniteltu olemaan muodikkaita, eivät myöskään ole sitä, mitä</w:t>
      </w:r>
    </w:p>
    <w:p>
      <w:r>
        <w:rPr>
          <w:b/>
        </w:rPr>
        <w:t xml:space="preserve">Teksti numero 6</w:t>
      </w:r>
    </w:p>
    <w:p>
      <w:r>
        <w:t xml:space="preserve">Vaikka vaatteita ja niiden toimintaa käsitteleviä väitöskirjoja ilmestyi </w:t>
      </w:r>
      <w:r>
        <w:t xml:space="preserve">1800-luvulta </w:t>
      </w:r>
      <w:r>
        <w:t xml:space="preserve">lähtien </w:t>
      </w:r>
      <w:r>
        <w:rPr>
          <w:color w:val="DCDCDC"/>
        </w:rPr>
        <w:t xml:space="preserve">siirtomaiden käsitellessä uusia ympäristöjä, </w:t>
      </w:r>
      <w:r>
        <w:t xml:space="preserve">vaatteiden psykososiaalisia, fysiologisia ja muita (esim. suojaavia, kuljetukseen liittyviä) tehtäviä koskevaa tieteellistä tutkimusta tehtiin 1900-luvun alkupuoliskolla, jolloin julkaistiin muun muassa </w:t>
      </w:r>
      <w:r>
        <w:rPr>
          <w:color w:val="2F4F4F"/>
        </w:rPr>
        <w:t xml:space="preserve">J. C. Flügelin teos </w:t>
      </w:r>
      <w:r>
        <w:t xml:space="preserve">Psychology of Clothes </w:t>
      </w:r>
      <w:r>
        <w:rPr>
          <w:color w:val="2F4F4F"/>
        </w:rPr>
        <w:t xml:space="preserve">(</w:t>
      </w:r>
      <w:r>
        <w:t xml:space="preserve">Vaatteiden psykologia) vuonna </w:t>
      </w:r>
      <w:r>
        <w:rPr>
          <w:color w:val="556B2F"/>
        </w:rPr>
        <w:t xml:space="preserve">1930 </w:t>
      </w:r>
      <w:r>
        <w:t xml:space="preserve">ja </w:t>
      </w:r>
      <w:r>
        <w:rPr>
          <w:color w:val="6B8E23"/>
        </w:rPr>
        <w:t xml:space="preserve">Newburghin </w:t>
      </w:r>
      <w:r>
        <w:t xml:space="preserve">perustavanlaatuiset </w:t>
      </w:r>
      <w:r>
        <w:rPr>
          <w:color w:val="6B8E23"/>
        </w:rPr>
        <w:t xml:space="preserve">teokset </w:t>
      </w:r>
      <w:r>
        <w:t xml:space="preserve">Physiology of Heat Regulation (Lämmönsäätelyn fysiologia) ja The Science of Clothing (Vaatetustieteet) vuonna 1949. Vuoteen 1968 mennessä </w:t>
      </w:r>
      <w:r>
        <w:rPr>
          <w:color w:val="A0522D"/>
        </w:rPr>
        <w:t xml:space="preserve">ympäristöfysiologian ala </w:t>
      </w:r>
      <w:r>
        <w:t xml:space="preserve">oli kehittynyt ja laajentunut merkittävästi, mutta vaatetustieteen suhde </w:t>
      </w:r>
      <w:r>
        <w:rPr>
          <w:color w:val="228B22"/>
        </w:rPr>
        <w:t xml:space="preserve">ympäristöfysiologiaan </w:t>
      </w:r>
      <w:r>
        <w:t xml:space="preserve">oli muuttunut </w:t>
      </w:r>
      <w:r>
        <w:rPr>
          <w:color w:val="191970"/>
        </w:rPr>
        <w:t xml:space="preserve">vain vähän</w:t>
      </w:r>
      <w:r>
        <w:t xml:space="preserve">. </w:t>
      </w:r>
      <w:r>
        <w:t xml:space="preserve">Sittemmin on tehty huomattavaa tutkimusta ja tietopohja on kasvanut merkittävästi, mutta </w:t>
      </w:r>
      <w:r>
        <w:rPr>
          <w:color w:val="8B0000"/>
        </w:rPr>
        <w:t xml:space="preserve">keskeiset käsitteet </w:t>
      </w:r>
      <w:r>
        <w:t xml:space="preserve">ovat pysyneet muuttumattomina, ja Newburghin kirjaa siteeraavat yhä nykyiset kirjoittajat, myös ne, jotka yrittävät kehittää vaatetuksen lämmönsäätelymalleja.</w:t>
      </w:r>
    </w:p>
    <w:p>
      <w:r>
        <w:rPr>
          <w:b/>
        </w:rPr>
        <w:t xml:space="preserve">Kysymys 0</w:t>
      </w:r>
    </w:p>
    <w:p>
      <w:r>
        <w:t xml:space="preserve">Miltä vuosisadalta vaatteita koskeva väitöskirja ilmestyy ensimmäisen kerran?</w:t>
      </w:r>
    </w:p>
    <w:p>
      <w:r>
        <w:rPr>
          <w:b/>
        </w:rPr>
        <w:t xml:space="preserve">Kysymys 1</w:t>
      </w:r>
    </w:p>
    <w:p>
      <w:r>
        <w:t xml:space="preserve">Minä vuonna julkaistiin J. C. Flügelin teos Psychology of Clothes?</w:t>
      </w:r>
    </w:p>
    <w:p>
      <w:r>
        <w:rPr>
          <w:b/>
        </w:rPr>
        <w:t xml:space="preserve">Kysymys 2</w:t>
      </w:r>
    </w:p>
    <w:p>
      <w:r>
        <w:t xml:space="preserve">Kenen kirja Physiology of Heat Regulation and The Science of Clothing julkaistiin vuonna 1949?</w:t>
      </w:r>
    </w:p>
    <w:p>
      <w:r>
        <w:rPr>
          <w:b/>
        </w:rPr>
        <w:t xml:space="preserve">Kysymys 3</w:t>
      </w:r>
    </w:p>
    <w:p>
      <w:r>
        <w:t xml:space="preserve">Kuinka paljon vaatetustieteet olivat muuttuneet vuoteen 1968 mennessä?</w:t>
      </w:r>
    </w:p>
    <w:p>
      <w:r>
        <w:rPr>
          <w:b/>
        </w:rPr>
        <w:t xml:space="preserve">Kysymys 4</w:t>
      </w:r>
    </w:p>
    <w:p>
      <w:r>
        <w:t xml:space="preserve">Mikä on pysynyt ennallaan, kun tieto on kasvanut?</w:t>
      </w:r>
    </w:p>
    <w:p>
      <w:r>
        <w:rPr>
          <w:b/>
        </w:rPr>
        <w:t xml:space="preserve">Kysymys 5</w:t>
      </w:r>
    </w:p>
    <w:p>
      <w:r>
        <w:t xml:space="preserve">Mikä johti ensimmäiseen vaatteita käsittelevään väitöskirjaan 1700-luvulla?</w:t>
      </w:r>
    </w:p>
    <w:p>
      <w:r>
        <w:rPr>
          <w:b/>
        </w:rPr>
        <w:t xml:space="preserve">Kysymys 6</w:t>
      </w:r>
    </w:p>
    <w:p>
      <w:r>
        <w:t xml:space="preserve">Kuka julkaisi psykologian psykologian vuonna 1920?</w:t>
      </w:r>
    </w:p>
    <w:p>
      <w:r>
        <w:rPr>
          <w:b/>
        </w:rPr>
        <w:t xml:space="preserve">Kysymys 7</w:t>
      </w:r>
    </w:p>
    <w:p>
      <w:r>
        <w:t xml:space="preserve">Mikä ala ei ole käyttänyt merkittävästi vuodesta 1968?</w:t>
      </w:r>
    </w:p>
    <w:p>
      <w:r>
        <w:rPr>
          <w:b/>
        </w:rPr>
        <w:t xml:space="preserve">Kysymys 8</w:t>
      </w:r>
    </w:p>
    <w:p>
      <w:r>
        <w:t xml:space="preserve">Vaatetustieteet suhteessa mihin muuttuivat paljon vuoteen 1968 mennessä?</w:t>
      </w:r>
    </w:p>
    <w:p>
      <w:r>
        <w:rPr>
          <w:b/>
        </w:rPr>
        <w:t xml:space="preserve">Kysymys 9</w:t>
      </w:r>
    </w:p>
    <w:p>
      <w:r>
        <w:t xml:space="preserve">Huomattavia tutkimuksia on tehty, jotka muuttavat mitä?</w:t>
      </w:r>
    </w:p>
    <w:p>
      <w:r>
        <w:rPr>
          <w:b/>
        </w:rPr>
        <w:t xml:space="preserve">Teksti numero 7</w:t>
      </w:r>
    </w:p>
    <w:p>
      <w:r>
        <w:t xml:space="preserve">Länsimaisissa yhteiskunnissa hameet, mekot ja korkokengät mielletään yleensä </w:t>
      </w:r>
      <w:r>
        <w:rPr>
          <w:color w:val="A9A9A9"/>
        </w:rPr>
        <w:t xml:space="preserve">naisten vaatteiksi, </w:t>
      </w:r>
      <w:r>
        <w:t xml:space="preserve">kun taas kaulaliinat mielletään yleensä miesten vaatteiksi. </w:t>
      </w:r>
      <w:r>
        <w:rPr>
          <w:color w:val="DCDCDC"/>
        </w:rPr>
        <w:t xml:space="preserve">Housuja pidettiin </w:t>
      </w:r>
      <w:r>
        <w:t xml:space="preserve">aikoinaan yksinomaan miesten vaatteina, mutta nykyään niitä käyttävät molemmat sukupuolet. </w:t>
      </w:r>
      <w:r>
        <w:rPr>
          <w:color w:val="2F4F4F"/>
        </w:rPr>
        <w:t xml:space="preserve">Miesten </w:t>
      </w:r>
      <w:r>
        <w:t xml:space="preserve">vaatteet ovat usein </w:t>
      </w:r>
      <w:r>
        <w:rPr>
          <w:color w:val="556B2F"/>
        </w:rPr>
        <w:t xml:space="preserve">käytännöllisempiä </w:t>
      </w:r>
      <w:r>
        <w:t xml:space="preserve">(eli ne voivat toimia hyvin monenlaisissa tilanteissa), mutta naisille on tarjolla laajempi valikoima vaatetyylejä. Miehet saavat yleensä paljastaa </w:t>
      </w:r>
      <w:r>
        <w:rPr>
          <w:color w:val="6B8E23"/>
        </w:rPr>
        <w:t xml:space="preserve">rintansa </w:t>
      </w:r>
      <w:r>
        <w:t xml:space="preserve">useammissa julkisissa paikoissa. Naisen on yleensä hyväksyttävää pukeutua </w:t>
      </w:r>
      <w:r>
        <w:rPr>
          <w:color w:val="A0522D"/>
        </w:rPr>
        <w:t xml:space="preserve">perinteisesti </w:t>
      </w:r>
      <w:r>
        <w:rPr>
          <w:color w:val="228B22"/>
        </w:rPr>
        <w:t xml:space="preserve">miesten vaatteisiin, </w:t>
      </w:r>
      <w:r>
        <w:t xml:space="preserve">kun taas päinvastoin on </w:t>
      </w:r>
      <w:r>
        <w:rPr>
          <w:color w:val="191970"/>
        </w:rPr>
        <w:t xml:space="preserve">epätavallista</w:t>
      </w:r>
      <w:r>
        <w:t xml:space="preserve">.</w:t>
      </w:r>
    </w:p>
    <w:p>
      <w:r>
        <w:rPr>
          <w:b/>
        </w:rPr>
        <w:t xml:space="preserve">Kysymys 0</w:t>
      </w:r>
    </w:p>
    <w:p>
      <w:r>
        <w:t xml:space="preserve">Mikä on esimerkki vaatteista, joita pidettiin aikoinaan yksinomaan miehille tarkoitettuina?</w:t>
      </w:r>
    </w:p>
    <w:p>
      <w:r>
        <w:rPr>
          <w:b/>
        </w:rPr>
        <w:t xml:space="preserve">Kysymys 1</w:t>
      </w:r>
    </w:p>
    <w:p>
      <w:r>
        <w:t xml:space="preserve">Minkä sukupuolen vaatteet ovat usein käytännöllisempiä?</w:t>
      </w:r>
    </w:p>
    <w:p>
      <w:r>
        <w:rPr>
          <w:b/>
        </w:rPr>
        <w:t xml:space="preserve">Kysymys 2</w:t>
      </w:r>
    </w:p>
    <w:p>
      <w:r>
        <w:t xml:space="preserve">Mitä miehillä on tyypillisesti useammassa paikassa paljaana?</w:t>
      </w:r>
    </w:p>
    <w:p>
      <w:r>
        <w:rPr>
          <w:b/>
        </w:rPr>
        <w:t xml:space="preserve">Kysymys 3</w:t>
      </w:r>
    </w:p>
    <w:p>
      <w:r>
        <w:t xml:space="preserve">Mikä tuskin nostaisi kulmakarvoja, jos nainen käyttäisi sitä?</w:t>
      </w:r>
    </w:p>
    <w:p>
      <w:r>
        <w:rPr>
          <w:b/>
        </w:rPr>
        <w:t xml:space="preserve">Kysymys 4</w:t>
      </w:r>
    </w:p>
    <w:p>
      <w:r>
        <w:t xml:space="preserve">Mikä on yleinen mielipide siitä, että miehet käyttävät naisten vaatteita?</w:t>
      </w:r>
    </w:p>
    <w:p>
      <w:r>
        <w:rPr>
          <w:b/>
        </w:rPr>
        <w:t xml:space="preserve">Kysymys 5</w:t>
      </w:r>
    </w:p>
    <w:p>
      <w:r>
        <w:t xml:space="preserve">Mitkä vaatteet ovat yksinomaan miehille?</w:t>
      </w:r>
    </w:p>
    <w:p>
      <w:r>
        <w:rPr>
          <w:b/>
        </w:rPr>
        <w:t xml:space="preserve">Kysymys 6</w:t>
      </w:r>
    </w:p>
    <w:p>
      <w:r>
        <w:t xml:space="preserve">Naisten vaatteet ovat usein enemmän mitä?</w:t>
      </w:r>
    </w:p>
    <w:p>
      <w:r>
        <w:rPr>
          <w:b/>
        </w:rPr>
        <w:t xml:space="preserve">Kysymys 7</w:t>
      </w:r>
    </w:p>
    <w:p>
      <w:r>
        <w:t xml:space="preserve">Miehet eivät yleensä saa näyttää mitä julkisilla paikoilla.</w:t>
      </w:r>
    </w:p>
    <w:p>
      <w:r>
        <w:rPr>
          <w:b/>
        </w:rPr>
        <w:t xml:space="preserve">Kysymys 8</w:t>
      </w:r>
    </w:p>
    <w:p>
      <w:r>
        <w:t xml:space="preserve">Mitä naisten ei yleensä ole hyväksyttävää käyttää?</w:t>
      </w:r>
    </w:p>
    <w:p>
      <w:r>
        <w:rPr>
          <w:b/>
        </w:rPr>
        <w:t xml:space="preserve">Kysymys 9</w:t>
      </w:r>
    </w:p>
    <w:p>
      <w:r>
        <w:t xml:space="preserve">Länsimaisessa yhteiskunnassa hameet mekot ja solmiot ovat tyypillisesti mitä?</w:t>
      </w:r>
    </w:p>
    <w:p>
      <w:r>
        <w:rPr>
          <w:b/>
        </w:rPr>
        <w:t xml:space="preserve">Teksti numero 8</w:t>
      </w:r>
    </w:p>
    <w:p>
      <w:r>
        <w:t xml:space="preserve">Joissakin yhteiskunnissa </w:t>
      </w:r>
      <w:r>
        <w:rPr>
          <w:color w:val="A9A9A9"/>
        </w:rPr>
        <w:t xml:space="preserve">vaatteita </w:t>
      </w:r>
      <w:r>
        <w:t xml:space="preserve">voidaan käyttää osoittamaan asemaa tai asemaa</w:t>
      </w:r>
      <w:r>
        <w:t xml:space="preserve">. </w:t>
      </w:r>
      <w:r>
        <w:t xml:space="preserve">Esimerkiksi muinaisessa Roomassa vain </w:t>
      </w:r>
      <w:r>
        <w:rPr>
          <w:color w:val="DCDCDC"/>
        </w:rPr>
        <w:t xml:space="preserve">senaattorit </w:t>
      </w:r>
      <w:r>
        <w:t xml:space="preserve">saivat käyttää tyrian purppuralla värjättyjä vaatteita. Perinteisessä havaijilaisessa yhteiskunnassa vain </w:t>
      </w:r>
      <w:r>
        <w:rPr>
          <w:color w:val="2F4F4F"/>
        </w:rPr>
        <w:t xml:space="preserve">korkea-arvoiset päälliköt </w:t>
      </w:r>
      <w:r>
        <w:t xml:space="preserve">saattoivat käyttää höyhenviittoja ja palaoa eli veistettyjä valaan hampaita. Travancoren kuningaskunnassa Keralassa (Intia) alemman kastin naiset joutuivat maksamaan veroa </w:t>
      </w:r>
      <w:r>
        <w:rPr>
          <w:color w:val="556B2F"/>
        </w:rPr>
        <w:t xml:space="preserve">oikeudesta peittää ylävartalonsa</w:t>
      </w:r>
      <w:r>
        <w:t xml:space="preserve">. </w:t>
      </w:r>
      <w:r>
        <w:t xml:space="preserve">Kiinassa </w:t>
      </w:r>
      <w:r>
        <w:t xml:space="preserve">ennen tasavallan perustamista vain keisari saattoi käyttää keltaista</w:t>
      </w:r>
      <w:r>
        <w:rPr>
          <w:color w:val="6B8E23"/>
        </w:rPr>
        <w:t xml:space="preserve">.</w:t>
      </w:r>
      <w:r>
        <w:t xml:space="preserve"> Historiasta löytyy monia esimerkkejä </w:t>
      </w:r>
      <w:r>
        <w:rPr>
          <w:color w:val="228B22"/>
        </w:rPr>
        <w:t xml:space="preserve">monimutkaisista pukeutumislaeista</w:t>
      </w:r>
      <w:r>
        <w:t xml:space="preserve">, joilla säädeltiin sitä, mitä ihmiset saivat pitää yllään. Yhteiskunnissa, joissa tällaisia lakeja ei ole, kuten useimmissa nyky-yhteiskunnissa, sosiaalinen asema ilmaistaan sen sijaan ostamalla harvinaisia tai ylellisyysesineitä, joiden hinta on rajattu varakkaille tai statuksen omaaville. Lisäksi vertaispaine vaikuttaa </w:t>
      </w:r>
      <w:r>
        <w:rPr>
          <w:color w:val="191970"/>
        </w:rPr>
        <w:t xml:space="preserve">vaatteiden valintaan</w:t>
      </w:r>
      <w:r>
        <w:t xml:space="preserve">.</w:t>
      </w:r>
    </w:p>
    <w:p>
      <w:r>
        <w:rPr>
          <w:b/>
        </w:rPr>
        <w:t xml:space="preserve">Kysymys 0</w:t>
      </w:r>
    </w:p>
    <w:p>
      <w:r>
        <w:t xml:space="preserve">Kuka sai käyttää tyrian purppuralla värjättyjä gamrentteja antiikin Roomassa?</w:t>
      </w:r>
    </w:p>
    <w:p>
      <w:r>
        <w:rPr>
          <w:b/>
        </w:rPr>
        <w:t xml:space="preserve">Kysymys 1</w:t>
      </w:r>
    </w:p>
    <w:p>
      <w:r>
        <w:t xml:space="preserve">Kuka sai käyttää höyhenviittoja ja paloaa vanhan koulukunnan havaijilaisessa yhteiskunnassa?</w:t>
      </w:r>
    </w:p>
    <w:p>
      <w:r>
        <w:rPr>
          <w:b/>
        </w:rPr>
        <w:t xml:space="preserve">Kysymys 2</w:t>
      </w:r>
    </w:p>
    <w:p>
      <w:r>
        <w:t xml:space="preserve">Minkä oikeuden saamiseksi alemman kastin naisten oli maksettava veroa?</w:t>
      </w:r>
    </w:p>
    <w:p>
      <w:r>
        <w:rPr>
          <w:b/>
        </w:rPr>
        <w:t xml:space="preserve">Kysymys 3</w:t>
      </w:r>
    </w:p>
    <w:p>
      <w:r>
        <w:t xml:space="preserve">Mikä maa salli aikoinaan keisarinsa pukeutua vain keltaiseen?</w:t>
      </w:r>
    </w:p>
    <w:p>
      <w:r>
        <w:rPr>
          <w:b/>
        </w:rPr>
        <w:t xml:space="preserve">Kysymys 4</w:t>
      </w:r>
    </w:p>
    <w:p>
      <w:r>
        <w:t xml:space="preserve">Mihin vertaispaine voi vaikuttaa?</w:t>
      </w:r>
    </w:p>
    <w:p>
      <w:r>
        <w:rPr>
          <w:b/>
        </w:rPr>
        <w:t xml:space="preserve">Kysymys 5</w:t>
      </w:r>
    </w:p>
    <w:p>
      <w:r>
        <w:t xml:space="preserve">Kuka ei saanut käyttää purppuraksi värjättyjä vaatteita antiikin Roomassa?</w:t>
      </w:r>
    </w:p>
    <w:p>
      <w:r>
        <w:rPr>
          <w:b/>
        </w:rPr>
        <w:t xml:space="preserve">Kysymys 6</w:t>
      </w:r>
    </w:p>
    <w:p>
      <w:r>
        <w:t xml:space="preserve">Mitä ei käytetä rancor-tilan osoittamiseen?</w:t>
      </w:r>
    </w:p>
    <w:p>
      <w:r>
        <w:rPr>
          <w:b/>
        </w:rPr>
        <w:t xml:space="preserve">Kysymys 7</w:t>
      </w:r>
    </w:p>
    <w:p>
      <w:r>
        <w:t xml:space="preserve">Voiko keisari yhdessä maassa olla pukeutumatta keltaiseen?</w:t>
      </w:r>
    </w:p>
    <w:p>
      <w:r>
        <w:rPr>
          <w:b/>
        </w:rPr>
        <w:t xml:space="preserve">Kysymys 8</w:t>
      </w:r>
    </w:p>
    <w:p>
      <w:r>
        <w:t xml:space="preserve">Millaisilla laeilla ei säännellä sitä, mitä ihmiset voivat pitää päällään</w:t>
      </w:r>
    </w:p>
    <w:p>
      <w:r>
        <w:rPr>
          <w:b/>
        </w:rPr>
        <w:t xml:space="preserve">Teksti numero 9</w:t>
      </w:r>
    </w:p>
    <w:p>
      <w:r>
        <w:t xml:space="preserve">Arkeologien ja antropologien mukaan varhaisimmat vaatteet koostuivat todennäköisesti turkiksesta, nahasta, lehdistä tai ruohosta, jotka käärittiin, kiedottiin tai </w:t>
      </w:r>
      <w:r>
        <w:rPr>
          <w:color w:val="A9A9A9"/>
        </w:rPr>
        <w:t xml:space="preserve">sidottiin </w:t>
      </w:r>
      <w:r>
        <w:rPr>
          <w:color w:val="DCDCDC"/>
        </w:rPr>
        <w:t xml:space="preserve">kehon </w:t>
      </w:r>
      <w:r>
        <w:rPr>
          <w:color w:val="A9A9A9"/>
        </w:rPr>
        <w:t xml:space="preserve">ympärille. </w:t>
      </w:r>
      <w:r>
        <w:t xml:space="preserve">Tieto tällaisista vaatteista on edelleen vain päätelmällistä, koska vaatemateriaalit </w:t>
      </w:r>
      <w:r>
        <w:rPr>
          <w:color w:val="2F4F4F"/>
        </w:rPr>
        <w:t xml:space="preserve">pilaantuvat </w:t>
      </w:r>
      <w:r>
        <w:t xml:space="preserve">nopeasti verrattuna </w:t>
      </w:r>
      <w:r>
        <w:rPr>
          <w:color w:val="556B2F"/>
        </w:rPr>
        <w:t xml:space="preserve">kivi-, luu-, kuori- ja metalliesineisiin</w:t>
      </w:r>
      <w:r>
        <w:t xml:space="preserve">. </w:t>
      </w:r>
      <w:r>
        <w:rPr>
          <w:color w:val="6B8E23"/>
        </w:rPr>
        <w:t xml:space="preserve">Arkeologit </w:t>
      </w:r>
      <w:r>
        <w:t xml:space="preserve">ovat tunnistaneet hyvin varhaisia luu- ja norsunluusta valmistettuja ompeluneuloja noin </w:t>
      </w:r>
      <w:r>
        <w:rPr>
          <w:color w:val="A0522D"/>
        </w:rPr>
        <w:t xml:space="preserve">30 000 eaa., jotka </w:t>
      </w:r>
      <w:r>
        <w:t xml:space="preserve">löydettiin Kostenkista Venäjältä vuonna 1988. </w:t>
      </w:r>
      <w:r>
        <w:t xml:space="preserve">Georgian tasavallassa sijaitsevasta </w:t>
      </w:r>
      <w:r>
        <w:rPr>
          <w:color w:val="8B0000"/>
        </w:rPr>
        <w:t xml:space="preserve">esihistoriallisesta luolasta </w:t>
      </w:r>
      <w:r>
        <w:t xml:space="preserve">on löydetty </w:t>
      </w:r>
      <w:r>
        <w:rPr>
          <w:color w:val="228B22"/>
        </w:rPr>
        <w:t xml:space="preserve">värjättyjä pellavakuituja, joita on </w:t>
      </w:r>
      <w:r>
        <w:t xml:space="preserve">voitu käyttää vaatteissa ja jotka ovat peräisin </w:t>
      </w:r>
      <w:r>
        <w:t xml:space="preserve">ajalta 36 000 eaa.</w:t>
      </w:r>
    </w:p>
    <w:p>
      <w:r>
        <w:rPr>
          <w:b/>
        </w:rPr>
        <w:t xml:space="preserve">Kysymys 0</w:t>
      </w:r>
    </w:p>
    <w:p>
      <w:r>
        <w:t xml:space="preserve">Miten varhaisimmat vaatteet pidettiin kehossa?</w:t>
      </w:r>
    </w:p>
    <w:p>
      <w:r>
        <w:rPr>
          <w:b/>
        </w:rPr>
        <w:t xml:space="preserve">Kysymys 1</w:t>
      </w:r>
    </w:p>
    <w:p>
      <w:r>
        <w:t xml:space="preserve">Mitä vaatemateriaalit tekevät nopeammin kuin kivi ja luu?</w:t>
      </w:r>
    </w:p>
    <w:p>
      <w:r>
        <w:rPr>
          <w:b/>
        </w:rPr>
        <w:t xml:space="preserve">Kysymys 2</w:t>
      </w:r>
    </w:p>
    <w:p>
      <w:r>
        <w:t xml:space="preserve">Kuka on tunnistanut neuloja noin 30 000 eKr. ajalta?</w:t>
      </w:r>
    </w:p>
    <w:p>
      <w:r>
        <w:rPr>
          <w:b/>
        </w:rPr>
        <w:t xml:space="preserve">Kysymys 3</w:t>
      </w:r>
    </w:p>
    <w:p>
      <w:r>
        <w:t xml:space="preserve">Mistä on löydetty pellavakuituja, joita on voitu käyttää vaatteissa?</w:t>
      </w:r>
    </w:p>
    <w:p>
      <w:r>
        <w:rPr>
          <w:b/>
        </w:rPr>
        <w:t xml:space="preserve">Kysymys 4</w:t>
      </w:r>
    </w:p>
    <w:p>
      <w:r>
        <w:t xml:space="preserve">Mikä on peräisin 36 000 BP:n ajalta?</w:t>
      </w:r>
    </w:p>
    <w:p>
      <w:r>
        <w:rPr>
          <w:b/>
        </w:rPr>
        <w:t xml:space="preserve">Kysymys 5</w:t>
      </w:r>
    </w:p>
    <w:p>
      <w:r>
        <w:t xml:space="preserve">Mihin kiinnitettiin varhaisimmat vaatteet?</w:t>
      </w:r>
    </w:p>
    <w:p>
      <w:r>
        <w:rPr>
          <w:b/>
        </w:rPr>
        <w:t xml:space="preserve">Kysymys 6</w:t>
      </w:r>
    </w:p>
    <w:p>
      <w:r>
        <w:t xml:space="preserve">Vaatteiden materiaali heikkenee hitaasti verrattuna mihin?</w:t>
      </w:r>
    </w:p>
    <w:p>
      <w:r>
        <w:rPr>
          <w:b/>
        </w:rPr>
        <w:t xml:space="preserve">Kysymys 7</w:t>
      </w:r>
    </w:p>
    <w:p>
      <w:r>
        <w:t xml:space="preserve">Mistä emme ole vielä löytäneet pellavakuituja?</w:t>
      </w:r>
    </w:p>
    <w:p>
      <w:r>
        <w:rPr>
          <w:b/>
        </w:rPr>
        <w:t xml:space="preserve">Kysymys 8</w:t>
      </w:r>
    </w:p>
    <w:p>
      <w:r>
        <w:t xml:space="preserve">Arkeologit ovat löytäneet varhaisia metallineuloja milloin?</w:t>
      </w:r>
    </w:p>
    <w:p>
      <w:r>
        <w:rPr>
          <w:b/>
        </w:rPr>
        <w:t xml:space="preserve">Teksti numero 10</w:t>
      </w:r>
    </w:p>
    <w:p>
      <w:r>
        <w:rPr>
          <w:color w:val="A9A9A9"/>
        </w:rPr>
        <w:t xml:space="preserve">Tutkijat </w:t>
      </w:r>
      <w:r>
        <w:t xml:space="preserve">kiistelevät yhä siitä, milloin ihmiset alkoivat </w:t>
      </w:r>
      <w:r>
        <w:rPr>
          <w:color w:val="DCDCDC"/>
        </w:rPr>
        <w:t xml:space="preserve">käyttää vaatteita</w:t>
      </w:r>
      <w:r>
        <w:t xml:space="preserve">. </w:t>
      </w:r>
      <w:r>
        <w:t xml:space="preserve">Max Planck Institute for Evolutionary Anthropology -instituutin antropologit Ralf Kittler, Manfred Kayser ja Mark Stoneking ovat suorittaneet </w:t>
      </w:r>
      <w:r>
        <w:rPr>
          <w:color w:val="2F4F4F"/>
        </w:rPr>
        <w:t xml:space="preserve">geneettisen </w:t>
      </w:r>
      <w:r>
        <w:t xml:space="preserve">analyysin ihmisen vartalotäistä, mikä viittaa siihen, että vaatetus on syntynyt melko hiljattain, noin 170 000 vuotta sitten. </w:t>
      </w:r>
      <w:r>
        <w:rPr>
          <w:color w:val="556B2F"/>
        </w:rPr>
        <w:t xml:space="preserve">Vartalotäi </w:t>
      </w:r>
      <w:r>
        <w:t xml:space="preserve">on osoitus vaatetuksen käytöstä, sillä useimmilla ihmisillä on harvahko karvoitus, ja täit tarvitsevat siksi ihmisen vaatteita </w:t>
      </w:r>
      <w:r>
        <w:rPr>
          <w:color w:val="6B8E23"/>
        </w:rPr>
        <w:t xml:space="preserve">selviytyäkseen</w:t>
      </w:r>
      <w:r>
        <w:t xml:space="preserve">. </w:t>
      </w:r>
      <w:r>
        <w:t xml:space="preserve">Heidän tutkimustensa mukaan </w:t>
      </w:r>
      <w:r>
        <w:rPr>
          <w:color w:val="A0522D"/>
        </w:rPr>
        <w:t xml:space="preserve">vaatetuksen keksiminen on </w:t>
      </w:r>
      <w:r>
        <w:t xml:space="preserve">saattanut tapahtua samaan aikaan kuin </w:t>
      </w:r>
      <w:r>
        <w:t xml:space="preserve">modernin Homo sapiensin </w:t>
      </w:r>
      <w:r>
        <w:rPr>
          <w:color w:val="228B22"/>
        </w:rPr>
        <w:t xml:space="preserve">muuttoliike pohjoiseen </w:t>
      </w:r>
      <w:r>
        <w:t xml:space="preserve">pois Afrikan lämpimästä ilmastosta, jonka uskotaan alkaneen 50 000-100 000 vuotta sitten. Toinen tutkijaryhmä, joka käyttää samankaltaisia geneettisiä menetelmiä, arvioi kuitenkin, että vaatetus syntyi noin 540 000 vuotta sitten (Reed ym. 2004. PLoS Biology 2(11): e340). Toistaiseksi </w:t>
      </w:r>
      <w:r>
        <w:t xml:space="preserve">vaatteiden syntyajankohta on edelleen selvittämättä.[viitattu ].</w:t>
      </w:r>
    </w:p>
    <w:p>
      <w:r>
        <w:rPr>
          <w:b/>
        </w:rPr>
        <w:t xml:space="preserve">Kysymys 0</w:t>
      </w:r>
    </w:p>
    <w:p>
      <w:r>
        <w:t xml:space="preserve">Mikä ihmisryhmä väittelee siitä, milloin ihmiset totesivat käyttävänsä vaatteita?</w:t>
      </w:r>
    </w:p>
    <w:p>
      <w:r>
        <w:rPr>
          <w:b/>
        </w:rPr>
        <w:t xml:space="preserve">Kysymys 1</w:t>
      </w:r>
    </w:p>
    <w:p>
      <w:r>
        <w:t xml:space="preserve">Minkälaisia analyysejä on tehty ihmisen vartalotäistä?</w:t>
      </w:r>
    </w:p>
    <w:p>
      <w:r>
        <w:rPr>
          <w:b/>
        </w:rPr>
        <w:t xml:space="preserve">Kysymys 2</w:t>
      </w:r>
    </w:p>
    <w:p>
      <w:r>
        <w:t xml:space="preserve">Mitä täitä vaativat ihmisen vaatteet tekevät?</w:t>
      </w:r>
    </w:p>
    <w:p>
      <w:r>
        <w:rPr>
          <w:b/>
        </w:rPr>
        <w:t xml:space="preserve">Kysymys 3</w:t>
      </w:r>
    </w:p>
    <w:p>
      <w:r>
        <w:t xml:space="preserve">Mitä on voinut keksintö vaatteiden tapahtui?</w:t>
      </w:r>
    </w:p>
    <w:p>
      <w:r>
        <w:rPr>
          <w:b/>
        </w:rPr>
        <w:t xml:space="preserve">Kysymys 4</w:t>
      </w:r>
    </w:p>
    <w:p>
      <w:r>
        <w:t xml:space="preserve">Mikä vaatteiden alkuperästä jää vaille vastausta?</w:t>
      </w:r>
    </w:p>
    <w:p>
      <w:r>
        <w:rPr>
          <w:b/>
        </w:rPr>
        <w:t xml:space="preserve">Kysymys 5</w:t>
      </w:r>
    </w:p>
    <w:p>
      <w:r>
        <w:t xml:space="preserve">Tutkijat ovat yhtä mieltä siitä, milloin ihmiset alkavat tehdä mitä?</w:t>
      </w:r>
    </w:p>
    <w:p>
      <w:r>
        <w:rPr>
          <w:b/>
        </w:rPr>
        <w:t xml:space="preserve">Kysymys 6</w:t>
      </w:r>
    </w:p>
    <w:p>
      <w:r>
        <w:t xml:space="preserve">Minkälainen analyysi ajovaloista on tehty?</w:t>
      </w:r>
    </w:p>
    <w:p>
      <w:r>
        <w:rPr>
          <w:b/>
        </w:rPr>
        <w:t xml:space="preserve">Kysymys 7</w:t>
      </w:r>
    </w:p>
    <w:p>
      <w:r>
        <w:t xml:space="preserve">Kehon täitä vaativat hiukset mihin?</w:t>
      </w:r>
    </w:p>
    <w:p>
      <w:r>
        <w:rPr>
          <w:b/>
        </w:rPr>
        <w:t xml:space="preserve">Kysymys 8</w:t>
      </w:r>
    </w:p>
    <w:p>
      <w:r>
        <w:t xml:space="preserve">Minkä kanssa etelään suuntautuva muuttoliike tapahtui samaan aikaan? </w:t>
      </w:r>
    </w:p>
    <w:p>
      <w:r>
        <w:rPr>
          <w:b/>
        </w:rPr>
        <w:t xml:space="preserve">Kysymys 9</w:t>
      </w:r>
    </w:p>
    <w:p>
      <w:r>
        <w:t xml:space="preserve">Useimmilla ihmisillä on paljon karvoja, mikä johtaa mihin?</w:t>
      </w:r>
    </w:p>
    <w:p>
      <w:r>
        <w:rPr>
          <w:b/>
        </w:rPr>
        <w:t xml:space="preserve">Teksti numero 11</w:t>
      </w:r>
    </w:p>
    <w:p>
      <w:r>
        <w:t xml:space="preserve">Eri kulttuureissa on kehitetty erilaisia tapoja luoda </w:t>
      </w:r>
      <w:r>
        <w:rPr>
          <w:color w:val="A9A9A9"/>
        </w:rPr>
        <w:t xml:space="preserve">vaatteita </w:t>
      </w:r>
      <w:r>
        <w:rPr>
          <w:color w:val="DCDCDC"/>
        </w:rPr>
        <w:t xml:space="preserve">kankaasta</w:t>
      </w:r>
      <w:r>
        <w:t xml:space="preserve">. Eräässä tavassa kangas yksinkertaisesti raaputetaan. Monet ihmiset käyttivät ja käyttävät edelleen vaatteita, jotka koostuvat </w:t>
      </w:r>
      <w:r>
        <w:rPr>
          <w:color w:val="2F4F4F"/>
        </w:rPr>
        <w:t xml:space="preserve">suorakulmaisista </w:t>
      </w:r>
      <w:r>
        <w:rPr>
          <w:color w:val="556B2F"/>
        </w:rPr>
        <w:t xml:space="preserve">kankaista, jotka on kääritty sopiviksi </w:t>
      </w:r>
      <w:r>
        <w:t xml:space="preserve">- esimerkiksi </w:t>
      </w:r>
      <w:r>
        <w:rPr>
          <w:color w:val="6B8E23"/>
        </w:rPr>
        <w:t xml:space="preserve">miesten dhoti ja naisten sari </w:t>
      </w:r>
      <w:r>
        <w:t xml:space="preserve">Intian mantereella, </w:t>
      </w:r>
      <w:r>
        <w:rPr>
          <w:color w:val="A0522D"/>
        </w:rPr>
        <w:t xml:space="preserve">skotlantilainen </w:t>
      </w:r>
      <w:r>
        <w:rPr>
          <w:color w:val="228B22"/>
        </w:rPr>
        <w:t xml:space="preserve">kiltti </w:t>
      </w:r>
      <w:r>
        <w:t xml:space="preserve">tai jaavalainen sarong. Vaatteet voidaan yksinkertaisesti sitoa yhteen, kuten kaksi ensimmäistä </w:t>
      </w:r>
      <w:r>
        <w:rPr>
          <w:color w:val="191970"/>
        </w:rPr>
        <w:t xml:space="preserve">vaatetta</w:t>
      </w:r>
      <w:r>
        <w:t xml:space="preserve">, tai ne voidaan kiinnittää paikoilleen nastoilla tai vöillä</w:t>
      </w:r>
      <w:r>
        <w:t xml:space="preserve">, kuten kaksi jälkimmäistä vaatetta. </w:t>
      </w:r>
      <w:r>
        <w:rPr>
          <w:color w:val="8B0000"/>
        </w:rPr>
        <w:t xml:space="preserve">Jalokangas </w:t>
      </w:r>
      <w:r>
        <w:t xml:space="preserve">pysyy leikkaamattomana, ja </w:t>
      </w:r>
      <w:r>
        <w:rPr>
          <w:color w:val="483D8B"/>
        </w:rPr>
        <w:t xml:space="preserve">vaatetta voivat käyttää erikokoiset ihmiset tai sama henkilö eri kokoisina.</w:t>
      </w:r>
    </w:p>
    <w:p>
      <w:r>
        <w:rPr>
          <w:b/>
        </w:rPr>
        <w:t xml:space="preserve">Kysymys 0</w:t>
      </w:r>
    </w:p>
    <w:p>
      <w:r>
        <w:t xml:space="preserve">Eri kulttuurit ovat keksineet tapoja valmistaa vaatteita mistä?</w:t>
      </w:r>
    </w:p>
    <w:p>
      <w:r>
        <w:rPr>
          <w:b/>
        </w:rPr>
        <w:t xml:space="preserve">Kysymys 1</w:t>
      </w:r>
    </w:p>
    <w:p>
      <w:r>
        <w:t xml:space="preserve">Monet ihmiset käyttävät edelleen vaatteita, jotka ovat minkä muotoisia?</w:t>
      </w:r>
    </w:p>
    <w:p>
      <w:r>
        <w:rPr>
          <w:b/>
        </w:rPr>
        <w:t xml:space="preserve">Kysymys 2</w:t>
      </w:r>
    </w:p>
    <w:p>
      <w:r>
        <w:t xml:space="preserve">Mikä kansallisuus käyttää kiltejä?</w:t>
      </w:r>
    </w:p>
    <w:p>
      <w:r>
        <w:rPr>
          <w:b/>
        </w:rPr>
        <w:t xml:space="preserve">Kysymys 3</w:t>
      </w:r>
    </w:p>
    <w:p>
      <w:r>
        <w:t xml:space="preserve">Nastat tai vyöt pitävät mitä paikallaan?</w:t>
      </w:r>
    </w:p>
    <w:p>
      <w:r>
        <w:rPr>
          <w:b/>
        </w:rPr>
        <w:t xml:space="preserve">Kysymys 4</w:t>
      </w:r>
    </w:p>
    <w:p>
      <w:r>
        <w:t xml:space="preserve">Mitä arvokasta materiaalia voi jäädä leikkaamatta?</w:t>
      </w:r>
    </w:p>
    <w:p>
      <w:r>
        <w:rPr>
          <w:b/>
        </w:rPr>
        <w:t xml:space="preserve">Kysymys 5</w:t>
      </w:r>
    </w:p>
    <w:p>
      <w:r>
        <w:t xml:space="preserve">Eri kulttuureissa on kehitetty erilaisia tapoja tehdä mitä tahansa?</w:t>
      </w:r>
    </w:p>
    <w:p>
      <w:r>
        <w:rPr>
          <w:b/>
        </w:rPr>
        <w:t xml:space="preserve">Kysymys 6</w:t>
      </w:r>
    </w:p>
    <w:p>
      <w:r>
        <w:t xml:space="preserve">Harvat ihmiset käyttävät vielä vaatteita, jotka on tehty mistä?</w:t>
      </w:r>
    </w:p>
    <w:p>
      <w:r>
        <w:rPr>
          <w:b/>
        </w:rPr>
        <w:t xml:space="preserve">Kysymys 7</w:t>
      </w:r>
    </w:p>
    <w:p>
      <w:r>
        <w:t xml:space="preserve">Neuloja käytetään pitämään kiinni siitä, mitä Intian hallitukset -</w:t>
      </w:r>
    </w:p>
    <w:p>
      <w:r>
        <w:rPr>
          <w:b/>
        </w:rPr>
        <w:t xml:space="preserve">Kysymys 8</w:t>
      </w:r>
    </w:p>
    <w:p>
      <w:r>
        <w:t xml:space="preserve">Skotlantilainen vaate on sidottu?</w:t>
      </w:r>
    </w:p>
    <w:p>
      <w:r>
        <w:rPr>
          <w:b/>
        </w:rPr>
        <w:t xml:space="preserve">Kysymys 9</w:t>
      </w:r>
    </w:p>
    <w:p>
      <w:r>
        <w:t xml:space="preserve">Mitä haittoja on siitä, että vaatteet valmistetaan yhdestä suorakaiteen muotoisesta kankaasta?</w:t>
      </w:r>
    </w:p>
    <w:p>
      <w:r>
        <w:rPr>
          <w:b/>
        </w:rPr>
        <w:t xml:space="preserve">Teksti numero 12</w:t>
      </w:r>
    </w:p>
    <w:p>
      <w:r>
        <w:t xml:space="preserve">2000-luvun </w:t>
      </w:r>
      <w:r>
        <w:t xml:space="preserve">alkuvuosiin mennessä </w:t>
      </w:r>
      <w:r>
        <w:rPr>
          <w:color w:val="DCDCDC"/>
        </w:rPr>
        <w:t xml:space="preserve">länsimaisista vaatetyyleistä </w:t>
      </w:r>
      <w:r>
        <w:t xml:space="preserve">oli jossain määrin tullut kansainvälisiä tyylejä</w:t>
      </w:r>
      <w:r>
        <w:t xml:space="preserve">.</w:t>
      </w:r>
      <w:r>
        <w:t xml:space="preserve"> Tämä prosessi alkoi jo satoja vuosia aiemmin, </w:t>
      </w:r>
      <w:r>
        <w:rPr>
          <w:color w:val="2F4F4F"/>
        </w:rPr>
        <w:t xml:space="preserve">Euroopan kolonialismin aikana</w:t>
      </w:r>
      <w:r>
        <w:t xml:space="preserve">. </w:t>
      </w:r>
      <w:r>
        <w:t xml:space="preserve">Kulttuurin leviämisprosessi on jatkunut </w:t>
      </w:r>
      <w:r>
        <w:rPr>
          <w:color w:val="556B2F"/>
        </w:rPr>
        <w:t xml:space="preserve">vuosisatojen </w:t>
      </w:r>
      <w:r>
        <w:t xml:space="preserve">ajan</w:t>
      </w:r>
      <w:r>
        <w:t xml:space="preserve">, kun </w:t>
      </w:r>
      <w:r>
        <w:rPr>
          <w:color w:val="6B8E23"/>
        </w:rPr>
        <w:t xml:space="preserve">länsimaiset mediakonsernit </w:t>
      </w:r>
      <w:r>
        <w:t xml:space="preserve">ovat tunkeutuneet </w:t>
      </w:r>
      <w:r>
        <w:rPr>
          <w:color w:val="A0522D"/>
        </w:rPr>
        <w:t xml:space="preserve">markkinoille kaikkialla maailmassa </w:t>
      </w:r>
      <w:r>
        <w:t xml:space="preserve">ja levittäneet </w:t>
      </w:r>
      <w:r>
        <w:rPr>
          <w:color w:val="228B22"/>
        </w:rPr>
        <w:t xml:space="preserve">länsimaista kulttuuria ja tyylejä</w:t>
      </w:r>
      <w:r>
        <w:t xml:space="preserve">. </w:t>
      </w:r>
      <w:r>
        <w:t xml:space="preserve">Myös </w:t>
      </w:r>
      <w:r>
        <w:rPr>
          <w:color w:val="191970"/>
        </w:rPr>
        <w:t xml:space="preserve">pikamuotivaatteista </w:t>
      </w:r>
      <w:r>
        <w:t xml:space="preserve">on tullut maailmanlaajuinen ilmiö. Nämä vaatteet ovat edullisempia, massatuotettuja länsimaisia vaatteita. </w:t>
      </w:r>
      <w:r>
        <w:rPr>
          <w:color w:val="8B0000"/>
        </w:rPr>
        <w:t xml:space="preserve">Hyväntekeväisyysjärjestöt </w:t>
      </w:r>
      <w:r>
        <w:t xml:space="preserve">toimittavat myös länsimaista lahjoitettuja käytettyjä vaatteita köyhien maiden ihmisille</w:t>
      </w:r>
      <w:r>
        <w:t xml:space="preserve">.</w:t>
      </w:r>
    </w:p>
    <w:p>
      <w:r>
        <w:rPr>
          <w:b/>
        </w:rPr>
        <w:t xml:space="preserve">Kysymys 0</w:t>
      </w:r>
    </w:p>
    <w:p>
      <w:r>
        <w:t xml:space="preserve">Mistä oli tullut kansainvälinen tyyli 2000-luvun alkuun mennessä?</w:t>
      </w:r>
    </w:p>
    <w:p>
      <w:r>
        <w:rPr>
          <w:b/>
        </w:rPr>
        <w:t xml:space="preserve">Kysymys 1</w:t>
      </w:r>
    </w:p>
    <w:p>
      <w:r>
        <w:t xml:space="preserve">Kulttuurin leviäminen on jatkunut mitä?</w:t>
      </w:r>
    </w:p>
    <w:p>
      <w:r>
        <w:rPr>
          <w:b/>
        </w:rPr>
        <w:t xml:space="preserve">Kysymys 2</w:t>
      </w:r>
    </w:p>
    <w:p>
      <w:r>
        <w:t xml:space="preserve">Mihin länsimaiset yritykset ovat tunkeutuneet?</w:t>
      </w:r>
    </w:p>
    <w:p>
      <w:r>
        <w:rPr>
          <w:b/>
        </w:rPr>
        <w:t xml:space="preserve">Kysymys 3</w:t>
      </w:r>
    </w:p>
    <w:p>
      <w:r>
        <w:t xml:space="preserve">Kuka on levittänyt länsimaista kulttuuria ja tyylejä?</w:t>
      </w:r>
    </w:p>
    <w:p>
      <w:r>
        <w:rPr>
          <w:b/>
        </w:rPr>
        <w:t xml:space="preserve">Kysymys 4</w:t>
      </w:r>
    </w:p>
    <w:p>
      <w:r>
        <w:t xml:space="preserve">Kuka lahjoittaa poisheitettyjä länsimaisia vaatteita köyhissä paikoissa asuville ihmisille?</w:t>
      </w:r>
    </w:p>
    <w:p>
      <w:r>
        <w:rPr>
          <w:b/>
        </w:rPr>
        <w:t xml:space="preserve">Kysymys 5</w:t>
      </w:r>
    </w:p>
    <w:p>
      <w:r>
        <w:t xml:space="preserve">Millä vuosisadalla itämaisista vaatetyyleistä on tullut kansainvälisiä tyylejä?</w:t>
      </w:r>
    </w:p>
    <w:p>
      <w:r>
        <w:rPr>
          <w:b/>
        </w:rPr>
        <w:t xml:space="preserve">Kysymys 6</w:t>
      </w:r>
    </w:p>
    <w:p>
      <w:r>
        <w:t xml:space="preserve">Mihin tämä prosessi päättyi?</w:t>
      </w:r>
    </w:p>
    <w:p>
      <w:r>
        <w:rPr>
          <w:b/>
        </w:rPr>
        <w:t xml:space="preserve">Kysymys 7</w:t>
      </w:r>
    </w:p>
    <w:p>
      <w:r>
        <w:t xml:space="preserve">Pääsiäisen mediayhtiöt ovat levittäneet mitä?</w:t>
      </w:r>
    </w:p>
    <w:p>
      <w:r>
        <w:rPr>
          <w:b/>
        </w:rPr>
        <w:t xml:space="preserve">Kysymys 8</w:t>
      </w:r>
    </w:p>
    <w:p>
      <w:r>
        <w:t xml:space="preserve">Kuka toimittaa köyhille ihmisille myös itäisen lähelle?</w:t>
      </w:r>
    </w:p>
    <w:p>
      <w:r>
        <w:rPr>
          <w:b/>
        </w:rPr>
        <w:t xml:space="preserve">Kysymys 9</w:t>
      </w:r>
    </w:p>
    <w:p>
      <w:r>
        <w:t xml:space="preserve">Minkälainen vaate on kalliimpi ja massatuotettu?</w:t>
      </w:r>
    </w:p>
    <w:p>
      <w:r>
        <w:rPr>
          <w:b/>
        </w:rPr>
        <w:t xml:space="preserve">Teksti numero 13</w:t>
      </w:r>
    </w:p>
    <w:p>
      <w:r>
        <w:rPr>
          <w:color w:val="A9A9A9"/>
        </w:rPr>
        <w:t xml:space="preserve">Useimmissa urheilulajeissa </w:t>
      </w:r>
      <w:r>
        <w:t xml:space="preserve">ja liikuntalajeissa käytetään </w:t>
      </w:r>
      <w:r>
        <w:rPr>
          <w:color w:val="DCDCDC"/>
        </w:rPr>
        <w:t xml:space="preserve">erityisiä </w:t>
      </w:r>
      <w:r>
        <w:t xml:space="preserve">vaatteita käytännön, mukavuuden tai turvallisuuden vuoksi. Yleisiä </w:t>
      </w:r>
      <w:r>
        <w:rPr>
          <w:color w:val="2F4F4F"/>
        </w:rPr>
        <w:t xml:space="preserve">urheiluvaatteita </w:t>
      </w:r>
      <w:r>
        <w:t xml:space="preserve">ovat </w:t>
      </w:r>
      <w:r>
        <w:rPr>
          <w:color w:val="556B2F"/>
        </w:rPr>
        <w:t xml:space="preserve">shortsit, T-paidat, tennispaidat, trikoot, verkkarit ja treenitossut</w:t>
      </w:r>
      <w:r>
        <w:t xml:space="preserve">. Erikoisvaatteisiin kuuluvat märkäpuvut (uintiin, sukellukseen tai surffaukseen), salopetit (hiihtoon) ja trikoot (voimisteluun). Myös elastaanimateriaaleja käytetään usein pohjakerroksena imemään </w:t>
      </w:r>
      <w:r>
        <w:rPr>
          <w:color w:val="6B8E23"/>
        </w:rPr>
        <w:t xml:space="preserve">hikeä</w:t>
      </w:r>
      <w:r>
        <w:t xml:space="preserve">. </w:t>
      </w:r>
      <w:r>
        <w:rPr>
          <w:color w:val="A0522D"/>
        </w:rPr>
        <w:t xml:space="preserve">Spandexiä </w:t>
      </w:r>
      <w:r>
        <w:t xml:space="preserve">käytetään mieluiten myös </w:t>
      </w:r>
      <w:r>
        <w:rPr>
          <w:color w:val="228B22"/>
        </w:rPr>
        <w:t xml:space="preserve">aktiivisissa </w:t>
      </w:r>
      <w:r>
        <w:t xml:space="preserve">urheilulajeissa, jotka vaativat muodonmukaisia vaatteita, kuten lentopallossa, painissa, yleisurheilussa, tanssissa, voimistelussa ja uinnissa.</w:t>
      </w:r>
    </w:p>
    <w:p>
      <w:r>
        <w:rPr>
          <w:b/>
        </w:rPr>
        <w:t xml:space="preserve">Kysymys 0</w:t>
      </w:r>
    </w:p>
    <w:p>
      <w:r>
        <w:t xml:space="preserve">Turvallisuussyyt voivat olla syynä siihen, että joku käyttää tämäntyyppisiä vaatteita.</w:t>
      </w:r>
    </w:p>
    <w:p>
      <w:r>
        <w:rPr>
          <w:b/>
        </w:rPr>
        <w:t xml:space="preserve">Kysymys 1</w:t>
      </w:r>
    </w:p>
    <w:p>
      <w:r>
        <w:t xml:space="preserve">Trikoot ovat esimerkki minkä tyyppisestä vaatteesta?</w:t>
      </w:r>
    </w:p>
    <w:p>
      <w:r>
        <w:rPr>
          <w:b/>
        </w:rPr>
        <w:t xml:space="preserve">Kysymys 2</w:t>
      </w:r>
    </w:p>
    <w:p>
      <w:r>
        <w:t xml:space="preserve">Mitä spandex imee itseensä?</w:t>
      </w:r>
    </w:p>
    <w:p>
      <w:r>
        <w:rPr>
          <w:b/>
        </w:rPr>
        <w:t xml:space="preserve">Kysymys 3</w:t>
      </w:r>
    </w:p>
    <w:p>
      <w:r>
        <w:t xml:space="preserve">Mikä on esimerkki muotoon sopivasta vaatteesta?</w:t>
      </w:r>
    </w:p>
    <w:p>
      <w:r>
        <w:rPr>
          <w:b/>
        </w:rPr>
        <w:t xml:space="preserve">Kysymys 4</w:t>
      </w:r>
    </w:p>
    <w:p>
      <w:r>
        <w:t xml:space="preserve">Millaisena urheilulajina painia pidetään?</w:t>
      </w:r>
    </w:p>
    <w:p>
      <w:r>
        <w:rPr>
          <w:b/>
        </w:rPr>
        <w:t xml:space="preserve">Kysymys 5</w:t>
      </w:r>
    </w:p>
    <w:p>
      <w:r>
        <w:t xml:space="preserve">Mitkä fyysiset aktiviteetit eivät vaadi erityisvaatteita?</w:t>
      </w:r>
    </w:p>
    <w:p>
      <w:r>
        <w:rPr>
          <w:b/>
        </w:rPr>
        <w:t xml:space="preserve">Kysymys 6</w:t>
      </w:r>
    </w:p>
    <w:p>
      <w:r>
        <w:t xml:space="preserve">Mitä spandex ei ime?</w:t>
      </w:r>
    </w:p>
    <w:p>
      <w:r>
        <w:rPr>
          <w:b/>
        </w:rPr>
        <w:t xml:space="preserve">Kysymys 7</w:t>
      </w:r>
    </w:p>
    <w:p>
      <w:r>
        <w:t xml:space="preserve">Mitkä eivät ole yhteisiä urheiluhallituksia</w:t>
      </w:r>
    </w:p>
    <w:p>
      <w:r>
        <w:rPr>
          <w:b/>
        </w:rPr>
        <w:t xml:space="preserve">Teksti numero 14</w:t>
      </w:r>
    </w:p>
    <w:p>
      <w:r>
        <w:t xml:space="preserve">Vaatetusmaailma muuttuu jatkuvasti, kun </w:t>
      </w:r>
      <w:r>
        <w:rPr>
          <w:color w:val="A9A9A9"/>
        </w:rPr>
        <w:t xml:space="preserve">uudet kulttuurivaikutteet kohtaavat </w:t>
      </w:r>
      <w:r>
        <w:rPr>
          <w:color w:val="DCDCDC"/>
        </w:rPr>
        <w:t xml:space="preserve">teknologiset </w:t>
      </w:r>
      <w:r>
        <w:rPr>
          <w:color w:val="A9A9A9"/>
        </w:rPr>
        <w:t xml:space="preserve">innovaatiot</w:t>
      </w:r>
      <w:r>
        <w:t xml:space="preserve">. </w:t>
      </w:r>
      <w:r>
        <w:t xml:space="preserve">Tutkijat tieteellisissä laboratorioissa ovat kehittäneet </w:t>
      </w:r>
      <w:r>
        <w:rPr>
          <w:color w:val="2F4F4F"/>
        </w:rPr>
        <w:t xml:space="preserve">prototyyppejä </w:t>
      </w:r>
      <w:r>
        <w:rPr>
          <w:color w:val="556B2F"/>
        </w:rPr>
        <w:t xml:space="preserve">kankaista</w:t>
      </w:r>
      <w:r>
        <w:t xml:space="preserve">, jotka voivat palvella toiminnallisia tarkoituksia paljon perinteisiä roolejaan pidemmälle, esimerkiksi vaatteita, jotka voivat automaattisesti säätää lämpötilaa, torjua </w:t>
      </w:r>
      <w:r>
        <w:rPr>
          <w:color w:val="6B8E23"/>
        </w:rPr>
        <w:t xml:space="preserve">luoteja</w:t>
      </w:r>
      <w:r>
        <w:t xml:space="preserve">, heijastaa kuvia ja tuottaa </w:t>
      </w:r>
      <w:r>
        <w:rPr>
          <w:color w:val="A0522D"/>
        </w:rPr>
        <w:t xml:space="preserve">sähköä</w:t>
      </w:r>
      <w:r>
        <w:t xml:space="preserve">. </w:t>
      </w:r>
      <w:r>
        <w:t xml:space="preserve">Käytännön edistysaskeleita, jotka ovat jo kuluttajien saatavilla, ovat </w:t>
      </w:r>
      <w:r>
        <w:rPr>
          <w:color w:val="228B22"/>
        </w:rPr>
        <w:t xml:space="preserve">kevlarista valmistetut luodinkestävät vaatteet ja tahrankestävät kankaat, jotka on </w:t>
      </w:r>
      <w:r>
        <w:t xml:space="preserve">päällystetty kemiallisilla seoksilla, jotka vähentävät </w:t>
      </w:r>
      <w:r>
        <w:rPr>
          <w:color w:val="8B0000"/>
        </w:rPr>
        <w:t xml:space="preserve">nesteiden </w:t>
      </w:r>
      <w:r>
        <w:rPr>
          <w:color w:val="191970"/>
        </w:rPr>
        <w:t xml:space="preserve">imeytymistä</w:t>
      </w:r>
      <w:r>
        <w:rPr>
          <w:color w:val="483D8B"/>
        </w:rPr>
        <w:t xml:space="preserve">.</w:t>
      </w:r>
    </w:p>
    <w:p>
      <w:r>
        <w:rPr>
          <w:b/>
        </w:rPr>
        <w:t xml:space="preserve">Kysymys 0</w:t>
      </w:r>
    </w:p>
    <w:p>
      <w:r>
        <w:t xml:space="preserve">Muutoksia tapahtuu jatkuvasti, koska uudet kulttuuriset asiat kohtaavat tämäntyyppiset innovaatiot.</w:t>
      </w:r>
    </w:p>
    <w:p>
      <w:r>
        <w:rPr>
          <w:b/>
        </w:rPr>
        <w:t xml:space="preserve">Kysymys 1</w:t>
      </w:r>
    </w:p>
    <w:p>
      <w:r>
        <w:t xml:space="preserve">Mitä tiedelaboratorioiden tutkijat ovat tehneet?</w:t>
      </w:r>
    </w:p>
    <w:p>
      <w:r>
        <w:rPr>
          <w:b/>
        </w:rPr>
        <w:t xml:space="preserve">Kysymys 2</w:t>
      </w:r>
    </w:p>
    <w:p>
      <w:r>
        <w:t xml:space="preserve">Mitä alkeisvoimaa jotkin erikoiskankaat voivat tuottaa?</w:t>
      </w:r>
    </w:p>
    <w:p>
      <w:r>
        <w:rPr>
          <w:b/>
        </w:rPr>
        <w:t xml:space="preserve">Kysymys 3</w:t>
      </w:r>
    </w:p>
    <w:p>
      <w:r>
        <w:t xml:space="preserve">Mitä kevlarista valmistetut vaatteet kestävät?</w:t>
      </w:r>
    </w:p>
    <w:p>
      <w:r>
        <w:rPr>
          <w:b/>
        </w:rPr>
        <w:t xml:space="preserve">Kysymys 4</w:t>
      </w:r>
    </w:p>
    <w:p>
      <w:r>
        <w:t xml:space="preserve">Tahrankestävät kankaat on päällystetty kemikaaleilla, jotka vähentävät mitä?</w:t>
      </w:r>
    </w:p>
    <w:p>
      <w:r>
        <w:rPr>
          <w:b/>
        </w:rPr>
        <w:t xml:space="preserve">Kysymys 5</w:t>
      </w:r>
    </w:p>
    <w:p>
      <w:r>
        <w:t xml:space="preserve">Miksi vaatteet muuttuvat hitaasti?</w:t>
      </w:r>
    </w:p>
    <w:p>
      <w:r>
        <w:rPr>
          <w:b/>
        </w:rPr>
        <w:t xml:space="preserve">Kysymys 6</w:t>
      </w:r>
    </w:p>
    <w:p>
      <w:r>
        <w:t xml:space="preserve">Tutkijat kehittävät, mitä ne voivat palvella joko toiminnallista tarkoitusta perinteisen</w:t>
      </w:r>
    </w:p>
    <w:p>
      <w:r>
        <w:rPr>
          <w:b/>
        </w:rPr>
        <w:t xml:space="preserve">Kysymys 7</w:t>
      </w:r>
    </w:p>
    <w:p>
      <w:r>
        <w:t xml:space="preserve">Jotkut vähemmän käytännölliset</w:t>
      </w:r>
    </w:p>
    <w:p>
      <w:r>
        <w:rPr>
          <w:b/>
        </w:rPr>
        <w:t xml:space="preserve">Kysymys 8</w:t>
      </w:r>
    </w:p>
    <w:p>
      <w:r>
        <w:t xml:space="preserve">Tahrankestävät kankaat imevät mitä?</w:t>
      </w:r>
    </w:p>
    <w:p>
      <w:r>
        <w:rPr>
          <w:b/>
        </w:rPr>
        <w:t xml:space="preserve">Teksti numero 15</w:t>
      </w:r>
    </w:p>
    <w:p>
      <w:r>
        <w:t xml:space="preserve">Vaikka </w:t>
      </w:r>
      <w:r>
        <w:rPr>
          <w:color w:val="A9A9A9"/>
        </w:rPr>
        <w:t xml:space="preserve">koneellistaminen </w:t>
      </w:r>
      <w:r>
        <w:t xml:space="preserve">muutti suurimman osan ihmisiin liittyvästä teollisuudesta 1900-luvun puoliväliin mennessä, </w:t>
      </w:r>
      <w:r>
        <w:rPr>
          <w:color w:val="DCDCDC"/>
        </w:rPr>
        <w:t xml:space="preserve">vaatetusalan työntekijät </w:t>
      </w:r>
      <w:r>
        <w:t xml:space="preserve">ovat edelleen työskennelleet </w:t>
      </w:r>
      <w:r>
        <w:rPr>
          <w:color w:val="2F4F4F"/>
        </w:rPr>
        <w:t xml:space="preserve">haastavissa </w:t>
      </w:r>
      <w:r>
        <w:t xml:space="preserve">olosuhteissa, jotka vaativat toistuvaa ruumiillista työtä. </w:t>
      </w:r>
      <w:r>
        <w:rPr>
          <w:color w:val="556B2F"/>
        </w:rPr>
        <w:t xml:space="preserve">Massatuotetut </w:t>
      </w:r>
      <w:r>
        <w:rPr>
          <w:color w:val="6B8E23"/>
        </w:rPr>
        <w:t xml:space="preserve">vaatteet </w:t>
      </w:r>
      <w:r>
        <w:t xml:space="preserve">valmistetaan usein </w:t>
      </w:r>
      <w:r>
        <w:rPr>
          <w:color w:val="A0522D"/>
        </w:rPr>
        <w:t xml:space="preserve">hikipajoissa, joita </w:t>
      </w:r>
      <w:r>
        <w:t xml:space="preserve">jotkut pitävät </w:t>
      </w:r>
      <w:r>
        <w:rPr>
          <w:color w:val="A0522D"/>
        </w:rPr>
        <w:t xml:space="preserve">hikipajoina </w:t>
      </w:r>
      <w:r>
        <w:rPr>
          <w:color w:val="228B22"/>
        </w:rPr>
        <w:t xml:space="preserve">ja joille </w:t>
      </w:r>
      <w:r>
        <w:t xml:space="preserve">ovat tyypillisiä </w:t>
      </w:r>
      <w:r>
        <w:rPr>
          <w:color w:val="191970"/>
        </w:rPr>
        <w:t xml:space="preserve">pitkät työajat</w:t>
      </w:r>
      <w:r>
        <w:t xml:space="preserve">, etuuksien puute ja työntekijöiden edustuksen puute. Vaikka useimmat esimerkit tällaisista olosuhteista löytyvät kehitysmaista, </w:t>
      </w:r>
      <w:r>
        <w:t xml:space="preserve">myös teollisuusmaissa </w:t>
      </w:r>
      <w:r>
        <w:t xml:space="preserve">valmistettuja vaatteita </w:t>
      </w:r>
      <w:r>
        <w:t xml:space="preserve">voidaan valmistaa vastaavalla tavalla, ja niiden henkilökunta koostuu usein </w:t>
      </w:r>
      <w:r>
        <w:rPr>
          <w:color w:val="483D8B"/>
        </w:rPr>
        <w:t xml:space="preserve">paperittomista </w:t>
      </w:r>
      <w:r>
        <w:t xml:space="preserve">maahanmuuttajista.[viitattu ].</w:t>
      </w:r>
    </w:p>
    <w:p>
      <w:r>
        <w:rPr>
          <w:b/>
        </w:rPr>
        <w:t xml:space="preserve">Kysymys 0</w:t>
      </w:r>
    </w:p>
    <w:p>
      <w:r>
        <w:t xml:space="preserve">Minkälaisissa olosuhteissa monet vaatetustyöt kestävät?</w:t>
      </w:r>
    </w:p>
    <w:p>
      <w:r>
        <w:rPr>
          <w:b/>
        </w:rPr>
        <w:t xml:space="preserve">Kysymys 1</w:t>
      </w:r>
    </w:p>
    <w:p>
      <w:r>
        <w:t xml:space="preserve">Millaiset vaatteet ovat usein hikipajojen tuotteita?</w:t>
      </w:r>
    </w:p>
    <w:p>
      <w:r>
        <w:rPr>
          <w:b/>
        </w:rPr>
        <w:t xml:space="preserve">Kysymys 2</w:t>
      </w:r>
    </w:p>
    <w:p>
      <w:r>
        <w:t xml:space="preserve">Mikä on hikipajojen ominaispiirre etujen ja edustuksen puutteen lisäksi?</w:t>
      </w:r>
    </w:p>
    <w:p>
      <w:r>
        <w:rPr>
          <w:b/>
        </w:rPr>
        <w:t xml:space="preserve">Kysymys 3</w:t>
      </w:r>
    </w:p>
    <w:p>
      <w:r>
        <w:t xml:space="preserve">Kehitysmaissa vallitsevat huonot olosuhteet voivat vallita myös minkälaisissa valtioissa?</w:t>
      </w:r>
    </w:p>
    <w:p>
      <w:r>
        <w:rPr>
          <w:b/>
        </w:rPr>
        <w:t xml:space="preserve">Kysymys 4</w:t>
      </w:r>
    </w:p>
    <w:p>
      <w:r>
        <w:t xml:space="preserve">Minkälaiset maahanmuuttajat työskentelevät usein hikipajoissa?</w:t>
      </w:r>
    </w:p>
    <w:p>
      <w:r>
        <w:rPr>
          <w:b/>
        </w:rPr>
        <w:t xml:space="preserve">Kysymys 5</w:t>
      </w:r>
    </w:p>
    <w:p>
      <w:r>
        <w:t xml:space="preserve">Mitkä työntekijät nauttivat hyvistä olosuhteista?</w:t>
      </w:r>
    </w:p>
    <w:p>
      <w:r>
        <w:rPr>
          <w:b/>
        </w:rPr>
        <w:t xml:space="preserve">Kysymys 6</w:t>
      </w:r>
    </w:p>
    <w:p>
      <w:r>
        <w:t xml:space="preserve">Mikä vaatii monipuolista ruumiillista työtä?</w:t>
      </w:r>
    </w:p>
    <w:p>
      <w:r>
        <w:rPr>
          <w:b/>
        </w:rPr>
        <w:t xml:space="preserve">Kysymys 7</w:t>
      </w:r>
    </w:p>
    <w:p>
      <w:r>
        <w:t xml:space="preserve">Täällä vaatteeni valmistetaan usein mitä?</w:t>
      </w:r>
    </w:p>
    <w:p>
      <w:r>
        <w:rPr>
          <w:b/>
        </w:rPr>
        <w:t xml:space="preserve">Kysymys 8</w:t>
      </w:r>
    </w:p>
    <w:p>
      <w:r>
        <w:t xml:space="preserve">Mistä on eniten esimerkkejä teollisuusmaissa?</w:t>
      </w:r>
    </w:p>
    <w:p>
      <w:r>
        <w:rPr>
          <w:b/>
        </w:rPr>
        <w:t xml:space="preserve">Kysymys 9</w:t>
      </w:r>
    </w:p>
    <w:p>
      <w:r>
        <w:t xml:space="preserve">Mikä muutti suurimman osan teollisuudesta 1800-luvulla?</w:t>
      </w:r>
    </w:p>
    <w:p>
      <w:r>
        <w:rPr>
          <w:b/>
        </w:rPr>
        <w:t xml:space="preserve">Teksti numero 16</w:t>
      </w:r>
    </w:p>
    <w:p>
      <w:r>
        <w:rPr>
          <w:color w:val="A9A9A9"/>
        </w:rPr>
        <w:t xml:space="preserve">Tuotannon ulkoistaminen </w:t>
      </w:r>
      <w:r>
        <w:t xml:space="preserve">Bangladeshin, Kiinan, Intian ja Sri Lankan kaltaisiin </w:t>
      </w:r>
      <w:r>
        <w:rPr>
          <w:color w:val="A9A9A9"/>
        </w:rPr>
        <w:t xml:space="preserve">matalapalkkamaihin </w:t>
      </w:r>
      <w:r>
        <w:t xml:space="preserve">tuli mahdolliseksi, kun </w:t>
      </w:r>
      <w:r>
        <w:rPr>
          <w:color w:val="DCDCDC"/>
        </w:rPr>
        <w:t xml:space="preserve">monikuitusopimus </w:t>
      </w:r>
      <w:r>
        <w:t xml:space="preserve">kumottiin</w:t>
      </w:r>
      <w:r>
        <w:t xml:space="preserve">.</w:t>
      </w:r>
      <w:r>
        <w:t xml:space="preserve"> Monikuitusopimusta, joka asetti kiintiöitä </w:t>
      </w:r>
      <w:r>
        <w:rPr>
          <w:color w:val="2F4F4F"/>
        </w:rPr>
        <w:t xml:space="preserve">tekstiilien tuonnille, </w:t>
      </w:r>
      <w:r>
        <w:t xml:space="preserve">pidettiin protektionistisena toimenpiteenä. </w:t>
      </w:r>
      <w:r>
        <w:rPr>
          <w:color w:val="556B2F"/>
        </w:rPr>
        <w:t xml:space="preserve">Globalisaatio </w:t>
      </w:r>
      <w:r>
        <w:t xml:space="preserve">mainitaan usein yksittäisenä tekijänä, joka vaikuttaa eniten vaatetusalan työntekijöiden huonoihin työoloihin. Vaikka monet maat tunnustavat </w:t>
      </w:r>
      <w:r>
        <w:rPr>
          <w:color w:val="A0522D"/>
        </w:rPr>
        <w:t xml:space="preserve">Kansainvälisen työjärjestön (ILO</w:t>
      </w:r>
      <w:r>
        <w:rPr>
          <w:color w:val="6B8E23"/>
        </w:rPr>
        <w:t xml:space="preserve">) </w:t>
      </w:r>
      <w:r>
        <w:t xml:space="preserve">kaltaisia sopimuksia</w:t>
      </w:r>
      <w:r>
        <w:rPr>
          <w:color w:val="228B22"/>
        </w:rPr>
        <w:t xml:space="preserve">, </w:t>
      </w:r>
      <w:r>
        <w:t xml:space="preserve">jotka pyrkivät asettamaan normeja työntekijöiden turvallisuudelle ja oikeuksille, monet maat ovat tehneet poikkeuksia sopimusten tietyistä osista tai jättäneet panematta niitä perusteellisesti täytäntöön. Esimerkiksi </w:t>
      </w:r>
      <w:r>
        <w:rPr>
          <w:color w:val="191970"/>
        </w:rPr>
        <w:t xml:space="preserve">Intia </w:t>
      </w:r>
      <w:r>
        <w:t xml:space="preserve">ei ole ratifioinut sopimuksen kohtia 87 ja 92.[Viittaus tarvitaan].</w:t>
      </w:r>
    </w:p>
    <w:p>
      <w:r>
        <w:rPr>
          <w:b/>
        </w:rPr>
        <w:t xml:space="preserve">Kysymys 0</w:t>
      </w:r>
    </w:p>
    <w:p>
      <w:r>
        <w:t xml:space="preserve">MFA:n lakkauttaminen mahdollisti mitä?</w:t>
      </w:r>
    </w:p>
    <w:p>
      <w:r>
        <w:rPr>
          <w:b/>
        </w:rPr>
        <w:t xml:space="preserve">Kysymys 1</w:t>
      </w:r>
    </w:p>
    <w:p>
      <w:r>
        <w:t xml:space="preserve">Mihin makrotaloudellinen rahoitusapu asetti kiintiöt?</w:t>
      </w:r>
    </w:p>
    <w:p>
      <w:r>
        <w:rPr>
          <w:b/>
        </w:rPr>
        <w:t xml:space="preserve">Kysymys 2</w:t>
      </w:r>
    </w:p>
    <w:p>
      <w:r>
        <w:t xml:space="preserve">Mikä on usein syynä siihen, että vaatetusalan työntekijöiden työolot eivät ole ihanteelliset?</w:t>
      </w:r>
    </w:p>
    <w:p>
      <w:r>
        <w:rPr>
          <w:b/>
        </w:rPr>
        <w:t xml:space="preserve">Kysymys 3</w:t>
      </w:r>
    </w:p>
    <w:p>
      <w:r>
        <w:t xml:space="preserve">Millä sopimuksella pyritään asettamaan standardit työntekijöiden turvallisuudelle ja oikeuksille?</w:t>
      </w:r>
    </w:p>
    <w:p>
      <w:r>
        <w:rPr>
          <w:b/>
        </w:rPr>
        <w:t xml:space="preserve">Kysymys 4</w:t>
      </w:r>
    </w:p>
    <w:p>
      <w:r>
        <w:t xml:space="preserve">Mikä maa ei ole ratifioinut ILO:n 87 ja 92 artiklaa?</w:t>
      </w:r>
    </w:p>
    <w:p>
      <w:r>
        <w:rPr>
          <w:b/>
        </w:rPr>
        <w:t xml:space="preserve">Kysymys 5</w:t>
      </w:r>
    </w:p>
    <w:p>
      <w:r>
        <w:t xml:space="preserve">Poistamalla mikä lopetti ulkoistamisen matalapalkkamaihin?</w:t>
      </w:r>
    </w:p>
    <w:p>
      <w:r>
        <w:rPr>
          <w:b/>
        </w:rPr>
        <w:t xml:space="preserve">Kysymys 6</w:t>
      </w:r>
    </w:p>
    <w:p>
      <w:r>
        <w:t xml:space="preserve">MFA lopettaa kiintiöt minkä osalta?</w:t>
      </w:r>
    </w:p>
    <w:p>
      <w:r>
        <w:rPr>
          <w:b/>
        </w:rPr>
        <w:t xml:space="preserve">Kysymys 7</w:t>
      </w:r>
    </w:p>
    <w:p>
      <w:r>
        <w:t xml:space="preserve">Mikä usein mainitaan työolojen parantumisena?</w:t>
      </w:r>
    </w:p>
    <w:p>
      <w:r>
        <w:rPr>
          <w:b/>
        </w:rPr>
        <w:t xml:space="preserve">Kysymys 8</w:t>
      </w:r>
    </w:p>
    <w:p>
      <w:r>
        <w:t xml:space="preserve">Mikä sopimus alensi työntekijöiden turvallisuusoikeuksia koskevia normeja?</w:t>
      </w:r>
    </w:p>
    <w:p>
      <w:r>
        <w:rPr>
          <w:b/>
        </w:rPr>
        <w:t xml:space="preserve">Kysymys 9</w:t>
      </w:r>
    </w:p>
    <w:p>
      <w:r>
        <w:t xml:space="preserve">Minkä sopimuksen kaikki osat Intia on ratifioinut?</w:t>
      </w:r>
    </w:p>
    <w:p>
      <w:r>
        <w:rPr>
          <w:b/>
        </w:rPr>
        <w:t xml:space="preserve">Teksti numero 17</w:t>
      </w:r>
    </w:p>
    <w:p>
      <w:r>
        <w:rPr>
          <w:color w:val="A9A9A9"/>
        </w:rPr>
        <w:t xml:space="preserve">Eläinten turkisten </w:t>
      </w:r>
      <w:r>
        <w:t xml:space="preserve">käyttö </w:t>
      </w:r>
      <w:r>
        <w:t xml:space="preserve">vaatteissa juontaa juurensa esihistorialliselta ajalta. Nykyään se yhdistetään kehittyneissä maissa kalliisiin design-vaatteisiin, vaikka alkuperäiskansat käyttävät turkista edelleen </w:t>
      </w:r>
      <w:r>
        <w:rPr>
          <w:color w:val="DCDCDC"/>
        </w:rPr>
        <w:t xml:space="preserve">arktisilla </w:t>
      </w:r>
      <w:r>
        <w:t xml:space="preserve">alueilla ja korkeammilla alueilla sen </w:t>
      </w:r>
      <w:r>
        <w:rPr>
          <w:color w:val="2F4F4F"/>
        </w:rPr>
        <w:t xml:space="preserve">lämpimyyden ja suojan </w:t>
      </w:r>
      <w:r>
        <w:t xml:space="preserve">vuoksi</w:t>
      </w:r>
      <w:r>
        <w:t xml:space="preserve">. </w:t>
      </w:r>
      <w:r>
        <w:t xml:space="preserve">Aiemmin turkista </w:t>
      </w:r>
      <w:r>
        <w:rPr>
          <w:color w:val="556B2F"/>
        </w:rPr>
        <w:t xml:space="preserve">ei ollut kiistelty</w:t>
      </w:r>
      <w:r>
        <w:t xml:space="preserve">, mutta viime aikoina se on joutunut kampanjoiden kohteeksi, koska </w:t>
      </w:r>
      <w:r>
        <w:t xml:space="preserve">sen käyttö on </w:t>
      </w:r>
      <w:r>
        <w:rPr>
          <w:color w:val="6B8E23"/>
        </w:rPr>
        <w:t xml:space="preserve">kampanjoijien </w:t>
      </w:r>
      <w:r>
        <w:t xml:space="preserve">mielestä julmaa ja tarpeetonta</w:t>
      </w:r>
      <w:r>
        <w:t xml:space="preserve">. </w:t>
      </w:r>
      <w:r>
        <w:rPr>
          <w:color w:val="A0522D"/>
        </w:rPr>
        <w:t xml:space="preserve">PETA </w:t>
      </w:r>
      <w:r>
        <w:t xml:space="preserve">sekä muut eläinten oikeuksia ja eläinten vapauttamista ajavat ryhmät ovat kiinnittäneet huomiota turkistarhaukseen ja muihin julmina pitämiinsä käytäntöihin.</w:t>
      </w:r>
    </w:p>
    <w:p>
      <w:r>
        <w:rPr>
          <w:b/>
        </w:rPr>
        <w:t xml:space="preserve">Kysymys 0</w:t>
      </w:r>
    </w:p>
    <w:p>
      <w:r>
        <w:t xml:space="preserve">Mitä ihmiset ovat käyttäneet vaatteisiin esihistoriallisista ajoista lähtien?</w:t>
      </w:r>
    </w:p>
    <w:p>
      <w:r>
        <w:rPr>
          <w:b/>
        </w:rPr>
        <w:t xml:space="preserve">Kysymys 1</w:t>
      </w:r>
    </w:p>
    <w:p>
      <w:r>
        <w:t xml:space="preserve">Millä alueilla alkuperäiskansat käyttävät turkista lämpöä ja suojaa?</w:t>
      </w:r>
    </w:p>
    <w:p>
      <w:r>
        <w:rPr>
          <w:b/>
        </w:rPr>
        <w:t xml:space="preserve">Kysymys 2</w:t>
      </w:r>
    </w:p>
    <w:p>
      <w:r>
        <w:t xml:space="preserve">Mitä pidettiin aikoinaan eläinten turkisten käyttämistä vaatteina?</w:t>
      </w:r>
    </w:p>
    <w:p>
      <w:r>
        <w:rPr>
          <w:b/>
        </w:rPr>
        <w:t xml:space="preserve">Kysymys 3</w:t>
      </w:r>
    </w:p>
    <w:p>
      <w:r>
        <w:t xml:space="preserve">Kuka pitää eläinten turkista julmana ja tarpeettomana?</w:t>
      </w:r>
    </w:p>
    <w:p>
      <w:r>
        <w:rPr>
          <w:b/>
        </w:rPr>
        <w:t xml:space="preserve">Kysymys 4</w:t>
      </w:r>
    </w:p>
    <w:p>
      <w:r>
        <w:t xml:space="preserve">Mikä on eläinvapautusryhmän nelikirjaiminen nimi?</w:t>
      </w:r>
    </w:p>
    <w:p>
      <w:r>
        <w:rPr>
          <w:b/>
        </w:rPr>
        <w:t xml:space="preserve">Kysymys 5</w:t>
      </w:r>
    </w:p>
    <w:p>
      <w:r>
        <w:t xml:space="preserve">Mitä ei ole käytetty vaatteisiin sitten esihistoriallisten aikojen?</w:t>
      </w:r>
    </w:p>
    <w:p>
      <w:r>
        <w:rPr>
          <w:b/>
        </w:rPr>
        <w:t xml:space="preserve">Kysymys 6</w:t>
      </w:r>
    </w:p>
    <w:p>
      <w:r>
        <w:t xml:space="preserve">Mihin tropiikin alkuperäiskansat käyttävät sitä?</w:t>
      </w:r>
    </w:p>
    <w:p>
      <w:r>
        <w:rPr>
          <w:b/>
        </w:rPr>
        <w:t xml:space="preserve">Kysymys 7</w:t>
      </w:r>
    </w:p>
    <w:p>
      <w:r>
        <w:t xml:space="preserve">Minkä käyttäminen vaatteisiin on aina ollut kiistanalaista?</w:t>
      </w:r>
    </w:p>
    <w:p>
      <w:r>
        <w:rPr>
          <w:b/>
        </w:rPr>
        <w:t xml:space="preserve">Kysymys 8</w:t>
      </w:r>
    </w:p>
    <w:p>
      <w:r>
        <w:t xml:space="preserve">jotka pitävät eläimiä ensin välttämättöminä</w:t>
      </w:r>
    </w:p>
    <w:p>
      <w:r>
        <w:rPr>
          <w:b/>
        </w:rPr>
        <w:t xml:space="preserve">Teksti numero 18</w:t>
      </w:r>
    </w:p>
    <w:p>
      <w:r>
        <w:t xml:space="preserve">Monet </w:t>
      </w:r>
      <w:r>
        <w:rPr>
          <w:color w:val="A9A9A9"/>
        </w:rPr>
        <w:t xml:space="preserve">vaatteet on </w:t>
      </w:r>
      <w:r>
        <w:t xml:space="preserve">suunniteltu silitettäviksi ennen niiden käyttämistä </w:t>
      </w:r>
      <w:r>
        <w:rPr>
          <w:color w:val="DCDCDC"/>
        </w:rPr>
        <w:t xml:space="preserve">ryppyjen poistamiseksi</w:t>
      </w:r>
      <w:r>
        <w:t xml:space="preserve">. Suurin osa nykyaikaisista muodollisista ja puolimuodollisista vaatteista kuuluu tähän luokkaan (esimerkiksi pukupaidat ja puvut). </w:t>
      </w:r>
      <w:r>
        <w:rPr>
          <w:color w:val="2F4F4F"/>
        </w:rPr>
        <w:t xml:space="preserve">Silitettyjen </w:t>
      </w:r>
      <w:r>
        <w:t xml:space="preserve">vaatteiden uskotaan näyttävän puhtailta, raikkailta ja siisteiltä</w:t>
      </w:r>
      <w:r>
        <w:rPr>
          <w:color w:val="2F4F4F"/>
        </w:rPr>
        <w:t xml:space="preserve">.</w:t>
      </w:r>
      <w:r>
        <w:t xml:space="preserve"> Suuri osa nykyaikaisista vapaa-ajan vaatteista on valmistettu </w:t>
      </w:r>
      <w:r>
        <w:t xml:space="preserve">neuloksesta, joka ei rypisty helposti eikä vaadi silitystä. Jotkin vaatteet ovat </w:t>
      </w:r>
      <w:r>
        <w:rPr>
          <w:color w:val="6B8E23"/>
        </w:rPr>
        <w:t xml:space="preserve">kestopuristettuja, </w:t>
      </w:r>
      <w:r>
        <w:t xml:space="preserve">ja ne on </w:t>
      </w:r>
      <w:r>
        <w:rPr>
          <w:color w:val="A0522D"/>
        </w:rPr>
        <w:t xml:space="preserve">käsitelty </w:t>
      </w:r>
      <w:r>
        <w:rPr>
          <w:color w:val="228B22"/>
        </w:rPr>
        <w:t xml:space="preserve">pinnoitteella </w:t>
      </w:r>
      <w:r>
        <w:rPr>
          <w:color w:val="A0522D"/>
        </w:rPr>
        <w:t xml:space="preserve">(kuten </w:t>
      </w:r>
      <w:r>
        <w:rPr>
          <w:color w:val="191970"/>
        </w:rPr>
        <w:t xml:space="preserve">polytetrafluorieteenillä</w:t>
      </w:r>
      <w:r>
        <w:rPr>
          <w:color w:val="A0522D"/>
        </w:rPr>
        <w:t xml:space="preserve">)</w:t>
      </w:r>
      <w:r>
        <w:t xml:space="preserve">, joka estää </w:t>
      </w:r>
      <w:r>
        <w:rPr>
          <w:color w:val="8B0000"/>
        </w:rPr>
        <w:t xml:space="preserve">ryppyjen muodostumisen </w:t>
      </w:r>
      <w:r>
        <w:t xml:space="preserve">ja luo sileän ulkonäön ilman silitystä.</w:t>
      </w:r>
    </w:p>
    <w:p>
      <w:r>
        <w:rPr>
          <w:b/>
        </w:rPr>
        <w:t xml:space="preserve">Kysymys 0</w:t>
      </w:r>
    </w:p>
    <w:p>
      <w:r>
        <w:t xml:space="preserve">Mitä järkeä on silittää vaatteita?</w:t>
      </w:r>
    </w:p>
    <w:p>
      <w:r>
        <w:rPr>
          <w:b/>
        </w:rPr>
        <w:t xml:space="preserve">Kysymys 1</w:t>
      </w:r>
    </w:p>
    <w:p>
      <w:r>
        <w:t xml:space="preserve">Millaisten vaatteiden uskotaan näyttävän siistiltä, raikkaalta ja puhtaalta?</w:t>
      </w:r>
    </w:p>
    <w:p>
      <w:r>
        <w:rPr>
          <w:b/>
        </w:rPr>
        <w:t xml:space="preserve">Kysymys 2</w:t>
      </w:r>
    </w:p>
    <w:p>
      <w:r>
        <w:t xml:space="preserve">Mikä materiaali ei rypisty helposti?</w:t>
      </w:r>
    </w:p>
    <w:p>
      <w:r>
        <w:rPr>
          <w:b/>
        </w:rPr>
        <w:t xml:space="preserve">Kysymys 3</w:t>
      </w:r>
    </w:p>
    <w:p>
      <w:r>
        <w:t xml:space="preserve">Millä on käsitelty pysyviä painomateriaaleja?</w:t>
      </w:r>
    </w:p>
    <w:p>
      <w:r>
        <w:rPr>
          <w:b/>
        </w:rPr>
        <w:t xml:space="preserve">Kysymys 4</w:t>
      </w:r>
    </w:p>
    <w:p>
      <w:r>
        <w:t xml:space="preserve">Mitä polytetrafluorieteeni tukahduttaa?</w:t>
      </w:r>
    </w:p>
    <w:p>
      <w:r>
        <w:rPr>
          <w:b/>
        </w:rPr>
        <w:t xml:space="preserve">Kysymys 5</w:t>
      </w:r>
    </w:p>
    <w:p>
      <w:r>
        <w:t xml:space="preserve">Monet mitä on suunniteltu silitettäväksi?</w:t>
      </w:r>
    </w:p>
    <w:p>
      <w:r>
        <w:rPr>
          <w:b/>
        </w:rPr>
        <w:t xml:space="preserve">Kysymys 6</w:t>
      </w:r>
    </w:p>
    <w:p>
      <w:r>
        <w:t xml:space="preserve">Mikä materiaali rypistyy helposti?</w:t>
      </w:r>
    </w:p>
    <w:p>
      <w:r>
        <w:rPr>
          <w:b/>
        </w:rPr>
        <w:t xml:space="preserve">Kysymys 7</w:t>
      </w:r>
    </w:p>
    <w:p>
      <w:r>
        <w:t xml:space="preserve">Millainen sulkeminen edistää ryppyjä?</w:t>
      </w:r>
    </w:p>
    <w:p>
      <w:r>
        <w:rPr>
          <w:b/>
        </w:rPr>
        <w:t xml:space="preserve">Kysymys 8</w:t>
      </w:r>
    </w:p>
    <w:p>
      <w:r>
        <w:t xml:space="preserve">Se ei tukahduta ryppyjä?</w:t>
      </w:r>
    </w:p>
    <w:p>
      <w:r>
        <w:rPr>
          <w:b/>
        </w:rPr>
        <w:t xml:space="preserve">Kysymys 9</w:t>
      </w:r>
    </w:p>
    <w:p>
      <w:r>
        <w:t xml:space="preserve">Tekemällä mikä luo karhean ulkonäön ilman silitystä?</w:t>
      </w:r>
    </w:p>
    <w:p>
      <w:r>
        <w:rPr>
          <w:b/>
        </w:rPr>
        <w:t xml:space="preserve">Teksti numero 19</w:t>
      </w:r>
    </w:p>
    <w:p>
      <w:r>
        <w:t xml:space="preserve">Rypistymättömien paitojen valmistuksessa käytettävästä har</w:t>
      </w:r>
      <w:r>
        <w:rPr>
          <w:color w:val="A9A9A9"/>
        </w:rPr>
        <w:t xml:space="preserve">tsista </w:t>
      </w:r>
      <w:r>
        <w:t xml:space="preserve">vapautuu </w:t>
      </w:r>
      <w:r>
        <w:rPr>
          <w:color w:val="DCDCDC"/>
        </w:rPr>
        <w:t xml:space="preserve">formaldehydiä, </w:t>
      </w:r>
      <w:r>
        <w:t xml:space="preserve">joka voi aiheuttaa joillekin ihmisille kosketusihottumaa. Ilmoitusvelvollisuuksia ei ole, ja vuonna 2008 Yhdysvaltain valtion </w:t>
      </w:r>
      <w:r>
        <w:t xml:space="preserve">tilintarkastusvirasto testasi vaatteiden sisältämää formaldehydiä ja totesi, että korkeimmat pitoisuudet olivat yleensä </w:t>
      </w:r>
      <w:r>
        <w:rPr>
          <w:color w:val="556B2F"/>
        </w:rPr>
        <w:t xml:space="preserve">rypistymättömissä paidoissa ja housuissa. Vuonna 1999 tehdyssä </w:t>
      </w:r>
      <w:r>
        <w:t xml:space="preserve">tutkimuksessa, jossa tutkittiin pesun vaikutusta formaldehydipitoisuuksiin, todettiin, että </w:t>
      </w:r>
      <w:r>
        <w:rPr>
          <w:color w:val="6B8E23"/>
        </w:rPr>
        <w:t xml:space="preserve">kuuden </w:t>
      </w:r>
      <w:r>
        <w:t xml:space="preserve">kuukauden kuluttua pesusta 27 paidasta seitsemässä paidassa pitoisuus oli yli </w:t>
      </w:r>
      <w:r>
        <w:rPr>
          <w:color w:val="A0522D"/>
        </w:rPr>
        <w:t xml:space="preserve">75 </w:t>
      </w:r>
      <w:r>
        <w:t xml:space="preserve">ppm, mikä on turvallinen raja </w:t>
      </w:r>
      <w:r>
        <w:rPr>
          <w:color w:val="228B22"/>
        </w:rPr>
        <w:t xml:space="preserve">suoralle ihoaltistukselle</w:t>
      </w:r>
      <w:r>
        <w:t xml:space="preserve">.</w:t>
      </w:r>
    </w:p>
    <w:p>
      <w:r>
        <w:rPr>
          <w:b/>
        </w:rPr>
        <w:t xml:space="preserve">Kysymys 0</w:t>
      </w:r>
    </w:p>
    <w:p>
      <w:r>
        <w:t xml:space="preserve">Mikä vapauttaa formaldehydiä?</w:t>
      </w:r>
    </w:p>
    <w:p>
      <w:r>
        <w:rPr>
          <w:b/>
        </w:rPr>
        <w:t xml:space="preserve">Kysymys 1</w:t>
      </w:r>
    </w:p>
    <w:p>
      <w:r>
        <w:t xml:space="preserve">Mikä voi aiheuttaa joillekin ihmisille kosketusihottumaa?</w:t>
      </w:r>
    </w:p>
    <w:p>
      <w:r>
        <w:rPr>
          <w:b/>
        </w:rPr>
        <w:t xml:space="preserve">Kysymys 2</w:t>
      </w:r>
    </w:p>
    <w:p>
      <w:r>
        <w:t xml:space="preserve">Mikä valtion virasto havaitsi vuonna 2008 korkeita formaldehydipitoisuuksia rypyttömissä vaatteissa?</w:t>
      </w:r>
    </w:p>
    <w:p>
      <w:r>
        <w:rPr>
          <w:b/>
        </w:rPr>
        <w:t xml:space="preserve">Kysymys 3</w:t>
      </w:r>
    </w:p>
    <w:p>
      <w:r>
        <w:t xml:space="preserve">Kuinka monen kuukauden pesua tarkasteltiin vuonna 1999 tehdyssä tutkimuksessa?</w:t>
      </w:r>
    </w:p>
    <w:p>
      <w:r>
        <w:rPr>
          <w:b/>
        </w:rPr>
        <w:t xml:space="preserve">Kysymys 4</w:t>
      </w:r>
    </w:p>
    <w:p>
      <w:r>
        <w:t xml:space="preserve">Kuinka monta ppm on turvallinen raja-arvo suoralle ihoaltistukselle formaldehydille?</w:t>
      </w:r>
    </w:p>
    <w:p>
      <w:r>
        <w:rPr>
          <w:b/>
        </w:rPr>
        <w:t xml:space="preserve">Kysymys 5</w:t>
      </w:r>
    </w:p>
    <w:p>
      <w:r>
        <w:t xml:space="preserve">Mitä rypistymättömät paidat eivät sisällä?</w:t>
      </w:r>
    </w:p>
    <w:p>
      <w:r>
        <w:rPr>
          <w:b/>
        </w:rPr>
        <w:t xml:space="preserve">Kysymys 6</w:t>
      </w:r>
    </w:p>
    <w:p>
      <w:r>
        <w:t xml:space="preserve">Mikä ei aiheuta kosketusihottumaa?</w:t>
      </w:r>
    </w:p>
    <w:p>
      <w:r>
        <w:rPr>
          <w:b/>
        </w:rPr>
        <w:t xml:space="preserve">Kysymys 7</w:t>
      </w:r>
    </w:p>
    <w:p>
      <w:r>
        <w:t xml:space="preserve">Mitä varten on olemassa tiedonantosopimuksia?</w:t>
      </w:r>
    </w:p>
    <w:p>
      <w:r>
        <w:rPr>
          <w:b/>
        </w:rPr>
        <w:t xml:space="preserve">Kysymys 8</w:t>
      </w:r>
    </w:p>
    <w:p>
      <w:r>
        <w:t xml:space="preserve">Todettiin, että alhaisimmat formaldehydipitoisuudet löytyivät mistä?</w:t>
      </w:r>
    </w:p>
    <w:p>
      <w:r>
        <w:rPr>
          <w:b/>
        </w:rPr>
        <w:t xml:space="preserve">Kysymys 9</w:t>
      </w:r>
    </w:p>
    <w:p>
      <w:r>
        <w:t xml:space="preserve">Seitsemänkymmentäviisi ppm formaldehydiä ei ole turvallinen raja-arvo mille?</w:t>
      </w:r>
    </w:p>
    <w:p>
      <w:r>
        <w:rPr>
          <w:b/>
        </w:rPr>
        <w:t xml:space="preserve">Teksti numero 20</w:t>
      </w:r>
    </w:p>
    <w:p>
      <w:r>
        <w:t xml:space="preserve">Menneinä aikoina </w:t>
      </w:r>
      <w:r>
        <w:rPr>
          <w:color w:val="A9A9A9"/>
        </w:rPr>
        <w:t xml:space="preserve">korjaaminen </w:t>
      </w:r>
      <w:r>
        <w:t xml:space="preserve">oli taidetta</w:t>
      </w:r>
      <w:r>
        <w:t xml:space="preserve">.</w:t>
      </w:r>
      <w:r>
        <w:t xml:space="preserve"> Huolellinen räätäli tai ompelija pystyi paikkaamaan repeämät saumoista ja saumojen reunoista irronneella langalla niin taitavasti, että </w:t>
      </w:r>
      <w:r>
        <w:rPr>
          <w:color w:val="2F4F4F"/>
        </w:rPr>
        <w:t xml:space="preserve">repeämä </w:t>
      </w:r>
      <w:r>
        <w:rPr>
          <w:color w:val="DCDCDC"/>
        </w:rPr>
        <w:t xml:space="preserve">oli käytännössä näkymätön</w:t>
      </w:r>
      <w:r>
        <w:t xml:space="preserve">. </w:t>
      </w:r>
      <w:r>
        <w:t xml:space="preserve">Kun raaka-aine - </w:t>
      </w:r>
      <w:r>
        <w:rPr>
          <w:color w:val="556B2F"/>
        </w:rPr>
        <w:t xml:space="preserve">kangas </w:t>
      </w:r>
      <w:r>
        <w:t xml:space="preserve">- oli </w:t>
      </w:r>
      <w:r>
        <w:rPr>
          <w:color w:val="6B8E23"/>
        </w:rPr>
        <w:t xml:space="preserve">arvokkaampi kuin työ</w:t>
      </w:r>
      <w:r>
        <w:t xml:space="preserve">, oli järkevää </w:t>
      </w:r>
      <w:r>
        <w:rPr>
          <w:color w:val="A0522D"/>
        </w:rPr>
        <w:t xml:space="preserve">käyttää työtä sen pelastamiseen</w:t>
      </w:r>
      <w:r>
        <w:t xml:space="preserve">. </w:t>
      </w:r>
      <w:r>
        <w:t xml:space="preserve">Nykyään vaatteita pidetään </w:t>
      </w:r>
      <w:r>
        <w:rPr>
          <w:color w:val="228B22"/>
        </w:rPr>
        <w:t xml:space="preserve">kulutustavarana</w:t>
      </w:r>
      <w:r>
        <w:t xml:space="preserve">. </w:t>
      </w:r>
      <w:r>
        <w:rPr>
          <w:color w:val="191970"/>
        </w:rPr>
        <w:t xml:space="preserve">Massavalmisteiset vaatteet </w:t>
      </w:r>
      <w:r>
        <w:t xml:space="preserve">ovat halvempia kuin niiden korjaamiseen tarvittava työ</w:t>
      </w:r>
      <w:r>
        <w:rPr>
          <w:color w:val="191970"/>
        </w:rPr>
        <w:t xml:space="preserve">.</w:t>
      </w:r>
      <w:r>
        <w:t xml:space="preserve"> Monet ihmiset ostavat mieluummin uuden vaatekappaleen kuin käyttävät aikaa korjaamiseen. </w:t>
      </w:r>
      <w:r>
        <w:rPr>
          <w:color w:val="8B0000"/>
        </w:rPr>
        <w:t xml:space="preserve">Säästäväiset </w:t>
      </w:r>
      <w:r>
        <w:t xml:space="preserve">vaihtavat edelleen vetoketjuja ja nappeja ja ompelevat repeytyneitä helmoja.</w:t>
      </w:r>
    </w:p>
    <w:p>
      <w:r>
        <w:rPr>
          <w:b/>
        </w:rPr>
        <w:t xml:space="preserve">Kysymys 0</w:t>
      </w:r>
    </w:p>
    <w:p>
      <w:r>
        <w:t xml:space="preserve">Mitä pidettiin aikoinaan taiteena?</w:t>
      </w:r>
    </w:p>
    <w:p>
      <w:r>
        <w:rPr>
          <w:b/>
        </w:rPr>
        <w:t xml:space="preserve">Kysymys 1</w:t>
      </w:r>
    </w:p>
    <w:p>
      <w:r>
        <w:t xml:space="preserve">Mitä taitava räätäli tai ompelija voisi taitavasti tehdä lähes näkymättömäksi?</w:t>
      </w:r>
    </w:p>
    <w:p>
      <w:r>
        <w:rPr>
          <w:b/>
        </w:rPr>
        <w:t xml:space="preserve">Kysymys 2</w:t>
      </w:r>
    </w:p>
    <w:p>
      <w:r>
        <w:t xml:space="preserve">Miksi oli järkevää käyttää aikaa kankaan korjaamiseen?</w:t>
      </w:r>
    </w:p>
    <w:p>
      <w:r>
        <w:rPr>
          <w:b/>
        </w:rPr>
        <w:t xml:space="preserve">Kysymys 3</w:t>
      </w:r>
    </w:p>
    <w:p>
      <w:r>
        <w:t xml:space="preserve">Mitä vaatteita pidetään nykyään?</w:t>
      </w:r>
    </w:p>
    <w:p>
      <w:r>
        <w:rPr>
          <w:b/>
        </w:rPr>
        <w:t xml:space="preserve">Kysymys 4</w:t>
      </w:r>
    </w:p>
    <w:p>
      <w:r>
        <w:t xml:space="preserve">Minkälainen ihminen todennäköisesti vaihtaa vetoketjuja ja nappeja?</w:t>
      </w:r>
    </w:p>
    <w:p>
      <w:r>
        <w:rPr>
          <w:b/>
        </w:rPr>
        <w:t xml:space="preserve">Kysymys 5</w:t>
      </w:r>
    </w:p>
    <w:p>
      <w:r>
        <w:t xml:space="preserve">Mitä pidetään vielä nykyäänkin taiteena?</w:t>
      </w:r>
    </w:p>
    <w:p>
      <w:r>
        <w:rPr>
          <w:b/>
        </w:rPr>
        <w:t xml:space="preserve">Kysymys 6</w:t>
      </w:r>
    </w:p>
    <w:p>
      <w:r>
        <w:t xml:space="preserve">Keskinkertainen häntä tai ompelija voisi tehdä sen, joten mitä sitten?</w:t>
      </w:r>
    </w:p>
    <w:p>
      <w:r>
        <w:rPr>
          <w:b/>
        </w:rPr>
        <w:t xml:space="preserve">Kysymys 7</w:t>
      </w:r>
    </w:p>
    <w:p>
      <w:r>
        <w:t xml:space="preserve">Kun kangas oli arvoltaan vähemmän kuin työvoima, oli järkevää tehdä mitä?</w:t>
      </w:r>
    </w:p>
    <w:p>
      <w:r>
        <w:rPr>
          <w:b/>
        </w:rPr>
        <w:t xml:space="preserve">Kysymys 8</w:t>
      </w:r>
    </w:p>
    <w:p>
      <w:r>
        <w:t xml:space="preserve">Mitä ei nykyään pidetä kulutustavarana?</w:t>
      </w:r>
    </w:p>
    <w:p>
      <w:r>
        <w:rPr>
          <w:b/>
        </w:rPr>
        <w:t xml:space="preserve">Kysymys 9</w:t>
      </w:r>
    </w:p>
    <w:p>
      <w:r>
        <w:t xml:space="preserve">Mikä on kalliimpaa kuin korjaamiseen tarvittava työ?</w:t>
      </w:r>
    </w:p>
    <w:p>
      <w:r>
        <w:br w:type="page"/>
      </w:r>
    </w:p>
    <w:p>
      <w:r>
        <w:rPr>
          <w:b/>
          <w:u w:val="single"/>
        </w:rPr>
        <w:t xml:space="preserve">Asiakirjan numero 183</w:t>
      </w:r>
    </w:p>
    <w:p>
      <w:r>
        <w:rPr>
          <w:b/>
        </w:rPr>
        <w:t xml:space="preserve">Tekstin numero 0</w:t>
      </w:r>
    </w:p>
    <w:p>
      <w:r>
        <w:rPr>
          <w:color w:val="A9A9A9"/>
        </w:rPr>
        <w:t xml:space="preserve">Chicago Cubs on </w:t>
      </w:r>
      <w:r>
        <w:t xml:space="preserve">yhdysvaltalainen baseball-ammattilaisjoukkue, joka pelaa Chicagon pohjoispuolella, Illinoisin osavaltiossa. </w:t>
      </w:r>
      <w:r>
        <w:t xml:space="preserve">Cubs kilpailee Major League Baseballissa (MLB) </w:t>
      </w:r>
      <w:r>
        <w:rPr>
          <w:color w:val="DCDCDC"/>
        </w:rPr>
        <w:t xml:space="preserve">National League </w:t>
      </w:r>
      <w:r>
        <w:t xml:space="preserve">(NL) Central -divisioonan </w:t>
      </w:r>
      <w:r>
        <w:t xml:space="preserve">jäsenenä</w:t>
      </w:r>
      <w:r>
        <w:t xml:space="preserve">; joukkue pelaa kotipelinsä </w:t>
      </w:r>
      <w:r>
        <w:rPr>
          <w:color w:val="2F4F4F"/>
        </w:rPr>
        <w:t xml:space="preserve">Wrigley Fieldillä</w:t>
      </w:r>
      <w:r>
        <w:t xml:space="preserve">. Cubs on myös toinen kahdesta Chicagossa toimivasta Major League -joukkueesta; toinen on Chicago White Sox, joka kuuluu American League (AL) Central -divisioonaan. Joukkueen omistaa tällä hetkellä Thomas S. Ricketts, joka on TD Ameritraden perustajan </w:t>
      </w:r>
      <w:r>
        <w:rPr>
          <w:color w:val="556B2F"/>
        </w:rPr>
        <w:t xml:space="preserve">Joe Rickettsin </w:t>
      </w:r>
      <w:r>
        <w:t xml:space="preserve">poika</w:t>
      </w:r>
      <w:r>
        <w:t xml:space="preserve">.</w:t>
      </w:r>
    </w:p>
    <w:p>
      <w:r>
        <w:rPr>
          <w:b/>
        </w:rPr>
        <w:t xml:space="preserve">Kysymys 0</w:t>
      </w:r>
    </w:p>
    <w:p>
      <w:r>
        <w:t xml:space="preserve">Mikä amerikkalainen baseball-ammattilaisjoukkue sijaitsee Chicagon pohjoispuolella, IL:ssä?  </w:t>
      </w:r>
    </w:p>
    <w:p>
      <w:r>
        <w:rPr>
          <w:b/>
        </w:rPr>
        <w:t xml:space="preserve">Kysymys 1</w:t>
      </w:r>
    </w:p>
    <w:p>
      <w:r>
        <w:t xml:space="preserve">Missä liigassa Chicago Cubs pelaa?</w:t>
      </w:r>
    </w:p>
    <w:p>
      <w:r>
        <w:rPr>
          <w:b/>
        </w:rPr>
        <w:t xml:space="preserve">Kysymys 2</w:t>
      </w:r>
    </w:p>
    <w:p>
      <w:r>
        <w:t xml:space="preserve">Missä Chicago Cubs pelaa kotiottelunsa?</w:t>
      </w:r>
    </w:p>
    <w:p>
      <w:r>
        <w:rPr>
          <w:b/>
        </w:rPr>
        <w:t xml:space="preserve">Kysymys 3</w:t>
      </w:r>
    </w:p>
    <w:p>
      <w:r>
        <w:t xml:space="preserve">Kuka omistaa tällä hetkellä Chicago Cubsin?</w:t>
      </w:r>
    </w:p>
    <w:p>
      <w:r>
        <w:rPr>
          <w:b/>
        </w:rPr>
        <w:t xml:space="preserve">Teksti numero 1</w:t>
      </w:r>
    </w:p>
    <w:p>
      <w:r>
        <w:t xml:space="preserve">Joukkue pelasi ensimmäiset ottelunsa vuonna </w:t>
      </w:r>
      <w:r>
        <w:rPr>
          <w:color w:val="A9A9A9"/>
        </w:rPr>
        <w:t xml:space="preserve">1876 </w:t>
      </w:r>
      <w:r>
        <w:t xml:space="preserve">National Leaguen (NL) perustajajäsenenä, ja lopulta se tunnettiin virallisesti nimellä Chicago Cubs </w:t>
      </w:r>
      <w:r>
        <w:rPr>
          <w:color w:val="DCDCDC"/>
        </w:rPr>
        <w:t xml:space="preserve">kaudella 1903</w:t>
      </w:r>
      <w:r>
        <w:t xml:space="preserve">. </w:t>
      </w:r>
      <w:r>
        <w:t xml:space="preserve">Virallisesti Cubs on vanhin tällä hetkellä toimiva yhdysvaltalainen ammattilaisurheiluseura yhdessä </w:t>
      </w:r>
      <w:r>
        <w:rPr>
          <w:color w:val="2F4F4F"/>
        </w:rPr>
        <w:t xml:space="preserve">Atlanta Bravesin kanssa, </w:t>
      </w:r>
      <w:r>
        <w:t xml:space="preserve">joka myös aloitti pelaamisen NL:ssä vuonna 1876 Boston Red Stockingsina (Major League Baseball ei virallisesti tunnusta National Association of Professional Base Ball Players -yhdistystä pääliigaksi).</w:t>
      </w:r>
    </w:p>
    <w:p>
      <w:r>
        <w:rPr>
          <w:b/>
        </w:rPr>
        <w:t xml:space="preserve">Kysymys 0</w:t>
      </w:r>
    </w:p>
    <w:p>
      <w:r>
        <w:t xml:space="preserve">Milloin Chicago Cubs pelasi ensimmäisen ottelunsa?</w:t>
      </w:r>
    </w:p>
    <w:p>
      <w:r>
        <w:rPr>
          <w:b/>
        </w:rPr>
        <w:t xml:space="preserve">Kysymys 1</w:t>
      </w:r>
    </w:p>
    <w:p>
      <w:r>
        <w:t xml:space="preserve">Minä vuonna Chicago Cubsin nimi tuli viralliseksi? </w:t>
      </w:r>
    </w:p>
    <w:p>
      <w:r>
        <w:rPr>
          <w:b/>
        </w:rPr>
        <w:t xml:space="preserve">Kysymys 2</w:t>
      </w:r>
    </w:p>
    <w:p>
      <w:r>
        <w:t xml:space="preserve">Mikä muu joukkue kuin Chicago Cubs on tasapisteissä vanhin tällä hetkellä toimiva yhdysvaltalainen ammattilaisurheiluseura?</w:t>
      </w:r>
    </w:p>
    <w:p>
      <w:r>
        <w:rPr>
          <w:b/>
        </w:rPr>
        <w:t xml:space="preserve">Teksti numero 2</w:t>
      </w:r>
    </w:p>
    <w:p>
      <w:r>
        <w:t xml:space="preserve">Vuonna </w:t>
      </w:r>
      <w:r>
        <w:rPr>
          <w:color w:val="A9A9A9"/>
        </w:rPr>
        <w:t xml:space="preserve">1906 joukkue saavutti </w:t>
      </w:r>
      <w:r>
        <w:t xml:space="preserve">Major League -ennätyksekseen 116 voittoa (tasan vuoden 2001 Seattle Marinersin kanssa), ja sen voittoprosentti oli nykyajan ennätykseksi </w:t>
      </w:r>
      <w:r>
        <w:rPr>
          <w:color w:val="DCDCDC"/>
        </w:rPr>
        <w:t xml:space="preserve">0,763, </w:t>
      </w:r>
      <w:r>
        <w:t xml:space="preserve">joka on edelleen voimassa</w:t>
      </w:r>
      <w:r>
        <w:rPr>
          <w:color w:val="A9A9A9"/>
        </w:rPr>
        <w:t xml:space="preserve">.</w:t>
      </w:r>
      <w:r>
        <w:t xml:space="preserve"> Joukkue osallistui samana vuonna ensimmäiseen World Series -sarjaan, jossa se hävisi naapurikaupungin kilpailijalleen Chicago White Soxille neljä peliä kahdesta. </w:t>
      </w:r>
      <w:r>
        <w:rPr>
          <w:color w:val="2F4F4F"/>
        </w:rPr>
        <w:t xml:space="preserve">Cubs </w:t>
      </w:r>
      <w:r>
        <w:t xml:space="preserve">voitti World Series -mestaruuden peräkkäin vuosina 1907 ja 1908, ja siitä tuli ensimmäinen Major League -joukkue, joka pelasi kolmessa peräkkäisessä Fall Classics -ottelussa, ja ensimmäinen, joka voitti sen kahdesti. Vuoden </w:t>
      </w:r>
      <w:r>
        <w:t xml:space="preserve">1908 mestaruuden jälkeen </w:t>
      </w:r>
      <w:r>
        <w:t xml:space="preserve">joukkue osallistui </w:t>
      </w:r>
      <w:r>
        <w:rPr>
          <w:color w:val="556B2F"/>
        </w:rPr>
        <w:t xml:space="preserve">seitsemään </w:t>
      </w:r>
      <w:r>
        <w:t xml:space="preserve">World Seriesiin, viimeksi vuonna 1945. Cubs ei ole voittanut World Series -sarjaa 107 vuoteen, mikä on kaikkien pohjoisamerikkalaisten ammattilaisurheilujoukkueiden pisin mestaruusvaje, ja sitä kutsutaan usein "rakastettaviksi häviäjiksi" tämän vuoksi. Se tunnetaan myös nimellä "The North Siders", koska Wrigley Field, sen kotikenttä vuodesta 1916 lähtien, sijaitsee Chicagon North Side Lake View -yhteisössä osoitteessa 1060 West Addison Street. Cubsilla on suuri kilpailu St. Louis Cardinalsin kanssa.</w:t>
      </w:r>
    </w:p>
    <w:p>
      <w:r>
        <w:rPr>
          <w:b/>
        </w:rPr>
        <w:t xml:space="preserve">Kysymys 0</w:t>
      </w:r>
    </w:p>
    <w:p>
      <w:r>
        <w:t xml:space="preserve">Minä vuonna Cubs teki Major League -ennätyksen 116 voitolla?</w:t>
      </w:r>
    </w:p>
    <w:p>
      <w:r>
        <w:rPr>
          <w:b/>
        </w:rPr>
        <w:t xml:space="preserve">Kysymys 1</w:t>
      </w:r>
    </w:p>
    <w:p>
      <w:r>
        <w:t xml:space="preserve">Mikä on Cubsin voittoprosentti, joka on edelleen voimassa?</w:t>
      </w:r>
    </w:p>
    <w:p>
      <w:r>
        <w:rPr>
          <w:b/>
        </w:rPr>
        <w:t xml:space="preserve">Kysymys 2</w:t>
      </w:r>
    </w:p>
    <w:p>
      <w:r>
        <w:t xml:space="preserve">Kuka oli ensimmäinen joukkue, joka pelasi kolmessa peräkkäisessä Fall Classicsissa?</w:t>
      </w:r>
    </w:p>
    <w:p>
      <w:r>
        <w:rPr>
          <w:b/>
        </w:rPr>
        <w:t xml:space="preserve">Kysymys 3</w:t>
      </w:r>
    </w:p>
    <w:p>
      <w:r>
        <w:t xml:space="preserve">Kuinka monessa World Seriesissä Cubs on ollut mukana?</w:t>
      </w:r>
    </w:p>
    <w:p>
      <w:r>
        <w:rPr>
          <w:b/>
        </w:rPr>
        <w:t xml:space="preserve">Teksti numero 3</w:t>
      </w:r>
    </w:p>
    <w:p>
      <w:r>
        <w:t xml:space="preserve">Cubs aloitti pelaamisen </w:t>
      </w:r>
      <w:r>
        <w:rPr>
          <w:color w:val="A9A9A9"/>
        </w:rPr>
        <w:t xml:space="preserve">Chicago White Stockings </w:t>
      </w:r>
      <w:r>
        <w:t xml:space="preserve">-nimellä </w:t>
      </w:r>
      <w:r>
        <w:t xml:space="preserve">ja liittyi National Leagueen (NL) perustajajäsenenä. Omistaja </w:t>
      </w:r>
      <w:r>
        <w:rPr>
          <w:color w:val="DCDCDC"/>
        </w:rPr>
        <w:t xml:space="preserve">William Hulbert </w:t>
      </w:r>
      <w:r>
        <w:t xml:space="preserve">kiinnitti joukkueeseen useita tähtipelaajia, kuten syöttäjä Albert Spaldingin ja keskikenttäpelaajat Ross Barnesin, Deacon Whiten ja Adrian "Cap" Ansonin, ennen N.L.:n ensimmäistä kautta. White Stockings pelasi kotiottelunsa </w:t>
      </w:r>
      <w:r>
        <w:rPr>
          <w:color w:val="2F4F4F"/>
        </w:rPr>
        <w:t xml:space="preserve">West Side Groundsilla</w:t>
      </w:r>
      <w:r>
        <w:t xml:space="preserve">,bloodsia vastaan ja vakiinnutti nopeasti asemansa yhtenä uuden liigan huippujoukkueista. Spalding voitti neljäkymmentäseitsemän ottelua ja Barnes johti liigan lyöntitilastoa tuloksella .429, kun Chicago voitti historiansa ensimmäisen National League -vimpelin, joka oli tuohon aikaan pelin ykköspalkinto.</w:t>
      </w:r>
    </w:p>
    <w:p>
      <w:r>
        <w:rPr>
          <w:b/>
        </w:rPr>
        <w:t xml:space="preserve">Kysymys 0</w:t>
      </w:r>
    </w:p>
    <w:p>
      <w:r>
        <w:t xml:space="preserve">Kenen nimellä Cubs aloitti pelaamisen?</w:t>
      </w:r>
    </w:p>
    <w:p>
      <w:r>
        <w:rPr>
          <w:b/>
        </w:rPr>
        <w:t xml:space="preserve">Kysymys 1</w:t>
      </w:r>
    </w:p>
    <w:p>
      <w:r>
        <w:t xml:space="preserve">Kun Cubs aloitti pelaamisen, kuka oli sen omistaja?</w:t>
      </w:r>
    </w:p>
    <w:p>
      <w:r>
        <w:rPr>
          <w:b/>
        </w:rPr>
        <w:t xml:space="preserve">Kysymys 2</w:t>
      </w:r>
    </w:p>
    <w:p>
      <w:r>
        <w:t xml:space="preserve">Missä Valkosukat pelasivat kotiottelunsa?</w:t>
      </w:r>
    </w:p>
    <w:p>
      <w:r>
        <w:rPr>
          <w:b/>
        </w:rPr>
        <w:t xml:space="preserve">Teksti numero 4</w:t>
      </w:r>
    </w:p>
    <w:p>
      <w:r>
        <w:t xml:space="preserve">Vuosien 1880 ja 1881 jälkeen Hulbert kuoli, ja </w:t>
      </w:r>
      <w:r>
        <w:rPr>
          <w:color w:val="A9A9A9"/>
        </w:rPr>
        <w:t xml:space="preserve">Spalding, </w:t>
      </w:r>
      <w:r>
        <w:t xml:space="preserve">joka oli jäänyt eläkkeelle ja perustanut Spaldingin urheilutarvikeliikkeen, otti seuran omistukseensa</w:t>
      </w:r>
      <w:r>
        <w:t xml:space="preserve">.</w:t>
      </w:r>
      <w:r>
        <w:t xml:space="preserve"> White Stockings, jossa Anson toimi pelaajana ja managerina, voitti kolmannen peräkkäisen mestaruutensa vuonna </w:t>
      </w:r>
      <w:r>
        <w:rPr>
          <w:color w:val="DCDCDC"/>
        </w:rPr>
        <w:t xml:space="preserve">1882, </w:t>
      </w:r>
      <w:r>
        <w:t xml:space="preserve">ja Anson vakiinnutti asemansa pelin ensimmäisenä todellisena supertähtenä. Voitettuaan N.L.-viirit vuosina 1885 ja -86 White Stockings kohtasi lyhytikäisen American Associationin mestarin tuon aikakauden versiossa World Seriesistä. Molemmat kaudet päättyivät St. Louisin Brown Stockingsin kanssa käytyihin otteluihin, joissa seurat olivat tasapisteissä vuonna 1885 ja St. Louis voitti vuonna 1886. Tämä oli alkusysäys sille, mistä lopulta tuli yksi urheilun suurimmista kilpailuista. Kaiken kaikkiaan Ansonin johtama Chicago Base Ball Club voitti </w:t>
      </w:r>
      <w:r>
        <w:rPr>
          <w:color w:val="2F4F4F"/>
        </w:rPr>
        <w:t xml:space="preserve">kuusi </w:t>
      </w:r>
      <w:r>
        <w:t xml:space="preserve">National League -viirin vuosina 1876-1886. Tämän seurauksena </w:t>
      </w:r>
      <w:r>
        <w:t xml:space="preserve">Chicagon seuran lempinimi muuttui, ja vuoteen 1890 mennessä se tunnettiin nimellä </w:t>
      </w:r>
      <w:r>
        <w:rPr>
          <w:color w:val="556B2F"/>
        </w:rPr>
        <w:t xml:space="preserve">Chicago Colts </w:t>
      </w:r>
      <w:r>
        <w:t xml:space="preserve">tai joskus "Anson's Colts", mikä viittasi Capin vaikutukseen seurassa</w:t>
      </w:r>
      <w:r>
        <w:t xml:space="preserve">. </w:t>
      </w:r>
      <w:r>
        <w:rPr>
          <w:color w:val="6B8E23"/>
        </w:rPr>
        <w:t xml:space="preserve">Anson </w:t>
      </w:r>
      <w:r>
        <w:t xml:space="preserve">oli historian ensimmäinen pelaaja, joka keräsi urallaan 3 000 osumaa. Pettymyksen tuottaneen 59-73-ennätyksen ja yhdeksännen sijan jälkeen vuonna 1897 Cubs erotti Ansonin sekä pelaajana että managerina. Koska Anson oli 22 vuoden jälkeen poissa seurasta, paikalliset sanomalehtien toimittajat alkoivat kutsua Cubsin joukkuetta "orvoiksi".</w:t>
      </w:r>
    </w:p>
    <w:p>
      <w:r>
        <w:rPr>
          <w:b/>
        </w:rPr>
        <w:t xml:space="preserve">Kysymys 0</w:t>
      </w:r>
    </w:p>
    <w:p>
      <w:r>
        <w:t xml:space="preserve">Kuka otti Cubsin omistukseensa Hulbertin kuoleman jälkeen?</w:t>
      </w:r>
    </w:p>
    <w:p>
      <w:r>
        <w:rPr>
          <w:b/>
        </w:rPr>
        <w:t xml:space="preserve">Kysymys 1</w:t>
      </w:r>
    </w:p>
    <w:p>
      <w:r>
        <w:t xml:space="preserve">Minä vuonna Valkosukat saivat kolmannen peräkkäisen pennantinsa?</w:t>
      </w:r>
    </w:p>
    <w:p>
      <w:r>
        <w:rPr>
          <w:b/>
        </w:rPr>
        <w:t xml:space="preserve">Kysymys 2</w:t>
      </w:r>
    </w:p>
    <w:p>
      <w:r>
        <w:t xml:space="preserve">Kuinka monta National League -viestiä Ansonin johtaessa Chicago Cubsin joukkue voitti?</w:t>
      </w:r>
    </w:p>
    <w:p>
      <w:r>
        <w:rPr>
          <w:b/>
        </w:rPr>
        <w:t xml:space="preserve">Kysymys 3</w:t>
      </w:r>
    </w:p>
    <w:p>
      <w:r>
        <w:t xml:space="preserve">Millä nimellä Chicago Cubs tunnettiin vuoteen 1890 mennessä?</w:t>
      </w:r>
    </w:p>
    <w:p>
      <w:r>
        <w:rPr>
          <w:b/>
        </w:rPr>
        <w:t xml:space="preserve">Kysymys 4</w:t>
      </w:r>
    </w:p>
    <w:p>
      <w:r>
        <w:t xml:space="preserve">Kuka oli historian ensimmäinen pelaaja, joka keräsi 3000 uran osumaa?</w:t>
      </w:r>
    </w:p>
    <w:p>
      <w:r>
        <w:rPr>
          <w:b/>
        </w:rPr>
        <w:t xml:space="preserve">Teksti numero 5</w:t>
      </w:r>
    </w:p>
    <w:p>
      <w:r>
        <w:t xml:space="preserve">Vuonna 1902 Spalding, joka oli tuohon mennessä uudistanut joukkueen kokoonpanon, josta tuli pian yksi vuosisadan alkupuolen parhaista joukkueista, myi seuran </w:t>
      </w:r>
      <w:r>
        <w:rPr>
          <w:color w:val="A9A9A9"/>
        </w:rPr>
        <w:t xml:space="preserve">Jim Hartille</w:t>
      </w:r>
      <w:r>
        <w:t xml:space="preserve">. </w:t>
      </w:r>
      <w:r>
        <w:rPr>
          <w:color w:val="DCDCDC"/>
        </w:rPr>
        <w:t xml:space="preserve">Chicago Daily News </w:t>
      </w:r>
      <w:r>
        <w:t xml:space="preserve">-lehti antoi joukkueelle </w:t>
      </w:r>
      <w:r>
        <w:t xml:space="preserve">vuonna 1902 </w:t>
      </w:r>
      <w:r>
        <w:t xml:space="preserve">lempinimen Cubs</w:t>
      </w:r>
      <w:r>
        <w:t xml:space="preserve">, vaikka siitä tuli virallisesti Chicago Cubs vasta kaudella 1907. Tänä aikana, joka tunnetaan baseballin kuolleiden pallojen aikakautena, Cubsin sisäpelaajat Joe Tinker, Johnny Evers ja Frank Chance tulivat tunnetuiksi kaksinpeliyhdistelmänä </w:t>
      </w:r>
      <w:r>
        <w:rPr>
          <w:color w:val="2F4F4F"/>
        </w:rPr>
        <w:t xml:space="preserve">Franklin P. Adamsin </w:t>
      </w:r>
      <w:r>
        <w:t xml:space="preserve">runossa Baseball's Sad Lexicon. Runo ilmestyi ensimmäisen kerran 18. heinäkuuta 1910 ilmestyneessä New York Evening Mail -lehdessä. Mordecai "Three-Finger" Brown, Jack Taylor, Ed Reulbach, Jack Pfiester ja Orval Overall olivat useita Cubsin keskeisiä syöttäjiä tänä aikana. Kun Chance toimi pelaajamanagerina vuosina 1905-1912, Cubs voitti viiden vuoden aikana neljä mestaruutta ja kaksi World Series -titteliä. Vaikka Cubs hävisi "Hitless Wonders" White Soxille vuoden 1906 World Seriesissä, se saavutti ennätykselliset 116 voittoa ja Major Leaguen historian parhaan voittoprosentin (.763). Pääosin samalla kokoonpanolla Chicago voitti toisensa jälkeen World Series -mestaruuden vuosina 1907 ja 1908, ja siitä tuli ensimmäinen Major League -seura, joka pelasi kolme kertaa Fall Classicissa, ja ensimmäinen, joka voitti sen kahdesti. </w:t>
      </w:r>
      <w:r>
        <w:rPr>
          <w:color w:val="556B2F"/>
        </w:rPr>
        <w:t xml:space="preserve">Cubs </w:t>
      </w:r>
      <w:r>
        <w:t xml:space="preserve">ei </w:t>
      </w:r>
      <w:r>
        <w:t xml:space="preserve">kuitenkaan </w:t>
      </w:r>
      <w:r>
        <w:t xml:space="preserve">ole voittanut World Series -sarjaa sen jälkeen; tämä on edelleen Pohjois-Amerikan ammattilaisurheilun pisin mestaruuskuivuus.</w:t>
      </w:r>
    </w:p>
    <w:p>
      <w:r>
        <w:rPr>
          <w:b/>
        </w:rPr>
        <w:t xml:space="preserve">Kysymys 0</w:t>
      </w:r>
    </w:p>
    <w:p>
      <w:r>
        <w:t xml:space="preserve">Kenelle Spalding myi Cubsin vuonna 1902?</w:t>
      </w:r>
    </w:p>
    <w:p>
      <w:r>
        <w:rPr>
          <w:b/>
        </w:rPr>
        <w:t xml:space="preserve">Kysymys 1</w:t>
      </w:r>
    </w:p>
    <w:p>
      <w:r>
        <w:t xml:space="preserve">Kuka antoi joukkueelle lempinimen Cubs vuonna 1902?</w:t>
      </w:r>
    </w:p>
    <w:p>
      <w:r>
        <w:rPr>
          <w:b/>
        </w:rPr>
        <w:t xml:space="preserve">Kysymys 2</w:t>
      </w:r>
    </w:p>
    <w:p>
      <w:r>
        <w:t xml:space="preserve">Kuka kirjoitti runon Baseball's Sad Lexicon?</w:t>
      </w:r>
    </w:p>
    <w:p>
      <w:r>
        <w:rPr>
          <w:b/>
        </w:rPr>
        <w:t xml:space="preserve">Kysymys 3</w:t>
      </w:r>
    </w:p>
    <w:p>
      <w:r>
        <w:t xml:space="preserve">Kenellä on Pohjois-Amerikan ammattilaisurheilun pisin mestaruusvaje?</w:t>
      </w:r>
    </w:p>
    <w:p>
      <w:r>
        <w:rPr>
          <w:b/>
        </w:rPr>
        <w:t xml:space="preserve">Teksti numero 6</w:t>
      </w:r>
    </w:p>
    <w:p>
      <w:r>
        <w:t xml:space="preserve">Vuonna 1914 mainosjohtaja </w:t>
      </w:r>
      <w:r>
        <w:rPr>
          <w:color w:val="A9A9A9"/>
        </w:rPr>
        <w:t xml:space="preserve">Albert Lasker </w:t>
      </w:r>
      <w:r>
        <w:t xml:space="preserve">hankki suuren osan seuran osakkeista, ja ennen kautta 1916 hän otti seuran enemmistöomistuksen</w:t>
      </w:r>
      <w:r>
        <w:t xml:space="preserve">.</w:t>
      </w:r>
      <w:r>
        <w:t xml:space="preserve"> Lasker toi mukaan varakkaan kumppanin, </w:t>
      </w:r>
      <w:r>
        <w:rPr>
          <w:color w:val="DCDCDC"/>
        </w:rPr>
        <w:t xml:space="preserve">Charles Weeghmanin</w:t>
      </w:r>
      <w:r>
        <w:t xml:space="preserve">, suositun lounasravintolaketjun omistajan, joka oli aiemmin omistanut lyhytaikaisen Federal League -liigan Chicago Whalesin. Pääomistajina kaksikko siirsi seuran West Side Groundsista paljon uudempaan </w:t>
      </w:r>
      <w:r>
        <w:rPr>
          <w:color w:val="2F4F4F"/>
        </w:rPr>
        <w:t xml:space="preserve">Weeghman Parkiin, </w:t>
      </w:r>
      <w:r>
        <w:t xml:space="preserve">joka oli rakennettu Whalesille vain kaksi vuotta aiemmin ja jossa seura on edelleen.</w:t>
      </w:r>
      <w:r>
        <w:t xml:space="preserve"> Cubs vastasi voittamalla mestaruuden sodan lyhentämällä kaudella 1918, jolloin se oli osallisena toisen joukkueen kirouksessa: Boston Red Sox voitti Grover Cleveland Alexanderin Cubsin neljä peliä kahdella voitolla vuoden 1918 World Seriesissä, joka oli Bostonin viimeinen mestaruus vuoteen 2004 asti.</w:t>
      </w:r>
    </w:p>
    <w:p>
      <w:r>
        <w:rPr>
          <w:b/>
        </w:rPr>
        <w:t xml:space="preserve">Kysymys 0</w:t>
      </w:r>
    </w:p>
    <w:p>
      <w:r>
        <w:t xml:space="preserve">Kuka sai suuren osan Cubin osakkeista vuonna 1914?</w:t>
      </w:r>
    </w:p>
    <w:p>
      <w:r>
        <w:rPr>
          <w:b/>
        </w:rPr>
        <w:t xml:space="preserve">Kysymys 1</w:t>
      </w:r>
    </w:p>
    <w:p>
      <w:r>
        <w:t xml:space="preserve">Kuka otti Cubsin enemmistöomistuksen kauteen 1916 mennessä?</w:t>
      </w:r>
    </w:p>
    <w:p>
      <w:r>
        <w:rPr>
          <w:b/>
        </w:rPr>
        <w:t xml:space="preserve">Kysymys 2</w:t>
      </w:r>
    </w:p>
    <w:p>
      <w:r>
        <w:t xml:space="preserve">Kenet Albert Lasker hankki Chicago Cubsin kumppanikseen?</w:t>
      </w:r>
    </w:p>
    <w:p>
      <w:r>
        <w:rPr>
          <w:b/>
        </w:rPr>
        <w:t xml:space="preserve">Kysymys 3</w:t>
      </w:r>
    </w:p>
    <w:p>
      <w:r>
        <w:t xml:space="preserve">Mihin Cubs muutti West Side Groundsin jättämisen jälkeen?</w:t>
      </w:r>
    </w:p>
    <w:p>
      <w:r>
        <w:rPr>
          <w:b/>
        </w:rPr>
        <w:t xml:space="preserve">Teksti numero 7</w:t>
      </w:r>
    </w:p>
    <w:p>
      <w:r>
        <w:t xml:space="preserve">Lähellä kaksois-Billsin ensimmäisen vuosikymmenen loppua Cubs voitti NL:n mestaruuden vuonna </w:t>
      </w:r>
      <w:r>
        <w:rPr>
          <w:color w:val="A9A9A9"/>
        </w:rPr>
        <w:t xml:space="preserve">1929 </w:t>
      </w:r>
      <w:r>
        <w:t xml:space="preserve">ja saavutti sen jälkeen sen epätavallisen taidonnäytteen, että se voitti mestaruuden joka kolmas vuosi, ja vuoden 1929 mestaruuden jälkeen se voitti liigan vuosina 1932, 1935 ja 1938.</w:t>
      </w:r>
      <w:r>
        <w:t xml:space="preserve"> Valitettavasti menestys ei ulottunut syksyn klassikkokilpailuihin, sillä ne hävisivät joka kerta AL-kilpailijoilleen. Vuoden -32 sarjassa Yankeesia vastaan nähtiin Babe Ruthin "kutsuttu lyönti" Wrigley Fieldillä kolmannessa pelissä. Cubsilla oli myös joitakin historiallisia hetkiä: vuonna 1930 </w:t>
      </w:r>
      <w:r>
        <w:t xml:space="preserve">Hack Wilson, yksi parhaista kunnarihyökkääjistä, pelasi yhden MLB:n historian vaikuttavimmista kausista lyömällä 56 kotijuoksua ja tekemällä nykyisen ennätyksensä (191 juoksua sisään lyötyä juoksua)</w:t>
      </w:r>
      <w:r>
        <w:rPr>
          <w:color w:val="DCDCDC"/>
        </w:rPr>
        <w:t xml:space="preserve">.</w:t>
      </w:r>
      <w:r>
        <w:t xml:space="preserve"> Tuo vuoden 1930 joukkue, jossa oli kuusi myöhemmin Hall of Famersiin kuuluvaa pelaajaa (Wilson, Gabby Hartnett, Rogers Hornsby, George "High Pockets" Kelly, Kiki Cuyler ja manageri Joe McCarthy), teki joukkueen lyöntikeskiarvoksi nykyisin .309. Vuonna 1935 Cubs voitti mestaruuden jännittävällä tavalla voittamalla </w:t>
      </w:r>
      <w:r>
        <w:t xml:space="preserve">syyskuussa </w:t>
      </w:r>
      <w:r>
        <w:t xml:space="preserve">ennätykselliset </w:t>
      </w:r>
      <w:r>
        <w:rPr>
          <w:color w:val="2F4F4F"/>
        </w:rPr>
        <w:t xml:space="preserve">21 </w:t>
      </w:r>
      <w:r>
        <w:t xml:space="preserve">peliä peräkkäin</w:t>
      </w:r>
      <w:r>
        <w:t xml:space="preserve">.</w:t>
      </w:r>
      <w:r>
        <w:t xml:space="preserve"> Vuonna 38 Dizzy Dean johti joukkueen syöttäjäkaartia ja tarjosi historiallisen hetken, kun joukkue voitti Wrigley Fieldillä Pittsburgh Piratesin ratkaisevassa loppukauden ottelussa Gabby Hartnettin tekemällä kunnarilla, joka tunnetaan baseball-perinteessä nimellä "The Homer in the Gloamin'".</w:t>
      </w:r>
    </w:p>
    <w:p>
      <w:r>
        <w:rPr>
          <w:b/>
        </w:rPr>
        <w:t xml:space="preserve">Kysymys 0</w:t>
      </w:r>
    </w:p>
    <w:p>
      <w:r>
        <w:t xml:space="preserve">Minä vuonna Hack Wilson pelasi yhden MLB:n historian vaikuttavimmista kausista?</w:t>
      </w:r>
    </w:p>
    <w:p>
      <w:r>
        <w:rPr>
          <w:b/>
        </w:rPr>
        <w:t xml:space="preserve">Kysymys 1</w:t>
      </w:r>
    </w:p>
    <w:p>
      <w:r>
        <w:t xml:space="preserve">Kuinka monta peliä peräkkäin Cubs voitti peräkkäin vuonna 1935?</w:t>
      </w:r>
    </w:p>
    <w:p>
      <w:r>
        <w:rPr>
          <w:b/>
        </w:rPr>
        <w:t xml:space="preserve">Kysymys 2</w:t>
      </w:r>
    </w:p>
    <w:p>
      <w:r>
        <w:t xml:space="preserve">Minä vuonna Cubs voitti NL:n mestaruuden?</w:t>
      </w:r>
    </w:p>
    <w:p>
      <w:r>
        <w:rPr>
          <w:b/>
        </w:rPr>
        <w:t xml:space="preserve">Teksti numero 8</w:t>
      </w:r>
    </w:p>
    <w:p>
      <w:r>
        <w:t xml:space="preserve">Toisen maailmansodan päättyessä Cubs voitti vielä yhden mestaruuden ja sijoittui 98-56. </w:t>
      </w:r>
      <w:r>
        <w:rPr>
          <w:color w:val="A9A9A9"/>
        </w:rPr>
        <w:t xml:space="preserve">Sota-ajan matkustusrajoitusten </w:t>
      </w:r>
      <w:r>
        <w:t xml:space="preserve">vuoksi vuoden 1945 World Seriesin kolme ensimmäistä peliä pelattiin Detroitissa, jossa Cubs voitti kaksi peliä, mukaan lukien Claude Passeaun yhden lyönnin, ja neljä viimeistä peliä pelattiin </w:t>
      </w:r>
      <w:r>
        <w:rPr>
          <w:color w:val="DCDCDC"/>
        </w:rPr>
        <w:t xml:space="preserve">Wrigleyssä</w:t>
      </w:r>
      <w:r>
        <w:t xml:space="preserve">. </w:t>
      </w:r>
      <w:r>
        <w:rPr>
          <w:color w:val="2F4F4F"/>
        </w:rPr>
        <w:t xml:space="preserve">Sarjan neljännessä ottelussa </w:t>
      </w:r>
      <w:r>
        <w:t xml:space="preserve">Billy Goatin kirouksen väitettiin langettavan Cubsille, kun P.K. Wrigley heitti ulos Billy Sianisin, joka oli tullut neljänteen otteluun kahden lippunsa kanssa, yhden hänelle ja toisen vuohelleen. Vuohet kulkivat paraatissa muutaman vuoroparin ajan, mutta Wrigley vaati </w:t>
      </w:r>
      <w:r>
        <w:rPr>
          <w:color w:val="556B2F"/>
        </w:rPr>
        <w:t xml:space="preserve">vuohta </w:t>
      </w:r>
      <w:r>
        <w:t xml:space="preserve">poistumaan puistosta sen epämiellyttävän hajun vuoksi</w:t>
      </w:r>
      <w:r>
        <w:t xml:space="preserve">.</w:t>
      </w:r>
      <w:r>
        <w:t xml:space="preserve"> Kun hänet poistettiin, herra Sianis sanoi: "Cubs ei tule enää voittamaan." Hän sanoi: "Cubs ei tule enää voittamaan." Cubs hävisi pelin 4, hävisi sarjan, eikä ole sen jälkeen palannut takaisin. Monet ovat myös sanoneet, että Sianis langetti Cubsille "kirouksen", joka ilmeisesti estää joukkuetta pelaamasta World Seriesissä. Hävittyään vuoden 1945 World Seriesin Detroit Tigersille Cubs päätti kautensa voitokkaasti kahtena seuraavana vuonna, mutta nämä joukkueet eivät päässeet jatkopeleihin.</w:t>
      </w:r>
    </w:p>
    <w:p>
      <w:r>
        <w:rPr>
          <w:b/>
        </w:rPr>
        <w:t xml:space="preserve">Kysymys 0</w:t>
      </w:r>
    </w:p>
    <w:p>
      <w:r>
        <w:t xml:space="preserve">Miksi vuoden 1945 World Seriesin kolme ensimmäistä peliä pelattiin Detroitissa?</w:t>
      </w:r>
    </w:p>
    <w:p>
      <w:r>
        <w:rPr>
          <w:b/>
        </w:rPr>
        <w:t xml:space="preserve">Kysymys 1</w:t>
      </w:r>
    </w:p>
    <w:p>
      <w:r>
        <w:t xml:space="preserve">Missä pelattiin vuoden 1945 World Seriesin neljä viimeistä ottelua?</w:t>
      </w:r>
    </w:p>
    <w:p>
      <w:r>
        <w:rPr>
          <w:b/>
        </w:rPr>
        <w:t xml:space="preserve">Kysymys 2</w:t>
      </w:r>
    </w:p>
    <w:p>
      <w:r>
        <w:t xml:space="preserve">Missä pelissä Cubsille väitettiin langetetun Billy Goatin kirous?</w:t>
      </w:r>
    </w:p>
    <w:p>
      <w:r>
        <w:rPr>
          <w:b/>
        </w:rPr>
        <w:t xml:space="preserve">Kysymys 3</w:t>
      </w:r>
    </w:p>
    <w:p>
      <w:r>
        <w:t xml:space="preserve">Mikä poistettiin Wrigley Parkista sen pahan hajun vuoksi?</w:t>
      </w:r>
    </w:p>
    <w:p>
      <w:r>
        <w:rPr>
          <w:b/>
        </w:rPr>
        <w:t xml:space="preserve">Teksti numero 9</w:t>
      </w:r>
    </w:p>
    <w:p>
      <w:r>
        <w:t xml:space="preserve">Sianisin pahaa tahtoa seuranneina kahtena vuosikymmenenä Cubs pelasi enimmäkseen unohdettavaa baseballia ja sijoittui lähes vuosittain National Leaguen huonoimpien joukkueiden joukkoon. Pitkäaikainen sisäpelaaja/manageri </w:t>
      </w:r>
      <w:r>
        <w:rPr>
          <w:color w:val="A9A9A9"/>
        </w:rPr>
        <w:t xml:space="preserve">Phil Cavarretta, </w:t>
      </w:r>
      <w:r>
        <w:t xml:space="preserve">joka oli ollut avainpelaaja </w:t>
      </w:r>
      <w:r>
        <w:rPr>
          <w:color w:val="DCDCDC"/>
        </w:rPr>
        <w:t xml:space="preserve">kaudella '45</w:t>
      </w:r>
      <w:r>
        <w:t xml:space="preserve">, sai potkut kevään 1954 harjoituksissa myönnettyään, että joukkue ei todennäköisesti sijoittuisi viidettä sijaa korkeammalle. Vaikka lyhytsyöttöpelaaja Ernie Banksista tulisi yksi liigan tähtipelaajista seuraavan vuosikymmenen aikana, hänen tilalleen oli vaikea löytää apua, sillä Hank Sauerin kaltaisia laatupelaajia oli vain vähän. Tämä yhdistettynä huonoihin omistajapäätöksiin, kuten valmentajakollegioon, ja tulevan Hall of Fameen kuuluvan Lou Brockin epäonninen kauppaaminen Cardinalsille syöttäjä Ernie Brogliosta (joka voitti vain seitsemän peliä seuraavien kolmen kauden aikana), haittasi kentällä tapahtuvaa toimintaa.</w:t>
      </w:r>
    </w:p>
    <w:p>
      <w:r>
        <w:rPr>
          <w:b/>
        </w:rPr>
        <w:t xml:space="preserve">Kysymys 0</w:t>
      </w:r>
    </w:p>
    <w:p>
      <w:r>
        <w:t xml:space="preserve">Kuka oli ollut kauden 1945 avainpelaaja?</w:t>
      </w:r>
    </w:p>
    <w:p>
      <w:r>
        <w:rPr>
          <w:b/>
        </w:rPr>
        <w:t xml:space="preserve">Kysymys 1</w:t>
      </w:r>
    </w:p>
    <w:p>
      <w:r>
        <w:t xml:space="preserve">Millä kaudella Phil Cavarretta oli Cubsin avainpelaaja?</w:t>
      </w:r>
    </w:p>
    <w:p>
      <w:r>
        <w:rPr>
          <w:b/>
        </w:rPr>
        <w:t xml:space="preserve">Kysymys 2</w:t>
      </w:r>
    </w:p>
    <w:p>
      <w:r>
        <w:t xml:space="preserve">Kuka sai potkut kevään 1954 harjoituksissa myönnettyään, että Cubs tuskin sijoittuisi viidettä sijaa korkeammalle?</w:t>
      </w:r>
    </w:p>
    <w:p>
      <w:r>
        <w:rPr>
          <w:b/>
        </w:rPr>
        <w:t xml:space="preserve">Teksti numero 10</w:t>
      </w:r>
    </w:p>
    <w:p>
      <w:r>
        <w:t xml:space="preserve">Vuonna 1969 </w:t>
      </w:r>
      <w:r>
        <w:rPr>
          <w:color w:val="A9A9A9"/>
        </w:rPr>
        <w:t xml:space="preserve">Leo Durocherin </w:t>
      </w:r>
      <w:r>
        <w:t xml:space="preserve">johtama Cubs </w:t>
      </w:r>
      <w:r>
        <w:t xml:space="preserve">saavutti </w:t>
      </w:r>
      <w:r>
        <w:t xml:space="preserve">elokuun puoliväliin mennessä </w:t>
      </w:r>
      <w:r>
        <w:t xml:space="preserve">huomattavan johtoaseman äskettäin perustetussa </w:t>
      </w:r>
      <w:r>
        <w:rPr>
          <w:color w:val="DCDCDC"/>
        </w:rPr>
        <w:t xml:space="preserve">National Leaguen itäisessä divisioonassa. </w:t>
      </w:r>
      <w:r>
        <w:t xml:space="preserve">Ken Holtzman teki </w:t>
      </w:r>
      <w:r>
        <w:rPr>
          <w:color w:val="2F4F4F"/>
        </w:rPr>
        <w:t xml:space="preserve">19. </w:t>
      </w:r>
      <w:r>
        <w:t xml:space="preserve">elokuuta nollapelin, </w:t>
      </w:r>
      <w:r>
        <w:t xml:space="preserve">ja divisioonajohto kasvoi 8 1⁄2 otteluun St. Louis Cardinalsia ja 9 1⁄2 otteluun New York Metsiä vastaan</w:t>
      </w:r>
      <w:r>
        <w:rPr>
          <w:color w:val="2F4F4F"/>
        </w:rPr>
        <w:t xml:space="preserve">.</w:t>
      </w:r>
      <w:r>
        <w:t xml:space="preserve"> Syyskuun 2. päivän pelin jälkeen Cubsin ennätys oli 84-52 ja Mets oli toisena 77-55. Mutta sitten alkoi tappioputki juuri kun Metsin voittoputki oli alkamassa. Cubs hävisi sarjan viimeisen ottelun Cincinnatissa ja tuli sitten kotiin pelaamaan nousujohteista Pittsburgh Piratesia vastaan (joka sijoittuisi kolmanneksi). Hävittyään kaksi ensimmäistä peliä 9-2 ja 13-4 Cubs johti yhdeksänteen vuoropariin asti. Voitto olisi positiivinen ponnahduslauta, sillä Cubs pelaisi heti seuraavana päivänä ratkaisevan tärkeän ottelusarjan Metsin kanssa. Willie Stargell löi kuitenkin Cubsin ässän, Phil Reganin, syöttämän 2-out, 2 strike -heiton Sheffield Avenuelle ja tasoitti pelin yhdeksännen vuoroparin alkuun. Cubs hävisi 7-5 jatkoajalla. Neljän ottelun tappioputken rasittamana Cubs matkusti Shea Stadiumille lyhyeen kahden ottelun sarjaan. Mets voitti molemmat ottelut, ja Cubs poistui New Yorkista ennätyksellä 84-58 vain 1⁄2 ottelun johdossa. Katastrofi seurasi Philadelphiassa, kun 99 tappiota kärsivä Phillies-joukkue kuitenkin voitti Cubsin kahdesti ja pidensi Chicagon tappioputken kahdeksaan otteluun. Toisen ottelun avainpelissä 11. syyskuuta Cubsin aloittaja </w:t>
      </w:r>
      <w:r>
        <w:rPr>
          <w:color w:val="556B2F"/>
        </w:rPr>
        <w:t xml:space="preserve">Dick Selma </w:t>
      </w:r>
      <w:r>
        <w:t xml:space="preserve">heitti yllättävän pickoff-yrityksen kolmannelle basemiehelle Ron Santolle, joka ei ollut lähelläkään pussia tai palloa. Selman heittovirhe avasi portit Philliesin rallille. Tuon toisen Philly-tappion jälkeen Cubs oli 84-60 ja Mets oli vetänyt johtoon 85-57. Mets ei enää katsonut taakseen. Cubsin kahdeksan ottelun tappioputki päättyi vihdoin seuraavana päivänä St. Louisissa, mutta Mets oli keskellä kymmenen ottelun voittoputkea, ja joukkueen väsymyksestä kuihtunut Cubs heikkeni yleensä pelin kaikissa vaiheissa. Mets (joka oli hävinnyt ennätykselliset 120 peliä 7 vuotta aiemmin), voitti World Seriesin. Cubs, huolimatta kunnioitettavasta 92-70 ennätyksestä, muistetaan siitä, että se hävisi kauden viimeisellä neljänneksellä huomattavat 17½ ottelua Metsille.</w:t>
      </w:r>
    </w:p>
    <w:p>
      <w:r>
        <w:rPr>
          <w:b/>
        </w:rPr>
        <w:t xml:space="preserve">Kysymys 0</w:t>
      </w:r>
    </w:p>
    <w:p>
      <w:r>
        <w:t xml:space="preserve">Kuka johti Cubsia vuonna 1969?</w:t>
      </w:r>
    </w:p>
    <w:p>
      <w:r>
        <w:rPr>
          <w:b/>
        </w:rPr>
        <w:t xml:space="preserve">Kysymys 1</w:t>
      </w:r>
    </w:p>
    <w:p>
      <w:r>
        <w:t xml:space="preserve">Missä liigassa Cubs saavutti Leo Durocherin johdolla huomattavan johtoaseman?</w:t>
      </w:r>
    </w:p>
    <w:p>
      <w:r>
        <w:rPr>
          <w:b/>
        </w:rPr>
        <w:t xml:space="preserve">Kysymys 2</w:t>
      </w:r>
    </w:p>
    <w:p>
      <w:r>
        <w:t xml:space="preserve">Milloin Ken Hoitzman teki nollapelin?</w:t>
      </w:r>
    </w:p>
    <w:p>
      <w:r>
        <w:rPr>
          <w:b/>
        </w:rPr>
        <w:t xml:space="preserve">Kysymys 3</w:t>
      </w:r>
    </w:p>
    <w:p>
      <w:r>
        <w:t xml:space="preserve">Kuka heitti yllättävän pickoff-yrityksen kolmannelle baseman Ron Santolle?</w:t>
      </w:r>
    </w:p>
    <w:p>
      <w:r>
        <w:rPr>
          <w:b/>
        </w:rPr>
        <w:t xml:space="preserve">Teksti numero 11</w:t>
      </w:r>
    </w:p>
    <w:p>
      <w:r>
        <w:t xml:space="preserve">Kauden '69 jälkeen seura voitti muutaman seuraavan kauden, mutta ei pudotuspeleissä. Kun näiden joukkueiden ydinpelaajat alkoivat siirtyä eteenpäin, </w:t>
      </w:r>
      <w:r>
        <w:rPr>
          <w:color w:val="A9A9A9"/>
        </w:rPr>
        <w:t xml:space="preserve">70-luku </w:t>
      </w:r>
      <w:r>
        <w:t xml:space="preserve">meni joukkueelle huonommin, ja se tuli tunnetuksi nimellä "The Loveable Losers". Vuonna 1977 </w:t>
      </w:r>
      <w:r>
        <w:t xml:space="preserve">joukkue löysi hieman elämää, mutta koki lopulta yhden suurimmista romahduksistaan</w:t>
      </w:r>
      <w:r>
        <w:rPr>
          <w:color w:val="DCDCDC"/>
        </w:rPr>
        <w:t xml:space="preserve">.</w:t>
      </w:r>
      <w:r>
        <w:t xml:space="preserve"> Cubs saavutti huippulukemat 28. kesäkuuta lukemin 47-22, ja sillä oli 8 1⁄2 ottelun johtoasema NL Eastissä, kun sitä johtivat Bobby Murcer (27 Hr/89 RBI) ja Rick Reuschel (20-10). Philadelphia Phillies kuitenkin kavensi johtoaseman kahteen All-star-taukoon mennessä, ja Cubs oli 19 ottelua yli .500 pisteen, mutta kauden loppupuolella se pyörtyi ja pelasi heinäkuun 31. päivän jälkeen 20-40 pistettä. Cubs sijoittui neljänneksi sijoilla 81-81, kun taas Philadelphia nousi 101 voittoon. Myös kahdella seuraavalla kaudella Cubs sai nopean alun, kun joukkue nousi yli 10 ottelun päähän yli 500 pisteen molemmilla kausilla, mutta myöhemmin se taas väsyi ja pelasi huonosti ja lopulta asettui takaisin keskinkertaisuuteen. Tämä piirre tuli tunnetuksi nimellä "June Swoon". Cubsin </w:t>
      </w:r>
      <w:r>
        <w:rPr>
          <w:color w:val="2F4F4F"/>
        </w:rPr>
        <w:t xml:space="preserve">epätavallisen suuri päiväpelien määrä </w:t>
      </w:r>
      <w:r>
        <w:t xml:space="preserve">mainitaan usein yhtenä syynä joukkueen epäjohdonmukaiseen loppukauden pelaamiseen.</w:t>
      </w:r>
    </w:p>
    <w:p>
      <w:r>
        <w:rPr>
          <w:b/>
        </w:rPr>
        <w:t xml:space="preserve">Kysymys 0</w:t>
      </w:r>
    </w:p>
    <w:p>
      <w:r>
        <w:t xml:space="preserve">Millä vuosikymmenellä Cubs tuli tunnetuksi nimellä "The Loveable Losers"?</w:t>
      </w:r>
    </w:p>
    <w:p>
      <w:r>
        <w:rPr>
          <w:b/>
        </w:rPr>
        <w:t xml:space="preserve">Kysymys 1</w:t>
      </w:r>
    </w:p>
    <w:p>
      <w:r>
        <w:t xml:space="preserve">Mikä on usein mainittu yhdeksi syyksi Cubsin epäjohdonmukaiseen loppukauden pelaamiseen?</w:t>
      </w:r>
    </w:p>
    <w:p>
      <w:r>
        <w:rPr>
          <w:b/>
        </w:rPr>
        <w:t xml:space="preserve">Kysymys 2</w:t>
      </w:r>
    </w:p>
    <w:p>
      <w:r>
        <w:t xml:space="preserve">Minä vuonna Cubs koki yhden suurimmista romahduksistaan?</w:t>
      </w:r>
    </w:p>
    <w:p>
      <w:r>
        <w:rPr>
          <w:b/>
        </w:rPr>
        <w:t xml:space="preserve">Teksti numero 12</w:t>
      </w:r>
    </w:p>
    <w:p>
      <w:r>
        <w:t xml:space="preserve">Yli tusinan huonomman kauden jälkeen </w:t>
      </w:r>
      <w:r>
        <w:t xml:space="preserve">Cubs palkkasi vuonna 1981 </w:t>
      </w:r>
      <w:r>
        <w:rPr>
          <w:color w:val="DCDCDC"/>
        </w:rPr>
        <w:t xml:space="preserve">Philadelphiasta</w:t>
      </w:r>
      <w:r>
        <w:t xml:space="preserve"> GM Dallas Greenin kääntämään </w:t>
      </w:r>
      <w:r>
        <w:t xml:space="preserve">sarjan suunnan</w:t>
      </w:r>
      <w:r>
        <w:rPr>
          <w:color w:val="A9A9A9"/>
        </w:rPr>
        <w:t xml:space="preserve">.</w:t>
      </w:r>
      <w:r>
        <w:t xml:space="preserve"> Green oli johtanut </w:t>
      </w:r>
      <w:r>
        <w:rPr>
          <w:color w:val="2F4F4F"/>
        </w:rPr>
        <w:t xml:space="preserve">Philliesin </w:t>
      </w:r>
      <w:r>
        <w:t xml:space="preserve">vuoden 1980 </w:t>
      </w:r>
      <w:r>
        <w:t xml:space="preserve">World Series -mestaruuteen. Yksi hänen ensimmäisistä GM-siirroistaan toi Philliesin nuoren minor-liigan kolmannen baseballin Ryne Sandbergin sekä Larry Bowan Iván DeJesúsin. Vuoden 1983 Cubs oli sijoittunut 71-91 Lee Eelan johdolla, jonka Green erotti ennen kauden päättymistä. Green jatkoi muutoskulttuuria ja uudisti Cubsin pelaajiston, toimiston ja valmennusryhmän ennen vuotta 1984. Jim Frey palkattiin johtamaan vuoden 1984 Cubsia, Don Zimmer valmensi kolmatta pesää ja Billy Connors toimi syöttövalmentajana.</w:t>
      </w:r>
    </w:p>
    <w:p>
      <w:r>
        <w:rPr>
          <w:b/>
        </w:rPr>
        <w:t xml:space="preserve">Kysymys 0</w:t>
      </w:r>
    </w:p>
    <w:p>
      <w:r>
        <w:t xml:space="preserve">Minä vuonna Cubs palkkasi GM Dallas Greenin?</w:t>
      </w:r>
    </w:p>
    <w:p>
      <w:r>
        <w:rPr>
          <w:b/>
        </w:rPr>
        <w:t xml:space="preserve">Kysymys 1</w:t>
      </w:r>
    </w:p>
    <w:p>
      <w:r>
        <w:t xml:space="preserve">Mistä GM Dallas Green oli kotoisin?</w:t>
      </w:r>
    </w:p>
    <w:p>
      <w:r>
        <w:rPr>
          <w:b/>
        </w:rPr>
        <w:t xml:space="preserve">Kysymys 2</w:t>
      </w:r>
    </w:p>
    <w:p>
      <w:r>
        <w:t xml:space="preserve">Mitä joukkuetta Dallas Green oli johtanut vuonna 1980?</w:t>
      </w:r>
    </w:p>
    <w:p>
      <w:r>
        <w:rPr>
          <w:b/>
        </w:rPr>
        <w:t xml:space="preserve">Teksti numero 13</w:t>
      </w:r>
    </w:p>
    <w:p>
      <w:r>
        <w:rPr>
          <w:color w:val="A9A9A9"/>
        </w:rPr>
        <w:t xml:space="preserve">Green vahvisti </w:t>
      </w:r>
      <w:r>
        <w:t xml:space="preserve">vuoden 1984 pelaajaluetteloa useilla liiketoimilla. </w:t>
      </w:r>
      <w:r>
        <w:rPr>
          <w:color w:val="DCDCDC"/>
        </w:rPr>
        <w:t xml:space="preserve">Joulukuussa 1983 </w:t>
      </w:r>
      <w:r>
        <w:t xml:space="preserve">Scott Sanderson hankittiin Montrealista kolmen joukkueen kaupassa San Diegon kanssa Carmelo Martínezista</w:t>
      </w:r>
      <w:r>
        <w:rPr>
          <w:color w:val="DCDCDC"/>
        </w:rPr>
        <w:t xml:space="preserve">.</w:t>
      </w:r>
      <w:r>
        <w:t xml:space="preserve"> Syöttäjä Richie Hebner (.333 BA vuonna 1984) sai sopimuksen vapaana agenttina. Kevään harjoituskaudella siirrot jatkuivat: LF Gary Matthews ja CF Bobby Dernier tulivat Philadelphiasta </w:t>
      </w:r>
      <w:r>
        <w:rPr>
          <w:color w:val="2F4F4F"/>
        </w:rPr>
        <w:t xml:space="preserve">26. maaliskuuta </w:t>
      </w:r>
      <w:r>
        <w:t xml:space="preserve">Bill Campbellia ja yhtä vähäistä pelaajaa vastaan</w:t>
      </w:r>
      <w:r>
        <w:t xml:space="preserve">.</w:t>
      </w:r>
      <w:r>
        <w:t xml:space="preserve"> Reliever Tim Stoddard (10-6 3,82, 7 torjuntaa) hankittiin samana päivänä alaikäistä pelaajaa vastaan; veteraanikannuttaja Ferguson Jenkins vapautettiin.</w:t>
      </w:r>
    </w:p>
    <w:p>
      <w:r>
        <w:rPr>
          <w:b/>
        </w:rPr>
        <w:t xml:space="preserve">Kysymys 0</w:t>
      </w:r>
    </w:p>
    <w:p>
      <w:r>
        <w:t xml:space="preserve">Kuka vahvisti vuoden 1984 pelaajaluetteloa useilla kaupoilla?</w:t>
      </w:r>
    </w:p>
    <w:p>
      <w:r>
        <w:rPr>
          <w:b/>
        </w:rPr>
        <w:t xml:space="preserve">Kysymys 1</w:t>
      </w:r>
    </w:p>
    <w:p>
      <w:r>
        <w:t xml:space="preserve">Milloin Scott Sanderson hankittiin Montrealista?</w:t>
      </w:r>
    </w:p>
    <w:p>
      <w:r>
        <w:rPr>
          <w:b/>
        </w:rPr>
        <w:t xml:space="preserve">Kysymys 2</w:t>
      </w:r>
    </w:p>
    <w:p>
      <w:r>
        <w:t xml:space="preserve">Milloin LF Gary Matthews ja CF Bobby Dernier tulivat Philadelphiasta Cubsiin?</w:t>
      </w:r>
    </w:p>
    <w:p>
      <w:r>
        <w:rPr>
          <w:b/>
        </w:rPr>
        <w:t xml:space="preserve">Teksti numero 14</w:t>
      </w:r>
    </w:p>
    <w:p>
      <w:r>
        <w:t xml:space="preserve">Joukkueen sitoutuminen taisteluun oli täydellinen, kun Green teki </w:t>
      </w:r>
      <w:r>
        <w:rPr>
          <w:color w:val="A9A9A9"/>
        </w:rPr>
        <w:t xml:space="preserve">15. </w:t>
      </w:r>
      <w:r>
        <w:t xml:space="preserve">kesäkuuta kesken kauden sopimuksen</w:t>
      </w:r>
      <w:r>
        <w:t xml:space="preserve">, jolla vahvistettiin </w:t>
      </w:r>
      <w:r>
        <w:rPr>
          <w:color w:val="DCDCDC"/>
        </w:rPr>
        <w:t xml:space="preserve">Rick Reuschelin (5-5) ja Sandersonin loukkaantumisten vuoksi </w:t>
      </w:r>
      <w:r>
        <w:t xml:space="preserve">aloittavaa rotaatiota</w:t>
      </w:r>
      <w:r>
        <w:t xml:space="preserve">. </w:t>
      </w:r>
      <w:r>
        <w:t xml:space="preserve">Kauppa toi vuoden 1979 NL:n vuoden tulokkaan syöttäjän </w:t>
      </w:r>
      <w:r>
        <w:rPr>
          <w:color w:val="2F4F4F"/>
        </w:rPr>
        <w:t xml:space="preserve">Rick Sutcliffen </w:t>
      </w:r>
      <w:r>
        <w:rPr>
          <w:color w:val="556B2F"/>
        </w:rPr>
        <w:t xml:space="preserve">Cleveland Indiansista</w:t>
      </w:r>
      <w:r>
        <w:t xml:space="preserve">. Joe Carter (joka oli tuolloin Triple-A Iowa Cubsissa) ja keskikenttäpelaaja Mel Hall lähetettiin Clevelandiin Sutcliffeä ja varasieppari Ron Hasseya (.333 Cubsissa vuonna 1984) vastaan. Sutcliffe (5-5 Indiansissa) liittyi heti Sandersonin (8-5 3.14), Eckersleyn (10-8 3.03), Steve Troutin (13-7 3.41) ja Dick Ruthvenin (6-10 5.04) seuraan aloittavassa rotaatiossa. Sutcliffe jatkoi 16-1 Cubsille ja nappasi Cy Young -palkinnon.</w:t>
      </w:r>
    </w:p>
    <w:p>
      <w:r>
        <w:rPr>
          <w:b/>
        </w:rPr>
        <w:t xml:space="preserve">Kysymys 0</w:t>
      </w:r>
    </w:p>
    <w:p>
      <w:r>
        <w:t xml:space="preserve">Milloin Green teki sopimuksen aloittavan rotaation vahvistamiseksi?</w:t>
      </w:r>
    </w:p>
    <w:p>
      <w:r>
        <w:rPr>
          <w:b/>
        </w:rPr>
        <w:t xml:space="preserve">Kysymys 1</w:t>
      </w:r>
    </w:p>
    <w:p>
      <w:r>
        <w:t xml:space="preserve">Miksi Green teki sopimuksen aloittavan rotaation vahvistamiseksi?</w:t>
      </w:r>
    </w:p>
    <w:p>
      <w:r>
        <w:rPr>
          <w:b/>
        </w:rPr>
        <w:t xml:space="preserve">Kysymys 2</w:t>
      </w:r>
    </w:p>
    <w:p>
      <w:r>
        <w:t xml:space="preserve">Kuka oli vuoden 1979 NL:n vuoden tulokas syöttäjä?</w:t>
      </w:r>
    </w:p>
    <w:p>
      <w:r>
        <w:rPr>
          <w:b/>
        </w:rPr>
        <w:t xml:space="preserve">Kysymys 3</w:t>
      </w:r>
    </w:p>
    <w:p>
      <w:r>
        <w:t xml:space="preserve">Missä Rick Sutcliffe oli ollut ennen siirtymistään Cubsiin?</w:t>
      </w:r>
    </w:p>
    <w:p>
      <w:r>
        <w:rPr>
          <w:b/>
        </w:rPr>
        <w:t xml:space="preserve">Teksti numero 15</w:t>
      </w:r>
    </w:p>
    <w:p>
      <w:r>
        <w:t xml:space="preserve">Muutos Cubs "onni oli ominaista 23. kesäkuuta "</w:t>
      </w:r>
      <w:r>
        <w:rPr>
          <w:color w:val="A9A9A9"/>
        </w:rPr>
        <w:t xml:space="preserve">NBC Saturday Game of the Week</w:t>
      </w:r>
      <w:r>
        <w:t xml:space="preserve">" kilpailu vastaan St. Louis Cardinals. se on sittemmin nimetty yksinkertaisesti "</w:t>
      </w:r>
      <w:r>
        <w:rPr>
          <w:color w:val="DCDCDC"/>
        </w:rPr>
        <w:t xml:space="preserve">The Sandberg Game</w:t>
      </w:r>
      <w:r>
        <w:t xml:space="preserve">."</w:t>
      </w:r>
      <w:r>
        <w:t xml:space="preserve">.</w:t>
      </w:r>
      <w:r>
        <w:t xml:space="preserve"> Kun koko kansa seurasi peliä ja Wrigley Field oli täynnä, Sandberg nousi supertähdeksi, kun hän ei tehnyt yhtä vaan </w:t>
      </w:r>
      <w:r>
        <w:rPr>
          <w:color w:val="2F4F4F"/>
        </w:rPr>
        <w:t xml:space="preserve">kahta </w:t>
      </w:r>
      <w:r>
        <w:t xml:space="preserve">kunnaria Cardinalsin sulkijaa Bruce Sutteria vastaan. Hänen lyöntinsä yhdeksännessä ja kymmenennessä vuoroparissa saivat Wrigley Fieldin räjähtämään, ja Sandberg loi pohjan comeback-voittoon, joka vahvisti Cubsin aseman idän voittavana joukkueena. Kukaan ei saisi heitä kiinni, paitsi Padres pudotuspeleissä.</w:t>
      </w:r>
    </w:p>
    <w:p>
      <w:r>
        <w:rPr>
          <w:b/>
        </w:rPr>
        <w:t xml:space="preserve">Kysymys 0</w:t>
      </w:r>
    </w:p>
    <w:p>
      <w:r>
        <w:t xml:space="preserve">Mikä kilpailu siirtää Cubsin onnea? </w:t>
      </w:r>
    </w:p>
    <w:p>
      <w:r>
        <w:rPr>
          <w:b/>
        </w:rPr>
        <w:t xml:space="preserve">Kysymys 1</w:t>
      </w:r>
    </w:p>
    <w:p>
      <w:r>
        <w:t xml:space="preserve">Millä nimellä Cubsin ja St. Louis Cardinalsin välinen kilpailu oli nimetty?</w:t>
      </w:r>
    </w:p>
    <w:p>
      <w:r>
        <w:rPr>
          <w:b/>
        </w:rPr>
        <w:t xml:space="preserve">Kysymys 2</w:t>
      </w:r>
    </w:p>
    <w:p>
      <w:r>
        <w:t xml:space="preserve">Kuinka monta kunnaria Sandberg sai Cardinalsia vastaan Sandber-pelissä?</w:t>
      </w:r>
    </w:p>
    <w:p>
      <w:r>
        <w:rPr>
          <w:b/>
        </w:rPr>
        <w:t xml:space="preserve">Teksti numero 16</w:t>
      </w:r>
    </w:p>
    <w:p>
      <w:r>
        <w:t xml:space="preserve">Vuonna 1984 </w:t>
      </w:r>
      <w:r>
        <w:t xml:space="preserve">kussakin liigassa oli kaksi divisioonaa, itä ja länsi</w:t>
      </w:r>
      <w:r>
        <w:rPr>
          <w:color w:val="A9A9A9"/>
        </w:rPr>
        <w:t xml:space="preserve">.</w:t>
      </w:r>
      <w:r>
        <w:t xml:space="preserve"> Divisioonien voittajat kohtasivat </w:t>
      </w:r>
      <w:r>
        <w:rPr>
          <w:color w:val="DCDCDC"/>
        </w:rPr>
        <w:t xml:space="preserve">paras viidestä -sarjassa </w:t>
      </w:r>
      <w:r>
        <w:t xml:space="preserve">edetäkseen World Seriesiin 2-3-muodossa, jossa kaksi ensimmäistä peliä pelattiin sen joukkueen kotona, jolla ei ollut kotikenttäetua. Kolme viimeistä peliä pelattiin sen joukkueen kotona, jolla oli kotikenttäetu. Näin ollen kaksi ensimmäistä peliä pelattiin </w:t>
      </w:r>
      <w:r>
        <w:rPr>
          <w:color w:val="2F4F4F"/>
        </w:rPr>
        <w:t xml:space="preserve">Wrigley Fieldillä </w:t>
      </w:r>
      <w:r>
        <w:t xml:space="preserve">ja kolme seuraavaa vastustajan, San Diegon, kotona. Yleinen ja perusteeton myytti on, että koska Wrigley Fieldillä ei tuolloin ollut valoja, National League päätti antaa kotikenttäedun NL Westin voittajalle. Itse asiassa kotikenttäetu oli kiertänyt idän ja lännen voittajien välillä vuodesta 1969 lähtien, jolloin liiga laajeni. Parillisina vuosina NL Westillä oli kotikenttäetu. Parittomina vuosina NL:n itäisellä joukkueella oli kotikenttäetu. Koska NL Eastin voittajalla oli ollut kotikenttäetu vuonna 1983, NL Westin voittajalla oli oikeus siihen.</w:t>
      </w:r>
    </w:p>
    <w:p>
      <w:r>
        <w:rPr>
          <w:b/>
        </w:rPr>
        <w:t xml:space="preserve">Kysymys 0</w:t>
      </w:r>
    </w:p>
    <w:p>
      <w:r>
        <w:t xml:space="preserve">Minä vuonna liigassa oli kaksi divisioonaa? </w:t>
      </w:r>
    </w:p>
    <w:p>
      <w:r>
        <w:rPr>
          <w:b/>
        </w:rPr>
        <w:t xml:space="preserve">Kysymys 1</w:t>
      </w:r>
    </w:p>
    <w:p>
      <w:r>
        <w:t xml:space="preserve">Millaisessa sarjassa divisioonan voittajat kohtasivat ja etenivät World Seriesiin?</w:t>
      </w:r>
    </w:p>
    <w:p>
      <w:r>
        <w:rPr>
          <w:b/>
        </w:rPr>
        <w:t xml:space="preserve">Kysymys 2</w:t>
      </w:r>
    </w:p>
    <w:p>
      <w:r>
        <w:t xml:space="preserve">Missä pidettiin vuoden 1984 divisioonavoittajien kaksi ensimmäistä peliä?</w:t>
      </w:r>
    </w:p>
    <w:p>
      <w:r>
        <w:rPr>
          <w:b/>
        </w:rPr>
        <w:t xml:space="preserve">Teksti numero 17</w:t>
      </w:r>
    </w:p>
    <w:p>
      <w:r>
        <w:t xml:space="preserve">Sekaannus saattaa johtua siitä, että Major League Baseball päätti, että jos Cubs pääsisi World Seriesiin, American Leaguen voittaja saisi kotikenttäedun, ellei Cubs järjestäisi kotiotteluita jossakin muussa paikassa, koska Cubsin kotikentällä </w:t>
      </w:r>
      <w:r>
        <w:rPr>
          <w:color w:val="A9A9A9"/>
        </w:rPr>
        <w:t xml:space="preserve">Wrigley Fieldillä ei vielä ollut valoja</w:t>
      </w:r>
      <w:r>
        <w:t xml:space="preserve">. </w:t>
      </w:r>
      <w:r>
        <w:t xml:space="preserve">Huhujen mukaan Cubs voisi pitää kotiottelunsa kaupungin toisella puolella </w:t>
      </w:r>
      <w:r>
        <w:rPr>
          <w:color w:val="DCDCDC"/>
        </w:rPr>
        <w:t xml:space="preserve">Comiskey Parkissa</w:t>
      </w:r>
      <w:r>
        <w:t xml:space="preserve">, joka on Amerikan liigan </w:t>
      </w:r>
      <w:r>
        <w:rPr>
          <w:color w:val="2F4F4F"/>
        </w:rPr>
        <w:t xml:space="preserve">Chicago White Soxin </w:t>
      </w:r>
      <w:r>
        <w:t xml:space="preserve">koti</w:t>
      </w:r>
      <w:r>
        <w:t xml:space="preserve">. Sen sijaan, että Cubs olisi pitänyt pelejä kaupungin toisella puolella sijaitsevassa Sox Parkissa, se sopi St. Louis Cardinalsin omistajan August A. Buschin kanssa, että Cubs käyttäisi Busch Stadiumia St. Louisissa Cubsin "kotikenttänä" World Seriesin aikana. Major League Baseball hyväksyi tämän, ja Cubs olisi voinut isännöidä otteluita 1 ja 2 sekä tarvittaessa myös otteluita 6 ja 7. Tämän jälkeen Cubsilla oli mahdollisuus järjestää otteluita 1 ja 2 sekä tarvittaessa myös otteluita 6 ja 7. Kotikenttäetu vaihtui tuolloin kunkin liigan välillä. Parittomina vuosina AL:llä oli kotikenttäetu. Parillisina vuosina NL:llä oli kotikenttäetu. Vuoden 1982 World Seriesissä NL:n St. Louis Cardinalsilla oli kotikenttäetu. Vuoden 1983 World Seriesissä </w:t>
      </w:r>
      <w:r>
        <w:t xml:space="preserve">AL:n </w:t>
      </w:r>
      <w:r>
        <w:rPr>
          <w:color w:val="556B2F"/>
        </w:rPr>
        <w:t xml:space="preserve">Baltimore Oriolesilla </w:t>
      </w:r>
      <w:r>
        <w:t xml:space="preserve">oli kotikenttäetu</w:t>
      </w:r>
      <w:r>
        <w:t xml:space="preserve">.</w:t>
      </w:r>
    </w:p>
    <w:p>
      <w:r>
        <w:rPr>
          <w:b/>
        </w:rPr>
        <w:t xml:space="preserve">Kysymys 0</w:t>
      </w:r>
    </w:p>
    <w:p>
      <w:r>
        <w:t xml:space="preserve">Miksi Cubsin piti järjestää kotipelinsä vaihtoehtoisessa paikassa?</w:t>
      </w:r>
    </w:p>
    <w:p>
      <w:r>
        <w:rPr>
          <w:b/>
        </w:rPr>
        <w:t xml:space="preserve">Kysymys 1</w:t>
      </w:r>
    </w:p>
    <w:p>
      <w:r>
        <w:t xml:space="preserve">Missä huhuttiin, että Cubs voisi kotiuttaa kotipelinsä?</w:t>
      </w:r>
    </w:p>
    <w:p>
      <w:r>
        <w:rPr>
          <w:b/>
        </w:rPr>
        <w:t xml:space="preserve">Kysymys 2</w:t>
      </w:r>
    </w:p>
    <w:p>
      <w:r>
        <w:t xml:space="preserve">Minkä joukkueen koti oli Comiskey Park?</w:t>
      </w:r>
    </w:p>
    <w:p>
      <w:r>
        <w:rPr>
          <w:b/>
        </w:rPr>
        <w:t xml:space="preserve">Kysymys 3</w:t>
      </w:r>
    </w:p>
    <w:p>
      <w:r>
        <w:t xml:space="preserve">Kenellä oli kotikenttäetu vuonna 1983?</w:t>
      </w:r>
    </w:p>
    <w:p>
      <w:r>
        <w:rPr>
          <w:b/>
        </w:rPr>
        <w:t xml:space="preserve">Teksti numero 18</w:t>
      </w:r>
    </w:p>
    <w:p>
      <w:r>
        <w:t xml:space="preserve">NLCS:ssä </w:t>
      </w:r>
      <w:r>
        <w:rPr>
          <w:color w:val="A9A9A9"/>
        </w:rPr>
        <w:t xml:space="preserve">Cubs </w:t>
      </w:r>
      <w:r>
        <w:t xml:space="preserve">voitti helposti kaksi ensimmäistä peliä </w:t>
      </w:r>
      <w:r>
        <w:rPr>
          <w:color w:val="DCDCDC"/>
        </w:rPr>
        <w:t xml:space="preserve">Wrigley Fieldillä </w:t>
      </w:r>
      <w:r>
        <w:rPr>
          <w:color w:val="2F4F4F"/>
        </w:rPr>
        <w:t xml:space="preserve">San Diego Padresia </w:t>
      </w:r>
      <w:r>
        <w:t xml:space="preserve">vastaan</w:t>
      </w:r>
      <w:r>
        <w:t xml:space="preserve">. Padres oli läntisen divisioonan voittaja Steve Garvey, Tony Gwynn, Eric Show, Goose Gossage ja Alan Wiggins. Voitoilla 13-0 ja 4-2 Cubsin tarvitsi voittaa vain yksi peli seuraavista kolmesta San Diegossa päästäkseen World Seriesiin. Kun Cubs oli hävinnyt kolmannen pelin 7-1, se hävisi myös neljännen pelin, kun Smith salli Garveylle voittokodin yhdeksännen vuoroparin lopussa, kun peli oli tasan 5-5. Pelissä 5 Cubs johti kuudennessa vuoroparissa 3-0 ja seitsemännessä vuoroparissa 3-2 Sutcliffen (joka voitti Cy Young -palkinnon sinä vuonna) ollessa edelleen syöttäjänä. Sitten Leon Durhamin terävä lyönti meni hänen hanskansa alta. Tämä kriittinen virhe auttoi Padresia voittamaan pelin 6-3 neljän juoksun seitsemännellä vuoroparilla ja pitämään Chicagon poissa vuoden 1984 World Seriesistä Detroit Tigersia vastaan. Tappio päätti Cubsin upean kauden, joka herätti eloon horroksessa olleen sarjan ja teki Cubsin merkitykselliseksi aivan uudelle Cubs-fanien sukupolvelle.</w:t>
      </w:r>
    </w:p>
    <w:p>
      <w:r>
        <w:rPr>
          <w:b/>
        </w:rPr>
        <w:t xml:space="preserve">Kysymys 0</w:t>
      </w:r>
    </w:p>
    <w:p>
      <w:r>
        <w:t xml:space="preserve">Kuka voitti helposti NLCS:n kaksi ensimmäistä peliä?</w:t>
      </w:r>
    </w:p>
    <w:p>
      <w:r>
        <w:rPr>
          <w:b/>
        </w:rPr>
        <w:t xml:space="preserve">Kysymys 1</w:t>
      </w:r>
    </w:p>
    <w:p>
      <w:r>
        <w:t xml:space="preserve">Missä Cubs voitti helposti NLCS:n kaksi ensimmäistä peliä?</w:t>
      </w:r>
    </w:p>
    <w:p>
      <w:r>
        <w:rPr>
          <w:b/>
        </w:rPr>
        <w:t xml:space="preserve">Kysymys 2</w:t>
      </w:r>
    </w:p>
    <w:p>
      <w:r>
        <w:t xml:space="preserve">Ketä vastaan Cubs pelasi NLCS:n kahdessa ensimmäisessä pelissä?</w:t>
      </w:r>
    </w:p>
    <w:p>
      <w:r>
        <w:rPr>
          <w:b/>
        </w:rPr>
        <w:t xml:space="preserve">Teksti numero 19</w:t>
      </w:r>
    </w:p>
    <w:p>
      <w:r>
        <w:t xml:space="preserve">Vuonna </w:t>
      </w:r>
      <w:r>
        <w:rPr>
          <w:color w:val="A9A9A9"/>
        </w:rPr>
        <w:t xml:space="preserve">1989</w:t>
      </w:r>
      <w:r>
        <w:t xml:space="preserve">, ensimmäisellä täydellä kaudella, jolloin Wrigley Fieldillä pelattiin yöbaseballia, Don Zimmerin Cubsia johti veteraanien ydinryhmä Ryne Sandberg, Rick Sutcliffe ja Andre Dawson, joita tukivat nuoret pelaajat, kuten Mark Grace, Shawon Dunston, Greg Maddux, vuoden tulokas </w:t>
      </w:r>
      <w:r>
        <w:rPr>
          <w:color w:val="DCDCDC"/>
        </w:rPr>
        <w:t xml:space="preserve">Jerome Walton </w:t>
      </w:r>
      <w:r>
        <w:t xml:space="preserve">ja vuoden tulokas </w:t>
      </w:r>
      <w:r>
        <w:rPr>
          <w:color w:val="2F4F4F"/>
        </w:rPr>
        <w:t xml:space="preserve">Dwight Smith</w:t>
      </w:r>
      <w:r>
        <w:t xml:space="preserve">. Cubs voitti NL:n itäisen sarjan jälleen kerran sillä kaudella voittaen 93 ottelua. Tällä kertaa Cubs kohtasi </w:t>
      </w:r>
      <w:r>
        <w:t xml:space="preserve">NLCS:ssä </w:t>
      </w:r>
      <w:r>
        <w:rPr>
          <w:color w:val="556B2F"/>
        </w:rPr>
        <w:t xml:space="preserve">San Francisco Giantsin.</w:t>
      </w:r>
      <w:r>
        <w:t xml:space="preserve"> Kotona pelatun kahden ensimmäisen ottelun jälkeen Cubs lähti Bay Arealle, jossa se johti kolmea seuraavaa ottelua, mutta puskurivirheet ja managerin virheet johtivat lopulta kolmeen peräkkäiseen tappioon. Cubs ei kyennyt voittamaan Will Clarkin ponnistuksia, jonka kunnari Madduxilta juuri managerin käynnin jälkeen sai Madduxin luulemaan, että Clark tiesi, mikä syöttö oli tulossa. Sen jälkeen Maddux puhui hanskaansa minkä tahansa kumpukeskustelun aikana ja aloitti sen, mikä on nykyään normi. Mark Grace oli sarjassa 11-17 ja 8 RBI:tä. Lopulta Giants hävisi "Bash Brothersille" ja Oakland A'sille kuuluisassa "Earthquake Seriesissä".</w:t>
      </w:r>
    </w:p>
    <w:p>
      <w:r>
        <w:rPr>
          <w:b/>
        </w:rPr>
        <w:t xml:space="preserve">Kysymys 0</w:t>
      </w:r>
    </w:p>
    <w:p>
      <w:r>
        <w:t xml:space="preserve">Mikä vuosi oli ensimmäinen täysi kausi, jolloin Wrigley Fieldillä pelattiin yöbaseballia?</w:t>
      </w:r>
    </w:p>
    <w:p>
      <w:r>
        <w:rPr>
          <w:b/>
        </w:rPr>
        <w:t xml:space="preserve">Kysymys 1</w:t>
      </w:r>
    </w:p>
    <w:p>
      <w:r>
        <w:t xml:space="preserve">Kuka oli vuoden tulokas vuonna 1989?</w:t>
      </w:r>
    </w:p>
    <w:p>
      <w:r>
        <w:rPr>
          <w:b/>
        </w:rPr>
        <w:t xml:space="preserve">Kysymys 2</w:t>
      </w:r>
    </w:p>
    <w:p>
      <w:r>
        <w:t xml:space="preserve">Kuka oli vuoden tulokas vuonna 1989?</w:t>
      </w:r>
    </w:p>
    <w:p>
      <w:r>
        <w:rPr>
          <w:b/>
        </w:rPr>
        <w:t xml:space="preserve">Kysymys 3</w:t>
      </w:r>
    </w:p>
    <w:p>
      <w:r>
        <w:t xml:space="preserve">Kenet Cubs kohtasi NLCS:ssä vuonna 1989?</w:t>
      </w:r>
    </w:p>
    <w:p>
      <w:r>
        <w:rPr>
          <w:b/>
        </w:rPr>
        <w:t xml:space="preserve">Teksti numero 20</w:t>
      </w:r>
    </w:p>
    <w:p>
      <w:r>
        <w:t xml:space="preserve">Kausi -98 alkoi synkällä tavalla, kun legendaarinen lähetystoimittaja </w:t>
      </w:r>
      <w:r>
        <w:rPr>
          <w:color w:val="A9A9A9"/>
        </w:rPr>
        <w:t xml:space="preserve">Harry Caray </w:t>
      </w:r>
      <w:r>
        <w:t xml:space="preserve">kuoli</w:t>
      </w:r>
      <w:r>
        <w:t xml:space="preserve">. </w:t>
      </w:r>
      <w:r>
        <w:t xml:space="preserve">Sandbergin jäätyä eläkkeelle ja Dunstonin vaihdon jälkeen Cubsilla oli aukkoja täytettävänä, ja </w:t>
      </w:r>
      <w:r>
        <w:rPr>
          <w:color w:val="DCDCDC"/>
        </w:rPr>
        <w:t xml:space="preserve">Henry Rodríguezin</w:t>
      </w:r>
      <w:r>
        <w:t xml:space="preserve">, joka tunnettiin hellästi nimellä "H-Rod", </w:t>
      </w:r>
      <w:r>
        <w:t xml:space="preserve">sopiminen </w:t>
      </w:r>
      <w:r>
        <w:t xml:space="preserve">puhdistusmailaksi tarjosi Sammy Sosan suojaa kokoonpanossa, sillä Rodriguez iski </w:t>
      </w:r>
      <w:r>
        <w:rPr>
          <w:color w:val="2F4F4F"/>
        </w:rPr>
        <w:t xml:space="preserve">31 </w:t>
      </w:r>
      <w:r>
        <w:t xml:space="preserve">round-trippiä ensimmäisellä kaudellaan Chicagossa. Kevin Tapani johti joukkuetta 19 voitollaan, Rod Beck johti vahvaa bullpeniä ja Mark Grace teki yhden parhaista kausistaan. Cubs oli vuonna 1998 median huomion keskipisteenä, ja joukkueen kaksi suurinta kohokohtaa olivat Sosa ja tulokas Kerry Wood. Woodin merkkipaalu oli Houston Astrosin yhden lyönnin voitto, jossa hän teki Major League -ennätyksensä 20 strikeoutilla yhdeksässä sisävuorossa. Hänen huikeat strikeout-lukunsa toivat Woodille lempinimen "Kid K", ja lopulta hän sai vuoden 1998 NL:n vuoden tulokkaan palkinnon. Sosa syttyi tuleen kesäkuussa lyömällä kuukauden aikana 20 kunnaria, ja hänen kunnarikilpailunsa Cardinalsin lyöjän Mark McGwiren kanssa teki parista muutamassa viikossa kansainvälisiä supertähtiä. McGwire päätti kauden uuteen Major League -ennätykseen 70 kunnarilla, mutta Sosan .308-keskiarvo ja 66 kunnaria toivat hänelle National League MVP-palkinnon. Chicagon ja San Franciscon Giantsin kanssa käydyn Wild Card -ottelun jälkeen Chicago ja San Francisco päättivät runkosarjan tasapisteisiin, ja niinpä he kohtasivat Wrigley Fieldillä yhden ottelun mittaisessa pudotuspelissä, jossa kolmas basemies Gary Gaetti löi lopulta voittavan kunnarin. Voitto vei Cubsin jälleen kerran jatkosarjaan runkosarjasaldolla 90-73. Valitettavasti lokakuussa mailat hyytyivät, kun manageri Jim Rigglemanin seura löi 0,183 lyöntiä ja teki vain neljä juoksua ja joutui kärsimään Atlantan tappion. Positiivista oli se, että Sosan, McGwiren ja Ken Griffey Jr:n välinen kunnarijahti auttoi ammattilaisbaseballia saamaan uusia faneja ja toi takaisin joitakin vuoden 1994 lakon takia pettyneitä faneja. Cubs säilytti monia pelaajia, jotka kokivat uravuodet vuonna 98, ja vuoden 1999 nopean alun jälkeen se romahti jälleen (alkaen siitä, että se joutui kesäkuun puolivälissä häviämään White Soxille) ja sijoittui divisioonan viimeiselle sijalle kahdella seuraavalla kaudella.</w:t>
      </w:r>
    </w:p>
    <w:p>
      <w:r>
        <w:rPr>
          <w:b/>
        </w:rPr>
        <w:t xml:space="preserve">Kysymys 0</w:t>
      </w:r>
    </w:p>
    <w:p>
      <w:r>
        <w:t xml:space="preserve">Mikä legendaarinen lähetystoimittaja kuoli kaudella -98?</w:t>
      </w:r>
    </w:p>
    <w:p>
      <w:r>
        <w:rPr>
          <w:b/>
        </w:rPr>
        <w:t xml:space="preserve">Kysymys 1</w:t>
      </w:r>
    </w:p>
    <w:p>
      <w:r>
        <w:t xml:space="preserve">Kuka tunnettiin hellästi nimellä "H-Rod"?</w:t>
      </w:r>
    </w:p>
    <w:p>
      <w:r>
        <w:rPr>
          <w:b/>
        </w:rPr>
        <w:t xml:space="preserve">Kysymys 2</w:t>
      </w:r>
    </w:p>
    <w:p>
      <w:r>
        <w:t xml:space="preserve">Kuinka monta round-trippiä Rodriguez löi ensimmäisellä kaudellaan Chicagossa?</w:t>
      </w:r>
    </w:p>
    <w:p>
      <w:r>
        <w:rPr>
          <w:b/>
        </w:rPr>
        <w:t xml:space="preserve">Teksti numero 21</w:t>
      </w:r>
    </w:p>
    <w:p>
      <w:r>
        <w:t xml:space="preserve">Huolimatta siitä, että fanien suosikki Grace siirtyi vapaiden agenttien palvelukseen ja tulokas Todd Hundley ei tuottanut tarpeeksi, kippari </w:t>
      </w:r>
      <w:r>
        <w:rPr>
          <w:color w:val="A9A9A9"/>
        </w:rPr>
        <w:t xml:space="preserve">Don </w:t>
      </w:r>
      <w:r>
        <w:t xml:space="preserve">Baylorin Cubs pelasi hyvän kauden vuonna 2001. Kausi alkoi sillä, että </w:t>
      </w:r>
      <w:r>
        <w:rPr>
          <w:color w:val="DCDCDC"/>
        </w:rPr>
        <w:t xml:space="preserve">Mack Newton otettiin </w:t>
      </w:r>
      <w:r>
        <w:t xml:space="preserve">mukaan saarnaamaan "positiivista ajattelua". Yksi kauden suurimmista tarinoista tapahtui, kun seura teki kauden puolivälissä sopimuksen Fred McGriffin kanssa, joka venyi lähes kuukauden, kun McGriff keskusteli luopumisesta kauppakieltolausekkeestaan, kun Cubs johti syyskuun alussa wild card -kilpailua 2,5 ottelulla. Tämä juoksu loppui, kun </w:t>
      </w:r>
      <w:r>
        <w:rPr>
          <w:color w:val="2F4F4F"/>
        </w:rPr>
        <w:t xml:space="preserve">Preston Wilson </w:t>
      </w:r>
      <w:r>
        <w:t xml:space="preserve">löi kolmen juoksun kunnarin Tom "Flash" Gordonilta, mikä pysäytti joukkueen vauhdin. Joukkue ei kyennyt enää hyökkäämään, ja se jäi 88-74 pisteeseen, viisi peliä Houstonista ja St. Louisista, jotka olivat tasapisteissä ensimmäisellä sijalla. Sosa pelasi kenties parhaan kautensa, ja Jon Lieber johti henkilökuntaa 20 voiton kaudella.</w:t>
      </w:r>
    </w:p>
    <w:p>
      <w:r>
        <w:rPr>
          <w:b/>
        </w:rPr>
        <w:t xml:space="preserve">Kysymys 0</w:t>
      </w:r>
    </w:p>
    <w:p>
      <w:r>
        <w:t xml:space="preserve">Kuka pelasi hyvän kauden Cubsille vuonna 2001?</w:t>
      </w:r>
    </w:p>
    <w:p>
      <w:r>
        <w:rPr>
          <w:b/>
        </w:rPr>
        <w:t xml:space="preserve">Kysymys 1</w:t>
      </w:r>
    </w:p>
    <w:p>
      <w:r>
        <w:t xml:space="preserve">Kuka otettiin mukaan saarnaamaan "positiivista ajattelua"?</w:t>
      </w:r>
    </w:p>
    <w:p>
      <w:r>
        <w:rPr>
          <w:b/>
        </w:rPr>
        <w:t xml:space="preserve">Kysymys 2</w:t>
      </w:r>
    </w:p>
    <w:p>
      <w:r>
        <w:t xml:space="preserve">Kuka löi kolmen juoksun kunnarin Tom "Flash" Gordonilta?</w:t>
      </w:r>
    </w:p>
    <w:p>
      <w:r>
        <w:rPr>
          <w:b/>
        </w:rPr>
        <w:t xml:space="preserve">Teksti numero 22</w:t>
      </w:r>
    </w:p>
    <w:p>
      <w:r>
        <w:t xml:space="preserve">Cubsilla oli suuret odotukset vuonna 2002, mutta joukkue pelasi huonosti. </w:t>
      </w:r>
      <w:r>
        <w:rPr>
          <w:color w:val="A9A9A9"/>
        </w:rPr>
        <w:t xml:space="preserve">Heinäkuun 5. päivänä </w:t>
      </w:r>
      <w:r>
        <w:t xml:space="preserve">2002 </w:t>
      </w:r>
      <w:r>
        <w:t xml:space="preserve">Cubs nimitti apulaispääjohtajan ja pelaajahenkilöstön johtajan Jim Hendryn </w:t>
      </w:r>
      <w:r>
        <w:rPr>
          <w:color w:val="DCDCDC"/>
        </w:rPr>
        <w:t xml:space="preserve">toimitusjohtajaksi</w:t>
      </w:r>
      <w:r>
        <w:t xml:space="preserve">. </w:t>
      </w:r>
      <w:r>
        <w:t xml:space="preserve">Seura vastasi palkkaamalla </w:t>
      </w:r>
      <w:r>
        <w:rPr>
          <w:color w:val="2F4F4F"/>
        </w:rPr>
        <w:t xml:space="preserve">Dusty Bakerin </w:t>
      </w:r>
      <w:r>
        <w:t xml:space="preserve">ja tekemällä merkittäviä siirtoja vuonna 03</w:t>
      </w:r>
      <w:r>
        <w:t xml:space="preserve">.</w:t>
      </w:r>
      <w:r>
        <w:t xml:space="preserve"> Ennen kaikkea Cubs teki Pittsburgh Piratesin kanssa kaupat ulkopelaaja Kenny Loftonista ja kolmannesta basemiehestä Aramis Ramírezista ja johti Kerry Woodin ja Mark Priorin johtamana hallitsevaa syöttöpeliä, kun Cubs johti divisioonaa loppukauden ajan.</w:t>
      </w:r>
    </w:p>
    <w:p>
      <w:r>
        <w:rPr>
          <w:b/>
        </w:rPr>
        <w:t xml:space="preserve">Kysymys 0</w:t>
      </w:r>
    </w:p>
    <w:p>
      <w:r>
        <w:t xml:space="preserve">Milloin Cubs yllytti apulaispääjohtaja ja pelaajahallintojohtaja Jim Hendryn?</w:t>
      </w:r>
    </w:p>
    <w:p>
      <w:r>
        <w:rPr>
          <w:b/>
        </w:rPr>
        <w:t xml:space="preserve">Kysymys 1</w:t>
      </w:r>
    </w:p>
    <w:p>
      <w:r>
        <w:t xml:space="preserve">Mihin Jim Hendry ylennettiin?</w:t>
      </w:r>
    </w:p>
    <w:p>
      <w:r>
        <w:rPr>
          <w:b/>
        </w:rPr>
        <w:t xml:space="preserve">Kysymys 2</w:t>
      </w:r>
    </w:p>
    <w:p>
      <w:r>
        <w:t xml:space="preserve">Kenet Cubs palkkasi vastauksena Jim Hendryn ylennykseen?</w:t>
      </w:r>
    </w:p>
    <w:p>
      <w:r>
        <w:rPr>
          <w:b/>
        </w:rPr>
        <w:t xml:space="preserve">Teksti numero 23</w:t>
      </w:r>
    </w:p>
    <w:p>
      <w:r>
        <w:t xml:space="preserve">Hävittyään pelin 1 jatkoerässä Cubs nousi ja johti NLCS-kilpailua 3-1 ottelussa Wild Card Florida Marlinsia vastaan. Florida torjui Cubsin </w:t>
      </w:r>
      <w:r>
        <w:rPr>
          <w:color w:val="A9A9A9"/>
        </w:rPr>
        <w:t xml:space="preserve">5. pelissä</w:t>
      </w:r>
      <w:r>
        <w:t xml:space="preserve">, mutta nuori syöttäjä </w:t>
      </w:r>
      <w:r>
        <w:rPr>
          <w:color w:val="DCDCDC"/>
        </w:rPr>
        <w:t xml:space="preserve">Mark Prior </w:t>
      </w:r>
      <w:r>
        <w:t xml:space="preserve">johti Cubsia 6. pelissä, kun se johti peliä 3-0 kahdeksannessa vuoroparissa, ja tässä vaiheessa tapahtui kuuluisa välikohtaus. Useat katsojat yrittivät ottaa kiinni </w:t>
      </w:r>
      <w:r>
        <w:rPr>
          <w:color w:val="2F4F4F"/>
        </w:rPr>
        <w:t xml:space="preserve">Luis Castillon </w:t>
      </w:r>
      <w:r>
        <w:t xml:space="preserve">mailasta lähtenyttä palloa</w:t>
      </w:r>
      <w:r>
        <w:t xml:space="preserve">. Chicagon Cubs-fani Steve Bartman Northbrookista, Illinoisin osavaltiosta kurottautui pallon perään ja ohjasi sen pois Moisés Aloun hanskasta, mikä johti kahdeksannen vuoroparin toiseen ulosajoon. Alou reagoi vihaisesti katsomon suuntaan ja totesi pelin jälkeen, että hän olisi ottanut pallon kiinni. Alou perui eräässä vaiheessa sanomalla, ettei hän olisi pystynyt pelaamaan, mutta sanoi myöhemmin, että tämä oli vain yritys saada Bartmanin olo helpottumaan ja uskoi, että koko tapaus pitäisi unohtaa. Pelissä ei haettu häirintää, koska pallon katsottiin olevan katsomon puolella seinää. Castillo käveli lopulta Priorin ohi. Kaksi lyöntipeliä myöhemmin ja täpötäyden stadionin harmiksi Cubsin lyhytsyöttöpelaaja Alex Gonzalez pelasi huonosti sisävuoron päättäneen tuplapelin, joka latasi pesät ja johti kahdeksan Floridan juoksuun ja Marlinien voittoon. Vaikka Cubs lähetti Kerry Woodin kentälle ja johti ottelua kahdesti, se hävisi lopulta seitsemännen ottelun, eikä päässyt World Seriesiin.</w:t>
      </w:r>
    </w:p>
    <w:p>
      <w:r>
        <w:rPr>
          <w:b/>
        </w:rPr>
        <w:t xml:space="preserve">Kysymys 0</w:t>
      </w:r>
    </w:p>
    <w:p>
      <w:r>
        <w:t xml:space="preserve">Missä ottelussa Florida sulki Cubsin pois pelistä?</w:t>
      </w:r>
    </w:p>
    <w:p>
      <w:r>
        <w:rPr>
          <w:b/>
        </w:rPr>
        <w:t xml:space="preserve">Kysymys 1</w:t>
      </w:r>
    </w:p>
    <w:p>
      <w:r>
        <w:t xml:space="preserve">Mikä syöttäjä johti Cubsia Game 6:ssa?</w:t>
      </w:r>
    </w:p>
    <w:p>
      <w:r>
        <w:rPr>
          <w:b/>
        </w:rPr>
        <w:t xml:space="preserve">Kysymys 2</w:t>
      </w:r>
    </w:p>
    <w:p>
      <w:r>
        <w:t xml:space="preserve">Kuka löi pallon, jota useat katsojat yrittivät saada kiinni?</w:t>
      </w:r>
    </w:p>
    <w:p>
      <w:r>
        <w:rPr>
          <w:b/>
        </w:rPr>
        <w:t xml:space="preserve">Tekstin numero 24</w:t>
      </w:r>
    </w:p>
    <w:p>
      <w:r>
        <w:t xml:space="preserve">Vuonna 2004 </w:t>
      </w:r>
      <w:r>
        <w:t xml:space="preserve">useimmat tiedotusvälineet olivat yksimielisiä siitä, että Cubs voittaa World Seriesin</w:t>
      </w:r>
      <w:r>
        <w:rPr>
          <w:color w:val="A9A9A9"/>
        </w:rPr>
        <w:t xml:space="preserve">. </w:t>
      </w:r>
      <w:r>
        <w:rPr>
          <w:color w:val="DCDCDC"/>
        </w:rPr>
        <w:t xml:space="preserve">Derek Leen </w:t>
      </w:r>
      <w:r>
        <w:t xml:space="preserve">hankkiminen </w:t>
      </w:r>
      <w:r>
        <w:t xml:space="preserve">(joka hankittiin Floridan kanssa tehdyssä kaupassa Hee-seop Choita vastaan) ja Greg Madduxin paluu vain vahvistivat näitä odotuksia. Huolimatta </w:t>
      </w:r>
      <w:r>
        <w:rPr>
          <w:color w:val="2F4F4F"/>
        </w:rPr>
        <w:t xml:space="preserve">Nomar Garciaparran </w:t>
      </w:r>
      <w:r>
        <w:t xml:space="preserve">kanssa kesken kauden tehdystä sopimuksesta </w:t>
      </w:r>
      <w:r>
        <w:t xml:space="preserve">Cubsia kohtasi jälleen epäonni. Cubs johti Wild Cardia 1,5 ottelun erolla San Franciscoon ja Houstoniin 25. syyskuuta, ja molemmat joukkueet hävisivät samana päivänä, mikä antoi Cubsille mahdollisuuden kasvattaa johtoaan 2,5 ottelun johtoon, kun jäljellä oli enää kahdeksan ottelua, mutta vaihtopelaaja LaTroy Hawkins mokasi Metsille, ja Cubs hävisi ottelun jatkoajalla, mikä näennäisesti romahdutti joukkueen mielen, sillä se hävisi kuusi viimeisestä kahdeksasta ottelustaan Astrosin voittaessa Wild Cardin.</w:t>
      </w:r>
    </w:p>
    <w:p>
      <w:r>
        <w:rPr>
          <w:b/>
        </w:rPr>
        <w:t xml:space="preserve">Kysymys 0</w:t>
      </w:r>
    </w:p>
    <w:p>
      <w:r>
        <w:t xml:space="preserve">Minä vuonna useimmat tiedotusvälineet valitsivat Cubsin voittavan World Seriesin?</w:t>
      </w:r>
    </w:p>
    <w:p>
      <w:r>
        <w:rPr>
          <w:b/>
        </w:rPr>
        <w:t xml:space="preserve">Kysymys 1</w:t>
      </w:r>
    </w:p>
    <w:p>
      <w:r>
        <w:t xml:space="preserve">Kuka hankittiin Floridan kanssa tehdyssä kaupassa Hee-seop Choita vastaan?</w:t>
      </w:r>
    </w:p>
    <w:p>
      <w:r>
        <w:rPr>
          <w:b/>
        </w:rPr>
        <w:t xml:space="preserve">Kysymys 2</w:t>
      </w:r>
    </w:p>
    <w:p>
      <w:r>
        <w:t xml:space="preserve">Kenelle kauden puolivälin sopimus tehtiin?</w:t>
      </w:r>
    </w:p>
    <w:p>
      <w:r>
        <w:rPr>
          <w:b/>
        </w:rPr>
        <w:t xml:space="preserve">Teksti numero 25</w:t>
      </w:r>
    </w:p>
    <w:p>
      <w:r>
        <w:t xml:space="preserve">Vaikka Cubs oli voittanut 89 ottelua, tämä putoaminen oli selvästi epämiellyttävää, sillä Cubs kauppasi supertähti </w:t>
      </w:r>
      <w:r>
        <w:rPr>
          <w:color w:val="A9A9A9"/>
        </w:rPr>
        <w:t xml:space="preserve">Sammy Sosan sen </w:t>
      </w:r>
      <w:r>
        <w:t xml:space="preserve">jälkeen, kun tämä oli jättänyt kauden viimeisen ottelun ennenaikaisesti ja valehteli siitä julkisesti. Sammy oli jo ennestään kiistelty hahmo seurahuoneessa korkkipuristetun mailan tapauksen jälkeen, ja Sammyn toiminta vieraannutti suuren osan hänen aikoinaan vahvasta fanijoukostaan sekä ne harvat joukkuetoverit, jotka olivat vielä hyvissä väleissä hänen kanssaan (monet joukkuetoverit kyllästyivät siihen, että Sosa soitti kovaa salsamusiikkia pukuhuoneessa), ja se saattoi tahrata hänen paikkansa Cubsin historiassa tuleviksi vuosiksi. Pettymyksekkään kauden aikana fanit alkoivat myös turhautua ässäheittäjien Mark Priorin ja Kerry Woodin jatkuviin loukkaantumisiin. Lisäksi kausi '04 johti suositun kommentaattorin </w:t>
      </w:r>
      <w:r>
        <w:rPr>
          <w:color w:val="DCDCDC"/>
        </w:rPr>
        <w:t xml:space="preserve">Steve Stonen </w:t>
      </w:r>
      <w:r>
        <w:t xml:space="preserve">lähtöön, koska </w:t>
      </w:r>
      <w:r>
        <w:t xml:space="preserve">hänestä oli tullut lähetysten aikana yhä kriittisempi johtoa kohtaan ja koska vaihtopelaaja </w:t>
      </w:r>
      <w:r>
        <w:rPr>
          <w:color w:val="2F4F4F"/>
        </w:rPr>
        <w:t xml:space="preserve">Kent Mercker </w:t>
      </w:r>
      <w:r>
        <w:t xml:space="preserve">hyökkäsi hänen kimppuunsa verbaalisesti</w:t>
      </w:r>
      <w:r>
        <w:t xml:space="preserve">. Tilanne ei ollut parempi vuonna 2005, vaikka ykkösvahti Derrek Lee pelasi uransa parhaana vuonna ja Ryan Dempster nousi esiin. Seura kamppaili ja kärsi useammista tärkeimmistä loukkaantumisista, ja se voitti vain 79 ottelua sen jälkeen, kun monet olivat valinneet sen vakavasti otettavaksi kilpailijaksi N.L.:n mestaruudesta. Vuonna 2006 Cubs jäi 66-96 pisteen päähän ja jäi NL Centralin viimeiseksi.</w:t>
      </w:r>
    </w:p>
    <w:p>
      <w:r>
        <w:rPr>
          <w:b/>
        </w:rPr>
        <w:t xml:space="preserve">Kysymys 0</w:t>
      </w:r>
    </w:p>
    <w:p>
      <w:r>
        <w:t xml:space="preserve">Kenet Cubs vaihtoi sen jälkeen, kun se lähti viimeisestä pelistä etuajassa ja valehteli siitä?</w:t>
      </w:r>
    </w:p>
    <w:p>
      <w:r>
        <w:rPr>
          <w:b/>
        </w:rPr>
        <w:t xml:space="preserve">Kysymys 1</w:t>
      </w:r>
    </w:p>
    <w:p>
      <w:r>
        <w:t xml:space="preserve">Kuka oli kiistelty hahmo korkkipuristetun mailan takia?</w:t>
      </w:r>
    </w:p>
    <w:p>
      <w:r>
        <w:rPr>
          <w:b/>
        </w:rPr>
        <w:t xml:space="preserve">Kysymys 2</w:t>
      </w:r>
    </w:p>
    <w:p>
      <w:r>
        <w:t xml:space="preserve">Kuka suosittu kommentaattori lähti kauden '04 aikana?</w:t>
      </w:r>
    </w:p>
    <w:p>
      <w:r>
        <w:rPr>
          <w:b/>
        </w:rPr>
        <w:t xml:space="preserve">Kysymys 3</w:t>
      </w:r>
    </w:p>
    <w:p>
      <w:r>
        <w:t xml:space="preserve">Kuka hyökkäsi sanallisesti Steve Stonen kimppuun?</w:t>
      </w:r>
    </w:p>
    <w:p>
      <w:r>
        <w:rPr>
          <w:b/>
        </w:rPr>
        <w:t xml:space="preserve">Teksti numero 26</w:t>
      </w:r>
    </w:p>
    <w:p>
      <w:r>
        <w:t xml:space="preserve">Cubs jäi vuonna 2006 </w:t>
      </w:r>
      <w:r>
        <w:t xml:space="preserve">NL Centralin viimeiseksi </w:t>
      </w:r>
      <w:r>
        <w:rPr>
          <w:color w:val="A9A9A9"/>
        </w:rPr>
        <w:t xml:space="preserve">66 </w:t>
      </w:r>
      <w:r>
        <w:t xml:space="preserve">voitolla, mutta vuonna 2007 se teki muutoksia ja nousi "pahimmasta päästä ensimmäiseksi". Offseasonilla he tekivät </w:t>
      </w:r>
      <w:r>
        <w:rPr>
          <w:color w:val="DCDCDC"/>
        </w:rPr>
        <w:t xml:space="preserve">Alfonso Sorianon kanssa </w:t>
      </w:r>
      <w:r>
        <w:t xml:space="preserve">kahdeksanvuotisen 136 miljoonan dollarin sopimuksen ja korvasivat manageri Dusty Bakerin tulisella veteraanimanageri </w:t>
      </w:r>
      <w:r>
        <w:rPr>
          <w:color w:val="2F4F4F"/>
        </w:rPr>
        <w:t xml:space="preserve">Lou Piniellalla</w:t>
      </w:r>
      <w:r>
        <w:t xml:space="preserve">. Vaikean alun jälkeen, johon kuului Michael Barrettin ja Carlos Zambranon välinen tappelu, Cubs voitti Milwaukee Brewersin, joka oli johtanut divisioonaa suurimman osan kaudesta, kesä- ja heinäkuun voittoputkilla sekä parilla dramaattisella, myöhäisellä voitolla Redsistä, ja voitti lopulta NL Centralin mestaruuden ennätyksellä 85-77. Cubs voitti myös Milwaukee Brewersin, joka oli johtanut divisioonaa suurimman osan kaudesta. Cubs vaihtoi Barrettin Padresiin ja hankki myöhemmin Jason Kendallin Oaklandista. Kendall onnistui erinomaisesti pitching rotaation hallinnassa ja auttoi myös levypallossa. Syyskuuhun mennessä Geovany Sotosta tuli kokopäiväinen aloittaja levypallon takana veteraani Kendallin tilalle. NLDS-ottelussa kohdattiin Arizona, mutta sitä seurasi kiistoja, kun Piniella sittemmin arvostelun kohteeksi joutuneessa liikkeessä veti Carlos Zambranon pois kuudes vuoroparin jälkeen syöttäjän kaksintaistelussa D-Backs-ässän Brandon Webbin kanssa, jotta "....save Zambrano (mahdollista) Game 4:ää varten". Cubs ei kuitenkaan onnistunut, vaan hävisi ensimmäisen ottelun ja lopulta yli 30 baserunneria Arizonan kolmen ottelun ottelussa.</w:t>
      </w:r>
    </w:p>
    <w:p>
      <w:r>
        <w:rPr>
          <w:b/>
        </w:rPr>
        <w:t xml:space="preserve">Kysymys 0</w:t>
      </w:r>
    </w:p>
    <w:p>
      <w:r>
        <w:t xml:space="preserve">Kuinka monta voittoa Cubs sai NL Centralissa vuonna 2006?</w:t>
      </w:r>
    </w:p>
    <w:p>
      <w:r>
        <w:rPr>
          <w:b/>
        </w:rPr>
        <w:t xml:space="preserve">Kysymys 1</w:t>
      </w:r>
    </w:p>
    <w:p>
      <w:r>
        <w:t xml:space="preserve">Kuka allekirjoitti 8 vuoden sopimuksen 136 miljoonalla dollarilla?</w:t>
      </w:r>
    </w:p>
    <w:p>
      <w:r>
        <w:rPr>
          <w:b/>
        </w:rPr>
        <w:t xml:space="preserve">Kysymys 2</w:t>
      </w:r>
    </w:p>
    <w:p>
      <w:r>
        <w:t xml:space="preserve">Kuka korvasi Dusty Bakerin Cubsin managerina?</w:t>
      </w:r>
    </w:p>
    <w:p>
      <w:r>
        <w:rPr>
          <w:b/>
        </w:rPr>
        <w:t xml:space="preserve">Teksti numero 27</w:t>
      </w:r>
    </w:p>
    <w:p>
      <w:r>
        <w:t xml:space="preserve">Cubs puolusti menestyksekkäästi National League Centralin mestaruuttaan vuonna 2008 ja pääsi postseasoniin peräkkäisinä vuosina ensimmäistä kertaa sitten vuosien 1906-08. Kauden loppua hallitsivat kolme kuukautta kestäneet epäonnistuneet kauppaneuvottelut Oriolesin kanssa, joihin osallistui 2B Brian Roberts, sekä Chunichi Dragonsin tähti </w:t>
      </w:r>
      <w:r>
        <w:rPr>
          <w:color w:val="A9A9A9"/>
        </w:rPr>
        <w:t xml:space="preserve">Kosuke Fukudome</w:t>
      </w:r>
      <w:r>
        <w:t xml:space="preserve">. Joukkue saavutti 10 000. voittonsa huhtikuussa ja nousi samalla divisioonan johtoon. Reed Johnson ja Jim Edmonds lisättiin jo varhain, ja </w:t>
      </w:r>
      <w:r>
        <w:rPr>
          <w:color w:val="DCDCDC"/>
        </w:rPr>
        <w:t xml:space="preserve">Rich Harden </w:t>
      </w:r>
      <w:r>
        <w:t xml:space="preserve">hankittiin Oakland Athleticsista heinäkuun alussa. Cubs lähti All-Star-tauolle N.L.:n parhaalla ennätyksellä, ja se teki liigan ennätyksen kahdeksalla edustajalla All-Star-peliin, mukaan lukien </w:t>
      </w:r>
      <w:r>
        <w:t xml:space="preserve">vuoden tulokkaaksi nimetty </w:t>
      </w:r>
      <w:r>
        <w:t xml:space="preserve">sieppari </w:t>
      </w:r>
      <w:r>
        <w:rPr>
          <w:color w:val="2F4F4F"/>
        </w:rPr>
        <w:t xml:space="preserve">Geovany Soto.</w:t>
      </w:r>
      <w:r>
        <w:t xml:space="preserve"> Cubs otti divisioonan hallintaansa voittamalla neljän ottelun sarjan Milwaukeessa. Syyskuun 14. syyskuuta Miller Parkiin hurrikaani Iken takia siirretyssä ottelussa </w:t>
      </w:r>
      <w:r>
        <w:rPr>
          <w:color w:val="556B2F"/>
        </w:rPr>
        <w:t xml:space="preserve">Zambrano teki </w:t>
      </w:r>
      <w:r>
        <w:t xml:space="preserve">nollapelin Astrosta vastaan, ja kuusi päivää myöhemmin joukkue ratkaisi ottelun voittamalla St. Louisin Wrigleyssä. Seura päätti kauden ennätykseen 97-64 ja kohtasi NLDS-ottelussa Los Angelesin. Vahvasti suosikkina ollut Cubs meni ensimmäisessä pelissä aikaisessa vaiheessa johtoon, mutta James Loneyn grand slam Ryan Dempsteristä muutti ottelusarjan kulkua. Chicago teki lukuisia ratkaisevia virheitä ja joutui tappiolle 20-6. Dodgers vei ottelun, joka tarjosi jälleen kerran äkkipikaisen lopun.</w:t>
      </w:r>
    </w:p>
    <w:p>
      <w:r>
        <w:rPr>
          <w:b/>
        </w:rPr>
        <w:t xml:space="preserve">Kysymys 0</w:t>
      </w:r>
    </w:p>
    <w:p>
      <w:r>
        <w:t xml:space="preserve">Mikä Chunichi Dragonsin aloittaja sai sopimuksen Cubsin kanssa vuonna 2008?</w:t>
      </w:r>
    </w:p>
    <w:p>
      <w:r>
        <w:rPr>
          <w:b/>
        </w:rPr>
        <w:t xml:space="preserve">Kysymys 1</w:t>
      </w:r>
    </w:p>
    <w:p>
      <w:r>
        <w:t xml:space="preserve">Kuka hankittiin Oakland Athleticsista heinäkuun alussa?</w:t>
      </w:r>
    </w:p>
    <w:p>
      <w:r>
        <w:rPr>
          <w:b/>
        </w:rPr>
        <w:t xml:space="preserve">Kysymys 2</w:t>
      </w:r>
    </w:p>
    <w:p>
      <w:r>
        <w:t xml:space="preserve">Kuka nimettiin vuoden tulokkaaksi vuonna 2008?</w:t>
      </w:r>
    </w:p>
    <w:p>
      <w:r>
        <w:rPr>
          <w:b/>
        </w:rPr>
        <w:t xml:space="preserve">Kysymys 3</w:t>
      </w:r>
    </w:p>
    <w:p>
      <w:r>
        <w:t xml:space="preserve">Kuka heitti nollapelin Astrosia vastaan 14. marraskuuta?</w:t>
      </w:r>
    </w:p>
    <w:p>
      <w:r>
        <w:rPr>
          <w:b/>
        </w:rPr>
        <w:t xml:space="preserve">Tekstin numero 28</w:t>
      </w:r>
    </w:p>
    <w:p>
      <w:r>
        <w:t xml:space="preserve">Rickettsin perhe hankki enemmistöosuuden Cubsista </w:t>
      </w:r>
      <w:r>
        <w:rPr>
          <w:color w:val="A9A9A9"/>
        </w:rPr>
        <w:t xml:space="preserve">vuonna 2009</w:t>
      </w:r>
      <w:r>
        <w:t xml:space="preserve">, jolloin Tribunen vuodet päättyivät. Tribunen konkurssin ja seuran myynnin Rickettsin perheelle ilmeisesti kahlitsemana Cubs aloitti pyrkimyksensä NL Centralin kolmoisvoittoon ilmoittamalla, että sopimuksiin panostettaisiin vähemmän kuin aiempina vuosina. Chicago kävi </w:t>
      </w:r>
      <w:r>
        <w:rPr>
          <w:color w:val="DCDCDC"/>
        </w:rPr>
        <w:t xml:space="preserve">St. Louisin kanssa </w:t>
      </w:r>
      <w:r>
        <w:t xml:space="preserve">taistelua ykkössijasta elokuuhun 2009 asti, mutta Cardinals pelasi tuossa kuussa hurjaa 20-6-tahtia ja määräsi kilpailijansa taistelemaan Wild Card -kisassa, josta se putosi kauden viimeisellä viikolla. Cubsia vaivasivat </w:t>
      </w:r>
      <w:r>
        <w:t xml:space="preserve">vuonna 2009 </w:t>
      </w:r>
      <w:r>
        <w:rPr>
          <w:color w:val="2F4F4F"/>
        </w:rPr>
        <w:t xml:space="preserve">loukkaantumiset</w:t>
      </w:r>
      <w:r>
        <w:t xml:space="preserve">, ja se pystyi koko kauden aikana asettamaan avauspäivän aloituskokoonpanonsa vain kolme kertaa. Kolmas basemies Aramis Ramírez loukkasi olkapäänsä toukokuun alussa pelatussa ottelussa Milwaukee Brewersia vastaan, minkä vuoksi hän oli sivussa heinäkuun alkuun asti ja Mike Fontenotin ja Aaron Milesin kaltaiset pelaajat joutuivat merkittävämpiin rooleihin. Lisäksi Derrek Leen (joka silti onnistui lyömään .306 pistettä, 35 HR:ää ja 111 RBI:tä kyseisellä kaudella), Alfonso Sorianon ja Geovany Soton kaltaiset avainpelaajat kärsivät myös loukkaantumisista. Cubs saavutti voittotuloksen (83-78) kolmantena peräkkäisenä kautena, ensimmäisen kerran sitten vuoden 1972, ja MLB:n omistajat hyväksyivät lokakuun alussa Rickettsin perheen uuden omistuskauden.</w:t>
      </w:r>
    </w:p>
    <w:p>
      <w:r>
        <w:rPr>
          <w:b/>
        </w:rPr>
        <w:t xml:space="preserve">Kysymys 0</w:t>
      </w:r>
    </w:p>
    <w:p>
      <w:r>
        <w:t xml:space="preserve">Milloin Rickettsin perhe hankki enemmistöosuuden Cubsista?</w:t>
      </w:r>
    </w:p>
    <w:p>
      <w:r>
        <w:rPr>
          <w:b/>
        </w:rPr>
        <w:t xml:space="preserve">Kysymys 1</w:t>
      </w:r>
    </w:p>
    <w:p>
      <w:r>
        <w:t xml:space="preserve">Kenen kanssa Chicago kävi elokuuhun 2009 asti taistelua ykkössijasta?</w:t>
      </w:r>
    </w:p>
    <w:p>
      <w:r>
        <w:rPr>
          <w:b/>
        </w:rPr>
        <w:t xml:space="preserve">Kysymys 2</w:t>
      </w:r>
    </w:p>
    <w:p>
      <w:r>
        <w:t xml:space="preserve">Mikä vaivasi Cubsia vuonna 2009?</w:t>
      </w:r>
    </w:p>
    <w:p>
      <w:r>
        <w:rPr>
          <w:b/>
        </w:rPr>
        <w:t xml:space="preserve">Tekstin numero 29</w:t>
      </w:r>
    </w:p>
    <w:p>
      <w:r>
        <w:t xml:space="preserve">Tulokas </w:t>
      </w:r>
      <w:r>
        <w:rPr>
          <w:color w:val="A9A9A9"/>
        </w:rPr>
        <w:t xml:space="preserve">Starlin Castro </w:t>
      </w:r>
      <w:r>
        <w:t xml:space="preserve">debytoi </w:t>
      </w:r>
      <w:r>
        <w:rPr>
          <w:color w:val="DCDCDC"/>
        </w:rPr>
        <w:t xml:space="preserve">toukokuun alussa (2010) </w:t>
      </w:r>
      <w:r>
        <w:t xml:space="preserve">aloittavana shortstopina. Seura pelasi kuitenkin alkukauden huonosti ja jäi kesäkuun lopussa 10 peliä alle 500 pisteen. Lisäksi pitkäaikainen ässä Carlos Zambrano vedettiin pois pelistä White Soxia vastaan 25. kesäkuuta sen jälkeen, kun hän oli kiukutellut ja tönäissyt Derrek Leetä, ja Jim Hendry hyllytti hänet määräämättömäksi ajaksi, koska hän kutsui käytöstä "mahdottomaksi hyväksyä". Elokuun 22. päivänä </w:t>
      </w:r>
      <w:r>
        <w:rPr>
          <w:color w:val="2F4F4F"/>
        </w:rPr>
        <w:t xml:space="preserve">Lou Piniella</w:t>
      </w:r>
      <w:r>
        <w:t xml:space="preserve">, joka oli jo ilmoittanut jäävänsä eläkkeelle kauden lopussa, ilmoitti jättävänsä Cubsin ennenaikaisesti </w:t>
      </w:r>
      <w:r>
        <w:rPr>
          <w:color w:val="556B2F"/>
        </w:rPr>
        <w:t xml:space="preserve">hoitamaan sairasta äitiään</w:t>
      </w:r>
      <w:r>
        <w:t xml:space="preserve">. Mike Quade tuli väliaikaiseksi manageriksi vuoden viimeiset 37 ottelua. Huolimatta siitä, että Cubs oli kaukana pudotuspelitaistelusta, se teki Quaden johdolla 24-13, mikä oli baseballin paras ennätys tuon 37 ottelun aikana, ja Quade sai 19. lokakuuta poistettua väliaikaisen managerin merkin.</w:t>
      </w:r>
    </w:p>
    <w:p>
      <w:r>
        <w:rPr>
          <w:b/>
        </w:rPr>
        <w:t xml:space="preserve">Kysymys 0</w:t>
      </w:r>
    </w:p>
    <w:p>
      <w:r>
        <w:t xml:space="preserve">Kuka debytoi aloittavana shortstopina toukokuun alussa 2010?</w:t>
      </w:r>
    </w:p>
    <w:p>
      <w:r>
        <w:rPr>
          <w:b/>
        </w:rPr>
        <w:t xml:space="preserve">Kysymys 1</w:t>
      </w:r>
    </w:p>
    <w:p>
      <w:r>
        <w:t xml:space="preserve">Milloin Starlin Castro debytoi aloittavana shortstopina?</w:t>
      </w:r>
    </w:p>
    <w:p>
      <w:r>
        <w:rPr>
          <w:b/>
        </w:rPr>
        <w:t xml:space="preserve">Kysymys 2</w:t>
      </w:r>
    </w:p>
    <w:p>
      <w:r>
        <w:t xml:space="preserve">Kuka ilmoitti 22. elokuuta jättävänsä Cubsin ennenaikaisesti? </w:t>
      </w:r>
    </w:p>
    <w:p>
      <w:r>
        <w:rPr>
          <w:b/>
        </w:rPr>
        <w:t xml:space="preserve">Kysymys 3</w:t>
      </w:r>
    </w:p>
    <w:p>
      <w:r>
        <w:t xml:space="preserve">Miksi Lou Piniella jätti Kouvot ennenaikaisesti?</w:t>
      </w:r>
    </w:p>
    <w:p>
      <w:r>
        <w:rPr>
          <w:b/>
        </w:rPr>
        <w:t xml:space="preserve">Tekstin numero 30</w:t>
      </w:r>
    </w:p>
    <w:p>
      <w:r>
        <w:t xml:space="preserve">Vaikka Cubs teki kaupat syöttäjä Matt Garzan kanssa ja allekirjoitti sopimuksen vapaan agentin Carlos Peñan kanssa, se jäi kauden 2011 lopussa </w:t>
      </w:r>
      <w:r>
        <w:rPr>
          <w:color w:val="A9A9A9"/>
        </w:rPr>
        <w:t xml:space="preserve">20 </w:t>
      </w:r>
      <w:r>
        <w:t xml:space="preserve">ottelua alle 500 pisteen ennätyksellä 71-91. Viikkoja kauden päättymisen jälkeen seura nuorentui uuden filosofian muodossa, kun uusi omistaja </w:t>
      </w:r>
      <w:r>
        <w:rPr>
          <w:color w:val="DCDCDC"/>
        </w:rPr>
        <w:t xml:space="preserve">Tom Ricketts </w:t>
      </w:r>
      <w:r>
        <w:t xml:space="preserve">hankki </w:t>
      </w:r>
      <w:r>
        <w:rPr>
          <w:color w:val="2F4F4F"/>
        </w:rPr>
        <w:t xml:space="preserve">Theo Epsteinin </w:t>
      </w:r>
      <w:r>
        <w:t xml:space="preserve">Boston Red Soxista, nimitti hänet seuran puheenjohtajaksi ja antoi hänelle yli </w:t>
      </w:r>
      <w:r>
        <w:rPr>
          <w:color w:val="556B2F"/>
        </w:rPr>
        <w:t xml:space="preserve">18 miljoonan dollarin</w:t>
      </w:r>
      <w:r>
        <w:t xml:space="preserve"> arvoisen viisivuotisen sopimuksen, </w:t>
      </w:r>
      <w:r>
        <w:t xml:space="preserve">minkä jälkeen hän erotti manageri Mike Quaden. Epstein, sabremetriikan kannattaja ja yksi Bostonin kahden World Series -tittelin arkkitehdeistä, toi Jed Hoyerin GM:n tehtävään ja palkkasi Dale Sveumin manageriksi. Vaikka joukkue pelasi surkean kauden 2012 ja hävisi 101 ottelua (huonoin ennätys sitten vuoden 1966), se oli pitkälti odotettavissa. Epsteinin ja Hoyerin käynnistämä nuorennusliike alkoi, kun fanien pitkäaikainen suosikki Kerry Wood jäi eläkkeelle toukokuussa, minkä jälkeen Ryan Dempster ja Geovany Soto kaupattiin All-Star-tauolla Texasiin ja vaihdettiin Christian Villanuevan johtamaan joukkoon alaikäisiä lupauksia. Castron, Anthony Rizzon, Darwin Barneyn, Brett Jacksonin ja syöttäjä Jeff Samardzijan kehittäminen sekä ala-asteen järjestelmän täydentäminen Javier Baezin, Albert Almoran ja Jorge Solerin kaltaisilla mahdollisuuksilla tulivat kauden pääpainopisteeksi, ja uuden johdon mukaan tämä filosofia jatkuu ainakin kauden 2013 ajan.</w:t>
      </w:r>
    </w:p>
    <w:p>
      <w:r>
        <w:rPr>
          <w:b/>
        </w:rPr>
        <w:t xml:space="preserve">Kysymys 0</w:t>
      </w:r>
    </w:p>
    <w:p>
      <w:r>
        <w:t xml:space="preserve">Kuinka monta peliä alle 500 pisteen Cubs päätti kauden 2011?</w:t>
      </w:r>
    </w:p>
    <w:p>
      <w:r>
        <w:rPr>
          <w:b/>
        </w:rPr>
        <w:t xml:space="preserve">Kysymys 1</w:t>
      </w:r>
    </w:p>
    <w:p>
      <w:r>
        <w:t xml:space="preserve">Kuka oli Cubsin uusi omistaja?</w:t>
      </w:r>
    </w:p>
    <w:p>
      <w:r>
        <w:rPr>
          <w:b/>
        </w:rPr>
        <w:t xml:space="preserve">Kysymys 2</w:t>
      </w:r>
    </w:p>
    <w:p>
      <w:r>
        <w:t xml:space="preserve">Kenet Cubsin uusi omistaja hankki Boston Red Soxista?</w:t>
      </w:r>
    </w:p>
    <w:p>
      <w:r>
        <w:rPr>
          <w:b/>
        </w:rPr>
        <w:t xml:space="preserve">Kysymys 3</w:t>
      </w:r>
    </w:p>
    <w:p>
      <w:r>
        <w:t xml:space="preserve">Paljonko Theo Epsteinin sopimus oli arvokas?</w:t>
      </w:r>
    </w:p>
    <w:p>
      <w:r>
        <w:rPr>
          <w:b/>
        </w:rPr>
        <w:t xml:space="preserve">Tekstin numero 31</w:t>
      </w:r>
    </w:p>
    <w:p>
      <w:r>
        <w:t xml:space="preserve">Kauden 2013 tuloksena oli paljon samaa kuin edellisvuonna. Vähän ennen vaihtorajan umpeutumista Cubs kauppasi </w:t>
      </w:r>
      <w:r>
        <w:rPr>
          <w:color w:val="A9A9A9"/>
        </w:rPr>
        <w:t xml:space="preserve">Matt Garzan </w:t>
      </w:r>
      <w:r>
        <w:t xml:space="preserve">Texas Rangersiin Mike Oltista, C. J. Edwardsista, Neil Ramirezista ja Justin Grimmistä. Kolme päivää myöhemmin Cubs lähetti </w:t>
      </w:r>
      <w:r>
        <w:rPr>
          <w:color w:val="DCDCDC"/>
        </w:rPr>
        <w:t xml:space="preserve">Alfonso Sorianon </w:t>
      </w:r>
      <w:r>
        <w:t xml:space="preserve">New York Yankeesiin minor leaguer Corey Blackia vastaan. Kauden puolivälissä tapahtuneet tuliaismyynnit johtivat jälleen viimeiseen sijaan NL Centralissa, ja lopputulos oli 66-96. Vaikka ennätys parani viisi peliä edellisvuodesta, Anthony Rizzo ja Starlin Castro näyttivät ottavan askelia taaksepäin kehityksessään. </w:t>
      </w:r>
      <w:r>
        <w:rPr>
          <w:color w:val="2F4F4F"/>
        </w:rPr>
        <w:t xml:space="preserve">30. syyskuuta </w:t>
      </w:r>
      <w:r>
        <w:t xml:space="preserve">2013 </w:t>
      </w:r>
      <w:r>
        <w:t xml:space="preserve">Theo Epstein teki päätöksen erottaa manageri Dale Sveum vain </w:t>
      </w:r>
      <w:r>
        <w:rPr>
          <w:color w:val="556B2F"/>
        </w:rPr>
        <w:t xml:space="preserve">kahden kauden </w:t>
      </w:r>
      <w:r>
        <w:t xml:space="preserve">jälkeen </w:t>
      </w:r>
      <w:r>
        <w:t xml:space="preserve">Cubsin peräsimessä. Useiden nuorten pelaajien taantumisen arveltiin olevan tärkein painopistealue, sillä etutoimiston mukaan Dalea ei arvosteltaisi voittojen ja tappioiden perusteella. Kahden kauden aikana kipparina Sveum päätti kautensa ennätykseen 127-197.</w:t>
      </w:r>
    </w:p>
    <w:p>
      <w:r>
        <w:rPr>
          <w:b/>
        </w:rPr>
        <w:t xml:space="preserve">Kysymys 0</w:t>
      </w:r>
    </w:p>
    <w:p>
      <w:r>
        <w:t xml:space="preserve">Kenet Cubs vaihtoi Texas Rangersiin Mike Oltista, C.J. Edwardsista, Neil Ramirezista ja Justin Grimmistä?</w:t>
      </w:r>
    </w:p>
    <w:p>
      <w:r>
        <w:rPr>
          <w:b/>
        </w:rPr>
        <w:t xml:space="preserve">Kysymys 1</w:t>
      </w:r>
    </w:p>
    <w:p>
      <w:r>
        <w:t xml:space="preserve">Kenet Cubs lähetti New York Yankeesille minor leaguer Corey Blackista?</w:t>
      </w:r>
    </w:p>
    <w:p>
      <w:r>
        <w:rPr>
          <w:b/>
        </w:rPr>
        <w:t xml:space="preserve">Kysymys 2</w:t>
      </w:r>
    </w:p>
    <w:p>
      <w:r>
        <w:t xml:space="preserve">Milloin Theo Epstein teki päätöksen erottaa Dale Sveum?</w:t>
      </w:r>
    </w:p>
    <w:p>
      <w:r>
        <w:rPr>
          <w:b/>
        </w:rPr>
        <w:t xml:space="preserve">Kysymys 3</w:t>
      </w:r>
    </w:p>
    <w:p>
      <w:r>
        <w:t xml:space="preserve">Kuinka monta kautta Dale Sveum vietti Cubsissa ennen kuin sai potkut?</w:t>
      </w:r>
    </w:p>
    <w:p>
      <w:r>
        <w:rPr>
          <w:b/>
        </w:rPr>
        <w:t xml:space="preserve">Tekstin numero 32</w:t>
      </w:r>
    </w:p>
    <w:p>
      <w:r>
        <w:rPr>
          <w:color w:val="A9A9A9"/>
        </w:rPr>
        <w:t xml:space="preserve">Marraskuun 2. päivänä </w:t>
      </w:r>
      <w:r>
        <w:t xml:space="preserve">2014 </w:t>
      </w:r>
      <w:r>
        <w:t xml:space="preserve">Cubs ilmoitti, että Joe Maddon oli allekirjoittanut viisivuotisen sopimuksen joukkueen historian 54. manageriksi. 10. joulukuuta 2014 Maddon ilmoitti, että joukkue oli allekirjoittanut vapaan agentin </w:t>
      </w:r>
      <w:r>
        <w:rPr>
          <w:color w:val="DCDCDC"/>
        </w:rPr>
        <w:t xml:space="preserve">Jon Lesterin </w:t>
      </w:r>
      <w:r>
        <w:t xml:space="preserve">6-vuotisen, </w:t>
      </w:r>
      <w:r>
        <w:rPr>
          <w:color w:val="2F4F4F"/>
        </w:rPr>
        <w:t xml:space="preserve">155 miljoonan dollarin </w:t>
      </w:r>
      <w:r>
        <w:t xml:space="preserve">sopimuksen. Monia muita kauppoja ja hankintoja tapahtui välikauden aikana. Cubsin avauspäivän kokoonpanossa oli viisi uutta pelaajaa, mukaan lukien rookie-oikea kenttäpelaaja Jorge Soler. Tulokkaat Kris Bryant ja Addison Russell olivat aloituskokoonpanossa huhtikuun puoliväliin mennessä, ja tulokas Kyle Schwarber lisättiin kesäkuun puolivälissä. Cubs päätti kauden 2015 ennätykseen </w:t>
      </w:r>
      <w:r>
        <w:rPr>
          <w:color w:val="556B2F"/>
        </w:rPr>
        <w:t xml:space="preserve">97-65</w:t>
      </w:r>
      <w:r>
        <w:t xml:space="preserve">, joka oli majorsin kolmanneksi paras. Lokakuun 7. päivänä 2015 National League Wild Card Game -ottelussa Jake Arrieta heitti täydellisen ottelusuljetun ottelun ja Cubs voitti Pittsburgh Piratesin 4-0.</w:t>
      </w:r>
    </w:p>
    <w:p>
      <w:r>
        <w:rPr>
          <w:b/>
        </w:rPr>
        <w:t xml:space="preserve">Kysymys 0</w:t>
      </w:r>
    </w:p>
    <w:p>
      <w:r>
        <w:t xml:space="preserve">Milloin Cubs ilmoitti, että Joe Maddon on allekirjoittanut viisivuotisen sopimuksen 54. manageriksi?</w:t>
      </w:r>
    </w:p>
    <w:p>
      <w:r>
        <w:rPr>
          <w:b/>
        </w:rPr>
        <w:t xml:space="preserve">Kysymys 1</w:t>
      </w:r>
    </w:p>
    <w:p>
      <w:r>
        <w:t xml:space="preserve">Kenet joukkue allekirjoitti 10. joulukuuta 2014 vapaana agenttina?</w:t>
      </w:r>
    </w:p>
    <w:p>
      <w:r>
        <w:rPr>
          <w:b/>
        </w:rPr>
        <w:t xml:space="preserve">Kysymys 2</w:t>
      </w:r>
    </w:p>
    <w:p>
      <w:r>
        <w:t xml:space="preserve">Kuinka paljon Jon Lesterin sopimus oli arvokas?</w:t>
      </w:r>
    </w:p>
    <w:p>
      <w:r>
        <w:rPr>
          <w:b/>
        </w:rPr>
        <w:t xml:space="preserve">Kysymys 3</w:t>
      </w:r>
    </w:p>
    <w:p>
      <w:r>
        <w:t xml:space="preserve">Mikä oli Cubsin ennätys kaudella 2015?</w:t>
      </w:r>
    </w:p>
    <w:p>
      <w:r>
        <w:rPr>
          <w:b/>
        </w:rPr>
        <w:t xml:space="preserve">Tekstin numero 33</w:t>
      </w:r>
    </w:p>
    <w:p>
      <w:r>
        <w:rPr>
          <w:color w:val="A9A9A9"/>
        </w:rPr>
        <w:t xml:space="preserve">Syyskuun 23. päivänä 1908 </w:t>
      </w:r>
      <w:r>
        <w:t xml:space="preserve">Cubs ja </w:t>
      </w:r>
      <w:r>
        <w:rPr>
          <w:color w:val="DCDCDC"/>
        </w:rPr>
        <w:t xml:space="preserve">New York Giants kävivät </w:t>
      </w:r>
      <w:r>
        <w:t xml:space="preserve">tiukkaa kilpailua. Seurat olivat tasapisteissä yhdeksännen vuoroparin loppupuolella Polo Groundsilla, ja New Yorkilla oli juoksijat ensimmäisellä ja kolmannella pesällä ja kaksi ulkona, kun Al Bridwell teki singlen, joka toi Moose McCormickin kolmannelta pesältä Giantsin voittojuoksun, mutta ykköspesällä juoksija, alokas </w:t>
      </w:r>
      <w:r>
        <w:rPr>
          <w:color w:val="2F4F4F"/>
        </w:rPr>
        <w:t xml:space="preserve">Fred Merkle</w:t>
      </w:r>
      <w:r>
        <w:t xml:space="preserve">, poistui kentältä koskematta kakkospesään. Kun fanit parveilivat kentällä, Cubin sisäpelaaja Johnny Evers haki pallon ja koski kakkospesälle. Koska ulkona oli kaksi pelaajaa, kakkospesällä tehtiin forceout, joka päätti vuoroparin ja pelin. Tasapelin vuoksi Giants ja Cubs päätyivät tasapisteisiin ensimmäisellä sijalla. Giants hävisi seuraavan yhden ottelun pudotuspelin, ja Cubs jatkoi World Seriesiin.</w:t>
      </w:r>
    </w:p>
    <w:p>
      <w:r>
        <w:rPr>
          <w:b/>
        </w:rPr>
        <w:t xml:space="preserve">Kysymys 0</w:t>
      </w:r>
    </w:p>
    <w:p>
      <w:r>
        <w:t xml:space="preserve">Milloin Cubs ja New York Giants olivat mukana tiukassa pennant-kilpailussa?</w:t>
      </w:r>
    </w:p>
    <w:p>
      <w:r>
        <w:rPr>
          <w:b/>
        </w:rPr>
        <w:t xml:space="preserve">Kysymys 1</w:t>
      </w:r>
    </w:p>
    <w:p>
      <w:r>
        <w:t xml:space="preserve">Kenen kanssa Cubs oli mukana tiukassa pennant-kisassa 23. syyskuuta 1908?</w:t>
      </w:r>
    </w:p>
    <w:p>
      <w:r>
        <w:rPr>
          <w:b/>
        </w:rPr>
        <w:t xml:space="preserve">Kysymys 2</w:t>
      </w:r>
    </w:p>
    <w:p>
      <w:r>
        <w:t xml:space="preserve">Kuka oli ykköspesällä juoksija?</w:t>
      </w:r>
    </w:p>
    <w:p>
      <w:r>
        <w:rPr>
          <w:b/>
        </w:rPr>
        <w:t xml:space="preserve">Tekstin numero 34</w:t>
      </w:r>
    </w:p>
    <w:p>
      <w:r>
        <w:rPr>
          <w:color w:val="A9A9A9"/>
        </w:rPr>
        <w:t xml:space="preserve">Lokakuun 1. päivänä 1932</w:t>
      </w:r>
      <w:r>
        <w:t xml:space="preserve">, Cubsin ja New York Yankeesin välisessä World Seriesin kolmannessa ottelussa </w:t>
      </w:r>
      <w:r>
        <w:rPr>
          <w:color w:val="DCDCDC"/>
        </w:rPr>
        <w:t xml:space="preserve">Babe Ruthin </w:t>
      </w:r>
      <w:r>
        <w:t xml:space="preserve">väitettiin astuvan levypallolle, osoittavan sormellaan Wrigley Fieldin keskikentän lehtereille ja lyövän pitkän kunnarin keskelle. On spekuloitu, ovatko tarinaan liittyvät "tosiasiat" totta vai eivät, mutta Ruth kuitenkin auttoi Yankeesin voittamaan World Seriesin tuona vuonna, ja kunnari oli hänen 15. ja viimeinen kunnarinsa jälkimmäisellä kaudella ennen kuin hän jäi eläkkeelle vuonna </w:t>
      </w:r>
      <w:r>
        <w:rPr>
          <w:color w:val="2F4F4F"/>
        </w:rPr>
        <w:t xml:space="preserve">1935</w:t>
      </w:r>
      <w:r>
        <w:t xml:space="preserve">.</w:t>
      </w:r>
    </w:p>
    <w:p>
      <w:r>
        <w:rPr>
          <w:b/>
        </w:rPr>
        <w:t xml:space="preserve">Kysymys 0</w:t>
      </w:r>
    </w:p>
    <w:p>
      <w:r>
        <w:t xml:space="preserve">Milloin oli Cubsin ja New York Yankeesin välisen World Seriesin kolmas ottelu?</w:t>
      </w:r>
    </w:p>
    <w:p>
      <w:r>
        <w:rPr>
          <w:b/>
        </w:rPr>
        <w:t xml:space="preserve">Kysymys 1</w:t>
      </w:r>
    </w:p>
    <w:p>
      <w:r>
        <w:t xml:space="preserve">Kenen väitettiin lyöneen kunnarin keskelle?</w:t>
      </w:r>
    </w:p>
    <w:p>
      <w:r>
        <w:rPr>
          <w:b/>
        </w:rPr>
        <w:t xml:space="preserve">Kysymys 2</w:t>
      </w:r>
    </w:p>
    <w:p>
      <w:r>
        <w:t xml:space="preserve">Milloin Babe Ruth jäi eläkkeelle?</w:t>
      </w:r>
    </w:p>
    <w:p>
      <w:r>
        <w:rPr>
          <w:b/>
        </w:rPr>
        <w:t xml:space="preserve">Tekstin numero 35</w:t>
      </w:r>
    </w:p>
    <w:p>
      <w:r>
        <w:rPr>
          <w:color w:val="A9A9A9"/>
        </w:rPr>
        <w:t xml:space="preserve">Hack Wilson teki </w:t>
      </w:r>
      <w:r>
        <w:t xml:space="preserve">vuonna </w:t>
      </w:r>
      <w:r>
        <w:rPr>
          <w:color w:val="DCDCDC"/>
        </w:rPr>
        <w:t xml:space="preserve">1930</w:t>
      </w:r>
      <w:r>
        <w:t xml:space="preserve"> ennätyksensä 56 kunnarilla ja 190 lyötyyn juoksuun </w:t>
      </w:r>
      <w:r>
        <w:t xml:space="preserve">ja rikkoi Lou Gehrigin MLB-ennätyksen 176 RBI:llä. (Vuonna 1999 Cooperstownin tutkija Cliff Kachline löysi kauan kadoksissa olleen ylimääräisen RBI:n, joka oli virheellisesti annettu Charlie Grimmille, ja historioitsija Jerome Holtzman vahvisti sen, mikä nosti ennätysluvun 191:een.) Vuodesta 2014 lähtien ennätys on edelleen voimassa, eikä sitä ole vakavasti uhattu sitten Gehrigin (184) ja Hank Greenbergin (183) samalla aikakaudella. Lähimmäksi ennätystä on viimeisten 75 vuoden aikana päässyt Manny Ramirezin 165 RBI:tä vuonna </w:t>
      </w:r>
      <w:r>
        <w:rPr>
          <w:color w:val="2F4F4F"/>
        </w:rPr>
        <w:t xml:space="preserve">1999</w:t>
      </w:r>
      <w:r>
        <w:t xml:space="preserve">. RBI-ennätyksen lisäksi Wilsonin 56 kunnaria oli National Leaguen ennätys vuoteen 1998 asti, jolloin Sammy Sosa löi 66 ja Mark McGwire 70 kunnaria. </w:t>
      </w:r>
      <w:r>
        <w:t xml:space="preserve">Baseball Writers' Association of America </w:t>
      </w:r>
      <w:r>
        <w:t xml:space="preserve">nimesi Wilsonin </w:t>
      </w:r>
      <w:r>
        <w:t xml:space="preserve">tuona vuonna </w:t>
      </w:r>
      <w:r>
        <w:rPr>
          <w:color w:val="556B2F"/>
        </w:rPr>
        <w:t xml:space="preserve">"hyödyllisimmäksi" pelaajaksi</w:t>
      </w:r>
      <w:r>
        <w:t xml:space="preserve">, sillä virallinen NFL:n arvokkaimman pelaajan palkinto myönnettiin vasta seuraavalla kaudella.</w:t>
      </w:r>
    </w:p>
    <w:p>
      <w:r>
        <w:rPr>
          <w:b/>
        </w:rPr>
        <w:t xml:space="preserve">Kysymys 0</w:t>
      </w:r>
    </w:p>
    <w:p>
      <w:r>
        <w:t xml:space="preserve">Milloin Hack Wilson teki ennätyksensä 56 kunnarilla ja 190 lyötyyn juoksuun?</w:t>
      </w:r>
    </w:p>
    <w:p>
      <w:r>
        <w:rPr>
          <w:b/>
        </w:rPr>
        <w:t xml:space="preserve">Kysymys 1</w:t>
      </w:r>
    </w:p>
    <w:p>
      <w:r>
        <w:t xml:space="preserve">Kuka rikkoi Lou Gehrigin MLB-ennätyksen 176 RBI:tä?</w:t>
      </w:r>
    </w:p>
    <w:p>
      <w:r>
        <w:rPr>
          <w:b/>
        </w:rPr>
        <w:t xml:space="preserve">Kysymys 2</w:t>
      </w:r>
    </w:p>
    <w:p>
      <w:r>
        <w:t xml:space="preserve">Milloin Manny Ramirez sai 165 RBI:tä?</w:t>
      </w:r>
    </w:p>
    <w:p>
      <w:r>
        <w:rPr>
          <w:b/>
        </w:rPr>
        <w:t xml:space="preserve">Kysymys 3</w:t>
      </w:r>
    </w:p>
    <w:p>
      <w:r>
        <w:t xml:space="preserve">Minkä nimen antoi Wilsonille Baseball Writer's Association of America? </w:t>
      </w:r>
    </w:p>
    <w:p>
      <w:r>
        <w:rPr>
          <w:b/>
        </w:rPr>
        <w:t xml:space="preserve">Tekstin numero 36</w:t>
      </w:r>
    </w:p>
    <w:p>
      <w:r>
        <w:rPr>
          <w:color w:val="A9A9A9"/>
        </w:rPr>
        <w:t xml:space="preserve">Huhtikuun 25. päivänä </w:t>
      </w:r>
      <w:r>
        <w:t xml:space="preserve">1976 </w:t>
      </w:r>
      <w:r>
        <w:rPr>
          <w:color w:val="DCDCDC"/>
        </w:rPr>
        <w:t xml:space="preserve">Dodger Stadiumilla </w:t>
      </w:r>
      <w:r>
        <w:t xml:space="preserve">isä ja poika juoksivat mielenosoittajat kentän ulkopuolelle ja yrittivät sytyttää Yhdysvaltain lipun tuleen</w:t>
      </w:r>
      <w:r>
        <w:rPr>
          <w:color w:val="A9A9A9"/>
        </w:rPr>
        <w:t xml:space="preserve">.</w:t>
      </w:r>
      <w:r>
        <w:t xml:space="preserve"> Kun Cubsin ulkopelaaja </w:t>
      </w:r>
      <w:r>
        <w:rPr>
          <w:color w:val="2F4F4F"/>
        </w:rPr>
        <w:t xml:space="preserve">Rick Monday </w:t>
      </w:r>
      <w:r>
        <w:t xml:space="preserve">huomasi maassa olevan lipun ja miehen ja pojan hapuilevan tulitikkujen ja sytytysnesteen kanssa, hän syöksyi paikalle ja nappasi lipun jyrisevien suosionosoitusten saattelemana. Kun hän nousi lyömään seuraavassa puolessa vuoroparissa, yleisö suosi häntä seisaaltaan, ja stadionin titantronilla vilkkui viesti: "RICK MONDAY...". TEIT HIENON PELIN..." Monday sanoi myöhemmin: "Jos aiotte polttaa lipun, älkää tehkö sitä minun lähelläni. Olen käynyt liian monessa veteraanisairaalassa ja nähnyt liian monta murtunutta ruumista miehiltä, jotka yrittivät suojella sitä."</w:t>
      </w:r>
    </w:p>
    <w:p>
      <w:r>
        <w:rPr>
          <w:b/>
        </w:rPr>
        <w:t xml:space="preserve">Kysymys 0</w:t>
      </w:r>
    </w:p>
    <w:p>
      <w:r>
        <w:t xml:space="preserve">Milloin mielenosoittajat juoksivat kentälle ja yrittivät sytyttää Yhdysvaltain lipun tuleen?</w:t>
      </w:r>
    </w:p>
    <w:p>
      <w:r>
        <w:rPr>
          <w:b/>
        </w:rPr>
        <w:t xml:space="preserve">Kysymys 1</w:t>
      </w:r>
    </w:p>
    <w:p>
      <w:r>
        <w:t xml:space="preserve">Millä stadionilla mielenosoittajat yrittivät polttaa Yhdysvaltain lipun?</w:t>
      </w:r>
    </w:p>
    <w:p>
      <w:r>
        <w:rPr>
          <w:b/>
        </w:rPr>
        <w:t xml:space="preserve">Kysymys 2</w:t>
      </w:r>
    </w:p>
    <w:p>
      <w:r>
        <w:t xml:space="preserve">Kuka tarttui lippuun ennen kuin mielenosoittajat ehtivät sytyttää sen tuleen?</w:t>
      </w:r>
    </w:p>
    <w:p>
      <w:r>
        <w:rPr>
          <w:b/>
        </w:rPr>
        <w:t xml:space="preserve">Tekstin numero 37</w:t>
      </w:r>
    </w:p>
    <w:p>
      <w:r>
        <w:t xml:space="preserve">Kesäkuussa </w:t>
      </w:r>
      <w:r>
        <w:rPr>
          <w:color w:val="A9A9A9"/>
        </w:rPr>
        <w:t xml:space="preserve">1998 </w:t>
      </w:r>
      <w:r>
        <w:rPr>
          <w:color w:val="DCDCDC"/>
        </w:rPr>
        <w:t xml:space="preserve">Sammy Sosa </w:t>
      </w:r>
      <w:r>
        <w:t xml:space="preserve">räjähti räjähdysmäisesti </w:t>
      </w:r>
      <w:r>
        <w:rPr>
          <w:color w:val="2F4F4F"/>
        </w:rPr>
        <w:t xml:space="preserve">Roger </w:t>
      </w:r>
      <w:r>
        <w:t xml:space="preserve">Marisin kotiutusennätyksen </w:t>
      </w:r>
      <w:r>
        <w:t xml:space="preserve">tavoitteluun</w:t>
      </w:r>
      <w:r>
        <w:rPr>
          <w:color w:val="A9A9A9"/>
        </w:rPr>
        <w:t xml:space="preserve">.</w:t>
      </w:r>
      <w:r>
        <w:t xml:space="preserve"> Sosa oli kuussa juossut 13 kunnaria, mikä oli alle puolet Mark McGwiren ennätyksestä. Sosa pelasi ensimmäisen neljästä monikoti juoksupelistään tuossa kuussa 1. kesäkuuta ja rikkoi Rudy Yorkin ennätyksen 20 kunnarilla, joka on edelleen voimassa. Historiallisen kuukauden päätteeksi Sosa Sosa teki 33 kunnaria, joilla hän oli tasapisteissä Ken Griffey Jr:n kanssa ja jäi vain neljä McGwiren 37 kunnaria jälkeen. Sosa teki 66 ja voitti </w:t>
      </w:r>
      <w:r>
        <w:rPr>
          <w:color w:val="556B2F"/>
        </w:rPr>
        <w:t xml:space="preserve">NL:n MVP-palkinnon</w:t>
      </w:r>
      <w:r>
        <w:t xml:space="preserve">.</w:t>
      </w:r>
    </w:p>
    <w:p>
      <w:r>
        <w:rPr>
          <w:b/>
        </w:rPr>
        <w:t xml:space="preserve">Kysymys 0</w:t>
      </w:r>
    </w:p>
    <w:p>
      <w:r>
        <w:t xml:space="preserve">Milloin Sammy Sosa räjähti jahtaamaan Roger Marisin kunnariennätystä? </w:t>
      </w:r>
    </w:p>
    <w:p>
      <w:r>
        <w:rPr>
          <w:b/>
        </w:rPr>
        <w:t xml:space="preserve">Kysymys 1</w:t>
      </w:r>
    </w:p>
    <w:p>
      <w:r>
        <w:t xml:space="preserve">Kuka tavoitteli Roger Marisin kunnariennätystä?</w:t>
      </w:r>
    </w:p>
    <w:p>
      <w:r>
        <w:rPr>
          <w:b/>
        </w:rPr>
        <w:t xml:space="preserve">Kysymys 2</w:t>
      </w:r>
    </w:p>
    <w:p>
      <w:r>
        <w:t xml:space="preserve">Sammy Sosa tavoitteli kenen kotiutusennätystä?</w:t>
      </w:r>
    </w:p>
    <w:p>
      <w:r>
        <w:rPr>
          <w:b/>
        </w:rPr>
        <w:t xml:space="preserve">Kysymys 3</w:t>
      </w:r>
    </w:p>
    <w:p>
      <w:r>
        <w:t xml:space="preserve">Minkä palkinnon Sammy Sosa voitti?</w:t>
      </w:r>
    </w:p>
    <w:p>
      <w:r>
        <w:rPr>
          <w:b/>
        </w:rPr>
        <w:t xml:space="preserve">Teksti numero 38</w:t>
      </w:r>
    </w:p>
    <w:p>
      <w:r>
        <w:rPr>
          <w:color w:val="A9A9A9"/>
        </w:rPr>
        <w:t xml:space="preserve">23. huhtikuuta </w:t>
      </w:r>
      <w:r>
        <w:t xml:space="preserve">2008 </w:t>
      </w:r>
      <w:r>
        <w:rPr>
          <w:color w:val="DCDCDC"/>
        </w:rPr>
        <w:t xml:space="preserve">Colorado Rockiesia </w:t>
      </w:r>
      <w:r>
        <w:t xml:space="preserve">vastaan </w:t>
      </w:r>
      <w:r>
        <w:t xml:space="preserve">Cubs saavutti 10 000. runkosarjan voiton sarjansa historiassa</w:t>
      </w:r>
      <w:r>
        <w:t xml:space="preserve">,</w:t>
      </w:r>
      <w:r>
        <w:t xml:space="preserve"> joka alkoi National Leaguen perustamisesta vuonna </w:t>
      </w:r>
      <w:r>
        <w:rPr>
          <w:color w:val="2F4F4F"/>
        </w:rPr>
        <w:t xml:space="preserve">1876.</w:t>
      </w:r>
      <w:r>
        <w:t xml:space="preserve"> Cubs saavutti virstanpylvään National Leaguen kokonaisennätyksellä 10 000-9 465. Chicago oli vasta toinen seura Major League Baseballin historiassa, joka saavutti tämän virstanpylvään. Ensimmäinen oli San Francisco Giants kauden 2005 puolivälissä. Cubsilla on kuitenkin hallussaan yhden kaupungin joukkueen voittojen ennätys. Chicagon seuran 77-77 voittoa National Associationissa (1871, 1874-1875) ei lasketa mukaan MLB:n ennätyksiin. Myöskään kauden jälkeisiä sarjoja ei lasketa mukaan. Merkkipaalun kunniaksi Cubs liputti tavanomaisen W-lippunsa lisäksi ylimääräisellä valkoisella lipulla, jossa luki sinisellä "10 000".</w:t>
      </w:r>
    </w:p>
    <w:p>
      <w:r>
        <w:rPr>
          <w:b/>
        </w:rPr>
        <w:t xml:space="preserve">Kysymys 0</w:t>
      </w:r>
    </w:p>
    <w:p>
      <w:r>
        <w:t xml:space="preserve">Milloin Cubs saavutti 10 000 runkosarjan voittoa?</w:t>
      </w:r>
    </w:p>
    <w:p>
      <w:r>
        <w:rPr>
          <w:b/>
        </w:rPr>
        <w:t xml:space="preserve">Kysymys 1</w:t>
      </w:r>
    </w:p>
    <w:p>
      <w:r>
        <w:t xml:space="preserve">Ketä vastaan Cubs teki 10 000 runkosarjan ottelunsa?</w:t>
      </w:r>
    </w:p>
    <w:p>
      <w:r>
        <w:rPr>
          <w:b/>
        </w:rPr>
        <w:t xml:space="preserve">Kysymys 2</w:t>
      </w:r>
    </w:p>
    <w:p>
      <w:r>
        <w:t xml:space="preserve">Milloin kansallinen liiga alkoi?</w:t>
      </w:r>
    </w:p>
    <w:p>
      <w:r>
        <w:rPr>
          <w:b/>
        </w:rPr>
        <w:t xml:space="preserve">Tekstin numero 39</w:t>
      </w:r>
    </w:p>
    <w:p>
      <w:r>
        <w:t xml:space="preserve">Vasta uransa kolmannessa ottelussaan Kerry Wood löi </w:t>
      </w:r>
      <w:r>
        <w:rPr>
          <w:color w:val="A9A9A9"/>
        </w:rPr>
        <w:t xml:space="preserve">20 </w:t>
      </w:r>
      <w:r>
        <w:t xml:space="preserve">mailaa </w:t>
      </w:r>
      <w:r>
        <w:rPr>
          <w:color w:val="DCDCDC"/>
        </w:rPr>
        <w:t xml:space="preserve">Houstonissa </w:t>
      </w:r>
      <w:r>
        <w:rPr>
          <w:color w:val="2F4F4F"/>
        </w:rPr>
        <w:t xml:space="preserve">6. toukokuuta 1998</w:t>
      </w:r>
      <w:r>
        <w:t xml:space="preserve">. Tämä on sarjan ennätys ja Major League -ennätys, jolla yksi syöttäjä on tehnyt eniten ulosheittoja yhdessä ottelussa (ainoa toinen syöttäjä, joka on tehnyt 20 ulosheittoa yhdeksän ottelun aikana, oli Roger Clemens, joka teki sen kahdesti). Peliä pidetään usein kaikkien aikojen dominoivimpana syöttösuorituksena. Mielenkiintoista on, että Woodin ensimmäinen syöttö osui kotipesän erotuomari Jerry Mealsin kasvoihin. Sen jälkeen Wood löi viisi ensimmäistä kohtaamaansa lyöjää ulos. Wood löi yhden lyöjän, Craig Biggion, ja päästi yhden lyönnin, Ricky Gutiérrezin naarmuuntuneen singlen kolmannen baseman Kevin Orien hanskasta. Pelistä oli vähällä tulla virhe, joka olisi antanut Woodille no-hitterin.</w:t>
      </w:r>
    </w:p>
    <w:p>
      <w:r>
        <w:rPr>
          <w:b/>
        </w:rPr>
        <w:t xml:space="preserve">Kysymys 0</w:t>
      </w:r>
    </w:p>
    <w:p>
      <w:r>
        <w:t xml:space="preserve">Kuinka monta mailaa Kerry Wood löi Houstonissa?</w:t>
      </w:r>
    </w:p>
    <w:p>
      <w:r>
        <w:rPr>
          <w:b/>
        </w:rPr>
        <w:t xml:space="preserve">Kysymys 1</w:t>
      </w:r>
    </w:p>
    <w:p>
      <w:r>
        <w:t xml:space="preserve">Milloin Kerry Wood löi 20 mailaa Houstonia vastaan?</w:t>
      </w:r>
    </w:p>
    <w:p>
      <w:r>
        <w:rPr>
          <w:b/>
        </w:rPr>
        <w:t xml:space="preserve">Kysymys 2</w:t>
      </w:r>
    </w:p>
    <w:p>
      <w:r>
        <w:t xml:space="preserve">Kerry Wood löi 20 mailaa ulos mitä joukkuetta vastaan?</w:t>
      </w:r>
    </w:p>
    <w:p>
      <w:r>
        <w:rPr>
          <w:b/>
        </w:rPr>
        <w:t xml:space="preserve">Teksti numero 40</w:t>
      </w:r>
    </w:p>
    <w:p>
      <w:r>
        <w:t xml:space="preserve">Chicago Cubs ei ole voittanut World Series -mestaruutta sitten </w:t>
      </w:r>
      <w:r>
        <w:rPr>
          <w:color w:val="A9A9A9"/>
        </w:rPr>
        <w:t xml:space="preserve">vuoden 1908</w:t>
      </w:r>
      <w:r>
        <w:t xml:space="preserve">, eikä se ole osallistunut syksyn klassikkokisoihin sitten </w:t>
      </w:r>
      <w:r>
        <w:rPr>
          <w:color w:val="DCDCDC"/>
        </w:rPr>
        <w:t xml:space="preserve">vuoden 1945</w:t>
      </w:r>
      <w:r>
        <w:t xml:space="preserve">, vaikka se on päässyt vuoden 1984 ja viimeisimmän vuoden 2015 postseason-ottelunsa välisenä aikana seitsemän kertaa postseasoniin</w:t>
      </w:r>
      <w:r>
        <w:rPr>
          <w:color w:val="A9A9A9"/>
        </w:rPr>
        <w:t xml:space="preserve">. </w:t>
      </w:r>
      <w:r>
        <w:rPr>
          <w:color w:val="2F4F4F"/>
        </w:rPr>
        <w:t xml:space="preserve">107 kautta </w:t>
      </w:r>
      <w:r>
        <w:t xml:space="preserve">on pisin mestaruuskuivuus kaikissa neljässä Pohjois-Amerikan suurimmassa ammattilaisurheiluliigassa, joihin kuuluvat myös National Football League (NFL), National Basketball Association (NBA) ja National Hockey League (NHL). Itse asiassa Cubsin viimeinen World Series -mestaruus tapahtui ennen kuin näitä kolmea muuta liigaa edes oli olemassa, ja jopa Cubsin viimeinen World Series -esiintyminen tapahtui ennen NBA:n perustamista. Paljon julkisuutta saanut kuivuus oli samanaikainen kuin Boston Red Soxin ja Chicago White Soxin mestaruuskuivuus, sillä molemmilla oli yli 80 vuotta mestaruusotteluiden välillä. Juuri tämä valitettava ero on johtanut siihen, että seura tunnetaan usein nimellä "</w:t>
      </w:r>
      <w:r>
        <w:rPr>
          <w:color w:val="556B2F"/>
        </w:rPr>
        <w:t xml:space="preserve">The Lovable Losers"</w:t>
      </w:r>
      <w:r>
        <w:t xml:space="preserve">. Joukkue oli yhden voiton päässä siitä, että se olisi rikkonut sen, mitä usein kutsutaan "Billy Goatin kiroukseksi" vuosina 1984 ja 2003 (Steve Bartmanin tapaus), mutta ei pystynyt saamaan voittoa, joka olisi lähettänyt sen World Seriesiin.</w:t>
      </w:r>
    </w:p>
    <w:p>
      <w:r>
        <w:rPr>
          <w:b/>
        </w:rPr>
        <w:t xml:space="preserve">Kysymys 0</w:t>
      </w:r>
    </w:p>
    <w:p>
      <w:r>
        <w:t xml:space="preserve">Milloin Chicago Cubs voitti viimeksi World Series -mestaruuden?</w:t>
      </w:r>
    </w:p>
    <w:p>
      <w:r>
        <w:rPr>
          <w:b/>
        </w:rPr>
        <w:t xml:space="preserve">Kysymys 1</w:t>
      </w:r>
    </w:p>
    <w:p>
      <w:r>
        <w:t xml:space="preserve">Milloin Chicago Cubs oli viimeksi mukana syksyn klassikossa?</w:t>
      </w:r>
    </w:p>
    <w:p>
      <w:r>
        <w:rPr>
          <w:b/>
        </w:rPr>
        <w:t xml:space="preserve">Kysymys 2</w:t>
      </w:r>
    </w:p>
    <w:p>
      <w:r>
        <w:t xml:space="preserve">Mikä on pisin mestaruuskuivuus kaikissa neljässä Pohjois-Amerikan suurimmassa ammattilaisurheiluliigassa?</w:t>
      </w:r>
    </w:p>
    <w:p>
      <w:r>
        <w:rPr>
          <w:b/>
        </w:rPr>
        <w:t xml:space="preserve">Kysymys 3</w:t>
      </w:r>
    </w:p>
    <w:p>
      <w:r>
        <w:t xml:space="preserve">Mestaruuden kuivuus on johtanut siihen, että Chicago Cubs tunnetaan nimellä mikä?</w:t>
      </w:r>
    </w:p>
    <w:p>
      <w:r>
        <w:rPr>
          <w:b/>
        </w:rPr>
        <w:t xml:space="preserve">Tekstin numero 41</w:t>
      </w:r>
    </w:p>
    <w:p>
      <w:r>
        <w:rPr>
          <w:color w:val="A9A9A9"/>
        </w:rPr>
        <w:t xml:space="preserve">Toukokuun 11. päivänä </w:t>
      </w:r>
      <w:r>
        <w:t xml:space="preserve">2000 </w:t>
      </w:r>
      <w:r>
        <w:rPr>
          <w:color w:val="DCDCDC"/>
        </w:rPr>
        <w:t xml:space="preserve">Glenallen Hillistä</w:t>
      </w:r>
      <w:r>
        <w:t xml:space="preserve">, joka </w:t>
      </w:r>
      <w:r>
        <w:t xml:space="preserve">kohtasi Brewersin aloittajan Steve Woodardin, tuli ensimmäinen ja toistaiseksi ainoa pelaaja, joka löi syöttöpallon viisikerroksisen asuinrakennuksen katolle Waveland Avenuen toisella puolella, Wrigley Fieldin vasemman kentän seinän takana. Lyönnin arvioitiin olevan reilusti yli 150 metrin päässä, mutta Cubs hävisi Milwaukeelle 12-8. Yksikään lyöty pallo ei ole koskaan osunut keskikentän tulostauluun, vaikka alkuperäinen "Slammin' Sammy", golfari Sam Snead, osui siihen golfpallolla 1950-luvulla järjestetyssä näytöksessä. Vuonna 1948 </w:t>
      </w:r>
      <w:r>
        <w:rPr>
          <w:color w:val="2F4F4F"/>
        </w:rPr>
        <w:t xml:space="preserve">Bill Nicholson </w:t>
      </w:r>
      <w:r>
        <w:t xml:space="preserve">ohitti juuri ja juuri tulostaulun, kun hän löi kunnaripallon Sheffield Avenuelle, ja vuonna 1959 Roberto Clemente pääsi vielä lähemmäs sitä lyömällä kunnaripallon Waveland Avenuelle. Vuonna 2001 Sammy Sosan lyönti osui Wavelandin poikki ja kimposi korttelin verran Kenmore Avenueta pitkin. Dave Kingman löi vuonna 1979 lyönnin, joka osui Kenmoren itäpuolella sijaitsevan kolmannen kuistin katolle, arviolta 555 jalkaa (169 m), ja sitä pidetään Wrigley Fieldin historian pisimpänä kunnaripallona. Toukokuun 26. päivänä 2015 Cubsin tulokas kolmas basemies Kris Bryant löi kunnarin, joka lensi arviolta 477 jalkaa (145 m) puiston uudelta videotaululta vasemmalla kentällä. Myöhemmin samana vuonna hän löi kotiutuksen, joka kulki 495 jalkaa (151 m), joka myös kimposi videotaulusta. 13. lokakuuta 2015 Kyle Schwarberin 438-jalkainen kunnari laskeutui yhtä lailla uuteen oikean kentän videotauluun.</w:t>
      </w:r>
    </w:p>
    <w:p>
      <w:r>
        <w:rPr>
          <w:b/>
        </w:rPr>
        <w:t xml:space="preserve">Kysymys 0</w:t>
      </w:r>
    </w:p>
    <w:p>
      <w:r>
        <w:t xml:space="preserve">Kuka oli ensimmäinen ja ainoa pelaaja, joka löi heittopallon viisikerroksisen rakennuksen katolle Waveland Avenuen toisella puolella?</w:t>
      </w:r>
    </w:p>
    <w:p>
      <w:r>
        <w:rPr>
          <w:b/>
        </w:rPr>
        <w:t xml:space="preserve">Kysymys 1</w:t>
      </w:r>
    </w:p>
    <w:p>
      <w:r>
        <w:t xml:space="preserve">Milloin ensimmäinen ja ainoa pelaaja löi syöttöpallon viisikerroksisen rakennuksen katolle Waveland Avenuen poikki?</w:t>
      </w:r>
    </w:p>
    <w:p>
      <w:r>
        <w:rPr>
          <w:b/>
        </w:rPr>
        <w:t xml:space="preserve">Kysymys 2</w:t>
      </w:r>
    </w:p>
    <w:p>
      <w:r>
        <w:t xml:space="preserve">Kuka ehti juuri ja juuri ohittaa tulostaulun, kun hän laukaisi kunnaripallon Sheffield Avenuelle?</w:t>
      </w:r>
    </w:p>
    <w:p>
      <w:r>
        <w:rPr>
          <w:b/>
        </w:rPr>
        <w:t xml:space="preserve">Teksti numero 42</w:t>
      </w:r>
    </w:p>
    <w:p>
      <w:r>
        <w:t xml:space="preserve">Ennen kuin </w:t>
      </w:r>
      <w:r>
        <w:t xml:space="preserve">Cubs </w:t>
      </w:r>
      <w:r>
        <w:t xml:space="preserve">allekirjoitti kehityssopimuksen Kane County Cougarsin kanssa </w:t>
      </w:r>
      <w:r>
        <w:rPr>
          <w:color w:val="A9A9A9"/>
        </w:rPr>
        <w:t xml:space="preserve">vuonna 2012</w:t>
      </w:r>
      <w:r>
        <w:t xml:space="preserve">, sillä oli kaksi kertaa A-luokan minor league -yhteys </w:t>
      </w:r>
      <w:r>
        <w:rPr>
          <w:color w:val="DCDCDC"/>
        </w:rPr>
        <w:t xml:space="preserve">Peoria Chiefsin </w:t>
      </w:r>
      <w:r>
        <w:t xml:space="preserve">kanssa </w:t>
      </w:r>
      <w:r>
        <w:t xml:space="preserve">(1985-1995 ja 2004-2012). Ryne Sandberg johti Chiefsiä vuosina 2006-2010. Näiden Chiefsin kanssa tehtyjen sopimusten välisenä aikana seuralla oli yhteyksiä Dayton Dragonsin ja Lansing Lugnutsin kanssa. Chip Caray kutsui Lugnutsia usein hellästi "Steve Stonen suosikkijoukkueeksi". Tennessee Smokiesin kanssa vuonna 2007 tehtyä kehityssopimusta edelsi Double A:n joukkueet Orlando Cubs ja West Tenn Diamond Jaxx. </w:t>
      </w:r>
      <w:r>
        <w:t xml:space="preserve">Cubs ilmoitti </w:t>
      </w:r>
      <w:r>
        <w:rPr>
          <w:color w:val="2F4F4F"/>
        </w:rPr>
        <w:t xml:space="preserve">16. syyskuuta </w:t>
      </w:r>
      <w:r>
        <w:t xml:space="preserve">2014</w:t>
      </w:r>
      <w:r>
        <w:t xml:space="preserve">, että sen ylin Class A -liigayhtiö siirtyy kaudeksi 2015 Florida State League -liigan Daytonasta Carolina League -liigan Myrtle Beachiin. Kaksi päivää myöhemmin, 18. päivä, Cubs allekirjoitti nelivuotisen pelaajakehityssopimuksen Midwest League -liigan South Bend Silver Hawksin kanssa, mikä päätti lyhyen suhteen Kane County Cougarsin kanssa, ja pian sen jälkeen Silver Hawks nimettiin uudelleen South Bend Cubsiksi.</w:t>
      </w:r>
    </w:p>
    <w:p>
      <w:r>
        <w:rPr>
          <w:b/>
        </w:rPr>
        <w:t xml:space="preserve">Kysymys 0</w:t>
      </w:r>
    </w:p>
    <w:p>
      <w:r>
        <w:t xml:space="preserve">Milloin Cubs allekirjoitti kehityssopimuksen Kane County Cougarsin kanssa?</w:t>
      </w:r>
    </w:p>
    <w:p>
      <w:r>
        <w:rPr>
          <w:b/>
        </w:rPr>
        <w:t xml:space="preserve">Kysymys 1</w:t>
      </w:r>
    </w:p>
    <w:p>
      <w:r>
        <w:t xml:space="preserve">Cubsilla oli kahdesti A-luokan minor league -yhteys kenen kanssa?</w:t>
      </w:r>
    </w:p>
    <w:p>
      <w:r>
        <w:rPr>
          <w:b/>
        </w:rPr>
        <w:t xml:space="preserve">Kysymys 2</w:t>
      </w:r>
    </w:p>
    <w:p>
      <w:r>
        <w:t xml:space="preserve">Milloin Cubs ilmoitti siirtävänsä A-luokan joukkueensa Daytonasta Myrtle Beachiin?</w:t>
      </w:r>
    </w:p>
    <w:p>
      <w:r>
        <w:rPr>
          <w:b/>
        </w:rPr>
        <w:t xml:space="preserve">Teksti numero 43</w:t>
      </w:r>
    </w:p>
    <w:p>
      <w:r>
        <w:rPr>
          <w:color w:val="A9A9A9"/>
        </w:rPr>
        <w:t xml:space="preserve">Chicago White Stockings </w:t>
      </w:r>
      <w:r>
        <w:t xml:space="preserve">(nykyisin Chicago Cubs) aloitti kevätharjoittelun </w:t>
      </w:r>
      <w:r>
        <w:rPr>
          <w:color w:val="DCDCDC"/>
        </w:rPr>
        <w:t xml:space="preserve">Hot Springsissä, Arkansasissa </w:t>
      </w:r>
      <w:r>
        <w:t xml:space="preserve">vuonna 1886. Presidentti </w:t>
      </w:r>
      <w:r>
        <w:rPr>
          <w:color w:val="2F4F4F"/>
        </w:rPr>
        <w:t xml:space="preserve">Albert Spalding </w:t>
      </w:r>
      <w:r>
        <w:t xml:space="preserve">(Spalding Sporting Goods -yhtiön perustaja) ja pelaaja/manageri Cap Anson toivat pelaajansa Hot Springsiin ja pelasivat Hot Springs Baseball Grounds -kentällä.</w:t>
      </w:r>
      <w:r>
        <w:t xml:space="preserve"> Konseptina oli, että pelaajat saisivat harjoitusta ja kuntoa ennen runkosarjan alkua. Kun White Stockings oli menestyksekkäästi pelannut kauden 1886 ja voittanut National League Pennantin, muut joukkueet alkoivat tuoda pelaajiaan "kevätharjoituksiin".  Chicago Cubs, St. Louis Browns, New York Yankees, St. Louis Cardinals, Cleveland Spiders, Detroit Tigers, Pittsburgh Pirates, Cincinnati Reds, New York Highlanders, Brooklyn Dodgers ja Boston Red Sox olivat ensimmäisiä saapuneita joukkueita. Whittington Park (1894) ja myöhemmin Majestic Park (1909) ja Fogel Field (1912) rakennettiin Hot Springsiin nimenomaan Major League -joukkueita varten. </w:t>
      </w:r>
    </w:p>
    <w:p>
      <w:r>
        <w:rPr>
          <w:b/>
        </w:rPr>
        <w:t xml:space="preserve">Kysymys 0</w:t>
      </w:r>
    </w:p>
    <w:p>
      <w:r>
        <w:t xml:space="preserve">Kuka aloitti kevätharjoittelun Hot Springsissä, Arkansasissa vuonna 1886?</w:t>
      </w:r>
    </w:p>
    <w:p>
      <w:r>
        <w:rPr>
          <w:b/>
        </w:rPr>
        <w:t xml:space="preserve">Kysymys 1</w:t>
      </w:r>
    </w:p>
    <w:p>
      <w:r>
        <w:t xml:space="preserve">Kuka on Spalding Sporting Goodsin perustaja?</w:t>
      </w:r>
    </w:p>
    <w:p>
      <w:r>
        <w:rPr>
          <w:b/>
        </w:rPr>
        <w:t xml:space="preserve">Kysymys 2</w:t>
      </w:r>
    </w:p>
    <w:p>
      <w:r>
        <w:t xml:space="preserve">Whittington Park, Majestic Park ja Fogel Field rakennettiin missä?</w:t>
      </w:r>
    </w:p>
    <w:p>
      <w:r>
        <w:rPr>
          <w:b/>
        </w:rPr>
        <w:t xml:space="preserve">Tekstin numero 44</w:t>
      </w:r>
    </w:p>
    <w:p>
      <w:r>
        <w:t xml:space="preserve">Cubsin nykyinen kevätharjoituspaikka sijaitsee </w:t>
      </w:r>
      <w:r>
        <w:rPr>
          <w:color w:val="A9A9A9"/>
        </w:rPr>
        <w:t xml:space="preserve">Sloan Parkissa </w:t>
      </w:r>
      <w:r>
        <w:t xml:space="preserve">Arizonan Mesassa, jossa joukkue pelaa Cactus League -liigassa. Puistossa on </w:t>
      </w:r>
      <w:r>
        <w:rPr>
          <w:color w:val="DCDCDC"/>
        </w:rPr>
        <w:t xml:space="preserve">15 000 </w:t>
      </w:r>
      <w:r>
        <w:t xml:space="preserve">istumapaikkaa</w:t>
      </w:r>
      <w:r>
        <w:t xml:space="preserve">, joten se on kapasiteetiltaan Major League Baseballin suurin kevätharjoituspaikka. Cubs myy vuosittain suurimman osan peleistään loppuun sekä koti- että vieraspeleissään. Ennen Sloan Parkin avaamista vuonna </w:t>
      </w:r>
      <w:r>
        <w:rPr>
          <w:color w:val="2F4F4F"/>
        </w:rPr>
        <w:t xml:space="preserve">2014 </w:t>
      </w:r>
      <w:r>
        <w:t xml:space="preserve">joukkue pelasi pelejä HoHoKam Park - Dwight Patterson Fieldillä vuodesta 1979. "HoHoKam" on kirjaimellisesti käännetty intiaanikielestä "ne, jotka katosivat". North Siders on kutsunut Mesaa keväällä kotikseen useimpien kausien ajan vuodesta 1952 lähtien.</w:t>
      </w:r>
    </w:p>
    <w:p>
      <w:r>
        <w:rPr>
          <w:b/>
        </w:rPr>
        <w:t xml:space="preserve">Kysymys 0</w:t>
      </w:r>
    </w:p>
    <w:p>
      <w:r>
        <w:t xml:space="preserve">Missä sijaitsee Cubsin nykyinen kevätharjoituspaikka?</w:t>
      </w:r>
    </w:p>
    <w:p>
      <w:r>
        <w:rPr>
          <w:b/>
        </w:rPr>
        <w:t xml:space="preserve">Kysymys 1</w:t>
      </w:r>
    </w:p>
    <w:p>
      <w:r>
        <w:t xml:space="preserve">Kuinka monta istumapaikkaa on Cubsin Sloan Parkin harjoitustiloissa?</w:t>
      </w:r>
    </w:p>
    <w:p>
      <w:r>
        <w:rPr>
          <w:b/>
        </w:rPr>
        <w:t xml:space="preserve">Kysymys 2</w:t>
      </w:r>
    </w:p>
    <w:p>
      <w:r>
        <w:t xml:space="preserve">Milloin Sloan Park avattiin?</w:t>
      </w:r>
    </w:p>
    <w:p>
      <w:r>
        <w:rPr>
          <w:b/>
        </w:rPr>
        <w:t xml:space="preserve">Tekstin numero 45</w:t>
      </w:r>
    </w:p>
    <w:p>
      <w:r>
        <w:t xml:space="preserve">Mesan lisäksi seura on pitänyt kevätharjoituksia Hot Springsissä, Arkansasissa (1886, 1896-1900), (1909-1910) New Orleansissa (1870, 1907, 1911-1912), Champaignissa, Illinoisissa (1901-02, 1906), Los Angelesissa (1903-04, 1948-1949), Santa Monicassa, Kaliforniassa (1905), French Lickissä, Indianassa (1908, 1943-1945); Tampa, Florida (1913-1916), Pasadena, Kalifornia (1917-1921), Santa Catalina Island, Kalifornia (1922-1942, 1946-1947, 1950-1951), Rendezvous Park </w:t>
      </w:r>
      <w:r>
        <w:rPr>
          <w:color w:val="A9A9A9"/>
        </w:rPr>
        <w:t xml:space="preserve">Mesassa </w:t>
      </w:r>
      <w:r>
        <w:t xml:space="preserve">(1952-1965), Blair Field </w:t>
      </w:r>
      <w:r>
        <w:rPr>
          <w:color w:val="DCDCDC"/>
        </w:rPr>
        <w:t xml:space="preserve">Long Beachissa, Kalifornia </w:t>
      </w:r>
      <w:r>
        <w:t xml:space="preserve">(1966) ja Scottsdale, Arizona </w:t>
      </w:r>
      <w:r>
        <w:rPr>
          <w:color w:val="2F4F4F"/>
        </w:rPr>
        <w:t xml:space="preserve">(1967-1978)</w:t>
      </w:r>
      <w:r>
        <w:t xml:space="preserve">.</w:t>
      </w:r>
    </w:p>
    <w:p>
      <w:r>
        <w:rPr>
          <w:b/>
        </w:rPr>
        <w:t xml:space="preserve">Kysymys 0</w:t>
      </w:r>
    </w:p>
    <w:p>
      <w:r>
        <w:t xml:space="preserve">Missä on Rendezvous Park?</w:t>
      </w:r>
    </w:p>
    <w:p>
      <w:r>
        <w:rPr>
          <w:b/>
        </w:rPr>
        <w:t xml:space="preserve">Kysymys 1</w:t>
      </w:r>
    </w:p>
    <w:p>
      <w:r>
        <w:t xml:space="preserve">Missä on Blair Field?</w:t>
      </w:r>
    </w:p>
    <w:p>
      <w:r>
        <w:rPr>
          <w:b/>
        </w:rPr>
        <w:t xml:space="preserve">Kysymys 2</w:t>
      </w:r>
    </w:p>
    <w:p>
      <w:r>
        <w:t xml:space="preserve">Minkä vuosien välillä seura piti kevätharjoitukset Scottsdalessa, Arizonassa?</w:t>
      </w:r>
    </w:p>
    <w:p>
      <w:r>
        <w:rPr>
          <w:b/>
        </w:rPr>
        <w:t xml:space="preserve">Teksti numero 46</w:t>
      </w:r>
    </w:p>
    <w:p>
      <w:r>
        <w:t xml:space="preserve">Omituinen sijainti Catalina Islandilla johtui siitä, että Cubsin omistaja </w:t>
      </w:r>
      <w:r>
        <w:rPr>
          <w:color w:val="A9A9A9"/>
        </w:rPr>
        <w:t xml:space="preserve">William Wrigley Jr</w:t>
      </w:r>
      <w:r>
        <w:t xml:space="preserve">. omisti tuolloin enemmistöosuuden saaresta vuonna 1919. </w:t>
      </w:r>
      <w:r>
        <w:t xml:space="preserve">Wrigley rakensi </w:t>
      </w:r>
      <w:r>
        <w:t xml:space="preserve">saarelle </w:t>
      </w:r>
      <w:r>
        <w:rPr>
          <w:color w:val="DCDCDC"/>
        </w:rPr>
        <w:t xml:space="preserve">pallokentän</w:t>
      </w:r>
      <w:r>
        <w:t xml:space="preserve">, jossa Cubs pelasi kevätharjoituksia: se rakennettiin samoihin mittoihin kuin Wrigley Field</w:t>
      </w:r>
      <w:r>
        <w:t xml:space="preserve">.</w:t>
      </w:r>
      <w:r>
        <w:t xml:space="preserve"> (Palloiluhallia ei enää ole, mutta Wrigleyn Cubsille rakentama klubitalo on olemassa Catalina County Clubina). Vuoteen 1951 mennessä </w:t>
      </w:r>
      <w:r>
        <w:t xml:space="preserve">joukkue päätti kuitenkin lähteä Catalinan saarelta, ja kevätharjoitukset siirrettiin Arizonan Mesaan</w:t>
      </w:r>
      <w:r>
        <w:rPr>
          <w:color w:val="2F4F4F"/>
        </w:rPr>
        <w:t xml:space="preserve">.</w:t>
      </w:r>
      <w:r>
        <w:t xml:space="preserve"> Cubsin 30-vuotinen yhteys Catalinaan on kuvattu Jim Vitin kirjassa The Cubs on Catalina. ...jonka The Sporting News nimesi vuoden kansainväliseksi kirjaksi.</w:t>
      </w:r>
    </w:p>
    <w:p>
      <w:r>
        <w:rPr>
          <w:b/>
        </w:rPr>
        <w:t xml:space="preserve">Kysymys 0</w:t>
      </w:r>
    </w:p>
    <w:p>
      <w:r>
        <w:t xml:space="preserve">Kenellä oli enemmistöosuus Katalonian saaresta vuonna 1919?</w:t>
      </w:r>
    </w:p>
    <w:p>
      <w:r>
        <w:rPr>
          <w:b/>
        </w:rPr>
        <w:t xml:space="preserve">Kysymys 1</w:t>
      </w:r>
    </w:p>
    <w:p>
      <w:r>
        <w:t xml:space="preserve">Mitä Wrigley rakensi saarelle Cubsin kevätharjoituksia varten?</w:t>
      </w:r>
    </w:p>
    <w:p>
      <w:r>
        <w:rPr>
          <w:b/>
        </w:rPr>
        <w:t xml:space="preserve">Kysymys 2</w:t>
      </w:r>
    </w:p>
    <w:p>
      <w:r>
        <w:t xml:space="preserve">Milloin Cubs päätti lähteä Catalina Islandilta?</w:t>
      </w:r>
    </w:p>
    <w:p>
      <w:r>
        <w:rPr>
          <w:b/>
        </w:rPr>
        <w:t xml:space="preserve">Tekstin numero 47</w:t>
      </w:r>
    </w:p>
    <w:p>
      <w:r>
        <w:t xml:space="preserve">Entinen sijaintipaikka Mesassa on itse asiassa </w:t>
      </w:r>
      <w:r>
        <w:rPr>
          <w:color w:val="A9A9A9"/>
        </w:rPr>
        <w:t xml:space="preserve">toinen HoHoKam Park</w:t>
      </w:r>
      <w:r>
        <w:t xml:space="preserve">; ensimmäinen rakennettiin vuonna 1976 </w:t>
      </w:r>
      <w:r>
        <w:t xml:space="preserve">Oakland Athleticsin kevätharjoittelukodiksi, joka jätti puiston vuonna 1979</w:t>
      </w:r>
      <w:r>
        <w:rPr>
          <w:color w:val="DCDCDC"/>
        </w:rPr>
        <w:t xml:space="preserve">.</w:t>
      </w:r>
      <w:r>
        <w:t xml:space="preserve"> HoHoKam Parkin ja Sloan Parkin lisäksi Cubsilla on myös toinen Mesa-harjoituspaikka nimeltä Fitch Park, joka tarjoaa </w:t>
      </w:r>
      <w:r>
        <w:rPr>
          <w:color w:val="2F4F4F"/>
        </w:rPr>
        <w:t xml:space="preserve">25 000 neliöjalkaa </w:t>
      </w:r>
      <w:r>
        <w:t xml:space="preserve">(2300 m2) joukkueen tiloja, mukaan lukien Major League -seuratalo, neljä harjoituskenttää, yksi harjoituskenttä, suljettuja lyöntitunneleita, lyöntihäkkejä, huoltorakennus ja Cubsin hallinnollisia toimistoja.</w:t>
      </w:r>
    </w:p>
    <w:p>
      <w:r>
        <w:rPr>
          <w:b/>
        </w:rPr>
        <w:t xml:space="preserve">Kysymys 0</w:t>
      </w:r>
    </w:p>
    <w:p>
      <w:r>
        <w:t xml:space="preserve">Missä oli entinen sijaintipaikka Mesassa?</w:t>
      </w:r>
    </w:p>
    <w:p>
      <w:r>
        <w:rPr>
          <w:b/>
        </w:rPr>
        <w:t xml:space="preserve">Kysymys 1</w:t>
      </w:r>
    </w:p>
    <w:p>
      <w:r>
        <w:t xml:space="preserve">Kuinka monta neliöjalkaa Fitch Park tarjoaa?</w:t>
      </w:r>
    </w:p>
    <w:p>
      <w:r>
        <w:rPr>
          <w:b/>
        </w:rPr>
        <w:t xml:space="preserve">Kysymys 2</w:t>
      </w:r>
    </w:p>
    <w:p>
      <w:r>
        <w:t xml:space="preserve">Milloin Oakland Athleticsin kevätharjoituskoti rakennettiin?</w:t>
      </w:r>
    </w:p>
    <w:p>
      <w:r>
        <w:rPr>
          <w:b/>
        </w:rPr>
        <w:t xml:space="preserve">Tekstin numero 48</w:t>
      </w:r>
    </w:p>
    <w:p>
      <w:r>
        <w:rPr>
          <w:color w:val="A9A9A9"/>
        </w:rPr>
        <w:t xml:space="preserve">Jack Brickhouse toimi </w:t>
      </w:r>
      <w:r>
        <w:t xml:space="preserve">Cubs-radion ja erityisesti television kabinetin miehittäjänä viiden vuosikymmenen ajan, 34 kauden ajan vuodesta 1948 vuoteen 1981. Hän kertoi peleistä innostuneesti, mikä tuntui usein olevan perusteeton joukkueen heikon peliesityksen vuoksi monien noiden vuosien aikana. Hänen tavaramerkkinsä "</w:t>
      </w:r>
      <w:r>
        <w:rPr>
          <w:color w:val="DCDCDC"/>
        </w:rPr>
        <w:t xml:space="preserve">Hei hei!</w:t>
      </w:r>
      <w:r>
        <w:t xml:space="preserve">" kuului aina kunnarin jälkeen. Tämä ilmaisu on kirjoitettu suurilla kirjaimilla pystysuoraan Wrigley Fieldin molempiin lyöntitolppien näyttöihin. "Whoo-boy!", "Wheeee!" ja "Voi veli!" olivat hänen muita suosikki-ilmauksiaan. Kun hän lähestyi eläkeikää, </w:t>
      </w:r>
      <w:r>
        <w:rPr>
          <w:color w:val="2F4F4F"/>
        </w:rPr>
        <w:t xml:space="preserve">hän suositteli henkilökohtaisesti seuraajansa</w:t>
      </w:r>
      <w:r>
        <w:t xml:space="preserve">.</w:t>
      </w:r>
    </w:p>
    <w:p>
      <w:r>
        <w:rPr>
          <w:b/>
        </w:rPr>
        <w:t xml:space="preserve">Kysymys 0</w:t>
      </w:r>
    </w:p>
    <w:p>
      <w:r>
        <w:t xml:space="preserve">Kuka miehitti Cubsin radio- ja tv-koppia osan viidestä vuosikymmenestä?</w:t>
      </w:r>
    </w:p>
    <w:p>
      <w:r>
        <w:rPr>
          <w:b/>
        </w:rPr>
        <w:t xml:space="preserve">Kysymys 1</w:t>
      </w:r>
    </w:p>
    <w:p>
      <w:r>
        <w:t xml:space="preserve">Mikä oli Jack Brickhousen tavaramerkkihuuto?</w:t>
      </w:r>
    </w:p>
    <w:p>
      <w:r>
        <w:rPr>
          <w:b/>
        </w:rPr>
        <w:t xml:space="preserve">Kysymys 2</w:t>
      </w:r>
    </w:p>
    <w:p>
      <w:r>
        <w:t xml:space="preserve">Mitä Jack Brickhouse teki lähestyessään eläkeikää?</w:t>
      </w:r>
    </w:p>
    <w:p>
      <w:r>
        <w:rPr>
          <w:b/>
        </w:rPr>
        <w:t xml:space="preserve">Tekstin numero 49</w:t>
      </w:r>
    </w:p>
    <w:p>
      <w:r>
        <w:t xml:space="preserve">Harry Carayn leima joukkueessa on ehkä vielä syvempi kuin Brickhousen, vaikka hänen </w:t>
      </w:r>
      <w:r>
        <w:rPr>
          <w:color w:val="A9A9A9"/>
        </w:rPr>
        <w:t xml:space="preserve">17-vuotinen </w:t>
      </w:r>
      <w:r>
        <w:t xml:space="preserve">toimikautensa vuosina 1982-1997 oli puolet lyhyempi. Ensinnäkin Caraysta oli jo tullut tunnettu Chicagon hahmo</w:t>
      </w:r>
      <w:r>
        <w:rPr>
          <w:color w:val="DCDCDC"/>
        </w:rPr>
        <w:t xml:space="preserve">, kun hän oli lähettänyt White Soxin pelejä vuosikymmenen ajan </w:t>
      </w:r>
      <w:r>
        <w:t xml:space="preserve">oltuaan </w:t>
      </w:r>
      <w:r>
        <w:rPr>
          <w:color w:val="2F4F4F"/>
        </w:rPr>
        <w:t xml:space="preserve">25 </w:t>
      </w:r>
      <w:r>
        <w:t xml:space="preserve">vuotta St Louis Cardinalsin ikoni</w:t>
      </w:r>
      <w:r>
        <w:t xml:space="preserve">. Carayn etuna oli myös se, että hän oli kopissa vuonna 1984 NL:n itäisen sarjan mestaruuden aikana, joka nähtiin laajalti, koska WGN oli kaapelitelevision superasema. Hänen tavaramerkkinsä "Holy Cow!" ja hänen innokas laulunsa "Take me out to the ballgame" seitsemännen vuoroparin aikana (kuten hän oli tehnyt White Soxin kanssa) tekivät Caraysta fanien suosikin sekä paikallisesti että kansallisesti.</w:t>
      </w:r>
    </w:p>
    <w:p>
      <w:r>
        <w:rPr>
          <w:b/>
        </w:rPr>
        <w:t xml:space="preserve">Kysymys 0</w:t>
      </w:r>
    </w:p>
    <w:p>
      <w:r>
        <w:t xml:space="preserve">Kuinka kauan Harry Caray oli Cubsissa?</w:t>
      </w:r>
    </w:p>
    <w:p>
      <w:r>
        <w:rPr>
          <w:b/>
        </w:rPr>
        <w:t xml:space="preserve">Kysymys 1</w:t>
      </w:r>
    </w:p>
    <w:p>
      <w:r>
        <w:t xml:space="preserve">Miten Caraysta tuli tunnettu Chicagon hahmo?</w:t>
      </w:r>
    </w:p>
    <w:p>
      <w:r>
        <w:rPr>
          <w:b/>
        </w:rPr>
        <w:t xml:space="preserve">Kysymys 2</w:t>
      </w:r>
    </w:p>
    <w:p>
      <w:r>
        <w:t xml:space="preserve">Kuinka kauan Caray oli ollut St Louis Cardinalsin ikoni?</w:t>
      </w:r>
    </w:p>
    <w:p>
      <w:r>
        <w:rPr>
          <w:b/>
        </w:rPr>
        <w:t xml:space="preserve">Tekstin numero 50</w:t>
      </w:r>
    </w:p>
    <w:p>
      <w:r>
        <w:t xml:space="preserve">Caray keskusteli vilkkaasti kommentaattori </w:t>
      </w:r>
      <w:r>
        <w:rPr>
          <w:color w:val="A9A9A9"/>
        </w:rPr>
        <w:t xml:space="preserve">Steve Stonen, </w:t>
      </w:r>
      <w:r>
        <w:t xml:space="preserve">jonka Harry itse oli valinnut, ja tuottaja Arne Harrisin </w:t>
      </w:r>
      <w:r>
        <w:t xml:space="preserve">kanssa. </w:t>
      </w:r>
      <w:r>
        <w:t xml:space="preserve">Caray riiteli usein leikkisästi </w:t>
      </w:r>
      <w:r>
        <w:rPr>
          <w:color w:val="DCDCDC"/>
        </w:rPr>
        <w:t xml:space="preserve">Stonen </w:t>
      </w:r>
      <w:r>
        <w:t xml:space="preserve">kanssa </w:t>
      </w:r>
      <w:r>
        <w:rPr>
          <w:color w:val="2F4F4F"/>
        </w:rPr>
        <w:t xml:space="preserve">Stonen sikarista </w:t>
      </w:r>
      <w:r>
        <w:t xml:space="preserve">ja siitä, miksi Stone oli sinkku, kun taas Stone vastapainoksi vitsaili Harryn olevan "vaikutuksen alaisena".</w:t>
      </w:r>
      <w:r>
        <w:t xml:space="preserve"> Stone paljasti kirjassaan "Where's Harry", että suurin osa tästä "riitelystä" oli lavastettua ja yleensä Harryn itsensä kehittämä juoni, jolla hän halusi lisätä lähetyksen makua. Cubsilla on edelleen "vieraileva kapellimestari", yleensä julkkis, joka johtaa yleisöä laulamaan "</w:t>
      </w:r>
      <w:r>
        <w:rPr>
          <w:color w:val="556B2F"/>
        </w:rPr>
        <w:t xml:space="preserve">Take me out to the ballgame" </w:t>
      </w:r>
      <w:r>
        <w:t xml:space="preserve">seitsemännen vuoroparin aikana Carayn muiston kunniaksi.</w:t>
      </w:r>
    </w:p>
    <w:p>
      <w:r>
        <w:rPr>
          <w:b/>
        </w:rPr>
        <w:t xml:space="preserve">Kysymys 0</w:t>
      </w:r>
    </w:p>
    <w:p>
      <w:r>
        <w:t xml:space="preserve">Kenet Harry valitsi itse?</w:t>
      </w:r>
    </w:p>
    <w:p>
      <w:r>
        <w:rPr>
          <w:b/>
        </w:rPr>
        <w:t xml:space="preserve">Kysymys 1</w:t>
      </w:r>
    </w:p>
    <w:p>
      <w:r>
        <w:t xml:space="preserve">Kenen kanssa Caray usein leikkimielisesti riiteli?</w:t>
      </w:r>
    </w:p>
    <w:p>
      <w:r>
        <w:rPr>
          <w:b/>
        </w:rPr>
        <w:t xml:space="preserve">Kysymys 2</w:t>
      </w:r>
    </w:p>
    <w:p>
      <w:r>
        <w:t xml:space="preserve">Miksi Caray riiteli usein leikkisästi Stonen kanssa?</w:t>
      </w:r>
    </w:p>
    <w:p>
      <w:r>
        <w:rPr>
          <w:b/>
        </w:rPr>
        <w:t xml:space="preserve">Kysymys 3</w:t>
      </w:r>
    </w:p>
    <w:p>
      <w:r>
        <w:t xml:space="preserve">Mitä yleisö laulaa 7. vuoroparin aikana Carayn muiston kunniaksi?</w:t>
      </w:r>
    </w:p>
    <w:p>
      <w:r>
        <w:rPr>
          <w:b/>
        </w:rPr>
        <w:t xml:space="preserve">Tekstin numero 51</w:t>
      </w:r>
    </w:p>
    <w:p>
      <w:r>
        <w:t xml:space="preserve">Vuonna 1981, kun </w:t>
      </w:r>
      <w:r>
        <w:t xml:space="preserve">Wrigleyn perhe </w:t>
      </w:r>
      <w:r>
        <w:t xml:space="preserve">oli omistanut </w:t>
      </w:r>
      <w:r>
        <w:t xml:space="preserve">Cubsia </w:t>
      </w:r>
      <w:r>
        <w:rPr>
          <w:color w:val="A9A9A9"/>
        </w:rPr>
        <w:t xml:space="preserve">kuusi vuosikymmentä, </w:t>
      </w:r>
      <w:r>
        <w:rPr>
          <w:color w:val="DCDCDC"/>
        </w:rPr>
        <w:t xml:space="preserve">Tribune Company </w:t>
      </w:r>
      <w:r>
        <w:t xml:space="preserve">osti sen </w:t>
      </w:r>
      <w:r>
        <w:rPr>
          <w:color w:val="2F4F4F"/>
        </w:rPr>
        <w:t xml:space="preserve">20 500 000 dollarilla</w:t>
      </w:r>
      <w:r>
        <w:t xml:space="preserve">. Tribune, joka omistaa Chicago Tribune -lehden, Los Angeles Timesin, WGN Televisionin, WGN Radion ja monet muut tiedotusvälineet, hallitsi seuraa joulukuuhun 2007 asti, jolloin Sam Zell osti koko Tribune-organisaation ja ilmoitti aikovansa myydä baseball-joukkueen. Lähes kaksi vuotta kestäneen prosessin jälkeen, johon osallistui potentiaalisia ostajia, kuten Mark Cuban ja Hank Aaronin johtama ryhmä, TD Ameritraden perustajan Joe Rickettsin perherahasto voitti tarjouskilpailun kauden 2009 päättyessä. Lopulta MLB:n omistajat hyväksyivät myynnin yksimielisesti, ja Rickettsin perhe otti hallinnan haltuunsa 27. lokakuuta 2009.</w:t>
      </w:r>
    </w:p>
    <w:p>
      <w:r>
        <w:rPr>
          <w:b/>
        </w:rPr>
        <w:t xml:space="preserve">Kysymys 0</w:t>
      </w:r>
    </w:p>
    <w:p>
      <w:r>
        <w:t xml:space="preserve">Mikä yhtiö osti Cubsin vuonna 1981?</w:t>
      </w:r>
    </w:p>
    <w:p>
      <w:r>
        <w:rPr>
          <w:b/>
        </w:rPr>
        <w:t xml:space="preserve">Kysymys 1</w:t>
      </w:r>
    </w:p>
    <w:p>
      <w:r>
        <w:t xml:space="preserve">Paljonko Tribune Company osti Cubsin?</w:t>
      </w:r>
    </w:p>
    <w:p>
      <w:r>
        <w:rPr>
          <w:b/>
        </w:rPr>
        <w:t xml:space="preserve">Kysymys 2</w:t>
      </w:r>
    </w:p>
    <w:p>
      <w:r>
        <w:t xml:space="preserve">Kuinka kauan Cubs oli Wrigleyn perheen alaisuudessa?</w:t>
      </w:r>
    </w:p>
    <w:p>
      <w:r>
        <w:rPr>
          <w:b/>
        </w:rPr>
        <w:t xml:space="preserve">Tekstin numero 52</w:t>
      </w:r>
    </w:p>
    <w:p>
      <w:r>
        <w:rPr>
          <w:color w:val="A9A9A9"/>
        </w:rPr>
        <w:t xml:space="preserve">"Baseball's Sad Lexicon", joka </w:t>
      </w:r>
      <w:r>
        <w:t xml:space="preserve">tunnetaan myös nimellä </w:t>
      </w:r>
      <w:r>
        <w:rPr>
          <w:color w:val="DCDCDC"/>
        </w:rPr>
        <w:t xml:space="preserve">"Tinker to Evers to Chance", on </w:t>
      </w:r>
      <w:r>
        <w:rPr>
          <w:color w:val="2F4F4F"/>
        </w:rPr>
        <w:t xml:space="preserve">Franklin Pierce Adamsin</w:t>
      </w:r>
      <w:r>
        <w:t xml:space="preserve"> vuonna 1910 kirjoittama baseball-runo</w:t>
      </w:r>
      <w:r>
        <w:t xml:space="preserve">. Runo on esitetty yhtenä katumuksellisena säkeistönä New York Giantsin fanin näkökulmasta, joka näkee, kun Chicago Cubsin lahjakas sisäpelikenttä, johon kuuluvat lyhytsyöttöpelaaja Joe Tinker, kakkospesämies Johnny Evers ja ykköspesäpelaaja Frank Chance, suorittaa tuplapelin. Kolmikko alkoi pelata yhdessä Cubsissa vuonna 1902, ja he muodostivat kaksinpeliyhdistelmän, joka kesti huhtikuuhun 1912 asti. Cubs voitti mestaruuden neljä kertaa vuosina 1906-1910 ja voitti usein Giantsin matkalla World Seriesiin.</w:t>
      </w:r>
    </w:p>
    <w:p>
      <w:r>
        <w:rPr>
          <w:b/>
        </w:rPr>
        <w:t xml:space="preserve">Kysymys 0</w:t>
      </w:r>
    </w:p>
    <w:p>
      <w:r>
        <w:t xml:space="preserve">Mikä oli "Baseball's Sad Lexicon"?</w:t>
      </w:r>
    </w:p>
    <w:p>
      <w:r>
        <w:rPr>
          <w:b/>
        </w:rPr>
        <w:t xml:space="preserve">Kysymys 1</w:t>
      </w:r>
    </w:p>
    <w:p>
      <w:r>
        <w:t xml:space="preserve">Kuka kirjoitti "Baseball's Sad Lexicon"?</w:t>
      </w:r>
    </w:p>
    <w:p>
      <w:r>
        <w:rPr>
          <w:b/>
        </w:rPr>
        <w:t xml:space="preserve">Kysymys 2</w:t>
      </w:r>
    </w:p>
    <w:p>
      <w:r>
        <w:t xml:space="preserve">Minkä runon Franklin Pierce Adams kirjoitti? </w:t>
      </w:r>
    </w:p>
    <w:p>
      <w:r>
        <w:rPr>
          <w:b/>
        </w:rPr>
        <w:t xml:space="preserve">Tekstin numero 53</w:t>
      </w:r>
    </w:p>
    <w:p>
      <w:r>
        <w:t xml:space="preserve">Cubs-joukkueen virallinen maskotti on </w:t>
      </w:r>
      <w:r>
        <w:rPr>
          <w:color w:val="A9A9A9"/>
        </w:rPr>
        <w:t xml:space="preserve">nuori karhunpentu </w:t>
      </w:r>
      <w:r>
        <w:t xml:space="preserve">nimeltä </w:t>
      </w:r>
      <w:r>
        <w:rPr>
          <w:color w:val="DCDCDC"/>
        </w:rPr>
        <w:t xml:space="preserve">Clark</w:t>
      </w:r>
      <w:r>
        <w:t xml:space="preserve">, jota joukkueen lehdistötiedotteessa kuvaillaan nuoreksi ja ystävälliseksi Cubiksi. Clark teki debyyttinsä Advocate Health Care -hotellissa </w:t>
      </w:r>
      <w:r>
        <w:rPr>
          <w:color w:val="2F4F4F"/>
        </w:rPr>
        <w:t xml:space="preserve">13. tammikuuta 2014</w:t>
      </w:r>
      <w:r>
        <w:t xml:space="preserve">, samana päivänä kuin lehdistötiedote, jossa ilmoitettiin hänen asettamisestaan seuran ensimmäiseksi viralliseksi fyysiseksi maskotiksi. Itse karhunpentu on ollut käytössä seuroissa jo 1900-luvun alkupuolelta lähtien, ja se oli innoittajana Chicago Staleysin muuttaessa joukkueensa nimen Chicago Bearsiksi, koska Cubs salli jalkapallojoukkueen pelata Wrigley Fieldillä 1930-luvulla.</w:t>
      </w:r>
    </w:p>
    <w:p>
      <w:r>
        <w:rPr>
          <w:b/>
        </w:rPr>
        <w:t xml:space="preserve">Kysymys 0</w:t>
      </w:r>
    </w:p>
    <w:p>
      <w:r>
        <w:t xml:space="preserve">Mikä on Cubsin joukkueen virallinen maskotti?</w:t>
      </w:r>
    </w:p>
    <w:p>
      <w:r>
        <w:rPr>
          <w:b/>
        </w:rPr>
        <w:t xml:space="preserve">Kysymys 1</w:t>
      </w:r>
    </w:p>
    <w:p>
      <w:r>
        <w:t xml:space="preserve">Mikä on Cubs-joukkueen virallisen maskotin nimi?</w:t>
      </w:r>
    </w:p>
    <w:p>
      <w:r>
        <w:rPr>
          <w:b/>
        </w:rPr>
        <w:t xml:space="preserve">Kysymys 2</w:t>
      </w:r>
    </w:p>
    <w:p>
      <w:r>
        <w:t xml:space="preserve">Milloin Clark debytoi?</w:t>
      </w:r>
    </w:p>
    <w:p>
      <w:r>
        <w:rPr>
          <w:b/>
        </w:rPr>
        <w:t xml:space="preserve">Tekstin numero 54</w:t>
      </w:r>
    </w:p>
    <w:p>
      <w:r>
        <w:t xml:space="preserve">Cubsilla ei ollut virallista fyysistä maskottia ennen Clarkia, vaikka </w:t>
      </w:r>
      <w:r>
        <w:t xml:space="preserve">1990-luvun alussa katsomossa kiersi hetkeksi </w:t>
      </w:r>
      <w:r>
        <w:rPr>
          <w:color w:val="A9A9A9"/>
        </w:rPr>
        <w:t xml:space="preserve">"jääkarhun" näköinen </w:t>
      </w:r>
      <w:r>
        <w:t xml:space="preserve">mies</w:t>
      </w:r>
      <w:r>
        <w:t xml:space="preserve">, jota kutsuttiin "Karhumieheksi" (tai Beemaniksi) ja joka oli fanien keskuudessa lievästi suosittu. Ei ole tietoa siitä, oliko hän vain fani puvussa vai seuran palveluksessa. </w:t>
      </w:r>
      <w:r>
        <w:rPr>
          <w:color w:val="DCDCDC"/>
        </w:rPr>
        <w:t xml:space="preserve">Kauden 2013 </w:t>
      </w:r>
      <w:r>
        <w:t xml:space="preserve">ajan </w:t>
      </w:r>
      <w:r>
        <w:t xml:space="preserve">Wrigleyn ulkopuolella pelipäivinä oli "Cubbie-karhu"-maskotteja, mutta yksikään ei ole joukkueen palveluksessa. He poseeraavat kuvissa fanien kanssa tippiä vastaan. Merkittävin näistä oli "Billy Cub", joka työskenteli stadionin ulkopuolella yli 6 vuoden ajan heinäkuuhun 2013 asti, jolloin seura pyysi häntä lopettamaan. Billy Cub, jota esittää fani </w:t>
      </w:r>
      <w:r>
        <w:rPr>
          <w:color w:val="2F4F4F"/>
        </w:rPr>
        <w:t xml:space="preserve">John Paul Weier</w:t>
      </w:r>
      <w:r>
        <w:t xml:space="preserve">, oli menestyksettä anonut joukkueelta virallista maskottia.</w:t>
      </w:r>
    </w:p>
    <w:p>
      <w:r>
        <w:rPr>
          <w:b/>
        </w:rPr>
        <w:t xml:space="preserve">Kysymys 0</w:t>
      </w:r>
    </w:p>
    <w:p>
      <w:r>
        <w:t xml:space="preserve">Mikä oli "Karhumiehen" asu?</w:t>
      </w:r>
    </w:p>
    <w:p>
      <w:r>
        <w:rPr>
          <w:b/>
        </w:rPr>
        <w:t xml:space="preserve">Kysymys 1</w:t>
      </w:r>
    </w:p>
    <w:p>
      <w:r>
        <w:t xml:space="preserve">Minkä kauden aikana Wrigleyn ulkopuolella pelipäivänä oli "cubbie-karhujen" maskotteja?</w:t>
      </w:r>
    </w:p>
    <w:p>
      <w:r>
        <w:rPr>
          <w:b/>
        </w:rPr>
        <w:t xml:space="preserve">Kysymys 2</w:t>
      </w:r>
    </w:p>
    <w:p>
      <w:r>
        <w:t xml:space="preserve">Kuka esitti Billy Cubia?</w:t>
      </w:r>
    </w:p>
    <w:p>
      <w:r>
        <w:rPr>
          <w:b/>
        </w:rPr>
        <w:t xml:space="preserve">Tekstin numero 55</w:t>
      </w:r>
    </w:p>
    <w:p>
      <w:r>
        <w:t xml:space="preserve">Toinen epävirallinen mutta paljon tunnetumpi maskotti on </w:t>
      </w:r>
      <w:r>
        <w:rPr>
          <w:color w:val="A9A9A9"/>
        </w:rPr>
        <w:t xml:space="preserve">Ronnie "Woo Woo" Wickers, </w:t>
      </w:r>
      <w:r>
        <w:t xml:space="preserve">joka on pitkäaikainen fani ja paikallinen julkkis Chicagon alueella. Wrigley Fieldin kävijät tuntevat hänet </w:t>
      </w:r>
      <w:r>
        <w:rPr>
          <w:color w:val="DCDCDC"/>
        </w:rPr>
        <w:t xml:space="preserve">omintakeisista huudoistaan baseball-otteluissa</w:t>
      </w:r>
      <w:r>
        <w:t xml:space="preserve">, jotka yleensä päättyvät huudahdukseen "Woo!". (esim. "Cubs, woo! Cubs, woo! Big-Z, woo! Zambrano, woo! Cubs, woo!") Pitkäaikainen Cubs-juontaja Harry Caray kutsui Wickersiä </w:t>
      </w:r>
      <w:r>
        <w:rPr>
          <w:color w:val="2F4F4F"/>
        </w:rPr>
        <w:t xml:space="preserve">"nahkakeuhkoksi", </w:t>
      </w:r>
      <w:r>
        <w:t xml:space="preserve">koska hän kykeni huutamaan tuntikausia kerrallaan. Hän ei ole joukkueen palveluksessa, vaikka seura on kahteen eri otteeseen päästänyt hänet lähetyskoppiin ja antanut hänelle jonkinasteisen vapauden, kun hän on ostanut lipun tai saanut sen faneilta päästäkseen peleihin. Wrigley Fieldin turvamiehet antavat hänelle suurelta osin luvan liikkua puistossa ja olla vuorovaikutuksessa fanien kanssa.</w:t>
      </w:r>
    </w:p>
    <w:p>
      <w:r>
        <w:rPr>
          <w:b/>
        </w:rPr>
        <w:t xml:space="preserve">Kysymys 0</w:t>
      </w:r>
    </w:p>
    <w:p>
      <w:r>
        <w:t xml:space="preserve">Mikä on toinen epävirallinen tunnettu maskotti?</w:t>
      </w:r>
    </w:p>
    <w:p>
      <w:r>
        <w:rPr>
          <w:b/>
        </w:rPr>
        <w:t xml:space="preserve">Kysymys 1</w:t>
      </w:r>
    </w:p>
    <w:p>
      <w:r>
        <w:t xml:space="preserve">Mistä Ronnie tunnetaan Wrigley Fieldin kävijöiden keskuudessa?</w:t>
      </w:r>
    </w:p>
    <w:p>
      <w:r>
        <w:rPr>
          <w:b/>
        </w:rPr>
        <w:t xml:space="preserve">Kysymys 2</w:t>
      </w:r>
    </w:p>
    <w:p>
      <w:r>
        <w:t xml:space="preserve">Mitä Harry Caray kutsui Wickersiksi?</w:t>
      </w:r>
    </w:p>
    <w:p>
      <w:r>
        <w:rPr>
          <w:b/>
        </w:rPr>
        <w:t xml:space="preserve">Tekstin numero 56</w:t>
      </w:r>
    </w:p>
    <w:p>
      <w:r>
        <w:t xml:space="preserve">Wrigley Field </w:t>
      </w:r>
      <w:r>
        <w:t xml:space="preserve">sijaitsee </w:t>
      </w:r>
      <w:r>
        <w:rPr>
          <w:color w:val="A9A9A9"/>
        </w:rPr>
        <w:t xml:space="preserve">Chicagon Lake View -kaupunginosassa </w:t>
      </w:r>
      <w:r>
        <w:t xml:space="preserve">epäsäännöllisellä korttelialueella, jota rajaavat Clark ja Addison Streets sekä Waveland ja Sheffield Avenues. Pallokenttää ympäröivää aluetta kutsutaan yleensä </w:t>
      </w:r>
      <w:r>
        <w:rPr>
          <w:color w:val="DCDCDC"/>
        </w:rPr>
        <w:t xml:space="preserve">Wrigleyvilleksi</w:t>
      </w:r>
      <w:r>
        <w:t xml:space="preserve">. Alueella on tiheä kokoelma urheilubaareja ja -ravintoloita, joista useimmissa on baseball-aiheita, kuten Sluggers, Murphy's Bleachers ja The Cubby Bear. Monet Waveland ja Sheffield Avenuen varrella sijaitsevia Wrigley Fieldiä ympäröivät kerrostalot ovat rakentaneet </w:t>
      </w:r>
      <w:r>
        <w:t xml:space="preserve">katoilleen </w:t>
      </w:r>
      <w:r>
        <w:rPr>
          <w:color w:val="2F4F4F"/>
        </w:rPr>
        <w:t xml:space="preserve">katsomot </w:t>
      </w:r>
      <w:r>
        <w:t xml:space="preserve">faneille pelien katsomista varten ja muut myyvät tilaa mainoksia varten. Erään Sheffield Avenuella sijaitsevan rakennuksen katolla on kyltti, jossa lukee "Eamus Catuli!", mikä tarkoittaa latinaksi "Let's Go Cubs!", ja toisessa kerrotaan, kuinka paljon aikaa on kulunut edellisestä divisioonan mestaruudesta, viiristä ja World Series -mestaruudesta. 02 tarkoittaa, että vuoden 2008 NL Central -mestaruudesta on kulunut kaksi vuotta, vuoden 1945 mestaruudesta 65 vuotta ja vuoden 1908 World Series -mestaruudesta 102 vuotta. Pelipäivinä monet asukkaat vuokraavat pihojaan ja pihatietään ihmisille, jotka etsivät parkkipaikkoja. Itse kaupunginosan ainutlaatuisuus on juurtunut osaksi Chicago Cubsin ja Wrigleyvillen kulttuuria, ja se on johtanut siihen, että sitä käytetään konserttien ja muiden urheilutapahtumien järjestämiseen, kuten vuoden 2010 NHL Winter Classic -otteluun Chicago Blackhawksin ja Detroit Red Wingsin välillä sekä vuoden 2010 NCAA:n miesten jalkapallo-otteluun Northwestern Wildcatsin ja Illinois Fighting Illinin välillä.</w:t>
      </w:r>
    </w:p>
    <w:p>
      <w:r>
        <w:rPr>
          <w:b/>
        </w:rPr>
        <w:t xml:space="preserve">Kysymys 0</w:t>
      </w:r>
    </w:p>
    <w:p>
      <w:r>
        <w:t xml:space="preserve">Missä Wrigley Field sijaitsee?</w:t>
      </w:r>
    </w:p>
    <w:p>
      <w:r>
        <w:rPr>
          <w:b/>
        </w:rPr>
        <w:t xml:space="preserve">Kysymys 1</w:t>
      </w:r>
    </w:p>
    <w:p>
      <w:r>
        <w:t xml:space="preserve">Millä nimellä pallokenttää ympäröivää aluetta yleensä kutsutaan?</w:t>
      </w:r>
    </w:p>
    <w:p>
      <w:r>
        <w:rPr>
          <w:b/>
        </w:rPr>
        <w:t xml:space="preserve">Kysymys 2</w:t>
      </w:r>
    </w:p>
    <w:p>
      <w:r>
        <w:t xml:space="preserve">Mitä monet Wrigley Fieldiä ympäröivät kerrostalot ovat rakentaneet katoilleen?</w:t>
      </w:r>
    </w:p>
    <w:p>
      <w:r>
        <w:rPr>
          <w:b/>
        </w:rPr>
        <w:t xml:space="preserve">Tekstin numero 57</w:t>
      </w:r>
    </w:p>
    <w:p>
      <w:r>
        <w:t xml:space="preserve">Vuonna 2013 </w:t>
      </w:r>
      <w:r>
        <w:t xml:space="preserve">Tom Ricketts ja joukkueen puheenjohtaja Crane Kenney esittelivät suunnitelmat </w:t>
      </w:r>
      <w:r>
        <w:t xml:space="preserve">Wrigley Fieldin </w:t>
      </w:r>
      <w:r>
        <w:t xml:space="preserve">viiden vuoden ja </w:t>
      </w:r>
      <w:r>
        <w:rPr>
          <w:color w:val="DCDCDC"/>
        </w:rPr>
        <w:t xml:space="preserve">575 miljoonan dollarin </w:t>
      </w:r>
      <w:r>
        <w:t xml:space="preserve">yksityisrahoitteisesta remontista</w:t>
      </w:r>
      <w:r>
        <w:rPr>
          <w:color w:val="A9A9A9"/>
        </w:rPr>
        <w:t xml:space="preserve">.</w:t>
      </w:r>
      <w:r>
        <w:t xml:space="preserve"> Ehdotettuun 1060-projektiin sisältyi laajoja parannuksia stadionin julkisivuun, infrastruktuuriin, vessoihin, halleihin, sviitteihin, lehdistökenttään, puskurikenttiin ja kerhohuoneisiin sekä </w:t>
      </w:r>
      <w:r>
        <w:t xml:space="preserve">vasemman kentän katsomoon lisättävä </w:t>
      </w:r>
      <w:r>
        <w:rPr>
          <w:color w:val="2F4F4F"/>
        </w:rPr>
        <w:t xml:space="preserve">6000 neliömetrin kokoinen </w:t>
      </w:r>
      <w:r>
        <w:t xml:space="preserve">jumbotron, lyöntitunnelit, 3000 neliömetrin kokoinen videotaulu oikeaan kenttään ja lopulta viereinen hotelli, aukio ja toimisto- ja kauppakompleksi. Aiempina vuosina kaupunki, entinen pormestari Richard M. Daley (vannoutunut White Sox -fani) ja erityisesti kattojen omistajat vastustivat enimmäkseen kaikkia pyrkimyksiä tehdä kentälle laajamittaisia uudistuksia.</w:t>
      </w:r>
    </w:p>
    <w:p>
      <w:r>
        <w:rPr>
          <w:b/>
        </w:rPr>
        <w:t xml:space="preserve">Kysymys 0</w:t>
      </w:r>
    </w:p>
    <w:p>
      <w:r>
        <w:t xml:space="preserve">Milloin Tom Ricketts ja Crane Kenney esittelivät suunnitelmat Wrigley Fieldin viiden vuoden rahoitetusta kunnostuksesta?</w:t>
      </w:r>
    </w:p>
    <w:p>
      <w:r>
        <w:rPr>
          <w:b/>
        </w:rPr>
        <w:t xml:space="preserve">Kysymys 1</w:t>
      </w:r>
    </w:p>
    <w:p>
      <w:r>
        <w:t xml:space="preserve">Kuinka paljon rahaa on myönnetty Wrigley Fieldin kunnostamiseen?</w:t>
      </w:r>
    </w:p>
    <w:p>
      <w:r>
        <w:rPr>
          <w:b/>
        </w:rPr>
        <w:t xml:space="preserve">Kysymys 2</w:t>
      </w:r>
    </w:p>
    <w:p>
      <w:r>
        <w:t xml:space="preserve">Kuinka suuri jumbotronista tulee?</w:t>
      </w:r>
    </w:p>
    <w:p>
      <w:r>
        <w:rPr>
          <w:b/>
        </w:rPr>
        <w:t xml:space="preserve">Tekstin numero 58</w:t>
      </w:r>
    </w:p>
    <w:p>
      <w:r>
        <w:t xml:space="preserve">"</w:t>
      </w:r>
      <w:r>
        <w:rPr>
          <w:color w:val="A9A9A9"/>
        </w:rPr>
        <w:t xml:space="preserve">Bleacher Bums" on </w:t>
      </w:r>
      <w:r>
        <w:t xml:space="preserve">nimi, joka on annettu faneille, joista monet viettävät suuren osan päivästä huutelemalla, jotka istuvat Wrigley Fieldin katsomonosassa. Alun perin ryhmää kutsuttiin "pummeiksi", koska sillä viitattiin faniryhmään, joka oli paikalla useimmissa peleissä, ja koska nämä pelit olivat koko päivän kestäviä, oletettiin, että he eivät olleet töissä. Monet näistä faneista olivat ja ovat edelleen Chicagon alueen korkeakoulujen, kuten DePaulin yliopiston, Loyolan, Northwestern Universityn ja Illinois-Chicagon opiskelijoita. Joe Mantegnan, Dennis Farinan, Dennis Franzin ja James Belushin tähdittämä Broadway-näytelmä pyöri vuosia ja perustui seuran peleissä käyvään Cub-faniryhmään. Ryhmän perustivat vuonna 1967 omistautuneet fanit Ron Grousl, Tom Nall ja "hullu torvensoittaja" Mike Murphy, joka toimi urheiluradiojuontajana keskellä päivää Chicagossa sijaitsevassa WSCR AM 670 "The Score" -kanavassa. Murphy väittää, että Grousl aloitti Wrigleyn perinteen, jonka mukaan vastustajajoukkueiden kunnaripallot heitetään takaisin. Nykyistä ryhmää johtaa </w:t>
      </w:r>
      <w:r>
        <w:rPr>
          <w:color w:val="DCDCDC"/>
        </w:rPr>
        <w:t xml:space="preserve">Derek Schaul </w:t>
      </w:r>
      <w:r>
        <w:t xml:space="preserve">(Derek the Five Dollar Kid). Ennen kauden 2006 alkua niitä päivitettiin, ja niihin lisättiin uusia myymälöitä ja oma baari (The Batter's Eye), ja Bud Light osti katsomoalueen nimeämisoikeudet ja nimesi ne </w:t>
      </w:r>
      <w:r>
        <w:rPr>
          <w:color w:val="2F4F4F"/>
        </w:rPr>
        <w:t xml:space="preserve">Bud Light Bleachersiksi</w:t>
      </w:r>
      <w:r>
        <w:t xml:space="preserve">. Wrigleyn katsomoihin on vapaa pääsy, paitsi pudotuspelien aikana. Katsomoita on kutsuttu "maailman suurimmaksi olutpuutarhaksi". Suosittu T-paita (jota myydään puiston sisällä ja jonka seura on lisensoinut), jonka etupuolella lukee "Wrigley Bleachers" ja kääntöpuolella "Shut Up and Drink Your Beer", ruokkii tätä stereotypiaa.</w:t>
      </w:r>
    </w:p>
    <w:p>
      <w:r>
        <w:rPr>
          <w:b/>
        </w:rPr>
        <w:t xml:space="preserve">Kysymys 0</w:t>
      </w:r>
    </w:p>
    <w:p>
      <w:r>
        <w:t xml:space="preserve">Mikä lempinimi on annettu faneille, jotka istuvat Wrigley Fieldin katsomoalueella?</w:t>
      </w:r>
    </w:p>
    <w:p>
      <w:r>
        <w:rPr>
          <w:b/>
        </w:rPr>
        <w:t xml:space="preserve">Kysymys 1</w:t>
      </w:r>
    </w:p>
    <w:p>
      <w:r>
        <w:t xml:space="preserve">Kuka johtaa nykyistä ryhmää?</w:t>
      </w:r>
    </w:p>
    <w:p>
      <w:r>
        <w:rPr>
          <w:b/>
        </w:rPr>
        <w:t xml:space="preserve">Kysymys 2</w:t>
      </w:r>
    </w:p>
    <w:p>
      <w:r>
        <w:t xml:space="preserve">Miksi Bud Light kutsui katsomo-osastoa?</w:t>
      </w:r>
    </w:p>
    <w:p>
      <w:r>
        <w:rPr>
          <w:b/>
        </w:rPr>
        <w:t xml:space="preserve">Tekstin numero 59</w:t>
      </w:r>
    </w:p>
    <w:p>
      <w:r>
        <w:t xml:space="preserve">Vuonna 1975 </w:t>
      </w:r>
      <w:r>
        <w:t xml:space="preserve">ryhmä </w:t>
      </w:r>
      <w:r>
        <w:rPr>
          <w:color w:val="DCDCDC"/>
        </w:rPr>
        <w:t xml:space="preserve">Washingtonissa </w:t>
      </w:r>
      <w:r>
        <w:t xml:space="preserve">asuvia Chicago Cubs -faneja </w:t>
      </w:r>
      <w:r>
        <w:t xml:space="preserve">perusti Emil Verban Society -yhdistyksen</w:t>
      </w:r>
      <w:r>
        <w:rPr>
          <w:color w:val="A9A9A9"/>
        </w:rPr>
        <w:t xml:space="preserve">. </w:t>
      </w:r>
      <w:r>
        <w:t xml:space="preserve">Seura on korkean profiilin Cub-fanien valikoitu kerho, jota tällä hetkellä johtaa </w:t>
      </w:r>
      <w:r>
        <w:rPr>
          <w:color w:val="2F4F4F"/>
        </w:rPr>
        <w:t xml:space="preserve">Illinoisin senaattori Dick Durbin </w:t>
      </w:r>
      <w:r>
        <w:t xml:space="preserve">ja joka on saanut nimensä Emil Verbanin mukaan, joka kolmena kautena Cubsissa 1940-luvulla löi 0,280 lyöntiä, 39 juoksua ja yhden kunnarin. Verban valittiin Cub-pelaajan ruumiillistumaksi, selittää kolumnisti George Will, koska "hän oli esimerkki keskinkertaisuudesta paineen alla, hän oli pätevä mutta epämääräinen ja tyypillinen työmoraali". Verban uskoi aluksi, että häntä pilkattiin, mutta pahaa olo katosi useita vuosia myöhemmin, kun hänet lennätettiin Washingtoniin tapaamaan presidentti Ronald Reagania, joka oli myös seuran jäsen, Valkoisessa talossa. Hillary Clinton, Jim Belushi, Joe Mantegna, Rahm Emanuel, Dick Cheney ja monet muut ovat kuuluneet seuran jäseniin.</w:t>
      </w:r>
    </w:p>
    <w:p>
      <w:r>
        <w:rPr>
          <w:b/>
        </w:rPr>
        <w:t xml:space="preserve">Kysymys 0</w:t>
      </w:r>
    </w:p>
    <w:p>
      <w:r>
        <w:t xml:space="preserve">Minä vuonna joukko Chicago Cubs -faneja perusti Emil Verban -seuran?</w:t>
      </w:r>
    </w:p>
    <w:p>
      <w:r>
        <w:rPr>
          <w:b/>
        </w:rPr>
        <w:t xml:space="preserve">Kysymys 1</w:t>
      </w:r>
    </w:p>
    <w:p>
      <w:r>
        <w:t xml:space="preserve">Missä Emil Verban Societyn perustajat asuivat?</w:t>
      </w:r>
    </w:p>
    <w:p>
      <w:r>
        <w:rPr>
          <w:b/>
        </w:rPr>
        <w:t xml:space="preserve">Kysymys 2</w:t>
      </w:r>
    </w:p>
    <w:p>
      <w:r>
        <w:t xml:space="preserve">Kuka johtaa tällä hetkellä Emil Verban -seuraa?</w:t>
      </w:r>
    </w:p>
    <w:p>
      <w:r>
        <w:rPr>
          <w:b/>
        </w:rPr>
        <w:t xml:space="preserve">Tekstin numero 60</w:t>
      </w:r>
    </w:p>
    <w:p>
      <w:r>
        <w:t xml:space="preserve">Kesällä </w:t>
      </w:r>
      <w:r>
        <w:rPr>
          <w:color w:val="A9A9A9"/>
        </w:rPr>
        <w:t xml:space="preserve">1969 </w:t>
      </w:r>
      <w:r>
        <w:t xml:space="preserve">chicagolainen studioryhmä tuotti singlelevyn nimeltä "Hey Hey! Holy Mackerel!". </w:t>
      </w:r>
      <w:r>
        <w:t xml:space="preserve">(The Cubs Song)", jonka otsikko ja sanat sisälsivät </w:t>
      </w:r>
      <w:r>
        <w:t xml:space="preserve">Cubsin </w:t>
      </w:r>
      <w:r>
        <w:rPr>
          <w:color w:val="DCDCDC"/>
        </w:rPr>
        <w:t xml:space="preserve">TV- ja radiojuontajien </w:t>
      </w:r>
      <w:r>
        <w:t xml:space="preserve">Jack Brickhousen ja Vince Lloydin</w:t>
      </w:r>
      <w:r>
        <w:rPr>
          <w:color w:val="DCDCDC"/>
        </w:rPr>
        <w:t xml:space="preserve"> iskulauseet</w:t>
      </w:r>
      <w:r>
        <w:t xml:space="preserve">. </w:t>
      </w:r>
      <w:r>
        <w:t xml:space="preserve">Useat Cubsin jäsenet levyttivät albumin nimeltä </w:t>
      </w:r>
      <w:r>
        <w:rPr>
          <w:color w:val="2F4F4F"/>
        </w:rPr>
        <w:t xml:space="preserve">Cub Power</w:t>
      </w:r>
      <w:r>
        <w:t xml:space="preserve">, joka sisälsi kappaleen coverin</w:t>
      </w:r>
      <w:r>
        <w:t xml:space="preserve">.</w:t>
      </w:r>
      <w:r>
        <w:t xml:space="preserve"> Kappale sai tuona kesänä paljon paikallista radiosoittoa, mikä yhdisti sen hyvin vahvasti tuohon katkeransuloiseen kauteen. Sen jälkeen sitä soitettiin paljon harvemmin, vaikka se säilyikin Cubsin epävirallisena tunnuskappaleena vielä joitakin vuosia.</w:t>
      </w:r>
    </w:p>
    <w:p>
      <w:r>
        <w:rPr>
          <w:b/>
        </w:rPr>
        <w:t xml:space="preserve">Kysymys 0</w:t>
      </w:r>
    </w:p>
    <w:p>
      <w:r>
        <w:t xml:space="preserve">Minä vuonna single "Hey Hey! Holy Mackerel!" julkaistiin? (The Cubs Song)"? </w:t>
      </w:r>
    </w:p>
    <w:p>
      <w:r>
        <w:rPr>
          <w:b/>
        </w:rPr>
        <w:t xml:space="preserve">Kysymys 1</w:t>
      </w:r>
    </w:p>
    <w:p>
      <w:r>
        <w:t xml:space="preserve">Mikä oli sen levyn nimi, jonka useat pentujen jäsenet levyttivät?</w:t>
      </w:r>
    </w:p>
    <w:p>
      <w:r>
        <w:rPr>
          <w:b/>
        </w:rPr>
        <w:t xml:space="preserve">Kysymys 2</w:t>
      </w:r>
    </w:p>
    <w:p>
      <w:r>
        <w:t xml:space="preserve">Mitä The Cubs Song sisälsi?</w:t>
      </w:r>
    </w:p>
    <w:p>
      <w:r>
        <w:rPr>
          <w:b/>
        </w:rPr>
        <w:t xml:space="preserve">Tekstin numero 61</w:t>
      </w:r>
    </w:p>
    <w:p>
      <w:r>
        <w:rPr>
          <w:color w:val="A9A9A9"/>
        </w:rPr>
        <w:t xml:space="preserve">Vuonna 2008 </w:t>
      </w:r>
      <w:r>
        <w:t xml:space="preserve">julkaistiin albumi Take Me Out to a Cubs Game</w:t>
      </w:r>
      <w:r>
        <w:t xml:space="preserve">. </w:t>
      </w:r>
      <w:r>
        <w:t xml:space="preserve">Se on kokoelma </w:t>
      </w:r>
      <w:r>
        <w:rPr>
          <w:color w:val="DCDCDC"/>
        </w:rPr>
        <w:t xml:space="preserve">17 laulua </w:t>
      </w:r>
      <w:r>
        <w:t xml:space="preserve">ja muita joukkueeseen liittyviä äänitteitä, mukaan lukien Harry Carayn viimeinen esitys "Take Me Out to the Ball Game" </w:t>
      </w:r>
      <w:r>
        <w:rPr>
          <w:color w:val="2F4F4F"/>
        </w:rPr>
        <w:t xml:space="preserve">21. syyskuuta </w:t>
      </w:r>
      <w:r>
        <w:t xml:space="preserve">1997</w:t>
      </w:r>
      <w:r>
        <w:t xml:space="preserve">, edellä mainittu Steve Goodmanin laulu ja Terry Cashmanin äskettäin nauhoittama "Talkin' Baseball" (alaotsikolla "Baseball and the Cubs"). Albumi tuotettiin Cubsin vuoden 1908 World Series -voiton 100-vuotisjuhlan kunniaksi, ja se sisältää ääniä ja lauluja Cubsista ja Wrigley Fieldistä.</w:t>
      </w:r>
    </w:p>
    <w:p>
      <w:r>
        <w:rPr>
          <w:b/>
        </w:rPr>
        <w:t xml:space="preserve">Kysymys 0</w:t>
      </w:r>
    </w:p>
    <w:p>
      <w:r>
        <w:t xml:space="preserve">Milloin Take Me Out to a Cubs -ottelu julkaistiin? </w:t>
      </w:r>
    </w:p>
    <w:p>
      <w:r>
        <w:rPr>
          <w:b/>
        </w:rPr>
        <w:t xml:space="preserve">Kysymys 1</w:t>
      </w:r>
    </w:p>
    <w:p>
      <w:r>
        <w:t xml:space="preserve">Kuinka monta kappaletta on Take Me Out to a Cubs Game -albumilla?</w:t>
      </w:r>
    </w:p>
    <w:p>
      <w:r>
        <w:rPr>
          <w:b/>
        </w:rPr>
        <w:t xml:space="preserve">Kysymys 2</w:t>
      </w:r>
    </w:p>
    <w:p>
      <w:r>
        <w:t xml:space="preserve">Milloin Harry Caray esitti viimeisen kerran kappaleen "Take Me Out to the Ball Game"?</w:t>
      </w:r>
    </w:p>
    <w:p>
      <w:r>
        <w:rPr>
          <w:b/>
        </w:rPr>
        <w:t xml:space="preserve">Tekstin numero 62</w:t>
      </w:r>
    </w:p>
    <w:p>
      <w:r>
        <w:t xml:space="preserve">Vuonna 1989 valmistuneessa elokuvassa </w:t>
      </w:r>
      <w:r>
        <w:rPr>
          <w:color w:val="A9A9A9"/>
        </w:rPr>
        <w:t xml:space="preserve">Takaisin tulevaisuuteen osa II </w:t>
      </w:r>
      <w:r>
        <w:t xml:space="preserve">Chicago Cubs voittaa Miamin baseball-joukkueen vuoden 2015 World Seriesissä, mikä päättää kaikkien neljän suurimman pohjoisamerikkalaisen ammattilaisurheiluliigan pisimmän mestaruuskuivuuden. Vuonna 2015 </w:t>
      </w:r>
      <w:r>
        <w:rPr>
          <w:color w:val="DCDCDC"/>
        </w:rPr>
        <w:t xml:space="preserve">Miami Marlins </w:t>
      </w:r>
      <w:r>
        <w:t xml:space="preserve">ei päässyt pudotuspeleihin, mutta se pääsi National League Wild Card -kierrokselle ja eteni National League Championship Seriesiin 21. lokakuuta 2015, jolloin elokuvan päähenkilö Marty McFly matkusti tulevaisuuteen. Kuitenkin juuri </w:t>
      </w:r>
      <w:r>
        <w:rPr>
          <w:color w:val="2F4F4F"/>
        </w:rPr>
        <w:t xml:space="preserve">21. </w:t>
      </w:r>
      <w:r>
        <w:t xml:space="preserve">lokakuuta </w:t>
      </w:r>
      <w:r>
        <w:t xml:space="preserve">Cubs joutui NLCS:ssä New York Metsin jalkoihin.</w:t>
      </w:r>
    </w:p>
    <w:p>
      <w:r>
        <w:rPr>
          <w:b/>
        </w:rPr>
        <w:t xml:space="preserve">Kysymys 0</w:t>
      </w:r>
    </w:p>
    <w:p>
      <w:r>
        <w:t xml:space="preserve">Missä elokuvassa Chicago Cubs voittaa Miamin baseball-joukkueen vuoden 2015 World Seriesissä?</w:t>
      </w:r>
    </w:p>
    <w:p>
      <w:r>
        <w:rPr>
          <w:b/>
        </w:rPr>
        <w:t xml:space="preserve">Kysymys 1</w:t>
      </w:r>
    </w:p>
    <w:p>
      <w:r>
        <w:t xml:space="preserve">Mikä joukkue ei päässyt pudotuspeleihin vuonna 2015?</w:t>
      </w:r>
    </w:p>
    <w:p>
      <w:r>
        <w:rPr>
          <w:b/>
        </w:rPr>
        <w:t xml:space="preserve">Kysymys 2</w:t>
      </w:r>
    </w:p>
    <w:p>
      <w:r>
        <w:t xml:space="preserve">Minä päivänä Cubs voitti New York Metsin NLCS:ssä?</w:t>
      </w:r>
    </w:p>
    <w:p>
      <w:r>
        <w:br w:type="page"/>
      </w:r>
    </w:p>
    <w:p>
      <w:r>
        <w:rPr>
          <w:b/>
          <w:u w:val="single"/>
        </w:rPr>
        <w:t xml:space="preserve">Asiakirjan numero 184</w:t>
      </w:r>
    </w:p>
    <w:p>
      <w:r>
        <w:rPr>
          <w:b/>
        </w:rPr>
        <w:t xml:space="preserve">Tekstin numero 0</w:t>
      </w:r>
    </w:p>
    <w:p>
      <w:r>
        <w:t xml:space="preserve">Korean sota (eteläkoreaksi Hangul: 한국전쟁, Hanja: 韓國戰爭, Hanguk Jeonjaeng, "Korean sota"; pohjoiskoreaksi Chosungul: 조국해방전쟁, Joguk Haebang Jeonjaeng, "Isänmaan vapautussota"; 25. kesäkuuta </w:t>
      </w:r>
      <w:r>
        <w:rPr>
          <w:color w:val="A9A9A9"/>
        </w:rPr>
        <w:t xml:space="preserve">1950 </w:t>
      </w:r>
      <w:r>
        <w:t xml:space="preserve">- </w:t>
      </w:r>
      <w:r>
        <w:rPr>
          <w:color w:val="DCDCDC"/>
        </w:rPr>
        <w:t xml:space="preserve">27. heinäkuuta 1953</w:t>
      </w:r>
      <w:r>
        <w:t xml:space="preserve">)[a] alkoi, kun </w:t>
      </w:r>
      <w:r>
        <w:rPr>
          <w:color w:val="556B2F"/>
        </w:rPr>
        <w:t xml:space="preserve">Pohjois-Korea </w:t>
      </w:r>
      <w:r>
        <w:rPr>
          <w:color w:val="2F4F4F"/>
        </w:rPr>
        <w:t xml:space="preserve">hyökkäsi Etelä-Koreaan</w:t>
      </w:r>
      <w:r>
        <w:t xml:space="preserve">. </w:t>
      </w:r>
      <w:r>
        <w:t xml:space="preserve">Yhdistyneet Kansakunnat, jonka </w:t>
      </w:r>
      <w:r>
        <w:t xml:space="preserve">pääjoukkona oli </w:t>
      </w:r>
      <w:r>
        <w:rPr>
          <w:color w:val="6B8E23"/>
        </w:rPr>
        <w:t xml:space="preserve">Yhdysvallat, </w:t>
      </w:r>
      <w:r>
        <w:t xml:space="preserve">tuli Etelä-Korean avuksi. Kiina ja Neuvostoliitto auttoivat Pohjois-Koreaa. Sota sai alkunsa Korean jakamisesta toisen maailmansodan lopussa ja välittömästi sen jälkeen kehittyneistä kylmän sodan maailmanlaajuisista jännitteistä.</w:t>
      </w:r>
    </w:p>
    <w:p>
      <w:r>
        <w:rPr>
          <w:b/>
        </w:rPr>
        <w:t xml:space="preserve">Kysymys 0</w:t>
      </w:r>
    </w:p>
    <w:p>
      <w:r>
        <w:t xml:space="preserve">Minä vuonna Korean sota alkoi?</w:t>
      </w:r>
    </w:p>
    <w:p>
      <w:r>
        <w:rPr>
          <w:b/>
        </w:rPr>
        <w:t xml:space="preserve">Kysymys 1</w:t>
      </w:r>
    </w:p>
    <w:p>
      <w:r>
        <w:t xml:space="preserve">Mikä aiheutti Korean sodan alkamisen?</w:t>
      </w:r>
    </w:p>
    <w:p>
      <w:r>
        <w:rPr>
          <w:b/>
        </w:rPr>
        <w:t xml:space="preserve">Kysymys 2</w:t>
      </w:r>
    </w:p>
    <w:p>
      <w:r>
        <w:t xml:space="preserve">Mikä maa oli jakautunut toisen maailmansodan lopussa?</w:t>
      </w:r>
    </w:p>
    <w:p>
      <w:r>
        <w:rPr>
          <w:b/>
        </w:rPr>
        <w:t xml:space="preserve">Kysymys 3</w:t>
      </w:r>
    </w:p>
    <w:p>
      <w:r>
        <w:t xml:space="preserve">Mikä maa auttoi Etelä-Koreaa sodan aikana?</w:t>
      </w:r>
    </w:p>
    <w:p>
      <w:r>
        <w:rPr>
          <w:b/>
        </w:rPr>
        <w:t xml:space="preserve">Kysymys 4</w:t>
      </w:r>
    </w:p>
    <w:p>
      <w:r>
        <w:t xml:space="preserve">Milloin Korean sota päättyi?</w:t>
      </w:r>
    </w:p>
    <w:p>
      <w:r>
        <w:rPr>
          <w:b/>
        </w:rPr>
        <w:t xml:space="preserve">Teksti numero 1</w:t>
      </w:r>
    </w:p>
    <w:p>
      <w:r>
        <w:t xml:space="preserve">Korea oli Japanin hallinnassa vuodesta 1910 toisen maailmansodan loppupäiviin saakka. Elokuussa 1945 Neuvostoliitto julisti sodan Japanille ja miehitti Yhdysvaltojen kanssa tehdyn sopimuksen mukaisesti Korean </w:t>
      </w:r>
      <w:r>
        <w:rPr>
          <w:color w:val="A9A9A9"/>
        </w:rPr>
        <w:t xml:space="preserve">38. leveyspiirin pohjoispuolella</w:t>
      </w:r>
      <w:r>
        <w:t xml:space="preserve">. </w:t>
      </w:r>
      <w:r>
        <w:rPr>
          <w:color w:val="DCDCDC"/>
        </w:rPr>
        <w:t xml:space="preserve">Yhdysvaltain joukot </w:t>
      </w:r>
      <w:r>
        <w:t xml:space="preserve">miehittivät myöhemmin eteläosan, ja </w:t>
      </w:r>
      <w:r>
        <w:rPr>
          <w:color w:val="2F4F4F"/>
        </w:rPr>
        <w:t xml:space="preserve">Japani </w:t>
      </w:r>
      <w:r>
        <w:t xml:space="preserve">antautui. Vuoteen 1948 mennessä oli perustettu kaksi erillistä hallitusta. Molemmat hallitukset väittivät olevansa Korean laillinen hallitus, eikä kumpikaan osapuoli hyväksynyt rajaa pysyväksi. Konflikti kärjistyi avoimeksi sodankäynniksi, kun Pohjois-Korean joukot hyökkäsivät Neuvostoliiton ja Kiinan tuella Etelä-Koreaan 25. kesäkuuta 1950. Tuona päivänä </w:t>
      </w:r>
      <w:r>
        <w:rPr>
          <w:color w:val="556B2F"/>
        </w:rPr>
        <w:t xml:space="preserve">Yhdistyneiden Kansakuntien turvallisuusneuvosto </w:t>
      </w:r>
      <w:r>
        <w:t xml:space="preserve">tunnusti Pohjois-Korean teon hyökkäykseksi ja vaati välitöntä tulitaukoa. Turvallisuusneuvosto hyväksyi 27. kesäkuuta päätöslauselman S/RES/83: Korean tasavaltaan kohdistuvan hyökkäyksen johdosta ja päätti YK:n joukkojen muodostamisesta ja lähettämisestä Koreaan. </w:t>
      </w:r>
      <w:r>
        <w:rPr>
          <w:color w:val="6B8E23"/>
        </w:rPr>
        <w:t xml:space="preserve">Kaksikymmentäyksi </w:t>
      </w:r>
      <w:r>
        <w:t xml:space="preserve">Yhdistyneiden Kansakuntien maata osallistui lopulta Etelä-Korean puolustamiseen, ja Yhdysvallat antoi 88 prosenttia YK:n sotilashenkilöstöstä.</w:t>
      </w:r>
    </w:p>
    <w:p>
      <w:r>
        <w:rPr>
          <w:b/>
        </w:rPr>
        <w:t xml:space="preserve">Kysymys 0</w:t>
      </w:r>
    </w:p>
    <w:p>
      <w:r>
        <w:t xml:space="preserve">Mikä kansakunta hallitsi Koreaa vuonna 1910?</w:t>
      </w:r>
    </w:p>
    <w:p>
      <w:r>
        <w:rPr>
          <w:b/>
        </w:rPr>
        <w:t xml:space="preserve">Kysymys 1</w:t>
      </w:r>
    </w:p>
    <w:p>
      <w:r>
        <w:t xml:space="preserve">Minkä osan Koreasta Neuvostoliitto miehitti?</w:t>
      </w:r>
    </w:p>
    <w:p>
      <w:r>
        <w:rPr>
          <w:b/>
        </w:rPr>
        <w:t xml:space="preserve">Kysymys 2</w:t>
      </w:r>
    </w:p>
    <w:p>
      <w:r>
        <w:t xml:space="preserve">Kuka miehitti Korean 38. leveyspiirin eteläpuolella?</w:t>
      </w:r>
    </w:p>
    <w:p>
      <w:r>
        <w:rPr>
          <w:b/>
        </w:rPr>
        <w:t xml:space="preserve">Kysymys 3</w:t>
      </w:r>
    </w:p>
    <w:p>
      <w:r>
        <w:t xml:space="preserve">Mikä Yhdistyneiden Kansakuntien komitea piti Koreaan hyökkäämistä hyökkäyksenä?</w:t>
      </w:r>
    </w:p>
    <w:p>
      <w:r>
        <w:rPr>
          <w:b/>
        </w:rPr>
        <w:t xml:space="preserve">Kysymys 4</w:t>
      </w:r>
    </w:p>
    <w:p>
      <w:r>
        <w:t xml:space="preserve">Kuinka monta maata auttoi Etelä-Korean puolustamisessa?</w:t>
      </w:r>
    </w:p>
    <w:p>
      <w:r>
        <w:rPr>
          <w:b/>
        </w:rPr>
        <w:t xml:space="preserve">Teksti numero 2</w:t>
      </w:r>
    </w:p>
    <w:p>
      <w:r>
        <w:t xml:space="preserve">Konfliktin kahden ensimmäisen kuukauden jälkeen Etelä-Korean joukot olivat tappion partaalla ja joutuivat vetäytymään </w:t>
      </w:r>
      <w:r>
        <w:rPr>
          <w:color w:val="A9A9A9"/>
        </w:rPr>
        <w:t xml:space="preserve">Pusanin kannakselle</w:t>
      </w:r>
      <w:r>
        <w:t xml:space="preserve">. Syyskuussa 1950 Inchonissa käynnistettiin YK:n amfibinen vastahyökkäys, joka katkaisi monet pohjoiskorealaisista hyökkääjistä. Ne, jotka välttyivät saartamiselta ja vangitsemiselta, pakotettiin nopeasti takaisin pohjoiseen aina </w:t>
      </w:r>
      <w:r>
        <w:rPr>
          <w:color w:val="DCDCDC"/>
        </w:rPr>
        <w:t xml:space="preserve">Kiinan </w:t>
      </w:r>
      <w:r>
        <w:t xml:space="preserve">rajalle asti </w:t>
      </w:r>
      <w:r>
        <w:t xml:space="preserve">Yalu-joen varrella tai vuoristoiseen sisämaahan. Tässä vaiheessa, lokakuussa 1950, kiinalaiset joukot ylittivät Yalun ja astuivat sotaan. Kiinan väliintulo käynnisti YK:n joukkojen vetäytymisen, joka jatkui vuoden 1951 puoliväliin saakka. Näiden dramaattisten käänteiden jälkeen, jolloin Soul vaihtoi omistajaa </w:t>
      </w:r>
      <w:r>
        <w:rPr>
          <w:color w:val="2F4F4F"/>
        </w:rPr>
        <w:t xml:space="preserve">neljä </w:t>
      </w:r>
      <w:r>
        <w:t xml:space="preserve">kertaa, konfliktin viimeiset kaksi vuotta olivat kulutussotaa, jonka rintamalinja oli </w:t>
      </w:r>
      <w:r>
        <w:rPr>
          <w:color w:val="556B2F"/>
        </w:rPr>
        <w:t xml:space="preserve">lähellä 38. leveyspiiriä</w:t>
      </w:r>
      <w:r>
        <w:t xml:space="preserve">. Ilmasota ei kuitenkaan koskaan ollut pattitilanne. Pohjois-Korea joutui massiivisen pommituskampanjan kohteeksi. Suihkuhävittäjät kohtasivat toisensa </w:t>
      </w:r>
      <w:r>
        <w:rPr>
          <w:color w:val="6B8E23"/>
        </w:rPr>
        <w:t xml:space="preserve">ilmataistelussa </w:t>
      </w:r>
      <w:r>
        <w:t xml:space="preserve">ensimmäistä kertaa historiassa, ja neuvostolentäjät lensivät salaa puolustaakseen kommunistisia liittolaisiaan.</w:t>
      </w:r>
    </w:p>
    <w:p>
      <w:r>
        <w:rPr>
          <w:b/>
        </w:rPr>
        <w:t xml:space="preserve">Kysymys 0</w:t>
      </w:r>
    </w:p>
    <w:p>
      <w:r>
        <w:t xml:space="preserve">Mihin Etelä-Korean joukot työnnettiin konfliktin alussa takaisin?</w:t>
      </w:r>
    </w:p>
    <w:p>
      <w:r>
        <w:rPr>
          <w:b/>
        </w:rPr>
        <w:t xml:space="preserve">Kysymys 1</w:t>
      </w:r>
    </w:p>
    <w:p>
      <w:r>
        <w:t xml:space="preserve">Mikä maa osallistui sotaan vuonna 1950?</w:t>
      </w:r>
    </w:p>
    <w:p>
      <w:r>
        <w:rPr>
          <w:b/>
        </w:rPr>
        <w:t xml:space="preserve">Kysymys 2</w:t>
      </w:r>
    </w:p>
    <w:p>
      <w:r>
        <w:t xml:space="preserve">Kuinka monta kertaa Soulin hallinto vaihtui?</w:t>
      </w:r>
    </w:p>
    <w:p>
      <w:r>
        <w:rPr>
          <w:b/>
        </w:rPr>
        <w:t xml:space="preserve">Kysymys 3</w:t>
      </w:r>
    </w:p>
    <w:p>
      <w:r>
        <w:t xml:space="preserve">Missä sodan kaksi viimeistä vuotta käytiin maalla?</w:t>
      </w:r>
    </w:p>
    <w:p>
      <w:r>
        <w:rPr>
          <w:b/>
        </w:rPr>
        <w:t xml:space="preserve">Kysymys 4</w:t>
      </w:r>
    </w:p>
    <w:p>
      <w:r>
        <w:t xml:space="preserve">Minkälainen taistelutapa nähtiin ensimmäistä kertaa sotahistoriassa?</w:t>
      </w:r>
    </w:p>
    <w:p>
      <w:r>
        <w:rPr>
          <w:b/>
        </w:rPr>
        <w:t xml:space="preserve">Teksti numero 3</w:t>
      </w:r>
    </w:p>
    <w:p>
      <w:r>
        <w:t xml:space="preserve">Kiinassa sodan virallinen nimi on "</w:t>
      </w:r>
      <w:r>
        <w:rPr>
          <w:color w:val="A9A9A9"/>
        </w:rPr>
        <w:t xml:space="preserve">sota Yhdysvaltojen vastarintaa vastaan"</w:t>
      </w:r>
      <w:r>
        <w:t xml:space="preserve">. </w:t>
      </w:r>
      <w:r>
        <w:rPr>
          <w:color w:val="A9A9A9"/>
        </w:rPr>
        <w:t xml:space="preserve">Aggression and Aid Korea</w:t>
      </w:r>
      <w:r>
        <w:t xml:space="preserve">" (yksinkertaistettu kiina: 抗美援朝战争; perinteinen kiina: 抗美援朝戰爭; pinyin: Kàngměiyuáncháo zhànzhēng), vaikka termi "Chaoxian (Korean) sota" (yksinkertaistettu kiina: 朝鲜战争; perinteinen kiina: 朝鮮戰爭; pinyin: Cháoxiǎn zhànzhēng) käytetään myös </w:t>
      </w:r>
      <w:r>
        <w:rPr>
          <w:color w:val="DCDCDC"/>
        </w:rPr>
        <w:t xml:space="preserve">epävirallisissa yhteyksissä</w:t>
      </w:r>
      <w:r>
        <w:t xml:space="preserve">, samoin kuin termiä "</w:t>
      </w:r>
      <w:r>
        <w:rPr>
          <w:color w:val="2F4F4F"/>
        </w:rPr>
        <w:t xml:space="preserve">Korean konflikti</w:t>
      </w:r>
      <w:r>
        <w:t xml:space="preserve">" (yksinkertaistettu kiina: 韩战; perinteinen kiina: 韓戰; pinyin: Hán Zhàn), jota käytetään yleisemmin Hongkongin ja Macaon kaltaisilla alueilla.</w:t>
      </w:r>
    </w:p>
    <w:p>
      <w:r>
        <w:rPr>
          <w:b/>
        </w:rPr>
        <w:t xml:space="preserve">Kysymys 0</w:t>
      </w:r>
    </w:p>
    <w:p>
      <w:r>
        <w:t xml:space="preserve">Kiinassa, miten sotaa kutsutaan virallisesti?</w:t>
      </w:r>
    </w:p>
    <w:p>
      <w:r>
        <w:rPr>
          <w:b/>
        </w:rPr>
        <w:t xml:space="preserve">Kysymys 1</w:t>
      </w:r>
    </w:p>
    <w:p>
      <w:r>
        <w:t xml:space="preserve">Miten Macao ja Hongkong kutsuivat Korean sotaa?</w:t>
      </w:r>
    </w:p>
    <w:p>
      <w:r>
        <w:rPr>
          <w:b/>
        </w:rPr>
        <w:t xml:space="preserve">Kysymys 2</w:t>
      </w:r>
    </w:p>
    <w:p>
      <w:r>
        <w:t xml:space="preserve">Milloin Korean sodasta käytetään termiä "Chaoxianin sota"?</w:t>
      </w:r>
    </w:p>
    <w:p>
      <w:r>
        <w:rPr>
          <w:b/>
        </w:rPr>
        <w:t xml:space="preserve">Teksti numero 4</w:t>
      </w:r>
    </w:p>
    <w:p>
      <w:r>
        <w:t xml:space="preserve">Korean katsottiin kuuluvan </w:t>
      </w:r>
      <w:r>
        <w:rPr>
          <w:color w:val="A9A9A9"/>
        </w:rPr>
        <w:t xml:space="preserve">Japanin keisarikuntaan </w:t>
      </w:r>
      <w:r>
        <w:t xml:space="preserve">teollistuneena siirtomaana Taiwanin ohella, ja molemmat olivat osa Suur-Itä-Aasian vauraussfääriä. Vuonna 1937 </w:t>
      </w:r>
      <w:r>
        <w:t xml:space="preserve">siirtomaa-alueen kenraalikuvernööri, </w:t>
      </w:r>
      <w:r>
        <w:rPr>
          <w:color w:val="DCDCDC"/>
        </w:rPr>
        <w:t xml:space="preserve">kenraali Jirō Minami</w:t>
      </w:r>
      <w:r>
        <w:t xml:space="preserve">, määräsi Korean 23,5 miljoonan ihmisen kulttuurisen assimilaatiopyrkimyksen kieltämällä korean kielen, kirjallisuuden ja kulttuurin käytön ja opiskelun, joka korvattiin pakollisella </w:t>
      </w:r>
      <w:r>
        <w:rPr>
          <w:color w:val="2F4F4F"/>
        </w:rPr>
        <w:t xml:space="preserve">japanilaisen kielen </w:t>
      </w:r>
      <w:r>
        <w:t xml:space="preserve">ja kirjallisuuden käytöllä ja opiskelulla</w:t>
      </w:r>
      <w:r>
        <w:t xml:space="preserve">. </w:t>
      </w:r>
      <w:r>
        <w:t xml:space="preserve">Vuodesta 1939 alkaen väestön oli käytettävä japanilaisia nimiä </w:t>
      </w:r>
      <w:r>
        <w:rPr>
          <w:color w:val="556B2F"/>
        </w:rPr>
        <w:t xml:space="preserve">Sōshi-kaimei-politiikan</w:t>
      </w:r>
      <w:r>
        <w:t xml:space="preserve"> mukaisesti</w:t>
      </w:r>
      <w:r>
        <w:t xml:space="preserve">. </w:t>
      </w:r>
      <w:r>
        <w:t xml:space="preserve">Korealaisten </w:t>
      </w:r>
      <w:r>
        <w:rPr>
          <w:color w:val="6B8E23"/>
        </w:rPr>
        <w:t xml:space="preserve">värvääminen </w:t>
      </w:r>
      <w:r>
        <w:t xml:space="preserve">sotateollisuuden työvoimaksi alkoi vuonna 1939, ja jopa 2 miljoonaa korealaista värvättiin joko Japanin armeijaan tai japanilaiseen työvoimaan.</w:t>
      </w:r>
    </w:p>
    <w:p>
      <w:r>
        <w:rPr>
          <w:b/>
        </w:rPr>
        <w:t xml:space="preserve">Kysymys 0</w:t>
      </w:r>
    </w:p>
    <w:p>
      <w:r>
        <w:t xml:space="preserve">Mihin valtakuntaan Korean katsottiin kuuluvan Taiwanin ohella?</w:t>
      </w:r>
    </w:p>
    <w:p>
      <w:r>
        <w:rPr>
          <w:b/>
        </w:rPr>
        <w:t xml:space="preserve">Kysymys 1</w:t>
      </w:r>
    </w:p>
    <w:p>
      <w:r>
        <w:t xml:space="preserve">Kuka oli siirtomaavallan kenraalikuvernööri, joka määräsi Korean kansan kulttuurisen assimilaation?</w:t>
      </w:r>
    </w:p>
    <w:p>
      <w:r>
        <w:rPr>
          <w:b/>
        </w:rPr>
        <w:t xml:space="preserve">Kysymys 2</w:t>
      </w:r>
    </w:p>
    <w:p>
      <w:r>
        <w:t xml:space="preserve">Mitä kieltä korealaisten oli pakko oppia?</w:t>
      </w:r>
    </w:p>
    <w:p>
      <w:r>
        <w:rPr>
          <w:b/>
        </w:rPr>
        <w:t xml:space="preserve">Kysymys 3</w:t>
      </w:r>
    </w:p>
    <w:p>
      <w:r>
        <w:t xml:space="preserve">Mikä politiikka pakotti korealaiset vaihtamaan nimensä japanilaisiin nimiin?</w:t>
      </w:r>
    </w:p>
    <w:p>
      <w:r>
        <w:rPr>
          <w:b/>
        </w:rPr>
        <w:t xml:space="preserve">Kysymys 4</w:t>
      </w:r>
    </w:p>
    <w:p>
      <w:r>
        <w:t xml:space="preserve">Mikä aiheutti vuonna 1939 sen, että lähes 2 miljoonaa korealaista pakotettiin työvoimaan tai armeijaan?</w:t>
      </w:r>
    </w:p>
    <w:p>
      <w:r>
        <w:rPr>
          <w:b/>
        </w:rPr>
        <w:t xml:space="preserve">Teksti numero 5</w:t>
      </w:r>
    </w:p>
    <w:p>
      <w:r>
        <w:t xml:space="preserve">Toisen maailmansodan aikana Japani käytti Korean elintarvikkeita, karjaa ja metalleja sotatoimiinsa. Japanin joukot Koreassa kasvoivat 46 000 sotilaasta vuonna 1941 </w:t>
      </w:r>
      <w:r>
        <w:rPr>
          <w:color w:val="A9A9A9"/>
        </w:rPr>
        <w:t xml:space="preserve">300 000 </w:t>
      </w:r>
      <w:r>
        <w:t xml:space="preserve">sotilaaseen </w:t>
      </w:r>
      <w:r>
        <w:t xml:space="preserve">vuonna 1945. Japanin Korea värväsi 2,6 miljoonaa pakkotyöläistä, joita valvottiin kollaboratiivisten </w:t>
      </w:r>
      <w:r>
        <w:rPr>
          <w:color w:val="DCDCDC"/>
        </w:rPr>
        <w:t xml:space="preserve">korealaisten poliisivoimien avulla</w:t>
      </w:r>
      <w:r>
        <w:t xml:space="preserve">; noin 723 000 ihmistä lähetettiin töihin </w:t>
      </w:r>
      <w:r>
        <w:rPr>
          <w:color w:val="2F4F4F"/>
        </w:rPr>
        <w:t xml:space="preserve">merentakaiseen imperiumiin ja Japanin pääkaupunkiin</w:t>
      </w:r>
      <w:r>
        <w:t xml:space="preserve">. </w:t>
      </w:r>
      <w:r>
        <w:t xml:space="preserve">Vuoteen 1942 mennessä korealaisia miehiä värvättiin </w:t>
      </w:r>
      <w:r>
        <w:rPr>
          <w:color w:val="556B2F"/>
        </w:rPr>
        <w:t xml:space="preserve">keisarilliseen Japanin armeijaan</w:t>
      </w:r>
      <w:r>
        <w:t xml:space="preserve">. </w:t>
      </w:r>
      <w:r>
        <w:t xml:space="preserve">Tammikuussa 1945 korealaiset muodostivat </w:t>
      </w:r>
      <w:r>
        <w:rPr>
          <w:color w:val="6B8E23"/>
        </w:rPr>
        <w:t xml:space="preserve">32 prosenttia </w:t>
      </w:r>
      <w:r>
        <w:t xml:space="preserve">Japanin työvoimasta</w:t>
      </w:r>
      <w:r>
        <w:t xml:space="preserve">.</w:t>
      </w:r>
      <w:r>
        <w:t xml:space="preserve"> Sodan päättyessä muut maailmanvallat eivät tunnustaneet Japanin hallintoa Koreassa ja Taiwanissa.</w:t>
      </w:r>
    </w:p>
    <w:p>
      <w:r>
        <w:rPr>
          <w:b/>
        </w:rPr>
        <w:t xml:space="preserve">Kysymys 0</w:t>
      </w:r>
    </w:p>
    <w:p>
      <w:r>
        <w:t xml:space="preserve">Kuinka paljon japanilaisia joukkoja oli Koreassa vuonna 1945?</w:t>
      </w:r>
    </w:p>
    <w:p>
      <w:r>
        <w:rPr>
          <w:b/>
        </w:rPr>
        <w:t xml:space="preserve">Kysymys 1</w:t>
      </w:r>
    </w:p>
    <w:p>
      <w:r>
        <w:t xml:space="preserve">Minne 723 000 korealaista lähetettiin töihin?</w:t>
      </w:r>
    </w:p>
    <w:p>
      <w:r>
        <w:rPr>
          <w:b/>
        </w:rPr>
        <w:t xml:space="preserve">Kysymys 2</w:t>
      </w:r>
    </w:p>
    <w:p>
      <w:r>
        <w:t xml:space="preserve">Kenen kanssa Japani teki yhteistyötä auttaakseen Korean kansalaisia hallitsemaan?</w:t>
      </w:r>
    </w:p>
    <w:p>
      <w:r>
        <w:rPr>
          <w:b/>
        </w:rPr>
        <w:t xml:space="preserve">Kysymys 3</w:t>
      </w:r>
    </w:p>
    <w:p>
      <w:r>
        <w:t xml:space="preserve">Kuinka monta prosenttia korealaisia oli japanilaisessa työvoimassa vuoteen 1945 mennessä?</w:t>
      </w:r>
    </w:p>
    <w:p>
      <w:r>
        <w:rPr>
          <w:b/>
        </w:rPr>
        <w:t xml:space="preserve">Kysymys 4</w:t>
      </w:r>
    </w:p>
    <w:p>
      <w:r>
        <w:t xml:space="preserve">Mihin armeijaan korealaiset miehet värvättiin?</w:t>
      </w:r>
    </w:p>
    <w:p>
      <w:r>
        <w:rPr>
          <w:b/>
        </w:rPr>
        <w:t xml:space="preserve">Teksti numero 6</w:t>
      </w:r>
    </w:p>
    <w:p>
      <w:r>
        <w:t xml:space="preserve">Elokuun 10. päivän yönä Washingtonissa amerikkalaiset everstit Dean Rusk ja Charles H. Bonesteel III saivat tehtäväkseen </w:t>
      </w:r>
      <w:r>
        <w:rPr>
          <w:color w:val="A9A9A9"/>
        </w:rPr>
        <w:t xml:space="preserve">jakaa Korean niemimaan </w:t>
      </w:r>
      <w:r>
        <w:rPr>
          <w:color w:val="DCDCDC"/>
        </w:rPr>
        <w:t xml:space="preserve">Neuvostoliiton ja Yhdysvaltojen miehitysalueisiin </w:t>
      </w:r>
      <w:r>
        <w:t xml:space="preserve">ja ehdottivat 38. leveyspiiriä. Tämä sisällytettiin Yhdysvaltain </w:t>
      </w:r>
      <w:r>
        <w:rPr>
          <w:color w:val="2F4F4F"/>
        </w:rPr>
        <w:t xml:space="preserve">yleiskäskyyn nro 1</w:t>
      </w:r>
      <w:r>
        <w:t xml:space="preserve">, jolla vastattiin Japanin antautumiseen 15. elokuuta. Selittäessään 38. leveyspiirin valintaa Rusk totesi, että "vaikka se olikin pohjoisempana kuin mihin Yhdysvaltain joukot voisivat realistisesti päästä, Neuvostoliiton erimielisyyden varalta... pidimme tärkeänä sisällyttää </w:t>
      </w:r>
      <w:r>
        <w:rPr>
          <w:color w:val="556B2F"/>
        </w:rPr>
        <w:t xml:space="preserve">Korean pääkaupunki </w:t>
      </w:r>
      <w:r>
        <w:t xml:space="preserve">amerikkalaisten joukkojen vastuualueeseen". Hän totesi, että hänellä oli "vastassaan välittömästi käytettävissä olevien yhdysvaltalaisten joukkojen niukkuus sekä aika- ja tilatekijät, jotka vaikeuttaisivat pääsyä hyvin kauas pohjoiseen, ennen kuin neuvostojoukot pääsisivät alueelle". Kuten Ruskin kommenteista käy ilmi, amerikkalaiset epäilivät, suostuisiko neuvostohallitus tähän. </w:t>
      </w:r>
      <w:r>
        <w:rPr>
          <w:color w:val="6B8E23"/>
        </w:rPr>
        <w:t xml:space="preserve">Stalin </w:t>
      </w:r>
      <w:r>
        <w:t xml:space="preserve">piti kuitenkin kiinni sodanaikaisesta yhteistyöpolitiikastaan, ja 16. elokuuta puna-armeija pysähtyi 38. leveyspiirille kolmeksi viikoksi odottamaan Yhdysvaltain joukkojen saapumista etelään.</w:t>
      </w:r>
    </w:p>
    <w:p>
      <w:r>
        <w:rPr>
          <w:b/>
        </w:rPr>
        <w:t xml:space="preserve">Kysymys 0</w:t>
      </w:r>
    </w:p>
    <w:p>
      <w:r>
        <w:t xml:space="preserve">Minkä tehtävän everstit Dean Rusk ja Charles H. Bonesteel III saivat?</w:t>
      </w:r>
    </w:p>
    <w:p>
      <w:r>
        <w:rPr>
          <w:b/>
        </w:rPr>
        <w:t xml:space="preserve">Kysymys 1</w:t>
      </w:r>
    </w:p>
    <w:p>
      <w:r>
        <w:t xml:space="preserve">Mihin kahteen alueeseen Korea oli jaettu?</w:t>
      </w:r>
    </w:p>
    <w:p>
      <w:r>
        <w:rPr>
          <w:b/>
        </w:rPr>
        <w:t xml:space="preserve">Kysymys 2</w:t>
      </w:r>
    </w:p>
    <w:p>
      <w:r>
        <w:t xml:space="preserve">Mihin järjestykseen Korean jako kuului?</w:t>
      </w:r>
    </w:p>
    <w:p>
      <w:r>
        <w:rPr>
          <w:b/>
        </w:rPr>
        <w:t xml:space="preserve">Kysymys 3</w:t>
      </w:r>
    </w:p>
    <w:p>
      <w:r>
        <w:t xml:space="preserve">Kenen oli hyväksyttävä Yhdysvaltojen päätös jakaa Korea 38. leveyspiirillä?</w:t>
      </w:r>
    </w:p>
    <w:p>
      <w:r>
        <w:rPr>
          <w:b/>
        </w:rPr>
        <w:t xml:space="preserve">Kysymys 4</w:t>
      </w:r>
    </w:p>
    <w:p>
      <w:r>
        <w:t xml:space="preserve">Mikä oli yksi tekijä päätettäessä, mihin miehitysalueet jaetaan?</w:t>
      </w:r>
    </w:p>
    <w:p>
      <w:r>
        <w:rPr>
          <w:b/>
        </w:rPr>
        <w:t xml:space="preserve">Teksti numero 7</w:t>
      </w:r>
    </w:p>
    <w:p>
      <w:r>
        <w:t xml:space="preserve">Syyskuun 8. päivänä 1945 Yhdysvaltain </w:t>
      </w:r>
      <w:r>
        <w:rPr>
          <w:color w:val="A9A9A9"/>
        </w:rPr>
        <w:t xml:space="preserve">kenraaliluutnantti John R. Hodge </w:t>
      </w:r>
      <w:r>
        <w:t xml:space="preserve">saapui Incheoniin hyväksymään Japanin antautumisen 38. leveyspiirin eteläpuolella. Kenraali Hodge nimitettiin sotilaskuvernööriksi, ja hän valvoi Etelä-Koreaa suoraan </w:t>
      </w:r>
      <w:r>
        <w:rPr>
          <w:color w:val="DCDCDC"/>
        </w:rPr>
        <w:t xml:space="preserve">Yhdysvaltain armeijan Korean sotilashallituksen </w:t>
      </w:r>
      <w:r>
        <w:t xml:space="preserve">(USAMGIK 1945-48) </w:t>
      </w:r>
      <w:r>
        <w:t xml:space="preserve">johtajana. </w:t>
      </w:r>
      <w:r>
        <w:t xml:space="preserve">Hän aloitti hallinnan palauttamalla valtaan keskeiset </w:t>
      </w:r>
      <w:r>
        <w:rPr>
          <w:color w:val="2F4F4F"/>
        </w:rPr>
        <w:t xml:space="preserve">japanilaiset siirtomaahallinnon hallintoviranomaiset, </w:t>
      </w:r>
      <w:r>
        <w:t xml:space="preserve">mutta korealaisten vastalauseiden vuoksi hän kumosi nopeasti tämän päätöksen. USAMGIK kieltäytyi tunnustamasta lyhytikäisen </w:t>
      </w:r>
      <w:r>
        <w:rPr>
          <w:color w:val="556B2F"/>
        </w:rPr>
        <w:t xml:space="preserve">Korean kansantasavallan </w:t>
      </w:r>
      <w:r>
        <w:t xml:space="preserve">(PRK) </w:t>
      </w:r>
      <w:r>
        <w:t xml:space="preserve">väliaikaista hallitusta</w:t>
      </w:r>
      <w:r>
        <w:t xml:space="preserve">, koska se epäili </w:t>
      </w:r>
      <w:r>
        <w:rPr>
          <w:color w:val="6B8E23"/>
        </w:rPr>
        <w:t xml:space="preserve">sen olevan kommunistinen</w:t>
      </w:r>
      <w:r>
        <w:t xml:space="preserve">.</w:t>
      </w:r>
    </w:p>
    <w:p>
      <w:r>
        <w:rPr>
          <w:b/>
        </w:rPr>
        <w:t xml:space="preserve">Kysymys 0</w:t>
      </w:r>
    </w:p>
    <w:p>
      <w:r>
        <w:t xml:space="preserve">Kuka hyväksyi Japanin antautumisen?</w:t>
      </w:r>
    </w:p>
    <w:p>
      <w:r>
        <w:rPr>
          <w:b/>
        </w:rPr>
        <w:t xml:space="preserve">Kysymys 1</w:t>
      </w:r>
    </w:p>
    <w:p>
      <w:r>
        <w:t xml:space="preserve">Minkä päälliköksi kenraali Hodge nimitettiin?</w:t>
      </w:r>
    </w:p>
    <w:p>
      <w:r>
        <w:rPr>
          <w:b/>
        </w:rPr>
        <w:t xml:space="preserve">Kysymys 2</w:t>
      </w:r>
    </w:p>
    <w:p>
      <w:r>
        <w:t xml:space="preserve">Mitä hallitusta Yhdysvaltain armeijan sotilashallitus ei tunnustanut Koreassa?</w:t>
      </w:r>
    </w:p>
    <w:p>
      <w:r>
        <w:rPr>
          <w:b/>
        </w:rPr>
        <w:t xml:space="preserve">Kysymys 3</w:t>
      </w:r>
    </w:p>
    <w:p>
      <w:r>
        <w:t xml:space="preserve">Miksi Korean kansantasavaltaa ei tunnustettu?</w:t>
      </w:r>
    </w:p>
    <w:p>
      <w:r>
        <w:rPr>
          <w:b/>
        </w:rPr>
        <w:t xml:space="preserve">Kysymys 4</w:t>
      </w:r>
    </w:p>
    <w:p>
      <w:r>
        <w:t xml:space="preserve">Kenelle kenraali Hodge palautti vallan, mikä johti protesteihin?</w:t>
      </w:r>
    </w:p>
    <w:p>
      <w:r>
        <w:rPr>
          <w:b/>
        </w:rPr>
        <w:t xml:space="preserve">Teksti numero 8</w:t>
      </w:r>
    </w:p>
    <w:p>
      <w:r>
        <w:rPr>
          <w:color w:val="A9A9A9"/>
        </w:rPr>
        <w:t xml:space="preserve">Syyskuun 23. päivänä </w:t>
      </w:r>
      <w:r>
        <w:t xml:space="preserve">1946 </w:t>
      </w:r>
      <w:r>
        <w:t xml:space="preserve">Pusanissa alkoi 8 000 rautatietyöläisen lakko. </w:t>
      </w:r>
      <w:r>
        <w:rPr>
          <w:color w:val="DCDCDC"/>
        </w:rPr>
        <w:t xml:space="preserve">Syyskapinana </w:t>
      </w:r>
      <w:r>
        <w:t xml:space="preserve">tunnetun </w:t>
      </w:r>
      <w:r>
        <w:rPr>
          <w:color w:val="DCDCDC"/>
        </w:rPr>
        <w:t xml:space="preserve">kansannousun</w:t>
      </w:r>
      <w:r>
        <w:t xml:space="preserve"> seurauksena levisi levottomuuksia koko maahan</w:t>
      </w:r>
      <w:r>
        <w:t xml:space="preserve">. </w:t>
      </w:r>
      <w:r>
        <w:t xml:space="preserve">Lokakuun 1. päivänä 1946 </w:t>
      </w:r>
      <w:r>
        <w:t xml:space="preserve">Korean poliisi surmasi Daegun kansannousussa kolme opiskelijaa; mielenosoittajat kävivät vastahyökkäykseen ja tappoivat 38 poliisia. Lokakuun 3. päivänä noin </w:t>
      </w:r>
      <w:r>
        <w:rPr>
          <w:color w:val="556B2F"/>
        </w:rPr>
        <w:t xml:space="preserve">10 000 </w:t>
      </w:r>
      <w:r>
        <w:t xml:space="preserve">ihmistä hyökkäsi Yeongcheonin poliisiasemalle, tappoi kolme poliisia ja haavoitti noin 40:tä muuta; muualla noin 20 maanomistajaa ja japanilaismielistä eteläkorealaista virkamiestä tapettiin. USAMGIK </w:t>
      </w:r>
      <w:r>
        <w:rPr>
          <w:color w:val="6B8E23"/>
        </w:rPr>
        <w:t xml:space="preserve">julisti poikkeustilan</w:t>
      </w:r>
      <w:r>
        <w:t xml:space="preserve">.</w:t>
      </w:r>
    </w:p>
    <w:p>
      <w:r>
        <w:rPr>
          <w:b/>
        </w:rPr>
        <w:t xml:space="preserve">Kysymys 0</w:t>
      </w:r>
    </w:p>
    <w:p>
      <w:r>
        <w:t xml:space="preserve">Millä nimellä kutsutaan rautatietyöläisten lakon aiheuttamaa kansalaistottelemattomuutta?</w:t>
      </w:r>
    </w:p>
    <w:p>
      <w:r>
        <w:rPr>
          <w:b/>
        </w:rPr>
        <w:t xml:space="preserve">Kysymys 1</w:t>
      </w:r>
    </w:p>
    <w:p>
      <w:r>
        <w:t xml:space="preserve">Milloin oli Daegun kansannousu?</w:t>
      </w:r>
    </w:p>
    <w:p>
      <w:r>
        <w:rPr>
          <w:b/>
        </w:rPr>
        <w:t xml:space="preserve">Kysymys 2</w:t>
      </w:r>
    </w:p>
    <w:p>
      <w:r>
        <w:t xml:space="preserve">Kuinka monta ihmistä hyökkäsi Yeongcheonin poliisiasemalle?</w:t>
      </w:r>
    </w:p>
    <w:p>
      <w:r>
        <w:rPr>
          <w:b/>
        </w:rPr>
        <w:t xml:space="preserve">Kysymys 3</w:t>
      </w:r>
    </w:p>
    <w:p>
      <w:r>
        <w:t xml:space="preserve">Milloin Pusasnin rautatielakko alkoi?</w:t>
      </w:r>
    </w:p>
    <w:p>
      <w:r>
        <w:rPr>
          <w:b/>
        </w:rPr>
        <w:t xml:space="preserve">Kysymys 4</w:t>
      </w:r>
    </w:p>
    <w:p>
      <w:r>
        <w:t xml:space="preserve">Miten USAMGIK reagoi kansannousuihin?</w:t>
      </w:r>
    </w:p>
    <w:p>
      <w:r>
        <w:rPr>
          <w:b/>
        </w:rPr>
        <w:t xml:space="preserve">Teksti numero 9</w:t>
      </w:r>
    </w:p>
    <w:p>
      <w:r>
        <w:t xml:space="preserve">Koska sekakomissio ei kyennyt edistymään, Yhdysvaltain hallitus päätti </w:t>
      </w:r>
      <w:r>
        <w:rPr>
          <w:color w:val="A9A9A9"/>
        </w:rPr>
        <w:t xml:space="preserve">järjestää </w:t>
      </w:r>
      <w:r>
        <w:t xml:space="preserve">Yhdistyneiden Kansakuntien suojeluksessa </w:t>
      </w:r>
      <w:r>
        <w:rPr>
          <w:color w:val="A9A9A9"/>
        </w:rPr>
        <w:t xml:space="preserve">vaalit, joiden </w:t>
      </w:r>
      <w:r>
        <w:t xml:space="preserve">tavoitteena oli luoda itsenäinen Korea. Neuvostoviranomaiset ja Korean kommunistit kieltäytyivät yhteistyöstä sillä perusteella, että vaalit </w:t>
      </w:r>
      <w:r>
        <w:rPr>
          <w:color w:val="DCDCDC"/>
        </w:rPr>
        <w:t xml:space="preserve">eivät olisi oikeudenmukaiset, ja </w:t>
      </w:r>
      <w:r>
        <w:t xml:space="preserve">monet eteläkorealaiset poliitikot boikotoivat niitä</w:t>
      </w:r>
      <w:r>
        <w:t xml:space="preserve">.</w:t>
      </w:r>
      <w:r>
        <w:t xml:space="preserve"> Yleiset vaalit pidettiin etelässä </w:t>
      </w:r>
      <w:r>
        <w:rPr>
          <w:color w:val="2F4F4F"/>
        </w:rPr>
        <w:t xml:space="preserve">10. toukokuuta 1948</w:t>
      </w:r>
      <w:r>
        <w:t xml:space="preserve">. </w:t>
      </w:r>
      <w:r>
        <w:t xml:space="preserve">Niitä varjosti </w:t>
      </w:r>
      <w:r>
        <w:rPr>
          <w:color w:val="556B2F"/>
        </w:rPr>
        <w:t xml:space="preserve">terrorismi ja sabotaasi, </w:t>
      </w:r>
      <w:r>
        <w:t xml:space="preserve">joka johti 600 ihmisen kuolemaan. </w:t>
      </w:r>
      <w:r>
        <w:rPr>
          <w:color w:val="6B8E23"/>
        </w:rPr>
        <w:t xml:space="preserve">Pohjois-Korea </w:t>
      </w:r>
      <w:r>
        <w:t xml:space="preserve">järjesti parlamenttivaalit kolme kuukautta myöhemmin 25. elokuuta.</w:t>
      </w:r>
    </w:p>
    <w:p>
      <w:r>
        <w:rPr>
          <w:b/>
        </w:rPr>
        <w:t xml:space="preserve">Kysymys 0</w:t>
      </w:r>
    </w:p>
    <w:p>
      <w:r>
        <w:t xml:space="preserve">Mitä Yhdysvaltojen hallitus teki Joint Commissionin edistymisen puutteen vuoksi?</w:t>
      </w:r>
    </w:p>
    <w:p>
      <w:r>
        <w:rPr>
          <w:b/>
        </w:rPr>
        <w:t xml:space="preserve">Kysymys 1</w:t>
      </w:r>
    </w:p>
    <w:p>
      <w:r>
        <w:t xml:space="preserve">Miksi Korean kommunistit ja Neuvostoliitto kieltäytyivät yhteistyöstä vaaleissa ja itsenäisen Korean perustamisessa?</w:t>
      </w:r>
    </w:p>
    <w:p>
      <w:r>
        <w:rPr>
          <w:b/>
        </w:rPr>
        <w:t xml:space="preserve">Kysymys 2</w:t>
      </w:r>
    </w:p>
    <w:p>
      <w:r>
        <w:t xml:space="preserve">Milloin Etelä-Korean parlamenttivaalit pidettiin?</w:t>
      </w:r>
    </w:p>
    <w:p>
      <w:r>
        <w:rPr>
          <w:b/>
        </w:rPr>
        <w:t xml:space="preserve">Kysymys 3</w:t>
      </w:r>
    </w:p>
    <w:p>
      <w:r>
        <w:t xml:space="preserve">Mitä ongelmia vaaleissa oli?</w:t>
      </w:r>
    </w:p>
    <w:p>
      <w:r>
        <w:rPr>
          <w:b/>
        </w:rPr>
        <w:t xml:space="preserve">Kysymys 4</w:t>
      </w:r>
    </w:p>
    <w:p>
      <w:r>
        <w:t xml:space="preserve">Kuka järjesti parlamenttivaalit 25. elokuuta 1948?</w:t>
      </w:r>
    </w:p>
    <w:p>
      <w:r>
        <w:rPr>
          <w:b/>
        </w:rPr>
        <w:t xml:space="preserve">Teksti numero 10</w:t>
      </w:r>
    </w:p>
    <w:p>
      <w:r>
        <w:t xml:space="preserve">Etelä-Korean hallitus antoi 17. heinäkuuta </w:t>
      </w:r>
      <w:r>
        <w:rPr>
          <w:color w:val="A9A9A9"/>
        </w:rPr>
        <w:t xml:space="preserve">1948</w:t>
      </w:r>
      <w:r>
        <w:t xml:space="preserve"> kansallisen poliittisen perustuslain </w:t>
      </w:r>
      <w:r>
        <w:t xml:space="preserve">ja valitsi </w:t>
      </w:r>
      <w:r>
        <w:rPr>
          <w:color w:val="DCDCDC"/>
        </w:rPr>
        <w:t xml:space="preserve">Syngman Rheen </w:t>
      </w:r>
      <w:r>
        <w:t xml:space="preserve">presidentiksi 20. heinäkuuta 1948. Korean tasavalta (Etelä-Korea) perustettiin 15. elokuuta </w:t>
      </w:r>
      <w:r>
        <w:rPr>
          <w:color w:val="2F4F4F"/>
        </w:rPr>
        <w:t xml:space="preserve">1948</w:t>
      </w:r>
      <w:r>
        <w:t xml:space="preserve">. </w:t>
      </w:r>
      <w:r>
        <w:t xml:space="preserve">Neuvostoliitto perusti Venäjän Korean miehitysvyöhykkeelle kommunistisen Pohjois-Korean hallituksen, jota johti </w:t>
      </w:r>
      <w:r>
        <w:rPr>
          <w:color w:val="556B2F"/>
        </w:rPr>
        <w:t xml:space="preserve">Kim Il-sung</w:t>
      </w:r>
      <w:r>
        <w:t xml:space="preserve">. </w:t>
      </w:r>
      <w:r>
        <w:t xml:space="preserve">Presidentti Rheen hallinto sulki </w:t>
      </w:r>
      <w:r>
        <w:rPr>
          <w:color w:val="6B8E23"/>
        </w:rPr>
        <w:t xml:space="preserve">kommunistit ja vasemmistolaiset </w:t>
      </w:r>
      <w:r>
        <w:t xml:space="preserve">pois </w:t>
      </w:r>
      <w:r>
        <w:t xml:space="preserve">eteläisestä politiikasta. He menivät kukkuloille valmistautumaan sissisotaan Yhdysvaltojen tukemaa ROK:n hallitusta vastaan.</w:t>
      </w:r>
    </w:p>
    <w:p>
      <w:r>
        <w:rPr>
          <w:b/>
        </w:rPr>
        <w:t xml:space="preserve">Kysymys 0</w:t>
      </w:r>
    </w:p>
    <w:p>
      <w:r>
        <w:t xml:space="preserve">Milloin Etelä-Korean perustuslaki laadittiin?</w:t>
      </w:r>
    </w:p>
    <w:p>
      <w:r>
        <w:rPr>
          <w:b/>
        </w:rPr>
        <w:t xml:space="preserve">Kysymys 1</w:t>
      </w:r>
    </w:p>
    <w:p>
      <w:r>
        <w:t xml:space="preserve">Kuka valittiin Etelä-Korean presidentiksi 20. heinäkuuta 1948?</w:t>
      </w:r>
    </w:p>
    <w:p>
      <w:r>
        <w:rPr>
          <w:b/>
        </w:rPr>
        <w:t xml:space="preserve">Kysymys 2</w:t>
      </w:r>
    </w:p>
    <w:p>
      <w:r>
        <w:t xml:space="preserve">Minä vuonna Korean tasavalta perustettiin?</w:t>
      </w:r>
    </w:p>
    <w:p>
      <w:r>
        <w:rPr>
          <w:b/>
        </w:rPr>
        <w:t xml:space="preserve">Kysymys 3</w:t>
      </w:r>
    </w:p>
    <w:p>
      <w:r>
        <w:t xml:space="preserve">Kuka johti Venäjän Koraanin miehitysvyöhykettä?</w:t>
      </w:r>
    </w:p>
    <w:p>
      <w:r>
        <w:rPr>
          <w:b/>
        </w:rPr>
        <w:t xml:space="preserve">Kysymys 4</w:t>
      </w:r>
    </w:p>
    <w:p>
      <w:r>
        <w:t xml:space="preserve">Mitkä kaksi ryhmää jäivät Etelä-Korean poliittisen prosessin ulkopuolelle?</w:t>
      </w:r>
    </w:p>
    <w:p>
      <w:r>
        <w:rPr>
          <w:b/>
        </w:rPr>
        <w:t xml:space="preserve">Teksti numero 11</w:t>
      </w:r>
    </w:p>
    <w:p>
      <w:r>
        <w:t xml:space="preserve">Japanin vastaisen sodan päätyttyä Kiinan sisällissota jatkui </w:t>
      </w:r>
      <w:r>
        <w:rPr>
          <w:color w:val="A9A9A9"/>
        </w:rPr>
        <w:t xml:space="preserve">Kiinan kommunistien ja kansallismielisten </w:t>
      </w:r>
      <w:r>
        <w:t xml:space="preserve">välillä</w:t>
      </w:r>
      <w:r>
        <w:t xml:space="preserve">. </w:t>
      </w:r>
      <w:r>
        <w:t xml:space="preserve">Kommunistit kamppailivat </w:t>
      </w:r>
      <w:r>
        <w:rPr>
          <w:color w:val="DCDCDC"/>
        </w:rPr>
        <w:t xml:space="preserve">ylivallasta Mantšuriassa, mutta </w:t>
      </w:r>
      <w:r>
        <w:rPr>
          <w:color w:val="2F4F4F"/>
        </w:rPr>
        <w:t xml:space="preserve">Pohjois-Korean hallitus </w:t>
      </w:r>
      <w:r>
        <w:t xml:space="preserve">tuki heitä </w:t>
      </w:r>
      <w:r>
        <w:t xml:space="preserve">materiaalilla ja työvoimalla. Kiinalaislähteiden mukaan pohjoiskorealaiset lahjoittivat </w:t>
      </w:r>
      <w:r>
        <w:rPr>
          <w:color w:val="556B2F"/>
        </w:rPr>
        <w:t xml:space="preserve">2 000 rautatievaunua </w:t>
      </w:r>
      <w:r>
        <w:t xml:space="preserve">materiaalia, ja tuhannet korealaiset palvelivat </w:t>
      </w:r>
      <w:r>
        <w:t xml:space="preserve">sodan aikana </w:t>
      </w:r>
      <w:r>
        <w:rPr>
          <w:color w:val="6B8E23"/>
        </w:rPr>
        <w:t xml:space="preserve">Kiinan kansan vapautusarmeijassa </w:t>
      </w:r>
      <w:r>
        <w:t xml:space="preserve">(PLA). Pohjois-Korea tarjosi kiinalaisille kommunisteille Mantsuriassa myös turvallisen turvapaikan taisteluihin osallistumattomille henkilöille ja yhteydet muuhun Kiinaan.</w:t>
      </w:r>
    </w:p>
    <w:p>
      <w:r>
        <w:rPr>
          <w:b/>
        </w:rPr>
        <w:t xml:space="preserve">Kysymys 0</w:t>
      </w:r>
    </w:p>
    <w:p>
      <w:r>
        <w:t xml:space="preserve">Kuka tuki Kiinan kommunisteja Mantsurian sisällissodan aikana?</w:t>
      </w:r>
    </w:p>
    <w:p>
      <w:r>
        <w:rPr>
          <w:b/>
        </w:rPr>
        <w:t xml:space="preserve">Kysymys 1</w:t>
      </w:r>
    </w:p>
    <w:p>
      <w:r>
        <w:t xml:space="preserve">Mitkä kaksi ryhmää taistelivat Kiinan sisällissodassa?</w:t>
      </w:r>
    </w:p>
    <w:p>
      <w:r>
        <w:rPr>
          <w:b/>
        </w:rPr>
        <w:t xml:space="preserve">Kysymys 2</w:t>
      </w:r>
    </w:p>
    <w:p>
      <w:r>
        <w:t xml:space="preserve">Mitä Kiinan kommunistit halusivat?</w:t>
      </w:r>
    </w:p>
    <w:p>
      <w:r>
        <w:rPr>
          <w:b/>
        </w:rPr>
        <w:t xml:space="preserve">Kysymys 3</w:t>
      </w:r>
    </w:p>
    <w:p>
      <w:r>
        <w:t xml:space="preserve">Missä armeijassa pohjoiskorealaiset palvelivat sisällissodan aikana?</w:t>
      </w:r>
    </w:p>
    <w:p>
      <w:r>
        <w:rPr>
          <w:b/>
        </w:rPr>
        <w:t xml:space="preserve">Kysymys 4</w:t>
      </w:r>
    </w:p>
    <w:p>
      <w:r>
        <w:t xml:space="preserve">Kuinka paljon materiaalia pohjoiskorealaiset antoivat Kiinan kommunisteille?</w:t>
      </w:r>
    </w:p>
    <w:p>
      <w:r>
        <w:rPr>
          <w:b/>
        </w:rPr>
        <w:t xml:space="preserve">Teksti numero 12</w:t>
      </w:r>
    </w:p>
    <w:p>
      <w:r>
        <w:t xml:space="preserve">Pohjois-Korean panosta Kiinan kommunistien voittoon ei unohdettu Kiinan kansantasavallan perustamisen jälkeen </w:t>
      </w:r>
      <w:r>
        <w:rPr>
          <w:color w:val="A9A9A9"/>
        </w:rPr>
        <w:t xml:space="preserve">vuonna 1949</w:t>
      </w:r>
      <w:r>
        <w:t xml:space="preserve">. Kiitollisuuden osoituksena 50 000-70 000 PLA:ssa palvellutta korealaista veteraania lähetettiin takaisin aseineen, ja heillä oli myöhemmin merkittävä rooli Etelä-Korean hyökkäyksessä. </w:t>
      </w:r>
      <w:r>
        <w:rPr>
          <w:color w:val="DCDCDC"/>
        </w:rPr>
        <w:t xml:space="preserve">Kiina </w:t>
      </w:r>
      <w:r>
        <w:t xml:space="preserve">lupasi tukea </w:t>
      </w:r>
      <w:r>
        <w:rPr>
          <w:color w:val="2F4F4F"/>
        </w:rPr>
        <w:t xml:space="preserve">pohjoiskorealaisia, </w:t>
      </w:r>
      <w:r>
        <w:t xml:space="preserve">jos Etelä-Koreaa vastaan syttyisi sota. </w:t>
      </w:r>
      <w:r>
        <w:rPr>
          <w:color w:val="556B2F"/>
        </w:rPr>
        <w:t xml:space="preserve">Kiinan tuki </w:t>
      </w:r>
      <w:r>
        <w:t xml:space="preserve">aiheutti syvän hajaannuksen Korean kommunistien välille, ja Kim Il-sungin valta kommunistipuolueessa kyseenalaistettiin </w:t>
      </w:r>
      <w:r>
        <w:rPr>
          <w:color w:val="6B8E23"/>
        </w:rPr>
        <w:t xml:space="preserve">Pak Il-yun </w:t>
      </w:r>
      <w:r>
        <w:t xml:space="preserve">johtaman kiinalaisryhmän toimesta, jonka </w:t>
      </w:r>
      <w:r>
        <w:t xml:space="preserve">Kim myöhemmin puhdisti.</w:t>
      </w:r>
    </w:p>
    <w:p>
      <w:r>
        <w:rPr>
          <w:b/>
        </w:rPr>
        <w:t xml:space="preserve">Kysymys 0</w:t>
      </w:r>
    </w:p>
    <w:p>
      <w:r>
        <w:t xml:space="preserve">Mikä maa auttoi Pohjois-Koreaa hyökkäämään Etelä-Koreaan?</w:t>
      </w:r>
    </w:p>
    <w:p>
      <w:r>
        <w:rPr>
          <w:b/>
        </w:rPr>
        <w:t xml:space="preserve">Kysymys 1</w:t>
      </w:r>
    </w:p>
    <w:p>
      <w:r>
        <w:t xml:space="preserve">Milloin Kiinan kansantasavalta perustettiin?</w:t>
      </w:r>
    </w:p>
    <w:p>
      <w:r>
        <w:rPr>
          <w:b/>
        </w:rPr>
        <w:t xml:space="preserve">Kysymys 2</w:t>
      </w:r>
    </w:p>
    <w:p>
      <w:r>
        <w:t xml:space="preserve">Mikä aiheutti ongelmia Korean kommunistisessa puolueessa?</w:t>
      </w:r>
    </w:p>
    <w:p>
      <w:r>
        <w:rPr>
          <w:b/>
        </w:rPr>
        <w:t xml:space="preserve">Kysymys 3</w:t>
      </w:r>
    </w:p>
    <w:p>
      <w:r>
        <w:t xml:space="preserve">Kuka johti Kim-Il-sungin haastanutta ryhmää?</w:t>
      </w:r>
    </w:p>
    <w:p>
      <w:r>
        <w:rPr>
          <w:b/>
        </w:rPr>
        <w:t xml:space="preserve">Kysymys 4</w:t>
      </w:r>
    </w:p>
    <w:p>
      <w:r>
        <w:t xml:space="preserve">Ketä Kiina lupasi tukea, jos Pohjois- ja Etelä-Korean välille syntyy konflikti?</w:t>
      </w:r>
    </w:p>
    <w:p>
      <w:r>
        <w:rPr>
          <w:b/>
        </w:rPr>
        <w:t xml:space="preserve">Teksti numero 13</w:t>
      </w:r>
    </w:p>
    <w:p>
      <w:r>
        <w:t xml:space="preserve">Kiinan kansantasavallan perustamisen jälkeen vuonna 1949 Kiinan hallitus nimesi </w:t>
      </w:r>
      <w:r>
        <w:rPr>
          <w:color w:val="A9A9A9"/>
        </w:rPr>
        <w:t xml:space="preserve">länsimaat </w:t>
      </w:r>
      <w:r>
        <w:t xml:space="preserve">Yhdysvaltojen johdolla suurimmaksi uhaksi kansalliselle turvallisuudelleen. </w:t>
      </w:r>
      <w:r>
        <w:t xml:space="preserve">Kiinan johto uskoi, että </w:t>
      </w:r>
      <w:r>
        <w:rPr>
          <w:color w:val="2F4F4F"/>
        </w:rPr>
        <w:t xml:space="preserve">Kiinasta </w:t>
      </w:r>
      <w:r>
        <w:t xml:space="preserve">tulisi kriittinen taistelukenttä Yhdysvaltojen kommunismin vastaisessa ristiretkessä, koska se </w:t>
      </w:r>
      <w:r>
        <w:t xml:space="preserve">perusti tämän arvion Kiinan 1800-luvun alussa alkaneeseen Kiinan nöyryytyksen vuosisataan, Yhdysvaltojen tukeen </w:t>
      </w:r>
      <w:r>
        <w:rPr>
          <w:color w:val="DCDCDC"/>
        </w:rPr>
        <w:t xml:space="preserve">nationalisteille </w:t>
      </w:r>
      <w:r>
        <w:t xml:space="preserve">Kiinan sisällissodan aikana sekä vallankumouksellisten ja taantumuksellisten väliseen ideologiseen kamppailuun</w:t>
      </w:r>
      <w:r>
        <w:t xml:space="preserve">. </w:t>
      </w:r>
      <w:r>
        <w:t xml:space="preserve">Vastatoimena ja Kiinan aseman nostamiseksi maailmanlaajuisten kommunististen liikkeiden joukossa Kiinan johto omaksui ulkopolitiikan, jossa </w:t>
      </w:r>
      <w:r>
        <w:rPr>
          <w:color w:val="556B2F"/>
        </w:rPr>
        <w:t xml:space="preserve">edistettiin </w:t>
      </w:r>
      <w:r>
        <w:t xml:space="preserve">aktiivisesti </w:t>
      </w:r>
      <w:r>
        <w:rPr>
          <w:color w:val="556B2F"/>
        </w:rPr>
        <w:t xml:space="preserve">kommunistisia vallankumouksia Kiinan </w:t>
      </w:r>
      <w:r>
        <w:t xml:space="preserve">reuna-alueilla.</w:t>
      </w:r>
    </w:p>
    <w:p>
      <w:r>
        <w:rPr>
          <w:b/>
        </w:rPr>
        <w:t xml:space="preserve">Kysymys 0</w:t>
      </w:r>
    </w:p>
    <w:p>
      <w:r>
        <w:t xml:space="preserve">Minkä maan Kiina näki uhkana Kiinan kansantasavallalle?</w:t>
      </w:r>
    </w:p>
    <w:p>
      <w:r>
        <w:rPr>
          <w:b/>
        </w:rPr>
        <w:t xml:space="preserve">Kysymys 1</w:t>
      </w:r>
    </w:p>
    <w:p>
      <w:r>
        <w:t xml:space="preserve">Missä uskottiin, että taistelu kommunismia vastaan käytäisiin?</w:t>
      </w:r>
    </w:p>
    <w:p>
      <w:r>
        <w:rPr>
          <w:b/>
        </w:rPr>
        <w:t xml:space="preserve">Kysymys 2</w:t>
      </w:r>
    </w:p>
    <w:p>
      <w:r>
        <w:t xml:space="preserve">Mitä Kiina teki osoittaakseen voimansa kansainvälisessä kommunistisessa liikkeessä?</w:t>
      </w:r>
    </w:p>
    <w:p>
      <w:r>
        <w:rPr>
          <w:b/>
        </w:rPr>
        <w:t xml:space="preserve">Kysymys 3</w:t>
      </w:r>
    </w:p>
    <w:p>
      <w:r>
        <w:t xml:space="preserve">Ketä Amerikka tuki Kiinan sisällissodan aikana?</w:t>
      </w:r>
    </w:p>
    <w:p>
      <w:r>
        <w:rPr>
          <w:b/>
        </w:rPr>
        <w:t xml:space="preserve">Teksti numero 14</w:t>
      </w:r>
    </w:p>
    <w:p>
      <w:r>
        <w:t xml:space="preserve">Kevääseen 1950 mennessä Stalin uskoi strategisen tilanteen muuttuneen. Neuvostoliitto oli räjäyttänyt ensimmäisen ydinpomminsa syyskuussa </w:t>
      </w:r>
      <w:r>
        <w:rPr>
          <w:color w:val="A9A9A9"/>
        </w:rPr>
        <w:t xml:space="preserve">1949</w:t>
      </w:r>
      <w:r>
        <w:t xml:space="preserve">; amerikkalaiset sotilaat olivat vetäytyneet kokonaan Koreasta; amerikkalaiset eivät olleet puuttuneet kommunistien voittoon Kiinassa, ja </w:t>
      </w:r>
      <w:r>
        <w:rPr>
          <w:color w:val="DCDCDC"/>
        </w:rPr>
        <w:t xml:space="preserve">Stalin </w:t>
      </w:r>
      <w:r>
        <w:t xml:space="preserve">laski, että amerikkalaiset olisivat entistäkin haluttomampia taistelemaan Koreassa, jonka strateginen merkitys oli näennäisesti paljon pienempi. Neuvostoliittolaiset olivat myös murtaneet koodit, joita Yhdysvallat käytti viestintäänsä </w:t>
      </w:r>
      <w:r>
        <w:rPr>
          <w:color w:val="2F4F4F"/>
        </w:rPr>
        <w:t xml:space="preserve">Yhdysvaltain </w:t>
      </w:r>
      <w:r>
        <w:t xml:space="preserve">Moskovan suurlähetystön </w:t>
      </w:r>
      <w:r>
        <w:t xml:space="preserve">kanssa, </w:t>
      </w:r>
      <w:r>
        <w:t xml:space="preserve">ja näiden viestien lukeminen sai Stalinin vakuuttuneeksi siitä, että Korealla ei ollut Yhdysvalloille sellaista merkitystä, joka oikeuttaisi ydinkonfliktiin. Stalin aloitti </w:t>
      </w:r>
      <w:r>
        <w:t xml:space="preserve">näiden tapahtumien perusteella </w:t>
      </w:r>
      <w:r>
        <w:t xml:space="preserve">aggressiivisemman strategian </w:t>
      </w:r>
      <w:r>
        <w:rPr>
          <w:color w:val="556B2F"/>
        </w:rPr>
        <w:t xml:space="preserve">Aasiassa </w:t>
      </w:r>
      <w:r>
        <w:t xml:space="preserve">ja lupasi Kiinalle taloudellista ja sotilaallista apua </w:t>
      </w:r>
      <w:r>
        <w:rPr>
          <w:color w:val="6B8E23"/>
        </w:rPr>
        <w:t xml:space="preserve">Kiinan ja Neuvostoliiton välisen ystävyys-, liittolaisuus- ja keskinäisen avunannon sopimuksen kautta</w:t>
      </w:r>
      <w:r>
        <w:t xml:space="preserve">.</w:t>
      </w:r>
    </w:p>
    <w:p>
      <w:r>
        <w:rPr>
          <w:b/>
        </w:rPr>
        <w:t xml:space="preserve">Kysymys 0</w:t>
      </w:r>
    </w:p>
    <w:p>
      <w:r>
        <w:t xml:space="preserve">Milloin Neuvostoliitto räjäytti ensimmäisen kerran ydinpommin?</w:t>
      </w:r>
    </w:p>
    <w:p>
      <w:r>
        <w:rPr>
          <w:b/>
        </w:rPr>
        <w:t xml:space="preserve">Kysymys 1</w:t>
      </w:r>
    </w:p>
    <w:p>
      <w:r>
        <w:t xml:space="preserve">Minkä sopimuksen Stalin ja Kiina solmivat?</w:t>
      </w:r>
    </w:p>
    <w:p>
      <w:r>
        <w:rPr>
          <w:b/>
        </w:rPr>
        <w:t xml:space="preserve">Kysymys 2</w:t>
      </w:r>
    </w:p>
    <w:p>
      <w:r>
        <w:t xml:space="preserve">Mikä maa ei estänyt kommunistien voittoa Kiinassa?</w:t>
      </w:r>
    </w:p>
    <w:p>
      <w:r>
        <w:rPr>
          <w:b/>
        </w:rPr>
        <w:t xml:space="preserve">Kysymys 3</w:t>
      </w:r>
    </w:p>
    <w:p>
      <w:r>
        <w:t xml:space="preserve">Kuka oli vakuuttunut siitä, että Yhdysvallat ei ollut enää kiinnostunut Koreasta?</w:t>
      </w:r>
    </w:p>
    <w:p>
      <w:r>
        <w:rPr>
          <w:b/>
        </w:rPr>
        <w:t xml:space="preserve">Kysymys 4</w:t>
      </w:r>
    </w:p>
    <w:p>
      <w:r>
        <w:t xml:space="preserve">Missä Stalin harjoitti aggressiivista poliittista strategiaa?</w:t>
      </w:r>
    </w:p>
    <w:p>
      <w:r>
        <w:rPr>
          <w:b/>
        </w:rPr>
        <w:t xml:space="preserve">Teksti numero 15</w:t>
      </w:r>
    </w:p>
    <w:p>
      <w:r>
        <w:t xml:space="preserve">Huhtikuussa 1950 Stalin antoi Kimille luvan hyökätä etelään sillä ehdolla, että Mao suostuisi lähettämään vahvistuksia, jos niitä tarvittaisiin. Stalin teki selväksi, että neuvostojoukot eivät osallistuisi avoimesti taisteluihin välttääkseen suoran sodan </w:t>
      </w:r>
      <w:r>
        <w:rPr>
          <w:color w:val="A9A9A9"/>
        </w:rPr>
        <w:t xml:space="preserve">amerikkalaisten </w:t>
      </w:r>
      <w:r>
        <w:t xml:space="preserve">kanssa</w:t>
      </w:r>
      <w:r>
        <w:t xml:space="preserve">. Kim tapasi Maon toukokuussa 1950. </w:t>
      </w:r>
      <w:r>
        <w:rPr>
          <w:color w:val="DCDCDC"/>
        </w:rPr>
        <w:t xml:space="preserve">Mao </w:t>
      </w:r>
      <w:r>
        <w:t xml:space="preserve">oli huolissaan siitä, </w:t>
      </w:r>
      <w:r>
        <w:rPr>
          <w:color w:val="2F4F4F"/>
        </w:rPr>
        <w:t xml:space="preserve">että amerikkalaiset puuttuisivat asiaan</w:t>
      </w:r>
      <w:r>
        <w:t xml:space="preserve">, mutta suostui tukemaan Pohjois-Korean hyökkäystä</w:t>
      </w:r>
      <w:r>
        <w:t xml:space="preserve">. </w:t>
      </w:r>
      <w:r>
        <w:rPr>
          <w:color w:val="556B2F"/>
        </w:rPr>
        <w:t xml:space="preserve">Kiina </w:t>
      </w:r>
      <w:r>
        <w:t xml:space="preserve">tarvitsi kipeästi Neuvostoliiton lupaamaa taloudellista ja sotilaallista apua</w:t>
      </w:r>
      <w:r>
        <w:rPr>
          <w:color w:val="556B2F"/>
        </w:rPr>
        <w:t xml:space="preserve">.</w:t>
      </w:r>
      <w:r>
        <w:t xml:space="preserve"> Tuohon aikaan kiinalaiset olivat juuri kotiuttamassa puolta PLA:n 5,6 miljoonasta sotilaasta. Mao kuitenkin lähetti Koreaan lisää etnis-korealaisia PLA:n veteraaneja ja lupasi siirtää armeijan lähemmäs Korean rajaa. Kun Maon sitoutuminen oli varmistunut, </w:t>
      </w:r>
      <w:r>
        <w:rPr>
          <w:color w:val="6B8E23"/>
        </w:rPr>
        <w:t xml:space="preserve">sotavalmistelut </w:t>
      </w:r>
      <w:r>
        <w:t xml:space="preserve">kiihtyivät.</w:t>
      </w:r>
    </w:p>
    <w:p>
      <w:r>
        <w:rPr>
          <w:b/>
        </w:rPr>
        <w:t xml:space="preserve">Kysymys 0</w:t>
      </w:r>
    </w:p>
    <w:p>
      <w:r>
        <w:t xml:space="preserve">Kenen oli suostuttava lähettämään vahvistuksia, jotta Stalin voisi antaa luvan Korean maihinnousuun?</w:t>
      </w:r>
    </w:p>
    <w:p>
      <w:r>
        <w:rPr>
          <w:b/>
        </w:rPr>
        <w:t xml:space="preserve">Kysymys 1</w:t>
      </w:r>
    </w:p>
    <w:p>
      <w:r>
        <w:t xml:space="preserve">Kenen kanssa Neuvostoliitto ei halunnut käydä konfliktia?</w:t>
      </w:r>
    </w:p>
    <w:p>
      <w:r>
        <w:rPr>
          <w:b/>
        </w:rPr>
        <w:t xml:space="preserve">Kysymys 2</w:t>
      </w:r>
    </w:p>
    <w:p>
      <w:r>
        <w:t xml:space="preserve">Mitä huolenaiheita Maolla oli Etelä-Korean hyökkäyksestä?</w:t>
      </w:r>
    </w:p>
    <w:p>
      <w:r>
        <w:rPr>
          <w:b/>
        </w:rPr>
        <w:t xml:space="preserve">Kysymys 3</w:t>
      </w:r>
    </w:p>
    <w:p>
      <w:r>
        <w:t xml:space="preserve">Kuka tarvitsi Neuvostoliiton taloudellista ja sotilaallista apua?</w:t>
      </w:r>
    </w:p>
    <w:p>
      <w:r>
        <w:rPr>
          <w:b/>
        </w:rPr>
        <w:t xml:space="preserve">Kysymys 4</w:t>
      </w:r>
    </w:p>
    <w:p>
      <w:r>
        <w:t xml:space="preserve">Minkä avulla Mao sai Pohjois-Korean kiihdyttämään toimintaansa?</w:t>
      </w:r>
    </w:p>
    <w:p>
      <w:r>
        <w:rPr>
          <w:b/>
        </w:rPr>
        <w:t xml:space="preserve">Teksti numero 16</w:t>
      </w:r>
    </w:p>
    <w:p>
      <w:r>
        <w:rPr>
          <w:color w:val="A9A9A9"/>
        </w:rPr>
        <w:t xml:space="preserve">Neuvostokenraalit</w:t>
      </w:r>
      <w:r>
        <w:t xml:space="preserve">, joilla oli laaja taistelukokemus toisesta maailmansodasta, lähetettiin Pohjois-Koreaan </w:t>
      </w:r>
      <w:r>
        <w:rPr>
          <w:color w:val="DCDCDC"/>
        </w:rPr>
        <w:t xml:space="preserve">Neuvostoliiton neuvoa-antavana ryhmänä</w:t>
      </w:r>
      <w:r>
        <w:t xml:space="preserve">. </w:t>
      </w:r>
      <w:r>
        <w:t xml:space="preserve">Nämä kenraalit saivat hyökkäyssuunnitelmat valmiiksi </w:t>
      </w:r>
      <w:r>
        <w:rPr>
          <w:color w:val="2F4F4F"/>
        </w:rPr>
        <w:t xml:space="preserve">toukokuuhun </w:t>
      </w:r>
      <w:r>
        <w:t xml:space="preserve">mennessä</w:t>
      </w:r>
      <w:r>
        <w:t xml:space="preserve">. </w:t>
      </w:r>
      <w:r>
        <w:t xml:space="preserve">Alkuperäisten suunnitelmien mukaan taistelu oli määrä aloittaa </w:t>
      </w:r>
      <w:r>
        <w:rPr>
          <w:color w:val="556B2F"/>
        </w:rPr>
        <w:t xml:space="preserve">Ongjinin niemimaalla </w:t>
      </w:r>
      <w:r>
        <w:t xml:space="preserve">Korean länsirannikolla</w:t>
      </w:r>
      <w:r>
        <w:t xml:space="preserve">.</w:t>
      </w:r>
      <w:r>
        <w:t xml:space="preserve"> Sen jälkeen pohjoiskorealaiset aloittaisivat "vastahyökkäyksen", jonka tarkoituksena olisi vallata Soul ja piirittää ja tuhota Etelä-Korean armeija. Loppuvaiheessa tuhottaisiin Etelä-Korean hallituksen jäänteet ja vallattaisiin koko muu Etelä-Korea, myös satamat.</w:t>
      </w:r>
    </w:p>
    <w:p>
      <w:r>
        <w:rPr>
          <w:b/>
        </w:rPr>
        <w:t xml:space="preserve">Kysymys 0</w:t>
      </w:r>
    </w:p>
    <w:p>
      <w:r>
        <w:t xml:space="preserve">Kenet Neuvostoliitto lähetti Pohjois-Koreaan?</w:t>
      </w:r>
    </w:p>
    <w:p>
      <w:r>
        <w:rPr>
          <w:b/>
        </w:rPr>
        <w:t xml:space="preserve">Kysymys 1</w:t>
      </w:r>
    </w:p>
    <w:p>
      <w:r>
        <w:t xml:space="preserve">Mistä Etelä-Korean konflikti alkoi?</w:t>
      </w:r>
    </w:p>
    <w:p>
      <w:r>
        <w:rPr>
          <w:b/>
        </w:rPr>
        <w:t xml:space="preserve">Kysymys 2</w:t>
      </w:r>
    </w:p>
    <w:p>
      <w:r>
        <w:t xml:space="preserve">Mikä oli Pohjois-Koreaan lähetettyjen kenraalien yhteinen nimi?</w:t>
      </w:r>
    </w:p>
    <w:p>
      <w:r>
        <w:rPr>
          <w:b/>
        </w:rPr>
        <w:t xml:space="preserve">Kysymys 3</w:t>
      </w:r>
    </w:p>
    <w:p>
      <w:r>
        <w:t xml:space="preserve">Milloin kenraalit viimeistelivät hyökkäysstrategiansa?</w:t>
      </w:r>
    </w:p>
    <w:p>
      <w:r>
        <w:rPr>
          <w:b/>
        </w:rPr>
        <w:t xml:space="preserve">Teksti numero 17</w:t>
      </w:r>
    </w:p>
    <w:p>
      <w:r>
        <w:t xml:space="preserve">Kesäkuun 7. päivänä 1950 </w:t>
      </w:r>
      <w:r>
        <w:rPr>
          <w:color w:val="A9A9A9"/>
        </w:rPr>
        <w:t xml:space="preserve">Kim Il-sung </w:t>
      </w:r>
      <w:r>
        <w:t xml:space="preserve">kutsui koolle koko Korean kattavat vaalit 5.-8. elokuuta 1950 ja neuvoa-antavan konferenssin Haejussa 15.-17. kesäkuuta </w:t>
      </w:r>
      <w:r>
        <w:rPr>
          <w:color w:val="DCDCDC"/>
        </w:rPr>
        <w:t xml:space="preserve">1950</w:t>
      </w:r>
      <w:r>
        <w:t xml:space="preserve">. </w:t>
      </w:r>
      <w:r>
        <w:t xml:space="preserve">Kesäkuun 11. päivänä pohjoinen lähetti kolme diplomaattia etelään rauhantarjouksena, jonka </w:t>
      </w:r>
      <w:r>
        <w:rPr>
          <w:color w:val="2F4F4F"/>
        </w:rPr>
        <w:t xml:space="preserve">Rhee </w:t>
      </w:r>
      <w:r>
        <w:t xml:space="preserve">hylkäsi</w:t>
      </w:r>
      <w:r>
        <w:t xml:space="preserve">.</w:t>
      </w:r>
      <w:r>
        <w:t xml:space="preserve"> Kesäkuun 21. päivänä Kim Il-Sung </w:t>
      </w:r>
      <w:r>
        <w:rPr>
          <w:color w:val="556B2F"/>
        </w:rPr>
        <w:t xml:space="preserve">tarkisti sotasuunnitelmaansa </w:t>
      </w:r>
      <w:r>
        <w:t xml:space="preserve">siten, että siihen sisältyi yleishyökkäys 38. leveyspiirin yli sen sijaan, että se olisi rajattu operaatio Ongjinin niemimaalla</w:t>
      </w:r>
      <w:r>
        <w:t xml:space="preserve">.</w:t>
      </w:r>
      <w:r>
        <w:t xml:space="preserve"> Kim oli huolissaan siitä, että </w:t>
      </w:r>
      <w:r>
        <w:rPr>
          <w:color w:val="6B8E23"/>
        </w:rPr>
        <w:t xml:space="preserve">Etelä-Korean agentit olivat saaneet tietää suunnitelmista </w:t>
      </w:r>
      <w:r>
        <w:t xml:space="preserve">ja että Etelä-Korean joukot olivat vahvistaneet puolustustaan</w:t>
      </w:r>
      <w:r>
        <w:t xml:space="preserve">.</w:t>
      </w:r>
      <w:r>
        <w:t xml:space="preserve"> Stalin suostui tähän suunnitelman muutokseen.</w:t>
      </w:r>
    </w:p>
    <w:p>
      <w:r>
        <w:rPr>
          <w:b/>
        </w:rPr>
        <w:t xml:space="preserve">Kysymys 0</w:t>
      </w:r>
    </w:p>
    <w:p>
      <w:r>
        <w:t xml:space="preserve">Kuka vaati Korean vaaleja vuonna 1950?</w:t>
      </w:r>
    </w:p>
    <w:p>
      <w:r>
        <w:rPr>
          <w:b/>
        </w:rPr>
        <w:t xml:space="preserve">Kysymys 1</w:t>
      </w:r>
    </w:p>
    <w:p>
      <w:r>
        <w:t xml:space="preserve">Kuka hylkäsi rauhan eleen?</w:t>
      </w:r>
    </w:p>
    <w:p>
      <w:r>
        <w:rPr>
          <w:b/>
        </w:rPr>
        <w:t xml:space="preserve">Kysymys 2</w:t>
      </w:r>
    </w:p>
    <w:p>
      <w:r>
        <w:t xml:space="preserve">Mitä Kim Il-Sung teki sen jälkeen, kun rauhanehdotus oli hylätty?</w:t>
      </w:r>
    </w:p>
    <w:p>
      <w:r>
        <w:rPr>
          <w:b/>
        </w:rPr>
        <w:t xml:space="preserve">Kysymys 3</w:t>
      </w:r>
    </w:p>
    <w:p>
      <w:r>
        <w:t xml:space="preserve">Miksi Kimin sotasuunnitelmaa piti tarkistaa?</w:t>
      </w:r>
    </w:p>
    <w:p>
      <w:r>
        <w:rPr>
          <w:b/>
        </w:rPr>
        <w:t xml:space="preserve">Kysymys 4</w:t>
      </w:r>
    </w:p>
    <w:p>
      <w:r>
        <w:t xml:space="preserve">Milloin Kim Il-Sung kutsui koolle Haejun konferenssin?</w:t>
      </w:r>
    </w:p>
    <w:p>
      <w:r>
        <w:rPr>
          <w:b/>
        </w:rPr>
        <w:t xml:space="preserve">Teksti numero 18</w:t>
      </w:r>
    </w:p>
    <w:p>
      <w:r>
        <w:t xml:space="preserve">Kun nämä valmistelut olivat käynnissä pohjoisessa, 38. leveyspiirin varrella, erityisesti Kaesongissa ja Ongjinissa, oli usein yhteenottoja, joista monet olivat </w:t>
      </w:r>
      <w:r>
        <w:rPr>
          <w:color w:val="A9A9A9"/>
        </w:rPr>
        <w:t xml:space="preserve">etelän </w:t>
      </w:r>
      <w:r>
        <w:t xml:space="preserve">aloitteesta</w:t>
      </w:r>
      <w:r>
        <w:t xml:space="preserve">. Yhdysvaltain </w:t>
      </w:r>
      <w:r>
        <w:rPr>
          <w:color w:val="DCDCDC"/>
        </w:rPr>
        <w:t xml:space="preserve">Korean sotilaallinen neuvoa-antava ryhmä </w:t>
      </w:r>
      <w:r>
        <w:t xml:space="preserve">(KMAG) </w:t>
      </w:r>
      <w:r>
        <w:t xml:space="preserve">koulutti Korean tasavallan armeijaa (ROK Army)</w:t>
      </w:r>
      <w:r>
        <w:rPr>
          <w:color w:val="DCDCDC"/>
        </w:rPr>
        <w:t xml:space="preserve">. </w:t>
      </w:r>
      <w:r>
        <w:t xml:space="preserve">Sodan aattona KMAG:n komentaja </w:t>
      </w:r>
      <w:r>
        <w:rPr>
          <w:color w:val="2F4F4F"/>
        </w:rPr>
        <w:t xml:space="preserve">kenraali William Lynn Roberts </w:t>
      </w:r>
      <w:r>
        <w:t xml:space="preserve">ilmaisi äärimmäisen luottamuksensa ROK:n armeijaan ja kehui, että Pohjois-Korean hyökkäys olisi vain "maalitauluharjoitus". </w:t>
      </w:r>
      <w:r>
        <w:rPr>
          <w:color w:val="556B2F"/>
        </w:rPr>
        <w:t xml:space="preserve">Syngman Rhee </w:t>
      </w:r>
      <w:r>
        <w:t xml:space="preserve">puolestaan </w:t>
      </w:r>
      <w:r>
        <w:t xml:space="preserve">ilmaisi toistuvasti halunsa valloittaa Pohjois-Korean, myös amerikkalaisen diplomaatin </w:t>
      </w:r>
      <w:r>
        <w:rPr>
          <w:color w:val="6B8E23"/>
        </w:rPr>
        <w:t xml:space="preserve">John Foster Dullesin </w:t>
      </w:r>
      <w:r>
        <w:t xml:space="preserve">vieraillessa Koreassa 18. kesäkuuta.</w:t>
      </w:r>
    </w:p>
    <w:p>
      <w:r>
        <w:rPr>
          <w:b/>
        </w:rPr>
        <w:t xml:space="preserve">Kysymys 0</w:t>
      </w:r>
    </w:p>
    <w:p>
      <w:r>
        <w:t xml:space="preserve">Kuka aloitti ensisijaisesti yhteenotot 38. leveyspiirin varrella?</w:t>
      </w:r>
    </w:p>
    <w:p>
      <w:r>
        <w:rPr>
          <w:b/>
        </w:rPr>
        <w:t xml:space="preserve">Kysymys 1</w:t>
      </w:r>
    </w:p>
    <w:p>
      <w:r>
        <w:t xml:space="preserve">Mikä ryhmä koulutti Korean tasavallan armeijan?</w:t>
      </w:r>
    </w:p>
    <w:p>
      <w:r>
        <w:rPr>
          <w:b/>
        </w:rPr>
        <w:t xml:space="preserve">Kysymys 2</w:t>
      </w:r>
    </w:p>
    <w:p>
      <w:r>
        <w:t xml:space="preserve">Kuka kenraali luotti suuresti Korean tasavallan armeijaan?</w:t>
      </w:r>
    </w:p>
    <w:p>
      <w:r>
        <w:rPr>
          <w:b/>
        </w:rPr>
        <w:t xml:space="preserve">Kysymys 3</w:t>
      </w:r>
    </w:p>
    <w:p>
      <w:r>
        <w:t xml:space="preserve">Kuka halusi vallata Pohjois-Korean?</w:t>
      </w:r>
    </w:p>
    <w:p>
      <w:r>
        <w:rPr>
          <w:b/>
        </w:rPr>
        <w:t xml:space="preserve">Kysymys 4</w:t>
      </w:r>
    </w:p>
    <w:p>
      <w:r>
        <w:t xml:space="preserve">Kuka oli Koreassa vieraillut diplomaatti?</w:t>
      </w:r>
    </w:p>
    <w:p>
      <w:r>
        <w:rPr>
          <w:b/>
        </w:rPr>
        <w:t xml:space="preserve">Teksti numero 19</w:t>
      </w:r>
    </w:p>
    <w:p>
      <w:r>
        <w:t xml:space="preserve">Sunnuntain 25. kesäkuuta 1950 aamunkoitteessa </w:t>
      </w:r>
      <w:r>
        <w:rPr>
          <w:color w:val="A9A9A9"/>
        </w:rPr>
        <w:t xml:space="preserve">Korean kansanarmeija </w:t>
      </w:r>
      <w:r>
        <w:t xml:space="preserve">ylitti 38. leveyspiirin tykistötulen takana. KPA perusteli hyökkäystään väittämällä, että Korean demokraattisen kansantasavallan joukot olivat hyökänneet ensin ja että niiden tarkoituksena oli pidättää ja teloittaa "rosvopetturi </w:t>
      </w:r>
      <w:r>
        <w:rPr>
          <w:color w:val="DCDCDC"/>
        </w:rPr>
        <w:t xml:space="preserve">Syngman Rhee</w:t>
      </w:r>
      <w:r>
        <w:t xml:space="preserve">". Taistelut alkoivat strategisesti tärkeällä </w:t>
      </w:r>
      <w:r>
        <w:rPr>
          <w:color w:val="2F4F4F"/>
        </w:rPr>
        <w:t xml:space="preserve">Ongjinin niemimaalla </w:t>
      </w:r>
      <w:r>
        <w:t xml:space="preserve">lännessä. Aluksi eteläkorealaiset väittivät vallanneensa Haejun kaupungin, ja tämä tapahtumien kulku on saanut jotkut </w:t>
      </w:r>
      <w:r>
        <w:rPr>
          <w:color w:val="556B2F"/>
        </w:rPr>
        <w:t xml:space="preserve">tutkijat </w:t>
      </w:r>
      <w:r>
        <w:t xml:space="preserve">väittämään, että </w:t>
      </w:r>
      <w:r>
        <w:rPr>
          <w:color w:val="6B8E23"/>
        </w:rPr>
        <w:t xml:space="preserve">eteläkorealaiset </w:t>
      </w:r>
      <w:r>
        <w:t xml:space="preserve">olivat itse asiassa tulittaneet ensin.</w:t>
      </w:r>
    </w:p>
    <w:p>
      <w:r>
        <w:rPr>
          <w:b/>
        </w:rPr>
        <w:t xml:space="preserve">Kysymys 0</w:t>
      </w:r>
    </w:p>
    <w:p>
      <w:r>
        <w:t xml:space="preserve">Kuka aiheutti konfliktin ylittämällä 38. leveyspiirin?</w:t>
      </w:r>
    </w:p>
    <w:p>
      <w:r>
        <w:rPr>
          <w:b/>
        </w:rPr>
        <w:t xml:space="preserve">Kysymys 1</w:t>
      </w:r>
    </w:p>
    <w:p>
      <w:r>
        <w:t xml:space="preserve">Mistä taistelut alkoivat?</w:t>
      </w:r>
    </w:p>
    <w:p>
      <w:r>
        <w:rPr>
          <w:b/>
        </w:rPr>
        <w:t xml:space="preserve">Kysymys 2</w:t>
      </w:r>
    </w:p>
    <w:p>
      <w:r>
        <w:t xml:space="preserve">Kuka väitti ottaneensa Haejun haltuunsa?</w:t>
      </w:r>
    </w:p>
    <w:p>
      <w:r>
        <w:rPr>
          <w:b/>
        </w:rPr>
        <w:t xml:space="preserve">Kysymys 3</w:t>
      </w:r>
    </w:p>
    <w:p>
      <w:r>
        <w:t xml:space="preserve">Kuka kyseenalaisti väitteen, jonka mukaan Etelä-Korea ei provosoinut KPA:ta?</w:t>
      </w:r>
    </w:p>
    <w:p>
      <w:r>
        <w:rPr>
          <w:b/>
        </w:rPr>
        <w:t xml:space="preserve">Kysymys 4</w:t>
      </w:r>
    </w:p>
    <w:p>
      <w:r>
        <w:t xml:space="preserve">Kenet Korean kansanarmeija yritti teloittaa?</w:t>
      </w:r>
    </w:p>
    <w:p>
      <w:r>
        <w:rPr>
          <w:b/>
        </w:rPr>
        <w:t xml:space="preserve">Teksti numero 20</w:t>
      </w:r>
    </w:p>
    <w:p>
      <w:r>
        <w:t xml:space="preserve">Kesäkuun 27. päivänä </w:t>
      </w:r>
      <w:r>
        <w:rPr>
          <w:color w:val="A9A9A9"/>
        </w:rPr>
        <w:t xml:space="preserve">Rhee </w:t>
      </w:r>
      <w:r>
        <w:t xml:space="preserve">evakuoitiin Soulista osan hallituksen jäsenistä kanssa</w:t>
      </w:r>
      <w:r>
        <w:t xml:space="preserve">. </w:t>
      </w:r>
      <w:r>
        <w:t xml:space="preserve">Etelä-Korean armeija räjäytti </w:t>
      </w:r>
      <w:r>
        <w:rPr>
          <w:color w:val="DCDCDC"/>
        </w:rPr>
        <w:t xml:space="preserve">28. </w:t>
      </w:r>
      <w:r>
        <w:t xml:space="preserve">kesäkuuta </w:t>
      </w:r>
      <w:r>
        <w:t xml:space="preserve">kello 2 aamulla </w:t>
      </w:r>
      <w:r>
        <w:rPr>
          <w:color w:val="556B2F"/>
        </w:rPr>
        <w:t xml:space="preserve">Han-joen </w:t>
      </w:r>
      <w:r>
        <w:t xml:space="preserve">ylittävän </w:t>
      </w:r>
      <w:r>
        <w:rPr>
          <w:color w:val="2F4F4F"/>
        </w:rPr>
        <w:t xml:space="preserve">maantiesillan </w:t>
      </w:r>
      <w:r>
        <w:t xml:space="preserve">yrittäessään pysäyttää Pohjois-Korean armeijan. Silta räjäytettiin, kun 4 000 pakolaista oli ylittämässä siltaa, ja satoja kuoli. Sillan tuhoaminen vangitsi myös monia eteläkorealaisia sotilasyksiköitä Han-joen pohjoispuolella. Näistä epätoivoisista toimista huolimatta Soul kaatui samana päivänä. Useat Etelä-Korean kansalliskokouksen jäsenet jäivät Souliin, kun se kaatui, ja </w:t>
      </w:r>
      <w:r>
        <w:rPr>
          <w:color w:val="6B8E23"/>
        </w:rPr>
        <w:t xml:space="preserve">neljäkymmentäkahdeksan </w:t>
      </w:r>
      <w:r>
        <w:t xml:space="preserve">vannoi sittemmin uskollisuutta Pohjois-Korealle</w:t>
      </w:r>
      <w:r>
        <w:rPr>
          <w:color w:val="6B8E23"/>
        </w:rPr>
        <w:t xml:space="preserve">.</w:t>
      </w:r>
    </w:p>
    <w:p>
      <w:r>
        <w:rPr>
          <w:b/>
        </w:rPr>
        <w:t xml:space="preserve">Kysymys 0</w:t>
      </w:r>
    </w:p>
    <w:p>
      <w:r>
        <w:t xml:space="preserve">Ketkä Etelä-Korean hallituksen jäsenten kanssa pakenivat Etelä-Koreasta?</w:t>
      </w:r>
    </w:p>
    <w:p>
      <w:r>
        <w:rPr>
          <w:b/>
        </w:rPr>
        <w:t xml:space="preserve">Kysymys 1</w:t>
      </w:r>
    </w:p>
    <w:p>
      <w:r>
        <w:t xml:space="preserve">Mitä siltaa pakolaiset yrittivät ylittää, kun Etelä-Korean armeija räjäytti sen?</w:t>
      </w:r>
    </w:p>
    <w:p>
      <w:r>
        <w:rPr>
          <w:b/>
        </w:rPr>
        <w:t xml:space="preserve">Kysymys 2</w:t>
      </w:r>
    </w:p>
    <w:p>
      <w:r>
        <w:t xml:space="preserve">Kuinka moni Etelä-Korean kansalliskokousedustaja vannoi uskollisuuttaan Soulia kohtaan?</w:t>
      </w:r>
    </w:p>
    <w:p>
      <w:r>
        <w:rPr>
          <w:b/>
        </w:rPr>
        <w:t xml:space="preserve">Kysymys 3</w:t>
      </w:r>
    </w:p>
    <w:p>
      <w:r>
        <w:t xml:space="preserve">Mitä Etelä-Korea teki, jotta eteläkorealaisen sotilasyksikön jäsenet jäivät loukkuun Han-joen lähelle?</w:t>
      </w:r>
    </w:p>
    <w:p>
      <w:r>
        <w:rPr>
          <w:b/>
        </w:rPr>
        <w:t xml:space="preserve">Kysymys 4</w:t>
      </w:r>
    </w:p>
    <w:p>
      <w:r>
        <w:t xml:space="preserve">Minä päivänä Soulin kaupunki valloitettiin?</w:t>
      </w:r>
    </w:p>
    <w:p>
      <w:r>
        <w:rPr>
          <w:b/>
        </w:rPr>
        <w:t xml:space="preserve">Teksti numero 21</w:t>
      </w:r>
    </w:p>
    <w:p>
      <w:r>
        <w:t xml:space="preserve">Yksi osa muuttuvaa suhtautumista Koreaan ja siihen, pitäisikö siihen sekaantua, oli Japani. Erityisesti Kiinan kaaduttua kommunisteille Yhdysvaltain Itä-Aasian asiantuntijat pitivät Japania kriittisenä vastapainona Neuvostoliitolle ja Kiinalle alueella. Vaikka Yhdysvaltojen politiikka ei käsitellyt Etelä-Koreaa suoraan kansallisena etuna, sen läheisyys </w:t>
      </w:r>
      <w:r>
        <w:rPr>
          <w:color w:val="A9A9A9"/>
        </w:rPr>
        <w:t xml:space="preserve">Japaniin </w:t>
      </w:r>
      <w:r>
        <w:t xml:space="preserve">lisäsi Etelä-Korean merkitystä. Sanoi Kim: "Se, </w:t>
      </w:r>
      <w:r>
        <w:t xml:space="preserve">että Japanin turvallisuus edellytti vihamielistä Koreaa, johti suoraan </w:t>
      </w:r>
      <w:r>
        <w:rPr>
          <w:color w:val="DCDCDC"/>
        </w:rPr>
        <w:t xml:space="preserve">presidentti </w:t>
      </w:r>
      <w:r>
        <w:t xml:space="preserve">Trumanin päätökseen puuttua asiaan... Olennaista... on, että Yhdysvaltain vastaus Pohjois-Korean hyökkäykseen johtui </w:t>
      </w:r>
      <w:r>
        <w:rPr>
          <w:color w:val="2F4F4F"/>
        </w:rPr>
        <w:t xml:space="preserve">Yhdysvaltain Japania kohtaan harjoittamasta politiikasta</w:t>
      </w:r>
      <w:r>
        <w:t xml:space="preserve">."</w:t>
      </w:r>
    </w:p>
    <w:p>
      <w:r>
        <w:rPr>
          <w:b/>
        </w:rPr>
        <w:t xml:space="preserve">Kysymys 0</w:t>
      </w:r>
    </w:p>
    <w:p>
      <w:r>
        <w:t xml:space="preserve">Minkä maan uskottiin tarjoavan vastapainoa Kiinan ja Neuvostoliiton osallistumiselle Koreassa?</w:t>
      </w:r>
    </w:p>
    <w:p>
      <w:r>
        <w:rPr>
          <w:b/>
        </w:rPr>
        <w:t xml:space="preserve">Kysymys 1</w:t>
      </w:r>
    </w:p>
    <w:p>
      <w:r>
        <w:t xml:space="preserve">Kuka presidentti päätti puuttua asiaan tajuttuaan, että Korean vihamielisyys vaikuttaisi Japanin turvallisuuteen?</w:t>
      </w:r>
    </w:p>
    <w:p>
      <w:r>
        <w:rPr>
          <w:b/>
        </w:rPr>
        <w:t xml:space="preserve">Kysymys 2</w:t>
      </w:r>
    </w:p>
    <w:p>
      <w:r>
        <w:t xml:space="preserve">Miksi Etelä-Korea oli tärkeä Yhdysvalloille?</w:t>
      </w:r>
    </w:p>
    <w:p>
      <w:r>
        <w:rPr>
          <w:b/>
        </w:rPr>
        <w:t xml:space="preserve">Kysymys 3</w:t>
      </w:r>
    </w:p>
    <w:p>
      <w:r>
        <w:t xml:space="preserve">Mikä vaikutti Yhdysvaltojen reaktioon Etelä-Korean tilanteeseen?</w:t>
      </w:r>
    </w:p>
    <w:p>
      <w:r>
        <w:rPr>
          <w:b/>
        </w:rPr>
        <w:t xml:space="preserve">Teksti numero 22</w:t>
      </w:r>
    </w:p>
    <w:p>
      <w:r>
        <w:t xml:space="preserve">Tärkeä näkökohta oli </w:t>
      </w:r>
      <w:r>
        <w:rPr>
          <w:color w:val="A9A9A9"/>
        </w:rPr>
        <w:t xml:space="preserve">Neuvostoliiton </w:t>
      </w:r>
      <w:r>
        <w:t xml:space="preserve">mahdollinen </w:t>
      </w:r>
      <w:r>
        <w:rPr>
          <w:color w:val="A9A9A9"/>
        </w:rPr>
        <w:t xml:space="preserve">reaktio </w:t>
      </w:r>
      <w:r>
        <w:t xml:space="preserve">siinä tapauksessa, että Yhdysvallat puuttuisi asiaan. Trumanin hallinto pelkäsi, että sota Koreassa olisi harhauttava hyökkäys, joka kärjistyisi yleiseksi sodaksi Euroopassa, kun Yhdysvallat sitoutuisi Koreassa. Samaan aikaan "kukaan ei ehdottanut, että Yhdistyneet Kansakunnat tai Yhdysvallat voisivat vetäytyä [konfliktista]". Jugoslavia - mahdollinen Neuvostoliiton kohde Titon ja Stalinin eron vuoksi - oli elintärkeä Italian ja Kreikan puolustukselle, ja maa oli ensimmäisenä listalla kansallisen turvallisuusneuvoston Pohjois-Korean hyökkäyksen jälkeisessä "päävaarallisten kohteiden" luettelossa. </w:t>
      </w:r>
      <w:r>
        <w:rPr>
          <w:color w:val="DCDCDC"/>
        </w:rPr>
        <w:t xml:space="preserve">Truman </w:t>
      </w:r>
      <w:r>
        <w:t xml:space="preserve">uskoi, että jos aggressiota ei hillittäisi, käynnistyisi ketjureaktio, joka marginalisoisi Yhdistyneet Kansakunnat ja rohkaisisi kommunistien aggressiota muualla</w:t>
      </w:r>
      <w:r>
        <w:rPr>
          <w:color w:val="DCDCDC"/>
        </w:rPr>
        <w:t xml:space="preserve">. </w:t>
      </w:r>
      <w:r>
        <w:rPr>
          <w:color w:val="2F4F4F"/>
        </w:rPr>
        <w:t xml:space="preserve">YK:n turvallisuusneuvosto </w:t>
      </w:r>
      <w:r>
        <w:t xml:space="preserve">hyväksyi voimankäytön eteläkorealaisten auttamiseksi, ja Yhdysvallat ryhtyi välittömästi käyttämään </w:t>
      </w:r>
      <w:r>
        <w:t xml:space="preserve">alueella olevia </w:t>
      </w:r>
      <w:r>
        <w:rPr>
          <w:color w:val="556B2F"/>
        </w:rPr>
        <w:t xml:space="preserve">ilma- ja merivoimia </w:t>
      </w:r>
      <w:r>
        <w:t xml:space="preserve">tähän tarkoitukseen. Hallinto pidättäytyi silti sitoutumasta maata vastaan, koska jotkut </w:t>
      </w:r>
      <w:r>
        <w:rPr>
          <w:color w:val="6B8E23"/>
        </w:rPr>
        <w:t xml:space="preserve">neuvonantajat uskoivat, että pohjoiskorealaiset voitaisiin pysäyttää </w:t>
      </w:r>
      <w:r>
        <w:t xml:space="preserve">pelkällä </w:t>
      </w:r>
      <w:r>
        <w:rPr>
          <w:color w:val="6B8E23"/>
        </w:rPr>
        <w:t xml:space="preserve">ilma- ja merivoimalla.</w:t>
      </w:r>
    </w:p>
    <w:p>
      <w:r>
        <w:rPr>
          <w:b/>
        </w:rPr>
        <w:t xml:space="preserve">Kysymys 0</w:t>
      </w:r>
    </w:p>
    <w:p>
      <w:r>
        <w:t xml:space="preserve">Mistä Trumanin hallinto oli huolissaan, mikä esti sitä osallistumasta Korean konfliktiin?</w:t>
      </w:r>
    </w:p>
    <w:p>
      <w:r>
        <w:rPr>
          <w:b/>
        </w:rPr>
        <w:t xml:space="preserve">Kysymys 1</w:t>
      </w:r>
    </w:p>
    <w:p>
      <w:r>
        <w:t xml:space="preserve">Mikä virasto hyväksyi voimankäytön Etelä-Koreassa?</w:t>
      </w:r>
    </w:p>
    <w:p>
      <w:r>
        <w:rPr>
          <w:b/>
        </w:rPr>
        <w:t xml:space="preserve">Kysymys 2</w:t>
      </w:r>
    </w:p>
    <w:p>
      <w:r>
        <w:t xml:space="preserve">Miksi Yhdysvallat ei lähettänyt maajoukkoja sen jälkeen, kun Yhdistyneet Kansakunnat oli hyväksynyt voimankäytön?</w:t>
      </w:r>
    </w:p>
    <w:p>
      <w:r>
        <w:rPr>
          <w:b/>
        </w:rPr>
        <w:t xml:space="preserve">Kysymys 3</w:t>
      </w:r>
    </w:p>
    <w:p>
      <w:r>
        <w:t xml:space="preserve">Kuka uskoi, että jos Korean ongelmia ei käsiteltäisi, kommunistinen hyökkäys leviäisi?</w:t>
      </w:r>
    </w:p>
    <w:p>
      <w:r>
        <w:rPr>
          <w:b/>
        </w:rPr>
        <w:t xml:space="preserve">Kysymys 4</w:t>
      </w:r>
    </w:p>
    <w:p>
      <w:r>
        <w:t xml:space="preserve">Mitä resursseja Yhdysvallat osoitti Etelä-Korealle sen jälkeen, kun turvallisuusneuvosto oli hyväksynyt aseellisen konfliktin aloittamisen?</w:t>
      </w:r>
    </w:p>
    <w:p>
      <w:r>
        <w:rPr>
          <w:b/>
        </w:rPr>
        <w:t xml:space="preserve">Teksti numero 23</w:t>
      </w:r>
    </w:p>
    <w:p>
      <w:r>
        <w:rPr>
          <w:color w:val="A9A9A9"/>
        </w:rPr>
        <w:t xml:space="preserve">Yhdistyneiden Kansakuntien turvallisuusneuvosto </w:t>
      </w:r>
      <w:r>
        <w:rPr>
          <w:color w:val="DCDCDC"/>
        </w:rPr>
        <w:t xml:space="preserve">tuomitsi </w:t>
      </w:r>
      <w:r>
        <w:t xml:space="preserve">25. kesäkuuta 1950 </w:t>
      </w:r>
      <w:r>
        <w:t xml:space="preserve">yksimielisesti </w:t>
      </w:r>
      <w:r>
        <w:rPr>
          <w:color w:val="DCDCDC"/>
        </w:rPr>
        <w:t xml:space="preserve">Pohjois-Korean hyökkäyksen Korean tasavaltaan </w:t>
      </w:r>
      <w:r>
        <w:t xml:space="preserve">YK:n turvallisuusneuvoston päätöslauselmalla 82. </w:t>
      </w:r>
      <w:r>
        <w:rPr>
          <w:color w:val="2F4F4F"/>
        </w:rPr>
        <w:t xml:space="preserve">Neuvostoliitto</w:t>
      </w:r>
      <w:r>
        <w:t xml:space="preserve">, joka käytti veto-oikeutta, oli boikotoinut neuvoston kokouksia tammikuusta 1950 lähtien protestoiden sitä vastaan, että Kiinan tasavallalla (Taiwan), ei Kiinan kansantasavallalla, oli pysyvä paikka YK:n turvallisuusneuvostossa. Keskusteltuaan asiasta turvallisuusneuvosto julkaisi 27. kesäkuuta 1950 </w:t>
      </w:r>
      <w:r>
        <w:rPr>
          <w:color w:val="556B2F"/>
        </w:rPr>
        <w:t xml:space="preserve">päätöslauselman 83, </w:t>
      </w:r>
      <w:r>
        <w:t xml:space="preserve">jossa se suositteli jäsenvaltioille sotilaallisen avun antamista Korean tasavallalle. Presidentti Truman määräsi 27. kesäkuuta Yhdysvaltain ilma- ja merivoimat auttamaan Etelä-Korean hallintoa. </w:t>
      </w:r>
      <w:r>
        <w:rPr>
          <w:color w:val="6B8E23"/>
        </w:rPr>
        <w:t xml:space="preserve">Neuvostoliiton apulaisulkoministeri </w:t>
      </w:r>
      <w:r>
        <w:t xml:space="preserve">syytti </w:t>
      </w:r>
      <w:r>
        <w:t xml:space="preserve">4. heinäkuuta Yhdysvaltoja </w:t>
      </w:r>
      <w:r>
        <w:t xml:space="preserve">aseellisen väliintulon aloittamisesta Etelä-Korean puolesta.</w:t>
      </w:r>
    </w:p>
    <w:p>
      <w:r>
        <w:rPr>
          <w:b/>
        </w:rPr>
        <w:t xml:space="preserve">Kysymys 0</w:t>
      </w:r>
    </w:p>
    <w:p>
      <w:r>
        <w:t xml:space="preserve">Kuka tuomitsi Pohjois-Korean toimet?</w:t>
      </w:r>
    </w:p>
    <w:p>
      <w:r>
        <w:rPr>
          <w:b/>
        </w:rPr>
        <w:t xml:space="preserve">Kysymys 1</w:t>
      </w:r>
    </w:p>
    <w:p>
      <w:r>
        <w:t xml:space="preserve">Kuka YK:n turvallisuusneuvoston pysyvä jäsen boikotoi neuvoston kokouksia vastalauseena Taiwanin paikan saamiselle Yhdistyneissä Kansakunnissa?</w:t>
      </w:r>
    </w:p>
    <w:p>
      <w:r>
        <w:rPr>
          <w:b/>
        </w:rPr>
        <w:t xml:space="preserve">Kysymys 2</w:t>
      </w:r>
    </w:p>
    <w:p>
      <w:r>
        <w:t xml:space="preserve">Millä päätöslauselmalla turvallisuusneuvoston jäseniä kannustettiin lähettämään sotilaallista apua Korean tasavallalle?</w:t>
      </w:r>
    </w:p>
    <w:p>
      <w:r>
        <w:rPr>
          <w:b/>
        </w:rPr>
        <w:t xml:space="preserve">Kysymys 3</w:t>
      </w:r>
    </w:p>
    <w:p>
      <w:r>
        <w:t xml:space="preserve">Kuka syytti Yhdysvaltoja aseellisen väliintulon aloittamisesta Etelä-Koreassa?</w:t>
      </w:r>
    </w:p>
    <w:p>
      <w:r>
        <w:rPr>
          <w:b/>
        </w:rPr>
        <w:t xml:space="preserve">Kysymys 4</w:t>
      </w:r>
    </w:p>
    <w:p>
      <w:r>
        <w:t xml:space="preserve">Mitä YK:n turvallisuusneuvoston päätöslauselmalla 82 saavutettiin?</w:t>
      </w:r>
    </w:p>
    <w:p>
      <w:r>
        <w:rPr>
          <w:b/>
        </w:rPr>
        <w:t xml:space="preserve">Tekstin numero 24</w:t>
      </w:r>
    </w:p>
    <w:p>
      <w:r>
        <w:rPr>
          <w:color w:val="A9A9A9"/>
        </w:rPr>
        <w:t xml:space="preserve">Neuvostoliitto </w:t>
      </w:r>
      <w:r>
        <w:t xml:space="preserve">kyseenalaisti sodan oikeutuksen useista syistä. Päätöslauselman 83 perustana olleet Korean armeijan tiedustelutiedot olivat peräisin Yhdysvaltain </w:t>
      </w:r>
      <w:r>
        <w:rPr>
          <w:color w:val="DCDCDC"/>
        </w:rPr>
        <w:t xml:space="preserve">tiedustelupalvelulta</w:t>
      </w:r>
      <w:r>
        <w:t xml:space="preserve">, Pohjois-Koreaa ei kutsuttu YK:n väliaikaisena jäsenenä, mikä rikkoi </w:t>
      </w:r>
      <w:r>
        <w:rPr>
          <w:color w:val="2F4F4F"/>
        </w:rPr>
        <w:t xml:space="preserve">YK:n peruskirjan 32 artiklaa</w:t>
      </w:r>
      <w:r>
        <w:t xml:space="preserve">, ja Korean konflikti oli YK:n peruskirjan soveltamisalan ulkopuolella, koska alkuperäiset pohjoisen ja etelän väliset rajataistelut luokiteltiin sisällissodaksi. Koska </w:t>
      </w:r>
      <w:r>
        <w:t xml:space="preserve">Neuvostoliitto boikotoi tuolloin turvallisuusneuvostoa, oikeusoppineet katsoivat, että tämäntyyppisestä toimesta päättäminen edellytti </w:t>
      </w:r>
      <w:r>
        <w:rPr>
          <w:color w:val="6B8E23"/>
        </w:rPr>
        <w:t xml:space="preserve">viiden </w:t>
      </w:r>
      <w:r>
        <w:t xml:space="preserve">pysyvän </w:t>
      </w:r>
      <w:r>
        <w:t xml:space="preserve">jäsenen </w:t>
      </w:r>
      <w:r>
        <w:rPr>
          <w:color w:val="556B2F"/>
        </w:rPr>
        <w:t xml:space="preserve">yksimielisyyttä.</w:t>
      </w:r>
    </w:p>
    <w:p>
      <w:r>
        <w:rPr>
          <w:b/>
        </w:rPr>
        <w:t xml:space="preserve">Kysymys 0</w:t>
      </w:r>
    </w:p>
    <w:p>
      <w:r>
        <w:t xml:space="preserve">Mikä maa kyseenalaisti Korean sodan oikeutuksen?</w:t>
      </w:r>
    </w:p>
    <w:p>
      <w:r>
        <w:rPr>
          <w:b/>
        </w:rPr>
        <w:t xml:space="preserve">Kysymys 1</w:t>
      </w:r>
    </w:p>
    <w:p>
      <w:r>
        <w:t xml:space="preserve">Mistä tiedustelutiedot, jotka johtivat päätöslauselman 83 hyväksymiseen, tulivat?</w:t>
      </w:r>
    </w:p>
    <w:p>
      <w:r>
        <w:rPr>
          <w:b/>
        </w:rPr>
        <w:t xml:space="preserve">Kysymys 2</w:t>
      </w:r>
    </w:p>
    <w:p>
      <w:r>
        <w:t xml:space="preserve">Minkälainen äänestys vaaditaan, jotta turvallisuusneuvosto voi sitoutua sotilaallisiin toimiin Koreassa.</w:t>
      </w:r>
    </w:p>
    <w:p>
      <w:r>
        <w:rPr>
          <w:b/>
        </w:rPr>
        <w:t xml:space="preserve">Kysymys 3</w:t>
      </w:r>
    </w:p>
    <w:p>
      <w:r>
        <w:t xml:space="preserve">Kuinka monta pysyvää jäsentä YK:n turvallisuusneuvostossa oli?</w:t>
      </w:r>
    </w:p>
    <w:p>
      <w:r>
        <w:rPr>
          <w:b/>
        </w:rPr>
        <w:t xml:space="preserve">Kysymys 4</w:t>
      </w:r>
    </w:p>
    <w:p>
      <w:r>
        <w:t xml:space="preserve">Mitä peruskirjaa Yhdysvallat katsoi rikotun puuttumalla Korean konfliktiin?</w:t>
      </w:r>
    </w:p>
    <w:p>
      <w:r>
        <w:rPr>
          <w:b/>
        </w:rPr>
        <w:t xml:space="preserve">Teksti numero 25</w:t>
      </w:r>
    </w:p>
    <w:p>
      <w:r>
        <w:t xml:space="preserve">Vuoden 1950 puoliväliin mennessä Pohjois-Korean joukkojen määrä oli 150 </w:t>
      </w:r>
      <w:r>
        <w:rPr>
          <w:color w:val="A9A9A9"/>
        </w:rPr>
        <w:t xml:space="preserve">000-200 000 </w:t>
      </w:r>
      <w:r>
        <w:t xml:space="preserve">sotilasta, jotka olivat jakautuneet </w:t>
      </w:r>
      <w:r>
        <w:rPr>
          <w:color w:val="DCDCDC"/>
        </w:rPr>
        <w:t xml:space="preserve">10 </w:t>
      </w:r>
      <w:r>
        <w:t xml:space="preserve">jalkaväkidivisioonaan, yhteen panssaridivisioonaan ja yhteen ilmavoimien divisioonaan, joissa oli 210 hävittäjää ja 280 panssarivaunua. He valtasivat suunniteltuja kohteita ja alueita, muun muassa Kaesongin, Chuncheonin, Uijeongbun ja Ongjinin. Heidän joukkoihinsa kuului 274 T-34-85-panssarivaunua, 200 tykistökappaletta, 110 hyökkäyspommikonetta, noin 150 Yak-hävittäjää, 78 Yak-harjoituskonetta ja 35 tiedustelulentokonetta. Hyökkäysjoukkojen lisäksi Pohjois-Korean KPA:lla oli 114 hävittäjää, 78 pommikonetta, 105 T-34-85-panssarivaunua ja noin </w:t>
      </w:r>
      <w:r>
        <w:rPr>
          <w:color w:val="2F4F4F"/>
        </w:rPr>
        <w:t xml:space="preserve">30 000 </w:t>
      </w:r>
      <w:r>
        <w:t xml:space="preserve">sotilasta, jotka olivat reservissä Pohjois-Koreassa. Vaikka kumpikin laivasto koostui vain muutamasta </w:t>
      </w:r>
      <w:r>
        <w:rPr>
          <w:color w:val="556B2F"/>
        </w:rPr>
        <w:t xml:space="preserve">pienestä sota-aluksesta</w:t>
      </w:r>
      <w:r>
        <w:t xml:space="preserve">, Pohjois- ja Etelä-Korean laivastot taistelivat sodassa omien armeijoidensa meritykistönä.</w:t>
      </w:r>
    </w:p>
    <w:p>
      <w:r>
        <w:rPr>
          <w:b/>
        </w:rPr>
        <w:t xml:space="preserve">Kysymys 0</w:t>
      </w:r>
    </w:p>
    <w:p>
      <w:r>
        <w:t xml:space="preserve">Kuinka monta jalkaväkidivisioonaa Pohjois-Korea osallistui sotaan?</w:t>
      </w:r>
    </w:p>
    <w:p>
      <w:r>
        <w:rPr>
          <w:b/>
        </w:rPr>
        <w:t xml:space="preserve">Kysymys 1</w:t>
      </w:r>
    </w:p>
    <w:p>
      <w:r>
        <w:t xml:space="preserve">Mikä oli Pohjois-Korean joukkojen enimmäismäärä sodassa?</w:t>
      </w:r>
    </w:p>
    <w:p>
      <w:r>
        <w:rPr>
          <w:b/>
        </w:rPr>
        <w:t xml:space="preserve">Kysymys 2</w:t>
      </w:r>
    </w:p>
    <w:p>
      <w:r>
        <w:t xml:space="preserve">Kuinka monta reservisotilasta Pohjois-Korealla oli?</w:t>
      </w:r>
    </w:p>
    <w:p>
      <w:r>
        <w:rPr>
          <w:b/>
        </w:rPr>
        <w:t xml:space="preserve">Kysymys 3</w:t>
      </w:r>
    </w:p>
    <w:p>
      <w:r>
        <w:t xml:space="preserve">Millaisia laivaston aluksia etelä- ja pohjoiskorealaisilla oli?</w:t>
      </w:r>
    </w:p>
    <w:p>
      <w:r>
        <w:rPr>
          <w:b/>
        </w:rPr>
        <w:t xml:space="preserve">Teksti numero 26</w:t>
      </w:r>
    </w:p>
    <w:p>
      <w:r>
        <w:t xml:space="preserve">Sen sijaan Korean </w:t>
      </w:r>
      <w:r>
        <w:rPr>
          <w:color w:val="A9A9A9"/>
        </w:rPr>
        <w:t xml:space="preserve">armeijan puolustajat olivat suhteellisen valmistautumattomia ja huonosti varustettuja</w:t>
      </w:r>
      <w:r>
        <w:t xml:space="preserve">. </w:t>
      </w:r>
      <w:r>
        <w:rPr>
          <w:color w:val="DCDCDC"/>
        </w:rPr>
        <w:t xml:space="preserve">R.E. Appleman </w:t>
      </w:r>
      <w:r>
        <w:t xml:space="preserve">raportoi </w:t>
      </w:r>
      <w:r>
        <w:t xml:space="preserve">teoksessaan South to the Naktong, North to the Yalu (1961) </w:t>
      </w:r>
      <w:r>
        <w:t xml:space="preserve">ROK:n joukkojen alhaisesta taisteluvalmiudesta 25. kesäkuuta 1950</w:t>
      </w:r>
      <w:r>
        <w:t xml:space="preserve">. </w:t>
      </w:r>
      <w:r>
        <w:t xml:space="preserve">ROK:n armeijalla oli 98 000 sotilasta (65 000 taistelu- ja 33 000 tukisotilasta), ei panssarivaunuja (niitä oli pyydetty Yhdysvaltain </w:t>
      </w:r>
      <w:r>
        <w:rPr>
          <w:color w:val="2F4F4F"/>
        </w:rPr>
        <w:t xml:space="preserve">armeijalta, </w:t>
      </w:r>
      <w:r>
        <w:t xml:space="preserve">mutta pyynnöt evättiin) ja 22 hengen ilmavoimat, joihin kuului 12 yhteyslentokonetta ja 10 AT6-koulutuskonetta. Koreassa ei ollut maihinnousun aikaan suuria ulkomaisia sotilasvaruskuntia, mutta </w:t>
      </w:r>
      <w:r>
        <w:rPr>
          <w:color w:val="556B2F"/>
        </w:rPr>
        <w:t xml:space="preserve">Japanissa</w:t>
      </w:r>
      <w:r>
        <w:t xml:space="preserve"> oli suuria Yhdysvaltain varuskuntia ja ilmavoimia</w:t>
      </w:r>
      <w:r>
        <w:t xml:space="preserve">.</w:t>
      </w:r>
    </w:p>
    <w:p>
      <w:r>
        <w:rPr>
          <w:b/>
        </w:rPr>
        <w:t xml:space="preserve">Kysymys 0</w:t>
      </w:r>
    </w:p>
    <w:p>
      <w:r>
        <w:t xml:space="preserve">Mikä oli Korean tasavallan armeijan ongelma?</w:t>
      </w:r>
    </w:p>
    <w:p>
      <w:r>
        <w:rPr>
          <w:b/>
        </w:rPr>
        <w:t xml:space="preserve">Kysymys 1</w:t>
      </w:r>
    </w:p>
    <w:p>
      <w:r>
        <w:t xml:space="preserve">Kuka hylkäsi Korean tasavallan panssarivaunupyynnön?</w:t>
      </w:r>
    </w:p>
    <w:p>
      <w:r>
        <w:rPr>
          <w:b/>
        </w:rPr>
        <w:t xml:space="preserve">Kysymys 2</w:t>
      </w:r>
    </w:p>
    <w:p>
      <w:r>
        <w:t xml:space="preserve">Missä maassa Yhdysvalloilla oli ilmavoimia ja varuskuntia?</w:t>
      </w:r>
    </w:p>
    <w:p>
      <w:r>
        <w:rPr>
          <w:b/>
        </w:rPr>
        <w:t xml:space="preserve">Kysymys 3</w:t>
      </w:r>
    </w:p>
    <w:p>
      <w:r>
        <w:t xml:space="preserve">Kuka ilmoitti, että Etelä-Korean armeija ei ollut valmis taisteluun?</w:t>
      </w:r>
    </w:p>
    <w:p>
      <w:r>
        <w:rPr>
          <w:b/>
        </w:rPr>
        <w:t xml:space="preserve">Teksti numero 27</w:t>
      </w:r>
    </w:p>
    <w:p>
      <w:r>
        <w:t xml:space="preserve">Lauantaina 24. kesäkuuta 1950 Yhdysvaltain ulkoministeri </w:t>
      </w:r>
      <w:r>
        <w:rPr>
          <w:color w:val="A9A9A9"/>
        </w:rPr>
        <w:t xml:space="preserve">Dean Acheson </w:t>
      </w:r>
      <w:r>
        <w:t xml:space="preserve">ilmoitti presidentti Trumanille, että pohjoiskorealaiset olivat hyökänneet Etelä-Koreaan. Truman ja Acheson keskustelivat Yhdysvaltain hyökkäysvasteesta ja olivat yhtä mieltä siitä, että Yhdysvallat oli velvollinen toimimaan, ja rinnastivat Pohjois-Korean hyökkäyksen </w:t>
      </w:r>
      <w:r>
        <w:rPr>
          <w:color w:val="DCDCDC"/>
        </w:rPr>
        <w:t xml:space="preserve">Adolf Hitlerin hyökkäyksiin </w:t>
      </w:r>
      <w:r>
        <w:t xml:space="preserve">1930-luvulla ja päättelivät, että </w:t>
      </w:r>
      <w:r>
        <w:rPr>
          <w:color w:val="2F4F4F"/>
        </w:rPr>
        <w:t xml:space="preserve">rauhoittamisen virhettä </w:t>
      </w:r>
      <w:r>
        <w:t xml:space="preserve">ei saa toistaa. Useita yhdysvaltalaisia teollisuudenaloja mobilisoitiin toimittamaan materiaaleja, työvoimaa, pääomaa, tuotantolaitoksia ja muita palveluja, joita tarvittiin Korean sodan sotilaallisten tavoitteiden tukemiseen. Myöhemmin presidentti Truman kuitenkin myönsi, että hän uskoi hyökkäyksen torjumisen olevan olennaisen tärkeää Yhdysvaltain tavoitteen saavuttamiseksi, joka oli </w:t>
      </w:r>
      <w:r>
        <w:rPr>
          <w:color w:val="556B2F"/>
        </w:rPr>
        <w:t xml:space="preserve">kommunismin maailmanlaajuinen hillitseminen, </w:t>
      </w:r>
      <w:r>
        <w:t xml:space="preserve">kuten </w:t>
      </w:r>
      <w:r>
        <w:rPr>
          <w:color w:val="6B8E23"/>
        </w:rPr>
        <w:t xml:space="preserve">kansallisen turvallisuusneuvoston raportissa 68 </w:t>
      </w:r>
      <w:r>
        <w:t xml:space="preserve">(NSC-68) </w:t>
      </w:r>
      <w:r>
        <w:t xml:space="preserve">esitettiin </w:t>
      </w:r>
      <w:r>
        <w:t xml:space="preserve">(salassapitovelvollisuuden poistaminen vuonna 1975):</w:t>
      </w:r>
    </w:p>
    <w:p>
      <w:r>
        <w:rPr>
          <w:b/>
        </w:rPr>
        <w:t xml:space="preserve">Kysymys 0</w:t>
      </w:r>
    </w:p>
    <w:p>
      <w:r>
        <w:t xml:space="preserve">Minkä ulkoministerin kanssa presidentti Truman kävi keskusteluja siitä, miten Yhdysvallat vastaisi Etelä-Korean hyökkäykseen?</w:t>
      </w:r>
    </w:p>
    <w:p>
      <w:r>
        <w:rPr>
          <w:b/>
        </w:rPr>
        <w:t xml:space="preserve">Kysymys 1</w:t>
      </w:r>
    </w:p>
    <w:p>
      <w:r>
        <w:t xml:space="preserve">Pohjois-Korean hyökkäystä Etelä-Koreaan verrattiin mihin tapahtumaan?</w:t>
      </w:r>
    </w:p>
    <w:p>
      <w:r>
        <w:rPr>
          <w:b/>
        </w:rPr>
        <w:t xml:space="preserve">Kysymys 2</w:t>
      </w:r>
    </w:p>
    <w:p>
      <w:r>
        <w:t xml:space="preserve">Mitä Yhdysvallat ei halunnut nähdä toistuvan?</w:t>
      </w:r>
    </w:p>
    <w:p>
      <w:r>
        <w:rPr>
          <w:b/>
        </w:rPr>
        <w:t xml:space="preserve">Kysymys 3</w:t>
      </w:r>
    </w:p>
    <w:p>
      <w:r>
        <w:t xml:space="preserve">Yhdysvaltojen osallistuminen Korean sotaan oli tärkeää minkä tavoitteen saavuttamiseksi?</w:t>
      </w:r>
    </w:p>
    <w:p>
      <w:r>
        <w:rPr>
          <w:b/>
        </w:rPr>
        <w:t xml:space="preserve">Kysymys 4</w:t>
      </w:r>
    </w:p>
    <w:p>
      <w:r>
        <w:t xml:space="preserve">Missä raportissa käsiteltiin Yhdysvaltojen tavoitteita kommunismin hillitsemiseksi?</w:t>
      </w:r>
    </w:p>
    <w:p>
      <w:r>
        <w:rPr>
          <w:b/>
        </w:rPr>
        <w:t xml:space="preserve">Tekstin numero 28</w:t>
      </w:r>
    </w:p>
    <w:p>
      <w:r>
        <w:t xml:space="preserve">Ensimmäisenä vastauksena Truman vaati Pohjois-Korean merisaartoa ja järkyttyi kuullessaan, että tällainen saarto voitiin toteuttaa vain "paperilla", koska Yhdysvaltain </w:t>
      </w:r>
      <w:r>
        <w:rPr>
          <w:color w:val="A9A9A9"/>
        </w:rPr>
        <w:t xml:space="preserve">laivastolla ei enää ollut sota-aluksia, joilla </w:t>
      </w:r>
      <w:r>
        <w:t xml:space="preserve">hänen pyyntönsä olisi voitu toteuttaa.</w:t>
      </w:r>
      <w:r>
        <w:t xml:space="preserve"> Itse asiassa mittavien puolustusleikkausten ja ydinpommikoneiden rakentamisen painottamisen vuoksi yksikään armeija ei kyennyt antamaan vahvaa vastausta perinteisellä sotilaallisella voimalla. </w:t>
      </w:r>
      <w:r>
        <w:rPr>
          <w:color w:val="DCDCDC"/>
        </w:rPr>
        <w:t xml:space="preserve">Kenraali Omar Bradleyn</w:t>
      </w:r>
      <w:r>
        <w:t xml:space="preserve">, yhteisen esikuntapäällikön puheenjohtajan, oli järjestettävä uudelleen ja otettava käyttöön amerikkalaiset asevoimat, jotka olivat vain varjo toisen maailmansodan aikaisesta vastaavastaan. Trumanin hallinnon </w:t>
      </w:r>
      <w:r>
        <w:rPr>
          <w:color w:val="2F4F4F"/>
        </w:rPr>
        <w:t xml:space="preserve">puolustusbudjetin leikkausten </w:t>
      </w:r>
      <w:r>
        <w:t xml:space="preserve">vaikutus </w:t>
      </w:r>
      <w:r>
        <w:t xml:space="preserve">tuntui nyt selvästi, kun </w:t>
      </w:r>
      <w:r>
        <w:rPr>
          <w:color w:val="556B2F"/>
        </w:rPr>
        <w:t xml:space="preserve">amerikkalaiset joukot </w:t>
      </w:r>
      <w:r>
        <w:t xml:space="preserve">kävivät useita kalliita peräänantoja</w:t>
      </w:r>
      <w:r>
        <w:t xml:space="preserve">.</w:t>
      </w:r>
      <w:r>
        <w:t xml:space="preserve"> Koska niillä ei ollut riittävästi panssarintorjunta-aseita, tykistöä tai panssarointia, ne ajettiin takaisin Korean niemimaata pitkin Pusaniin. Sodanjälkeisessä analyysissään Koreaan kesällä ja syksyllä 1950 lähetettyjen Yhdysvaltain armeijan joukkojen valmistautumattomuudesta armeijan </w:t>
      </w:r>
      <w:r>
        <w:rPr>
          <w:color w:val="6B8E23"/>
        </w:rPr>
        <w:t xml:space="preserve">kenraalimajuri Floyd L. Parks </w:t>
      </w:r>
      <w:r>
        <w:t xml:space="preserve">totesi, että "monet, jotka eivät koskaan eläneet kertoakseen tarinaa, joutuivat taistelemaan maasodankäynnin koko kirjoa hyökkäyksestä viivytystoimiin, yksikkö yksiköltä, mies mieheltä ...".</w:t>
      </w:r>
      <w:r>
        <w:t xml:space="preserve"> [Se, että pystyimme nappaamaan voiton tappion leuoista ... ei vapauta meitä syyllisyydestä siitä, että olemme saattaneet oman lihamme ja veremme tällaiseen ahdinkoon."</w:t>
      </w:r>
    </w:p>
    <w:p>
      <w:r>
        <w:rPr>
          <w:b/>
        </w:rPr>
        <w:t xml:space="preserve">Kysymys 0</w:t>
      </w:r>
    </w:p>
    <w:p>
      <w:r>
        <w:t xml:space="preserve">Miksi Yhdysvaltojen merisaarron toteuttaminen ei ollut mahdollista?</w:t>
      </w:r>
    </w:p>
    <w:p>
      <w:r>
        <w:rPr>
          <w:b/>
        </w:rPr>
        <w:t xml:space="preserve">Kysymys 1</w:t>
      </w:r>
    </w:p>
    <w:p>
      <w:r>
        <w:t xml:space="preserve">Miksi Yhdysvallat ei kyennyt antamaan riittävää vastausta Korean hyökkäykseen?</w:t>
      </w:r>
    </w:p>
    <w:p>
      <w:r>
        <w:rPr>
          <w:b/>
        </w:rPr>
        <w:t xml:space="preserve">Kysymys 2</w:t>
      </w:r>
    </w:p>
    <w:p>
      <w:r>
        <w:t xml:space="preserve">Kenelle annettiin tehtäväksi Yhdysvaltain armeijan uudelleenorganisointi ja sijoittaminen?</w:t>
      </w:r>
    </w:p>
    <w:p>
      <w:r>
        <w:rPr>
          <w:b/>
        </w:rPr>
        <w:t xml:space="preserve">Kysymys 3</w:t>
      </w:r>
    </w:p>
    <w:p>
      <w:r>
        <w:t xml:space="preserve">Kuka joutui vetäytymään takaisin Pusanin niemimaalle valmistautumattomuuden vuoksi?</w:t>
      </w:r>
    </w:p>
    <w:p>
      <w:r>
        <w:rPr>
          <w:b/>
        </w:rPr>
        <w:t xml:space="preserve">Kysymys 4</w:t>
      </w:r>
    </w:p>
    <w:p>
      <w:r>
        <w:t xml:space="preserve">Kuka totesi, että sodan voittaminen ei oikeuta Yhdysvaltain joukkojen asettamista huonoon tilanteeseen?</w:t>
      </w:r>
    </w:p>
    <w:p>
      <w:r>
        <w:rPr>
          <w:b/>
        </w:rPr>
        <w:t xml:space="preserve">Tekstin numero 29</w:t>
      </w:r>
    </w:p>
    <w:p>
      <w:r>
        <w:t xml:space="preserve">Ulkoministeri Achesonin suosituksesta </w:t>
      </w:r>
      <w:r>
        <w:rPr>
          <w:color w:val="A9A9A9"/>
        </w:rPr>
        <w:t xml:space="preserve">presidentti Truman </w:t>
      </w:r>
      <w:r>
        <w:t xml:space="preserve">määräsi </w:t>
      </w:r>
      <w:r>
        <w:rPr>
          <w:color w:val="DCDCDC"/>
        </w:rPr>
        <w:t xml:space="preserve">kenraali MacArthurin </w:t>
      </w:r>
      <w:r>
        <w:t xml:space="preserve">siirtämään sotatarvikkeita Korean tasavallan armeijalle ja antamaan samalla ilmasuojaa Yhdysvaltain kansalaisten evakuoinnille. Presidentti oli eri mieltä neuvonantajien kanssa, jotka suosittelivat Yhdysvaltojen yksipuolista pommitusta Pohjois-Korean joukkoja vastaan, ja määräsi </w:t>
      </w:r>
      <w:r>
        <w:rPr>
          <w:color w:val="2F4F4F"/>
        </w:rPr>
        <w:t xml:space="preserve">Yhdysvaltojen seitsemännen laivaston </w:t>
      </w:r>
      <w:r>
        <w:t xml:space="preserve">suojelemaan </w:t>
      </w:r>
      <w:r>
        <w:rPr>
          <w:color w:val="556B2F"/>
        </w:rPr>
        <w:t xml:space="preserve">Kiinan tasavaltaa </w:t>
      </w:r>
      <w:r>
        <w:t xml:space="preserve">(Taiwan), jonka hallitus pyysi saada taistella Koreassa. Yhdysvallat kielsi Taiwanin kommunistisen tasavallan taistelupyynnön, jottei se provosoi kommunistisen Kiinan vastatoimia. Koska Yhdysvallat oli lähettänyt seitsemännen laivaston "neutralisoimaan" Taiwaninsalmen, Kiinan pääministeri </w:t>
      </w:r>
      <w:r>
        <w:rPr>
          <w:color w:val="6B8E23"/>
        </w:rPr>
        <w:t xml:space="preserve">Zhou Enlai </w:t>
      </w:r>
      <w:r>
        <w:t xml:space="preserve">arvosteli sekä YK:n että Yhdysvaltojen aloitteita "aseellisena hyökkäyksenä Kiinan alueelle".</w:t>
      </w:r>
    </w:p>
    <w:p>
      <w:r>
        <w:rPr>
          <w:b/>
        </w:rPr>
        <w:t xml:space="preserve">Kysymys 0</w:t>
      </w:r>
    </w:p>
    <w:p>
      <w:r>
        <w:t xml:space="preserve">Mikä kenraali toimitti materiaalia Korean tasavallalle ja evakuoi Yhdysvaltojen kansalaisia?</w:t>
      </w:r>
    </w:p>
    <w:p>
      <w:r>
        <w:rPr>
          <w:b/>
        </w:rPr>
        <w:t xml:space="preserve">Kysymys 1</w:t>
      </w:r>
    </w:p>
    <w:p>
      <w:r>
        <w:t xml:space="preserve">Kuka oli eri mieltä ajatuksesta pommittaa yksipuolisesti Pohjois-Korean armeijaa?</w:t>
      </w:r>
    </w:p>
    <w:p>
      <w:r>
        <w:rPr>
          <w:b/>
        </w:rPr>
        <w:t xml:space="preserve">Kysymys 2</w:t>
      </w:r>
    </w:p>
    <w:p>
      <w:r>
        <w:t xml:space="preserve">Mikä laivasto lähetettiin Taiwaninsalmeen?</w:t>
      </w:r>
    </w:p>
    <w:p>
      <w:r>
        <w:rPr>
          <w:b/>
        </w:rPr>
        <w:t xml:space="preserve">Kysymys 3</w:t>
      </w:r>
    </w:p>
    <w:p>
      <w:r>
        <w:t xml:space="preserve">Minkä maan taistelujoukkoja koskevan pyynnön Yhdysvallat hylkäsi kommunistisen Kiinan provokaation pelossa?</w:t>
      </w:r>
    </w:p>
    <w:p>
      <w:r>
        <w:rPr>
          <w:b/>
        </w:rPr>
        <w:t xml:space="preserve">Kysymys 4</w:t>
      </w:r>
    </w:p>
    <w:p>
      <w:r>
        <w:t xml:space="preserve">Kuka on se Kiinan pääministeri, joka kutsui Yhdysvaltojen ja Yhdistyneiden Kansakuntien toimia hyökkäykseksi?</w:t>
      </w:r>
    </w:p>
    <w:p>
      <w:r>
        <w:rPr>
          <w:b/>
        </w:rPr>
        <w:t xml:space="preserve">Tekstin numero 30</w:t>
      </w:r>
    </w:p>
    <w:p>
      <w:r>
        <w:rPr>
          <w:color w:val="A9A9A9"/>
        </w:rPr>
        <w:t xml:space="preserve">Osanin taistelussa</w:t>
      </w:r>
      <w:r>
        <w:t xml:space="preserve">, joka oli Korean sodan ensimmäinen merkittävä amerikkalainen taistelu, oli mukana 540 sotilaan Task Force Smith, joka oli </w:t>
      </w:r>
      <w:r>
        <w:rPr>
          <w:color w:val="2F4F4F"/>
        </w:rPr>
        <w:t xml:space="preserve">Japanista</w:t>
      </w:r>
      <w:r>
        <w:t xml:space="preserve"> lennätetty </w:t>
      </w:r>
      <w:r>
        <w:rPr>
          <w:color w:val="DCDCDC"/>
        </w:rPr>
        <w:t xml:space="preserve">24. jalkaväkidivisioonan </w:t>
      </w:r>
      <w:r>
        <w:t xml:space="preserve">pieni etujoukko</w:t>
      </w:r>
      <w:r>
        <w:t xml:space="preserve">. Task Force Smith hyökkäsi 5. heinäkuuta 1950 pohjoiskorealaisia vastaan Osanissa, mutta sillä ei ollut aseita, joilla olisi voitu tuhota pohjoiskorealaisten panssarivaunuja. Ne eivät onnistuneet; tuloksena oli 180 kuollutta, haavoittunutta tai vangittua. KPA eteni etelään työntäen Yhdysvaltojen joukkoja takaisin Pyongtaekissa, Chonanissa ja Chochiwonissa ja pakotti 24. divisioonan vetäytymään </w:t>
      </w:r>
      <w:r>
        <w:rPr>
          <w:color w:val="556B2F"/>
        </w:rPr>
        <w:t xml:space="preserve">Taejeoniin</w:t>
      </w:r>
      <w:r>
        <w:t xml:space="preserve">, jonka KPA valloitti </w:t>
      </w:r>
      <w:r>
        <w:rPr>
          <w:color w:val="6B8E23"/>
        </w:rPr>
        <w:t xml:space="preserve">Taejonin taistelussa</w:t>
      </w:r>
      <w:r>
        <w:t xml:space="preserve">; 24. divisioona sai 3 602 kuollutta ja haavoittunutta ja 2 962 vangittua, mukaan lukien divisioonan komentaja, kenraalimajuri William F. Dean.</w:t>
      </w:r>
    </w:p>
    <w:p>
      <w:r>
        <w:rPr>
          <w:b/>
        </w:rPr>
        <w:t xml:space="preserve">Kysymys 0</w:t>
      </w:r>
    </w:p>
    <w:p>
      <w:r>
        <w:t xml:space="preserve">Mitä taistelua pidetään Yhdysvaltojen ensimmäisenä merkittävänä taisteluna Korean sodassa?</w:t>
      </w:r>
    </w:p>
    <w:p>
      <w:r>
        <w:rPr>
          <w:b/>
        </w:rPr>
        <w:t xml:space="preserve">Kysymys 1</w:t>
      </w:r>
    </w:p>
    <w:p>
      <w:r>
        <w:t xml:space="preserve">Mikä jalkaväkidivisioona osallistui Osanin taisteluun?</w:t>
      </w:r>
    </w:p>
    <w:p>
      <w:r>
        <w:rPr>
          <w:b/>
        </w:rPr>
        <w:t xml:space="preserve">Kysymys 2</w:t>
      </w:r>
    </w:p>
    <w:p>
      <w:r>
        <w:t xml:space="preserve">Mihin paikkaan 24. divisioona joutui vetäytymään?</w:t>
      </w:r>
    </w:p>
    <w:p>
      <w:r>
        <w:rPr>
          <w:b/>
        </w:rPr>
        <w:t xml:space="preserve">Kysymys 3</w:t>
      </w:r>
    </w:p>
    <w:p>
      <w:r>
        <w:t xml:space="preserve">Missä taistelussa 24. jalkaväkidivisioona kärsi suuria tappioita?</w:t>
      </w:r>
    </w:p>
    <w:p>
      <w:r>
        <w:rPr>
          <w:b/>
        </w:rPr>
        <w:t xml:space="preserve">Kysymys 4</w:t>
      </w:r>
    </w:p>
    <w:p>
      <w:r>
        <w:t xml:space="preserve">Missä maassa Yhdysvaltojen Task Force Smith sijaitsee?</w:t>
      </w:r>
    </w:p>
    <w:p>
      <w:r>
        <w:rPr>
          <w:b/>
        </w:rPr>
        <w:t xml:space="preserve">Tekstin numero 31</w:t>
      </w:r>
    </w:p>
    <w:p>
      <w:r>
        <w:t xml:space="preserve">Elokuuhun mennessä KPA oli työntänyt ROK:n armeijan ja Yhdysvaltain kahdeksannen armeijan takaisin Pusanin lähelle </w:t>
      </w:r>
      <w:r>
        <w:rPr>
          <w:color w:val="A9A9A9"/>
        </w:rPr>
        <w:t xml:space="preserve">Kaakkois-Koreassa</w:t>
      </w:r>
      <w:r>
        <w:t xml:space="preserve">. </w:t>
      </w:r>
      <w:r>
        <w:t xml:space="preserve">Etelään etenemisessään KPA puhdisti Korean tasavallan älymystön </w:t>
      </w:r>
      <w:r>
        <w:rPr>
          <w:color w:val="DCDCDC"/>
        </w:rPr>
        <w:t xml:space="preserve">tappamalla virkamiehiä ja älymystön edustajia</w:t>
      </w:r>
      <w:r>
        <w:t xml:space="preserve">. </w:t>
      </w:r>
      <w:r>
        <w:t xml:space="preserve">Kenraali MacArthur varoitti 20. elokuuta Pohjois-Korean johtajaa </w:t>
      </w:r>
      <w:r>
        <w:rPr>
          <w:color w:val="2F4F4F"/>
        </w:rPr>
        <w:t xml:space="preserve">Kim Il-sungia </w:t>
      </w:r>
      <w:r>
        <w:t xml:space="preserve">siitä, että hän oli vastuussa KPA:n hirmuteoista. Syyskuuhun mennessä YK:n komentajajoukkojen hallinnassa oli Pusanin alue, joka sulki noin </w:t>
      </w:r>
      <w:r>
        <w:rPr>
          <w:color w:val="556B2F"/>
        </w:rPr>
        <w:t xml:space="preserve">10 prosenttia </w:t>
      </w:r>
      <w:r>
        <w:t xml:space="preserve">Koreasta </w:t>
      </w:r>
      <w:r>
        <w:rPr>
          <w:color w:val="6B8E23"/>
        </w:rPr>
        <w:t xml:space="preserve">Nakdong-joen</w:t>
      </w:r>
      <w:r>
        <w:t xml:space="preserve"> osittain rajaamalla linjalla</w:t>
      </w:r>
      <w:r>
        <w:t xml:space="preserve">.</w:t>
      </w:r>
    </w:p>
    <w:p>
      <w:r>
        <w:rPr>
          <w:b/>
        </w:rPr>
        <w:t xml:space="preserve">Kysymys 0</w:t>
      </w:r>
    </w:p>
    <w:p>
      <w:r>
        <w:t xml:space="preserve">Miten KPA vahingoitti Korean tasavallan henkistä ydintä?</w:t>
      </w:r>
    </w:p>
    <w:p>
      <w:r>
        <w:rPr>
          <w:b/>
        </w:rPr>
        <w:t xml:space="preserve">Kysymys 1</w:t>
      </w:r>
    </w:p>
    <w:p>
      <w:r>
        <w:t xml:space="preserve">Kuka oli vastuussa KPA:n toimista?</w:t>
      </w:r>
    </w:p>
    <w:p>
      <w:r>
        <w:rPr>
          <w:b/>
        </w:rPr>
        <w:t xml:space="preserve">Kysymys 2</w:t>
      </w:r>
    </w:p>
    <w:p>
      <w:r>
        <w:t xml:space="preserve">Minne kahdeksas Yhdysvallat ja ROK työnnettiin takaisin?</w:t>
      </w:r>
    </w:p>
    <w:p>
      <w:r>
        <w:rPr>
          <w:b/>
        </w:rPr>
        <w:t xml:space="preserve">Kysymys 3</w:t>
      </w:r>
    </w:p>
    <w:p>
      <w:r>
        <w:t xml:space="preserve">Mikä vesistö muodosti luonnollisen rajan YK:n komentaman Pusanin alueen rajalle?</w:t>
      </w:r>
    </w:p>
    <w:p>
      <w:r>
        <w:rPr>
          <w:b/>
        </w:rPr>
        <w:t xml:space="preserve">Kysymys 4</w:t>
      </w:r>
    </w:p>
    <w:p>
      <w:r>
        <w:t xml:space="preserve">Kuinka suuri osa Koreasta oli Yhdistyneiden Kansakuntien valvonnassa?</w:t>
      </w:r>
    </w:p>
    <w:p>
      <w:r>
        <w:rPr>
          <w:b/>
        </w:rPr>
        <w:t xml:space="preserve">Tekstin numero 32</w:t>
      </w:r>
    </w:p>
    <w:p>
      <w:r>
        <w:t xml:space="preserve">Vaikka Kim oli alkuvaiheen onnistumistensa ansiosta ennustanut, että hän lopettaisi sodan elokuun loppuun mennessä, </w:t>
      </w:r>
      <w:r>
        <w:rPr>
          <w:color w:val="A9A9A9"/>
        </w:rPr>
        <w:t xml:space="preserve">kiinalaiset johtajat </w:t>
      </w:r>
      <w:r>
        <w:t xml:space="preserve">olivat pessimistisempiä. </w:t>
      </w:r>
      <w:r>
        <w:rPr>
          <w:color w:val="DCDCDC"/>
        </w:rPr>
        <w:t xml:space="preserve">Vastatakseen Yhdysvaltain mahdolliseen operaatioon </w:t>
      </w:r>
      <w:r>
        <w:t xml:space="preserve">Zhou Enlai varmisti Neuvostoliiton sitoumuksen, jonka mukaan Neuvostoliitto tukisi Kiinan joukkoja ilmasuojalla, ja sijoitti 260 000 sotilasta Korean rajalle Gao Gangin komennossa. Zhou käski </w:t>
      </w:r>
      <w:r>
        <w:rPr>
          <w:color w:val="2F4F4F"/>
        </w:rPr>
        <w:t xml:space="preserve">Chai Chengwenin </w:t>
      </w:r>
      <w:r>
        <w:t xml:space="preserve">tehdä topografisen kartoituksen Koreasta ja antoi Zhoun sotilasneuvonantajan Lei Yingfun tehtäväksi analysoida Korean sotilaallista tilannetta. </w:t>
      </w:r>
      <w:r>
        <w:t xml:space="preserve">Lei päätteli, että MacArthur yrittäisi todennäköisesti maihinnousua </w:t>
      </w:r>
      <w:r>
        <w:rPr>
          <w:color w:val="556B2F"/>
        </w:rPr>
        <w:t xml:space="preserve">Incheoniin</w:t>
      </w:r>
      <w:r>
        <w:t xml:space="preserve">. </w:t>
      </w:r>
      <w:r>
        <w:t xml:space="preserve">Neuvoteltuaan Maon kanssa, että tämä olisi MacArthurin todennäköisin strategia, Zhou ilmoitti Lein havainnoista neuvostoliittolaisille ja pohjoiskorealaisille neuvonantajille ja antoi Korean </w:t>
      </w:r>
      <w:r>
        <w:rPr>
          <w:color w:val="6B8E23"/>
        </w:rPr>
        <w:t xml:space="preserve">rajalle</w:t>
      </w:r>
      <w:r>
        <w:t xml:space="preserve"> sijoitetuille kiinalaisille armeijan komentajille käskyn </w:t>
      </w:r>
      <w:r>
        <w:t xml:space="preserve">varautua amerikkalaisten merivoimien toimintaan Korean salmessa.</w:t>
      </w:r>
    </w:p>
    <w:p>
      <w:r>
        <w:rPr>
          <w:b/>
        </w:rPr>
        <w:t xml:space="preserve">Kysymys 0</w:t>
      </w:r>
    </w:p>
    <w:p>
      <w:r>
        <w:t xml:space="preserve">Miksi Zhou Enlai halusi Neuvostoliiton sitoutuvan tukemaan Kiinan joukkoja?</w:t>
      </w:r>
    </w:p>
    <w:p>
      <w:r>
        <w:rPr>
          <w:b/>
        </w:rPr>
        <w:t xml:space="preserve">Kysymys 1</w:t>
      </w:r>
    </w:p>
    <w:p>
      <w:r>
        <w:t xml:space="preserve">Missä Pohjois-Korea ennusti, että MacArthur saapuisi Koreaan?</w:t>
      </w:r>
    </w:p>
    <w:p>
      <w:r>
        <w:rPr>
          <w:b/>
        </w:rPr>
        <w:t xml:space="preserve">Kysymys 2</w:t>
      </w:r>
    </w:p>
    <w:p>
      <w:r>
        <w:t xml:space="preserve">Kuka auttoi Pohjois-Koreaa valmistautumaan sotaan kartoittamalla maan?</w:t>
      </w:r>
    </w:p>
    <w:p>
      <w:r>
        <w:rPr>
          <w:b/>
        </w:rPr>
        <w:t xml:space="preserve">Kysymys 3</w:t>
      </w:r>
    </w:p>
    <w:p>
      <w:r>
        <w:t xml:space="preserve">Mihin Kiinan armeija sijoitti joukkoja valmistautuakseen Yhdysvaltain joukkojen saapumiseen?</w:t>
      </w:r>
    </w:p>
    <w:p>
      <w:r>
        <w:rPr>
          <w:b/>
        </w:rPr>
        <w:t xml:space="preserve">Kysymys 4</w:t>
      </w:r>
    </w:p>
    <w:p>
      <w:r>
        <w:t xml:space="preserve">Vaikka ennustettiin, että Korean sota päättyisi elokuussa, kuka suhtautui ennusteeseen vähemmän kuin optimistisesti?</w:t>
      </w:r>
    </w:p>
    <w:p>
      <w:r>
        <w:rPr>
          <w:b/>
        </w:rPr>
        <w:t xml:space="preserve">Tekstin numero 33</w:t>
      </w:r>
    </w:p>
    <w:p>
      <w:r>
        <w:t xml:space="preserve">Sen seurauksena käydyssä Pusanin kehän taistelussa (elo-syyskuussa 1950) Yhdysvaltain armeija kesti KPA:n hyökkäykset, joiden tarkoituksena oli vallata kaupunki Naktongin luodolla, P'ohang-dongissa ja Taegussa. Yhdysvaltain ilmavoimat (USAF) keskeytti KPA:n logistiikan 40 päivittäisellä maantukilennolla, jotka tuhosivat 32 siltaa ja pysäyttivät suurimman osan päiväsaikaan tapahtuvasta tie- ja rautatieliikenteestä. KPA:n joukkojen oli pakko </w:t>
      </w:r>
      <w:r>
        <w:rPr>
          <w:color w:val="A9A9A9"/>
        </w:rPr>
        <w:t xml:space="preserve">piiloutua päivisin tunneleihin ja liikkua vain öisin</w:t>
      </w:r>
      <w:r>
        <w:t xml:space="preserve">. </w:t>
      </w:r>
      <w:r>
        <w:t xml:space="preserve">Estääkseen </w:t>
      </w:r>
      <w:r>
        <w:rPr>
          <w:color w:val="DCDCDC"/>
        </w:rPr>
        <w:t xml:space="preserve">KPA:n </w:t>
      </w:r>
      <w:r>
        <w:t xml:space="preserve">materiaalin saannin </w:t>
      </w:r>
      <w:r>
        <w:t xml:space="preserve">USAF tuhosi logistiikkavarastoja, öljynjalostamoja ja satamia, ja Yhdysvaltain laivaston ilmavoimat hyökkäsivät kuljetuskeskuksia vastaan. Näin ollen ylimitoitettua KPA:ta ei voitu varustaa kaikkialla etelässä. Elokuun 27. päivänä 67. hävittäjälaivueen </w:t>
      </w:r>
      <w:r>
        <w:rPr>
          <w:color w:val="2F4F4F"/>
        </w:rPr>
        <w:t xml:space="preserve">lentokoneet hyökkäsivät erehdyksessä Kiinan alueella sijaitseviin laitoksiin, </w:t>
      </w:r>
      <w:r>
        <w:t xml:space="preserve">ja Neuvostoliitto kiinnitti YK:n turvallisuusneuvoston huomion Kiinan valitukseen tapauksesta. Yhdysvallat ehdotti, että Intiasta ja </w:t>
      </w:r>
      <w:r>
        <w:rPr>
          <w:color w:val="556B2F"/>
        </w:rPr>
        <w:t xml:space="preserve">Ruotsista</w:t>
      </w:r>
      <w:r>
        <w:t xml:space="preserve"> koostuva komissio </w:t>
      </w:r>
      <w:r>
        <w:t xml:space="preserve">määrittäisi, mitä Yhdysvaltojen pitäisi maksaa korvauksena, mutta </w:t>
      </w:r>
      <w:r>
        <w:rPr>
          <w:color w:val="6B8E23"/>
        </w:rPr>
        <w:t xml:space="preserve">Neuvostoliitto käytti veto-oikeuttaan Yhdysvaltojen ehdotukseen</w:t>
      </w:r>
      <w:r>
        <w:t xml:space="preserve">.</w:t>
      </w:r>
    </w:p>
    <w:p>
      <w:r>
        <w:rPr>
          <w:b/>
        </w:rPr>
        <w:t xml:space="preserve">Kysymys 0</w:t>
      </w:r>
    </w:p>
    <w:p>
      <w:r>
        <w:t xml:space="preserve">Mikä armeija yritti vallata Teaguen ja Naktongin luodon?</w:t>
      </w:r>
    </w:p>
    <w:p>
      <w:r>
        <w:rPr>
          <w:b/>
        </w:rPr>
        <w:t xml:space="preserve">Kysymys 1</w:t>
      </w:r>
    </w:p>
    <w:p>
      <w:r>
        <w:t xml:space="preserve">Mitä Yhdysvaltain ilmavoimien päivähyökkäykset saivat KPA:n tekemään?</w:t>
      </w:r>
    </w:p>
    <w:p>
      <w:r>
        <w:rPr>
          <w:b/>
        </w:rPr>
        <w:t xml:space="preserve">Kysymys 2</w:t>
      </w:r>
    </w:p>
    <w:p>
      <w:r>
        <w:t xml:space="preserve">Miksi Neuvostoliitto valitti Yhdysvaltain toiminnasta YK:n turvallisuusneuvostolle?</w:t>
      </w:r>
    </w:p>
    <w:p>
      <w:r>
        <w:rPr>
          <w:b/>
        </w:rPr>
        <w:t xml:space="preserve">Kysymys 3</w:t>
      </w:r>
    </w:p>
    <w:p>
      <w:r>
        <w:t xml:space="preserve">Minkä muun maan oli määrä määrittää Intian ohella, kuinka paljon Yhdysvaltojen olisi maksettava korvauksia Kiinalle?</w:t>
      </w:r>
    </w:p>
    <w:p>
      <w:r>
        <w:rPr>
          <w:b/>
        </w:rPr>
        <w:t xml:space="preserve">Kysymys 4</w:t>
      </w:r>
    </w:p>
    <w:p>
      <w:r>
        <w:t xml:space="preserve">Miksi Intia ja Ruotsi eivät koskaan määrittäneet, kuinka paljon Yhdysvallat korvaisi Kiinalle?</w:t>
      </w:r>
    </w:p>
    <w:p>
      <w:r>
        <w:rPr>
          <w:b/>
        </w:rPr>
        <w:t xml:space="preserve">Tekstin numero 34</w:t>
      </w:r>
    </w:p>
    <w:p>
      <w:r>
        <w:t xml:space="preserve">Samaan aikaan Yhdysvaltain varuskunnat </w:t>
      </w:r>
      <w:r>
        <w:rPr>
          <w:color w:val="A9A9A9"/>
        </w:rPr>
        <w:t xml:space="preserve">Japanissa </w:t>
      </w:r>
      <w:r>
        <w:t xml:space="preserve">lähettivät jatkuvasti sotilaita ja materiaalia vahvistamaan puolustajia Pusanin kannaksella. Panssaripataljoonia lähetettiin Koreaan suoraan Yhdysvaltain mantereelta </w:t>
      </w:r>
      <w:r>
        <w:rPr>
          <w:color w:val="DCDCDC"/>
        </w:rPr>
        <w:t xml:space="preserve">San Franciscon </w:t>
      </w:r>
      <w:r>
        <w:t xml:space="preserve">satamasta </w:t>
      </w:r>
      <w:r>
        <w:rPr>
          <w:color w:val="2F4F4F"/>
        </w:rPr>
        <w:t xml:space="preserve">Pusanin satamaan</w:t>
      </w:r>
      <w:r>
        <w:t xml:space="preserve">, joka oli Korean suurin satama. Elokuun loppuun mennessä Pusanin perimeterissä oli noin 500 keskikokoista panssarivaunua taisteluvalmiudessa. Syyskuun alussa 1950 ROK:n armeijan ja YK:n komentokunnan joukot olivat </w:t>
      </w:r>
      <w:r>
        <w:rPr>
          <w:color w:val="556B2F"/>
        </w:rPr>
        <w:t xml:space="preserve">KPA:</w:t>
      </w:r>
      <w:r>
        <w:t xml:space="preserve">n joukoissa </w:t>
      </w:r>
      <w:r>
        <w:t xml:space="preserve">180 000 sotilasta </w:t>
      </w:r>
      <w:r>
        <w:t xml:space="preserve">enemmän kuin </w:t>
      </w:r>
      <w:r>
        <w:rPr>
          <w:color w:val="556B2F"/>
        </w:rPr>
        <w:t xml:space="preserve">KPA:</w:t>
      </w:r>
      <w:r>
        <w:t xml:space="preserve">n joukoissa </w:t>
      </w:r>
      <w:r>
        <w:t xml:space="preserve">100 000 sotilasta. </w:t>
      </w:r>
      <w:r>
        <w:rPr>
          <w:color w:val="6B8E23"/>
        </w:rPr>
        <w:t xml:space="preserve">YK:n joukot </w:t>
      </w:r>
      <w:r>
        <w:t xml:space="preserve">kävivät vastahyökkäykseen ja murtautuivat Pusanin kehältä.</w:t>
      </w:r>
    </w:p>
    <w:p>
      <w:r>
        <w:rPr>
          <w:b/>
        </w:rPr>
        <w:t xml:space="preserve">Kysymys 0</w:t>
      </w:r>
    </w:p>
    <w:p>
      <w:r>
        <w:t xml:space="preserve">Missä päin Yhdysvaltoja panssaripataljoona sijaitsi?</w:t>
      </w:r>
    </w:p>
    <w:p>
      <w:r>
        <w:rPr>
          <w:b/>
        </w:rPr>
        <w:t xml:space="preserve">Kysymys 1</w:t>
      </w:r>
    </w:p>
    <w:p>
      <w:r>
        <w:t xml:space="preserve">Mikä on Korean suurin satama?</w:t>
      </w:r>
    </w:p>
    <w:p>
      <w:r>
        <w:rPr>
          <w:b/>
        </w:rPr>
        <w:t xml:space="preserve">Kysymys 2</w:t>
      </w:r>
    </w:p>
    <w:p>
      <w:r>
        <w:t xml:space="preserve">Mikä muu maa kuin Yhdysvallat lähetti sotilaita Koreaan?</w:t>
      </w:r>
    </w:p>
    <w:p>
      <w:r>
        <w:rPr>
          <w:b/>
        </w:rPr>
        <w:t xml:space="preserve">Kysymys 3</w:t>
      </w:r>
    </w:p>
    <w:p>
      <w:r>
        <w:t xml:space="preserve">Kenellä oli Koreassa vähiten joukkoja?</w:t>
      </w:r>
    </w:p>
    <w:p>
      <w:r>
        <w:rPr>
          <w:b/>
        </w:rPr>
        <w:t xml:space="preserve">Kysymys 4</w:t>
      </w:r>
    </w:p>
    <w:p>
      <w:r>
        <w:t xml:space="preserve">Kuka pystyi tekemään vastahyökkäyksen ja siirtämään KPA:n pois Pusanin kannakselta?</w:t>
      </w:r>
    </w:p>
    <w:p>
      <w:r>
        <w:rPr>
          <w:b/>
        </w:rPr>
        <w:t xml:space="preserve">Tekstin numero 35</w:t>
      </w:r>
    </w:p>
    <w:p>
      <w:r>
        <w:rPr>
          <w:color w:val="A9A9A9"/>
        </w:rPr>
        <w:t xml:space="preserve">KPA:lla ei ollut riittävästi miehistöä ja huonosti varusteita </w:t>
      </w:r>
      <w:r>
        <w:t xml:space="preserve">lepuuttaneita ja uudelleen aseistettuja Pusanin kehän puolustajia ja heidän vahvistuksiaan vastaan</w:t>
      </w:r>
      <w:r>
        <w:t xml:space="preserve">; toisin kuin YK:n komentokunnalla, sillä ei ollut meri- ja ilmatukea. </w:t>
      </w:r>
      <w:r>
        <w:t xml:space="preserve">Kenraali MacArthur suositteli </w:t>
      </w:r>
      <w:r>
        <w:rPr>
          <w:color w:val="DCDCDC"/>
        </w:rPr>
        <w:t xml:space="preserve">Pusan Perimeterin vapauttamiseksi </w:t>
      </w:r>
      <w:r>
        <w:t xml:space="preserve">amfibiallista maihinnousua Inchoniin (nykyisin Incheon), joka sijaitsi lähellä Soulia ja reilusti yli 160 kilometrin (100 mailin) päässä KPA:n linjoista. Hän määräsi 6. heinäkuuta </w:t>
      </w:r>
      <w:r>
        <w:rPr>
          <w:color w:val="2F4F4F"/>
        </w:rPr>
        <w:t xml:space="preserve">kenraalimajuri Hobart R. </w:t>
      </w:r>
      <w:r>
        <w:t xml:space="preserve">Gayn, 1. ratsuväkidivisioonan komentajan, suunnittelemaan divisioonan maihinnousun Incheoniin. 12.-14. heinäkuuta 1. ratsuväkidivisioona lähti Japanin </w:t>
      </w:r>
      <w:r>
        <w:rPr>
          <w:color w:val="556B2F"/>
        </w:rPr>
        <w:t xml:space="preserve">Yokohamasta </w:t>
      </w:r>
      <w:r>
        <w:t xml:space="preserve">vahvistamaan 24. jalkaväkidivisioonaa Pusanin kehän sisäpuolella.</w:t>
      </w:r>
    </w:p>
    <w:p>
      <w:r>
        <w:rPr>
          <w:b/>
        </w:rPr>
        <w:t xml:space="preserve">Kysymys 0</w:t>
      </w:r>
    </w:p>
    <w:p>
      <w:r>
        <w:t xml:space="preserve">Miksi kenraali MacArthur ehdotti amfibiallista maihinnousua Inchoniin?</w:t>
      </w:r>
    </w:p>
    <w:p>
      <w:r>
        <w:rPr>
          <w:b/>
        </w:rPr>
        <w:t xml:space="preserve">Kysymys 1</w:t>
      </w:r>
    </w:p>
    <w:p>
      <w:r>
        <w:t xml:space="preserve">Ketä kenraali MacArthur pyysi suunnittelemaan amfibiohyökkäyksen?</w:t>
      </w:r>
    </w:p>
    <w:p>
      <w:r>
        <w:rPr>
          <w:b/>
        </w:rPr>
        <w:t xml:space="preserve">Kysymys 2</w:t>
      </w:r>
    </w:p>
    <w:p>
      <w:r>
        <w:t xml:space="preserve">Mistä 1. jalkaväki lähti liikkeelle?</w:t>
      </w:r>
    </w:p>
    <w:p>
      <w:r>
        <w:rPr>
          <w:b/>
        </w:rPr>
        <w:t xml:space="preserve">Kysymys 3</w:t>
      </w:r>
    </w:p>
    <w:p>
      <w:r>
        <w:t xml:space="preserve">Miksi KPA:n joukot eivät kyenneet puolustautumaan asianmukaisesti YK:n joukkoja vastaan?</w:t>
      </w:r>
    </w:p>
    <w:p>
      <w:r>
        <w:rPr>
          <w:b/>
        </w:rPr>
        <w:t xml:space="preserve">Tekstin numero 36</w:t>
      </w:r>
    </w:p>
    <w:p>
      <w:r>
        <w:t xml:space="preserve">Pian sodan alkamisen jälkeen kenraali MacArthur oli alkanut suunnitella maihinnousua Incheoniin, mutta </w:t>
      </w:r>
      <w:r>
        <w:rPr>
          <w:color w:val="A9A9A9"/>
        </w:rPr>
        <w:t xml:space="preserve">Pentagon </w:t>
      </w:r>
      <w:r>
        <w:t xml:space="preserve">vastusti sitä. Kun hän sai luvan, hän aktivoi Yhdysvaltain armeijan ja merijalkaväen sekä Korean armeijan yhdistetyt joukot. </w:t>
      </w:r>
      <w:r>
        <w:rPr>
          <w:color w:val="2F4F4F"/>
        </w:rPr>
        <w:t xml:space="preserve">Kenraali Edward Almondin </w:t>
      </w:r>
      <w:r>
        <w:t xml:space="preserve">komentaman </w:t>
      </w:r>
      <w:r>
        <w:rPr>
          <w:color w:val="DCDCDC"/>
        </w:rPr>
        <w:t xml:space="preserve">X-joukon komentaja oli </w:t>
      </w:r>
      <w:r>
        <w:t xml:space="preserve">40 000 miestä 1. merijalkaväkidivisioonasta, 7. jalkaväkidivisioonasta ja noin 8 600 ROK:n armeijan sotilasta. Syyskuun 15. päivään mennessä amfibialaishyökkäysjoukot kohtasivat Incheonissa vain vähän KPA:n puolustajia: sotilastiedustelu, psykologinen sodankäynti, sissitiedustelu ja pitkäkestoinen pommitus helpottivat suhteellisen kevyttä taistelua. Pommitukset tuhosivat kuitenkin suurimman osan Incheonin kaupungista.</w:t>
      </w:r>
    </w:p>
    <w:p>
      <w:r>
        <w:rPr>
          <w:b/>
        </w:rPr>
        <w:t xml:space="preserve">Kysymys 0</w:t>
      </w:r>
    </w:p>
    <w:p>
      <w:r>
        <w:t xml:space="preserve">Kuka vastusti aluksi kenraali MacArthurin maihinnoususuunnitelmaa?</w:t>
      </w:r>
    </w:p>
    <w:p>
      <w:r>
        <w:rPr>
          <w:b/>
        </w:rPr>
        <w:t xml:space="preserve">Kysymys 1</w:t>
      </w:r>
    </w:p>
    <w:p>
      <w:r>
        <w:t xml:space="preserve">Mihin joukko-osastoon kuului 40 000 miestä 1. merijalkaväen divisioonasta?</w:t>
      </w:r>
    </w:p>
    <w:p>
      <w:r>
        <w:rPr>
          <w:b/>
        </w:rPr>
        <w:t xml:space="preserve">Kysymys 2</w:t>
      </w:r>
    </w:p>
    <w:p>
      <w:r>
        <w:t xml:space="preserve">Kuka koordinoi ROK:n armeijan, merijalkaväen ja Yhdysvaltain armeijan ponnistelut onnistuneen taistelun järjestämiseksi?</w:t>
      </w:r>
    </w:p>
    <w:p>
      <w:r>
        <w:rPr>
          <w:b/>
        </w:rPr>
        <w:t xml:space="preserve">Tekstin numero 37</w:t>
      </w:r>
    </w:p>
    <w:p>
      <w:r>
        <w:t xml:space="preserve">Incheonin maihinnousun jälkeen 1. ratsuväkidivisioona aloitti etenemisen Pusanin kannakselta pohjoiseen. "Task Force Lynch" (</w:t>
      </w:r>
      <w:r>
        <w:rPr>
          <w:color w:val="A9A9A9"/>
        </w:rPr>
        <w:t xml:space="preserve">everstiluutnantti James H. Lynchin </w:t>
      </w:r>
      <w:r>
        <w:t xml:space="preserve">mukaan</w:t>
      </w:r>
      <w:r>
        <w:t xml:space="preserve">), 7. ratsuväkirykmentin 3. pataljoona ja kaksi 70. panssaripataljoonan yksikköä (Charlie-komppania ja tiedustelu-tiedustelupataljoona) suorittivat </w:t>
      </w:r>
      <w:r>
        <w:rPr>
          <w:color w:val="DCDCDC"/>
        </w:rPr>
        <w:t xml:space="preserve">"Pusanin kehän läpimurron" </w:t>
      </w:r>
      <w:r>
        <w:t xml:space="preserve">171,2 kilometrin (106,4 mailin) vihollisalueen läpi liittyäkseen 7. jalkaväkidivisioonaan Osanissa. X-joukkue kukisti nopeasti </w:t>
      </w:r>
      <w:r>
        <w:rPr>
          <w:color w:val="2F4F4F"/>
        </w:rPr>
        <w:t xml:space="preserve">KPA:n </w:t>
      </w:r>
      <w:r>
        <w:t xml:space="preserve">puolustajat Soulin ympärillä ja uhkasi siten vangita KPA:n pääjoukot Etelä-Koreassa</w:t>
      </w:r>
      <w:r>
        <w:t xml:space="preserve">.</w:t>
      </w:r>
    </w:p>
    <w:p>
      <w:r>
        <w:rPr>
          <w:b/>
        </w:rPr>
        <w:t xml:space="preserve">Kysymys 0</w:t>
      </w:r>
    </w:p>
    <w:p>
      <w:r>
        <w:t xml:space="preserve">Kenen lempinimi oli "Task Force Lynch"?</w:t>
      </w:r>
    </w:p>
    <w:p>
      <w:r>
        <w:rPr>
          <w:b/>
        </w:rPr>
        <w:t xml:space="preserve">Kysymys 1</w:t>
      </w:r>
    </w:p>
    <w:p>
      <w:r>
        <w:t xml:space="preserve">Miksi kutsuttiin 106 mailin ponnistusta vihollisen alueen läpi?</w:t>
      </w:r>
    </w:p>
    <w:p>
      <w:r>
        <w:rPr>
          <w:b/>
        </w:rPr>
        <w:t xml:space="preserve">Kysymys 2</w:t>
      </w:r>
    </w:p>
    <w:p>
      <w:r>
        <w:t xml:space="preserve">Kuka kukistettiin Soulin lähellä, Koreassa?</w:t>
      </w:r>
    </w:p>
    <w:p>
      <w:r>
        <w:rPr>
          <w:b/>
        </w:rPr>
        <w:t xml:space="preserve">Teksti numero 38</w:t>
      </w:r>
    </w:p>
    <w:p>
      <w:r>
        <w:t xml:space="preserve">Syyskuun 18. päivänä Stalin lähetti </w:t>
      </w:r>
      <w:r>
        <w:rPr>
          <w:color w:val="A9A9A9"/>
        </w:rPr>
        <w:t xml:space="preserve">kenraali H. M. Zakharovin </w:t>
      </w:r>
      <w:r>
        <w:t xml:space="preserve">Koreaan neuvomaan Kim Il-sungia pysäyttämään hyökkäyksensä Pusanin ympärillä ja siirtämään joukkonsa </w:t>
      </w:r>
      <w:r>
        <w:rPr>
          <w:color w:val="DCDCDC"/>
        </w:rPr>
        <w:t xml:space="preserve">puolustamaan Soulia</w:t>
      </w:r>
      <w:r>
        <w:t xml:space="preserve">. </w:t>
      </w:r>
      <w:r>
        <w:rPr>
          <w:color w:val="2F4F4F"/>
        </w:rPr>
        <w:t xml:space="preserve">Kiinalaisille komentajille </w:t>
      </w:r>
      <w:r>
        <w:t xml:space="preserve">ei kerrottu Pohjois-Korean joukkojen lukumääristä tai operatiivisista suunnitelmista. Kiinalaisten joukkojen yleiskomentajana Zhou Enlai ehdotti, että pohjoiskorealaiset yrittäisivät eliminoida vihollisen joukot Inchonissa vain</w:t>
      </w:r>
      <w:r>
        <w:rPr>
          <w:color w:val="556B2F"/>
        </w:rPr>
        <w:t xml:space="preserve">, jos niillä olisi vähintään 100 000 miehen reservi</w:t>
      </w:r>
      <w:r>
        <w:t xml:space="preserve">; muussa tapauksessa hän neuvoi pohjoiskorealaisia vetäytymään pohjoiseen.</w:t>
      </w:r>
    </w:p>
    <w:p>
      <w:r>
        <w:rPr>
          <w:b/>
        </w:rPr>
        <w:t xml:space="preserve">Kysymys 0</w:t>
      </w:r>
    </w:p>
    <w:p>
      <w:r>
        <w:t xml:space="preserve">Kuka lähetettiin Koreaan toimimaan Kim Il-Sungin neuvonantajana?</w:t>
      </w:r>
    </w:p>
    <w:p>
      <w:r>
        <w:rPr>
          <w:b/>
        </w:rPr>
        <w:t xml:space="preserve">Kysymys 1</w:t>
      </w:r>
    </w:p>
    <w:p>
      <w:r>
        <w:t xml:space="preserve">Miksi Kim Il-Sung siirsi sotilasjoukkojaan?</w:t>
      </w:r>
    </w:p>
    <w:p>
      <w:r>
        <w:rPr>
          <w:b/>
        </w:rPr>
        <w:t xml:space="preserve">Kysymys 2</w:t>
      </w:r>
    </w:p>
    <w:p>
      <w:r>
        <w:t xml:space="preserve">Kenelle ei tiedotettu operatiivisista suunnitelmista tai taistelujoukkojen määrästä?</w:t>
      </w:r>
    </w:p>
    <w:p>
      <w:r>
        <w:rPr>
          <w:b/>
        </w:rPr>
        <w:t xml:space="preserve">Kysymys 3</w:t>
      </w:r>
    </w:p>
    <w:p>
      <w:r>
        <w:t xml:space="preserve">Milloin pohjoiskorealaisia neuvottiin yrittämään vastapuolen joukkojen kukistamista Inchonissa?</w:t>
      </w:r>
    </w:p>
    <w:p>
      <w:r>
        <w:rPr>
          <w:b/>
        </w:rPr>
        <w:t xml:space="preserve">Tekstin numero 39</w:t>
      </w:r>
    </w:p>
    <w:p>
      <w:r>
        <w:rPr>
          <w:color w:val="A9A9A9"/>
        </w:rPr>
        <w:t xml:space="preserve">Etelä-Korean joukot </w:t>
      </w:r>
      <w:r>
        <w:t xml:space="preserve">valtasivat Soulin takaisin 25. syyskuuta.</w:t>
      </w:r>
      <w:r>
        <w:t xml:space="preserve"> Amerikkalaiset ilmahyökkäykset aiheuttivat KPA:lle suurta vahinkoa, sillä suurin osa sen panssarivaunuista ja suuri osa sen tykistöstä tuhoutui. Sen </w:t>
      </w:r>
      <w:r>
        <w:t xml:space="preserve">sijaan, että Pohjois-Korean joukot olisivat tehokkaasti vetäytyneet pohjoiseen, ne hajosivat nopeasti ja jättivät </w:t>
      </w:r>
      <w:r>
        <w:rPr>
          <w:color w:val="DCDCDC"/>
        </w:rPr>
        <w:t xml:space="preserve">Pjongjangin </w:t>
      </w:r>
      <w:r>
        <w:t xml:space="preserve">haavoittuvaksi</w:t>
      </w:r>
      <w:r>
        <w:t xml:space="preserve">.</w:t>
      </w:r>
      <w:r>
        <w:t xml:space="preserve"> Yleisen vetäytymisen aikana vain </w:t>
      </w:r>
      <w:r>
        <w:rPr>
          <w:color w:val="2F4F4F"/>
        </w:rPr>
        <w:t xml:space="preserve">25 000-30 000 </w:t>
      </w:r>
      <w:r>
        <w:t xml:space="preserve">sotilasta onnistui palaamaan pohjoisen KPA:n linjoille. Stalin kutsui 27. syyskuuta koolle </w:t>
      </w:r>
      <w:r>
        <w:rPr>
          <w:color w:val="556B2F"/>
        </w:rPr>
        <w:t xml:space="preserve">politbyroon </w:t>
      </w:r>
      <w:r>
        <w:t xml:space="preserve">hätäistunnon, </w:t>
      </w:r>
      <w:r>
        <w:t xml:space="preserve">jossa hän tuomitsi KPA:n johdon epäpätevyyden ja piti </w:t>
      </w:r>
      <w:r>
        <w:rPr>
          <w:color w:val="6B8E23"/>
        </w:rPr>
        <w:t xml:space="preserve">neuvostoliittolaisia sotilasneuvonantajia </w:t>
      </w:r>
      <w:r>
        <w:t xml:space="preserve">vastuussa tappiosta.</w:t>
      </w:r>
    </w:p>
    <w:p>
      <w:r>
        <w:rPr>
          <w:b/>
        </w:rPr>
        <w:t xml:space="preserve">Kysymys 0</w:t>
      </w:r>
    </w:p>
    <w:p>
      <w:r>
        <w:t xml:space="preserve">Minkä hätäistunnon Stalin kutsui koolle?</w:t>
      </w:r>
    </w:p>
    <w:p>
      <w:r>
        <w:rPr>
          <w:b/>
        </w:rPr>
        <w:t xml:space="preserve">Kysymys 1</w:t>
      </w:r>
    </w:p>
    <w:p>
      <w:r>
        <w:t xml:space="preserve">Kuinka moni joukko pääsi takaisin KPA:n linjoille vetäytymisen jälkeen?</w:t>
      </w:r>
    </w:p>
    <w:p>
      <w:r>
        <w:rPr>
          <w:b/>
        </w:rPr>
        <w:t xml:space="preserve">Kysymys 2</w:t>
      </w:r>
    </w:p>
    <w:p>
      <w:r>
        <w:t xml:space="preserve">Ketä pidettiin vastuullisena Pohjois-Korean joukkojen tappiosta?</w:t>
      </w:r>
    </w:p>
    <w:p>
      <w:r>
        <w:rPr>
          <w:b/>
        </w:rPr>
        <w:t xml:space="preserve">Kysymys 3</w:t>
      </w:r>
    </w:p>
    <w:p>
      <w:r>
        <w:t xml:space="preserve">Kuka lunasti Soulin takaisin?</w:t>
      </w:r>
    </w:p>
    <w:p>
      <w:r>
        <w:rPr>
          <w:b/>
        </w:rPr>
        <w:t xml:space="preserve">Kysymys 4</w:t>
      </w:r>
    </w:p>
    <w:p>
      <w:r>
        <w:t xml:space="preserve">Mikä kaupunki jäi haavoittuvaksi Pohjois-Korean nopean vetäytymisen vuoksi?</w:t>
      </w:r>
    </w:p>
    <w:p>
      <w:r>
        <w:rPr>
          <w:b/>
        </w:rPr>
        <w:t xml:space="preserve">Teksti numero 40</w:t>
      </w:r>
    </w:p>
    <w:p>
      <w:r>
        <w:t xml:space="preserve">Syyskuun 27. päivänä MacArthur sai </w:t>
      </w:r>
      <w:r>
        <w:t xml:space="preserve">Trumanilta </w:t>
      </w:r>
      <w:r>
        <w:t xml:space="preserve">huippusalaisen </w:t>
      </w:r>
      <w:r>
        <w:rPr>
          <w:color w:val="A9A9A9"/>
        </w:rPr>
        <w:t xml:space="preserve">kansallisen turvallisuusneuvoston muistion 81/1, </w:t>
      </w:r>
      <w:r>
        <w:t xml:space="preserve">jossa muistutettiin, että operaatio 38. leveyspiirin pohjoispuolella oli sallittu vain, jos "tällaisen operaation aikana ei ollut merkittävien neuvostoliittolaisten tai kiinalaisten kommunistijoukkojen saapumista Pohjois-Koreaan, ei ilmoituksia aiotusta saapumisesta eikä uhkaa vastatoimista sotilaallisella tasolla...". Syyskuun 29. päivänä MacArthur palautti </w:t>
      </w:r>
      <w:r>
        <w:rPr>
          <w:color w:val="DCDCDC"/>
        </w:rPr>
        <w:t xml:space="preserve">Syngman Rheen </w:t>
      </w:r>
      <w:r>
        <w:t xml:space="preserve">johtaman Korean tasavallan hallituksen</w:t>
      </w:r>
      <w:r>
        <w:t xml:space="preserve">. </w:t>
      </w:r>
      <w:r>
        <w:t xml:space="preserve">Syyskuun 30. päivänä </w:t>
      </w:r>
      <w:r>
        <w:rPr>
          <w:color w:val="2F4F4F"/>
        </w:rPr>
        <w:t xml:space="preserve">puolustusministeri George Marshall </w:t>
      </w:r>
      <w:r>
        <w:t xml:space="preserve">lähetti MacArthurille silmäilevän viestin: "Haluamme, että voitte tuntea olevanne taktisesti ja strategisesti esteetön etenemään 38. leveyspiirin pohjoispuolella.</w:t>
      </w:r>
      <w:r>
        <w:t xml:space="preserve">" </w:t>
      </w:r>
      <w:r>
        <w:t xml:space="preserve">Lokakuun aikana </w:t>
      </w:r>
      <w:r>
        <w:rPr>
          <w:color w:val="556B2F"/>
        </w:rPr>
        <w:t xml:space="preserve">Korean demokraattisen kansantasavallan poliisi </w:t>
      </w:r>
      <w:r>
        <w:t xml:space="preserve">teloitti ihmisiä, joiden epäiltiin olevan Pohjois-Korean kannattajia, ja vastaavia joukkomurhia tehtiin </w:t>
      </w:r>
      <w:r>
        <w:rPr>
          <w:color w:val="6B8E23"/>
        </w:rPr>
        <w:t xml:space="preserve">vuoden 1951 </w:t>
      </w:r>
      <w:r>
        <w:t xml:space="preserve">alkuun asti</w:t>
      </w:r>
      <w:r>
        <w:t xml:space="preserve">.</w:t>
      </w:r>
    </w:p>
    <w:p>
      <w:r>
        <w:rPr>
          <w:b/>
        </w:rPr>
        <w:t xml:space="preserve">Kysymys 0</w:t>
      </w:r>
    </w:p>
    <w:p>
      <w:r>
        <w:t xml:space="preserve">Missä muistiossa todettiin olosuhteet, joissa konfliktiin ryhdytään 38. leveyspiirin yläpuolella?</w:t>
      </w:r>
    </w:p>
    <w:p>
      <w:r>
        <w:rPr>
          <w:b/>
        </w:rPr>
        <w:t xml:space="preserve">Kysymys 1</w:t>
      </w:r>
    </w:p>
    <w:p>
      <w:r>
        <w:t xml:space="preserve">Kuka valvoi Korean tasavallan vastikään palautettua hallitusta?</w:t>
      </w:r>
    </w:p>
    <w:p>
      <w:r>
        <w:rPr>
          <w:b/>
        </w:rPr>
        <w:t xml:space="preserve">Kysymys 2</w:t>
      </w:r>
    </w:p>
    <w:p>
      <w:r>
        <w:t xml:space="preserve">Kuka lähetti MacArthurille viestin, joka antoi hänelle valtuudet edetä 38. leveyspiirin yli?</w:t>
      </w:r>
    </w:p>
    <w:p>
      <w:r>
        <w:rPr>
          <w:b/>
        </w:rPr>
        <w:t xml:space="preserve">Kysymys 3</w:t>
      </w:r>
    </w:p>
    <w:p>
      <w:r>
        <w:t xml:space="preserve">Kuka teloitti ihmisiä, joiden uskottiin olevan uskollisia Pohjois-Korealle?</w:t>
      </w:r>
    </w:p>
    <w:p>
      <w:r>
        <w:rPr>
          <w:b/>
        </w:rPr>
        <w:t xml:space="preserve">Kysymys 4</w:t>
      </w:r>
    </w:p>
    <w:p>
      <w:r>
        <w:t xml:space="preserve">Minä vuonna teloitukset lopetettiin?</w:t>
      </w:r>
    </w:p>
    <w:p>
      <w:r>
        <w:rPr>
          <w:b/>
        </w:rPr>
        <w:t xml:space="preserve">Tekstin numero 41</w:t>
      </w:r>
    </w:p>
    <w:p>
      <w:r>
        <w:t xml:space="preserve">Syyskuun 30. päivänä Zhou Enlai varoitti Yhdysvaltoja, että </w:t>
      </w:r>
      <w:r>
        <w:rPr>
          <w:color w:val="A9A9A9"/>
        </w:rPr>
        <w:t xml:space="preserve">Kiina </w:t>
      </w:r>
      <w:r>
        <w:t xml:space="preserve">oli valmis puuttumaan Koreaan, jos Yhdysvallat ylittäisi 38. leveyspiirin. Zhou yritti neuvoa pohjoiskorealaisia komentajia siinä, miten yleinen vetäytyminen voitaisiin toteuttaa käyttämällä samaa taktiikkaa, jonka avulla Kiinan kommunistiset joukot olivat onnistuneet pakenemaan onnistuneesti </w:t>
      </w:r>
      <w:r>
        <w:rPr>
          <w:color w:val="DCDCDC"/>
        </w:rPr>
        <w:t xml:space="preserve">Tšiang </w:t>
      </w:r>
      <w:r>
        <w:rPr>
          <w:color w:val="2F4F4F"/>
        </w:rPr>
        <w:t xml:space="preserve">Kai-šekin saartokampanjoista </w:t>
      </w:r>
      <w:r>
        <w:t xml:space="preserve">1930-luvulla, mutta joidenkin tietojen mukaan pohjoiskorealaiset komentajat eivät hyödyntäneet tätä taktiikkaa tehokkaasti. Historioitsija </w:t>
      </w:r>
      <w:r>
        <w:rPr>
          <w:color w:val="556B2F"/>
        </w:rPr>
        <w:t xml:space="preserve">Bruce Cumings </w:t>
      </w:r>
      <w:r>
        <w:t xml:space="preserve">kuitenkin väittää, että KPA:n nopea vetäytyminen oli strategista, sillä sen joukot sulautuivat vuorille, mistä ne saattoivat </w:t>
      </w:r>
      <w:r>
        <w:rPr>
          <w:color w:val="6B8E23"/>
        </w:rPr>
        <w:t xml:space="preserve">tehdä sissiretkiä </w:t>
      </w:r>
      <w:r>
        <w:t xml:space="preserve">rannikoille levittäytyneitä YK:n joukkoja vastaan.</w:t>
      </w:r>
    </w:p>
    <w:p>
      <w:r>
        <w:rPr>
          <w:b/>
        </w:rPr>
        <w:t xml:space="preserve">Kysymys 0</w:t>
      </w:r>
    </w:p>
    <w:p>
      <w:r>
        <w:t xml:space="preserve">Kuka lupasi puuttua asiaan, jos Yhdysvallat joutuisi konfliktiin 38. leveyspiirin pohjoispuolella?</w:t>
      </w:r>
    </w:p>
    <w:p>
      <w:r>
        <w:rPr>
          <w:b/>
        </w:rPr>
        <w:t xml:space="preserve">Kysymys 1</w:t>
      </w:r>
    </w:p>
    <w:p>
      <w:r>
        <w:t xml:space="preserve">Zhou Enlai neuvoi pohjoiskorealaisia käyttämään taktiikkaa heidän vetäytymisensä aikana oli sama, jota kiinalaiset käyttivät paetakseen tapahtumaa?</w:t>
      </w:r>
    </w:p>
    <w:p>
      <w:r>
        <w:rPr>
          <w:b/>
        </w:rPr>
        <w:t xml:space="preserve">Kysymys 2</w:t>
      </w:r>
    </w:p>
    <w:p>
      <w:r>
        <w:t xml:space="preserve">Kuka uskoo, että pohjoiskorealaiset vain näyttivät epäonnistuvan vetäytymissuunnitelmansa tehokkaassa toteuttamisessa?</w:t>
      </w:r>
    </w:p>
    <w:p>
      <w:r>
        <w:rPr>
          <w:b/>
        </w:rPr>
        <w:t xml:space="preserve">Kysymys 3</w:t>
      </w:r>
    </w:p>
    <w:p>
      <w:r>
        <w:t xml:space="preserve">Mikä saattoi olla Pohjois-Korean tavoite, kun se vetäytyi nopeasti Etelä-Koreasta?</w:t>
      </w:r>
    </w:p>
    <w:p>
      <w:r>
        <w:rPr>
          <w:b/>
        </w:rPr>
        <w:t xml:space="preserve">Kysymys 4</w:t>
      </w:r>
    </w:p>
    <w:p>
      <w:r>
        <w:t xml:space="preserve">Kenen valvonnasta Kiinan kommunistit pakenivat 1930-luvulla?</w:t>
      </w:r>
    </w:p>
    <w:p>
      <w:r>
        <w:rPr>
          <w:b/>
        </w:rPr>
        <w:t xml:space="preserve">Teksti numero 42</w:t>
      </w:r>
    </w:p>
    <w:p>
      <w:r>
        <w:t xml:space="preserve">Lokakuun 1. päivään 1950 mennessä YK:n johto oli torjunut KPA:n pohjoiseen 38. leveyspiirin ohi; ROK:n armeija siirtyi heidän jälkeensä Pohjois-Koreaan. </w:t>
      </w:r>
      <w:r>
        <w:rPr>
          <w:color w:val="A9A9A9"/>
        </w:rPr>
        <w:t xml:space="preserve">MacArthur </w:t>
      </w:r>
      <w:r>
        <w:t xml:space="preserve">antoi julkilausuman, jossa hän vaati KPA:ta antautumaan ehdoitta. Kuusi päivää myöhemmin, 7. lokakuuta, YK:n luvalla </w:t>
      </w:r>
      <w:r>
        <w:rPr>
          <w:color w:val="DCDCDC"/>
        </w:rPr>
        <w:t xml:space="preserve">YK:n </w:t>
      </w:r>
      <w:r>
        <w:t xml:space="preserve">komentajajoukot seurasivat ROK:n joukkoja pohjoiseen. X-joukot laskeutuivat Wonsaniin (Kaakkois-Pohjois-Koreassa) ja Riwoniin (Koillis-Pohjois-Koreassa), jotka ROK:n joukot olivat jo vallanneet. Yhdysvaltain kahdeksas armeija ja ROK:n armeija ajoivat Länsi-Koreaa ylöspäin ja valtasivat Pjongjangin kaupungin, Pohjois-Korean pääkaupungin, 19. lokakuuta 1950. 187. ilmarykmentin taistelurykmentti ("Rakkasans") teki ensimmäisen kahdesta Korean sodan aikaisesta taisteluhypystään 20. lokakuuta 1950 Sunchonissa ja Sukchonissa. 187. Raskasjoukkojen tehtävänä oli </w:t>
      </w:r>
      <w:r>
        <w:rPr>
          <w:color w:val="2F4F4F"/>
        </w:rPr>
        <w:t xml:space="preserve">katkaista pohjoiseen, Kiinaan johtava tie </w:t>
      </w:r>
      <w:r>
        <w:t xml:space="preserve">ja estää Pohjois-Korean johtajia pakenemasta Pjongjangista sekä pelastaa amerikkalaisia sotavankeja. Kuukauden lopussa YK-joukoilla oli </w:t>
      </w:r>
      <w:r>
        <w:rPr>
          <w:color w:val="556B2F"/>
        </w:rPr>
        <w:t xml:space="preserve">135 000 </w:t>
      </w:r>
      <w:r>
        <w:t xml:space="preserve">KPA:n sotavankia</w:t>
      </w:r>
      <w:r>
        <w:t xml:space="preserve">.</w:t>
      </w:r>
      <w:r>
        <w:t xml:space="preserve"> Lähestyessään Kiinan ja Korean rajaa YK:n joukot lännessä ja idässä erosivat toisistaan 50-100 kilometrin pituisen vuoristoisen maaston vuoksi.</w:t>
      </w:r>
    </w:p>
    <w:p>
      <w:r>
        <w:rPr>
          <w:b/>
        </w:rPr>
        <w:t xml:space="preserve">Kysymys 0</w:t>
      </w:r>
    </w:p>
    <w:p>
      <w:r>
        <w:t xml:space="preserve">Kuka antoi julkilausuman, jossa vaadittiin Pohjois-Korean ehdotonta antautumista?</w:t>
      </w:r>
    </w:p>
    <w:p>
      <w:r>
        <w:rPr>
          <w:b/>
        </w:rPr>
        <w:t xml:space="preserve">Kysymys 1</w:t>
      </w:r>
    </w:p>
    <w:p>
      <w:r>
        <w:t xml:space="preserve">Kuka antoi luvan antaa joukkojen seurata Pohjois-Korean joukkoja pohjoiseen?</w:t>
      </w:r>
    </w:p>
    <w:p>
      <w:r>
        <w:rPr>
          <w:b/>
        </w:rPr>
        <w:t xml:space="preserve">Kysymys 2</w:t>
      </w:r>
    </w:p>
    <w:p>
      <w:r>
        <w:t xml:space="preserve">Miten 187. ilmarykmentin taisteluosasto esti Pohjois-Korean johtajia pakenemasta?</w:t>
      </w:r>
    </w:p>
    <w:p>
      <w:r>
        <w:rPr>
          <w:b/>
        </w:rPr>
        <w:t xml:space="preserve">Kysymys 3</w:t>
      </w:r>
    </w:p>
    <w:p>
      <w:r>
        <w:t xml:space="preserve">Kuinka monta pohjoiskorealaista sotavankia oli YK:n joukkojen hallussa?</w:t>
      </w:r>
    </w:p>
    <w:p>
      <w:r>
        <w:rPr>
          <w:b/>
        </w:rPr>
        <w:t xml:space="preserve">Teksti numero 43</w:t>
      </w:r>
    </w:p>
    <w:p>
      <w:r>
        <w:t xml:space="preserve">Kesäkuun 27. päivänä 1950, kaksi päivää KPA:n maihinnousun jälkeen ja kolme kuukautta ennen kuin Kiina astui sotaan, presidentti Truman </w:t>
      </w:r>
      <w:r>
        <w:rPr>
          <w:color w:val="A9A9A9"/>
        </w:rPr>
        <w:t xml:space="preserve">lähetti Yhdysvaltojen seitsemännen laivaston Taiwanin salmelle </w:t>
      </w:r>
      <w:r>
        <w:t xml:space="preserve">estääkseen Kiinan kansallismielisen tasavallan (Taiwan) ja Kiinan kansantasavallan (Kiinan kansantasavalta) väliset vihollisuudet. </w:t>
      </w:r>
      <w:r>
        <w:t xml:space="preserve">Kun Kiinan kansantasavallan hyökkäys Taiwaniin oli </w:t>
      </w:r>
      <w:r>
        <w:t xml:space="preserve">4. elokuuta </w:t>
      </w:r>
      <w:r>
        <w:rPr>
          <w:color w:val="DCDCDC"/>
        </w:rPr>
        <w:t xml:space="preserve">1950 </w:t>
      </w:r>
      <w:r>
        <w:t xml:space="preserve">keskeytetty, Mao Zedong ilmoitti </w:t>
      </w:r>
      <w:r>
        <w:rPr>
          <w:color w:val="2F4F4F"/>
        </w:rPr>
        <w:t xml:space="preserve">politbyroon, että </w:t>
      </w:r>
      <w:r>
        <w:t xml:space="preserve">hän puuttuisi Koreaan, kun Kansan vapautusarmeijan (PLA) Taiwanin hyökkäysjoukot organisoitaisiin uudelleen PLA:n Koillisrajajoukoiksi. Kiina perusteli sotaan osallistumistaan vastauksena "</w:t>
      </w:r>
      <w:r>
        <w:rPr>
          <w:color w:val="556B2F"/>
        </w:rPr>
        <w:t xml:space="preserve">amerikkalaisten aggressioon YK:n varjolla</w:t>
      </w:r>
      <w:r>
        <w:t xml:space="preserve">".</w:t>
      </w:r>
    </w:p>
    <w:p>
      <w:r>
        <w:rPr>
          <w:b/>
        </w:rPr>
        <w:t xml:space="preserve">Kysymys 0</w:t>
      </w:r>
    </w:p>
    <w:p>
      <w:r>
        <w:t xml:space="preserve">Mitä presidentti Truman teki estääkseen vihollisuudet Kiinan kansantasavallan ja Taiwanin välillä?</w:t>
      </w:r>
    </w:p>
    <w:p>
      <w:r>
        <w:rPr>
          <w:b/>
        </w:rPr>
        <w:t xml:space="preserve">Kysymys 1</w:t>
      </w:r>
    </w:p>
    <w:p>
      <w:r>
        <w:t xml:space="preserve">Minä vuonna Kiina päätti liittyä sotaan?</w:t>
      </w:r>
    </w:p>
    <w:p>
      <w:r>
        <w:rPr>
          <w:b/>
        </w:rPr>
        <w:t xml:space="preserve">Kysymys 2</w:t>
      </w:r>
    </w:p>
    <w:p>
      <w:r>
        <w:t xml:space="preserve">Mikä sai Kiinan liittymään sotaan?</w:t>
      </w:r>
    </w:p>
    <w:p>
      <w:r>
        <w:rPr>
          <w:b/>
        </w:rPr>
        <w:t xml:space="preserve">Kysymys 3</w:t>
      </w:r>
    </w:p>
    <w:p>
      <w:r>
        <w:t xml:space="preserve">Missä Mao Zedong ilmoitti puuttuvansa Korean konfliktiin?</w:t>
      </w:r>
    </w:p>
    <w:p>
      <w:r>
        <w:rPr>
          <w:b/>
        </w:rPr>
        <w:t xml:space="preserve">Tekstin numero 44</w:t>
      </w:r>
    </w:p>
    <w:p>
      <w:r>
        <w:t xml:space="preserve">Kiinan johtajat keskustelivat 2.-5. lokakuuta pidetyissä hätäkokouksissa </w:t>
      </w:r>
      <w:r>
        <w:rPr>
          <w:color w:val="A9A9A9"/>
        </w:rPr>
        <w:t xml:space="preserve">siitä, pitäisikö Kiinan joukkoja lähettää Koreaan</w:t>
      </w:r>
      <w:r>
        <w:t xml:space="preserve">. Monet johtajat, mukaan lukien korkeat sotilasjohtajat, vastustivat huomattavasti Yhdysvaltojen kohtaamista Koreassa. </w:t>
      </w:r>
      <w:r>
        <w:rPr>
          <w:color w:val="DCDCDC"/>
        </w:rPr>
        <w:t xml:space="preserve">Mao </w:t>
      </w:r>
      <w:r>
        <w:t xml:space="preserve">kannatti voimakkaasti väliintuloa, ja Zhou oli yksi niistä harvoista kiinalaisista johtajista, jotka tukivat häntä vakaasti. Lin Biaon kieltäydyttyä kohteliaasti Maon tarjouksesta komentaa kiinalaisia joukkoja Koreassa (vedoten tulevaan sairaalahoitoonsa), Mao päätti, että </w:t>
      </w:r>
      <w:r>
        <w:rPr>
          <w:color w:val="2F4F4F"/>
        </w:rPr>
        <w:t xml:space="preserve">Peng Dehuai olisi </w:t>
      </w:r>
      <w:r>
        <w:t xml:space="preserve">kiinalaisten joukkojen komentaja Koreassa sen jälkeen, kun Peng oli suostunut tukemaan Maon kantaa. Tämän jälkeen Mao pyysi </w:t>
      </w:r>
      <w:r>
        <w:rPr>
          <w:color w:val="556B2F"/>
        </w:rPr>
        <w:t xml:space="preserve">Pengiä </w:t>
      </w:r>
      <w:r>
        <w:t xml:space="preserve">puhumaan väliintulon puolesta muille Kiinan johtajille</w:t>
      </w:r>
      <w:r>
        <w:t xml:space="preserve">.</w:t>
      </w:r>
      <w:r>
        <w:t xml:space="preserve"> Kun Peng oli esittänyt, että jos Yhdysvaltain joukot valloittaisivat Korean ja yltäisivät Yalulle, ne saattaisivat ylittää sen ja hyökätä Kiinaan, politbyroo suostui puuttumaan Koreaan. Myöhemmin kiinalaiset väittivät, että Yhdysvaltain pommikoneet olivat loukanneet Kiinan kansallista ilmatilaa kolmessa eri yhteydessä ja hyökänneet kiinalaisiin kohteisiin ennen Kiinan väliintuloa. Mao Zedong nimitti 8. lokakuuta 1950 PLA:n koilliset rajajoukot uudelleen Kiinan </w:t>
      </w:r>
      <w:r>
        <w:rPr>
          <w:color w:val="6B8E23"/>
        </w:rPr>
        <w:t xml:space="preserve">kansan vapaaehtoisarmeijaksi </w:t>
      </w:r>
      <w:r>
        <w:t xml:space="preserve">(PVA).</w:t>
      </w:r>
    </w:p>
    <w:p>
      <w:r>
        <w:rPr>
          <w:b/>
        </w:rPr>
        <w:t xml:space="preserve">Kysymys 0</w:t>
      </w:r>
    </w:p>
    <w:p>
      <w:r>
        <w:t xml:space="preserve">Mistä keskusteltiin Kiinan johtajien hätäkeskusteluissa?</w:t>
      </w:r>
    </w:p>
    <w:p>
      <w:r>
        <w:rPr>
          <w:b/>
        </w:rPr>
        <w:t xml:space="preserve">Kysymys 1</w:t>
      </w:r>
    </w:p>
    <w:p>
      <w:r>
        <w:t xml:space="preserve">Kuka kannatti Koreaan puuttumista?</w:t>
      </w:r>
    </w:p>
    <w:p>
      <w:r>
        <w:rPr>
          <w:b/>
        </w:rPr>
        <w:t xml:space="preserve">Kysymys 2</w:t>
      </w:r>
    </w:p>
    <w:p>
      <w:r>
        <w:t xml:space="preserve">Kuka korvattiin Lin Biaolla, kun hän kieltäytyi johtamasta kiinalaisia joukkoja Koreassa?</w:t>
      </w:r>
    </w:p>
    <w:p>
      <w:r>
        <w:rPr>
          <w:b/>
        </w:rPr>
        <w:t xml:space="preserve">Kysymys 3</w:t>
      </w:r>
    </w:p>
    <w:p>
      <w:r>
        <w:t xml:space="preserve">Kuka sai sotaa vastustavat kiinalaiset johtajat vakuuttuneiksi siitä, että se oli hyvä ajatus?</w:t>
      </w:r>
    </w:p>
    <w:p>
      <w:r>
        <w:rPr>
          <w:b/>
        </w:rPr>
        <w:t xml:space="preserve">Kysymys 4</w:t>
      </w:r>
    </w:p>
    <w:p>
      <w:r>
        <w:t xml:space="preserve">Mitä Mao Zedongin uudelleen keksimistä PLA:n koillisrajajoukoista tuli?</w:t>
      </w:r>
    </w:p>
    <w:p>
      <w:r>
        <w:rPr>
          <w:b/>
        </w:rPr>
        <w:t xml:space="preserve">Tekstin numero 45</w:t>
      </w:r>
    </w:p>
    <w:p>
      <w:r>
        <w:t xml:space="preserve">Saadakseen Stalinin tuen Zhou ja kiinalainen valtuuskunta lähtivät 8. lokakuuta Moskovaan ja saapuivat sinne 10. lokakuuta, jolloin he lensivät Stalinin kotiin </w:t>
      </w:r>
      <w:r>
        <w:rPr>
          <w:color w:val="A9A9A9"/>
        </w:rPr>
        <w:t xml:space="preserve">Mustallemerelle</w:t>
      </w:r>
      <w:r>
        <w:t xml:space="preserve">. Siellä he neuvottelivat Neuvostoliiton ylimmän johdon kanssa, johon kuuluivat Josif Stalin sekä Vjatšeslav Molotov, Lavrenti Beria ja Georgi Malenkov. Stalin suostui aluksi lähettämään sotatarvikkeita ja ampumatarvikkeita, mutta varoitti Zhouta siitä, että Neuvostoliiton ilmavoimat tarvitsisivat </w:t>
      </w:r>
      <w:r>
        <w:rPr>
          <w:color w:val="DCDCDC"/>
        </w:rPr>
        <w:t xml:space="preserve">kaksi tai kolme kuukautta </w:t>
      </w:r>
      <w:r>
        <w:t xml:space="preserve">valmistautuakseen operaatioihin. Myöhemmässä tapaamisessa Stalin kertoi Zhoulle, että hän toimittaisi Kiinalle kalustoa vain luotolla ja että Neuvostoliiton ilmavoimat toimisivat </w:t>
      </w:r>
      <w:r>
        <w:rPr>
          <w:color w:val="2F4F4F"/>
        </w:rPr>
        <w:t xml:space="preserve">Kiinan ilmatilan </w:t>
      </w:r>
      <w:r>
        <w:t xml:space="preserve">yllä </w:t>
      </w:r>
      <w:r>
        <w:t xml:space="preserve">ja vasta ilmoittamattoman ajan kuluttua. Stalin suostui lähettämään sotatarvikkeita tai ilmatukea vasta </w:t>
      </w:r>
      <w:r>
        <w:rPr>
          <w:color w:val="556B2F"/>
        </w:rPr>
        <w:t xml:space="preserve">maaliskuussa 1951</w:t>
      </w:r>
      <w:r>
        <w:t xml:space="preserve">. </w:t>
      </w:r>
      <w:r>
        <w:t xml:space="preserve">Mao ei pitänyt Neuvostoliiton ilmatukea erityisen hyödyllisenä, koska taistelut oli tarkoitus käydä </w:t>
      </w:r>
      <w:r>
        <w:rPr>
          <w:color w:val="6B8E23"/>
        </w:rPr>
        <w:t xml:space="preserve">Yalun eteläpuolella</w:t>
      </w:r>
      <w:r>
        <w:t xml:space="preserve">. Neuvostoliiton materiaalilähetykset, kun ne saapuivat, rajoittuivat pieniin määriin kuorma-autoja, kranaatteja, konekiväärejä ja muuta vastaavaa.</w:t>
      </w:r>
    </w:p>
    <w:p>
      <w:r>
        <w:rPr>
          <w:b/>
        </w:rPr>
        <w:t xml:space="preserve">Kysymys 0</w:t>
      </w:r>
    </w:p>
    <w:p>
      <w:r>
        <w:t xml:space="preserve">Minne Zhou matkusti kiinalaisen valtuuskunnan kanssa vakuuttaakseen Stalinin tukemaan Kiinaa?</w:t>
      </w:r>
    </w:p>
    <w:p>
      <w:r>
        <w:rPr>
          <w:b/>
        </w:rPr>
        <w:t xml:space="preserve">Kysymys 1</w:t>
      </w:r>
    </w:p>
    <w:p>
      <w:r>
        <w:t xml:space="preserve">Kuinka kauan Neuvostoliiton ilmavoimien piti valmistautua auttamaan -</w:t>
      </w:r>
    </w:p>
    <w:p>
      <w:r>
        <w:rPr>
          <w:b/>
        </w:rPr>
        <w:t xml:space="preserve">Kysymys 2</w:t>
      </w:r>
    </w:p>
    <w:p>
      <w:r>
        <w:t xml:space="preserve">Missä Stalin sanoi, että hän antaisi Neuvostoliiton ilmavoimien toimia rajoitetun ajan?</w:t>
      </w:r>
    </w:p>
    <w:p>
      <w:r>
        <w:rPr>
          <w:b/>
        </w:rPr>
        <w:t xml:space="preserve">Kysymys 3</w:t>
      </w:r>
    </w:p>
    <w:p>
      <w:r>
        <w:t xml:space="preserve">Milloin Stalin suostui lähettämään Kiinalle minkäänlaista tukea?</w:t>
      </w:r>
    </w:p>
    <w:p>
      <w:r>
        <w:rPr>
          <w:b/>
        </w:rPr>
        <w:t xml:space="preserve">Kysymys 4</w:t>
      </w:r>
    </w:p>
    <w:p>
      <w:r>
        <w:t xml:space="preserve">Missä käytiin taistelut, jotka tekivät Neuvostoliiton ilmatuen hyödyttömäksi kiinalaisille?</w:t>
      </w:r>
    </w:p>
    <w:p>
      <w:r>
        <w:rPr>
          <w:b/>
        </w:rPr>
        <w:t xml:space="preserve">Teksti numero 46</w:t>
      </w:r>
    </w:p>
    <w:p>
      <w:r>
        <w:t xml:space="preserve">YK:n ilmatiedustelulla oli vaikeuksia havaita PVA:n yksiköitä päiväsaikaan, koska </w:t>
      </w:r>
      <w:r>
        <w:rPr>
          <w:color w:val="A9A9A9"/>
        </w:rPr>
        <w:t xml:space="preserve">niiden marssi- ja bivouac-käytäntö </w:t>
      </w:r>
      <w:r>
        <w:t xml:space="preserve">minimoi ilmavalvonnan. PVA marssi "pimeästä pimeään" (</w:t>
      </w:r>
      <w:r>
        <w:rPr>
          <w:color w:val="DCDCDC"/>
        </w:rPr>
        <w:t xml:space="preserve">klo 19.00-03.00</w:t>
      </w:r>
      <w:r>
        <w:t xml:space="preserve">)</w:t>
      </w:r>
      <w:r>
        <w:t xml:space="preserve">, ja ilmanaamiointi (sotilaiden, laumaeläinten ja varusteiden peittäminen) aloitettiin klo 05.30 mennessä. Sillä välin päivänvalossa etenevät ryhmät tiedustelivat seuraavaa bivouac-paikkaa. Päivänvalossa tapahtuvan toiminnan tai marssin aikana sotilaiden oli </w:t>
      </w:r>
      <w:r>
        <w:rPr>
          <w:color w:val="2F4F4F"/>
        </w:rPr>
        <w:t xml:space="preserve">pysyttävä liikkumatta</w:t>
      </w:r>
      <w:r>
        <w:t xml:space="preserve">, jos ilma-alus näkyi, kunnes se lensi pois; PVA:n upseerit saivat käskyn </w:t>
      </w:r>
      <w:r>
        <w:rPr>
          <w:color w:val="556B2F"/>
        </w:rPr>
        <w:t xml:space="preserve">ampua turvallisuusmääräysten rikkojat</w:t>
      </w:r>
      <w:r>
        <w:t xml:space="preserve">. </w:t>
      </w:r>
      <w:r>
        <w:t xml:space="preserve">Tällaisen taistelukurin ansiosta kolmen divisioonan armeija pystyi marssimaan 460 kilometrin (286 mailin) matkan An-tungista, Mantšuriasta, taistelualueelle noin </w:t>
      </w:r>
      <w:r>
        <w:rPr>
          <w:color w:val="6B8E23"/>
        </w:rPr>
        <w:t xml:space="preserve">19 </w:t>
      </w:r>
      <w:r>
        <w:t xml:space="preserve">päivässä</w:t>
      </w:r>
      <w:r>
        <w:t xml:space="preserve">. Toinen divisioona marssi yöllä kiertävää vuoristoreittiä keskimäärin 29 kilometriä päivässä 18 päivän ajan.</w:t>
      </w:r>
    </w:p>
    <w:p>
      <w:r>
        <w:rPr>
          <w:b/>
        </w:rPr>
        <w:t xml:space="preserve">Kysymys 0</w:t>
      </w:r>
    </w:p>
    <w:p>
      <w:r>
        <w:t xml:space="preserve">Mikä vaikeutti PVA:n yksiköiden näkemistä päivällä?</w:t>
      </w:r>
    </w:p>
    <w:p>
      <w:r>
        <w:rPr>
          <w:b/>
        </w:rPr>
        <w:t xml:space="preserve">Kysymys 1</w:t>
      </w:r>
    </w:p>
    <w:p>
      <w:r>
        <w:t xml:space="preserve">Mitä PVA:n joukkojen käskettiin tehdä, kun lentokoneet lensivät ohi?</w:t>
      </w:r>
    </w:p>
    <w:p>
      <w:r>
        <w:rPr>
          <w:b/>
        </w:rPr>
        <w:t xml:space="preserve">Kysymys 2</w:t>
      </w:r>
    </w:p>
    <w:p>
      <w:r>
        <w:t xml:space="preserve">Kuinka monta päivää PVA:n joukot tarvitsivat marssia 286 mailia?</w:t>
      </w:r>
    </w:p>
    <w:p>
      <w:r>
        <w:rPr>
          <w:b/>
        </w:rPr>
        <w:t xml:space="preserve">Kysymys 3</w:t>
      </w:r>
    </w:p>
    <w:p>
      <w:r>
        <w:t xml:space="preserve">Mitä PVA:n upseerien piti tehdä, jos joukot eivät totelleet turvallisuusprotokollaa?</w:t>
      </w:r>
    </w:p>
    <w:p>
      <w:r>
        <w:rPr>
          <w:b/>
        </w:rPr>
        <w:t xml:space="preserve">Kysymys 4</w:t>
      </w:r>
    </w:p>
    <w:p>
      <w:r>
        <w:t xml:space="preserve">Milloin PVA:n joukot marssivat, jotta ne eivät jäisi mahdollisimman vähälle huomiolle?</w:t>
      </w:r>
    </w:p>
    <w:p>
      <w:r>
        <w:rPr>
          <w:b/>
        </w:rPr>
        <w:t xml:space="preserve">Tekstin numero 47</w:t>
      </w:r>
    </w:p>
    <w:p>
      <w:r>
        <w:t xml:space="preserve">Samaan aikaan, 10. lokakuuta 1950, 89. panssaripataljoona liitettiin 1. ratsuväkidivisioonaan, mikä lisäsi pohjoisen hyökkäyksen panssarivaunuja. Lokakuun 15. päivänä </w:t>
      </w:r>
      <w:r>
        <w:rPr>
          <w:color w:val="A9A9A9"/>
        </w:rPr>
        <w:t xml:space="preserve">KPA:n</w:t>
      </w:r>
      <w:r>
        <w:t xml:space="preserve"> kohtalaisen </w:t>
      </w:r>
      <w:r>
        <w:t xml:space="preserve">vastarinnan jälkeen 7. ratsuväkirykmentti ja 70. panssaripataljoonan Charlie-komppania valtasivat Namchonjamin kaupungin. Lokakuun 17. päivänä ne siirtyivät oikealle, pois päätieltä (</w:t>
      </w:r>
      <w:r>
        <w:rPr>
          <w:color w:val="DCDCDC"/>
        </w:rPr>
        <w:t xml:space="preserve">Pjongjangiin), </w:t>
      </w:r>
      <w:r>
        <w:t xml:space="preserve">vallatakseen Hwangjun</w:t>
      </w:r>
      <w:r>
        <w:t xml:space="preserve">.</w:t>
      </w:r>
      <w:r>
        <w:t xml:space="preserve"> Kaksi päivää myöhemmin 1. ratsuväkidivisioona valtasi pohjoisen pääkaupungin Pjongjangin 19. </w:t>
      </w:r>
      <w:r>
        <w:rPr>
          <w:color w:val="2F4F4F"/>
        </w:rPr>
        <w:t xml:space="preserve">lokakuuta 1950</w:t>
      </w:r>
      <w:r>
        <w:t xml:space="preserve">. </w:t>
      </w:r>
      <w:r>
        <w:t xml:space="preserve">Kim Il Sung ja hänen hallituksensa siirsivät pääkaupunkinsa väliaikaisesti </w:t>
      </w:r>
      <w:r>
        <w:rPr>
          <w:color w:val="556B2F"/>
        </w:rPr>
        <w:t xml:space="preserve">Sinuijuun </w:t>
      </w:r>
      <w:r>
        <w:t xml:space="preserve">- mutta </w:t>
      </w:r>
      <w:r>
        <w:rPr>
          <w:color w:val="6B8E23"/>
        </w:rPr>
        <w:t xml:space="preserve">YK:n joukkojen lähestyessä </w:t>
      </w:r>
      <w:r>
        <w:t xml:space="preserve">hallitus muutti jälleen - tällä kertaa Kanggyeen.</w:t>
      </w:r>
    </w:p>
    <w:p>
      <w:r>
        <w:rPr>
          <w:b/>
        </w:rPr>
        <w:t xml:space="preserve">Kysymys 0</w:t>
      </w:r>
    </w:p>
    <w:p>
      <w:r>
        <w:t xml:space="preserve">Kuka ei vallannut Namchonjamin kaupunkia?</w:t>
      </w:r>
    </w:p>
    <w:p>
      <w:r>
        <w:rPr>
          <w:b/>
        </w:rPr>
        <w:t xml:space="preserve">Kysymys 1</w:t>
      </w:r>
    </w:p>
    <w:p>
      <w:r>
        <w:t xml:space="preserve">Mikä oli pohjoisen pääkaupunki?</w:t>
      </w:r>
    </w:p>
    <w:p>
      <w:r>
        <w:rPr>
          <w:b/>
        </w:rPr>
        <w:t xml:space="preserve">Kysymys 2</w:t>
      </w:r>
    </w:p>
    <w:p>
      <w:r>
        <w:t xml:space="preserve">Minne Kim Il-Sung siirsi väliaikaisesti pääkaupungin?</w:t>
      </w:r>
    </w:p>
    <w:p>
      <w:r>
        <w:rPr>
          <w:b/>
        </w:rPr>
        <w:t xml:space="preserve">Kysymys 3</w:t>
      </w:r>
    </w:p>
    <w:p>
      <w:r>
        <w:t xml:space="preserve">Mikä sai pohjoiskorealaiset siirtämään pääkaupunkiaan toisen kerran?</w:t>
      </w:r>
    </w:p>
    <w:p>
      <w:r>
        <w:rPr>
          <w:b/>
        </w:rPr>
        <w:t xml:space="preserve">Kysymys 4</w:t>
      </w:r>
    </w:p>
    <w:p>
      <w:r>
        <w:t xml:space="preserve">Milloin Pjongjang vangittiin?</w:t>
      </w:r>
    </w:p>
    <w:p>
      <w:r>
        <w:rPr>
          <w:b/>
        </w:rPr>
        <w:t xml:space="preserve">Tekstin numero 48</w:t>
      </w:r>
    </w:p>
    <w:p>
      <w:r>
        <w:t xml:space="preserve">Lokakuun 15. päivänä 1950 presidentti Truman ja </w:t>
      </w:r>
      <w:r>
        <w:rPr>
          <w:color w:val="A9A9A9"/>
        </w:rPr>
        <w:t xml:space="preserve">kenraali MacArthur </w:t>
      </w:r>
      <w:r>
        <w:t xml:space="preserve">tapasivat </w:t>
      </w:r>
      <w:r>
        <w:rPr>
          <w:color w:val="DCDCDC"/>
        </w:rPr>
        <w:t xml:space="preserve">Waken saarella </w:t>
      </w:r>
      <w:r>
        <w:t xml:space="preserve">Tyynenmeren keskiosassa. Tapaaminen sai paljon julkisuutta, koska kenraali kieltäytyi epäkohteliaasti tapaamasta presidenttiä Yhdysvaltojen mantereella. Presidentti Trumanille MacArthur arveli, että </w:t>
      </w:r>
      <w:r>
        <w:rPr>
          <w:color w:val="2F4F4F"/>
        </w:rPr>
        <w:t xml:space="preserve">Kiinan väliintulon riski Koreassa oli vähäinen </w:t>
      </w:r>
      <w:r>
        <w:t xml:space="preserve">ja että Kiinan kansantasavallan mahdollisuus auttaa KPA:ta oli mennyt umpeen. Hän uskoi, että Kiinan kansantasavallalla oli noin 300 000 sotilasta Mantšuriassa ja noin 100 000-125 000 sotilasta Yalujoella. Lisäksi hän päätteli, että vaikka puolet näistä joukoista saattaisi ylittää etelään, "jos kiinalaiset yrittäisivät päästä Pjongjangiin, siellä tapahtuisi </w:t>
      </w:r>
      <w:r>
        <w:rPr>
          <w:color w:val="556B2F"/>
        </w:rPr>
        <w:t xml:space="preserve">suurin mahdollinen teurastus</w:t>
      </w:r>
      <w:r>
        <w:t xml:space="preserve">" ilman ilmavoimien suojaa.</w:t>
      </w:r>
    </w:p>
    <w:p>
      <w:r>
        <w:rPr>
          <w:b/>
        </w:rPr>
        <w:t xml:space="preserve">Kysymys 0</w:t>
      </w:r>
    </w:p>
    <w:p>
      <w:r>
        <w:t xml:space="preserve">Missä presidentti Truman ja kenraali MacArthur tapasivat 15. lokakuuta 1950?</w:t>
      </w:r>
    </w:p>
    <w:p>
      <w:r>
        <w:rPr>
          <w:b/>
        </w:rPr>
        <w:t xml:space="preserve">Kysymys 1</w:t>
      </w:r>
    </w:p>
    <w:p>
      <w:r>
        <w:t xml:space="preserve">Kuka kieltäytyi tapaamasta Manner-Yhdysvaltoja?</w:t>
      </w:r>
    </w:p>
    <w:p>
      <w:r>
        <w:rPr>
          <w:b/>
        </w:rPr>
        <w:t xml:space="preserve">Kysymys 2</w:t>
      </w:r>
    </w:p>
    <w:p>
      <w:r>
        <w:t xml:space="preserve">Mitä presidentti Trumanille kerrottiin tässä kokouksessa?</w:t>
      </w:r>
    </w:p>
    <w:p>
      <w:r>
        <w:rPr>
          <w:b/>
        </w:rPr>
        <w:t xml:space="preserve">Kysymys 3</w:t>
      </w:r>
    </w:p>
    <w:p>
      <w:r>
        <w:t xml:space="preserve">Kuka ei ollut huolissaan ajatuksesta, että kiinalaiset joukot siirtyisivät etelään Koreaan?</w:t>
      </w:r>
    </w:p>
    <w:p>
      <w:r>
        <w:rPr>
          <w:b/>
        </w:rPr>
        <w:t xml:space="preserve">Kysymys 4</w:t>
      </w:r>
    </w:p>
    <w:p>
      <w:r>
        <w:t xml:space="preserve">Mitä uskottiin tapahtuvan, jos kiinalaiset tulisivat mukaan konfliktiin?</w:t>
      </w:r>
    </w:p>
    <w:p>
      <w:r>
        <w:rPr>
          <w:b/>
        </w:rPr>
        <w:t xml:space="preserve">Tekstin numero 49</w:t>
      </w:r>
    </w:p>
    <w:p>
      <w:r>
        <w:t xml:space="preserve">Ylitettyään salaa Yalu-joen 19. lokakuuta </w:t>
      </w:r>
      <w:r>
        <w:rPr>
          <w:color w:val="A9A9A9"/>
        </w:rPr>
        <w:t xml:space="preserve">PVA:n 13. armeijaryhmä </w:t>
      </w:r>
      <w:r>
        <w:t xml:space="preserve">aloitti ensimmäisen vaiheen hyökkäyksen 25. lokakuuta hyökkäämällä YK:n eteneviä joukkoja vastaan lähellä Kiinan ja Korean rajaa. Tämä Kiinan yksin tekemä sotilaallinen päätös muutti </w:t>
      </w:r>
      <w:r>
        <w:rPr>
          <w:color w:val="DCDCDC"/>
        </w:rPr>
        <w:t xml:space="preserve">Neuvostoliiton </w:t>
      </w:r>
      <w:r>
        <w:t xml:space="preserve">asenteen</w:t>
      </w:r>
      <w:r>
        <w:t xml:space="preserve">. Kaksitoista päivää sen jälkeen, kun kiinalaiset joukot olivat astuneet sotaan, Stalin salli Neuvostoliiton ilmavoimien antaa ilmasuojaa ja tuki lisää apua Kiinalle. Kun ROK:n II armeijakunta oli tuhottu Onjongin taistelussa, ensimmäinen yhteenotto kiinalaisten ja Yhdysvaltain armeijan välillä tapahtui </w:t>
      </w:r>
      <w:r>
        <w:rPr>
          <w:color w:val="2F4F4F"/>
        </w:rPr>
        <w:t xml:space="preserve">1. marraskuuta 1950</w:t>
      </w:r>
      <w:r>
        <w:t xml:space="preserve">; syvällä Pohjois-Koreassa tuhannet PVA:n 39. armeijan sotilaat saartoivat Yhdysvaltain 8. ratsuväkirykmentin ja hyökkäsivät sen kimppuun kolmella hyökkäyksellä pohjoisesta, luoteesta ja lännestä ja valtasivat puolustusaseman sivustat Unsanin taistelussa. Yllätyshyökkäys johti siihen, että YK:n joukot vetäytyivät takaisin </w:t>
      </w:r>
      <w:r>
        <w:rPr>
          <w:color w:val="556B2F"/>
        </w:rPr>
        <w:t xml:space="preserve">Ch'ongch'on-joelle, </w:t>
      </w:r>
      <w:r>
        <w:t xml:space="preserve">kun taas </w:t>
      </w:r>
      <w:r>
        <w:rPr>
          <w:color w:val="6B8E23"/>
        </w:rPr>
        <w:t xml:space="preserve">kiinalaiset katosivat </w:t>
      </w:r>
      <w:r>
        <w:t xml:space="preserve">voiton jälkeen </w:t>
      </w:r>
      <w:r>
        <w:rPr>
          <w:color w:val="6B8E23"/>
        </w:rPr>
        <w:t xml:space="preserve">yllättäen vuoristopiiloihin.</w:t>
      </w:r>
      <w:r>
        <w:t xml:space="preserve"> On epäselvää, miksi kiinalaiset eivät jatkaneet hyökkäystä ja jatkaneet voittoaan.</w:t>
      </w:r>
    </w:p>
    <w:p>
      <w:r>
        <w:rPr>
          <w:b/>
        </w:rPr>
        <w:t xml:space="preserve">Kysymys 0</w:t>
      </w:r>
    </w:p>
    <w:p>
      <w:r>
        <w:t xml:space="preserve">Kuka aloitti ensimmäisen vaiheen hyökkäyksen?</w:t>
      </w:r>
    </w:p>
    <w:p>
      <w:r>
        <w:rPr>
          <w:b/>
        </w:rPr>
        <w:t xml:space="preserve">Kysymys 1</w:t>
      </w:r>
    </w:p>
    <w:p>
      <w:r>
        <w:t xml:space="preserve">Kuka motivoi ensimmäisen vaiheen hyökkäystä lähettämään lisää joukkoja ja resursseja Koreaan?</w:t>
      </w:r>
    </w:p>
    <w:p>
      <w:r>
        <w:rPr>
          <w:b/>
        </w:rPr>
        <w:t xml:space="preserve">Kysymys 2</w:t>
      </w:r>
    </w:p>
    <w:p>
      <w:r>
        <w:t xml:space="preserve">Milloin Kiinan ja Yhdysvaltojen armeija kohtasivat ensimmäisen kerran Koreassa?</w:t>
      </w:r>
    </w:p>
    <w:p>
      <w:r>
        <w:rPr>
          <w:b/>
        </w:rPr>
        <w:t xml:space="preserve">Kysymys 3</w:t>
      </w:r>
    </w:p>
    <w:p>
      <w:r>
        <w:t xml:space="preserve">Minne YK:n joukot vetäytyivät, kun PVA teki salakavalan hyökkäyksen?</w:t>
      </w:r>
    </w:p>
    <w:p>
      <w:r>
        <w:rPr>
          <w:b/>
        </w:rPr>
        <w:t xml:space="preserve">Kysymys 4</w:t>
      </w:r>
    </w:p>
    <w:p>
      <w:r>
        <w:t xml:space="preserve">Mitä epätavallista PVA:n onnistuneessa yllätyshyökkäyksessä oli?</w:t>
      </w:r>
    </w:p>
    <w:p>
      <w:r>
        <w:rPr>
          <w:b/>
        </w:rPr>
        <w:t xml:space="preserve">Tekstin numero 50</w:t>
      </w:r>
    </w:p>
    <w:p>
      <w:r>
        <w:t xml:space="preserve">Marraskuun 25. päivänä Korean länsirintamalla PVA:n 13. armeijaryhmä hyökkäsi Korean II armeijakuntaa vastaan Ch'ongch'on-joen taistelussa ja valtasi sen, minkä jälkeen se tuhosi YK-joukkojen oikealla sivustalla olleen Yhdysvaltain 2. jalkaväkidivisioonan. YK:n johto vetäytyi; </w:t>
      </w:r>
      <w:r>
        <w:rPr>
          <w:color w:val="A9A9A9"/>
        </w:rPr>
        <w:t xml:space="preserve">Yhdysvaltain kahdeksannen armeijan </w:t>
      </w:r>
      <w:r>
        <w:t xml:space="preserve">vetäytyminen (Yhdysvaltain armeijan historian pisin vetäytyminen) mahdollistui, koska </w:t>
      </w:r>
      <w:r>
        <w:rPr>
          <w:color w:val="DCDCDC"/>
        </w:rPr>
        <w:t xml:space="preserve">turkkilaisprikaatin </w:t>
      </w:r>
      <w:r>
        <w:t xml:space="preserve">onnistunut mutta erittäin kallis jälkijoukkojen viivytystoiminta Kunurin lähellä hidasti PVA:n hyökkäystä kahden päivän ajan (27.-29. marraskuuta). Marraskuun 27. päivänä Korean itärintamalla Yhdysvaltain 7. jalkaväkidivisioonan rykmentin taisteluosasto (3 000 sotilasta) ja Yhdysvaltain 1. merijalkaväkidivisioona (</w:t>
      </w:r>
      <w:r>
        <w:rPr>
          <w:color w:val="2F4F4F"/>
        </w:rPr>
        <w:t xml:space="preserve">12 000-15 000 </w:t>
      </w:r>
      <w:r>
        <w:t xml:space="preserve">merijalkaväen sotilasta) eivät olleet valmistautuneet </w:t>
      </w:r>
      <w:r>
        <w:rPr>
          <w:color w:val="556B2F"/>
        </w:rPr>
        <w:t xml:space="preserve">PVA:n 9. armeijaryhmän kolmikantaiseen saartotaktiikkaan </w:t>
      </w:r>
      <w:r>
        <w:t xml:space="preserve">Chosinin tekojärven taistelussa, mutta onnistuivat kuitenkin pakenemaan ilmavoimien ja X-joukkojen tukitulen alta - vaikkakin saaden noin 15 000 kollektiivista tappiota.</w:t>
      </w:r>
    </w:p>
    <w:p>
      <w:r>
        <w:rPr>
          <w:b/>
        </w:rPr>
        <w:t xml:space="preserve">Kysymys 0</w:t>
      </w:r>
    </w:p>
    <w:p>
      <w:r>
        <w:t xml:space="preserve">Kenen perääntyminen Korean sodan aikana oli Yhdysvaltain armeijan historian pisin?</w:t>
      </w:r>
    </w:p>
    <w:p>
      <w:r>
        <w:rPr>
          <w:b/>
        </w:rPr>
        <w:t xml:space="preserve">Kysymys 1</w:t>
      </w:r>
    </w:p>
    <w:p>
      <w:r>
        <w:t xml:space="preserve">Kenen toimet auttoivat kahdeksatta armeijaa perääntymään?</w:t>
      </w:r>
    </w:p>
    <w:p>
      <w:r>
        <w:rPr>
          <w:b/>
        </w:rPr>
        <w:t xml:space="preserve">Kysymys 2</w:t>
      </w:r>
    </w:p>
    <w:p>
      <w:r>
        <w:t xml:space="preserve">Kuinka monta tappiota 1. merijalkaväenjoukot kärsivät Chosin Reservoirin taistelussa?</w:t>
      </w:r>
    </w:p>
    <w:p>
      <w:r>
        <w:rPr>
          <w:b/>
        </w:rPr>
        <w:t xml:space="preserve">Kysymys 3</w:t>
      </w:r>
    </w:p>
    <w:p>
      <w:r>
        <w:t xml:space="preserve">Mihin PVA:n taktiikoihin Yhdysvaltojen ja Korean tasavallan joukot eivät olleet valmiita?</w:t>
      </w:r>
    </w:p>
    <w:p>
      <w:r>
        <w:rPr>
          <w:b/>
        </w:rPr>
        <w:t xml:space="preserve">Tekstin numero 51</w:t>
      </w:r>
    </w:p>
    <w:p>
      <w:r>
        <w:t xml:space="preserve">Marraskuun 30. päivään mennessä PVA:n 13. armeijaryhmä onnistui karkottamaan Yhdysvaltain </w:t>
      </w:r>
      <w:r>
        <w:rPr>
          <w:color w:val="A9A9A9"/>
        </w:rPr>
        <w:t xml:space="preserve">kahdeksannen armeijan </w:t>
      </w:r>
      <w:r>
        <w:t xml:space="preserve">Luoteis-Koreasta</w:t>
      </w:r>
      <w:r>
        <w:t xml:space="preserve">.</w:t>
      </w:r>
      <w:r>
        <w:t xml:space="preserve"> Kahdeksas armeija vetäytyi pohjoisesta nopeammin kuin se oli tehnyt vastahyökkäyksen, ja se ylitti 38. leveyspiirin rajan joulukuun puolivälissä. </w:t>
      </w:r>
      <w:r>
        <w:rPr>
          <w:color w:val="DCDCDC"/>
        </w:rPr>
        <w:t xml:space="preserve">YK:n moraali oli pohjalukemissa</w:t>
      </w:r>
      <w:r>
        <w:t xml:space="preserve">, kun </w:t>
      </w:r>
      <w:r>
        <w:t xml:space="preserve">Yhdysvaltain kahdeksannen armeijan </w:t>
      </w:r>
      <w:r>
        <w:t xml:space="preserve">komentava </w:t>
      </w:r>
      <w:r>
        <w:rPr>
          <w:color w:val="2F4F4F"/>
        </w:rPr>
        <w:t xml:space="preserve">kenraali Walton Walker </w:t>
      </w:r>
      <w:r>
        <w:t xml:space="preserve">kuoli 23. joulukuuta 1950 auto-onnettomuudessa. Koillis-Koreassa 11. joulukuuta mennessä Yhdysvaltain X-joukkojen onnistui lamauttaa PVA:n 9. armeijaryhmä samalla, kun se pystytti puolustuskehän Hungnamin satamakaupunkiin. X-joukkojen oli pakko evakuoida 24. joulukuuta, jotta ne voisivat </w:t>
      </w:r>
      <w:r>
        <w:rPr>
          <w:color w:val="556B2F"/>
        </w:rPr>
        <w:t xml:space="preserve">vahvistaa pahasti ehtynyttä Yhdysvaltain kahdeksatta armeijaa </w:t>
      </w:r>
      <w:r>
        <w:t xml:space="preserve">etelässä</w:t>
      </w:r>
      <w:r>
        <w:t xml:space="preserve">.</w:t>
      </w:r>
    </w:p>
    <w:p>
      <w:r>
        <w:rPr>
          <w:b/>
        </w:rPr>
        <w:t xml:space="preserve">Kysymys 0</w:t>
      </w:r>
    </w:p>
    <w:p>
      <w:r>
        <w:t xml:space="preserve">Kenet PVA:n 13. armeijaryhmä pakotti pois Luoteis-Koreasta?</w:t>
      </w:r>
    </w:p>
    <w:p>
      <w:r>
        <w:rPr>
          <w:b/>
        </w:rPr>
        <w:t xml:space="preserve">Kysymys 1</w:t>
      </w:r>
    </w:p>
    <w:p>
      <w:r>
        <w:t xml:space="preserve">Kenen kuolema ei ollut suora sodan uhri?</w:t>
      </w:r>
    </w:p>
    <w:p>
      <w:r>
        <w:rPr>
          <w:b/>
        </w:rPr>
        <w:t xml:space="preserve">Kysymys 2</w:t>
      </w:r>
    </w:p>
    <w:p>
      <w:r>
        <w:t xml:space="preserve">Miksi X-joukot lähtivät Hungnamista?</w:t>
      </w:r>
    </w:p>
    <w:p>
      <w:r>
        <w:rPr>
          <w:b/>
        </w:rPr>
        <w:t xml:space="preserve">Kysymys 3</w:t>
      </w:r>
    </w:p>
    <w:p>
      <w:r>
        <w:t xml:space="preserve">Miten kenraali Walton Walkerin kuolema vaikutti joukkoihin?</w:t>
      </w:r>
    </w:p>
    <w:p>
      <w:r>
        <w:rPr>
          <w:b/>
        </w:rPr>
        <w:t xml:space="preserve">Tekstin numero 52</w:t>
      </w:r>
    </w:p>
    <w:p>
      <w:r>
        <w:t xml:space="preserve">Hungnamin evakuoinnin aikana Pusaniin evakuoitiin noin 193 laivalastillista YK:n joukko-osastoa ja materiaalia (noin 105 000 sotilasta, 98 000 siviiliä, 17 500 ajoneuvoa ja 350 000 tonnia tarvikkeita). </w:t>
      </w:r>
      <w:r>
        <w:rPr>
          <w:color w:val="A9A9A9"/>
        </w:rPr>
        <w:t xml:space="preserve">SS Meredith Victory </w:t>
      </w:r>
      <w:r>
        <w:t xml:space="preserve">-alus </w:t>
      </w:r>
      <w:r>
        <w:t xml:space="preserve">evakuoi 14 000 pakolaista, mikä oli suurin yksittäisen aluksen suorittama pelastusoperaatio, vaikka se oli suunniteltu 12 matkustajalle. Ennen pakenemista YK:n komentajajoukot tuhosivat suurimman osan Hungnamin kaupungista, erityisesti satamarakennukset. 16. joulukuuta 1950 presidentti Truman </w:t>
      </w:r>
      <w:r>
        <w:rPr>
          <w:color w:val="DCDCDC"/>
        </w:rPr>
        <w:t xml:space="preserve">julisti kansallisen hätätilan </w:t>
      </w:r>
      <w:r>
        <w:t xml:space="preserve">presidentin julistuksella nro 2914, 3 C.F.R. 99 (1953), joka oli voimassa 14. syyskuuta </w:t>
      </w:r>
      <w:r>
        <w:rPr>
          <w:color w:val="2F4F4F"/>
        </w:rPr>
        <w:t xml:space="preserve">1978 </w:t>
      </w:r>
      <w:r>
        <w:t xml:space="preserve">asti.</w:t>
      </w:r>
      <w:r>
        <w:t xml:space="preserve">[b] Seuraavana päivänä (17. joulukuuta 1950) </w:t>
      </w:r>
      <w:r>
        <w:t xml:space="preserve">Kiina riisti </w:t>
      </w:r>
      <w:r>
        <w:rPr>
          <w:color w:val="556B2F"/>
        </w:rPr>
        <w:t xml:space="preserve">Kim Il-sungilta </w:t>
      </w:r>
      <w:r>
        <w:t xml:space="preserve">KPA:n komento-oikeuden. Tämän jälkeen sodan johtoasema siirtyi Kiinan armeijalle. Tämän jälkeen Yhdistyneiden kansakuntien yleiskokous hyväksyi 1. helmikuuta 1951 päätöslauselmaluonnoksen, jossa </w:t>
      </w:r>
      <w:r>
        <w:rPr>
          <w:color w:val="6B8E23"/>
        </w:rPr>
        <w:t xml:space="preserve">Kiina </w:t>
      </w:r>
      <w:r>
        <w:t xml:space="preserve">tuomittiin </w:t>
      </w:r>
      <w:r>
        <w:t xml:space="preserve">hyökkääjäksi Korean sodassa.</w:t>
      </w:r>
    </w:p>
    <w:p>
      <w:r>
        <w:rPr>
          <w:b/>
        </w:rPr>
        <w:t xml:space="preserve">Kysymys 0</w:t>
      </w:r>
    </w:p>
    <w:p>
      <w:r>
        <w:t xml:space="preserve">Mikä oli sen aluksen nimi, joka vastasi suurimmasta yksittäisen aluksen toteuttamasta pelastusoperaatiosta?</w:t>
      </w:r>
    </w:p>
    <w:p>
      <w:r>
        <w:rPr>
          <w:b/>
        </w:rPr>
        <w:t xml:space="preserve">Kysymys 1</w:t>
      </w:r>
    </w:p>
    <w:p>
      <w:r>
        <w:t xml:space="preserve">Mitä presidentin julistus nro 2914, 3 1950 teki?</w:t>
      </w:r>
    </w:p>
    <w:p>
      <w:r>
        <w:rPr>
          <w:b/>
        </w:rPr>
        <w:t xml:space="preserve">Kysymys 2</w:t>
      </w:r>
    </w:p>
    <w:p>
      <w:r>
        <w:t xml:space="preserve">Minä vuonna presidentin julistus kumottiin?</w:t>
      </w:r>
    </w:p>
    <w:p>
      <w:r>
        <w:rPr>
          <w:b/>
        </w:rPr>
        <w:t xml:space="preserve">Kysymys 3</w:t>
      </w:r>
    </w:p>
    <w:p>
      <w:r>
        <w:t xml:space="preserve">Keneltä Kiina riisti komentajan oikeudet?</w:t>
      </w:r>
    </w:p>
    <w:p>
      <w:r>
        <w:rPr>
          <w:b/>
        </w:rPr>
        <w:t xml:space="preserve">Kysymys 4</w:t>
      </w:r>
    </w:p>
    <w:p>
      <w:r>
        <w:t xml:space="preserve">Mikä maa tuomittiin sen osallistumisesta Korean konfliktiin?</w:t>
      </w:r>
    </w:p>
    <w:p>
      <w:r>
        <w:rPr>
          <w:b/>
        </w:rPr>
        <w:t xml:space="preserve">Tekstin numero 53</w:t>
      </w:r>
    </w:p>
    <w:p>
      <w:r>
        <w:rPr>
          <w:color w:val="A9A9A9"/>
        </w:rPr>
        <w:t xml:space="preserve">Kenraaliluutnantti Matthew Ridgwayn </w:t>
      </w:r>
      <w:r>
        <w:t xml:space="preserve">ottaessa Yhdysvaltain kahdeksannen armeijan komennon 26. joulukuuta PVA ja KPA käynnistivät kolmannen vaiheen hyökkäyksensä (joka tunnetaan myös nimellä "</w:t>
      </w:r>
      <w:r>
        <w:rPr>
          <w:color w:val="DCDCDC"/>
        </w:rPr>
        <w:t xml:space="preserve">Kiinan uudenvuoden hyökkäys</w:t>
      </w:r>
      <w:r>
        <w:t xml:space="preserve">") uudenvuodenaattona 1950. Yöhyökkäyksiä, joissa YK:n komentokeskuksen taisteluasemat piiritettiin ja lukumäärällisesti ylivoimaiset joukot hyökkäsivät niihin yllätysmomentin avulla. Hyökkäyksiä säestivät kovaääniset trumpetit ja gongit, joilla oli kaksitahoinen tarkoitus: </w:t>
      </w:r>
      <w:r>
        <w:rPr>
          <w:color w:val="2F4F4F"/>
        </w:rPr>
        <w:t xml:space="preserve">helpottaa taktista viestintää ja hämmentää vihollisen mielenterveyttä</w:t>
      </w:r>
      <w:r>
        <w:t xml:space="preserve">. </w:t>
      </w:r>
      <w:r>
        <w:t xml:space="preserve">YK:n joukot eivät aluksi tunteneet tätä taktiikkaa, minkä vuoksi </w:t>
      </w:r>
      <w:r>
        <w:rPr>
          <w:color w:val="556B2F"/>
        </w:rPr>
        <w:t xml:space="preserve">jotkut sotilaat joutuivat paniikkiin, hylkäsivät aseensa ja vetäytyivät etelään</w:t>
      </w:r>
      <w:r>
        <w:t xml:space="preserve">. </w:t>
      </w:r>
      <w:r>
        <w:t xml:space="preserve">Kiinan uudenvuoden hyökkäys nujersi YK:n joukot, minkä ansiosta PVA ja KPA saivat valloitettua </w:t>
      </w:r>
      <w:r>
        <w:rPr>
          <w:color w:val="6B8E23"/>
        </w:rPr>
        <w:t xml:space="preserve">Soulin </w:t>
      </w:r>
      <w:r>
        <w:t xml:space="preserve">toisen kerran 4. tammikuuta 1951.</w:t>
      </w:r>
    </w:p>
    <w:p>
      <w:r>
        <w:rPr>
          <w:b/>
        </w:rPr>
        <w:t xml:space="preserve">Kysymys 0</w:t>
      </w:r>
    </w:p>
    <w:p>
      <w:r>
        <w:t xml:space="preserve">Mikä on kolmannen vaiheen hyökkäys?</w:t>
      </w:r>
    </w:p>
    <w:p>
      <w:r>
        <w:rPr>
          <w:b/>
        </w:rPr>
        <w:t xml:space="preserve">Kysymys 1</w:t>
      </w:r>
    </w:p>
    <w:p>
      <w:r>
        <w:t xml:space="preserve">Miksi KPA ja PVA käyttivät gongia näiden hyökkäysten aikana?</w:t>
      </w:r>
    </w:p>
    <w:p>
      <w:r>
        <w:rPr>
          <w:b/>
        </w:rPr>
        <w:t xml:space="preserve">Kysymys 2</w:t>
      </w:r>
    </w:p>
    <w:p>
      <w:r>
        <w:t xml:space="preserve">Miten jotkut YK-joukot reagoivat melun käyttöön?</w:t>
      </w:r>
    </w:p>
    <w:p>
      <w:r>
        <w:rPr>
          <w:b/>
        </w:rPr>
        <w:t xml:space="preserve">Kysymys 3</w:t>
      </w:r>
    </w:p>
    <w:p>
      <w:r>
        <w:t xml:space="preserve">Mitä PVA ja KPA hyötyivät käyttämällä taktiikkaa kolmannen vaiheen hyökkäyksen aikana?</w:t>
      </w:r>
    </w:p>
    <w:p>
      <w:r>
        <w:rPr>
          <w:b/>
        </w:rPr>
        <w:t xml:space="preserve">Kysymys 4</w:t>
      </w:r>
    </w:p>
    <w:p>
      <w:r>
        <w:t xml:space="preserve">Kuka komensi Yhdysvaltain kahdeksatta armeijaa kolmannen vaiheen hyökkäyksen aikaan?</w:t>
      </w:r>
    </w:p>
    <w:p>
      <w:r>
        <w:rPr>
          <w:b/>
        </w:rPr>
        <w:t xml:space="preserve">Tekstin numero 54</w:t>
      </w:r>
    </w:p>
    <w:p>
      <w:r>
        <w:t xml:space="preserve">YK:n joukot vetäytyivät Suwoniin lännessä, Wonjuun keskellä ja Samcheokin pohjoispuolelle idässä, jossa taistelurintama vakiintui ja pysyi. </w:t>
      </w:r>
      <w:r>
        <w:rPr>
          <w:color w:val="A9A9A9"/>
        </w:rPr>
        <w:t xml:space="preserve">PVA:n logistiikkakapasiteetti oli ylittänyt sen </w:t>
      </w:r>
      <w:r>
        <w:t xml:space="preserve">eikä se näin ollen pystynyt jatkamaan Soulia pidemmälle, sillä elintarvikkeita, ammuksia ja materiaalia kuljetettiin yöllä </w:t>
      </w:r>
      <w:r>
        <w:rPr>
          <w:color w:val="DCDCDC"/>
        </w:rPr>
        <w:t xml:space="preserve">jalan ja polkupyörillä </w:t>
      </w:r>
      <w:r>
        <w:t xml:space="preserve">rajalta Yalu-joen varrella oleville kolmelle taistelulinjalle. Tammikuun lopulla </w:t>
      </w:r>
      <w:r>
        <w:t xml:space="preserve">kenraali Ridgway </w:t>
      </w:r>
      <w:r>
        <w:t xml:space="preserve">havaitsi, että </w:t>
      </w:r>
      <w:r>
        <w:rPr>
          <w:color w:val="2F4F4F"/>
        </w:rPr>
        <w:t xml:space="preserve">PVA oli hylännyt taistelulinjansa</w:t>
      </w:r>
      <w:r>
        <w:t xml:space="preserve">, ja määräsi voimatiedustelun, josta tuli operaatio Roundup (5. helmikuuta 1951). Täysimittainen X-joukkojen eteneminen jatkui, jossa hyödynnettiin täysimääräisesti </w:t>
      </w:r>
      <w:r>
        <w:rPr>
          <w:color w:val="556B2F"/>
        </w:rPr>
        <w:t xml:space="preserve">YK:n ilmaherruuden ylivoimaa </w:t>
      </w:r>
      <w:r>
        <w:t xml:space="preserve">ja jonka päätteeksi YK saavutti Han-joen ja valloitti </w:t>
      </w:r>
      <w:r>
        <w:rPr>
          <w:color w:val="6B8E23"/>
        </w:rPr>
        <w:t xml:space="preserve">Wonjun</w:t>
      </w:r>
      <w:r>
        <w:t xml:space="preserve"> takaisin</w:t>
      </w:r>
      <w:r>
        <w:t xml:space="preserve">.</w:t>
      </w:r>
    </w:p>
    <w:p>
      <w:r>
        <w:rPr>
          <w:b/>
        </w:rPr>
        <w:t xml:space="preserve">Kysymys 0</w:t>
      </w:r>
    </w:p>
    <w:p>
      <w:r>
        <w:t xml:space="preserve">Miksi PVA ei pystynyt etenemään Soulia pidemmälle?</w:t>
      </w:r>
    </w:p>
    <w:p>
      <w:r>
        <w:rPr>
          <w:b/>
        </w:rPr>
        <w:t xml:space="preserve">Kysymys 1</w:t>
      </w:r>
    </w:p>
    <w:p>
      <w:r>
        <w:t xml:space="preserve">Mikä sai kenraali Ridgwayn käynnistämään operaatio Roundupin?</w:t>
      </w:r>
    </w:p>
    <w:p>
      <w:r>
        <w:rPr>
          <w:b/>
        </w:rPr>
        <w:t xml:space="preserve">Kysymys 2</w:t>
      </w:r>
    </w:p>
    <w:p>
      <w:r>
        <w:t xml:space="preserve">Mikä mahdollisti Operaatio Roundupin onnistumisen?</w:t>
      </w:r>
    </w:p>
    <w:p>
      <w:r>
        <w:rPr>
          <w:b/>
        </w:rPr>
        <w:t xml:space="preserve">Kysymys 3</w:t>
      </w:r>
    </w:p>
    <w:p>
      <w:r>
        <w:t xml:space="preserve">Mikä kaupunki vallattiin takaisin Ridgwayn operaation tuloksena?</w:t>
      </w:r>
    </w:p>
    <w:p>
      <w:r>
        <w:rPr>
          <w:b/>
        </w:rPr>
        <w:t xml:space="preserve">Kysymys 4</w:t>
      </w:r>
    </w:p>
    <w:p>
      <w:r>
        <w:t xml:space="preserve">Miten PVA kuljetti tarvikkeita jossain vaiheessa?</w:t>
      </w:r>
    </w:p>
    <w:p>
      <w:r>
        <w:rPr>
          <w:b/>
        </w:rPr>
        <w:t xml:space="preserve">Tekstin numero 55</w:t>
      </w:r>
    </w:p>
    <w:p>
      <w:r>
        <w:t xml:space="preserve">Helmikuun alussa eteläkorealainen 11. divisioona johti operaatiota, jonka tarkoituksena oli </w:t>
      </w:r>
      <w:r>
        <w:rPr>
          <w:color w:val="A9A9A9"/>
        </w:rPr>
        <w:t xml:space="preserve">tuhota sissit ja heidän kannattajansa Etelä-Koreassa</w:t>
      </w:r>
      <w:r>
        <w:t xml:space="preserve">. Operaation aikana divisioona ja poliisi toteuttivat Geochangin verilöylyn ja Sancheong-Hamyangin verilöylyn. Helmikuun puolivälissä </w:t>
      </w:r>
      <w:r>
        <w:rPr>
          <w:color w:val="DCDCDC"/>
        </w:rPr>
        <w:t xml:space="preserve">PVA </w:t>
      </w:r>
      <w:r>
        <w:t xml:space="preserve">teki vastahyökkäyksen </w:t>
      </w:r>
      <w:r>
        <w:rPr>
          <w:color w:val="2F4F4F"/>
        </w:rPr>
        <w:t xml:space="preserve">neljännen vaiheen hyökkäyksellä </w:t>
      </w:r>
      <w:r>
        <w:t xml:space="preserve">ja saavutti alustavan voiton Hoengseongissa</w:t>
      </w:r>
      <w:r>
        <w:t xml:space="preserve">.</w:t>
      </w:r>
      <w:r>
        <w:t xml:space="preserve"> Hyökkäys kuitenkin tyrehtyi pian IX armeijakunnan asemiin Chipyong-ni:ssä keskellä. Yhdysvaltain 2. jalkaväkidivisioonan yksiköt ja ranskalainen pataljoona kävivät lyhyen mutta epätoivoisen taistelun, joka </w:t>
      </w:r>
      <w:r>
        <w:rPr>
          <w:color w:val="556B2F"/>
        </w:rPr>
        <w:t xml:space="preserve">katkaisi hyökkäyksen vauhdin</w:t>
      </w:r>
      <w:r>
        <w:t xml:space="preserve">. Taistelua kutsutaan joskus Korean sodan Gettysburgiksi. Taistelussa 5600 korealaista, amerikkalaista ja ranskalaista sotilasta kukisti lukumääräisesti ylivoimaiset kiinalaiset joukot. Joka puolelta piiritetty Yhdysvaltain 2. jalkaväkidivisioonan 23. rykmentin taisteluosasto, johon oli liitetty ranskalainen pataljoona, oli </w:t>
      </w:r>
      <w:r>
        <w:rPr>
          <w:color w:val="6B8E23"/>
        </w:rPr>
        <w:t xml:space="preserve">yli 25 000 </w:t>
      </w:r>
      <w:r>
        <w:t xml:space="preserve">kiinalaisen kommunistijoukon </w:t>
      </w:r>
      <w:r>
        <w:t xml:space="preserve">saartama.</w:t>
      </w:r>
      <w:r>
        <w:t xml:space="preserve"> Yhdistyneiden Kansakuntien joukot olivat aiemmin vetäytyneet suurten kommunistijoukkojen edessä sen sijaan, että ne olisivat joutuneet katkaistuksi, mutta tällä kertaa ne seisoivat ja taistelivat suunnilleen 15:1:n suhdeluvulla.</w:t>
      </w:r>
    </w:p>
    <w:p>
      <w:r>
        <w:rPr>
          <w:b/>
        </w:rPr>
        <w:t xml:space="preserve">Kysymys 0</w:t>
      </w:r>
    </w:p>
    <w:p>
      <w:r>
        <w:t xml:space="preserve">Mitä Sancheong-Hamyangin ja Geochangin verilöylyillä on saavutettu Etelä-Koreassa?</w:t>
      </w:r>
    </w:p>
    <w:p>
      <w:r>
        <w:rPr>
          <w:b/>
        </w:rPr>
        <w:t xml:space="preserve">Kysymys 1</w:t>
      </w:r>
    </w:p>
    <w:p>
      <w:r>
        <w:t xml:space="preserve">Kenen hyökkäys johti voittoon Hoengseongissa?</w:t>
      </w:r>
    </w:p>
    <w:p>
      <w:r>
        <w:rPr>
          <w:b/>
        </w:rPr>
        <w:t xml:space="preserve">Kysymys 2</w:t>
      </w:r>
    </w:p>
    <w:p>
      <w:r>
        <w:t xml:space="preserve">Mitä pidetään Korean sodan vastineena Gettysburgille?</w:t>
      </w:r>
    </w:p>
    <w:p>
      <w:r>
        <w:rPr>
          <w:b/>
        </w:rPr>
        <w:t xml:space="preserve">Kysymys 3</w:t>
      </w:r>
    </w:p>
    <w:p>
      <w:r>
        <w:t xml:space="preserve">Mitä ranskalaisen pataljoonan ponnistelut tekivät PVA:n joukoille?</w:t>
      </w:r>
    </w:p>
    <w:p>
      <w:r>
        <w:rPr>
          <w:b/>
        </w:rPr>
        <w:t xml:space="preserve">Kysymys 4</w:t>
      </w:r>
    </w:p>
    <w:p>
      <w:r>
        <w:t xml:space="preserve">Kuinka monta PVA:n sotilasta taisteli tässä taistelussa ja hävisi?</w:t>
      </w:r>
    </w:p>
    <w:p>
      <w:r>
        <w:rPr>
          <w:b/>
        </w:rPr>
        <w:t xml:space="preserve">Tekstin numero 56</w:t>
      </w:r>
    </w:p>
    <w:p>
      <w:r>
        <w:t xml:space="preserve">Helmikuun 1951 kahdella viimeisellä viikolla operaatio Roundupia seurasi </w:t>
      </w:r>
      <w:r>
        <w:rPr>
          <w:color w:val="A9A9A9"/>
        </w:rPr>
        <w:t xml:space="preserve">operaatio Killer, jonka toteutti </w:t>
      </w:r>
      <w:r>
        <w:t xml:space="preserve">uudistettu kahdeksas armeija. Kyseessä oli täysimittainen, koko rintaman pituinen hyökkäys, jossa tulivoimaa hyödynnettiin mahdollisimman </w:t>
      </w:r>
      <w:r>
        <w:rPr>
          <w:color w:val="DCDCDC"/>
        </w:rPr>
        <w:t xml:space="preserve">paljon KPA:n ja PVA:n joukkojen tappamiseksi</w:t>
      </w:r>
      <w:r>
        <w:t xml:space="preserve">. </w:t>
      </w:r>
      <w:r>
        <w:t xml:space="preserve">Operaatio Killer päättyi siihen, että I armeijakunta miehitti uudelleen Han-joen eteläpuolisen alueen ja IX armeijakunta </w:t>
      </w:r>
      <w:r>
        <w:rPr>
          <w:color w:val="2F4F4F"/>
        </w:rPr>
        <w:t xml:space="preserve">valloitti Hoengseongin</w:t>
      </w:r>
      <w:r>
        <w:t xml:space="preserve">. Kahdeksas armeija hyökkäsi 7. maaliskuuta 1951 operaatio Ripperillä ja karkotti PVA:n ja KPA:n Soulista 14. maaliskuuta 1951. </w:t>
      </w:r>
      <w:r>
        <w:rPr>
          <w:color w:val="556B2F"/>
        </w:rPr>
        <w:t xml:space="preserve">Tämä oli kaupungin neljäs valloitus </w:t>
      </w:r>
      <w:r>
        <w:t xml:space="preserve">vuoden sisällä, ja se jätti kaupungin raunioiksi; sotaa edeltäneestä 1,5 miljoonasta asukkaasta oli jäljellä enää 200 000, ja ihmiset kärsivät </w:t>
      </w:r>
      <w:r>
        <w:rPr>
          <w:color w:val="6B8E23"/>
        </w:rPr>
        <w:t xml:space="preserve">vakavasta elintarvikepulasta</w:t>
      </w:r>
      <w:r>
        <w:t xml:space="preserve">.</w:t>
      </w:r>
    </w:p>
    <w:p>
      <w:r>
        <w:rPr>
          <w:b/>
        </w:rPr>
        <w:t xml:space="preserve">Kysymys 0</w:t>
      </w:r>
    </w:p>
    <w:p>
      <w:r>
        <w:t xml:space="preserve">Mikä operaatio käynnistettiin onnistuneen Operation Roundupin jälkeen?</w:t>
      </w:r>
    </w:p>
    <w:p>
      <w:r>
        <w:rPr>
          <w:b/>
        </w:rPr>
        <w:t xml:space="preserve">Kysymys 1</w:t>
      </w:r>
    </w:p>
    <w:p>
      <w:r>
        <w:t xml:space="preserve">Mikä oli operaatio Roundupia seuranneen operaation tavoite?</w:t>
      </w:r>
    </w:p>
    <w:p>
      <w:r>
        <w:rPr>
          <w:b/>
        </w:rPr>
        <w:t xml:space="preserve">Kysymys 2</w:t>
      </w:r>
    </w:p>
    <w:p>
      <w:r>
        <w:t xml:space="preserve">Mikä merkitsi Operaatio Tappajan päättymistä?</w:t>
      </w:r>
    </w:p>
    <w:p>
      <w:r>
        <w:rPr>
          <w:b/>
        </w:rPr>
        <w:t xml:space="preserve">Kysymys 3</w:t>
      </w:r>
    </w:p>
    <w:p>
      <w:r>
        <w:t xml:space="preserve">Kuinka monta kertaa Soul vallattiin vuoden aikana?</w:t>
      </w:r>
    </w:p>
    <w:p>
      <w:r>
        <w:rPr>
          <w:b/>
        </w:rPr>
        <w:t xml:space="preserve">Kysymys 4</w:t>
      </w:r>
    </w:p>
    <w:p>
      <w:r>
        <w:t xml:space="preserve">Mitä muita ongelmia Soulin asukkaat kohtasivat väestön jyrkän vähenemisen lisäksi?</w:t>
      </w:r>
    </w:p>
    <w:p>
      <w:r>
        <w:rPr>
          <w:b/>
        </w:rPr>
        <w:t xml:space="preserve">Tekstin numero 57</w:t>
      </w:r>
    </w:p>
    <w:p>
      <w:r>
        <w:t xml:space="preserve">Mao lähetti 1. maaliskuuta 1951 Stalinille sähkeen, jossa hän korosti Kiinan joukkojen kohtaamia vaikeuksia ja ilmasuojauksen kiireellistä tarvetta erityisesti huoltolinjojen yllä. </w:t>
      </w:r>
      <w:r>
        <w:t xml:space="preserve">Stalin oli </w:t>
      </w:r>
      <w:r>
        <w:t xml:space="preserve">ilmeisesti vaikuttunut </w:t>
      </w:r>
      <w:r>
        <w:rPr>
          <w:color w:val="A9A9A9"/>
        </w:rPr>
        <w:t xml:space="preserve">Kiinan sotaponnisteluista </w:t>
      </w:r>
      <w:r>
        <w:t xml:space="preserve">ja suostui lopulta toimittamaan kaksi ilmavoimien divisioonaa, kolme ilmatorjuntaosastoa ja kuusituhatta kuorma-autoa. PVA:n joukot Koreassa kärsivät koko </w:t>
      </w:r>
      <w:r>
        <w:t xml:space="preserve">sodan </w:t>
      </w:r>
      <w:r>
        <w:t xml:space="preserve">ajan vakavista </w:t>
      </w:r>
      <w:r>
        <w:rPr>
          <w:color w:val="DCDCDC"/>
        </w:rPr>
        <w:t xml:space="preserve">logistisista ongelmista.</w:t>
      </w:r>
      <w:r>
        <w:t xml:space="preserve"> Huhtikuun lopulla Peng Dehuai lähetti sijaisensa Hong Xuezhin tiedottamaan Zhou Enlaille Pekingiin. Hongin mukaan kiinalaissotilaat eivät pelänneet vihollista, vaan sitä, ettei </w:t>
      </w:r>
      <w:r>
        <w:rPr>
          <w:color w:val="2F4F4F"/>
        </w:rPr>
        <w:t xml:space="preserve">heillä ollut mitään syötävää</w:t>
      </w:r>
      <w:r>
        <w:t xml:space="preserve">, luoteja ammuttavaksi eikä kuorma-autoja, joilla heidät olisi voitu kuljettaa haavoittuneina taka-alueelle. Zhou yritti vastata PVA:n logistisiin huoliin </w:t>
      </w:r>
      <w:r>
        <w:rPr>
          <w:color w:val="556B2F"/>
        </w:rPr>
        <w:t xml:space="preserve">lisäämällä kiinalaista tuotantoa ja parantamalla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l:space="preserve">alkoivat osallistua sotaan syyskuusta 1951 alkaen.</w:t>
      </w:r>
    </w:p>
    <w:p>
      <w:r>
        <w:rPr>
          <w:b/>
        </w:rPr>
        <w:t xml:space="preserve">Kysymys 0</w:t>
      </w:r>
    </w:p>
    <w:p>
      <w:r>
        <w:t xml:space="preserve">Miksi Stalin lähetti kaksi ilmavoimien divisioonaa ja muuta apua kiinalaisille?</w:t>
      </w:r>
    </w:p>
    <w:p>
      <w:r>
        <w:rPr>
          <w:b/>
        </w:rPr>
        <w:t xml:space="preserve">Kysymys 1</w:t>
      </w:r>
    </w:p>
    <w:p>
      <w:r>
        <w:t xml:space="preserve">Mitkä kysymykset vaivasivat PVA:ta koko sodan ajan?</w:t>
      </w:r>
    </w:p>
    <w:p>
      <w:r>
        <w:rPr>
          <w:b/>
        </w:rPr>
        <w:t xml:space="preserve">Kysymys 2</w:t>
      </w:r>
    </w:p>
    <w:p>
      <w:r>
        <w:t xml:space="preserve">Mikä oli monien kiinalaisten joukkojen suuri huolenaihe?</w:t>
      </w:r>
    </w:p>
    <w:p>
      <w:r>
        <w:rPr>
          <w:b/>
        </w:rPr>
        <w:t xml:space="preserve">Kysymys 3</w:t>
      </w:r>
    </w:p>
    <w:p>
      <w:r>
        <w:t xml:space="preserve">Mikä oli Zhoun tehoton vastaus PVA:ta vaivaavaan ongelmaan?</w:t>
      </w:r>
    </w:p>
    <w:p>
      <w:r>
        <w:rPr>
          <w:b/>
        </w:rPr>
        <w:t xml:space="preserve">Kysymys 4</w:t>
      </w:r>
    </w:p>
    <w:p>
      <w:r>
        <w:t xml:space="preserve">Mitä Kiina toi sotaan vuonna 1951?</w:t>
      </w:r>
    </w:p>
    <w:p>
      <w:r>
        <w:rPr>
          <w:b/>
        </w:rPr>
        <w:t xml:space="preserve">Tekstin numero 58</w:t>
      </w:r>
    </w:p>
    <w:p>
      <w:r>
        <w:t xml:space="preserve">11. huhtikuuta 1951 ylipäällikkö </w:t>
      </w:r>
      <w:r>
        <w:rPr>
          <w:color w:val="A9A9A9"/>
        </w:rPr>
        <w:t xml:space="preserve">Truman </w:t>
      </w:r>
      <w:r>
        <w:t xml:space="preserve">vapautti kiistellyn </w:t>
      </w:r>
      <w:r>
        <w:rPr>
          <w:color w:val="DCDCDC"/>
        </w:rPr>
        <w:t xml:space="preserve">kenraali MacArthurin</w:t>
      </w:r>
      <w:r>
        <w:t xml:space="preserve">, Korean ylipäällikön, </w:t>
      </w:r>
      <w:r>
        <w:t xml:space="preserve">tehtävistään.</w:t>
      </w:r>
      <w:r>
        <w:t xml:space="preserve"> Erottamiseen oli useita syitä. MacArthur oli ylittänyt 38. leveyspiirin siinä virheellisessä uskossa, että </w:t>
      </w:r>
      <w:r>
        <w:rPr>
          <w:color w:val="2F4F4F"/>
        </w:rPr>
        <w:t xml:space="preserve">kiinalaiset eivät astuisi sotaan, </w:t>
      </w:r>
      <w:r>
        <w:t xml:space="preserve">mikä johti liittoutuneiden suuriin tappioihin. Hän oli sitä mieltä, että ydinaseiden käytöstä olisi päätettävä itse, ei presidentin päätöksellä. MacArthur uhkasi tuhota Kiinan, ellei se antautuisi. MacArthurin mielestä totaalinen voitto oli ainoa kunniallinen lopputulos, mutta Truman suhtautui pessimistisemmin mahdollisuuksiinsa joutua maasotaan Aasiassa ja katsoi, että </w:t>
      </w:r>
      <w:r>
        <w:rPr>
          <w:color w:val="556B2F"/>
        </w:rPr>
        <w:t xml:space="preserve">aselepo ja järjestelmällinen vetäytyminen </w:t>
      </w:r>
      <w:r>
        <w:t xml:space="preserve">Koreasta voisi olla hyvä ratkaisu</w:t>
      </w:r>
      <w:r>
        <w:rPr>
          <w:color w:val="6B8E23"/>
        </w:rPr>
        <w:t xml:space="preserve">. </w:t>
      </w:r>
      <w:r>
        <w:rPr>
          <w:color w:val="6B8E23"/>
        </w:rPr>
        <w:t xml:space="preserve">MacArthur </w:t>
      </w:r>
      <w:r>
        <w:t xml:space="preserve">joutui touko- ja kesäkuussa 1951 kongressin kuulemisiin, joissa todettiin, että hän oli uhmannut presidentin käskyjä ja siten rikkonut Yhdysvaltain perustuslakia. MacArthuria kritisoitiin yleisesti siitä, ettei hän viettänyt yötäkään Koreassa, vaan johti sotaa Tokion turvallisesta paikasta käsin.</w:t>
      </w:r>
    </w:p>
    <w:p>
      <w:r>
        <w:rPr>
          <w:b/>
        </w:rPr>
        <w:t xml:space="preserve">Kysymys 0</w:t>
      </w:r>
    </w:p>
    <w:p>
      <w:r>
        <w:t xml:space="preserve">Kuka vapautettiin komentajan tehtävistä Koreassa?</w:t>
      </w:r>
    </w:p>
    <w:p>
      <w:r>
        <w:rPr>
          <w:b/>
        </w:rPr>
        <w:t xml:space="preserve">Kysymys 1</w:t>
      </w:r>
    </w:p>
    <w:p>
      <w:r>
        <w:t xml:space="preserve">Kuka ei uskonut MacArthurin väitteeseen, että voitto oli ainoa kunnioitettava tulos?</w:t>
      </w:r>
    </w:p>
    <w:p>
      <w:r>
        <w:rPr>
          <w:b/>
        </w:rPr>
        <w:t xml:space="preserve">Kysymys 2</w:t>
      </w:r>
    </w:p>
    <w:p>
      <w:r>
        <w:t xml:space="preserve">Minkä virheen MacArthur teki 38. leveyspiirin suhteen?</w:t>
      </w:r>
    </w:p>
    <w:p>
      <w:r>
        <w:rPr>
          <w:b/>
        </w:rPr>
        <w:t xml:space="preserve">Kysymys 3</w:t>
      </w:r>
    </w:p>
    <w:p>
      <w:r>
        <w:t xml:space="preserve">Mitä Truman halusi Koreassa tapahtuvan?</w:t>
      </w:r>
    </w:p>
    <w:p>
      <w:r>
        <w:rPr>
          <w:b/>
        </w:rPr>
        <w:t xml:space="preserve">Kysymys 4</w:t>
      </w:r>
    </w:p>
    <w:p>
      <w:r>
        <w:t xml:space="preserve">Kenen osallistuminen sotaan todettiin perustuslain vastaiseksi?</w:t>
      </w:r>
    </w:p>
    <w:p>
      <w:r>
        <w:rPr>
          <w:b/>
        </w:rPr>
        <w:t xml:space="preserve">Tekstin numero 59</w:t>
      </w:r>
    </w:p>
    <w:p>
      <w:r>
        <w:rPr>
          <w:color w:val="A9A9A9"/>
        </w:rPr>
        <w:t xml:space="preserve">Kenraali Ridgway </w:t>
      </w:r>
      <w:r>
        <w:t xml:space="preserve">nimitettiin Korean korkeimmaksi komentajaksi; hän kokosi YK:n joukot uudelleen menestyksekkäitä vastahyökkäyksiä varten, kun taas kenraali James Van Fleet otti vastaan Yhdysvaltain kahdeksannen armeijan komennon. Lisähyökkäykset </w:t>
      </w:r>
      <w:r>
        <w:rPr>
          <w:color w:val="DCDCDC"/>
        </w:rPr>
        <w:t xml:space="preserve">heikensivät </w:t>
      </w:r>
      <w:r>
        <w:t xml:space="preserve">hitaasti </w:t>
      </w:r>
      <w:r>
        <w:rPr>
          <w:color w:val="DCDCDC"/>
        </w:rPr>
        <w:t xml:space="preserve">PVA:n ja KPA:n joukkoja</w:t>
      </w:r>
      <w:r>
        <w:t xml:space="preserve">; operaatiot Courageous (23.-28. maaliskuuta 1951) ja Tomahawk (23. maaliskuuta 1951) olivat yhteisiä maa- ja ilmavoimien hyökkäyksiä, joiden tarkoituksena oli vangita kiinalaiset joukot Kaesongin ja Soulin välille. YK:n joukot etenivät "Kansas-linjalle" 38. leveyspiirin pohjoispuolelle. 187. Ilmavoimien rykmenttitaistelujoukkueen ("Rakkasans") toinen kahdesta taisteluhypystä tapahtui pääsiäissunnuntaina 1951 Munsan-niassa Etelä-Koreassa, ja sen koodinimi oli Operaatio Tomahawk. Tehtävänä oli </w:t>
      </w:r>
      <w:r>
        <w:rPr>
          <w:color w:val="2F4F4F"/>
        </w:rPr>
        <w:t xml:space="preserve">päästä kiinalaisten joukkojen taakse ja estää niiden liikkuminen pohjoiseen</w:t>
      </w:r>
      <w:r>
        <w:t xml:space="preserve">. </w:t>
      </w:r>
      <w:r>
        <w:rPr>
          <w:color w:val="556B2F"/>
        </w:rPr>
        <w:t xml:space="preserve">60. intialainen laskuvarjohyppykenttäambulanssi </w:t>
      </w:r>
      <w:r>
        <w:t xml:space="preserve">huolehti operaation lääkinnällisestä suojasta pudottamalla ADS:n ja kirurgisen ryhmän ja hoitamalla yli 400 taistelussa loukkaantunutta lukuun ottamatta siviiliuhreja, jotka muodostivat heidän tavoitteensa ytimen, koska yksikkö oli humanitaarisessa tehtävässä.</w:t>
      </w:r>
    </w:p>
    <w:p>
      <w:r>
        <w:rPr>
          <w:b/>
        </w:rPr>
        <w:t xml:space="preserve">Kysymys 0</w:t>
      </w:r>
    </w:p>
    <w:p>
      <w:r>
        <w:t xml:space="preserve">Kuka nimitettiin Korean korkeimmaksi komentajaksi kenraali MacArthurin erottamisen jälkeen?</w:t>
      </w:r>
    </w:p>
    <w:p>
      <w:r>
        <w:rPr>
          <w:b/>
        </w:rPr>
        <w:t xml:space="preserve">Kysymys 1</w:t>
      </w:r>
    </w:p>
    <w:p>
      <w:r>
        <w:t xml:space="preserve">Mikä oli operaatio Tomahawkin tavoite?</w:t>
      </w:r>
    </w:p>
    <w:p>
      <w:r>
        <w:rPr>
          <w:b/>
        </w:rPr>
        <w:t xml:space="preserve">Kysymys 2</w:t>
      </w:r>
    </w:p>
    <w:p>
      <w:r>
        <w:t xml:space="preserve">Kuka oli vastuussa humanitaarisen avun toimittamisesta siviileille?</w:t>
      </w:r>
    </w:p>
    <w:p>
      <w:r>
        <w:rPr>
          <w:b/>
        </w:rPr>
        <w:t xml:space="preserve">Kysymys 3</w:t>
      </w:r>
    </w:p>
    <w:p>
      <w:r>
        <w:t xml:space="preserve">Kenraalien Van Fleet ja Ridgway johdolla yhteiset joukot pystyivät saavuttamaan minkä tavoitteen?</w:t>
      </w:r>
    </w:p>
    <w:p>
      <w:r>
        <w:rPr>
          <w:b/>
        </w:rPr>
        <w:t xml:space="preserve">Tekstin numero 60</w:t>
      </w:r>
    </w:p>
    <w:p>
      <w:r>
        <w:t xml:space="preserve">Kiinalaiset tekivät vastahyökkäyksen huhtikuussa 1951 viidennellä hyökkäysvaiheella, joka tunnetaan myös nimellä </w:t>
      </w:r>
      <w:r>
        <w:rPr>
          <w:color w:val="A9A9A9"/>
        </w:rPr>
        <w:t xml:space="preserve">Kiinan keväthyökkäys, ja </w:t>
      </w:r>
      <w:r>
        <w:t xml:space="preserve">siihen osallistui </w:t>
      </w:r>
      <w:r>
        <w:rPr>
          <w:color w:val="DCDCDC"/>
        </w:rPr>
        <w:t xml:space="preserve">kolme kenttäarmeijaa </w:t>
      </w:r>
      <w:r>
        <w:t xml:space="preserve">(noin 700 000 miestä)</w:t>
      </w:r>
      <w:r>
        <w:t xml:space="preserve">.</w:t>
      </w:r>
      <w:r>
        <w:t xml:space="preserve"> Hyökkäyksen ensimmäinen hyökkäys kohdistui I armeijakuntaan, joka teki raivokasta vastarintaa Imjinjoen taistelussa (22.-25. huhtikuuta 1951) ja Kapyongin taistelussa (22.-25. huhtikuuta 1951), mikä vaimensi hyökkäyksen vauhdin, joka pysähtyi "No-name Line" -linjalle Soulin pohjoispuolella. Kiinalaiset aloittivat 15. toukokuuta 1951 keväthyökkäyksen toisen sysäyksen ja hyökkäsivät ROK:n armeijaa ja Yhdysvaltain X-joukkoa vastaan idässä Soyang-joella. Alun menestyksen jälkeen ne pysäytettiin 20. toukokuuta mennessä. Kuukauden lopussa Yhdysvaltain kahdeksas armeija teki vastahyökkäyksen ja valtasi takaisin "Kansas-linjan" </w:t>
      </w:r>
      <w:r>
        <w:rPr>
          <w:color w:val="2F4F4F"/>
        </w:rPr>
        <w:t xml:space="preserve">38. leveyspiirin pohjoispuolella</w:t>
      </w:r>
      <w:r>
        <w:t xml:space="preserve">. </w:t>
      </w:r>
      <w:r>
        <w:t xml:space="preserve">YK:n "</w:t>
      </w:r>
      <w:r>
        <w:rPr>
          <w:color w:val="556B2F"/>
        </w:rPr>
        <w:t xml:space="preserve">Kansas-linjan" </w:t>
      </w:r>
      <w:r>
        <w:t xml:space="preserve">pysäyttäminen ja sitä seurannut hyökkäystoimien keskeyttäminen aloittivat </w:t>
      </w:r>
      <w:r>
        <w:rPr>
          <w:color w:val="6B8E23"/>
        </w:rPr>
        <w:t xml:space="preserve">pattitilanteen</w:t>
      </w:r>
      <w:r>
        <w:t xml:space="preserve">, joka kesti vuoden 1953 aselepoon asti.</w:t>
      </w:r>
    </w:p>
    <w:p>
      <w:r>
        <w:rPr>
          <w:b/>
        </w:rPr>
        <w:t xml:space="preserve">Kysymys 0</w:t>
      </w:r>
    </w:p>
    <w:p>
      <w:r>
        <w:t xml:space="preserve">Mikä oli Kiinan vasta-aloitteen viides vaihe?</w:t>
      </w:r>
    </w:p>
    <w:p>
      <w:r>
        <w:rPr>
          <w:b/>
        </w:rPr>
        <w:t xml:space="preserve">Kysymys 1</w:t>
      </w:r>
    </w:p>
    <w:p>
      <w:r>
        <w:t xml:space="preserve">Mikä alue saatettiin saada takaisin kiinalaisten tehokkaana hyökkäyssarjana?</w:t>
      </w:r>
    </w:p>
    <w:p>
      <w:r>
        <w:rPr>
          <w:b/>
        </w:rPr>
        <w:t xml:space="preserve">Kysymys 2</w:t>
      </w:r>
    </w:p>
    <w:p>
      <w:r>
        <w:t xml:space="preserve">Mikä päättyi vuoden 1953 aselepoon?</w:t>
      </w:r>
    </w:p>
    <w:p>
      <w:r>
        <w:rPr>
          <w:b/>
        </w:rPr>
        <w:t xml:space="preserve">Kysymys 3</w:t>
      </w:r>
    </w:p>
    <w:p>
      <w:r>
        <w:t xml:space="preserve">Kuinka monta armeijaa kiinalaiset käyttivät viidennessä hyökkäysvaiheessa?</w:t>
      </w:r>
    </w:p>
    <w:p>
      <w:r>
        <w:rPr>
          <w:b/>
        </w:rPr>
        <w:t xml:space="preserve">Kysymys 4</w:t>
      </w:r>
    </w:p>
    <w:p>
      <w:r>
        <w:t xml:space="preserve">Missä Line Kansas sijaitsi?</w:t>
      </w:r>
    </w:p>
    <w:p>
      <w:r>
        <w:rPr>
          <w:b/>
        </w:rPr>
        <w:t xml:space="preserve">Tekstin numero 61</w:t>
      </w:r>
    </w:p>
    <w:p>
      <w:r>
        <w:t xml:space="preserve">Korean sodan loppuajan YK:n komentajajoukko ja PVA taistelivat, mutta vaihtoivat vain vähän alueita; pattitilanne säilyi. </w:t>
      </w:r>
      <w:r>
        <w:rPr>
          <w:color w:val="A9A9A9"/>
        </w:rPr>
        <w:t xml:space="preserve">Pohjois-Korean laajamittaiset pommitukset jatkuivat</w:t>
      </w:r>
      <w:r>
        <w:t xml:space="preserve">, ja pitkälliset aseleponeuvottelut aloitettiin 10. heinäkuuta 1951 </w:t>
      </w:r>
      <w:r>
        <w:rPr>
          <w:color w:val="DCDCDC"/>
        </w:rPr>
        <w:t xml:space="preserve">Kaesongissa</w:t>
      </w:r>
      <w:r>
        <w:t xml:space="preserve">. </w:t>
      </w:r>
      <w:r>
        <w:t xml:space="preserve">Kiinan puolella </w:t>
      </w:r>
      <w:r>
        <w:rPr>
          <w:color w:val="2F4F4F"/>
        </w:rPr>
        <w:t xml:space="preserve">Zhou Enlai </w:t>
      </w:r>
      <w:r>
        <w:t xml:space="preserve">johti rauhanneuvotteluja, ja Li Kenong ja Qiao Guanghua olivat neuvotteluryhmän johtajia. Taistelut jatkuivat sotaa käyvien osapuolten neuvottelujen aikana; YK:n johtojoukkojen tavoitteena oli </w:t>
      </w:r>
      <w:r>
        <w:rPr>
          <w:color w:val="556B2F"/>
        </w:rPr>
        <w:t xml:space="preserve">vallata takaisin koko Etelä-Korea ja välttää alueen menettäminen</w:t>
      </w:r>
      <w:r>
        <w:t xml:space="preserve">. </w:t>
      </w:r>
      <w:r>
        <w:t xml:space="preserve">PVA ja KPA yrittivät samanlaisia operaatioita ja toteuttivat myöhemmin </w:t>
      </w:r>
      <w:r>
        <w:rPr>
          <w:color w:val="6B8E23"/>
        </w:rPr>
        <w:t xml:space="preserve">sotilaallisia ja psykologisia operaatioita </w:t>
      </w:r>
      <w:r>
        <w:t xml:space="preserve">koetellakseen YK:n komentajajoukkojen päättäväisyyttä jatkaa sotaa.</w:t>
      </w:r>
    </w:p>
    <w:p>
      <w:r>
        <w:rPr>
          <w:b/>
        </w:rPr>
        <w:t xml:space="preserve">Kysymys 0</w:t>
      </w:r>
    </w:p>
    <w:p>
      <w:r>
        <w:t xml:space="preserve">Missä aseleponeuvottelut käytiin?</w:t>
      </w:r>
    </w:p>
    <w:p>
      <w:r>
        <w:rPr>
          <w:b/>
        </w:rPr>
        <w:t xml:space="preserve">Kysymys 1</w:t>
      </w:r>
    </w:p>
    <w:p>
      <w:r>
        <w:t xml:space="preserve">Mitä YK:n johto halusi saavuttaa aseleponeuvotteluilla?</w:t>
      </w:r>
    </w:p>
    <w:p>
      <w:r>
        <w:rPr>
          <w:b/>
        </w:rPr>
        <w:t xml:space="preserve">Kysymys 2</w:t>
      </w:r>
    </w:p>
    <w:p>
      <w:r>
        <w:t xml:space="preserve">Millä taktiikalla PVA houkutteli YK:n komentajaa jatkamaan sotaa?</w:t>
      </w:r>
    </w:p>
    <w:p>
      <w:r>
        <w:rPr>
          <w:b/>
        </w:rPr>
        <w:t xml:space="preserve">Kysymys 3</w:t>
      </w:r>
    </w:p>
    <w:p>
      <w:r>
        <w:t xml:space="preserve">Oliko neuvottelujen aikana tulitauko?</w:t>
      </w:r>
    </w:p>
    <w:p>
      <w:r>
        <w:rPr>
          <w:b/>
        </w:rPr>
        <w:t xml:space="preserve">Kysymys 4</w:t>
      </w:r>
    </w:p>
    <w:p>
      <w:r>
        <w:t xml:space="preserve">Kuka johti aseleponeuvotteluja kiinalaisten puolesta?</w:t>
      </w:r>
    </w:p>
    <w:p>
      <w:r>
        <w:rPr>
          <w:b/>
        </w:rPr>
        <w:t xml:space="preserve">Tekstin numero 62</w:t>
      </w:r>
    </w:p>
    <w:p>
      <w:r>
        <w:t xml:space="preserve">Pattitilanteen tärkeimpiä taisteluita ovat Bloody Ridgen taistelu (18. elokuuta-15. syyskuuta </w:t>
      </w:r>
      <w:r>
        <w:rPr>
          <w:color w:val="A9A9A9"/>
        </w:rPr>
        <w:t xml:space="preserve">1951</w:t>
      </w:r>
      <w:r>
        <w:t xml:space="preserve">), Punchbowlin taistelu (31. elokuuta-21. syyskuuta 1951), Heartbreak Ridgen taistelu (13. syyskuuta-15. lokakuuta 1951), Old Baldyn taistelu (26. kesäkuuta-4. elokuuta 1952), White Horsen taistelu (</w:t>
      </w:r>
      <w:r>
        <w:rPr>
          <w:color w:val="DCDCDC"/>
        </w:rPr>
        <w:t xml:space="preserve">6.-15. lokakuuta 1952)</w:t>
      </w:r>
      <w:r>
        <w:t xml:space="preserve">, </w:t>
      </w:r>
      <w:r>
        <w:t xml:space="preserve">Triangle Hillin taistelu (14.10.-25.11.1952), Hill Eerien taistelu (21.3.-21.6.1952), Outpost Harryn piiritys (10.-18.6.1953), </w:t>
      </w:r>
      <w:r>
        <w:rPr>
          <w:color w:val="2F4F4F"/>
        </w:rPr>
        <w:t xml:space="preserve">Hookin taistelu </w:t>
      </w:r>
      <w:r>
        <w:t xml:space="preserve">(28.-29.5.1953), Pork Chop Hillin taistelu (23.3.-16.7.1953) ja Kumsongin taistelu (13.-27.7.1953).</w:t>
      </w:r>
    </w:p>
    <w:p>
      <w:r>
        <w:rPr>
          <w:b/>
        </w:rPr>
        <w:t xml:space="preserve">Kysymys 0</w:t>
      </w:r>
    </w:p>
    <w:p>
      <w:r>
        <w:t xml:space="preserve">Milloin oli Valkoisen hevosen taistelu?</w:t>
      </w:r>
    </w:p>
    <w:p>
      <w:r>
        <w:rPr>
          <w:b/>
        </w:rPr>
        <w:t xml:space="preserve">Kysymys 1</w:t>
      </w:r>
    </w:p>
    <w:p>
      <w:r>
        <w:t xml:space="preserve">Minä vuonna oli Bloody Ridgen taistelu?</w:t>
      </w:r>
    </w:p>
    <w:p>
      <w:r>
        <w:rPr>
          <w:b/>
        </w:rPr>
        <w:t xml:space="preserve">Kysymys 2</w:t>
      </w:r>
    </w:p>
    <w:p>
      <w:r>
        <w:t xml:space="preserve">Mikä oli pattitilanteen aikana käydyistä suurista taisteluista lyhin?</w:t>
      </w:r>
    </w:p>
    <w:p>
      <w:r>
        <w:rPr>
          <w:b/>
        </w:rPr>
        <w:t xml:space="preserve">Tekstin numero 63</w:t>
      </w:r>
    </w:p>
    <w:p>
      <w:r>
        <w:rPr>
          <w:color w:val="A9A9A9"/>
        </w:rPr>
        <w:t xml:space="preserve">Kiinalaiset joukot </w:t>
      </w:r>
      <w:r>
        <w:t xml:space="preserve">kärsivät puutteellisesta sotilaallisesta varustuksesta, vakavista logistisista ongelmista, liian pitkistä viestintä- ja huoltolinjoista ja YK:n pommikoneiden jatkuvasta uhasta. Kaikki nämä tekijät johtivat yleensä siihen, että kiinalaisten tappiot olivat paljon suuremmat kuin YK:n joukkojen tappiot. Tilanne muuttui niin vakavaksi, että Zhou Enlai </w:t>
      </w:r>
      <w:r>
        <w:rPr>
          <w:color w:val="DCDCDC"/>
        </w:rPr>
        <w:t xml:space="preserve">kutsui </w:t>
      </w:r>
      <w:r>
        <w:t xml:space="preserve">marraskuussa 1951 </w:t>
      </w:r>
      <w:r>
        <w:rPr>
          <w:color w:val="DCDCDC"/>
        </w:rPr>
        <w:t xml:space="preserve">Shenyangiin koolle </w:t>
      </w:r>
      <w:r>
        <w:t xml:space="preserve">konferenssin </w:t>
      </w:r>
      <w:r>
        <w:rPr>
          <w:color w:val="2F4F4F"/>
        </w:rPr>
        <w:t xml:space="preserve">keskustelemaan PVA:n logistisista ongelmista</w:t>
      </w:r>
      <w:r>
        <w:t xml:space="preserve">. Kokouksessa päätettiin nopeuttaa rautateiden ja lentokenttien rakentamista alueelle, lisätä armeijan käytettävissä olevien kuorma-autojen määrää ja parantaa ilmapuolustusta kaikin mahdollisin keinoin. </w:t>
      </w:r>
      <w:r>
        <w:rPr>
          <w:color w:val="556B2F"/>
        </w:rPr>
        <w:t xml:space="preserve">Näillä sitoumuksilla ei juurikaan puututtu suoraan </w:t>
      </w:r>
      <w:r>
        <w:t xml:space="preserve">PVA:n joukkojen kohtaamiin </w:t>
      </w:r>
      <w:r>
        <w:rPr>
          <w:color w:val="556B2F"/>
        </w:rPr>
        <w:t xml:space="preserve">ongelmiin.</w:t>
      </w:r>
    </w:p>
    <w:p>
      <w:r>
        <w:rPr>
          <w:b/>
        </w:rPr>
        <w:t xml:space="preserve">Kysymys 0</w:t>
      </w:r>
    </w:p>
    <w:p>
      <w:r>
        <w:t xml:space="preserve">Oliko YK:n joukoilla vai kiinalaisilla joukoilla enemmän sodan uhreja?</w:t>
      </w:r>
    </w:p>
    <w:p>
      <w:r>
        <w:rPr>
          <w:b/>
        </w:rPr>
        <w:t xml:space="preserve">Kysymys 1</w:t>
      </w:r>
    </w:p>
    <w:p>
      <w:r>
        <w:t xml:space="preserve">Mitä Zhou Enlai teki kiinalaisten uhrien huomattavan määrän vuoksi?</w:t>
      </w:r>
    </w:p>
    <w:p>
      <w:r>
        <w:rPr>
          <w:b/>
        </w:rPr>
        <w:t xml:space="preserve">Kysymys 2</w:t>
      </w:r>
    </w:p>
    <w:p>
      <w:r>
        <w:t xml:space="preserve">Mikä oli Shengyangin kokouksen tarkoitus?</w:t>
      </w:r>
    </w:p>
    <w:p>
      <w:r>
        <w:rPr>
          <w:b/>
        </w:rPr>
        <w:t xml:space="preserve">Kysymys 3</w:t>
      </w:r>
    </w:p>
    <w:p>
      <w:r>
        <w:t xml:space="preserve">Korjasivatko kiinalaisten toimet heidän ongelmansa?</w:t>
      </w:r>
    </w:p>
    <w:p>
      <w:r>
        <w:rPr>
          <w:b/>
        </w:rPr>
        <w:t xml:space="preserve">Tekstin numero 64</w:t>
      </w:r>
    </w:p>
    <w:p>
      <w:r>
        <w:t xml:space="preserve">Shenyangin konferenssin jälkeisinä kuukausina </w:t>
      </w:r>
      <w:r>
        <w:rPr>
          <w:color w:val="A9A9A9"/>
        </w:rPr>
        <w:t xml:space="preserve">Peng Dehuai </w:t>
      </w:r>
      <w:r>
        <w:t xml:space="preserve">kävi useita kertoja Pekingissä tiedottamassa Maolle ja Zhoulle kiinalaisten joukkojen raskaista tappioista ja kasvavista vaikeuksista pitää rintamalinjat varustettuina perustarpeilla. Peng oli vakuuttunut siitä, että sota pitkittyisi ja että kumpikaan osapuoli ei pystyisi saavuttamaan voittoa lähitulevaisuudessa. </w:t>
      </w:r>
      <w:r>
        <w:t xml:space="preserve">Zhoun johtama </w:t>
      </w:r>
      <w:r>
        <w:rPr>
          <w:color w:val="DCDCDC"/>
        </w:rPr>
        <w:t xml:space="preserve">sotilaskomissio </w:t>
      </w:r>
      <w:r>
        <w:t xml:space="preserve">keskusteli </w:t>
      </w:r>
      <w:r>
        <w:t xml:space="preserve">24. helmikuuta 1952 </w:t>
      </w:r>
      <w:r>
        <w:t xml:space="preserve">PVA:n logistiikkaongelmista sotatoimiin osallistuvien hallituksen eri virastojen jäsenten kanssa. Kun hallituksen edustajat olivat korostaneet kyvyttömyyttään vastata sodan vaatimuksiin, Peng huusi raivoissaan: "Teillä on sitä ja tätä ongelmaa... Teidän pitäisi mennä rintamalle ja nähdä omin silmin, mitä ruokaa ja vaatteita sotilailla on! Puhumattakaan tappioista! Minkä vuoksi he antavat henkensä? Meillä ei ole lentokoneita. Meillä on vain muutama ase. Kuljetuksia ei ole suojattu. Yhä useampi sotilas kuolee nälkään. Ettekö pysty voittamaan joitakin vaikeuksianne?" Tunnelma kiristyi niin, että Zhou joutui keskeyttämään kokouksen. Zhou kutsui sen jälkeen koolle joukon kokouksia, joissa sovittiin, että </w:t>
      </w:r>
      <w:r>
        <w:rPr>
          <w:color w:val="2F4F4F"/>
        </w:rPr>
        <w:t xml:space="preserve">PVA jaetaan kolmeen ryhmään, jotka </w:t>
      </w:r>
      <w:r>
        <w:t xml:space="preserve">lähetetään Koreaan vuorotellen, että kiinalaisten lentäjien koulutusta nopeutetaan, että etulinjaan toimitetaan lisää ilmatorjuntatykkejä, että Neuvostoliitosta ostetaan lisää sotatarvikkeita ja ammuksia, että armeijalle toimitetaan lisää ruokaa ja vaatteita ja että logistiikkavastuu siirretään </w:t>
      </w:r>
      <w:r>
        <w:rPr>
          <w:color w:val="556B2F"/>
        </w:rPr>
        <w:t xml:space="preserve">keskushallinnolle</w:t>
      </w:r>
      <w:r>
        <w:t xml:space="preserve">.</w:t>
      </w:r>
    </w:p>
    <w:p>
      <w:r>
        <w:rPr>
          <w:b/>
        </w:rPr>
        <w:t xml:space="preserve">Kysymys 0</w:t>
      </w:r>
    </w:p>
    <w:p>
      <w:r>
        <w:t xml:space="preserve">Kuka uskoi, että kumpikaan osapuoli ei saisi voittoa Korean sodan päättyessä?</w:t>
      </w:r>
    </w:p>
    <w:p>
      <w:r>
        <w:rPr>
          <w:b/>
        </w:rPr>
        <w:t xml:space="preserve">Kysymys 1</w:t>
      </w:r>
    </w:p>
    <w:p>
      <w:r>
        <w:t xml:space="preserve">Missä kokouksessa keskusteltiin PVA:n ongelmista?</w:t>
      </w:r>
    </w:p>
    <w:p>
      <w:r>
        <w:rPr>
          <w:b/>
        </w:rPr>
        <w:t xml:space="preserve">Kysymys 2</w:t>
      </w:r>
    </w:p>
    <w:p>
      <w:r>
        <w:t xml:space="preserve">Mihin toimiin on ryhdytty PVA:n auttamiseksi?</w:t>
      </w:r>
    </w:p>
    <w:p>
      <w:r>
        <w:rPr>
          <w:b/>
        </w:rPr>
        <w:t xml:space="preserve">Kysymys 3</w:t>
      </w:r>
    </w:p>
    <w:p>
      <w:r>
        <w:t xml:space="preserve">Kuka päätyi logistiikasta vastaavaksi PVA:n rakenneuudistuksen seurauksena?</w:t>
      </w:r>
    </w:p>
    <w:p>
      <w:r>
        <w:rPr>
          <w:b/>
        </w:rPr>
        <w:t xml:space="preserve">Tekstin numero 65</w:t>
      </w:r>
    </w:p>
    <w:p>
      <w:r>
        <w:t xml:space="preserve">Tulitaukoneuvottelut jatkuivat </w:t>
      </w:r>
      <w:r>
        <w:rPr>
          <w:color w:val="A9A9A9"/>
        </w:rPr>
        <w:t xml:space="preserve">kahden vuoden </w:t>
      </w:r>
      <w:r>
        <w:t xml:space="preserve">ajan </w:t>
      </w:r>
      <w:r>
        <w:t xml:space="preserve">ensin Kaesongissa, Pohjois- ja Etelä-Korean rajalla, ja sitten naapurikylässä Panmunjomissa. Tärkeä ja ongelmallinen neuvottelukohta oli </w:t>
      </w:r>
      <w:r>
        <w:rPr>
          <w:color w:val="DCDCDC"/>
        </w:rPr>
        <w:t xml:space="preserve">sotavankien kotiuttaminen</w:t>
      </w:r>
      <w:r>
        <w:t xml:space="preserve">. </w:t>
      </w:r>
      <w:r>
        <w:t xml:space="preserve">PVA, KPA ja YK:n johto eivät päässeet sopimukseen kotiuttamisjärjestelmästä, koska </w:t>
      </w:r>
      <w:r>
        <w:rPr>
          <w:color w:val="2F4F4F"/>
        </w:rPr>
        <w:t xml:space="preserve">monet PVA:n ja KPA:n sotilaat kieltäytyivät kotiuttamasta sotilaitaan takaisin pohjoiseen</w:t>
      </w:r>
      <w:r>
        <w:t xml:space="preserve">, mitä kiinalaiset ja pohjoiskorealaiset eivät voineet hyväksyä. Lopullisessa aseleposopimuksessa, joka allekirjoitettiin </w:t>
      </w:r>
      <w:r>
        <w:rPr>
          <w:color w:val="556B2F"/>
        </w:rPr>
        <w:t xml:space="preserve">27. heinäkuuta 1953</w:t>
      </w:r>
      <w:r>
        <w:t xml:space="preserve">, perustettiin </w:t>
      </w:r>
      <w:r>
        <w:rPr>
          <w:color w:val="6B8E23"/>
        </w:rPr>
        <w:t xml:space="preserve">puolueettomien kansakuntien kotiuttamiskomissio, jonka </w:t>
      </w:r>
      <w:r>
        <w:t xml:space="preserve">puheenjohtajana toimi intialainen kenraali K. S. Thimayya.</w:t>
      </w:r>
    </w:p>
    <w:p>
      <w:r>
        <w:rPr>
          <w:b/>
        </w:rPr>
        <w:t xml:space="preserve">Kysymys 0</w:t>
      </w:r>
    </w:p>
    <w:p>
      <w:r>
        <w:t xml:space="preserve">Kuinka kauan aseleponeuvottelut kestivät?</w:t>
      </w:r>
    </w:p>
    <w:p>
      <w:r>
        <w:rPr>
          <w:b/>
        </w:rPr>
        <w:t xml:space="preserve">Kysymys 1</w:t>
      </w:r>
    </w:p>
    <w:p>
      <w:r>
        <w:t xml:space="preserve">Mitkä asiat jarruttivat aseleponeuvotteluja?</w:t>
      </w:r>
    </w:p>
    <w:p>
      <w:r>
        <w:rPr>
          <w:b/>
        </w:rPr>
        <w:t xml:space="preserve">Kysymys 2</w:t>
      </w:r>
    </w:p>
    <w:p>
      <w:r>
        <w:t xml:space="preserve">Mitä pohjoiskorealaiset ja kiinalaiset eivät voineet hyväksyä sotavankineuvotteluissa?</w:t>
      </w:r>
    </w:p>
    <w:p>
      <w:r>
        <w:rPr>
          <w:b/>
        </w:rPr>
        <w:t xml:space="preserve">Kysymys 3</w:t>
      </w:r>
    </w:p>
    <w:p>
      <w:r>
        <w:t xml:space="preserve">Milloin aseleposopimus lopulta allekirjoitettiin?</w:t>
      </w:r>
    </w:p>
    <w:p>
      <w:r>
        <w:rPr>
          <w:b/>
        </w:rPr>
        <w:t xml:space="preserve">Kysymys 4</w:t>
      </w:r>
    </w:p>
    <w:p>
      <w:r>
        <w:t xml:space="preserve">Mitä perustettiin sotavankeja koskevien kysymysten käsittelemiseksi?</w:t>
      </w:r>
    </w:p>
    <w:p>
      <w:r>
        <w:rPr>
          <w:b/>
        </w:rPr>
        <w:t xml:space="preserve">Tekstin numero 66</w:t>
      </w:r>
    </w:p>
    <w:p>
      <w:r>
        <w:t xml:space="preserve">Vuonna 1952 Yhdysvallat valitsi uuden presidentin, ja 29. marraskuuta 1952 valittu presidentti </w:t>
      </w:r>
      <w:r>
        <w:rPr>
          <w:color w:val="A9A9A9"/>
        </w:rPr>
        <w:t xml:space="preserve">Dwight D. </w:t>
      </w:r>
      <w:r>
        <w:t xml:space="preserve">Eisenhower </w:t>
      </w:r>
      <w:r>
        <w:rPr>
          <w:color w:val="DCDCDC"/>
        </w:rPr>
        <w:t xml:space="preserve">matkusti Koreaan saadakseen tietää, miten Korean sota voitaisiin lopettaa</w:t>
      </w:r>
      <w:r>
        <w:t xml:space="preserve">. </w:t>
      </w:r>
      <w:r>
        <w:t xml:space="preserve">Kun </w:t>
      </w:r>
      <w:r>
        <w:rPr>
          <w:color w:val="2F4F4F"/>
        </w:rPr>
        <w:t xml:space="preserve">Yhdistyneet Kansakunnat oli </w:t>
      </w:r>
      <w:r>
        <w:t xml:space="preserve">hyväksynyt Intian ehdottaman Korean sodan aselevon, KPA, PVA ja YK:n komentokunta lopettivat tulituksen ja taistelulinja oli suunnilleen 38. leveyspiirillä</w:t>
      </w:r>
      <w:r>
        <w:rPr>
          <w:color w:val="2F4F4F"/>
        </w:rPr>
        <w:t xml:space="preserve">.</w:t>
      </w:r>
      <w:r>
        <w:t xml:space="preserve"> Aselevon hyväksymisen jälkeen sotaa käyvät osapuolet perustivat </w:t>
      </w:r>
      <w:r>
        <w:rPr>
          <w:color w:val="556B2F"/>
        </w:rPr>
        <w:t xml:space="preserve">Korean demilitarisoidun vyöhykkeen (DMZ), jota </w:t>
      </w:r>
      <w:r>
        <w:t xml:space="preserve">KPA ja ROKA, </w:t>
      </w:r>
      <w:r>
        <w:rPr>
          <w:color w:val="6B8E23"/>
        </w:rPr>
        <w:t xml:space="preserve">Yhdysvallat </w:t>
      </w:r>
      <w:r>
        <w:t xml:space="preserve">ja YK:n yhteisjoukot </w:t>
      </w:r>
      <w:r>
        <w:t xml:space="preserve">ovat sittemmin partioineet.</w:t>
      </w:r>
    </w:p>
    <w:p>
      <w:r>
        <w:rPr>
          <w:b/>
        </w:rPr>
        <w:t xml:space="preserve">Kysymys 0</w:t>
      </w:r>
    </w:p>
    <w:p>
      <w:r>
        <w:t xml:space="preserve">Kenet Yhdysvallat valitsi presidentiksi Korean sodan aikana?</w:t>
      </w:r>
    </w:p>
    <w:p>
      <w:r>
        <w:rPr>
          <w:b/>
        </w:rPr>
        <w:t xml:space="preserve">Kysymys 1</w:t>
      </w:r>
    </w:p>
    <w:p>
      <w:r>
        <w:t xml:space="preserve">Kuka hyväksyi Korean sodan aselevon, jossa julistettiin virallisesti tulitauko?</w:t>
      </w:r>
    </w:p>
    <w:p>
      <w:r>
        <w:rPr>
          <w:b/>
        </w:rPr>
        <w:t xml:space="preserve">Kysymys 2</w:t>
      </w:r>
    </w:p>
    <w:p>
      <w:r>
        <w:t xml:space="preserve">Minkä alueen Korean konfliktin osapuolet loivat?</w:t>
      </w:r>
    </w:p>
    <w:p>
      <w:r>
        <w:rPr>
          <w:b/>
        </w:rPr>
        <w:t xml:space="preserve">Kysymys 3</w:t>
      </w:r>
    </w:p>
    <w:p>
      <w:r>
        <w:t xml:space="preserve">Mikä maa partioi edelleen demilitarisoidulla vyöhykkeellä YK:n yhteisten komentokeskusten, ROKA:n ja KPA:n ohella?</w:t>
      </w:r>
    </w:p>
    <w:p>
      <w:r>
        <w:rPr>
          <w:b/>
        </w:rPr>
        <w:t xml:space="preserve">Kysymys 4</w:t>
      </w:r>
    </w:p>
    <w:p>
      <w:r>
        <w:t xml:space="preserve">Mikä oli yksi ensimmäisistä asioista, joita vastavalittu Dwight Eisenhower teki vaalien jälkeen?</w:t>
      </w:r>
    </w:p>
    <w:p>
      <w:r>
        <w:rPr>
          <w:b/>
        </w:rPr>
        <w:t xml:space="preserve">Tekstin numero 67</w:t>
      </w:r>
    </w:p>
    <w:p>
      <w:r>
        <w:rPr>
          <w:color w:val="A9A9A9"/>
        </w:rPr>
        <w:t xml:space="preserve">Demilitarisoitu vyöhyke </w:t>
      </w:r>
      <w:r>
        <w:t xml:space="preserve">kulkee 38. leveyspiirin koillispuolella; etelässä se kulkee länteen. Korean vanha pääkaupunki Kaesong, jossa aseleponeuvottelut käytiin, sijaitsi alun perin sotaa edeltäneessä Etelä-Koreassa, mutta on nyt osa </w:t>
      </w:r>
      <w:r>
        <w:rPr>
          <w:color w:val="DCDCDC"/>
        </w:rPr>
        <w:t xml:space="preserve">Pohjois-Koreaa</w:t>
      </w:r>
      <w:r>
        <w:t xml:space="preserve">. </w:t>
      </w:r>
      <w:r>
        <w:t xml:space="preserve">Yhdistyneiden kansakuntien johto allekirjoitti Yhdysvaltojen, Pohjois-Korean kansanarmeijan ja Kiinan kansan vapaaehtoisten tukemana </w:t>
      </w:r>
      <w:r>
        <w:rPr>
          <w:color w:val="2F4F4F"/>
        </w:rPr>
        <w:t xml:space="preserve">27. heinäkuuta </w:t>
      </w:r>
      <w:r>
        <w:t xml:space="preserve">1953 aseleposopimuksen </w:t>
      </w:r>
      <w:r>
        <w:t xml:space="preserve">taistelujen lopettamiseksi. Välirauhansopimuksessa kehotettiin myös Etelä-Korean, Pohjois-Korean, Kiinan ja Yhdysvaltojen hallituksia osallistumaan jatkuviin rauhanneuvotteluihin. Sodan katsotaan päättyneen tähän, vaikka </w:t>
      </w:r>
      <w:r>
        <w:rPr>
          <w:color w:val="556B2F"/>
        </w:rPr>
        <w:t xml:space="preserve">rauhansopimusta ei syntynytkään</w:t>
      </w:r>
      <w:r>
        <w:t xml:space="preserve">. </w:t>
      </w:r>
      <w:r>
        <w:rPr>
          <w:color w:val="6B8E23"/>
        </w:rPr>
        <w:t xml:space="preserve">Pohjois-Korea </w:t>
      </w:r>
      <w:r>
        <w:t xml:space="preserve">väittää kuitenkin voittaneensa Korean sodan.</w:t>
      </w:r>
    </w:p>
    <w:p>
      <w:r>
        <w:rPr>
          <w:b/>
        </w:rPr>
        <w:t xml:space="preserve">Kysymys 0</w:t>
      </w:r>
    </w:p>
    <w:p>
      <w:r>
        <w:t xml:space="preserve">Missä Kaesongin pääkaupunki sijaitsee nykyään?</w:t>
      </w:r>
    </w:p>
    <w:p>
      <w:r>
        <w:rPr>
          <w:b/>
        </w:rPr>
        <w:t xml:space="preserve">Kysymys 1</w:t>
      </w:r>
    </w:p>
    <w:p>
      <w:r>
        <w:t xml:space="preserve">Mikä alue sijaitsee suoraan 38. leveyspiirin pohjois- ja eteläpuolella?</w:t>
      </w:r>
    </w:p>
    <w:p>
      <w:r>
        <w:rPr>
          <w:b/>
        </w:rPr>
        <w:t xml:space="preserve">Kysymys 2</w:t>
      </w:r>
    </w:p>
    <w:p>
      <w:r>
        <w:t xml:space="preserve">Milloin välirauhansopimus allekirjoitettiin?</w:t>
      </w:r>
    </w:p>
    <w:p>
      <w:r>
        <w:rPr>
          <w:b/>
        </w:rPr>
        <w:t xml:space="preserve">Kysymys 3</w:t>
      </w:r>
    </w:p>
    <w:p>
      <w:r>
        <w:t xml:space="preserve">Tehtiinkö sodan jälkeen koskaan virallista rauhansopimusta?</w:t>
      </w:r>
    </w:p>
    <w:p>
      <w:r>
        <w:rPr>
          <w:b/>
        </w:rPr>
        <w:t xml:space="preserve">Kysymys 4</w:t>
      </w:r>
    </w:p>
    <w:p>
      <w:r>
        <w:t xml:space="preserve">Kuka uskoo, että he olivat sodan voittajia?</w:t>
      </w:r>
    </w:p>
    <w:p>
      <w:r>
        <w:rPr>
          <w:b/>
        </w:rPr>
        <w:t xml:space="preserve">Tekstin numero 68</w:t>
      </w:r>
    </w:p>
    <w:p>
      <w:r>
        <w:t xml:space="preserve">Sodan jälkeen operaatio Glory toteutettiin heinäkuusta marraskuuhun 1954, </w:t>
      </w:r>
      <w:r>
        <w:rPr>
          <w:color w:val="A9A9A9"/>
        </w:rPr>
        <w:t xml:space="preserve">jotta sotaa käyvät maat voisivat vaihtaa kuolleet</w:t>
      </w:r>
      <w:r>
        <w:t xml:space="preserve">. </w:t>
      </w:r>
      <w:r>
        <w:t xml:space="preserve">Yhdysvaltain armeijan ja merijalkaväen </w:t>
      </w:r>
      <w:r>
        <w:rPr>
          <w:color w:val="DCDCDC"/>
        </w:rPr>
        <w:t xml:space="preserve">4 167 </w:t>
      </w:r>
      <w:r>
        <w:t xml:space="preserve">kaatuneen </w:t>
      </w:r>
      <w:r>
        <w:t xml:space="preserve">jäännökset </w:t>
      </w:r>
      <w:r>
        <w:t xml:space="preserve">vaihdettiin 13 528 KPA:n ja PVA:n kaatuneeseen, ja 546 YK:n sotavankileireillä kuollutta siviiliä toimitettiin Etelä-Korean hallitukselle. Operaatio Gloryn jälkeen 416 Korean sodan tuntematonta sotilasta haudattiin </w:t>
      </w:r>
      <w:r>
        <w:rPr>
          <w:color w:val="2F4F4F"/>
        </w:rPr>
        <w:t xml:space="preserve">Tyynenmeren kansalliselle muistohautausmaalle </w:t>
      </w:r>
      <w:r>
        <w:t xml:space="preserve">(The Punchbowl) Oahun saarella Havaijilla. Puolustusvoimien sotavankien ja kadonneen henkilöstön toimiston (Defense Prisoner of War/Missing Personnel Office, DPMO) tietojen mukaan Kiinan kansantasavalta ja Korean demokraattinen kansantasavalta toimittivat 1 394 nimeä, joista 858 oli oikeita. Rikostekninen tutkimus tunnisti 4 219 henkilöä 4 167 palautetun jäännöksen säiliöstä. Heistä 2 944 tunnistettiin amerikkalaisiksi, ja 416:ta lukuun ottamatta kaikki tunnistettiin nimeltä. Vuosina 1996-2006 Korean demokraattinen kansantasavalta palautti </w:t>
      </w:r>
      <w:r>
        <w:rPr>
          <w:color w:val="556B2F"/>
        </w:rPr>
        <w:t xml:space="preserve">220 </w:t>
      </w:r>
      <w:r>
        <w:t xml:space="preserve">jäännöstä Kiinan ja Korean välisen rajan läheisyydestä</w:t>
      </w:r>
      <w:r>
        <w:t xml:space="preserve">.</w:t>
      </w:r>
    </w:p>
    <w:p>
      <w:r>
        <w:rPr>
          <w:b/>
        </w:rPr>
        <w:t xml:space="preserve">Kysymys 0</w:t>
      </w:r>
    </w:p>
    <w:p>
      <w:r>
        <w:t xml:space="preserve">Mikä oli operaatio Gloryn tarkoitus?</w:t>
      </w:r>
    </w:p>
    <w:p>
      <w:r>
        <w:rPr>
          <w:b/>
        </w:rPr>
        <w:t xml:space="preserve">Kysymys 1</w:t>
      </w:r>
    </w:p>
    <w:p>
      <w:r>
        <w:t xml:space="preserve">Kuinka monta yhdysvaltalaista sotilasta vaihdettiin tämän operaation aikana?</w:t>
      </w:r>
    </w:p>
    <w:p>
      <w:r>
        <w:rPr>
          <w:b/>
        </w:rPr>
        <w:t xml:space="preserve">Kysymys 2</w:t>
      </w:r>
    </w:p>
    <w:p>
      <w:r>
        <w:t xml:space="preserve">Missä ovat Korean sodassa kuolleiden 416 tunnistamattoman sotilaan jäännökset?</w:t>
      </w:r>
    </w:p>
    <w:p>
      <w:r>
        <w:rPr>
          <w:b/>
        </w:rPr>
        <w:t xml:space="preserve">Kysymys 3</w:t>
      </w:r>
    </w:p>
    <w:p>
      <w:r>
        <w:t xml:space="preserve">Kuinka monta jäännöstä löydettiin Kiinan ja Korean rajalta vuosina 1996-2006?</w:t>
      </w:r>
    </w:p>
    <w:p>
      <w:r>
        <w:rPr>
          <w:b/>
        </w:rPr>
        <w:t xml:space="preserve">Tekstin numero 69</w:t>
      </w:r>
    </w:p>
    <w:p>
      <w:r>
        <w:rPr>
          <w:color w:val="A9A9A9"/>
        </w:rPr>
        <w:t xml:space="preserve">YK:n uuden pakotteiden aallon </w:t>
      </w:r>
      <w:r>
        <w:t xml:space="preserve">jälkeen Pohjois-Korea väitti 11. maaliskuuta 2013, että se oli mitätöinyt vuoden 1953 aselevon. </w:t>
      </w:r>
      <w:r>
        <w:t xml:space="preserve">Pohjois-Korea vahvisti </w:t>
      </w:r>
      <w:r>
        <w:rPr>
          <w:color w:val="DCDCDC"/>
        </w:rPr>
        <w:t xml:space="preserve">13. maaliskuuta </w:t>
      </w:r>
      <w:r>
        <w:t xml:space="preserve">2013 </w:t>
      </w:r>
      <w:r>
        <w:t xml:space="preserve">päättäneensä vuoden 1953 välirauhan ja julisti, että Pohjois-Koreaa "ei pidättele pohjoisen ja etelän välinen hyökkäämättömyysjulistus"</w:t>
      </w:r>
      <w:r>
        <w:rPr>
          <w:color w:val="DCDCDC"/>
        </w:rPr>
        <w:t xml:space="preserve">.</w:t>
      </w:r>
      <w:r>
        <w:t xml:space="preserve"> 30. maaliskuuta 2013 Pohjois-Korea ilmoitti siirtyneensä "sotatilaan" Etelä-Korean kanssa ja julisti, että "pitkäaikainen tilanne, jossa Korean niemimaalla ei ole rauhaa eikä sotaa, on lopullisesti ohi". Yhdysvaltain </w:t>
      </w:r>
      <w:r>
        <w:t xml:space="preserve">puolustusministeri Chuck Hagel ilmoitti 4. huhtikuuta 2013 lehdistölle, että Pjongjang oli "virallisesti ilmoittanut" Pentagonille, että se oli "ratifioinut" mahdollisen </w:t>
      </w:r>
      <w:r>
        <w:rPr>
          <w:color w:val="2F4F4F"/>
        </w:rPr>
        <w:t xml:space="preserve">ydinaseen käytön </w:t>
      </w:r>
      <w:r>
        <w:rPr>
          <w:color w:val="556B2F"/>
        </w:rPr>
        <w:t xml:space="preserve">Etelä-Koreaa</w:t>
      </w:r>
      <w:r>
        <w:t xml:space="preserve">, Japania ja Yhdysvaltoja, mukaan lukien Guam ja Havaiji, </w:t>
      </w:r>
      <w:r>
        <w:t xml:space="preserve">vastaan. </w:t>
      </w:r>
      <w:r>
        <w:t xml:space="preserve">Hagel totesi myös, että Yhdysvallat sijoittaa ballististen ohjusten torjuntajärjestelmän (Terminal High Altitude Area Defense) Guamiin </w:t>
      </w:r>
      <w:r>
        <w:t xml:space="preserve">Pohjois-Korean </w:t>
      </w:r>
      <w:r>
        <w:rPr>
          <w:color w:val="6B8E23"/>
        </w:rPr>
        <w:t xml:space="preserve">uskottavan ja realistisen ydinuhan vuoksi.</w:t>
      </w:r>
    </w:p>
    <w:p>
      <w:r>
        <w:rPr>
          <w:b/>
        </w:rPr>
        <w:t xml:space="preserve">Kysymys 0</w:t>
      </w:r>
    </w:p>
    <w:p>
      <w:r>
        <w:t xml:space="preserve">Miksi Pohjois-Korea väittää, että vuoden 1953 aselepoa rikottiin?</w:t>
      </w:r>
    </w:p>
    <w:p>
      <w:r>
        <w:rPr>
          <w:b/>
        </w:rPr>
        <w:t xml:space="preserve">Kysymys 1</w:t>
      </w:r>
    </w:p>
    <w:p>
      <w:r>
        <w:t xml:space="preserve">Milloin Pohjois-Korea vaati aselevon lopettamista?</w:t>
      </w:r>
    </w:p>
    <w:p>
      <w:r>
        <w:rPr>
          <w:b/>
        </w:rPr>
        <w:t xml:space="preserve">Kysymys 2</w:t>
      </w:r>
    </w:p>
    <w:p>
      <w:r>
        <w:t xml:space="preserve">Ketä maata vastaan Pohjois-Korea julisti sodan vuonna 2013?</w:t>
      </w:r>
    </w:p>
    <w:p>
      <w:r>
        <w:rPr>
          <w:b/>
        </w:rPr>
        <w:t xml:space="preserve">Kysymys 3</w:t>
      </w:r>
    </w:p>
    <w:p>
      <w:r>
        <w:t xml:space="preserve">Minkä aseen Pohjois-Korea väittää nyt pystyvänsä käyttämään?</w:t>
      </w:r>
    </w:p>
    <w:p>
      <w:r>
        <w:rPr>
          <w:b/>
        </w:rPr>
        <w:t xml:space="preserve">Kysymys 4</w:t>
      </w:r>
    </w:p>
    <w:p>
      <w:r>
        <w:t xml:space="preserve">Miten Yhdysvallat suhtautuu Pohjois-Korean uhkiin? </w:t>
      </w:r>
    </w:p>
    <w:p>
      <w:r>
        <w:rPr>
          <w:b/>
        </w:rPr>
        <w:t xml:space="preserve">Tekstin numero 70</w:t>
      </w:r>
    </w:p>
    <w:p>
      <w:r>
        <w:t xml:space="preserve">Pohjois-Korean KPA-joukkojen alkuhyökkäystä auttoivat </w:t>
      </w:r>
      <w:r>
        <w:rPr>
          <w:color w:val="A9A9A9"/>
        </w:rPr>
        <w:t xml:space="preserve">neuvostoliittolaiset T-34-85-panssarivaunut</w:t>
      </w:r>
      <w:r>
        <w:t xml:space="preserve">. </w:t>
      </w:r>
      <w:r>
        <w:t xml:space="preserve">Pohjois-Korean panssarijoukot, jotka oli varustettu noin </w:t>
      </w:r>
      <w:r>
        <w:rPr>
          <w:color w:val="DCDCDC"/>
        </w:rPr>
        <w:t xml:space="preserve">120 </w:t>
      </w:r>
      <w:r>
        <w:t xml:space="preserve">T-34:llä, johtivat hyökkäystä. Ne hyökkäsivät ROK:n armeijaa vastaan, jolla oli vain vähän panssarintorjunta-aseita, jotka olisivat riittäneet Neuvostoliiton T-34-tankkeja vastaan. Neuvostoliiton panssarivaunuja lisättiin hyökkäyksen edetessä. Pohjois-Korean panssarivaunut menestyivät varhaisessa vaiheessa hyvin eteläkorealaista jalkaväkeä, 24. jalkaväkidivisioonan osia ja niitä yhdysvaltalaisia M24 Chaffee -kevytpanssarivaunuja vastaan, joita ne kohtasivat. </w:t>
      </w:r>
      <w:r>
        <w:rPr>
          <w:color w:val="2F4F4F"/>
        </w:rPr>
        <w:t xml:space="preserve">Maahyökkäyslentokoneiden</w:t>
      </w:r>
      <w:r>
        <w:t xml:space="preserve"> torjunta </w:t>
      </w:r>
      <w:r>
        <w:t xml:space="preserve">oli ainoa keino hidastaa eteneviä korealaisia panssarivaunuja. Vuorovesi kääntyi Yhdistyneiden Kansakuntien joukkojen eduksi elokuussa 1950, kun </w:t>
      </w:r>
      <w:r>
        <w:rPr>
          <w:color w:val="556B2F"/>
        </w:rPr>
        <w:t xml:space="preserve">pohjoiskorealaiset kärsivät suuria panssarivaunutappioita </w:t>
      </w:r>
      <w:r>
        <w:t xml:space="preserve">taisteluissa, joissa </w:t>
      </w:r>
      <w:r>
        <w:rPr>
          <w:color w:val="6B8E23"/>
        </w:rPr>
        <w:t xml:space="preserve">YK:n joukot toivat raskaampaa kalustoa</w:t>
      </w:r>
      <w:r>
        <w:t xml:space="preserve">, kuten M4A3 Sherman keskikokoisia panssarivaunuja, joita tukivat yhdysvaltalaiset M26 raskaat panssarivaunut sekä brittiläiset Centurion-, Churchill- ja Cromwell-panssarivaunut.</w:t>
      </w:r>
    </w:p>
    <w:p>
      <w:r>
        <w:rPr>
          <w:b/>
        </w:rPr>
        <w:t xml:space="preserve">Kysymys 0</w:t>
      </w:r>
    </w:p>
    <w:p>
      <w:r>
        <w:t xml:space="preserve">Mikä hyökkäysmuoto oli tehokas keino hidastaa Korean panssareita?</w:t>
      </w:r>
    </w:p>
    <w:p>
      <w:r>
        <w:rPr>
          <w:b/>
        </w:rPr>
        <w:t xml:space="preserve">Kysymys 1</w:t>
      </w:r>
    </w:p>
    <w:p>
      <w:r>
        <w:t xml:space="preserve">Mitä asetta KPA käytti Korean konfliktin alkuvaiheessa?</w:t>
      </w:r>
    </w:p>
    <w:p>
      <w:r>
        <w:rPr>
          <w:b/>
        </w:rPr>
        <w:t xml:space="preserve">Kysymys 2</w:t>
      </w:r>
    </w:p>
    <w:p>
      <w:r>
        <w:t xml:space="preserve">Mikä auttoi YK-joukkoja ja siirsi sodan niiden eduksi?</w:t>
      </w:r>
    </w:p>
    <w:p>
      <w:r>
        <w:rPr>
          <w:b/>
        </w:rPr>
        <w:t xml:space="preserve">Kysymys 3</w:t>
      </w:r>
    </w:p>
    <w:p>
      <w:r>
        <w:t xml:space="preserve">Mitkä YK:n toimet auttoivat heitä myös parantamaan tuloksiaan sodan aikana?</w:t>
      </w:r>
    </w:p>
    <w:p>
      <w:r>
        <w:rPr>
          <w:b/>
        </w:rPr>
        <w:t xml:space="preserve">Kysymys 4</w:t>
      </w:r>
    </w:p>
    <w:p>
      <w:r>
        <w:t xml:space="preserve">Kuinka monta panssarivaunua Pohjois-Korean panssarijoukoissa oli?</w:t>
      </w:r>
    </w:p>
    <w:p>
      <w:r>
        <w:rPr>
          <w:b/>
        </w:rPr>
        <w:t xml:space="preserve">Tekstin numero 71</w:t>
      </w:r>
    </w:p>
    <w:p>
      <w:r>
        <w:t xml:space="preserve">Koska </w:t>
      </w:r>
      <w:r>
        <w:rPr>
          <w:color w:val="A9A9A9"/>
        </w:rPr>
        <w:t xml:space="preserve">kummallakaan Korealla ei ollut merkittävää laivastoa</w:t>
      </w:r>
      <w:r>
        <w:t xml:space="preserve">, Korean sodassa käytiin vain vähän meritaisteluja. Pohjois-Korean ja </w:t>
      </w:r>
      <w:r>
        <w:rPr>
          <w:color w:val="DCDCDC"/>
        </w:rPr>
        <w:t xml:space="preserve">YK:n komentokunnan </w:t>
      </w:r>
      <w:r>
        <w:t xml:space="preserve">välinen kahakka </w:t>
      </w:r>
      <w:r>
        <w:t xml:space="preserve">käytiin 2. heinäkuuta 1950; Yhdysvaltain laivaston risteilijä USS Juneau, kuninkaallisen laivaston risteilijä HMS Jamaica ja fregatti HMS Black Swan taistelivat neljää pohjoiskorealaista torpedovenettä ja kahta kranaatinheitinvenettä vastaan ja upottivat ne. USS Juneau upotti myöhemmin useita paikalla olleita ampumatarvikealuksia. Korean sodan viimeinen meritaistelu käytiin </w:t>
      </w:r>
      <w:r>
        <w:rPr>
          <w:color w:val="2F4F4F"/>
        </w:rPr>
        <w:t xml:space="preserve">Inchonissa</w:t>
      </w:r>
      <w:r>
        <w:t xml:space="preserve">, päiviä ennen Incheonin taistelua; ROK:n alus PC-703 upotti pohjoiskorealaisen miinakerroksen Haeju-saaren taistelussa lähellä Inchonia. PC-703 upotti kolme muuta huoltoalusta kaksi päivää myöhemmin Keltaisella merellä. Tämän jälkeen </w:t>
      </w:r>
      <w:r>
        <w:rPr>
          <w:color w:val="556B2F"/>
        </w:rPr>
        <w:t xml:space="preserve">YK-maiden </w:t>
      </w:r>
      <w:r>
        <w:t xml:space="preserve">alukset </w:t>
      </w:r>
      <w:r>
        <w:t xml:space="preserve">pitivät Korean ympärillä olevaa merta kiistattomasti hallinnassaan. Tykkialuksia käytettiin rannikkopommituksiin, kun taas lentotukialukset tarjosivat ilmatukea maajoukoille.</w:t>
      </w:r>
    </w:p>
    <w:p>
      <w:r>
        <w:rPr>
          <w:b/>
        </w:rPr>
        <w:t xml:space="preserve">Kysymys 0</w:t>
      </w:r>
    </w:p>
    <w:p>
      <w:r>
        <w:t xml:space="preserve">Miksi Korean sodassa ei oikeastaan nähty meritaisteluita?</w:t>
      </w:r>
    </w:p>
    <w:p>
      <w:r>
        <w:rPr>
          <w:b/>
        </w:rPr>
        <w:t xml:space="preserve">Kysymys 1</w:t>
      </w:r>
    </w:p>
    <w:p>
      <w:r>
        <w:t xml:space="preserve">Kuka sai ja säilytti meren hallinnan?</w:t>
      </w:r>
    </w:p>
    <w:p>
      <w:r>
        <w:rPr>
          <w:b/>
        </w:rPr>
        <w:t xml:space="preserve">Kysymys 2</w:t>
      </w:r>
    </w:p>
    <w:p>
      <w:r>
        <w:t xml:space="preserve">Kuka hallitsi merellä mahdollisesti käytyjä taisteluita?</w:t>
      </w:r>
    </w:p>
    <w:p>
      <w:r>
        <w:rPr>
          <w:b/>
        </w:rPr>
        <w:t xml:space="preserve">Kysymys 3</w:t>
      </w:r>
    </w:p>
    <w:p>
      <w:r>
        <w:t xml:space="preserve">Missä käytiin Korean sodan viimeinen meritaistelu?</w:t>
      </w:r>
    </w:p>
    <w:p>
      <w:r>
        <w:rPr>
          <w:b/>
        </w:rPr>
        <w:t xml:space="preserve">Tekstin numero 72</w:t>
      </w:r>
    </w:p>
    <w:p>
      <w:r>
        <w:t xml:space="preserve">Suurimman osan sodasta YK:n laivastot partioivat </w:t>
      </w:r>
      <w:r>
        <w:rPr>
          <w:color w:val="A9A9A9"/>
        </w:rPr>
        <w:t xml:space="preserve">Pohjois-Korean länsi- ja itärannikolla</w:t>
      </w:r>
      <w:r>
        <w:t xml:space="preserve">, upottivat </w:t>
      </w:r>
      <w:r>
        <w:rPr>
          <w:color w:val="DCDCDC"/>
        </w:rPr>
        <w:t xml:space="preserve">huolto- ja ampumatarvikealuksia </w:t>
      </w:r>
      <w:r>
        <w:t xml:space="preserve">ja estivät pohjoiskorealaisia hankkimasta täydennystä mereltä. Pohjois-Korean rannikkopattereiden satunnaisten laukausten lisäksi Yhdysvaltain ja YK:n laivaston aluksia uhkasivat lähinnä </w:t>
      </w:r>
      <w:r>
        <w:rPr>
          <w:color w:val="2F4F4F"/>
        </w:rPr>
        <w:t xml:space="preserve">magneettimiinat</w:t>
      </w:r>
      <w:r>
        <w:t xml:space="preserve">. Sodan aikana viisi Yhdysvaltain laivaston alusta menetettiin miinojen takia: kaksi miinanraivaaja-alusta, kaksi miinanraivaaja-saattuealusta ja yksi merihinaaja. Miinat ja Pohjois-Korean rannikkotykistön tulitus vaurioittivat </w:t>
      </w:r>
      <w:r>
        <w:rPr>
          <w:color w:val="556B2F"/>
        </w:rPr>
        <w:t xml:space="preserve">87 </w:t>
      </w:r>
      <w:r>
        <w:t xml:space="preserve">muuta Yhdysvaltain </w:t>
      </w:r>
      <w:r>
        <w:t xml:space="preserve">sota-alusta, joista aiheutui lieviä tai kohtalaisia vahinkoja.</w:t>
      </w:r>
    </w:p>
    <w:p>
      <w:r>
        <w:rPr>
          <w:b/>
        </w:rPr>
        <w:t xml:space="preserve">Kysymys 0</w:t>
      </w:r>
    </w:p>
    <w:p>
      <w:r>
        <w:t xml:space="preserve">Minkä tyyppisiä aluksia Yhdysvallat upotti suurimman osan ajastaan?</w:t>
      </w:r>
    </w:p>
    <w:p>
      <w:r>
        <w:rPr>
          <w:b/>
        </w:rPr>
        <w:t xml:space="preserve">Kysymys 1</w:t>
      </w:r>
    </w:p>
    <w:p>
      <w:r>
        <w:t xml:space="preserve">Mikä ase oli merkittävä uhka Yhdysvaltain laivaston aluksille?</w:t>
      </w:r>
    </w:p>
    <w:p>
      <w:r>
        <w:rPr>
          <w:b/>
        </w:rPr>
        <w:t xml:space="preserve">Kysymys 2</w:t>
      </w:r>
    </w:p>
    <w:p>
      <w:r>
        <w:t xml:space="preserve">Kuinka monta yhdysvaltalaista sota-alusta vaurioitui tykistötulen ja miinojen takia?</w:t>
      </w:r>
    </w:p>
    <w:p>
      <w:r>
        <w:rPr>
          <w:b/>
        </w:rPr>
        <w:t xml:space="preserve">Kysymys 3</w:t>
      </w:r>
    </w:p>
    <w:p>
      <w:r>
        <w:t xml:space="preserve">Missä oli suurin osa Yhdysvaltojen merivoimien partioista Koreassa?</w:t>
      </w:r>
    </w:p>
    <w:p>
      <w:r>
        <w:rPr>
          <w:b/>
        </w:rPr>
        <w:t xml:space="preserve">Tekstin numero 73</w:t>
      </w:r>
    </w:p>
    <w:p>
      <w:r>
        <w:t xml:space="preserve">Kiinan väliintulo lokakuun 1950 lopulla vahvisti Pohjois-Korean Korean kansan ilmavoimia (KPAF) MiG-15:llä, joka oli yksi maailman kehittyneimmistä suihkuhävittäjistä. Nopea ja raskaasti aseistettu MiG päihitti ensimmäisen sukupolven YK:n suihkukoneet, kuten F-80:n (Yhdysvaltain ilmavoimat) ja Gloster Meteorin (Australian kuninkaalliset ilmavoimat), ja se oli todellinen uhka B-29 Superfortress -pommikoneille jopa hävittäjien saattamana. </w:t>
      </w:r>
      <w:r>
        <w:rPr>
          <w:color w:val="A9A9A9"/>
        </w:rPr>
        <w:t xml:space="preserve">Neuvostoliitto </w:t>
      </w:r>
      <w:r>
        <w:t xml:space="preserve">pelkäsi kohdata Yhdysvallat suoraan ja </w:t>
      </w:r>
      <w:r>
        <w:t xml:space="preserve">kielsi henkilöstönsä osallistumisen muuhun kuin neuvoa-antavaan tehtävään, mutta ilmataistelu johti nopeasti siihen, että neuvostolentäjät </w:t>
      </w:r>
      <w:r>
        <w:rPr>
          <w:color w:val="DCDCDC"/>
        </w:rPr>
        <w:t xml:space="preserve">luopuivat koodimerkinnöistä ja puhuivat langattomasti venäjäksi</w:t>
      </w:r>
      <w:r>
        <w:t xml:space="preserve">. </w:t>
      </w:r>
      <w:r>
        <w:t xml:space="preserve">Tämä tiedossa oleva Neuvostoliiton suora osallistuminen oli casus belli, jonka </w:t>
      </w:r>
      <w:r>
        <w:rPr>
          <w:color w:val="2F4F4F"/>
        </w:rPr>
        <w:t xml:space="preserve">YK:n johto </w:t>
      </w:r>
      <w:r>
        <w:t xml:space="preserve">jätti tarkoituksella huomiotta, jotta Korean niemimaan sota ei laajentuisi koskemaan myös </w:t>
      </w:r>
      <w:r>
        <w:rPr>
          <w:color w:val="556B2F"/>
        </w:rPr>
        <w:t xml:space="preserve">Neuvostoliittoa </w:t>
      </w:r>
      <w:r>
        <w:t xml:space="preserve">ja mahdollisesti eskaloituisi </w:t>
      </w:r>
      <w:r>
        <w:rPr>
          <w:color w:val="6B8E23"/>
        </w:rPr>
        <w:t xml:space="preserve">ydinsodaksi</w:t>
      </w:r>
      <w:r>
        <w:t xml:space="preserve">.</w:t>
      </w:r>
    </w:p>
    <w:p>
      <w:r>
        <w:rPr>
          <w:b/>
        </w:rPr>
        <w:t xml:space="preserve">Kysymys 0</w:t>
      </w:r>
    </w:p>
    <w:p>
      <w:r>
        <w:t xml:space="preserve">Kuka kielsi, että hänellä olisi ollut Korean sodassa muuta kuin neuvoa-antava rooli?</w:t>
      </w:r>
    </w:p>
    <w:p>
      <w:r>
        <w:rPr>
          <w:b/>
        </w:rPr>
        <w:t xml:space="preserve">Kysymys 1</w:t>
      </w:r>
    </w:p>
    <w:p>
      <w:r>
        <w:t xml:space="preserve">Kuka jätti huomiotta Neuvostoliiton suoran osallistumisen estääkseen Korean sodan laajentamisen Neuvostoliittoon?</w:t>
      </w:r>
    </w:p>
    <w:p>
      <w:r>
        <w:rPr>
          <w:b/>
        </w:rPr>
        <w:t xml:space="preserve">Kysymys 2</w:t>
      </w:r>
    </w:p>
    <w:p>
      <w:r>
        <w:t xml:space="preserve">Mitä olisi voinut tapahtua, jos sota olisi laajentunut Neuvostoliittoon?</w:t>
      </w:r>
    </w:p>
    <w:p>
      <w:r>
        <w:rPr>
          <w:b/>
        </w:rPr>
        <w:t xml:space="preserve">Kysymys 3</w:t>
      </w:r>
    </w:p>
    <w:p>
      <w:r>
        <w:t xml:space="preserve">Mitä neuvostolentäjät alkoivat tehdä, kun heitä syytettiin keskeisestä roolista Korean sodassa?</w:t>
      </w:r>
    </w:p>
    <w:p>
      <w:r>
        <w:rPr>
          <w:b/>
        </w:rPr>
        <w:t xml:space="preserve">Kysymys 4</w:t>
      </w:r>
    </w:p>
    <w:p>
      <w:r>
        <w:t xml:space="preserve">Kuka pelkäsi suoraa konfliktia Yhdysvaltojen kanssa?</w:t>
      </w:r>
    </w:p>
    <w:p>
      <w:r>
        <w:rPr>
          <w:b/>
        </w:rPr>
        <w:t xml:space="preserve">Tekstin numero 74</w:t>
      </w:r>
    </w:p>
    <w:p>
      <w:r>
        <w:t xml:space="preserve">USAF vastasi MiG-15:een lähettämällä sinne kolme laivuetta taitavinta hävittäjää, </w:t>
      </w:r>
      <w:r>
        <w:rPr>
          <w:color w:val="A9A9A9"/>
        </w:rPr>
        <w:t xml:space="preserve">F-86 Sabrea</w:t>
      </w:r>
      <w:r>
        <w:t xml:space="preserve">. Nämä saapuivat joulukuussa 1950. MiG oli suunniteltu </w:t>
      </w:r>
      <w:r>
        <w:rPr>
          <w:color w:val="DCDCDC"/>
        </w:rPr>
        <w:t xml:space="preserve">pommikoneiden torjuntahävittäjäksi</w:t>
      </w:r>
      <w:r>
        <w:t xml:space="preserve">. Sen lentokorkeus oli erittäin korkea, 15 000 metriä (50 000 jalkaa), ja siinä oli erittäin raskas aseistus: yksi 37 mm:n tykki ja kaksi 23 mm:n tykkiä. Ne olivat tarpeeksi nopeita sukellellakseen P-80 Shooting Starsin ja F9F Panthersin muodostaman hävittäjäsaattueen ohi ja pystyivät tavoittamaan ja tuhoamaan yhdysvaltalaisia raskaita pommikoneita. B-29:n tappioita ei voitu välttää, ja ilmavoimien oli pakko </w:t>
      </w:r>
      <w:r>
        <w:rPr>
          <w:color w:val="2F4F4F"/>
        </w:rPr>
        <w:t xml:space="preserve">siirtyä päiväpommituskampanjasta väistämättä epätarkempiin yöpommituksiin</w:t>
      </w:r>
      <w:r>
        <w:t xml:space="preserve">. MiGien vastapainona olivat F-86 Sabresit. Niiden lentokorkeus oli 13 000 metriä (42 000 jalkaa), ja ne oli aseistettu kuudella 12,7 mm:n (.50 kaliiperin) konekiväärillä, joiden kantamaa säädettiin tutkatähtäimillä. Suuremmalla korkeudella lähestyttäessä MiG:n etu oli se, oliko se mukana vai ei. Tasalentotaistelussa molemmat siipirikolliset saavuttivat vertailukelpoiset, noin 1 100 km/h:n (660 mph) enimmäisnopeudet. MiG nousi nopeammin, mutta Sabre kääntyi ja sukelsi paremmin.</w:t>
      </w:r>
    </w:p>
    <w:p>
      <w:r>
        <w:rPr>
          <w:b/>
        </w:rPr>
        <w:t xml:space="preserve">Kysymys 0</w:t>
      </w:r>
    </w:p>
    <w:p>
      <w:r>
        <w:t xml:space="preserve">Minkä lentokoneen Yhdysvallat lähetti Koreaan MiG-15:n tehoa vastaan?</w:t>
      </w:r>
    </w:p>
    <w:p>
      <w:r>
        <w:rPr>
          <w:b/>
        </w:rPr>
        <w:t xml:space="preserve">Kysymys 1</w:t>
      </w:r>
    </w:p>
    <w:p>
      <w:r>
        <w:t xml:space="preserve">Mitä Yhdysvaltain ilmavoimat tekivät lieventääkseen B-29:n tappioita?</w:t>
      </w:r>
    </w:p>
    <w:p>
      <w:r>
        <w:rPr>
          <w:b/>
        </w:rPr>
        <w:t xml:space="preserve">Kysymys 2</w:t>
      </w:r>
    </w:p>
    <w:p>
      <w:r>
        <w:t xml:space="preserve">Mihin MiG suunniteltiin?</w:t>
      </w:r>
    </w:p>
    <w:p>
      <w:r>
        <w:br w:type="page"/>
      </w:r>
    </w:p>
    <w:p>
      <w:r>
        <w:rPr>
          <w:b/>
          <w:u w:val="single"/>
        </w:rPr>
        <w:t xml:space="preserve">Asiakirjan numero 185</w:t>
      </w:r>
    </w:p>
    <w:p>
      <w:r>
        <w:rPr>
          <w:b/>
        </w:rPr>
        <w:t xml:space="preserve">Tekstin numero 0</w:t>
      </w:r>
    </w:p>
    <w:p>
      <w:r>
        <w:rPr>
          <w:color w:val="A9A9A9"/>
        </w:rPr>
        <w:t xml:space="preserve">Tekijänoikeusloukkaus </w:t>
      </w:r>
      <w:r>
        <w:t xml:space="preserve">on </w:t>
      </w:r>
      <w:r>
        <w:rPr>
          <w:color w:val="DCDCDC"/>
        </w:rPr>
        <w:t xml:space="preserve">tekijänoikeuslain </w:t>
      </w:r>
      <w:r>
        <w:t xml:space="preserve">suojaamien teosten käyttöä </w:t>
      </w:r>
      <w:r>
        <w:t xml:space="preserve">ilman lupaa, jolloin loukataan tiettyjä tekijänoikeuden haltijalle myönnettyjä yksinoikeuksia, kuten </w:t>
      </w:r>
      <w:r>
        <w:rPr>
          <w:color w:val="2F4F4F"/>
        </w:rPr>
        <w:t xml:space="preserve">oikeutta kopioida, levittää, näyttää tai esittää suojattua teosta tai </w:t>
      </w:r>
      <w:r>
        <w:rPr>
          <w:color w:val="556B2F"/>
        </w:rPr>
        <w:t xml:space="preserve">tehdä </w:t>
      </w:r>
      <w:r>
        <w:rPr>
          <w:color w:val="6B8E23"/>
        </w:rPr>
        <w:t xml:space="preserve">siitä johdannaisia teoksia</w:t>
      </w:r>
      <w:r>
        <w:t xml:space="preserve">. </w:t>
      </w:r>
      <w:r>
        <w:rPr>
          <w:color w:val="A0522D"/>
        </w:rPr>
        <w:t xml:space="preserve">Tekijänoikeuden haltija on yleensä </w:t>
      </w:r>
      <w:r>
        <w:rPr>
          <w:color w:val="228B22"/>
        </w:rPr>
        <w:t xml:space="preserve">teoksen luoja </w:t>
      </w:r>
      <w:r>
        <w:rPr>
          <w:color w:val="A0522D"/>
        </w:rPr>
        <w:t xml:space="preserve">tai kustantaja tai muu yritys, jolle tekijänoikeus on siirretty</w:t>
      </w:r>
      <w:r>
        <w:t xml:space="preserve">. </w:t>
      </w:r>
      <w:r>
        <w:t xml:space="preserve">Tekijänoikeuden haltijat </w:t>
      </w:r>
      <w:r>
        <w:rPr>
          <w:color w:val="191970"/>
        </w:rPr>
        <w:t xml:space="preserve">turvautuvat rutiininomaisesti oikeudellisiin ja teknisiin toimenpiteisiin </w:t>
      </w:r>
      <w:r>
        <w:t xml:space="preserve">estääkseen </w:t>
      </w:r>
      <w:r>
        <w:rPr>
          <w:color w:val="8B0000"/>
        </w:rPr>
        <w:t xml:space="preserve">tekijänoikeusrikkomukset </w:t>
      </w:r>
      <w:r>
        <w:t xml:space="preserve">ja rangaistakseen niistä</w:t>
      </w:r>
      <w:r>
        <w:t xml:space="preserve">.</w:t>
      </w:r>
    </w:p>
    <w:p>
      <w:r>
        <w:rPr>
          <w:b/>
        </w:rPr>
        <w:t xml:space="preserve">Kysymys 0</w:t>
      </w:r>
    </w:p>
    <w:p>
      <w:r>
        <w:t xml:space="preserve">Mitä oikeuksia on sisällöntuottajalla, jonka teos on suojattu?</w:t>
      </w:r>
    </w:p>
    <w:p>
      <w:r>
        <w:rPr>
          <w:b/>
        </w:rPr>
        <w:t xml:space="preserve">Kysymys 1</w:t>
      </w:r>
    </w:p>
    <w:p>
      <w:r>
        <w:t xml:space="preserve">Miten sisällöntuottajat voivat suojella työtään loukkauksilta?</w:t>
      </w:r>
    </w:p>
    <w:p>
      <w:r>
        <w:rPr>
          <w:b/>
        </w:rPr>
        <w:t xml:space="preserve">Kysymys 2</w:t>
      </w:r>
    </w:p>
    <w:p>
      <w:r>
        <w:t xml:space="preserve">Ketä tekijänoikeuslainsäädäntö suojaa?</w:t>
      </w:r>
    </w:p>
    <w:p>
      <w:r>
        <w:rPr>
          <w:b/>
        </w:rPr>
        <w:t xml:space="preserve">Kysymys 3</w:t>
      </w:r>
    </w:p>
    <w:p>
      <w:r>
        <w:t xml:space="preserve">Miksi kutsutaan sitä, kun joku lataa videon YouTubeen ilman tekijän lupaa?</w:t>
      </w:r>
    </w:p>
    <w:p>
      <w:r>
        <w:rPr>
          <w:b/>
        </w:rPr>
        <w:t xml:space="preserve">Kysymys 4</w:t>
      </w:r>
    </w:p>
    <w:p>
      <w:r>
        <w:t xml:space="preserve">Kirjoitit kappaleen, joka perustui alkuperäisteokseen, miksi sitä kutsutaan?</w:t>
      </w:r>
    </w:p>
    <w:p>
      <w:r>
        <w:rPr>
          <w:b/>
        </w:rPr>
        <w:t xml:space="preserve">Kysymys 5</w:t>
      </w:r>
    </w:p>
    <w:p>
      <w:r>
        <w:t xml:space="preserve">Miten sisällöntuottajat eivät suojaa työtään loukkauksilta?</w:t>
      </w:r>
    </w:p>
    <w:p>
      <w:r>
        <w:rPr>
          <w:b/>
        </w:rPr>
        <w:t xml:space="preserve">Kysymys 6</w:t>
      </w:r>
    </w:p>
    <w:p>
      <w:r>
        <w:t xml:space="preserve">Mitä oikeuksia on sisällöntuottajalla, jonka teoksia ei ole suojattu?</w:t>
      </w:r>
    </w:p>
    <w:p>
      <w:r>
        <w:rPr>
          <w:b/>
        </w:rPr>
        <w:t xml:space="preserve">Kysymys 7</w:t>
      </w:r>
    </w:p>
    <w:p>
      <w:r>
        <w:t xml:space="preserve">Keitä tekijänoikeuslait eivät suojaa?</w:t>
      </w:r>
    </w:p>
    <w:p>
      <w:r>
        <w:rPr>
          <w:b/>
        </w:rPr>
        <w:t xml:space="preserve">Kysymys 8</w:t>
      </w:r>
    </w:p>
    <w:p>
      <w:r>
        <w:t xml:space="preserve">Kirjoitit kappaleen, joka perustui johonkin epäoriginaaliin teokseen, miksi tätä kutsutaan?</w:t>
      </w:r>
    </w:p>
    <w:p>
      <w:r>
        <w:rPr>
          <w:b/>
        </w:rPr>
        <w:t xml:space="preserve">Kysymys 9</w:t>
      </w:r>
    </w:p>
    <w:p>
      <w:r>
        <w:t xml:space="preserve">Miksi kutsutaan sitä, kun joku lataa videon YouTubeen tekijän luvalla?</w:t>
      </w:r>
    </w:p>
    <w:p>
      <w:r>
        <w:rPr>
          <w:b/>
        </w:rPr>
        <w:t xml:space="preserve">Teksti numero 1</w:t>
      </w:r>
    </w:p>
    <w:p>
      <w:r>
        <w:t xml:space="preserve">Tekijänoikeusrikkomuksia koskevat riidat ratkaistaan yleensä </w:t>
      </w:r>
      <w:r>
        <w:rPr>
          <w:color w:val="A9A9A9"/>
        </w:rPr>
        <w:t xml:space="preserve">suorilla neuvotteluilla, ilmoitus- ja poistoprosessilla tai siviilioikeudenkäynnillä</w:t>
      </w:r>
      <w:r>
        <w:t xml:space="preserve">. </w:t>
      </w:r>
      <w:r>
        <w:t xml:space="preserve">Törkeistä tai laajamittaisista kaupallisista loukkauksista, erityisesti jos niihin liittyy väärentämistä, </w:t>
      </w:r>
      <w:r>
        <w:rPr>
          <w:color w:val="2F4F4F"/>
        </w:rPr>
        <w:t xml:space="preserve">nostetaan </w:t>
      </w:r>
      <w:r>
        <w:rPr>
          <w:color w:val="DCDCDC"/>
        </w:rPr>
        <w:t xml:space="preserve">joskus </w:t>
      </w:r>
      <w:r>
        <w:rPr>
          <w:color w:val="2F4F4F"/>
        </w:rPr>
        <w:t xml:space="preserve">syytteitä rikosoikeudenkäynneissä</w:t>
      </w:r>
      <w:r>
        <w:t xml:space="preserve">. </w:t>
      </w:r>
      <w:r>
        <w:rPr>
          <w:color w:val="556B2F"/>
        </w:rPr>
        <w:t xml:space="preserve">Yleisön muuttuvat odotukset, digitaalitekniikan kehittyminen ja Internetin kasvava ulottuvuus </w:t>
      </w:r>
      <w:r>
        <w:t xml:space="preserve">ovat johtaneet niin laajalle levinneisiin ja anonyymeihin oikeudenloukkauksiin, että tekijänoikeuksista riippuvaiset teollisuudenalat keskittyvät nykyään vähemmän sellaisten henkilöiden jahtaamiseen, jotka etsivät ja jakavat tekijänoikeudella suojattua sisältöä verkossa, ja enemmän </w:t>
      </w:r>
      <w:r>
        <w:rPr>
          <w:color w:val="6B8E23"/>
        </w:rPr>
        <w:t xml:space="preserve">tekijänoikeuslainsäädännön laajentamiseen </w:t>
      </w:r>
      <w:r>
        <w:rPr>
          <w:color w:val="A0522D"/>
        </w:rPr>
        <w:t xml:space="preserve">siten, että siinä tunnustetaan ja rangaistaan "epäsuorina" oikeudenloukkaajina </w:t>
      </w:r>
      <w:r>
        <w:rPr>
          <w:color w:val="228B22"/>
        </w:rPr>
        <w:t xml:space="preserve">palveluntarjoajia ja ohjelmistojen jakelijoita</w:t>
      </w:r>
      <w:r>
        <w:t xml:space="preserve">, joiden sanotaan helpottavan ja kannustavan muita yksittäisiin oikeudenloukkauksiin.</w:t>
      </w:r>
    </w:p>
    <w:p>
      <w:r>
        <w:rPr>
          <w:b/>
        </w:rPr>
        <w:t xml:space="preserve">Kysymys 0</w:t>
      </w:r>
    </w:p>
    <w:p>
      <w:r>
        <w:t xml:space="preserve">Miten pienimuotoista rikkomista koskevat riidat ratkaistaan?</w:t>
      </w:r>
    </w:p>
    <w:p>
      <w:r>
        <w:rPr>
          <w:b/>
        </w:rPr>
        <w:t xml:space="preserve">Kysymys 1</w:t>
      </w:r>
    </w:p>
    <w:p>
      <w:r>
        <w:t xml:space="preserve">Miksi tekijänoikeusrikkomukset ovat lisääntyneet viime aikoina?</w:t>
      </w:r>
    </w:p>
    <w:p>
      <w:r>
        <w:rPr>
          <w:b/>
        </w:rPr>
        <w:t xml:space="preserve">Kysymys 2</w:t>
      </w:r>
    </w:p>
    <w:p>
      <w:r>
        <w:t xml:space="preserve">Mitkä ovat kaksi esimerkkiä ryhmistä, joiden avulla voit valmistaa kopioita suojatuista teoksista?</w:t>
      </w:r>
    </w:p>
    <w:p>
      <w:r>
        <w:rPr>
          <w:b/>
        </w:rPr>
        <w:t xml:space="preserve">Kysymys 3</w:t>
      </w:r>
    </w:p>
    <w:p>
      <w:r>
        <w:t xml:space="preserve">Mihin sisällöntuotantoaloilla keskitytään rikkomusten estämiseksi?</w:t>
      </w:r>
    </w:p>
    <w:p>
      <w:r>
        <w:rPr>
          <w:b/>
        </w:rPr>
        <w:t xml:space="preserve">Kysymys 4</w:t>
      </w:r>
    </w:p>
    <w:p>
      <w:r>
        <w:t xml:space="preserve">Mitä voi tapahtua henkilöille, jotka syyllistyvät tekijänoikeusrikkomuksiin laajamittaisesti?</w:t>
      </w:r>
    </w:p>
    <w:p>
      <w:r>
        <w:rPr>
          <w:b/>
        </w:rPr>
        <w:t xml:space="preserve">Kysymys 5</w:t>
      </w:r>
    </w:p>
    <w:p>
      <w:r>
        <w:t xml:space="preserve">Mitkä ovat kaksi esimerkkiä ryhmistä, joiden avulla voit saada kopioita suojatuista teoksista?</w:t>
      </w:r>
    </w:p>
    <w:p>
      <w:r>
        <w:rPr>
          <w:b/>
        </w:rPr>
        <w:t xml:space="preserve">Kysymys 6</w:t>
      </w:r>
    </w:p>
    <w:p>
      <w:r>
        <w:t xml:space="preserve">Miten pienimuotoista rikkomista koskevat riidat jäävät ratkaisematta?</w:t>
      </w:r>
    </w:p>
    <w:p>
      <w:r>
        <w:rPr>
          <w:b/>
        </w:rPr>
        <w:t xml:space="preserve">Kysymys 7</w:t>
      </w:r>
    </w:p>
    <w:p>
      <w:r>
        <w:t xml:space="preserve">Miksi tekijänoikeusrikkomukset ovat vähentyneet viime aikoina?</w:t>
      </w:r>
    </w:p>
    <w:p>
      <w:r>
        <w:rPr>
          <w:b/>
        </w:rPr>
        <w:t xml:space="preserve">Kysymys 8</w:t>
      </w:r>
    </w:p>
    <w:p>
      <w:r>
        <w:t xml:space="preserve">Mihin sisällöntuotantoalalla keskitytään rikkomusten torjumiseksi?</w:t>
      </w:r>
    </w:p>
    <w:p>
      <w:r>
        <w:rPr>
          <w:b/>
        </w:rPr>
        <w:t xml:space="preserve">Kysymys 9</w:t>
      </w:r>
    </w:p>
    <w:p>
      <w:r>
        <w:t xml:space="preserve">Mitä ei voi tapahtua ihmisille, jotka syyllistyvät tekijänoikeusrikkomuksiin laajamittaisesti?</w:t>
      </w:r>
    </w:p>
    <w:p>
      <w:r>
        <w:rPr>
          <w:b/>
        </w:rPr>
        <w:t xml:space="preserve">Kysymys 10</w:t>
      </w:r>
    </w:p>
    <w:p>
      <w:r>
        <w:t xml:space="preserve">Mitkä ovat kaksi esimerkkiä ryhmistä, jotka eivät salli kopioiden valmistamista suojatuista teoksista?</w:t>
      </w:r>
    </w:p>
    <w:p>
      <w:r>
        <w:rPr>
          <w:b/>
        </w:rPr>
        <w:t xml:space="preserve">Teksti numero 2</w:t>
      </w:r>
    </w:p>
    <w:p>
      <w:r>
        <w:t xml:space="preserve">Termit </w:t>
      </w:r>
      <w:r>
        <w:rPr>
          <w:color w:val="A9A9A9"/>
        </w:rPr>
        <w:t xml:space="preserve">piratismi ja varkaus </w:t>
      </w:r>
      <w:r>
        <w:t xml:space="preserve">liitetään usein tekijänoikeusloukkauksiin. </w:t>
      </w:r>
      <w:r>
        <w:rPr>
          <w:color w:val="DCDCDC"/>
        </w:rPr>
        <w:t xml:space="preserve">Piratismin </w:t>
      </w:r>
      <w:r>
        <w:t xml:space="preserve">alkuperäinen merkitys </w:t>
      </w:r>
      <w:r>
        <w:t xml:space="preserve">on "ryöstö tai laiton väkivalta merellä", mutta termi on ollut käytössä vuosisatojen ajan synonyyminä tekijänoikeusrikkomuksille. Varkaudella puolestaan korostetaan tekijänoikeuden loukkauksesta tekijänoikeuden haltijoille mahdollisesti aiheutuvaa kaupallista haittaa. Tekijänoikeus on kuitenkin eräänlainen </w:t>
      </w:r>
      <w:r>
        <w:rPr>
          <w:color w:val="2F4F4F"/>
        </w:rPr>
        <w:t xml:space="preserve">henkinen omaisuus</w:t>
      </w:r>
      <w:r>
        <w:t xml:space="preserve">, joka on erillinen oikeudenala verrattuna ryöstöön tai </w:t>
      </w:r>
      <w:r>
        <w:rPr>
          <w:color w:val="556B2F"/>
        </w:rPr>
        <w:t xml:space="preserve">varkauteen, jotka ovat </w:t>
      </w:r>
      <w:r>
        <w:rPr>
          <w:color w:val="6B8E23"/>
        </w:rPr>
        <w:t xml:space="preserve">vain aineelliseen omaisuuteen liittyviä </w:t>
      </w:r>
      <w:r>
        <w:rPr>
          <w:color w:val="556B2F"/>
        </w:rPr>
        <w:t xml:space="preserve">rikoksia</w:t>
      </w:r>
      <w:r>
        <w:t xml:space="preserve">. </w:t>
      </w:r>
      <w:r>
        <w:t xml:space="preserve">Kaikki tekijänoikeusloukkaukset eivät johda kaupallisiin tappioihin, ja Yhdysvaltain korkein oikeus päätti vuonna 1985, että tekijänoikeusloukkauksia ei voida helposti rinnastaa </w:t>
      </w:r>
      <w:r>
        <w:rPr>
          <w:color w:val="A0522D"/>
        </w:rPr>
        <w:t xml:space="preserve">varkauksiin</w:t>
      </w:r>
      <w:r>
        <w:t xml:space="preserve">.</w:t>
      </w:r>
    </w:p>
    <w:p>
      <w:r>
        <w:rPr>
          <w:b/>
        </w:rPr>
        <w:t xml:space="preserve">Kysymys 0</w:t>
      </w:r>
    </w:p>
    <w:p>
      <w:r>
        <w:t xml:space="preserve">Mitkä termit liittyvät usein ihmisiin, jotka käyttävät tai jakavat laittomasti sisältöä, joka ei ole heidän omaa?</w:t>
      </w:r>
    </w:p>
    <w:p>
      <w:r>
        <w:rPr>
          <w:b/>
        </w:rPr>
        <w:t xml:space="preserve">Kysymys 1</w:t>
      </w:r>
    </w:p>
    <w:p>
      <w:r>
        <w:t xml:space="preserve">Mitä tarkoittaa sama kuin ryöstö tai laiton väkivalta merellä?</w:t>
      </w:r>
    </w:p>
    <w:p>
      <w:r>
        <w:rPr>
          <w:b/>
        </w:rPr>
        <w:t xml:space="preserve">Kysymys 2</w:t>
      </w:r>
    </w:p>
    <w:p>
      <w:r>
        <w:t xml:space="preserve">Millaiseen omaisuuteen tekijänoikeutta käytetään?</w:t>
      </w:r>
    </w:p>
    <w:p>
      <w:r>
        <w:rPr>
          <w:b/>
        </w:rPr>
        <w:t xml:space="preserve">Kysymys 3</w:t>
      </w:r>
    </w:p>
    <w:p>
      <w:r>
        <w:t xml:space="preserve">Mitä eroa on ryöstöllä ja piratismilla?</w:t>
      </w:r>
    </w:p>
    <w:p>
      <w:r>
        <w:rPr>
          <w:b/>
        </w:rPr>
        <w:t xml:space="preserve">Kysymys 4</w:t>
      </w:r>
    </w:p>
    <w:p>
      <w:r>
        <w:t xml:space="preserve">1980-luvulla korkein oikeus päätti, että loukkaus ei ole sama kuin mikä?</w:t>
      </w:r>
    </w:p>
    <w:p>
      <w:r>
        <w:rPr>
          <w:b/>
        </w:rPr>
        <w:t xml:space="preserve">Kysymys 5</w:t>
      </w:r>
    </w:p>
    <w:p>
      <w:r>
        <w:t xml:space="preserve">Mitkä termit liittyvät usein ihmisiin, jotka käyttävät tai jakavat laillisesti sisältöä, joka ei ole heidän omaa?</w:t>
      </w:r>
    </w:p>
    <w:p>
      <w:r>
        <w:rPr>
          <w:b/>
        </w:rPr>
        <w:t xml:space="preserve">Kysymys 6</w:t>
      </w:r>
    </w:p>
    <w:p>
      <w:r>
        <w:t xml:space="preserve">Mikä ei tarkoita samaa kuin ryöstö tai laiton väkivalta merellä?</w:t>
      </w:r>
    </w:p>
    <w:p>
      <w:r>
        <w:rPr>
          <w:b/>
        </w:rPr>
        <w:t xml:space="preserve">Kysymys 7</w:t>
      </w:r>
    </w:p>
    <w:p>
      <w:r>
        <w:t xml:space="preserve">Millaiseen omaisuuteen tekijänoikeutta ei käytetä?</w:t>
      </w:r>
    </w:p>
    <w:p>
      <w:r>
        <w:rPr>
          <w:b/>
        </w:rPr>
        <w:t xml:space="preserve">Kysymys 8</w:t>
      </w:r>
    </w:p>
    <w:p>
      <w:r>
        <w:t xml:space="preserve">Mitä samaa on ryöstö ja piratismi?</w:t>
      </w:r>
    </w:p>
    <w:p>
      <w:r>
        <w:rPr>
          <w:b/>
        </w:rPr>
        <w:t xml:space="preserve">Kysymys 9</w:t>
      </w:r>
    </w:p>
    <w:p>
      <w:r>
        <w:t xml:space="preserve">1980-luvulla korkein oikeus päätti, että loukkaus vastaa mitä?</w:t>
      </w:r>
    </w:p>
    <w:p>
      <w:r>
        <w:rPr>
          <w:b/>
        </w:rPr>
        <w:t xml:space="preserve">Teksti numero 3</w:t>
      </w:r>
    </w:p>
    <w:p>
      <w:r>
        <w:t xml:space="preserve">Käytäntö, jossa luovien teosten yksinoikeuksien loukkaaminen nimitetään "piratismiksi", on peräisin jo ennen lakisääteistä tekijänoikeuslainsäädäntöä. Ennen </w:t>
      </w:r>
      <w:r>
        <w:t xml:space="preserve">vuonna 1710 annettua Annen lakia Lontoon Stationers' Company sai vuonna 1557 kuninkaallisen peruskirjan, jossa yhtiölle </w:t>
      </w:r>
      <w:r>
        <w:rPr>
          <w:color w:val="A9A9A9"/>
        </w:rPr>
        <w:t xml:space="preserve">annettiin </w:t>
      </w:r>
      <w:r>
        <w:rPr>
          <w:color w:val="DCDCDC"/>
        </w:rPr>
        <w:t xml:space="preserve">julkaisumonopoli ja annettiin tehtäväksi valvoa peruskirjan noudattamista</w:t>
      </w:r>
      <w:r>
        <w:t xml:space="preserve">. Peruskirjan rikkojia nimitettiin merirosvoiksi jo vuonna 1603. Termiä "piratismi" on käytetty viittaamaan tekijänoikeuden alaisten teosten luvattomaan kopiointiin, levittämiseen ja myymiseen. Vuonna 1886 tehdyn Bernin yleissopimuksen kirjallisten ja taiteellisten teosten suojaamisesta 12 artiklassa käytetään termiä "piratismi" </w:t>
      </w:r>
      <w:r>
        <w:rPr>
          <w:color w:val="2F4F4F"/>
        </w:rPr>
        <w:t xml:space="preserve">tekijänoikeuden rikkomiseen liittyen</w:t>
      </w:r>
      <w:r>
        <w:t xml:space="preserve">, ja siinä todetaan: "Piratisoidut teokset voidaan </w:t>
      </w:r>
      <w:r>
        <w:rPr>
          <w:color w:val="556B2F"/>
        </w:rPr>
        <w:t xml:space="preserve">takavarikoida niiden maahantuonnin yhteydessä </w:t>
      </w:r>
      <w:r>
        <w:t xml:space="preserve">niihin unionin maihin, joissa alkuperäinen teos nauttii laillista suojaa". </w:t>
      </w:r>
      <w:r>
        <w:rPr>
          <w:color w:val="6B8E23"/>
        </w:rPr>
        <w:t xml:space="preserve">Vuonna 1994 tehdyn </w:t>
      </w:r>
      <w:r>
        <w:t xml:space="preserve">teollis- ja tekijänoikeuksien kauppaan liittyvistä näkökohdista tehdyn sopimuksen (TRIPS-sopimus) </w:t>
      </w:r>
      <w:r>
        <w:t xml:space="preserve">61 artiklassa </w:t>
      </w:r>
      <w:r>
        <w:t xml:space="preserve">edellytetään rikosoikeudellisia menettelyjä ja rangaistuksia tapauksissa, joissa on kyse "tahallisesta tavaramerkkiväärennöksestä tai kaupallisessa mittakaavassa tapahtuvasta tekijänoikeuspiratismista". Piratismilla tarkoitetaan perinteisesti tekijänoikeusrikkomuksia, jotka on tehty tahallisesti taloudellisen hyödyn saamiseksi, vaikka tekijänoikeuksien haltijat ovat viime aikoina kutsuneet </w:t>
      </w:r>
      <w:r>
        <w:t xml:space="preserve">piratismiksi </w:t>
      </w:r>
      <w:r>
        <w:t xml:space="preserve">tekijänoikeuksien rikkomista verkossa, erityisesti </w:t>
      </w:r>
      <w:r>
        <w:rPr>
          <w:color w:val="A0522D"/>
        </w:rPr>
        <w:t xml:space="preserve">vertaisverkkojen kautta tapahtuvaa tiedostojen jakamista.</w:t>
      </w:r>
    </w:p>
    <w:p>
      <w:r>
        <w:rPr>
          <w:b/>
        </w:rPr>
        <w:t xml:space="preserve">Kysymys 0</w:t>
      </w:r>
    </w:p>
    <w:p>
      <w:r>
        <w:t xml:space="preserve">Mitä Lontoon Stationers' Company sai kuninkaallisella peruskirjalla?</w:t>
      </w:r>
    </w:p>
    <w:p>
      <w:r>
        <w:rPr>
          <w:b/>
        </w:rPr>
        <w:t xml:space="preserve">Kysymys 1</w:t>
      </w:r>
    </w:p>
    <w:p>
      <w:r>
        <w:t xml:space="preserve">Miten vuoden 1886 Bernin yleissopimuksen kirjallisten ja taiteellisten teosten suojaamisesta 12 artiklassa käytetään termiä piratismi?</w:t>
      </w:r>
    </w:p>
    <w:p>
      <w:r>
        <w:rPr>
          <w:b/>
        </w:rPr>
        <w:t xml:space="preserve">Kysymys 2</w:t>
      </w:r>
    </w:p>
    <w:p>
      <w:r>
        <w:t xml:space="preserve">Mitä tapahtuu, jos tuot tekijänoikeudella suojattua teosta maahan, jossa alkuperäisteos on tekijänoikeuslain suojaama?</w:t>
      </w:r>
    </w:p>
    <w:p>
      <w:r>
        <w:rPr>
          <w:b/>
        </w:rPr>
        <w:t xml:space="preserve">Kysymys 3</w:t>
      </w:r>
    </w:p>
    <w:p>
      <w:r>
        <w:t xml:space="preserve">Milloin sopimus teollis- ja tekijänoikeuksien kauppaan liittyvistä näkökohdista tehtiin?</w:t>
      </w:r>
    </w:p>
    <w:p>
      <w:r>
        <w:rPr>
          <w:b/>
        </w:rPr>
        <w:t xml:space="preserve">Kysymys 4</w:t>
      </w:r>
    </w:p>
    <w:p>
      <w:r>
        <w:t xml:space="preserve">Piratismia on viime aikoina kuvattu verkossa suhteessa mihin?</w:t>
      </w:r>
    </w:p>
    <w:p>
      <w:r>
        <w:rPr>
          <w:b/>
        </w:rPr>
        <w:t xml:space="preserve">Kysymys 5</w:t>
      </w:r>
    </w:p>
    <w:p>
      <w:r>
        <w:t xml:space="preserve">Mitä kuninkaallinen peruskirja ei antanut Lontoon Stationers' Companylle?</w:t>
      </w:r>
    </w:p>
    <w:p>
      <w:r>
        <w:rPr>
          <w:b/>
        </w:rPr>
        <w:t xml:space="preserve">Kysymys 6</w:t>
      </w:r>
    </w:p>
    <w:p>
      <w:r>
        <w:t xml:space="preserve">Miten vuoden 1886 Bernin yleissopimuksen kirjallisten ja taiteellisten teosten suojaamisesta 21 artiklassa käytetään termiä piratismi?</w:t>
      </w:r>
    </w:p>
    <w:p>
      <w:r>
        <w:rPr>
          <w:b/>
        </w:rPr>
        <w:t xml:space="preserve">Kysymys 7</w:t>
      </w:r>
    </w:p>
    <w:p>
      <w:r>
        <w:t xml:space="preserve">Mitä tapahtuisi, jos tuot tekijänoikeudella suojattua teosta maahan, jossa alkuperäinen teos ei ole tekijänoikeuslain suojaama?</w:t>
      </w:r>
    </w:p>
    <w:p>
      <w:r>
        <w:rPr>
          <w:b/>
        </w:rPr>
        <w:t xml:space="preserve">Kysymys 8</w:t>
      </w:r>
    </w:p>
    <w:p>
      <w:r>
        <w:t xml:space="preserve">Milloin teollis- ja tekijänoikeuksien kauppaan liittyvistä näkökohdista tehty sopimus kumottiin?</w:t>
      </w:r>
    </w:p>
    <w:p>
      <w:r>
        <w:rPr>
          <w:b/>
        </w:rPr>
        <w:t xml:space="preserve">Kysymys 9</w:t>
      </w:r>
    </w:p>
    <w:p>
      <w:r>
        <w:t xml:space="preserve">Piratismia on viime aikoina kuvattu verkossa vähemmän suhteessa mihin?</w:t>
      </w:r>
    </w:p>
    <w:p>
      <w:r>
        <w:rPr>
          <w:b/>
        </w:rPr>
        <w:t xml:space="preserve">Teksti numero 4</w:t>
      </w:r>
    </w:p>
    <w:p>
      <w:r>
        <w:t xml:space="preserve">Tekijänoikeuksien haltijat kutsuvat tekijänoikeusloukkauksia usein varkaudeksi. Tekijänoikeuslainsäädännössä loukkauksella ei tarkoiteta fyysisten esineiden varastamista, joka vie omistajan hallinnan, vaan tapausta, jossa henkilö käyttää jotakin tekijänoikeuden haltijan yksinoikeutta </w:t>
      </w:r>
      <w:r>
        <w:rPr>
          <w:color w:val="A9A9A9"/>
        </w:rPr>
        <w:t xml:space="preserve">luvatta</w:t>
      </w:r>
      <w:r>
        <w:t xml:space="preserve">. </w:t>
      </w:r>
      <w:r>
        <w:t xml:space="preserve">Tuomioistuimet ovat tehneet eron </w:t>
      </w:r>
      <w:r>
        <w:rPr>
          <w:color w:val="DCDCDC"/>
        </w:rPr>
        <w:t xml:space="preserve">tekijänoikeuden loukkauksen ja varkauden </w:t>
      </w:r>
      <w:r>
        <w:t xml:space="preserve">välillä</w:t>
      </w:r>
      <w:r>
        <w:t xml:space="preserve">. Esimerkiksi Yhdysvaltain korkein oikeus katsoi asiassa Dowling v. Yhdysvallat (1985), että bootleg-äänilevyt eivät olleet varastettua omaisuutta. Sen sijaan "tekijänoikeuteen puuttumista ei voida helposti rinnastaa </w:t>
      </w:r>
      <w:r>
        <w:rPr>
          <w:color w:val="2F4F4F"/>
        </w:rPr>
        <w:t xml:space="preserve">varkauteen, muuntamiseen tai petokseen</w:t>
      </w:r>
      <w:r>
        <w:t xml:space="preserve">. </w:t>
      </w:r>
      <w:r>
        <w:rPr>
          <w:color w:val="556B2F"/>
        </w:rPr>
        <w:t xml:space="preserve">Tekijänoikeuslaissa </w:t>
      </w:r>
      <w:r>
        <w:t xml:space="preserve">käytetään jopa erillistä termiä määrittelemään tekijänoikeuden väärinkäyttäjä: "[...] tekijänoikeuden loukkaaja"."" </w:t>
      </w:r>
      <w:r>
        <w:t xml:space="preserve">Tuomioistuin totesi, että tekijänoikeusrikkomustapauksessa </w:t>
      </w:r>
      <w:r>
        <w:t xml:space="preserve">loukataan </w:t>
      </w:r>
      <w:r>
        <w:t xml:space="preserve">tekijänoikeuden haltijalle tekijänoikeuslaissa taattua maakuntaa - </w:t>
      </w:r>
      <w:r>
        <w:rPr>
          <w:color w:val="6B8E23"/>
        </w:rPr>
        <w:t xml:space="preserve">tiettyjä yksinoikeuksia </w:t>
      </w:r>
      <w:r>
        <w:t xml:space="preserve">- mutta tekijänoikeutta ei oteta fyysisesti tai muutoin haltuun, eikä tekijänoikeuden haltijalta viedä kokonaan oikeutta käyttää tekijänoikeudella suojattua teosta tai käyttää hallussaan olevia yksinoikeuksia.</w:t>
      </w:r>
    </w:p>
    <w:p>
      <w:r>
        <w:rPr>
          <w:b/>
        </w:rPr>
        <w:t xml:space="preserve">Kysymys 0</w:t>
      </w:r>
    </w:p>
    <w:p>
      <w:r>
        <w:t xml:space="preserve">Kun sinua syytetään varkaudesta tekijänoikeuslain osalta, käytät yksinoikeutta ilman mitä?</w:t>
      </w:r>
    </w:p>
    <w:p>
      <w:r>
        <w:rPr>
          <w:b/>
        </w:rPr>
        <w:t xml:space="preserve">Kysymys 1</w:t>
      </w:r>
    </w:p>
    <w:p>
      <w:r>
        <w:t xml:space="preserve">Mitä eroa tuomioistuimet ovat todenneet?</w:t>
      </w:r>
    </w:p>
    <w:p>
      <w:r>
        <w:rPr>
          <w:b/>
        </w:rPr>
        <w:t xml:space="preserve">Kysymys 2</w:t>
      </w:r>
    </w:p>
    <w:p>
      <w:r>
        <w:t xml:space="preserve">Mitä salakuljetettuja äänitteitä EI ollut asiassa Dowling vastaan Yhdysvallat?</w:t>
      </w:r>
    </w:p>
    <w:p>
      <w:r>
        <w:rPr>
          <w:b/>
        </w:rPr>
        <w:t xml:space="preserve">Kysymys 3</w:t>
      </w:r>
    </w:p>
    <w:p>
      <w:r>
        <w:t xml:space="preserve">Mikä on erillinen termi, jolla määritellään tekijänoikeuden väärinkäyttö?</w:t>
      </w:r>
    </w:p>
    <w:p>
      <w:r>
        <w:rPr>
          <w:b/>
        </w:rPr>
        <w:t xml:space="preserve">Kysymys 4</w:t>
      </w:r>
    </w:p>
    <w:p>
      <w:r>
        <w:t xml:space="preserve">Mihin oikeus totesi tunkeutuneen?</w:t>
      </w:r>
    </w:p>
    <w:p>
      <w:r>
        <w:rPr>
          <w:b/>
        </w:rPr>
        <w:t xml:space="preserve">Kysymys 5</w:t>
      </w:r>
    </w:p>
    <w:p>
      <w:r>
        <w:t xml:space="preserve">Kun sinua syytetään varkaudesta tekijänoikeuslainsäädäntöön liittyen, käytät yksinoikeutta millä?</w:t>
      </w:r>
    </w:p>
    <w:p>
      <w:r>
        <w:rPr>
          <w:b/>
        </w:rPr>
        <w:t xml:space="preserve">Kysymys 6</w:t>
      </w:r>
    </w:p>
    <w:p>
      <w:r>
        <w:t xml:space="preserve">Mitä eroa tuomioistuimet eivät ole todenneet?</w:t>
      </w:r>
    </w:p>
    <w:p>
      <w:r>
        <w:rPr>
          <w:b/>
        </w:rPr>
        <w:t xml:space="preserve">Kysymys 7</w:t>
      </w:r>
    </w:p>
    <w:p>
      <w:r>
        <w:t xml:space="preserve">Mitä bootleg-levyt olivat asiassa Dowling vastaan Yhdysvallat?</w:t>
      </w:r>
    </w:p>
    <w:p>
      <w:r>
        <w:rPr>
          <w:b/>
        </w:rPr>
        <w:t xml:space="preserve">Kysymys 8</w:t>
      </w:r>
    </w:p>
    <w:p>
      <w:r>
        <w:t xml:space="preserve">Mikä on erillinen taidetermi, jolla määritellään tekijänoikeuden anastaminen?</w:t>
      </w:r>
    </w:p>
    <w:p>
      <w:r>
        <w:rPr>
          <w:b/>
        </w:rPr>
        <w:t xml:space="preserve">Kysymys 9</w:t>
      </w:r>
    </w:p>
    <w:p>
      <w:r>
        <w:t xml:space="preserve">Mitä tuomioistuimen mukaan on kierretty?</w:t>
      </w:r>
    </w:p>
    <w:p>
      <w:r>
        <w:rPr>
          <w:b/>
        </w:rPr>
        <w:t xml:space="preserve">Teksti numero 5</w:t>
      </w:r>
    </w:p>
    <w:p>
      <w:r>
        <w:t xml:space="preserve">Joskus </w:t>
      </w:r>
      <w:r>
        <w:t xml:space="preserve">syynä on lisenssisopimusten </w:t>
      </w:r>
      <w:r>
        <w:t xml:space="preserve">vain </w:t>
      </w:r>
      <w:r>
        <w:rPr>
          <w:color w:val="A9A9A9"/>
        </w:rPr>
        <w:t xml:space="preserve">osittainen noudattaminen</w:t>
      </w:r>
      <w:r>
        <w:t xml:space="preserve">. Esimerkiksi vuonna 2013 </w:t>
      </w:r>
      <w:r>
        <w:rPr>
          <w:color w:val="DCDCDC"/>
        </w:rPr>
        <w:t xml:space="preserve">Yhdysvaltain armeija </w:t>
      </w:r>
      <w:r>
        <w:t xml:space="preserve">sopi oikeudenkäynnin texasilaisen Apptricity-yrityksen kanssa, joka valmistaa ohjelmistoja, joiden avulla armeija voi seurata sotilaitaan reaaliajassa. Vuonna </w:t>
      </w:r>
      <w:r>
        <w:t xml:space="preserve">2004 </w:t>
      </w:r>
      <w:r>
        <w:rPr>
          <w:color w:val="2F4F4F"/>
        </w:rPr>
        <w:t xml:space="preserve">Yhdysvaltain armeija </w:t>
      </w:r>
      <w:r>
        <w:t xml:space="preserve">maksoi 4,5 miljoonaa Yhdysvaltain dollaria </w:t>
      </w:r>
      <w:r>
        <w:rPr>
          <w:color w:val="556B2F"/>
        </w:rPr>
        <w:t xml:space="preserve">500 </w:t>
      </w:r>
      <w:r>
        <w:rPr>
          <w:color w:val="6B8E23"/>
        </w:rPr>
        <w:t xml:space="preserve">käyttäjän</w:t>
      </w:r>
      <w:r>
        <w:t xml:space="preserve"> lisenssistä, </w:t>
      </w:r>
      <w:r>
        <w:t xml:space="preserve">vaikka sen väitettiin asentaneen ohjelmiston yli 9000 käyttäjälle; tapaus sovittiin </w:t>
      </w:r>
      <w:r>
        <w:rPr>
          <w:color w:val="A0522D"/>
        </w:rPr>
        <w:t xml:space="preserve">50 miljoonan Yhdysvaltain dollarin </w:t>
      </w:r>
      <w:r>
        <w:t xml:space="preserve">korvauksella</w:t>
      </w:r>
      <w:r>
        <w:t xml:space="preserve">. </w:t>
      </w:r>
      <w:r>
        <w:t xml:space="preserve">Suuret piratismin vastaiset järjestöt, kuten </w:t>
      </w:r>
      <w:r>
        <w:rPr>
          <w:color w:val="228B22"/>
        </w:rPr>
        <w:t xml:space="preserve">BSA</w:t>
      </w:r>
      <w:r>
        <w:t xml:space="preserve">, tekevät säännöllisesti ohjelmistojen lisensointia koskevia tarkastuksia varmistaakseen, että niitä noudatetaan kaikilta osin.</w:t>
      </w:r>
    </w:p>
    <w:p>
      <w:r>
        <w:rPr>
          <w:b/>
        </w:rPr>
        <w:t xml:space="preserve">Kysymys 0</w:t>
      </w:r>
    </w:p>
    <w:p>
      <w:r>
        <w:t xml:space="preserve">Mikä on mahdollinen syy tekijänoikeusrikkomukseen?</w:t>
      </w:r>
    </w:p>
    <w:p>
      <w:r>
        <w:rPr>
          <w:b/>
        </w:rPr>
        <w:t xml:space="preserve">Kysymys 1</w:t>
      </w:r>
    </w:p>
    <w:p>
      <w:r>
        <w:t xml:space="preserve">Kenelle teksasilainen ohjelmistoyritys Apptricity kirjoitti ohjelmistoja?</w:t>
      </w:r>
    </w:p>
    <w:p>
      <w:r>
        <w:rPr>
          <w:b/>
        </w:rPr>
        <w:t xml:space="preserve">Kysymys 2</w:t>
      </w:r>
    </w:p>
    <w:p>
      <w:r>
        <w:t xml:space="preserve">Kuinka monesta käyttäjästä maksettiin vuonna 2004?</w:t>
      </w:r>
    </w:p>
    <w:p>
      <w:r>
        <w:rPr>
          <w:b/>
        </w:rPr>
        <w:t xml:space="preserve">Kysymys 3</w:t>
      </w:r>
    </w:p>
    <w:p>
      <w:r>
        <w:t xml:space="preserve">Paljonko oikeusjuttu ratkaistiin?</w:t>
      </w:r>
    </w:p>
    <w:p>
      <w:r>
        <w:rPr>
          <w:b/>
        </w:rPr>
        <w:t xml:space="preserve">Kysymys 4</w:t>
      </w:r>
    </w:p>
    <w:p>
      <w:r>
        <w:t xml:space="preserve">Kuka on esimerkki merkittävästä piratismin vastaisesta järjestöstä?</w:t>
      </w:r>
    </w:p>
    <w:p>
      <w:r>
        <w:rPr>
          <w:b/>
        </w:rPr>
        <w:t xml:space="preserve">Kysymys 5</w:t>
      </w:r>
    </w:p>
    <w:p>
      <w:r>
        <w:t xml:space="preserve">Mikä on mahdoton syy tekijänoikeusloukkaukseen?</w:t>
      </w:r>
    </w:p>
    <w:p>
      <w:r>
        <w:rPr>
          <w:b/>
        </w:rPr>
        <w:t xml:space="preserve">Kysymys 6</w:t>
      </w:r>
    </w:p>
    <w:p>
      <w:r>
        <w:t xml:space="preserve">Kenelle teksasilainen ohjelmistoyritys Apptricity kirjoitti laitteiston?</w:t>
      </w:r>
    </w:p>
    <w:p>
      <w:r>
        <w:rPr>
          <w:b/>
        </w:rPr>
        <w:t xml:space="preserve">Kysymys 7</w:t>
      </w:r>
    </w:p>
    <w:p>
      <w:r>
        <w:t xml:space="preserve">Kuinka monesta käyttäjästä ei maksettu vuonna 2004?</w:t>
      </w:r>
    </w:p>
    <w:p>
      <w:r>
        <w:rPr>
          <w:b/>
        </w:rPr>
        <w:t xml:space="preserve">Kysymys 8</w:t>
      </w:r>
    </w:p>
    <w:p>
      <w:r>
        <w:t xml:space="preserve">Paljonko oikeusjuttu hylättiin?</w:t>
      </w:r>
    </w:p>
    <w:p>
      <w:r>
        <w:rPr>
          <w:b/>
        </w:rPr>
        <w:t xml:space="preserve">Kysymys 9</w:t>
      </w:r>
    </w:p>
    <w:p>
      <w:r>
        <w:t xml:space="preserve">Kuka on esimerkki pienestä piratismin vastaisesta järjestöstä?</w:t>
      </w:r>
    </w:p>
    <w:p>
      <w:r>
        <w:rPr>
          <w:b/>
        </w:rPr>
        <w:t xml:space="preserve">Teksti numero 6</w:t>
      </w:r>
    </w:p>
    <w:p>
      <w:r>
        <w:t xml:space="preserve">Tribeca Film Festivalin johtaja Cara Cusumano totesi huhtikuussa 2014: "</w:t>
      </w:r>
      <w:r>
        <w:t xml:space="preserve">Ihmiset sanovat: 'Haluan katsoa Hämähäkkimiehen juuri nyt' ja lataavat sen". Lausunto annettiin kolmantena vuonna, jolloin festivaali </w:t>
      </w:r>
      <w:r>
        <w:rPr>
          <w:color w:val="DCDCDC"/>
        </w:rPr>
        <w:t xml:space="preserve">käytti Internetiä sisällön esittelyyn, </w:t>
      </w:r>
      <w:r>
        <w:t xml:space="preserve">ja ensimmäisenä vuonna se esitteli </w:t>
      </w:r>
      <w:r>
        <w:rPr>
          <w:color w:val="2F4F4F"/>
        </w:rPr>
        <w:t xml:space="preserve">yksinomaan verkossa työskenteleviä </w:t>
      </w:r>
      <w:r>
        <w:t xml:space="preserve">sisällöntuottajia</w:t>
      </w:r>
      <w:r>
        <w:t xml:space="preserve">. </w:t>
      </w:r>
      <w:r>
        <w:t xml:space="preserve">Cusumano selitti lisäksi, että </w:t>
      </w:r>
      <w:r>
        <w:t xml:space="preserve">latauskäyttäytymistä eivät harjoita ainoastaan ihmiset, jotka haluavat saada sisältöä ilmaiseksi:</w:t>
      </w:r>
    </w:p>
    <w:p>
      <w:r>
        <w:rPr>
          <w:b/>
        </w:rPr>
        <w:t xml:space="preserve">Kysymys 0</w:t>
      </w:r>
    </w:p>
    <w:p>
      <w:r>
        <w:t xml:space="preserve">Mitä Cara Cusumano sanoi piratismista vuonna 2014, jota ihmiset haluavat?</w:t>
      </w:r>
    </w:p>
    <w:p>
      <w:r>
        <w:rPr>
          <w:b/>
        </w:rPr>
        <w:t xml:space="preserve">Kysymys 1</w:t>
      </w:r>
    </w:p>
    <w:p>
      <w:r>
        <w:t xml:space="preserve">Mitä festivaali oli tehnyt viimeisten kolmen vuoden aikana, kun Cara Cusumanon lausunto annettiin?</w:t>
      </w:r>
    </w:p>
    <w:p>
      <w:r>
        <w:rPr>
          <w:b/>
        </w:rPr>
        <w:t xml:space="preserve">Kysymys 2</w:t>
      </w:r>
    </w:p>
    <w:p>
      <w:r>
        <w:t xml:space="preserve">Tribeca oli ensimmäinen vuosi, jolloin esiteltiin tuottajia, jotka tekevät mitä?</w:t>
      </w:r>
    </w:p>
    <w:p>
      <w:r>
        <w:rPr>
          <w:b/>
        </w:rPr>
        <w:t xml:space="preserve">Kysymys 3</w:t>
      </w:r>
    </w:p>
    <w:p>
      <w:r>
        <w:t xml:space="preserve">Mitä käyttäytymistä eivät tee vain ihmiset, jotka haluavat sisältöä ilmaiseksi?</w:t>
      </w:r>
    </w:p>
    <w:p>
      <w:r>
        <w:rPr>
          <w:b/>
        </w:rPr>
        <w:t xml:space="preserve">Kysymys 4</w:t>
      </w:r>
    </w:p>
    <w:p>
      <w:r>
        <w:t xml:space="preserve">Mitä Cara Cusumano sanoi piratismista vuonna 2013, jota ihmiset haluavat?</w:t>
      </w:r>
    </w:p>
    <w:p>
      <w:r>
        <w:rPr>
          <w:b/>
        </w:rPr>
        <w:t xml:space="preserve">Kysymys 5</w:t>
      </w:r>
    </w:p>
    <w:p>
      <w:r>
        <w:t xml:space="preserve">Mitä Cara Cusumano sanoi piratismista vuonna 2014, jota ihmiset eivät halua?</w:t>
      </w:r>
    </w:p>
    <w:p>
      <w:r>
        <w:rPr>
          <w:b/>
        </w:rPr>
        <w:t xml:space="preserve">Kysymys 6</w:t>
      </w:r>
    </w:p>
    <w:p>
      <w:r>
        <w:t xml:space="preserve">Mitä festivaali ei ollut tehnyt viimeisten kolmen vuoden aikana, kun Cara Cusumano antoi lausunnon?</w:t>
      </w:r>
    </w:p>
    <w:p>
      <w:r>
        <w:rPr>
          <w:b/>
        </w:rPr>
        <w:t xml:space="preserve">Kysymys 7</w:t>
      </w:r>
    </w:p>
    <w:p>
      <w:r>
        <w:t xml:space="preserve">Se oli Tribecan viimeinen vuosi, jolloin esiteltiin tuottajia, jotka tekevät mitä?</w:t>
      </w:r>
    </w:p>
    <w:p>
      <w:r>
        <w:rPr>
          <w:b/>
        </w:rPr>
        <w:t xml:space="preserve">Kysymys 8</w:t>
      </w:r>
    </w:p>
    <w:p>
      <w:r>
        <w:t xml:space="preserve">Minkälaista käytöstä tekevät vain ihmiset, jotka haluavat sisältöä ilmaiseksi?</w:t>
      </w:r>
    </w:p>
    <w:p>
      <w:r>
        <w:rPr>
          <w:b/>
        </w:rPr>
        <w:t xml:space="preserve">Teksti numero 7</w:t>
      </w:r>
    </w:p>
    <w:p>
      <w:r>
        <w:t xml:space="preserve">Vastauksena Cusumanon näkemykseen Screen Producers Australian toimitusjohtaja </w:t>
      </w:r>
      <w:r>
        <w:rPr>
          <w:color w:val="A9A9A9"/>
        </w:rPr>
        <w:t xml:space="preserve">Matt Deaner </w:t>
      </w:r>
      <w:r>
        <w:t xml:space="preserve">selvensi elokuvateollisuuden motivaatiota: "</w:t>
      </w:r>
      <w:r>
        <w:rPr>
          <w:color w:val="DCDCDC"/>
        </w:rPr>
        <w:t xml:space="preserve">Levittäjät </w:t>
      </w:r>
      <w:r>
        <w:t xml:space="preserve">haluavat yleensä kannustaa elokuvissa käymistä osana tätä prosessia [rahan ansaitseminen tuottojen kautta] ja </w:t>
      </w:r>
      <w:r>
        <w:rPr>
          <w:color w:val="2F4F4F"/>
        </w:rPr>
        <w:t xml:space="preserve">rajoittaa </w:t>
      </w:r>
      <w:r>
        <w:rPr>
          <w:color w:val="556B2F"/>
        </w:rPr>
        <w:t xml:space="preserve">välitöntä pääsyä verkkoon, jotta </w:t>
      </w:r>
      <w:r>
        <w:t xml:space="preserve">mahdollisimman moni kävisi elokuvissa." Deaner selitti asiaa edelleen Australian elokuvateollisuuden kannalta toteamalla: "Tällä </w:t>
      </w:r>
      <w:r>
        <w:t xml:space="preserve">hetkellä on rajoituksia sille, kuinka paljon </w:t>
      </w:r>
      <w:r>
        <w:rPr>
          <w:color w:val="6B8E23"/>
        </w:rPr>
        <w:t xml:space="preserve">verotukea elokuva voi saada</w:t>
      </w:r>
      <w:r>
        <w:t xml:space="preserve">, ellei elokuvaa julkaista perinteisesti elokuvateattereissa.</w:t>
      </w:r>
      <w:r>
        <w:t xml:space="preserve">"</w:t>
      </w:r>
    </w:p>
    <w:p>
      <w:r>
        <w:rPr>
          <w:b/>
        </w:rPr>
        <w:t xml:space="preserve">Kysymys 0</w:t>
      </w:r>
    </w:p>
    <w:p>
      <w:r>
        <w:t xml:space="preserve">Kuka teki selväksi elokuvantekijöiden motiivit?</w:t>
      </w:r>
    </w:p>
    <w:p>
      <w:r>
        <w:rPr>
          <w:b/>
        </w:rPr>
        <w:t xml:space="preserve">Kysymys 1</w:t>
      </w:r>
    </w:p>
    <w:p>
      <w:r>
        <w:t xml:space="preserve">Kuka rohkaisee elokuvien katsomista teatterissa niin, että elokuvalla tehdään rahaa?</w:t>
      </w:r>
    </w:p>
    <w:p>
      <w:r>
        <w:rPr>
          <w:b/>
        </w:rPr>
        <w:t xml:space="preserve">Kysymys 2</w:t>
      </w:r>
    </w:p>
    <w:p>
      <w:r>
        <w:t xml:space="preserve">Mitä on rajoitettu, jotta mahdollisimman moni näkisi elokuvan teatterissa?</w:t>
      </w:r>
    </w:p>
    <w:p>
      <w:r>
        <w:rPr>
          <w:b/>
        </w:rPr>
        <w:t xml:space="preserve">Kysymys 3</w:t>
      </w:r>
    </w:p>
    <w:p>
      <w:r>
        <w:t xml:space="preserve">Mitä on rajoitettu, ellei elokuvaa ole julkaistu perinteisesti teattereissa?</w:t>
      </w:r>
    </w:p>
    <w:p>
      <w:r>
        <w:rPr>
          <w:b/>
        </w:rPr>
        <w:t xml:space="preserve">Kysymys 4</w:t>
      </w:r>
    </w:p>
    <w:p>
      <w:r>
        <w:t xml:space="preserve">Kuka teki epäselväksi elokuvantekijöiden motiivit?</w:t>
      </w:r>
    </w:p>
    <w:p>
      <w:r>
        <w:rPr>
          <w:b/>
        </w:rPr>
        <w:t xml:space="preserve">Kysymys 5</w:t>
      </w:r>
    </w:p>
    <w:p>
      <w:r>
        <w:t xml:space="preserve">Kuka estää elokuvien katsomista teatterissa, koska elokuvalla tehdään rahaa?</w:t>
      </w:r>
    </w:p>
    <w:p>
      <w:r>
        <w:rPr>
          <w:b/>
        </w:rPr>
        <w:t xml:space="preserve">Kysymys 6</w:t>
      </w:r>
    </w:p>
    <w:p>
      <w:r>
        <w:t xml:space="preserve">Mitä on rajoitettu, jotta mahdollisimman pieni määrä ihmisiä näkee elokuvan teatterissa?</w:t>
      </w:r>
    </w:p>
    <w:p>
      <w:r>
        <w:rPr>
          <w:b/>
        </w:rPr>
        <w:t xml:space="preserve">Kysymys 7</w:t>
      </w:r>
    </w:p>
    <w:p>
      <w:r>
        <w:t xml:space="preserve">Mitä on rajoitettu, jotta mahdollisimman moni näkisi elokuvan kotona?</w:t>
      </w:r>
    </w:p>
    <w:p>
      <w:r>
        <w:rPr>
          <w:b/>
        </w:rPr>
        <w:t xml:space="preserve">Kysymys 8</w:t>
      </w:r>
    </w:p>
    <w:p>
      <w:r>
        <w:t xml:space="preserve">Mikä on rajoittamatonta, ellei elokuvaa ole julkaistu perinteisesti teattereissa?</w:t>
      </w:r>
    </w:p>
    <w:p>
      <w:r>
        <w:rPr>
          <w:b/>
        </w:rPr>
        <w:t xml:space="preserve">Teksti numero 8</w:t>
      </w:r>
    </w:p>
    <w:p>
      <w:r>
        <w:t xml:space="preserve">Journal of Behavioural and Experimental Economics -lehdessä julkaistussa tutkimuksessa, josta kerrottiin toukokuun 2014 alussa, </w:t>
      </w:r>
      <w:r>
        <w:t xml:space="preserve">brittiläisen </w:t>
      </w:r>
      <w:r>
        <w:rPr>
          <w:color w:val="A9A9A9"/>
        </w:rPr>
        <w:t xml:space="preserve">Portsmouthin yliopiston </w:t>
      </w:r>
      <w:r>
        <w:t xml:space="preserve">tutkijat </w:t>
      </w:r>
      <w:r>
        <w:t xml:space="preserve">kertoivat tuloksista, jotka he olivat saaneet tarkastellessaan </w:t>
      </w:r>
      <w:r>
        <w:rPr>
          <w:color w:val="DCDCDC"/>
        </w:rPr>
        <w:t xml:space="preserve">6 000 </w:t>
      </w:r>
      <w:r>
        <w:t xml:space="preserve">suomalaisen, </w:t>
      </w:r>
      <w:r>
        <w:rPr>
          <w:color w:val="2F4F4F"/>
        </w:rPr>
        <w:t xml:space="preserve">7-84-vuotiaan </w:t>
      </w:r>
      <w:r>
        <w:t xml:space="preserve">henkilön laitonta latauskäyttäytymistä</w:t>
      </w:r>
      <w:r>
        <w:t xml:space="preserve">. </w:t>
      </w:r>
      <w:r>
        <w:t xml:space="preserve">Tutkimukseen vastanneiden mainitsemia syitä lataamiselle olivat muun muassa rahan säästäminen, mahdollisuus päästä käsiksi materiaaliin, jota ei ole julkaistu yleisesti tai ennen kuin se on julkaistu, ja </w:t>
      </w:r>
      <w:r>
        <w:rPr>
          <w:color w:val="556B2F"/>
        </w:rPr>
        <w:t xml:space="preserve">taiteilijoiden </w:t>
      </w:r>
      <w:r>
        <w:t xml:space="preserve">auttaminen </w:t>
      </w:r>
      <w:r>
        <w:t xml:space="preserve">välttämään yhteyksiä levy-yhtiöihin ja elokuvastudioihin.</w:t>
      </w:r>
    </w:p>
    <w:p>
      <w:r>
        <w:rPr>
          <w:b/>
        </w:rPr>
        <w:t xml:space="preserve">Kysymys 0</w:t>
      </w:r>
    </w:p>
    <w:p>
      <w:r>
        <w:t xml:space="preserve">Mitkä tutkijat tekivät tutkimuksen toukokuun 2014 alkupuolella?</w:t>
      </w:r>
    </w:p>
    <w:p>
      <w:r>
        <w:rPr>
          <w:b/>
        </w:rPr>
        <w:t xml:space="preserve">Kysymys 1</w:t>
      </w:r>
    </w:p>
    <w:p>
      <w:r>
        <w:t xml:space="preserve">Kuinka monta ihmistä tutkimukseen osallistui?</w:t>
      </w:r>
    </w:p>
    <w:p>
      <w:r>
        <w:rPr>
          <w:b/>
        </w:rPr>
        <w:t xml:space="preserve">Kysymys 2</w:t>
      </w:r>
    </w:p>
    <w:p>
      <w:r>
        <w:t xml:space="preserve">Minkä ikäisiä tutkittavat olivat?</w:t>
      </w:r>
    </w:p>
    <w:p>
      <w:r>
        <w:rPr>
          <w:b/>
        </w:rPr>
        <w:t xml:space="preserve">Kysymys 3</w:t>
      </w:r>
    </w:p>
    <w:p>
      <w:r>
        <w:t xml:space="preserve">Ketä lataajat halusivat auttaa välttelemällä studioita ja levy-yhtiöitä?</w:t>
      </w:r>
    </w:p>
    <w:p>
      <w:r>
        <w:rPr>
          <w:b/>
        </w:rPr>
        <w:t xml:space="preserve">Kysymys 4</w:t>
      </w:r>
    </w:p>
    <w:p>
      <w:r>
        <w:t xml:space="preserve">Mitkä tutkijat tekivät tutkimuksen toukokuun 2014 loppupuolella?</w:t>
      </w:r>
    </w:p>
    <w:p>
      <w:r>
        <w:rPr>
          <w:b/>
        </w:rPr>
        <w:t xml:space="preserve">Kysymys 5</w:t>
      </w:r>
    </w:p>
    <w:p>
      <w:r>
        <w:t xml:space="preserve">Kuinka monta ihmistä ei ollut mukana tutkimuksessa?</w:t>
      </w:r>
    </w:p>
    <w:p>
      <w:r>
        <w:rPr>
          <w:b/>
        </w:rPr>
        <w:t xml:space="preserve">Kysymys 6</w:t>
      </w:r>
    </w:p>
    <w:p>
      <w:r>
        <w:t xml:space="preserve">Mikä oli tutkittujen koirien ikähaarukka?</w:t>
      </w:r>
    </w:p>
    <w:p>
      <w:r>
        <w:rPr>
          <w:b/>
        </w:rPr>
        <w:t xml:space="preserve">Kysymys 7</w:t>
      </w:r>
    </w:p>
    <w:p>
      <w:r>
        <w:t xml:space="preserve">Ketä lataajat halusivat auttaa välttämällä studioita ja levy-yhtiöitä?</w:t>
      </w:r>
    </w:p>
    <w:p>
      <w:r>
        <w:rPr>
          <w:b/>
        </w:rPr>
        <w:t xml:space="preserve">Kysymys 8</w:t>
      </w:r>
    </w:p>
    <w:p>
      <w:r>
        <w:t xml:space="preserve">Ketä lataajat halusivat vahingoittaa välttelemällä studioita ja levy-yhtiöitä?</w:t>
      </w:r>
    </w:p>
    <w:p>
      <w:r>
        <w:rPr>
          <w:b/>
        </w:rPr>
        <w:t xml:space="preserve">Teksti numero 9</w:t>
      </w:r>
    </w:p>
    <w:p>
      <w:r>
        <w:t xml:space="preserve">Saman tutkimuksen mukaan vaikka digitaalinen piratismi aiheuttaa lisäkustannuksia median tuotantopuolelle, se tarjoaa myös </w:t>
      </w:r>
      <w:r>
        <w:rPr>
          <w:color w:val="A9A9A9"/>
        </w:rPr>
        <w:t xml:space="preserve">tärkeimmän mahdollisuuden saada mediatuotteita </w:t>
      </w:r>
      <w:r>
        <w:t xml:space="preserve">kehitysmaissa. Digitaalisen piratismin käyttöä kehitysmaissa suosivat vahvat vastapainotekijät sanelevat, miksi </w:t>
      </w:r>
      <w:r>
        <w:t xml:space="preserve">digitaalista piratismia koskevia </w:t>
      </w:r>
      <w:r>
        <w:rPr>
          <w:color w:val="DCDCDC"/>
        </w:rPr>
        <w:t xml:space="preserve">lainvalvontajärjestelyjä on nykyisin laiminlyöty. </w:t>
      </w:r>
      <w:r>
        <w:rPr>
          <w:color w:val="2F4F4F"/>
        </w:rPr>
        <w:t xml:space="preserve">Kiinassa </w:t>
      </w:r>
      <w:r>
        <w:t xml:space="preserve">digitaalisten oikeuksien rikkominen ei ole pelkästään oikeudellinen vaan myös sosiaalinen ongelma, joka johtuu </w:t>
      </w:r>
      <w:r>
        <w:rPr>
          <w:color w:val="556B2F"/>
        </w:rPr>
        <w:t xml:space="preserve">halpojen ja kohtuuhintaisten tavaroiden </w:t>
      </w:r>
      <w:r>
        <w:t xml:space="preserve">suuresta kysynnästä sekä </w:t>
      </w:r>
      <w:r>
        <w:t xml:space="preserve">tällaisia tavaroita tuottavien yritysten </w:t>
      </w:r>
      <w:r>
        <w:rPr>
          <w:color w:val="6B8E23"/>
        </w:rPr>
        <w:t xml:space="preserve">yhteyksistä </w:t>
      </w:r>
      <w:r>
        <w:t xml:space="preserve">hallitukseen.</w:t>
      </w:r>
    </w:p>
    <w:p>
      <w:r>
        <w:rPr>
          <w:b/>
        </w:rPr>
        <w:t xml:space="preserve">Kysymys 0</w:t>
      </w:r>
    </w:p>
    <w:p>
      <w:r>
        <w:t xml:space="preserve">Vaikka piratismi lisää tuotantokustannuksia, mitä muuta kehitysmaille tarjotaan?</w:t>
      </w:r>
    </w:p>
    <w:p>
      <w:r>
        <w:rPr>
          <w:b/>
        </w:rPr>
        <w:t xml:space="preserve">Kysymys 1</w:t>
      </w:r>
    </w:p>
    <w:p>
      <w:r>
        <w:t xml:space="preserve">Mitä digitaalisen piratismin kompromissit tukevat?</w:t>
      </w:r>
    </w:p>
    <w:p>
      <w:r>
        <w:rPr>
          <w:b/>
        </w:rPr>
        <w:t xml:space="preserve">Kysymys 2</w:t>
      </w:r>
    </w:p>
    <w:p>
      <w:r>
        <w:t xml:space="preserve">Missä maassa digitaalisten oikeuksien loukkaaminen on sosiaalinen kysymys?</w:t>
      </w:r>
    </w:p>
    <w:p>
      <w:r>
        <w:rPr>
          <w:b/>
        </w:rPr>
        <w:t xml:space="preserve">Kysymys 3</w:t>
      </w:r>
    </w:p>
    <w:p>
      <w:r>
        <w:t xml:space="preserve">Millä on suuri kysyntä tässä maassa?</w:t>
      </w:r>
    </w:p>
    <w:p>
      <w:r>
        <w:rPr>
          <w:b/>
        </w:rPr>
        <w:t xml:space="preserve">Kysymys 4</w:t>
      </w:r>
    </w:p>
    <w:p>
      <w:r>
        <w:t xml:space="preserve">Mitä tämän maan hallitus tarjoaa sisältöä tuottaville yrityksille?</w:t>
      </w:r>
    </w:p>
    <w:p>
      <w:r>
        <w:rPr>
          <w:b/>
        </w:rPr>
        <w:t xml:space="preserve">Kysymys 5</w:t>
      </w:r>
    </w:p>
    <w:p>
      <w:r>
        <w:t xml:space="preserve">Vaikka piratismi lisää tuotantokustannuksia, mitä muuta tarjotaan vakiintuneille maille?</w:t>
      </w:r>
    </w:p>
    <w:p>
      <w:r>
        <w:rPr>
          <w:b/>
        </w:rPr>
        <w:t xml:space="preserve">Kysymys 6</w:t>
      </w:r>
    </w:p>
    <w:p>
      <w:r>
        <w:t xml:space="preserve">Mitä digitaalisen piratismin kompromissit eivät tue?</w:t>
      </w:r>
    </w:p>
    <w:p>
      <w:r>
        <w:rPr>
          <w:b/>
        </w:rPr>
        <w:t xml:space="preserve">Kysymys 7</w:t>
      </w:r>
    </w:p>
    <w:p>
      <w:r>
        <w:t xml:space="preserve">Missä maassa digitaalisten oikeuksien rikkominen on epäsosiaalista?</w:t>
      </w:r>
    </w:p>
    <w:p>
      <w:r>
        <w:rPr>
          <w:b/>
        </w:rPr>
        <w:t xml:space="preserve">Kysymys 8</w:t>
      </w:r>
    </w:p>
    <w:p>
      <w:r>
        <w:t xml:space="preserve">Minkä kysyntä on vähäistä tässä maassa?</w:t>
      </w:r>
    </w:p>
    <w:p>
      <w:r>
        <w:rPr>
          <w:b/>
        </w:rPr>
        <w:t xml:space="preserve">Kysymys 9</w:t>
      </w:r>
    </w:p>
    <w:p>
      <w:r>
        <w:t xml:space="preserve">Mitä tämän maan hallitus tarjoaa muille kuin yrityksille, jotka tuottavat sisältöä?</w:t>
      </w:r>
    </w:p>
    <w:p>
      <w:r>
        <w:rPr>
          <w:b/>
        </w:rPr>
        <w:t xml:space="preserve">Teksti numero 10</w:t>
      </w:r>
    </w:p>
    <w:p>
      <w:r>
        <w:t xml:space="preserve">On ollut tapauksia, joissa maan hallitus on kieltänyt elokuvan, mikä on johtanut </w:t>
      </w:r>
      <w:r>
        <w:rPr>
          <w:color w:val="A9A9A9"/>
        </w:rPr>
        <w:t xml:space="preserve">kopioitujen videoiden ja DVD-levyjen leviämiseen</w:t>
      </w:r>
      <w:r>
        <w:t xml:space="preserve">. </w:t>
      </w:r>
      <w:r>
        <w:t xml:space="preserve">Romanialaissyntyinen dokumentaristi Ilinca Calugareanu kirjoitti </w:t>
      </w:r>
      <w:r>
        <w:rPr>
          <w:color w:val="DCDCDC"/>
        </w:rPr>
        <w:t xml:space="preserve">New York Timesin </w:t>
      </w:r>
      <w:r>
        <w:t xml:space="preserve">artikkelin, jossa kerrotaan Irina Margareta Nistorin tarina, joka </w:t>
      </w:r>
      <w:r>
        <w:rPr>
          <w:color w:val="2F4F4F"/>
        </w:rPr>
        <w:t xml:space="preserve">toimi valtion television kertojana </w:t>
      </w:r>
      <w:r>
        <w:t xml:space="preserve">Nicolae Ceauşescun hallinnon aikana. Eräs länsimainen vierailija antoi hänelle </w:t>
      </w:r>
      <w:r>
        <w:rPr>
          <w:color w:val="556B2F"/>
        </w:rPr>
        <w:t xml:space="preserve">salakuljetettuja kopioita amerikkalaisista elokuvista</w:t>
      </w:r>
      <w:r>
        <w:t xml:space="preserve">, jotka hän dubattiin salaa katsottaviksi Romaniassa. Artikkelin mukaan hän dubattiin yli </w:t>
      </w:r>
      <w:r>
        <w:rPr>
          <w:color w:val="6B8E23"/>
        </w:rPr>
        <w:t xml:space="preserve">3 000 </w:t>
      </w:r>
      <w:r>
        <w:t xml:space="preserve">elokuvaa ja hänestä tuli maan toiseksi tunnetuin ääni Ceauşescun jälkeen, vaikka kukaan ei tiennyt hänen nimeään ennen kuin vasta vuosia myöhemmin</w:t>
      </w:r>
      <w:r>
        <w:rPr>
          <w:color w:val="6B8E23"/>
        </w:rPr>
        <w:t xml:space="preserve">.</w:t>
      </w:r>
    </w:p>
    <w:p>
      <w:r>
        <w:rPr>
          <w:b/>
        </w:rPr>
        <w:t xml:space="preserve">Kysymys 0</w:t>
      </w:r>
    </w:p>
    <w:p>
      <w:r>
        <w:t xml:space="preserve">Mitä tapahtuu, kun maa kieltää elokuvan?</w:t>
      </w:r>
    </w:p>
    <w:p>
      <w:r>
        <w:rPr>
          <w:b/>
        </w:rPr>
        <w:t xml:space="preserve">Kysymys 1</w:t>
      </w:r>
    </w:p>
    <w:p>
      <w:r>
        <w:t xml:space="preserve">Kenelle dokumentaristi Ilinca Calugareanu kirjoitti artikkelin?</w:t>
      </w:r>
    </w:p>
    <w:p>
      <w:r>
        <w:rPr>
          <w:b/>
        </w:rPr>
        <w:t xml:space="preserve">Kysymys 2</w:t>
      </w:r>
    </w:p>
    <w:p>
      <w:r>
        <w:t xml:space="preserve">Mikä oli Irina Margareta Nistorin työpaikka Romaniassa?</w:t>
      </w:r>
    </w:p>
    <w:p>
      <w:r>
        <w:rPr>
          <w:b/>
        </w:rPr>
        <w:t xml:space="preserve">Kysymys 3</w:t>
      </w:r>
    </w:p>
    <w:p>
      <w:r>
        <w:t xml:space="preserve">Mitä vierailija antoi Nistorille?</w:t>
      </w:r>
    </w:p>
    <w:p>
      <w:r>
        <w:rPr>
          <w:b/>
        </w:rPr>
        <w:t xml:space="preserve">Kysymys 4</w:t>
      </w:r>
    </w:p>
    <w:p>
      <w:r>
        <w:t xml:space="preserve">Kuinka monta elokuvaa Nistor dubasi Romaniassa salaa katsottavaksi?</w:t>
      </w:r>
    </w:p>
    <w:p>
      <w:r>
        <w:rPr>
          <w:b/>
        </w:rPr>
        <w:t xml:space="preserve">Kysymys 5</w:t>
      </w:r>
    </w:p>
    <w:p>
      <w:r>
        <w:t xml:space="preserve">Mitä tapahtuu, kun maa hyväksyy elokuvan?</w:t>
      </w:r>
    </w:p>
    <w:p>
      <w:r>
        <w:rPr>
          <w:b/>
        </w:rPr>
        <w:t xml:space="preserve">Kysymys 6</w:t>
      </w:r>
    </w:p>
    <w:p>
      <w:r>
        <w:t xml:space="preserve">Kenelle dokumentaristi Ilinca Calugareanu piirsi kuvan?</w:t>
      </w:r>
    </w:p>
    <w:p>
      <w:r>
        <w:rPr>
          <w:b/>
        </w:rPr>
        <w:t xml:space="preserve">Kysymys 7</w:t>
      </w:r>
    </w:p>
    <w:p>
      <w:r>
        <w:t xml:space="preserve">Mitä Irina Margareta Nistor teki Bulgariassa?</w:t>
      </w:r>
    </w:p>
    <w:p>
      <w:r>
        <w:rPr>
          <w:b/>
        </w:rPr>
        <w:t xml:space="preserve">Kysymys 8</w:t>
      </w:r>
    </w:p>
    <w:p>
      <w:r>
        <w:t xml:space="preserve">Kuinka monta elokuvaa Nistor on dubannut Romanian yleisölle?</w:t>
      </w:r>
    </w:p>
    <w:p>
      <w:r>
        <w:rPr>
          <w:b/>
        </w:rPr>
        <w:t xml:space="preserve">Kysymys 9</w:t>
      </w:r>
    </w:p>
    <w:p>
      <w:r>
        <w:t xml:space="preserve">Mitä vierailija otti Nistorista?</w:t>
      </w:r>
    </w:p>
    <w:p>
      <w:r>
        <w:rPr>
          <w:b/>
        </w:rPr>
        <w:t xml:space="preserve">Teksti numero 11</w:t>
      </w:r>
    </w:p>
    <w:p>
      <w:r>
        <w:t xml:space="preserve">Yhdysvalloissa tekijänoikeusrikkomuksia vastaan nostetaan toisinaan </w:t>
      </w:r>
      <w:r>
        <w:rPr>
          <w:color w:val="A9A9A9"/>
        </w:rPr>
        <w:t xml:space="preserve">siviilioikeudellisia </w:t>
      </w:r>
      <w:r>
        <w:t xml:space="preserve">kanteita </w:t>
      </w:r>
      <w:r>
        <w:t xml:space="preserve">suoraan väitettyjä loukkaajia vastaan tai luvatonta kopiointia tukevien palvelujen ja ohjelmistojen tarjoajia vastaan. Esimerkiksi suuri elokuvayhtiö MGM Studios nosti kanteen P2P-tiedostonjakopalveluja </w:t>
      </w:r>
      <w:r>
        <w:rPr>
          <w:color w:val="DCDCDC"/>
        </w:rPr>
        <w:t xml:space="preserve">Grokster ja Streamcast vastaan </w:t>
      </w:r>
      <w:r>
        <w:t xml:space="preserve">niiden osallisuudesta tekijänoikeusrikkomuksiin. Vuonna 2005 korkein oikeus antoi </w:t>
      </w:r>
      <w:r>
        <w:rPr>
          <w:color w:val="2F4F4F"/>
        </w:rPr>
        <w:t xml:space="preserve">MGM:n</w:t>
      </w:r>
      <w:r>
        <w:t xml:space="preserve"> eduksi tuomion</w:t>
      </w:r>
      <w:r>
        <w:t xml:space="preserve">, jonka mukaan kyseiset palvelut voidaan saattaa vastuuseen tekijänoikeusloukkauksesta, koska ne toimivat ja itse asiassa markkinoivat itseään tahallisesti </w:t>
      </w:r>
      <w:r>
        <w:rPr>
          <w:color w:val="556B2F"/>
        </w:rPr>
        <w:t xml:space="preserve">tekijänoikeudellisesti suojattujen elokuvien hankintapaikkoina</w:t>
      </w:r>
      <w:r>
        <w:t xml:space="preserve">. </w:t>
      </w:r>
      <w:r>
        <w:t xml:space="preserve">Asia MGM vastaan Grokster ei kumonnut aiempaa </w:t>
      </w:r>
      <w:r>
        <w:t xml:space="preserve">Sony-päätöstä, vaan se pikemminkin hämärtää oikeudellista tilannetta; tekijänoikeusrikkomuksiin soveltuvien ohjelmistojen tulevia suunnittelijoita varoitettiin.</w:t>
      </w:r>
    </w:p>
    <w:p>
      <w:r>
        <w:rPr>
          <w:b/>
        </w:rPr>
        <w:t xml:space="preserve">Kysymys 0</w:t>
      </w:r>
    </w:p>
    <w:p>
      <w:r>
        <w:t xml:space="preserve">Missä Yhdysvalloissa tekijänoikeusrikkomuksesta kiistetään?</w:t>
      </w:r>
    </w:p>
    <w:p>
      <w:r>
        <w:rPr>
          <w:b/>
        </w:rPr>
        <w:t xml:space="preserve">Kysymys 1</w:t>
      </w:r>
    </w:p>
    <w:p>
      <w:r>
        <w:t xml:space="preserve">Ketä vastaan MGM-studiot nostivat kanteen?</w:t>
      </w:r>
    </w:p>
    <w:p>
      <w:r>
        <w:rPr>
          <w:b/>
        </w:rPr>
        <w:t xml:space="preserve">Kysymys 2</w:t>
      </w:r>
    </w:p>
    <w:p>
      <w:r>
        <w:t xml:space="preserve">Kenen hyväksi korkein oikeus antoi vuonna 2005 tuomion?</w:t>
      </w:r>
    </w:p>
    <w:p>
      <w:r>
        <w:rPr>
          <w:b/>
        </w:rPr>
        <w:t xml:space="preserve">Kysymys 3</w:t>
      </w:r>
    </w:p>
    <w:p>
      <w:r>
        <w:t xml:space="preserve">Millä tavoin P2P-tiedostonjakopalvelut markkinoivat itseään?</w:t>
      </w:r>
    </w:p>
    <w:p>
      <w:r>
        <w:rPr>
          <w:b/>
        </w:rPr>
        <w:t xml:space="preserve">Kysymys 4</w:t>
      </w:r>
    </w:p>
    <w:p>
      <w:r>
        <w:t xml:space="preserve">Minkä studion tapauksessa päätöstä EI kumottu?</w:t>
      </w:r>
    </w:p>
    <w:p>
      <w:r>
        <w:rPr>
          <w:b/>
        </w:rPr>
        <w:t xml:space="preserve">Kysymys 5</w:t>
      </w:r>
    </w:p>
    <w:p>
      <w:r>
        <w:t xml:space="preserve">Missä Yhdysvalloissa tekijänoikeusrikkomus on kiistaton?</w:t>
      </w:r>
    </w:p>
    <w:p>
      <w:r>
        <w:rPr>
          <w:b/>
        </w:rPr>
        <w:t xml:space="preserve">Kysymys 6</w:t>
      </w:r>
    </w:p>
    <w:p>
      <w:r>
        <w:t xml:space="preserve">Ketä vastaan MGM-studiot eivät nostaneet syytettä?</w:t>
      </w:r>
    </w:p>
    <w:p>
      <w:r>
        <w:rPr>
          <w:b/>
        </w:rPr>
        <w:t xml:space="preserve">Kysymys 7</w:t>
      </w:r>
    </w:p>
    <w:p>
      <w:r>
        <w:t xml:space="preserve">Kenen hyväksi korkein oikeus antoi vuonna 2015 tuomion?</w:t>
      </w:r>
    </w:p>
    <w:p>
      <w:r>
        <w:rPr>
          <w:b/>
        </w:rPr>
        <w:t xml:space="preserve">Kysymys 8</w:t>
      </w:r>
    </w:p>
    <w:p>
      <w:r>
        <w:t xml:space="preserve">Mitä P2P-tiedostonjakopalvelut eivät markkinoineet itseään?</w:t>
      </w:r>
    </w:p>
    <w:p>
      <w:r>
        <w:rPr>
          <w:b/>
        </w:rPr>
        <w:t xml:space="preserve">Kysymys 9</w:t>
      </w:r>
    </w:p>
    <w:p>
      <w:r>
        <w:t xml:space="preserve">Minkä studion tapauksessa päätös kumottiin?</w:t>
      </w:r>
    </w:p>
    <w:p>
      <w:r>
        <w:rPr>
          <w:b/>
        </w:rPr>
        <w:t xml:space="preserve">Teksti numero 12</w:t>
      </w:r>
    </w:p>
    <w:p>
      <w:r>
        <w:t xml:space="preserve">Joillakin lainkäyttöalueilla tekijänoikeus tai oikeus sen täytäntöönpanoon voidaan siirtää sopimuksella </w:t>
      </w:r>
      <w:r>
        <w:rPr>
          <w:color w:val="A9A9A9"/>
        </w:rPr>
        <w:t xml:space="preserve">kolmannelle osapuolelle</w:t>
      </w:r>
      <w:r>
        <w:t xml:space="preserve">, joka ei ole osallistunut teoksen tuottamiseen. Kun tämä ulkoistettu oikeudenkäyntiasiamies ei näytä aikovan viedä tekijänoikeusrikkomustapauksia oikeudenkäyntiin, vaan vie ne vain riittävän pitkälle oikeusjärjestelmän läpi </w:t>
      </w:r>
      <w:r>
        <w:rPr>
          <w:color w:val="DCDCDC"/>
        </w:rPr>
        <w:t xml:space="preserve">yksilöidäkseen </w:t>
      </w:r>
      <w:r>
        <w:t xml:space="preserve">epäillyt oikeudenloukkaajat </w:t>
      </w:r>
      <w:r>
        <w:rPr>
          <w:color w:val="DCDCDC"/>
        </w:rPr>
        <w:t xml:space="preserve">ja saadakseen </w:t>
      </w:r>
      <w:r>
        <w:t xml:space="preserve">heiltä </w:t>
      </w:r>
      <w:r>
        <w:rPr>
          <w:color w:val="DCDCDC"/>
        </w:rPr>
        <w:t xml:space="preserve">korvauksia</w:t>
      </w:r>
      <w:r>
        <w:t xml:space="preserve">, kriitikot kutsuvat osapuolta yleisesti "</w:t>
      </w:r>
      <w:r>
        <w:rPr>
          <w:color w:val="2F4F4F"/>
        </w:rPr>
        <w:t xml:space="preserve">tekijänoikeustrolliksi"</w:t>
      </w:r>
      <w:r>
        <w:t xml:space="preserve">. </w:t>
      </w:r>
      <w:r>
        <w:t xml:space="preserve">Tällaisilla käytännöillä on ollut </w:t>
      </w:r>
      <w:r>
        <w:rPr>
          <w:color w:val="556B2F"/>
        </w:rPr>
        <w:t xml:space="preserve">vaihtelevia tuloksia Yhdysvalloissa</w:t>
      </w:r>
      <w:r>
        <w:t xml:space="preserve">.</w:t>
      </w:r>
    </w:p>
    <w:p>
      <w:r>
        <w:rPr>
          <w:b/>
        </w:rPr>
        <w:t xml:space="preserve">Kysymys 0</w:t>
      </w:r>
    </w:p>
    <w:p>
      <w:r>
        <w:t xml:space="preserve">Kenelle voidaan joillakin lainkäyttöalueilla antaa sopimus tekijänoikeuden täytäntöönpanemiseksi?</w:t>
      </w:r>
    </w:p>
    <w:p>
      <w:r>
        <w:rPr>
          <w:b/>
        </w:rPr>
        <w:t xml:space="preserve">Kysymys 1</w:t>
      </w:r>
    </w:p>
    <w:p>
      <w:r>
        <w:t xml:space="preserve">Miksi ulkopuoliset lakimiehet vievät oikeudenloukkaajat oikeuteen?</w:t>
      </w:r>
    </w:p>
    <w:p>
      <w:r>
        <w:rPr>
          <w:b/>
        </w:rPr>
        <w:t xml:space="preserve">Kysymys 2</w:t>
      </w:r>
    </w:p>
    <w:p>
      <w:r>
        <w:t xml:space="preserve">Miksi kriitikot yleensä kutsuvat näitä asianajajia?</w:t>
      </w:r>
    </w:p>
    <w:p>
      <w:r>
        <w:rPr>
          <w:b/>
        </w:rPr>
        <w:t xml:space="preserve">Kysymys 3</w:t>
      </w:r>
    </w:p>
    <w:p>
      <w:r>
        <w:t xml:space="preserve">Mitä näillä oikeusjutuilla on Yhdysvalloissa?</w:t>
      </w:r>
    </w:p>
    <w:p>
      <w:r>
        <w:rPr>
          <w:b/>
        </w:rPr>
        <w:t xml:space="preserve">Kysymys 4</w:t>
      </w:r>
    </w:p>
    <w:p>
      <w:r>
        <w:t xml:space="preserve">Kenelle ei voi joillakin lainkäyttöalueilla antaa sopimusta tekijänoikeuden täytäntöönpanemiseksi?</w:t>
      </w:r>
    </w:p>
    <w:p>
      <w:r>
        <w:rPr>
          <w:b/>
        </w:rPr>
        <w:t xml:space="preserve">Kysymys 5</w:t>
      </w:r>
    </w:p>
    <w:p>
      <w:r>
        <w:t xml:space="preserve">Kenelle voidaan antaa sopimus tekijänoikeuden täytäntöönpanemiseksi kaikilla lainkäyttöalueilla?</w:t>
      </w:r>
    </w:p>
    <w:p>
      <w:r>
        <w:rPr>
          <w:b/>
        </w:rPr>
        <w:t xml:space="preserve">Kysymys 6</w:t>
      </w:r>
    </w:p>
    <w:p>
      <w:r>
        <w:t xml:space="preserve">Miksi sisäpiirin lakimiehet vievät oikeudenloukkaajat oikeuteen?</w:t>
      </w:r>
    </w:p>
    <w:p>
      <w:r>
        <w:rPr>
          <w:b/>
        </w:rPr>
        <w:t xml:space="preserve">Kysymys 7</w:t>
      </w:r>
    </w:p>
    <w:p>
      <w:r>
        <w:t xml:space="preserve">Miksi kriitikot eivät koskaan kutsu näitä asianajajia?</w:t>
      </w:r>
    </w:p>
    <w:p>
      <w:r>
        <w:rPr>
          <w:b/>
        </w:rPr>
        <w:t xml:space="preserve">Kysymys 8</w:t>
      </w:r>
    </w:p>
    <w:p>
      <w:r>
        <w:t xml:space="preserve">Mitä näillä oikeusjutuilla ei ole Yhdysvalloissa?</w:t>
      </w:r>
    </w:p>
    <w:p>
      <w:r>
        <w:rPr>
          <w:b/>
        </w:rPr>
        <w:t xml:space="preserve">Teksti numero 13</w:t>
      </w:r>
    </w:p>
    <w:p>
      <w:r>
        <w:t xml:space="preserve">Yhdysvaltain tekijänoikeuslakiin lisättiin vuonna </w:t>
      </w:r>
      <w:r>
        <w:rPr>
          <w:color w:val="A9A9A9"/>
        </w:rPr>
        <w:t xml:space="preserve">1897 </w:t>
      </w:r>
      <w:r>
        <w:t xml:space="preserve">ensimmäinen rikosoikeudellinen säännös</w:t>
      </w:r>
      <w:r>
        <w:t xml:space="preserve">, jossa säädettiin </w:t>
      </w:r>
      <w:r>
        <w:t xml:space="preserve">rangaistus </w:t>
      </w:r>
      <w:r>
        <w:rPr>
          <w:color w:val="DCDCDC"/>
        </w:rPr>
        <w:t xml:space="preserve">rikkomuksesta, </w:t>
      </w:r>
      <w:r>
        <w:t xml:space="preserve">joka koskee "tekijänoikeudella suojattujen draama- ja musiikkisävellysten lainvastaista esittämistä ja esittämistä", jos rikkomus on ollut "tahallinen ja voittoa tavoitteleva". </w:t>
      </w:r>
      <w:r>
        <w:t xml:space="preserve">Rikosoikeudellinen tekijänoikeuden rikkominen edellyttää, että loukkaaja toimi "</w:t>
      </w:r>
      <w:r>
        <w:rPr>
          <w:color w:val="2F4F4F"/>
        </w:rPr>
        <w:t xml:space="preserve">kaupallisen edun tai yksityisen taloudellisen hyödyn tavoittelemiseksi</w:t>
      </w:r>
      <w:r>
        <w:rPr>
          <w:color w:val="556B2F"/>
        </w:rPr>
        <w:t xml:space="preserve">". </w:t>
      </w:r>
      <w:r>
        <w:t xml:space="preserve">" 17 U.S.C. § 506. Rikosoikeudellisen vastuun toteennäyttämiseksi syyttäjän on ensin osoitettava tekijänoikeuden rikkomisen peruselementit: voimassa olevan tekijänoikeuden omistus ja yhden tai useamman tekijänoikeuden haltijan yksinoikeuden loukkaaminen. Hallituksen on sitten osoitettava</w:t>
      </w:r>
      <w:r>
        <w:rPr>
          <w:color w:val="6B8E23"/>
        </w:rPr>
        <w:t xml:space="preserve">, että vastaaja on tahallisesti rikkonut tekijänoikeuksia </w:t>
      </w:r>
      <w:r>
        <w:t xml:space="preserve">tai että hänellä on toisin sanoen ollut tarvittava mens rea. Rikkomusrikoksen </w:t>
      </w:r>
      <w:r>
        <w:rPr>
          <w:color w:val="A0522D"/>
        </w:rPr>
        <w:t xml:space="preserve">kynnysarvo on hyvin matala </w:t>
      </w:r>
      <w:r>
        <w:t xml:space="preserve">kopioiden lukumäärän ja loukatun teoksen arvon osalta.</w:t>
      </w:r>
    </w:p>
    <w:p>
      <w:r>
        <w:rPr>
          <w:b/>
        </w:rPr>
        <w:t xml:space="preserve">Kysymys 0</w:t>
      </w:r>
    </w:p>
    <w:p>
      <w:r>
        <w:t xml:space="preserve">Milloin Yhdysvalloissa lisättiin ensimmäinen rikosoikeudellinen osa tekijänoikeuslakiin?</w:t>
      </w:r>
    </w:p>
    <w:p>
      <w:r>
        <w:rPr>
          <w:b/>
        </w:rPr>
        <w:t xml:space="preserve">Kysymys 1</w:t>
      </w:r>
    </w:p>
    <w:p>
      <w:r>
        <w:t xml:space="preserve">Minkälainen rangaistus määrättiin tahallisista ja voittoa tavoittelevista laittomista esityksistä?</w:t>
      </w:r>
    </w:p>
    <w:p>
      <w:r>
        <w:rPr>
          <w:b/>
        </w:rPr>
        <w:t xml:space="preserve">Kysymys 2</w:t>
      </w:r>
    </w:p>
    <w:p>
      <w:r>
        <w:t xml:space="preserve">Mitä rikoksentekijä on tehnyt, jotta häntä vastaan voidaan nostaa syyte?</w:t>
      </w:r>
    </w:p>
    <w:p>
      <w:r>
        <w:rPr>
          <w:b/>
        </w:rPr>
        <w:t xml:space="preserve">Kysymys 3</w:t>
      </w:r>
    </w:p>
    <w:p>
      <w:r>
        <w:t xml:space="preserve">Mitä syyttäjän on osoitettava rikkomisen perustekijöiden jälkeen?</w:t>
      </w:r>
    </w:p>
    <w:p>
      <w:r>
        <w:rPr>
          <w:b/>
        </w:rPr>
        <w:t xml:space="preserve">Kysymys 4</w:t>
      </w:r>
    </w:p>
    <w:p>
      <w:r>
        <w:t xml:space="preserve">Mikä on kappaleiden lukumäärän ja teosten arvon kynnysarvo?</w:t>
      </w:r>
    </w:p>
    <w:p>
      <w:r>
        <w:rPr>
          <w:b/>
        </w:rPr>
        <w:t xml:space="preserve">Kysymys 5</w:t>
      </w:r>
    </w:p>
    <w:p>
      <w:r>
        <w:t xml:space="preserve">Milloin Yhdysvalloissa lisättiin viimeksi rikosoikeudellinen osa tekijänoikeuslakiin?</w:t>
      </w:r>
    </w:p>
    <w:p>
      <w:r>
        <w:rPr>
          <w:b/>
        </w:rPr>
        <w:t xml:space="preserve">Kysymys 6</w:t>
      </w:r>
    </w:p>
    <w:p>
      <w:r>
        <w:t xml:space="preserve">Minkälainen rangaistus on säädetty tahallisista ja voittoa tavoittelevista laillisista suorituksista?</w:t>
      </w:r>
    </w:p>
    <w:p>
      <w:r>
        <w:rPr>
          <w:b/>
        </w:rPr>
        <w:t xml:space="preserve">Kysymys 7</w:t>
      </w:r>
    </w:p>
    <w:p>
      <w:r>
        <w:t xml:space="preserve">Mitä rikoksentekijä ei ole tehnyt, jotta häntä vastaan voidaan nostaa syyte?</w:t>
      </w:r>
    </w:p>
    <w:p>
      <w:r>
        <w:rPr>
          <w:b/>
        </w:rPr>
        <w:t xml:space="preserve">Kysymys 8</w:t>
      </w:r>
    </w:p>
    <w:p>
      <w:r>
        <w:t xml:space="preserve">Mitä syyttäjän ei tarvitse esittää rikkomisen perustekijöiden jälkeen?</w:t>
      </w:r>
    </w:p>
    <w:p>
      <w:r>
        <w:rPr>
          <w:b/>
        </w:rPr>
        <w:t xml:space="preserve">Kysymys 9</w:t>
      </w:r>
    </w:p>
    <w:p>
      <w:r>
        <w:t xml:space="preserve">Mikä ei ole kappaleiden lukumäärän ja teosten arvon kynnysarvo?</w:t>
      </w:r>
    </w:p>
    <w:p>
      <w:r>
        <w:rPr>
          <w:b/>
        </w:rPr>
        <w:t xml:space="preserve">Teksti numero 14</w:t>
      </w:r>
    </w:p>
    <w:p>
      <w:r>
        <w:t xml:space="preserve">United States v. LaMacchia 871 F.Supp. 535 (</w:t>
      </w:r>
      <w:r>
        <w:rPr>
          <w:color w:val="A9A9A9"/>
        </w:rPr>
        <w:t xml:space="preserve">1994) </w:t>
      </w:r>
      <w:r>
        <w:t xml:space="preserve">oli Yhdysvaltojen Massachusettsin piirituomioistuin, joka päätti, että tuolloin voimassa olleiden tekijänoikeus- ja tietoverkkorikoksia koskevien lakien mukaan tekijänoikeusrikkomuksen tekemistä </w:t>
      </w:r>
      <w:r>
        <w:rPr>
          <w:color w:val="DCDCDC"/>
        </w:rPr>
        <w:t xml:space="preserve">ei-kaupallisista syistä </w:t>
      </w:r>
      <w:r>
        <w:t xml:space="preserve">ei voitu asettaa syytteeseen tekijänoikeusrikoslain nojalla. Tuomio johti niin sanottuun </w:t>
      </w:r>
      <w:r>
        <w:rPr>
          <w:color w:val="2F4F4F"/>
        </w:rPr>
        <w:t xml:space="preserve">LaMacchian porsaanreikään</w:t>
      </w:r>
      <w:r>
        <w:rPr>
          <w:color w:val="556B2F"/>
        </w:rPr>
        <w:t xml:space="preserve">, </w:t>
      </w:r>
      <w:r>
        <w:t xml:space="preserve">jonka mukaan rikossyytteet petoksesta tai tekijänoikeuden rikkomisesta </w:t>
      </w:r>
      <w:r>
        <w:rPr>
          <w:color w:val="6B8E23"/>
        </w:rPr>
        <w:t xml:space="preserve">hylättiin </w:t>
      </w:r>
      <w:r>
        <w:t xml:space="preserve">voimassa olevien oikeudellisten normien mukaisesti, kunhan kyse ei ollut voittoa tavoittelevasta toiminnasta</w:t>
      </w:r>
      <w:r>
        <w:t xml:space="preserve">.</w:t>
      </w:r>
    </w:p>
    <w:p>
      <w:r>
        <w:rPr>
          <w:b/>
        </w:rPr>
        <w:t xml:space="preserve">Kysymys 0</w:t>
      </w:r>
    </w:p>
    <w:p>
      <w:r>
        <w:t xml:space="preserve">Milloin Yhdysvallat vastaan LaMacchia -oikeudenkäynti kiistettiin?</w:t>
      </w:r>
    </w:p>
    <w:p>
      <w:r>
        <w:rPr>
          <w:b/>
        </w:rPr>
        <w:t xml:space="preserve">Kysymys 1</w:t>
      </w:r>
    </w:p>
    <w:p>
      <w:r>
        <w:t xml:space="preserve">Mitä rikkomusta ei tuolloin voitu asettaa syytteeseen tekijänoikeusrikoslain nojalla?</w:t>
      </w:r>
    </w:p>
    <w:p>
      <w:r>
        <w:rPr>
          <w:b/>
        </w:rPr>
        <w:t xml:space="preserve">Kysymys 2</w:t>
      </w:r>
    </w:p>
    <w:p>
      <w:r>
        <w:t xml:space="preserve">Minkä porsaanreiän tuomio aiheutti?</w:t>
      </w:r>
    </w:p>
    <w:p>
      <w:r>
        <w:rPr>
          <w:b/>
        </w:rPr>
        <w:t xml:space="preserve">Kysymys 3</w:t>
      </w:r>
    </w:p>
    <w:p>
      <w:r>
        <w:t xml:space="preserve">Jos kyse ei ole voitosta, miten käy rikossyytteiden kanssa petoksesta?</w:t>
      </w:r>
    </w:p>
    <w:p>
      <w:r>
        <w:rPr>
          <w:b/>
        </w:rPr>
        <w:t xml:space="preserve">Kysymys 4</w:t>
      </w:r>
    </w:p>
    <w:p>
      <w:r>
        <w:t xml:space="preserve">Milloin asia Yhdysvallat v. LaMacchia ei ollut riitautettu?</w:t>
      </w:r>
    </w:p>
    <w:p>
      <w:r>
        <w:rPr>
          <w:b/>
        </w:rPr>
        <w:t xml:space="preserve">Kysymys 5</w:t>
      </w:r>
    </w:p>
    <w:p>
      <w:r>
        <w:t xml:space="preserve">Millaisesta rikkomuksesta voitiin tuolloin nostaa syyte tekijänoikeusrikoslain nojalla?</w:t>
      </w:r>
    </w:p>
    <w:p>
      <w:r>
        <w:rPr>
          <w:b/>
        </w:rPr>
        <w:t xml:space="preserve">Kysymys 6</w:t>
      </w:r>
    </w:p>
    <w:p>
      <w:r>
        <w:t xml:space="preserve">Mitä porsaanreikää tuomio ei aiheuttanut?</w:t>
      </w:r>
    </w:p>
    <w:p>
      <w:r>
        <w:rPr>
          <w:b/>
        </w:rPr>
        <w:t xml:space="preserve">Kysymys 7</w:t>
      </w:r>
    </w:p>
    <w:p>
      <w:r>
        <w:t xml:space="preserve">Minkä porsaanreiän tuomio poisti?</w:t>
      </w:r>
    </w:p>
    <w:p>
      <w:r>
        <w:rPr>
          <w:b/>
        </w:rPr>
        <w:t xml:space="preserve">Kysymys 8</w:t>
      </w:r>
    </w:p>
    <w:p>
      <w:r>
        <w:t xml:space="preserve">Jos kyse on voitosta, miten käy rikossyytteiden kanssa petoksesta?</w:t>
      </w:r>
    </w:p>
    <w:p>
      <w:r>
        <w:rPr>
          <w:b/>
        </w:rPr>
        <w:t xml:space="preserve">Teksti numero 15</w:t>
      </w:r>
    </w:p>
    <w:p>
      <w:r>
        <w:t xml:space="preserve">Vuonna 1997 vastauksena LaMacchian lakiin hyväksytty liittovaltion </w:t>
      </w:r>
      <w:r>
        <w:t xml:space="preserve">laki "</w:t>
      </w:r>
      <w:r>
        <w:rPr>
          <w:color w:val="A9A9A9"/>
        </w:rPr>
        <w:t xml:space="preserve">No Electronic Theft Act" </w:t>
      </w:r>
      <w:r>
        <w:t xml:space="preserve">(NET Act) mahdollistaa tietyissä olosuhteissa rikosoikeudellisen syytteen nostamisen henkilöitä vastaan, jotka syyllistyvät tekijänoikeuden loukkaamiseen, vaikka loukkauksesta ei saataisi rahallista voittoa tai kaupallista hyötyä. Enimmäisrangaistus voi olla </w:t>
      </w:r>
      <w:r>
        <w:rPr>
          <w:color w:val="DCDCDC"/>
        </w:rPr>
        <w:t xml:space="preserve">viisi vuotta vankeutta </w:t>
      </w:r>
      <w:r>
        <w:t xml:space="preserve">ja jopa </w:t>
      </w:r>
      <w:r>
        <w:rPr>
          <w:color w:val="2F4F4F"/>
        </w:rPr>
        <w:t xml:space="preserve">250 000 dollarin </w:t>
      </w:r>
      <w:r>
        <w:t xml:space="preserve">sakot. NET-lailla korotettiin myös lakisääteisiä vahingonkorvauksia </w:t>
      </w:r>
      <w:r>
        <w:rPr>
          <w:color w:val="556B2F"/>
        </w:rPr>
        <w:t xml:space="preserve">50 prosentilla</w:t>
      </w:r>
      <w:r>
        <w:t xml:space="preserve">. </w:t>
      </w:r>
      <w:r>
        <w:t xml:space="preserve">Tuomioistuimen tuomiossa kiinnitettiin nimenomaisesti huomiota nykyisen lain puutteisiin, jotka mahdollistivat sen, että ihmiset saattoivat helpottaa laajamittaisia tekijänoikeusrikkomuksia ja samalla välttyä </w:t>
      </w:r>
      <w:r>
        <w:rPr>
          <w:color w:val="6B8E23"/>
        </w:rPr>
        <w:t xml:space="preserve">tekijänoikeuslain </w:t>
      </w:r>
      <w:r>
        <w:t xml:space="preserve">mukaiselta syytteeseenpanolta</w:t>
      </w:r>
      <w:r>
        <w:t xml:space="preserve">.</w:t>
      </w:r>
    </w:p>
    <w:p>
      <w:r>
        <w:rPr>
          <w:b/>
        </w:rPr>
        <w:t xml:space="preserve">Kysymys 0</w:t>
      </w:r>
    </w:p>
    <w:p>
      <w:r>
        <w:t xml:space="preserve">Minkä liittovaltion lain Yhdysvallat hyväksyi vuonna 1997 vastauksena LaMacchian porsaanreikään?</w:t>
      </w:r>
    </w:p>
    <w:p>
      <w:r>
        <w:rPr>
          <w:b/>
        </w:rPr>
        <w:t xml:space="preserve">Kysymys 1</w:t>
      </w:r>
    </w:p>
    <w:p>
      <w:r>
        <w:t xml:space="preserve">Mikä on uuden lain mukainen enimmäisvankeusrangaistus rikkomuksesta?</w:t>
      </w:r>
    </w:p>
    <w:p>
      <w:r>
        <w:rPr>
          <w:b/>
        </w:rPr>
        <w:t xml:space="preserve">Kysymys 2</w:t>
      </w:r>
    </w:p>
    <w:p>
      <w:r>
        <w:t xml:space="preserve">Mikä on uuden lain mukaisen sakon enimmäismäärä?</w:t>
      </w:r>
    </w:p>
    <w:p>
      <w:r>
        <w:rPr>
          <w:b/>
        </w:rPr>
        <w:t xml:space="preserve">Kysymys 3</w:t>
      </w:r>
    </w:p>
    <w:p>
      <w:r>
        <w:t xml:space="preserve">Kuinka paljon lakisääteisiä vahingonkorvauksia korotettiin?</w:t>
      </w:r>
    </w:p>
    <w:p>
      <w:r>
        <w:rPr>
          <w:b/>
        </w:rPr>
        <w:t xml:space="preserve">Kysymys 4</w:t>
      </w:r>
    </w:p>
    <w:p>
      <w:r>
        <w:t xml:space="preserve">Mikä olikaan se laki, joka antoi ihmisille syytesuojan?</w:t>
      </w:r>
    </w:p>
    <w:p>
      <w:r>
        <w:rPr>
          <w:b/>
        </w:rPr>
        <w:t xml:space="preserve">Kysymys 5</w:t>
      </w:r>
    </w:p>
    <w:p>
      <w:r>
        <w:t xml:space="preserve">Minkä liittovaltion lain Yhdysvallat hyväksyi vuonna 1999 vastauksena LaMacchian porsaanreikään?</w:t>
      </w:r>
    </w:p>
    <w:p>
      <w:r>
        <w:rPr>
          <w:b/>
        </w:rPr>
        <w:t xml:space="preserve">Kysymys 6</w:t>
      </w:r>
    </w:p>
    <w:p>
      <w:r>
        <w:t xml:space="preserve">Mikä on uuden lain mukainen vähimmäisvankeusrangaistus rikkomuksesta?</w:t>
      </w:r>
    </w:p>
    <w:p>
      <w:r>
        <w:rPr>
          <w:b/>
        </w:rPr>
        <w:t xml:space="preserve">Kysymys 7</w:t>
      </w:r>
    </w:p>
    <w:p>
      <w:r>
        <w:t xml:space="preserve">Mikä on uuden lain mukainen vähimmäissakko?</w:t>
      </w:r>
    </w:p>
    <w:p>
      <w:r>
        <w:rPr>
          <w:b/>
        </w:rPr>
        <w:t xml:space="preserve">Kysymys 8</w:t>
      </w:r>
    </w:p>
    <w:p>
      <w:r>
        <w:t xml:space="preserve">Kuinka paljon lakisääteisiä vahingonkorvauksia alennettiin?</w:t>
      </w:r>
    </w:p>
    <w:p>
      <w:r>
        <w:rPr>
          <w:b/>
        </w:rPr>
        <w:t xml:space="preserve">Kysymys 9</w:t>
      </w:r>
    </w:p>
    <w:p>
      <w:r>
        <w:t xml:space="preserve">Mikä oli sen lain nimi, joka antoi ihmisille immuniteetin vainoa vastaan?</w:t>
      </w:r>
    </w:p>
    <w:p>
      <w:r>
        <w:rPr>
          <w:b/>
        </w:rPr>
        <w:t xml:space="preserve">Teksti numero 16</w:t>
      </w:r>
    </w:p>
    <w:p>
      <w:r>
        <w:t xml:space="preserve">EU:n jäsenvaltioiden tekijänoikeuslainsäädännössä oleva henkilökohtaista kopiointia koskeva poikkeus on peräisin </w:t>
      </w:r>
      <w:r>
        <w:rPr>
          <w:color w:val="A9A9A9"/>
        </w:rPr>
        <w:t xml:space="preserve">vuonna 2001 annetusta EU:n tekijänoikeusdirektiivistä</w:t>
      </w:r>
      <w:r>
        <w:t xml:space="preserve">, jonka tarkoituksena on yleisesti ottaen antaa EU:n jäsenvaltioille mahdollisuus säätää lakeja, joissa sallitaan kopioiden valmistaminen ilman lupaa, kunhan kopiot on tarkoitettu henkilökohtaiseen, ei-kaupalliseen käyttöön. Tekijänoikeusdirektiivin tarkoituksena ei ollut </w:t>
      </w:r>
      <w:r>
        <w:rPr>
          <w:color w:val="DCDCDC"/>
        </w:rPr>
        <w:t xml:space="preserve">laillistaa tiedostojen jakamista</w:t>
      </w:r>
      <w:r>
        <w:t xml:space="preserve">, vaan pikemminkin yleistä käytäntöä, jossa tekijänoikeussuojattua sisältöä siirretään laillisesti ostetulta CD-levyltä (esimerkiksi) tietynlaisille laitteille ja välineille edellyttäen, että oikeudenhaltijat saavat korvauksen ja että kopiosuojaustoimenpiteitä ei kierretä. Oikeudenhaltijoille maksettava korvaus on eri muodoissaan maasta riippuen, mutta yleensä se on joko tallentavista laitteista ja välineistä perittävä maksu tai </w:t>
      </w:r>
      <w:r>
        <w:rPr>
          <w:color w:val="556B2F"/>
        </w:rPr>
        <w:t xml:space="preserve">itse sisällöstä perittävä vero</w:t>
      </w:r>
      <w:r>
        <w:t xml:space="preserve">. </w:t>
      </w:r>
      <w:r>
        <w:t xml:space="preserve">Joissakin maissa, kuten </w:t>
      </w:r>
      <w:r>
        <w:rPr>
          <w:color w:val="6B8E23"/>
        </w:rPr>
        <w:t xml:space="preserve">Kanadassa, </w:t>
      </w:r>
      <w:r>
        <w:t xml:space="preserve">tällaisten lakien soveltuvuudesta kopiointiin yleiskäyttöisiin tallennuslaitteisiin, kuten </w:t>
      </w:r>
      <w:r>
        <w:rPr>
          <w:color w:val="A0522D"/>
        </w:rPr>
        <w:t xml:space="preserve">tietokoneen kovalevyihin, kannettaviin mediasoittimiin ja puhelimiin, joista </w:t>
      </w:r>
      <w:r>
        <w:t xml:space="preserve">ei peritä maksuja, on käyty keskustelua, ja tekijänoikeuslainsäädäntöä on pyritty uudistamaan edelleen.</w:t>
      </w:r>
    </w:p>
    <w:p>
      <w:r>
        <w:rPr>
          <w:b/>
        </w:rPr>
        <w:t xml:space="preserve">Kysymys 0</w:t>
      </w:r>
    </w:p>
    <w:p>
      <w:r>
        <w:t xml:space="preserve">Millä vuonna 2001 annetulla direktiivillä Euroopan unionin maat saivat säätää lakeja, jotka sallivat kopioiden valmistamisen henkilökohtaiseen käyttöön?</w:t>
      </w:r>
    </w:p>
    <w:p>
      <w:r>
        <w:rPr>
          <w:b/>
        </w:rPr>
        <w:t xml:space="preserve">Kysymys 1</w:t>
      </w:r>
    </w:p>
    <w:p>
      <w:r>
        <w:t xml:space="preserve">Mitä varten direktiiviä EI ollut tarkoitettu?</w:t>
      </w:r>
    </w:p>
    <w:p>
      <w:r>
        <w:rPr>
          <w:b/>
        </w:rPr>
        <w:t xml:space="preserve">Kysymys 2</w:t>
      </w:r>
    </w:p>
    <w:p>
      <w:r>
        <w:t xml:space="preserve">Oikeudenhaltijalle maksettava korvaus on yleensä maksu vai mitä muuta?</w:t>
      </w:r>
    </w:p>
    <w:p>
      <w:r>
        <w:rPr>
          <w:b/>
        </w:rPr>
        <w:t xml:space="preserve">Kysymys 3</w:t>
      </w:r>
    </w:p>
    <w:p>
      <w:r>
        <w:t xml:space="preserve">Mikä on esimerkki maasta, jossa ei peritä maksuja?</w:t>
      </w:r>
    </w:p>
    <w:p>
      <w:r>
        <w:rPr>
          <w:b/>
        </w:rPr>
        <w:t xml:space="preserve">Kysymys 4</w:t>
      </w:r>
    </w:p>
    <w:p>
      <w:r>
        <w:t xml:space="preserve">Mitkä ovat esimerkkejä yleiskäyttöisistä tallennuslaitteista?</w:t>
      </w:r>
    </w:p>
    <w:p>
      <w:r>
        <w:rPr>
          <w:b/>
        </w:rPr>
        <w:t xml:space="preserve">Kysymys 5</w:t>
      </w:r>
    </w:p>
    <w:p>
      <w:r>
        <w:t xml:space="preserve">Millä vuonna 2010 annetulla direktiivillä Euroopan unionin maat saivat säätää lakeja, jotka sallivat kopioiden valmistamisen henkilökohtaiseen käyttöön?</w:t>
      </w:r>
    </w:p>
    <w:p>
      <w:r>
        <w:rPr>
          <w:b/>
        </w:rPr>
        <w:t xml:space="preserve">Kysymys 6</w:t>
      </w:r>
    </w:p>
    <w:p>
      <w:r>
        <w:t xml:space="preserve">Mihin direktiivi oli tarkoitettu?</w:t>
      </w:r>
    </w:p>
    <w:p>
      <w:r>
        <w:rPr>
          <w:b/>
        </w:rPr>
        <w:t xml:space="preserve">Kysymys 7</w:t>
      </w:r>
    </w:p>
    <w:p>
      <w:r>
        <w:t xml:space="preserve">Korvaus oikeudenhaltijalle ei ole koskaan maksu vai mikä muu?</w:t>
      </w:r>
    </w:p>
    <w:p>
      <w:r>
        <w:rPr>
          <w:b/>
        </w:rPr>
        <w:t xml:space="preserve">Kysymys 8</w:t>
      </w:r>
    </w:p>
    <w:p>
      <w:r>
        <w:t xml:space="preserve">Mikä on esimerkki maasta, jossa kaikki maksut kerätään?</w:t>
      </w:r>
    </w:p>
    <w:p>
      <w:r>
        <w:rPr>
          <w:b/>
        </w:rPr>
        <w:t xml:space="preserve">Kysymys 9</w:t>
      </w:r>
    </w:p>
    <w:p>
      <w:r>
        <w:t xml:space="preserve">Mitkä ovat esimerkkejä erityistarkoitukseen tarkoitetuista tallennuslaitteista?</w:t>
      </w:r>
    </w:p>
    <w:p>
      <w:r>
        <w:rPr>
          <w:b/>
        </w:rPr>
        <w:t xml:space="preserve">Teksti numero 17</w:t>
      </w:r>
    </w:p>
    <w:p>
      <w:r>
        <w:t xml:space="preserve">Joissakin maissa henkilökohtaista kopiointia koskeva poikkeus edellyttää nimenomaisesti, että kopioitu sisältö on </w:t>
      </w:r>
      <w:r>
        <w:rPr>
          <w:color w:val="A9A9A9"/>
        </w:rPr>
        <w:t xml:space="preserve">hankittu laillisesti </w:t>
      </w:r>
      <w:r>
        <w:t xml:space="preserve">- eli luvallisista lähteistä, ei tiedostonjakoverkoista. Toisissa maissa, kuten </w:t>
      </w:r>
      <w:r>
        <w:rPr>
          <w:color w:val="DCDCDC"/>
        </w:rPr>
        <w:t xml:space="preserve">Alankomaissa, </w:t>
      </w:r>
      <w:r>
        <w:t xml:space="preserve">tällaista eroa ei tehdä; siellä jopa hallitus on olettanut, että poikkeus koskee kaikkea tällaista kopiointia, myös tiedostonjakoverkoista. </w:t>
      </w:r>
      <w:r>
        <w:t xml:space="preserve">Euroopan unionin tuomioistuin kuitenkin päätti </w:t>
      </w:r>
      <w:r>
        <w:rPr>
          <w:color w:val="2F4F4F"/>
        </w:rPr>
        <w:t xml:space="preserve">huhtikuussa 2014</w:t>
      </w:r>
      <w:r>
        <w:t xml:space="preserve">, että "kansallista lainsäädäntöä, jossa ei tehdä eroa laillisista lähteistä ja väärennetyistä tai laittomasti valmistetuista lähteistä peräisin olevien yksityisten kopioiden välillä, ei voida hyväksyä". Näin ollen esimerkiksi </w:t>
      </w:r>
      <w:r>
        <w:rPr>
          <w:color w:val="556B2F"/>
        </w:rPr>
        <w:t xml:space="preserve">Alankomaissa </w:t>
      </w:r>
      <w:r>
        <w:t xml:space="preserve">tiedostojen lataaminen tiedostonjakoverkoista ei ole enää laillista.</w:t>
      </w:r>
    </w:p>
    <w:p>
      <w:r>
        <w:rPr>
          <w:b/>
        </w:rPr>
        <w:t xml:space="preserve">Kysymys 0</w:t>
      </w:r>
    </w:p>
    <w:p>
      <w:r>
        <w:t xml:space="preserve">Mitä henkilökohtaista kopiointia koskeva vapautus nimenomaisesti edellyttää?</w:t>
      </w:r>
    </w:p>
    <w:p>
      <w:r>
        <w:rPr>
          <w:b/>
        </w:rPr>
        <w:t xml:space="preserve">Kysymys 1</w:t>
      </w:r>
    </w:p>
    <w:p>
      <w:r>
        <w:t xml:space="preserve">Mikä on esimerkki maasta, jossa vapautus oletettiin myönnetyksi?</w:t>
      </w:r>
    </w:p>
    <w:p>
      <w:r>
        <w:rPr>
          <w:b/>
        </w:rPr>
        <w:t xml:space="preserve">Kysymys 2</w:t>
      </w:r>
    </w:p>
    <w:p>
      <w:r>
        <w:t xml:space="preserve">Milloin EU:n tuomioistuin on tehnyt päätöksen erottelusta?</w:t>
      </w:r>
    </w:p>
    <w:p>
      <w:r>
        <w:rPr>
          <w:b/>
        </w:rPr>
        <w:t xml:space="preserve">Kysymys 3</w:t>
      </w:r>
    </w:p>
    <w:p>
      <w:r>
        <w:t xml:space="preserve">Missä maassa tiedostojen lataaminen tiedostonjakoverkosta ei ole enää laillista?</w:t>
      </w:r>
    </w:p>
    <w:p>
      <w:r>
        <w:rPr>
          <w:b/>
        </w:rPr>
        <w:t xml:space="preserve">Kysymys 4</w:t>
      </w:r>
    </w:p>
    <w:p>
      <w:r>
        <w:t xml:space="preserve">Mitä henkilökohtaisen kopioinnin vapautus nimenomaisesti ei tarvitse?</w:t>
      </w:r>
    </w:p>
    <w:p>
      <w:r>
        <w:rPr>
          <w:b/>
        </w:rPr>
        <w:t xml:space="preserve">Kysymys 5</w:t>
      </w:r>
    </w:p>
    <w:p>
      <w:r>
        <w:t xml:space="preserve">Mikä on esimerkki maasta, jossa vapautusta ei oletettu?</w:t>
      </w:r>
    </w:p>
    <w:p>
      <w:r>
        <w:rPr>
          <w:b/>
        </w:rPr>
        <w:t xml:space="preserve">Kysymys 6</w:t>
      </w:r>
    </w:p>
    <w:p>
      <w:r>
        <w:t xml:space="preserve">Milloin EU:n tuomioistuin ei ole tehnyt päätöstä erottelusta?</w:t>
      </w:r>
    </w:p>
    <w:p>
      <w:r>
        <w:rPr>
          <w:b/>
        </w:rPr>
        <w:t xml:space="preserve">Kysymys 7</w:t>
      </w:r>
    </w:p>
    <w:p>
      <w:r>
        <w:t xml:space="preserve">Missä maassa tiedostojen lataaminen tiedostonjakoverkosta ei ole enää laillista?</w:t>
      </w:r>
    </w:p>
    <w:p>
      <w:r>
        <w:rPr>
          <w:b/>
        </w:rPr>
        <w:t xml:space="preserve">Kysymys 8</w:t>
      </w:r>
    </w:p>
    <w:p>
      <w:r>
        <w:t xml:space="preserve">Missä maassa tiedostojen lataaminen tiedostonjakoverkosta on aina laillista?</w:t>
      </w:r>
    </w:p>
    <w:p>
      <w:r>
        <w:rPr>
          <w:b/>
        </w:rPr>
        <w:t xml:space="preserve">Teksti numero 18</w:t>
      </w:r>
    </w:p>
    <w:p>
      <w:r>
        <w:rPr>
          <w:color w:val="A9A9A9"/>
        </w:rPr>
        <w:t xml:space="preserve">Yhdysvaltain DMCA:n </w:t>
      </w:r>
      <w:r>
        <w:t xml:space="preserve">I osastossa</w:t>
      </w:r>
      <w:r>
        <w:t xml:space="preserve">, WIPO:n tekijänoikeus- ja esitys- ja äänitesopimusten täytäntöönpanolaissa, on säännöksiä, jotka estävät henkilöitä </w:t>
      </w:r>
      <w:r>
        <w:rPr>
          <w:color w:val="DCDCDC"/>
        </w:rPr>
        <w:t xml:space="preserve">"</w:t>
      </w:r>
      <w:r>
        <w:rPr>
          <w:color w:val="2F4F4F"/>
        </w:rPr>
        <w:t xml:space="preserve">kiertämästä teknistä toimenpidettä</w:t>
      </w:r>
      <w:r>
        <w:t xml:space="preserve">, joka tehokkaasti valvoo pääsyä teokseen"</w:t>
      </w:r>
      <w:r>
        <w:t xml:space="preserve">.</w:t>
      </w:r>
      <w:r>
        <w:t xml:space="preserve"> Näin ollen jos tekijänoikeudellisesti suojattujen teosten jakelijalla on jonkinlainen ohjelmisto, dongle tai salasanalla varustettu pääsylaite asennettuna teoksen instansseihin, kaikki yritykset kiertää tällainen kopiosuojausjärjestelmä voivat olla kanteen kohteena - vaikka Yhdysvaltain tekijänoikeusvirasto tarkastelee parhaillaan DMCA:n mukaista kiertämisen estämistä koskevaa säännöstöä - DMCA:n nojalla voimassa olleisiin kiertämisen estämiseen liittyviin poikkeuksiin kuuluvat ohjelmistot, jotka on suunniteltu suodattamaan verkkosivustoja, joita pidetään yleisesti </w:t>
      </w:r>
      <w:r>
        <w:rPr>
          <w:color w:val="556B2F"/>
        </w:rPr>
        <w:t xml:space="preserve">tehottomina </w:t>
      </w:r>
      <w:r>
        <w:t xml:space="preserve">(lastenturvallisuus- ja julkisten kirjastojen </w:t>
      </w:r>
      <w:r>
        <w:rPr>
          <w:color w:val="6B8E23"/>
        </w:rPr>
        <w:t xml:space="preserve">verkkosivujen </w:t>
      </w:r>
      <w:r>
        <w:t xml:space="preserve">suodatusohjelmistot), ja sellaisten kopiosuojausmekanismien kiertäminen, jotka ovat toimineet huonosti, jotka ovat aiheuttaneet sen, että teoksen instanssi ei enää toimi, tai joita niiden valmistajat eivät enää tue.</w:t>
      </w:r>
    </w:p>
    <w:p>
      <w:r>
        <w:rPr>
          <w:b/>
        </w:rPr>
        <w:t xml:space="preserve">Kysymys 0</w:t>
      </w:r>
    </w:p>
    <w:p>
      <w:r>
        <w:t xml:space="preserve">Mikä on Yhdysvaltain laki, jossa käytetään WIPOn tekijänoikeuksia sen I osastona?</w:t>
      </w:r>
    </w:p>
    <w:p>
      <w:r>
        <w:rPr>
          <w:b/>
        </w:rPr>
        <w:t xml:space="preserve">Kysymys 1</w:t>
      </w:r>
    </w:p>
    <w:p>
      <w:r>
        <w:t xml:space="preserve">Miksi kutsutaan sitä, kun joku tahallaan rikkoo elokuvan tai pelin salauksen?</w:t>
      </w:r>
    </w:p>
    <w:p>
      <w:r>
        <w:rPr>
          <w:b/>
        </w:rPr>
        <w:t xml:space="preserve">Kysymys 2</w:t>
      </w:r>
    </w:p>
    <w:p>
      <w:r>
        <w:t xml:space="preserve">Kiertämisen vastaisia poikkeuksia pidetään yleensä mitä?</w:t>
      </w:r>
    </w:p>
    <w:p>
      <w:r>
        <w:rPr>
          <w:b/>
        </w:rPr>
        <w:t xml:space="preserve">Kysymys 3</w:t>
      </w:r>
    </w:p>
    <w:p>
      <w:r>
        <w:t xml:space="preserve">Mitä lasten turvallisuutta ja yleisten kirjastojen ohjelmistoja käytetään suodattamiseen?</w:t>
      </w:r>
    </w:p>
    <w:p>
      <w:r>
        <w:rPr>
          <w:b/>
        </w:rPr>
        <w:t xml:space="preserve">Kysymys 4</w:t>
      </w:r>
    </w:p>
    <w:p>
      <w:r>
        <w:t xml:space="preserve">Mikä on se Yhdysvaltojen laki, jossa ei käytetä WIPOn tekijänoikeuksia sen I osastona?</w:t>
      </w:r>
    </w:p>
    <w:p>
      <w:r>
        <w:rPr>
          <w:b/>
        </w:rPr>
        <w:t xml:space="preserve">Kysymys 5</w:t>
      </w:r>
    </w:p>
    <w:p>
      <w:r>
        <w:t xml:space="preserve">Mikä on se YK:n laki, jossa käytetään WIPO:n tekijänoikeuksia sen I osastona?</w:t>
      </w:r>
    </w:p>
    <w:p>
      <w:r>
        <w:rPr>
          <w:b/>
        </w:rPr>
        <w:t xml:space="preserve">Kysymys 6</w:t>
      </w:r>
    </w:p>
    <w:p>
      <w:r>
        <w:t xml:space="preserve">Miksi kutsutaan sitä, kun joku tahattomasti rikkoo salauskoodin elokuvassa tai pelissä?</w:t>
      </w:r>
    </w:p>
    <w:p>
      <w:r>
        <w:rPr>
          <w:b/>
        </w:rPr>
        <w:t xml:space="preserve">Kysymys 7</w:t>
      </w:r>
    </w:p>
    <w:p>
      <w:r>
        <w:t xml:space="preserve">Kiertämisen vastaisia poikkeuksia ei yleensä pidetä mitä?</w:t>
      </w:r>
    </w:p>
    <w:p>
      <w:r>
        <w:rPr>
          <w:b/>
        </w:rPr>
        <w:t xml:space="preserve">Kysymys 8</w:t>
      </w:r>
    </w:p>
    <w:p>
      <w:r>
        <w:t xml:space="preserve">Mitä aikuisten turvallisuutta ja yleisten kirjastojen ohjelmistoja käytetään suodattamiseen?</w:t>
      </w:r>
    </w:p>
    <w:p>
      <w:r>
        <w:rPr>
          <w:b/>
        </w:rPr>
        <w:t xml:space="preserve">Teksti numero 19</w:t>
      </w:r>
    </w:p>
    <w:p>
      <w:r>
        <w:t xml:space="preserve">Lisäksi </w:t>
      </w:r>
      <w:r>
        <w:rPr>
          <w:color w:val="A9A9A9"/>
        </w:rPr>
        <w:t xml:space="preserve">välittäjiin luetaan </w:t>
      </w:r>
      <w:r>
        <w:t xml:space="preserve">nykyään yleisesti myös Internet-portaalit, ohjelmistojen ja pelien tarjoajat, virtuaalista tietoa tarjoavat tahot, kuten </w:t>
      </w:r>
      <w:r>
        <w:rPr>
          <w:color w:val="DCDCDC"/>
        </w:rPr>
        <w:t xml:space="preserve">vuorovaikutteiset foorumit ja kommentointimahdollisuudet, </w:t>
      </w:r>
      <w:r>
        <w:t xml:space="preserve">joilla on tai ei ole moderointijärjestelmää, erilaiset </w:t>
      </w:r>
      <w:r>
        <w:rPr>
          <w:color w:val="2F4F4F"/>
        </w:rPr>
        <w:t xml:space="preserve">aggregaattorit</w:t>
      </w:r>
      <w:r>
        <w:t xml:space="preserve">, kuten uutisaggregaattorit, yliopistot, kirjastot ja arkistot, verkkohakukoneet, chat-huoneet, verkkoblogit, sähköpostilistat ja kaikki verkkosivustot, jotka tarjoavat pääsyn kolmannen osapuolen sisältöön esimerkiksi </w:t>
      </w:r>
      <w:r>
        <w:rPr>
          <w:color w:val="556B2F"/>
        </w:rPr>
        <w:t xml:space="preserve">hyperlinkkien </w:t>
      </w:r>
      <w:r>
        <w:t xml:space="preserve">avulla</w:t>
      </w:r>
      <w:r>
        <w:t xml:space="preserve">, mikä on World Wide Webin keskeinen osa.</w:t>
      </w:r>
    </w:p>
    <w:p>
      <w:r>
        <w:rPr>
          <w:b/>
        </w:rPr>
        <w:t xml:space="preserve">Kysymys 0</w:t>
      </w:r>
    </w:p>
    <w:p>
      <w:r>
        <w:t xml:space="preserve">Mihin kuuluvat Internet-portaalit, ohjelmistot ja pelit?</w:t>
      </w:r>
    </w:p>
    <w:p>
      <w:r>
        <w:rPr>
          <w:b/>
        </w:rPr>
        <w:t xml:space="preserve">Kysymys 1</w:t>
      </w:r>
    </w:p>
    <w:p>
      <w:r>
        <w:t xml:space="preserve">Mitkä esimerkit tarjoavat virtuaalista tietoa?</w:t>
      </w:r>
    </w:p>
    <w:p>
      <w:r>
        <w:rPr>
          <w:b/>
        </w:rPr>
        <w:t xml:space="preserve">Kysymys 2</w:t>
      </w:r>
    </w:p>
    <w:p>
      <w:r>
        <w:t xml:space="preserve">Uutiset, yliopistot, kirjastot ja arkistot ovat esimerkkejä mistä?</w:t>
      </w:r>
    </w:p>
    <w:p>
      <w:r>
        <w:rPr>
          <w:b/>
        </w:rPr>
        <w:t xml:space="preserve">Kysymys 3</w:t>
      </w:r>
    </w:p>
    <w:p>
      <w:r>
        <w:t xml:space="preserve">Mikä on World Wide Webin tärkeä osa?</w:t>
      </w:r>
    </w:p>
    <w:p>
      <w:r>
        <w:rPr>
          <w:b/>
        </w:rPr>
        <w:t xml:space="preserve">Kysymys 4</w:t>
      </w:r>
    </w:p>
    <w:p>
      <w:r>
        <w:t xml:space="preserve">Mikä ei koske Internet-portaaleja, ohjelmistoja ja pelejä?</w:t>
      </w:r>
    </w:p>
    <w:p>
      <w:r>
        <w:rPr>
          <w:b/>
        </w:rPr>
        <w:t xml:space="preserve">Kysymys 5</w:t>
      </w:r>
    </w:p>
    <w:p>
      <w:r>
        <w:t xml:space="preserve">Mihin kuuluvat Internet-portaalit, laitteistot ja pelit?</w:t>
      </w:r>
    </w:p>
    <w:p>
      <w:r>
        <w:rPr>
          <w:b/>
        </w:rPr>
        <w:t xml:space="preserve">Kysymys 6</w:t>
      </w:r>
    </w:p>
    <w:p>
      <w:r>
        <w:t xml:space="preserve">Mitkä esimerkit antavat todellista tietoa?</w:t>
      </w:r>
    </w:p>
    <w:p>
      <w:r>
        <w:rPr>
          <w:b/>
        </w:rPr>
        <w:t xml:space="preserve">Kysymys 7</w:t>
      </w:r>
    </w:p>
    <w:p>
      <w:r>
        <w:t xml:space="preserve">Uutiset, yliopistot, kirjastot ja arkistot eivät ole esimerkkejä mistä?</w:t>
      </w:r>
    </w:p>
    <w:p>
      <w:r>
        <w:rPr>
          <w:b/>
        </w:rPr>
        <w:t xml:space="preserve">Kysymys 8</w:t>
      </w:r>
    </w:p>
    <w:p>
      <w:r>
        <w:t xml:space="preserve">Mikä on World Wide Webin merkityksetön osa?</w:t>
      </w:r>
    </w:p>
    <w:p>
      <w:r>
        <w:rPr>
          <w:b/>
        </w:rPr>
        <w:t xml:space="preserve">Teksti numero 20</w:t>
      </w:r>
    </w:p>
    <w:p>
      <w:r>
        <w:t xml:space="preserve">Varhaisissa oikeustapauksissa keskityttiin </w:t>
      </w:r>
      <w:r>
        <w:rPr>
          <w:color w:val="A9A9A9"/>
        </w:rPr>
        <w:t xml:space="preserve">Internet-palveluntarjoajien </w:t>
      </w:r>
      <w:r>
        <w:t xml:space="preserve">vastuuseen </w:t>
      </w:r>
      <w:r>
        <w:t xml:space="preserve">siitä, että ne isännöivät, välittävät tai julkaisevat käyttäjän toimittamaa sisältöä, josta voidaan nostaa siviili- tai rikosoikeudellinen kanne, kuten </w:t>
      </w:r>
      <w:r>
        <w:rPr>
          <w:color w:val="DCDCDC"/>
        </w:rPr>
        <w:t xml:space="preserve">kunnianloukkaus, herjaus tai pornografia</w:t>
      </w:r>
      <w:r>
        <w:t xml:space="preserve">. Koska </w:t>
      </w:r>
      <w:r>
        <w:t xml:space="preserve">eri oikeusjärjestelmissä käsiteltiin erilaista sisältöä ja koska "Internet-palveluntarjoajille", "ilmoitustauluille" tai "verkkokustantajille" ei ollut yhteisiä määritelmiä, verkossa toimivien välittäjien vastuuta koskeva varhainen lainsäädäntö </w:t>
      </w:r>
      <w:r>
        <w:rPr>
          <w:color w:val="2F4F4F"/>
        </w:rPr>
        <w:t xml:space="preserve">vaihteli suuresti maasta toiseen</w:t>
      </w:r>
      <w:r>
        <w:t xml:space="preserve">. </w:t>
      </w:r>
      <w:r>
        <w:t xml:space="preserve">Ensimmäiset lait, jotka koskivat verkossa toimivien välittäjien vastuuta, annettiin </w:t>
      </w:r>
      <w:r>
        <w:rPr>
          <w:color w:val="556B2F"/>
        </w:rPr>
        <w:t xml:space="preserve">1990-luvun puolivälistä lähtien.</w:t>
      </w:r>
      <w:r>
        <w:t xml:space="preserve">[viitattu ].</w:t>
      </w:r>
    </w:p>
    <w:p>
      <w:r>
        <w:rPr>
          <w:b/>
        </w:rPr>
        <w:t xml:space="preserve">Kysymys 0</w:t>
      </w:r>
    </w:p>
    <w:p>
      <w:r>
        <w:t xml:space="preserve">Keitä varhaiset oikeustapaukset koskivat?</w:t>
      </w:r>
    </w:p>
    <w:p>
      <w:r>
        <w:rPr>
          <w:b/>
        </w:rPr>
        <w:t xml:space="preserve">Kysymys 1</w:t>
      </w:r>
    </w:p>
    <w:p>
      <w:r>
        <w:t xml:space="preserve">Mistä voitaisiin nostaa siviili- tai rikosoikeudellinen kanne?</w:t>
      </w:r>
    </w:p>
    <w:p>
      <w:r>
        <w:rPr>
          <w:b/>
        </w:rPr>
        <w:t xml:space="preserve">Kysymys 2</w:t>
      </w:r>
    </w:p>
    <w:p>
      <w:r>
        <w:t xml:space="preserve">Mikä oli verkkovastuuta koskevan varhaisen lainsäädännön tulos?</w:t>
      </w:r>
    </w:p>
    <w:p>
      <w:r>
        <w:rPr>
          <w:b/>
        </w:rPr>
        <w:t xml:space="preserve">Kysymys 3</w:t>
      </w:r>
    </w:p>
    <w:p>
      <w:r>
        <w:t xml:space="preserve">Milloin hyväksyttiin ensimmäiset vastuuta koskevat lait?</w:t>
      </w:r>
    </w:p>
    <w:p>
      <w:r>
        <w:rPr>
          <w:b/>
        </w:rPr>
        <w:t xml:space="preserve">Kysymys 4</w:t>
      </w:r>
    </w:p>
    <w:p>
      <w:r>
        <w:t xml:space="preserve">Keitä eivät varhaiset oikeustapaukset koskeneet?</w:t>
      </w:r>
    </w:p>
    <w:p>
      <w:r>
        <w:rPr>
          <w:b/>
        </w:rPr>
        <w:t xml:space="preserve">Kysymys 5</w:t>
      </w:r>
    </w:p>
    <w:p>
      <w:r>
        <w:t xml:space="preserve">Keitä myöhäiset oikeustapaukset koskivat?</w:t>
      </w:r>
    </w:p>
    <w:p>
      <w:r>
        <w:rPr>
          <w:b/>
        </w:rPr>
        <w:t xml:space="preserve">Kysymys 6</w:t>
      </w:r>
    </w:p>
    <w:p>
      <w:r>
        <w:t xml:space="preserve">Mistä ei voisi nostaa siviili- tai rikosoikeudellista syytettä?</w:t>
      </w:r>
    </w:p>
    <w:p>
      <w:r>
        <w:rPr>
          <w:b/>
        </w:rPr>
        <w:t xml:space="preserve">Kysymys 7</w:t>
      </w:r>
    </w:p>
    <w:p>
      <w:r>
        <w:t xml:space="preserve">Mikä oli offline-vastuuta koskevan varhaisen lainsäädännön tulos?</w:t>
      </w:r>
    </w:p>
    <w:p>
      <w:r>
        <w:rPr>
          <w:b/>
        </w:rPr>
        <w:t xml:space="preserve">Kysymys 8</w:t>
      </w:r>
    </w:p>
    <w:p>
      <w:r>
        <w:t xml:space="preserve">Milloin viimeksi hyväksyttiin vastuuta koskevat lait?</w:t>
      </w:r>
    </w:p>
    <w:p>
      <w:r>
        <w:rPr>
          <w:b/>
        </w:rPr>
        <w:t xml:space="preserve">Teksti numero 21</w:t>
      </w:r>
    </w:p>
    <w:p>
      <w:r>
        <w:rPr>
          <w:color w:val="A9A9A9"/>
        </w:rPr>
        <w:t xml:space="preserve">Yhdysvaltain Digital Millennium Copyright Act </w:t>
      </w:r>
      <w:r>
        <w:t xml:space="preserve">(1998) ja Euroopan sähköistä kaupankäyntiä koskeva direktiivi (2000) tarjoavat verkkovälittäjille rajoitetun lakisääteisen vapautuksen tekijänoikeusrikkomuksista</w:t>
      </w:r>
      <w:r>
        <w:t xml:space="preserve">.</w:t>
      </w:r>
      <w:r>
        <w:t xml:space="preserve"> Verkkovälittäjät, jotka ylläpitävät tekijänoikeutta loukkaavaa sisältöä, eivät ole vastuussa, jos ne eivät tiedä asiasta ja ryhtyvät toimiin, kun loukkaava sisältö on saatettu niiden tietoon. Yhdysvaltain </w:t>
      </w:r>
      <w:r>
        <w:t xml:space="preserve">lainsäädännössä tätä kutsutaan </w:t>
      </w:r>
      <w:r>
        <w:rPr>
          <w:color w:val="DCDCDC"/>
        </w:rPr>
        <w:t xml:space="preserve">safe harbor </w:t>
      </w:r>
      <w:r>
        <w:t xml:space="preserve">-säännöksiksi</w:t>
      </w:r>
      <w:r>
        <w:t xml:space="preserve">.</w:t>
      </w:r>
      <w:r>
        <w:t xml:space="preserve"> EU:n lainsäädännössä Internet-palveluntarjoajia koskevat periaatteet ovat "</w:t>
      </w:r>
      <w:r>
        <w:rPr>
          <w:color w:val="2F4F4F"/>
        </w:rPr>
        <w:t xml:space="preserve">pelkkä kanavointi</w:t>
      </w:r>
      <w:r>
        <w:t xml:space="preserve">", mikä tarkoittaa, että ne ovat neutraaleja "putkia", jotka eivät tiedä, mitä ne välittävät, ja "</w:t>
      </w:r>
      <w:r>
        <w:rPr>
          <w:color w:val="556B2F"/>
        </w:rPr>
        <w:t xml:space="preserve">ei valvontavelvollisuutta</w:t>
      </w:r>
      <w:r>
        <w:t xml:space="preserve">", mikä tarkoittaa, että hallitukset eivät voi antaa niille yleistä toimeksiantoa valvoa sisältöä. Nämä </w:t>
      </w:r>
      <w:r>
        <w:t xml:space="preserve">kaksi periaatetta ovat esteenä tekijänoikeuksien tietyntyyppiselle valvonnalle verkossa, ja ne olivat syynä siihen, että </w:t>
      </w:r>
      <w:r>
        <w:rPr>
          <w:color w:val="6B8E23"/>
        </w:rPr>
        <w:t xml:space="preserve">Euroopan televiestintäpakettia</w:t>
      </w:r>
      <w:r>
        <w:t xml:space="preserve"> yritettiin muuttaa </w:t>
      </w:r>
      <w:r>
        <w:t xml:space="preserve">vuonna 2009 siten, että siinä tuettaisiin uusia toimenpiteitä tekijänoikeusrikkomusten torjumiseksi.</w:t>
      </w:r>
    </w:p>
    <w:p>
      <w:r>
        <w:rPr>
          <w:b/>
        </w:rPr>
        <w:t xml:space="preserve">Kysymys 0</w:t>
      </w:r>
    </w:p>
    <w:p>
      <w:r>
        <w:t xml:space="preserve">Mikä Yhdysvalloissa vuonna 1998 säädetty laki antoi verkkovälittäjille rajoitetun lakisääteisen koskemattomuuden?</w:t>
      </w:r>
    </w:p>
    <w:p>
      <w:r>
        <w:rPr>
          <w:b/>
        </w:rPr>
        <w:t xml:space="preserve">Kysymys 1</w:t>
      </w:r>
    </w:p>
    <w:p>
      <w:r>
        <w:t xml:space="preserve">Miten tätä lakia luonnehditaan Yhdysvalloissa?</w:t>
      </w:r>
    </w:p>
    <w:p>
      <w:r>
        <w:rPr>
          <w:b/>
        </w:rPr>
        <w:t xml:space="preserve">Kysymys 2</w:t>
      </w:r>
    </w:p>
    <w:p>
      <w:r>
        <w:t xml:space="preserve">Mitkä ovat Internet-palveluntarjoajia koskevat periaatteet EU:ssa?</w:t>
      </w:r>
    </w:p>
    <w:p>
      <w:r>
        <w:rPr>
          <w:b/>
        </w:rPr>
        <w:t xml:space="preserve">Kysymys 3</w:t>
      </w:r>
    </w:p>
    <w:p>
      <w:r>
        <w:t xml:space="preserve">Miksi kutsutaan sitä, että hallitukset eivät voi antaa välittäjille määräystä valvoa, mitä niiden palveluissa tapahtuu?</w:t>
      </w:r>
    </w:p>
    <w:p>
      <w:r>
        <w:rPr>
          <w:b/>
        </w:rPr>
        <w:t xml:space="preserve">Kysymys 4</w:t>
      </w:r>
    </w:p>
    <w:p>
      <w:r>
        <w:t xml:space="preserve">Mitä yritettiin muuttaa vuonna 2009, jotta tuettaisiin uusia tapoja estää tekijänoikeusrikkomuksia?</w:t>
      </w:r>
    </w:p>
    <w:p>
      <w:r>
        <w:rPr>
          <w:b/>
        </w:rPr>
        <w:t xml:space="preserve">Kysymys 5</w:t>
      </w:r>
    </w:p>
    <w:p>
      <w:r>
        <w:t xml:space="preserve">Mikä Yhdysvalloissa vuonna 1998 hylätty laki antoi verkkovälittäjille rajoitetun lakisääteisen koskemattomuuden?</w:t>
      </w:r>
    </w:p>
    <w:p>
      <w:r>
        <w:rPr>
          <w:b/>
        </w:rPr>
        <w:t xml:space="preserve">Kysymys 6</w:t>
      </w:r>
    </w:p>
    <w:p>
      <w:r>
        <w:t xml:space="preserve">Miten tätä lakia luonnehditaan YK:ssa?</w:t>
      </w:r>
    </w:p>
    <w:p>
      <w:r>
        <w:rPr>
          <w:b/>
        </w:rPr>
        <w:t xml:space="preserve">Kysymys 7</w:t>
      </w:r>
    </w:p>
    <w:p>
      <w:r>
        <w:t xml:space="preserve">Mitkä eivät ole Internet-palveluntarjoajia koskevat periaatteet EU:ssa?</w:t>
      </w:r>
    </w:p>
    <w:p>
      <w:r>
        <w:rPr>
          <w:b/>
        </w:rPr>
        <w:t xml:space="preserve">Kysymys 8</w:t>
      </w:r>
    </w:p>
    <w:p>
      <w:r>
        <w:t xml:space="preserve">Miksi sitä kutsutaan, kun hallitukset eivät voi antaa välittäjille määräystä olla välittämättä siitä, mitä niiden palveluissa tapahtuu?</w:t>
      </w:r>
    </w:p>
    <w:p>
      <w:r>
        <w:rPr>
          <w:b/>
        </w:rPr>
        <w:t xml:space="preserve">Kysymys 9</w:t>
      </w:r>
    </w:p>
    <w:p>
      <w:r>
        <w:t xml:space="preserve">Mitä yritettiin muuttaa vuonna 2007, jotta tuettaisiin uusia tapoja estää tekijänoikeusrikkomuksia?</w:t>
      </w:r>
    </w:p>
    <w:p>
      <w:r>
        <w:rPr>
          <w:b/>
        </w:rPr>
        <w:t xml:space="preserve">Teksti numero 22</w:t>
      </w:r>
    </w:p>
    <w:p>
      <w:r>
        <w:t xml:space="preserve">Tämäntyyppiset välittäjät eivät </w:t>
      </w:r>
      <w:r>
        <w:t xml:space="preserve">itse </w:t>
      </w:r>
      <w:r>
        <w:rPr>
          <w:color w:val="A9A9A9"/>
        </w:rPr>
        <w:t xml:space="preserve">isännöi tai välitä loukkaavaa sisältöä, </w:t>
      </w:r>
      <w:r>
        <w:t xml:space="preserve">mutta joidenkin tuomioistuinten mielestä niiden voidaan katsoa rohkaisevan, mahdollistavan tai helpottavan käyttäjien tekemiä loukkauksia. Tällaisia välittäjiä voivat olla esimerkiksi vertaisverkko-ohjelmistojen laatijat, julkaisijat ja markkinoijat sekä verkkosivustot, joiden kautta käyttäjät voivat ladata tällaisia ohjelmistoja. </w:t>
      </w:r>
      <w:r>
        <w:t xml:space="preserve">BitTorrent-protokollan tapauksessa </w:t>
      </w:r>
      <w:r>
        <w:t xml:space="preserve">välittäjiin voivat kuulua torrent-seurantajärjestelmä ja kaikki verkkosivustot tai hakukoneet, jotka helpottavat pääsyä torrent-tiedostoihin. Torrent-tiedostot eivät sisällä </w:t>
      </w:r>
      <w:r>
        <w:rPr>
          <w:color w:val="2F4F4F"/>
        </w:rPr>
        <w:t xml:space="preserve">tekijänoikeudellisesti suojattua sisältöä</w:t>
      </w:r>
      <w:r>
        <w:t xml:space="preserve">, mutta ne voivat viitata tiedostoihin, jotka sisältävät sitä, ja ne voivat viitata seurantapalveluihin, jotka koordinoivat näiden tiedostojen jakamista. Jotkin torrenttien indeksointi- ja hakusivustot, kuten </w:t>
      </w:r>
      <w:r>
        <w:rPr>
          <w:color w:val="556B2F"/>
        </w:rPr>
        <w:t xml:space="preserve">The Pirate Bay</w:t>
      </w:r>
      <w:r>
        <w:t xml:space="preserve">, kannustavat nykyään käyttämään magneettilinkkejä suorien linkkien sijasta torrent-tiedostoihin, mikä luo toisen tason harhauttamiselle; tällaisten linkkien avulla torrent-tiedostot hankitaan muilta vertaisvertaisilta eikä tietyltä verkkosivustolta.</w:t>
      </w:r>
    </w:p>
    <w:p>
      <w:r>
        <w:rPr>
          <w:b/>
        </w:rPr>
        <w:t xml:space="preserve">Kysymys 0</w:t>
      </w:r>
    </w:p>
    <w:p>
      <w:r>
        <w:t xml:space="preserve">Mitä tietyntyyppiset välittäjät EIVÄT tee?</w:t>
      </w:r>
    </w:p>
    <w:p>
      <w:r>
        <w:rPr>
          <w:b/>
        </w:rPr>
        <w:t xml:space="preserve">Kysymys 1</w:t>
      </w:r>
    </w:p>
    <w:p>
      <w:r>
        <w:t xml:space="preserve">Mitä protokollaa käyttävät välittäjät, jotka sisältävät torrent-seurannan?</w:t>
      </w:r>
    </w:p>
    <w:p>
      <w:r>
        <w:rPr>
          <w:b/>
        </w:rPr>
        <w:t xml:space="preserve">Kysymys 2</w:t>
      </w:r>
    </w:p>
    <w:p>
      <w:r>
        <w:t xml:space="preserve">Mitä Torrent-tiedostot EIVÄT sisällä?</w:t>
      </w:r>
    </w:p>
    <w:p>
      <w:r>
        <w:rPr>
          <w:b/>
        </w:rPr>
        <w:t xml:space="preserve">Kysymys 3</w:t>
      </w:r>
    </w:p>
    <w:p>
      <w:r>
        <w:t xml:space="preserve">Mikä on torrent-sivusto, joka käyttää magneettilinkkejä vertaisjakeluun?</w:t>
      </w:r>
    </w:p>
    <w:p>
      <w:r>
        <w:rPr>
          <w:b/>
        </w:rPr>
        <w:t xml:space="preserve">Kysymys 4</w:t>
      </w:r>
    </w:p>
    <w:p>
      <w:r>
        <w:t xml:space="preserve">Mitä tietyntyyppiset välittäjät tekevät?</w:t>
      </w:r>
    </w:p>
    <w:p>
      <w:r>
        <w:rPr>
          <w:b/>
        </w:rPr>
        <w:t xml:space="preserve">Kysymys 5</w:t>
      </w:r>
    </w:p>
    <w:p>
      <w:r>
        <w:t xml:space="preserve">Mitä protokollaa välittäjät eivät käytä, jotka sisältävät torrent-seurannan?</w:t>
      </w:r>
    </w:p>
    <w:p>
      <w:r>
        <w:rPr>
          <w:b/>
        </w:rPr>
        <w:t xml:space="preserve">Kysymys 6</w:t>
      </w:r>
    </w:p>
    <w:p>
      <w:r>
        <w:t xml:space="preserve">Mitä protokollaa välikädet käyttävät, jotka sulkevat pois torrent-seurannan?</w:t>
      </w:r>
    </w:p>
    <w:p>
      <w:r>
        <w:rPr>
          <w:b/>
        </w:rPr>
        <w:t xml:space="preserve">Kysymys 7</w:t>
      </w:r>
    </w:p>
    <w:p>
      <w:r>
        <w:t xml:space="preserve">Mitä Torrent-tiedostot sisältävät?</w:t>
      </w:r>
    </w:p>
    <w:p>
      <w:r>
        <w:rPr>
          <w:b/>
        </w:rPr>
        <w:t xml:space="preserve">Kysymys 8</w:t>
      </w:r>
    </w:p>
    <w:p>
      <w:r>
        <w:t xml:space="preserve">Mikä on torrent-sivusto, joka käyttää magneettilinkkejä vertaisverkon estämiseksi?</w:t>
      </w:r>
    </w:p>
    <w:p>
      <w:r>
        <w:rPr>
          <w:b/>
        </w:rPr>
        <w:t xml:space="preserve">Teksti numero 23</w:t>
      </w:r>
    </w:p>
    <w:p>
      <w:r>
        <w:t xml:space="preserve">Siitä, onko tällaisilla välittäjillä toissijainen vastuu ja missä määrin, käydään kuitenkin </w:t>
      </w:r>
      <w:r>
        <w:rPr>
          <w:color w:val="A9A9A9"/>
        </w:rPr>
        <w:t xml:space="preserve">parhaillaan oikeudenkäyntejä</w:t>
      </w:r>
      <w:r>
        <w:t xml:space="preserve">. Erityisesti </w:t>
      </w:r>
      <w:r>
        <w:t xml:space="preserve">vertaisverkkojen </w:t>
      </w:r>
      <w:r>
        <w:rPr>
          <w:color w:val="DCDCDC"/>
        </w:rPr>
        <w:t xml:space="preserve">hajautettu rakenne </w:t>
      </w:r>
      <w:r>
        <w:t xml:space="preserve">ei sovi helposti yhteen verkkovälittäjien vastuuta koskevan nykyisen lainsäädännön kanssa</w:t>
      </w:r>
      <w:r>
        <w:rPr>
          <w:color w:val="DCDCDC"/>
        </w:rPr>
        <w:t xml:space="preserve">. </w:t>
      </w:r>
      <w:r>
        <w:t xml:space="preserve">BitTorrent-protokollassa luotiin täysin hajautettu verkkoarkkitehtuuri </w:t>
      </w:r>
      <w:r>
        <w:rPr>
          <w:color w:val="2F4F4F"/>
        </w:rPr>
        <w:t xml:space="preserve">suurten tiedostojen tehokkaan jakelun mahdollistamiseksi</w:t>
      </w:r>
      <w:r>
        <w:t xml:space="preserve">. </w:t>
      </w:r>
      <w:r>
        <w:t xml:space="preserve">Vertaisverkkoteknologian viimeaikaisen kehityksen kohti monimutkaisempia verkkokokoonpanoja sanotaan johtuneen halusta </w:t>
      </w:r>
      <w:r>
        <w:rPr>
          <w:color w:val="556B2F"/>
        </w:rPr>
        <w:t xml:space="preserve">välttää </w:t>
      </w:r>
      <w:r>
        <w:t xml:space="preserve">voimassa olevan lainsäädännön mukainen </w:t>
      </w:r>
      <w:r>
        <w:rPr>
          <w:color w:val="556B2F"/>
        </w:rPr>
        <w:t xml:space="preserve">välittäjävastuu.</w:t>
      </w:r>
    </w:p>
    <w:p>
      <w:r>
        <w:rPr>
          <w:b/>
        </w:rPr>
        <w:t xml:space="preserve">Kysymys 0</w:t>
      </w:r>
    </w:p>
    <w:p>
      <w:r>
        <w:t xml:space="preserve">Mikä on toissijaisen vastuun oikeudellinen asema?</w:t>
      </w:r>
    </w:p>
    <w:p>
      <w:r>
        <w:rPr>
          <w:b/>
        </w:rPr>
        <w:t xml:space="preserve">Kysymys 1</w:t>
      </w:r>
    </w:p>
    <w:p>
      <w:r>
        <w:t xml:space="preserve">Mikä tekee vertaisverkoista erilaisia kuin muista verkkopalveluntarjoajista?</w:t>
      </w:r>
    </w:p>
    <w:p>
      <w:r>
        <w:rPr>
          <w:b/>
        </w:rPr>
        <w:t xml:space="preserve">Kysymys 2</w:t>
      </w:r>
    </w:p>
    <w:p>
      <w:r>
        <w:t xml:space="preserve">Mikä oli BitTorrent-protokollan alkuperäinen tarkoitus?</w:t>
      </w:r>
    </w:p>
    <w:p>
      <w:r>
        <w:rPr>
          <w:b/>
        </w:rPr>
        <w:t xml:space="preserve">Kysymys 3</w:t>
      </w:r>
    </w:p>
    <w:p>
      <w:r>
        <w:t xml:space="preserve">Mitkä ovat syyt monimutkaisempiin verkkokokoonpanoihin vertaisverkko-ohjelmistojen kehittämisessä?</w:t>
      </w:r>
    </w:p>
    <w:p>
      <w:r>
        <w:rPr>
          <w:b/>
        </w:rPr>
        <w:t xml:space="preserve">Kysymys 4</w:t>
      </w:r>
    </w:p>
    <w:p>
      <w:r>
        <w:t xml:space="preserve">Mikä on ensisijaisen vastuun oikeudellinen asema?</w:t>
      </w:r>
    </w:p>
    <w:p>
      <w:r>
        <w:rPr>
          <w:b/>
        </w:rPr>
        <w:t xml:space="preserve">Kysymys 5</w:t>
      </w:r>
    </w:p>
    <w:p>
      <w:r>
        <w:t xml:space="preserve">Mikä tekee vertaisverkoista samanlaisia kuin muista verkkopalveluntarjoajista?</w:t>
      </w:r>
    </w:p>
    <w:p>
      <w:r>
        <w:rPr>
          <w:b/>
        </w:rPr>
        <w:t xml:space="preserve">Kysymys 6</w:t>
      </w:r>
    </w:p>
    <w:p>
      <w:r>
        <w:t xml:space="preserve">Mikä oli BitTorrent-protokollan lopullinen tarkoitus?</w:t>
      </w:r>
    </w:p>
    <w:p>
      <w:r>
        <w:rPr>
          <w:b/>
        </w:rPr>
        <w:t xml:space="preserve">Kysymys 7</w:t>
      </w:r>
    </w:p>
    <w:p>
      <w:r>
        <w:t xml:space="preserve">Mikä ei ollut BitTorrent-protokollan alkuperäinen tarkoitus?</w:t>
      </w:r>
    </w:p>
    <w:p>
      <w:r>
        <w:rPr>
          <w:b/>
        </w:rPr>
        <w:t xml:space="preserve">Kysymys 8</w:t>
      </w:r>
    </w:p>
    <w:p>
      <w:r>
        <w:t xml:space="preserve">Mitkä ovat syyt yksinkertaisempiin verkkokokoonpanoihin vertaisverkko-ohjelmistojen kehittämisessä?</w:t>
      </w:r>
    </w:p>
    <w:p>
      <w:r>
        <w:rPr>
          <w:b/>
        </w:rPr>
        <w:t xml:space="preserve">Tekstin numero 24</w:t>
      </w:r>
    </w:p>
    <w:p>
      <w:r>
        <w:t xml:space="preserve">Bernin yleissopimuksen 10 artiklassa määrätään, että kansallisissa laeissa on säädettävä tekijänoikeutta koskevista rajoituksista, jotta tekijänoikeussuoja ei ulotu tietynlaisiin käyttötarkoituksiin, joita sopimuksessa kutsutaan "</w:t>
      </w:r>
      <w:r>
        <w:rPr>
          <w:color w:val="A9A9A9"/>
        </w:rPr>
        <w:t xml:space="preserve">hyvän tavan mukaisiksi käytänteiksi"</w:t>
      </w:r>
      <w:r>
        <w:t xml:space="preserve">, mukaan luettuina muun muassa </w:t>
      </w:r>
      <w:r>
        <w:rPr>
          <w:color w:val="DCDCDC"/>
        </w:rPr>
        <w:t xml:space="preserve">journalismissa ja koulutuksessa</w:t>
      </w:r>
      <w:r>
        <w:t xml:space="preserve"> käytettävät minimaaliset lainaukset</w:t>
      </w:r>
      <w:r>
        <w:t xml:space="preserve">. </w:t>
      </w:r>
      <w:r>
        <w:t xml:space="preserve">Lait, joilla nämä rajoitukset ja poikkeukset muutoin tekijänoikeutta loukkaaviin käyttötarkoituksiin pannaan täytäntöön, kuuluvat laajasti ottaen joko </w:t>
      </w:r>
      <w:r>
        <w:rPr>
          <w:color w:val="2F4F4F"/>
        </w:rPr>
        <w:t xml:space="preserve">kohtuullisen käytön tai hyvän kauppatavan mukaisten menettelyjen </w:t>
      </w:r>
      <w:r>
        <w:t xml:space="preserve">luokkaan</w:t>
      </w:r>
      <w:r>
        <w:t xml:space="preserve">. </w:t>
      </w:r>
      <w:r>
        <w:t xml:space="preserve">Common law -järjestelmissä näissä hyvän tavan mukaisiin käytäntöihin perustuvissa laeissa vahvistetaan yleensä </w:t>
      </w:r>
      <w:r>
        <w:rPr>
          <w:color w:val="556B2F"/>
        </w:rPr>
        <w:t xml:space="preserve">periaatteet, jotka ovat monien aikaisempien oikeuskäytäntöjen perustana, ja niitä pidetään </w:t>
      </w:r>
      <w:r>
        <w:rPr>
          <w:color w:val="6B8E23"/>
        </w:rPr>
        <w:t xml:space="preserve">sananvapauden </w:t>
      </w:r>
      <w:r>
        <w:t xml:space="preserve">kannalta olennaisina</w:t>
      </w:r>
      <w:r>
        <w:t xml:space="preserve">.</w:t>
      </w:r>
    </w:p>
    <w:p>
      <w:r>
        <w:rPr>
          <w:b/>
        </w:rPr>
        <w:t xml:space="preserve">Kysymys 0</w:t>
      </w:r>
    </w:p>
    <w:p>
      <w:r>
        <w:t xml:space="preserve">Miten Bernin yleissopimuksen 10 artiklassa kutsutaan tiettyjä tekijänoikeutta rajoittavia käyttötarkoituksia?</w:t>
      </w:r>
    </w:p>
    <w:p>
      <w:r>
        <w:rPr>
          <w:b/>
        </w:rPr>
        <w:t xml:space="preserve">Kysymys 1</w:t>
      </w:r>
    </w:p>
    <w:p>
      <w:r>
        <w:t xml:space="preserve">Missä minimilainauksia käytetään yleisesti?</w:t>
      </w:r>
    </w:p>
    <w:p>
      <w:r>
        <w:rPr>
          <w:b/>
        </w:rPr>
        <w:t xml:space="preserve">Kysymys 2</w:t>
      </w:r>
    </w:p>
    <w:p>
      <w:r>
        <w:t xml:space="preserve">Mihin kategorioihin teokset, joita yleensä pidetään loukkaavina, kuuluvat?</w:t>
      </w:r>
    </w:p>
    <w:p>
      <w:r>
        <w:rPr>
          <w:b/>
        </w:rPr>
        <w:t xml:space="preserve">Kysymys 3</w:t>
      </w:r>
    </w:p>
    <w:p>
      <w:r>
        <w:t xml:space="preserve">Mitä nämä säädökset edustavat?</w:t>
      </w:r>
    </w:p>
    <w:p>
      <w:r>
        <w:rPr>
          <w:b/>
        </w:rPr>
        <w:t xml:space="preserve">Kysymys 4</w:t>
      </w:r>
    </w:p>
    <w:p>
      <w:r>
        <w:t xml:space="preserve">Mihin nämä säädökset ovat olennaisia?</w:t>
      </w:r>
    </w:p>
    <w:p>
      <w:r>
        <w:rPr>
          <w:b/>
        </w:rPr>
        <w:t xml:space="preserve">Kysymys 5</w:t>
      </w:r>
    </w:p>
    <w:p>
      <w:r>
        <w:t xml:space="preserve">Miten Bernin yleissopimuksen 11 artiklassa kutsutaan tiettyjä tekijänoikeutta rajoittavia käyttötarkoituksia?</w:t>
      </w:r>
    </w:p>
    <w:p>
      <w:r>
        <w:rPr>
          <w:b/>
        </w:rPr>
        <w:t xml:space="preserve">Kysymys 6</w:t>
      </w:r>
    </w:p>
    <w:p>
      <w:r>
        <w:t xml:space="preserve">Mitä Bernin yleissopimuksen 10 artiklassa ei kutsuta tietyiksi tekijänoikeutta rajoittaviksi käyttötarkoituksiksi?</w:t>
      </w:r>
    </w:p>
    <w:p>
      <w:r>
        <w:rPr>
          <w:b/>
        </w:rPr>
        <w:t xml:space="preserve">Kysymys 7</w:t>
      </w:r>
    </w:p>
    <w:p>
      <w:r>
        <w:t xml:space="preserve">Missä maksimilainausmerkkejä käytetään yleisesti?</w:t>
      </w:r>
    </w:p>
    <w:p>
      <w:r>
        <w:rPr>
          <w:b/>
        </w:rPr>
        <w:t xml:space="preserve">Kysymys 8</w:t>
      </w:r>
    </w:p>
    <w:p>
      <w:r>
        <w:t xml:space="preserve">Mihin luokkiin kuuluvat työt, joita ei yleensä pidettäisi loukkaavina?</w:t>
      </w:r>
    </w:p>
    <w:p>
      <w:r>
        <w:rPr>
          <w:b/>
        </w:rPr>
        <w:t xml:space="preserve">Kysymys 9</w:t>
      </w:r>
    </w:p>
    <w:p>
      <w:r>
        <w:t xml:space="preserve">Mitä nämä säännöt eivät edusta?</w:t>
      </w:r>
    </w:p>
    <w:p>
      <w:r>
        <w:rPr>
          <w:b/>
        </w:rPr>
        <w:t xml:space="preserve">Teksti numero 25</w:t>
      </w:r>
    </w:p>
    <w:p>
      <w:r>
        <w:t xml:space="preserve">Toinen esimerkki on </w:t>
      </w:r>
      <w:r>
        <w:rPr>
          <w:color w:val="A9A9A9"/>
        </w:rPr>
        <w:t xml:space="preserve">pakkolisensointikäytäntö, </w:t>
      </w:r>
      <w:r>
        <w:t xml:space="preserve">jossa laki kieltää tekijänoikeuden haltijoita epäämästä lisenssiä tietynlaisten teosten tiettyihin käyttötarkoituksiin, kuten </w:t>
      </w:r>
      <w:r>
        <w:rPr>
          <w:color w:val="DCDCDC"/>
        </w:rPr>
        <w:t xml:space="preserve">kokoelmiin ja musiikin live-esityksiin</w:t>
      </w:r>
      <w:r>
        <w:t xml:space="preserve">. </w:t>
      </w:r>
      <w:r>
        <w:t xml:space="preserve">Pakkolisenssilainsäädännössä todetaan yleensä, että tiettyjen teosten tietystä käytöstä </w:t>
      </w:r>
      <w:r>
        <w:rPr>
          <w:color w:val="2F4F4F"/>
        </w:rPr>
        <w:t xml:space="preserve">ei tapahdu loukkausta, kunhan </w:t>
      </w:r>
      <w:r>
        <w:t xml:space="preserve">tekijänoikeuden omistajalle tai tekijänoikeuksia edustavalle kollektiiviselle järjestölle maksetaan tekijänoikeuskorvaus, jonka suuruus määräytyy lain eikä yksityisten neuvottelujen perusteella. </w:t>
      </w:r>
      <w:r>
        <w:t xml:space="preserve">Joihinkin reilua kauppaa koskeviin lakeihin, kuten </w:t>
      </w:r>
      <w:r>
        <w:rPr>
          <w:color w:val="556B2F"/>
        </w:rPr>
        <w:t xml:space="preserve">Kanadan </w:t>
      </w:r>
      <w:r>
        <w:t xml:space="preserve">lakeihin, sisältyy samankaltaisia korvausvaatimuksia.</w:t>
      </w:r>
    </w:p>
    <w:p>
      <w:r>
        <w:rPr>
          <w:b/>
        </w:rPr>
        <w:t xml:space="preserve">Kysymys 0</w:t>
      </w:r>
    </w:p>
    <w:p>
      <w:r>
        <w:t xml:space="preserve">Miksi kutsutaan sitä, kun laki kieltää tekijänoikeuksien omistajilta luvan epäämisen tiettyihin käyttötarkoituksiin?</w:t>
      </w:r>
    </w:p>
    <w:p>
      <w:r>
        <w:rPr>
          <w:b/>
        </w:rPr>
        <w:t xml:space="preserve">Kysymys 1</w:t>
      </w:r>
    </w:p>
    <w:p>
      <w:r>
        <w:t xml:space="preserve">Mitkä ovat kaksi esimerkkiä tästä lisensoinnista?</w:t>
      </w:r>
    </w:p>
    <w:p>
      <w:r>
        <w:rPr>
          <w:b/>
        </w:rPr>
        <w:t xml:space="preserve">Kysymys 2</w:t>
      </w:r>
    </w:p>
    <w:p>
      <w:r>
        <w:t xml:space="preserve">Mitä tapahtuu, jos tekijänoikeuden omistajalle tai edustajalle maksetaan tekijänoikeuskorvaus?</w:t>
      </w:r>
    </w:p>
    <w:p>
      <w:r>
        <w:rPr>
          <w:b/>
        </w:rPr>
        <w:t xml:space="preserve">Kysymys 3</w:t>
      </w:r>
    </w:p>
    <w:p>
      <w:r>
        <w:t xml:space="preserve">Missä maassa on reilua kauppaa koskevat lait?</w:t>
      </w:r>
    </w:p>
    <w:p>
      <w:r>
        <w:rPr>
          <w:b/>
        </w:rPr>
        <w:t xml:space="preserve">Kysymys 4</w:t>
      </w:r>
    </w:p>
    <w:p>
      <w:r>
        <w:t xml:space="preserve">Miksi kutsutaan sitä, kun laki sallii tekijänoikeuksien omistajien kieltäytyä myöntämästä lisenssiä tiettyihin käyttötarkoituksiin?</w:t>
      </w:r>
    </w:p>
    <w:p>
      <w:r>
        <w:rPr>
          <w:b/>
        </w:rPr>
        <w:t xml:space="preserve">Kysymys 5</w:t>
      </w:r>
    </w:p>
    <w:p>
      <w:r>
        <w:t xml:space="preserve">Miksi kutsutaan sitä, kun laki kieltää tekijänoikeuksien haltijoita hyväksymästä lisenssiä tiettyihin käyttötarkoituksiin?</w:t>
      </w:r>
    </w:p>
    <w:p>
      <w:r>
        <w:rPr>
          <w:b/>
        </w:rPr>
        <w:t xml:space="preserve">Kysymys 6</w:t>
      </w:r>
    </w:p>
    <w:p>
      <w:r>
        <w:t xml:space="preserve">Mitkä eivät ole kaksi esimerkkiä tästä lisensoinnista?</w:t>
      </w:r>
    </w:p>
    <w:p>
      <w:r>
        <w:rPr>
          <w:b/>
        </w:rPr>
        <w:t xml:space="preserve">Kysymys 7</w:t>
      </w:r>
    </w:p>
    <w:p>
      <w:r>
        <w:t xml:space="preserve">Mitä tapahtuu, jos tekijänoikeuden omistajalle tai hänen edustajalleen ei makseta tekijänoikeuskorvausta?</w:t>
      </w:r>
    </w:p>
    <w:p>
      <w:r>
        <w:rPr>
          <w:b/>
        </w:rPr>
        <w:t xml:space="preserve">Kysymys 8</w:t>
      </w:r>
    </w:p>
    <w:p>
      <w:r>
        <w:t xml:space="preserve">Missä maassa ei ole reilua kauppaa koskevia lakeja?</w:t>
      </w:r>
    </w:p>
    <w:p>
      <w:r>
        <w:rPr>
          <w:b/>
        </w:rPr>
        <w:t xml:space="preserve">Teksti numero 26</w:t>
      </w:r>
    </w:p>
    <w:p>
      <w:r>
        <w:rPr>
          <w:color w:val="A9A9A9"/>
        </w:rPr>
        <w:t xml:space="preserve">Euroopassa </w:t>
      </w:r>
      <w:r>
        <w:t xml:space="preserve">tekijänoikeusrikkomusta koskevassa asiassa Public Relations Consultants Association Ltd vastaan Newspaper Licensing Agency Ltd oli kaksi osa-aluetta: toinen koski sitä, loukkasiko uutisaggregaattoripalvelu </w:t>
      </w:r>
      <w:r>
        <w:rPr>
          <w:color w:val="DCDCDC"/>
        </w:rPr>
        <w:t xml:space="preserve">uutisten tuottajien </w:t>
      </w:r>
      <w:r>
        <w:t xml:space="preserve">tekijänoikeuksia</w:t>
      </w:r>
      <w:r>
        <w:t xml:space="preserve">, ja toinen sitä, loukkasiko aggregaattoripalvelun kuluttajan selaimen luoma väliaikainen verkkovälimuisti myös uutisten tuottajien tekijänoikeuksia. Ensimmäinen osa-alue ratkaistiin uutisgeneraattoreiden hyväksi; </w:t>
      </w:r>
      <w:r>
        <w:rPr>
          <w:color w:val="2F4F4F"/>
        </w:rPr>
        <w:t xml:space="preserve">kesäkuussa </w:t>
      </w:r>
      <w:r>
        <w:t xml:space="preserve">2014 </w:t>
      </w:r>
      <w:r>
        <w:t xml:space="preserve">Euroopan unionin tuomioistuin (EUT) ratkaisi toisen osa-alueen ja päätti, että </w:t>
      </w:r>
      <w:r>
        <w:t xml:space="preserve">aggregaattorin </w:t>
      </w:r>
      <w:r>
        <w:rPr>
          <w:color w:val="556B2F"/>
        </w:rPr>
        <w:t xml:space="preserve">kuluttajien väliaikainen verkkovälimuisti </w:t>
      </w:r>
      <w:r>
        <w:t xml:space="preserve">ei loukannut uutisgeneraattoreiden tekijänoikeuksia.</w:t>
      </w:r>
    </w:p>
    <w:p>
      <w:r>
        <w:rPr>
          <w:b/>
        </w:rPr>
        <w:t xml:space="preserve">Kysymys 0</w:t>
      </w:r>
    </w:p>
    <w:p>
      <w:r>
        <w:t xml:space="preserve">Missä asiassa Public Relations Consultants Association Ltd vastaan Newspaper Licensing Agency Ltd käytiin riitaa?</w:t>
      </w:r>
    </w:p>
    <w:p>
      <w:r>
        <w:rPr>
          <w:b/>
        </w:rPr>
        <w:t xml:space="preserve">Kysymys 1</w:t>
      </w:r>
    </w:p>
    <w:p>
      <w:r>
        <w:t xml:space="preserve">Kenen tekijänoikeuksia uutisaggregaattorit loukkasivat?</w:t>
      </w:r>
    </w:p>
    <w:p>
      <w:r>
        <w:rPr>
          <w:b/>
        </w:rPr>
        <w:t xml:space="preserve">Kysymys 2</w:t>
      </w:r>
    </w:p>
    <w:p>
      <w:r>
        <w:t xml:space="preserve">Milloin tapauksen toinen osa ratkaistiin?</w:t>
      </w:r>
    </w:p>
    <w:p>
      <w:r>
        <w:rPr>
          <w:b/>
        </w:rPr>
        <w:t xml:space="preserve">Kysymys 3</w:t>
      </w:r>
    </w:p>
    <w:p>
      <w:r>
        <w:t xml:space="preserve">Mitä tuomioistuimet päättivät, ettei rikkominen ole loukkaus?</w:t>
      </w:r>
    </w:p>
    <w:p>
      <w:r>
        <w:rPr>
          <w:b/>
        </w:rPr>
        <w:t xml:space="preserve">Kysymys 4</w:t>
      </w:r>
    </w:p>
    <w:p>
      <w:r>
        <w:t xml:space="preserve">Missä asiassa Private Relations Consultants Association Ltd vastaan Newspaper Licensing Agency Ltd käytiin riitaa?</w:t>
      </w:r>
    </w:p>
    <w:p>
      <w:r>
        <w:rPr>
          <w:b/>
        </w:rPr>
        <w:t xml:space="preserve">Kysymys 5</w:t>
      </w:r>
    </w:p>
    <w:p>
      <w:r>
        <w:t xml:space="preserve">Missä asiassa Public Relations Consultants Association Ltd vastaan Newspaper Licensing Agency Ltd ei ollut riitaa?</w:t>
      </w:r>
    </w:p>
    <w:p>
      <w:r>
        <w:rPr>
          <w:b/>
        </w:rPr>
        <w:t xml:space="preserve">Kysymys 6</w:t>
      </w:r>
    </w:p>
    <w:p>
      <w:r>
        <w:t xml:space="preserve">Kenen tekijänoikeuksia uutisaggregaattorit eivät loukanneet?</w:t>
      </w:r>
    </w:p>
    <w:p>
      <w:r>
        <w:rPr>
          <w:b/>
        </w:rPr>
        <w:t xml:space="preserve">Kysymys 7</w:t>
      </w:r>
    </w:p>
    <w:p>
      <w:r>
        <w:t xml:space="preserve">Milloin asian toinen osa oli ratkaisematta?</w:t>
      </w:r>
    </w:p>
    <w:p>
      <w:r>
        <w:rPr>
          <w:b/>
        </w:rPr>
        <w:t xml:space="preserve">Kysymys 8</w:t>
      </w:r>
    </w:p>
    <w:p>
      <w:r>
        <w:t xml:space="preserve">Mitä tuomioistuimet pitivät loukkauksena?</w:t>
      </w:r>
    </w:p>
    <w:p>
      <w:r>
        <w:rPr>
          <w:b/>
        </w:rPr>
        <w:t xml:space="preserve">Teksti numero 27</w:t>
      </w:r>
    </w:p>
    <w:p>
      <w:r>
        <w:t xml:space="preserve">Jotta teos voi saada suojaa, sen on oltava ilmaus, joka on jossain määrin omaperäinen, ja sen on oltava </w:t>
      </w:r>
      <w:r>
        <w:rPr>
          <w:color w:val="A9A9A9"/>
        </w:rPr>
        <w:t xml:space="preserve">kiinteällä välineellä, </w:t>
      </w:r>
      <w:r>
        <w:t xml:space="preserve">kuten paperille kirjoitettuna tai digitaalisesti tallennettuna. </w:t>
      </w:r>
      <w:r>
        <w:rPr>
          <w:color w:val="DCDCDC"/>
        </w:rPr>
        <w:t xml:space="preserve">Itse ideaa </w:t>
      </w:r>
      <w:r>
        <w:t xml:space="preserve">ei suojata. Toisin sanoen </w:t>
      </w:r>
      <w:r>
        <w:t xml:space="preserve">jonkun toisen henkilön alkuperäisen idean kopioiminen ei ole loukkaavaa, ellei </w:t>
      </w:r>
      <w:r>
        <w:rPr>
          <w:color w:val="2F4F4F"/>
        </w:rPr>
        <w:t xml:space="preserve">se kopioi kyseisen henkilön idean ainutlaatuista, konkreettista ilmaisua</w:t>
      </w:r>
      <w:r>
        <w:t xml:space="preserve">. </w:t>
      </w:r>
      <w:r>
        <w:t xml:space="preserve">Jotkin näistä rajoituksista, erityisesti sen osalta</w:t>
      </w:r>
      <w:r>
        <w:rPr>
          <w:color w:val="556B2F"/>
        </w:rPr>
        <w:t xml:space="preserve">, mitä pidetään omaperäisenä, on </w:t>
      </w:r>
      <w:r>
        <w:t xml:space="preserve">kirjattu vain oikeuskäytäntöön (oikeuskäytäntö) eikä lakeihin</w:t>
      </w:r>
      <w:r>
        <w:t xml:space="preserve">.</w:t>
      </w:r>
    </w:p>
    <w:p>
      <w:r>
        <w:rPr>
          <w:b/>
        </w:rPr>
        <w:t xml:space="preserve">Kysymys 0</w:t>
      </w:r>
    </w:p>
    <w:p>
      <w:r>
        <w:t xml:space="preserve">Jos teoksen on oltava jossain määrin omaperäinen, mitä muuta sen on sisällettävä, jotta se olisi suojattu?</w:t>
      </w:r>
    </w:p>
    <w:p>
      <w:r>
        <w:rPr>
          <w:b/>
        </w:rPr>
        <w:t xml:space="preserve">Kysymys 1</w:t>
      </w:r>
    </w:p>
    <w:p>
      <w:r>
        <w:t xml:space="preserve">Mitä EI ole suojattu?</w:t>
      </w:r>
    </w:p>
    <w:p>
      <w:r>
        <w:rPr>
          <w:b/>
        </w:rPr>
        <w:t xml:space="preserve">Kysymys 2</w:t>
      </w:r>
    </w:p>
    <w:p>
      <w:r>
        <w:t xml:space="preserve">Mikä tekee alkuperäisen idean kopiosta loukkaavan?</w:t>
      </w:r>
    </w:p>
    <w:p>
      <w:r>
        <w:rPr>
          <w:b/>
        </w:rPr>
        <w:t xml:space="preserve">Kysymys 3</w:t>
      </w:r>
    </w:p>
    <w:p>
      <w:r>
        <w:t xml:space="preserve">Mikä rajoitus sisältyy ainoastaan oikeuskäytäntöön eikä lakeihin?</w:t>
      </w:r>
    </w:p>
    <w:p>
      <w:r>
        <w:rPr>
          <w:b/>
        </w:rPr>
        <w:t xml:space="preserve">Kysymys 4</w:t>
      </w:r>
    </w:p>
    <w:p>
      <w:r>
        <w:t xml:space="preserve">Jos teoksen on oltava jossain määrin omaperäinen, mitä muuta sen on sisällettävä, jotta se olisi suojattu?</w:t>
      </w:r>
    </w:p>
    <w:p>
      <w:r>
        <w:rPr>
          <w:b/>
        </w:rPr>
        <w:t xml:space="preserve">Kysymys 5</w:t>
      </w:r>
    </w:p>
    <w:p>
      <w:r>
        <w:t xml:space="preserve">Jos teoksessa on oltava jonkin verran omaperäisyyttä, mitä muuta siinä ei saa olla, jotta se olisi suojattu?</w:t>
      </w:r>
    </w:p>
    <w:p>
      <w:r>
        <w:rPr>
          <w:b/>
        </w:rPr>
        <w:t xml:space="preserve">Kysymys 6</w:t>
      </w:r>
    </w:p>
    <w:p>
      <w:r>
        <w:t xml:space="preserve">Mitä suojellaan?</w:t>
      </w:r>
    </w:p>
    <w:p>
      <w:r>
        <w:rPr>
          <w:b/>
        </w:rPr>
        <w:t xml:space="preserve">Kysymys 7</w:t>
      </w:r>
    </w:p>
    <w:p>
      <w:r>
        <w:t xml:space="preserve">Mikä tekee epäoriginaalisen idean kopioinnista loukkaavan?</w:t>
      </w:r>
    </w:p>
    <w:p>
      <w:r>
        <w:rPr>
          <w:b/>
        </w:rPr>
        <w:t xml:space="preserve">Kysymys 8</w:t>
      </w:r>
    </w:p>
    <w:p>
      <w:r>
        <w:t xml:space="preserve">Mikä rajoitus sisältyy vain oikeuskäytäntöön ja myös lakeihin?</w:t>
      </w:r>
    </w:p>
    <w:p>
      <w:r>
        <w:rPr>
          <w:b/>
        </w:rPr>
        <w:t xml:space="preserve">Tekstin numero 28</w:t>
      </w:r>
    </w:p>
    <w:p>
      <w:r>
        <w:t xml:space="preserve">Esimerkiksi Yhdysvalloissa </w:t>
      </w:r>
      <w:r>
        <w:t xml:space="preserve">tekijänoikeuskäytäntöön sisältyy olennaisen samankaltaisuuden vaatimus sen määrittämiseksi, onko teos kopioitu</w:t>
      </w:r>
      <w:r>
        <w:rPr>
          <w:color w:val="A9A9A9"/>
        </w:rPr>
        <w:t xml:space="preserve">.</w:t>
      </w:r>
      <w:r>
        <w:t xml:space="preserve"> Tuomioistuimet voivat myös vaatia tietokoneohjelmia läpäisemään </w:t>
      </w:r>
      <w:r>
        <w:rPr>
          <w:color w:val="DCDCDC"/>
        </w:rPr>
        <w:t xml:space="preserve">abstraktio-suodatus-vertailu-testin </w:t>
      </w:r>
      <w:r>
        <w:t xml:space="preserve">(AFC-testi) sen määrittämiseksi, onko ohjelmisto liian abstrakti, jotta se voisi saada suojaa, tai liian erilainen alkuperäiseen teokseen nähden, jotta sen voitaisiin katsoa loukkaavan tekijänoikeutta. </w:t>
      </w:r>
      <w:r>
        <w:t xml:space="preserve">Ohjelmistoihin liittyvässä oikeuskäytännössä on myös selvennetty, että teoksen luomiseen käytetyn tutkimus- ja kehitystyön, vaivannäön ja kustannusten määrä </w:t>
      </w:r>
      <w:r>
        <w:rPr>
          <w:color w:val="2F4F4F"/>
        </w:rPr>
        <w:t xml:space="preserve">ei vaikuta tekijänoikeussuojaan</w:t>
      </w:r>
      <w:r>
        <w:t xml:space="preserve">.</w:t>
      </w:r>
    </w:p>
    <w:p>
      <w:r>
        <w:rPr>
          <w:b/>
        </w:rPr>
        <w:t xml:space="preserve">Kysymys 0</w:t>
      </w:r>
    </w:p>
    <w:p>
      <w:r>
        <w:t xml:space="preserve">Missä maassa tarvitaan samankaltaisuusvaatimus sen määrittämiseksi, onko teos kopioitu?</w:t>
      </w:r>
    </w:p>
    <w:p>
      <w:r>
        <w:rPr>
          <w:b/>
        </w:rPr>
        <w:t xml:space="preserve">Kysymys 1</w:t>
      </w:r>
    </w:p>
    <w:p>
      <w:r>
        <w:t xml:space="preserve">Minkä testin tuomioistuimet voisivat vaatia ohjelmiston läpäisevän sen määrittämiseksi, onko se suojattu vai loukkaava?</w:t>
      </w:r>
    </w:p>
    <w:p>
      <w:r>
        <w:rPr>
          <w:b/>
        </w:rPr>
        <w:t xml:space="preserve">Kysymys 2</w:t>
      </w:r>
    </w:p>
    <w:p>
      <w:r>
        <w:t xml:space="preserve">Mitä ohjelmistoja koskevassa oikeuskäytännössä on todettu T&amp;K-toiminnasta, luomiseen käytetyistä ponnisteluista ja kustannuksista?</w:t>
      </w:r>
    </w:p>
    <w:p>
      <w:r>
        <w:rPr>
          <w:b/>
        </w:rPr>
        <w:t xml:space="preserve">Kysymys 3</w:t>
      </w:r>
    </w:p>
    <w:p>
      <w:r>
        <w:t xml:space="preserve">Missä maassa tarvitaan samankaltaisuusvaatimus sen määrittämiseksi, onko teos kopioitu?</w:t>
      </w:r>
    </w:p>
    <w:p>
      <w:r>
        <w:rPr>
          <w:b/>
        </w:rPr>
        <w:t xml:space="preserve">Kysymys 4</w:t>
      </w:r>
    </w:p>
    <w:p>
      <w:r>
        <w:t xml:space="preserve">Missä maassa ei tarvita samankaltaisuusvaatimusta sen määrittämiseksi, onko teos kopioitu?</w:t>
      </w:r>
    </w:p>
    <w:p>
      <w:r>
        <w:rPr>
          <w:b/>
        </w:rPr>
        <w:t xml:space="preserve">Kysymys 5</w:t>
      </w:r>
    </w:p>
    <w:p>
      <w:r>
        <w:t xml:space="preserve">Minkä testin tuomioistuimet voisivat vaatia laitteiston läpäisevän sen määrittämiseksi, onko se suojattu vai loukkaava?</w:t>
      </w:r>
    </w:p>
    <w:p>
      <w:r>
        <w:rPr>
          <w:b/>
        </w:rPr>
        <w:t xml:space="preserve">Kysymys 6</w:t>
      </w:r>
    </w:p>
    <w:p>
      <w:r>
        <w:t xml:space="preserve">Minkä testin tuomioistuimet voisivat vaatia ohjelmiston läpäisevän sen määrittämiseksi, onko se suojattu vai loukkaava?</w:t>
      </w:r>
    </w:p>
    <w:p>
      <w:r>
        <w:rPr>
          <w:b/>
        </w:rPr>
        <w:t xml:space="preserve">Kysymys 7</w:t>
      </w:r>
    </w:p>
    <w:p>
      <w:r>
        <w:t xml:space="preserve">Mitä oikeuskäytännössä on todettu laitteistokäytännöstä, joka koskee T&amp;K-toimintaa, luomiseen käytettyjä ponnisteluja ja kuluja?</w:t>
      </w:r>
    </w:p>
    <w:p>
      <w:r>
        <w:rPr>
          <w:b/>
        </w:rPr>
        <w:t xml:space="preserve">Tekstin numero 29</w:t>
      </w:r>
    </w:p>
    <w:p>
      <w:r>
        <w:rPr>
          <w:color w:val="A9A9A9"/>
        </w:rPr>
        <w:t xml:space="preserve">Yritykset ja lainsäätäjät </w:t>
      </w:r>
      <w:r>
        <w:t xml:space="preserve">toteuttavat erilaisia ennaltaehkäiseviä toimenpiteitä tekijänoikeusloukkausten estämiseksi, ja 1990-luvun alkupuolelta lähtien on keskitytty pääasiassa </w:t>
      </w:r>
      <w:r>
        <w:rPr>
          <w:color w:val="DCDCDC"/>
        </w:rPr>
        <w:t xml:space="preserve">digitaalisten loukkausmenetelmien estämiseen tai vähentämiseen</w:t>
      </w:r>
      <w:r>
        <w:t xml:space="preserve">. </w:t>
      </w:r>
      <w:r>
        <w:t xml:space="preserve">Strategioihin kuuluvat koulutus, </w:t>
      </w:r>
      <w:r>
        <w:rPr>
          <w:color w:val="2F4F4F"/>
        </w:rPr>
        <w:t xml:space="preserve">siviili- ja </w:t>
      </w:r>
      <w:r>
        <w:t xml:space="preserve">rikoslainsäädäntö ja kansainväliset sopimukset sekä piratismin vastaisten oikeudenkäyntien menestyksen julkistaminen ja digitaalisen median kopiosuojauksen muotojen käyttöönotto, kuten kiistelty DRM-teknologia ja kiertämisen vastaiset lait, jotka </w:t>
      </w:r>
      <w:r>
        <w:rPr>
          <w:color w:val="556B2F"/>
        </w:rPr>
        <w:t xml:space="preserve">rajoittavat kuluttajien mahdollisuuksia valvoa </w:t>
      </w:r>
      <w:r>
        <w:t xml:space="preserve">ostamiensa tuotteiden ja sisällön käyttöä.</w:t>
      </w:r>
    </w:p>
    <w:p>
      <w:r>
        <w:rPr>
          <w:b/>
        </w:rPr>
        <w:t xml:space="preserve">Kysymys 0</w:t>
      </w:r>
    </w:p>
    <w:p>
      <w:r>
        <w:t xml:space="preserve">Kuka ryhtyy erilaisiin toimiin rikkomisen estämiseksi?</w:t>
      </w:r>
    </w:p>
    <w:p>
      <w:r>
        <w:rPr>
          <w:b/>
        </w:rPr>
        <w:t xml:space="preserve">Kysymys 1</w:t>
      </w:r>
    </w:p>
    <w:p>
      <w:r>
        <w:t xml:space="preserve">Mikä on näiden vaiheiden pääpaino?</w:t>
      </w:r>
    </w:p>
    <w:p>
      <w:r>
        <w:rPr>
          <w:b/>
        </w:rPr>
        <w:t xml:space="preserve">Kysymys 2</w:t>
      </w:r>
    </w:p>
    <w:p>
      <w:r>
        <w:t xml:space="preserve">Millainen lainsäädäntö on strategia rikkomisen estämiseksi?</w:t>
      </w:r>
    </w:p>
    <w:p>
      <w:r>
        <w:rPr>
          <w:b/>
        </w:rPr>
        <w:t xml:space="preserve">Kysymys 3</w:t>
      </w:r>
    </w:p>
    <w:p>
      <w:r>
        <w:t xml:space="preserve">Mitä DRM ja kiertämisen estävät lait tekevät?</w:t>
      </w:r>
    </w:p>
    <w:p>
      <w:r>
        <w:rPr>
          <w:b/>
        </w:rPr>
        <w:t xml:space="preserve">Kysymys 4</w:t>
      </w:r>
    </w:p>
    <w:p>
      <w:r>
        <w:t xml:space="preserve">Kuka ryhtyy erilaisiin toimiin rikkomisen sallimiseksi?</w:t>
      </w:r>
    </w:p>
    <w:p>
      <w:r>
        <w:rPr>
          <w:b/>
        </w:rPr>
        <w:t xml:space="preserve">Kysymys 5</w:t>
      </w:r>
    </w:p>
    <w:p>
      <w:r>
        <w:t xml:space="preserve">Kuka ei koskaan ryhdy erilaisiin toimiin rikkomisen estämiseksi?</w:t>
      </w:r>
    </w:p>
    <w:p>
      <w:r>
        <w:rPr>
          <w:b/>
        </w:rPr>
        <w:t xml:space="preserve">Kysymys 6</w:t>
      </w:r>
    </w:p>
    <w:p>
      <w:r>
        <w:t xml:space="preserve">Mikä on näiden vaiheiden vähäinen painopiste?</w:t>
      </w:r>
    </w:p>
    <w:p>
      <w:r>
        <w:rPr>
          <w:b/>
        </w:rPr>
        <w:t xml:space="preserve">Kysymys 7</w:t>
      </w:r>
    </w:p>
    <w:p>
      <w:r>
        <w:t xml:space="preserve">Minkälainen lainsäädäntö ei ole strategia rikkomisen estämiseksi?</w:t>
      </w:r>
    </w:p>
    <w:p>
      <w:r>
        <w:rPr>
          <w:b/>
        </w:rPr>
        <w:t xml:space="preserve">Kysymys 8</w:t>
      </w:r>
    </w:p>
    <w:p>
      <w:r>
        <w:t xml:space="preserve">Mitä DRM ja kiertämisen vastaiset lait eivät tee?</w:t>
      </w:r>
    </w:p>
    <w:p>
      <w:r>
        <w:rPr>
          <w:b/>
        </w:rPr>
        <w:t xml:space="preserve">Tekstin numero 30</w:t>
      </w:r>
    </w:p>
    <w:p>
      <w:r>
        <w:t xml:space="preserve">Lainsäätäjät ovat vähentäneet loukkauksia </w:t>
      </w:r>
      <w:r>
        <w:rPr>
          <w:color w:val="A9A9A9"/>
        </w:rPr>
        <w:t xml:space="preserve">kaventamalla sen soveltamisalaa, mitä pidetään loukkaavana</w:t>
      </w:r>
      <w:r>
        <w:t xml:space="preserve">. Sen lisäksi, että </w:t>
      </w:r>
      <w:r>
        <w:t xml:space="preserve">valtiot ovat noudattaneet kansainvälisiä tekijänoikeussopimuksia, joissa määrätään yleisistä rajoituksista ja poikkeuksista, ne ovat </w:t>
      </w:r>
      <w:r>
        <w:rPr>
          <w:color w:val="DCDCDC"/>
        </w:rPr>
        <w:t xml:space="preserve">säätäneet pakkolisenssilakeja, </w:t>
      </w:r>
      <w:r>
        <w:t xml:space="preserve">joita sovelletaan erityisesti digitaalisiin teoksiin ja käyttötarkoituksiin. Esimerkiksi Yhdysvalloissa </w:t>
      </w:r>
      <w:r>
        <w:rPr>
          <w:color w:val="2F4F4F"/>
        </w:rPr>
        <w:t xml:space="preserve">DMCA-laissa</w:t>
      </w:r>
      <w:r>
        <w:t xml:space="preserve">, joka on vuonna 1996 tehdyn WIPO:n tekijänoikeussopimuksen täytäntöönpano, katsotaan, että äänitallenteiden digitaalinen siirtäminen on luvanvaraista, kunhan nimetyn tekijänoikeusjärjestön tekijänoikeuskorvaus- ja raportointivaatimukset täyttyvät</w:t>
      </w:r>
      <w:r>
        <w:t xml:space="preserve">.</w:t>
      </w:r>
      <w:r>
        <w:t xml:space="preserve"> DMCA tarjoaa myös </w:t>
      </w:r>
      <w:r>
        <w:rPr>
          <w:color w:val="556B2F"/>
        </w:rPr>
        <w:t xml:space="preserve">turvasataman </w:t>
      </w:r>
      <w:r>
        <w:t xml:space="preserve">digitaalisille </w:t>
      </w:r>
      <w:r>
        <w:rPr>
          <w:color w:val="6B8E23"/>
        </w:rPr>
        <w:t xml:space="preserve">palveluntarjoajille, joiden käyttäjien epäillään rikkoneen tekijänoikeuksia, </w:t>
      </w:r>
      <w:r>
        <w:t xml:space="preserve">mikä vähentää todennäköisyyttä, että palveluntarjoajien itsensä katsotaan suoraan rikkovan tekijänoikeuksia.</w:t>
      </w:r>
    </w:p>
    <w:p>
      <w:r>
        <w:rPr>
          <w:b/>
        </w:rPr>
        <w:t xml:space="preserve">Kysymys 0</w:t>
      </w:r>
    </w:p>
    <w:p>
      <w:r>
        <w:t xml:space="preserve">Miten hallitukset ovat alentaneet rikkomusten määrää?</w:t>
      </w:r>
    </w:p>
    <w:p>
      <w:r>
        <w:rPr>
          <w:b/>
        </w:rPr>
        <w:t xml:space="preserve">Kysymys 1</w:t>
      </w:r>
    </w:p>
    <w:p>
      <w:r>
        <w:t xml:space="preserve">Kansainvälisen sopimuksen noudattamisen lisäksi mitä muuta valtiot ovat tehneet erityisesti digitaalisten teosten ja käyttötapojen hyväksi?</w:t>
      </w:r>
    </w:p>
    <w:p>
      <w:r>
        <w:rPr>
          <w:b/>
        </w:rPr>
        <w:t xml:space="preserve">Kysymys 2</w:t>
      </w:r>
    </w:p>
    <w:p>
      <w:r>
        <w:t xml:space="preserve">Minkä Yhdysvaltojen lain mukaan äänen digitaalinen siirto on luvanvaraista, jos tietyt ehdot täyttyvät?</w:t>
      </w:r>
    </w:p>
    <w:p>
      <w:r>
        <w:rPr>
          <w:b/>
        </w:rPr>
        <w:t xml:space="preserve">Kysymys 3</w:t>
      </w:r>
    </w:p>
    <w:p>
      <w:r>
        <w:t xml:space="preserve">Mitä muuta tämä laki tarjoaa palveluntarjoajille?</w:t>
      </w:r>
    </w:p>
    <w:p>
      <w:r>
        <w:rPr>
          <w:b/>
        </w:rPr>
        <w:t xml:space="preserve">Kysymys 4</w:t>
      </w:r>
    </w:p>
    <w:p>
      <w:r>
        <w:t xml:space="preserve">Kenelle tämä laki on suunnattu?</w:t>
      </w:r>
    </w:p>
    <w:p>
      <w:r>
        <w:rPr>
          <w:b/>
        </w:rPr>
        <w:t xml:space="preserve">Kysymys 5</w:t>
      </w:r>
    </w:p>
    <w:p>
      <w:r>
        <w:t xml:space="preserve">Miten hallitukset ovat lisänneet rikkomusten määrää?</w:t>
      </w:r>
    </w:p>
    <w:p>
      <w:r>
        <w:rPr>
          <w:b/>
        </w:rPr>
        <w:t xml:space="preserve">Kysymys 6</w:t>
      </w:r>
    </w:p>
    <w:p>
      <w:r>
        <w:t xml:space="preserve">Kansainvälisen sopimuksen noudattamisen lisäksi mitä muuta valtiot eivät ole tehneet erityisesti digitaalisten teosten ja käyttötapojen hyväksi?</w:t>
      </w:r>
    </w:p>
    <w:p>
      <w:r>
        <w:rPr>
          <w:b/>
        </w:rPr>
        <w:t xml:space="preserve">Kysymys 7</w:t>
      </w:r>
    </w:p>
    <w:p>
      <w:r>
        <w:t xml:space="preserve">Minkä YK:n lain mukaan äänen digitaalinen siirto on luvanvaraista, jos tietyt edellytykset täyttyvät?</w:t>
      </w:r>
    </w:p>
    <w:p>
      <w:r>
        <w:rPr>
          <w:b/>
        </w:rPr>
        <w:t xml:space="preserve">Kysymys 8</w:t>
      </w:r>
    </w:p>
    <w:p>
      <w:r>
        <w:t xml:space="preserve">Mitä muuta tämä laki ei tarjoa palveluntarjoajille?</w:t>
      </w:r>
    </w:p>
    <w:p>
      <w:r>
        <w:rPr>
          <w:b/>
        </w:rPr>
        <w:t xml:space="preserve">Kysymys 9</w:t>
      </w:r>
    </w:p>
    <w:p>
      <w:r>
        <w:t xml:space="preserve">Ketä tämä laki ei koske?</w:t>
      </w:r>
    </w:p>
    <w:p>
      <w:r>
        <w:rPr>
          <w:b/>
        </w:rPr>
        <w:t xml:space="preserve">Tekstin numero 31</w:t>
      </w:r>
    </w:p>
    <w:p>
      <w:r>
        <w:t xml:space="preserve">Jotkin tekijänoikeuksien omistajat vähentävät vapaaehtoisesti loukkauksena pidettävien teosten laajuutta </w:t>
      </w:r>
      <w:r>
        <w:rPr>
          <w:color w:val="A9A9A9"/>
        </w:rPr>
        <w:t xml:space="preserve">käyttämällä suhteellisen sallivia, "avoimia" </w:t>
      </w:r>
      <w:r>
        <w:rPr>
          <w:color w:val="DCDCDC"/>
        </w:rPr>
        <w:t xml:space="preserve">lisensointistrategioita</w:t>
      </w:r>
      <w:r>
        <w:t xml:space="preserve">: sen sijaan, että tekijänoikeuksien omistaja neuvottelisi yksityisesti lisenssiehdoista yksittäisten käyttäjien kanssa, joiden on ensin etsittävä tekijänoikeuksien omistaja ja pyydettävä lupaa, tekijänoikeuksien omistaja julkaisee ja levittää teoksensa valmiilla lisenssillä, jota kuka tahansa voi käyttää, kunhan </w:t>
      </w:r>
      <w:r>
        <w:rPr>
          <w:color w:val="2F4F4F"/>
        </w:rPr>
        <w:t xml:space="preserve">noudattaa tiettyjä ehtoja</w:t>
      </w:r>
      <w:r>
        <w:t xml:space="preserve">. </w:t>
      </w:r>
      <w:r>
        <w:t xml:space="preserve">Tämä </w:t>
      </w:r>
      <w:r>
        <w:rPr>
          <w:color w:val="556B2F"/>
        </w:rPr>
        <w:t xml:space="preserve">vähentää oikeudenloukkauksia </w:t>
      </w:r>
      <w:r>
        <w:t xml:space="preserve">- ja tuomioistuinten taakkaa - yksinkertaisesti sallimalla tietyntyyppiset käyttötavat tekijänoikeuden omistajan kohtuullisiksi katsomilla ehdoilla. Esimerkkeinä voidaan mainita vapaiden ohjelmistojen lisenssit, kuten </w:t>
      </w:r>
      <w:r>
        <w:rPr>
          <w:color w:val="6B8E23"/>
        </w:rPr>
        <w:t xml:space="preserve">GNU General Public License </w:t>
      </w:r>
      <w:r>
        <w:t xml:space="preserve">(GPL), ja Creative Commons -lisenssit, joita sovelletaan pääasiassa </w:t>
      </w:r>
      <w:r>
        <w:rPr>
          <w:color w:val="A0522D"/>
        </w:rPr>
        <w:t xml:space="preserve">visuaalisiin ja kirjallisiin teoksiin</w:t>
      </w:r>
      <w:r>
        <w:rPr>
          <w:color w:val="228B22"/>
        </w:rPr>
        <w:t xml:space="preserve">.</w:t>
      </w:r>
    </w:p>
    <w:p>
      <w:r>
        <w:rPr>
          <w:b/>
        </w:rPr>
        <w:t xml:space="preserve">Kysymys 0</w:t>
      </w:r>
    </w:p>
    <w:p>
      <w:r>
        <w:t xml:space="preserve">Mitä jotkut tekijänoikeuksien omistajat tekevät vähentämällä oikeudenloukkauksen laajuutta?</w:t>
      </w:r>
    </w:p>
    <w:p>
      <w:r>
        <w:rPr>
          <w:b/>
        </w:rPr>
        <w:t xml:space="preserve">Kysymys 1</w:t>
      </w:r>
    </w:p>
    <w:p>
      <w:r>
        <w:t xml:space="preserve">Mitä käyttäjän on tehtävä valmistellun lisenssin nojalla?</w:t>
      </w:r>
    </w:p>
    <w:p>
      <w:r>
        <w:rPr>
          <w:b/>
        </w:rPr>
        <w:t xml:space="preserve">Kysymys 2</w:t>
      </w:r>
    </w:p>
    <w:p>
      <w:r>
        <w:t xml:space="preserve">Mikä on tämän lisenssin vaikutus sen lisäksi, että se vähentää tuomioistuinten taakkaa?</w:t>
      </w:r>
    </w:p>
    <w:p>
      <w:r>
        <w:rPr>
          <w:b/>
        </w:rPr>
        <w:t xml:space="preserve">Kysymys 3</w:t>
      </w:r>
    </w:p>
    <w:p>
      <w:r>
        <w:t xml:space="preserve">Mikä on esimerkki vapaan ohjelmiston lisenssistä?</w:t>
      </w:r>
    </w:p>
    <w:p>
      <w:r>
        <w:rPr>
          <w:b/>
        </w:rPr>
        <w:t xml:space="preserve">Kysymys 4</w:t>
      </w:r>
    </w:p>
    <w:p>
      <w:r>
        <w:t xml:space="preserve">Mitä teoksia Creative Commons -lisenssit yleensä koskevat?</w:t>
      </w:r>
    </w:p>
    <w:p>
      <w:r>
        <w:rPr>
          <w:b/>
        </w:rPr>
        <w:t xml:space="preserve">Kysymys 5</w:t>
      </w:r>
    </w:p>
    <w:p>
      <w:r>
        <w:t xml:space="preserve">Mitä jotkut tekijänoikeuksien omistajat tekevät laajentamalla rikkomisen laajuutta?</w:t>
      </w:r>
    </w:p>
    <w:p>
      <w:r>
        <w:rPr>
          <w:b/>
        </w:rPr>
        <w:t xml:space="preserve">Kysymys 6</w:t>
      </w:r>
    </w:p>
    <w:p>
      <w:r>
        <w:t xml:space="preserve">Mitä käyttäjä ei saa tehdä valmistellun lisenssin nojalla?</w:t>
      </w:r>
    </w:p>
    <w:p>
      <w:r>
        <w:rPr>
          <w:b/>
        </w:rPr>
        <w:t xml:space="preserve">Kysymys 7</w:t>
      </w:r>
    </w:p>
    <w:p>
      <w:r>
        <w:t xml:space="preserve">Mikä on tämän lisenssin vaikutus sen lisäksi, että se lisää tuomioistuinten taakkaa?</w:t>
      </w:r>
    </w:p>
    <w:p>
      <w:r>
        <w:rPr>
          <w:b/>
        </w:rPr>
        <w:t xml:space="preserve">Kysymys 8</w:t>
      </w:r>
    </w:p>
    <w:p>
      <w:r>
        <w:t xml:space="preserve">Mikä on esimerkki maksullisesta ohjelmistolisenssistä?</w:t>
      </w:r>
    </w:p>
    <w:p>
      <w:r>
        <w:rPr>
          <w:b/>
        </w:rPr>
        <w:t xml:space="preserve">Kysymys 9</w:t>
      </w:r>
    </w:p>
    <w:p>
      <w:r>
        <w:t xml:space="preserve">Mitä teoksia Creative Commons -lisenssit eivät yleensä koske?</w:t>
      </w:r>
    </w:p>
    <w:p>
      <w:r>
        <w:rPr>
          <w:b/>
        </w:rPr>
        <w:t xml:space="preserve">Tekstin numero 32</w:t>
      </w:r>
    </w:p>
    <w:p>
      <w:r>
        <w:t xml:space="preserve">Elokuvien piratismin estämiseksi elokuvien levityksen tavanomainen käytäntö on, että elokuva julkaistaan ensin elokuvateattereissa (teatterilevitys) keskimäärin </w:t>
      </w:r>
      <w:r>
        <w:rPr>
          <w:color w:val="A9A9A9"/>
        </w:rPr>
        <w:t xml:space="preserve">noin </w:t>
      </w:r>
      <w:r>
        <w:rPr>
          <w:color w:val="DCDCDC"/>
        </w:rPr>
        <w:t xml:space="preserve">16 ja puoli viikkoa </w:t>
      </w:r>
      <w:r>
        <w:t xml:space="preserve">ennen kuin se julkaistaan Blu-Ray- ja DVD-levyillä (videolevitys). Teatterilevityksen aikana elokuvien digitaaliset versiot kuljetetaan usein tietovälineissä </w:t>
      </w:r>
      <w:r>
        <w:rPr>
          <w:color w:val="2F4F4F"/>
        </w:rPr>
        <w:t xml:space="preserve">kuriirien välityksellä </w:t>
      </w:r>
      <w:r>
        <w:t xml:space="preserve">eikä tiedonsiirtona. Tieto voidaan </w:t>
      </w:r>
      <w:r>
        <w:rPr>
          <w:color w:val="556B2F"/>
        </w:rPr>
        <w:t xml:space="preserve">salata</w:t>
      </w:r>
      <w:r>
        <w:t xml:space="preserve">, ja avain voidaan asettaa toimimaan vain tiettyinä aikoina, jotta estetään vuotaminen näytösten välillä</w:t>
      </w:r>
      <w:r>
        <w:rPr>
          <w:color w:val="556B2F"/>
        </w:rPr>
        <w:t xml:space="preserve">. </w:t>
      </w:r>
      <w:r>
        <w:t xml:space="preserve">Elokuviin </w:t>
      </w:r>
      <w:r>
        <w:rPr>
          <w:color w:val="6B8E23"/>
        </w:rPr>
        <w:t xml:space="preserve">voidaan lisätä </w:t>
      </w:r>
      <w:r>
        <w:t xml:space="preserve">koodattuja </w:t>
      </w:r>
      <w:r>
        <w:rPr>
          <w:color w:val="6B8E23"/>
        </w:rPr>
        <w:t xml:space="preserve">piratismin vastaisia merkkejä</w:t>
      </w:r>
      <w:r>
        <w:t xml:space="preserve">, joiden avulla voidaan tunnistaa laittomien kopioiden lähde ja sulkea ne. Näiden toimenpiteiden ansiosta elokuvien ainoat piratismiversiot, jotka ovat saatavilla teatterilevitysaikana, ovat yleensä </w:t>
      </w:r>
      <w:r>
        <w:rPr>
          <w:color w:val="A0522D"/>
        </w:rPr>
        <w:t xml:space="preserve">elokuvanäytösten videotallenteista tehtyjä "kamerakameroita", jotka ovat </w:t>
      </w:r>
      <w:r>
        <w:t xml:space="preserve">laadultaan huonompia kuin alkuperäinen elokuvaversio.</w:t>
      </w:r>
    </w:p>
    <w:p>
      <w:r>
        <w:rPr>
          <w:b/>
        </w:rPr>
        <w:t xml:space="preserve">Kysymys 0</w:t>
      </w:r>
    </w:p>
    <w:p>
      <w:r>
        <w:t xml:space="preserve">Kuinka kauan elokuvaa yleensä esitetään teattereissa?</w:t>
      </w:r>
    </w:p>
    <w:p>
      <w:r>
        <w:rPr>
          <w:b/>
        </w:rPr>
        <w:t xml:space="preserve">Kysymys 1</w:t>
      </w:r>
    </w:p>
    <w:p>
      <w:r>
        <w:t xml:space="preserve">Miten elokuvan digitaalisia versioita kuljetetaan tänä aikana tietovälineissä?</w:t>
      </w:r>
    </w:p>
    <w:p>
      <w:r>
        <w:rPr>
          <w:b/>
        </w:rPr>
        <w:t xml:space="preserve">Kysymys 2</w:t>
      </w:r>
    </w:p>
    <w:p>
      <w:r>
        <w:t xml:space="preserve">Mitä elokuvalle voidaan tehdä, jotta se voidaan näyttää vain tiettyinä aikoina?</w:t>
      </w:r>
    </w:p>
    <w:p>
      <w:r>
        <w:rPr>
          <w:b/>
        </w:rPr>
        <w:t xml:space="preserve">Kysymys 3</w:t>
      </w:r>
    </w:p>
    <w:p>
      <w:r>
        <w:t xml:space="preserve">Mitä elokuviin voidaan koodata laittomien kopioiden lähteen löytämiseksi?</w:t>
      </w:r>
    </w:p>
    <w:p>
      <w:r>
        <w:rPr>
          <w:b/>
        </w:rPr>
        <w:t xml:space="preserve">Kysymys 4</w:t>
      </w:r>
    </w:p>
    <w:p>
      <w:r>
        <w:t xml:space="preserve">Mitä huonompia versioita elokuvista on saatavilla piratismia varten elokuvan teatterilevityksen aikana?</w:t>
      </w:r>
    </w:p>
    <w:p>
      <w:r>
        <w:rPr>
          <w:b/>
        </w:rPr>
        <w:t xml:space="preserve">Kysymys 5</w:t>
      </w:r>
    </w:p>
    <w:p>
      <w:r>
        <w:t xml:space="preserve">Kuinka kauan elokuva on epätyypillisesti teattereissa?</w:t>
      </w:r>
    </w:p>
    <w:p>
      <w:r>
        <w:rPr>
          <w:b/>
        </w:rPr>
        <w:t xml:space="preserve">Kysymys 6</w:t>
      </w:r>
    </w:p>
    <w:p>
      <w:r>
        <w:t xml:space="preserve">Miten tänä aikana elokuvan digitaalisia versioita ei kuljeteta tietovälineissä?</w:t>
      </w:r>
    </w:p>
    <w:p>
      <w:r>
        <w:rPr>
          <w:b/>
        </w:rPr>
        <w:t xml:space="preserve">Kysymys 7</w:t>
      </w:r>
    </w:p>
    <w:p>
      <w:r>
        <w:t xml:space="preserve">Mitä elokuvalle ei voida tehdä, jotta se voidaan näyttää vain tiettyinä aikoina?</w:t>
      </w:r>
    </w:p>
    <w:p>
      <w:r>
        <w:rPr>
          <w:b/>
        </w:rPr>
        <w:t xml:space="preserve">Kysymys 8</w:t>
      </w:r>
    </w:p>
    <w:p>
      <w:r>
        <w:t xml:space="preserve">Mitä voidaan koodata elokuviin laillisten kopioiden lähteen löytämiseksi?</w:t>
      </w:r>
    </w:p>
    <w:p>
      <w:r>
        <w:rPr>
          <w:b/>
        </w:rPr>
        <w:t xml:space="preserve">Kysymys 9</w:t>
      </w:r>
    </w:p>
    <w:p>
      <w:r>
        <w:t xml:space="preserve">Mitä parempia versioita elokuvista on saatavilla piratismia varten elokuvan teatterilevityksen aikana?</w:t>
      </w:r>
    </w:p>
    <w:p>
      <w:r>
        <w:rPr>
          <w:b/>
        </w:rPr>
        <w:t xml:space="preserve">Tekstin numero 33</w:t>
      </w:r>
    </w:p>
    <w:p>
      <w:r>
        <w:rPr>
          <w:color w:val="A9A9A9"/>
        </w:rPr>
        <w:t xml:space="preserve">Yhdysvaltain valtiontalouden tarkastusviraston </w:t>
      </w:r>
      <w:r>
        <w:t xml:space="preserve">vuonna 2010 tekemät havainnot siitä, että tekijänoikeusrikkomusten taloudellisia vaikutuksia on erittäin vaikea arvioida tarkasti, vahvistettiin samassa raportissa tutkimalla </w:t>
      </w:r>
      <w:r>
        <w:rPr>
          <w:color w:val="DCDCDC"/>
        </w:rPr>
        <w:t xml:space="preserve">kolmea </w:t>
      </w:r>
      <w:r>
        <w:t xml:space="preserve">yleisesti mainittua arviota, jotka oli aiemmin toimitettu Yhdysvaltain virastoille. </w:t>
      </w:r>
      <w:r>
        <w:rPr>
          <w:color w:val="2F4F4F"/>
        </w:rPr>
        <w:t xml:space="preserve">GAO:n raportissa </w:t>
      </w:r>
      <w:r>
        <w:t xml:space="preserve">selitettiin, että lähteitä - liittovaltion poliisin FBI:n (Federal Bureau of Investigation) </w:t>
      </w:r>
      <w:r>
        <w:rPr>
          <w:color w:val="556B2F"/>
        </w:rPr>
        <w:t xml:space="preserve">arviota</w:t>
      </w:r>
      <w:r>
        <w:t xml:space="preserve">, tulli- ja rajavartiolaitoksen CBP:n (Customs and Border Protection) lehdistötiedotetta ja moottori- ja laitevalmistajien yhdistyksen (Motor and Equipment Manufacturers Association) arviota - "ei voida perustella tai jäljittää taustalla olevaan tietolähteeseen tai menetelmään".</w:t>
      </w:r>
    </w:p>
    <w:p>
      <w:r>
        <w:rPr>
          <w:b/>
        </w:rPr>
        <w:t xml:space="preserve">Kysymys 0</w:t>
      </w:r>
    </w:p>
    <w:p>
      <w:r>
        <w:t xml:space="preserve">Missä vuonna 2010 perustetussa elimessä todettiin, kuinka vaikeaa on raportoida tarkasti rikkomisen taloudellisia vaikutuksia?</w:t>
      </w:r>
    </w:p>
    <w:p>
      <w:r>
        <w:rPr>
          <w:b/>
        </w:rPr>
        <w:t xml:space="preserve">Kysymys 1</w:t>
      </w:r>
    </w:p>
    <w:p>
      <w:r>
        <w:t xml:space="preserve">Kuinka monta yleisesti siteerattua arviota elin raportoi?</w:t>
      </w:r>
    </w:p>
    <w:p>
      <w:r>
        <w:rPr>
          <w:b/>
        </w:rPr>
        <w:t xml:space="preserve">Kysymys 2</w:t>
      </w:r>
    </w:p>
    <w:p>
      <w:r>
        <w:t xml:space="preserve">Mitä FBI käytti lähteenä?</w:t>
      </w:r>
    </w:p>
    <w:p>
      <w:r>
        <w:rPr>
          <w:b/>
        </w:rPr>
        <w:t xml:space="preserve">Kysymys 3</w:t>
      </w:r>
    </w:p>
    <w:p>
      <w:r>
        <w:t xml:space="preserve">Missä raportissa sanottiin, että tietoja ei voitu perustella tai jäljittää luotettavaan tietolähteeseen?</w:t>
      </w:r>
    </w:p>
    <w:p>
      <w:r>
        <w:rPr>
          <w:b/>
        </w:rPr>
        <w:t xml:space="preserve">Kysymys 4</w:t>
      </w:r>
    </w:p>
    <w:p>
      <w:r>
        <w:t xml:space="preserve">Mikä vuonna 2010 perustettu elin selvitti, kuinka helppoa on raportoida tarkasti rikkomisen taloudelliset vaikutukset?</w:t>
      </w:r>
    </w:p>
    <w:p>
      <w:r>
        <w:rPr>
          <w:b/>
        </w:rPr>
        <w:t xml:space="preserve">Kysymys 5</w:t>
      </w:r>
    </w:p>
    <w:p>
      <w:r>
        <w:t xml:space="preserve">Missä vuonna 2010 perustetussa elimessä todettiin, kuinka vaikeaa on ilmoittaa rikkomisen taloudelliset vaikutukset epätarkasti?</w:t>
      </w:r>
    </w:p>
    <w:p>
      <w:r>
        <w:rPr>
          <w:b/>
        </w:rPr>
        <w:t xml:space="preserve">Kysymys 6</w:t>
      </w:r>
    </w:p>
    <w:p>
      <w:r>
        <w:t xml:space="preserve">Kuinka monesta harvinaisesti siteeratusta arviosta elin raportoi?</w:t>
      </w:r>
    </w:p>
    <w:p>
      <w:r>
        <w:rPr>
          <w:b/>
        </w:rPr>
        <w:t xml:space="preserve">Kysymys 7</w:t>
      </w:r>
    </w:p>
    <w:p>
      <w:r>
        <w:t xml:space="preserve">Mitä FBI ei käyttänyt lähteenä?</w:t>
      </w:r>
    </w:p>
    <w:p>
      <w:r>
        <w:rPr>
          <w:b/>
        </w:rPr>
        <w:t xml:space="preserve">Kysymys 8</w:t>
      </w:r>
    </w:p>
    <w:p>
      <w:r>
        <w:t xml:space="preserve">Missä raportissa sanottiin, että tiedot voidaan perustella tai jäljittää luotettavaan tietolähteeseen?</w:t>
      </w:r>
    </w:p>
    <w:p>
      <w:r>
        <w:rPr>
          <w:b/>
        </w:rPr>
        <w:t xml:space="preserve">Tekstin numero 34</w:t>
      </w:r>
    </w:p>
    <w:p>
      <w:r>
        <w:rPr>
          <w:color w:val="A9A9A9"/>
        </w:rPr>
        <w:t xml:space="preserve">BSA:n ja International Data Corporationin </w:t>
      </w:r>
      <w:r>
        <w:t xml:space="preserve">(IDC) </w:t>
      </w:r>
      <w:r>
        <w:t xml:space="preserve">vuonna 2007 tekemän </w:t>
      </w:r>
      <w:r>
        <w:t xml:space="preserve">tutkimuksen mukaan viisi maata, joissa ohjelmistopiratismia esiintyy eniten, ovat:</w:t>
      </w:r>
      <w:r>
        <w:t xml:space="preserve"> 1. Armenia (93 %), 2. Bangladesh (92 %), 3. Azerbaidžan (92 %), 4. Moldova (92 %) ja 5. Moldovassa (92 %). Zimbabwe (91 %). Tutkimuksen tulosten mukaan viisi maata, joissa piratismia oli vähiten, olivat seuraavat: 1. </w:t>
      </w:r>
      <w:r>
        <w:rPr>
          <w:color w:val="DCDCDC"/>
        </w:rPr>
        <w:t xml:space="preserve">Yhdysvallat </w:t>
      </w:r>
      <w:r>
        <w:t xml:space="preserve">(20 %), 2. Luxemburg (21 %), 3. Uusi-Seelanti (22 %), 4. Japani (23 %) ja 5. Yhdysvallat (20 %). Itävalta (25 %). Vuoden 2007 raportista kävi ilmi, että </w:t>
      </w:r>
      <w:r>
        <w:rPr>
          <w:color w:val="2F4F4F"/>
        </w:rPr>
        <w:t xml:space="preserve">Aasian ja Tyynenmeren alueeseen </w:t>
      </w:r>
      <w:r>
        <w:t xml:space="preserve">liittyi eniten menetyksiä Yhdysvaltain dollareissa mitattuna, 14 090 000 dollaria, ja seuraavaksi eniten menetyksiä aiheutui Euroopan unionissa, jossa menetyksiä aiheutui </w:t>
      </w:r>
      <w:r>
        <w:rPr>
          <w:color w:val="556B2F"/>
        </w:rPr>
        <w:t xml:space="preserve">12 383 000 dollaria</w:t>
      </w:r>
      <w:r>
        <w:t xml:space="preserve">; vähiten Yhdysvaltain dollareita menetettiin </w:t>
      </w:r>
      <w:r>
        <w:rPr>
          <w:color w:val="6B8E23"/>
        </w:rPr>
        <w:t xml:space="preserve">Lähi-idän/Afrikan alueella, </w:t>
      </w:r>
      <w:r>
        <w:t xml:space="preserve">jossa menetyksiä kirjattiin 2 446 000 dollaria.</w:t>
      </w:r>
    </w:p>
    <w:p>
      <w:r>
        <w:rPr>
          <w:b/>
        </w:rPr>
        <w:t xml:space="preserve">Kysymys 0</w:t>
      </w:r>
    </w:p>
    <w:p>
      <w:r>
        <w:t xml:space="preserve">Kuka teki vuonna 2007 tutkimuksen viidestä maasta, joissa ohjelmistopiratismia esiintyy eniten?</w:t>
      </w:r>
    </w:p>
    <w:p>
      <w:r>
        <w:rPr>
          <w:b/>
        </w:rPr>
        <w:t xml:space="preserve">Kysymys 1</w:t>
      </w:r>
    </w:p>
    <w:p>
      <w:r>
        <w:t xml:space="preserve">Missä maassa ohjelmistopiratismi oli vähäisintä?</w:t>
      </w:r>
    </w:p>
    <w:p>
      <w:r>
        <w:rPr>
          <w:b/>
        </w:rPr>
        <w:t xml:space="preserve">Kysymys 2</w:t>
      </w:r>
    </w:p>
    <w:p>
      <w:r>
        <w:t xml:space="preserve">Millä alueella tappiot olivat suurimmat?</w:t>
      </w:r>
    </w:p>
    <w:p>
      <w:r>
        <w:rPr>
          <w:b/>
        </w:rPr>
        <w:t xml:space="preserve">Kysymys 3</w:t>
      </w:r>
    </w:p>
    <w:p>
      <w:r>
        <w:t xml:space="preserve">Kuinka paljon EU menetti?</w:t>
      </w:r>
    </w:p>
    <w:p>
      <w:r>
        <w:rPr>
          <w:b/>
        </w:rPr>
        <w:t xml:space="preserve">Kysymys 4</w:t>
      </w:r>
    </w:p>
    <w:p>
      <w:r>
        <w:t xml:space="preserve">Missä menetettiin vähiten Yhdysvaltain dollareita?</w:t>
      </w:r>
    </w:p>
    <w:p>
      <w:r>
        <w:rPr>
          <w:b/>
        </w:rPr>
        <w:t xml:space="preserve">Kysymys 5</w:t>
      </w:r>
    </w:p>
    <w:p>
      <w:r>
        <w:t xml:space="preserve">Kuka teki vuonna 2000 tutkimuksen viidestä maasta, joissa ohjelmistopiratismia esiintyy eniten?</w:t>
      </w:r>
    </w:p>
    <w:p>
      <w:r>
        <w:rPr>
          <w:b/>
        </w:rPr>
        <w:t xml:space="preserve">Kysymys 6</w:t>
      </w:r>
    </w:p>
    <w:p>
      <w:r>
        <w:t xml:space="preserve">Kuka teki vuonna 2007 tutkimuksen viidestä kaupungista, joissa ohjelmistopiratismia esiintyy eniten?</w:t>
      </w:r>
    </w:p>
    <w:p>
      <w:r>
        <w:rPr>
          <w:b/>
        </w:rPr>
        <w:t xml:space="preserve">Kysymys 7</w:t>
      </w:r>
    </w:p>
    <w:p>
      <w:r>
        <w:t xml:space="preserve">Missä maassa laitteistopiratismia oli eniten?</w:t>
      </w:r>
    </w:p>
    <w:p>
      <w:r>
        <w:rPr>
          <w:b/>
        </w:rPr>
        <w:t xml:space="preserve">Kysymys 8</w:t>
      </w:r>
    </w:p>
    <w:p>
      <w:r>
        <w:t xml:space="preserve">Millä alueella kasvu oli suurin?</w:t>
      </w:r>
    </w:p>
    <w:p>
      <w:r>
        <w:rPr>
          <w:b/>
        </w:rPr>
        <w:t xml:space="preserve">Kysymys 9</w:t>
      </w:r>
    </w:p>
    <w:p>
      <w:r>
        <w:t xml:space="preserve">Paljonko EU hyötyi?</w:t>
      </w:r>
    </w:p>
    <w:p>
      <w:r>
        <w:rPr>
          <w:b/>
        </w:rPr>
        <w:t xml:space="preserve">Tekstin numero 35</w:t>
      </w:r>
    </w:p>
    <w:p>
      <w:r>
        <w:t xml:space="preserve">BSA totesi </w:t>
      </w:r>
      <w:r>
        <w:rPr>
          <w:color w:val="A9A9A9"/>
        </w:rPr>
        <w:t xml:space="preserve">IDC:n ja Ipsos Public Affairsin </w:t>
      </w:r>
      <w:r>
        <w:t xml:space="preserve">kanssa yhteistyössä laaditussa vuoden 2011 raportissaan: </w:t>
      </w:r>
      <w:r>
        <w:t xml:space="preserve">"Yli puolet maailman tietokoneiden käyttäjistä - </w:t>
      </w:r>
      <w:r>
        <w:rPr>
          <w:color w:val="DCDCDC"/>
        </w:rPr>
        <w:t xml:space="preserve">57 prosenttia - </w:t>
      </w:r>
      <w:r>
        <w:t xml:space="preserve">myöntää käyttävänsä ohjelmistoja laittomasti." </w:t>
      </w:r>
      <w:r>
        <w:t xml:space="preserve">Yhdeksännessä vuosittaisessa BSA:n maailmanlaajuisessa ohjelmistopiratismitutkimuksessa väitetään, että piraattiohjelmistojen varjo-markkinoiden kaupallinen arvo oli </w:t>
      </w:r>
      <w:r>
        <w:rPr>
          <w:color w:val="2F4F4F"/>
        </w:rPr>
        <w:t xml:space="preserve">63,4 miljardia Yhdysvaltain dollaria </w:t>
      </w:r>
      <w:r>
        <w:t xml:space="preserve">vuonna 2011, ja suurin piraattiohjelmistojen kaupallinen arvo oli kyseisenä ajanjaksona Yhdysvalloissa (9 773 000 Yhdysvaltain dollaria). Vuoden 2011 tutkimuksen mukaan </w:t>
      </w:r>
      <w:r>
        <w:rPr>
          <w:color w:val="556B2F"/>
        </w:rPr>
        <w:t xml:space="preserve">Zimbabwessa </w:t>
      </w:r>
      <w:r>
        <w:t xml:space="preserve">piratismia oli eniten, 92 prosenttia, ja vähiten, </w:t>
      </w:r>
      <w:r>
        <w:rPr>
          <w:color w:val="6B8E23"/>
        </w:rPr>
        <w:t xml:space="preserve">19 prosenttia, Yhdysvalloissa</w:t>
      </w:r>
      <w:r>
        <w:t xml:space="preserve">.</w:t>
      </w:r>
    </w:p>
    <w:p>
      <w:r>
        <w:rPr>
          <w:b/>
        </w:rPr>
        <w:t xml:space="preserve">Kysymys 0</w:t>
      </w:r>
    </w:p>
    <w:p>
      <w:r>
        <w:t xml:space="preserve">Kenen muun kanssa BSA antoi vuonna 2011 raportin?</w:t>
      </w:r>
    </w:p>
    <w:p>
      <w:r>
        <w:rPr>
          <w:b/>
        </w:rPr>
        <w:t xml:space="preserve">Kysymys 1</w:t>
      </w:r>
    </w:p>
    <w:p>
      <w:r>
        <w:t xml:space="preserve">Kuinka suuri prosenttiosuus ihmisistä myöntää piraattiohjelmistoja?</w:t>
      </w:r>
    </w:p>
    <w:p>
      <w:r>
        <w:rPr>
          <w:b/>
        </w:rPr>
        <w:t xml:space="preserve">Kysymys 2</w:t>
      </w:r>
    </w:p>
    <w:p>
      <w:r>
        <w:t xml:space="preserve">Mikä oli piraattiohjelmistojen kaupallinen arvo vuonna 2011?</w:t>
      </w:r>
    </w:p>
    <w:p>
      <w:r>
        <w:rPr>
          <w:b/>
        </w:rPr>
        <w:t xml:space="preserve">Kysymys 3</w:t>
      </w:r>
    </w:p>
    <w:p>
      <w:r>
        <w:t xml:space="preserve">Millä kansakunnalla oli korkein piratismiprosentti?</w:t>
      </w:r>
    </w:p>
    <w:p>
      <w:r>
        <w:rPr>
          <w:b/>
        </w:rPr>
        <w:t xml:space="preserve">Kysymys 4</w:t>
      </w:r>
    </w:p>
    <w:p>
      <w:r>
        <w:t xml:space="preserve">Mikä oli Yhdysvaltojen piratismiprosentti?</w:t>
      </w:r>
    </w:p>
    <w:p>
      <w:r>
        <w:rPr>
          <w:b/>
        </w:rPr>
        <w:t xml:space="preserve">Kysymys 5</w:t>
      </w:r>
    </w:p>
    <w:p>
      <w:r>
        <w:t xml:space="preserve">Kenen muun kanssa BSA antoi vuonna 2001 raportin?</w:t>
      </w:r>
    </w:p>
    <w:p>
      <w:r>
        <w:rPr>
          <w:b/>
        </w:rPr>
        <w:t xml:space="preserve">Kysymys 6</w:t>
      </w:r>
    </w:p>
    <w:p>
      <w:r>
        <w:t xml:space="preserve">Kuinka suuri prosenttiosuus ihmisistä myöntää piraattituotteiden laittoman kopioinnin?</w:t>
      </w:r>
    </w:p>
    <w:p>
      <w:r>
        <w:rPr>
          <w:b/>
        </w:rPr>
        <w:t xml:space="preserve">Kysymys 7</w:t>
      </w:r>
    </w:p>
    <w:p>
      <w:r>
        <w:t xml:space="preserve">Mikä oli piraattilaitteistojen kaupallinen arvo vuonna 2011?</w:t>
      </w:r>
    </w:p>
    <w:p>
      <w:r>
        <w:rPr>
          <w:b/>
        </w:rPr>
        <w:t xml:space="preserve">Kysymys 8</w:t>
      </w:r>
    </w:p>
    <w:p>
      <w:r>
        <w:t xml:space="preserve">Millä kansakunnalla oli alhaisin piratismin vastaisen toiminnan osuus?</w:t>
      </w:r>
    </w:p>
    <w:p>
      <w:r>
        <w:rPr>
          <w:b/>
        </w:rPr>
        <w:t xml:space="preserve">Kysymys 9</w:t>
      </w:r>
    </w:p>
    <w:p>
      <w:r>
        <w:t xml:space="preserve">Mikä oli YK:n merirosvouksen määrä?</w:t>
      </w:r>
    </w:p>
    <w:p>
      <w:r>
        <w:rPr>
          <w:b/>
        </w:rPr>
        <w:t xml:space="preserve">Tekstin numero 36</w:t>
      </w:r>
    </w:p>
    <w:p>
      <w:r>
        <w:rPr>
          <w:color w:val="A9A9A9"/>
        </w:rPr>
        <w:t xml:space="preserve">Institute for Policy Innovation </w:t>
      </w:r>
      <w:r>
        <w:t xml:space="preserve">(IPI) raportoi vuonna 2007, että musiikkipiratismi vei 12,5 miljardia dollaria Yhdysvaltojen taloudelta. Tutkimuksen mukaan muusikot ja ääniteteollisuuden toimijat eivät ole ainoita, jotka kärsivät musiikkipiratismin aiheuttamista tappioista. Vähittäismyyjät ovat menettäneet </w:t>
      </w:r>
      <w:r>
        <w:rPr>
          <w:color w:val="DCDCDC"/>
        </w:rPr>
        <w:t xml:space="preserve">yli miljardi dollaria</w:t>
      </w:r>
      <w:r>
        <w:t xml:space="preserve">, ja piratismi on </w:t>
      </w:r>
      <w:r>
        <w:t xml:space="preserve">vähentänyt </w:t>
      </w:r>
      <w:r>
        <w:rPr>
          <w:color w:val="2F4F4F"/>
        </w:rPr>
        <w:t xml:space="preserve">46 000 </w:t>
      </w:r>
      <w:r>
        <w:t xml:space="preserve">tuotantotason työpaikkaa ja lähes 25 000 vähittäismyynnin työpaikkaa. </w:t>
      </w:r>
      <w:r>
        <w:t xml:space="preserve">Myös Yhdysvaltain hallituksen on raportoitu kärsivän musiikkipiratismista, sillä se menettää 422 miljoonaa dollaria verotuloja</w:t>
      </w:r>
      <w:r>
        <w:rPr>
          <w:color w:val="556B2F"/>
        </w:rPr>
        <w:t xml:space="preserve">.</w:t>
      </w:r>
    </w:p>
    <w:p>
      <w:r>
        <w:rPr>
          <w:b/>
        </w:rPr>
        <w:t xml:space="preserve">Kysymys 0</w:t>
      </w:r>
    </w:p>
    <w:p>
      <w:r>
        <w:t xml:space="preserve">Kuka ilmoitti, että piratismi vei 12,5 miljardia dollaria Yhdysvaltojen taloudesta?</w:t>
      </w:r>
    </w:p>
    <w:p>
      <w:r>
        <w:rPr>
          <w:b/>
        </w:rPr>
        <w:t xml:space="preserve">Kysymys 1</w:t>
      </w:r>
    </w:p>
    <w:p>
      <w:r>
        <w:t xml:space="preserve">Kuinka paljon rahaa vähittäiskauppiaat ovat menettäneet?</w:t>
      </w:r>
    </w:p>
    <w:p>
      <w:r>
        <w:rPr>
          <w:b/>
        </w:rPr>
        <w:t xml:space="preserve">Kysymys 2</w:t>
      </w:r>
    </w:p>
    <w:p>
      <w:r>
        <w:t xml:space="preserve">Kuinka monta tuotantotason työpaikkaa menetettiin?</w:t>
      </w:r>
    </w:p>
    <w:p>
      <w:r>
        <w:rPr>
          <w:b/>
        </w:rPr>
        <w:t xml:space="preserve">Kysymys 3</w:t>
      </w:r>
    </w:p>
    <w:p>
      <w:r>
        <w:t xml:space="preserve">Mikä hallitus menetti 422 miljoonaa dollaria mahdollisia verorahoja?</w:t>
      </w:r>
    </w:p>
    <w:p>
      <w:r>
        <w:rPr>
          <w:b/>
        </w:rPr>
        <w:t xml:space="preserve">Kysymys 4</w:t>
      </w:r>
    </w:p>
    <w:p>
      <w:r>
        <w:t xml:space="preserve">Kuka ilmoitti, että piratismi tuotti Yhdysvaltojen taloudelle 12,5 miljardia dollaria?</w:t>
      </w:r>
    </w:p>
    <w:p>
      <w:r>
        <w:rPr>
          <w:b/>
        </w:rPr>
        <w:t xml:space="preserve">Kysymys 5</w:t>
      </w:r>
    </w:p>
    <w:p>
      <w:r>
        <w:t xml:space="preserve">Kuinka paljon rahaa vähittäiskauppiaat ovat tienanneet?</w:t>
      </w:r>
    </w:p>
    <w:p>
      <w:r>
        <w:rPr>
          <w:b/>
        </w:rPr>
        <w:t xml:space="preserve">Kysymys 6</w:t>
      </w:r>
    </w:p>
    <w:p>
      <w:r>
        <w:t xml:space="preserve">Kuinka monta tuotantotason työpaikkaa saatiin?</w:t>
      </w:r>
    </w:p>
    <w:p>
      <w:r>
        <w:rPr>
          <w:b/>
        </w:rPr>
        <w:t xml:space="preserve">Kysymys 7</w:t>
      </w:r>
    </w:p>
    <w:p>
      <w:r>
        <w:t xml:space="preserve">Kuinka monta tuotantotason työpaikkaa ei menetetty?</w:t>
      </w:r>
    </w:p>
    <w:p>
      <w:r>
        <w:rPr>
          <w:b/>
        </w:rPr>
        <w:t xml:space="preserve">Kysymys 8</w:t>
      </w:r>
    </w:p>
    <w:p>
      <w:r>
        <w:t xml:space="preserve">Mikä hallitus sai 422 miljoonaa dollaria mahdollisia verorahoja?</w:t>
      </w:r>
    </w:p>
    <w:p>
      <w:r>
        <w:rPr>
          <w:b/>
        </w:rPr>
        <w:t xml:space="preserve">Tekstin numero 37</w:t>
      </w:r>
    </w:p>
    <w:p>
      <w:r>
        <w:t xml:space="preserve">Professori Aram Sinnreich </w:t>
      </w:r>
      <w:r>
        <w:t xml:space="preserve">toteaa </w:t>
      </w:r>
      <w:r>
        <w:t xml:space="preserve">kirjassaan </w:t>
      </w:r>
      <w:r>
        <w:rPr>
          <w:color w:val="A9A9A9"/>
        </w:rPr>
        <w:t xml:space="preserve">The Piracy Crusade (Piratismin ristiretki), että </w:t>
      </w:r>
      <w:r>
        <w:t xml:space="preserve">yhteys musiikkipurjehdusten vähenemisen ja Napsterin kaltaisten vertaisverkkopalvelun kaltaisten tiedostojenjakosivustojen perustamisen välillä on </w:t>
      </w:r>
      <w:r>
        <w:rPr>
          <w:color w:val="DCDCDC"/>
        </w:rPr>
        <w:t xml:space="preserve">hatara </w:t>
      </w:r>
      <w:r>
        <w:t xml:space="preserve">ja perustuu pikemminkin korrelaatioon kuin syy-yhteyteen. Hän väittää, että musiikkiteollisuus oli tuolloin </w:t>
      </w:r>
      <w:r>
        <w:rPr>
          <w:color w:val="2F4F4F"/>
        </w:rPr>
        <w:t xml:space="preserve">keinotekoisessa kasvussa</w:t>
      </w:r>
      <w:r>
        <w:t xml:space="preserve">, jota hän kuvaa "'</w:t>
      </w:r>
      <w:r>
        <w:rPr>
          <w:color w:val="556B2F"/>
        </w:rPr>
        <w:t xml:space="preserve">täydelliseksi kuplaksi' </w:t>
      </w:r>
      <w:r>
        <w:t xml:space="preserve">- taloudellisten, poliittisten ja teknologisten voimien yhteisvaikutukseksi, joka ajoi musiikin myynnin kokonaisarvon ennennäkemättömiin korkeuksiin 1900-luvun lopulla".</w:t>
      </w:r>
    </w:p>
    <w:p>
      <w:r>
        <w:rPr>
          <w:b/>
        </w:rPr>
        <w:t xml:space="preserve">Kysymys 0</w:t>
      </w:r>
    </w:p>
    <w:p>
      <w:r>
        <w:t xml:space="preserve">Minkä kirjan professori Aram Sinnreich kirjoitti?</w:t>
      </w:r>
    </w:p>
    <w:p>
      <w:r>
        <w:rPr>
          <w:b/>
        </w:rPr>
        <w:t xml:space="preserve">Kysymys 1</w:t>
      </w:r>
    </w:p>
    <w:p>
      <w:r>
        <w:t xml:space="preserve">Millaiseksi Sinnreich kutsui musiikkimyynnin laskun ja vertaisjakelusivuston välistä yhteyttä?</w:t>
      </w:r>
    </w:p>
    <w:p>
      <w:r>
        <w:rPr>
          <w:b/>
        </w:rPr>
        <w:t xml:space="preserve">Kysymys 2</w:t>
      </w:r>
    </w:p>
    <w:p>
      <w:r>
        <w:t xml:space="preserve">Mitä teollisuus koki?</w:t>
      </w:r>
    </w:p>
    <w:p>
      <w:r>
        <w:rPr>
          <w:b/>
        </w:rPr>
        <w:t xml:space="preserve">Kysymys 3</w:t>
      </w:r>
    </w:p>
    <w:p>
      <w:r>
        <w:t xml:space="preserve">Miten hän kutsuu musiikkiteollisuutta ajaneiden taloudellisten, poliittisten ja teknologisten voimien yhdistymistä?</w:t>
      </w:r>
    </w:p>
    <w:p>
      <w:r>
        <w:rPr>
          <w:b/>
        </w:rPr>
        <w:t xml:space="preserve">Kysymys 4</w:t>
      </w:r>
    </w:p>
    <w:p>
      <w:r>
        <w:t xml:space="preserve">Mitä kirjaa professori Aram Sinnreich luki?</w:t>
      </w:r>
    </w:p>
    <w:p>
      <w:r>
        <w:rPr>
          <w:b/>
        </w:rPr>
        <w:t xml:space="preserve">Kysymys 5</w:t>
      </w:r>
    </w:p>
    <w:p>
      <w:r>
        <w:t xml:space="preserve">Mitä kirjaa professori Aram Sinnreich ei kirjoittanut?</w:t>
      </w:r>
    </w:p>
    <w:p>
      <w:r>
        <w:rPr>
          <w:b/>
        </w:rPr>
        <w:t xml:space="preserve">Kysymys 6</w:t>
      </w:r>
    </w:p>
    <w:p>
      <w:r>
        <w:t xml:space="preserve">Mitä Sinnreich ei kutsunut musiikin alhaisemman myynnin ja vertaisjakelusivuston väliseksi yhteydeksi?</w:t>
      </w:r>
    </w:p>
    <w:p>
      <w:r>
        <w:rPr>
          <w:b/>
        </w:rPr>
        <w:t xml:space="preserve">Kysymys 7</w:t>
      </w:r>
    </w:p>
    <w:p>
      <w:r>
        <w:t xml:space="preserve">Mitä teollisuus ei käynyt läpi?</w:t>
      </w:r>
    </w:p>
    <w:p>
      <w:r>
        <w:rPr>
          <w:b/>
        </w:rPr>
        <w:t xml:space="preserve">Kysymys 8</w:t>
      </w:r>
    </w:p>
    <w:p>
      <w:r>
        <w:t xml:space="preserve">Miksi hän ei kutsu musiikkiteollisuutta ajaneiden taloudellisten, poliittisten ja teknologisten voimien yhdistymistä?</w:t>
      </w:r>
    </w:p>
    <w:p>
      <w:r>
        <w:rPr>
          <w:b/>
        </w:rPr>
        <w:t xml:space="preserve">Teksti numero 38</w:t>
      </w:r>
    </w:p>
    <w:p>
      <w:r>
        <w:t xml:space="preserve">Business Software Alliance Piracy Study Standard -julkaisussa vuodelta 2011 arvioidaan laittomasti kopioitujen ohjelmistojen kaupallisen kokonaisarvon olevan </w:t>
      </w:r>
      <w:r>
        <w:rPr>
          <w:color w:val="A9A9A9"/>
        </w:rPr>
        <w:t xml:space="preserve">59 miljardia dollaria </w:t>
      </w:r>
      <w:r>
        <w:t xml:space="preserve">vuonna 2010, ja </w:t>
      </w:r>
      <w:r>
        <w:rPr>
          <w:color w:val="DCDCDC"/>
        </w:rPr>
        <w:t xml:space="preserve">kehittyvien markkinoiden osuus on </w:t>
      </w:r>
      <w:r>
        <w:t xml:space="preserve">31,9 miljardia dollaria eli yli puolet kokonaismäärästä. Lisäksi kehittyneillä markkinoilla </w:t>
      </w:r>
      <w:r>
        <w:rPr>
          <w:color w:val="2F4F4F"/>
        </w:rPr>
        <w:t xml:space="preserve">toimitettiin vuonna 2010 ensimmäistä kertaa vähemmän tietokoneita kuin kehittyvissä talouksissa</w:t>
      </w:r>
      <w:r>
        <w:t xml:space="preserve">, joten </w:t>
      </w:r>
      <w:r>
        <w:rPr>
          <w:color w:val="556B2F"/>
        </w:rPr>
        <w:t xml:space="preserve">kehittyvillä markkinoilla </w:t>
      </w:r>
      <w:r>
        <w:t xml:space="preserve">on nyt yli puolet kaikista maailmanlaajuisesti käytössä olevista tietokoneista. Lisäksi ohjelmistorikkomusten osuus on 68 prosenttia verrattuna 24 prosenttiin kehittyneillä markkinoilla, joten suurin osa väärennettyjen ohjelmistojen kaupallisen arvon maailmanlaajuisesta kasvusta on kehittyvien markkinoiden hallussa. </w:t>
      </w:r>
      <w:r>
        <w:t xml:space="preserve">Tällaisten ohjelmistojen kaupallinen arvo on edelleen kehitysmaista suurin </w:t>
      </w:r>
      <w:r>
        <w:rPr>
          <w:color w:val="6B8E23"/>
        </w:rPr>
        <w:t xml:space="preserve">Kiinassa, </w:t>
      </w:r>
      <w:r>
        <w:t xml:space="preserve">8,9 miljardia dollaria, ja maailman toiseksi suurin Yhdysvalloissa, 9,7 miljardia dollaria vuonna 2011. Vuonna 2011 Business Software Alliance ilmoitti, että </w:t>
      </w:r>
      <w:r>
        <w:rPr>
          <w:color w:val="A0522D"/>
        </w:rPr>
        <w:t xml:space="preserve">83 prosenttia </w:t>
      </w:r>
      <w:r>
        <w:t xml:space="preserve">Afrikan tietokoneissa käytetyistä ohjelmistoista on laittomasti valmistettuja (lukuun ottamatta Etelä-Afrikkaa)</w:t>
      </w:r>
      <w:r>
        <w:t xml:space="preserve">.</w:t>
      </w:r>
    </w:p>
    <w:p>
      <w:r>
        <w:rPr>
          <w:b/>
        </w:rPr>
        <w:t xml:space="preserve">Kysymys 0</w:t>
      </w:r>
    </w:p>
    <w:p>
      <w:r>
        <w:t xml:space="preserve">Mikä oli piraattiohjelmistojen arvioitu kokonaisarvo vuonna 2010?</w:t>
      </w:r>
    </w:p>
    <w:p>
      <w:r>
        <w:rPr>
          <w:b/>
        </w:rPr>
        <w:t xml:space="preserve">Kysymys 1</w:t>
      </w:r>
    </w:p>
    <w:p>
      <w:r>
        <w:t xml:space="preserve">Kenen osuus oli yli puolet kokonaismäärästä?</w:t>
      </w:r>
    </w:p>
    <w:p>
      <w:r>
        <w:rPr>
          <w:b/>
        </w:rPr>
        <w:t xml:space="preserve">Kysymys 2</w:t>
      </w:r>
    </w:p>
    <w:p>
      <w:r>
        <w:t xml:space="preserve"> Mitä vakiintuneet markkinat saivat ensimmäistä kertaa?</w:t>
      </w:r>
    </w:p>
    <w:p>
      <w:r>
        <w:rPr>
          <w:b/>
        </w:rPr>
        <w:t xml:space="preserve">Kysymys 3</w:t>
      </w:r>
    </w:p>
    <w:p>
      <w:r>
        <w:t xml:space="preserve">Missä maassa ohjelmistojen vähittäismyyntiarvo on suurin?</w:t>
      </w:r>
    </w:p>
    <w:p>
      <w:r>
        <w:rPr>
          <w:b/>
        </w:rPr>
        <w:t xml:space="preserve">Kysymys 4</w:t>
      </w:r>
    </w:p>
    <w:p>
      <w:r>
        <w:t xml:space="preserve">Kuinka suuri osa Afrikan ohjelmistoista on laittomia?</w:t>
      </w:r>
    </w:p>
    <w:p>
      <w:r>
        <w:rPr>
          <w:b/>
        </w:rPr>
        <w:t xml:space="preserve">Kysymys 5</w:t>
      </w:r>
    </w:p>
    <w:p>
      <w:r>
        <w:t xml:space="preserve">Mikä oli piraattiohjelmistojen arvioitu kokonaisarvo vuonna 2000?</w:t>
      </w:r>
    </w:p>
    <w:p>
      <w:r>
        <w:rPr>
          <w:b/>
        </w:rPr>
        <w:t xml:space="preserve">Kysymys 6</w:t>
      </w:r>
    </w:p>
    <w:p>
      <w:r>
        <w:t xml:space="preserve">Mikä oli piraattiohjelmistojen tiedossa oleva kokonaisarvo vuonna 2010?</w:t>
      </w:r>
    </w:p>
    <w:p>
      <w:r>
        <w:rPr>
          <w:b/>
        </w:rPr>
        <w:t xml:space="preserve">Kysymys 7</w:t>
      </w:r>
    </w:p>
    <w:p>
      <w:r>
        <w:t xml:space="preserve">Kenen osuus oli alle puolet kokonaismäärästä?</w:t>
      </w:r>
    </w:p>
    <w:p>
      <w:r>
        <w:rPr>
          <w:b/>
        </w:rPr>
        <w:t xml:space="preserve">Kysymys 8</w:t>
      </w:r>
    </w:p>
    <w:p>
      <w:r>
        <w:t xml:space="preserve">Mitä vakiintuneet markkinat saivat viimeisen kerran?</w:t>
      </w:r>
    </w:p>
    <w:p>
      <w:r>
        <w:rPr>
          <w:b/>
        </w:rPr>
        <w:t xml:space="preserve">Kysymys 9</w:t>
      </w:r>
    </w:p>
    <w:p>
      <w:r>
        <w:t xml:space="preserve">Missä maassa ohjelmistojen vähittäismyyntiarvo on alhaisin?</w:t>
      </w:r>
    </w:p>
    <w:p>
      <w:r>
        <w:br w:type="page"/>
      </w:r>
    </w:p>
    <w:p>
      <w:r>
        <w:rPr>
          <w:b/>
          <w:u w:val="single"/>
        </w:rPr>
        <w:t xml:space="preserve">Asiakirjan numero 186</w:t>
      </w:r>
    </w:p>
    <w:p>
      <w:r>
        <w:rPr>
          <w:b/>
        </w:rPr>
        <w:t xml:space="preserve">Tekstin numero 0</w:t>
      </w:r>
    </w:p>
    <w:p>
      <w:r>
        <w:t xml:space="preserve">Kreikka sijaitsee strategisesti Euroopan, Aasian ja Afrikan risteyksessä. Se </w:t>
      </w:r>
      <w:r>
        <w:t xml:space="preserve">sijaitsee </w:t>
      </w:r>
      <w:r>
        <w:rPr>
          <w:color w:val="A9A9A9"/>
        </w:rPr>
        <w:t xml:space="preserve">Balkanin niemimaan </w:t>
      </w:r>
      <w:r>
        <w:t xml:space="preserve">eteläkärjessä</w:t>
      </w:r>
      <w:r>
        <w:t xml:space="preserve">, ja sillä on maarajat Albanian kanssa luoteessa, Makedonian tasavallan ja Bulgarian kanssa pohjoisessa ja Turkin kanssa koillisessa. Kreikka koostuu </w:t>
      </w:r>
      <w:r>
        <w:rPr>
          <w:color w:val="DCDCDC"/>
        </w:rPr>
        <w:t xml:space="preserve">yhdeksästä </w:t>
      </w:r>
      <w:r>
        <w:t xml:space="preserve">maantieteellisestä alueesta</w:t>
      </w:r>
      <w:r>
        <w:t xml:space="preserve">:</w:t>
      </w:r>
      <w:r>
        <w:t xml:space="preserve"> Makedonia, Keski-Kreikka, Peloponnesos, Thessalia, Epirus, Egeanmeren saaret (mukaan lukien Dodekanesit ja Kykladit), Traakia, Kreeta ja Joonianmeren saaret. Egeanmeri sijaitsee mantereen itäpuolella, Joonianmeri lännessä ja Välimeri etelässä. Kreikalla on Välimeren alueen pisin rannikko ja maailman 11. pisin rannikko, jonka </w:t>
      </w:r>
      <w:r>
        <w:t xml:space="preserve">pituus </w:t>
      </w:r>
      <w:r>
        <w:t xml:space="preserve">on 13 676 kilometriä </w:t>
      </w:r>
      <w:r>
        <w:t xml:space="preserve">ja jolla on valtava määrä saaria, joista </w:t>
      </w:r>
      <w:r>
        <w:rPr>
          <w:color w:val="556B2F"/>
        </w:rPr>
        <w:t xml:space="preserve">227 </w:t>
      </w:r>
      <w:r>
        <w:t xml:space="preserve">on asuttuja. Kahdeksankymmentä prosenttia Kreikan pinta-alasta on vuoristoa, ja </w:t>
      </w:r>
      <w:r>
        <w:t xml:space="preserve">korkein huippu on </w:t>
      </w:r>
      <w:r>
        <w:rPr>
          <w:color w:val="6B8E23"/>
        </w:rPr>
        <w:t xml:space="preserve">Olympos-vuori, </w:t>
      </w:r>
      <w:r>
        <w:t xml:space="preserve">jonka korkeus on 2 918 metriä.</w:t>
      </w:r>
    </w:p>
    <w:p>
      <w:r>
        <w:rPr>
          <w:b/>
        </w:rPr>
        <w:t xml:space="preserve">Kysymys 0</w:t>
      </w:r>
    </w:p>
    <w:p>
      <w:r>
        <w:t xml:space="preserve">Millä niemimaalla Kreikka sijaitsee?</w:t>
      </w:r>
    </w:p>
    <w:p>
      <w:r>
        <w:rPr>
          <w:b/>
        </w:rPr>
        <w:t xml:space="preserve">Kysymys 1</w:t>
      </w:r>
    </w:p>
    <w:p>
      <w:r>
        <w:t xml:space="preserve">Kuinka monta maantieteellistä aluetta Kreikkaan kuuluu?</w:t>
      </w:r>
    </w:p>
    <w:p>
      <w:r>
        <w:rPr>
          <w:b/>
        </w:rPr>
        <w:t xml:space="preserve">Kysymys 2</w:t>
      </w:r>
    </w:p>
    <w:p>
      <w:r>
        <w:t xml:space="preserve">Kuinka pitkä on Kreikan rannikko?</w:t>
      </w:r>
    </w:p>
    <w:p>
      <w:r>
        <w:rPr>
          <w:b/>
        </w:rPr>
        <w:t xml:space="preserve">Kysymys 3</w:t>
      </w:r>
    </w:p>
    <w:p>
      <w:r>
        <w:t xml:space="preserve">Kuinka moni Kreikan saarista on asuttu?</w:t>
      </w:r>
    </w:p>
    <w:p>
      <w:r>
        <w:rPr>
          <w:b/>
        </w:rPr>
        <w:t xml:space="preserve">Kysymys 4</w:t>
      </w:r>
    </w:p>
    <w:p>
      <w:r>
        <w:t xml:space="preserve">Mikä on Kreikan korkein vuori?</w:t>
      </w:r>
    </w:p>
    <w:p>
      <w:r>
        <w:rPr>
          <w:b/>
        </w:rPr>
        <w:t xml:space="preserve">Teksti numero 1</w:t>
      </w:r>
    </w:p>
    <w:p>
      <w:r>
        <w:t xml:space="preserve">Kreikalla on yksi kaikkien maiden pisimmistä historioista, ja sitä pidetään länsimaisen sivilisaation kehtona, ja sellaisena se on demokratian, länsimaisen filosofian, olympialaisten, länsimaisen kirjallisuuden, historiankirjoituksen, valtio-opin, tärkeimpien tieteellisten ja matemaattisten periaatteiden sekä länsimaisen draaman, mukaan lukien tragedian ja komedian, synnyinpaikka. Kreikka yhdistyi ensimmäisen kerran </w:t>
      </w:r>
      <w:r>
        <w:rPr>
          <w:color w:val="A9A9A9"/>
        </w:rPr>
        <w:t xml:space="preserve">Filippos Makedonian </w:t>
      </w:r>
      <w:r>
        <w:t xml:space="preserve">johdolla </w:t>
      </w:r>
      <w:r>
        <w:t xml:space="preserve">neljännellä vuosisadalla eaa. Hänen poikansa </w:t>
      </w:r>
      <w:r>
        <w:rPr>
          <w:color w:val="DCDCDC"/>
        </w:rPr>
        <w:t xml:space="preserve">Aleksanteri Suuri </w:t>
      </w:r>
      <w:r>
        <w:t xml:space="preserve">valloitti nopeasti suuren osan antiikin maailmaa ja levitti kreikkalaista kulttuuria ja tiedettä itäiseltä Välimereltä Indusjoelle. </w:t>
      </w:r>
      <w:r>
        <w:t xml:space="preserve">Kreikka </w:t>
      </w:r>
      <w:r>
        <w:t xml:space="preserve">liitettiin </w:t>
      </w:r>
      <w:r>
        <w:rPr>
          <w:color w:val="2F4F4F"/>
        </w:rPr>
        <w:t xml:space="preserve">Roomaan </w:t>
      </w:r>
      <w:r>
        <w:t xml:space="preserve">toisella vuosisadalla eaa., ja siitä tuli olennainen osa Rooman valtakuntaa ja sen seuraaja Bysantin valtakuntaa. </w:t>
      </w:r>
      <w:r>
        <w:rPr>
          <w:color w:val="556B2F"/>
        </w:rPr>
        <w:t xml:space="preserve">Ensimmäisellä vuosisadalla jKr. </w:t>
      </w:r>
      <w:r>
        <w:t xml:space="preserve">perustettiin Kreikan ortodoksinen kirkko, joka muokkasi nykyajan kreikkalaista identiteettiä ja välitti kreikkalaisia perinteitä laajempaan ortodoksiseen maailmaan. Kreikka joutui ottomaanien hallintaan 1400-luvun puolivälissä, ja nykyaikainen kansallisvaltio syntyi vuonna </w:t>
      </w:r>
      <w:r>
        <w:rPr>
          <w:color w:val="6B8E23"/>
        </w:rPr>
        <w:t xml:space="preserve">1830 </w:t>
      </w:r>
      <w:r>
        <w:t xml:space="preserve">itsenäisyyssodan jälkeen</w:t>
      </w:r>
      <w:r>
        <w:t xml:space="preserve">.</w:t>
      </w:r>
      <w:r>
        <w:t xml:space="preserve"> Kreikan rikkaasta historiallisesta perinnöstä kertovat suurelta osin sen 17 Unescon maailmanperintökohdetta, joita on eniten Euroopassa ja maailmassa.</w:t>
      </w:r>
    </w:p>
    <w:p>
      <w:r>
        <w:rPr>
          <w:b/>
        </w:rPr>
        <w:t xml:space="preserve">Kysymys 0</w:t>
      </w:r>
    </w:p>
    <w:p>
      <w:r>
        <w:t xml:space="preserve">Kuka oli ensimmäinen henkilö, joka kokosi koko Kreikan yhteen?</w:t>
      </w:r>
    </w:p>
    <w:p>
      <w:r>
        <w:rPr>
          <w:b/>
        </w:rPr>
        <w:t xml:space="preserve">Kysymys 1</w:t>
      </w:r>
    </w:p>
    <w:p>
      <w:r>
        <w:t xml:space="preserve">Kuka oli Filippos Makedonian poika?</w:t>
      </w:r>
    </w:p>
    <w:p>
      <w:r>
        <w:rPr>
          <w:b/>
        </w:rPr>
        <w:t xml:space="preserve">Kysymys 2</w:t>
      </w:r>
    </w:p>
    <w:p>
      <w:r>
        <w:t xml:space="preserve">Mihin valtakuntaan Kreikka kuului 2. vuosisadalla eaa.?</w:t>
      </w:r>
    </w:p>
    <w:p>
      <w:r>
        <w:rPr>
          <w:b/>
        </w:rPr>
        <w:t xml:space="preserve">Kysymys 3</w:t>
      </w:r>
    </w:p>
    <w:p>
      <w:r>
        <w:t xml:space="preserve">Milloin kreikkalais-ortodoksinen kirkko perustettiin?</w:t>
      </w:r>
    </w:p>
    <w:p>
      <w:r>
        <w:rPr>
          <w:b/>
        </w:rPr>
        <w:t xml:space="preserve">Kysymys 4</w:t>
      </w:r>
    </w:p>
    <w:p>
      <w:r>
        <w:t xml:space="preserve">Mitä vuotta pidetään nyky-Kreikan alkuvuotena?</w:t>
      </w:r>
    </w:p>
    <w:p>
      <w:r>
        <w:rPr>
          <w:b/>
        </w:rPr>
        <w:t xml:space="preserve">Teksti numero 2</w:t>
      </w:r>
    </w:p>
    <w:p>
      <w:r>
        <w:t xml:space="preserve">Kreikka on </w:t>
      </w:r>
      <w:r>
        <w:rPr>
          <w:color w:val="A9A9A9"/>
        </w:rPr>
        <w:t xml:space="preserve">demokraattinen </w:t>
      </w:r>
      <w:r>
        <w:t xml:space="preserve">ja kehittynyt maa, jossa on kehittynyt korkean tulotason talous, korkea elämänlaatu ja erittäin korkea elintaso</w:t>
      </w:r>
      <w:r>
        <w:rPr>
          <w:color w:val="A9A9A9"/>
        </w:rPr>
        <w:t xml:space="preserve">. </w:t>
      </w:r>
      <w:r>
        <w:t xml:space="preserve">Kreikka on </w:t>
      </w:r>
      <w:r>
        <w:rPr>
          <w:color w:val="DCDCDC"/>
        </w:rPr>
        <w:t xml:space="preserve">Yhdistyneiden Kansakuntien </w:t>
      </w:r>
      <w:r>
        <w:t xml:space="preserve">perustajajäsen</w:t>
      </w:r>
      <w:r>
        <w:t xml:space="preserve">, ja se liittyi kymmenentenä jäsenenä Euroopan yhteisöihin (Euroopan unionin edeltäjä), ja se on ollut osa euroaluetta vuodesta </w:t>
      </w:r>
      <w:r>
        <w:rPr>
          <w:color w:val="2F4F4F"/>
        </w:rPr>
        <w:t xml:space="preserve">2001</w:t>
      </w:r>
      <w:r>
        <w:t xml:space="preserve">. Se on myös lukuisten muiden kansainvälisten instituutioiden jäsen, kuten Euroopan neuvoston, Naton, OECD:n, OIF:n, ETYJ:n ja WTO:n. Kreikka on yksi maailman suurimmista merenkulkuvaltioista, keskisuurista valtioista ja suosituimmista matkailukohteista, ja sillä on </w:t>
      </w:r>
      <w:r>
        <w:rPr>
          <w:color w:val="556B2F"/>
        </w:rPr>
        <w:t xml:space="preserve">Balkanin </w:t>
      </w:r>
      <w:r>
        <w:t xml:space="preserve">suurin talous, </w:t>
      </w:r>
      <w:r>
        <w:t xml:space="preserve">jossa se on tärkeä alueellinen sijoittaja.</w:t>
      </w:r>
    </w:p>
    <w:p>
      <w:r>
        <w:rPr>
          <w:b/>
        </w:rPr>
        <w:t xml:space="preserve">Kysymys 0</w:t>
      </w:r>
    </w:p>
    <w:p>
      <w:r>
        <w:t xml:space="preserve">Kreikka on yksi minkä järjestön perustajista?</w:t>
      </w:r>
    </w:p>
    <w:p>
      <w:r>
        <w:rPr>
          <w:b/>
        </w:rPr>
        <w:t xml:space="preserve">Kysymys 1</w:t>
      </w:r>
    </w:p>
    <w:p>
      <w:r>
        <w:t xml:space="preserve">Mitä poliittista filosofiaa Kreikka noudattaa?</w:t>
      </w:r>
    </w:p>
    <w:p>
      <w:r>
        <w:rPr>
          <w:b/>
        </w:rPr>
        <w:t xml:space="preserve">Kysymys 2</w:t>
      </w:r>
    </w:p>
    <w:p>
      <w:r>
        <w:t xml:space="preserve">Milloin Kreikka liittyi euroalueeseen?</w:t>
      </w:r>
    </w:p>
    <w:p>
      <w:r>
        <w:rPr>
          <w:b/>
        </w:rPr>
        <w:t xml:space="preserve">Kysymys 3</w:t>
      </w:r>
    </w:p>
    <w:p>
      <w:r>
        <w:t xml:space="preserve">Missä Kreikalla on suurin taloudellinen voima?</w:t>
      </w:r>
    </w:p>
    <w:p>
      <w:r>
        <w:rPr>
          <w:b/>
        </w:rPr>
        <w:t xml:space="preserve">Teksti numero 3</w:t>
      </w:r>
    </w:p>
    <w:p>
      <w:r>
        <w:t xml:space="preserve">Kreikan kansakunnan ja kreikkalaisten nimet eroavat muissa kielissä, paikoissa ja kulttuureissa käytetyistä nimistä. Vaikka kreikkalaiset kutsuvat maata nimellä </w:t>
      </w:r>
      <w:r>
        <w:rPr>
          <w:color w:val="A9A9A9"/>
        </w:rPr>
        <w:t xml:space="preserve">Hellas </w:t>
      </w:r>
      <w:r>
        <w:t xml:space="preserve">tai Ellada (kreikaksi Ἑλλάς tai Ελλάδα) ja sen virallinen nimi on </w:t>
      </w:r>
      <w:r>
        <w:rPr>
          <w:color w:val="DCDCDC"/>
        </w:rPr>
        <w:t xml:space="preserve">Helleenien tasavalta</w:t>
      </w:r>
      <w:r>
        <w:t xml:space="preserve">, englanniksi sitä kutsutaan nimellä Greece, joka tulee </w:t>
      </w:r>
      <w:r>
        <w:rPr>
          <w:color w:val="556B2F"/>
        </w:rPr>
        <w:t xml:space="preserve">roomalaisten </w:t>
      </w:r>
      <w:r>
        <w:t xml:space="preserve">käyttämästä </w:t>
      </w:r>
      <w:r>
        <w:t xml:space="preserve">latinankielisestä termistä </w:t>
      </w:r>
      <w:r>
        <w:rPr>
          <w:color w:val="2F4F4F"/>
        </w:rPr>
        <w:t xml:space="preserve">Graecia, </w:t>
      </w:r>
      <w:r>
        <w:t xml:space="preserve">joka tarkoittaa kirjaimellisesti "</w:t>
      </w:r>
      <w:r>
        <w:rPr>
          <w:color w:val="6B8E23"/>
        </w:rPr>
        <w:t xml:space="preserve">kreikkalaisten maata" </w:t>
      </w:r>
      <w:r>
        <w:t xml:space="preserve">ja joka on peräisin kreikankielisestä nimestä Γραικός. Joskus käytetään kuitenkin myös englanninkielistä nimeä Hellas.</w:t>
      </w:r>
    </w:p>
    <w:p>
      <w:r>
        <w:rPr>
          <w:b/>
        </w:rPr>
        <w:t xml:space="preserve">Kysymys 0</w:t>
      </w:r>
    </w:p>
    <w:p>
      <w:r>
        <w:t xml:space="preserve">Millä nimellä kreikkalaiset kutsuvat maataan?</w:t>
      </w:r>
    </w:p>
    <w:p>
      <w:r>
        <w:rPr>
          <w:b/>
        </w:rPr>
        <w:t xml:space="preserve">Kysymys 1</w:t>
      </w:r>
    </w:p>
    <w:p>
      <w:r>
        <w:t xml:space="preserve">Mikä on Kreikan virallinen nimi?</w:t>
      </w:r>
    </w:p>
    <w:p>
      <w:r>
        <w:rPr>
          <w:b/>
        </w:rPr>
        <w:t xml:space="preserve">Kysymys 2</w:t>
      </w:r>
    </w:p>
    <w:p>
      <w:r>
        <w:t xml:space="preserve">Mistä sanasta Kreikka on johdettu?</w:t>
      </w:r>
    </w:p>
    <w:p>
      <w:r>
        <w:rPr>
          <w:b/>
        </w:rPr>
        <w:t xml:space="preserve">Kysymys 3</w:t>
      </w:r>
    </w:p>
    <w:p>
      <w:r>
        <w:t xml:space="preserve">Mitä Graecia tarkoittaa?</w:t>
      </w:r>
    </w:p>
    <w:p>
      <w:r>
        <w:rPr>
          <w:b/>
        </w:rPr>
        <w:t xml:space="preserve">Kysymys 4</w:t>
      </w:r>
    </w:p>
    <w:p>
      <w:r>
        <w:t xml:space="preserve">Kuka kutsui Kreikkaa Graeciaksi?</w:t>
      </w:r>
    </w:p>
    <w:p>
      <w:r>
        <w:rPr>
          <w:b/>
        </w:rPr>
        <w:t xml:space="preserve">Teksti numero 4</w:t>
      </w:r>
    </w:p>
    <w:p>
      <w:r>
        <w:t xml:space="preserve">Varhaisimmat todisteet ihmisen esi-isien läsnäolosta Etelä-Balkanilla, jotka ajoittuvat </w:t>
      </w:r>
      <w:r>
        <w:rPr>
          <w:color w:val="A9A9A9"/>
        </w:rPr>
        <w:t xml:space="preserve">270 000 vuoteen eaa., </w:t>
      </w:r>
      <w:r>
        <w:t xml:space="preserve">löytyvät </w:t>
      </w:r>
      <w:r>
        <w:rPr>
          <w:color w:val="DCDCDC"/>
        </w:rPr>
        <w:t xml:space="preserve">Petralonan luolasta </w:t>
      </w:r>
      <w:r>
        <w:t xml:space="preserve">Kreikan Makedonian maakunnassa. Kaikki kolme kivikauden vaihetta (</w:t>
      </w:r>
      <w:r>
        <w:rPr>
          <w:color w:val="2F4F4F"/>
        </w:rPr>
        <w:t xml:space="preserve">paleoliittinen, mesoliittinen ja neoliittinen kausi) </w:t>
      </w:r>
      <w:r>
        <w:t xml:space="preserve">ovat edustettuina Kreikassa, esimerkiksi Franchthin luolassa. Kreikan neoliittiset asuinpaikat, jotka ajoittuvat </w:t>
      </w:r>
      <w:r>
        <w:rPr>
          <w:color w:val="556B2F"/>
        </w:rPr>
        <w:t xml:space="preserve">7. vuosituhannelle eaa., </w:t>
      </w:r>
      <w:r>
        <w:t xml:space="preserve">ovat Euroopan vanhimpia useilla vuosisadoilla, sillä Kreikka sijaitsee reitillä, jota pitkin </w:t>
      </w:r>
      <w:r>
        <w:rPr>
          <w:color w:val="6B8E23"/>
        </w:rPr>
        <w:t xml:space="preserve">maanviljely </w:t>
      </w:r>
      <w:r>
        <w:t xml:space="preserve">levisi Lähi-idästä Eurooppaan.</w:t>
      </w:r>
    </w:p>
    <w:p>
      <w:r>
        <w:rPr>
          <w:b/>
        </w:rPr>
        <w:t xml:space="preserve">Kysymys 0</w:t>
      </w:r>
    </w:p>
    <w:p>
      <w:r>
        <w:t xml:space="preserve">Balkanin alueen ihmiset on ajoitettu mille vuodelle?</w:t>
      </w:r>
    </w:p>
    <w:p>
      <w:r>
        <w:rPr>
          <w:b/>
        </w:rPr>
        <w:t xml:space="preserve">Kysymys 1</w:t>
      </w:r>
    </w:p>
    <w:p>
      <w:r>
        <w:t xml:space="preserve">Mistä maanalaisesta muodostelmasta löytyi todisteita varhaisimmista ihmisistä?</w:t>
      </w:r>
    </w:p>
    <w:p>
      <w:r>
        <w:rPr>
          <w:b/>
        </w:rPr>
        <w:t xml:space="preserve">Kysymys 2</w:t>
      </w:r>
    </w:p>
    <w:p>
      <w:r>
        <w:t xml:space="preserve">Franchthin luolassa on todisteita mistä kolmesta muinaisesta aikakaudesta?</w:t>
      </w:r>
    </w:p>
    <w:p>
      <w:r>
        <w:rPr>
          <w:b/>
        </w:rPr>
        <w:t xml:space="preserve">Kysymys 3</w:t>
      </w:r>
    </w:p>
    <w:p>
      <w:r>
        <w:t xml:space="preserve">Kreikassa on todisteita kivikauden ihmisistä miltä ajanjaksolta?</w:t>
      </w:r>
    </w:p>
    <w:p>
      <w:r>
        <w:rPr>
          <w:b/>
        </w:rPr>
        <w:t xml:space="preserve">Kysymys 4</w:t>
      </w:r>
    </w:p>
    <w:p>
      <w:r>
        <w:t xml:space="preserve">Minkä toiminnan ansiosta Kreikassa oli varhaisimpia kivikautisia asutuksia?</w:t>
      </w:r>
    </w:p>
    <w:p>
      <w:r>
        <w:rPr>
          <w:b/>
        </w:rPr>
        <w:t xml:space="preserve">Teksti numero 5</w:t>
      </w:r>
    </w:p>
    <w:p>
      <w:r>
        <w:t xml:space="preserve">Kreikka on Euroopan ensimmäisten kehittyneiden sivilisaatioiden koti, ja sitä pidetään </w:t>
      </w:r>
      <w:r>
        <w:rPr>
          <w:color w:val="A9A9A9"/>
        </w:rPr>
        <w:t xml:space="preserve">länsimaisen sivilisaation </w:t>
      </w:r>
      <w:r>
        <w:t xml:space="preserve">synnyinpaikkana</w:t>
      </w:r>
      <w:r>
        <w:t xml:space="preserve">,[citation clutter] alkaen Kykladien sivilisaatiosta Egeanmeren saarilla noin 3200 eaa., minolaisesta sivilisaatiosta Kreetalla (2700-1500 eaa.) ja sitten </w:t>
      </w:r>
      <w:r>
        <w:rPr>
          <w:color w:val="DCDCDC"/>
        </w:rPr>
        <w:t xml:space="preserve">mykeneläisestä </w:t>
      </w:r>
      <w:r>
        <w:t xml:space="preserve">sivilisaatiosta mantereella (1900-1100 eaa.). Näillä sivilisaatioilla oli kirjoitus, minolaiset kirjoittivat lineaarisella A-kirjoituksella, jota ei ole vielä pystytty tulkitsemaan, ja mykeneläiset lineaarisella B-kirjoituksella, joka oli kreikan kielen varhainen muoto. Mykeneläiset sulautuivat vähitellen minolaisiin, mutta romahtivat väkivaltaisesti noin vuonna </w:t>
      </w:r>
      <w:r>
        <w:rPr>
          <w:color w:val="2F4F4F"/>
        </w:rPr>
        <w:t xml:space="preserve">1200 eaa. </w:t>
      </w:r>
      <w:r>
        <w:rPr>
          <w:color w:val="556B2F"/>
        </w:rPr>
        <w:t xml:space="preserve">pronssikauden romahduksena </w:t>
      </w:r>
      <w:r>
        <w:t xml:space="preserve">tunnetun alueellisen mullistuksen aikana</w:t>
      </w:r>
      <w:r>
        <w:t xml:space="preserve">. Tästä alkoi </w:t>
      </w:r>
      <w:r>
        <w:rPr>
          <w:color w:val="6B8E23"/>
        </w:rPr>
        <w:t xml:space="preserve">Kreikan pimeänä keskiaikana </w:t>
      </w:r>
      <w:r>
        <w:t xml:space="preserve">tunnettu ajanjakso, josta </w:t>
      </w:r>
      <w:r>
        <w:t xml:space="preserve">ei ole olemassa kirjallisia merkintöjä.</w:t>
      </w:r>
    </w:p>
    <w:p>
      <w:r>
        <w:rPr>
          <w:b/>
        </w:rPr>
        <w:t xml:space="preserve">Kysymys 0</w:t>
      </w:r>
    </w:p>
    <w:p>
      <w:r>
        <w:t xml:space="preserve">Antiikin Kreikan katsotaan olevan paikka, jossa mikä syntyi?</w:t>
      </w:r>
    </w:p>
    <w:p>
      <w:r>
        <w:rPr>
          <w:b/>
        </w:rPr>
        <w:t xml:space="preserve">Kysymys 1</w:t>
      </w:r>
    </w:p>
    <w:p>
      <w:r>
        <w:t xml:space="preserve">Mikä oli viimeinen Kreikkaa hallinnut sivilisaatio?</w:t>
      </w:r>
    </w:p>
    <w:p>
      <w:r>
        <w:rPr>
          <w:b/>
        </w:rPr>
        <w:t xml:space="preserve">Kysymys 2</w:t>
      </w:r>
    </w:p>
    <w:p>
      <w:r>
        <w:t xml:space="preserve">Mykeneläinen sivilisaatio rappeutui millä ajanjaksolla? </w:t>
      </w:r>
    </w:p>
    <w:p>
      <w:r>
        <w:rPr>
          <w:b/>
        </w:rPr>
        <w:t xml:space="preserve">Kysymys 3</w:t>
      </w:r>
    </w:p>
    <w:p>
      <w:r>
        <w:t xml:space="preserve">Millä nimellä alueellisten sivilisaatioiden tuhoa kutsuttiin noin vuonna 1200 eaa.?</w:t>
      </w:r>
    </w:p>
    <w:p>
      <w:r>
        <w:rPr>
          <w:b/>
        </w:rPr>
        <w:t xml:space="preserve">Kysymys 4</w:t>
      </w:r>
    </w:p>
    <w:p>
      <w:r>
        <w:t xml:space="preserve">Mikä on ajanjakso, josta ei löydy mitään kirjoitusta.</w:t>
      </w:r>
    </w:p>
    <w:p>
      <w:r>
        <w:rPr>
          <w:b/>
        </w:rPr>
        <w:t xml:space="preserve">Teksti numero 6</w:t>
      </w:r>
    </w:p>
    <w:p>
      <w:r>
        <w:t xml:space="preserve">Pimeän keskiajan loppu on perinteisesti ajoitettu vuoteen </w:t>
      </w:r>
      <w:r>
        <w:rPr>
          <w:color w:val="A9A9A9"/>
        </w:rPr>
        <w:t xml:space="preserve">776 eKr.</w:t>
      </w:r>
      <w:r>
        <w:t xml:space="preserve">, jolloin järjestettiin ensimmäiset olympialaiset. Ilias ja Odysseia, länsimaisen kirjallisuuden perustavaa laatua olevat tekstit, uskotaan </w:t>
      </w:r>
      <w:r>
        <w:rPr>
          <w:color w:val="DCDCDC"/>
        </w:rPr>
        <w:t xml:space="preserve">Homeroksen </w:t>
      </w:r>
      <w:r>
        <w:t xml:space="preserve">kirjoittaneen </w:t>
      </w:r>
      <w:r>
        <w:t xml:space="preserve">8. tai 7. vuosisadalla eaa. Pimeän keskiajan päättyessä Kreikan niemimaalle syntyi erilaisia valtakuntia ja kaupunkivaltioita, jotka levittäytyivät Mustanmeren rannoille, Etelä-Italiaan (latinaksi Magna Graecia eli </w:t>
      </w:r>
      <w:r>
        <w:rPr>
          <w:color w:val="2F4F4F"/>
        </w:rPr>
        <w:t xml:space="preserve">Suur-Kreikka</w:t>
      </w:r>
      <w:r>
        <w:t xml:space="preserve">) ja Vähä-Aasiaan. Nämä valtiot ja niiden siirtokunnat saavuttivat suuren vaurauden, joka johti ennennäkemättömään kulttuuriseen nousukauteen, klassiseen Kreikkaan, joka ilmeni arkkitehtuurissa, draamassa, tieteessä, matematiikassa ja filosofiassa. Vuonna </w:t>
      </w:r>
      <w:r>
        <w:rPr>
          <w:color w:val="556B2F"/>
        </w:rPr>
        <w:t xml:space="preserve">508 eaa. </w:t>
      </w:r>
      <w:r>
        <w:t xml:space="preserve">Kleisthenes perusti Ateenassa maailman ensimmäisen demokraattisen hallintojärjestelmän.</w:t>
      </w:r>
    </w:p>
    <w:p>
      <w:r>
        <w:rPr>
          <w:b/>
        </w:rPr>
        <w:t xml:space="preserve">Kysymys 0</w:t>
      </w:r>
    </w:p>
    <w:p>
      <w:r>
        <w:t xml:space="preserve">Milloin olympialaiset alkoivat?</w:t>
      </w:r>
    </w:p>
    <w:p>
      <w:r>
        <w:rPr>
          <w:b/>
        </w:rPr>
        <w:t xml:space="preserve">Kysymys 1</w:t>
      </w:r>
    </w:p>
    <w:p>
      <w:r>
        <w:t xml:space="preserve">Kuka kirjoitti kirjallisen teoksen "Odysseia:"?</w:t>
      </w:r>
    </w:p>
    <w:p>
      <w:r>
        <w:rPr>
          <w:b/>
        </w:rPr>
        <w:t xml:space="preserve">Kysymys 2</w:t>
      </w:r>
    </w:p>
    <w:p>
      <w:r>
        <w:t xml:space="preserve">Mitä vuotta pidetään pimeän keskiajan viimeisenä?</w:t>
      </w:r>
    </w:p>
    <w:p>
      <w:r>
        <w:rPr>
          <w:b/>
        </w:rPr>
        <w:t xml:space="preserve">Kysymys 3</w:t>
      </w:r>
    </w:p>
    <w:p>
      <w:r>
        <w:t xml:space="preserve">Magna Graecia on latinankielinen termi?</w:t>
      </w:r>
    </w:p>
    <w:p>
      <w:r>
        <w:rPr>
          <w:b/>
        </w:rPr>
        <w:t xml:space="preserve">Kysymys 4</w:t>
      </w:r>
    </w:p>
    <w:p>
      <w:r>
        <w:t xml:space="preserve">Minä vuonna demokratian katsotaan alkaneen?</w:t>
      </w:r>
    </w:p>
    <w:p>
      <w:r>
        <w:rPr>
          <w:b/>
        </w:rPr>
        <w:t xml:space="preserve">Teksti numero 7</w:t>
      </w:r>
    </w:p>
    <w:p>
      <w:r>
        <w:t xml:space="preserve">Vuoteen 500 eaa. mennessä </w:t>
      </w:r>
      <w:r>
        <w:rPr>
          <w:color w:val="A9A9A9"/>
        </w:rPr>
        <w:t xml:space="preserve">Persian valtakunta </w:t>
      </w:r>
      <w:r>
        <w:t xml:space="preserve">hallitsi Vähä-Aasian kreikkalaisia kaupunkivaltioita ja oli saavuttanut aluevoittoja myös Balkanilla ja varsinaisessa Itä-Euroopassa. Joidenkin Vähä-Aasian kreikkalaisten kaupunkivaltioiden yritykset kaataa Persian hallinto epäonnistuivat, ja Persia hyökkäsi Manner-Kreikan valtioihin vuonna 492 eaa., mutta joutui vetäytymään hävittyään </w:t>
      </w:r>
      <w:r>
        <w:rPr>
          <w:color w:val="DCDCDC"/>
        </w:rPr>
        <w:t xml:space="preserve">Marathonin taistelussa </w:t>
      </w:r>
      <w:r>
        <w:t xml:space="preserve">vuonna 490 eaa. Persialaisten toinen hyökkäys tapahtui vuonna 480 eaa. Huolimatta </w:t>
      </w:r>
      <w:r>
        <w:t xml:space="preserve">spartalaisten ja muiden kreikkalaisten </w:t>
      </w:r>
      <w:r>
        <w:t xml:space="preserve">sankarillisesta vastarinnasta </w:t>
      </w:r>
      <w:r>
        <w:rPr>
          <w:color w:val="2F4F4F"/>
        </w:rPr>
        <w:t xml:space="preserve">Thermopyloissa </w:t>
      </w:r>
      <w:r>
        <w:t xml:space="preserve">kuningas Leonidaksen johdolla ja samanaikaisesta meritaistelusta Artemisiumissa persialaiset joukot valtasivat Ateenan, joka oli evakuoitu ajoissa, sekä valloittivat hetkeksi puolet Kreikasta. Kreikkalaisten voitettua ratkaisevat voitot Salamissa, Plataiassa ja Mykkalassa vuosina 480 ja 479 eaa. persialaiset joutuivat vetäytymään toisen kerran, mikä merkitsi heidän lopullista vetäytymistään kaikilta Euroopan alueiltaan. Ateenan ja Spartan johdolla kreikkalaisten voittoja </w:t>
      </w:r>
      <w:r>
        <w:rPr>
          <w:color w:val="556B2F"/>
        </w:rPr>
        <w:t xml:space="preserve">kreikkalais-persialaisissa sodissa </w:t>
      </w:r>
      <w:r>
        <w:t xml:space="preserve">pidetään maailmanhistorian käänteentekevänä hetkenä, sillä sitä seuranneet 50 rauhanvuotta tunnetaan </w:t>
      </w:r>
      <w:r>
        <w:rPr>
          <w:color w:val="6B8E23"/>
        </w:rPr>
        <w:t xml:space="preserve">Ateenan kultaisena aikakautena</w:t>
      </w:r>
      <w:r>
        <w:t xml:space="preserve">, antiikin Kreikan merkittävänä kautena, joka loi monet länsimaisen sivilisaation perustat.</w:t>
      </w:r>
    </w:p>
    <w:p>
      <w:r>
        <w:rPr>
          <w:b/>
        </w:rPr>
        <w:t xml:space="preserve">Kysymys 0</w:t>
      </w:r>
    </w:p>
    <w:p>
      <w:r>
        <w:t xml:space="preserve">Kuka hallitsi Kreikkaa vuonna 500 eKr.?</w:t>
      </w:r>
    </w:p>
    <w:p>
      <w:r>
        <w:rPr>
          <w:b/>
        </w:rPr>
        <w:t xml:space="preserve">Kysymys 1</w:t>
      </w:r>
    </w:p>
    <w:p>
      <w:r>
        <w:t xml:space="preserve">Minkä taistelun Persia hävisi vuonna 490 eaa.?</w:t>
      </w:r>
    </w:p>
    <w:p>
      <w:r>
        <w:rPr>
          <w:b/>
        </w:rPr>
        <w:t xml:space="preserve">Kysymys 2</w:t>
      </w:r>
    </w:p>
    <w:p>
      <w:r>
        <w:t xml:space="preserve">Missä taistelupaikassa spartalaiset pitivät viimeisen taistelunsa?</w:t>
      </w:r>
    </w:p>
    <w:p>
      <w:r>
        <w:rPr>
          <w:b/>
        </w:rPr>
        <w:t xml:space="preserve">Kysymys 3</w:t>
      </w:r>
    </w:p>
    <w:p>
      <w:r>
        <w:t xml:space="preserve">Mitä kutsutaan kreikkalaisten ja persialaisten välisiksi taisteluiksi?</w:t>
      </w:r>
    </w:p>
    <w:p>
      <w:r>
        <w:rPr>
          <w:b/>
        </w:rPr>
        <w:t xml:space="preserve">Kysymys 4</w:t>
      </w:r>
    </w:p>
    <w:p>
      <w:r>
        <w:t xml:space="preserve">Kun persialaiset olivat lähteneet Euroopasta, mitä ajanjaksoa kutsuttiin seuraavaksi?</w:t>
      </w:r>
    </w:p>
    <w:p>
      <w:r>
        <w:rPr>
          <w:b/>
        </w:rPr>
        <w:t xml:space="preserve">Teksti numero 8</w:t>
      </w:r>
    </w:p>
    <w:p>
      <w:r>
        <w:t xml:space="preserve">Kreikan sisäisen </w:t>
      </w:r>
      <w:r>
        <w:rPr>
          <w:color w:val="A9A9A9"/>
        </w:rPr>
        <w:t xml:space="preserve">poliittisen yhtenäisyyden puute </w:t>
      </w:r>
      <w:r>
        <w:t xml:space="preserve">johti usein konflikteihin Kreikan valtioiden välillä. Kreikan sisäisistä sodista tuhoisin oli </w:t>
      </w:r>
      <w:r>
        <w:rPr>
          <w:color w:val="DCDCDC"/>
        </w:rPr>
        <w:t xml:space="preserve">Peloponnesoksen sota </w:t>
      </w:r>
      <w:r>
        <w:t xml:space="preserve">(431-404 eaa.), jonka </w:t>
      </w:r>
      <w:r>
        <w:rPr>
          <w:color w:val="2F4F4F"/>
        </w:rPr>
        <w:t xml:space="preserve">Sparta </w:t>
      </w:r>
      <w:r>
        <w:t xml:space="preserve">voitti </w:t>
      </w:r>
      <w:r>
        <w:t xml:space="preserve">ja joka merkitsi Ateenan valtakunnan tuhoa antiikin Kreikan johtavana valtana</w:t>
      </w:r>
      <w:r>
        <w:t xml:space="preserve">.</w:t>
      </w:r>
      <w:r>
        <w:t xml:space="preserve"> Sekä Ateena että Sparta jäivät myöhemmin Theban ja lopulta </w:t>
      </w:r>
      <w:r>
        <w:rPr>
          <w:color w:val="556B2F"/>
        </w:rPr>
        <w:t xml:space="preserve">Makedonian </w:t>
      </w:r>
      <w:r>
        <w:t xml:space="preserve">varjoon, </w:t>
      </w:r>
      <w:r>
        <w:t xml:space="preserve">ja jälkimmäinen yhdisti kreikkalaisen maailman Korintin liittoon (joka tunnetaan myös nimellä Helleenien liitto tai Kreikan liitto) </w:t>
      </w:r>
      <w:r>
        <w:rPr>
          <w:color w:val="6B8E23"/>
        </w:rPr>
        <w:t xml:space="preserve">Filippos II:</w:t>
      </w:r>
      <w:r>
        <w:t xml:space="preserve">n johdolla, </w:t>
      </w:r>
      <w:r>
        <w:t xml:space="preserve">joka valittiin historian ensimmäisen yhtenäisen Kreikan valtion johtajaksi.</w:t>
      </w:r>
    </w:p>
    <w:p>
      <w:r>
        <w:rPr>
          <w:b/>
        </w:rPr>
        <w:t xml:space="preserve">Kysymys 0</w:t>
      </w:r>
    </w:p>
    <w:p>
      <w:r>
        <w:t xml:space="preserve">Mitä kutsutaan sodaksi vuosina 431-404 eKr.? </w:t>
      </w:r>
    </w:p>
    <w:p>
      <w:r>
        <w:rPr>
          <w:b/>
        </w:rPr>
        <w:t xml:space="preserve">Kysymys 1</w:t>
      </w:r>
    </w:p>
    <w:p>
      <w:r>
        <w:t xml:space="preserve">Mikä aiheutti usein riitoja Kreikan valtioiden välillä?</w:t>
      </w:r>
    </w:p>
    <w:p>
      <w:r>
        <w:rPr>
          <w:b/>
        </w:rPr>
        <w:t xml:space="preserve">Kysymys 2</w:t>
      </w:r>
    </w:p>
    <w:p>
      <w:r>
        <w:t xml:space="preserve">Kuka voitti Peloponnesoksen sodan?</w:t>
      </w:r>
    </w:p>
    <w:p>
      <w:r>
        <w:rPr>
          <w:b/>
        </w:rPr>
        <w:t xml:space="preserve">Kysymys 3</w:t>
      </w:r>
    </w:p>
    <w:p>
      <w:r>
        <w:t xml:space="preserve">Kuka lopulta toi kreikkalaiset yhteen?</w:t>
      </w:r>
    </w:p>
    <w:p>
      <w:r>
        <w:rPr>
          <w:b/>
        </w:rPr>
        <w:t xml:space="preserve">Kysymys 4</w:t>
      </w:r>
    </w:p>
    <w:p>
      <w:r>
        <w:t xml:space="preserve">Kuka oli yhdistyneen Kreikan ensimmäinen johtaja?</w:t>
      </w:r>
    </w:p>
    <w:p>
      <w:r>
        <w:rPr>
          <w:b/>
        </w:rPr>
        <w:t xml:space="preserve">Teksti numero 9</w:t>
      </w:r>
    </w:p>
    <w:p>
      <w:r>
        <w:t xml:space="preserve">Aleksanterin kuoleman jälkeisen sekasorron jälkeen </w:t>
      </w:r>
      <w:r>
        <w:rPr>
          <w:color w:val="A9A9A9"/>
        </w:rPr>
        <w:t xml:space="preserve">Antigonidien dynastia, </w:t>
      </w:r>
      <w:r>
        <w:t xml:space="preserve">joka polveutui yhdestä Aleksanterin kenraaleista, sai Makedonian ja useimmat Kreikan kaupunkivaltiot hallintaansa vuoteen 276 eaa. mennessä. Noin vuodesta </w:t>
      </w:r>
      <w:r>
        <w:rPr>
          <w:color w:val="DCDCDC"/>
        </w:rPr>
        <w:t xml:space="preserve">200 eaa. </w:t>
      </w:r>
      <w:r>
        <w:t xml:space="preserve">lähtien </w:t>
      </w:r>
      <w:r>
        <w:t xml:space="preserve">Rooman tasavalta sekaantui yhä enemmän Kreikan asioihin ja kävi useita sotia Makedonian kanssa. Makedonian tappio </w:t>
      </w:r>
      <w:r>
        <w:rPr>
          <w:color w:val="2F4F4F"/>
        </w:rPr>
        <w:t xml:space="preserve">Pydnan taistelussa </w:t>
      </w:r>
      <w:r>
        <w:t xml:space="preserve">vuonna </w:t>
      </w:r>
      <w:r>
        <w:rPr>
          <w:color w:val="556B2F"/>
        </w:rPr>
        <w:t xml:space="preserve">168 eaa. </w:t>
      </w:r>
      <w:r>
        <w:t xml:space="preserve">merkitsi Antigonidien vallan loppua Kreikassa. Vuonna </w:t>
      </w:r>
      <w:r>
        <w:rPr>
          <w:color w:val="6B8E23"/>
        </w:rPr>
        <w:t xml:space="preserve">146 eaa. </w:t>
      </w:r>
      <w:r>
        <w:t xml:space="preserve">Makedonia liitettiin Roomaan maakuntana, ja muusta Kreikasta tuli Rooman protektoraatti.</w:t>
      </w:r>
    </w:p>
    <w:p>
      <w:r>
        <w:rPr>
          <w:b/>
        </w:rPr>
        <w:t xml:space="preserve">Kysymys 0</w:t>
      </w:r>
    </w:p>
    <w:p>
      <w:r>
        <w:t xml:space="preserve">Kuka hallitsi Makedoniaa Aleksanterin kuoleman jälkeen?</w:t>
      </w:r>
    </w:p>
    <w:p>
      <w:r>
        <w:rPr>
          <w:b/>
        </w:rPr>
        <w:t xml:space="preserve">Kysymys 1</w:t>
      </w:r>
    </w:p>
    <w:p>
      <w:r>
        <w:t xml:space="preserve">Mistä vuodesta alkaen Rooman valtakunta alkoi hallita Kreikkaa?</w:t>
      </w:r>
    </w:p>
    <w:p>
      <w:r>
        <w:rPr>
          <w:b/>
        </w:rPr>
        <w:t xml:space="preserve">Kysymys 2</w:t>
      </w:r>
    </w:p>
    <w:p>
      <w:r>
        <w:t xml:space="preserve">Minkä sodan Makedonia hävisi vuonna 168 eaa.?</w:t>
      </w:r>
    </w:p>
    <w:p>
      <w:r>
        <w:rPr>
          <w:b/>
        </w:rPr>
        <w:t xml:space="preserve">Kysymys 3</w:t>
      </w:r>
    </w:p>
    <w:p>
      <w:r>
        <w:t xml:space="preserve">Minä vuonna Kreikasta tuli osa Roomaa?</w:t>
      </w:r>
    </w:p>
    <w:p>
      <w:r>
        <w:rPr>
          <w:b/>
        </w:rPr>
        <w:t xml:space="preserve">Kysymys 4</w:t>
      </w:r>
    </w:p>
    <w:p>
      <w:r>
        <w:t xml:space="preserve">Antigonidien vallan loppu alkoi minä vuonna?</w:t>
      </w:r>
    </w:p>
    <w:p>
      <w:r>
        <w:rPr>
          <w:b/>
        </w:rPr>
        <w:t xml:space="preserve">Teksti numero 10</w:t>
      </w:r>
    </w:p>
    <w:p>
      <w:r>
        <w:t xml:space="preserve">Prosessi saatiin päätökseen vuonna 27 eaa., kun Rooman keisari </w:t>
      </w:r>
      <w:r>
        <w:rPr>
          <w:color w:val="A9A9A9"/>
        </w:rPr>
        <w:t xml:space="preserve">Augustus </w:t>
      </w:r>
      <w:r>
        <w:t xml:space="preserve">liitti muun Kreikan ja muodosti siitä senaattoriprovinssi Akaian. Sotilaallisesta ylivoimastaan huolimatta roomalaiset ihailivat kreikkalaisen kulttuurin saavutuksia ja saivat niistä paljon vaikutteita, mistä johtuu Horatiuksen kuuluisa lausunto: Graecia capta ferum victorem cepit (</w:t>
      </w:r>
      <w:r>
        <w:rPr>
          <w:color w:val="DCDCDC"/>
        </w:rPr>
        <w:t xml:space="preserve">"Kreikka, vaikka se otettiin vangiksi, otti villin valloittajansa vangiksi"</w:t>
      </w:r>
      <w:r>
        <w:t xml:space="preserve">). </w:t>
      </w:r>
      <w:r>
        <w:rPr>
          <w:color w:val="2F4F4F"/>
        </w:rPr>
        <w:t xml:space="preserve">Homeroksen </w:t>
      </w:r>
      <w:r>
        <w:t xml:space="preserve">eepokset </w:t>
      </w:r>
      <w:r>
        <w:t xml:space="preserve">innoittivat Vergiliuksen Aeneista, ja Seneca nuoremman kaltaiset kirjailijat kirjoittivat kreikkalaisia tyylejä käyttäen. Roomalaiset sankarit, kuten </w:t>
      </w:r>
      <w:r>
        <w:rPr>
          <w:color w:val="556B2F"/>
        </w:rPr>
        <w:t xml:space="preserve">Scipio Africanus, </w:t>
      </w:r>
      <w:r>
        <w:t xml:space="preserve">opiskelivat yleensä filosofiaa ja pitivät kreikkalaista kulttuuria ja tiedettä esimerkkinä, jota oli syytä seurata. Samoin useimmat roomalaiset keisarit ihailivat kreikkalaisia asioita. Rooman keisari </w:t>
      </w:r>
      <w:r>
        <w:rPr>
          <w:color w:val="6B8E23"/>
        </w:rPr>
        <w:t xml:space="preserve">Nero </w:t>
      </w:r>
      <w:r>
        <w:t xml:space="preserve">vieraili Kreikassa vuonna 66 jKr. ja esiintyi antiikin olympialaisissa, vaikka säännöt kielsivät muiden kuin kreikkalaisten osallistumisen. Myös Hadrianus oli erityisen ihastunut kreikkalaisiin; ennen kuin hänestä tuli keisari, hän toimi Ateenan nimikko-arkonina.</w:t>
      </w:r>
    </w:p>
    <w:p>
      <w:r>
        <w:rPr>
          <w:b/>
        </w:rPr>
        <w:t xml:space="preserve">Kysymys 0</w:t>
      </w:r>
    </w:p>
    <w:p>
      <w:r>
        <w:t xml:space="preserve">Kenestä roomalaisesta keisarista tuli koko Kreikan hallitsija?</w:t>
      </w:r>
    </w:p>
    <w:p>
      <w:r>
        <w:rPr>
          <w:b/>
        </w:rPr>
        <w:t xml:space="preserve">Kysymys 1</w:t>
      </w:r>
    </w:p>
    <w:p>
      <w:r>
        <w:t xml:space="preserve">Mikä Horatiuksen sanonta tuli kuuluisaksi?</w:t>
      </w:r>
    </w:p>
    <w:p>
      <w:r>
        <w:rPr>
          <w:b/>
        </w:rPr>
        <w:t xml:space="preserve">Kysymys 2</w:t>
      </w:r>
    </w:p>
    <w:p>
      <w:r>
        <w:t xml:space="preserve">Mikä kuuluisa roomalainen hahmo vieraili Kreikassa vuonna 66 jKr?</w:t>
      </w:r>
    </w:p>
    <w:p>
      <w:r>
        <w:rPr>
          <w:b/>
        </w:rPr>
        <w:t xml:space="preserve">Kysymys 3</w:t>
      </w:r>
    </w:p>
    <w:p>
      <w:r>
        <w:t xml:space="preserve">Mikä kuuluisa kreikkalainen kirjailija inspiroi myöhempiä kirjailijoita ja heidän teoksiaan?</w:t>
      </w:r>
    </w:p>
    <w:p>
      <w:r>
        <w:rPr>
          <w:b/>
        </w:rPr>
        <w:t xml:space="preserve">Kysymys 4</w:t>
      </w:r>
    </w:p>
    <w:p>
      <w:r>
        <w:t xml:space="preserve">Kuka Rooman sankari opiskeli kreikkalaista filosofiaa ja tiedettä?</w:t>
      </w:r>
    </w:p>
    <w:p>
      <w:r>
        <w:rPr>
          <w:b/>
        </w:rPr>
        <w:t xml:space="preserve">Teksti numero 11</w:t>
      </w:r>
    </w:p>
    <w:p>
      <w:r>
        <w:t xml:space="preserve">Hellenisoituneen idän kreikankieliset yhteisöt olivat keskeisessä asemassa varhaisen kristinuskon leviämisessä 2. ja 3. vuosisadalla, ja kristinuskon varhaiset johtajat ja kirjoittajat (erityisesti pyhä Paavali) olivat enimmäkseen kreikankielisiä, vaikkakaan eivät yleensä kotoisin itse Kreikasta. Uusi testamentti on kirjoitettu </w:t>
      </w:r>
      <w:r>
        <w:rPr>
          <w:color w:val="A9A9A9"/>
        </w:rPr>
        <w:t xml:space="preserve">kreikaksi, </w:t>
      </w:r>
      <w:r>
        <w:t xml:space="preserve">ja jotkin sen jaksoista (Korinttilaiskirje, Tessalonikalaiskirje, Filippiläiskirje, Patmoslaisen Johanneksen ilmestys) todistavat kreikkalaisten seurakuntien merkityksestä varhaisessa kristinuskossa. Suuri osa Kreikasta piti kuitenkin sitkeästi kiinni </w:t>
      </w:r>
      <w:r>
        <w:rPr>
          <w:color w:val="DCDCDC"/>
        </w:rPr>
        <w:t xml:space="preserve">pakanuudesta</w:t>
      </w:r>
      <w:r>
        <w:t xml:space="preserve">, ja antiikin kreikkalaiset uskonnolliset käytännöt olivat edelleen muodissa vielä 4. vuosisadan lopulla jKr., jolloin Rooman keisari </w:t>
      </w:r>
      <w:r>
        <w:rPr>
          <w:color w:val="2F4F4F"/>
        </w:rPr>
        <w:t xml:space="preserve">Theodosius I </w:t>
      </w:r>
      <w:r>
        <w:t xml:space="preserve">kielsi ne </w:t>
      </w:r>
      <w:r>
        <w:t xml:space="preserve">vuosina 391-392. Viimeiset kirjatut olympialaiset pidettiin vuonna </w:t>
      </w:r>
      <w:r>
        <w:rPr>
          <w:color w:val="556B2F"/>
        </w:rPr>
        <w:t xml:space="preserve">393, ja </w:t>
      </w:r>
      <w:r>
        <w:t xml:space="preserve">monet temppelit tuhoutuivat tai vaurioituivat seuraavalla vuosisadalla</w:t>
      </w:r>
      <w:r>
        <w:rPr>
          <w:color w:val="556B2F"/>
        </w:rPr>
        <w:t xml:space="preserve">.</w:t>
      </w:r>
      <w:r>
        <w:t xml:space="preserve"> Ateenassa ja maaseutualueilla on todisteita pakanuudesta pitkälle kuudennelle vuosisadalle jKr. ja vielä myöhemminkin. </w:t>
      </w:r>
      <w:r>
        <w:t xml:space="preserve">Monet pitävät antiikin lopun merkkinä sitä, että </w:t>
      </w:r>
      <w:r>
        <w:t xml:space="preserve">keisari </w:t>
      </w:r>
      <w:r>
        <w:rPr>
          <w:color w:val="6B8E23"/>
        </w:rPr>
        <w:t xml:space="preserve">Justinianus </w:t>
      </w:r>
      <w:r>
        <w:t xml:space="preserve">sulki Ateenan neoplatonisen akatemian </w:t>
      </w:r>
      <w:r>
        <w:t xml:space="preserve">vuonna 529, vaikka on todisteita siitä, että akatemia jatkoi toimintaansa vielä jonkin aikaa sen jälkeen. Jotkin syrjäiset alueet, kuten Peloponnesoksen kaakkoisosa, pysyivät pakanallisina pitkälle 10. vuosisadalle jKr. asti.</w:t>
      </w:r>
    </w:p>
    <w:p>
      <w:r>
        <w:rPr>
          <w:b/>
        </w:rPr>
        <w:t xml:space="preserve">Kysymys 0</w:t>
      </w:r>
    </w:p>
    <w:p>
      <w:r>
        <w:t xml:space="preserve">Millä kielellä Raamatun ensimmäinen kirja laadittiin?</w:t>
      </w:r>
    </w:p>
    <w:p>
      <w:r>
        <w:rPr>
          <w:b/>
        </w:rPr>
        <w:t xml:space="preserve">Kysymys 1</w:t>
      </w:r>
    </w:p>
    <w:p>
      <w:r>
        <w:t xml:space="preserve">Mitä uskontoa varhaisessa Kreikassa harjoitettiin?</w:t>
      </w:r>
    </w:p>
    <w:p>
      <w:r>
        <w:rPr>
          <w:b/>
        </w:rPr>
        <w:t xml:space="preserve">Kysymys 2</w:t>
      </w:r>
    </w:p>
    <w:p>
      <w:r>
        <w:t xml:space="preserve">Olympialaiset järjestettiin viimeksi antiikin Kreikassa minä vuonna? </w:t>
      </w:r>
    </w:p>
    <w:p>
      <w:r>
        <w:rPr>
          <w:b/>
        </w:rPr>
        <w:t xml:space="preserve">Kysymys 3</w:t>
      </w:r>
    </w:p>
    <w:p>
      <w:r>
        <w:t xml:space="preserve">Mikä Rooman keisari kielsi pakanuuden?</w:t>
      </w:r>
    </w:p>
    <w:p>
      <w:r>
        <w:rPr>
          <w:b/>
        </w:rPr>
        <w:t xml:space="preserve">Kysymys 4</w:t>
      </w:r>
    </w:p>
    <w:p>
      <w:r>
        <w:t xml:space="preserve">Kuka keisari sulki koulun Ateenassa?</w:t>
      </w:r>
    </w:p>
    <w:p>
      <w:r>
        <w:rPr>
          <w:b/>
        </w:rPr>
        <w:t xml:space="preserve">Teksti numero 12</w:t>
      </w:r>
    </w:p>
    <w:p>
      <w:r>
        <w:t xml:space="preserve">Keisarikunnan Balkanin alueet, Kreikka mukaan lukien, kärsivät 4. vuosisadalta alkaen </w:t>
      </w:r>
      <w:r>
        <w:t xml:space="preserve">barbaarihyökkäysten </w:t>
      </w:r>
      <w:r>
        <w:t xml:space="preserve">aiheuttamasta dislokaatiosta. </w:t>
      </w:r>
      <w:r>
        <w:t xml:space="preserve">Goottien ja hunnien 4. ja 5. vuosisadalla tekemät ryöstöretket ja hävitykset sekä slaavilaisten hyökkäys Kreikkaan </w:t>
      </w:r>
      <w:r>
        <w:rPr>
          <w:color w:val="DCDCDC"/>
        </w:rPr>
        <w:t xml:space="preserve">7. vuosisadalla </w:t>
      </w:r>
      <w:r>
        <w:t xml:space="preserve">johtivat keisarillisen vallan dramaattiseen romahdukseen Kreikan niemimaalla. Slaavilaisten hyökkäyksen jälkeen keisarillinen hallitus säilytti muodollisen määräysvallan vain </w:t>
      </w:r>
      <w:r>
        <w:rPr>
          <w:color w:val="2F4F4F"/>
        </w:rPr>
        <w:t xml:space="preserve">saarilla ja rannikkoalueilla</w:t>
      </w:r>
      <w:r>
        <w:t xml:space="preserve">, erityisesti tiheään asutuissa muurien ympäröimissä kaupungeissa, kuten Ateenassa, Korintissa ja Thessalonikissa, kun taas jotkut vuoristoalueet sisämaassa pitivät pintansa ja tunnustivat edelleen keisarillisen vallan. Näiden alueiden ulkopuolella slaavilaisia asui yleisesti ottaen jonkin verran, vaikkakin paljon pienemmässä mittakaavassa kuin aiemmin on luultu.</w:t>
      </w:r>
    </w:p>
    <w:p>
      <w:r>
        <w:rPr>
          <w:b/>
        </w:rPr>
        <w:t xml:space="preserve">Kysymys 0</w:t>
      </w:r>
    </w:p>
    <w:p>
      <w:r>
        <w:t xml:space="preserve">Milloin slaavit tunkeutuivat Kreikkaan?</w:t>
      </w:r>
    </w:p>
    <w:p>
      <w:r>
        <w:rPr>
          <w:b/>
        </w:rPr>
        <w:t xml:space="preserve">Kysymys 1</w:t>
      </w:r>
    </w:p>
    <w:p>
      <w:r>
        <w:t xml:space="preserve">Mitkä hyökkäävät ryöstäjät aiheuttivat tuhoa Balkanilla 4. vuosisadalla.</w:t>
      </w:r>
    </w:p>
    <w:p>
      <w:r>
        <w:rPr>
          <w:b/>
        </w:rPr>
        <w:t xml:space="preserve">Kysymys 2</w:t>
      </w:r>
    </w:p>
    <w:p>
      <w:r>
        <w:t xml:space="preserve">Mitä alueita hallitus hallitsi slaavien hyökkäyksen jälkeen?</w:t>
      </w:r>
    </w:p>
    <w:p>
      <w:r>
        <w:rPr>
          <w:b/>
        </w:rPr>
        <w:t xml:space="preserve">Teksti numero 13</w:t>
      </w:r>
    </w:p>
    <w:p>
      <w:r>
        <w:t xml:space="preserve">Bysantti alkoi palauttaa menetettyjä maakuntia </w:t>
      </w:r>
      <w:r>
        <w:t xml:space="preserve">800-luvun </w:t>
      </w:r>
      <w:r>
        <w:t xml:space="preserve">lopulla</w:t>
      </w:r>
      <w:r>
        <w:t xml:space="preserve">, ja suurin osa Kreikan niemimaasta tuli vaiheittain keisarillisen hallinnan piiriin </w:t>
      </w:r>
      <w:r>
        <w:t xml:space="preserve">900-luvulla. Tätä prosessia helpotti kreikkalaisten suuri virta Sisiliasta ja </w:t>
      </w:r>
      <w:r>
        <w:rPr>
          <w:color w:val="2F4F4F"/>
        </w:rPr>
        <w:t xml:space="preserve">Vähä-Aasiasta </w:t>
      </w:r>
      <w:r>
        <w:t xml:space="preserve">Kreikan niemimaalle, ja samaan aikaan monet slaavit vangittiin ja asutettiin uudelleen Vähä-Aasiaan, ja jäljelle jääneet sulautettiin. Vakauden palautuminen johti 1100- ja 1200-luvuilla siihen, että Kreikan niemimaa hyötyi </w:t>
      </w:r>
      <w:r>
        <w:rPr>
          <w:color w:val="556B2F"/>
        </w:rPr>
        <w:t xml:space="preserve">voimakkaasta talouskasvusta</w:t>
      </w:r>
      <w:r>
        <w:t xml:space="preserve">, joka oli paljon voimakkaampaa kuin valtakunnan Anatolian alueilla.</w:t>
      </w:r>
    </w:p>
    <w:p>
      <w:r>
        <w:rPr>
          <w:b/>
        </w:rPr>
        <w:t xml:space="preserve">Kysymys 0</w:t>
      </w:r>
    </w:p>
    <w:p>
      <w:r>
        <w:t xml:space="preserve">Minkä vuosisadan loppupuolella Bysantti alkoi ottaa takaisin alueita?</w:t>
      </w:r>
    </w:p>
    <w:p>
      <w:r>
        <w:rPr>
          <w:b/>
        </w:rPr>
        <w:t xml:space="preserve">Kysymys 1</w:t>
      </w:r>
    </w:p>
    <w:p>
      <w:r>
        <w:t xml:space="preserve">Millä vuosisadalla Bysantti hallitsi suurinta osaa Kreikasta?</w:t>
      </w:r>
    </w:p>
    <w:p>
      <w:r>
        <w:rPr>
          <w:b/>
        </w:rPr>
        <w:t xml:space="preserve">Kysymys 2</w:t>
      </w:r>
    </w:p>
    <w:p>
      <w:r>
        <w:t xml:space="preserve">Mille alueelle kiinniotetut slaavit siirrettiin?</w:t>
      </w:r>
    </w:p>
    <w:p>
      <w:r>
        <w:rPr>
          <w:b/>
        </w:rPr>
        <w:t xml:space="preserve">Kysymys 3</w:t>
      </w:r>
    </w:p>
    <w:p>
      <w:r>
        <w:t xml:space="preserve">Vakaa Kreikka mahdollisti sen, että sillä oli mitä?</w:t>
      </w:r>
    </w:p>
    <w:p>
      <w:r>
        <w:rPr>
          <w:b/>
        </w:rPr>
        <w:t xml:space="preserve">Teksti numero 14</w:t>
      </w:r>
    </w:p>
    <w:p>
      <w:r>
        <w:t xml:space="preserve">Neljännen ristiretken ja Konstantinopolin lankeamisen jälkeen latinalaisten haltuun </w:t>
      </w:r>
      <w:r>
        <w:rPr>
          <w:color w:val="A9A9A9"/>
        </w:rPr>
        <w:t xml:space="preserve">vuonna 1204 </w:t>
      </w:r>
      <w:r>
        <w:t xml:space="preserve">Manner-Kreikka jakautui Epeirosin kreikkalaisen despotaatin (Bysantin seuraajavaltio) ja frankkien vallan (Frankokratia) kesken, ja jotkut saaret joutuivat venetsialaisten hallintaan. Kun </w:t>
      </w:r>
      <w:r>
        <w:rPr>
          <w:color w:val="DCDCDC"/>
        </w:rPr>
        <w:t xml:space="preserve">Bysantin </w:t>
      </w:r>
      <w:r>
        <w:t xml:space="preserve">keisarillinen pääkaupunki Konstantinopoli </w:t>
      </w:r>
      <w:r>
        <w:t xml:space="preserve">perustettiin uudelleen vuonna </w:t>
      </w:r>
      <w:r>
        <w:rPr>
          <w:color w:val="2F4F4F"/>
        </w:rPr>
        <w:t xml:space="preserve">1261</w:t>
      </w:r>
      <w:r>
        <w:t xml:space="preserve">, valtakunta sai takaisin suuren osan Kreikan niemimaasta, vaikka Akhaian frankkien ruhtinaskunta Peloponnesoksella ja kilpaileva Epiruksen kreikkalainen despotaatti pohjoisessa pysyivät molemmat merkittävinä aluevaltauksina 1300-luvulla, kun taas saaret pysyivät suurelta osin </w:t>
      </w:r>
      <w:r>
        <w:rPr>
          <w:color w:val="556B2F"/>
        </w:rPr>
        <w:t xml:space="preserve">genovalaisten ja venetsialaisten </w:t>
      </w:r>
      <w:r>
        <w:t xml:space="preserve">hallinnassa.</w:t>
      </w:r>
    </w:p>
    <w:p>
      <w:r>
        <w:rPr>
          <w:b/>
        </w:rPr>
        <w:t xml:space="preserve">Kysymys 0</w:t>
      </w:r>
    </w:p>
    <w:p>
      <w:r>
        <w:t xml:space="preserve">Minä vuonna Kreikka jaettiin eri hallitsijoiden hallitsemiin osiin?</w:t>
      </w:r>
    </w:p>
    <w:p>
      <w:r>
        <w:rPr>
          <w:b/>
        </w:rPr>
        <w:t xml:space="preserve">Kysymys 1</w:t>
      </w:r>
    </w:p>
    <w:p>
      <w:r>
        <w:t xml:space="preserve">Konstantinopolista tuli jälleen kerran pääkaupunki minä vuonna?</w:t>
      </w:r>
    </w:p>
    <w:p>
      <w:r>
        <w:rPr>
          <w:b/>
        </w:rPr>
        <w:t xml:space="preserve">Kysymys 2</w:t>
      </w:r>
    </w:p>
    <w:p>
      <w:r>
        <w:t xml:space="preserve">Kenen hallinnassa Kreikan saaret olivat 1300-luvulla?</w:t>
      </w:r>
    </w:p>
    <w:p>
      <w:r>
        <w:rPr>
          <w:b/>
        </w:rPr>
        <w:t xml:space="preserve">Kysymys 3</w:t>
      </w:r>
    </w:p>
    <w:p>
      <w:r>
        <w:t xml:space="preserve">Minkä valtakunnan pääkaupunki oli Konstantinopoli vuonna 1261?</w:t>
      </w:r>
    </w:p>
    <w:p>
      <w:r>
        <w:rPr>
          <w:b/>
        </w:rPr>
        <w:t xml:space="preserve">Teksti numero 15</w:t>
      </w:r>
    </w:p>
    <w:p>
      <w:r>
        <w:rPr>
          <w:color w:val="A9A9A9"/>
        </w:rPr>
        <w:t xml:space="preserve">Bysantin valtakunta </w:t>
      </w:r>
      <w:r>
        <w:t xml:space="preserve">menetti 1300-luvulla suuren osan Kreikan niemimaasta </w:t>
      </w:r>
      <w:r>
        <w:t xml:space="preserve">ensin serbeille ja sitten ottomaaneille</w:t>
      </w:r>
      <w:r>
        <w:t xml:space="preserve">.</w:t>
      </w:r>
      <w:r>
        <w:t xml:space="preserve"> Osmanien eteneminen merkitsi 1400-luvun alkuun mennessä sitä, että Bysantin alue Kreikassa rajoittui lähinnä sen silloiseen suurimpaan kaupunkiin </w:t>
      </w:r>
      <w:r>
        <w:rPr>
          <w:color w:val="DCDCDC"/>
        </w:rPr>
        <w:t xml:space="preserve">Thessalonikiin </w:t>
      </w:r>
      <w:r>
        <w:t xml:space="preserve">ja Peloponnesokseen (Morean despotaatti)</w:t>
      </w:r>
      <w:r>
        <w:t xml:space="preserve">.</w:t>
      </w:r>
      <w:r>
        <w:t xml:space="preserve"> Konstantinopolin kaaduttua ottomaaneille vuonna 1453 Morea oli viimeinen Bysantin valtakunnan jäännös, joka piti pintansa </w:t>
      </w:r>
      <w:r>
        <w:rPr>
          <w:color w:val="2F4F4F"/>
        </w:rPr>
        <w:t xml:space="preserve">ottomaaneja </w:t>
      </w:r>
      <w:r>
        <w:t xml:space="preserve">vastaan</w:t>
      </w:r>
      <w:r>
        <w:t xml:space="preserve">. </w:t>
      </w:r>
      <w:r>
        <w:t xml:space="preserve">Tämäkin alue kuitenkin kaatui ottomaaneille vuonna </w:t>
      </w:r>
      <w:r>
        <w:rPr>
          <w:color w:val="556B2F"/>
        </w:rPr>
        <w:t xml:space="preserve">1460</w:t>
      </w:r>
      <w:r>
        <w:t xml:space="preserve">, jolloin Kreikan mantereen ottomaanien valloitus päättyi</w:t>
      </w:r>
      <w:r>
        <w:rPr>
          <w:color w:val="556B2F"/>
        </w:rPr>
        <w:t xml:space="preserve">.</w:t>
      </w:r>
      <w:r>
        <w:t xml:space="preserve"> Turkkilaisten valloituksen myötä monet </w:t>
      </w:r>
      <w:r>
        <w:rPr>
          <w:color w:val="6B8E23"/>
        </w:rPr>
        <w:t xml:space="preserve">Bysantin kreikkalaiset oppineet, jotka siihen </w:t>
      </w:r>
      <w:r>
        <w:t xml:space="preserve">asti olivat suurelta osin vastuussa klassisen kreikkalaisen tiedon säilyttämisestä, pakenivat länteen, veivät mukanaan suuren määrän kirjallisuutta ja vaikuttivat siten merkittävästi renessanssiin.</w:t>
      </w:r>
    </w:p>
    <w:p>
      <w:r>
        <w:rPr>
          <w:b/>
        </w:rPr>
        <w:t xml:space="preserve">Kysymys 0</w:t>
      </w:r>
    </w:p>
    <w:p>
      <w:r>
        <w:t xml:space="preserve">Kuka menetti suuren osan Kreikasta 1300-luvulla?</w:t>
      </w:r>
    </w:p>
    <w:p>
      <w:r>
        <w:rPr>
          <w:b/>
        </w:rPr>
        <w:t xml:space="preserve">Kysymys 1</w:t>
      </w:r>
    </w:p>
    <w:p>
      <w:r>
        <w:t xml:space="preserve">Mikä oli 1400-luvun alussa suurin Bysantin kaupunki?</w:t>
      </w:r>
    </w:p>
    <w:p>
      <w:r>
        <w:rPr>
          <w:b/>
        </w:rPr>
        <w:t xml:space="preserve">Kysymys 2</w:t>
      </w:r>
    </w:p>
    <w:p>
      <w:r>
        <w:t xml:space="preserve">Kuka valloitti Konstantinopolin vuonna 1453?</w:t>
      </w:r>
    </w:p>
    <w:p>
      <w:r>
        <w:rPr>
          <w:b/>
        </w:rPr>
        <w:t xml:space="preserve">Kysymys 3</w:t>
      </w:r>
    </w:p>
    <w:p>
      <w:r>
        <w:t xml:space="preserve">Minä vuonna ottomaanit hallitsivat Manner-Kreikkaa?</w:t>
      </w:r>
    </w:p>
    <w:p>
      <w:r>
        <w:rPr>
          <w:b/>
        </w:rPr>
        <w:t xml:space="preserve">Kysymys 4</w:t>
      </w:r>
    </w:p>
    <w:p>
      <w:r>
        <w:t xml:space="preserve">Kenellä oli suuri vaikutus renessanssiin? </w:t>
      </w:r>
    </w:p>
    <w:p>
      <w:r>
        <w:rPr>
          <w:b/>
        </w:rPr>
        <w:t xml:space="preserve">Teksti numero 16</w:t>
      </w:r>
    </w:p>
    <w:p>
      <w:r>
        <w:t xml:space="preserve">Suurin osa Manner-Kreikasta ja </w:t>
      </w:r>
      <w:r>
        <w:rPr>
          <w:color w:val="A9A9A9"/>
        </w:rPr>
        <w:t xml:space="preserve">Egeanmeren saarista </w:t>
      </w:r>
      <w:r>
        <w:t xml:space="preserve">oli ottomaanien hallinnassa 1400-luvun lopulla, mutta </w:t>
      </w:r>
      <w:r>
        <w:rPr>
          <w:color w:val="DCDCDC"/>
        </w:rPr>
        <w:t xml:space="preserve">Kypros ja Kreeta </w:t>
      </w:r>
      <w:r>
        <w:t xml:space="preserve">pysyivät Venetsian alueena ja joutuivat ottomaanien haltuun vasta vuonna 1571 ja 1670. Ainoa osa kreikankielisestä maailmasta, joka välttyi pitkäaikaiselta ottomaanien hallinnalta, oli Joonianmeren saaret, jotka pysyivät venetsialaisten hallussa, kunnes Ranskan ensimmäinen tasavalta valloitti ne vuonna </w:t>
      </w:r>
      <w:r>
        <w:rPr>
          <w:color w:val="2F4F4F"/>
        </w:rPr>
        <w:t xml:space="preserve">1797</w:t>
      </w:r>
      <w:r>
        <w:t xml:space="preserve">, minkä jälkeen ne siirtyivät </w:t>
      </w:r>
      <w:r>
        <w:rPr>
          <w:color w:val="556B2F"/>
        </w:rPr>
        <w:t xml:space="preserve">Yhdistyneelle kuningaskunnalle </w:t>
      </w:r>
      <w:r>
        <w:t xml:space="preserve">vuonna 1809, kunnes ne yhdistyivät Kreikan kanssa vuonna 1864.[sivu tarvitaan].</w:t>
      </w:r>
    </w:p>
    <w:p>
      <w:r>
        <w:rPr>
          <w:b/>
        </w:rPr>
        <w:t xml:space="preserve">Kysymys 0</w:t>
      </w:r>
    </w:p>
    <w:p>
      <w:r>
        <w:t xml:space="preserve">Mitä saaria ottomaanit hallitsivat 1400-luvun loppuun mennessä?</w:t>
      </w:r>
    </w:p>
    <w:p>
      <w:r>
        <w:rPr>
          <w:b/>
        </w:rPr>
        <w:t xml:space="preserve">Kysymys 1</w:t>
      </w:r>
    </w:p>
    <w:p>
      <w:r>
        <w:t xml:space="preserve">Mitkä kaksi saarta olivat venetsialaisten hallinnassa 1400-luvulla?</w:t>
      </w:r>
    </w:p>
    <w:p>
      <w:r>
        <w:rPr>
          <w:b/>
        </w:rPr>
        <w:t xml:space="preserve">Kysymys 2</w:t>
      </w:r>
    </w:p>
    <w:p>
      <w:r>
        <w:t xml:space="preserve">Mitkä saaret ottomaanit valtasivat venetsialaisilta?</w:t>
      </w:r>
    </w:p>
    <w:p>
      <w:r>
        <w:rPr>
          <w:b/>
        </w:rPr>
        <w:t xml:space="preserve">Kysymys 3</w:t>
      </w:r>
    </w:p>
    <w:p>
      <w:r>
        <w:t xml:space="preserve">Minä vuonna ranskalaiset valtasivat Joonianmeren saaret?</w:t>
      </w:r>
    </w:p>
    <w:p>
      <w:r>
        <w:rPr>
          <w:b/>
        </w:rPr>
        <w:t xml:space="preserve">Kysymys 4</w:t>
      </w:r>
    </w:p>
    <w:p>
      <w:r>
        <w:t xml:space="preserve">Kuka sai Joonianmeren saaret haltuunsa vuonna 1809?</w:t>
      </w:r>
    </w:p>
    <w:p>
      <w:r>
        <w:rPr>
          <w:b/>
        </w:rPr>
        <w:t xml:space="preserve">Teksti numero 17</w:t>
      </w:r>
    </w:p>
    <w:p>
      <w:r>
        <w:t xml:space="preserve">Ottomaanien hallitukset pitivät </w:t>
      </w:r>
      <w:r>
        <w:rPr>
          <w:color w:val="A9A9A9"/>
        </w:rPr>
        <w:t xml:space="preserve">Kreikan ortodoksista kirkkoa </w:t>
      </w:r>
      <w:r>
        <w:t xml:space="preserve">ja Konstantinopolin ekumeenista patriarkaattia koko </w:t>
      </w:r>
      <w:r>
        <w:rPr>
          <w:color w:val="DCDCDC"/>
        </w:rPr>
        <w:t xml:space="preserve">ottomaanien valtakunnan</w:t>
      </w:r>
      <w:r>
        <w:t xml:space="preserve"> ortodoksikristillisen väestön hallitsevina viranomaisina </w:t>
      </w:r>
      <w:r>
        <w:t xml:space="preserve">riippumatta siitä, olivatko he etnisesti kreikkalaisia vai eivät. Vaikka Osmanien valtio ei pakottanut ei-muslimeja kääntymään islamiin, kristityt joutuivat kohtaamaan monenlaista syrjintää, jonka tarkoituksena oli korostaa heidän alempiarvoista asemaansa Osmanien valtakunnassa. Kristittyjen syrjintä, erityisesti kun se yhdistettiin paikallisten ottomaaniviranomaisten ankaraan kohteluun, johti </w:t>
      </w:r>
      <w:r>
        <w:rPr>
          <w:color w:val="2F4F4F"/>
        </w:rPr>
        <w:t xml:space="preserve">islaminuskoon</w:t>
      </w:r>
      <w:r>
        <w:t xml:space="preserve"> kääntymiseen</w:t>
      </w:r>
      <w:r>
        <w:t xml:space="preserve">, vaikkakin vain pintapuolisesti. 1800-luvulla monet "kryptokristityt" palasivat vanhaan uskontokuntaansa.[sivu tarvittu]</w:t>
      </w:r>
    </w:p>
    <w:p>
      <w:r>
        <w:rPr>
          <w:b/>
        </w:rPr>
        <w:t xml:space="preserve">Kysymys 0</w:t>
      </w:r>
    </w:p>
    <w:p>
      <w:r>
        <w:t xml:space="preserve">Syrjinnän vuoksi jotkut kristityt kääntyivät mihin uskontoon?</w:t>
      </w:r>
    </w:p>
    <w:p>
      <w:r>
        <w:rPr>
          <w:b/>
        </w:rPr>
        <w:t xml:space="preserve">Kysymys 1</w:t>
      </w:r>
    </w:p>
    <w:p>
      <w:r>
        <w:t xml:space="preserve">Mikä on yhden kristittyjä hallinneen kirkon nimi?</w:t>
      </w:r>
    </w:p>
    <w:p>
      <w:r>
        <w:rPr>
          <w:b/>
        </w:rPr>
        <w:t xml:space="preserve">Kysymys 2</w:t>
      </w:r>
    </w:p>
    <w:p>
      <w:r>
        <w:t xml:space="preserve">Minkä valtakunnan mielestä kristityt olivat alempiarvoisia?</w:t>
      </w:r>
    </w:p>
    <w:p>
      <w:r>
        <w:rPr>
          <w:b/>
        </w:rPr>
        <w:t xml:space="preserve">Teksti numero 18</w:t>
      </w:r>
    </w:p>
    <w:p>
      <w:r>
        <w:rPr>
          <w:color w:val="A9A9A9"/>
        </w:rPr>
        <w:t xml:space="preserve">Kun Ottomaanien valtakunnan </w:t>
      </w:r>
      <w:r>
        <w:t xml:space="preserve">ja muiden valtioiden </w:t>
      </w:r>
      <w:r>
        <w:t xml:space="preserve">välillä puhkesi sotilaallisia konflikteja</w:t>
      </w:r>
      <w:r>
        <w:t xml:space="preserve">, kreikkalaiset ryhtyivät yleensä aseisiin valtakuntaa vastaan, muutamia poikkeuksia lukuun ottamatta. Ennen Kreikan vallankumousta oli ollut useita sotia, joissa kreikkalaiset olivat taistelleet ottomaaneja vastaan, kuten kreikkalaisten osallistuminen Lepanton taisteluun vuonna </w:t>
      </w:r>
      <w:r>
        <w:rPr>
          <w:color w:val="DCDCDC"/>
        </w:rPr>
        <w:t xml:space="preserve">1571</w:t>
      </w:r>
      <w:r>
        <w:t xml:space="preserve">, Epeirosin talonpoikaiskapinat vuosina 1600-1601, Morean sota vuosina </w:t>
      </w:r>
      <w:r>
        <w:rPr>
          <w:color w:val="2F4F4F"/>
        </w:rPr>
        <w:t xml:space="preserve">1684-1699 </w:t>
      </w:r>
      <w:r>
        <w:t xml:space="preserve">ja Venäjän käynnistämä Orlovin kapina vuonna </w:t>
      </w:r>
      <w:r>
        <w:rPr>
          <w:color w:val="556B2F"/>
        </w:rPr>
        <w:t xml:space="preserve">1770, jonka </w:t>
      </w:r>
      <w:r>
        <w:t xml:space="preserve">tavoitteena oli hajottaa Ottomaanien valtakunta </w:t>
      </w:r>
      <w:r>
        <w:rPr>
          <w:color w:val="6B8E23"/>
        </w:rPr>
        <w:t xml:space="preserve">Venäjän </w:t>
      </w:r>
      <w:r>
        <w:t xml:space="preserve">etujen hyväksi. ottomaanit tukahduttivat nämä kapinat suurella verenvuodatuksella.</w:t>
      </w:r>
    </w:p>
    <w:p>
      <w:r>
        <w:rPr>
          <w:b/>
        </w:rPr>
        <w:t xml:space="preserve">Kysymys 0</w:t>
      </w:r>
    </w:p>
    <w:p>
      <w:r>
        <w:t xml:space="preserve">Minkä vuoden aikana käytiin Lepanton taistelu?</w:t>
      </w:r>
    </w:p>
    <w:p>
      <w:r>
        <w:rPr>
          <w:b/>
        </w:rPr>
        <w:t xml:space="preserve">Kysymys 1</w:t>
      </w:r>
    </w:p>
    <w:p>
      <w:r>
        <w:t xml:space="preserve">Minkä vuosien aikana käytiin Moreanin sota?</w:t>
      </w:r>
    </w:p>
    <w:p>
      <w:r>
        <w:rPr>
          <w:b/>
        </w:rPr>
        <w:t xml:space="preserve">Kysymys 2</w:t>
      </w:r>
    </w:p>
    <w:p>
      <w:r>
        <w:t xml:space="preserve">Orlovin kapina tapahtui minä vuonna?</w:t>
      </w:r>
    </w:p>
    <w:p>
      <w:r>
        <w:rPr>
          <w:b/>
        </w:rPr>
        <w:t xml:space="preserve">Kysymys 3</w:t>
      </w:r>
    </w:p>
    <w:p>
      <w:r>
        <w:t xml:space="preserve">Orlovin kapina oli minkä kansakunnan oletettu etu?</w:t>
      </w:r>
    </w:p>
    <w:p>
      <w:r>
        <w:rPr>
          <w:b/>
        </w:rPr>
        <w:t xml:space="preserve">Kysymys 4</w:t>
      </w:r>
    </w:p>
    <w:p>
      <w:r>
        <w:t xml:space="preserve">1600- ja 1700-luvun taisteluissa kreikkalaiset taistelivat yleensä ketä vastaan?</w:t>
      </w:r>
    </w:p>
    <w:p>
      <w:r>
        <w:rPr>
          <w:b/>
        </w:rPr>
        <w:t xml:space="preserve">Teksti numero 19</w:t>
      </w:r>
    </w:p>
    <w:p>
      <w:r>
        <w:rPr>
          <w:color w:val="A9A9A9"/>
        </w:rPr>
        <w:t xml:space="preserve">1500- ja 1600-lukua </w:t>
      </w:r>
      <w:r>
        <w:t xml:space="preserve">pidetään Kreikan historian "pimeänä aikakautena", sillä mahdollisuus ottomaanien vallan kukistamiseen näytti kaukaiselta, ja vain Joonianmeren saaret olivat vielä vapaita turkkilaisvaltaisuudesta. Korfu kesti kolme suurta piiritystä vuosina 1537, 1571 ja 1716, jotka kaikki johtivat ottomaanien karkottamiseen. </w:t>
      </w:r>
      <w:r>
        <w:t xml:space="preserve">Merenkulun kautta syntyi </w:t>
      </w:r>
      <w:r>
        <w:t xml:space="preserve">kuitenkin </w:t>
      </w:r>
      <w:r>
        <w:t xml:space="preserve">1700-luvulla varakas ja hajallaan oleva kreikkalainen kauppaluokka</w:t>
      </w:r>
      <w:r>
        <w:rPr>
          <w:color w:val="DCDCDC"/>
        </w:rPr>
        <w:t xml:space="preserve">.</w:t>
      </w:r>
      <w:r>
        <w:t xml:space="preserve"> Nämä kauppiaat hallitsivat kauppaa ottomaanien valtakunnassa ja perustivat yhteisöjä kaikkialla Välimerellä, Balkanilla ja Länsi-Euroopassa. Vaikka ottomaanien valloitus oli katkaissut Kreikan merkittävistä eurooppalaisista älyllisistä liikkeistä, kuten uskonpuhdistuksesta ja valistuksesta, nämä ajatukset yhdessä Ranskan vallankumouksen ihanteiden ja romanttisen nationalismin kanssa alkoivat tunkeutua kreikkalaiseen maailmaan kauppiaiden diasporan kautta.[sivu tarvitaan] 1700-luvun lopulla </w:t>
      </w:r>
      <w:r>
        <w:rPr>
          <w:color w:val="2F4F4F"/>
        </w:rPr>
        <w:t xml:space="preserve">Rigas Feraios</w:t>
      </w:r>
      <w:r>
        <w:t xml:space="preserve">, ensimmäinen vallankumouksellinen, joka visioi itsenäistä kreikkalaista valtiota, julkaisi Wienissä joukon Kreikan itsenäisyyteen liittyviä asiakirjoja, muun muassa kansallislaulun ja ensimmäisen yksityiskohtaisen Kreikan kartan, mutta ei ainoastaan niitä, ja hänet murhattiin ottomaanien agenttien toimesta vuonna </w:t>
      </w:r>
      <w:r>
        <w:rPr>
          <w:color w:val="556B2F"/>
        </w:rPr>
        <w:t xml:space="preserve">1798</w:t>
      </w:r>
      <w:r>
        <w:t xml:space="preserve">.[sivu tarvitaan]</w:t>
      </w:r>
      <w:r>
        <w:t xml:space="preserve">.</w:t>
      </w:r>
    </w:p>
    <w:p>
      <w:r>
        <w:rPr>
          <w:b/>
        </w:rPr>
        <w:t xml:space="preserve">Kysymys 0</w:t>
      </w:r>
    </w:p>
    <w:p>
      <w:r>
        <w:t xml:space="preserve">Kreikan pimeän keskiajan ajatellaan olevan mitä ajanjaksoja?</w:t>
      </w:r>
    </w:p>
    <w:p>
      <w:r>
        <w:rPr>
          <w:b/>
        </w:rPr>
        <w:t xml:space="preserve">Kysymys 1</w:t>
      </w:r>
    </w:p>
    <w:p>
      <w:r>
        <w:t xml:space="preserve">Millä vuosisadalla kreikkalaiset kauppiaat hallitsivat kaupan alaa?</w:t>
      </w:r>
    </w:p>
    <w:p>
      <w:r>
        <w:rPr>
          <w:b/>
        </w:rPr>
        <w:t xml:space="preserve">Kysymys 2</w:t>
      </w:r>
    </w:p>
    <w:p>
      <w:r>
        <w:t xml:space="preserve">Kuka julkaisi Kreikan itsenäisyyttä puolustavia kreikkalaisia asiakirjoja?</w:t>
      </w:r>
    </w:p>
    <w:p>
      <w:r>
        <w:rPr>
          <w:b/>
        </w:rPr>
        <w:t xml:space="preserve">Kysymys 3</w:t>
      </w:r>
    </w:p>
    <w:p>
      <w:r>
        <w:t xml:space="preserve">Minkä vuoden aikana osmanien salamurhaajat tappoivat Rigas Feraiosin? </w:t>
      </w:r>
    </w:p>
    <w:p>
      <w:r>
        <w:rPr>
          <w:b/>
        </w:rPr>
        <w:t xml:space="preserve">Teksti numero 20</w:t>
      </w:r>
    </w:p>
    <w:p>
      <w:r>
        <w:t xml:space="preserve">Vuonna </w:t>
      </w:r>
      <w:r>
        <w:rPr>
          <w:color w:val="A9A9A9"/>
        </w:rPr>
        <w:t xml:space="preserve">1814 perustettiin </w:t>
      </w:r>
      <w:r>
        <w:t xml:space="preserve">salainen järjestö nimeltä </w:t>
      </w:r>
      <w:r>
        <w:rPr>
          <w:color w:val="DCDCDC"/>
        </w:rPr>
        <w:t xml:space="preserve">Filiki Eteria </w:t>
      </w:r>
      <w:r>
        <w:t xml:space="preserve">(Ystävien seura), jonka tavoitteena oli </w:t>
      </w:r>
      <w:r>
        <w:rPr>
          <w:color w:val="2F4F4F"/>
        </w:rPr>
        <w:t xml:space="preserve">vapauttaa Kreikka</w:t>
      </w:r>
      <w:r>
        <w:t xml:space="preserve">. Filiki Eteria suunnitteli vallankumouksen käynnistämistä Peloponnesoksella, Tonavan ruhtinaskunnissa ja Konstantinopolissa. Ensimmäinen näistä kapinoista alkoi </w:t>
      </w:r>
      <w:r>
        <w:rPr>
          <w:color w:val="556B2F"/>
        </w:rPr>
        <w:t xml:space="preserve">6. maaliskuuta 1821 </w:t>
      </w:r>
      <w:r>
        <w:t xml:space="preserve">Danubian ruhtinaskunnissa Alexandros Ypsilantisin johdolla, mutta ottomaanit tukahduttivat sen pian. Pohjoisen tapahtumat kannustivat Peloponnesoksen kreikkalaisia toimimaan, ja </w:t>
      </w:r>
      <w:r>
        <w:rPr>
          <w:color w:val="6B8E23"/>
        </w:rPr>
        <w:t xml:space="preserve">17. maaliskuuta 1821 </w:t>
      </w:r>
      <w:r>
        <w:t xml:space="preserve">maniootit julistivat sodan ottomaaneille.</w:t>
      </w:r>
    </w:p>
    <w:p>
      <w:r>
        <w:rPr>
          <w:b/>
        </w:rPr>
        <w:t xml:space="preserve">Kysymys 0</w:t>
      </w:r>
    </w:p>
    <w:p>
      <w:r>
        <w:t xml:space="preserve">Minä vuonna Ystäväin Seura aloitti toimintansa?</w:t>
      </w:r>
    </w:p>
    <w:p>
      <w:r>
        <w:rPr>
          <w:b/>
        </w:rPr>
        <w:t xml:space="preserve">Kysymys 1</w:t>
      </w:r>
    </w:p>
    <w:p>
      <w:r>
        <w:t xml:space="preserve">Mikä oli Ystäväseuran tavoite?</w:t>
      </w:r>
    </w:p>
    <w:p>
      <w:r>
        <w:rPr>
          <w:b/>
        </w:rPr>
        <w:t xml:space="preserve">Kysymys 2</w:t>
      </w:r>
    </w:p>
    <w:p>
      <w:r>
        <w:t xml:space="preserve">Millä nimellä Ystävien Seura tunnettiin?</w:t>
      </w:r>
    </w:p>
    <w:p>
      <w:r>
        <w:rPr>
          <w:b/>
        </w:rPr>
        <w:t xml:space="preserve">Kysymys 3</w:t>
      </w:r>
    </w:p>
    <w:p>
      <w:r>
        <w:t xml:space="preserve">Milloin alkoi ensimmäinen monista vallankumouksista?</w:t>
      </w:r>
    </w:p>
    <w:p>
      <w:r>
        <w:rPr>
          <w:b/>
        </w:rPr>
        <w:t xml:space="preserve">Kysymys 4</w:t>
      </w:r>
    </w:p>
    <w:p>
      <w:r>
        <w:t xml:space="preserve">Milloin alkoi sota ottomaanien kanssa?</w:t>
      </w:r>
    </w:p>
    <w:p>
      <w:r>
        <w:rPr>
          <w:b/>
        </w:rPr>
        <w:t xml:space="preserve">Teksti numero 21</w:t>
      </w:r>
    </w:p>
    <w:p>
      <w:r>
        <w:t xml:space="preserve">Kuukauden loppuun mennessä Peloponnesos oli avoimessa kapinassa ottomaaneja vastaan, ja lokakuuhun </w:t>
      </w:r>
      <w:r>
        <w:rPr>
          <w:color w:val="A9A9A9"/>
        </w:rPr>
        <w:t xml:space="preserve">1821 </w:t>
      </w:r>
      <w:r>
        <w:t xml:space="preserve">mennessä </w:t>
      </w:r>
      <w:r>
        <w:t xml:space="preserve">kreikkalaiset </w:t>
      </w:r>
      <w:r>
        <w:rPr>
          <w:color w:val="DCDCDC"/>
        </w:rPr>
        <w:t xml:space="preserve">Theodoros Kolokotroniksen</w:t>
      </w:r>
      <w:r>
        <w:t xml:space="preserve"> johdolla </w:t>
      </w:r>
      <w:r>
        <w:t xml:space="preserve">olivat vallanneet Tripolitsaa. Peloponnesoksen kapinaa seurasivat nopeasti Kreetan, Makedonian ja Keski-Kreikan kapinat, jotka tukahdutettiin pian. Samaan aikaan Kreikan tilapäinen laivasto saavutti menestystä </w:t>
      </w:r>
      <w:r>
        <w:rPr>
          <w:color w:val="2F4F4F"/>
        </w:rPr>
        <w:t xml:space="preserve">Egeanmerellä</w:t>
      </w:r>
      <w:r>
        <w:t xml:space="preserve"> ottomaanien laivastoa vastaan </w:t>
      </w:r>
      <w:r>
        <w:t xml:space="preserve">ja esti ottomaanien vahvistusten saapumisen meritse. Vuosina </w:t>
      </w:r>
      <w:r>
        <w:rPr>
          <w:color w:val="556B2F"/>
        </w:rPr>
        <w:t xml:space="preserve">1822 ja 1824 </w:t>
      </w:r>
      <w:r>
        <w:t xml:space="preserve">turkkilaiset ja egyptiläiset ryöstivät saaria, kuten Khiosta ja Psaaraa, ja suorittivat väestön joukkomurhia</w:t>
      </w:r>
      <w:r>
        <w:rPr>
          <w:color w:val="556B2F"/>
        </w:rPr>
        <w:t xml:space="preserve">.</w:t>
      </w:r>
      <w:r>
        <w:t xml:space="preserve"> Tämä vaikutti siten, että yleinen mielipide läntisessä Euroopassa kiihtyi kreikkalaisten kapinallisten hyväksi.[sivu tarvittu].</w:t>
      </w:r>
    </w:p>
    <w:p>
      <w:r>
        <w:rPr>
          <w:b/>
        </w:rPr>
        <w:t xml:space="preserve">Kysymys 0</w:t>
      </w:r>
    </w:p>
    <w:p>
      <w:r>
        <w:t xml:space="preserve">Minä vuonna kreikkalaiset valtasivat Tripolitsa?</w:t>
      </w:r>
    </w:p>
    <w:p>
      <w:r>
        <w:rPr>
          <w:b/>
        </w:rPr>
        <w:t xml:space="preserve">Kysymys 1</w:t>
      </w:r>
    </w:p>
    <w:p>
      <w:r>
        <w:t xml:space="preserve">Kuka oli Kreikan kapinan johtaja vuonna 1821?</w:t>
      </w:r>
    </w:p>
    <w:p>
      <w:r>
        <w:rPr>
          <w:b/>
        </w:rPr>
        <w:t xml:space="preserve">Kysymys 2</w:t>
      </w:r>
    </w:p>
    <w:p>
      <w:r>
        <w:t xml:space="preserve">Millä vesillä Kreikan ja ottomaanien laivasto taisteli?</w:t>
      </w:r>
    </w:p>
    <w:p>
      <w:r>
        <w:rPr>
          <w:b/>
        </w:rPr>
        <w:t xml:space="preserve">Kysymys 3</w:t>
      </w:r>
    </w:p>
    <w:p>
      <w:r>
        <w:t xml:space="preserve">Turkkilaiset ja egyptiläiset hyökkäsivät Kreikan saarelle minä vuosina?</w:t>
      </w:r>
    </w:p>
    <w:p>
      <w:r>
        <w:rPr>
          <w:b/>
        </w:rPr>
        <w:t xml:space="preserve">Teksti numero 22</w:t>
      </w:r>
    </w:p>
    <w:p>
      <w:r>
        <w:t xml:space="preserve">Kreikan eri ryhmittymien välille syntyi pian jännitteitä, jotka johtivat </w:t>
      </w:r>
      <w:r>
        <w:rPr>
          <w:color w:val="A9A9A9"/>
        </w:rPr>
        <w:t xml:space="preserve">kahteen </w:t>
      </w:r>
      <w:r>
        <w:t xml:space="preserve">peräkkäiseen sisällissotaan. Samaan aikaan ottomaanien sulttaani neuvotteli Egyptin Mehmet Alin kanssa, joka suostui lähettämään poikansa </w:t>
      </w:r>
      <w:r>
        <w:rPr>
          <w:color w:val="DCDCDC"/>
        </w:rPr>
        <w:t xml:space="preserve">Ibrahim Pashan </w:t>
      </w:r>
      <w:r>
        <w:t xml:space="preserve">Kreikkaan armeijan kanssa tukahduttamaan kapinan aluevoittoa vastaan. Ibrahim laskeutui Peloponnesokselle </w:t>
      </w:r>
      <w:r>
        <w:rPr>
          <w:color w:val="2F4F4F"/>
        </w:rPr>
        <w:t xml:space="preserve">helmikuussa 1825 </w:t>
      </w:r>
      <w:r>
        <w:t xml:space="preserve">ja menestyi välittömästi: vuoden 1825 loppuun mennessä suurin osa Peloponnesoksesta oli Egyptin hallinnassa, ja Missolonghin kaupunki - jota turkkilaiset olivat piirittäneet huhtikuusta 1825 lähtien - kukistui huhtikuussa </w:t>
      </w:r>
      <w:r>
        <w:rPr>
          <w:color w:val="556B2F"/>
        </w:rPr>
        <w:t xml:space="preserve">1826</w:t>
      </w:r>
      <w:r>
        <w:t xml:space="preserve">. </w:t>
      </w:r>
      <w:r>
        <w:t xml:space="preserve">Vaikka Ibrahim kärsi tappion </w:t>
      </w:r>
      <w:r>
        <w:rPr>
          <w:color w:val="6B8E23"/>
        </w:rPr>
        <w:t xml:space="preserve">Manissa</w:t>
      </w:r>
      <w:r>
        <w:t xml:space="preserve">, hän oli onnistunut tukahduttamaan suurimman osan Peloponnesoksen kapinasta, ja Ateena oli vallattu takaisin.</w:t>
      </w:r>
    </w:p>
    <w:p>
      <w:r>
        <w:rPr>
          <w:b/>
        </w:rPr>
        <w:t xml:space="preserve">Kysymys 0</w:t>
      </w:r>
    </w:p>
    <w:p>
      <w:r>
        <w:t xml:space="preserve">Kuinka monta peräkkäistä sisällissotaa kreikkalaisten klaanien välillä käytiin?</w:t>
      </w:r>
    </w:p>
    <w:p>
      <w:r>
        <w:rPr>
          <w:b/>
        </w:rPr>
        <w:t xml:space="preserve">Kysymys 1</w:t>
      </w:r>
    </w:p>
    <w:p>
      <w:r>
        <w:t xml:space="preserve">Kenet Egypti lähetti Kreikkaan armeijan kanssa?</w:t>
      </w:r>
    </w:p>
    <w:p>
      <w:r>
        <w:rPr>
          <w:b/>
        </w:rPr>
        <w:t xml:space="preserve">Kysymys 2</w:t>
      </w:r>
    </w:p>
    <w:p>
      <w:r>
        <w:t xml:space="preserve">Milloin Ibrahim pasha laskeutui armeijansa kanssa maihin?</w:t>
      </w:r>
    </w:p>
    <w:p>
      <w:r>
        <w:rPr>
          <w:b/>
        </w:rPr>
        <w:t xml:space="preserve">Kysymys 3</w:t>
      </w:r>
    </w:p>
    <w:p>
      <w:r>
        <w:t xml:space="preserve">Minä vuonna Missolonghi kaatui egyptiläisille?</w:t>
      </w:r>
    </w:p>
    <w:p>
      <w:r>
        <w:rPr>
          <w:b/>
        </w:rPr>
        <w:t xml:space="preserve">Kysymys 4</w:t>
      </w:r>
    </w:p>
    <w:p>
      <w:r>
        <w:t xml:space="preserve">Missä Ibrahim Pasha lopulta kohtasi tappion?</w:t>
      </w:r>
    </w:p>
    <w:p>
      <w:r>
        <w:rPr>
          <w:b/>
        </w:rPr>
        <w:t xml:space="preserve">Teksti numero 23</w:t>
      </w:r>
    </w:p>
    <w:p>
      <w:r>
        <w:t xml:space="preserve">Vuosien neuvottelujen jälkeen kolme suurvaltaa, </w:t>
      </w:r>
      <w:r>
        <w:rPr>
          <w:color w:val="A9A9A9"/>
        </w:rPr>
        <w:t xml:space="preserve">Venäjä, Yhdistynyt kuningaskunta ja Ranska</w:t>
      </w:r>
      <w:r>
        <w:t xml:space="preserve">, päättivät puuttua konfliktiin, ja kukin valtio lähetti laivaston Kreikkaan. Kun </w:t>
      </w:r>
      <w:r>
        <w:rPr>
          <w:color w:val="DCDCDC"/>
        </w:rPr>
        <w:t xml:space="preserve">liittoutuneet saivat </w:t>
      </w:r>
      <w:r>
        <w:t xml:space="preserve">kuulla, että Osmanien ja Egyptin yhdistetyt laivastot aikoivat hyökätä Kreikan Hydra-saarelle, </w:t>
      </w:r>
      <w:r>
        <w:rPr>
          <w:color w:val="DCDCDC"/>
        </w:rPr>
        <w:t xml:space="preserve">liittoutuneiden laivasto </w:t>
      </w:r>
      <w:r>
        <w:t xml:space="preserve">pysäytti </w:t>
      </w:r>
      <w:r>
        <w:rPr>
          <w:color w:val="2F4F4F"/>
        </w:rPr>
        <w:t xml:space="preserve">Osmanien ja Egyptin </w:t>
      </w:r>
      <w:r>
        <w:t xml:space="preserve">laivaston Navarinossa. Viikon kestäneen vastakkainasettelun jälkeen alkoi taistelu, joka johti ottomaanien ja Egyptin laivaston tuhoutumiseen. Ranskalainen retkikunta lähetettiin valvomaan egyptiläisen armeijan evakuointia Peloponnesokselta, kun taas kreikkalaiset etenivät vuoteen 1828 mennessä vallattuun Keski-Kreikan osaan. Vuosien neuvottelujen tuloksena syntymässä oleva Kreikan valtio tunnustettiin lopulta </w:t>
      </w:r>
      <w:r>
        <w:rPr>
          <w:color w:val="556B2F"/>
        </w:rPr>
        <w:t xml:space="preserve">Lontoon pöytäkirjassa </w:t>
      </w:r>
      <w:r>
        <w:t xml:space="preserve">vuonna </w:t>
      </w:r>
      <w:r>
        <w:rPr>
          <w:color w:val="6B8E23"/>
        </w:rPr>
        <w:t xml:space="preserve">1830</w:t>
      </w:r>
      <w:r>
        <w:t xml:space="preserve">.</w:t>
      </w:r>
    </w:p>
    <w:p>
      <w:r>
        <w:rPr>
          <w:b/>
        </w:rPr>
        <w:t xml:space="preserve">Kysymys 0</w:t>
      </w:r>
    </w:p>
    <w:p>
      <w:r>
        <w:t xml:space="preserve">Mitkä kolme maata lähettivät laivastonsa Kreikkaan?</w:t>
      </w:r>
    </w:p>
    <w:p>
      <w:r>
        <w:rPr>
          <w:b/>
        </w:rPr>
        <w:t xml:space="preserve">Kysymys 1</w:t>
      </w:r>
    </w:p>
    <w:p>
      <w:r>
        <w:t xml:space="preserve">Minkä laivaston alukset aikoivat hyökätä Hydraan?</w:t>
      </w:r>
    </w:p>
    <w:p>
      <w:r>
        <w:rPr>
          <w:b/>
        </w:rPr>
        <w:t xml:space="preserve">Kysymys 2</w:t>
      </w:r>
    </w:p>
    <w:p>
      <w:r>
        <w:t xml:space="preserve">Mikä laivasto voitti Hydran taistelun?</w:t>
      </w:r>
    </w:p>
    <w:p>
      <w:r>
        <w:rPr>
          <w:b/>
        </w:rPr>
        <w:t xml:space="preserve">Kysymys 3</w:t>
      </w:r>
    </w:p>
    <w:p>
      <w:r>
        <w:t xml:space="preserve">Minä vuonna Kreikan valtion tunnustaminen tapahtui?</w:t>
      </w:r>
    </w:p>
    <w:p>
      <w:r>
        <w:rPr>
          <w:b/>
        </w:rPr>
        <w:t xml:space="preserve">Kysymys 4</w:t>
      </w:r>
    </w:p>
    <w:p>
      <w:r>
        <w:t xml:space="preserve">Millä nimellä kutsuttiin sopimusta, jolla Kreikka tunnustettiin valtioksi?</w:t>
      </w:r>
    </w:p>
    <w:p>
      <w:r>
        <w:rPr>
          <w:b/>
        </w:rPr>
        <w:t xml:space="preserve">Tekstin numero 24</w:t>
      </w:r>
    </w:p>
    <w:p>
      <w:r>
        <w:t xml:space="preserve">Korruptio ja Trikoupiksen kasvaneet menot välttämättömän infrastruktuurin, kuten Korintin kanavan, rakentamiseksi rasittivat Kreikan heikkoa taloutta liikaa, minkä vuoksi Kreikan oli pakko julistautua </w:t>
      </w:r>
      <w:r>
        <w:rPr>
          <w:color w:val="A9A9A9"/>
        </w:rPr>
        <w:t xml:space="preserve">maksukyvyttömäksi </w:t>
      </w:r>
      <w:r>
        <w:t xml:space="preserve">vuonna 1893 ja hyväksyä </w:t>
      </w:r>
      <w:r>
        <w:rPr>
          <w:color w:val="DCDCDC"/>
        </w:rPr>
        <w:t xml:space="preserve">kansainvälisen rahoitustarkastusviranomaisen asettaminen maksamaan </w:t>
      </w:r>
      <w:r>
        <w:t xml:space="preserve">maan velkojille. Toinen 1800-luvun Kreikan poliittinen kysymys oli ainutlaatuisen kreikkalainen: </w:t>
      </w:r>
      <w:r>
        <w:t xml:space="preserve">kielikysymys. Kreikan kansa puhui kreikkaa nimeltä </w:t>
      </w:r>
      <w:r>
        <w:rPr>
          <w:color w:val="556B2F"/>
        </w:rPr>
        <w:t xml:space="preserve">demotia</w:t>
      </w:r>
      <w:r>
        <w:t xml:space="preserve">. Monet koulutetun eliitin jäsenet pitivät sitä talonpoikaismurteena ja halusivat määrätietoisesti palauttaa muinaiskreikan kielen loiston.</w:t>
      </w:r>
    </w:p>
    <w:p>
      <w:r>
        <w:rPr>
          <w:b/>
        </w:rPr>
        <w:t xml:space="preserve">Kysymys 0</w:t>
      </w:r>
    </w:p>
    <w:p>
      <w:r>
        <w:t xml:space="preserve">Mitä Kreikka ilmoitti vuonna 1893?</w:t>
      </w:r>
    </w:p>
    <w:p>
      <w:r>
        <w:rPr>
          <w:b/>
        </w:rPr>
        <w:t xml:space="preserve">Kysymys 1</w:t>
      </w:r>
    </w:p>
    <w:p>
      <w:r>
        <w:t xml:space="preserve">Mitä Kreikan oli hyväksyttävä maksaakseen velkojensa maksun?</w:t>
      </w:r>
    </w:p>
    <w:p>
      <w:r>
        <w:rPr>
          <w:b/>
        </w:rPr>
        <w:t xml:space="preserve">Kysymys 2</w:t>
      </w:r>
    </w:p>
    <w:p>
      <w:r>
        <w:t xml:space="preserve">Kreikan kansa, jolla oli korkeampi koulutus, piti mitä murretta alempiarvoisena?</w:t>
      </w:r>
    </w:p>
    <w:p>
      <w:r>
        <w:rPr>
          <w:b/>
        </w:rPr>
        <w:t xml:space="preserve">Kysymys 3</w:t>
      </w:r>
    </w:p>
    <w:p>
      <w:r>
        <w:t xml:space="preserve">Mikä oli kuuma aihe Kreikassa 1800-luvulla?</w:t>
      </w:r>
    </w:p>
    <w:p>
      <w:r>
        <w:rPr>
          <w:b/>
        </w:rPr>
        <w:t xml:space="preserve">Teksti numero 25</w:t>
      </w:r>
    </w:p>
    <w:p>
      <w:r>
        <w:t xml:space="preserve">Kaikkia kreikkalaisia yhdisti kuitenkin heidän päättäväisyytensä vapauttaa ottomaanien valtakunnan kreikankieliset maakunnat riippumatta siitä, mitä murretta he puhuivat. Erityisesti </w:t>
      </w:r>
      <w:r>
        <w:rPr>
          <w:color w:val="A9A9A9"/>
        </w:rPr>
        <w:t xml:space="preserve">Kreetalla </w:t>
      </w:r>
      <w:r>
        <w:t xml:space="preserve">vuosina 1866-1869 jatkunut kapina oli nostattanut kansallismielistä kiihkoa. Kun </w:t>
      </w:r>
      <w:r>
        <w:t xml:space="preserve">Venäjän ja ottomaanien välillä syttyi sota vuonna </w:t>
      </w:r>
      <w:r>
        <w:rPr>
          <w:color w:val="DCDCDC"/>
        </w:rPr>
        <w:t xml:space="preserve">1877</w:t>
      </w:r>
      <w:r>
        <w:t xml:space="preserve">, kreikkalainen kansanmielipide asettui Venäjän puolelle, mutta Kreikka oli liian köyhä ja liian huolissaan Britannian väliintulosta osallistuakseen virallisesti sotaan. Siitä </w:t>
      </w:r>
      <w:r>
        <w:t xml:space="preserve">huolimatta vuonna </w:t>
      </w:r>
      <w:r>
        <w:rPr>
          <w:color w:val="2F4F4F"/>
        </w:rPr>
        <w:t xml:space="preserve">1881 </w:t>
      </w:r>
      <w:r>
        <w:t xml:space="preserve">Thessalia ja pieni osa Epiruksen alueesta luovutettiin Kreikalle Berliinin sopimuksessa, mutta Kreikan toiveet Kreetan saamisesta turhautuivat.</w:t>
      </w:r>
    </w:p>
    <w:p>
      <w:r>
        <w:rPr>
          <w:b/>
        </w:rPr>
        <w:t xml:space="preserve">Kysymys 0</w:t>
      </w:r>
    </w:p>
    <w:p>
      <w:r>
        <w:t xml:space="preserve">Venäjän ja ottomaanien välinen sota alkoi minä vuonna?</w:t>
      </w:r>
    </w:p>
    <w:p>
      <w:r>
        <w:rPr>
          <w:b/>
        </w:rPr>
        <w:t xml:space="preserve">Kysymys 1</w:t>
      </w:r>
    </w:p>
    <w:p>
      <w:r>
        <w:t xml:space="preserve">Millä kreikkalaisella saarella kapina kesti kolme vuotta?</w:t>
      </w:r>
    </w:p>
    <w:p>
      <w:r>
        <w:rPr>
          <w:b/>
        </w:rPr>
        <w:t xml:space="preserve">Kysymys 2</w:t>
      </w:r>
    </w:p>
    <w:p>
      <w:r>
        <w:t xml:space="preserve">Minä vuonna Berliinin sopimus tehtiin?</w:t>
      </w:r>
    </w:p>
    <w:p>
      <w:r>
        <w:rPr>
          <w:b/>
        </w:rPr>
        <w:t xml:space="preserve">Teksti numero 26</w:t>
      </w:r>
    </w:p>
    <w:p>
      <w:r>
        <w:t xml:space="preserve">Balkanin sotien päättyessä Kreikan pinta-ala ja väkiluku olivat kasvaneet. Seuraavina vuosina kuningas Konstantin I:n ja karismaattisen pääministerin Eleftherios Venizelosin välinen kamppailu </w:t>
      </w:r>
      <w:r>
        <w:rPr>
          <w:color w:val="A9A9A9"/>
        </w:rPr>
        <w:t xml:space="preserve">maan ulkopolitiikasta </w:t>
      </w:r>
      <w:r>
        <w:t xml:space="preserve">ensimmäisen maailmansodan kynnyksellä hallitsi maan poliittista näyttämöä ja jakoi maan kahteen vastakkaiseen ryhmään. Osittain ensimmäisen maailmansodan aikana Kreikassa oli </w:t>
      </w:r>
      <w:r>
        <w:rPr>
          <w:color w:val="DCDCDC"/>
        </w:rPr>
        <w:t xml:space="preserve">kaksi </w:t>
      </w:r>
      <w:r>
        <w:t xml:space="preserve">hallitusta: Ateenassa oli kuninkaallinen, Saksaa kannattava hallitus ja Thessalonikissa Venizelosin Britanniaa kannattava hallitus. Nämä kaksi hallitusta yhdistyivät vuonna </w:t>
      </w:r>
      <w:r>
        <w:rPr>
          <w:color w:val="2F4F4F"/>
        </w:rPr>
        <w:t xml:space="preserve">1917, </w:t>
      </w:r>
      <w:r>
        <w:t xml:space="preserve">kun Kreikka astui virallisesti sotaan </w:t>
      </w:r>
      <w:r>
        <w:rPr>
          <w:color w:val="556B2F"/>
        </w:rPr>
        <w:t xml:space="preserve">kolmoisliittoutuman puolella</w:t>
      </w:r>
      <w:r>
        <w:t xml:space="preserve">.</w:t>
      </w:r>
    </w:p>
    <w:p>
      <w:r>
        <w:rPr>
          <w:b/>
        </w:rPr>
        <w:t xml:space="preserve">Kysymys 0</w:t>
      </w:r>
    </w:p>
    <w:p>
      <w:r>
        <w:t xml:space="preserve">Mikä jakoi Kreikan kahteen poliittiseen ryhmään?</w:t>
      </w:r>
    </w:p>
    <w:p>
      <w:r>
        <w:rPr>
          <w:b/>
        </w:rPr>
        <w:t xml:space="preserve">Kysymys 1</w:t>
      </w:r>
    </w:p>
    <w:p>
      <w:r>
        <w:t xml:space="preserve">Kuinka monta hallitusta Kreikalla oli ensimmäisessä maailmansodassa?</w:t>
      </w:r>
    </w:p>
    <w:p>
      <w:r>
        <w:rPr>
          <w:b/>
        </w:rPr>
        <w:t xml:space="preserve">Kysymys 2</w:t>
      </w:r>
    </w:p>
    <w:p>
      <w:r>
        <w:t xml:space="preserve">Kun Kreikka liittyi ensimmäiseen maailmansotaan, kenen puolella se taisteli?</w:t>
      </w:r>
    </w:p>
    <w:p>
      <w:r>
        <w:rPr>
          <w:b/>
        </w:rPr>
        <w:t xml:space="preserve">Kysymys 3</w:t>
      </w:r>
    </w:p>
    <w:p>
      <w:r>
        <w:t xml:space="preserve">Minä vuonna Kreikan useat hallitukset kokoontuivat yhteen?</w:t>
      </w:r>
    </w:p>
    <w:p>
      <w:r>
        <w:rPr>
          <w:b/>
        </w:rPr>
        <w:t xml:space="preserve">Teksti numero 27</w:t>
      </w:r>
    </w:p>
    <w:p>
      <w:r>
        <w:t xml:space="preserve">Ensimmäisen maailmansodan jälkeen Kreikka yritti laajentua edelleen </w:t>
      </w:r>
      <w:r>
        <w:rPr>
          <w:color w:val="A9A9A9"/>
        </w:rPr>
        <w:t xml:space="preserve">Vähä-Aasiaan</w:t>
      </w:r>
      <w:r>
        <w:t xml:space="preserve">, jossa oli tuolloin paljon kreikkalaista väestöä, mutta se hävisi kreikkalais-turkkilaisessa sodassa vuosina </w:t>
      </w:r>
      <w:r>
        <w:rPr>
          <w:color w:val="DCDCDC"/>
        </w:rPr>
        <w:t xml:space="preserve">1919-1922</w:t>
      </w:r>
      <w:r>
        <w:t xml:space="preserve">, mikä johti Vähä-Aasian kreikkalaisten massiiviseen pakenemiseen. Nämä tapahtumat osuivat päällekkäin, ja molemmat tapahtumat ajoittuivat Kreikan kansanmurhaan (</w:t>
      </w:r>
      <w:r>
        <w:rPr>
          <w:color w:val="2F4F4F"/>
        </w:rPr>
        <w:t xml:space="preserve">1914-1922)</w:t>
      </w:r>
      <w:r>
        <w:t xml:space="preserve">, jonka aikana </w:t>
      </w:r>
      <w:r>
        <w:rPr>
          <w:color w:val="556B2F"/>
        </w:rPr>
        <w:t xml:space="preserve">ottomaanien ja Turkin virkamiehet </w:t>
      </w:r>
      <w:r>
        <w:t xml:space="preserve">eri lähteiden mukaan </w:t>
      </w:r>
      <w:r>
        <w:t xml:space="preserve">myötävaikuttivat useiden satojen tuhansien Vähä-Aasian kreikkalaisten kuolemaan. Tästä seurannut kreikkalaisten pako Vähä-Aasiasta muuttui pysyväksi ja laajeni Kreikan ja Turkin välisessä virallisessa väestönvaihdossa. Vaihto oli osa </w:t>
      </w:r>
      <w:r>
        <w:t xml:space="preserve">sodan päättäneen </w:t>
      </w:r>
      <w:r>
        <w:rPr>
          <w:color w:val="6B8E23"/>
        </w:rPr>
        <w:t xml:space="preserve">Lausannen sopimuksen </w:t>
      </w:r>
      <w:r>
        <w:t xml:space="preserve">ehtoja.</w:t>
      </w:r>
    </w:p>
    <w:p>
      <w:r>
        <w:rPr>
          <w:b/>
        </w:rPr>
        <w:t xml:space="preserve">Kysymys 0</w:t>
      </w:r>
    </w:p>
    <w:p>
      <w:r>
        <w:t xml:space="preserve">Minä vuosina kreikkalais-turkkilainen sota käytiin?</w:t>
      </w:r>
    </w:p>
    <w:p>
      <w:r>
        <w:rPr>
          <w:b/>
        </w:rPr>
        <w:t xml:space="preserve">Kysymys 1</w:t>
      </w:r>
    </w:p>
    <w:p>
      <w:r>
        <w:t xml:space="preserve">Ensimmäisen maailmansodan jälkeen Kreikka halusi laajentua mille alueelle?</w:t>
      </w:r>
    </w:p>
    <w:p>
      <w:r>
        <w:rPr>
          <w:b/>
        </w:rPr>
        <w:t xml:space="preserve">Kysymys 2</w:t>
      </w:r>
    </w:p>
    <w:p>
      <w:r>
        <w:t xml:space="preserve">Minkä sopimuksen nojalla Kreikan ja Turkin välillä toteutettiin henkilövaihto?</w:t>
      </w:r>
    </w:p>
    <w:p>
      <w:r>
        <w:rPr>
          <w:b/>
        </w:rPr>
        <w:t xml:space="preserve">Kysymys 3</w:t>
      </w:r>
    </w:p>
    <w:p>
      <w:r>
        <w:t xml:space="preserve">Millä ajanjaksolla kreikkalaisten kansanmurha tapahtui?</w:t>
      </w:r>
    </w:p>
    <w:p>
      <w:r>
        <w:rPr>
          <w:b/>
        </w:rPr>
        <w:t xml:space="preserve">Kysymys 4</w:t>
      </w:r>
    </w:p>
    <w:p>
      <w:r>
        <w:t xml:space="preserve">Kuka aiheutti tuhansien kreikkalaisten kuoleman?</w:t>
      </w:r>
    </w:p>
    <w:p>
      <w:r>
        <w:rPr>
          <w:b/>
        </w:rPr>
        <w:t xml:space="preserve">Tekstin numero 28</w:t>
      </w:r>
    </w:p>
    <w:p>
      <w:r>
        <w:t xml:space="preserve">Seuraavaa aikaa leimasi epävakaus, kun yli </w:t>
      </w:r>
      <w:r>
        <w:rPr>
          <w:color w:val="A9A9A9"/>
        </w:rPr>
        <w:t xml:space="preserve">1,5 miljoonaa </w:t>
      </w:r>
      <w:r>
        <w:t xml:space="preserve">omistusoikeudetonta kreikkalaista pakolaista Turkista oli integroitava kreikkalaiseen yhteiskuntaan. Koska vaihdon termi "kreikkalaiset" perustui uskontoon, myös kappadokialaiset kreikkalaiset, ponttilaiset kreikkalaiset ja kreikkalaisen ortodoksisuuden muut kuin kreikkalaiset kannattajat olivat vaihdon kohteena. Monet näistä pakolaisista eivät edes osanneet puhua kieltä, ja he olivat kotoisin vieraista ympäristöistä, kuten ei-kreikkalaiset ja kappadokialaiset. Pakolaiset lisäsivät myös dramaattisesti sodan jälkeistä väestöä, sillä pakolaisten määrä oli yli neljännes Kreikan aiemmasta väestöstä. Tehtävään ryhdyttiin asuttamalla ponttilaiset ja kappadokialaiset </w:t>
      </w:r>
      <w:r>
        <w:rPr>
          <w:color w:val="DCDCDC"/>
        </w:rPr>
        <w:t xml:space="preserve">Makedonian vuoristoon, </w:t>
      </w:r>
      <w:r>
        <w:t xml:space="preserve">jonne he sopeutuisivat paremmin, ja asuttamalla demootinkieliset ja ei-kreikkalaiset </w:t>
      </w:r>
      <w:r>
        <w:rPr>
          <w:color w:val="2F4F4F"/>
        </w:rPr>
        <w:t xml:space="preserve">Kreikan saarille ja kaupunkeihin, joihin </w:t>
      </w:r>
      <w:r>
        <w:t xml:space="preserve">he olivat jo sopeutuneet.</w:t>
      </w:r>
    </w:p>
    <w:p>
      <w:r>
        <w:rPr>
          <w:b/>
        </w:rPr>
        <w:t xml:space="preserve">Kysymys 0</w:t>
      </w:r>
    </w:p>
    <w:p>
      <w:r>
        <w:t xml:space="preserve">Kuinka monta kreikkalaista pakolaista tuli Turkista?</w:t>
      </w:r>
    </w:p>
    <w:p>
      <w:r>
        <w:rPr>
          <w:b/>
        </w:rPr>
        <w:t xml:space="preserve">Kysymys 1</w:t>
      </w:r>
    </w:p>
    <w:p>
      <w:r>
        <w:t xml:space="preserve">Minne ponttilaiset ja kappadokialaiset pakolaiset siirrettiin?</w:t>
      </w:r>
    </w:p>
    <w:p>
      <w:r>
        <w:rPr>
          <w:b/>
        </w:rPr>
        <w:t xml:space="preserve">Kysymys 2</w:t>
      </w:r>
    </w:p>
    <w:p>
      <w:r>
        <w:t xml:space="preserve">Minne sijoitettiin demotiaa puhuvat kreikkalaiset pakolaiset?</w:t>
      </w:r>
    </w:p>
    <w:p>
      <w:r>
        <w:rPr>
          <w:b/>
        </w:rPr>
        <w:t xml:space="preserve">Tekstin numero 29</w:t>
      </w:r>
    </w:p>
    <w:p>
      <w:r>
        <w:t xml:space="preserve">Vähä-Aasian katastrofaalisten tapahtumien jälkeen monarkia lakkautettiin kansanäänestyksellä </w:t>
      </w:r>
      <w:r>
        <w:rPr>
          <w:color w:val="A9A9A9"/>
        </w:rPr>
        <w:t xml:space="preserve">vuonna 1924 </w:t>
      </w:r>
      <w:r>
        <w:t xml:space="preserve">ja </w:t>
      </w:r>
      <w:r>
        <w:t xml:space="preserve">julistettiin </w:t>
      </w:r>
      <w:r>
        <w:rPr>
          <w:color w:val="DCDCDC"/>
        </w:rPr>
        <w:t xml:space="preserve">toinen Helleenien tasavalta. </w:t>
      </w:r>
      <w:r>
        <w:rPr>
          <w:color w:val="2F4F4F"/>
        </w:rPr>
        <w:t xml:space="preserve">Pääministeri Georgios Kondylis </w:t>
      </w:r>
      <w:r>
        <w:t xml:space="preserve">nousi valtaan vuonna 1935 ja lakkautti tasavallan palauttamalla monarkian kansanäänestyksellä vuonna 1935. Vuonna </w:t>
      </w:r>
      <w:r>
        <w:t xml:space="preserve">1936 seurasi vallankaappaus</w:t>
      </w:r>
      <w:r>
        <w:t xml:space="preserve">, jossa Ioannis Metaxas asetettiin diktatuurihallinnon johtoon, joka tunnettiin nimellä 4. elokuuta hallinto</w:t>
      </w:r>
      <w:r>
        <w:rPr>
          <w:color w:val="556B2F"/>
        </w:rPr>
        <w:t xml:space="preserve">.</w:t>
      </w:r>
      <w:r>
        <w:t xml:space="preserve"> Vaikka Kreikka oli diktatuuri, se oli edelleen hyvissä väleissä Ison-Britannian kanssa eikä liittoutunut akselivaltion kanssa.</w:t>
      </w:r>
    </w:p>
    <w:p>
      <w:r>
        <w:rPr>
          <w:b/>
        </w:rPr>
        <w:t xml:space="preserve">Kysymys 0</w:t>
      </w:r>
    </w:p>
    <w:p>
      <w:r>
        <w:t xml:space="preserve">Milloin Kreikan monarkia lakkautettiin?</w:t>
      </w:r>
    </w:p>
    <w:p>
      <w:r>
        <w:rPr>
          <w:b/>
        </w:rPr>
        <w:t xml:space="preserve">Kysymys 1</w:t>
      </w:r>
    </w:p>
    <w:p>
      <w:r>
        <w:t xml:space="preserve">Mikä perustettiin vuonna 1924?</w:t>
      </w:r>
    </w:p>
    <w:p>
      <w:r>
        <w:rPr>
          <w:b/>
        </w:rPr>
        <w:t xml:space="preserve">Kysymys 2</w:t>
      </w:r>
    </w:p>
    <w:p>
      <w:r>
        <w:t xml:space="preserve">Kenestä tuli Kreikan johtaja vuonna 1935?</w:t>
      </w:r>
    </w:p>
    <w:p>
      <w:r>
        <w:rPr>
          <w:b/>
        </w:rPr>
        <w:t xml:space="preserve">Kysymys 3</w:t>
      </w:r>
    </w:p>
    <w:p>
      <w:r>
        <w:t xml:space="preserve">Kuka perusti Kreikan monarkian uudelleen?</w:t>
      </w:r>
    </w:p>
    <w:p>
      <w:r>
        <w:rPr>
          <w:b/>
        </w:rPr>
        <w:t xml:space="preserve">Kysymys 4</w:t>
      </w:r>
    </w:p>
    <w:p>
      <w:r>
        <w:t xml:space="preserve">Minä vuonna tapahtui vallankaappaus ja muodostettiin uusi diktatuuri?</w:t>
      </w:r>
    </w:p>
    <w:p>
      <w:r>
        <w:rPr>
          <w:b/>
        </w:rPr>
        <w:t xml:space="preserve">Tekstin numero 30</w:t>
      </w:r>
    </w:p>
    <w:p>
      <w:r>
        <w:t xml:space="preserve">Natsit miehittivät lopulta Kreikan, ja he jatkoivat Ateenan ja Thessalonikin hallintoa, kun taas muut maan alueet annettiin natsi-Saksan kumppaneille, fasistiselle Italialle ja Bulgarialle. Miehitys aiheutti Kreikan siviiliväestölle hirvittäviä vaikeuksia. </w:t>
      </w:r>
      <w:r>
        <w:rPr>
          <w:color w:val="A9A9A9"/>
        </w:rPr>
        <w:t xml:space="preserve">Yli 100 000 </w:t>
      </w:r>
      <w:r>
        <w:t xml:space="preserve">siviiliä kuoli nälkään talven </w:t>
      </w:r>
      <w:r>
        <w:rPr>
          <w:color w:val="DCDCDC"/>
        </w:rPr>
        <w:t xml:space="preserve">1941-1942 aikana</w:t>
      </w:r>
      <w:r>
        <w:t xml:space="preserve">, kymmeniä tuhansia muita kuoli natsien ja kollaboraattoreiden kostotoimien vuoksi, maan talous tuhoutui ja valtaosa Kreikan juutalaisista karkotettiin ja murhattiin natsien keskitysleireillä. </w:t>
      </w:r>
      <w:r>
        <w:rPr>
          <w:color w:val="2F4F4F"/>
        </w:rPr>
        <w:t xml:space="preserve">Kreikan vastarintaliike</w:t>
      </w:r>
      <w:r>
        <w:t xml:space="preserve">, yksi Euroopan tehokkaimmista vastarintaliikkeistä, taisteli kiivaasti natseja ja heidän yhteistyökumppaneitaan vastaan. Saksalaiset miehittäjät syyllistyivät lukuisiin julmuuksiin, joukkoteloituksiin, siviilien joukkoteurastuksiin ja kaupunkien ja kylien tuhoamiseen kostotoimissa. Yhteisen sissivastaisen kampanjan aikana poltettiin järjestelmällisesti satoja kyliä ja </w:t>
      </w:r>
      <w:r>
        <w:rPr>
          <w:color w:val="556B2F"/>
        </w:rPr>
        <w:t xml:space="preserve">lähes 1 000 000 </w:t>
      </w:r>
      <w:r>
        <w:t xml:space="preserve">kreikkalaista jätettiin kodittomiksi. Saksalaiset teloittivat yhteensä noin 21 000 kreikkalaista, bulgarialaiset 40 000 ja italialaiset 9 000.</w:t>
      </w:r>
    </w:p>
    <w:p>
      <w:r>
        <w:rPr>
          <w:b/>
        </w:rPr>
        <w:t xml:space="preserve">Kysymys 0</w:t>
      </w:r>
    </w:p>
    <w:p>
      <w:r>
        <w:t xml:space="preserve">Kuinka monta kreikkalaista kuoli nälkään natsien miehityksen vuoksi?</w:t>
      </w:r>
    </w:p>
    <w:p>
      <w:r>
        <w:rPr>
          <w:b/>
        </w:rPr>
        <w:t xml:space="preserve">Kysymys 1</w:t>
      </w:r>
    </w:p>
    <w:p>
      <w:r>
        <w:t xml:space="preserve">Minä vuosina tuhannet kreikkalaiset kuolivat nälkään?</w:t>
      </w:r>
    </w:p>
    <w:p>
      <w:r>
        <w:rPr>
          <w:b/>
        </w:rPr>
        <w:t xml:space="preserve">Kysymys 2</w:t>
      </w:r>
    </w:p>
    <w:p>
      <w:r>
        <w:t xml:space="preserve">Mikä Kreikan siviiliryhmä taisteli natsien miehitystä vastaan?</w:t>
      </w:r>
    </w:p>
    <w:p>
      <w:r>
        <w:rPr>
          <w:b/>
        </w:rPr>
        <w:t xml:space="preserve">Kysymys 3</w:t>
      </w:r>
    </w:p>
    <w:p>
      <w:r>
        <w:t xml:space="preserve">Kuinka monta Kreikan kansalaista joutui siirtymään kotiseudultaan natsien kostotoimien vuoksi?</w:t>
      </w:r>
    </w:p>
    <w:p>
      <w:r>
        <w:rPr>
          <w:b/>
        </w:rPr>
        <w:t xml:space="preserve">Tekstin numero 31</w:t>
      </w:r>
    </w:p>
    <w:p>
      <w:r>
        <w:t xml:space="preserve">Samaan aikaan </w:t>
      </w:r>
      <w:r>
        <w:rPr>
          <w:color w:val="A9A9A9"/>
        </w:rPr>
        <w:t xml:space="preserve">Andreas Papandreou </w:t>
      </w:r>
      <w:r>
        <w:t xml:space="preserve">perusti </w:t>
      </w:r>
      <w:r>
        <w:rPr>
          <w:color w:val="DCDCDC"/>
        </w:rPr>
        <w:t xml:space="preserve">Panhellenic Socialist Movement </w:t>
      </w:r>
      <w:r>
        <w:t xml:space="preserve">(PASOK</w:t>
      </w:r>
      <w:r>
        <w:t xml:space="preserve">) -puolueen </w:t>
      </w:r>
      <w:r>
        <w:t xml:space="preserve">vastauksena Karamanlisin konservatiiviselle Uusi demokratia -puolueelle, ja nämä kaksi poliittista ryhmittymää ovat siitä lähtien vuorotellen olleet hallituksessa. Kreikka liittyi Natoon vuonna </w:t>
      </w:r>
      <w:r>
        <w:rPr>
          <w:color w:val="2F4F4F"/>
        </w:rPr>
        <w:t xml:space="preserve">1980</w:t>
      </w:r>
      <w:r>
        <w:t xml:space="preserve">. </w:t>
      </w:r>
      <w:r>
        <w:t xml:space="preserve">Kreikasta tuli </w:t>
      </w:r>
      <w:r>
        <w:rPr>
          <w:color w:val="556B2F"/>
        </w:rPr>
        <w:t xml:space="preserve">1. tammikuuta </w:t>
      </w:r>
      <w:r>
        <w:t xml:space="preserve">1981 Euroopan yhteisöjen (myöhemmin Euroopan unioni) kymmenes jäsen</w:t>
      </w:r>
      <w:r>
        <w:t xml:space="preserve">, ja siitä alkoi jatkuvan kasvun kausi. Laajat investoinnit teollisuusyrityksiin ja raskaaseen infrastruktuuriin sekä Euroopan unionin varat ja matkailusta, merenkulusta ja nopeasti kasvavasta palvelusektorista saatavat kasvavat tulot nostivat maan elintason ennennäkemättömälle tasolle. Perinteisesti kireät suhteet naapurimaahan Turkkiin paranivat, kun peräkkäiset maanjäristykset koettelivat molempia maita vuonna 1999</w:t>
      </w:r>
      <w:r>
        <w:t xml:space="preserve">, mikä johti Kreikan veto-oikeuden poistamiseen Turkin EU-jäsenyyshakemusta vastaan.</w:t>
      </w:r>
    </w:p>
    <w:p>
      <w:r>
        <w:rPr>
          <w:b/>
        </w:rPr>
        <w:t xml:space="preserve">Kysymys 0</w:t>
      </w:r>
    </w:p>
    <w:p>
      <w:r>
        <w:t xml:space="preserve">Kuka perusti PASOKin?</w:t>
      </w:r>
    </w:p>
    <w:p>
      <w:r>
        <w:rPr>
          <w:b/>
        </w:rPr>
        <w:t xml:space="preserve">Kysymys 1</w:t>
      </w:r>
    </w:p>
    <w:p>
      <w:r>
        <w:t xml:space="preserve">Mitä tarkoittaa PASOK?</w:t>
      </w:r>
    </w:p>
    <w:p>
      <w:r>
        <w:rPr>
          <w:b/>
        </w:rPr>
        <w:t xml:space="preserve">Kysymys 2</w:t>
      </w:r>
    </w:p>
    <w:p>
      <w:r>
        <w:t xml:space="preserve">Minä vuonna Kreikka liittyi Natoon?</w:t>
      </w:r>
    </w:p>
    <w:p>
      <w:r>
        <w:rPr>
          <w:b/>
        </w:rPr>
        <w:t xml:space="preserve">Kysymys 3</w:t>
      </w:r>
    </w:p>
    <w:p>
      <w:r>
        <w:t xml:space="preserve">Milloin Kreikka liittyi Euroopan unioniin, josta myöhemmin tuli Euroopan unioni?</w:t>
      </w:r>
    </w:p>
    <w:p>
      <w:r>
        <w:rPr>
          <w:b/>
        </w:rPr>
        <w:t xml:space="preserve">Kysymys 4</w:t>
      </w:r>
    </w:p>
    <w:p>
      <w:r>
        <w:t xml:space="preserve">Minä vuonna maanjäristykset koettelivat sekä Kreikkaa että Turkkia?</w:t>
      </w:r>
    </w:p>
    <w:p>
      <w:r>
        <w:rPr>
          <w:b/>
        </w:rPr>
        <w:t xml:space="preserve">Tekstin numero 32</w:t>
      </w:r>
    </w:p>
    <w:p>
      <w:r>
        <w:rPr>
          <w:color w:val="A9A9A9"/>
        </w:rPr>
        <w:t xml:space="preserve">Etelä-Euroopassa </w:t>
      </w:r>
      <w:r>
        <w:t xml:space="preserve">sijaitseva </w:t>
      </w:r>
      <w:r>
        <w:t xml:space="preserve">Kreikka koostuu vuoristoisesta, niemimaasta, joka työntyy mereen Balkanin eteläpäässä ja päättyy Peloponnesoksen niemimaahan (joka on erotettu mantereesta Korintin salmen kanavalla), ja se sijaitsee strategisesti Euroopan, Aasian ja Afrikan risteyskohdassa. Erittäin poimuttuneen rannikkonsa ja lukuisten saartensa ansiosta Kreikalla on maailman </w:t>
      </w:r>
      <w:r>
        <w:rPr>
          <w:color w:val="DCDCDC"/>
        </w:rPr>
        <w:t xml:space="preserve">11. pisin </w:t>
      </w:r>
      <w:r>
        <w:t xml:space="preserve">rannikkoviiva, 13 676 km</w:t>
      </w:r>
      <w:r>
        <w:t xml:space="preserve">; sen maarajan pituus on 1 160 km</w:t>
      </w:r>
      <w:r>
        <w:rPr>
          <w:color w:val="2F4F4F"/>
        </w:rPr>
        <w:t xml:space="preserve">.</w:t>
      </w:r>
      <w:r>
        <w:t xml:space="preserve"> Maa sijaitsee suunnilleen 34° ja 42° pohjoista leveyttä ja 19° ja 30° itäistä pituutta olevien leveyspiirien välissä:</w:t>
      </w:r>
    </w:p>
    <w:p>
      <w:r>
        <w:rPr>
          <w:b/>
        </w:rPr>
        <w:t xml:space="preserve">Kysymys 0</w:t>
      </w:r>
    </w:p>
    <w:p>
      <w:r>
        <w:t xml:space="preserve">Missä on Kreikka maantieteellisesti?</w:t>
      </w:r>
    </w:p>
    <w:p>
      <w:r>
        <w:rPr>
          <w:b/>
        </w:rPr>
        <w:t xml:space="preserve">Kysymys 1</w:t>
      </w:r>
    </w:p>
    <w:p>
      <w:r>
        <w:t xml:space="preserve">Missä Kreikan rannikko sijoittuu maailman rankingissa?</w:t>
      </w:r>
    </w:p>
    <w:p>
      <w:r>
        <w:rPr>
          <w:b/>
        </w:rPr>
        <w:t xml:space="preserve">Kysymys 2</w:t>
      </w:r>
    </w:p>
    <w:p>
      <w:r>
        <w:t xml:space="preserve">Kuinka pitkä on Kreikan rannikko?</w:t>
      </w:r>
    </w:p>
    <w:p>
      <w:r>
        <w:rPr>
          <w:b/>
        </w:rPr>
        <w:t xml:space="preserve">Tekstin numero 33</w:t>
      </w:r>
    </w:p>
    <w:p>
      <w:r>
        <w:t xml:space="preserve">Kahdeksankymmentä prosenttia Kreikan pinta-alasta on vuoristoa tai kukkuloita, mikä tekee maasta yhden Euroopan vuoristoisimmista. Olympos-vuori, kreikkalaisten jumalten myyttinen asuinpaikka, huipentuu Mytikasin 2 918 metrin huipulle</w:t>
      </w:r>
      <w:r>
        <w:t xml:space="preserve">, joka on maan korkein</w:t>
      </w:r>
      <w:r>
        <w:rPr>
          <w:color w:val="A9A9A9"/>
        </w:rPr>
        <w:t xml:space="preserve">.</w:t>
      </w:r>
      <w:r>
        <w:t xml:space="preserve"> Länsi-Kreikassa on useita järviä ja kosteikkoja, ja sitä hallitsee Pindus-vuoristo. Pindus-vuorijono, joka on Dinaarin Alppien jatke, on korkeimmillaan 2 637 metriä </w:t>
      </w:r>
      <w:r>
        <w:rPr>
          <w:color w:val="2F4F4F"/>
        </w:rPr>
        <w:t xml:space="preserve">Smolikas-vuorella </w:t>
      </w:r>
      <w:r>
        <w:t xml:space="preserve">(Kreikan toiseksi korkein </w:t>
      </w:r>
      <w:r>
        <w:rPr>
          <w:color w:val="2F4F4F"/>
        </w:rPr>
        <w:t xml:space="preserve">vuori), </w:t>
      </w:r>
      <w:r>
        <w:t xml:space="preserve">ja se on historiallisesti ollut merkittävä este itä-länsisuuntaiselle liikenteelle.</w:t>
      </w:r>
    </w:p>
    <w:p>
      <w:r>
        <w:rPr>
          <w:b/>
        </w:rPr>
        <w:t xml:space="preserve">Kysymys 0</w:t>
      </w:r>
    </w:p>
    <w:p>
      <w:r>
        <w:t xml:space="preserve">Kuinka pitkä Olympos-vuori on?</w:t>
      </w:r>
    </w:p>
    <w:p>
      <w:r>
        <w:rPr>
          <w:b/>
        </w:rPr>
        <w:t xml:space="preserve">Kysymys 1</w:t>
      </w:r>
    </w:p>
    <w:p>
      <w:r>
        <w:t xml:space="preserve">Mikä on Pindus-vuoriston korkein vuori?</w:t>
      </w:r>
    </w:p>
    <w:p>
      <w:r>
        <w:rPr>
          <w:b/>
        </w:rPr>
        <w:t xml:space="preserve">Kysymys 2</w:t>
      </w:r>
    </w:p>
    <w:p>
      <w:r>
        <w:t xml:space="preserve">Kuinka pitkä Smolikas-vuori on?</w:t>
      </w:r>
    </w:p>
    <w:p>
      <w:r>
        <w:rPr>
          <w:b/>
        </w:rPr>
        <w:t xml:space="preserve">Tekstin numero 34</w:t>
      </w:r>
    </w:p>
    <w:p>
      <w:r>
        <w:t xml:space="preserve">Pindus-vuorijono jatkuu Peloponnesoksen keskiosassa, kulkee Kytheran ja Antikytheran saarten yli ja päätyy Lounais-Egeanmeren lounaisosaan, </w:t>
      </w:r>
      <w:r>
        <w:rPr>
          <w:color w:val="A9A9A9"/>
        </w:rPr>
        <w:t xml:space="preserve">Kreetan saarelle</w:t>
      </w:r>
      <w:r>
        <w:t xml:space="preserve">, jonne se lopulta päättyy. Egeanmeren saaret ovat </w:t>
      </w:r>
      <w:r>
        <w:rPr>
          <w:color w:val="DCDCDC"/>
        </w:rPr>
        <w:t xml:space="preserve">vedenalaisten vuorten </w:t>
      </w:r>
      <w:r>
        <w:t xml:space="preserve">huippuja</w:t>
      </w:r>
      <w:r>
        <w:t xml:space="preserve">, jotka muodostivat aikoinaan mantereen jatkeen</w:t>
      </w:r>
      <w:r>
        <w:t xml:space="preserve">.</w:t>
      </w:r>
      <w:r>
        <w:t xml:space="preserve"> Pindukselle ovat ominaisia korkeat ja jyrkät huiput, joita usein halkovat lukuisat kanjonit ja erilaiset muut karstimaisemat. </w:t>
      </w:r>
      <w:r>
        <w:t xml:space="preserve">Pindus-vuoristossa sijaitsevaan Vikos-Aoosin kansallispuistoon kuuluva </w:t>
      </w:r>
      <w:r>
        <w:t xml:space="preserve">upea </w:t>
      </w:r>
      <w:r>
        <w:rPr>
          <w:color w:val="2F4F4F"/>
        </w:rPr>
        <w:t xml:space="preserve">Vikosin rotko on </w:t>
      </w:r>
      <w:r>
        <w:t xml:space="preserve">Guinnessin ennätystenkirjan mukaan maailman syvin rotko. Toinen merkittävä muodostuma ovat Meteoran kalliopilarit, joiden päälle on rakennettu keskiaikaisia kreikkalaisortodoksisia luostareita.</w:t>
      </w:r>
    </w:p>
    <w:p>
      <w:r>
        <w:rPr>
          <w:b/>
        </w:rPr>
        <w:t xml:space="preserve">Kysymys 0</w:t>
      </w:r>
    </w:p>
    <w:p>
      <w:r>
        <w:t xml:space="preserve">Missä Pindus-vuoristo päättyy?</w:t>
      </w:r>
    </w:p>
    <w:p>
      <w:r>
        <w:rPr>
          <w:b/>
        </w:rPr>
        <w:t xml:space="preserve">Kysymys 1</w:t>
      </w:r>
    </w:p>
    <w:p>
      <w:r>
        <w:t xml:space="preserve">Mistä Egeanmeren saaret muodostuvat?</w:t>
      </w:r>
    </w:p>
    <w:p>
      <w:r>
        <w:rPr>
          <w:b/>
        </w:rPr>
        <w:t xml:space="preserve">Kysymys 2</w:t>
      </w:r>
    </w:p>
    <w:p>
      <w:r>
        <w:t xml:space="preserve">Mikä on maailman syvin rotko?</w:t>
      </w:r>
    </w:p>
    <w:p>
      <w:r>
        <w:rPr>
          <w:b/>
        </w:rPr>
        <w:t xml:space="preserve">Tekstin numero 35</w:t>
      </w:r>
    </w:p>
    <w:p>
      <w:r>
        <w:t xml:space="preserve">Kreikan saaret on perinteisesti ryhmitelty seuraaviin ryhmiin: </w:t>
      </w:r>
      <w:r>
        <w:t xml:space="preserve">Pohjois-Egeanmeren saaret, löyhä ryhmä </w:t>
      </w:r>
      <w:r>
        <w:rPr>
          <w:color w:val="2F4F4F"/>
        </w:rPr>
        <w:t xml:space="preserve">Turkin länsirannikolla</w:t>
      </w:r>
      <w:r>
        <w:t xml:space="preserve">, Dodekanesit, toinen löyhä ryhmä kaakossa </w:t>
      </w:r>
      <w:r>
        <w:rPr>
          <w:color w:val="556B2F"/>
        </w:rPr>
        <w:t xml:space="preserve">Kreetan ja Turkin välissä</w:t>
      </w:r>
      <w:r>
        <w:t xml:space="preserve">, Sporadit, pieni tiivis ryhmä </w:t>
      </w:r>
      <w:r>
        <w:rPr>
          <w:color w:val="6B8E23"/>
        </w:rPr>
        <w:t xml:space="preserve">Koillis-Euboian rannikolla</w:t>
      </w:r>
      <w:r>
        <w:t xml:space="preserve">, ja Joonianmeren saaret, jotka sijaitsevat mantereesta länteen Joonianmerellä.</w:t>
      </w:r>
    </w:p>
    <w:p>
      <w:r>
        <w:rPr>
          <w:b/>
        </w:rPr>
        <w:t xml:space="preserve">Kysymys 0</w:t>
      </w:r>
    </w:p>
    <w:p>
      <w:r>
        <w:t xml:space="preserve">Minkä kaupungin lähellä on Saroninlahti?</w:t>
      </w:r>
    </w:p>
    <w:p>
      <w:r>
        <w:rPr>
          <w:b/>
        </w:rPr>
        <w:t xml:space="preserve">Kysymys 1</w:t>
      </w:r>
    </w:p>
    <w:p>
      <w:r>
        <w:t xml:space="preserve">Missä sijaitsevat Kykladien saaret?</w:t>
      </w:r>
    </w:p>
    <w:p>
      <w:r>
        <w:rPr>
          <w:b/>
        </w:rPr>
        <w:t xml:space="preserve">Kysymys 2</w:t>
      </w:r>
    </w:p>
    <w:p>
      <w:r>
        <w:t xml:space="preserve">Missä sijaitsevat Pohjois-Egeanmeren saaret?</w:t>
      </w:r>
    </w:p>
    <w:p>
      <w:r>
        <w:rPr>
          <w:b/>
        </w:rPr>
        <w:t xml:space="preserve">Kysymys 3</w:t>
      </w:r>
    </w:p>
    <w:p>
      <w:r>
        <w:t xml:space="preserve">Missä Dodekanesian saaret sijaitsevat?</w:t>
      </w:r>
    </w:p>
    <w:p>
      <w:r>
        <w:rPr>
          <w:b/>
        </w:rPr>
        <w:t xml:space="preserve">Kysymys 4</w:t>
      </w:r>
    </w:p>
    <w:p>
      <w:r>
        <w:t xml:space="preserve">Missä sijaitsevat Sporadien saaret?</w:t>
      </w:r>
    </w:p>
    <w:p>
      <w:r>
        <w:rPr>
          <w:b/>
        </w:rPr>
        <w:t xml:space="preserve">Tekstin numero 36</w:t>
      </w:r>
    </w:p>
    <w:p>
      <w:r>
        <w:t xml:space="preserve">Kreikan ilmasto on pääasiassa </w:t>
      </w:r>
      <w:r>
        <w:rPr>
          <w:color w:val="A9A9A9"/>
        </w:rPr>
        <w:t xml:space="preserve">Välimeren ilmasto</w:t>
      </w:r>
      <w:r>
        <w:t xml:space="preserve">, jossa talvet ovat leutoja ja kosteita ja kesät kuumia ja kuivia. Tämä ilmasto vallitsee kaikilla rannikkoalueilla, kuten Ateenassa, Kykladien saarilla, Dodekanesian saarilla, Kreetalla, Peloponnesoksella, Joonianmeren saarilla ja osassa Manner-Kreikan keskiosaa. </w:t>
      </w:r>
      <w:r>
        <w:rPr>
          <w:color w:val="DCDCDC"/>
        </w:rPr>
        <w:t xml:space="preserve">Pindus-vuoristo </w:t>
      </w:r>
      <w:r>
        <w:t xml:space="preserve">vaikuttaa voimakkaasti maan ilmastoon, sillä vuoriston länsipuolella sijaitsevat alueet ovat keskimäärin huomattavasti kosteampia (koska ne ovat alttiimpia lounaaseen suuntautuville, kosteutta tuoville sääilmiöille) kuin vuoriston itäpuolella sijaitsevat alueet (</w:t>
      </w:r>
      <w:r>
        <w:rPr>
          <w:color w:val="2F4F4F"/>
        </w:rPr>
        <w:t xml:space="preserve">sateen varjostavan vaikutuksen vuoksi)</w:t>
      </w:r>
      <w:r>
        <w:t xml:space="preserve">.</w:t>
      </w:r>
    </w:p>
    <w:p>
      <w:r>
        <w:rPr>
          <w:b/>
        </w:rPr>
        <w:t xml:space="preserve">Kysymys 0</w:t>
      </w:r>
    </w:p>
    <w:p>
      <w:r>
        <w:t xml:space="preserve">Minkä tyyppinen on Kreikan ilmasto?</w:t>
      </w:r>
    </w:p>
    <w:p>
      <w:r>
        <w:rPr>
          <w:b/>
        </w:rPr>
        <w:t xml:space="preserve">Kysymys 1</w:t>
      </w:r>
    </w:p>
    <w:p>
      <w:r>
        <w:t xml:space="preserve">Mikä alue vaikuttaa Kreikan ilmastoon?</w:t>
      </w:r>
    </w:p>
    <w:p>
      <w:r>
        <w:rPr>
          <w:b/>
        </w:rPr>
        <w:t xml:space="preserve">Kysymys 2</w:t>
      </w:r>
    </w:p>
    <w:p>
      <w:r>
        <w:t xml:space="preserve">Pindus-vuoriston itäpuolella ilmasto on kuivempi minkä vuoksi?</w:t>
      </w:r>
    </w:p>
    <w:p>
      <w:r>
        <w:rPr>
          <w:b/>
        </w:rPr>
        <w:t xml:space="preserve">Tekstin numero 37</w:t>
      </w:r>
    </w:p>
    <w:p>
      <w:r>
        <w:t xml:space="preserve">Luoteis-Kreikan vuoristoalueilla (Epeiros, Keski-Kreikka, Thessalia, Länsi-Makedonia) sekä Peloponnesoksen vuoristoisissa keskiosissa - mukaan luettuina Akaan, Arkadian ja Lakonian alueyksiköiden osat - vallitsee </w:t>
      </w:r>
      <w:r>
        <w:rPr>
          <w:color w:val="A9A9A9"/>
        </w:rPr>
        <w:t xml:space="preserve">alppi-ilmasto</w:t>
      </w:r>
      <w:r>
        <w:t xml:space="preserve">, jossa </w:t>
      </w:r>
      <w:r>
        <w:rPr>
          <w:color w:val="DCDCDC"/>
        </w:rPr>
        <w:t xml:space="preserve">sataa paljon lunta</w:t>
      </w:r>
      <w:r>
        <w:t xml:space="preserve">. </w:t>
      </w:r>
      <w:r>
        <w:t xml:space="preserve">Pohjois-Kreikan sisämaassa, Keski-Makedoniassa, Itä-Makedoniassa ja Traakiassa vallitsee </w:t>
      </w:r>
      <w:r>
        <w:rPr>
          <w:color w:val="2F4F4F"/>
        </w:rPr>
        <w:t xml:space="preserve">lauhkea </w:t>
      </w:r>
      <w:r>
        <w:t xml:space="preserve">ilmasto, jossa talvet ovat kylmiä ja kosteita ja kesät kuumia ja kuivia ja joissa esiintyy usein ukkoskuuroja</w:t>
      </w:r>
      <w:r>
        <w:t xml:space="preserve">.</w:t>
      </w:r>
      <w:r>
        <w:t xml:space="preserve"> Vuoristoalueilla ja pohjoisilla alueilla sataa joka vuosi lunta, ja lyhytaikaiset lumisateet eivät ole tuntemattomia edes eteläisillä alavilla alueilla, kuten </w:t>
      </w:r>
      <w:r>
        <w:rPr>
          <w:color w:val="556B2F"/>
        </w:rPr>
        <w:t xml:space="preserve">Ateenassa</w:t>
      </w:r>
      <w:r>
        <w:t xml:space="preserve">.</w:t>
      </w:r>
    </w:p>
    <w:p>
      <w:r>
        <w:rPr>
          <w:b/>
        </w:rPr>
        <w:t xml:space="preserve">Kysymys 0</w:t>
      </w:r>
    </w:p>
    <w:p>
      <w:r>
        <w:t xml:space="preserve">Mikä on Kreikan luoteisosan ilmasto?</w:t>
      </w:r>
    </w:p>
    <w:p>
      <w:r>
        <w:rPr>
          <w:b/>
        </w:rPr>
        <w:t xml:space="preserve">Kysymys 1</w:t>
      </w:r>
    </w:p>
    <w:p>
      <w:r>
        <w:t xml:space="preserve">Minkälainen sää vallitsee Kreikan alppi-ilmastossa?</w:t>
      </w:r>
    </w:p>
    <w:p>
      <w:r>
        <w:rPr>
          <w:b/>
        </w:rPr>
        <w:t xml:space="preserve">Kysymys 2</w:t>
      </w:r>
    </w:p>
    <w:p>
      <w:r>
        <w:t xml:space="preserve">Minkälainen ilmasto vallitsee Pohjois-Kreikan sisämaassa?</w:t>
      </w:r>
    </w:p>
    <w:p>
      <w:r>
        <w:rPr>
          <w:b/>
        </w:rPr>
        <w:t xml:space="preserve">Kysymys 3</w:t>
      </w:r>
    </w:p>
    <w:p>
      <w:r>
        <w:t xml:space="preserve">Jopa missä eteläisessä kaupungissa on tiedetty lunta sataneen?</w:t>
      </w:r>
    </w:p>
    <w:p>
      <w:r>
        <w:rPr>
          <w:b/>
        </w:rPr>
        <w:t xml:space="preserve">Teksti numero 38</w:t>
      </w:r>
    </w:p>
    <w:p>
      <w:r>
        <w:t xml:space="preserve">Kasvimaantieteellisesti Kreikka kuuluu </w:t>
      </w:r>
      <w:r>
        <w:rPr>
          <w:color w:val="A9A9A9"/>
        </w:rPr>
        <w:t xml:space="preserve">boreaaliseen valtakuntaan, ja se sijaitsee </w:t>
      </w:r>
      <w:r>
        <w:t xml:space="preserve">Välimeren alueen itäisen Välimeren maakunnan ja Circumboreaalisen alueen Illyrian maakunnan välissä</w:t>
      </w:r>
      <w:r>
        <w:t xml:space="preserve">.</w:t>
      </w:r>
      <w:r>
        <w:t xml:space="preserve"> Maailman luonnonsäätiön ja Euroopan ympäristökeskuksen mukaan Kreikan alue voidaan jakaa </w:t>
      </w:r>
      <w:r>
        <w:rPr>
          <w:color w:val="DCDCDC"/>
        </w:rPr>
        <w:t xml:space="preserve">kuuteen </w:t>
      </w:r>
      <w:r>
        <w:t xml:space="preserve">ekologiseen alueeseen: Illyrian </w:t>
      </w:r>
      <w:r>
        <w:rPr>
          <w:color w:val="2F4F4F"/>
        </w:rPr>
        <w:t xml:space="preserve">lehtimetsät</w:t>
      </w:r>
      <w:r>
        <w:t xml:space="preserve">, Pindusvuoriston sekametsät, Balkanin </w:t>
      </w:r>
      <w:r>
        <w:rPr>
          <w:color w:val="556B2F"/>
        </w:rPr>
        <w:t xml:space="preserve">sekametsät</w:t>
      </w:r>
      <w:r>
        <w:t xml:space="preserve">, Rhodopen vuoristoalueen sekametsät, Egeanmeren ja Länsi-Turkin sklerofylli- ja sekametsät sekä Kreetan </w:t>
      </w:r>
      <w:r>
        <w:rPr>
          <w:color w:val="6B8E23"/>
        </w:rPr>
        <w:t xml:space="preserve">Välimeren metsät</w:t>
      </w:r>
      <w:r>
        <w:t xml:space="preserve">.</w:t>
      </w:r>
    </w:p>
    <w:p>
      <w:r>
        <w:rPr>
          <w:b/>
        </w:rPr>
        <w:t xml:space="preserve">Kysymys 0</w:t>
      </w:r>
    </w:p>
    <w:p>
      <w:r>
        <w:t xml:space="preserve">Mihin kuuluu Kreikan kasvijakauma?</w:t>
      </w:r>
    </w:p>
    <w:p>
      <w:r>
        <w:rPr>
          <w:b/>
        </w:rPr>
        <w:t xml:space="preserve">Kysymys 1</w:t>
      </w:r>
    </w:p>
    <w:p>
      <w:r>
        <w:t xml:space="preserve">Kuinka monta ekologista aluetta Kreikassa on?</w:t>
      </w:r>
    </w:p>
    <w:p>
      <w:r>
        <w:rPr>
          <w:b/>
        </w:rPr>
        <w:t xml:space="preserve">Kysymys 2</w:t>
      </w:r>
    </w:p>
    <w:p>
      <w:r>
        <w:t xml:space="preserve">Mitä kutsutaan Pinduksen ja Balkanin ekologisiksi alueiksi?</w:t>
      </w:r>
    </w:p>
    <w:p>
      <w:r>
        <w:rPr>
          <w:b/>
        </w:rPr>
        <w:t xml:space="preserve">Kysymys 3</w:t>
      </w:r>
    </w:p>
    <w:p>
      <w:r>
        <w:t xml:space="preserve">Mikä on Kreetan ekologinen alue?</w:t>
      </w:r>
    </w:p>
    <w:p>
      <w:r>
        <w:rPr>
          <w:b/>
        </w:rPr>
        <w:t xml:space="preserve">Kysymys 4</w:t>
      </w:r>
    </w:p>
    <w:p>
      <w:r>
        <w:t xml:space="preserve">Mikä on Illyrian ekologinen alue?</w:t>
      </w:r>
    </w:p>
    <w:p>
      <w:r>
        <w:rPr>
          <w:b/>
        </w:rPr>
        <w:t xml:space="preserve">Tekstin numero 39</w:t>
      </w:r>
    </w:p>
    <w:p>
      <w:r>
        <w:t xml:space="preserve">Kreikka on </w:t>
      </w:r>
      <w:r>
        <w:rPr>
          <w:color w:val="A9A9A9"/>
        </w:rPr>
        <w:t xml:space="preserve">parlamentaarinen </w:t>
      </w:r>
      <w:r>
        <w:t xml:space="preserve">tasavalta. Nimellinen valtionpäämies on </w:t>
      </w:r>
      <w:r>
        <w:rPr>
          <w:color w:val="DCDCDC"/>
        </w:rPr>
        <w:t xml:space="preserve">tasavallan presidentti, jonka </w:t>
      </w:r>
      <w:r>
        <w:rPr>
          <w:color w:val="2F4F4F"/>
        </w:rPr>
        <w:t xml:space="preserve">parlamentti </w:t>
      </w:r>
      <w:r>
        <w:t xml:space="preserve">valitsee </w:t>
      </w:r>
      <w:r>
        <w:rPr>
          <w:color w:val="556B2F"/>
        </w:rPr>
        <w:t xml:space="preserve">viideksi vuodeksi kerrallaan</w:t>
      </w:r>
      <w:r>
        <w:t xml:space="preserve">. Nykyinen perustuslaki laadittiin ja hyväksyttiin Helleenien viidennessä tarkistusparlamentissa, ja se tuli voimaan vuonna 1975 vuosien 1967-1974 sotilasjuntan kaatumisen jälkeen. Perustuslakia on sen jälkeen tarkistettu kolme kertaa, vuosina 1986, 2001 ja 2008. Perustuslaissa, joka koostuu </w:t>
      </w:r>
      <w:r>
        <w:rPr>
          <w:color w:val="6B8E23"/>
        </w:rPr>
        <w:t xml:space="preserve">120 </w:t>
      </w:r>
      <w:r>
        <w:t xml:space="preserve">artiklasta, säädetään vallanjaosta toimeenpano-, lainsäädäntö- ja tuomiovaltaan, ja siinä annetaan laajat erityistakeet (joita vahvistettiin edelleen vuonna 2001) kansalaisvapauksista ja sosiaalisista oikeuksista. Naisten äänioikeus taattiin vuoden 1952 perustuslain muutoksella.</w:t>
      </w:r>
    </w:p>
    <w:p>
      <w:r>
        <w:rPr>
          <w:b/>
        </w:rPr>
        <w:t xml:space="preserve">Kysymys 0</w:t>
      </w:r>
    </w:p>
    <w:p>
      <w:r>
        <w:t xml:space="preserve">Millainen tasavalta Kreikka on?</w:t>
      </w:r>
    </w:p>
    <w:p>
      <w:r>
        <w:rPr>
          <w:b/>
        </w:rPr>
        <w:t xml:space="preserve">Kysymys 1</w:t>
      </w:r>
    </w:p>
    <w:p>
      <w:r>
        <w:t xml:space="preserve">Mikä on Kreikan johtajan titteli?</w:t>
      </w:r>
    </w:p>
    <w:p>
      <w:r>
        <w:rPr>
          <w:b/>
        </w:rPr>
        <w:t xml:space="preserve">Kysymys 2</w:t>
      </w:r>
    </w:p>
    <w:p>
      <w:r>
        <w:t xml:space="preserve">Kuka valitsee Kreikan presidentin?</w:t>
      </w:r>
    </w:p>
    <w:p>
      <w:r>
        <w:rPr>
          <w:b/>
        </w:rPr>
        <w:t xml:space="preserve">Kysymys 3</w:t>
      </w:r>
    </w:p>
    <w:p>
      <w:r>
        <w:t xml:space="preserve">Kuinka kauan Kreikan presidentin virka kestää?</w:t>
      </w:r>
    </w:p>
    <w:p>
      <w:r>
        <w:rPr>
          <w:b/>
        </w:rPr>
        <w:t xml:space="preserve">Kysymys 4</w:t>
      </w:r>
    </w:p>
    <w:p>
      <w:r>
        <w:t xml:space="preserve">Kuinka monta artiklaa Kreikan perustuslaissa on?</w:t>
      </w:r>
    </w:p>
    <w:p>
      <w:r>
        <w:rPr>
          <w:b/>
        </w:rPr>
        <w:t xml:space="preserve">Teksti numero 40</w:t>
      </w:r>
    </w:p>
    <w:p>
      <w:r>
        <w:t xml:space="preserve">Perustuslain mukaan toimeenpanovaltaa käyttävät tasavallan presidentti ja hallitus. Vuonna </w:t>
      </w:r>
      <w:r>
        <w:rPr>
          <w:color w:val="A9A9A9"/>
        </w:rPr>
        <w:t xml:space="preserve">1986 </w:t>
      </w:r>
      <w:r>
        <w:t xml:space="preserve">tehdystä perustuslain muutoksesta lähtien </w:t>
      </w:r>
      <w:r>
        <w:t xml:space="preserve">presidentin tehtäviä supistettiin huomattavasti, ja ne ovat nykyään lähinnä seremoniallisia; suurin osa poliittisesta vallasta on siten </w:t>
      </w:r>
      <w:r>
        <w:rPr>
          <w:color w:val="DCDCDC"/>
        </w:rPr>
        <w:t xml:space="preserve">pääministerin </w:t>
      </w:r>
      <w:r>
        <w:t xml:space="preserve">käsissä</w:t>
      </w:r>
      <w:r>
        <w:t xml:space="preserve">. </w:t>
      </w:r>
      <w:r>
        <w:t xml:space="preserve">Pääministerin, Kreikan hallituksen päämiehen, asema kuuluu sen poliittisen puolueen nykyiselle johtajalle, joka voi saada </w:t>
      </w:r>
      <w:r>
        <w:rPr>
          <w:color w:val="2F4F4F"/>
        </w:rPr>
        <w:t xml:space="preserve">parlamentin </w:t>
      </w:r>
      <w:r>
        <w:t xml:space="preserve">luottamuslauseen</w:t>
      </w:r>
      <w:r>
        <w:t xml:space="preserve">. </w:t>
      </w:r>
      <w:r>
        <w:rPr>
          <w:color w:val="556B2F"/>
        </w:rPr>
        <w:t xml:space="preserve">Tasavallan </w:t>
      </w:r>
      <w:r>
        <w:t xml:space="preserve">presidentti </w:t>
      </w:r>
      <w:r>
        <w:t xml:space="preserve">nimittää virallisesti pääministerin ja nimittää ja erottaa hänen suosituksestaan hallituksen muut jäsenet.</w:t>
      </w:r>
    </w:p>
    <w:p>
      <w:r>
        <w:rPr>
          <w:b/>
        </w:rPr>
        <w:t xml:space="preserve">Kysymys 0</w:t>
      </w:r>
    </w:p>
    <w:p>
      <w:r>
        <w:t xml:space="preserve">Minä vuonna perustuslakia muutettiin presidentin vallan vähentämiseksi?</w:t>
      </w:r>
    </w:p>
    <w:p>
      <w:r>
        <w:rPr>
          <w:b/>
        </w:rPr>
        <w:t xml:space="preserve">Kysymys 1</w:t>
      </w:r>
    </w:p>
    <w:p>
      <w:r>
        <w:t xml:space="preserve">Kenellä on eniten poliittista valtaa Kreikassa?</w:t>
      </w:r>
    </w:p>
    <w:p>
      <w:r>
        <w:rPr>
          <w:b/>
        </w:rPr>
        <w:t xml:space="preserve">Kysymys 2</w:t>
      </w:r>
    </w:p>
    <w:p>
      <w:r>
        <w:t xml:space="preserve">Kuka valitsee pääministerin?</w:t>
      </w:r>
    </w:p>
    <w:p>
      <w:r>
        <w:rPr>
          <w:b/>
        </w:rPr>
        <w:t xml:space="preserve">Kysymys 3</w:t>
      </w:r>
    </w:p>
    <w:p>
      <w:r>
        <w:t xml:space="preserve">Kuka nimittää virallisesti pääministerin?</w:t>
      </w:r>
    </w:p>
    <w:p>
      <w:r>
        <w:rPr>
          <w:b/>
        </w:rPr>
        <w:t xml:space="preserve">Tekstin numero 41</w:t>
      </w:r>
    </w:p>
    <w:p>
      <w:r>
        <w:t xml:space="preserve">Lainsäädäntövaltaa käyttää </w:t>
      </w:r>
      <w:r>
        <w:rPr>
          <w:color w:val="A9A9A9"/>
        </w:rPr>
        <w:t xml:space="preserve">300-jäseninen </w:t>
      </w:r>
      <w:r>
        <w:t xml:space="preserve">vaaleilla valittavissa oleva yksikamarinen parlamentti. </w:t>
      </w:r>
      <w:r>
        <w:rPr>
          <w:color w:val="DCDCDC"/>
        </w:rPr>
        <w:t xml:space="preserve">Tasavallan presidentti </w:t>
      </w:r>
      <w:r>
        <w:t xml:space="preserve">julistaa parlamentin hyväksymät lait</w:t>
      </w:r>
      <w:r>
        <w:t xml:space="preserve">. </w:t>
      </w:r>
      <w:r>
        <w:t xml:space="preserve">Parlamenttivaalit järjestetään </w:t>
      </w:r>
      <w:r>
        <w:rPr>
          <w:color w:val="2F4F4F"/>
        </w:rPr>
        <w:t xml:space="preserve">joka neljäs vuosi</w:t>
      </w:r>
      <w:r>
        <w:t xml:space="preserve">, mutta tasavallan presidentti voi hallituksen ehdotuksesta hajottaa parlamentin aikaisemmin poikkeuksellisen tärkeän kansallisen asian käsittelemiseksi. Presidentti on myös velvollinen hajottamaan parlamentin aikaisemmin, jos oppositio onnistuu tekemään epäluottamuslauseen.</w:t>
      </w:r>
    </w:p>
    <w:p>
      <w:r>
        <w:rPr>
          <w:b/>
        </w:rPr>
        <w:t xml:space="preserve">Kysymys 0</w:t>
      </w:r>
    </w:p>
    <w:p>
      <w:r>
        <w:t xml:space="preserve">Kuinka monta jäsentä Kreikan parlamentissa on? </w:t>
      </w:r>
    </w:p>
    <w:p>
      <w:r>
        <w:rPr>
          <w:b/>
        </w:rPr>
        <w:t xml:space="preserve">Kysymys 1</w:t>
      </w:r>
    </w:p>
    <w:p>
      <w:r>
        <w:t xml:space="preserve">Kuinka usein parlamenttivaalit auttavat?</w:t>
      </w:r>
    </w:p>
    <w:p>
      <w:r>
        <w:rPr>
          <w:b/>
        </w:rPr>
        <w:t xml:space="preserve">Kysymys 2</w:t>
      </w:r>
    </w:p>
    <w:p>
      <w:r>
        <w:t xml:space="preserve">Kuka panee parlamentin ohjesäännöt täytäntöön? </w:t>
      </w:r>
    </w:p>
    <w:p>
      <w:r>
        <w:rPr>
          <w:b/>
        </w:rPr>
        <w:t xml:space="preserve">Teksti numero 42</w:t>
      </w:r>
    </w:p>
    <w:p>
      <w:r>
        <w:rPr>
          <w:color w:val="A9A9A9"/>
        </w:rPr>
        <w:t xml:space="preserve">Koalitiohallitus </w:t>
      </w:r>
      <w:r>
        <w:t xml:space="preserve">johti maan toukokuussa 2012 pidettyihin parlamenttivaaleihin. Perinteisten kreikkalaisten poliittisten puolueiden, PASOKin ja Uuden demokratian, valta laski 43 prosentista 13 prosenttiin ja 33 prosentista 18 prosenttiin, koska </w:t>
      </w:r>
      <w:r>
        <w:rPr>
          <w:color w:val="DCDCDC"/>
        </w:rPr>
        <w:t xml:space="preserve">ne tukivat Mnimonion politiikkaa ja säästötoimenpiteitä</w:t>
      </w:r>
      <w:r>
        <w:t xml:space="preserve">. </w:t>
      </w:r>
      <w:r>
        <w:rPr>
          <w:color w:val="2F4F4F"/>
        </w:rPr>
        <w:t xml:space="preserve">Vasemmistopuolue SYRIZA </w:t>
      </w:r>
      <w:r>
        <w:t xml:space="preserve">nousi toiseksi suurimmaksi puolueeksi, ja sen osuus nousi 4 prosentista 16 prosenttiin. </w:t>
      </w:r>
      <w:r>
        <w:rPr>
          <w:color w:val="556B2F"/>
        </w:rPr>
        <w:t xml:space="preserve">Mikään puolue ei pystynyt muodostamaan kestävää hallitusta, </w:t>
      </w:r>
      <w:r>
        <w:t xml:space="preserve">mikä johti kesäkuussa 2012 pidettyihin parlamenttivaaleihin. Toisten vaalien tuloksena muodostettiin </w:t>
      </w:r>
      <w:r>
        <w:rPr>
          <w:color w:val="6B8E23"/>
        </w:rPr>
        <w:t xml:space="preserve">koalitiohallitus, joka koostui Uuden demokratian (29 %), PASOKin (12 %) ja Demokraattisen vasemmiston (6 %) puolueista.</w:t>
      </w:r>
    </w:p>
    <w:p>
      <w:r>
        <w:rPr>
          <w:b/>
        </w:rPr>
        <w:t xml:space="preserve">Kysymys 0</w:t>
      </w:r>
    </w:p>
    <w:p>
      <w:r>
        <w:t xml:space="preserve">Kuka aloitti toukokuussa 2012 parlamenttivaalit?</w:t>
      </w:r>
    </w:p>
    <w:p>
      <w:r>
        <w:rPr>
          <w:b/>
        </w:rPr>
        <w:t xml:space="preserve">Kysymys 1</w:t>
      </w:r>
    </w:p>
    <w:p>
      <w:r>
        <w:t xml:space="preserve">Mikä johti perinteisten kreikkalaisten puolueiden vallan katoamiseen? </w:t>
      </w:r>
    </w:p>
    <w:p>
      <w:r>
        <w:rPr>
          <w:b/>
        </w:rPr>
        <w:t xml:space="preserve">Kysymys 2</w:t>
      </w:r>
    </w:p>
    <w:p>
      <w:r>
        <w:t xml:space="preserve">Kenestä tuli vaalien jälkeen toinen suuri puolue?</w:t>
      </w:r>
    </w:p>
    <w:p>
      <w:r>
        <w:rPr>
          <w:b/>
        </w:rPr>
        <w:t xml:space="preserve">Kysymys 3</w:t>
      </w:r>
    </w:p>
    <w:p>
      <w:r>
        <w:t xml:space="preserve">Mikä aiheutti vuoden 2012 toiset vaalit? </w:t>
      </w:r>
    </w:p>
    <w:p>
      <w:r>
        <w:rPr>
          <w:b/>
        </w:rPr>
        <w:t xml:space="preserve">Kysymys 4</w:t>
      </w:r>
    </w:p>
    <w:p>
      <w:r>
        <w:t xml:space="preserve">Mikä oli toisen vaalin demografinen tulos?</w:t>
      </w:r>
    </w:p>
    <w:p>
      <w:r>
        <w:rPr>
          <w:b/>
        </w:rPr>
        <w:t xml:space="preserve">Teksti numero 43</w:t>
      </w:r>
    </w:p>
    <w:p>
      <w:r>
        <w:t xml:space="preserve">Kreikan ulkopolitiikkaa harjoitetaan ulkoasiainministeriön ja sen päällikön, </w:t>
      </w:r>
      <w:r>
        <w:rPr>
          <w:color w:val="A9A9A9"/>
        </w:rPr>
        <w:t xml:space="preserve">ulkoasiainministerin, kautta</w:t>
      </w:r>
      <w:r>
        <w:t xml:space="preserve">. </w:t>
      </w:r>
      <w:r>
        <w:t xml:space="preserve">Nykyinen ministeri on </w:t>
      </w:r>
      <w:r>
        <w:rPr>
          <w:color w:val="DCDCDC"/>
        </w:rPr>
        <w:t xml:space="preserve">Nikos Kotzias</w:t>
      </w:r>
      <w:r>
        <w:t xml:space="preserve">. </w:t>
      </w:r>
      <w:r>
        <w:t xml:space="preserve">Virallisen verkkosivuston mukaan ulkoasiainministeriön päätavoitteet ovat </w:t>
      </w:r>
      <w:r>
        <w:rPr>
          <w:color w:val="2F4F4F"/>
        </w:rPr>
        <w:t xml:space="preserve">Kreikan edustaminen muissa valtioissa ja kansainvälisissä järjestöissä</w:t>
      </w:r>
      <w:r>
        <w:t xml:space="preserve">, Kreikan valtion ja sen kansalaisten etujen valvominen ulkomailla, kreikkalaisen kulttuurin edistäminen, suhteiden tiivistäminen kreikkalaiseen diasporaan ja kansainvälisen yhteistyön edistäminen. Lisäksi Kreikka on poliittisen ja maantieteellisen läheisyytensä vuoksi Euroopan, Aasian, Lähi-idän ja Afrikan </w:t>
      </w:r>
      <w:r>
        <w:t xml:space="preserve">kannalta geostrategisesti </w:t>
      </w:r>
      <w:r>
        <w:rPr>
          <w:color w:val="556B2F"/>
        </w:rPr>
        <w:t xml:space="preserve">merkittävä </w:t>
      </w:r>
      <w:r>
        <w:t xml:space="preserve">maa, jota pidetään </w:t>
      </w:r>
      <w:r>
        <w:rPr>
          <w:color w:val="6B8E23"/>
        </w:rPr>
        <w:t xml:space="preserve">keskusvaltana </w:t>
      </w:r>
      <w:r>
        <w:t xml:space="preserve">ja joka on kehittänyt aluepolitiikkaa rauhan ja vakauden edistämiseksi Balkanilla, Välimeren alueella ja Lähi-idässä.</w:t>
      </w:r>
    </w:p>
    <w:p>
      <w:r>
        <w:rPr>
          <w:b/>
        </w:rPr>
        <w:t xml:space="preserve">Kysymys 0</w:t>
      </w:r>
    </w:p>
    <w:p>
      <w:r>
        <w:t xml:space="preserve">Kuka johtaa Kreikan ulkopolitiikkaa?</w:t>
      </w:r>
    </w:p>
    <w:p>
      <w:r>
        <w:rPr>
          <w:b/>
        </w:rPr>
        <w:t xml:space="preserve">Kysymys 1</w:t>
      </w:r>
    </w:p>
    <w:p>
      <w:r>
        <w:t xml:space="preserve">Kuka on nykyinen ulkoministeri?</w:t>
      </w:r>
    </w:p>
    <w:p>
      <w:r>
        <w:rPr>
          <w:b/>
        </w:rPr>
        <w:t xml:space="preserve">Kysymys 2</w:t>
      </w:r>
    </w:p>
    <w:p>
      <w:r>
        <w:t xml:space="preserve">Mikä on ulkoasiainministeriön tavoite?</w:t>
      </w:r>
    </w:p>
    <w:p>
      <w:r>
        <w:rPr>
          <w:b/>
        </w:rPr>
        <w:t xml:space="preserve">Kysymys 3</w:t>
      </w:r>
    </w:p>
    <w:p>
      <w:r>
        <w:t xml:space="preserve">Millaisena valtana Kreikkaa pidetään?</w:t>
      </w:r>
    </w:p>
    <w:p>
      <w:r>
        <w:rPr>
          <w:b/>
        </w:rPr>
        <w:t xml:space="preserve">Kysymys 4</w:t>
      </w:r>
    </w:p>
    <w:p>
      <w:r>
        <w:t xml:space="preserve">Kuinka suuri strateginen merkitys Kreikalla on?</w:t>
      </w:r>
    </w:p>
    <w:p>
      <w:r>
        <w:rPr>
          <w:b/>
        </w:rPr>
        <w:t xml:space="preserve">Tekstin numero 44</w:t>
      </w:r>
    </w:p>
    <w:p>
      <w:r>
        <w:t xml:space="preserve">Kreikassa on </w:t>
      </w:r>
      <w:r>
        <w:rPr>
          <w:color w:val="A9A9A9"/>
        </w:rPr>
        <w:t xml:space="preserve">yleinen </w:t>
      </w:r>
      <w:r>
        <w:t xml:space="preserve">asevelvollisuus miehille, kun taas </w:t>
      </w:r>
      <w:r>
        <w:rPr>
          <w:color w:val="DCDCDC"/>
        </w:rPr>
        <w:t xml:space="preserve">naiset on vapautettu asevelvollisuudesta</w:t>
      </w:r>
      <w:r>
        <w:t xml:space="preserve">, mutta he voivat muutoin palvella armeijassa. Vuodesta 2009 lähtien[päivitys] asevelvollisuus on </w:t>
      </w:r>
      <w:r>
        <w:rPr>
          <w:color w:val="2F4F4F"/>
        </w:rPr>
        <w:t xml:space="preserve">yhdeksän kuukautta </w:t>
      </w:r>
      <w:r>
        <w:t xml:space="preserve">19-45-vuotiaille miespuolisille kansalaisille</w:t>
      </w:r>
      <w:r>
        <w:t xml:space="preserve">.</w:t>
      </w:r>
      <w:r>
        <w:t xml:space="preserve"> Lisäksi </w:t>
      </w:r>
      <w:r>
        <w:rPr>
          <w:color w:val="556B2F"/>
        </w:rPr>
        <w:t xml:space="preserve">18-60-vuotiaita </w:t>
      </w:r>
      <w:r>
        <w:t xml:space="preserve">kreikkalaisia miehiä, </w:t>
      </w:r>
      <w:r>
        <w:t xml:space="preserve">jotka asuvat strategisesti herkillä alueilla, voidaan vaatia palvelemaan osa-aikaisesti kansalliskaartissa. Koska armeija on kuitenkin pyrkinyt muuttumaan täysin ammattimaiseksi joukoksi, hallitus on luvannut vähentää asevelvollisuutta tai poistaa sen kokonaan.</w:t>
      </w:r>
    </w:p>
    <w:p>
      <w:r>
        <w:rPr>
          <w:b/>
        </w:rPr>
        <w:t xml:space="preserve">Kysymys 0</w:t>
      </w:r>
    </w:p>
    <w:p>
      <w:r>
        <w:t xml:space="preserve">Minkälaista asepalvelusta Kreikka edellyttää?</w:t>
      </w:r>
    </w:p>
    <w:p>
      <w:r>
        <w:rPr>
          <w:b/>
        </w:rPr>
        <w:t xml:space="preserve">Kysymys 1</w:t>
      </w:r>
    </w:p>
    <w:p>
      <w:r>
        <w:t xml:space="preserve">Voiko naisia kutsua armeijaan?</w:t>
      </w:r>
    </w:p>
    <w:p>
      <w:r>
        <w:rPr>
          <w:b/>
        </w:rPr>
        <w:t xml:space="preserve">Kysymys 2</w:t>
      </w:r>
    </w:p>
    <w:p>
      <w:r>
        <w:t xml:space="preserve">Mikä on miehiltä vaadittava asevelvollisuuden pituus?</w:t>
      </w:r>
    </w:p>
    <w:p>
      <w:r>
        <w:rPr>
          <w:b/>
        </w:rPr>
        <w:t xml:space="preserve">Kysymys 3</w:t>
      </w:r>
    </w:p>
    <w:p>
      <w:r>
        <w:t xml:space="preserve">Minkä ikäisiä miehiä voidaan vaatia palvelemaan kansalliskaartissa?</w:t>
      </w:r>
    </w:p>
    <w:p>
      <w:r>
        <w:rPr>
          <w:b/>
        </w:rPr>
        <w:t xml:space="preserve">Tekstin numero 45</w:t>
      </w:r>
    </w:p>
    <w:p>
      <w:r>
        <w:rPr>
          <w:color w:val="A9A9A9"/>
        </w:rPr>
        <w:t xml:space="preserve">Kallikratis-ohjelman uudistuksen tultua </w:t>
      </w:r>
      <w:r>
        <w:t xml:space="preserve">voimaan 1. tammikuuta 2011 Kreikkaan on kuulunut </w:t>
      </w:r>
      <w:r>
        <w:rPr>
          <w:color w:val="DCDCDC"/>
        </w:rPr>
        <w:t xml:space="preserve">kolmetoista </w:t>
      </w:r>
      <w:r>
        <w:t xml:space="preserve">aluetta, jotka on jaettu yhteensä </w:t>
      </w:r>
      <w:r>
        <w:rPr>
          <w:color w:val="2F4F4F"/>
        </w:rPr>
        <w:t xml:space="preserve">325 </w:t>
      </w:r>
      <w:r>
        <w:t xml:space="preserve">kuntaan. Vanhat 54 prefektuuria ja prefektuuritason hallintoa on säilytetty suurelta osin alueiden alayksikköinä. Seitsemän hajautettua hallintoa ryhmittää yhdestä kolmeen aluetta hallinnollisiin tarkoituksiin alueellisesti. Lisäksi on yksi autonominen alue, </w:t>
      </w:r>
      <w:r>
        <w:rPr>
          <w:color w:val="556B2F"/>
        </w:rPr>
        <w:t xml:space="preserve">Athos-vuori </w:t>
      </w:r>
      <w:r>
        <w:t xml:space="preserve">(kreikaksi Agio Oros, "pyhä vuori"), joka </w:t>
      </w:r>
      <w:r>
        <w:rPr>
          <w:color w:val="6B8E23"/>
        </w:rPr>
        <w:t xml:space="preserve">rajoittuu Keski-Makedonian alueeseen</w:t>
      </w:r>
      <w:r>
        <w:t xml:space="preserve">.</w:t>
      </w:r>
    </w:p>
    <w:p>
      <w:r>
        <w:rPr>
          <w:b/>
        </w:rPr>
        <w:t xml:space="preserve">Kysymys 0</w:t>
      </w:r>
    </w:p>
    <w:p>
      <w:r>
        <w:t xml:space="preserve">Kuinka monta aluetta Kreikassa on ollut vuodesta 2011 lähtien?</w:t>
      </w:r>
    </w:p>
    <w:p>
      <w:r>
        <w:rPr>
          <w:b/>
        </w:rPr>
        <w:t xml:space="preserve">Kysymys 1</w:t>
      </w:r>
    </w:p>
    <w:p>
      <w:r>
        <w:t xml:space="preserve">Kuinka monta kuntaa Kreikassa on? </w:t>
      </w:r>
    </w:p>
    <w:p>
      <w:r>
        <w:rPr>
          <w:b/>
        </w:rPr>
        <w:t xml:space="preserve">Kysymys 2</w:t>
      </w:r>
    </w:p>
    <w:p>
      <w:r>
        <w:t xml:space="preserve">Mitä tuli voimaan 1. tammikuuta 2011?</w:t>
      </w:r>
    </w:p>
    <w:p>
      <w:r>
        <w:rPr>
          <w:b/>
        </w:rPr>
        <w:t xml:space="preserve">Kysymys 3</w:t>
      </w:r>
    </w:p>
    <w:p>
      <w:r>
        <w:t xml:space="preserve">Mikä on Kreikan autonominen alue?</w:t>
      </w:r>
    </w:p>
    <w:p>
      <w:r>
        <w:rPr>
          <w:b/>
        </w:rPr>
        <w:t xml:space="preserve">Kysymys 4</w:t>
      </w:r>
    </w:p>
    <w:p>
      <w:r>
        <w:t xml:space="preserve">Missä Athos-vuori sijaitsee?</w:t>
      </w:r>
    </w:p>
    <w:p>
      <w:r>
        <w:rPr>
          <w:b/>
        </w:rPr>
        <w:t xml:space="preserve">Teksti numero 46</w:t>
      </w:r>
    </w:p>
    <w:p>
      <w:r>
        <w:t xml:space="preserve">Kreikka on kehittynyt maa, jossa elintaso on korkea ja inhimillisen kehityksen indeksi korkea. Sen talous koostuu pääasiassa </w:t>
      </w:r>
      <w:r>
        <w:rPr>
          <w:color w:val="A9A9A9"/>
        </w:rPr>
        <w:t xml:space="preserve">palvelusektorista </w:t>
      </w:r>
      <w:r>
        <w:t xml:space="preserve">(</w:t>
      </w:r>
      <w:r>
        <w:rPr>
          <w:color w:val="DCDCDC"/>
        </w:rPr>
        <w:t xml:space="preserve">85,0 %</w:t>
      </w:r>
      <w:r>
        <w:t xml:space="preserve">) ja teollisuudesta (12,0 %), ja maatalouden osuus on </w:t>
      </w:r>
      <w:r>
        <w:rPr>
          <w:color w:val="2F4F4F"/>
        </w:rPr>
        <w:t xml:space="preserve">3,0 % </w:t>
      </w:r>
      <w:r>
        <w:t xml:space="preserve">kansantalouden tuotannosta. Kreikan tärkeisiin teollisuudenaloihin kuuluvat matkailu (</w:t>
      </w:r>
      <w:r>
        <w:rPr>
          <w:color w:val="556B2F"/>
        </w:rPr>
        <w:t xml:space="preserve">14,9 miljoonaa </w:t>
      </w:r>
      <w:r>
        <w:t xml:space="preserve">kansainvälistä turistia vuonna </w:t>
      </w:r>
      <w:r>
        <w:t xml:space="preserve">2009, ja </w:t>
      </w:r>
      <w:r>
        <w:t xml:space="preserve">Yhdistyneiden kansakuntien Maailman matkailujärjestö </w:t>
      </w:r>
      <w:r>
        <w:t xml:space="preserve">rankkasi sen Euroopan unionin seitsemänneksi suosituimmaksi maaksi ja </w:t>
      </w:r>
      <w:r>
        <w:t xml:space="preserve">maailman </w:t>
      </w:r>
      <w:r>
        <w:rPr>
          <w:color w:val="6B8E23"/>
        </w:rPr>
        <w:t xml:space="preserve">16:nneksi</w:t>
      </w:r>
      <w:r>
        <w:t xml:space="preserve">) ja kauppamerenkulku (Kreikan kauppalaivasto on 16,2 prosentin osuudellaan maailman suurimpia), ja maa on myös merkittävä maataloustuottaja (mukaan lukien kalastus) unionissa.</w:t>
      </w:r>
    </w:p>
    <w:p>
      <w:r>
        <w:rPr>
          <w:b/>
        </w:rPr>
        <w:t xml:space="preserve">Kysymys 0</w:t>
      </w:r>
    </w:p>
    <w:p>
      <w:r>
        <w:t xml:space="preserve">Mikä on Kreikan talouden suurin sektori?</w:t>
      </w:r>
    </w:p>
    <w:p>
      <w:r>
        <w:rPr>
          <w:b/>
        </w:rPr>
        <w:t xml:space="preserve">Kysymys 1</w:t>
      </w:r>
    </w:p>
    <w:p>
      <w:r>
        <w:t xml:space="preserve">Kuinka suuri osuus Kreikan taloudesta on palvelusektorilla?</w:t>
      </w:r>
    </w:p>
    <w:p>
      <w:r>
        <w:rPr>
          <w:b/>
        </w:rPr>
        <w:t xml:space="preserve">Kysymys 2</w:t>
      </w:r>
    </w:p>
    <w:p>
      <w:r>
        <w:t xml:space="preserve">Kuinka suuri on maatalouden osuus taloudesta?</w:t>
      </w:r>
    </w:p>
    <w:p>
      <w:r>
        <w:rPr>
          <w:b/>
        </w:rPr>
        <w:t xml:space="preserve">Kysymys 3</w:t>
      </w:r>
    </w:p>
    <w:p>
      <w:r>
        <w:t xml:space="preserve">Kuinka monta turistia vieraili Kreikassa vuonna 2009?</w:t>
      </w:r>
    </w:p>
    <w:p>
      <w:r>
        <w:rPr>
          <w:b/>
        </w:rPr>
        <w:t xml:space="preserve">Kysymys 4</w:t>
      </w:r>
    </w:p>
    <w:p>
      <w:r>
        <w:t xml:space="preserve">Millä sijalla Kreikka on maailman suosituimpien maiden joukossa?</w:t>
      </w:r>
    </w:p>
    <w:p>
      <w:r>
        <w:rPr>
          <w:b/>
        </w:rPr>
        <w:t xml:space="preserve">Tekstin numero 47</w:t>
      </w:r>
    </w:p>
    <w:p>
      <w:r>
        <w:t xml:space="preserve">Kreikan talous on </w:t>
      </w:r>
      <w:r>
        <w:rPr>
          <w:color w:val="A9A9A9"/>
        </w:rPr>
        <w:t xml:space="preserve">suurempi kuin kaikkien Balkanin maiden talouksien yhteensä</w:t>
      </w:r>
      <w:r>
        <w:t xml:space="preserve">, ja se on Balkanin suurin talous ja tärkeä alueellinen sijoittaja. Kreikka on </w:t>
      </w:r>
      <w:r>
        <w:t xml:space="preserve">Albanian </w:t>
      </w:r>
      <w:r>
        <w:rPr>
          <w:color w:val="DCDCDC"/>
        </w:rPr>
        <w:t xml:space="preserve">toiseksi suurin </w:t>
      </w:r>
      <w:r>
        <w:t xml:space="preserve">ulkomainen pääomasijoittaja, </w:t>
      </w:r>
      <w:r>
        <w:t xml:space="preserve">Bulgarian </w:t>
      </w:r>
      <w:r>
        <w:rPr>
          <w:color w:val="2F4F4F"/>
        </w:rPr>
        <w:t xml:space="preserve">kolmanneksi suurin </w:t>
      </w:r>
      <w:r>
        <w:t xml:space="preserve">ulkomainen sijoittaja, Romanian ja Serbian kolmen suurimman ulkomaisen sijoittajan joukossa ja </w:t>
      </w:r>
      <w:r>
        <w:rPr>
          <w:color w:val="556B2F"/>
        </w:rPr>
        <w:t xml:space="preserve">Makedonian tasavallan </w:t>
      </w:r>
      <w:r>
        <w:t xml:space="preserve">tärkein kauppakumppani ja suurin ulkomainen sijoittaja</w:t>
      </w:r>
      <w:r>
        <w:t xml:space="preserve">. Kreikkalaiset pankit avaavat lähes viikoittain uuden sivukonttorin jonnekin Balkanille. </w:t>
      </w:r>
      <w:r>
        <w:rPr>
          <w:color w:val="6B8E23"/>
        </w:rPr>
        <w:t xml:space="preserve">Kreikkalaisesta televiestintäyhtiöstä </w:t>
      </w:r>
      <w:r>
        <w:t xml:space="preserve">OTE:stä on tullut vahva sijoittaja Jugoslaviassa ja muissa Balkanin maissa</w:t>
      </w:r>
      <w:r>
        <w:rPr>
          <w:color w:val="6B8E23"/>
        </w:rPr>
        <w:t xml:space="preserve">.</w:t>
      </w:r>
    </w:p>
    <w:p>
      <w:r>
        <w:rPr>
          <w:b/>
        </w:rPr>
        <w:t xml:space="preserve">Kysymys 0</w:t>
      </w:r>
    </w:p>
    <w:p>
      <w:r>
        <w:t xml:space="preserve">Minkä kokoinen on Kreikan talous?</w:t>
      </w:r>
    </w:p>
    <w:p>
      <w:r>
        <w:rPr>
          <w:b/>
        </w:rPr>
        <w:t xml:space="preserve">Kysymys 1</w:t>
      </w:r>
    </w:p>
    <w:p>
      <w:r>
        <w:t xml:space="preserve">Mikä on Kreikan asema Albanian sijoittajana?</w:t>
      </w:r>
    </w:p>
    <w:p>
      <w:r>
        <w:rPr>
          <w:b/>
        </w:rPr>
        <w:t xml:space="preserve">Kysymys 2</w:t>
      </w:r>
    </w:p>
    <w:p>
      <w:r>
        <w:t xml:space="preserve">Mikä on Kreikan asema Bulgarian sijoittajana?</w:t>
      </w:r>
    </w:p>
    <w:p>
      <w:r>
        <w:rPr>
          <w:b/>
        </w:rPr>
        <w:t xml:space="preserve">Kysymys 3</w:t>
      </w:r>
    </w:p>
    <w:p>
      <w:r>
        <w:t xml:space="preserve">Millä alueella Kreikka on suurin ulkomainen sijoittaja? </w:t>
      </w:r>
    </w:p>
    <w:p>
      <w:r>
        <w:rPr>
          <w:b/>
        </w:rPr>
        <w:t xml:space="preserve">Kysymys 4</w:t>
      </w:r>
    </w:p>
    <w:p>
      <w:r>
        <w:t xml:space="preserve">Millä nimellä OTE tunnetaan?</w:t>
      </w:r>
    </w:p>
    <w:p>
      <w:r>
        <w:rPr>
          <w:b/>
        </w:rPr>
        <w:t xml:space="preserve">Tekstin numero 48</w:t>
      </w:r>
    </w:p>
    <w:p>
      <w:r>
        <w:t xml:space="preserve">Kreikan talous luokitellaan </w:t>
      </w:r>
      <w:r>
        <w:rPr>
          <w:color w:val="A9A9A9"/>
        </w:rPr>
        <w:t xml:space="preserve">kehittyneeksi ja korkean tulotason </w:t>
      </w:r>
      <w:r>
        <w:t xml:space="preserve">taloudeksi</w:t>
      </w:r>
      <w:r>
        <w:t xml:space="preserve">.</w:t>
      </w:r>
      <w:r>
        <w:t xml:space="preserve"> Kreikka oli </w:t>
      </w:r>
      <w:r>
        <w:rPr>
          <w:color w:val="DCDCDC"/>
        </w:rPr>
        <w:t xml:space="preserve">Taloudellisen yhteistyön ja kehityksen </w:t>
      </w:r>
      <w:r>
        <w:t xml:space="preserve">järjestön </w:t>
      </w:r>
      <w:r>
        <w:rPr>
          <w:color w:val="DCDCDC"/>
        </w:rPr>
        <w:t xml:space="preserve">(OECD) ja Mustanmeren taloudellisen yhteistyön järjestön (BSEC) </w:t>
      </w:r>
      <w:r>
        <w:t xml:space="preserve">perustajajäsen</w:t>
      </w:r>
      <w:r>
        <w:t xml:space="preserve">. Vuonna 1979 allekirjoitettiin maan liittyminen Euroopan yhteisöihin ja yhtenäismarkkinoihin, ja prosessi saatiin päätökseen vuonna 1982. Kreikka hyväksyttiin Euroopan unionin talous- ja rahaliittoon </w:t>
      </w:r>
      <w:r>
        <w:rPr>
          <w:color w:val="2F4F4F"/>
        </w:rPr>
        <w:t xml:space="preserve">19. kesäkuuta 2000, </w:t>
      </w:r>
      <w:r>
        <w:t xml:space="preserve">ja </w:t>
      </w:r>
      <w:r>
        <w:rPr>
          <w:color w:val="556B2F"/>
        </w:rPr>
        <w:t xml:space="preserve">tammikuussa 2001 se </w:t>
      </w:r>
      <w:r>
        <w:t xml:space="preserve">otti käyttöön euron valuuttanaan korvaten </w:t>
      </w:r>
      <w:r>
        <w:rPr>
          <w:color w:val="6B8E23"/>
        </w:rPr>
        <w:t xml:space="preserve">Kreikan drakman, </w:t>
      </w:r>
      <w:r>
        <w:t xml:space="preserve">jonka vaihtokurssi oli 340,75 drakmaa suhteessa euroon. Kreikka on myös Kansainvälisen valuuttarahaston ja Maailman kauppajärjestön jäsen, ja se on KOF:n vuoden 2013 globalisaatioindeksissä sijalla 24.</w:t>
      </w:r>
    </w:p>
    <w:p>
      <w:r>
        <w:rPr>
          <w:b/>
        </w:rPr>
        <w:t xml:space="preserve">Kysymys 0</w:t>
      </w:r>
    </w:p>
    <w:p>
      <w:r>
        <w:t xml:space="preserve">Millainen luokitus Kreikan taloudella on?</w:t>
      </w:r>
    </w:p>
    <w:p>
      <w:r>
        <w:rPr>
          <w:b/>
        </w:rPr>
        <w:t xml:space="preserve">Kysymys 1</w:t>
      </w:r>
    </w:p>
    <w:p>
      <w:r>
        <w:t xml:space="preserve">Mitä taloudellisia organisaatioita Kreikka auttoi perustamaan?</w:t>
      </w:r>
    </w:p>
    <w:p>
      <w:r>
        <w:rPr>
          <w:b/>
        </w:rPr>
        <w:t xml:space="preserve">Kysymys 2</w:t>
      </w:r>
    </w:p>
    <w:p>
      <w:r>
        <w:t xml:space="preserve">Milloin Kreikka hyväksyttiin Euroopan unioniin?</w:t>
      </w:r>
    </w:p>
    <w:p>
      <w:r>
        <w:rPr>
          <w:b/>
        </w:rPr>
        <w:t xml:space="preserve">Kysymys 3</w:t>
      </w:r>
    </w:p>
    <w:p>
      <w:r>
        <w:t xml:space="preserve">Milloin Kreikka alkoi käyttää euroa valuuttanaan?</w:t>
      </w:r>
    </w:p>
    <w:p>
      <w:r>
        <w:rPr>
          <w:b/>
        </w:rPr>
        <w:t xml:space="preserve">Kysymys 4</w:t>
      </w:r>
    </w:p>
    <w:p>
      <w:r>
        <w:t xml:space="preserve">Mikä oli Kreikan entinen valuutta?</w:t>
      </w:r>
    </w:p>
    <w:p>
      <w:r>
        <w:rPr>
          <w:b/>
        </w:rPr>
        <w:t xml:space="preserve">Tekstin numero 49</w:t>
      </w:r>
    </w:p>
    <w:p>
      <w:r>
        <w:t xml:space="preserve">Der Spiegelin mukaan eurooppalaisille hallituksille annetut luotot naamioitiin "</w:t>
      </w:r>
      <w:r>
        <w:rPr>
          <w:color w:val="A9A9A9"/>
        </w:rPr>
        <w:t xml:space="preserve">swapeiksi", </w:t>
      </w:r>
      <w:r>
        <w:t xml:space="preserve">eikä niitä näin ollen kirjattu velaksi. Koska Eurostat jätti tuolloin huomiotta johdannaisia koskevat tilastot, eräs saksalainen johdannaiskauppias oli kommentoinut Der Spiegelille, että "</w:t>
      </w:r>
      <w:r>
        <w:rPr>
          <w:color w:val="DCDCDC"/>
        </w:rPr>
        <w:t xml:space="preserve">Maastrichtin sääntöjä </w:t>
      </w:r>
      <w:r>
        <w:t xml:space="preserve">voidaan kiertää aivan laillisesti swap-sopimuksilla" ja että "edellisinä vuosina </w:t>
      </w:r>
      <w:r>
        <w:rPr>
          <w:color w:val="2F4F4F"/>
        </w:rPr>
        <w:t xml:space="preserve">Italia </w:t>
      </w:r>
      <w:r>
        <w:t xml:space="preserve">käytti samanlaista temppua peittääkseen todellisen velkansa erään toisen yhdysvaltalaisen pankin avulla". Näiden ehtojen ansiosta Kreikan ja monien muidenkin Euroopan maiden hallitukset olivat voineet </w:t>
      </w:r>
      <w:r>
        <w:rPr>
          <w:color w:val="556B2F"/>
        </w:rPr>
        <w:t xml:space="preserve">kuluttaa yli varojensa ja </w:t>
      </w:r>
      <w:r>
        <w:t xml:space="preserve">samalla saavuttaa Euroopan unionin alijäämätavoitteet.</w:t>
      </w:r>
    </w:p>
    <w:p>
      <w:r>
        <w:rPr>
          <w:b/>
        </w:rPr>
        <w:t xml:space="preserve">Kysymys 0</w:t>
      </w:r>
    </w:p>
    <w:p>
      <w:r>
        <w:t xml:space="preserve">Mitä käytettiin velkojen salaamiseen?</w:t>
      </w:r>
    </w:p>
    <w:p>
      <w:r>
        <w:rPr>
          <w:b/>
        </w:rPr>
        <w:t xml:space="preserve">Kysymys 1</w:t>
      </w:r>
    </w:p>
    <w:p>
      <w:r>
        <w:t xml:space="preserve">Mitä Kreikka voi tehdä swap-sopimusten avulla?</w:t>
      </w:r>
    </w:p>
    <w:p>
      <w:r>
        <w:rPr>
          <w:b/>
        </w:rPr>
        <w:t xml:space="preserve">Kysymys 2</w:t>
      </w:r>
    </w:p>
    <w:p>
      <w:r>
        <w:t xml:space="preserve">Mikä muu maa on piilottanut velkansa swap-sopimuksilla?</w:t>
      </w:r>
    </w:p>
    <w:p>
      <w:r>
        <w:rPr>
          <w:b/>
        </w:rPr>
        <w:t xml:space="preserve">Kysymys 3</w:t>
      </w:r>
    </w:p>
    <w:p>
      <w:r>
        <w:t xml:space="preserve">Mitä voidaan laillisesti voittaa swapilla?</w:t>
      </w:r>
    </w:p>
    <w:p>
      <w:r>
        <w:rPr>
          <w:b/>
        </w:rPr>
        <w:t xml:space="preserve">Tekstin numero 50</w:t>
      </w:r>
    </w:p>
    <w:p>
      <w:r>
        <w:t xml:space="preserve">Alusten kokonaismäärällä mitattuna Kreikan kauppalaivasto on </w:t>
      </w:r>
      <w:r>
        <w:rPr>
          <w:color w:val="A9A9A9"/>
        </w:rPr>
        <w:t xml:space="preserve">maailmanlaajuisesti neljäntenä</w:t>
      </w:r>
      <w:r>
        <w:t xml:space="preserve">, ja sillä on </w:t>
      </w:r>
      <w:r>
        <w:rPr>
          <w:color w:val="DCDCDC"/>
        </w:rPr>
        <w:t xml:space="preserve">3 150 </w:t>
      </w:r>
      <w:r>
        <w:t xml:space="preserve">alusta (joista 741 on rekisteröity Kreikassa ja loput 2 409 muissa satamissa). Alusluokittain Kreikka on </w:t>
      </w:r>
      <w:r>
        <w:rPr>
          <w:color w:val="2F4F4F"/>
        </w:rPr>
        <w:t xml:space="preserve">ensimmäinen </w:t>
      </w:r>
      <w:r>
        <w:t xml:space="preserve">sekä säiliöalusten että irtolastialusten määrässä, neljäs konttien määrässä ja viides muiden alusten määrässä.</w:t>
      </w:r>
      <w:r>
        <w:t xml:space="preserve"> Tämänhetkinen laivastorekisteri on kuitenkin pienempi kuin kaikkien aikojen korkeimmillaan 1970-luvun lopulla ollut 5 000 alusta. Lisäksi Kreikan lipun alla purjehtivien alusten kokonaismäärä (mukaan lukien muut kuin Kreikan laivastot) on 1 517 alusta eli 5,3 prosenttia maailman dwt:stä (5. sija).</w:t>
      </w:r>
    </w:p>
    <w:p>
      <w:r>
        <w:rPr>
          <w:b/>
        </w:rPr>
        <w:t xml:space="preserve">Kysymys 0</w:t>
      </w:r>
    </w:p>
    <w:p>
      <w:r>
        <w:t xml:space="preserve">Mihin Kreikan kauppalaivasto sijoittuu?</w:t>
      </w:r>
    </w:p>
    <w:p>
      <w:r>
        <w:rPr>
          <w:b/>
        </w:rPr>
        <w:t xml:space="preserve">Kysymys 1</w:t>
      </w:r>
    </w:p>
    <w:p>
      <w:r>
        <w:t xml:space="preserve">Kuinka monta alusta Kreikan kauppalaivastolla on?</w:t>
      </w:r>
    </w:p>
    <w:p>
      <w:r>
        <w:rPr>
          <w:b/>
        </w:rPr>
        <w:t xml:space="preserve">Kysymys 2</w:t>
      </w:r>
    </w:p>
    <w:p>
      <w:r>
        <w:t xml:space="preserve">Missä sijalla Kreikka on säiliöalusten määrässä?</w:t>
      </w:r>
    </w:p>
    <w:p>
      <w:r>
        <w:rPr>
          <w:b/>
        </w:rPr>
        <w:t xml:space="preserve">Tekstin numero 51</w:t>
      </w:r>
    </w:p>
    <w:p>
      <w:r>
        <w:t xml:space="preserve">Valtaosa Kreikassa vuonna 2007 vierailleista tuli </w:t>
      </w:r>
      <w:r>
        <w:rPr>
          <w:color w:val="A9A9A9"/>
        </w:rPr>
        <w:t xml:space="preserve">Euroopan mantereelta</w:t>
      </w:r>
      <w:r>
        <w:t xml:space="preserve">, </w:t>
      </w:r>
      <w:r>
        <w:rPr>
          <w:color w:val="DCDCDC"/>
        </w:rPr>
        <w:t xml:space="preserve">12,7 miljoonaa</w:t>
      </w:r>
      <w:r>
        <w:t xml:space="preserve">, ja eniten kävijöitä yhdestä kansallisuudesta oli </w:t>
      </w:r>
      <w:r>
        <w:rPr>
          <w:color w:val="2F4F4F"/>
        </w:rPr>
        <w:t xml:space="preserve">Yhdistyneestä kuningaskunnasta </w:t>
      </w:r>
      <w:r>
        <w:t xml:space="preserve">(2,6 miljoonaa), jota seurasivat tiiviisti saksalaiset (2,3 miljoonaa). Vuonna 2010 </w:t>
      </w:r>
      <w:r>
        <w:t xml:space="preserve">Kreikan suosituin matkailualue oli </w:t>
      </w:r>
      <w:r>
        <w:rPr>
          <w:color w:val="556B2F"/>
        </w:rPr>
        <w:t xml:space="preserve">Keski-Makedonia, </w:t>
      </w:r>
      <w:r>
        <w:t xml:space="preserve">jossa vieraili 18 prosenttia koko maan matkailijavirrasta (3,6 miljoonaa matkailijaa), seuraavina olivat Attika (2,6 miljoonaa) ja Peloponnesos (1,8 miljoonaa). Pohjois-Kreikka on maan suosituin maantieteellinen alue </w:t>
      </w:r>
      <w:r>
        <w:rPr>
          <w:color w:val="6B8E23"/>
        </w:rPr>
        <w:t xml:space="preserve">6,5 miljoonalla </w:t>
      </w:r>
      <w:r>
        <w:t xml:space="preserve">matkailijalla, ja Keski-Kreikka on toiseksi suosituin 6,3 miljoonalla matkailijalla.</w:t>
      </w:r>
    </w:p>
    <w:p>
      <w:r>
        <w:rPr>
          <w:b/>
        </w:rPr>
        <w:t xml:space="preserve">Kysymys 0</w:t>
      </w:r>
    </w:p>
    <w:p>
      <w:r>
        <w:t xml:space="preserve">Mistä suurin osa Kreikan kävijöistä tulee?</w:t>
      </w:r>
    </w:p>
    <w:p>
      <w:r>
        <w:rPr>
          <w:b/>
        </w:rPr>
        <w:t xml:space="preserve">Kysymys 1</w:t>
      </w:r>
    </w:p>
    <w:p>
      <w:r>
        <w:t xml:space="preserve">Kuinka suuri osa Kreikan kävijöistä on Euroopasta?</w:t>
      </w:r>
    </w:p>
    <w:p>
      <w:r>
        <w:rPr>
          <w:b/>
        </w:rPr>
        <w:t xml:space="preserve">Kysymys 2</w:t>
      </w:r>
    </w:p>
    <w:p>
      <w:r>
        <w:t xml:space="preserve">Mikä on se yksittäinen kansakunta, jolla on eniten kävijöitä?</w:t>
      </w:r>
    </w:p>
    <w:p>
      <w:r>
        <w:rPr>
          <w:b/>
        </w:rPr>
        <w:t xml:space="preserve">Kysymys 3</w:t>
      </w:r>
    </w:p>
    <w:p>
      <w:r>
        <w:t xml:space="preserve">Mikä osa Kreikasta on suosituin?</w:t>
      </w:r>
    </w:p>
    <w:p>
      <w:r>
        <w:rPr>
          <w:b/>
        </w:rPr>
        <w:t xml:space="preserve">Kysymys 4</w:t>
      </w:r>
    </w:p>
    <w:p>
      <w:r>
        <w:t xml:space="preserve">Kuinka monta kävijää Pohjois-Kreikassa on?</w:t>
      </w:r>
    </w:p>
    <w:p>
      <w:r>
        <w:rPr>
          <w:b/>
        </w:rPr>
        <w:t xml:space="preserve">Tekstin numero 52</w:t>
      </w:r>
    </w:p>
    <w:p>
      <w:r>
        <w:t xml:space="preserve">Rautatieyhteydet ovat Kreikassa hieman vähäisemmässä asemassa kuin monissa muissa Euroopan maissa, mutta myös niitä on laajennettu: Proastiakos-yhtiön liikennöimät uudet esikaupunki- ja lähijunayhteydet kulkevat Ateenan ympärillä, sen lentoaseman, Kiaton ja Chalkidan suuntaan, Thessalonikin ympärillä, Larissan ja Edessan kaupunkien suuntaan sekä Patraksen ympärillä. </w:t>
      </w:r>
      <w:r>
        <w:rPr>
          <w:color w:val="A9A9A9"/>
        </w:rPr>
        <w:t xml:space="preserve">Ateenan ja Thessalonikin </w:t>
      </w:r>
      <w:r>
        <w:t xml:space="preserve">välille </w:t>
      </w:r>
      <w:r>
        <w:t xml:space="preserve">on myös luotu </w:t>
      </w:r>
      <w:r>
        <w:t xml:space="preserve">nykyaikainen kaukojunayhteys, ja </w:t>
      </w:r>
      <w:r>
        <w:t xml:space="preserve">monissa osissa 2 500 kilometrin pituista </w:t>
      </w:r>
      <w:r>
        <w:t xml:space="preserve">verkostoa ollaan parhaillaan </w:t>
      </w:r>
      <w:r>
        <w:t xml:space="preserve">parantamassa </w:t>
      </w:r>
      <w:r>
        <w:rPr>
          <w:color w:val="DCDCDC"/>
        </w:rPr>
        <w:t xml:space="preserve">kaksilinjaiseksi.</w:t>
      </w:r>
      <w:r>
        <w:t xml:space="preserve"> Kansainväliset rautatielinjat yhdistävät Kreikan kaupungit muuhun Eurooppaan, Balkanille ja Turkkiin.</w:t>
      </w:r>
    </w:p>
    <w:p>
      <w:r>
        <w:rPr>
          <w:b/>
        </w:rPr>
        <w:t xml:space="preserve">Kysymys 0</w:t>
      </w:r>
    </w:p>
    <w:p>
      <w:r>
        <w:t xml:space="preserve">Kuinka pitkä on Kreikan rautatiejärjestelmä?</w:t>
      </w:r>
    </w:p>
    <w:p>
      <w:r>
        <w:rPr>
          <w:b/>
        </w:rPr>
        <w:t xml:space="preserve">Kysymys 1</w:t>
      </w:r>
    </w:p>
    <w:p>
      <w:r>
        <w:t xml:space="preserve">Mitä nykyisessä rautatieuudistuksessa aiotaan tehdä?</w:t>
      </w:r>
    </w:p>
    <w:p>
      <w:r>
        <w:rPr>
          <w:b/>
        </w:rPr>
        <w:t xml:space="preserve">Kysymys 2</w:t>
      </w:r>
    </w:p>
    <w:p>
      <w:r>
        <w:t xml:space="preserve">Minkä kahden kaupungin välille on rakennettu uusi moderni rautatieyhteys?</w:t>
      </w:r>
    </w:p>
    <w:p>
      <w:r>
        <w:rPr>
          <w:b/>
        </w:rPr>
        <w:t xml:space="preserve">Tekstin numero 53</w:t>
      </w:r>
    </w:p>
    <w:p>
      <w:r>
        <w:t xml:space="preserve">Internet-kahvilat, jotka tarjoavat nettiyhteyksiä, toimistosovelluksia ja moninpelejä, ovat myös yleinen näky maassa, ja 3G- ja 4G-LTE-matkapuhelinverkoissa toimiva mobiili-internet sekä Wi-Fi-yhteydet löytyvät lähes kaikkialta. </w:t>
      </w:r>
      <w:r>
        <w:rPr>
          <w:color w:val="A9A9A9"/>
        </w:rPr>
        <w:t xml:space="preserve">3G/4G-mobiilinternetin </w:t>
      </w:r>
      <w:r>
        <w:t xml:space="preserve">käyttö on lisääntynyt voimakkaasti viime vuosina, ja </w:t>
      </w:r>
      <w:r>
        <w:t xml:space="preserve">elokuun 2011 ja elokuun 2012 välisenä aikana kasvu oli </w:t>
      </w:r>
      <w:r>
        <w:rPr>
          <w:color w:val="DCDCDC"/>
        </w:rPr>
        <w:t xml:space="preserve">340 prosenttia. </w:t>
      </w:r>
      <w:r>
        <w:t xml:space="preserve">Yhdistyneiden Kansakuntien kansainvälinen televiestintäliitto luokittelee Kreikan </w:t>
      </w:r>
      <w:r>
        <w:rPr>
          <w:color w:val="2F4F4F"/>
        </w:rPr>
        <w:t xml:space="preserve">30 maan joukkoon, </w:t>
      </w:r>
      <w:r>
        <w:t xml:space="preserve">joissa on erittäin kehittynyt tieto- ja viestintäinfrastruktuuri.</w:t>
      </w:r>
    </w:p>
    <w:p>
      <w:r>
        <w:rPr>
          <w:b/>
        </w:rPr>
        <w:t xml:space="preserve">Kysymys 0</w:t>
      </w:r>
    </w:p>
    <w:p>
      <w:r>
        <w:t xml:space="preserve">Minkä käyttö on viime vuosina lisääntynyt dramaattisesti?</w:t>
      </w:r>
    </w:p>
    <w:p>
      <w:r>
        <w:rPr>
          <w:b/>
        </w:rPr>
        <w:t xml:space="preserve">Kysymys 1</w:t>
      </w:r>
    </w:p>
    <w:p>
      <w:r>
        <w:t xml:space="preserve">Kuinka paljon internetin käyttö kasvoi vuodessa?</w:t>
      </w:r>
    </w:p>
    <w:p>
      <w:r>
        <w:rPr>
          <w:b/>
        </w:rPr>
        <w:t xml:space="preserve">Kysymys 2</w:t>
      </w:r>
    </w:p>
    <w:p>
      <w:r>
        <w:t xml:space="preserve">Mihin Kreikka sijoittuu viestintätyössä?</w:t>
      </w:r>
    </w:p>
    <w:p>
      <w:r>
        <w:rPr>
          <w:b/>
        </w:rPr>
        <w:t xml:space="preserve">Tekstin numero 54</w:t>
      </w:r>
    </w:p>
    <w:p>
      <w:r>
        <w:t xml:space="preserve">Kreikan teknologiapuistoja, joissa on yrityshautomoita, ovat Kreetan tiede- ja teknologiapuisto (Heraklion), Thessalonikin teknologiapuisto, Lavrion teknologiapuisto ja Patraksen tiedepuisto sekä Epeirosin tiede- ja teknologiapuisto (Ioannina). Kreikka on ollut </w:t>
      </w:r>
      <w:r>
        <w:rPr>
          <w:color w:val="A9A9A9"/>
        </w:rPr>
        <w:t xml:space="preserve">Euroopan avaruusjärjestön (ESA</w:t>
      </w:r>
      <w:r>
        <w:t xml:space="preserve">) jäsen </w:t>
      </w:r>
      <w:r>
        <w:t xml:space="preserve">vuodesta 2005. ESA:n ja Kreikan kansallisen avaruuskomitean välinen yhteistyö alkoi 1990-luvun alussa. </w:t>
      </w:r>
      <w:r>
        <w:t xml:space="preserve">Kreikka ja ESA allekirjoittivat ensimmäisen yhteistyösopimuksensa </w:t>
      </w:r>
      <w:r>
        <w:t xml:space="preserve">vuonna </w:t>
      </w:r>
      <w:r>
        <w:rPr>
          <w:color w:val="DCDCDC"/>
        </w:rPr>
        <w:t xml:space="preserve">1994. </w:t>
      </w:r>
      <w:r>
        <w:t xml:space="preserve">Kreikka </w:t>
      </w:r>
      <w:r>
        <w:t xml:space="preserve">haki virallisesti täysjäsenyyttä vuonna </w:t>
      </w:r>
      <w:r>
        <w:rPr>
          <w:color w:val="2F4F4F"/>
        </w:rPr>
        <w:t xml:space="preserve">2003</w:t>
      </w:r>
      <w:r>
        <w:t xml:space="preserve">, ja siitä tuli ESAn </w:t>
      </w:r>
      <w:r>
        <w:rPr>
          <w:color w:val="556B2F"/>
        </w:rPr>
        <w:t xml:space="preserve">kuudestoista </w:t>
      </w:r>
      <w:r>
        <w:t xml:space="preserve">jäsen </w:t>
      </w:r>
      <w:r>
        <w:rPr>
          <w:color w:val="6B8E23"/>
        </w:rPr>
        <w:t xml:space="preserve">16. maaliskuuta 2005</w:t>
      </w:r>
      <w:r>
        <w:t xml:space="preserve">. ESA:n jäsenenä Kreikka osallistuu ESA:n televiestintä- ja teknologiatoimintaan sekä ympäristön ja turvallisuuden maailmanlaajuiseen seurantaan.</w:t>
      </w:r>
    </w:p>
    <w:p>
      <w:r>
        <w:rPr>
          <w:b/>
        </w:rPr>
        <w:t xml:space="preserve">Kysymys 0</w:t>
      </w:r>
    </w:p>
    <w:p>
      <w:r>
        <w:t xml:space="preserve">Minkä viraston jäsen Kreikka on ollut vuodesta 2005?</w:t>
      </w:r>
    </w:p>
    <w:p>
      <w:r>
        <w:rPr>
          <w:b/>
        </w:rPr>
        <w:t xml:space="preserve">Kysymys 1</w:t>
      </w:r>
    </w:p>
    <w:p>
      <w:r>
        <w:t xml:space="preserve">Minä vuonna Kreikka ja ESA allekirjoittivat ensimmäisen sopimuksensa?</w:t>
      </w:r>
    </w:p>
    <w:p>
      <w:r>
        <w:rPr>
          <w:b/>
        </w:rPr>
        <w:t xml:space="preserve">Kysymys 2</w:t>
      </w:r>
    </w:p>
    <w:p>
      <w:r>
        <w:t xml:space="preserve">Milloin Kreikka haki ESA:n jäsenyyttä?</w:t>
      </w:r>
    </w:p>
    <w:p>
      <w:r>
        <w:rPr>
          <w:b/>
        </w:rPr>
        <w:t xml:space="preserve">Kysymys 3</w:t>
      </w:r>
    </w:p>
    <w:p>
      <w:r>
        <w:t xml:space="preserve">Mihin ESA:n jäseniin Kreikka kuuluu?</w:t>
      </w:r>
    </w:p>
    <w:p>
      <w:r>
        <w:rPr>
          <w:b/>
        </w:rPr>
        <w:t xml:space="preserve">Kysymys 4</w:t>
      </w:r>
    </w:p>
    <w:p>
      <w:r>
        <w:t xml:space="preserve">Milloin Kreikasta tuli ESA:n täysjäsen?</w:t>
      </w:r>
    </w:p>
    <w:p>
      <w:r>
        <w:rPr>
          <w:b/>
        </w:rPr>
        <w:t xml:space="preserve">Tekstin numero 55</w:t>
      </w:r>
    </w:p>
    <w:p>
      <w:r>
        <w:t xml:space="preserve">Merkittäviä kreikkalaisia tiedemiehiä nykyaikana ovat Dimitrios Galanos, </w:t>
      </w:r>
      <w:r>
        <w:rPr>
          <w:color w:val="A9A9A9"/>
        </w:rPr>
        <w:t xml:space="preserve">Georgios Papanikolaou </w:t>
      </w:r>
      <w:r>
        <w:t xml:space="preserve">(Pap-testin keksijä), Nicholas Negroponte, Constantin Carathéodory (tunnettu Carathéodoryn teoreemoista ja Carathéodoryn olettamuksesta), </w:t>
      </w:r>
      <w:r>
        <w:rPr>
          <w:color w:val="DCDCDC"/>
        </w:rPr>
        <w:t xml:space="preserve">Manolis Andronikos </w:t>
      </w:r>
      <w:r>
        <w:t xml:space="preserve">(löysi Makedonian Filip II:n haudan Verginasta), Michael Dertouzos, John Argyris, Panagiotis Kondylis, John Iliopoulos (vuoden 2007 Dirac-palkinto viehätyskvarkin fysiikkaa koskevista panoksistaan, jotka ovat vaikuttaneet merkittävästi standardimallin eli nykyaikaisen alkeishiukkasteorian syntyyn), </w:t>
      </w:r>
      <w:r>
        <w:rPr>
          <w:color w:val="2F4F4F"/>
        </w:rPr>
        <w:t xml:space="preserve">Joseph Sifakis </w:t>
      </w:r>
      <w:r>
        <w:t xml:space="preserve">(vuoden 2007 Turing-palkinto, tietojenkäsittelytieteen Nobel-palkinto), </w:t>
      </w:r>
      <w:r>
        <w:rPr>
          <w:color w:val="556B2F"/>
        </w:rPr>
        <w:t xml:space="preserve">Christos Papadimitriou </w:t>
      </w:r>
      <w:r>
        <w:t xml:space="preserve">(vuoden 2002 Knuth-palkinto, vuoden 2012 Gödel-palkinto), </w:t>
      </w:r>
      <w:r>
        <w:rPr>
          <w:color w:val="6B8E23"/>
        </w:rPr>
        <w:t xml:space="preserve">Mihalis Yannakakis </w:t>
      </w:r>
      <w:r>
        <w:t xml:space="preserve">(vuoden 2005 Knuth-palkinto), Dimitri Nanopoulos ja Helene Ahrweiler.</w:t>
      </w:r>
    </w:p>
    <w:p>
      <w:r>
        <w:rPr>
          <w:b/>
        </w:rPr>
        <w:t xml:space="preserve">Kysymys 0</w:t>
      </w:r>
    </w:p>
    <w:p>
      <w:r>
        <w:t xml:space="preserve">Kuka kreikkalainen tiedemies keksi papa-testin?</w:t>
      </w:r>
    </w:p>
    <w:p>
      <w:r>
        <w:rPr>
          <w:b/>
        </w:rPr>
        <w:t xml:space="preserve">Kysymys 1</w:t>
      </w:r>
    </w:p>
    <w:p>
      <w:r>
        <w:t xml:space="preserve">Kuka löysi Makedonian Filip II:n haudan?</w:t>
      </w:r>
    </w:p>
    <w:p>
      <w:r>
        <w:rPr>
          <w:b/>
        </w:rPr>
        <w:t xml:space="preserve">Kysymys 2</w:t>
      </w:r>
    </w:p>
    <w:p>
      <w:r>
        <w:t xml:space="preserve">Mikä kreikkalainen voitti vuoden 2007 Turing-palkinnon?</w:t>
      </w:r>
    </w:p>
    <w:p>
      <w:r>
        <w:rPr>
          <w:b/>
        </w:rPr>
        <w:t xml:space="preserve">Kysymys 3</w:t>
      </w:r>
    </w:p>
    <w:p>
      <w:r>
        <w:t xml:space="preserve">Mikä kreikkalainen voitti vuoden 2002 Knuth-palkinnon?</w:t>
      </w:r>
    </w:p>
    <w:p>
      <w:r>
        <w:rPr>
          <w:b/>
        </w:rPr>
        <w:t xml:space="preserve">Kysymys 4</w:t>
      </w:r>
    </w:p>
    <w:p>
      <w:r>
        <w:t xml:space="preserve">Mikä kreikkalainen voitti vuoden 2005 Knuth-palkinnon?</w:t>
      </w:r>
    </w:p>
    <w:p>
      <w:r>
        <w:rPr>
          <w:b/>
        </w:rPr>
        <w:t xml:space="preserve">Tekstin numero 56</w:t>
      </w:r>
    </w:p>
    <w:p>
      <w:r>
        <w:t xml:space="preserve">Arvioiden mukaan tunnustettu kreikkalainen </w:t>
      </w:r>
      <w:r>
        <w:t xml:space="preserve">muslimivähemmistö, joka asuu enimmäkseen </w:t>
      </w:r>
      <w:r>
        <w:rPr>
          <w:color w:val="DCDCDC"/>
        </w:rPr>
        <w:t xml:space="preserve">Traakiassa, on </w:t>
      </w:r>
      <w:r>
        <w:t xml:space="preserve">98 000-140 000 (noin 1 %), kun taas maahanmuuttajien muslimiyhteisön määrä on 200 000-300 000. Albanialaiset maahanmuuttajat Kreikassa liittyvät yleensä </w:t>
      </w:r>
      <w:r>
        <w:t xml:space="preserve">muslimiuskontoon, vaikka suurin osa heistä on maallistuneita. Vuosien 1919-1922 kreikkalais-turkkilaisen sodan ja vuoden 1923 Lausannen sopimuksen jälkeen Kreikka ja Turkki sopivat väestönsiirrosta kulttuurisen ja uskonnollisen identiteetin perusteella. Noin 500 000 kreikkalaista muslimia, pääasiassa turkkilaisiksi määriteltyjä muslimeja, mutta myös kreikkalaisia muslimeja, kuten Länsi-Makedonian Vallahadeja, vaihdettiin noin 1 500 000 </w:t>
      </w:r>
      <w:r>
        <w:rPr>
          <w:color w:val="556B2F"/>
        </w:rPr>
        <w:t xml:space="preserve">turkkilaisen</w:t>
      </w:r>
      <w:r>
        <w:t xml:space="preserve"> kreikkalaisen kanssa</w:t>
      </w:r>
      <w:r>
        <w:t xml:space="preserve">. Monet pakolaiset, jotka asettuivat entisiin osmanien muslimikyliin Keski-Makedoniassa ja jotka määriteltiin kristillisiksi ortodoksisiksi Kaukasuksen kreikkalaisiksi, saapuivat kuitenkin entisestä Venäjän Transkaukasian maakunnasta Karsin alueelta sen jälkeen, kun se oli palautettu Turkkiin, mutta muutama vuosi ennen virallista väestönvaihtoa.</w:t>
      </w:r>
    </w:p>
    <w:p>
      <w:r>
        <w:rPr>
          <w:b/>
        </w:rPr>
        <w:t xml:space="preserve">Kysymys 0</w:t>
      </w:r>
    </w:p>
    <w:p>
      <w:r>
        <w:t xml:space="preserve">Mikä on uskonnollinen vähemmistö Kreikassa?</w:t>
      </w:r>
    </w:p>
    <w:p>
      <w:r>
        <w:rPr>
          <w:b/>
        </w:rPr>
        <w:t xml:space="preserve">Kysymys 1</w:t>
      </w:r>
    </w:p>
    <w:p>
      <w:r>
        <w:t xml:space="preserve">Muslimivähemmistö asuu enimmäkseen missä kaupungissa?</w:t>
      </w:r>
    </w:p>
    <w:p>
      <w:r>
        <w:rPr>
          <w:b/>
        </w:rPr>
        <w:t xml:space="preserve">Kysymys 2</w:t>
      </w:r>
    </w:p>
    <w:p>
      <w:r>
        <w:t xml:space="preserve">Albaniasta tulevat maahanmuuttajat ovat yleensä mitä uskontoa?</w:t>
      </w:r>
    </w:p>
    <w:p>
      <w:r>
        <w:rPr>
          <w:b/>
        </w:rPr>
        <w:t xml:space="preserve">Kysymys 3</w:t>
      </w:r>
    </w:p>
    <w:p>
      <w:r>
        <w:t xml:space="preserve">Minkä maan kanssa kreikkalaiset muslimit kävivät väestönvaihtoa?</w:t>
      </w:r>
    </w:p>
    <w:p>
      <w:r>
        <w:rPr>
          <w:b/>
        </w:rPr>
        <w:t xml:space="preserve">Tekstin numero 57</w:t>
      </w:r>
    </w:p>
    <w:p>
      <w:r>
        <w:t xml:space="preserve">Roomalaiskatolisia Kreikan kansalaisia arvioidaan olevan noin </w:t>
      </w:r>
      <w:r>
        <w:rPr>
          <w:color w:val="A9A9A9"/>
        </w:rPr>
        <w:t xml:space="preserve">50 000</w:t>
      </w:r>
      <w:r>
        <w:t xml:space="preserve">, ja roomalaiskatolisen maahanmuuttajayhteisön määrä maassa on noin </w:t>
      </w:r>
      <w:r>
        <w:rPr>
          <w:color w:val="DCDCDC"/>
        </w:rPr>
        <w:t xml:space="preserve">200 000</w:t>
      </w:r>
      <w:r>
        <w:t xml:space="preserve">. Vanhan kalenterin kannattajia on 500 000. Protestantteja, mukaan lukien Kreikan evankelinen kirkko ja vapaat evankeliset kirkot, on noin </w:t>
      </w:r>
      <w:r>
        <w:rPr>
          <w:color w:val="2F4F4F"/>
        </w:rPr>
        <w:t xml:space="preserve">30 000</w:t>
      </w:r>
      <w:r>
        <w:t xml:space="preserve">. Assemblies of God, International Church of the Foursquare Gospel ja muut Kreikan apostolisen kirkon synodin helluntaikirkot ovat 12 000 jäsenen seurakuntia. Riippumaton Helluntai Apostolinen Vapaakirkko on Kreikan suurin protestanttinen uskontokunta </w:t>
      </w:r>
      <w:r>
        <w:rPr>
          <w:color w:val="556B2F"/>
        </w:rPr>
        <w:t xml:space="preserve">120 </w:t>
      </w:r>
      <w:r>
        <w:t xml:space="preserve">kirkollaan. Virallisia tilastoja Helluntailaisen vapaan apostolisen kirkon toiminnasta ei ole, mutta ortodoksinen kirkko arvioi kannattajien määräksi 20 000. Jehovan todistajat ilmoittavat, että heillä on </w:t>
      </w:r>
      <w:r>
        <w:rPr>
          <w:color w:val="6B8E23"/>
        </w:rPr>
        <w:t xml:space="preserve">28 874 </w:t>
      </w:r>
      <w:r>
        <w:t xml:space="preserve">aktiivijäsentä</w:t>
      </w:r>
      <w:r>
        <w:rPr>
          <w:color w:val="6B8E23"/>
        </w:rPr>
        <w:t xml:space="preserve">.</w:t>
      </w:r>
      <w:r>
        <w:t xml:space="preserve"> Viime vuosina muinaisen kreikkalaisen uskonnon pienimuotoinen elpyminen on ollut käynnissä, ja arviolta 2 000 ihmistä on aktiivisia harjoittajia ja 100 000 "kannattajaa".</w:t>
      </w:r>
    </w:p>
    <w:p>
      <w:r>
        <w:rPr>
          <w:b/>
        </w:rPr>
        <w:t xml:space="preserve">Kysymys 0</w:t>
      </w:r>
    </w:p>
    <w:p>
      <w:r>
        <w:t xml:space="preserve">Kuinka moni Kreikan kansalaisista on katolilainen?</w:t>
      </w:r>
    </w:p>
    <w:p>
      <w:r>
        <w:rPr>
          <w:b/>
        </w:rPr>
        <w:t xml:space="preserve">Kysymys 1</w:t>
      </w:r>
    </w:p>
    <w:p>
      <w:r>
        <w:t xml:space="preserve">Kuinka paljon roomalaiskatolisia maahanmuuttajia on Kreikassa?</w:t>
      </w:r>
    </w:p>
    <w:p>
      <w:r>
        <w:rPr>
          <w:b/>
        </w:rPr>
        <w:t xml:space="preserve">Kysymys 2</w:t>
      </w:r>
    </w:p>
    <w:p>
      <w:r>
        <w:t xml:space="preserve">Kuinka monta protestanttia asuu Kreikassa? </w:t>
      </w:r>
    </w:p>
    <w:p>
      <w:r>
        <w:rPr>
          <w:b/>
        </w:rPr>
        <w:t xml:space="preserve">Kysymys 3</w:t>
      </w:r>
    </w:p>
    <w:p>
      <w:r>
        <w:t xml:space="preserve">Kuinka monta kirkkoa suurimmalla protestanttisella kirkkokunnalla on?</w:t>
      </w:r>
    </w:p>
    <w:p>
      <w:r>
        <w:rPr>
          <w:b/>
        </w:rPr>
        <w:t xml:space="preserve">Kysymys 4</w:t>
      </w:r>
    </w:p>
    <w:p>
      <w:r>
        <w:t xml:space="preserve">Kuinka monta Jehovan todistajaa on Kreikassa?</w:t>
      </w:r>
    </w:p>
    <w:p>
      <w:r>
        <w:rPr>
          <w:b/>
        </w:rPr>
        <w:t xml:space="preserve">Tekstin numero 58</w:t>
      </w:r>
    </w:p>
    <w:p>
      <w:r>
        <w:rPr>
          <w:color w:val="A9A9A9"/>
        </w:rPr>
        <w:t xml:space="preserve">1800- ja 1900-luvuilla käytiin </w:t>
      </w:r>
      <w:r>
        <w:t xml:space="preserve">suurta kiistaa siitä, pitäisikö Kreikan virallisena kielenä käyttää </w:t>
      </w:r>
      <w:r>
        <w:rPr>
          <w:color w:val="DCDCDC"/>
        </w:rPr>
        <w:t xml:space="preserve">1800-luvulla</w:t>
      </w:r>
      <w:r>
        <w:t xml:space="preserve"> luotua arkaistista katharevousaa, jota </w:t>
      </w:r>
      <w:r>
        <w:t xml:space="preserve">käytettiin valtio- ja tiedekielenä, vai </w:t>
      </w:r>
      <w:r>
        <w:rPr>
          <w:color w:val="2F4F4F"/>
        </w:rPr>
        <w:t xml:space="preserve">dimotikia</w:t>
      </w:r>
      <w:r>
        <w:t xml:space="preserve">, joka oli </w:t>
      </w:r>
      <w:r>
        <w:rPr>
          <w:color w:val="556B2F"/>
        </w:rPr>
        <w:t xml:space="preserve">Bysantin kreikasta</w:t>
      </w:r>
      <w:r>
        <w:t xml:space="preserve"> luonnollisesti kehittynyt </w:t>
      </w:r>
      <w:r>
        <w:t xml:space="preserve">ja kansan kieli. Kiista ratkaistiin lopullisesti vuonna 1976, jolloin </w:t>
      </w:r>
      <w:r>
        <w:rPr>
          <w:color w:val="6B8E23"/>
        </w:rPr>
        <w:t xml:space="preserve">dimotikista </w:t>
      </w:r>
      <w:r>
        <w:t xml:space="preserve">tehtiin kreikan kielen ainoa virallinen muunnos ja katharevousa poistui käytöstä.</w:t>
      </w:r>
    </w:p>
    <w:p>
      <w:r>
        <w:rPr>
          <w:b/>
        </w:rPr>
        <w:t xml:space="preserve">Kysymys 0</w:t>
      </w:r>
    </w:p>
    <w:p>
      <w:r>
        <w:t xml:space="preserve">Milloin kreikan kielen kiista käytiin?</w:t>
      </w:r>
    </w:p>
    <w:p>
      <w:r>
        <w:rPr>
          <w:b/>
        </w:rPr>
        <w:t xml:space="preserve">Kysymys 1</w:t>
      </w:r>
    </w:p>
    <w:p>
      <w:r>
        <w:t xml:space="preserve">Milloin kreikan kieli Katharevousa luotiin?</w:t>
      </w:r>
    </w:p>
    <w:p>
      <w:r>
        <w:rPr>
          <w:b/>
        </w:rPr>
        <w:t xml:space="preserve">Kysymys 2</w:t>
      </w:r>
    </w:p>
    <w:p>
      <w:r>
        <w:t xml:space="preserve">Mitä kieltä pidettiin kansan kielenä?</w:t>
      </w:r>
    </w:p>
    <w:p>
      <w:r>
        <w:rPr>
          <w:b/>
        </w:rPr>
        <w:t xml:space="preserve">Kysymys 3</w:t>
      </w:r>
    </w:p>
    <w:p>
      <w:r>
        <w:t xml:space="preserve">Mikä kieli tehtiin ainoaksi viralliseksi variaatioksi vuonna 1976?</w:t>
      </w:r>
    </w:p>
    <w:p>
      <w:r>
        <w:rPr>
          <w:b/>
        </w:rPr>
        <w:t xml:space="preserve">Kysymys 4</w:t>
      </w:r>
    </w:p>
    <w:p>
      <w:r>
        <w:t xml:space="preserve">Mistä kielestä dimotiki on kehittynyt?</w:t>
      </w:r>
    </w:p>
    <w:p>
      <w:r>
        <w:rPr>
          <w:b/>
        </w:rPr>
        <w:t xml:space="preserve">Tekstin numero 59</w:t>
      </w:r>
    </w:p>
    <w:p>
      <w:r>
        <w:t xml:space="preserve">Kreikka on nykyään kielellisesti suhteellisen homogeeninen, ja suuri enemmistö kantaväestöstä käyttää </w:t>
      </w:r>
      <w:r>
        <w:rPr>
          <w:color w:val="A9A9A9"/>
        </w:rPr>
        <w:t xml:space="preserve">kreikkaa </w:t>
      </w:r>
      <w:r>
        <w:t xml:space="preserve">ensimmäisenä tai ainoana kielenään. Kreikankielisen väestön joukossa on </w:t>
      </w:r>
      <w:r>
        <w:t xml:space="preserve">huomattava joukko </w:t>
      </w:r>
      <w:r>
        <w:t xml:space="preserve">Pontikan murteen puhujia, jotka tulivat Kreikkaan </w:t>
      </w:r>
      <w:r>
        <w:rPr>
          <w:color w:val="DCDCDC"/>
        </w:rPr>
        <w:t xml:space="preserve">Vähä-Aasiasta </w:t>
      </w:r>
      <w:r>
        <w:t xml:space="preserve">kreikkalaisten kansanmurhan jälkeen</w:t>
      </w:r>
      <w:r>
        <w:t xml:space="preserve">. Myös </w:t>
      </w:r>
      <w:r>
        <w:rPr>
          <w:color w:val="2F4F4F"/>
        </w:rPr>
        <w:t xml:space="preserve">kappadokian </w:t>
      </w:r>
      <w:r>
        <w:t xml:space="preserve">murre tuli Kreikkaan kansanmurhan seurauksena, mutta se on uhanalainen ja sitä puhutaan nykyään vain vähän. Alkuperäiskreikkalaisiin murteisiin kuuluu arkaaista kreikkaa, jota puhuvat sarakatsanit, perinteisesti siirtolaisuutta harjoittavat vuoristopaimenet Kreikan Makedoniassa ja muualla Pohjois-Kreikassa. Tsakonian kieltä, joka on erillinen kreikan kieli, joka juontaa juurensa </w:t>
      </w:r>
      <w:r>
        <w:rPr>
          <w:color w:val="556B2F"/>
        </w:rPr>
        <w:t xml:space="preserve">dorian kreikasta </w:t>
      </w:r>
      <w:r>
        <w:t xml:space="preserve">eikä joonian kreikasta, puhutaan edelleen joissakin Peloponnesoksen kaakkoisosan kylissä.</w:t>
      </w:r>
    </w:p>
    <w:p>
      <w:r>
        <w:rPr>
          <w:b/>
        </w:rPr>
        <w:t xml:space="preserve">Kysymys 0</w:t>
      </w:r>
    </w:p>
    <w:p>
      <w:r>
        <w:t xml:space="preserve">Mitä kieltä useimmat kreikkalaiset puhuvat?</w:t>
      </w:r>
    </w:p>
    <w:p>
      <w:r>
        <w:rPr>
          <w:b/>
        </w:rPr>
        <w:t xml:space="preserve">Kysymys 1</w:t>
      </w:r>
    </w:p>
    <w:p>
      <w:r>
        <w:t xml:space="preserve">Mistä Pontin murretta puhuvat kreikkalaiset ovat kotoisin?</w:t>
      </w:r>
    </w:p>
    <w:p>
      <w:r>
        <w:rPr>
          <w:b/>
        </w:rPr>
        <w:t xml:space="preserve">Kysymys 2</w:t>
      </w:r>
    </w:p>
    <w:p>
      <w:r>
        <w:t xml:space="preserve">Mitä kreikan murretta puhutaan tällä hetkellä tuskin lainkaan?</w:t>
      </w:r>
    </w:p>
    <w:p>
      <w:r>
        <w:rPr>
          <w:b/>
        </w:rPr>
        <w:t xml:space="preserve">Kysymys 3</w:t>
      </w:r>
    </w:p>
    <w:p>
      <w:r>
        <w:t xml:space="preserve">Mistä kielestä tsakonian kieli on peräisin? </w:t>
      </w:r>
    </w:p>
    <w:p>
      <w:r>
        <w:rPr>
          <w:b/>
        </w:rPr>
        <w:t xml:space="preserve">Tekstin numero 60</w:t>
      </w:r>
    </w:p>
    <w:p>
      <w:r>
        <w:t xml:space="preserve">Traakian muslimivähemmistö, jonka </w:t>
      </w:r>
      <w:r>
        <w:t xml:space="preserve">osuus koko väestöstä on </w:t>
      </w:r>
      <w:r>
        <w:t xml:space="preserve">noin </w:t>
      </w:r>
      <w:r>
        <w:rPr>
          <w:color w:val="A9A9A9"/>
        </w:rPr>
        <w:t xml:space="preserve">0,95 prosenttia, koostuu </w:t>
      </w:r>
      <w:r>
        <w:t xml:space="preserve">turkkia, bulgariaa (pomakit) ja romania puhuvista. Romania puhuvat myös </w:t>
      </w:r>
      <w:r>
        <w:rPr>
          <w:color w:val="DCDCDC"/>
        </w:rPr>
        <w:t xml:space="preserve">kristityt romanit </w:t>
      </w:r>
      <w:r>
        <w:t xml:space="preserve">maan muissa osissa. Muita vähemmistökieliä ovat perinteisesti puhuneet eri puolilla maata asuvat alueelliset väestöryhmät. Niiden käyttö on vähentynyt radikaalisti 1900-luvun aikana, koska ne ovat </w:t>
      </w:r>
      <w:r>
        <w:rPr>
          <w:color w:val="2F4F4F"/>
        </w:rPr>
        <w:t xml:space="preserve">sulautuneet kreikankieliseen enemmistöön</w:t>
      </w:r>
      <w:r>
        <w:t xml:space="preserve">. Nykyään vain vanhemmat sukupolvet pitävät niitä yllä, ja ne ovat häviämässä sukupuuttoon. Sama koskee arvanilaisia, albaniankielistä ryhmää, joka asuu pääasiassa pääkaupunki Ateenan ympärillä sijaitsevilla maaseutualueilla, sekä </w:t>
      </w:r>
      <w:r>
        <w:rPr>
          <w:color w:val="556B2F"/>
        </w:rPr>
        <w:t xml:space="preserve">aromanilaisia ja moglenilaisia</w:t>
      </w:r>
      <w:r>
        <w:t xml:space="preserve">, jotka tunnetaan myös nimellä vlachit, joiden kieli on läheistä sukua romanialle ja jotka asuivat hajallaan useilla alueilla vuoristoisessa Keski-Kreikassa. Näiden ryhmien jäsenet identifioituvat etnisesti kreikkalaisiksi, ja nykyään he kaikki puhuvat vähintään kaksikielisesti kreikkaa.</w:t>
      </w:r>
    </w:p>
    <w:p>
      <w:r>
        <w:rPr>
          <w:b/>
        </w:rPr>
        <w:t xml:space="preserve">Kysymys 0</w:t>
      </w:r>
    </w:p>
    <w:p>
      <w:r>
        <w:t xml:space="preserve">Kuinka suuri osa Kreikan väestöstä on muslimeja?</w:t>
      </w:r>
    </w:p>
    <w:p>
      <w:r>
        <w:rPr>
          <w:b/>
        </w:rPr>
        <w:t xml:space="preserve">Kysymys 1</w:t>
      </w:r>
    </w:p>
    <w:p>
      <w:r>
        <w:t xml:space="preserve">Vähemmistökielet ovat vähentyneet minkä vuoksi?</w:t>
      </w:r>
    </w:p>
    <w:p>
      <w:r>
        <w:rPr>
          <w:b/>
        </w:rPr>
        <w:t xml:space="preserve">Kysymys 2</w:t>
      </w:r>
    </w:p>
    <w:p>
      <w:r>
        <w:t xml:space="preserve">Kuka puhuu romania osassa maata?</w:t>
      </w:r>
    </w:p>
    <w:p>
      <w:r>
        <w:rPr>
          <w:b/>
        </w:rPr>
        <w:t xml:space="preserve">Kysymys 3</w:t>
      </w:r>
    </w:p>
    <w:p>
      <w:r>
        <w:t xml:space="preserve">Mitä ryhmiä kutsutaan vlaakeiksi?</w:t>
      </w:r>
    </w:p>
    <w:p>
      <w:r>
        <w:rPr>
          <w:b/>
        </w:rPr>
        <w:t xml:space="preserve">Tekstin numero 61</w:t>
      </w:r>
    </w:p>
    <w:p>
      <w:r>
        <w:rPr>
          <w:color w:val="A9A9A9"/>
        </w:rPr>
        <w:t xml:space="preserve">Pohjois-Kreikan rajojen </w:t>
      </w:r>
      <w:r>
        <w:t xml:space="preserve">läheisyydessä </w:t>
      </w:r>
      <w:r>
        <w:t xml:space="preserve">on myös joitakin slaavinkielisiä ryhmiä, jotka tunnetaan paikallisesti nimellä slaavomakedoninkieliset, ja suurin osa niiden jäsenistä identifioituu etnisesti kreikkalaisiksi. Heidän murteitaan voidaan kielellisesti luokitella joko makedonislaavin tai bulgarian murteiksi. Arvioiden mukaan Makedoniassa oli vuoden 1923 väestönvaihdon jälkeen </w:t>
      </w:r>
      <w:r>
        <w:rPr>
          <w:color w:val="DCDCDC"/>
        </w:rPr>
        <w:t xml:space="preserve">200 000-400 000 </w:t>
      </w:r>
      <w:r>
        <w:t xml:space="preserve">slaavinkielistä</w:t>
      </w:r>
      <w:r>
        <w:t xml:space="preserve">.</w:t>
      </w:r>
      <w:r>
        <w:t xml:space="preserve"> Kreikan juutalaisyhteisö puhui perinteisesti </w:t>
      </w:r>
      <w:r>
        <w:rPr>
          <w:color w:val="2F4F4F"/>
        </w:rPr>
        <w:t xml:space="preserve">ladinoa </w:t>
      </w:r>
      <w:r>
        <w:t xml:space="preserve">(juutalaisespanjaa), jota nykyään puhuu vain muutama tuhat ihmistä</w:t>
      </w:r>
      <w:r>
        <w:t xml:space="preserve">. </w:t>
      </w:r>
      <w:r>
        <w:t xml:space="preserve">Muita merkittäviä vähemmistökieliä ovat armenia, georgia ja </w:t>
      </w:r>
      <w:r>
        <w:rPr>
          <w:color w:val="556B2F"/>
        </w:rPr>
        <w:t xml:space="preserve">kreikkalais-turkkilainen </w:t>
      </w:r>
      <w:r>
        <w:t xml:space="preserve">murre, jota puhuvat urumit, Keski-Georgian Tsalkan alueelta kotoisin oleva Kaukasuksen kreikkalaisten yhteisö ja Kaakkois-Ukrainasta kotoisin olevat etniset kreikkalaiset, jotka saapuivat pääasiassa Pohjois-Kreikkaan 1990-luvulla taloudellisina siirtolaisina.</w:t>
      </w:r>
    </w:p>
    <w:p>
      <w:r>
        <w:rPr>
          <w:b/>
        </w:rPr>
        <w:t xml:space="preserve">Kysymys 0</w:t>
      </w:r>
    </w:p>
    <w:p>
      <w:r>
        <w:t xml:space="preserve">Missä slaavinkielisiä ryhmiä yleensä esiintyy?</w:t>
      </w:r>
    </w:p>
    <w:p>
      <w:r>
        <w:rPr>
          <w:b/>
        </w:rPr>
        <w:t xml:space="preserve">Kysymys 1</w:t>
      </w:r>
    </w:p>
    <w:p>
      <w:r>
        <w:t xml:space="preserve">Kuinka monta slaavinkielistä puhujaa Makedoniassa on?</w:t>
      </w:r>
    </w:p>
    <w:p>
      <w:r>
        <w:rPr>
          <w:b/>
        </w:rPr>
        <w:t xml:space="preserve">Kysymys 2</w:t>
      </w:r>
    </w:p>
    <w:p>
      <w:r>
        <w:t xml:space="preserve">Mitä kieltä Kreikan juutalaisyhteisö puhui perinteisesti?</w:t>
      </w:r>
    </w:p>
    <w:p>
      <w:r>
        <w:rPr>
          <w:b/>
        </w:rPr>
        <w:t xml:space="preserve">Kysymys 3</w:t>
      </w:r>
    </w:p>
    <w:p>
      <w:r>
        <w:t xml:space="preserve">Mitä murretta urumilaisten tiedetään puhuvan?</w:t>
      </w:r>
    </w:p>
    <w:p>
      <w:r>
        <w:rPr>
          <w:b/>
        </w:rPr>
        <w:t xml:space="preserve">Tekstin numero 62</w:t>
      </w:r>
    </w:p>
    <w:p>
      <w:r>
        <w:t xml:space="preserve">Välimeren alueen muuttoliikkeen seurantakeskuksen tutkimuksessa todetaan, että vuoden 2001 väestönlaskennan mukaan </w:t>
      </w:r>
      <w:r>
        <w:t xml:space="preserve">Kreikassa asui </w:t>
      </w:r>
      <w:r>
        <w:rPr>
          <w:color w:val="A9A9A9"/>
        </w:rPr>
        <w:t xml:space="preserve">762 191 </w:t>
      </w:r>
      <w:r>
        <w:t xml:space="preserve">henkilöä, joilla ei ollut Kreikan kansalaisuutta, mikä on noin </w:t>
      </w:r>
      <w:r>
        <w:rPr>
          <w:color w:val="DCDCDC"/>
        </w:rPr>
        <w:t xml:space="preserve">7 prosenttia </w:t>
      </w:r>
      <w:r>
        <w:t xml:space="preserve">koko väestöstä. Kansalaisuutta vailla olevista asukkaista 48 560 oli EU:n tai Euroopan vapaakauppaliiton kansalaisia ja 17 426 kyproslaisia, joilla oli etuoikeutettu asema. Suurin osa heistä on kotoisin </w:t>
      </w:r>
      <w:r>
        <w:rPr>
          <w:color w:val="2F4F4F"/>
        </w:rPr>
        <w:t xml:space="preserve">Itä-Euroopan maista</w:t>
      </w:r>
      <w:r>
        <w:t xml:space="preserve">: Albaniasta (56 %), Bulgariasta (5 %) ja Romaniasta (3 %), ja entisen Neuvostoliiton maista (Georgia, Venäjä, Ukraina, Moldova jne.) tulevien maahanmuuttajien osuus on 10 %. Osa Albaniasta tulevista maahanmuuttajista kuuluu Albanian kreikkalaisvähemmistöön, joka on keskittynyt Pohjois-Epeirosin alueelle. Lisäksi </w:t>
      </w:r>
      <w:r>
        <w:t xml:space="preserve">Albanian kansallinen kokonaisväestö, johon sisältyvät tilapäiset maahanmuuttajat ja paperittomat henkilöt, on noin </w:t>
      </w:r>
      <w:r>
        <w:rPr>
          <w:color w:val="556B2F"/>
        </w:rPr>
        <w:t xml:space="preserve">600 000. Lisäksi Albaniassa </w:t>
      </w:r>
      <w:r>
        <w:t xml:space="preserve">on noin 600 000 maahanmuuttajaa.</w:t>
      </w:r>
    </w:p>
    <w:p>
      <w:r>
        <w:rPr>
          <w:b/>
        </w:rPr>
        <w:t xml:space="preserve">Kysymys 0</w:t>
      </w:r>
    </w:p>
    <w:p>
      <w:r>
        <w:t xml:space="preserve">Kuinka moni Kreikan asukkaista ei ollut Kreikan kansalainen vuonna 2001?</w:t>
      </w:r>
    </w:p>
    <w:p>
      <w:r>
        <w:rPr>
          <w:b/>
        </w:rPr>
        <w:t xml:space="preserve">Kysymys 1</w:t>
      </w:r>
    </w:p>
    <w:p>
      <w:r>
        <w:t xml:space="preserve">Mikä oli vuonna 2001 maassa asuvien ei-kansalaisten osuus väestöstä?</w:t>
      </w:r>
    </w:p>
    <w:p>
      <w:r>
        <w:rPr>
          <w:b/>
        </w:rPr>
        <w:t xml:space="preserve">Kysymys 2</w:t>
      </w:r>
    </w:p>
    <w:p>
      <w:r>
        <w:t xml:space="preserve">Mistä suurin osa ei-kansalaisista asukkaista tuli? </w:t>
      </w:r>
    </w:p>
    <w:p>
      <w:r>
        <w:rPr>
          <w:b/>
        </w:rPr>
        <w:t xml:space="preserve">Kysymys 3</w:t>
      </w:r>
    </w:p>
    <w:p>
      <w:r>
        <w:t xml:space="preserve">Mikä on Kreikan albaaniväestön kokonaismäärä?</w:t>
      </w:r>
    </w:p>
    <w:p>
      <w:r>
        <w:rPr>
          <w:b/>
        </w:rPr>
        <w:t xml:space="preserve">Tekstin numero 63</w:t>
      </w:r>
    </w:p>
    <w:p>
      <w:r>
        <w:t xml:space="preserve">Kreikka on yhdessä Italian ja Espanjan kanssa tärkein maahantulopaikka </w:t>
      </w:r>
      <w:r>
        <w:t xml:space="preserve">EU:hun pyrkiville </w:t>
      </w:r>
      <w:r>
        <w:rPr>
          <w:color w:val="A9A9A9"/>
        </w:rPr>
        <w:t xml:space="preserve">laittomille maahanmuuttajille</w:t>
      </w:r>
      <w:r>
        <w:t xml:space="preserve">.</w:t>
      </w:r>
      <w:r>
        <w:t xml:space="preserve"> Laittomat maahanmuuttajat saapuvat Kreikkaan useimmiten Turkin vastaiselta rajalta Evros-joen varrella ja Turkin vastapäätä sijaitsevilta itäisen Egeanmeren saarilta (pääasiassa Lesbos, Khios, Kos ja Samos). Vuonna </w:t>
      </w:r>
      <w:r>
        <w:t xml:space="preserve">2012 suurin osa Kreikkaan saapuneista laittomista maahanmuuttajista tuli </w:t>
      </w:r>
      <w:r>
        <w:rPr>
          <w:color w:val="DCDCDC"/>
        </w:rPr>
        <w:t xml:space="preserve">Afganistanista ja </w:t>
      </w:r>
      <w:r>
        <w:t xml:space="preserve">seuraavaksi eniten pakistanilaisista ja bangladeshilaisista</w:t>
      </w:r>
      <w:r>
        <w:t xml:space="preserve">. Vuonna 2015 </w:t>
      </w:r>
      <w:r>
        <w:t xml:space="preserve">pakolaisten saapuminen meriteitse on lisääntynyt dramaattisesti lähinnä </w:t>
      </w:r>
      <w:r>
        <w:rPr>
          <w:color w:val="2F4F4F"/>
        </w:rPr>
        <w:t xml:space="preserve">Syyrian </w:t>
      </w:r>
      <w:r>
        <w:t xml:space="preserve">jatkuvan </w:t>
      </w:r>
      <w:r>
        <w:rPr>
          <w:color w:val="2F4F4F"/>
        </w:rPr>
        <w:t xml:space="preserve">sisällissodan </w:t>
      </w:r>
      <w:r>
        <w:t xml:space="preserve">vuoksi</w:t>
      </w:r>
      <w:r>
        <w:t xml:space="preserve">. </w:t>
      </w:r>
      <w:r>
        <w:t xml:space="preserve">Kreikkaan saapui meritse </w:t>
      </w:r>
      <w:r>
        <w:rPr>
          <w:color w:val="556B2F"/>
        </w:rPr>
        <w:t xml:space="preserve">856 723 </w:t>
      </w:r>
      <w:r>
        <w:t xml:space="preserve">pakolaista</w:t>
      </w:r>
      <w:r>
        <w:t xml:space="preserve">, mikä on lähes viisinkertainen määrä vuoden 2014 vastaavaan ajanjaksoon verrattuna, ja syyrialaisten osuus heistä on lähes 45 prosenttia. Arviolta </w:t>
      </w:r>
      <w:r>
        <w:rPr>
          <w:color w:val="6B8E23"/>
        </w:rPr>
        <w:t xml:space="preserve">8 prosenttia </w:t>
      </w:r>
      <w:r>
        <w:t xml:space="preserve">saapuneista haki turvapaikkaa Kreikasta.</w:t>
      </w:r>
    </w:p>
    <w:p>
      <w:r>
        <w:rPr>
          <w:b/>
        </w:rPr>
        <w:t xml:space="preserve">Kysymys 0</w:t>
      </w:r>
    </w:p>
    <w:p>
      <w:r>
        <w:t xml:space="preserve">Kreikka on merkittävä kohde, mihin tulla?</w:t>
      </w:r>
    </w:p>
    <w:p>
      <w:r>
        <w:rPr>
          <w:b/>
        </w:rPr>
        <w:t xml:space="preserve">Kysymys 1</w:t>
      </w:r>
    </w:p>
    <w:p>
      <w:r>
        <w:t xml:space="preserve">Mistä suurin osa laittomista maahanmuuttajista tuli Kreikkaan vuonna 2012?</w:t>
      </w:r>
    </w:p>
    <w:p>
      <w:r>
        <w:rPr>
          <w:b/>
        </w:rPr>
        <w:t xml:space="preserve">Kysymys 2</w:t>
      </w:r>
    </w:p>
    <w:p>
      <w:r>
        <w:t xml:space="preserve">Meren kautta saapuvat maahanmuuttajat tulevat pääasiassa mistä syystä?</w:t>
      </w:r>
    </w:p>
    <w:p>
      <w:r>
        <w:rPr>
          <w:b/>
        </w:rPr>
        <w:t xml:space="preserve">Kysymys 3</w:t>
      </w:r>
    </w:p>
    <w:p>
      <w:r>
        <w:t xml:space="preserve">Kuinka monta maahanmuuttajaa saapui meritse vuonna 2015?</w:t>
      </w:r>
    </w:p>
    <w:p>
      <w:r>
        <w:rPr>
          <w:b/>
        </w:rPr>
        <w:t xml:space="preserve">Kysymys 4</w:t>
      </w:r>
    </w:p>
    <w:p>
      <w:r>
        <w:t xml:space="preserve">Kuinka monta prosenttia merellä olevista maahanmuuttajista pyysi turvapaikkaa Kreikasta?</w:t>
      </w:r>
    </w:p>
    <w:p>
      <w:r>
        <w:rPr>
          <w:b/>
        </w:rPr>
        <w:t xml:space="preserve">Tekstin numero 64</w:t>
      </w:r>
    </w:p>
    <w:p>
      <w:r>
        <w:t xml:space="preserve">Kreikkalaisilla on pitkät perinteet </w:t>
      </w:r>
      <w:r>
        <w:rPr>
          <w:color w:val="A9A9A9"/>
        </w:rPr>
        <w:t xml:space="preserve">koulutuksen </w:t>
      </w:r>
      <w:r>
        <w:t xml:space="preserve">(paideia) arvostamisessa ja siihen panostamisessa</w:t>
      </w:r>
      <w:r>
        <w:t xml:space="preserve">. </w:t>
      </w:r>
      <w:r>
        <w:t xml:space="preserve">Paideia oli yksi korkeimmista yhteiskunnallisista arvoista kreikkalaisessa ja hellenistisessä maailmassa, ja ensimmäinen eurooppalainen yliopistoksi kutsuttu laitos perustettiin 5. vuosisadalla </w:t>
      </w:r>
      <w:r>
        <w:rPr>
          <w:color w:val="DCDCDC"/>
        </w:rPr>
        <w:t xml:space="preserve">Konstantinopolissa</w:t>
      </w:r>
      <w:r>
        <w:t xml:space="preserve">, ja se toimi useissa eri muodoissaan siihen asti, kunnes kaupunki kaatui ottomaanien hallintaan vuonna </w:t>
      </w:r>
      <w:r>
        <w:rPr>
          <w:color w:val="2F4F4F"/>
        </w:rPr>
        <w:t xml:space="preserve">1453</w:t>
      </w:r>
      <w:r>
        <w:t xml:space="preserve">. Konstantinopolin yliopisto oli kristillisen Euroopan ensimmäinen maallinen korkeakoulu, koska siellä ei opetettu teologisia aineita, ja kun otetaan huomioon maailmanyliopiston alkuperäinen merkitys opiskelijoiden muodostamana yhteisönä, se oli myös maailman ensimmäinen yliopisto.</w:t>
      </w:r>
    </w:p>
    <w:p>
      <w:r>
        <w:rPr>
          <w:b/>
        </w:rPr>
        <w:t xml:space="preserve">Kysymys 0</w:t>
      </w:r>
    </w:p>
    <w:p>
      <w:r>
        <w:t xml:space="preserve">Paideia tunnetaan myös nimellä mikä?</w:t>
      </w:r>
    </w:p>
    <w:p>
      <w:r>
        <w:rPr>
          <w:b/>
        </w:rPr>
        <w:t xml:space="preserve">Kysymys 1</w:t>
      </w:r>
    </w:p>
    <w:p>
      <w:r>
        <w:t xml:space="preserve">Mihin kaupunkiin perustettiin ensimmäinen eurooppalainen yliopisto?</w:t>
      </w:r>
    </w:p>
    <w:p>
      <w:r>
        <w:rPr>
          <w:b/>
        </w:rPr>
        <w:t xml:space="preserve">Kysymys 2</w:t>
      </w:r>
    </w:p>
    <w:p>
      <w:r>
        <w:t xml:space="preserve">Milloin Konstantinopoli siirtyi ottomaanien haltuun?</w:t>
      </w:r>
    </w:p>
    <w:p>
      <w:r>
        <w:rPr>
          <w:b/>
        </w:rPr>
        <w:t xml:space="preserve">Tekstin numero 65</w:t>
      </w:r>
    </w:p>
    <w:p>
      <w:r>
        <w:t xml:space="preserve">Kreikan oppivelvollisuuden jälkeinen keskiasteen koulutus koostuu </w:t>
      </w:r>
      <w:r>
        <w:rPr>
          <w:color w:val="A9A9A9"/>
        </w:rPr>
        <w:t xml:space="preserve">kahdesta </w:t>
      </w:r>
      <w:r>
        <w:t xml:space="preserve">koulutyypistä: </w:t>
      </w:r>
      <w:r>
        <w:t xml:space="preserve">Γενικό Λύκειο (Genikό Lykeiό) ja ammatillis-teknilliset oppilaitokset (Τεχνικά und Επαγγελματικά Εκπαιδευτήρια, "TEE"). Perusasteen jälkeiseen keskiasteen koulutukseen kuuluvat myös </w:t>
      </w:r>
      <w:r>
        <w:rPr>
          <w:color w:val="2F4F4F"/>
        </w:rPr>
        <w:t xml:space="preserve">ammatilliset </w:t>
      </w:r>
      <w:r>
        <w:t xml:space="preserve">oppilaitokset (Ινστιτούτα Επαγγελματικής Κατάρτισης, "IEK"), jotka tarjoavat </w:t>
      </w:r>
      <w:r>
        <w:rPr>
          <w:color w:val="556B2F"/>
        </w:rPr>
        <w:t xml:space="preserve">muodollista mutta luokittelematonta </w:t>
      </w:r>
      <w:r>
        <w:t xml:space="preserve">koulutusta. Koska oppilaitokset voivat ottaa vastaan sekä Gymnasion (alempi keskiaste) että Lykeion (ylempi keskiaste) tutkinnon suorittaneita henkilöitä, niitä ei luokitella tiettyä koulutustasoa tarjoaviksi.</w:t>
      </w:r>
    </w:p>
    <w:p>
      <w:r>
        <w:rPr>
          <w:b/>
        </w:rPr>
        <w:t xml:space="preserve">Kysymys 0</w:t>
      </w:r>
    </w:p>
    <w:p>
      <w:r>
        <w:t xml:space="preserve">Kuinka monta koulumuotoa Kreikassa on toisen asteen koulutuksessa?</w:t>
      </w:r>
    </w:p>
    <w:p>
      <w:r>
        <w:rPr>
          <w:b/>
        </w:rPr>
        <w:t xml:space="preserve">Kysymys 1</w:t>
      </w:r>
    </w:p>
    <w:p>
      <w:r>
        <w:t xml:space="preserve">Mikä on yksi Kreikan keskiasteen koulutustyyppi?</w:t>
      </w:r>
    </w:p>
    <w:p>
      <w:r>
        <w:rPr>
          <w:b/>
        </w:rPr>
        <w:t xml:space="preserve">Kysymys 2</w:t>
      </w:r>
    </w:p>
    <w:p>
      <w:r>
        <w:t xml:space="preserve">Minkälainen laitos on myös toisen asteen koulutus?</w:t>
      </w:r>
    </w:p>
    <w:p>
      <w:r>
        <w:rPr>
          <w:b/>
        </w:rPr>
        <w:t xml:space="preserve">Kysymys 3</w:t>
      </w:r>
    </w:p>
    <w:p>
      <w:r>
        <w:t xml:space="preserve">Millaista koulutusta ammatilliset oppilaitokset tarjoavat?</w:t>
      </w:r>
    </w:p>
    <w:p>
      <w:r>
        <w:rPr>
          <w:b/>
        </w:rPr>
        <w:t xml:space="preserve">Tekstin numero 66</w:t>
      </w:r>
    </w:p>
    <w:p>
      <w:r>
        <w:t xml:space="preserve">Puitelain (3549/2007) mukaan julkinen korkeakoulutus "korkeimmat oppilaitokset" (Ανώτατα Εκπαιδευτικά Ιδρύματα, Anótata Ekpaideytiká Idrýmata, "ΑΕΙ") koostuu kahdesta rinnakkaisesta sektorista:</w:t>
      </w:r>
      <w:r>
        <w:rPr>
          <w:color w:val="A9A9A9"/>
        </w:rPr>
        <w:t xml:space="preserve">Yliopistosektori </w:t>
      </w:r>
      <w:r>
        <w:t xml:space="preserve">(yliopistot, ammattikorkeakoulut, kuvataidekoulut, avoin yliopisto) ja teknologiasektori (teknilliset oppilaitokset (TEI) ja pedagogisen ja teknologisen koulutuksen korkeakoulu). Lisäksi on valtion korkeakouluja, jotka eivät ole yliopistoja ja jotka tarjoavat lyhyempikestoisia (</w:t>
      </w:r>
      <w:r>
        <w:rPr>
          <w:color w:val="DCDCDC"/>
        </w:rPr>
        <w:t xml:space="preserve">2-3 vuotta</w:t>
      </w:r>
      <w:r>
        <w:t xml:space="preserve">) ammatillisesti suuntautuneita kursseja </w:t>
      </w:r>
      <w:r>
        <w:t xml:space="preserve">ja jotka toimivat muiden ministeriöiden alaisuudessa. </w:t>
      </w:r>
      <w:r>
        <w:t xml:space="preserve">Opiskelijat hyväksytään näihin oppilaitoksiin sen mukaan, miten he suoriutuvat kansallisista kokeista, jotka järjestetään </w:t>
      </w:r>
      <w:r>
        <w:t xml:space="preserve">Lykeion </w:t>
      </w:r>
      <w:r>
        <w:rPr>
          <w:color w:val="2F4F4F"/>
        </w:rPr>
        <w:t xml:space="preserve">kolmannen luokan </w:t>
      </w:r>
      <w:r>
        <w:t xml:space="preserve">suorittamisen jälkeen. </w:t>
      </w:r>
      <w:r>
        <w:t xml:space="preserve">Lisäksi </w:t>
      </w:r>
      <w:r>
        <w:rPr>
          <w:color w:val="556B2F"/>
        </w:rPr>
        <w:t xml:space="preserve">yli 22-vuotiaat </w:t>
      </w:r>
      <w:r>
        <w:t xml:space="preserve">opiskelijat </w:t>
      </w:r>
      <w:r>
        <w:t xml:space="preserve">voidaan ottaa Hellenic Open Universityyn arpomalla. </w:t>
      </w:r>
      <w:r>
        <w:rPr>
          <w:color w:val="6B8E23"/>
        </w:rPr>
        <w:t xml:space="preserve">Ateenan Capodistrian yliopisto </w:t>
      </w:r>
      <w:r>
        <w:t xml:space="preserve">on itäisen Välimeren alueen vanhin yliopisto.</w:t>
      </w:r>
    </w:p>
    <w:p>
      <w:r>
        <w:rPr>
          <w:b/>
        </w:rPr>
        <w:t xml:space="preserve">Kysymys 0</w:t>
      </w:r>
    </w:p>
    <w:p>
      <w:r>
        <w:t xml:space="preserve">Mikä on yksi puitelain mukaisista koulutusaloista?</w:t>
      </w:r>
    </w:p>
    <w:p>
      <w:r>
        <w:rPr>
          <w:b/>
        </w:rPr>
        <w:t xml:space="preserve">Kysymys 1</w:t>
      </w:r>
    </w:p>
    <w:p>
      <w:r>
        <w:t xml:space="preserve">Kuinka kauan korkea-asteen oppilaitoksen kurssit kestävät?</w:t>
      </w:r>
    </w:p>
    <w:p>
      <w:r>
        <w:rPr>
          <w:b/>
        </w:rPr>
        <w:t xml:space="preserve">Kysymys 2</w:t>
      </w:r>
    </w:p>
    <w:p>
      <w:r>
        <w:t xml:space="preserve">Korkea-asteen oppilaitosten kokeet järjestetään millä arvosanatasolla?</w:t>
      </w:r>
    </w:p>
    <w:p>
      <w:r>
        <w:rPr>
          <w:b/>
        </w:rPr>
        <w:t xml:space="preserve">Kysymys 3</w:t>
      </w:r>
    </w:p>
    <w:p>
      <w:r>
        <w:t xml:space="preserve">Minkä ikäisenä opiskelijat voidaan ottaa Hellenic Universityyn arpomalla?</w:t>
      </w:r>
    </w:p>
    <w:p>
      <w:r>
        <w:rPr>
          <w:b/>
        </w:rPr>
        <w:t xml:space="preserve">Kysymys 4</w:t>
      </w:r>
    </w:p>
    <w:p>
      <w:r>
        <w:t xml:space="preserve">Mikä on itäisen Välimeren alueen vanhin yliopisto? </w:t>
      </w:r>
    </w:p>
    <w:p>
      <w:r>
        <w:rPr>
          <w:b/>
        </w:rPr>
        <w:t xml:space="preserve">Tekstin numero 67</w:t>
      </w:r>
    </w:p>
    <w:p>
      <w:r>
        <w:t xml:space="preserve">Kreikassa on </w:t>
      </w:r>
      <w:r>
        <w:rPr>
          <w:color w:val="A9A9A9"/>
        </w:rPr>
        <w:t xml:space="preserve">yleinen terveydenhuolto</w:t>
      </w:r>
      <w:r>
        <w:t xml:space="preserve">. </w:t>
      </w:r>
      <w:r>
        <w:t xml:space="preserve">Maailman terveysjärjestön WHO:n vuonna 2000 julkaisemassa raportissa sen terveydenhuoltojärjestelmä sijoittui </w:t>
      </w:r>
      <w:r>
        <w:t xml:space="preserve">191 tutkittavan maan joukossa </w:t>
      </w:r>
      <w:r>
        <w:rPr>
          <w:color w:val="DCDCDC"/>
        </w:rPr>
        <w:t xml:space="preserve">14. sijalle. </w:t>
      </w:r>
      <w:r>
        <w:t xml:space="preserve">Vuonna 2013 julkaistussa Save the Children -järjestön raportissa Kreikka sijoittui </w:t>
      </w:r>
      <w:r>
        <w:rPr>
          <w:color w:val="2F4F4F"/>
        </w:rPr>
        <w:t xml:space="preserve">19. </w:t>
      </w:r>
      <w:r>
        <w:t xml:space="preserve">parhaaksi maaksi (176:sta tutkituista maista) äitien ja vastasyntyneiden hyvinvoinnin osalta. Vuonna 2010 </w:t>
      </w:r>
      <w:r>
        <w:t xml:space="preserve">maassa </w:t>
      </w:r>
      <w:r>
        <w:t xml:space="preserve">oli </w:t>
      </w:r>
      <w:r>
        <w:rPr>
          <w:color w:val="556B2F"/>
        </w:rPr>
        <w:t xml:space="preserve">138 </w:t>
      </w:r>
      <w:r>
        <w:t xml:space="preserve">sairaalaa, joissa oli 31 000 vuodepaikkaa, mutta 1. heinäkuuta 2011 terveys- ja sosiaalisesta yhteisvastuusta vastaava ministeriö ilmoitti suunnitelmistaan vähentää määrää </w:t>
      </w:r>
      <w:r>
        <w:rPr>
          <w:color w:val="6B8E23"/>
        </w:rPr>
        <w:t xml:space="preserve">77 </w:t>
      </w:r>
      <w:r>
        <w:t xml:space="preserve">sairaalaan, joissa oli 36 035 vuodepaikkaa, välttämättömänä uudistuksena menojen vähentämiseksi ja terveydenhuoltostandardien parantamiseksi entisestään.[kiistanalainen - keskustelua] Kreikan terveydenhuoltomenot prosentteina BKT:stä olivat OECD:n vuonna 2011 julkaiseman raportin mukaan 9,6 prosenttia vuonna 2007, mikä on hieman OECD:n keskiarvon (9,5 prosenttia) yläpuolella. Maassa on OECD-maista eniten lääkäreitä suhteessa väkilukuun.</w:t>
      </w:r>
    </w:p>
    <w:p>
      <w:r>
        <w:rPr>
          <w:b/>
        </w:rPr>
        <w:t xml:space="preserve">Kysymys 0</w:t>
      </w:r>
    </w:p>
    <w:p>
      <w:r>
        <w:t xml:space="preserve">Millainen terveydenhuolto Kreikassa on?</w:t>
      </w:r>
    </w:p>
    <w:p>
      <w:r>
        <w:rPr>
          <w:b/>
        </w:rPr>
        <w:t xml:space="preserve">Kysymys 1</w:t>
      </w:r>
    </w:p>
    <w:p>
      <w:r>
        <w:t xml:space="preserve">Missä Kreikan terveydenhuoltojärjestelmä sijoittuu 191 tutkittavan maan joukossa?</w:t>
      </w:r>
    </w:p>
    <w:p>
      <w:r>
        <w:rPr>
          <w:b/>
        </w:rPr>
        <w:t xml:space="preserve">Kysymys 2</w:t>
      </w:r>
    </w:p>
    <w:p>
      <w:r>
        <w:t xml:space="preserve">Millainen asema Kreikalla on äitien ja vastasyntyneiden vauvojen tilanteessa?</w:t>
      </w:r>
    </w:p>
    <w:p>
      <w:r>
        <w:rPr>
          <w:b/>
        </w:rPr>
        <w:t xml:space="preserve">Kysymys 3</w:t>
      </w:r>
    </w:p>
    <w:p>
      <w:r>
        <w:t xml:space="preserve">Kuinka monta sairaalaa Kreikassa oli vuonna 2010?</w:t>
      </w:r>
    </w:p>
    <w:p>
      <w:r>
        <w:rPr>
          <w:b/>
        </w:rPr>
        <w:t xml:space="preserve">Kysymys 4</w:t>
      </w:r>
    </w:p>
    <w:p>
      <w:r>
        <w:t xml:space="preserve">Vuonna 2011 suunniteltiin sairaaloiden määrän vähentämistä kuinka moneen?</w:t>
      </w:r>
    </w:p>
    <w:p>
      <w:r>
        <w:rPr>
          <w:b/>
        </w:rPr>
        <w:t xml:space="preserve">Tekstin numero 68</w:t>
      </w:r>
    </w:p>
    <w:p>
      <w:r>
        <w:t xml:space="preserve">Kreikan kulttuuri on kehittynyt </w:t>
      </w:r>
      <w:r>
        <w:rPr>
          <w:color w:val="A9A9A9"/>
        </w:rPr>
        <w:t xml:space="preserve">tuhansien vuosien aikana</w:t>
      </w:r>
      <w:r>
        <w:t xml:space="preserve">, alkaen </w:t>
      </w:r>
      <w:r>
        <w:rPr>
          <w:color w:val="DCDCDC"/>
        </w:rPr>
        <w:t xml:space="preserve">mykeneläisestä Kreikasta </w:t>
      </w:r>
      <w:r>
        <w:t xml:space="preserve">ja jatkuen ennen kaikkea klassiseen Kreikkaan Rooman valtakunnan ja sen itäisen kreikkalaisen jatkajan, Itä-Rooman tai Bysantin valtakunnan, vaikutuksesta. Myös muut kulttuurit ja kansakunnat, kuten latinalaiset ja frankkien valtiot, Osmanien valtakunta, Venetsian tasavalta, Genovan tasavalta ja Britannian valtakunta, ovat jättäneet vaikutuksensa nykypäivän kreikkalaiseen kulttuuriin, vaikka historioitsijat uskovat </w:t>
      </w:r>
      <w:r>
        <w:rPr>
          <w:color w:val="2F4F4F"/>
        </w:rPr>
        <w:t xml:space="preserve">Kreikan itsenäisyyssodan </w:t>
      </w:r>
      <w:r>
        <w:t xml:space="preserve">elvyttäneen Kreikkaa ja synnyttäneen yhtenäisen ja yhtenäisen kokonaisuuden sen monitahoisesta kulttuurista.</w:t>
      </w:r>
    </w:p>
    <w:p>
      <w:r>
        <w:rPr>
          <w:b/>
        </w:rPr>
        <w:t xml:space="preserve">Kysymys 0</w:t>
      </w:r>
    </w:p>
    <w:p>
      <w:r>
        <w:t xml:space="preserve">Mistä Kreikan kulttuuri alkoi?</w:t>
      </w:r>
    </w:p>
    <w:p>
      <w:r>
        <w:rPr>
          <w:b/>
        </w:rPr>
        <w:t xml:space="preserve">Kysymys 1</w:t>
      </w:r>
    </w:p>
    <w:p>
      <w:r>
        <w:t xml:space="preserve">Mitä historioitsijat pitävät kreikkalaisen kulttuurin elvyttävänä tekijänä?</w:t>
      </w:r>
    </w:p>
    <w:p>
      <w:r>
        <w:rPr>
          <w:b/>
        </w:rPr>
        <w:t xml:space="preserve">Kysymys 2</w:t>
      </w:r>
    </w:p>
    <w:p>
      <w:r>
        <w:t xml:space="preserve">Minkä ajanjakson aikana kreikkalaisen kulttuurin kehitys on kehittynyt?</w:t>
      </w:r>
    </w:p>
    <w:p>
      <w:r>
        <w:rPr>
          <w:b/>
        </w:rPr>
        <w:t xml:space="preserve">Tekstin numero 69</w:t>
      </w:r>
    </w:p>
    <w:p>
      <w:r>
        <w:t xml:space="preserve">Muinaisina aikoina Kreikka oli </w:t>
      </w:r>
      <w:r>
        <w:rPr>
          <w:color w:val="A9A9A9"/>
        </w:rPr>
        <w:t xml:space="preserve">länsimaisen kulttuurin </w:t>
      </w:r>
      <w:r>
        <w:t xml:space="preserve">synnyinmaa</w:t>
      </w:r>
      <w:r>
        <w:t xml:space="preserve">. </w:t>
      </w:r>
      <w:r>
        <w:rPr>
          <w:color w:val="DCDCDC"/>
        </w:rPr>
        <w:t xml:space="preserve">Nykyaikaiset demokratiat ovat velkaa </w:t>
      </w:r>
      <w:r>
        <w:t xml:space="preserve">kreikkalaisille uskomuksille kansanvaltaan, valamiesoikeudenkäyntiin ja lain mukaiseen tasa-arvoon</w:t>
      </w:r>
      <w:r>
        <w:rPr>
          <w:color w:val="DCDCDC"/>
        </w:rPr>
        <w:t xml:space="preserve">.</w:t>
      </w:r>
      <w:r>
        <w:t xml:space="preserve"> Muinaiset kreikkalaiset olivat edelläkävijöitä monilla aloilla, jotka perustuvat </w:t>
      </w:r>
      <w:r>
        <w:rPr>
          <w:color w:val="2F4F4F"/>
        </w:rPr>
        <w:t xml:space="preserve">systemaattiseen ajatteluun</w:t>
      </w:r>
      <w:r>
        <w:t xml:space="preserve">, kuten biologiassa, geometriassa, historiassa, filosofiassa, fysiikassa ja matematiikassa. He ottivat käyttöön tärkeitä kirjallisia muotoja, kuten eeppisen ja lyyrisen runouden, historian, tragedian ja komedian. Pyrkiessään järjestykseen ja mittasuhteisiin kreikkalaiset loivat kauneuden ihanteen, joka vaikutti voimakkaasti länsimaiseen taiteeseen.</w:t>
      </w:r>
    </w:p>
    <w:p>
      <w:r>
        <w:rPr>
          <w:b/>
        </w:rPr>
        <w:t xml:space="preserve">Kysymys 0</w:t>
      </w:r>
    </w:p>
    <w:p>
      <w:r>
        <w:t xml:space="preserve">Minkä synnyinpaikka antiikin Kreikka oli?</w:t>
      </w:r>
    </w:p>
    <w:p>
      <w:r>
        <w:rPr>
          <w:b/>
        </w:rPr>
        <w:t xml:space="preserve">Kysymys 1</w:t>
      </w:r>
    </w:p>
    <w:p>
      <w:r>
        <w:t xml:space="preserve">Mihin Kreikan poliittinen filosofia vaikutti?</w:t>
      </w:r>
    </w:p>
    <w:p>
      <w:r>
        <w:rPr>
          <w:b/>
        </w:rPr>
        <w:t xml:space="preserve">Kysymys 2</w:t>
      </w:r>
    </w:p>
    <w:p>
      <w:r>
        <w:t xml:space="preserve">Kreikkalaiset olivat edelläkävijöitä monilla tieteenaloilla, jotka vaativat mitä?</w:t>
      </w:r>
    </w:p>
    <w:p>
      <w:r>
        <w:rPr>
          <w:b/>
        </w:rPr>
        <w:t xml:space="preserve">Tekstin numero 70</w:t>
      </w:r>
    </w:p>
    <w:p>
      <w:r>
        <w:t xml:space="preserve">Nykyaikainen kreikkalainen teatteri syntyi Kreikan itsenäistymisen jälkeen </w:t>
      </w:r>
      <w:r>
        <w:rPr>
          <w:color w:val="A9A9A9"/>
        </w:rPr>
        <w:t xml:space="preserve">1800-luvun alussa, </w:t>
      </w:r>
      <w:r>
        <w:t xml:space="preserve">ja aluksi se sai vaikutteita </w:t>
      </w:r>
      <w:r>
        <w:rPr>
          <w:color w:val="DCDCDC"/>
        </w:rPr>
        <w:t xml:space="preserve">heptanilaisesta teatterista ja melodraamasta</w:t>
      </w:r>
      <w:r>
        <w:t xml:space="preserve">, kuten italialaisesta oopperasta. </w:t>
      </w:r>
      <w:r>
        <w:rPr>
          <w:color w:val="2F4F4F"/>
        </w:rPr>
        <w:t xml:space="preserve">Nobile Teatro di San Giacomo di Corfù </w:t>
      </w:r>
      <w:r>
        <w:t xml:space="preserve">oli modernin Kreikan ensimmäinen teatteri ja oopperatalo, ja siellä </w:t>
      </w:r>
      <w:r>
        <w:t xml:space="preserve">esitettiin </w:t>
      </w:r>
      <w:r>
        <w:t xml:space="preserve">ensimmäinen kreikkalainen ooppera, </w:t>
      </w:r>
      <w:r>
        <w:rPr>
          <w:color w:val="556B2F"/>
        </w:rPr>
        <w:t xml:space="preserve">Spyridon Xyndasin </w:t>
      </w:r>
      <w:r>
        <w:t xml:space="preserve">teos </w:t>
      </w:r>
      <w:r>
        <w:rPr>
          <w:color w:val="6B8E23"/>
        </w:rPr>
        <w:t xml:space="preserve">The Parliamentary Candidate </w:t>
      </w:r>
      <w:r>
        <w:t xml:space="preserve">(joka perustui yksinomaan kreikkalaiseen librettoon). 1800-luvun lopulla ja 1900-luvun alussa Ateenan teatterin näyttämöä hallitsivat revyyt, musiikkikomediat, operetit ja nocturnes, ja merkittäviä näytelmäkirjailijoita olivat muun muassa Spyridon Samaras, Dionysios Lavrangas ja Theophrastos Sakellaridis.</w:t>
      </w:r>
    </w:p>
    <w:p>
      <w:r>
        <w:rPr>
          <w:b/>
        </w:rPr>
        <w:t xml:space="preserve">Kysymys 0</w:t>
      </w:r>
    </w:p>
    <w:p>
      <w:r>
        <w:t xml:space="preserve">Milloin alkoi moderni kreikkalainen teatteri?</w:t>
      </w:r>
    </w:p>
    <w:p>
      <w:r>
        <w:rPr>
          <w:b/>
        </w:rPr>
        <w:t xml:space="preserve">Kysymys 1</w:t>
      </w:r>
    </w:p>
    <w:p>
      <w:r>
        <w:t xml:space="preserve">Mikä vaikutti nykyajan kreikkalaiseen teatteriin?</w:t>
      </w:r>
    </w:p>
    <w:p>
      <w:r>
        <w:rPr>
          <w:b/>
        </w:rPr>
        <w:t xml:space="preserve">Kysymys 2</w:t>
      </w:r>
    </w:p>
    <w:p>
      <w:r>
        <w:t xml:space="preserve">Mikä oli modernin Kreikan ensimmäinen teatteri?</w:t>
      </w:r>
    </w:p>
    <w:p>
      <w:r>
        <w:rPr>
          <w:b/>
        </w:rPr>
        <w:t xml:space="preserve">Kysymys 3</w:t>
      </w:r>
    </w:p>
    <w:p>
      <w:r>
        <w:t xml:space="preserve">Mikä oli ensimmäinen kreikkalainen ooppera?</w:t>
      </w:r>
    </w:p>
    <w:p>
      <w:r>
        <w:rPr>
          <w:b/>
        </w:rPr>
        <w:t xml:space="preserve">Kysymys 4</w:t>
      </w:r>
    </w:p>
    <w:p>
      <w:r>
        <w:t xml:space="preserve">Kuka loi ensimmäisen oopperan, Eduskuntavaaliehdokkaan? </w:t>
      </w:r>
    </w:p>
    <w:p>
      <w:r>
        <w:rPr>
          <w:b/>
        </w:rPr>
        <w:t xml:space="preserve">Tekstin numero 71</w:t>
      </w:r>
    </w:p>
    <w:p>
      <w:r>
        <w:t xml:space="preserve">Platonin merkittävin oppilas </w:t>
      </w:r>
      <w:r>
        <w:rPr>
          <w:color w:val="A9A9A9"/>
        </w:rPr>
        <w:t xml:space="preserve">Aristoteles Stagirasta </w:t>
      </w:r>
      <w:r>
        <w:t xml:space="preserve">jakoi opettajansa kanssa antiikin suurimman filosofin arvonimen. Mutta kun Platon oli pyrkinyt selittämään ja selittämään asioita </w:t>
      </w:r>
      <w:r>
        <w:rPr>
          <w:color w:val="DCDCDC"/>
        </w:rPr>
        <w:t xml:space="preserve">aistien yläpuolelta, </w:t>
      </w:r>
      <w:r>
        <w:t xml:space="preserve">muotojen näkökulmasta, hänen oppilaansa lähti mieluummin liikkeelle </w:t>
      </w:r>
      <w:r>
        <w:rPr>
          <w:color w:val="2F4F4F"/>
        </w:rPr>
        <w:t xml:space="preserve">kokemuksen </w:t>
      </w:r>
      <w:r>
        <w:t xml:space="preserve">meille antamista tosiasioista</w:t>
      </w:r>
      <w:r>
        <w:t xml:space="preserve">. </w:t>
      </w:r>
      <w:r>
        <w:t xml:space="preserve">Näiden kolmen merkittävimmän kreikkalaisen filosofin lisäksi muita tunnettuja kreikkalaisen filosofian koulukuntia, jotka ovat peräisin muilta perustajilta antiikin aikana, olivat stoalaisuus, epikurolaisuus, </w:t>
      </w:r>
      <w:r>
        <w:rPr>
          <w:color w:val="556B2F"/>
        </w:rPr>
        <w:t xml:space="preserve">skeptisismi ja neoplatonismi</w:t>
      </w:r>
      <w:r>
        <w:t xml:space="preserve">.</w:t>
      </w:r>
    </w:p>
    <w:p>
      <w:r>
        <w:rPr>
          <w:b/>
        </w:rPr>
        <w:t xml:space="preserve">Kysymys 0</w:t>
      </w:r>
    </w:p>
    <w:p>
      <w:r>
        <w:t xml:space="preserve">Ketä Platonin oppilasta pidettiin tärkeimpänä?</w:t>
      </w:r>
    </w:p>
    <w:p>
      <w:r>
        <w:rPr>
          <w:b/>
        </w:rPr>
        <w:t xml:space="preserve">Kysymys 1</w:t>
      </w:r>
    </w:p>
    <w:p>
      <w:r>
        <w:t xml:space="preserve">Mistä näkökulmasta Platonin filosofia yritti selittää elämää?</w:t>
      </w:r>
    </w:p>
    <w:p>
      <w:r>
        <w:rPr>
          <w:b/>
        </w:rPr>
        <w:t xml:space="preserve">Kysymys 2</w:t>
      </w:r>
    </w:p>
    <w:p>
      <w:r>
        <w:t xml:space="preserve">Mistä näkökulmasta Aristoteleen filosofia perustui? </w:t>
      </w:r>
    </w:p>
    <w:p>
      <w:r>
        <w:rPr>
          <w:b/>
        </w:rPr>
        <w:t xml:space="preserve">Kysymys 3</w:t>
      </w:r>
    </w:p>
    <w:p>
      <w:r>
        <w:t xml:space="preserve">Mikä on kahden filosofisen koulukunnan nimi?</w:t>
      </w:r>
    </w:p>
    <w:p>
      <w:r>
        <w:rPr>
          <w:b/>
        </w:rPr>
        <w:t xml:space="preserve">Tekstin numero 72</w:t>
      </w:r>
    </w:p>
    <w:p>
      <w:r>
        <w:t xml:space="preserve">Kreikkalaisen kirjallisuuden alkupäässä ovat Homeroksen kaksi monumentaalista teosta: </w:t>
      </w:r>
      <w:r>
        <w:rPr>
          <w:color w:val="A9A9A9"/>
        </w:rPr>
        <w:t xml:space="preserve">Ilias ja Odysseia</w:t>
      </w:r>
      <w:r>
        <w:t xml:space="preserve">. </w:t>
      </w:r>
      <w:r>
        <w:t xml:space="preserve">Vaikka sävellyspäivämäärät vaihtelevat, nämä teokset on kirjoitettu noin vuonna </w:t>
      </w:r>
      <w:r>
        <w:rPr>
          <w:color w:val="DCDCDC"/>
        </w:rPr>
        <w:t xml:space="preserve">800 eKr. </w:t>
      </w:r>
      <w:r>
        <w:t xml:space="preserve">tai sen jälkeen</w:t>
      </w:r>
      <w:r>
        <w:rPr>
          <w:color w:val="DCDCDC"/>
        </w:rPr>
        <w:t xml:space="preserve">.</w:t>
      </w:r>
      <w:r>
        <w:t xml:space="preserve"> Klassisella kaudella monet länsimaisen kirjallisuuden lajit tulivat entistä näkyvämmiksi. Lyyrinen runous, oodit, pastoraalit, elegiat, epigrammit, komedian ja tragedian draamalliset esitykset, historiankirjoitus, retoriset tutkielmat, filosofinen dialektiikka ja filosofiset tutkielmat syntyivät kaikki tällä kaudella. Kaksi tärkeintä lyyristä runoilijaa olivat </w:t>
      </w:r>
      <w:r>
        <w:rPr>
          <w:color w:val="2F4F4F"/>
        </w:rPr>
        <w:t xml:space="preserve">Sapfo ja Pindar</w:t>
      </w:r>
      <w:r>
        <w:t xml:space="preserve">. </w:t>
      </w:r>
      <w:r>
        <w:rPr>
          <w:color w:val="556B2F"/>
        </w:rPr>
        <w:t xml:space="preserve">Klassinen aikakausi </w:t>
      </w:r>
      <w:r>
        <w:t xml:space="preserve">oli myös draaman alku.</w:t>
      </w:r>
    </w:p>
    <w:p>
      <w:r>
        <w:rPr>
          <w:b/>
        </w:rPr>
        <w:t xml:space="preserve">Kysymys 0</w:t>
      </w:r>
    </w:p>
    <w:p>
      <w:r>
        <w:t xml:space="preserve">Mitkä ovat kaksi Homeroksen teosta?</w:t>
      </w:r>
    </w:p>
    <w:p>
      <w:r>
        <w:rPr>
          <w:b/>
        </w:rPr>
        <w:t xml:space="preserve">Kysymys 1</w:t>
      </w:r>
    </w:p>
    <w:p>
      <w:r>
        <w:t xml:space="preserve">Minkä ajanjakson aikana Homeros kirjoitti Ilias ja Odysseia?</w:t>
      </w:r>
    </w:p>
    <w:p>
      <w:r>
        <w:rPr>
          <w:b/>
        </w:rPr>
        <w:t xml:space="preserve">Kysymys 2</w:t>
      </w:r>
    </w:p>
    <w:p>
      <w:r>
        <w:t xml:space="preserve">Ketkä olivat kaksi merkittävää lyyristä runoilijaa?</w:t>
      </w:r>
    </w:p>
    <w:p>
      <w:r>
        <w:rPr>
          <w:b/>
        </w:rPr>
        <w:t xml:space="preserve">Kysymys 3</w:t>
      </w:r>
    </w:p>
    <w:p>
      <w:r>
        <w:t xml:space="preserve">Milloin draama alkoi historiassa?</w:t>
      </w:r>
    </w:p>
    <w:p>
      <w:r>
        <w:rPr>
          <w:b/>
        </w:rPr>
        <w:t xml:space="preserve">Tekstin numero 73</w:t>
      </w:r>
    </w:p>
    <w:p>
      <w:r>
        <w:t xml:space="preserve">Elokuvateatteri tuli Kreikkaan vuonna </w:t>
      </w:r>
      <w:r>
        <w:rPr>
          <w:color w:val="A9A9A9"/>
        </w:rPr>
        <w:t xml:space="preserve">1896</w:t>
      </w:r>
      <w:r>
        <w:t xml:space="preserve">, mutta ensimmäinen varsinainen elokuvateatteri avattiin vuonna </w:t>
      </w:r>
      <w:r>
        <w:rPr>
          <w:color w:val="DCDCDC"/>
        </w:rPr>
        <w:t xml:space="preserve">1907</w:t>
      </w:r>
      <w:r>
        <w:t xml:space="preserve">. </w:t>
      </w:r>
      <w:r>
        <w:t xml:space="preserve">Vuonna 1914 perustettiin </w:t>
      </w:r>
      <w:r>
        <w:rPr>
          <w:color w:val="2F4F4F"/>
        </w:rPr>
        <w:t xml:space="preserve">Asty Films </w:t>
      </w:r>
      <w:r>
        <w:t xml:space="preserve">Company, ja pitkien elokuvien tuotanto alkoi. </w:t>
      </w:r>
      <w:r>
        <w:rPr>
          <w:color w:val="556B2F"/>
        </w:rPr>
        <w:t xml:space="preserve">Golfo </w:t>
      </w:r>
      <w:r>
        <w:t xml:space="preserve">(Γκόλφω), tunnettu perinteinen rakkaustarina, katsotaan ensimmäiseksi kreikkalaiseksi pitkäksi näytelmäelokuvaksi, vaikka sitä ennen oli useita pienempiä tuotantoja, kuten uutislähetyksiä. Vuonna 1931 </w:t>
      </w:r>
      <w:r>
        <w:rPr>
          <w:color w:val="6B8E23"/>
        </w:rPr>
        <w:t xml:space="preserve">Orestis Laskos </w:t>
      </w:r>
      <w:r>
        <w:t xml:space="preserve">ohjasi Daphnis ja Chloe (Δάφνις και Χλόη) -elokuvan, joka sisälsi Euroopan elokuvahistorian ensimmäisen alastonkohtauksen; se oli myös ensimmäinen kreikkalainen elokuva, jota esitettiin ulkomailla. Vuonna 1944 Katina Paxinou palkittiin parhaan naissivuosan Oscar-palkinnolla elokuvasta Kenen kello soi.</w:t>
      </w:r>
    </w:p>
    <w:p>
      <w:r>
        <w:rPr>
          <w:b/>
        </w:rPr>
        <w:t xml:space="preserve">Kysymys 0</w:t>
      </w:r>
    </w:p>
    <w:p>
      <w:r>
        <w:t xml:space="preserve">Minä vuonna elokuva ilmestyi ensimmäisen kerran Kreikassa?</w:t>
      </w:r>
    </w:p>
    <w:p>
      <w:r>
        <w:rPr>
          <w:b/>
        </w:rPr>
        <w:t xml:space="preserve">Kysymys 1</w:t>
      </w:r>
    </w:p>
    <w:p>
      <w:r>
        <w:t xml:space="preserve">Minä vuonna Kreikassa avattiin ensimmäinen elokuvateatteri?</w:t>
      </w:r>
    </w:p>
    <w:p>
      <w:r>
        <w:rPr>
          <w:b/>
        </w:rPr>
        <w:t xml:space="preserve">Kysymys 2</w:t>
      </w:r>
    </w:p>
    <w:p>
      <w:r>
        <w:t xml:space="preserve">Mikä oli vuonna 1914 perustetun elokuvayhtiön nimi?</w:t>
      </w:r>
    </w:p>
    <w:p>
      <w:r>
        <w:rPr>
          <w:b/>
        </w:rPr>
        <w:t xml:space="preserve">Kysymys 3</w:t>
      </w:r>
    </w:p>
    <w:p>
      <w:r>
        <w:t xml:space="preserve">Mikä oli ensimmäinen kreikkalainen pitkä elokuva?</w:t>
      </w:r>
    </w:p>
    <w:p>
      <w:r>
        <w:rPr>
          <w:b/>
        </w:rPr>
        <w:t xml:space="preserve">Kysymys 4</w:t>
      </w:r>
    </w:p>
    <w:p>
      <w:r>
        <w:t xml:space="preserve">Kuka ohjasi Kreikan elokuvahistorian ensimmäisen alastonkohtauksen?</w:t>
      </w:r>
    </w:p>
    <w:p>
      <w:r>
        <w:rPr>
          <w:b/>
        </w:rPr>
        <w:t xml:space="preserve">Tekstin numero 74</w:t>
      </w:r>
    </w:p>
    <w:p>
      <w:r>
        <w:t xml:space="preserve">Monet pitävät </w:t>
      </w:r>
      <w:r>
        <w:rPr>
          <w:color w:val="A9A9A9"/>
        </w:rPr>
        <w:t xml:space="preserve">1950-lukua ja 1960-luvun alkua </w:t>
      </w:r>
      <w:r>
        <w:t xml:space="preserve">kreikkalaisen elokuvan kulta-aikana. Tämän aikakauden ohjaajat ja näyttelijät tunnustettiin Kreikan historiallisiksi merkkihenkilöiksi, ja jotkut heistä saivat kansainvälistä tunnustusta: Irene Papas, Melina Mercouri, Mihalis Kakogiannis, Alekos Sakellarios, Nikos Tsiforos, Iakovos Kambanelis, Katina Paxinou, Nikos Koundouros, Ellie Lambeti ja muut. Vuosittain tehtiin </w:t>
      </w:r>
      <w:r>
        <w:rPr>
          <w:color w:val="DCDCDC"/>
        </w:rPr>
        <w:t xml:space="preserve">yli kuusikymmentä </w:t>
      </w:r>
      <w:r>
        <w:t xml:space="preserve">elokuvaa, joista useimmissa oli film noir -elementtejä</w:t>
      </w:r>
      <w:r>
        <w:rPr>
          <w:color w:val="DCDCDC"/>
        </w:rPr>
        <w:t xml:space="preserve">.</w:t>
      </w:r>
      <w:r>
        <w:t xml:space="preserve"> Merkittäviä elokuvia olivat Η κάλπικη λίρα (1955, ohjannut Giorgos Tzavellas), Πικρό Ψωμί (1951, ohjannut Grigoris Grigoriou), O Drakos (1956, ohjannut </w:t>
      </w:r>
      <w:r>
        <w:rPr>
          <w:color w:val="2F4F4F"/>
        </w:rPr>
        <w:t xml:space="preserve">Nikos Koundouros</w:t>
      </w:r>
      <w:r>
        <w:t xml:space="preserve">), Stella (1955, ohjannut </w:t>
      </w:r>
      <w:r>
        <w:rPr>
          <w:color w:val="556B2F"/>
        </w:rPr>
        <w:t xml:space="preserve">Cacoyannis </w:t>
      </w:r>
      <w:r>
        <w:t xml:space="preserve">ja käsikirjoittanut </w:t>
      </w:r>
      <w:r>
        <w:rPr>
          <w:color w:val="6B8E23"/>
        </w:rPr>
        <w:t xml:space="preserve">Kampanellis</w:t>
      </w:r>
      <w:r>
        <w:t xml:space="preserve">).</w:t>
      </w:r>
    </w:p>
    <w:p>
      <w:r>
        <w:rPr>
          <w:b/>
        </w:rPr>
        <w:t xml:space="preserve">Kysymys 0</w:t>
      </w:r>
    </w:p>
    <w:p>
      <w:r>
        <w:t xml:space="preserve">Mitä ajanjaksoa pidetään kreikkalaisen elokuvan kulta-aikana? </w:t>
      </w:r>
    </w:p>
    <w:p>
      <w:r>
        <w:rPr>
          <w:b/>
        </w:rPr>
        <w:t xml:space="preserve">Kysymys 1</w:t>
      </w:r>
    </w:p>
    <w:p>
      <w:r>
        <w:t xml:space="preserve">Kuinka monta elokuvaa tehtiin Kreikan elokuvan kulta-aikana vuosittain?</w:t>
      </w:r>
    </w:p>
    <w:p>
      <w:r>
        <w:rPr>
          <w:b/>
        </w:rPr>
        <w:t xml:space="preserve">Kysymys 2</w:t>
      </w:r>
    </w:p>
    <w:p>
      <w:r>
        <w:t xml:space="preserve">Kuka ohjasi elokuvan O Drakos vuonna 1956?</w:t>
      </w:r>
    </w:p>
    <w:p>
      <w:r>
        <w:rPr>
          <w:b/>
        </w:rPr>
        <w:t xml:space="preserve">Kysymys 3</w:t>
      </w:r>
    </w:p>
    <w:p>
      <w:r>
        <w:t xml:space="preserve">Kuka ohjasi elokuvan Stella vuonna 1955? </w:t>
      </w:r>
    </w:p>
    <w:p>
      <w:r>
        <w:rPr>
          <w:b/>
        </w:rPr>
        <w:t xml:space="preserve">Kysymys 4</w:t>
      </w:r>
    </w:p>
    <w:p>
      <w:r>
        <w:t xml:space="preserve">Kuka kirjoitti elokuvan Stella vuonna 1955?</w:t>
      </w:r>
    </w:p>
    <w:p>
      <w:r>
        <w:rPr>
          <w:b/>
        </w:rPr>
        <w:t xml:space="preserve">Tekstin numero 75</w:t>
      </w:r>
    </w:p>
    <w:p>
      <w:r>
        <w:t xml:space="preserve">Cacoyannis ohjasi myös </w:t>
      </w:r>
      <w:r>
        <w:rPr>
          <w:color w:val="DCDCDC"/>
        </w:rPr>
        <w:t xml:space="preserve">Anthony Quinnin </w:t>
      </w:r>
      <w:r>
        <w:t xml:space="preserve">kanssa elokuvan </w:t>
      </w:r>
      <w:r>
        <w:rPr>
          <w:color w:val="A9A9A9"/>
        </w:rPr>
        <w:t xml:space="preserve">Zorba the Greek</w:t>
      </w:r>
      <w:r>
        <w:t xml:space="preserve">, joka sai ehdokkuudet parhaasta ohjauksesta, parhaasta sovitetusta käsikirjoituksesta ja parhaasta elokuvasta. Myös Finos Film osallistui tähän ajanjaksoon elokuvilla kuten Λατέρνα, Φτώχεια и Φιλότιμο, Madalena, Η Θεία από το Σικάγο, Το ξύλο βγήκε από τον Παράδεισο ja monet muut. 1970- ja 1980-luvuilla </w:t>
      </w:r>
      <w:r>
        <w:rPr>
          <w:color w:val="2F4F4F"/>
        </w:rPr>
        <w:t xml:space="preserve">Theo Angelopoulos </w:t>
      </w:r>
      <w:r>
        <w:t xml:space="preserve">ohjasi useita merkittäviä ja arvostettuja elokuvia. Hänen elokuvansa </w:t>
      </w:r>
      <w:r>
        <w:rPr>
          <w:color w:val="556B2F"/>
        </w:rPr>
        <w:t xml:space="preserve">Ikuisuus ja päivä </w:t>
      </w:r>
      <w:r>
        <w:t xml:space="preserve">voitti Kultaisen palmun ja ekumeenisen tuomariston palkinnon Cannesin elokuvajuhlilla vuonna 1998.</w:t>
      </w:r>
    </w:p>
    <w:p>
      <w:r>
        <w:rPr>
          <w:b/>
        </w:rPr>
        <w:t xml:space="preserve">Kysymys 0</w:t>
      </w:r>
    </w:p>
    <w:p>
      <w:r>
        <w:t xml:space="preserve">Minkä muun kuuluisan elokuvan Cacoyannis ohjasi?</w:t>
      </w:r>
    </w:p>
    <w:p>
      <w:r>
        <w:rPr>
          <w:b/>
        </w:rPr>
        <w:t xml:space="preserve">Kysymys 1</w:t>
      </w:r>
    </w:p>
    <w:p>
      <w:r>
        <w:t xml:space="preserve">Kuka näytteli elokuvassa Zorba the Greek?</w:t>
      </w:r>
    </w:p>
    <w:p>
      <w:r>
        <w:rPr>
          <w:b/>
        </w:rPr>
        <w:t xml:space="preserve">Kysymys 2</w:t>
      </w:r>
    </w:p>
    <w:p>
      <w:r>
        <w:t xml:space="preserve">Mikä elokuva voitti Kultaisen palmun Cannesissa vuonna 1998?</w:t>
      </w:r>
    </w:p>
    <w:p>
      <w:r>
        <w:rPr>
          <w:b/>
        </w:rPr>
        <w:t xml:space="preserve">Kysymys 3</w:t>
      </w:r>
    </w:p>
    <w:p>
      <w:r>
        <w:t xml:space="preserve">Kuka ohjasi elokuvan Ikuisuus ja päivä?</w:t>
      </w:r>
    </w:p>
    <w:p>
      <w:r>
        <w:rPr>
          <w:b/>
        </w:rPr>
        <w:t xml:space="preserve">Tekstin numero 76</w:t>
      </w:r>
    </w:p>
    <w:p>
      <w:r>
        <w:rPr>
          <w:color w:val="A9A9A9"/>
        </w:rPr>
        <w:t xml:space="preserve">Kreikkalainen keittiö on </w:t>
      </w:r>
      <w:r>
        <w:t xml:space="preserve">ominaista terveelliselle Välimeren ruokavaliolle, jota </w:t>
      </w:r>
      <w:r>
        <w:rPr>
          <w:color w:val="DCDCDC"/>
        </w:rPr>
        <w:t xml:space="preserve">Kreetan </w:t>
      </w:r>
      <w:r>
        <w:t xml:space="preserve">ruokalajit ilmentävät</w:t>
      </w:r>
      <w:r>
        <w:t xml:space="preserve">. Kreikkalaisessa keittiössä käytetään tuoreita raaka-aineita erilaisissa paikallisissa ruokalajeissa, kuten moussakassa, stifadossa, kreikkalaisessa salaatissa, fasoladassa, spanakopitassa ja souvlakissa. Jotkin ruokalajit ovat peräisin antiikin Kreikasta, kuten </w:t>
      </w:r>
      <w:r>
        <w:rPr>
          <w:color w:val="2F4F4F"/>
        </w:rPr>
        <w:t xml:space="preserve">skordalia </w:t>
      </w:r>
      <w:r>
        <w:t xml:space="preserve">(pähkinöistä, manteleista, murskatusta valkosipulista ja oliiviöljystä tehty paksu sose), linssikeitto, retsina (männynhartsilla tiivistetty valkoviini tai roséviini) ja pasteli (hunajaan leivottu seesaminsiemeniä sisältävä karkki). Kaikkialla Kreikassa syödään usein pieniä ruokalajeja, kuten mezejä, joissa on erilaisia dippejä, kuten tzatzikia, grillattua mustekalaa ja pientä kalaa, fetajuustoa, dolmadeja (riisiä, herukoita ja männynsydämiä käärittynä viinilehtiin), erilaisia palkokasveja, oliiveja ja juustoja. </w:t>
      </w:r>
      <w:r>
        <w:rPr>
          <w:color w:val="556B2F"/>
        </w:rPr>
        <w:t xml:space="preserve">Oliiviöljyä </w:t>
      </w:r>
      <w:r>
        <w:t xml:space="preserve">lisätään lähes kaikkiin ruokiin.</w:t>
      </w:r>
    </w:p>
    <w:p>
      <w:r>
        <w:rPr>
          <w:b/>
        </w:rPr>
        <w:t xml:space="preserve">Kysymys 0</w:t>
      </w:r>
    </w:p>
    <w:p>
      <w:r>
        <w:t xml:space="preserve">Mikä on Välimeren ruokavalion ominaispiirre? </w:t>
      </w:r>
    </w:p>
    <w:p>
      <w:r>
        <w:rPr>
          <w:b/>
        </w:rPr>
        <w:t xml:space="preserve">Kysymys 1</w:t>
      </w:r>
    </w:p>
    <w:p>
      <w:r>
        <w:t xml:space="preserve">Välimeren ruokavalion ruumiillistuma ovat mistä peräisin olevat ruoat?</w:t>
      </w:r>
    </w:p>
    <w:p>
      <w:r>
        <w:rPr>
          <w:b/>
        </w:rPr>
        <w:t xml:space="preserve">Kysymys 2</w:t>
      </w:r>
    </w:p>
    <w:p>
      <w:r>
        <w:t xml:space="preserve">Mikä ruoka on peräisin antiikin Kreikasta?</w:t>
      </w:r>
    </w:p>
    <w:p>
      <w:r>
        <w:rPr>
          <w:b/>
        </w:rPr>
        <w:t xml:space="preserve">Kysymys 3</w:t>
      </w:r>
    </w:p>
    <w:p>
      <w:r>
        <w:t xml:space="preserve">Mitä lisätään lähes jokaiseen ruokaan Kreikassa?</w:t>
      </w:r>
    </w:p>
    <w:p>
      <w:r>
        <w:rPr>
          <w:b/>
        </w:rPr>
        <w:t xml:space="preserve">Tekstin numero 77</w:t>
      </w:r>
    </w:p>
    <w:p>
      <w:r>
        <w:t xml:space="preserve">Makeat jälkiruoat, kuten </w:t>
      </w:r>
      <w:r>
        <w:rPr>
          <w:color w:val="A9A9A9"/>
        </w:rPr>
        <w:t xml:space="preserve">galaktoboureko, </w:t>
      </w:r>
      <w:r>
        <w:t xml:space="preserve">ja juomat, kuten ouzo, metaxa ja erilaiset viinit, kuten retsina. Kreikkalainen keittiö vaihtelee suuresti mantereen eri osissa ja saarilla. Siinä käytetään joitakin aromiaineita useammin kuin muissa Välimeren alueen keittiöissä: </w:t>
      </w:r>
      <w:r>
        <w:rPr>
          <w:color w:val="DCDCDC"/>
        </w:rPr>
        <w:t xml:space="preserve">oreganoa</w:t>
      </w:r>
      <w:r>
        <w:t xml:space="preserve">, minttua, valkosipulia, sipulia, tilliä ja laakerinlehtiä. Muita yleisiä yrttejä ja mausteita ovat basilika, timjami ja fenkolinsiemenet. Monissa kreikkalaisissa resepteissä, erityisesti maan pohjoisosissa, käytetään lihan kanssa "makeita" mausteita, esimerkiksi </w:t>
      </w:r>
      <w:r>
        <w:rPr>
          <w:color w:val="2F4F4F"/>
        </w:rPr>
        <w:t xml:space="preserve">kanelia </w:t>
      </w:r>
      <w:r>
        <w:t xml:space="preserve">ja neilikkaa pataruoissa.</w:t>
      </w:r>
    </w:p>
    <w:p>
      <w:r>
        <w:rPr>
          <w:b/>
        </w:rPr>
        <w:t xml:space="preserve">Kysymys 0</w:t>
      </w:r>
    </w:p>
    <w:p>
      <w:r>
        <w:t xml:space="preserve">Mikä on erään makean jälkiruoan nimi Kreikassa?</w:t>
      </w:r>
    </w:p>
    <w:p>
      <w:r>
        <w:rPr>
          <w:b/>
        </w:rPr>
        <w:t xml:space="preserve">Kysymys 1</w:t>
      </w:r>
    </w:p>
    <w:p>
      <w:r>
        <w:t xml:space="preserve">Mikä on yksi kreikkalaisessa välimerellisessä ruoassa yleisesti käytetyistä mausteista? </w:t>
      </w:r>
    </w:p>
    <w:p>
      <w:r>
        <w:rPr>
          <w:b/>
        </w:rPr>
        <w:t xml:space="preserve">Kysymys 2</w:t>
      </w:r>
    </w:p>
    <w:p>
      <w:r>
        <w:t xml:space="preserve">Mitä makeaa maustetta kreikkalaiset käyttävät mielellään lihan kanssa?</w:t>
      </w:r>
    </w:p>
    <w:p>
      <w:r>
        <w:rPr>
          <w:b/>
        </w:rPr>
        <w:t xml:space="preserve">Tekstin numero 78</w:t>
      </w:r>
    </w:p>
    <w:p>
      <w:r>
        <w:t xml:space="preserve">Kreikkalainen laulumusiikki ulottuu kauas </w:t>
      </w:r>
      <w:r>
        <w:rPr>
          <w:color w:val="A9A9A9"/>
        </w:rPr>
        <w:t xml:space="preserve">antiikin aikaan</w:t>
      </w:r>
      <w:r>
        <w:t xml:space="preserve">, jolloin sekakuorot esiintyivät viihdyttääkseen, juhlistaakseen ja hengellisistä syistä. Tuona aikana soittimia olivat muun muassa kaksikielinen aulos ja jousisoitin, </w:t>
      </w:r>
      <w:r>
        <w:rPr>
          <w:color w:val="DCDCDC"/>
        </w:rPr>
        <w:t xml:space="preserve">lyyra</w:t>
      </w:r>
      <w:r>
        <w:t xml:space="preserve">, erityisesti kithara-niminen erikoislaji. Musiikilla oli antiikin aikana tärkeä asema koulutusjärjestelmässä. Poikia opetettiin musiikissa </w:t>
      </w:r>
      <w:r>
        <w:rPr>
          <w:color w:val="2F4F4F"/>
        </w:rPr>
        <w:t xml:space="preserve">kuusivuotiaista </w:t>
      </w:r>
      <w:r>
        <w:t xml:space="preserve">lähtien</w:t>
      </w:r>
      <w:r>
        <w:t xml:space="preserve">. Myöhemmät vaikutteet Rooman valtakunnasta, Lähi-idästä ja Bysantin valtakunnasta vaikuttivat myös kreikkalaiseen musiikkiin.</w:t>
      </w:r>
    </w:p>
    <w:p>
      <w:r>
        <w:rPr>
          <w:b/>
        </w:rPr>
        <w:t xml:space="preserve">Kysymys 0</w:t>
      </w:r>
    </w:p>
    <w:p>
      <w:r>
        <w:t xml:space="preserve">Kuinka kauas historiaan kreikkalainen laulumusiikki ulottuu?</w:t>
      </w:r>
    </w:p>
    <w:p>
      <w:r>
        <w:rPr>
          <w:b/>
        </w:rPr>
        <w:t xml:space="preserve">Kysymys 1</w:t>
      </w:r>
    </w:p>
    <w:p>
      <w:r>
        <w:t xml:space="preserve">Mikä on yksi antiikin Kreikassa käytetyistä soittimista? </w:t>
      </w:r>
    </w:p>
    <w:p>
      <w:r>
        <w:rPr>
          <w:b/>
        </w:rPr>
        <w:t xml:space="preserve">Kysymys 2</w:t>
      </w:r>
    </w:p>
    <w:p>
      <w:r>
        <w:t xml:space="preserve">Minkä ikäisenä pojille opetettiin antiikin Kreikassa musiikkia?</w:t>
      </w:r>
    </w:p>
    <w:p>
      <w:r>
        <w:rPr>
          <w:b/>
        </w:rPr>
        <w:t xml:space="preserve">Tekstin numero 79</w:t>
      </w:r>
    </w:p>
    <w:p>
      <w:r>
        <w:t xml:space="preserve">Kun uusi </w:t>
      </w:r>
      <w:r>
        <w:rPr>
          <w:color w:val="A9A9A9"/>
        </w:rPr>
        <w:t xml:space="preserve">polyfoniatekniikka </w:t>
      </w:r>
      <w:r>
        <w:t xml:space="preserve">kehittyi lännessä, itäinen ortodoksinen kirkko vastusti kaikenlaista muutosta. Siksi bysanttilainen musiikki säilyi </w:t>
      </w:r>
      <w:r>
        <w:rPr>
          <w:color w:val="DCDCDC"/>
        </w:rPr>
        <w:t xml:space="preserve">monofonisena </w:t>
      </w:r>
      <w:r>
        <w:t xml:space="preserve">ja ilman minkäänlaista instrumentaalisäestystä. Tämän seurauksena ja huolimatta eräiden kreikkalaisten laulajien (kuten Manouel Gazis, Ioannis Plousiadinos tai kyproslainen Ieronimos o Tragoudistis) tietyistä yrityksistä, bysanttilaisesta musiikista puuttuivat elementit, jotka lännessä edistivät taiteen esteetöntä kehitystä. Tämä menetelmä, joka piti musiikin poissa moniäänisyydestä, sekä vuosisatoja jatkunut kulttuurin jatkuminen mahdollistivat kuitenkin sen, että monofoninen musiikki kehittyi täydellisimmilleen. Bysantti esitteli yksiäänisen </w:t>
      </w:r>
      <w:r>
        <w:rPr>
          <w:color w:val="2F4F4F"/>
        </w:rPr>
        <w:t xml:space="preserve">bysanttilaisen laulun</w:t>
      </w:r>
      <w:r>
        <w:t xml:space="preserve">, joka on rytmillisen monipuolisuutensa ja ilmaisuvoimansa vuoksi korvaamattoman arvokas melodinen aarreaitta</w:t>
      </w:r>
      <w:r>
        <w:t xml:space="preserve">.</w:t>
      </w:r>
    </w:p>
    <w:p>
      <w:r>
        <w:rPr>
          <w:b/>
        </w:rPr>
        <w:t xml:space="preserve">Kysymys 0</w:t>
      </w:r>
    </w:p>
    <w:p>
      <w:r>
        <w:t xml:space="preserve">Itäinen ortodoksinen kirkko vastusti mitä muutosta musiikissa?</w:t>
      </w:r>
    </w:p>
    <w:p>
      <w:r>
        <w:rPr>
          <w:b/>
        </w:rPr>
        <w:t xml:space="preserve">Kysymys 1</w:t>
      </w:r>
    </w:p>
    <w:p>
      <w:r>
        <w:t xml:space="preserve">Mitä kutsutaan musiikiksi, jossa ei ole minkäänlaista instrumentaalisäestystä? </w:t>
      </w:r>
    </w:p>
    <w:p>
      <w:r>
        <w:rPr>
          <w:b/>
        </w:rPr>
        <w:t xml:space="preserve">Kysymys 2</w:t>
      </w:r>
    </w:p>
    <w:p>
      <w:r>
        <w:t xml:space="preserve">Mitä kutsutaan erääksi bysanttilaisesta musiikista johdetuksi musiikkityypiksi?</w:t>
      </w:r>
    </w:p>
    <w:p>
      <w:r>
        <w:rPr>
          <w:b/>
        </w:rPr>
        <w:t xml:space="preserve">Tekstin numero 80</w:t>
      </w:r>
    </w:p>
    <w:p>
      <w:r>
        <w:t xml:space="preserve">Bysanttilaisen (kirkollisen) laulun ja musiikin ohella kreikkalaiset kehittivät myös kreikkalaista kansanlaulua, joka on jaettu kahteen sykliin, </w:t>
      </w:r>
      <w:r>
        <w:rPr>
          <w:color w:val="A9A9A9"/>
        </w:rPr>
        <w:t xml:space="preserve">akriittiseen ja kleftiläiseen</w:t>
      </w:r>
      <w:r>
        <w:t xml:space="preserve">. </w:t>
      </w:r>
      <w:r>
        <w:t xml:space="preserve">Akriittiset laulut syntyivät </w:t>
      </w:r>
      <w:r>
        <w:rPr>
          <w:color w:val="DCDCDC"/>
        </w:rPr>
        <w:t xml:space="preserve">9. ja 10. </w:t>
      </w:r>
      <w:r>
        <w:t xml:space="preserve">vuosisadan välisenä </w:t>
      </w:r>
      <w:r>
        <w:t xml:space="preserve">aikana</w:t>
      </w:r>
      <w:r>
        <w:t xml:space="preserve">, ja niissä ilmaistiin Bysantin valtakunnan akriittien (rajavartijoiden) elämää ja kamppailuja, joista tunnetuimpia ovat Digenes Akritasiin liittyvät tarinat. Kleftiikkasykli syntyi myöhäisbysantin ajan ja Kreikan vapaussodan alkamisen välisenä aikana. </w:t>
      </w:r>
      <w:r>
        <w:rPr>
          <w:color w:val="2F4F4F"/>
        </w:rPr>
        <w:t xml:space="preserve">Kleftiikka </w:t>
      </w:r>
      <w:r>
        <w:t xml:space="preserve">yhdessä historiallisten laulujen, paralogien (kertova laulu tai balladi), rakkauslaulujen, mantinadien, häälaulujen, maanpaossa laulettujen laulujen ja surulaulujen kanssa ilmentää kreikkalaisten elämää. Kreikan kansan vapaustaistelut, ilot ja surut sekä suhtautuminen rakkauteen ja kuolemaan ovat yhtenäisiä.</w:t>
      </w:r>
    </w:p>
    <w:p>
      <w:r>
        <w:rPr>
          <w:b/>
        </w:rPr>
        <w:t xml:space="preserve">Kysymys 0</w:t>
      </w:r>
    </w:p>
    <w:p>
      <w:r>
        <w:t xml:space="preserve">Mitkä ovat kreikkalaisen kansanlaulun kaksi sykliä?</w:t>
      </w:r>
    </w:p>
    <w:p>
      <w:r>
        <w:rPr>
          <w:b/>
        </w:rPr>
        <w:t xml:space="preserve">Kysymys 1</w:t>
      </w:r>
    </w:p>
    <w:p>
      <w:r>
        <w:t xml:space="preserve">Minkä vuosisatojen välisenä aikana kreikkalaisen laulun akriittinen sykli luotiin?</w:t>
      </w:r>
    </w:p>
    <w:p>
      <w:r>
        <w:rPr>
          <w:b/>
        </w:rPr>
        <w:t xml:space="preserve">Kysymys 2</w:t>
      </w:r>
    </w:p>
    <w:p>
      <w:r>
        <w:t xml:space="preserve">Mikä kreikkalainen laulusarja ilmaisee kreikkalaisten elämää?</w:t>
      </w:r>
    </w:p>
    <w:p>
      <w:r>
        <w:rPr>
          <w:b/>
        </w:rPr>
        <w:t xml:space="preserve">Tekstin numero 81</w:t>
      </w:r>
    </w:p>
    <w:p>
      <w:r>
        <w:rPr>
          <w:color w:val="A9A9A9"/>
        </w:rPr>
        <w:t xml:space="preserve">Heptaneesilaisista kantádhesista </w:t>
      </w:r>
      <w:r>
        <w:t xml:space="preserve">(καντάδες 'serenadit'; laulu: καντάδα) tuli kreikkalaisen modernin laulun edelläkävijöitä, ja ne vaikuttivat merkittävästi sen kehitykseen. Seuraavan vuosisadan alkupuolella useat kreikkalaiset säveltäjät lainasivat edelleen elementtejä heptanilaisesta tyylistä. Menestyneimpiä lauluja vuosina </w:t>
      </w:r>
      <w:r>
        <w:rPr>
          <w:color w:val="DCDCDC"/>
        </w:rPr>
        <w:t xml:space="preserve">1870-1930 </w:t>
      </w:r>
      <w:r>
        <w:t xml:space="preserve">olivat niin sanotut ateenalaiset serenadit ja Ateenan teatterikenttää hallinneissa revyy-, operetti- ja nocturnes-lauluissa näyttämöllä esitetyt laulut (επιθεωρησιακά τραγούδια 'teatteriareenalaulut').</w:t>
      </w:r>
    </w:p>
    <w:p>
      <w:r>
        <w:rPr>
          <w:b/>
        </w:rPr>
        <w:t xml:space="preserve">Kysymys 0</w:t>
      </w:r>
    </w:p>
    <w:p>
      <w:r>
        <w:t xml:space="preserve">Mikä oli kreikkalaisen modernin laulun edeltäjä?</w:t>
      </w:r>
    </w:p>
    <w:p>
      <w:r>
        <w:rPr>
          <w:b/>
        </w:rPr>
        <w:t xml:space="preserve">Kysymys 1</w:t>
      </w:r>
    </w:p>
    <w:p>
      <w:r>
        <w:t xml:space="preserve">Millä ajanjaksolla ateenalaiset serenadit olivat menestyneimpiä?</w:t>
      </w:r>
    </w:p>
    <w:p>
      <w:r>
        <w:rPr>
          <w:b/>
        </w:rPr>
        <w:t xml:space="preserve">Kysymys 2</w:t>
      </w:r>
    </w:p>
    <w:p>
      <w:r>
        <w:t xml:space="preserve">Mikä vaikutti merkittävästi kreikkalaiseen moderniin lauluun?</w:t>
      </w:r>
    </w:p>
    <w:p>
      <w:r>
        <w:rPr>
          <w:b/>
        </w:rPr>
        <w:t xml:space="preserve">Tekstin numero 82</w:t>
      </w:r>
    </w:p>
    <w:p>
      <w:r>
        <w:rPr>
          <w:color w:val="A9A9A9"/>
        </w:rPr>
        <w:t xml:space="preserve">Rebetiko</w:t>
      </w:r>
      <w:r>
        <w:t xml:space="preserve">, alun perin alempiin luokkiin liittyvä musiikki, saavutti myöhemmin (ja erityisesti Kreikan ja Turkin välisen väestövaihdon jälkeen) laajemman yleisen hyväksynnän, kun sen avoimen alakulttuurisen luonteen karheat reunat pehmenivät ja hioutuivat, joskus jopa tunnistamattomiksi. Se oli myöhemmän </w:t>
      </w:r>
      <w:r>
        <w:rPr>
          <w:color w:val="DCDCDC"/>
        </w:rPr>
        <w:t xml:space="preserve">laïkó-laulun </w:t>
      </w:r>
      <w:r>
        <w:t xml:space="preserve">(kansanlaulu) </w:t>
      </w:r>
      <w:r>
        <w:t xml:space="preserve">perusta. </w:t>
      </w:r>
      <w:r>
        <w:t xml:space="preserve">Lajin johtavia esittäjiä ovat </w:t>
      </w:r>
      <w:r>
        <w:rPr>
          <w:color w:val="2F4F4F"/>
        </w:rPr>
        <w:t xml:space="preserve">Apostolos Kaldaras</w:t>
      </w:r>
      <w:r>
        <w:t xml:space="preserve">, Grigoris Bithikotsis, Stelios Kazantzidis, George Dalaras, Haris Alexiou ja Glykeria.</w:t>
      </w:r>
    </w:p>
    <w:p>
      <w:r>
        <w:rPr>
          <w:b/>
        </w:rPr>
        <w:t xml:space="preserve">Kysymys 0</w:t>
      </w:r>
    </w:p>
    <w:p>
      <w:r>
        <w:t xml:space="preserve">Mikä musiikki alkoi liittyä alempiin luokkiin?</w:t>
      </w:r>
    </w:p>
    <w:p>
      <w:r>
        <w:rPr>
          <w:b/>
        </w:rPr>
        <w:t xml:space="preserve">Kysymys 1</w:t>
      </w:r>
    </w:p>
    <w:p>
      <w:r>
        <w:t xml:space="preserve">Rebetiko oli minkä perusta? </w:t>
      </w:r>
    </w:p>
    <w:p>
      <w:r>
        <w:rPr>
          <w:b/>
        </w:rPr>
        <w:t xml:space="preserve">Kysymys 2</w:t>
      </w:r>
    </w:p>
    <w:p>
      <w:r>
        <w:t xml:space="preserve">Kuka on yksi laiko-genren johtavista esiintyjistä?</w:t>
      </w:r>
    </w:p>
    <w:p>
      <w:r>
        <w:rPr>
          <w:b/>
        </w:rPr>
        <w:t xml:space="preserve">Tekstin numero 83</w:t>
      </w:r>
    </w:p>
    <w:p>
      <w:r>
        <w:t xml:space="preserve">Klassisen musiikin osalta voidaan todeta, </w:t>
      </w:r>
      <w:r>
        <w:t xml:space="preserve">että kaikki länsieurooppalaisen klassisen musiikin suuret edistysaskeleet esiteltiin mannermaan kreikkalaisille </w:t>
      </w:r>
      <w:r>
        <w:rPr>
          <w:color w:val="A9A9A9"/>
        </w:rPr>
        <w:t xml:space="preserve">Joonianmeren </w:t>
      </w:r>
      <w:r>
        <w:t xml:space="preserve">saarten kautta (jotka olivat länsimaiden vallan ja vaikutuksen alaisina). Alueella syntyi vuonna </w:t>
      </w:r>
      <w:r>
        <w:rPr>
          <w:color w:val="DCDCDC"/>
        </w:rPr>
        <w:t xml:space="preserve">1815 </w:t>
      </w:r>
      <w:r>
        <w:t xml:space="preserve">ensimmäinen modernin kreikkalaisen klassisen musiikin koulukunta (Heptanesean tai Joonian koulukunta, kreikaksi Επτανησιακή Σχολή)</w:t>
      </w:r>
      <w:r>
        <w:t xml:space="preserve">. Tämän tyylilajin merkittäviä edustajia ovat Nikolaos Mantzaros, Spyridon Xyndas, Spyridon Samaras ja Pavlos Carrer. </w:t>
      </w:r>
      <w:r>
        <w:rPr>
          <w:color w:val="2F4F4F"/>
        </w:rPr>
        <w:t xml:space="preserve">Manolis Kalomirista </w:t>
      </w:r>
      <w:r>
        <w:t xml:space="preserve">pidetään Kreikan kansallisen musiikkikoulun perustajana.</w:t>
      </w:r>
    </w:p>
    <w:p>
      <w:r>
        <w:rPr>
          <w:b/>
        </w:rPr>
        <w:t xml:space="preserve">Kysymys 0</w:t>
      </w:r>
    </w:p>
    <w:p>
      <w:r>
        <w:t xml:space="preserve">Minkä saarten kautta eurooppalainen klassinen musiikki esiteltiin kreikkalaisille?</w:t>
      </w:r>
    </w:p>
    <w:p>
      <w:r>
        <w:rPr>
          <w:b/>
        </w:rPr>
        <w:t xml:space="preserve">Kysymys 1</w:t>
      </w:r>
    </w:p>
    <w:p>
      <w:r>
        <w:t xml:space="preserve">Milloin perustettiin ensimmäinen kreikkalaisen klassisen musiikin koulu?</w:t>
      </w:r>
    </w:p>
    <w:p>
      <w:r>
        <w:rPr>
          <w:b/>
        </w:rPr>
        <w:t xml:space="preserve">Kysymys 2</w:t>
      </w:r>
    </w:p>
    <w:p>
      <w:r>
        <w:t xml:space="preserve">Ketä pidetään Kreikan kansallisen musiikkikoulun perustajana?</w:t>
      </w:r>
    </w:p>
    <w:p>
      <w:r>
        <w:rPr>
          <w:b/>
        </w:rPr>
        <w:t xml:space="preserve">Tekstin numero 84</w:t>
      </w:r>
    </w:p>
    <w:p>
      <w:r>
        <w:t xml:space="preserve">Kreikkalaiset säveltäjät ovat 1900-luvulla vaikuttaneet merkittävästi avantgardemusiikin ja modernin klassisen musiikin kehitykseen, ja </w:t>
      </w:r>
      <w:r>
        <w:rPr>
          <w:color w:val="A9A9A9"/>
        </w:rPr>
        <w:t xml:space="preserve">Iannis Xenakisin</w:t>
      </w:r>
      <w:r>
        <w:t xml:space="preserve">, Nikos Skalkottasin ja Dimitri Mitropoulosin </w:t>
      </w:r>
      <w:r>
        <w:t xml:space="preserve">kaltaiset säveltäjät ovat </w:t>
      </w:r>
      <w:r>
        <w:t xml:space="preserve">saavuttaneet kansainvälistä mainetta</w:t>
      </w:r>
      <w:r>
        <w:t xml:space="preserve">.</w:t>
      </w:r>
      <w:r>
        <w:t xml:space="preserve"> Samaan aikaan säveltäjät ja muusikot, kuten Mikis Theodorakis, Manos Hatzidakis, Eleni Karaindrou, Vangelis ja Demis Roussos, keräsivät kansainvälistä suosiota musiikillaan, johon kuuluvat muun muassa kuuluisat elokuvamusiikit kuten </w:t>
      </w:r>
      <w:r>
        <w:rPr>
          <w:color w:val="DCDCDC"/>
        </w:rPr>
        <w:t xml:space="preserve">Zorba the Greek</w:t>
      </w:r>
      <w:r>
        <w:t xml:space="preserve">, Serpico, Never on Sunday, America America, Eternity and a Day, Chariots of Fire ja Blade Runner. Elokuvamusiikistaan tunnettuja kreikkalaisamerikkalaisia säveltäjiä ovat muun muassa </w:t>
      </w:r>
      <w:r>
        <w:rPr>
          <w:color w:val="2F4F4F"/>
        </w:rPr>
        <w:t xml:space="preserve">Yanni </w:t>
      </w:r>
      <w:r>
        <w:t xml:space="preserve">ja Basil Poledouris. Merkittäviä kreikkalaisia oopperalaulajia ja klassisia muusikoita 1900- ja 2000-luvuilla ovat </w:t>
      </w:r>
      <w:r>
        <w:t xml:space="preserve">muun muassa </w:t>
      </w:r>
      <w:r>
        <w:rPr>
          <w:color w:val="556B2F"/>
        </w:rPr>
        <w:t xml:space="preserve">Maria Callas</w:t>
      </w:r>
      <w:r>
        <w:t xml:space="preserve">, Nana Mouskouri, Mario Frangoulis, Leonidas Kavakos ja Dimitris Sgouros.</w:t>
      </w:r>
    </w:p>
    <w:p>
      <w:r>
        <w:rPr>
          <w:b/>
        </w:rPr>
        <w:t xml:space="preserve">Kysymys 0</w:t>
      </w:r>
    </w:p>
    <w:p>
      <w:r>
        <w:t xml:space="preserve">Kuka on yksi 1900-luvun kreikkalainen säveltäjä, joka on vaikuttanut moderniin klassiseen musiikkiin?</w:t>
      </w:r>
    </w:p>
    <w:p>
      <w:r>
        <w:rPr>
          <w:b/>
        </w:rPr>
        <w:t xml:space="preserve">Kysymys 1</w:t>
      </w:r>
    </w:p>
    <w:p>
      <w:r>
        <w:t xml:space="preserve">Mikä on yksi kuuluisista elokuvista, joihin kreikkalaiset säveltäjät ovat tehneet musiikkia?</w:t>
      </w:r>
    </w:p>
    <w:p>
      <w:r>
        <w:rPr>
          <w:b/>
        </w:rPr>
        <w:t xml:space="preserve">Kysymys 2</w:t>
      </w:r>
    </w:p>
    <w:p>
      <w:r>
        <w:t xml:space="preserve">Kuka on yksi elokuvamusiikistaan tunnetuista kreikkalaisista säveltäjistä?</w:t>
      </w:r>
    </w:p>
    <w:p>
      <w:r>
        <w:rPr>
          <w:b/>
        </w:rPr>
        <w:t xml:space="preserve">Kysymys 3</w:t>
      </w:r>
    </w:p>
    <w:p>
      <w:r>
        <w:t xml:space="preserve">Kuka on yksi 1900-luvun merkittävimmistä kreikkalaisista oopperalaulajista?</w:t>
      </w:r>
    </w:p>
    <w:p>
      <w:r>
        <w:rPr>
          <w:b/>
        </w:rPr>
        <w:t xml:space="preserve">Tekstin numero 85</w:t>
      </w:r>
    </w:p>
    <w:p>
      <w:r>
        <w:t xml:space="preserve">Kreikka osallistui Eurovision laulukilpailuihin </w:t>
      </w:r>
      <w:r>
        <w:rPr>
          <w:color w:val="A9A9A9"/>
        </w:rPr>
        <w:t xml:space="preserve">35 </w:t>
      </w:r>
      <w:r>
        <w:t xml:space="preserve">kertaa sen jälkeen, kun se debytoi vuoden 1974 kilpailussa. Vuonna 2005 </w:t>
      </w:r>
      <w:r>
        <w:t xml:space="preserve">Kreikka voitti laululla "</w:t>
      </w:r>
      <w:r>
        <w:rPr>
          <w:color w:val="2F4F4F"/>
        </w:rPr>
        <w:t xml:space="preserve">My Number One", jonka esitti </w:t>
      </w:r>
      <w:r>
        <w:t xml:space="preserve">kreikkalais-ruotsalainen laulaja </w:t>
      </w:r>
      <w:r>
        <w:rPr>
          <w:color w:val="556B2F"/>
        </w:rPr>
        <w:t xml:space="preserve">Elena Paparizou</w:t>
      </w:r>
      <w:r>
        <w:t xml:space="preserve">. Kappale sai 230 pistettä 10 12 pisteen sarjalla Belgiasta, Bulgariasta, Unkarista, Yhdistyneestä kuningaskunnasta, Turkista, Albaniasta, Kyproksesta, Serbia ja Montenegrosta, Ruotsista ja Saksasta, ja siitä tuli myös menestyshitti eri maissa ja erityisesti Kreikassa. 51. Eurovision laulukilpailu järjestettiin </w:t>
      </w:r>
      <w:r>
        <w:rPr>
          <w:color w:val="6B8E23"/>
        </w:rPr>
        <w:t xml:space="preserve">Ateenassa </w:t>
      </w:r>
      <w:r>
        <w:t xml:space="preserve">Ateenan olympiaurheilukompleksin Maroussi Olympic Indoor Hallissa, ja sen juonsivat Maria Menounos ja Sakis Rouvas.</w:t>
      </w:r>
    </w:p>
    <w:p>
      <w:r>
        <w:rPr>
          <w:b/>
        </w:rPr>
        <w:t xml:space="preserve">Kysymys 0</w:t>
      </w:r>
    </w:p>
    <w:p>
      <w:r>
        <w:t xml:space="preserve">Kuinka monta kertaa Kreikka on osallistunut Eurovision laulukilpailuihin?</w:t>
      </w:r>
    </w:p>
    <w:p>
      <w:r>
        <w:rPr>
          <w:b/>
        </w:rPr>
        <w:t xml:space="preserve">Kysymys 1</w:t>
      </w:r>
    </w:p>
    <w:p>
      <w:r>
        <w:t xml:space="preserve">Minä vuonna Kreikka voitti Eurovision laulukilpailun?</w:t>
      </w:r>
    </w:p>
    <w:p>
      <w:r>
        <w:rPr>
          <w:b/>
        </w:rPr>
        <w:t xml:space="preserve">Kysymys 2</w:t>
      </w:r>
    </w:p>
    <w:p>
      <w:r>
        <w:t xml:space="preserve">Mikä kreikkalainen kappale voitti Eurovision laulukilpailun vuonna 2005?</w:t>
      </w:r>
    </w:p>
    <w:p>
      <w:r>
        <w:rPr>
          <w:b/>
        </w:rPr>
        <w:t xml:space="preserve">Kysymys 3</w:t>
      </w:r>
    </w:p>
    <w:p>
      <w:r>
        <w:t xml:space="preserve">Kuka esitti kappaleen My Number One vuoden 2005 Eurovision laulukilpailussa?</w:t>
      </w:r>
    </w:p>
    <w:p>
      <w:r>
        <w:rPr>
          <w:b/>
        </w:rPr>
        <w:t xml:space="preserve">Kysymys 4</w:t>
      </w:r>
    </w:p>
    <w:p>
      <w:r>
        <w:t xml:space="preserve">Missä järjestettiin 51. Eurovision laulukilpailu?</w:t>
      </w:r>
    </w:p>
    <w:p>
      <w:r>
        <w:rPr>
          <w:b/>
        </w:rPr>
        <w:t xml:space="preserve">Tekstin numero 86</w:t>
      </w:r>
    </w:p>
    <w:p>
      <w:r>
        <w:t xml:space="preserve">Kreikka on antiikin </w:t>
      </w:r>
      <w:r>
        <w:rPr>
          <w:color w:val="A9A9A9"/>
        </w:rPr>
        <w:t xml:space="preserve">olympialaisten</w:t>
      </w:r>
      <w:r>
        <w:t xml:space="preserve"> synnyinmaa</w:t>
      </w:r>
      <w:r>
        <w:t xml:space="preserve">, ja ensimmäiset olympialaiset kirjattiin </w:t>
      </w:r>
      <w:r>
        <w:rPr>
          <w:color w:val="2F4F4F"/>
        </w:rPr>
        <w:t xml:space="preserve">Olympiassa </w:t>
      </w:r>
      <w:r>
        <w:t xml:space="preserve">vuonna </w:t>
      </w:r>
      <w:r>
        <w:rPr>
          <w:color w:val="DCDCDC"/>
        </w:rPr>
        <w:t xml:space="preserve">776 eaa.</w:t>
      </w:r>
      <w:r>
        <w:t xml:space="preserve">, ja se on isännöinyt nykyaikaisia olympialaisia kahdesti, vuoden 1896 kesäolympialaisten avajaiset ja vuoden 2004 kesäolympialaiset. Kansakuntien paraatissa </w:t>
      </w:r>
      <w:r>
        <w:rPr>
          <w:color w:val="556B2F"/>
        </w:rPr>
        <w:t xml:space="preserve">Kreikka </w:t>
      </w:r>
      <w:r>
        <w:t xml:space="preserve">mainitaan aina ensimmäisenä, sillä se on nykyaikaisten olympialaisten antiikin edeltäjän perustajamaa. Maa on osallistunut kaikkiin kesäolympialaisiin, ja se on yksi neljästä maasta, jotka ovat osallistuneet niihin. Kreikka on voittanut yhteensä 110 mitalia (30 kultaa, 42 hopeaa ja 38 pronssia), ja se on </w:t>
      </w:r>
      <w:r>
        <w:t xml:space="preserve">kaikkien aikojen kesäolympialaisten mitalitilastossa kultamitalien perusteella </w:t>
      </w:r>
      <w:r>
        <w:rPr>
          <w:color w:val="6B8E23"/>
        </w:rPr>
        <w:t xml:space="preserve">32. si</w:t>
      </w:r>
      <w:r>
        <w:t xml:space="preserve">jalla.</w:t>
      </w:r>
      <w:r>
        <w:t xml:space="preserve"> Parhaiten Kreikka menestyi vuoden 1896 kesäolympialaisissa, jolloin se sijoittui mitalitaulukossa toiseksi 10 kultamitalilla.</w:t>
      </w:r>
    </w:p>
    <w:p>
      <w:r>
        <w:rPr>
          <w:b/>
        </w:rPr>
        <w:t xml:space="preserve">Kysymys 0</w:t>
      </w:r>
    </w:p>
    <w:p>
      <w:r>
        <w:t xml:space="preserve">Mikä urheilutapahtuma on syntynyt Kreikassa?</w:t>
      </w:r>
    </w:p>
    <w:p>
      <w:r>
        <w:rPr>
          <w:b/>
        </w:rPr>
        <w:t xml:space="preserve">Kysymys 1</w:t>
      </w:r>
    </w:p>
    <w:p>
      <w:r>
        <w:t xml:space="preserve">Mitkä olivat ensimmäiset olympialaiset?</w:t>
      </w:r>
    </w:p>
    <w:p>
      <w:r>
        <w:rPr>
          <w:b/>
        </w:rPr>
        <w:t xml:space="preserve">Kysymys 2</w:t>
      </w:r>
    </w:p>
    <w:p>
      <w:r>
        <w:t xml:space="preserve">Missä pidettiin ensimmäiset olympialaiset vuonna 775 eKr.?</w:t>
      </w:r>
    </w:p>
    <w:p>
      <w:r>
        <w:rPr>
          <w:b/>
        </w:rPr>
        <w:t xml:space="preserve">Kysymys 3</w:t>
      </w:r>
    </w:p>
    <w:p>
      <w:r>
        <w:t xml:space="preserve">Ketä kutsutaan aina ensimmäisenä olympialaisten kansojen paraatissa?</w:t>
      </w:r>
    </w:p>
    <w:p>
      <w:r>
        <w:rPr>
          <w:b/>
        </w:rPr>
        <w:t xml:space="preserve">Kysymys 4</w:t>
      </w:r>
    </w:p>
    <w:p>
      <w:r>
        <w:t xml:space="preserve">Millä sijalla Kreikka on kaikkien aikojen kesäolympialaisten kultamitalien määrässä?</w:t>
      </w:r>
    </w:p>
    <w:p>
      <w:r>
        <w:rPr>
          <w:b/>
        </w:rPr>
        <w:t xml:space="preserve">Tekstin numero 87</w:t>
      </w:r>
    </w:p>
    <w:p>
      <w:r>
        <w:t xml:space="preserve">Kreikan jalkapallomaajoukkue, joka sijoittui </w:t>
      </w:r>
      <w:r>
        <w:t xml:space="preserve">maailman </w:t>
      </w:r>
      <w:r>
        <w:rPr>
          <w:color w:val="A9A9A9"/>
        </w:rPr>
        <w:t xml:space="preserve">12. sijalle </w:t>
      </w:r>
      <w:r>
        <w:t xml:space="preserve">vuonna 2014 (ja oli korkeimmillaan 8. sijalla vuosina 2008 ja 2011), kruunattiin Euroopan mestariksi </w:t>
      </w:r>
      <w:r>
        <w:rPr>
          <w:color w:val="DCDCDC"/>
        </w:rPr>
        <w:t xml:space="preserve">EM-kisoissa vuonna 2004 </w:t>
      </w:r>
      <w:r>
        <w:t xml:space="preserve">yhdessä lajin historian suurimmista yllätyksistä, ja siitä tuli yksi Euroopan jalkapallon menestyneimmistä maajoukkueista, sillä se on yksi vain </w:t>
      </w:r>
      <w:r>
        <w:rPr>
          <w:color w:val="2F4F4F"/>
        </w:rPr>
        <w:t xml:space="preserve">yhdeksästä </w:t>
      </w:r>
      <w:r>
        <w:t xml:space="preserve">maajoukkueesta, joka on voittanut UEFA:n Euroopan mestaruuden. Kreikan Super League on maan korkein ammattilaisjalkapallosarja, johon kuuluu </w:t>
      </w:r>
      <w:r>
        <w:rPr>
          <w:color w:val="556B2F"/>
        </w:rPr>
        <w:t xml:space="preserve">kahdeksantoista </w:t>
      </w:r>
      <w:r>
        <w:t xml:space="preserve">joukkuetta</w:t>
      </w:r>
      <w:r>
        <w:rPr>
          <w:color w:val="556B2F"/>
        </w:rPr>
        <w:t xml:space="preserve">.</w:t>
      </w:r>
      <w:r>
        <w:t xml:space="preserve"> Menestyneimmät ovat </w:t>
      </w:r>
      <w:r>
        <w:rPr>
          <w:color w:val="6B8E23"/>
        </w:rPr>
        <w:t xml:space="preserve">Olympiakos</w:t>
      </w:r>
      <w:r>
        <w:t xml:space="preserve">, Panathinaikos, AEK Ateena ja PAOK</w:t>
      </w:r>
      <w:r>
        <w:t xml:space="preserve">.</w:t>
      </w:r>
    </w:p>
    <w:p>
      <w:r>
        <w:rPr>
          <w:b/>
        </w:rPr>
        <w:t xml:space="preserve">Kysymys 0</w:t>
      </w:r>
    </w:p>
    <w:p>
      <w:r>
        <w:t xml:space="preserve">Millä sijalla Kreikan jalkapallomaajoukkue oli vuonna 2014.</w:t>
      </w:r>
    </w:p>
    <w:p>
      <w:r>
        <w:rPr>
          <w:b/>
        </w:rPr>
        <w:t xml:space="preserve">Kysymys 1</w:t>
      </w:r>
    </w:p>
    <w:p>
      <w:r>
        <w:t xml:space="preserve">Kreikan kruunattiin Euroopan mestariksi missä lajissa?</w:t>
      </w:r>
    </w:p>
    <w:p>
      <w:r>
        <w:rPr>
          <w:b/>
        </w:rPr>
        <w:t xml:space="preserve">Kysymys 2</w:t>
      </w:r>
    </w:p>
    <w:p>
      <w:r>
        <w:t xml:space="preserve">Kuinka monta maajoukkuetta on voittanut UEFA:n Euroopan mestaruuden?</w:t>
      </w:r>
    </w:p>
    <w:p>
      <w:r>
        <w:rPr>
          <w:b/>
        </w:rPr>
        <w:t xml:space="preserve">Kysymys 3</w:t>
      </w:r>
    </w:p>
    <w:p>
      <w:r>
        <w:t xml:space="preserve">Kuinka monta joukkuetta on Kreikan Superliigassa?</w:t>
      </w:r>
    </w:p>
    <w:p>
      <w:r>
        <w:rPr>
          <w:b/>
        </w:rPr>
        <w:t xml:space="preserve">Kysymys 4</w:t>
      </w:r>
    </w:p>
    <w:p>
      <w:r>
        <w:t xml:space="preserve">Kuka on yksi Kreikan Superliigan menestyneimmistä joukkueista?</w:t>
      </w:r>
    </w:p>
    <w:p>
      <w:r>
        <w:rPr>
          <w:b/>
        </w:rPr>
        <w:t xml:space="preserve">Tekstin numero 88</w:t>
      </w:r>
    </w:p>
    <w:p>
      <w:r>
        <w:t xml:space="preserve">Kreikan koripallomaajoukkueella on vuosikymmeniä kestänyt perinne lajin huippuosaamisessa, ja sitä pidetään maailman parhaiden koripallomaiden joukossa. Vuonna </w:t>
      </w:r>
      <w:r>
        <w:t xml:space="preserve">2012 se oli </w:t>
      </w:r>
      <w:r>
        <w:t xml:space="preserve">maailman </w:t>
      </w:r>
      <w:r>
        <w:rPr>
          <w:color w:val="A9A9A9"/>
        </w:rPr>
        <w:t xml:space="preserve">4. </w:t>
      </w:r>
      <w:r>
        <w:t xml:space="preserve">ja </w:t>
      </w:r>
      <w:r>
        <w:t xml:space="preserve">Euroopan </w:t>
      </w:r>
      <w:r>
        <w:rPr>
          <w:color w:val="DCDCDC"/>
        </w:rPr>
        <w:t xml:space="preserve">2. </w:t>
      </w:r>
      <w:r>
        <w:t xml:space="preserve">sijalla. </w:t>
      </w:r>
      <w:r>
        <w:t xml:space="preserve">Se on voittanut Euroopan mestaruuden </w:t>
      </w:r>
      <w:r>
        <w:rPr>
          <w:color w:val="2F4F4F"/>
        </w:rPr>
        <w:t xml:space="preserve">kahdesti </w:t>
      </w:r>
      <w:r>
        <w:t xml:space="preserve">vuosina 1987 ja 2005, ja se on päässyt neljän joukkoon kahdessa neljästä viimeisestä FIBA:n maailmanmestaruuskilpailusta, ja se sijoittui toiseksi maailmanmestariksi vuoden 2006 FIBA:n maailmanmestaruuskilpailuissa voitettuaan näyttävästi 101-95 </w:t>
      </w:r>
      <w:r>
        <w:rPr>
          <w:color w:val="556B2F"/>
        </w:rPr>
        <w:t xml:space="preserve">Team USA:n turnauksen </w:t>
      </w:r>
      <w:r>
        <w:t xml:space="preserve">välierässä. Kotimainen koripallon huippusarja </w:t>
      </w:r>
      <w:r>
        <w:rPr>
          <w:color w:val="6B8E23"/>
        </w:rPr>
        <w:t xml:space="preserve">A1 Ethniki </w:t>
      </w:r>
      <w:r>
        <w:t xml:space="preserve">koostuu neljästätoista joukkueesta. Menestyneimmät kreikkalaiset joukkueet ovat Olympiakos, Panathinaikos, Aris Thessaloniki, AEK Athens ja P.A.O.K. Kreikkalaiset koripallojoukkueet ovat olleet eurooppalaisen koripallon menestyneimpiä viimeiset 25 vuotta, sillä ne ovat voittaneet peräti yhdeksän Euroliigaa sen jälkeen, kun nykyaikaisen Euroliigan Final Four -formaatti otettiin käyttöön vuonna 1988, kun taas yksikään muu kansakunta ei ole voittanut kyseisenä ajanjaksona enempää kuin neljä Euroliigan mestaruutta. Yhdeksän Euroliigan lisäksi kreikkalaiset koripallojoukkueet (Panathinaikos, Olympiakos, Aris Thessaloniki, AEK Ateena, P.A.O.K., Maroussi) ovat voittaneet kolme Triple Crownia, viisi Saporta Cupia, kaksi Korać Cupia ja yhden FIBA Europe Champions Cupin. Kreikan koripallomaajoukkueen voitettua Euroopan mestaruuden vuonna 2005 Kreikasta tuli hallitseva Euroopan mestari sekä jalkapallossa että koripallossa.</w:t>
      </w:r>
    </w:p>
    <w:p>
      <w:r>
        <w:rPr>
          <w:b/>
        </w:rPr>
        <w:t xml:space="preserve">Kysymys 0</w:t>
      </w:r>
    </w:p>
    <w:p>
      <w:r>
        <w:t xml:space="preserve">Millä maailmanlistalla Kreikan koripallomaajoukkue oli vuonna 2012?</w:t>
      </w:r>
    </w:p>
    <w:p>
      <w:r>
        <w:rPr>
          <w:b/>
        </w:rPr>
        <w:t xml:space="preserve">Kysymys 1</w:t>
      </w:r>
    </w:p>
    <w:p>
      <w:r>
        <w:t xml:space="preserve">Mikä oli Kreikan koripallomaajoukkueen sijoitus Euroopassa vuonna 2012?</w:t>
      </w:r>
    </w:p>
    <w:p>
      <w:r>
        <w:rPr>
          <w:b/>
        </w:rPr>
        <w:t xml:space="preserve">Kysymys 2</w:t>
      </w:r>
    </w:p>
    <w:p>
      <w:r>
        <w:t xml:space="preserve">Kuinka monta kertaa Kreikan koripallomaajoukkue on voittanut Euroopan mestaruuden?</w:t>
      </w:r>
    </w:p>
    <w:p>
      <w:r>
        <w:rPr>
          <w:b/>
        </w:rPr>
        <w:t xml:space="preserve">Kysymys 3</w:t>
      </w:r>
    </w:p>
    <w:p>
      <w:r>
        <w:t xml:space="preserve">Kenet Kreikan koripallomaajoukkue voitti vuoden 2006 FIBA:n maailmanmestaruuskilpailuissa?</w:t>
      </w:r>
    </w:p>
    <w:p>
      <w:r>
        <w:rPr>
          <w:b/>
        </w:rPr>
        <w:t xml:space="preserve">Kysymys 4</w:t>
      </w:r>
    </w:p>
    <w:p>
      <w:r>
        <w:t xml:space="preserve">Mikä on Kreikan parhaan kotimaisen koripalloliigan nimi?</w:t>
      </w:r>
    </w:p>
    <w:p>
      <w:r>
        <w:rPr>
          <w:b/>
        </w:rPr>
        <w:t xml:space="preserve">Tekstin numero 89</w:t>
      </w:r>
    </w:p>
    <w:p>
      <w:r>
        <w:t xml:space="preserve">Kreikan naisten vesipallomaajoukkue on noussut yhdeksi maailman johtavista voimista, ja se on maailmanmestari voitettuaan kultaa isäntämaa Kiinaa vastaan </w:t>
      </w:r>
      <w:r>
        <w:rPr>
          <w:color w:val="A9A9A9"/>
        </w:rPr>
        <w:t xml:space="preserve">vuoden 2011 </w:t>
      </w:r>
      <w:r>
        <w:t xml:space="preserve">MM-kisoissa. He ovat voittaneet myös </w:t>
      </w:r>
      <w:r>
        <w:rPr>
          <w:color w:val="DCDCDC"/>
        </w:rPr>
        <w:t xml:space="preserve">hopeaa </w:t>
      </w:r>
      <w:r>
        <w:t xml:space="preserve">vuoden 2004 kesäolympialaisissa, </w:t>
      </w:r>
      <w:r>
        <w:rPr>
          <w:color w:val="2F4F4F"/>
        </w:rPr>
        <w:t xml:space="preserve">kultaa </w:t>
      </w:r>
      <w:r>
        <w:t xml:space="preserve">vuoden 2005 Maailmanliigassa ja hopeaa vuosien 2010 ja 2012 Euroopan mestaruuskilpailuissa. Kreikan miesten vesipallomaajoukkue nousi </w:t>
      </w:r>
      <w:r>
        <w:t xml:space="preserve">maailman </w:t>
      </w:r>
      <w:r>
        <w:rPr>
          <w:color w:val="556B2F"/>
        </w:rPr>
        <w:t xml:space="preserve">kolmanneksi </w:t>
      </w:r>
      <w:r>
        <w:t xml:space="preserve">parhaaksi vesipallojoukkueeksi vuonna 2005 voitettuaan </w:t>
      </w:r>
      <w:r>
        <w:rPr>
          <w:color w:val="6B8E23"/>
        </w:rPr>
        <w:t xml:space="preserve">Kroatian </w:t>
      </w:r>
      <w:r>
        <w:t xml:space="preserve">pronssiottelussa Kanadassa pidetyissä vesipallon maailmanmestaruuskilpailuissa 2005. Kotimaisia vesipallon huippuliigoja, Kreikan miesten vesipalloliigaa ja Kreikan naisten vesipalloliigaa, pidetään Euroopan vesipallon parhaiden kansallisten liigojen joukossa, sillä sen seurat ovat menestyneet merkittävästi eurooppalaisissa kilpailuissa. Miesten eurooppalaisissa kilpailuissa Olympiakos on voittanut Mestarien liigan, Euroopan superpokaalin ja Triple Crownin vuonna 2002, ja siitä on tullut vesipallohistorian ensimmäinen seura, joka on voittanut kaikki mestaruudet, joissa se on kilpaillut yhden vuoden aikana (kansallinen mestaruus, kansallinen cup, Mestarien liiga ja Euroopan superpokaali), kun taas NC Vouliagmeni on voittanut LEN Cupin voittajien cupin vuonna 1997. Naisten eurooppalaisissa kilpailuissa kreikkalaiset vesipallojoukkueet (NC Vouliagmeni, Glyfada NSC, Olympiakos, Ethnikos Piraeus) ovat Euroopan vesipalloilun menestyneimpiä, sillä ne ovat voittaneet peräti neljä LEN-mestarien cupia, kolme LEN-pokaalia ja kaksi Euroopan supercupia.</w:t>
      </w:r>
    </w:p>
    <w:p>
      <w:r>
        <w:rPr>
          <w:b/>
        </w:rPr>
        <w:t xml:space="preserve">Kysymys 0</w:t>
      </w:r>
    </w:p>
    <w:p>
      <w:r>
        <w:t xml:space="preserve">Minä vuonna Kreikan naisten vesipallojoukkue voitti maailmanmestaruuden?</w:t>
      </w:r>
    </w:p>
    <w:p>
      <w:r>
        <w:rPr>
          <w:b/>
        </w:rPr>
        <w:t xml:space="preserve">Kysymys 1</w:t>
      </w:r>
    </w:p>
    <w:p>
      <w:r>
        <w:t xml:space="preserve">Minkä mitalin Kreikan naisten vesipallojoukkue voitti vuoden 2004 kesäolympialaisissa?</w:t>
      </w:r>
    </w:p>
    <w:p>
      <w:r>
        <w:rPr>
          <w:b/>
        </w:rPr>
        <w:t xml:space="preserve">Kysymys 2</w:t>
      </w:r>
    </w:p>
    <w:p>
      <w:r>
        <w:t xml:space="preserve">Minkä mitalin Kreikan naisten vesipallojoukkue voitti vuoden 2005 maailmanliigassa?</w:t>
      </w:r>
    </w:p>
    <w:p>
      <w:r>
        <w:rPr>
          <w:b/>
        </w:rPr>
        <w:t xml:space="preserve">Kysymys 3</w:t>
      </w:r>
    </w:p>
    <w:p>
      <w:r>
        <w:t xml:space="preserve">Mikä oli Kreikan miesten vesipallojoukkueen maailmanlistan sijoitus vuonna 2005?</w:t>
      </w:r>
    </w:p>
    <w:p>
      <w:r>
        <w:rPr>
          <w:b/>
        </w:rPr>
        <w:t xml:space="preserve">Kysymys 4</w:t>
      </w:r>
    </w:p>
    <w:p>
      <w:r>
        <w:t xml:space="preserve">Kenet Kreikan miesten vesipallomaajoukkue voitti vuoden 2005 MM-kisoissa?</w:t>
      </w:r>
    </w:p>
    <w:p>
      <w:r>
        <w:rPr>
          <w:b/>
        </w:rPr>
        <w:t xml:space="preserve">Tekstin numero 90</w:t>
      </w:r>
    </w:p>
    <w:p>
      <w:r>
        <w:t xml:space="preserve">Kreikan miesten lentopallomaajoukkue on voittanut </w:t>
      </w:r>
      <w:r>
        <w:rPr>
          <w:color w:val="A9A9A9"/>
        </w:rPr>
        <w:t xml:space="preserve">kaksi </w:t>
      </w:r>
      <w:r>
        <w:t xml:space="preserve">pronssimitalia, yhden lentopallon Euroopan mestaruuskilpailuissa ja toisen lentopallon Euroopan liigassa, </w:t>
      </w:r>
      <w:r>
        <w:rPr>
          <w:color w:val="DCDCDC"/>
        </w:rPr>
        <w:t xml:space="preserve">viidennen </w:t>
      </w:r>
      <w:r>
        <w:t xml:space="preserve">sijan olympialaisissa ja kuudennen sijan FIVB:n lentopallon miesten maailmanmestaruuskilpailuissa</w:t>
      </w:r>
      <w:r>
        <w:t xml:space="preserve">.</w:t>
      </w:r>
      <w:r>
        <w:t xml:space="preserve"> Kreikan liigaa, A1 Ethniki, pidetään yhtenä Euroopan parhaista lentopalloliigoista, ja kreikkalaisseurat ovat menestyneet merkittävästi eurooppalaisissa kilpailuissa. </w:t>
      </w:r>
      <w:r>
        <w:rPr>
          <w:color w:val="2F4F4F"/>
        </w:rPr>
        <w:t xml:space="preserve">Olympiakos </w:t>
      </w:r>
      <w:r>
        <w:t xml:space="preserve">on maan menestynein lentopalloseura, sillä se on voittanut eniten kotimaisia mestaruuksia ja on ainoa kreikkalainen seura, joka on voittanut Euroopan mestaruuksia; se on voittanut kaksi CEV Cupia, se on ollut kahdesti CEV Mestareiden liigan kakkonen ja se on pelannut peräti 12 kertaa Final Fourissa eurooppalaisissa kilpailuissa, mikä tekee siitä yhden Euroopan perinteikkäimmistä lentopalloseuroista. Iraklis on myös menestynyt merkittävästi eurooppalaisissa kilpailuissa, sillä se on ollut kolme kertaa CEV Mestarien liigan kakkonen.</w:t>
      </w:r>
    </w:p>
    <w:p>
      <w:r>
        <w:rPr>
          <w:b/>
        </w:rPr>
        <w:t xml:space="preserve">Kysymys 0</w:t>
      </w:r>
    </w:p>
    <w:p>
      <w:r>
        <w:t xml:space="preserve">Kuinka monta pronssimitalia Kreikan miesten lentopallomaajoukkue on voittanut?</w:t>
      </w:r>
    </w:p>
    <w:p>
      <w:r>
        <w:rPr>
          <w:b/>
        </w:rPr>
        <w:t xml:space="preserve">Kysymys 1</w:t>
      </w:r>
    </w:p>
    <w:p>
      <w:r>
        <w:t xml:space="preserve">Mille sijalle Kreikan miesten lentopallomaajoukkue sijoittui olympialaisissa?</w:t>
      </w:r>
    </w:p>
    <w:p>
      <w:r>
        <w:rPr>
          <w:b/>
        </w:rPr>
        <w:t xml:space="preserve">Kysymys 2</w:t>
      </w:r>
    </w:p>
    <w:p>
      <w:r>
        <w:t xml:space="preserve">Mikä kreikkalainen lentopalloseura on maan menestynein?</w:t>
      </w:r>
    </w:p>
    <w:p>
      <w:r>
        <w:rPr>
          <w:b/>
        </w:rPr>
        <w:t xml:space="preserve">Kysymys 3</w:t>
      </w:r>
    </w:p>
    <w:p>
      <w:r>
        <w:t xml:space="preserve">Kuka on ainoa kreikkalainen lentopalloseura, joka on voittanut Euroopan mestaruuksia?</w:t>
      </w:r>
    </w:p>
    <w:p>
      <w:r>
        <w:rPr>
          <w:b/>
        </w:rPr>
        <w:t xml:space="preserve">Tekstin numero 91</w:t>
      </w:r>
    </w:p>
    <w:p>
      <w:r>
        <w:t xml:space="preserve">Muinaisen kreikkalaisen uskonnon pääjumalat olivat </w:t>
      </w:r>
      <w:r>
        <w:rPr>
          <w:color w:val="A9A9A9"/>
        </w:rPr>
        <w:t xml:space="preserve">Dodekatheon </w:t>
      </w:r>
      <w:r>
        <w:t xml:space="preserve">eli kaksitoista jumalaa, jotka asuivat </w:t>
      </w:r>
      <w:r>
        <w:rPr>
          <w:color w:val="DCDCDC"/>
        </w:rPr>
        <w:t xml:space="preserve">Olympos-vuoren </w:t>
      </w:r>
      <w:r>
        <w:t xml:space="preserve">huipulla</w:t>
      </w:r>
      <w:r>
        <w:t xml:space="preserve">. </w:t>
      </w:r>
      <w:r>
        <w:t xml:space="preserve">Muinaiskreikkalaisista jumalista tärkein oli </w:t>
      </w:r>
      <w:r>
        <w:rPr>
          <w:color w:val="2F4F4F"/>
        </w:rPr>
        <w:t xml:space="preserve">Zeus</w:t>
      </w:r>
      <w:r>
        <w:t xml:space="preserve">, jumalten kuningas, joka oli naimisissa </w:t>
      </w:r>
      <w:r>
        <w:rPr>
          <w:color w:val="556B2F"/>
        </w:rPr>
        <w:t xml:space="preserve">Heran </w:t>
      </w:r>
      <w:r>
        <w:t xml:space="preserve">kanssa</w:t>
      </w:r>
      <w:r>
        <w:t xml:space="preserve">, joka oli myös Zeuksen sisar</w:t>
      </w:r>
      <w:r>
        <w:t xml:space="preserve">.</w:t>
      </w:r>
      <w:r>
        <w:t xml:space="preserve"> Muut kreikkalaiset jumalat, jotka muodostivat kahdentoista olympialaisen joukon, olivat Demeter, Ares, Poseidon, Athene, Dionysos, Apollo, Artemis, Afrodite, Hefaistos ja Hermes. Näiden kahdentoista jumalan lisäksi kreikkalaisilla oli myös monia muita mystisiä uskomuksia, kuten nymfejä ja muita maagisia olentoja.</w:t>
      </w:r>
    </w:p>
    <w:p>
      <w:r>
        <w:rPr>
          <w:b/>
        </w:rPr>
        <w:t xml:space="preserve">Kysymys 0</w:t>
      </w:r>
    </w:p>
    <w:p>
      <w:r>
        <w:t xml:space="preserve">Missä myyttiset kreikkalaiset jumalat asuivat?</w:t>
      </w:r>
    </w:p>
    <w:p>
      <w:r>
        <w:rPr>
          <w:b/>
        </w:rPr>
        <w:t xml:space="preserve">Kysymys 1</w:t>
      </w:r>
    </w:p>
    <w:p>
      <w:r>
        <w:t xml:space="preserve">Antiikin Kreikan tärkeimmät jumalat tunnettiin nimellä mitä?</w:t>
      </w:r>
    </w:p>
    <w:p>
      <w:r>
        <w:rPr>
          <w:b/>
        </w:rPr>
        <w:t xml:space="preserve">Kysymys 2</w:t>
      </w:r>
    </w:p>
    <w:p>
      <w:r>
        <w:t xml:space="preserve">Kuka oli muinaisista jumalista tärkein?</w:t>
      </w:r>
    </w:p>
    <w:p>
      <w:r>
        <w:rPr>
          <w:b/>
        </w:rPr>
        <w:t xml:space="preserve">Kysymys 3</w:t>
      </w:r>
    </w:p>
    <w:p>
      <w:r>
        <w:t xml:space="preserve">Minkä jumalattaren kanssa Zeus oli naimisissa?</w:t>
      </w:r>
    </w:p>
    <w:p>
      <w:r>
        <w:rPr>
          <w:b/>
        </w:rPr>
        <w:t xml:space="preserve">Kysymys 4</w:t>
      </w:r>
    </w:p>
    <w:p>
      <w:r>
        <w:t xml:space="preserve">Kuka oli Zeuksen sisar?</w:t>
      </w:r>
    </w:p>
    <w:p>
      <w:r>
        <w:rPr>
          <w:b/>
        </w:rPr>
        <w:t xml:space="preserve">Tekstin numero 92</w:t>
      </w:r>
    </w:p>
    <w:p>
      <w:r>
        <w:t xml:space="preserve">Kreikan lain mukaan vuoden jokainen sunnuntai on yleinen </w:t>
      </w:r>
      <w:r>
        <w:rPr>
          <w:color w:val="A9A9A9"/>
        </w:rPr>
        <w:t xml:space="preserve">vapaapäivä</w:t>
      </w:r>
      <w:r>
        <w:t xml:space="preserve">. </w:t>
      </w:r>
      <w:r>
        <w:t xml:space="preserve">Lisäksi on </w:t>
      </w:r>
      <w:r>
        <w:rPr>
          <w:color w:val="DCDCDC"/>
        </w:rPr>
        <w:t xml:space="preserve">neljä </w:t>
      </w:r>
      <w:r>
        <w:t xml:space="preserve">pakollista virallista vapaapäivää: 25. maaliskuuta (Kreikan itsenäisyyspäivä), pääsiäismaanantai, 15. elokuuta (Neitsyt Marian taivaaseenastuminen) ja 25. joulukuuta (joulu). Toukokuun 1. päivä (</w:t>
      </w:r>
      <w:r>
        <w:rPr>
          <w:color w:val="2F4F4F"/>
        </w:rPr>
        <w:t xml:space="preserve">työn päivä</w:t>
      </w:r>
      <w:r>
        <w:t xml:space="preserve">) ja lokakuun 28. päivä (Ohi-päivä) on laissa säädetty vapaaehtoisiksi, mutta työntekijöille on tapana antaa vapaapäivä. Kreikassa vietetään kuitenkin enemmän juhlapäiviä kuin työministeriö ilmoittaa vuosittain joko pakollisiksi tai vapaaehtoisiksi. Luettelo näistä ei-kiinteistä kansallisista vapaapäivistä muuttuu harvoin, eikä se ole muuttunut viime vuosikymmeninä, ja se sisältää yhteensä </w:t>
      </w:r>
      <w:r>
        <w:rPr>
          <w:color w:val="556B2F"/>
        </w:rPr>
        <w:t xml:space="preserve">yksitoista </w:t>
      </w:r>
      <w:r>
        <w:t xml:space="preserve">kansallista vapaapäivää vuodessa.</w:t>
      </w:r>
    </w:p>
    <w:p>
      <w:r>
        <w:rPr>
          <w:b/>
        </w:rPr>
        <w:t xml:space="preserve">Kysymys 0</w:t>
      </w:r>
    </w:p>
    <w:p>
      <w:r>
        <w:t xml:space="preserve">Kreikan lain mukaan vuoden jokainen sunnuntai on mikä?</w:t>
      </w:r>
    </w:p>
    <w:p>
      <w:r>
        <w:rPr>
          <w:b/>
        </w:rPr>
        <w:t xml:space="preserve">Kysymys 1</w:t>
      </w:r>
    </w:p>
    <w:p>
      <w:r>
        <w:t xml:space="preserve">Kuinka monta Kreikan virallista pakollista pyhäpäivää on olemassa?</w:t>
      </w:r>
    </w:p>
    <w:p>
      <w:r>
        <w:rPr>
          <w:b/>
        </w:rPr>
        <w:t xml:space="preserve">Kysymys 2</w:t>
      </w:r>
    </w:p>
    <w:p>
      <w:r>
        <w:t xml:space="preserve">Kuinka monta Kreikan kansallista juhlapäivää on vuosittain?</w:t>
      </w:r>
    </w:p>
    <w:p>
      <w:r>
        <w:rPr>
          <w:b/>
        </w:rPr>
        <w:t xml:space="preserve">Kysymys 3</w:t>
      </w:r>
    </w:p>
    <w:p>
      <w:r>
        <w:t xml:space="preserve">Mikä on yksi vapaapäivistä, jotka on laissa säädetty vapaaehtoisiksi?</w:t>
      </w:r>
    </w:p>
    <w:p>
      <w:r>
        <w:rPr>
          <w:b/>
        </w:rPr>
        <w:t xml:space="preserve">Tekstin numero 93</w:t>
      </w:r>
    </w:p>
    <w:p>
      <w:r>
        <w:t xml:space="preserve">Vuonna 2011 kävi ilmeiseksi, että pelastuspaketti ei riittäisi, ja vuonna 2012 </w:t>
      </w:r>
      <w:r>
        <w:t xml:space="preserve">sovittiin </w:t>
      </w:r>
      <w:r>
        <w:t xml:space="preserve">toisesta, 130 miljardin euron (</w:t>
      </w:r>
      <w:r>
        <w:rPr>
          <w:color w:val="A9A9A9"/>
        </w:rPr>
        <w:t xml:space="preserve">173 miljardin dollarin</w:t>
      </w:r>
      <w:r>
        <w:t xml:space="preserve">) pelastuspaketista, jonka ehdoksi asetettiin </w:t>
      </w:r>
      <w:r>
        <w:t xml:space="preserve">tiukat ehdot, kuten rahoitusuudistukset ja uudet säästötoimenpiteet. Osana sopimusta </w:t>
      </w:r>
      <w:r>
        <w:t xml:space="preserve">Kreikan velkataakkaa yksityisille velkojille </w:t>
      </w:r>
      <w:r>
        <w:t xml:space="preserve">oli tarkoitus </w:t>
      </w:r>
      <w:r>
        <w:t xml:space="preserve">pienentää </w:t>
      </w:r>
      <w:r>
        <w:rPr>
          <w:color w:val="DCDCDC"/>
        </w:rPr>
        <w:t xml:space="preserve">53 prosenttia</w:t>
      </w:r>
      <w:r>
        <w:t xml:space="preserve">, ja euroalueen keskuspankkien Kreikan velkakirjoista saamat voitot oli palautettava takaisin Kreikkaan. Kreikka saavutti julkisen talouden perusylijäämän vuonna </w:t>
      </w:r>
      <w:r>
        <w:rPr>
          <w:color w:val="2F4F4F"/>
        </w:rPr>
        <w:t xml:space="preserve">2013</w:t>
      </w:r>
      <w:r>
        <w:t xml:space="preserve">. </w:t>
      </w:r>
      <w:r>
        <w:t xml:space="preserve">Huhtikuussa 2014 Kreikka palasi globaaleille joukkovelkakirjamarkkinoille, kun se myi menestyksekkäästi </w:t>
      </w:r>
      <w:r>
        <w:rPr>
          <w:color w:val="556B2F"/>
        </w:rPr>
        <w:t xml:space="preserve">3 miljardin euron </w:t>
      </w:r>
      <w:r>
        <w:t xml:space="preserve">arvosta viisivuotisia valtion joukkovelkakirjoja 4,95 prosentin tuotolla</w:t>
      </w:r>
      <w:r>
        <w:t xml:space="preserve">.</w:t>
      </w:r>
      <w:r>
        <w:t xml:space="preserve"> Kreikka palasi kasvuun </w:t>
      </w:r>
      <w:r>
        <w:rPr>
          <w:color w:val="6B8E23"/>
        </w:rPr>
        <w:t xml:space="preserve">kuuden vuoden </w:t>
      </w:r>
      <w:r>
        <w:t xml:space="preserve">taantuman </w:t>
      </w:r>
      <w:r>
        <w:t xml:space="preserve">jälkeen </w:t>
      </w:r>
      <w:r>
        <w:t xml:space="preserve">vuoden 2014 toisella neljänneksellä, ja se oli euroalueen nopeimmin kasvava talous kolmannella neljänneksellä.</w:t>
      </w:r>
    </w:p>
    <w:p>
      <w:r>
        <w:rPr>
          <w:b/>
        </w:rPr>
        <w:t xml:space="preserve">Kysymys 0</w:t>
      </w:r>
    </w:p>
    <w:p>
      <w:r>
        <w:t xml:space="preserve">Mikä oli pelastuspaketin määrä vuonna 2012?</w:t>
      </w:r>
    </w:p>
    <w:p>
      <w:r>
        <w:rPr>
          <w:b/>
        </w:rPr>
        <w:t xml:space="preserve">Kysymys 1</w:t>
      </w:r>
    </w:p>
    <w:p>
      <w:r>
        <w:t xml:space="preserve">Kuinka paljon velkaa velkojille Kreikan piti vähentää?</w:t>
      </w:r>
    </w:p>
    <w:p>
      <w:r>
        <w:rPr>
          <w:b/>
        </w:rPr>
        <w:t xml:space="preserve">Kysymys 2</w:t>
      </w:r>
    </w:p>
    <w:p>
      <w:r>
        <w:t xml:space="preserve">Minä vuonna Kreikka saavutti ylijäämäisen talousarvion?</w:t>
      </w:r>
    </w:p>
    <w:p>
      <w:r>
        <w:rPr>
          <w:b/>
        </w:rPr>
        <w:t xml:space="preserve">Kysymys 3</w:t>
      </w:r>
    </w:p>
    <w:p>
      <w:r>
        <w:t xml:space="preserve">Paljonko Kreikka tienasi joukkovelkakirjojen myynnistä vuonna 2014?</w:t>
      </w:r>
    </w:p>
    <w:p>
      <w:r>
        <w:rPr>
          <w:b/>
        </w:rPr>
        <w:t xml:space="preserve">Kysymys 4</w:t>
      </w:r>
    </w:p>
    <w:p>
      <w:r>
        <w:t xml:space="preserve">Kuinka monta vuotta kesti, ennen kuin Kreikan talous saatiin jälleen kasvuun?</w:t>
      </w:r>
    </w:p>
    <w:p>
      <w:r>
        <w:rPr>
          <w:b/>
        </w:rPr>
        <w:t xml:space="preserve">Tekstin numero 94</w:t>
      </w:r>
    </w:p>
    <w:p>
      <w:r>
        <w:rPr>
          <w:color w:val="A9A9A9"/>
        </w:rPr>
        <w:t xml:space="preserve">Filippos II:</w:t>
      </w:r>
      <w:r>
        <w:t xml:space="preserve">n murhan </w:t>
      </w:r>
      <w:r>
        <w:t xml:space="preserve">jälkeen hänen poikansa Aleksanteri III ("Suuri") otti Korintin liiton johtoonsa ja aloitti hyökkäyksen </w:t>
      </w:r>
      <w:r>
        <w:rPr>
          <w:color w:val="DCDCDC"/>
        </w:rPr>
        <w:t xml:space="preserve">Persian </w:t>
      </w:r>
      <w:r>
        <w:t xml:space="preserve">valtakuntaan</w:t>
      </w:r>
      <w:r>
        <w:t xml:space="preserve"> kaikkien Kreikan valtioiden yhteisvoimin vuonna </w:t>
      </w:r>
      <w:r>
        <w:rPr>
          <w:color w:val="2F4F4F"/>
        </w:rPr>
        <w:t xml:space="preserve">334 eaa. </w:t>
      </w:r>
      <w:r>
        <w:t xml:space="preserve">Taistelussa voittamaton Aleksanteri oli valloittanut Persian valtakunnan kokonaisuudessaan vuoteen </w:t>
      </w:r>
      <w:r>
        <w:rPr>
          <w:color w:val="556B2F"/>
        </w:rPr>
        <w:t xml:space="preserve">330 eaa. mennessä</w:t>
      </w:r>
      <w:r>
        <w:t xml:space="preserve">. </w:t>
      </w:r>
      <w:r>
        <w:t xml:space="preserve">Kuollessaan vuonna </w:t>
      </w:r>
      <w:r>
        <w:rPr>
          <w:color w:val="6B8E23"/>
        </w:rPr>
        <w:t xml:space="preserve">323 eaa. </w:t>
      </w:r>
      <w:r>
        <w:t xml:space="preserve">hän oli luonut yhden historian suurimmista imperiumeista, joka ulottui Kreikasta Intiaan. Hänen kuoltuaan hänen valtakuntansa jakaantui useisiin valtakuntiin, joista tunnetuimpia olivat Seleukidien valtakunta, Ptolemaioksen Egypti, Kreikkalais-Baktralainen kuningaskunta ja Indogreikkalainen kuningaskunta. Monet kreikkalaiset muuttivat Aleksandriaan, Antiokiaan, Seleukiaan ja moniin muihin uusiin hellenistisiin kaupunkeihin Aasiassa ja Afrikassa. Vaikka Aleksanterin valtakunnan poliittista yhtenäisyyttä ei pystytty säilyttämään, se johti hellenistiseen sivilisaatioon ja kreikkalaisen kielen ja kreikkalaisen kulttuurin leviämiseen Aleksanterin valloittamilla alueilla. Kreikan tieteen, teknologian ja matematiikan katsotaan yleisesti saavuttaneen huippunsa hellenistisellä kaudella.</w:t>
      </w:r>
    </w:p>
    <w:p>
      <w:r>
        <w:rPr>
          <w:b/>
        </w:rPr>
        <w:t xml:space="preserve">Kysymys 0</w:t>
      </w:r>
    </w:p>
    <w:p>
      <w:r>
        <w:t xml:space="preserve">Aleksanteri III oli kenen poika?</w:t>
      </w:r>
    </w:p>
    <w:p>
      <w:r>
        <w:rPr>
          <w:b/>
        </w:rPr>
        <w:t xml:space="preserve">Kysymys 1</w:t>
      </w:r>
    </w:p>
    <w:p>
      <w:r>
        <w:t xml:space="preserve">Mihin valtakuntaan Aleksanteri III hyökkäsi isänsä kuoleman jälkeen?</w:t>
      </w:r>
    </w:p>
    <w:p>
      <w:r>
        <w:rPr>
          <w:b/>
        </w:rPr>
        <w:t xml:space="preserve">Kysymys 2</w:t>
      </w:r>
    </w:p>
    <w:p>
      <w:r>
        <w:t xml:space="preserve">Minä vuonna Aleksanteri III hyökkäsi Persiaan?</w:t>
      </w:r>
    </w:p>
    <w:p>
      <w:r>
        <w:rPr>
          <w:b/>
        </w:rPr>
        <w:t xml:space="preserve">Kysymys 3</w:t>
      </w:r>
    </w:p>
    <w:p>
      <w:r>
        <w:t xml:space="preserve">Mihin vuoteen mennessä Aleksanteri valloitti Persian valtakunnan?</w:t>
      </w:r>
    </w:p>
    <w:p>
      <w:r>
        <w:rPr>
          <w:b/>
        </w:rPr>
        <w:t xml:space="preserve">Kysymys 4</w:t>
      </w:r>
    </w:p>
    <w:p>
      <w:r>
        <w:t xml:space="preserve">Minä vuonna Aleksanteri III kuoli?</w:t>
      </w:r>
    </w:p>
    <w:p>
      <w:r>
        <w:br w:type="page"/>
      </w:r>
    </w:p>
    <w:p>
      <w:r>
        <w:rPr>
          <w:b/>
          <w:u w:val="single"/>
        </w:rPr>
        <w:t xml:space="preserve">Asiakirjan numero 187</w:t>
      </w:r>
    </w:p>
    <w:p>
      <w:r>
        <w:rPr>
          <w:b/>
        </w:rPr>
        <w:t xml:space="preserve">Tekstin numero 0</w:t>
      </w:r>
    </w:p>
    <w:p>
      <w:r>
        <w:t xml:space="preserve">Shell oli vertikaalisesti integroitunut, ja se toimii kaikilla öljy- ja kaasuteollisuuden osa-alueilla, kuten </w:t>
      </w:r>
      <w:r>
        <w:rPr>
          <w:color w:val="A9A9A9"/>
        </w:rPr>
        <w:t xml:space="preserve">etsinnässä ja tuotannossa</w:t>
      </w:r>
      <w:r>
        <w:t xml:space="preserve">, jalostuksessa, jakelussa ja markkinoinnissa, petrokemianteollisuudessa, sähköntuotannossa ja kaupassa. Se </w:t>
      </w:r>
      <w:r>
        <w:t xml:space="preserve">harjoittaa vähäistä toimintaa uusiutuvien energialähteiden alalla </w:t>
      </w:r>
      <w:r>
        <w:rPr>
          <w:color w:val="DCDCDC"/>
        </w:rPr>
        <w:t xml:space="preserve">biopolttoaineiden ja tuulivoiman muodossa</w:t>
      </w:r>
      <w:r>
        <w:t xml:space="preserve">. </w:t>
      </w:r>
      <w:r>
        <w:t xml:space="preserve">Se toimii </w:t>
      </w:r>
      <w:r>
        <w:rPr>
          <w:color w:val="2F4F4F"/>
        </w:rPr>
        <w:t xml:space="preserve">yli 90 </w:t>
      </w:r>
      <w:r>
        <w:rPr>
          <w:color w:val="556B2F"/>
        </w:rPr>
        <w:t xml:space="preserve">maassa</w:t>
      </w:r>
      <w:r>
        <w:t xml:space="preserve">, tuottaa noin </w:t>
      </w:r>
      <w:r>
        <w:rPr>
          <w:color w:val="6B8E23"/>
        </w:rPr>
        <w:t xml:space="preserve">3,1 miljoonaa </w:t>
      </w:r>
      <w:r>
        <w:t xml:space="preserve">öljyekvivalenttitonnia päivässä ja sillä on </w:t>
      </w:r>
      <w:r>
        <w:rPr>
          <w:color w:val="228B22"/>
        </w:rPr>
        <w:t xml:space="preserve">44 000 </w:t>
      </w:r>
      <w:r>
        <w:t xml:space="preserve">huoltoasemaa maailmanlaajuisesti. </w:t>
      </w:r>
      <w:r>
        <w:rPr>
          <w:color w:val="191970"/>
        </w:rPr>
        <w:t xml:space="preserve">Shell Oil Company</w:t>
      </w:r>
      <w:r>
        <w:t xml:space="preserve">, sen tytäryhtiö Yhdysvalloissa, on yksi sen suurimmista liiketoiminnoista.</w:t>
      </w:r>
    </w:p>
    <w:p>
      <w:r>
        <w:rPr>
          <w:b/>
        </w:rPr>
        <w:t xml:space="preserve">Kysymys 0</w:t>
      </w:r>
    </w:p>
    <w:p>
      <w:r>
        <w:t xml:space="preserve">Kuinka monessa maassa Shellillä on toimintaa?</w:t>
      </w:r>
    </w:p>
    <w:p>
      <w:r>
        <w:rPr>
          <w:b/>
        </w:rPr>
        <w:t xml:space="preserve">Kysymys 1</w:t>
      </w:r>
    </w:p>
    <w:p>
      <w:r>
        <w:t xml:space="preserve">Kuinka monta tynnyriä öljyä vastaava määrä Shell tuottaa päivässä?</w:t>
      </w:r>
    </w:p>
    <w:p>
      <w:r>
        <w:rPr>
          <w:b/>
        </w:rPr>
        <w:t xml:space="preserve">Kysymys 2</w:t>
      </w:r>
    </w:p>
    <w:p>
      <w:r>
        <w:t xml:space="preserve">Kuinka monta huoltoasemaa Shellillä on maailmanlaajuisesti?</w:t>
      </w:r>
    </w:p>
    <w:p>
      <w:r>
        <w:rPr>
          <w:b/>
        </w:rPr>
        <w:t xml:space="preserve">Kysymys 3</w:t>
      </w:r>
    </w:p>
    <w:p>
      <w:r>
        <w:t xml:space="preserve">Mikä on Shellin tytäryhtiön nimi Yhdysvalloissa?</w:t>
      </w:r>
    </w:p>
    <w:p>
      <w:r>
        <w:rPr>
          <w:b/>
        </w:rPr>
        <w:t xml:space="preserve">Kysymys 4</w:t>
      </w:r>
    </w:p>
    <w:p>
      <w:r>
        <w:t xml:space="preserve">Millä kahdella alueella Shellillä on vähäistä toimintaa uusiutuvan energian alalla?</w:t>
      </w:r>
    </w:p>
    <w:p>
      <w:r>
        <w:rPr>
          <w:b/>
        </w:rPr>
        <w:t xml:space="preserve">Kysymys 5</w:t>
      </w:r>
    </w:p>
    <w:p>
      <w:r>
        <w:t xml:space="preserve">Kuinka monta tynnyriä kaasua Shell tuottaa päivässä?</w:t>
      </w:r>
    </w:p>
    <w:p>
      <w:r>
        <w:rPr>
          <w:b/>
        </w:rPr>
        <w:t xml:space="preserve">Kysymys 6</w:t>
      </w:r>
    </w:p>
    <w:p>
      <w:r>
        <w:t xml:space="preserve">Kuinka monta huoltoasemaa Shellillä on Yhdysvalloissa?</w:t>
      </w:r>
    </w:p>
    <w:p>
      <w:r>
        <w:rPr>
          <w:b/>
        </w:rPr>
        <w:t xml:space="preserve">Kysymys 7</w:t>
      </w:r>
    </w:p>
    <w:p>
      <w:r>
        <w:t xml:space="preserve">Mitä Shell myy 3,1 miljoonaa tynnyriä päivässä?</w:t>
      </w:r>
    </w:p>
    <w:p>
      <w:r>
        <w:rPr>
          <w:b/>
        </w:rPr>
        <w:t xml:space="preserve">Kysymys 8</w:t>
      </w:r>
    </w:p>
    <w:p>
      <w:r>
        <w:t xml:space="preserve">Kuinka monessa maassa Shellillä on toimintaa uusiutuvan energian alalla?</w:t>
      </w:r>
    </w:p>
    <w:p>
      <w:r>
        <w:rPr>
          <w:b/>
        </w:rPr>
        <w:t xml:space="preserve">Kysymys 9</w:t>
      </w:r>
    </w:p>
    <w:p>
      <w:r>
        <w:t xml:space="preserve">Millä öljy- ja kaasuteollisuuden osa-alueella Shell ei toimi?</w:t>
      </w:r>
    </w:p>
    <w:p>
      <w:r>
        <w:rPr>
          <w:b/>
        </w:rPr>
        <w:t xml:space="preserve">Teksti numero 1</w:t>
      </w:r>
    </w:p>
    <w:p>
      <w:r>
        <w:t xml:space="preserve">Helmikuussa </w:t>
      </w:r>
      <w:r>
        <w:rPr>
          <w:color w:val="A9A9A9"/>
        </w:rPr>
        <w:t xml:space="preserve">1907 </w:t>
      </w:r>
      <w:r>
        <w:t xml:space="preserve">perustettiin Royal Dutch Shell Group yhdistämällä kaksi kilpailevaa yhtiötä: </w:t>
      </w:r>
      <w:r>
        <w:rPr>
          <w:color w:val="DCDCDC"/>
        </w:rPr>
        <w:t xml:space="preserve">alankomaalainen Royal Dutch Petroleum Company ja brittiläinen Shell Transport and Trading Company Ltd. (Shell)</w:t>
      </w:r>
      <w:r>
        <w:t xml:space="preserve">. </w:t>
      </w:r>
      <w:r>
        <w:t xml:space="preserve">Kyseessä oli suurelta osin </w:t>
      </w:r>
      <w:r>
        <w:rPr>
          <w:color w:val="2F4F4F"/>
        </w:rPr>
        <w:t xml:space="preserve">tarve kilpailla maailmanlaajuisesti Standard Oilin kanssa</w:t>
      </w:r>
      <w:r>
        <w:t xml:space="preserve">. </w:t>
      </w:r>
      <w:r>
        <w:t xml:space="preserve">Royal Dutch Petroleum Company oli alankomaalainen yhtiö, joka perustettiin vuonna </w:t>
      </w:r>
      <w:r>
        <w:rPr>
          <w:color w:val="556B2F"/>
        </w:rPr>
        <w:t xml:space="preserve">1890 </w:t>
      </w:r>
      <w:r>
        <w:rPr>
          <w:color w:val="6B8E23"/>
        </w:rPr>
        <w:t xml:space="preserve">kehittämään öljykenttää Sumatralla, </w:t>
      </w:r>
      <w:r>
        <w:t xml:space="preserve">ja sitä johtivat aluksi August Kessler, Hugo Loudon ja Henri Deterding. </w:t>
      </w:r>
      <w:r>
        <w:rPr>
          <w:color w:val="A0522D"/>
        </w:rPr>
        <w:t xml:space="preserve">Shell Transport and Trading Company </w:t>
      </w:r>
      <w:r>
        <w:t xml:space="preserve">(lainausmerkit olivat osa oikeudellista nimeä) oli brittiläinen yhtiö, jonka perustivat vuonna 1897 Marcus Samuel, 1. varakreivi Bearsted, ja hänen veljensä </w:t>
      </w:r>
      <w:r>
        <w:rPr>
          <w:color w:val="228B22"/>
        </w:rPr>
        <w:t xml:space="preserve">Samuel Samuel</w:t>
      </w:r>
      <w:r>
        <w:t xml:space="preserve">. </w:t>
      </w:r>
      <w:r>
        <w:t xml:space="preserve">Heidän isänsä oli omistanut antiikkiliikkeen Houndsditchissa Lontoossa, joka laajeni vuonna </w:t>
      </w:r>
      <w:r>
        <w:rPr>
          <w:color w:val="191970"/>
        </w:rPr>
        <w:t xml:space="preserve">1833 </w:t>
      </w:r>
      <w:r>
        <w:t xml:space="preserve">tuomaan ja myymään simpukankuoria, joiden mukaan yritys sai nimensä "Shell".</w:t>
      </w:r>
    </w:p>
    <w:p>
      <w:r>
        <w:rPr>
          <w:b/>
        </w:rPr>
        <w:t xml:space="preserve">Kysymys 0</w:t>
      </w:r>
    </w:p>
    <w:p>
      <w:r>
        <w:t xml:space="preserve">Royal Dutch Shell -konserni syntyi kahden kilpailevan yrityksen fuusion tuloksena.</w:t>
      </w:r>
    </w:p>
    <w:p>
      <w:r>
        <w:rPr>
          <w:b/>
        </w:rPr>
        <w:t xml:space="preserve">Kysymys 1</w:t>
      </w:r>
    </w:p>
    <w:p>
      <w:r>
        <w:t xml:space="preserve">Mikä oli tärkein syy Royal Dutch Shell -konsernin perustamiseen?</w:t>
      </w:r>
    </w:p>
    <w:p>
      <w:r>
        <w:rPr>
          <w:b/>
        </w:rPr>
        <w:t xml:space="preserve">Kysymys 2</w:t>
      </w:r>
    </w:p>
    <w:p>
      <w:r>
        <w:t xml:space="preserve">Minä vuonna perustettiin Royal Dutch Shell -konserni?</w:t>
      </w:r>
    </w:p>
    <w:p>
      <w:r>
        <w:rPr>
          <w:b/>
        </w:rPr>
        <w:t xml:space="preserve">Kysymys 3</w:t>
      </w:r>
    </w:p>
    <w:p>
      <w:r>
        <w:t xml:space="preserve">Minä vuonna Royal Dutch Petroleum Company perustettiin?</w:t>
      </w:r>
    </w:p>
    <w:p>
      <w:r>
        <w:rPr>
          <w:b/>
        </w:rPr>
        <w:t xml:space="preserve">Kysymys 4</w:t>
      </w:r>
    </w:p>
    <w:p>
      <w:r>
        <w:t xml:space="preserve">Miksi Royal Dutch Petroleum Company perustettiin?</w:t>
      </w:r>
    </w:p>
    <w:p>
      <w:r>
        <w:rPr>
          <w:b/>
        </w:rPr>
        <w:t xml:space="preserve">Kysymys 5</w:t>
      </w:r>
    </w:p>
    <w:p>
      <w:r>
        <w:t xml:space="preserve">Missä August Kessler syntyi?</w:t>
      </w:r>
    </w:p>
    <w:p>
      <w:r>
        <w:rPr>
          <w:b/>
        </w:rPr>
        <w:t xml:space="preserve">Kysymys 6</w:t>
      </w:r>
    </w:p>
    <w:p>
      <w:r>
        <w:t xml:space="preserve">Mikä oli Hugo Loudonin veli?</w:t>
      </w:r>
    </w:p>
    <w:p>
      <w:r>
        <w:rPr>
          <w:b/>
        </w:rPr>
        <w:t xml:space="preserve">Kysymys 7</w:t>
      </w:r>
    </w:p>
    <w:p>
      <w:r>
        <w:t xml:space="preserve">Milloin Samuelin veljesten isän antiikkiyritys perustettiin?</w:t>
      </w:r>
    </w:p>
    <w:p>
      <w:r>
        <w:rPr>
          <w:b/>
        </w:rPr>
        <w:t xml:space="preserve">Kysymys 8</w:t>
      </w:r>
    </w:p>
    <w:p>
      <w:r>
        <w:t xml:space="preserve">Mikä oli Marcus Samuelin isän antiikkiyrityksen nimi?</w:t>
      </w:r>
    </w:p>
    <w:p>
      <w:r>
        <w:rPr>
          <w:b/>
        </w:rPr>
        <w:t xml:space="preserve">Teksti numero 2</w:t>
      </w:r>
    </w:p>
    <w:p>
      <w:r>
        <w:t xml:space="preserve">Eri syistä uusi yritys toimi </w:t>
      </w:r>
      <w:r>
        <w:rPr>
          <w:color w:val="A9A9A9"/>
        </w:rPr>
        <w:t xml:space="preserve">kaksoislistalla olevana yhtiönä</w:t>
      </w:r>
      <w:r>
        <w:t xml:space="preserve">, jolloin sulautuvat yritykset säilyttivät oikeudellisen olemassaolonsa, mutta toimivat liiketoiminnallisesti yhden yksikön yhtiömuotona. Sulautumisen ehtojen mukaan </w:t>
      </w:r>
      <w:r>
        <w:t xml:space="preserve">hollantilainen osa omisti </w:t>
      </w:r>
      <w:r>
        <w:rPr>
          <w:color w:val="DCDCDC"/>
        </w:rPr>
        <w:t xml:space="preserve">60 </w:t>
      </w:r>
      <w:r>
        <w:t xml:space="preserve">prosenttia ja </w:t>
      </w:r>
      <w:r>
        <w:t xml:space="preserve">brittiläinen osa </w:t>
      </w:r>
      <w:r>
        <w:rPr>
          <w:color w:val="2F4F4F"/>
        </w:rPr>
        <w:t xml:space="preserve">40 prosenttia </w:t>
      </w:r>
      <w:r>
        <w:t xml:space="preserve">uudesta konsernista</w:t>
      </w:r>
      <w:r>
        <w:t xml:space="preserve">. </w:t>
      </w:r>
      <w:r>
        <w:rPr>
          <w:color w:val="556B2F"/>
        </w:rPr>
        <w:t xml:space="preserve">Kansalliset isänmaalliset tunteet </w:t>
      </w:r>
      <w:r>
        <w:rPr>
          <w:color w:val="6B8E23"/>
        </w:rPr>
        <w:t xml:space="preserve">eivät sallineet kummankaan </w:t>
      </w:r>
      <w:r>
        <w:t xml:space="preserve">yhtiön </w:t>
      </w:r>
      <w:r>
        <w:rPr>
          <w:color w:val="6B8E23"/>
        </w:rPr>
        <w:t xml:space="preserve">täysimittaista sulautumista </w:t>
      </w:r>
      <w:r>
        <w:t xml:space="preserve">tai haltuunottoa. Hollantilainen yhtiö, </w:t>
      </w:r>
      <w:r>
        <w:rPr>
          <w:color w:val="A0522D"/>
        </w:rPr>
        <w:t xml:space="preserve">Koninklijke Nederlandsche Petroleum Maatschappij, </w:t>
      </w:r>
      <w:r>
        <w:t xml:space="preserve">vastasi Haagissa tuotannosta ja valmistuksesta. </w:t>
      </w:r>
      <w:r>
        <w:rPr>
          <w:color w:val="8B0000"/>
        </w:rPr>
        <w:t xml:space="preserve">Tuotteiden kuljetusta ja varastointia varten </w:t>
      </w:r>
      <w:r>
        <w:t xml:space="preserve">perustettiin brittiläinen </w:t>
      </w:r>
      <w:r>
        <w:rPr>
          <w:color w:val="228B22"/>
        </w:rPr>
        <w:t xml:space="preserve">Anglo-Saxon Petroleum Company</w:t>
      </w:r>
      <w:r>
        <w:t xml:space="preserve">, jonka </w:t>
      </w:r>
      <w:r>
        <w:t xml:space="preserve">kotipaikka oli </w:t>
      </w:r>
      <w:r>
        <w:rPr>
          <w:color w:val="191970"/>
        </w:rPr>
        <w:t xml:space="preserve">Lontoossa</w:t>
      </w:r>
      <w:r>
        <w:t xml:space="preserve">.</w:t>
      </w:r>
    </w:p>
    <w:p>
      <w:r>
        <w:rPr>
          <w:b/>
        </w:rPr>
        <w:t xml:space="preserve">Kysymys 0</w:t>
      </w:r>
    </w:p>
    <w:p>
      <w:r>
        <w:t xml:space="preserve">Minkä prosentin omistusosuus Alankomaiden sivuliikkeelle myönnettiin sulautumisen myötä?</w:t>
      </w:r>
    </w:p>
    <w:p>
      <w:r>
        <w:rPr>
          <w:b/>
        </w:rPr>
        <w:t xml:space="preserve">Kysymys 1</w:t>
      </w:r>
    </w:p>
    <w:p>
      <w:r>
        <w:t xml:space="preserve">Mikä esti näiden kahden yrityksen täysimittaisen sulautumisen?</w:t>
      </w:r>
    </w:p>
    <w:p>
      <w:r>
        <w:rPr>
          <w:b/>
        </w:rPr>
        <w:t xml:space="preserve">Kysymys 2</w:t>
      </w:r>
    </w:p>
    <w:p>
      <w:r>
        <w:t xml:space="preserve">Mikä oli Anglo-Saxon Petroleum Companyn ensisijainen tehtävä?</w:t>
      </w:r>
    </w:p>
    <w:p>
      <w:r>
        <w:rPr>
          <w:b/>
        </w:rPr>
        <w:t xml:space="preserve">Kysymys 3</w:t>
      </w:r>
    </w:p>
    <w:p>
      <w:r>
        <w:t xml:space="preserve">Minkä tyyppisenä yrityksenä uusi yritys toimi?</w:t>
      </w:r>
    </w:p>
    <w:p>
      <w:r>
        <w:rPr>
          <w:b/>
        </w:rPr>
        <w:t xml:space="preserve">Kysymys 4</w:t>
      </w:r>
    </w:p>
    <w:p>
      <w:r>
        <w:t xml:space="preserve">Kuinka monta prosenttia uuden yhtiön omistuksesta annettiin briteille?</w:t>
      </w:r>
    </w:p>
    <w:p>
      <w:r>
        <w:rPr>
          <w:b/>
        </w:rPr>
        <w:t xml:space="preserve">Kysymys 5</w:t>
      </w:r>
    </w:p>
    <w:p>
      <w:r>
        <w:t xml:space="preserve">Mikä rohkaisi näiden kahden yrityksen täysimittaiseen sulautumiseen?</w:t>
      </w:r>
    </w:p>
    <w:p>
      <w:r>
        <w:rPr>
          <w:b/>
        </w:rPr>
        <w:t xml:space="preserve">Kysymys 6</w:t>
      </w:r>
    </w:p>
    <w:p>
      <w:r>
        <w:t xml:space="preserve">Mikä brittiläinen yritys oli Haagissa vastuussa?</w:t>
      </w:r>
    </w:p>
    <w:p>
      <w:r>
        <w:rPr>
          <w:b/>
        </w:rPr>
        <w:t xml:space="preserve">Kysymys 7</w:t>
      </w:r>
    </w:p>
    <w:p>
      <w:r>
        <w:t xml:space="preserve">Missä kaupungissa uuden yrityksen molemmat sivuliikkeet sijaitsivat?</w:t>
      </w:r>
    </w:p>
    <w:p>
      <w:r>
        <w:rPr>
          <w:b/>
        </w:rPr>
        <w:t xml:space="preserve">Kysymys 8</w:t>
      </w:r>
    </w:p>
    <w:p>
      <w:r>
        <w:t xml:space="preserve">Mikä oli kuljetuksesta ja varastoinnista vastaavan hollantilaisen yrityksen nimi?</w:t>
      </w:r>
    </w:p>
    <w:p>
      <w:r>
        <w:rPr>
          <w:b/>
        </w:rPr>
        <w:t xml:space="preserve">Kysymys 9</w:t>
      </w:r>
    </w:p>
    <w:p>
      <w:r>
        <w:t xml:space="preserve">Miksi nämä kaksi yhtiötä toimivat liiketaloudellisesti kahden yksikön yhtiömuotona?</w:t>
      </w:r>
    </w:p>
    <w:p>
      <w:r>
        <w:rPr>
          <w:b/>
        </w:rPr>
        <w:t xml:space="preserve">Teksti numero 3</w:t>
      </w:r>
    </w:p>
    <w:p>
      <w:r>
        <w:rPr>
          <w:color w:val="A9A9A9"/>
        </w:rPr>
        <w:t xml:space="preserve">Marraskuussa </w:t>
      </w:r>
      <w:r>
        <w:t xml:space="preserve">2004 </w:t>
      </w:r>
      <w:r>
        <w:t xml:space="preserve">ilmoitettiin, että Shellin </w:t>
      </w:r>
      <w:r>
        <w:rPr>
          <w:color w:val="2F4F4F"/>
        </w:rPr>
        <w:t xml:space="preserve">paljastuttua, että se oli ilmoittanut öljyvarantonsa liian suuriksi</w:t>
      </w:r>
      <w:r>
        <w:t xml:space="preserve">, Shell-konserni siirtyisi yhtenäiseen pääomarakenteeseen ja perustaisi uuden emoyhtiön nimeltä </w:t>
      </w:r>
      <w:r>
        <w:rPr>
          <w:color w:val="556B2F"/>
        </w:rPr>
        <w:t xml:space="preserve">Royal Dutch Shell plc, joka </w:t>
      </w:r>
      <w:r>
        <w:t xml:space="preserve">listautuisi ensisijaisesti </w:t>
      </w:r>
      <w:r>
        <w:rPr>
          <w:color w:val="6B8E23"/>
        </w:rPr>
        <w:t xml:space="preserve">Lontoon pörssiin</w:t>
      </w:r>
      <w:r>
        <w:t xml:space="preserve">, listautuisi toissijaisesti Amsterdamin pörssiin, jonka pääkonttori ja verotuksellinen kotipaikka olisi </w:t>
      </w:r>
      <w:r>
        <w:rPr>
          <w:color w:val="A0522D"/>
        </w:rPr>
        <w:t xml:space="preserve">Haagissa, Alankomaissa</w:t>
      </w:r>
      <w:r>
        <w:t xml:space="preserve">, ja jonka rekisteröity toimipaikka olisi </w:t>
      </w:r>
      <w:r>
        <w:rPr>
          <w:color w:val="228B22"/>
        </w:rPr>
        <w:t xml:space="preserve">Lontoossa</w:t>
      </w:r>
      <w:r>
        <w:t xml:space="preserve">. Yhdistyminen saatiin päätökseen 20. heinäkuuta 2005, ja alkuperäiset omistajat poistivat yhtiönsä pörssistä. </w:t>
      </w:r>
      <w:r>
        <w:t xml:space="preserve">Shell Transport &amp; Trading Company plc poistettiin LSE:stä </w:t>
      </w:r>
      <w:r>
        <w:rPr>
          <w:color w:val="191970"/>
        </w:rPr>
        <w:t xml:space="preserve">20. heinäkuuta </w:t>
      </w:r>
      <w:r>
        <w:t xml:space="preserve">2005 ja </w:t>
      </w:r>
      <w:r>
        <w:t xml:space="preserve">Royal Dutch Petroleum Company NYSE:stä </w:t>
      </w:r>
      <w:r>
        <w:rPr>
          <w:color w:val="8B0000"/>
        </w:rPr>
        <w:t xml:space="preserve">18. marraskuuta </w:t>
      </w:r>
      <w:r>
        <w:t xml:space="preserve">2005</w:t>
      </w:r>
      <w:r>
        <w:t xml:space="preserve">. </w:t>
      </w:r>
      <w:r>
        <w:t xml:space="preserve">Yhtiön osakkeet laskettiin liikkeeseen </w:t>
      </w:r>
      <w:r>
        <w:t xml:space="preserve">Royal Dutchin osakkeenomistajien 60/40-edulla Shell-konsernin alkuperäisen omistusosuuden mukaisesti.</w:t>
      </w:r>
    </w:p>
    <w:p>
      <w:r>
        <w:rPr>
          <w:b/>
        </w:rPr>
        <w:t xml:space="preserve">Kysymys 0</w:t>
      </w:r>
    </w:p>
    <w:p>
      <w:r>
        <w:t xml:space="preserve">Minä vuonna ilmoitettiin, että Shell-konserni siirtyisi yhteen pääomarakenteeseen?</w:t>
      </w:r>
    </w:p>
    <w:p>
      <w:r>
        <w:rPr>
          <w:b/>
        </w:rPr>
        <w:t xml:space="preserve">Kysymys 1</w:t>
      </w:r>
    </w:p>
    <w:p>
      <w:r>
        <w:t xml:space="preserve">Mikä oli Shell-konsernin uuden emoyhtiön nimi?</w:t>
      </w:r>
    </w:p>
    <w:p>
      <w:r>
        <w:rPr>
          <w:b/>
        </w:rPr>
        <w:t xml:space="preserve">Kysymys 2</w:t>
      </w:r>
    </w:p>
    <w:p>
      <w:r>
        <w:t xml:space="preserve">Missä pörssissä Shell-konsernin uusi emoyhtiö noteerattiin ensisijaisesti?</w:t>
      </w:r>
    </w:p>
    <w:p>
      <w:r>
        <w:rPr>
          <w:b/>
        </w:rPr>
        <w:t xml:space="preserve">Kysymys 3</w:t>
      </w:r>
    </w:p>
    <w:p>
      <w:r>
        <w:t xml:space="preserve">Missä oli Royal Dutch Shell plc:n pääkonttori?</w:t>
      </w:r>
    </w:p>
    <w:p>
      <w:r>
        <w:rPr>
          <w:b/>
        </w:rPr>
        <w:t xml:space="preserve">Kysymys 4</w:t>
      </w:r>
    </w:p>
    <w:p>
      <w:r>
        <w:t xml:space="preserve">Mikä oli syynä myllerrykseen ennen ilmoitusta, jonka mukaan Shell-konserni siirtyisi yhtenäiseen pääomarakenteeseen?</w:t>
      </w:r>
    </w:p>
    <w:p>
      <w:r>
        <w:rPr>
          <w:b/>
        </w:rPr>
        <w:t xml:space="preserve">Kysymys 5</w:t>
      </w:r>
    </w:p>
    <w:p>
      <w:r>
        <w:t xml:space="preserve">Milloin paljastui, että Shell oli ilmoittanut öljyvarantonsa liian suuriksi?</w:t>
      </w:r>
    </w:p>
    <w:p>
      <w:r>
        <w:rPr>
          <w:b/>
        </w:rPr>
        <w:t xml:space="preserve">Kysymys 6</w:t>
      </w:r>
    </w:p>
    <w:p>
      <w:r>
        <w:t xml:space="preserve">Milloin Shell listautui LSE:hen?</w:t>
      </w:r>
    </w:p>
    <w:p>
      <w:r>
        <w:rPr>
          <w:b/>
        </w:rPr>
        <w:t xml:space="preserve">Kysymys 7</w:t>
      </w:r>
    </w:p>
    <w:p>
      <w:r>
        <w:t xml:space="preserve">Milloin Royal Dutch Petroleum lisättiin NYSE:hen?</w:t>
      </w:r>
    </w:p>
    <w:p>
      <w:r>
        <w:rPr>
          <w:b/>
        </w:rPr>
        <w:t xml:space="preserve">Kysymys 8</w:t>
      </w:r>
    </w:p>
    <w:p>
      <w:r>
        <w:t xml:space="preserve">Toisin kuin alkuperäisessä omistuksessa, osakkeenomistajat saivat mitä haittaa Shell-konsernista?</w:t>
      </w:r>
    </w:p>
    <w:p>
      <w:r>
        <w:rPr>
          <w:b/>
        </w:rPr>
        <w:t xml:space="preserve">Kysymys 9</w:t>
      </w:r>
    </w:p>
    <w:p>
      <w:r>
        <w:t xml:space="preserve">Missä Alankomaiden kaupungissa rekisteröity toimipaikka sijaitsee?</w:t>
      </w:r>
    </w:p>
    <w:p>
      <w:r>
        <w:rPr>
          <w:b/>
        </w:rPr>
        <w:t xml:space="preserve">Teksti numero 4</w:t>
      </w:r>
    </w:p>
    <w:p>
      <w:r>
        <w:t xml:space="preserve">Helmikuussa </w:t>
      </w:r>
      <w:r>
        <w:rPr>
          <w:color w:val="A9A9A9"/>
        </w:rPr>
        <w:t xml:space="preserve">2010 </w:t>
      </w:r>
      <w:r>
        <w:t xml:space="preserve">Shell ja </w:t>
      </w:r>
      <w:r>
        <w:rPr>
          <w:color w:val="DCDCDC"/>
        </w:rPr>
        <w:t xml:space="preserve">Cosan </w:t>
      </w:r>
      <w:r>
        <w:t xml:space="preserve">perustivat 50:50-yhteisyrityksen, </w:t>
      </w:r>
      <w:r>
        <w:rPr>
          <w:color w:val="2F4F4F"/>
        </w:rPr>
        <w:t xml:space="preserve">Raízenin, joka </w:t>
      </w:r>
      <w:r>
        <w:t xml:space="preserve">käsittää kaikki Cosanin Brasilian etanoli-, energiantuotanto-, polttoainejakelu- ja sokeritoiminnot sekä kaikki Shellin Brasilian polttoaineen vähittäismyynti- ja ilmailualan jakeluliiketoiminnot. Maaliskuussa 2010 Shell ilmoitti myyvänsä joitakin omaisuuseriä, muun muassa nestekaasuliiketoimintansa, </w:t>
      </w:r>
      <w:r>
        <w:rPr>
          <w:color w:val="556B2F"/>
        </w:rPr>
        <w:t xml:space="preserve">jotta se pystyisi kattamaan suunnitellun </w:t>
      </w:r>
      <w:r>
        <w:rPr>
          <w:color w:val="6B8E23"/>
        </w:rPr>
        <w:t xml:space="preserve">28 miljardin dollarin </w:t>
      </w:r>
      <w:r>
        <w:rPr>
          <w:color w:val="556B2F"/>
        </w:rPr>
        <w:t xml:space="preserve">investointiohjelman kustannukset</w:t>
      </w:r>
      <w:r>
        <w:t xml:space="preserve">. </w:t>
      </w:r>
      <w:r>
        <w:t xml:space="preserve">Shell pyysi ostajia jättämään alustavia tarjouksia 22. maaliskuuta mennessä ja suunnitteli keräävänsä </w:t>
      </w:r>
      <w:r>
        <w:t xml:space="preserve">myynnillä </w:t>
      </w:r>
      <w:r>
        <w:rPr>
          <w:color w:val="A0522D"/>
        </w:rPr>
        <w:t xml:space="preserve">2-3 miljardia dollaria. </w:t>
      </w:r>
      <w:r>
        <w:t xml:space="preserve">Kesäkuussa 2010 Royal Dutch Shell sopi ostavansa </w:t>
      </w:r>
      <w:r>
        <w:rPr>
          <w:color w:val="191970"/>
        </w:rPr>
        <w:t xml:space="preserve">East Resourcesin</w:t>
      </w:r>
      <w:r>
        <w:rPr>
          <w:color w:val="228B22"/>
        </w:rPr>
        <w:t xml:space="preserve"> koko liiketoiminnan </w:t>
      </w:r>
      <w:r>
        <w:rPr>
          <w:color w:val="8B0000"/>
        </w:rPr>
        <w:t xml:space="preserve">4,7 miljardin dollarin</w:t>
      </w:r>
      <w:r>
        <w:t xml:space="preserve"> käteishinnalla</w:t>
      </w:r>
      <w:r>
        <w:t xml:space="preserve">. Kauppaan sisältyivät East Resourcesin tiukat kaasukentät.</w:t>
      </w:r>
    </w:p>
    <w:p>
      <w:r>
        <w:rPr>
          <w:b/>
        </w:rPr>
        <w:t xml:space="preserve">Kysymys 0</w:t>
      </w:r>
    </w:p>
    <w:p>
      <w:r>
        <w:t xml:space="preserve">Minä vuonna Shell ja Cosan perustivat 50:50-yhteisyrityksen?</w:t>
      </w:r>
    </w:p>
    <w:p>
      <w:r>
        <w:rPr>
          <w:b/>
        </w:rPr>
        <w:t xml:space="preserve">Kysymys 1</w:t>
      </w:r>
    </w:p>
    <w:p>
      <w:r>
        <w:t xml:space="preserve">Mikä oli Shellin ja Cosanin muodostaman 50:50-yhteisyrityksen nimi?</w:t>
      </w:r>
    </w:p>
    <w:p>
      <w:r>
        <w:rPr>
          <w:b/>
        </w:rPr>
        <w:t xml:space="preserve">Kysymys 2</w:t>
      </w:r>
    </w:p>
    <w:p>
      <w:r>
        <w:t xml:space="preserve">Miksi Shell myi osan omaisuudestaan maaliskuussa 2010?</w:t>
      </w:r>
    </w:p>
    <w:p>
      <w:r>
        <w:rPr>
          <w:b/>
        </w:rPr>
        <w:t xml:space="preserve">Kysymys 3</w:t>
      </w:r>
    </w:p>
    <w:p>
      <w:r>
        <w:t xml:space="preserve">Kuinka paljon Shell aikoi saada varoja omaisuuseriensä myynnistä?</w:t>
      </w:r>
    </w:p>
    <w:p>
      <w:r>
        <w:rPr>
          <w:b/>
        </w:rPr>
        <w:t xml:space="preserve">Kysymys 4</w:t>
      </w:r>
    </w:p>
    <w:p>
      <w:r>
        <w:t xml:space="preserve">Royal Dutch Shell sopi kesäkuussa 2010 ostavansa minkä yrityksen koko liiketoiminnan?</w:t>
      </w:r>
    </w:p>
    <w:p>
      <w:r>
        <w:rPr>
          <w:b/>
        </w:rPr>
        <w:t xml:space="preserve">Kysymys 5</w:t>
      </w:r>
    </w:p>
    <w:p>
      <w:r>
        <w:t xml:space="preserve">Kenen kanssa Shell erosi vuonna 2010?</w:t>
      </w:r>
    </w:p>
    <w:p>
      <w:r>
        <w:rPr>
          <w:b/>
        </w:rPr>
        <w:t xml:space="preserve">Kysymys 6</w:t>
      </w:r>
    </w:p>
    <w:p>
      <w:r>
        <w:t xml:space="preserve">Milloin Shell perusti yhteisyrityksen Raizenin kanssa?</w:t>
      </w:r>
    </w:p>
    <w:p>
      <w:r>
        <w:rPr>
          <w:b/>
        </w:rPr>
        <w:t xml:space="preserve">Kysymys 7</w:t>
      </w:r>
    </w:p>
    <w:p>
      <w:r>
        <w:t xml:space="preserve">Kuinka paljon East Resourcesin kaasukentät olivat arvokkaita?</w:t>
      </w:r>
    </w:p>
    <w:p>
      <w:r>
        <w:rPr>
          <w:b/>
        </w:rPr>
        <w:t xml:space="preserve">Kysymys 8</w:t>
      </w:r>
    </w:p>
    <w:p>
      <w:r>
        <w:t xml:space="preserve">Kuinka paljon Shellin nestekaasuliiketoiminta oli arvoltaan?</w:t>
      </w:r>
    </w:p>
    <w:p>
      <w:r>
        <w:rPr>
          <w:b/>
        </w:rPr>
        <w:t xml:space="preserve">Kysymys 9</w:t>
      </w:r>
    </w:p>
    <w:p>
      <w:r>
        <w:t xml:space="preserve">Mitä Shell osti Cosanilta 4,7 miljoonalla dollarilla?</w:t>
      </w:r>
    </w:p>
    <w:p>
      <w:r>
        <w:rPr>
          <w:b/>
        </w:rPr>
        <w:t xml:space="preserve">Teksti numero 5</w:t>
      </w:r>
    </w:p>
    <w:p>
      <w:r>
        <w:t xml:space="preserve">Vuoden 2013 aikana yhtiö aloitti </w:t>
      </w:r>
      <w:r>
        <w:rPr>
          <w:color w:val="A9A9A9"/>
        </w:rPr>
        <w:t xml:space="preserve">Yhdysvaltain </w:t>
      </w:r>
      <w:r>
        <w:t xml:space="preserve">liuskekaasuomaisuuden </w:t>
      </w:r>
      <w:r>
        <w:t xml:space="preserve">myynnin </w:t>
      </w:r>
      <w:r>
        <w:t xml:space="preserve">ja perui </w:t>
      </w:r>
      <w:r>
        <w:rPr>
          <w:color w:val="DCDCDC"/>
        </w:rPr>
        <w:t xml:space="preserve">20 miljardin Yhdysvaltain dollarin </w:t>
      </w:r>
      <w:r>
        <w:t xml:space="preserve">kaasuhankkeen, joka oli tarkoitus rakentaa </w:t>
      </w:r>
      <w:r>
        <w:rPr>
          <w:color w:val="2F4F4F"/>
        </w:rPr>
        <w:t xml:space="preserve">Louisianan osavaltioon</w:t>
      </w:r>
      <w:r>
        <w:t xml:space="preserve">. </w:t>
      </w:r>
      <w:r>
        <w:t xml:space="preserve">Uusi toimitusjohtaja </w:t>
      </w:r>
      <w:r>
        <w:rPr>
          <w:color w:val="556B2F"/>
        </w:rPr>
        <w:t xml:space="preserve">Ben van Beurden </w:t>
      </w:r>
      <w:r>
        <w:t xml:space="preserve">nimitettiin tammikuussa 2014, ennen kuin ilmoitettiin, että </w:t>
      </w:r>
      <w:r>
        <w:rPr>
          <w:color w:val="6B8E23"/>
        </w:rPr>
        <w:t xml:space="preserve">yhtiön kokonaistulos vuonna 2013 oli </w:t>
      </w:r>
      <w:r>
        <w:rPr>
          <w:color w:val="A0522D"/>
        </w:rPr>
        <w:t xml:space="preserve">38 prosenttia </w:t>
      </w:r>
      <w:r>
        <w:rPr>
          <w:color w:val="6B8E23"/>
        </w:rPr>
        <w:t xml:space="preserve">heikompi kuin vuonna 2012 - </w:t>
      </w:r>
      <w:r>
        <w:t xml:space="preserve">Shellin osakkeiden arvo laski tämän seurauksena 3 prosenttia. Shell myi </w:t>
      </w:r>
      <w:r>
        <w:t xml:space="preserve">helmikuussa 2014 suurimman osan Australian omaisuudestaan </w:t>
      </w:r>
      <w:r>
        <w:t xml:space="preserve">ja aikoo myydä </w:t>
      </w:r>
      <w:r>
        <w:rPr>
          <w:color w:val="191970"/>
        </w:rPr>
        <w:t xml:space="preserve">15 miljardin Yhdysvaltain dollarin </w:t>
      </w:r>
      <w:r>
        <w:t xml:space="preserve">arvosta </w:t>
      </w:r>
      <w:r>
        <w:t xml:space="preserve">lisää </w:t>
      </w:r>
      <w:r>
        <w:t xml:space="preserve">omaisuutta vuoteen 2015 mennessä, ja kauppoja on ilmoitettu tehtäväksi Australiassa, Brasiliassa ja Italiassa</w:t>
      </w:r>
      <w:r>
        <w:rPr>
          <w:color w:val="228B22"/>
        </w:rPr>
        <w:t xml:space="preserve">.</w:t>
      </w:r>
    </w:p>
    <w:p>
      <w:r>
        <w:rPr>
          <w:b/>
        </w:rPr>
        <w:t xml:space="preserve">Kysymys 0</w:t>
      </w:r>
    </w:p>
    <w:p>
      <w:r>
        <w:t xml:space="preserve">Mitä omaisuuseriä yhtiö alkoi myydä vuonna 2013?</w:t>
      </w:r>
    </w:p>
    <w:p>
      <w:r>
        <w:rPr>
          <w:b/>
        </w:rPr>
        <w:t xml:space="preserve">Kysymys 1</w:t>
      </w:r>
    </w:p>
    <w:p>
      <w:r>
        <w:t xml:space="preserve">Mikä oli Louisianaan rakennettavan, peruuntuneen kaasuhankkeen arvo?</w:t>
      </w:r>
    </w:p>
    <w:p>
      <w:r>
        <w:rPr>
          <w:b/>
        </w:rPr>
        <w:t xml:space="preserve">Kysymys 2</w:t>
      </w:r>
    </w:p>
    <w:p>
      <w:r>
        <w:t xml:space="preserve">Uuden toimitusjohtajan nimittäminen vuonna 2014 tapahtui ennen mitä ilmoitusta?</w:t>
      </w:r>
    </w:p>
    <w:p>
      <w:r>
        <w:rPr>
          <w:b/>
        </w:rPr>
        <w:t xml:space="preserve">Kysymys 3</w:t>
      </w:r>
    </w:p>
    <w:p>
      <w:r>
        <w:t xml:space="preserve">Minä vuonna yhtiö myi suurimman osan Australian omaisuudestaan?</w:t>
      </w:r>
    </w:p>
    <w:p>
      <w:r>
        <w:rPr>
          <w:b/>
        </w:rPr>
        <w:t xml:space="preserve">Kysymys 4</w:t>
      </w:r>
    </w:p>
    <w:p>
      <w:r>
        <w:t xml:space="preserve">Mikä oli niiden omaisuuserien arvo, jotka yhtiö suunnitteli myyvänsä ennen vuotta 2015?</w:t>
      </w:r>
    </w:p>
    <w:p>
      <w:r>
        <w:rPr>
          <w:b/>
        </w:rPr>
        <w:t xml:space="preserve">Kysymys 5</w:t>
      </w:r>
    </w:p>
    <w:p>
      <w:r>
        <w:t xml:space="preserve">Kuka oli toimitusjohtaja vuonna 2013?</w:t>
      </w:r>
    </w:p>
    <w:p>
      <w:r>
        <w:rPr>
          <w:b/>
        </w:rPr>
        <w:t xml:space="preserve">Kysymys 6</w:t>
      </w:r>
    </w:p>
    <w:p>
      <w:r>
        <w:t xml:space="preserve">Paljonko Yhdysvaltain liuskekaasuvarojen myynti vuonna 2013 maksoi?</w:t>
      </w:r>
    </w:p>
    <w:p>
      <w:r>
        <w:rPr>
          <w:b/>
        </w:rPr>
        <w:t xml:space="preserve">Kysymys 7</w:t>
      </w:r>
    </w:p>
    <w:p>
      <w:r>
        <w:t xml:space="preserve">Mistä Shell alkoi myydä Yhdysvaltain liuskekaasuvaroja?</w:t>
      </w:r>
    </w:p>
    <w:p>
      <w:r>
        <w:rPr>
          <w:b/>
        </w:rPr>
        <w:t xml:space="preserve">Kysymys 8</w:t>
      </w:r>
    </w:p>
    <w:p>
      <w:r>
        <w:t xml:space="preserve">Kuinka paljon korkeampi oli yhtiön tulos vuonna 2013?</w:t>
      </w:r>
    </w:p>
    <w:p>
      <w:r>
        <w:rPr>
          <w:b/>
        </w:rPr>
        <w:t xml:space="preserve">Kysymys 9</w:t>
      </w:r>
    </w:p>
    <w:p>
      <w:r>
        <w:t xml:space="preserve">Mikä on Shellin myymien australialaisten varojen arvo Yhdysvaltain dollareina?</w:t>
      </w:r>
    </w:p>
    <w:p>
      <w:r>
        <w:rPr>
          <w:b/>
        </w:rPr>
        <w:t xml:space="preserve">Teksti numero 6</w:t>
      </w:r>
    </w:p>
    <w:p>
      <w:r>
        <w:rPr>
          <w:color w:val="A9A9A9"/>
        </w:rPr>
        <w:t xml:space="preserve">Shellin kaltaisten yritysten läsnäolo </w:t>
      </w:r>
      <w:r>
        <w:rPr>
          <w:color w:val="DCDCDC"/>
        </w:rPr>
        <w:t xml:space="preserve">Nigerjoen suistoalueella </w:t>
      </w:r>
      <w:r>
        <w:t xml:space="preserve">on johtanut äärimmäisiin ympäristöongelmiin Nigerjoen suistossa. Monet Shellin omistamat putkistot Niger-deltassa ovat </w:t>
      </w:r>
      <w:r>
        <w:rPr>
          <w:color w:val="2F4F4F"/>
        </w:rPr>
        <w:t xml:space="preserve">vanhoja ja syöpyneitä</w:t>
      </w:r>
      <w:r>
        <w:t xml:space="preserve">. </w:t>
      </w:r>
      <w:r>
        <w:t xml:space="preserve">Shell on myöntänyt olevansa vastuussa putkistojen pitämisestä </w:t>
      </w:r>
      <w:r>
        <w:rPr>
          <w:color w:val="556B2F"/>
        </w:rPr>
        <w:t xml:space="preserve">uusina</w:t>
      </w:r>
      <w:r>
        <w:t xml:space="preserve">, mutta on myös kiistänyt </w:t>
      </w:r>
      <w:r>
        <w:rPr>
          <w:color w:val="6B8E23"/>
        </w:rPr>
        <w:t xml:space="preserve">vastuunsa ympäristösyistä</w:t>
      </w:r>
      <w:r>
        <w:t xml:space="preserve">. Tämä on johtanut Niger-deltan asukkaiden ja Amnesty Internationalin joukkomielenosoituksiin Shelliä ja Alankomaiden Maan ystäviä vastaan. Se on myös johtanut </w:t>
      </w:r>
      <w:r>
        <w:t xml:space="preserve">ympäristöryhmien ja ihmisoikeusryhmien </w:t>
      </w:r>
      <w:r>
        <w:t xml:space="preserve">suunnitelmiin </w:t>
      </w:r>
      <w:r>
        <w:rPr>
          <w:color w:val="A0522D"/>
        </w:rPr>
        <w:t xml:space="preserve">boikotoida Shelliä. </w:t>
      </w:r>
      <w:r>
        <w:rPr>
          <w:color w:val="228B22"/>
        </w:rPr>
        <w:t xml:space="preserve">Tammikuussa </w:t>
      </w:r>
      <w:r>
        <w:t xml:space="preserve">2013 </w:t>
      </w:r>
      <w:r>
        <w:t xml:space="preserve">alankomaalainen tuomioistuin hylkäsi </w:t>
      </w:r>
      <w:r>
        <w:rPr>
          <w:color w:val="8B0000"/>
        </w:rPr>
        <w:t xml:space="preserve">neljä viidestä </w:t>
      </w:r>
      <w:r>
        <w:t xml:space="preserve">yritystä vastaan nostetusta syytteestä, jotka koskivat öljyn aiheuttamaa saastumista Nigerjoen suistossa, mutta totesi tytäryhtiön syylliseksi yhteen saastumistapaukseen ja määräsi korvaukset maksettavaksi </w:t>
      </w:r>
      <w:r>
        <w:rPr>
          <w:color w:val="483D8B"/>
        </w:rPr>
        <w:t xml:space="preserve">nigerialaiselle maanviljelijälle</w:t>
      </w:r>
      <w:r>
        <w:t xml:space="preserve">.</w:t>
      </w:r>
    </w:p>
    <w:p>
      <w:r>
        <w:rPr>
          <w:b/>
        </w:rPr>
        <w:t xml:space="preserve">Kysymys 0</w:t>
      </w:r>
    </w:p>
    <w:p>
      <w:r>
        <w:t xml:space="preserve">Mikä on syy Nigerin suistoalueen vakaviin ympäristöongelmiin?</w:t>
      </w:r>
    </w:p>
    <w:p>
      <w:r>
        <w:rPr>
          <w:b/>
        </w:rPr>
        <w:t xml:space="preserve">Kysymys 1</w:t>
      </w:r>
    </w:p>
    <w:p>
      <w:r>
        <w:t xml:space="preserve">Mitä kutsutaan moniksi Shellin omistamiksi putkistoiksi Nigerin suistossa?</w:t>
      </w:r>
    </w:p>
    <w:p>
      <w:r>
        <w:rPr>
          <w:b/>
        </w:rPr>
        <w:t xml:space="preserve">Kysymys 2</w:t>
      </w:r>
    </w:p>
    <w:p>
      <w:r>
        <w:t xml:space="preserve">Shell on ottanut vastuun siitä, että sen putkistot pysyvät missä kunnossa?</w:t>
      </w:r>
    </w:p>
    <w:p>
      <w:r>
        <w:rPr>
          <w:b/>
        </w:rPr>
        <w:t xml:space="preserve">Kysymys 3</w:t>
      </w:r>
    </w:p>
    <w:p>
      <w:r>
        <w:t xml:space="preserve">Sen sijaan, että Shell olisi ottanut vastuun putkistojen pitämisestä uusina, se on kiistänyt mitä?</w:t>
      </w:r>
    </w:p>
    <w:p>
      <w:r>
        <w:rPr>
          <w:b/>
        </w:rPr>
        <w:t xml:space="preserve">Kysymys 4</w:t>
      </w:r>
    </w:p>
    <w:p>
      <w:r>
        <w:t xml:space="preserve">Ympäristö- ja ihmisoikeusryhmät ovat laatineet toimintasuunnitelmia mitä varten?</w:t>
      </w:r>
    </w:p>
    <w:p>
      <w:r>
        <w:rPr>
          <w:b/>
        </w:rPr>
        <w:t xml:space="preserve">Kysymys 5</w:t>
      </w:r>
    </w:p>
    <w:p>
      <w:r>
        <w:t xml:space="preserve">Missä Shell on yrittänyt pitää putkistonsa koskemattomina?</w:t>
      </w:r>
    </w:p>
    <w:p>
      <w:r>
        <w:rPr>
          <w:b/>
        </w:rPr>
        <w:t xml:space="preserve">Kysymys 6</w:t>
      </w:r>
    </w:p>
    <w:p>
      <w:r>
        <w:t xml:space="preserve">Milloin Maan ystävät alkoi protestoida Shelliä vastaan?</w:t>
      </w:r>
    </w:p>
    <w:p>
      <w:r>
        <w:rPr>
          <w:b/>
        </w:rPr>
        <w:t xml:space="preserve">Kysymys 7</w:t>
      </w:r>
    </w:p>
    <w:p>
      <w:r>
        <w:t xml:space="preserve">Kuinka monta syytettä Alankomaiden tuomioistuin hyväksyi?</w:t>
      </w:r>
    </w:p>
    <w:p>
      <w:r>
        <w:rPr>
          <w:b/>
        </w:rPr>
        <w:t xml:space="preserve">Kysymys 8</w:t>
      </w:r>
    </w:p>
    <w:p>
      <w:r>
        <w:t xml:space="preserve">Kenelle Amnesty International joutui maksamaan yhdestä saasteesta?</w:t>
      </w:r>
    </w:p>
    <w:p>
      <w:r>
        <w:rPr>
          <w:b/>
        </w:rPr>
        <w:t xml:space="preserve">Kysymys 9</w:t>
      </w:r>
    </w:p>
    <w:p>
      <w:r>
        <w:t xml:space="preserve">Milloin Shell tunnusti vastuunsa ympäristökysymyksistä?</w:t>
      </w:r>
    </w:p>
    <w:p>
      <w:r>
        <w:rPr>
          <w:b/>
        </w:rPr>
        <w:t xml:space="preserve">Teksti numero 7</w:t>
      </w:r>
    </w:p>
    <w:p>
      <w:r>
        <w:t xml:space="preserve">Nimi Shell liittyy </w:t>
      </w:r>
      <w:r>
        <w:rPr>
          <w:color w:val="A9A9A9"/>
        </w:rPr>
        <w:t xml:space="preserve">The Shell Transport and Trading Company </w:t>
      </w:r>
      <w:r>
        <w:t xml:space="preserve">-nimiseen yhtiöön</w:t>
      </w:r>
      <w:r>
        <w:t xml:space="preserve">. </w:t>
      </w:r>
      <w:r>
        <w:t xml:space="preserve">Vuonna </w:t>
      </w:r>
      <w:r>
        <w:rPr>
          <w:color w:val="DCDCDC"/>
        </w:rPr>
        <w:t xml:space="preserve">1833 </w:t>
      </w:r>
      <w:r>
        <w:t xml:space="preserve">perustajan isä Marcus Samuel perusti maahantuontiyrityksen </w:t>
      </w:r>
      <w:r>
        <w:rPr>
          <w:color w:val="2F4F4F"/>
        </w:rPr>
        <w:t xml:space="preserve">myydäkseen simpukankuoria </w:t>
      </w:r>
      <w:r>
        <w:rPr>
          <w:color w:val="556B2F"/>
        </w:rPr>
        <w:t xml:space="preserve">lontoolaisille </w:t>
      </w:r>
      <w:r>
        <w:rPr>
          <w:color w:val="2F4F4F"/>
        </w:rPr>
        <w:t xml:space="preserve">keräilijöille</w:t>
      </w:r>
      <w:r>
        <w:t xml:space="preserve">. </w:t>
      </w:r>
      <w:r>
        <w:t xml:space="preserve">Kerätessään simpukkanäytteitä Kaspianmeren alueella vuonna 1892 nuorempi Samuel tajusi, että alueen </w:t>
      </w:r>
      <w:r>
        <w:rPr>
          <w:color w:val="6B8E23"/>
        </w:rPr>
        <w:t xml:space="preserve">lamppuöljyn viennissä oli potentiaalia</w:t>
      </w:r>
      <w:r>
        <w:t xml:space="preserve">, ja hän tilasi maailman ensimmäisen tarkoitusta varten rakennetun öljysäiliöaluksen, Murexin (latinankielinen nimi, joka tarkoittaa etanankuorta), päästäkseen näille markkinoille; vuoteen </w:t>
      </w:r>
      <w:r>
        <w:rPr>
          <w:color w:val="A0522D"/>
        </w:rPr>
        <w:t xml:space="preserve">1907 </w:t>
      </w:r>
      <w:r>
        <w:t xml:space="preserve">mennessä </w:t>
      </w:r>
      <w:r>
        <w:t xml:space="preserve">yhtiöllä oli laivasto. Vaikka </w:t>
      </w:r>
      <w:r>
        <w:t xml:space="preserve">yhtiöllä oli </w:t>
      </w:r>
      <w:r>
        <w:rPr>
          <w:color w:val="228B22"/>
        </w:rPr>
        <w:t xml:space="preserve">useiden vuosikymmenten </w:t>
      </w:r>
      <w:r>
        <w:t xml:space="preserve">ajan </w:t>
      </w:r>
      <w:r>
        <w:t xml:space="preserve">jalostamo Shell Havenissa </w:t>
      </w:r>
      <w:r>
        <w:rPr>
          <w:color w:val="191970"/>
        </w:rPr>
        <w:t xml:space="preserve">Thamesin </w:t>
      </w:r>
      <w:r>
        <w:t xml:space="preserve">varrella</w:t>
      </w:r>
      <w:r>
        <w:t xml:space="preserve">, ei ole todisteita siitä, että nimi olisi tullut siitä.</w:t>
      </w:r>
    </w:p>
    <w:p>
      <w:r>
        <w:rPr>
          <w:b/>
        </w:rPr>
        <w:t xml:space="preserve">Kysymys 0</w:t>
      </w:r>
    </w:p>
    <w:p>
      <w:r>
        <w:t xml:space="preserve">Mihin yritykseen nimi Shell liittyy?</w:t>
      </w:r>
    </w:p>
    <w:p>
      <w:r>
        <w:rPr>
          <w:b/>
        </w:rPr>
        <w:t xml:space="preserve">Kysymys 1</w:t>
      </w:r>
    </w:p>
    <w:p>
      <w:r>
        <w:t xml:space="preserve">Mikä oli "Shell" Transport and Trading Companyn perustamisen tarkoitus?</w:t>
      </w:r>
    </w:p>
    <w:p>
      <w:r>
        <w:rPr>
          <w:b/>
        </w:rPr>
        <w:t xml:space="preserve">Kysymys 2</w:t>
      </w:r>
    </w:p>
    <w:p>
      <w:r>
        <w:t xml:space="preserve">Mitä nuorempi The Shell Transport and Trading -yhtiön perustaja löysi kerätessään simpukkanäytteitä Kaspianmeren alueella?</w:t>
      </w:r>
    </w:p>
    <w:p>
      <w:r>
        <w:rPr>
          <w:b/>
        </w:rPr>
        <w:t xml:space="preserve">Kysymys 3</w:t>
      </w:r>
    </w:p>
    <w:p>
      <w:r>
        <w:t xml:space="preserve">Mihin vuoteen mennessä yhtiöllä oli Kaspianmeren alueella toimiva öljysäiliöaluslaivasto?</w:t>
      </w:r>
    </w:p>
    <w:p>
      <w:r>
        <w:rPr>
          <w:b/>
        </w:rPr>
        <w:t xml:space="preserve">Kysymys 4</w:t>
      </w:r>
    </w:p>
    <w:p>
      <w:r>
        <w:t xml:space="preserve">Minkä joen varrella yhtiöllä oli jalostamo useita vuosikymmeniä?</w:t>
      </w:r>
    </w:p>
    <w:p>
      <w:r>
        <w:rPr>
          <w:b/>
        </w:rPr>
        <w:t xml:space="preserve">Kysymys 5</w:t>
      </w:r>
    </w:p>
    <w:p>
      <w:r>
        <w:t xml:space="preserve">Missä Murex rakennettiin?</w:t>
      </w:r>
    </w:p>
    <w:p>
      <w:r>
        <w:rPr>
          <w:b/>
        </w:rPr>
        <w:t xml:space="preserve">Kysymys 6</w:t>
      </w:r>
    </w:p>
    <w:p>
      <w:r>
        <w:t xml:space="preserve">Milloin Shell Havenin jalostamo rakennettiin?</w:t>
      </w:r>
    </w:p>
    <w:p>
      <w:r>
        <w:rPr>
          <w:b/>
        </w:rPr>
        <w:t xml:space="preserve">Kysymys 7</w:t>
      </w:r>
    </w:p>
    <w:p>
      <w:r>
        <w:t xml:space="preserve">Mistä joesta Marcus keräsi simpukankuoria vuonna 1907?</w:t>
      </w:r>
    </w:p>
    <w:p>
      <w:r>
        <w:rPr>
          <w:b/>
        </w:rPr>
        <w:t xml:space="preserve">Kysymys 8</w:t>
      </w:r>
    </w:p>
    <w:p>
      <w:r>
        <w:t xml:space="preserve">Milloin Marcus Samuel syntyi?</w:t>
      </w:r>
    </w:p>
    <w:p>
      <w:r>
        <w:rPr>
          <w:b/>
        </w:rPr>
        <w:t xml:space="preserve">Kysymys 9</w:t>
      </w:r>
    </w:p>
    <w:p>
      <w:r>
        <w:t xml:space="preserve">Kuinka kauan nuorempi Samuel keräsi näytteitä Kaspianmerestä?</w:t>
      </w:r>
    </w:p>
    <w:p>
      <w:r>
        <w:rPr>
          <w:b/>
        </w:rPr>
        <w:t xml:space="preserve">Teksti numero 8</w:t>
      </w:r>
    </w:p>
    <w:p>
      <w:r>
        <w:t xml:space="preserve">Shellin päätoimiala on </w:t>
      </w:r>
      <w:r>
        <w:rPr>
          <w:color w:val="DCDCDC"/>
        </w:rPr>
        <w:t xml:space="preserve">vertikaalisesti integroituneen öljy-yhtiön johtaminen</w:t>
      </w:r>
      <w:r>
        <w:t xml:space="preserve">. </w:t>
      </w:r>
      <w:r>
        <w:rPr>
          <w:color w:val="2F4F4F"/>
        </w:rPr>
        <w:t xml:space="preserve">Teknisen ja kaupallisen </w:t>
      </w:r>
      <w:r>
        <w:t xml:space="preserve">asiantuntemuksen </w:t>
      </w:r>
      <w:r>
        <w:t xml:space="preserve">kehittäminen </w:t>
      </w:r>
      <w:r>
        <w:t xml:space="preserve">vertikaalisen integroitumisen </w:t>
      </w:r>
      <w:r>
        <w:rPr>
          <w:color w:val="556B2F"/>
        </w:rPr>
        <w:t xml:space="preserve">kaikissa vaiheissa</w:t>
      </w:r>
      <w:r>
        <w:t xml:space="preserve">, öljyn etsinnästä (etsintä) öljyn talteenottoon (tuotanto), kuljetukseen, jalostukseen ja lopulta kauppaan ja markkinointiin, on luonut ne ydinosaamiset, joille yhtiö perustettiin. Samanlaista osaamista tarvittiin myös </w:t>
      </w:r>
      <w:r>
        <w:rPr>
          <w:color w:val="6B8E23"/>
        </w:rPr>
        <w:t xml:space="preserve">maakaasun </w:t>
      </w:r>
      <w:r>
        <w:t xml:space="preserve">alalla</w:t>
      </w:r>
      <w:r>
        <w:t xml:space="preserve">, josta on tullut yksi Shellin tärkeimmistä liiketoiminnoista ja joka tuottaa merkittävän osan yhtiön voitoista. Vaikka </w:t>
      </w:r>
      <w:r>
        <w:rPr>
          <w:color w:val="A0522D"/>
        </w:rPr>
        <w:t xml:space="preserve">vertikaalisesti integroitunut </w:t>
      </w:r>
      <w:r>
        <w:t xml:space="preserve">liiketoimintamalli tarjosi </w:t>
      </w:r>
      <w:r>
        <w:rPr>
          <w:color w:val="228B22"/>
        </w:rPr>
        <w:t xml:space="preserve">merkittäviä mittakaavaetuja ja esteitä markkinoille pääsylle</w:t>
      </w:r>
      <w:r>
        <w:t xml:space="preserve">, jokainen liiketoiminta pyrkii nyt olemaan </w:t>
      </w:r>
      <w:r>
        <w:rPr>
          <w:color w:val="191970"/>
        </w:rPr>
        <w:t xml:space="preserve">itsekantava </w:t>
      </w:r>
      <w:r>
        <w:t xml:space="preserve">yksikkö ilman yrityksen muiden osien tukia.</w:t>
      </w:r>
    </w:p>
    <w:p>
      <w:r>
        <w:rPr>
          <w:b/>
        </w:rPr>
        <w:t xml:space="preserve">Kysymys 0</w:t>
      </w:r>
    </w:p>
    <w:p>
      <w:r>
        <w:t xml:space="preserve">Mikä on Shellin pääasiallinen liiketoiminta?</w:t>
      </w:r>
    </w:p>
    <w:p>
      <w:r>
        <w:rPr>
          <w:b/>
        </w:rPr>
        <w:t xml:space="preserve">Kysymys 1</w:t>
      </w:r>
    </w:p>
    <w:p>
      <w:r>
        <w:t xml:space="preserve">Minkä kahden exptertise-tyypin kehittäminen loi ne ydinosaamiset, joihin yritys perustettiin?</w:t>
      </w:r>
    </w:p>
    <w:p>
      <w:r>
        <w:rPr>
          <w:b/>
        </w:rPr>
        <w:t xml:space="preserve">Kysymys 2</w:t>
      </w:r>
    </w:p>
    <w:p>
      <w:r>
        <w:t xml:space="preserve">Mikä on yksi Shellin tärkeimmistä liiketoiminnoista?</w:t>
      </w:r>
    </w:p>
    <w:p>
      <w:r>
        <w:rPr>
          <w:b/>
        </w:rPr>
        <w:t xml:space="preserve">Kysymys 3</w:t>
      </w:r>
    </w:p>
    <w:p>
      <w:r>
        <w:t xml:space="preserve">Minkälaiseksi yksiköksi kukin yritys pyrkii nyt muodostumaan?</w:t>
      </w:r>
    </w:p>
    <w:p>
      <w:r>
        <w:rPr>
          <w:b/>
        </w:rPr>
        <w:t xml:space="preserve">Kysymys 4</w:t>
      </w:r>
    </w:p>
    <w:p>
      <w:r>
        <w:t xml:space="preserve">Mitä kutsutaan liiketoimintamalliksi, joka tarjosi merkittäviä mittakaavaetuja ja markkinoille pääsyn esteitä?</w:t>
      </w:r>
    </w:p>
    <w:p>
      <w:r>
        <w:rPr>
          <w:b/>
        </w:rPr>
        <w:t xml:space="preserve">Kysymys 5</w:t>
      </w:r>
    </w:p>
    <w:p>
      <w:r>
        <w:t xml:space="preserve">Mikä on Shellin vähiten tärkeä liiketoiminta?</w:t>
      </w:r>
    </w:p>
    <w:p>
      <w:r>
        <w:rPr>
          <w:b/>
        </w:rPr>
        <w:t xml:space="preserve">Kysymys 6</w:t>
      </w:r>
    </w:p>
    <w:p>
      <w:r>
        <w:t xml:space="preserve">Mitä itsekantavat yksiköt tarjosivat yritykselle?</w:t>
      </w:r>
    </w:p>
    <w:p>
      <w:r>
        <w:rPr>
          <w:b/>
        </w:rPr>
        <w:t xml:space="preserve">Kysymys 7</w:t>
      </w:r>
    </w:p>
    <w:p>
      <w:r>
        <w:t xml:space="preserve">Minkälaista asiantuntemusta yrityksestä on poistettu?</w:t>
      </w:r>
    </w:p>
    <w:p>
      <w:r>
        <w:rPr>
          <w:b/>
        </w:rPr>
        <w:t xml:space="preserve">Kysymys 8</w:t>
      </w:r>
    </w:p>
    <w:p>
      <w:r>
        <w:t xml:space="preserve">Mikä vaihe ei edellytä teknistä ja kaupallista asiantuntemusta?</w:t>
      </w:r>
    </w:p>
    <w:p>
      <w:r>
        <w:rPr>
          <w:b/>
        </w:rPr>
        <w:t xml:space="preserve">Kysymys 9</w:t>
      </w:r>
    </w:p>
    <w:p>
      <w:r>
        <w:t xml:space="preserve">Mikä yritys on siirtymässä pois omatoimisista yksiköistä?</w:t>
      </w:r>
    </w:p>
    <w:p>
      <w:r>
        <w:rPr>
          <w:b/>
        </w:rPr>
        <w:t xml:space="preserve">Teksti numero 9</w:t>
      </w:r>
    </w:p>
    <w:p>
      <w:r>
        <w:t xml:space="preserve">Perinteisesti Shell oli </w:t>
      </w:r>
      <w:r>
        <w:t xml:space="preserve">maailmanlaajuisesti (erityisesti tuotantoketjun loppupäässä) </w:t>
      </w:r>
      <w:r>
        <w:rPr>
          <w:color w:val="A9A9A9"/>
        </w:rPr>
        <w:t xml:space="preserve">voimakkaasti hajautettu </w:t>
      </w:r>
      <w:r>
        <w:t xml:space="preserve">yritys, jolla oli yhtiöitä </w:t>
      </w:r>
      <w:r>
        <w:rPr>
          <w:color w:val="DCDCDC"/>
        </w:rPr>
        <w:t xml:space="preserve">yli 100 maassa, joista </w:t>
      </w:r>
      <w:r>
        <w:t xml:space="preserve">jokainen toimi hyvin itsenäisesti. Ylemmän jalostusasteen liiketoiminta oli yleensä paljon keskitetympää, ja suuri osa teknisestä ja taloudellisesta ohjauksesta tuli </w:t>
      </w:r>
      <w:r>
        <w:rPr>
          <w:color w:val="556B2F"/>
        </w:rPr>
        <w:t xml:space="preserve">Haagissa sijaitsevista keskustoimistoista</w:t>
      </w:r>
      <w:r>
        <w:t xml:space="preserve">. </w:t>
      </w:r>
      <w:r>
        <w:t xml:space="preserve">Muutamissa suurissa öljyn- ja kaasuntuotantokeskuksissa, kuten Yhdistyneessä kuningaskunnassa (</w:t>
      </w:r>
      <w:r>
        <w:rPr>
          <w:color w:val="A0522D"/>
        </w:rPr>
        <w:t xml:space="preserve">Shell Expro</w:t>
      </w:r>
      <w:r>
        <w:t xml:space="preserve">, yhteisyritys </w:t>
      </w:r>
      <w:r>
        <w:rPr>
          <w:color w:val="228B22"/>
        </w:rPr>
        <w:t xml:space="preserve">Exxonin </w:t>
      </w:r>
      <w:r>
        <w:t xml:space="preserve">kanssa</w:t>
      </w:r>
      <w:r>
        <w:t xml:space="preserve">), Nigeriassa, Brunein tasavallassa ja Omanissa, oli kuitenkin </w:t>
      </w:r>
      <w:r>
        <w:t xml:space="preserve">hyvin suuria </w:t>
      </w:r>
      <w:r>
        <w:rPr>
          <w:color w:val="6B8E23"/>
        </w:rPr>
        <w:t xml:space="preserve">"etsintä- ja </w:t>
      </w:r>
      <w:r>
        <w:t xml:space="preserve">tuotantoyhtiöitä".</w:t>
      </w:r>
    </w:p>
    <w:p>
      <w:r>
        <w:rPr>
          <w:b/>
        </w:rPr>
        <w:t xml:space="preserve">Kysymys 0</w:t>
      </w:r>
    </w:p>
    <w:p>
      <w:r>
        <w:t xml:space="preserve">Minkä tyyppisenä yrityksenä Shell on perinteisesti pidetty maailmanlaajuisesti?</w:t>
      </w:r>
    </w:p>
    <w:p>
      <w:r>
        <w:rPr>
          <w:b/>
        </w:rPr>
        <w:t xml:space="preserve">Kysymys 1</w:t>
      </w:r>
    </w:p>
    <w:p>
      <w:r>
        <w:t xml:space="preserve">Kuinka monessa maassa Shellillä oli yrityksiä?</w:t>
      </w:r>
    </w:p>
    <w:p>
      <w:r>
        <w:rPr>
          <w:b/>
        </w:rPr>
        <w:t xml:space="preserve">Kysymys 2</w:t>
      </w:r>
    </w:p>
    <w:p>
      <w:r>
        <w:t xml:space="preserve">Mikä taho antoi suuren osan teknistä ja taloudellista ohjausta tuotantoketjun alkupäähän?</w:t>
      </w:r>
    </w:p>
    <w:p>
      <w:r>
        <w:rPr>
          <w:b/>
        </w:rPr>
        <w:t xml:space="preserve">Kysymys 3</w:t>
      </w:r>
    </w:p>
    <w:p>
      <w:r>
        <w:t xml:space="preserve">Minkälaisia yrityksiä oli olemassa muutamissa suurissa öljy- ja kaasuntuotantokeskuksissa?</w:t>
      </w:r>
    </w:p>
    <w:p>
      <w:r>
        <w:rPr>
          <w:b/>
        </w:rPr>
        <w:t xml:space="preserve">Kysymys 4</w:t>
      </w:r>
    </w:p>
    <w:p>
      <w:r>
        <w:t xml:space="preserve">Kuinka monta keskitettyä liiketoimintaa Shellillä on?</w:t>
      </w:r>
    </w:p>
    <w:p>
      <w:r>
        <w:rPr>
          <w:b/>
        </w:rPr>
        <w:t xml:space="preserve">Kysymys 5</w:t>
      </w:r>
    </w:p>
    <w:p>
      <w:r>
        <w:t xml:space="preserve">Mistä suuri osa alavirran suunnasta tuli?</w:t>
      </w:r>
    </w:p>
    <w:p>
      <w:r>
        <w:rPr>
          <w:b/>
        </w:rPr>
        <w:t xml:space="preserve">Kysymys 6</w:t>
      </w:r>
    </w:p>
    <w:p>
      <w:r>
        <w:t xml:space="preserve">Mikä tuotantokeskus sijaitsi Nigeriassa?</w:t>
      </w:r>
    </w:p>
    <w:p>
      <w:r>
        <w:rPr>
          <w:b/>
        </w:rPr>
        <w:t xml:space="preserve">Kysymys 7</w:t>
      </w:r>
    </w:p>
    <w:p>
      <w:r>
        <w:t xml:space="preserve">Kuinka monessa maassa oli suuria etsintä- ja tuotantoyhtiöitä?</w:t>
      </w:r>
    </w:p>
    <w:p>
      <w:r>
        <w:rPr>
          <w:b/>
        </w:rPr>
        <w:t xml:space="preserve">Kysymys 8</w:t>
      </w:r>
    </w:p>
    <w:p>
      <w:r>
        <w:t xml:space="preserve">Minkä yrityksen kanssa Shell teki Bruneissa yhteistyötä yhteisyrityksessä Shell Expro?</w:t>
      </w:r>
    </w:p>
    <w:p>
      <w:r>
        <w:rPr>
          <w:b/>
        </w:rPr>
        <w:t xml:space="preserve">Teksti numero 10</w:t>
      </w:r>
    </w:p>
    <w:p>
      <w:r>
        <w:t xml:space="preserve">Tuotantoketjun loppupään toiminnot, joihin nyt kuuluu myös </w:t>
      </w:r>
      <w:r>
        <w:t xml:space="preserve">kemikaaliliiketoiminta, tuottavat </w:t>
      </w:r>
      <w:r>
        <w:rPr>
          <w:color w:val="DCDCDC"/>
        </w:rPr>
        <w:t xml:space="preserve">kolmanneksen </w:t>
      </w:r>
      <w:r>
        <w:t xml:space="preserve">Shellin voitoista maailmanlaajuisesti, ja se tunnetaan </w:t>
      </w:r>
      <w:r>
        <w:rPr>
          <w:color w:val="2F4F4F"/>
        </w:rPr>
        <w:t xml:space="preserve">yli </w:t>
      </w:r>
      <w:r>
        <w:rPr>
          <w:color w:val="556B2F"/>
        </w:rPr>
        <w:t xml:space="preserve">40 000 </w:t>
      </w:r>
      <w:r>
        <w:t xml:space="preserve">huoltoaseman </w:t>
      </w:r>
      <w:r>
        <w:t xml:space="preserve">maailmanlaajuisesta verkostosta </w:t>
      </w:r>
      <w:r>
        <w:t xml:space="preserve">ja </w:t>
      </w:r>
      <w:r>
        <w:rPr>
          <w:color w:val="6B8E23"/>
        </w:rPr>
        <w:t xml:space="preserve">47 </w:t>
      </w:r>
      <w:r>
        <w:t xml:space="preserve">öljynjalostamosta. Tuotantoketjun loppupään liiketoimintaan, johon joissakin maissa kuului myös öljynjalostus, kuuluivat yleensä vähittäismyyntiasemaverkosto, voiteluaineiden valmistus ja markkinointi, teollisuuspolttoaineiden ja voiteluaineiden myynti sekä monet muut tuote- ja markkinasektorit, kuten nestekaasu ja bitumi. Shellin käytäntönä oli, että nämä liiketoiminnot olivat pohjimmiltaan </w:t>
      </w:r>
      <w:r>
        <w:rPr>
          <w:color w:val="A0522D"/>
        </w:rPr>
        <w:t xml:space="preserve">paikallisia </w:t>
      </w:r>
      <w:r>
        <w:t xml:space="preserve">ja että niitä oli parasta johtaa paikalliset "operatiiviset yhtiöt", joiden keski- ja ylin johto oli usein ulkomaisten työntekijöiden vahvistamaa. </w:t>
      </w:r>
      <w:r>
        <w:t xml:space="preserve">Tämä malli alkoi muuttua </w:t>
      </w:r>
      <w:r>
        <w:rPr>
          <w:color w:val="228B22"/>
        </w:rPr>
        <w:t xml:space="preserve">1990-luvulla, ja eri </w:t>
      </w:r>
      <w:r>
        <w:rPr>
          <w:color w:val="191970"/>
        </w:rPr>
        <w:t xml:space="preserve">puolilla maailmaa toimivien yhtiöiden itsenäisyyttä vähitellen vähennettiin</w:t>
      </w:r>
      <w:r>
        <w:t xml:space="preserve">. </w:t>
      </w:r>
      <w:r>
        <w:t xml:space="preserve">Nykyään </w:t>
      </w:r>
      <w:r>
        <w:rPr>
          <w:color w:val="8B0000"/>
        </w:rPr>
        <w:t xml:space="preserve">lähes kaikkia </w:t>
      </w:r>
      <w:r>
        <w:t xml:space="preserve">Shellin eri liiketoimintoja johdetaan paljon suoremmin Lontoosta ja Haagista käsin</w:t>
      </w:r>
      <w:r>
        <w:t xml:space="preserve">.</w:t>
      </w:r>
      <w:r>
        <w:t xml:space="preserve"> "Toimintayhtiöiden" itsenäisyys on suurelta osin poistettu, kun on luotu enemmän "globaaleja liiketoimintoja".</w:t>
      </w:r>
    </w:p>
    <w:p>
      <w:r>
        <w:rPr>
          <w:b/>
        </w:rPr>
        <w:t xml:space="preserve">Kysymys 0</w:t>
      </w:r>
    </w:p>
    <w:p>
      <w:r>
        <w:t xml:space="preserve">Minkä tyyppistä liiketoimintaa tuotantoketjun loppupäässä harjoitetaan tällä hetkellä?</w:t>
      </w:r>
    </w:p>
    <w:p>
      <w:r>
        <w:rPr>
          <w:b/>
        </w:rPr>
        <w:t xml:space="preserve">Kysymys 1</w:t>
      </w:r>
    </w:p>
    <w:p>
      <w:r>
        <w:t xml:space="preserve">Kuinka monta prosenttia Shellin maailmanlaajuisista voitoista syntyy tuotantoketjun loppupään toiminnoista?</w:t>
      </w:r>
    </w:p>
    <w:p>
      <w:r>
        <w:rPr>
          <w:b/>
        </w:rPr>
        <w:t xml:space="preserve">Kysymys 2</w:t>
      </w:r>
    </w:p>
    <w:p>
      <w:r>
        <w:t xml:space="preserve">Kuinka monta huoltoasemaa kuuluu Shellin tuotantoketjun loppupään toimintojen maailmanlaajuiseen verkostoon?</w:t>
      </w:r>
    </w:p>
    <w:p>
      <w:r>
        <w:rPr>
          <w:b/>
        </w:rPr>
        <w:t xml:space="preserve">Kysymys 3</w:t>
      </w:r>
    </w:p>
    <w:p>
      <w:r>
        <w:t xml:space="preserve">Ennen 1990-lukua Shellin tuotantoketjun loppupään liiketoimintaa pidettiin pääasiassa minkälaisena liiketoimintana?</w:t>
      </w:r>
    </w:p>
    <w:p>
      <w:r>
        <w:rPr>
          <w:b/>
        </w:rPr>
        <w:t xml:space="preserve">Kysymys 4</w:t>
      </w:r>
    </w:p>
    <w:p>
      <w:r>
        <w:t xml:space="preserve">Millä tavoin Shellin tuotantoketjun loppupään toimintamalli alkoi muuttua?</w:t>
      </w:r>
    </w:p>
    <w:p>
      <w:r>
        <w:rPr>
          <w:b/>
        </w:rPr>
        <w:t xml:space="preserve">Kysymys 5</w:t>
      </w:r>
    </w:p>
    <w:p>
      <w:r>
        <w:t xml:space="preserve">Kuinka suuri osuus Shellin voitoista oli tuotantoketjun loppupään osuus vuonna 1990?</w:t>
      </w:r>
    </w:p>
    <w:p>
      <w:r>
        <w:rPr>
          <w:b/>
        </w:rPr>
        <w:t xml:space="preserve">Kysymys 6</w:t>
      </w:r>
    </w:p>
    <w:p>
      <w:r>
        <w:t xml:space="preserve">Milloin Shell siirtyi kohtelemaan yrityksiä paikallisina, itsenäisinä yrityksinä?</w:t>
      </w:r>
    </w:p>
    <w:p>
      <w:r>
        <w:rPr>
          <w:b/>
        </w:rPr>
        <w:t xml:space="preserve">Kysymys 7</w:t>
      </w:r>
    </w:p>
    <w:p>
      <w:r>
        <w:t xml:space="preserve">Kuinka monta öljynjalostamoa Shellillä on?</w:t>
      </w:r>
    </w:p>
    <w:p>
      <w:r>
        <w:rPr>
          <w:b/>
        </w:rPr>
        <w:t xml:space="preserve">Kysymys 8</w:t>
      </w:r>
    </w:p>
    <w:p>
      <w:r>
        <w:t xml:space="preserve">Kuinka monta huoltoasemaa Shellillä on yhteensä?</w:t>
      </w:r>
    </w:p>
    <w:p>
      <w:r>
        <w:rPr>
          <w:b/>
        </w:rPr>
        <w:t xml:space="preserve">Kysymys 9</w:t>
      </w:r>
    </w:p>
    <w:p>
      <w:r>
        <w:t xml:space="preserve">Kuinka monia Shellin toimintoja valvotaan Lontoossa eikä Haagissa?</w:t>
      </w:r>
    </w:p>
    <w:p>
      <w:r>
        <w:rPr>
          <w:b/>
        </w:rPr>
        <w:t xml:space="preserve">Teksti numero 11</w:t>
      </w:r>
    </w:p>
    <w:p>
      <w:r>
        <w:rPr>
          <w:color w:val="A9A9A9"/>
        </w:rPr>
        <w:t xml:space="preserve">Huhtikuussa </w:t>
      </w:r>
      <w:r>
        <w:t xml:space="preserve">2010 </w:t>
      </w:r>
      <w:r>
        <w:t xml:space="preserve">Shell ilmoitti </w:t>
      </w:r>
      <w:r>
        <w:rPr>
          <w:color w:val="DCDCDC"/>
        </w:rPr>
        <w:t xml:space="preserve">aikovansa luopua kaikkien Afrikan maiden tuotantoketjun loppupään liiketoiminnasta Etelä-Afrikkaa ja Egyptiä lukuun ottamatta </w:t>
      </w:r>
      <w:r>
        <w:rPr>
          <w:color w:val="2F4F4F"/>
        </w:rPr>
        <w:t xml:space="preserve">Vitolille ja Heliosille</w:t>
      </w:r>
      <w:r>
        <w:t xml:space="preserve">. </w:t>
      </w:r>
      <w:r>
        <w:t xml:space="preserve">Useissa maissa, kuten Tunisiassa, </w:t>
      </w:r>
      <w:r>
        <w:rPr>
          <w:color w:val="556B2F"/>
        </w:rPr>
        <w:t xml:space="preserve">puhkesi protesteja ja lakkoja</w:t>
      </w:r>
      <w:r>
        <w:t xml:space="preserve">. Shell kiisti huhut myynnistä. Shell jatkaa kuitenkin tuotantoketjun alkupään toimintaa/raakaöljyn tuotantoa öljyrikkaassa </w:t>
      </w:r>
      <w:r>
        <w:rPr>
          <w:color w:val="6B8E23"/>
        </w:rPr>
        <w:t xml:space="preserve">Nigerin suistossa sekä </w:t>
      </w:r>
      <w:r>
        <w:t xml:space="preserve">tuotantoketjun loppupään toimintaa/kaupallista toimintaa Etelä-Afrikassa. </w:t>
      </w:r>
      <w:r>
        <w:rPr>
          <w:color w:val="A0522D"/>
        </w:rPr>
        <w:t xml:space="preserve">Kesäkuussa </w:t>
      </w:r>
      <w:r>
        <w:t xml:space="preserve">2013 </w:t>
      </w:r>
      <w:r>
        <w:t xml:space="preserve">yhtiö ilmoitti, että se tarkastelee strategisesti </w:t>
      </w:r>
      <w:r>
        <w:rPr>
          <w:color w:val="228B22"/>
        </w:rPr>
        <w:t xml:space="preserve">Nigerian </w:t>
      </w:r>
      <w:r>
        <w:t xml:space="preserve">toimintojaan</w:t>
      </w:r>
      <w:r>
        <w:t xml:space="preserve">, ja vihjasi, että </w:t>
      </w:r>
      <w:r>
        <w:rPr>
          <w:color w:val="191970"/>
        </w:rPr>
        <w:t xml:space="preserve">omaisuuseristä voitaisiin luopua</w:t>
      </w:r>
      <w:r>
        <w:t xml:space="preserve">. </w:t>
      </w:r>
      <w:r>
        <w:t xml:space="preserve">Elokuussa 2014 yhtiö ilmoitti, että se oli </w:t>
      </w:r>
      <w:r>
        <w:rPr>
          <w:color w:val="8B0000"/>
        </w:rPr>
        <w:t xml:space="preserve">viimeistelemässä </w:t>
      </w:r>
      <w:r>
        <w:rPr>
          <w:color w:val="483D8B"/>
        </w:rPr>
        <w:t xml:space="preserve">neljän </w:t>
      </w:r>
      <w:r>
        <w:rPr>
          <w:color w:val="8B0000"/>
        </w:rPr>
        <w:t xml:space="preserve">nigerialaisen öljykentän </w:t>
      </w:r>
      <w:r>
        <w:rPr>
          <w:color w:val="8B0000"/>
        </w:rPr>
        <w:t xml:space="preserve">myyntiä</w:t>
      </w:r>
      <w:r>
        <w:t xml:space="preserve">.</w:t>
      </w:r>
    </w:p>
    <w:p>
      <w:r>
        <w:rPr>
          <w:b/>
        </w:rPr>
        <w:t xml:space="preserve">Kysymys 0</w:t>
      </w:r>
    </w:p>
    <w:p>
      <w:r>
        <w:t xml:space="preserve">Mitä Shell ilmoitti huhtikuussa 2010?</w:t>
      </w:r>
    </w:p>
    <w:p>
      <w:r>
        <w:rPr>
          <w:b/>
        </w:rPr>
        <w:t xml:space="preserve">Kysymys 1</w:t>
      </w:r>
    </w:p>
    <w:p>
      <w:r>
        <w:t xml:space="preserve">Mitä tapahtui useissa maissa vastauksena Shellin huhtikuussa 2010 antamaan ilmoitukseen?</w:t>
      </w:r>
    </w:p>
    <w:p>
      <w:r>
        <w:rPr>
          <w:b/>
        </w:rPr>
        <w:t xml:space="preserve">Kysymys 2</w:t>
      </w:r>
    </w:p>
    <w:p>
      <w:r>
        <w:t xml:space="preserve">Kesäkuussa 2013 Shell ilmoitti tarkastelevansa toimintojaan missä maassa?</w:t>
      </w:r>
    </w:p>
    <w:p>
      <w:r>
        <w:rPr>
          <w:b/>
        </w:rPr>
        <w:t xml:space="preserve">Kysymys 3</w:t>
      </w:r>
    </w:p>
    <w:p>
      <w:r>
        <w:t xml:space="preserve">Elokuussa 2014 Shell ilmoitti tekevänsä mitä?</w:t>
      </w:r>
    </w:p>
    <w:p>
      <w:r>
        <w:rPr>
          <w:b/>
        </w:rPr>
        <w:t xml:space="preserve">Kysymys 4</w:t>
      </w:r>
    </w:p>
    <w:p>
      <w:r>
        <w:t xml:space="preserve">Mikä oli Shellin mukaan syy Nigerian toimintojen strategiseen tarkistamiseen?</w:t>
      </w:r>
    </w:p>
    <w:p>
      <w:r>
        <w:rPr>
          <w:b/>
        </w:rPr>
        <w:t xml:space="preserve">Kysymys 5</w:t>
      </w:r>
    </w:p>
    <w:p>
      <w:r>
        <w:t xml:space="preserve">Mihin Shell siirtyi Etelä-Afrikasta ja Egyptistä?</w:t>
      </w:r>
    </w:p>
    <w:p>
      <w:r>
        <w:rPr>
          <w:b/>
        </w:rPr>
        <w:t xml:space="preserve">Kysymys 6</w:t>
      </w:r>
    </w:p>
    <w:p>
      <w:r>
        <w:t xml:space="preserve">Milloin mielenosoitukset puhkesivat Etelä-Afrikassa?</w:t>
      </w:r>
    </w:p>
    <w:p>
      <w:r>
        <w:rPr>
          <w:b/>
        </w:rPr>
        <w:t xml:space="preserve">Kysymys 7</w:t>
      </w:r>
    </w:p>
    <w:p>
      <w:r>
        <w:t xml:space="preserve">Kuinka monta egyptiläistä kenttää Shell myi vuonna 2014?</w:t>
      </w:r>
    </w:p>
    <w:p>
      <w:r>
        <w:rPr>
          <w:b/>
        </w:rPr>
        <w:t xml:space="preserve">Kysymys 8</w:t>
      </w:r>
    </w:p>
    <w:p>
      <w:r>
        <w:t xml:space="preserve">Mistä Shell luopui tuotantoketjun alkupään toiminnoistaan? </w:t>
      </w:r>
    </w:p>
    <w:p>
      <w:r>
        <w:rPr>
          <w:b/>
        </w:rPr>
        <w:t xml:space="preserve">Kysymys 9</w:t>
      </w:r>
    </w:p>
    <w:p>
      <w:r>
        <w:t xml:space="preserve">Milloin yhtiö ilmoitti, että Etelä-Afrikkaa tarkastellaan uudelleen?</w:t>
      </w:r>
    </w:p>
    <w:p>
      <w:r>
        <w:rPr>
          <w:b/>
        </w:rPr>
        <w:t xml:space="preserve">Teksti numero 12</w:t>
      </w:r>
    </w:p>
    <w:p>
      <w:r>
        <w:t xml:space="preserve">Royal Dutch Shell ja </w:t>
      </w:r>
      <w:r>
        <w:rPr>
          <w:color w:val="DCDCDC"/>
        </w:rPr>
        <w:t xml:space="preserve">Reitan Group</w:t>
      </w:r>
      <w:r>
        <w:t xml:space="preserve">, joka omistaa 7-Eleven-brändin Skandinaviassa, ilmoittivat </w:t>
      </w:r>
      <w:r>
        <w:t xml:space="preserve">27. elokuuta </w:t>
      </w:r>
      <w:r>
        <w:rPr>
          <w:color w:val="A9A9A9"/>
        </w:rPr>
        <w:t xml:space="preserve">2007 </w:t>
      </w:r>
      <w:r>
        <w:t xml:space="preserve">sopimuksesta, jonka mukaan </w:t>
      </w:r>
      <w:r>
        <w:rPr>
          <w:color w:val="2F4F4F"/>
        </w:rPr>
        <w:t xml:space="preserve">noin </w:t>
      </w:r>
      <w:r>
        <w:rPr>
          <w:color w:val="556B2F"/>
        </w:rPr>
        <w:t xml:space="preserve">269 </w:t>
      </w:r>
      <w:r>
        <w:t xml:space="preserve">huoltoasemaa Norjassa, Ruotsissa, Suomessa ja Tanskassa </w:t>
      </w:r>
      <w:r>
        <w:t xml:space="preserve">merkitään uudelleen edellyttäen</w:t>
      </w:r>
      <w:r>
        <w:t xml:space="preserve">, että kunkin maan eri kilpailulainsäädännön mukaiset viranomaishyväksynnät saadaan. Huhtikuussa 2010 Shell ilmoitti, että yhtiö </w:t>
      </w:r>
      <w:r>
        <w:rPr>
          <w:color w:val="6B8E23"/>
        </w:rPr>
        <w:t xml:space="preserve">yrittää parhaillaan löytää ostajaa kaikille Suomen toiminnoilleen </w:t>
      </w:r>
      <w:r>
        <w:t xml:space="preserve">ja tekee samanlaista markkinatutkimusta Ruotsin toiminnoille. </w:t>
      </w:r>
      <w:r>
        <w:rPr>
          <w:color w:val="A0522D"/>
        </w:rPr>
        <w:t xml:space="preserve">Lokakuussa </w:t>
      </w:r>
      <w:r>
        <w:t xml:space="preserve">2010 </w:t>
      </w:r>
      <w:r>
        <w:t xml:space="preserve">Shellin </w:t>
      </w:r>
      <w:r>
        <w:rPr>
          <w:color w:val="228B22"/>
        </w:rPr>
        <w:t xml:space="preserve">huoltoasemat ja raskaiden ajoneuvojen polttoaineen jakeluverkostot Suomessa ja Ruotsissa sekä Göteborgissa, Ruotsissa sijaitseva jalostamo </w:t>
      </w:r>
      <w:r>
        <w:t xml:space="preserve">myytiin </w:t>
      </w:r>
      <w:r>
        <w:t xml:space="preserve">suomalaiselle energiayhtiölle </w:t>
      </w:r>
      <w:r>
        <w:rPr>
          <w:color w:val="191970"/>
        </w:rPr>
        <w:t xml:space="preserve">St1:lle</w:t>
      </w:r>
      <w:r>
        <w:t xml:space="preserve">, tarkemmin sanottuna sen pääosakkaana olevalle emoyhtiölle </w:t>
      </w:r>
      <w:r>
        <w:rPr>
          <w:color w:val="8B0000"/>
        </w:rPr>
        <w:t xml:space="preserve">Keele Oy:lle</w:t>
      </w:r>
      <w:r>
        <w:t xml:space="preserve">. </w:t>
      </w:r>
      <w:r>
        <w:t xml:space="preserve">Shell-merkkiset huoltoasemat nimetään uudelleen </w:t>
      </w:r>
      <w:r>
        <w:rPr>
          <w:color w:val="483D8B"/>
        </w:rPr>
        <w:t xml:space="preserve">enintään viiden vuoden kuluessa </w:t>
      </w:r>
      <w:r>
        <w:t xml:space="preserve">yrityskaupasta, ja huoltoasemien määrä todennäköisesti vähenee.</w:t>
      </w:r>
      <w:r>
        <w:t xml:space="preserve"> Siihen asti asemat toimivat Shell-merkkisellä toimiluvalla.</w:t>
      </w:r>
    </w:p>
    <w:p>
      <w:r>
        <w:rPr>
          <w:b/>
        </w:rPr>
        <w:t xml:space="preserve">Kysymys 0</w:t>
      </w:r>
    </w:p>
    <w:p>
      <w:r>
        <w:t xml:space="preserve">Mikä yritys omisti 7-Eleven-brändin Skandinaviassa?</w:t>
      </w:r>
    </w:p>
    <w:p>
      <w:r>
        <w:rPr>
          <w:b/>
        </w:rPr>
        <w:t xml:space="preserve">Kysymys 1</w:t>
      </w:r>
    </w:p>
    <w:p>
      <w:r>
        <w:t xml:space="preserve">Minä vuonna Royal Dutch Shell ja Reitan Group ilmoittivat sopimuksesta?</w:t>
      </w:r>
    </w:p>
    <w:p>
      <w:r>
        <w:rPr>
          <w:b/>
        </w:rPr>
        <w:t xml:space="preserve">Kysymys 2</w:t>
      </w:r>
    </w:p>
    <w:p>
      <w:r>
        <w:t xml:space="preserve">Kuinka monta huoltoasemaa Royal Dutch Shell ja Reitan Group sopivat brändin vaihtamisesta?</w:t>
      </w:r>
    </w:p>
    <w:p>
      <w:r>
        <w:rPr>
          <w:b/>
        </w:rPr>
        <w:t xml:space="preserve">Kysymys 3</w:t>
      </w:r>
    </w:p>
    <w:p>
      <w:r>
        <w:t xml:space="preserve">Mitä Shell ilmoitti tekevänsä huhtikuussa 2010?</w:t>
      </w:r>
    </w:p>
    <w:p>
      <w:r>
        <w:rPr>
          <w:b/>
        </w:rPr>
        <w:t xml:space="preserve">Kysymys 4</w:t>
      </w:r>
    </w:p>
    <w:p>
      <w:r>
        <w:t xml:space="preserve">Mitä Shell myi lokakuussa 2010 St1:lle?</w:t>
      </w:r>
    </w:p>
    <w:p>
      <w:r>
        <w:rPr>
          <w:b/>
        </w:rPr>
        <w:t xml:space="preserve">Kysymys 5</w:t>
      </w:r>
    </w:p>
    <w:p>
      <w:r>
        <w:t xml:space="preserve">Kuinka monta huoltoasemaa Royal Dutch Shell ja Reitan Group brändäsivät uudelleen pelkästään Norjassa?</w:t>
      </w:r>
    </w:p>
    <w:p>
      <w:r>
        <w:rPr>
          <w:b/>
        </w:rPr>
        <w:t xml:space="preserve">Kysymys 6</w:t>
      </w:r>
    </w:p>
    <w:p>
      <w:r>
        <w:t xml:space="preserve">Kuinka kauan kestää Norjan, Ruotsin, Suomen ja Tanskan huoltoasemien uudelleenbrändäys?</w:t>
      </w:r>
    </w:p>
    <w:p>
      <w:r>
        <w:rPr>
          <w:b/>
        </w:rPr>
        <w:t xml:space="preserve">Kysymys 7</w:t>
      </w:r>
    </w:p>
    <w:p>
      <w:r>
        <w:t xml:space="preserve">Keneltä Shell hankki huoltoasemat ja raskaiden ajoneuvojen huoltoverkot?</w:t>
      </w:r>
    </w:p>
    <w:p>
      <w:r>
        <w:rPr>
          <w:b/>
        </w:rPr>
        <w:t xml:space="preserve">Kysymys 8</w:t>
      </w:r>
    </w:p>
    <w:p>
      <w:r>
        <w:t xml:space="preserve">Milloin St1 ja Reitan Group ilmoittivat sopimuksesta?</w:t>
      </w:r>
    </w:p>
    <w:p>
      <w:r>
        <w:rPr>
          <w:b/>
        </w:rPr>
        <w:t xml:space="preserve">Kysymys 9</w:t>
      </w:r>
    </w:p>
    <w:p>
      <w:r>
        <w:t xml:space="preserve">Mille emoyhtiölle Shell myi huhtikuussa 2010?</w:t>
      </w:r>
    </w:p>
    <w:p>
      <w:r>
        <w:rPr>
          <w:b/>
        </w:rPr>
        <w:t xml:space="preserve">Teksti numero 13</w:t>
      </w:r>
    </w:p>
    <w:p>
      <w:r>
        <w:t xml:space="preserve">Suurimman osan Shellin varhaishistoriasta Shell Oil Companyn liiketoiminta Yhdysvalloissa oli </w:t>
      </w:r>
      <w:r>
        <w:rPr>
          <w:color w:val="A9A9A9"/>
        </w:rPr>
        <w:t xml:space="preserve">pitkälti itsenäistä</w:t>
      </w:r>
      <w:r>
        <w:t xml:space="preserve">, sillä sen osakkeilla käytiin kauppaa </w:t>
      </w:r>
      <w:r>
        <w:rPr>
          <w:color w:val="DCDCDC"/>
        </w:rPr>
        <w:t xml:space="preserve">NYSE:ssä </w:t>
      </w:r>
      <w:r>
        <w:t xml:space="preserve">ja </w:t>
      </w:r>
      <w:r>
        <w:rPr>
          <w:color w:val="2F4F4F"/>
        </w:rPr>
        <w:t xml:space="preserve">konsernin keskushallinto </w:t>
      </w:r>
      <w:r>
        <w:t xml:space="preserve">osallistui vain vähän suoraan </w:t>
      </w:r>
      <w:r>
        <w:t xml:space="preserve">Yhdysvaltojen liiketoiminnan johtamiseen. Vuonna 1984 </w:t>
      </w:r>
      <w:r>
        <w:t xml:space="preserve">Royal Dutch Shell teki kuitenkin tarjouksen niiden Shell Oil Companyn osakkeiden ostamisesta, joita se ei omistanut (noin </w:t>
      </w:r>
      <w:r>
        <w:rPr>
          <w:color w:val="6B8E23"/>
        </w:rPr>
        <w:t xml:space="preserve">30 prosenttia), </w:t>
      </w:r>
      <w:r>
        <w:t xml:space="preserve">ja huolimatta joidenkin </w:t>
      </w:r>
      <w:r>
        <w:rPr>
          <w:color w:val="A0522D"/>
        </w:rPr>
        <w:t xml:space="preserve">vähemmistöosakkaiden</w:t>
      </w:r>
      <w:r>
        <w:t xml:space="preserve"> vastustuksesta</w:t>
      </w:r>
      <w:r>
        <w:t xml:space="preserve">, joka johti </w:t>
      </w:r>
      <w:r>
        <w:rPr>
          <w:color w:val="228B22"/>
        </w:rPr>
        <w:t xml:space="preserve">oikeuskäsittelyyn</w:t>
      </w:r>
      <w:r>
        <w:t xml:space="preserve">, Shell toteutti yritysoston </w:t>
      </w:r>
      <w:r>
        <w:rPr>
          <w:color w:val="191970"/>
        </w:rPr>
        <w:t xml:space="preserve">5,7 miljardilla dollarilla</w:t>
      </w:r>
      <w:r>
        <w:t xml:space="preserve">.</w:t>
      </w:r>
    </w:p>
    <w:p>
      <w:r>
        <w:rPr>
          <w:b/>
        </w:rPr>
        <w:t xml:space="preserve">Kysymys 0</w:t>
      </w:r>
    </w:p>
    <w:p>
      <w:r>
        <w:t xml:space="preserve">Millä nimellä Shell Oil Companyn Yhdysvaltain liiketoimintaa sen alkuhistorian aikana kuvataan?</w:t>
      </w:r>
    </w:p>
    <w:p>
      <w:r>
        <w:rPr>
          <w:b/>
        </w:rPr>
        <w:t xml:space="preserve">Kysymys 1</w:t>
      </w:r>
    </w:p>
    <w:p>
      <w:r>
        <w:t xml:space="preserve">Missä pörssissä Shell Oil Companyn yhdysvaltalaisella osakkeella on aiemmin käyty kauppaa?</w:t>
      </w:r>
    </w:p>
    <w:p>
      <w:r>
        <w:rPr>
          <w:b/>
        </w:rPr>
        <w:t xml:space="preserve">Kysymys 2</w:t>
      </w:r>
    </w:p>
    <w:p>
      <w:r>
        <w:t xml:space="preserve">Mikä taho osallistui historiallisesti vain vähän suoraan Shell Oil Companyn amerikkalaisten liiketoimintojen johtamiseen?</w:t>
      </w:r>
    </w:p>
    <w:p>
      <w:r>
        <w:rPr>
          <w:b/>
        </w:rPr>
        <w:t xml:space="preserve">Kysymys 3</w:t>
      </w:r>
    </w:p>
    <w:p>
      <w:r>
        <w:t xml:space="preserve">Minä vuonna Royal Dutch Shell teki ostotarjouksen noin 30 prosentista Shell Oil Companyn osakkeita?</w:t>
      </w:r>
    </w:p>
    <w:p>
      <w:r>
        <w:rPr>
          <w:b/>
        </w:rPr>
        <w:t xml:space="preserve">Kysymys 4</w:t>
      </w:r>
    </w:p>
    <w:p>
      <w:r>
        <w:t xml:space="preserve">Mihin Royal Dutch Shellin tarjous Shell Oil Companyn osakkeiden ostamisesta johti?</w:t>
      </w:r>
    </w:p>
    <w:p>
      <w:r>
        <w:rPr>
          <w:b/>
        </w:rPr>
        <w:t xml:space="preserve">Kysymys 5</w:t>
      </w:r>
    </w:p>
    <w:p>
      <w:r>
        <w:t xml:space="preserve">Mihin Shellin varhaishistoriaan kuului paljon osallistumista?</w:t>
      </w:r>
    </w:p>
    <w:p>
      <w:r>
        <w:rPr>
          <w:b/>
        </w:rPr>
        <w:t xml:space="preserve">Kysymys 6</w:t>
      </w:r>
    </w:p>
    <w:p>
      <w:r>
        <w:t xml:space="preserve">Kuinka suuren osuuden Royal Dutch Shell Oil Companysta Royal Dutch Shell omisti vuonna 1984?</w:t>
      </w:r>
    </w:p>
    <w:p>
      <w:r>
        <w:rPr>
          <w:b/>
        </w:rPr>
        <w:t xml:space="preserve">Kysymys 7</w:t>
      </w:r>
    </w:p>
    <w:p>
      <w:r>
        <w:t xml:space="preserve">Kuinka paljon oikeudenkäynti maksoi?</w:t>
      </w:r>
    </w:p>
    <w:p>
      <w:r>
        <w:rPr>
          <w:b/>
        </w:rPr>
        <w:t xml:space="preserve">Kysymys 8</w:t>
      </w:r>
    </w:p>
    <w:p>
      <w:r>
        <w:t xml:space="preserve">Milloin Royal Dutch Shell yritti myydä osakkeitaan?</w:t>
      </w:r>
    </w:p>
    <w:p>
      <w:r>
        <w:rPr>
          <w:b/>
        </w:rPr>
        <w:t xml:space="preserve">Kysymys 9</w:t>
      </w:r>
    </w:p>
    <w:p>
      <w:r>
        <w:t xml:space="preserve">Kuka hyväksyi Royal Dutch Shellin oston?</w:t>
      </w:r>
    </w:p>
    <w:p>
      <w:r>
        <w:rPr>
          <w:b/>
        </w:rPr>
        <w:t xml:space="preserve">Teksti numero 14</w:t>
      </w:r>
    </w:p>
    <w:p>
      <w:r>
        <w:t xml:space="preserve">Royal Dutch Shell teki </w:t>
      </w:r>
      <w:r>
        <w:rPr>
          <w:color w:val="A9A9A9"/>
        </w:rPr>
        <w:t xml:space="preserve">20. toukokuuta </w:t>
      </w:r>
      <w:r>
        <w:t xml:space="preserve">2011 </w:t>
      </w:r>
      <w:r>
        <w:t xml:space="preserve">lopullisen investointipäätöksen </w:t>
      </w:r>
      <w:r>
        <w:rPr>
          <w:color w:val="DCDCDC"/>
        </w:rPr>
        <w:t xml:space="preserve">maailman ensimmäisestä kelluvasta nesteytetyn maakaasun tuotantolaitoksesta (FLNG) </w:t>
      </w:r>
      <w:r>
        <w:t xml:space="preserve">sen jälkeen, kun </w:t>
      </w:r>
      <w:r>
        <w:rPr>
          <w:color w:val="6B8E23"/>
        </w:rPr>
        <w:t xml:space="preserve">Australian </w:t>
      </w:r>
      <w:r>
        <w:rPr>
          <w:color w:val="556B2F"/>
        </w:rPr>
        <w:t xml:space="preserve">luoteisrannikolla </w:t>
      </w:r>
      <w:r>
        <w:rPr>
          <w:color w:val="2F4F4F"/>
        </w:rPr>
        <w:t xml:space="preserve">sijaitseva syrjäinen Prelude-kenttä, </w:t>
      </w:r>
      <w:r>
        <w:t xml:space="preserve">jonka arvioidaan sisältävän noin </w:t>
      </w:r>
      <w:r>
        <w:rPr>
          <w:color w:val="A0522D"/>
        </w:rPr>
        <w:t xml:space="preserve">3 biljoonaa </w:t>
      </w:r>
      <w:r>
        <w:t xml:space="preserve">kuutiometriä maakaasua vastaavaa varantoa, </w:t>
      </w:r>
      <w:r>
        <w:t xml:space="preserve">löydettiin </w:t>
      </w:r>
      <w:r>
        <w:rPr>
          <w:color w:val="228B22"/>
        </w:rPr>
        <w:t xml:space="preserve">vuonna 2007</w:t>
      </w:r>
      <w:r>
        <w:t xml:space="preserve">. </w:t>
      </w:r>
      <w:r>
        <w:t xml:space="preserve">FLNG-teknologia perustuu </w:t>
      </w:r>
      <w:r>
        <w:rPr>
          <w:color w:val="191970"/>
        </w:rPr>
        <w:t xml:space="preserve">nesteytetyn maakaasun (LNG) </w:t>
      </w:r>
      <w:r>
        <w:t xml:space="preserve">kehitystyöhön, joka aloitettiin </w:t>
      </w:r>
      <w:r>
        <w:rPr>
          <w:color w:val="8B0000"/>
        </w:rPr>
        <w:t xml:space="preserve">1900-luvun puolivälissä</w:t>
      </w:r>
      <w:r>
        <w:t xml:space="preserve">, ja se helpottaa sellaisten </w:t>
      </w:r>
      <w:r>
        <w:rPr>
          <w:color w:val="483D8B"/>
        </w:rPr>
        <w:t xml:space="preserve">syrjäisillä alueilla sijaitsevien hyödyntämättömien maakaasuvarantojen hyödyntämistä, jotka ovat </w:t>
      </w:r>
      <w:r>
        <w:t xml:space="preserve">usein liian pieniä, jotta niitä voitaisiin louhia muulla tavoin</w:t>
      </w:r>
      <w:r>
        <w:rPr>
          <w:color w:val="8B0000"/>
        </w:rPr>
        <w:t xml:space="preserve">.</w:t>
      </w:r>
    </w:p>
    <w:p>
      <w:r>
        <w:rPr>
          <w:b/>
        </w:rPr>
        <w:t xml:space="preserve">Kysymys 0</w:t>
      </w:r>
    </w:p>
    <w:p>
      <w:r>
        <w:t xml:space="preserve">Mitä koskevan lopullisen investointipäätöksen Royal Dutch Shell teki toukokuussa 2011?</w:t>
      </w:r>
    </w:p>
    <w:p>
      <w:r>
        <w:rPr>
          <w:b/>
        </w:rPr>
        <w:t xml:space="preserve">Kysymys 1</w:t>
      </w:r>
    </w:p>
    <w:p>
      <w:r>
        <w:t xml:space="preserve">Mistä syrjäinen offshore Prelude-kenttä löydettiin?</w:t>
      </w:r>
    </w:p>
    <w:p>
      <w:r>
        <w:rPr>
          <w:b/>
        </w:rPr>
        <w:t xml:space="preserve">Kysymys 2</w:t>
      </w:r>
    </w:p>
    <w:p>
      <w:r>
        <w:t xml:space="preserve">Prelude-kentän arvioitiin sisältävän kuinka monta kuutiojalkaa maakaasuvarantoja?</w:t>
      </w:r>
    </w:p>
    <w:p>
      <w:r>
        <w:rPr>
          <w:b/>
        </w:rPr>
        <w:t xml:space="preserve">Kysymys 3</w:t>
      </w:r>
    </w:p>
    <w:p>
      <w:r>
        <w:t xml:space="preserve">Mihin kehitykseen FLNG-teknologia perustuu?</w:t>
      </w:r>
    </w:p>
    <w:p>
      <w:r>
        <w:rPr>
          <w:b/>
        </w:rPr>
        <w:t xml:space="preserve">Kysymys 4</w:t>
      </w:r>
    </w:p>
    <w:p>
      <w:r>
        <w:t xml:space="preserve">FLNG-teknologia helpottaa mitä?</w:t>
      </w:r>
    </w:p>
    <w:p>
      <w:r>
        <w:rPr>
          <w:b/>
        </w:rPr>
        <w:t xml:space="preserve">Kysymys 5</w:t>
      </w:r>
    </w:p>
    <w:p>
      <w:r>
        <w:t xml:space="preserve">Milloin Royal Dutch Shell teki ensimmäisen investointinsa FLNG:hen?</w:t>
      </w:r>
    </w:p>
    <w:p>
      <w:r>
        <w:rPr>
          <w:b/>
        </w:rPr>
        <w:t xml:space="preserve">Kysymys 6</w:t>
      </w:r>
    </w:p>
    <w:p>
      <w:r>
        <w:t xml:space="preserve">Milloin FLNG-teknologia luotiin?</w:t>
      </w:r>
    </w:p>
    <w:p>
      <w:r>
        <w:rPr>
          <w:b/>
        </w:rPr>
        <w:t xml:space="preserve">Kysymys 7</w:t>
      </w:r>
    </w:p>
    <w:p>
      <w:r>
        <w:t xml:space="preserve">Mikä sijaitsee Australian lounaisrannikon edustalla?</w:t>
      </w:r>
    </w:p>
    <w:p>
      <w:r>
        <w:rPr>
          <w:b/>
        </w:rPr>
        <w:t xml:space="preserve">Kysymys 8</w:t>
      </w:r>
    </w:p>
    <w:p>
      <w:r>
        <w:t xml:space="preserve">Missä FLNG-teknologioita kehitettiin?</w:t>
      </w:r>
    </w:p>
    <w:p>
      <w:r>
        <w:rPr>
          <w:b/>
        </w:rPr>
        <w:t xml:space="preserve">Kysymys 9</w:t>
      </w:r>
    </w:p>
    <w:p>
      <w:r>
        <w:t xml:space="preserve">Milloin FLNG-laitos rakennettiin?</w:t>
      </w:r>
    </w:p>
    <w:p>
      <w:r>
        <w:rPr>
          <w:b/>
        </w:rPr>
        <w:t xml:space="preserve">Teksti numero 15</w:t>
      </w:r>
    </w:p>
    <w:p>
      <w:r>
        <w:t xml:space="preserve">Shell myi </w:t>
      </w:r>
      <w:r>
        <w:rPr>
          <w:color w:val="A9A9A9"/>
        </w:rPr>
        <w:t xml:space="preserve">9,5 prosenttia </w:t>
      </w:r>
      <w:r>
        <w:t xml:space="preserve">23,1 prosentin osuudestaan Woodside Petroleumissa kesäkuussa 2014 ja ilmoitti, että se oli päässyt sopimukseen siitä, että Woodside ostaa myöhemmin takaisin 9,5 prosenttia osakkeistaan. Shellistä tuli Woodsiden merkittävä osakkeenomistaja sen jälkeen, kun </w:t>
      </w:r>
      <w:r>
        <w:rPr>
          <w:color w:val="2F4F4F"/>
        </w:rPr>
        <w:t xml:space="preserve">liittovaltion silloinen valtiovarainministeri </w:t>
      </w:r>
      <w:r>
        <w:rPr>
          <w:color w:val="556B2F"/>
        </w:rPr>
        <w:t xml:space="preserve">Peter Costello</w:t>
      </w:r>
      <w:r>
        <w:t xml:space="preserve"> esti </w:t>
      </w:r>
      <w:r>
        <w:rPr>
          <w:color w:val="DCDCDC"/>
        </w:rPr>
        <w:t xml:space="preserve">vuonna 2001 tehdyn </w:t>
      </w:r>
      <w:r>
        <w:t xml:space="preserve">yritysoston, </w:t>
      </w:r>
      <w:r>
        <w:t xml:space="preserve">ja yhtiö on kertonut avoimesti aikomuksestaan myydä osuutensa Woodsidesta osana tavoitettaan luopua omaisuudesta. </w:t>
      </w:r>
      <w:r>
        <w:rPr>
          <w:color w:val="6B8E23"/>
        </w:rPr>
        <w:t xml:space="preserve">Elokuun 1. päivänä </w:t>
      </w:r>
      <w:r>
        <w:t xml:space="preserve">2014 pidetyssä </w:t>
      </w:r>
      <w:r>
        <w:t xml:space="preserve">yhtiökokouksessa </w:t>
      </w:r>
      <w:r>
        <w:rPr>
          <w:color w:val="A0522D"/>
        </w:rPr>
        <w:t xml:space="preserve">72 </w:t>
      </w:r>
      <w:r>
        <w:t xml:space="preserve">prosenttia osakkeenomistajista äänesti takaisinoston hyväksymisen puolesta, mikä ei riittänyt </w:t>
      </w:r>
      <w:r>
        <w:t xml:space="preserve">hyväksymiseen vaadittavaan </w:t>
      </w:r>
      <w:r>
        <w:rPr>
          <w:color w:val="228B22"/>
        </w:rPr>
        <w:t xml:space="preserve">75 </w:t>
      </w:r>
      <w:r>
        <w:t xml:space="preserve">prosentin äänimäärään. Shellin lausunnossa todetaan: "Royal Dutch Shell panee merkille Woodside Petroleum Limitedin osakkeenomistajien kielteisen äänestystuloksen valikoivaa takaisinostoa koskevasta ehdotuksesta. Shell tarkastelee vaihtoehtojaan jäljellä olevan 13,6 prosentin omistusosuutensa suhteen."</w:t>
      </w:r>
    </w:p>
    <w:p>
      <w:r>
        <w:rPr>
          <w:b/>
        </w:rPr>
        <w:t xml:space="preserve">Kysymys 0</w:t>
      </w:r>
    </w:p>
    <w:p>
      <w:r>
        <w:t xml:space="preserve">Kuinka monta prosenttia osuudestaan Woodside Petroleumissa Shell myi kesäkuussa 2014?</w:t>
      </w:r>
    </w:p>
    <w:p>
      <w:r>
        <w:rPr>
          <w:b/>
        </w:rPr>
        <w:t xml:space="preserve">Kysymys 1</w:t>
      </w:r>
    </w:p>
    <w:p>
      <w:r>
        <w:t xml:space="preserve">Shellistä tuli Woodsiden pääosakkeenomistaja sen jälkeen, kun yritysostoyritys oli estetty minä vuonna?</w:t>
      </w:r>
    </w:p>
    <w:p>
      <w:r>
        <w:rPr>
          <w:b/>
        </w:rPr>
        <w:t xml:space="preserve">Kysymys 2</w:t>
      </w:r>
    </w:p>
    <w:p>
      <w:r>
        <w:t xml:space="preserve">Kuka esti haltuunottoyrityksen?</w:t>
      </w:r>
    </w:p>
    <w:p>
      <w:r>
        <w:rPr>
          <w:b/>
        </w:rPr>
        <w:t xml:space="preserve">Kysymys 3</w:t>
      </w:r>
    </w:p>
    <w:p>
      <w:r>
        <w:t xml:space="preserve">Kuinka monta prosenttia osakkeenomistajista äänesti vuoden 2014 takaisinoston hyväksymisen puolesta?</w:t>
      </w:r>
    </w:p>
    <w:p>
      <w:r>
        <w:rPr>
          <w:b/>
        </w:rPr>
        <w:t xml:space="preserve">Kysymys 4</w:t>
      </w:r>
    </w:p>
    <w:p>
      <w:r>
        <w:t xml:space="preserve">Kuinka monta prosenttia osakkeenomistajien äänistä tarvittiin vuoden 2014 takaisinoston hyväksymiseksi?</w:t>
      </w:r>
    </w:p>
    <w:p>
      <w:r>
        <w:rPr>
          <w:b/>
        </w:rPr>
        <w:t xml:space="preserve">Kysymys 5</w:t>
      </w:r>
    </w:p>
    <w:p>
      <w:r>
        <w:t xml:space="preserve">Kuinka paljon Woodsiden osakkeita Shell myi vuonna 2001?</w:t>
      </w:r>
    </w:p>
    <w:p>
      <w:r>
        <w:rPr>
          <w:b/>
        </w:rPr>
        <w:t xml:space="preserve">Kysymys 6</w:t>
      </w:r>
    </w:p>
    <w:p>
      <w:r>
        <w:t xml:space="preserve">Mikä Shellin rahastonhoitaja yritti vallata Woodsiden vuonna 2001?</w:t>
      </w:r>
    </w:p>
    <w:p>
      <w:r>
        <w:rPr>
          <w:b/>
        </w:rPr>
        <w:t xml:space="preserve">Kysymys 7</w:t>
      </w:r>
    </w:p>
    <w:p>
      <w:r>
        <w:t xml:space="preserve">Kuinka monta prosenttia osakkeenomistajista hyväksyi yritysoston?</w:t>
      </w:r>
    </w:p>
    <w:p>
      <w:r>
        <w:rPr>
          <w:b/>
        </w:rPr>
        <w:t xml:space="preserve">Kysymys 8</w:t>
      </w:r>
    </w:p>
    <w:p>
      <w:r>
        <w:t xml:space="preserve">Kuinka monta prosenttia osakkeenomistajista tarvittiin Woodsiden yritysoston estämiseksi?</w:t>
      </w:r>
    </w:p>
    <w:p>
      <w:r>
        <w:rPr>
          <w:b/>
        </w:rPr>
        <w:t xml:space="preserve">Kysymys 9</w:t>
      </w:r>
    </w:p>
    <w:p>
      <w:r>
        <w:t xml:space="preserve">Milloin pidettiin kokous, jossa päätettiin, myydäänkö 9,5 prosenttia Woodside Petroleumin osakkeista?</w:t>
      </w:r>
    </w:p>
    <w:p>
      <w:r>
        <w:rPr>
          <w:b/>
        </w:rPr>
        <w:t xml:space="preserve">Teksti numero 16</w:t>
      </w:r>
    </w:p>
    <w:p>
      <w:r>
        <w:t xml:space="preserve">Vuonna 2005 </w:t>
      </w:r>
      <w:r>
        <w:t xml:space="preserve">ostetun </w:t>
      </w:r>
      <w:r>
        <w:rPr>
          <w:color w:val="A9A9A9"/>
        </w:rPr>
        <w:t xml:space="preserve">offshore-vuokrasopimuksen </w:t>
      </w:r>
      <w:r>
        <w:t xml:space="preserve">jälkeen Shell aloitti </w:t>
      </w:r>
      <w:r>
        <w:rPr>
          <w:color w:val="2F4F4F"/>
        </w:rPr>
        <w:t xml:space="preserve">4,5 miljardin Yhdysvaltain dollarin </w:t>
      </w:r>
      <w:r>
        <w:rPr>
          <w:color w:val="DCDCDC"/>
        </w:rPr>
        <w:t xml:space="preserve">arktisen öljynporausohjelman </w:t>
      </w:r>
      <w:r>
        <w:rPr>
          <w:color w:val="556B2F"/>
        </w:rPr>
        <w:t xml:space="preserve">vuonna 2006, </w:t>
      </w:r>
      <w:r>
        <w:t xml:space="preserve">kun yhtiö osti </w:t>
      </w:r>
      <w:r>
        <w:t xml:space="preserve">Kulluk-öljynporauslautan ja vuokrasi Noble Discoverer -porausaluksen. Hanketta johti alussa </w:t>
      </w:r>
      <w:r>
        <w:rPr>
          <w:color w:val="A0522D"/>
        </w:rPr>
        <w:t xml:space="preserve">Pete Slaiby</w:t>
      </w:r>
      <w:r>
        <w:t xml:space="preserve">, Shellin johtohenkilö, joka oli aiemmin työskennellyt Pohjanmerellä. Sen </w:t>
      </w:r>
      <w:r>
        <w:t xml:space="preserve">jälkeen, kun Shell oli ostanut toisen offshore-vuokrasopimuksen vuonna 2008, se kuitenkin aloitti poraustyöt vasta vuonna </w:t>
      </w:r>
      <w:r>
        <w:rPr>
          <w:color w:val="228B22"/>
        </w:rPr>
        <w:t xml:space="preserve">2012 </w:t>
      </w:r>
      <w:r>
        <w:rPr>
          <w:color w:val="191970"/>
        </w:rPr>
        <w:t xml:space="preserve">porauslauttojen kunnostamisen, asianomaisten viranomaisten myöntämien lupien viivästymisen ja oikeusjuttujen </w:t>
      </w:r>
      <w:r>
        <w:t xml:space="preserve">vuoksi</w:t>
      </w:r>
      <w:r>
        <w:t xml:space="preserve">. </w:t>
      </w:r>
      <w:r>
        <w:t xml:space="preserve">Arktisen alueen poraussuunnitelmat johtivat ympäristöryhmien, erityisesti </w:t>
      </w:r>
      <w:r>
        <w:rPr>
          <w:color w:val="8B0000"/>
        </w:rPr>
        <w:t xml:space="preserve">Greenpeacen</w:t>
      </w:r>
      <w:r>
        <w:t xml:space="preserve">, vastalauseisiin</w:t>
      </w:r>
      <w:r>
        <w:t xml:space="preserve">; lisäksi energia-alan ja siihen liittyvien teollisuudenalojen analyytikot suhtautuivat epäilevästi, koska he katsoivat, että poraaminen alueella on "liian vaarallista ankarien olosuhteiden ja syrjäisten paikkojen vuoksi".</w:t>
      </w:r>
    </w:p>
    <w:p>
      <w:r>
        <w:rPr>
          <w:b/>
        </w:rPr>
        <w:t xml:space="preserve">Kysymys 0</w:t>
      </w:r>
    </w:p>
    <w:p>
      <w:r>
        <w:t xml:space="preserve">Mitä Shell osti vuonna 2005?</w:t>
      </w:r>
    </w:p>
    <w:p>
      <w:r>
        <w:rPr>
          <w:b/>
        </w:rPr>
        <w:t xml:space="preserve">Kysymys 1</w:t>
      </w:r>
    </w:p>
    <w:p>
      <w:r>
        <w:t xml:space="preserve">Mitä Shell aloitti vuoden 2005 oston jälkeen?</w:t>
      </w:r>
    </w:p>
    <w:p>
      <w:r>
        <w:rPr>
          <w:b/>
        </w:rPr>
        <w:t xml:space="preserve">Kysymys 2</w:t>
      </w:r>
    </w:p>
    <w:p>
      <w:r>
        <w:t xml:space="preserve">Mikä johtaja johti alun perin Articin poraushanketta?</w:t>
      </w:r>
    </w:p>
    <w:p>
      <w:r>
        <w:rPr>
          <w:b/>
        </w:rPr>
        <w:t xml:space="preserve">Kysymys 3</w:t>
      </w:r>
    </w:p>
    <w:p>
      <w:r>
        <w:t xml:space="preserve">Mikä aiheutti porauksen viivästymisen Shellin vuonna 2008 tekemän oston jälkeen?</w:t>
      </w:r>
    </w:p>
    <w:p>
      <w:r>
        <w:rPr>
          <w:b/>
        </w:rPr>
        <w:t xml:space="preserve">Kysymys 4</w:t>
      </w:r>
    </w:p>
    <w:p>
      <w:r>
        <w:t xml:space="preserve">Minkä ympäristöjärjestön vastalauseet johtivat Shellin suunnitelmiin porata öljyä Articilla?</w:t>
      </w:r>
    </w:p>
    <w:p>
      <w:r>
        <w:rPr>
          <w:b/>
        </w:rPr>
        <w:t xml:space="preserve">Kysymys 5</w:t>
      </w:r>
    </w:p>
    <w:p>
      <w:r>
        <w:t xml:space="preserve">Paljonko offshore-vuokrasopimuksen osto maksoi?</w:t>
      </w:r>
    </w:p>
    <w:p>
      <w:r>
        <w:rPr>
          <w:b/>
        </w:rPr>
        <w:t xml:space="preserve">Kysymys 6</w:t>
      </w:r>
    </w:p>
    <w:p>
      <w:r>
        <w:t xml:space="preserve">Kuka Greenpeacen johtaja protestoi arktista porausta vastaan?</w:t>
      </w:r>
    </w:p>
    <w:p>
      <w:r>
        <w:rPr>
          <w:b/>
        </w:rPr>
        <w:t xml:space="preserve">Kysymys 7</w:t>
      </w:r>
    </w:p>
    <w:p>
      <w:r>
        <w:t xml:space="preserve">Mikä öljynporauslautta maksoi Shellille 4,5 miljardia dollaria?</w:t>
      </w:r>
    </w:p>
    <w:p>
      <w:r>
        <w:rPr>
          <w:b/>
        </w:rPr>
        <w:t xml:space="preserve">Kysymys 8</w:t>
      </w:r>
    </w:p>
    <w:p>
      <w:r>
        <w:t xml:space="preserve">Milloin Pete Slaiby poistettiin arktisen alueen porausohjelmasta?</w:t>
      </w:r>
    </w:p>
    <w:p>
      <w:r>
        <w:rPr>
          <w:b/>
        </w:rPr>
        <w:t xml:space="preserve">Kysymys 9</w:t>
      </w:r>
    </w:p>
    <w:p>
      <w:r>
        <w:t xml:space="preserve">Milloin Pete Slaiby työskenteli Pohjanmerellä?</w:t>
      </w:r>
    </w:p>
    <w:p>
      <w:r>
        <w:rPr>
          <w:b/>
        </w:rPr>
        <w:t xml:space="preserve">Teksti numero 17</w:t>
      </w:r>
    </w:p>
    <w:p>
      <w:r>
        <w:t xml:space="preserve">Arktista hanketta vaikeuttivat lisäongelmat sen jälkeen, kun poraukset aloitettiin </w:t>
      </w:r>
      <w:r>
        <w:rPr>
          <w:color w:val="A9A9A9"/>
        </w:rPr>
        <w:t xml:space="preserve">vuonna 2012</w:t>
      </w:r>
      <w:r>
        <w:t xml:space="preserve">, kun Shell joutui käsittelemään useita ongelmia, jotka liittyivät ilmalupiin, </w:t>
      </w:r>
      <w:r>
        <w:rPr>
          <w:color w:val="DCDCDC"/>
        </w:rPr>
        <w:t xml:space="preserve">rannikkovartioston </w:t>
      </w:r>
      <w:r>
        <w:t xml:space="preserve">merialuksen </w:t>
      </w:r>
      <w:r>
        <w:rPr>
          <w:color w:val="2F4F4F"/>
        </w:rPr>
        <w:t xml:space="preserve">sertifiointiin </w:t>
      </w:r>
      <w:r>
        <w:t xml:space="preserve">ja öljyntorjuntavälineiden vakaviin vaurioihin. Lisäksi </w:t>
      </w:r>
      <w:r>
        <w:rPr>
          <w:color w:val="556B2F"/>
        </w:rPr>
        <w:t xml:space="preserve">vaikeat </w:t>
      </w:r>
      <w:r>
        <w:rPr>
          <w:color w:val="6B8E23"/>
        </w:rPr>
        <w:t xml:space="preserve">sääolosuhteet </w:t>
      </w:r>
      <w:r>
        <w:t xml:space="preserve">johtivat porauksen viivästymiseen vuoden 2012 puolivälissä, ja jo ennestään huonoa tilannetta pahensi </w:t>
      </w:r>
      <w:r>
        <w:rPr>
          <w:color w:val="A0522D"/>
        </w:rPr>
        <w:t xml:space="preserve">Kullukin onnettomuus </w:t>
      </w:r>
      <w:r>
        <w:t xml:space="preserve">vuoden lopulla. Royal Dutch Shell oli investoinut hankkeen </w:t>
      </w:r>
      <w:r>
        <w:t xml:space="preserve">tähän vaiheeseen mennessä </w:t>
      </w:r>
      <w:r>
        <w:rPr>
          <w:color w:val="228B22"/>
        </w:rPr>
        <w:t xml:space="preserve">lähes </w:t>
      </w:r>
      <w:r>
        <w:rPr>
          <w:color w:val="191970"/>
        </w:rPr>
        <w:t xml:space="preserve">5 miljardia dollaria.</w:t>
      </w:r>
    </w:p>
    <w:p>
      <w:r>
        <w:rPr>
          <w:b/>
        </w:rPr>
        <w:t xml:space="preserve">Kysymys 0</w:t>
      </w:r>
    </w:p>
    <w:p>
      <w:r>
        <w:t xml:space="preserve">Mitkä olosuhteet aiheuttivat porauksen viivästymisen vuoden 2012 puolivälissä?</w:t>
      </w:r>
    </w:p>
    <w:p>
      <w:r>
        <w:rPr>
          <w:b/>
        </w:rPr>
        <w:t xml:space="preserve">Kysymys 1</w:t>
      </w:r>
    </w:p>
    <w:p>
      <w:r>
        <w:t xml:space="preserve">Mikä pahensi tilannetta vuoden 2012 lopussa?</w:t>
      </w:r>
    </w:p>
    <w:p>
      <w:r>
        <w:rPr>
          <w:b/>
        </w:rPr>
        <w:t xml:space="preserve">Kysymys 2</w:t>
      </w:r>
    </w:p>
    <w:p>
      <w:r>
        <w:t xml:space="preserve">Kuinka paljon Royal Dutch Shell oli sijoittanut hankkeeseen vuoden 2012 loppuun mennessä?</w:t>
      </w:r>
    </w:p>
    <w:p>
      <w:r>
        <w:rPr>
          <w:b/>
        </w:rPr>
        <w:t xml:space="preserve">Kysymys 3</w:t>
      </w:r>
    </w:p>
    <w:p>
      <w:r>
        <w:t xml:space="preserve">Minä vuonna poraukset arktisella alueella alkoivat?</w:t>
      </w:r>
    </w:p>
    <w:p>
      <w:r>
        <w:rPr>
          <w:b/>
        </w:rPr>
        <w:t xml:space="preserve">Kysymys 4</w:t>
      </w:r>
    </w:p>
    <w:p>
      <w:r>
        <w:t xml:space="preserve">Milloin Arctic-hanke päättyi?</w:t>
      </w:r>
    </w:p>
    <w:p>
      <w:r>
        <w:rPr>
          <w:b/>
        </w:rPr>
        <w:t xml:space="preserve">Kysymys 5</w:t>
      </w:r>
    </w:p>
    <w:p>
      <w:r>
        <w:t xml:space="preserve">Kuka vahingoitti eteerisen öljyn vuotamiseen tarkoitettuja laitteita?</w:t>
      </w:r>
    </w:p>
    <w:p>
      <w:r>
        <w:rPr>
          <w:b/>
        </w:rPr>
        <w:t xml:space="preserve">Kysymys 6</w:t>
      </w:r>
    </w:p>
    <w:p>
      <w:r>
        <w:t xml:space="preserve">Kuinka paljon Kullukin tapaukseen panostettiin?</w:t>
      </w:r>
    </w:p>
    <w:p>
      <w:r>
        <w:rPr>
          <w:b/>
        </w:rPr>
        <w:t xml:space="preserve">Kysymys 7</w:t>
      </w:r>
    </w:p>
    <w:p>
      <w:r>
        <w:t xml:space="preserve">Mikä aiheutti Kullukin välikohtauksen?</w:t>
      </w:r>
    </w:p>
    <w:p>
      <w:r>
        <w:rPr>
          <w:b/>
        </w:rPr>
        <w:t xml:space="preserve">Kysymys 8</w:t>
      </w:r>
    </w:p>
    <w:p>
      <w:r>
        <w:t xml:space="preserve">Mikä todistus Kullukilta puuttui?</w:t>
      </w:r>
    </w:p>
    <w:p>
      <w:r>
        <w:rPr>
          <w:b/>
        </w:rPr>
        <w:t xml:space="preserve">Teksti numero 18</w:t>
      </w:r>
    </w:p>
    <w:p>
      <w:r>
        <w:t xml:space="preserve">Kun Kulluk-öljynporauslauttaa hinattiin </w:t>
      </w:r>
      <w:r>
        <w:rPr>
          <w:color w:val="A9A9A9"/>
        </w:rPr>
        <w:t xml:space="preserve">Yhdysvaltain Washingtonin osavaltioon </w:t>
      </w:r>
      <w:r>
        <w:rPr>
          <w:color w:val="DCDCDC"/>
        </w:rPr>
        <w:t xml:space="preserve">huollettavaksi vuoden 2013 porauskautta varten</w:t>
      </w:r>
      <w:r>
        <w:t xml:space="preserve">, </w:t>
      </w:r>
      <w:r>
        <w:t xml:space="preserve">27. joulukuuta 2012 </w:t>
      </w:r>
      <w:r>
        <w:rPr>
          <w:color w:val="2F4F4F"/>
        </w:rPr>
        <w:t xml:space="preserve">vallinnut talvimyrsky </w:t>
      </w:r>
      <w:r>
        <w:t xml:space="preserve">aiheutti sen, että hinaushenkilöstö ja pelastuspalvelu menettivät tilanteen hallinnan. Tammikuun 1. päivästä 2013 alkaen Kulluk oli karilla </w:t>
      </w:r>
      <w:r>
        <w:rPr>
          <w:color w:val="556B2F"/>
        </w:rPr>
        <w:t xml:space="preserve">Sitkalidakin </w:t>
      </w:r>
      <w:r>
        <w:rPr>
          <w:color w:val="6B8E23"/>
        </w:rPr>
        <w:t xml:space="preserve">saaren </w:t>
      </w:r>
      <w:r>
        <w:t xml:space="preserve">rannikolla</w:t>
      </w:r>
      <w:r>
        <w:t xml:space="preserve">, lähellä Kodiakin saaren itäpäätä. Onnettomuuden jälkeen </w:t>
      </w:r>
      <w:r>
        <w:t xml:space="preserve">Fortune-lehti otti yhteyttä </w:t>
      </w:r>
      <w:r>
        <w:t xml:space="preserve">Texas A&amp;M:n Harte Research Institute for Gulf of Mexico Studies -instituutin toiminnanjohtajaan </w:t>
      </w:r>
      <w:r>
        <w:rPr>
          <w:color w:val="228B22"/>
        </w:rPr>
        <w:t xml:space="preserve">Larry McKinneyyn, </w:t>
      </w:r>
      <w:r>
        <w:t xml:space="preserve">ja hän selitti, että "</w:t>
      </w:r>
      <w:r>
        <w:rPr>
          <w:color w:val="191970"/>
        </w:rPr>
        <w:t xml:space="preserve">kahden kuukauden </w:t>
      </w:r>
      <w:r>
        <w:t xml:space="preserve">viivästys arktisella alueella ei ole kahden kuukauden viivästys ... Kahden kuukauden viivästys voi tuhota </w:t>
      </w:r>
      <w:r>
        <w:rPr>
          <w:color w:val="8B0000"/>
        </w:rPr>
        <w:t xml:space="preserve">koko porauskauden.</w:t>
      </w:r>
      <w:r>
        <w:t xml:space="preserve">"</w:t>
      </w:r>
    </w:p>
    <w:p>
      <w:r>
        <w:rPr>
          <w:b/>
        </w:rPr>
        <w:t xml:space="preserve">Kysymys 0</w:t>
      </w:r>
    </w:p>
    <w:p>
      <w:r>
        <w:t xml:space="preserve">Miksi Kullukin öljynporauslautta hinattiin Washingtoniin?</w:t>
      </w:r>
    </w:p>
    <w:p>
      <w:r>
        <w:rPr>
          <w:b/>
        </w:rPr>
        <w:t xml:space="preserve">Kysymys 1</w:t>
      </w:r>
    </w:p>
    <w:p>
      <w:r>
        <w:t xml:space="preserve">Mikä aiheutti sen, että hinaajat ja pelastuspalvelu menettivät hallinnan, kun Kulluk-lautaa kuljetettiin Washingtoniin?</w:t>
      </w:r>
    </w:p>
    <w:p>
      <w:r>
        <w:rPr>
          <w:b/>
        </w:rPr>
        <w:t xml:space="preserve">Kysymys 2</w:t>
      </w:r>
    </w:p>
    <w:p>
      <w:r>
        <w:t xml:space="preserve">Minkä saaren rannikolla Kulluk sai karille 1. tammikuuta 2013?</w:t>
      </w:r>
    </w:p>
    <w:p>
      <w:r>
        <w:rPr>
          <w:b/>
        </w:rPr>
        <w:t xml:space="preserve">Kysymys 3</w:t>
      </w:r>
    </w:p>
    <w:p>
      <w:r>
        <w:t xml:space="preserve">Mikä lehti otti tapauksen jälkeen yhteyttä Larry McKinneyyn?</w:t>
      </w:r>
    </w:p>
    <w:p>
      <w:r>
        <w:rPr>
          <w:b/>
        </w:rPr>
        <w:t xml:space="preserve">Kysymys 4</w:t>
      </w:r>
    </w:p>
    <w:p>
      <w:r>
        <w:t xml:space="preserve">Larry McKinney selitti, että kahden kuukauden viivästys porauksessa voisi aiheuttaa mitä?</w:t>
      </w:r>
    </w:p>
    <w:p>
      <w:r>
        <w:rPr>
          <w:b/>
        </w:rPr>
        <w:t xml:space="preserve">Kysymys 5</w:t>
      </w:r>
    </w:p>
    <w:p>
      <w:r>
        <w:t xml:space="preserve">Mistä Kullukin öljynporauslautta hinattiin?</w:t>
      </w:r>
    </w:p>
    <w:p>
      <w:r>
        <w:rPr>
          <w:b/>
        </w:rPr>
        <w:t xml:space="preserve">Kysymys 6</w:t>
      </w:r>
    </w:p>
    <w:p>
      <w:r>
        <w:t xml:space="preserve">Missä Kullug oli joulukuussa?</w:t>
      </w:r>
    </w:p>
    <w:p>
      <w:r>
        <w:rPr>
          <w:b/>
        </w:rPr>
        <w:t xml:space="preserve">Kysymys 7</w:t>
      </w:r>
    </w:p>
    <w:p>
      <w:r>
        <w:t xml:space="preserve">Kuka oli Fortune-lehden toimitusjohtaja?</w:t>
      </w:r>
    </w:p>
    <w:p>
      <w:r>
        <w:rPr>
          <w:b/>
        </w:rPr>
        <w:t xml:space="preserve">Kysymys 8</w:t>
      </w:r>
    </w:p>
    <w:p>
      <w:r>
        <w:t xml:space="preserve">Mihin lehteen Larry McKinney otti yhteyttä?</w:t>
      </w:r>
    </w:p>
    <w:p>
      <w:r>
        <w:rPr>
          <w:b/>
        </w:rPr>
        <w:t xml:space="preserve">Kysymys 9</w:t>
      </w:r>
    </w:p>
    <w:p>
      <w:r>
        <w:t xml:space="preserve">Kuinka kauan Kullukin hinaaminen Washingtonin osavaltioon kesti?</w:t>
      </w:r>
    </w:p>
    <w:p>
      <w:r>
        <w:rPr>
          <w:b/>
        </w:rPr>
        <w:t xml:space="preserve">Teksti numero 19</w:t>
      </w:r>
    </w:p>
    <w:p>
      <w:r>
        <w:t xml:space="preserve">Oli epäselvää, aloittaisiko Shell uudelleen porauksen </w:t>
      </w:r>
      <w:r>
        <w:rPr>
          <w:color w:val="A9A9A9"/>
        </w:rPr>
        <w:t xml:space="preserve">vuoden 2013 puolivälissä </w:t>
      </w:r>
      <w:r>
        <w:rPr>
          <w:color w:val="DCDCDC"/>
        </w:rPr>
        <w:t xml:space="preserve">Kullukin </w:t>
      </w:r>
      <w:r>
        <w:rPr>
          <w:color w:val="2F4F4F"/>
        </w:rPr>
        <w:t xml:space="preserve">onnettomuuden </w:t>
      </w:r>
      <w:r>
        <w:t xml:space="preserve">jälkeen, </w:t>
      </w:r>
      <w:r>
        <w:t xml:space="preserve">ja helmikuussa 2013 yhtiö ilmoitti, että se "keskeyttäisi" </w:t>
      </w:r>
      <w:r>
        <w:rPr>
          <w:color w:val="556B2F"/>
        </w:rPr>
        <w:t xml:space="preserve">tarkasti seuratun poraushankkeensa Alaskan rannikolla </w:t>
      </w:r>
      <w:r>
        <w:t xml:space="preserve">vuonna </w:t>
      </w:r>
      <w:r>
        <w:rPr>
          <w:color w:val="6B8E23"/>
        </w:rPr>
        <w:t xml:space="preserve">2013 </w:t>
      </w:r>
      <w:r>
        <w:t xml:space="preserve">ja valmistautuisi sen sijaan tuleviin etsintöihin. </w:t>
      </w:r>
      <w:r>
        <w:rPr>
          <w:color w:val="A0522D"/>
        </w:rPr>
        <w:t xml:space="preserve">Tammikuussa </w:t>
      </w:r>
      <w:r>
        <w:t xml:space="preserve">2014 </w:t>
      </w:r>
      <w:r>
        <w:t xml:space="preserve">yhtiö ilmoitti</w:t>
      </w:r>
      <w:r>
        <w:rPr>
          <w:color w:val="228B22"/>
        </w:rPr>
        <w:t xml:space="preserve">, että sen arktisen alueen porausohjelman keskeyttämistä jatketaan, </w:t>
      </w:r>
      <w:r>
        <w:t xml:space="preserve">ja toimitusjohtaja </w:t>
      </w:r>
      <w:r>
        <w:rPr>
          <w:color w:val="191970"/>
        </w:rPr>
        <w:t xml:space="preserve">van Beurden </w:t>
      </w:r>
      <w:r>
        <w:t xml:space="preserve">selitti, että </w:t>
      </w:r>
      <w:r>
        <w:rPr>
          <w:color w:val="8B0000"/>
        </w:rPr>
        <w:t xml:space="preserve">hanketta "tarkastellaan uudelleen" </w:t>
      </w:r>
      <w:r>
        <w:rPr>
          <w:color w:val="483D8B"/>
        </w:rPr>
        <w:t xml:space="preserve">sekä markkina- että sisäisten ongelmien vuoksi</w:t>
      </w:r>
      <w:r>
        <w:rPr>
          <w:color w:val="8B0000"/>
        </w:rPr>
        <w:t xml:space="preserve">.</w:t>
      </w:r>
    </w:p>
    <w:p>
      <w:r>
        <w:rPr>
          <w:b/>
        </w:rPr>
        <w:t xml:space="preserve">Kysymys 0</w:t>
      </w:r>
    </w:p>
    <w:p>
      <w:r>
        <w:t xml:space="preserve">Minkä tapahtuman jälkeen oli epävarmaa, aloittaisiko Shell uudelleen porauksen?</w:t>
      </w:r>
    </w:p>
    <w:p>
      <w:r>
        <w:rPr>
          <w:b/>
        </w:rPr>
        <w:t xml:space="preserve">Kysymys 1</w:t>
      </w:r>
    </w:p>
    <w:p>
      <w:r>
        <w:t xml:space="preserve">Helmikuussa 2013 Shell Corporation ilmoitti, että se keskeyttää mitä?</w:t>
      </w:r>
    </w:p>
    <w:p>
      <w:r>
        <w:rPr>
          <w:b/>
        </w:rPr>
        <w:t xml:space="preserve">Kysymys 2</w:t>
      </w:r>
    </w:p>
    <w:p>
      <w:r>
        <w:t xml:space="preserve">Mitä Shell Corporation ilmoitti tammikuussa 2014?</w:t>
      </w:r>
    </w:p>
    <w:p>
      <w:r>
        <w:rPr>
          <w:b/>
        </w:rPr>
        <w:t xml:space="preserve">Kysymys 3</w:t>
      </w:r>
    </w:p>
    <w:p>
      <w:r>
        <w:t xml:space="preserve">Kuka Shell Corporationin johtaja selitti tammikuun 2014 ilmoituksen syyn?</w:t>
      </w:r>
    </w:p>
    <w:p>
      <w:r>
        <w:rPr>
          <w:b/>
        </w:rPr>
        <w:t xml:space="preserve">Kysymys 4</w:t>
      </w:r>
    </w:p>
    <w:p>
      <w:r>
        <w:t xml:space="preserve">Minkä syyn johtohenkilö antoi Shellin tammikuun 2014 ilmoitukselle?</w:t>
      </w:r>
    </w:p>
    <w:p>
      <w:r>
        <w:rPr>
          <w:b/>
        </w:rPr>
        <w:t xml:space="preserve">Kysymys 5</w:t>
      </w:r>
    </w:p>
    <w:p>
      <w:r>
        <w:t xml:space="preserve">Mikä hanke perustui Alaskaan?</w:t>
      </w:r>
    </w:p>
    <w:p>
      <w:r>
        <w:rPr>
          <w:b/>
        </w:rPr>
        <w:t xml:space="preserve">Kysymys 6</w:t>
      </w:r>
    </w:p>
    <w:p>
      <w:r>
        <w:t xml:space="preserve">Milloin van Beurdenista tuli toimitusjohtaja?</w:t>
      </w:r>
    </w:p>
    <w:p>
      <w:r>
        <w:rPr>
          <w:b/>
        </w:rPr>
        <w:t xml:space="preserve">Kysymys 7</w:t>
      </w:r>
    </w:p>
    <w:p>
      <w:r>
        <w:t xml:space="preserve">Milloin porausohjelma alun perin keskeytettiin?</w:t>
      </w:r>
    </w:p>
    <w:p>
      <w:r>
        <w:rPr>
          <w:b/>
        </w:rPr>
        <w:t xml:space="preserve">Kysymys 8</w:t>
      </w:r>
    </w:p>
    <w:p>
      <w:r>
        <w:t xml:space="preserve">Milloin Shell ilmoitti aloittavansa Alaskan hankkeensa uudelleen?</w:t>
      </w:r>
    </w:p>
    <w:p>
      <w:r>
        <w:rPr>
          <w:b/>
        </w:rPr>
        <w:t xml:space="preserve">Kysymys 9</w:t>
      </w:r>
    </w:p>
    <w:p>
      <w:r>
        <w:t xml:space="preserve">Miksi van Beurdenia tarkasteltiin?</w:t>
      </w:r>
    </w:p>
    <w:p>
      <w:r>
        <w:rPr>
          <w:b/>
        </w:rPr>
        <w:t xml:space="preserve">Teksti numero 20</w:t>
      </w:r>
    </w:p>
    <w:p>
      <w:r>
        <w:t xml:space="preserve">Mielenosoittajat arvostelivat </w:t>
      </w:r>
      <w:r>
        <w:rPr>
          <w:color w:val="A9A9A9"/>
        </w:rPr>
        <w:t xml:space="preserve">1990-luvulla </w:t>
      </w:r>
      <w:r>
        <w:rPr>
          <w:color w:val="DCDCDC"/>
        </w:rPr>
        <w:t xml:space="preserve">yhtiön ympäristötekoja, </w:t>
      </w:r>
      <w:r>
        <w:t xml:space="preserve">erityisesti </w:t>
      </w:r>
      <w:r>
        <w:rPr>
          <w:color w:val="2F4F4F"/>
        </w:rPr>
        <w:t xml:space="preserve">Brent Spar -laiturin suunnitellusta sijoittamisesta Pohjanmerelle mahdollisesti aiheutuvaa saastumista</w:t>
      </w:r>
      <w:r>
        <w:t xml:space="preserve">. </w:t>
      </w:r>
      <w:r>
        <w:rPr>
          <w:color w:val="6B8E23"/>
        </w:rPr>
        <w:t xml:space="preserve">Yhdistyneen kuningaskunnan </w:t>
      </w:r>
      <w:r>
        <w:rPr>
          <w:color w:val="556B2F"/>
        </w:rPr>
        <w:t xml:space="preserve">hallituksen </w:t>
      </w:r>
      <w:r>
        <w:t xml:space="preserve">tuesta </w:t>
      </w:r>
      <w:r>
        <w:t xml:space="preserve">huolimatta Shell perui päätöksensä yleisön painostuksesta, mutta piti kiinni siitä, että </w:t>
      </w:r>
      <w:r>
        <w:rPr>
          <w:color w:val="A0522D"/>
        </w:rPr>
        <w:t xml:space="preserve">laiturin upottaminen </w:t>
      </w:r>
      <w:r>
        <w:t xml:space="preserve">olisi ollut ympäristön kannalta parempi vaihtoehto. </w:t>
      </w:r>
      <w:r>
        <w:t xml:space="preserve">Shell julkaisi sittemmin </w:t>
      </w:r>
      <w:r>
        <w:rPr>
          <w:color w:val="228B22"/>
        </w:rPr>
        <w:t xml:space="preserve">yksiselitteisen sitoumuksen </w:t>
      </w:r>
      <w:r>
        <w:rPr>
          <w:color w:val="191970"/>
        </w:rPr>
        <w:t xml:space="preserve">kestävään kehitykseen, jota </w:t>
      </w:r>
      <w:r>
        <w:t xml:space="preserve">tuettiin johdon puheilla, joissa tätä sitoumusta vahvistettiin</w:t>
      </w:r>
      <w:r>
        <w:t xml:space="preserve">.</w:t>
      </w:r>
    </w:p>
    <w:p>
      <w:r>
        <w:rPr>
          <w:b/>
        </w:rPr>
        <w:t xml:space="preserve">Kysymys 0</w:t>
      </w:r>
    </w:p>
    <w:p>
      <w:r>
        <w:t xml:space="preserve">Mistä erityisestä syystä mielenosoittajat arvostelivat yhtiön ympäristötekoja 1990-luvulla?</w:t>
      </w:r>
    </w:p>
    <w:p>
      <w:r>
        <w:rPr>
          <w:b/>
        </w:rPr>
        <w:t xml:space="preserve">Kysymys 1</w:t>
      </w:r>
    </w:p>
    <w:p>
      <w:r>
        <w:t xml:space="preserve">Mikä taho tuki Shelliä 1990-luvun mielenosoitusten aikana?</w:t>
      </w:r>
    </w:p>
    <w:p>
      <w:r>
        <w:rPr>
          <w:b/>
        </w:rPr>
        <w:t xml:space="preserve">Kysymys 2</w:t>
      </w:r>
    </w:p>
    <w:p>
      <w:r>
        <w:t xml:space="preserve">Mitä Shell julkaisi päätöksensä kumoamisen jälkeen?</w:t>
      </w:r>
    </w:p>
    <w:p>
      <w:r>
        <w:rPr>
          <w:b/>
        </w:rPr>
        <w:t xml:space="preserve">Kysymys 3</w:t>
      </w:r>
    </w:p>
    <w:p>
      <w:r>
        <w:t xml:space="preserve">Milloin Brent Spar -alusta laskettiin Pohjanmerelle?</w:t>
      </w:r>
    </w:p>
    <w:p>
      <w:r>
        <w:rPr>
          <w:b/>
        </w:rPr>
        <w:t xml:space="preserve">Kysymys 4</w:t>
      </w:r>
    </w:p>
    <w:p>
      <w:r>
        <w:t xml:space="preserve">Mikä hallitus vastusti Brent Spar -alustaa?</w:t>
      </w:r>
    </w:p>
    <w:p>
      <w:r>
        <w:rPr>
          <w:b/>
        </w:rPr>
        <w:t xml:space="preserve">Kysymys 5</w:t>
      </w:r>
    </w:p>
    <w:p>
      <w:r>
        <w:t xml:space="preserve">Mitä Shell myönsi huonoksi ympäristöpäätökseksi?</w:t>
      </w:r>
    </w:p>
    <w:p>
      <w:r>
        <w:rPr>
          <w:b/>
        </w:rPr>
        <w:t xml:space="preserve">Kysymys 6</w:t>
      </w:r>
    </w:p>
    <w:p>
      <w:r>
        <w:t xml:space="preserve">Minkä sitoumuksen johtajat tuomitsivat?</w:t>
      </w:r>
    </w:p>
    <w:p>
      <w:r>
        <w:rPr>
          <w:b/>
        </w:rPr>
        <w:t xml:space="preserve">Kysymys 7</w:t>
      </w:r>
    </w:p>
    <w:p>
      <w:r>
        <w:t xml:space="preserve">Mitä 1990-luvun mielenosoittajat ylistivät?</w:t>
      </w:r>
    </w:p>
    <w:p>
      <w:r>
        <w:rPr>
          <w:b/>
        </w:rPr>
        <w:t xml:space="preserve">Teksti numero 21</w:t>
      </w:r>
    </w:p>
    <w:p>
      <w:r>
        <w:rPr>
          <w:color w:val="A9A9A9"/>
        </w:rPr>
        <w:t xml:space="preserve">Vuoden 1996 </w:t>
      </w:r>
      <w:r>
        <w:t xml:space="preserve">alussa </w:t>
      </w:r>
      <w:r>
        <w:t xml:space="preserve">useat ihmisoikeusryhmät nostivat kanteita saadakseen Shellin vastuuseen </w:t>
      </w:r>
      <w:r>
        <w:rPr>
          <w:color w:val="DCDCDC"/>
        </w:rPr>
        <w:t xml:space="preserve">Nigeriassa tapahtuneista </w:t>
      </w:r>
      <w:r>
        <w:rPr>
          <w:color w:val="DCDCDC"/>
        </w:rPr>
        <w:t xml:space="preserve">väitetyistä </w:t>
      </w:r>
      <w:r>
        <w:rPr>
          <w:color w:val="2F4F4F"/>
        </w:rPr>
        <w:t xml:space="preserve">ihmisoikeusloukkauksista</w:t>
      </w:r>
      <w:r>
        <w:t xml:space="preserve">, kuten summittaisista teloituksista, rikoksista ihmisyyttä vastaan, kidutuksesta, epäinhimillisestä kohtelusta sekä mielivaltaisista pidätyksistä ja vangitsemisista. Erityisesti Shelliä syytettiin yhteistyöstä </w:t>
      </w:r>
      <w:r>
        <w:rPr>
          <w:color w:val="556B2F"/>
        </w:rPr>
        <w:t xml:space="preserve">Ken Saro-Wiwan </w:t>
      </w:r>
      <w:r>
        <w:t xml:space="preserve">ja kahdeksan muun </w:t>
      </w:r>
      <w:r>
        <w:t xml:space="preserve">etelä-nigerialaisen ogoni-heimon</w:t>
      </w:r>
      <w:r>
        <w:t xml:space="preserve"> johtajan </w:t>
      </w:r>
      <w:r>
        <w:t xml:space="preserve">teloittamisessa, jotka </w:t>
      </w:r>
      <w:r>
        <w:t xml:space="preserve">Nigerian silloiset sotilashallitsijat </w:t>
      </w:r>
      <w:r>
        <w:t xml:space="preserve">hirtättivät vuonna </w:t>
      </w:r>
      <w:r>
        <w:rPr>
          <w:color w:val="A0522D"/>
        </w:rPr>
        <w:t xml:space="preserve">1995.</w:t>
      </w:r>
      <w:r>
        <w:t xml:space="preserve"> Kanteet nostettiin Royal Dutch Shelliä ja sen Nigerian toimintojen johtajaa Brian Andersonia vastaan. Vuonna </w:t>
      </w:r>
      <w:r>
        <w:t xml:space="preserve">2009 </w:t>
      </w:r>
      <w:r>
        <w:t xml:space="preserve">Shell suostui maksamaan </w:t>
      </w:r>
      <w:r>
        <w:rPr>
          <w:color w:val="191970"/>
        </w:rPr>
        <w:t xml:space="preserve">15,5 miljoonaa dollaria </w:t>
      </w:r>
      <w:r>
        <w:t xml:space="preserve">oikeudellisessa ratkaisussa</w:t>
      </w:r>
      <w:r>
        <w:rPr>
          <w:color w:val="228B22"/>
        </w:rPr>
        <w:t xml:space="preserve">.</w:t>
      </w:r>
      <w:r>
        <w:t xml:space="preserve"> Shell ei ole </w:t>
      </w:r>
      <w:r>
        <w:rPr>
          <w:color w:val="8B0000"/>
        </w:rPr>
        <w:t xml:space="preserve">ottanut vastuuta sitä vastaan esitetyistä syytöksistä</w:t>
      </w:r>
      <w:r>
        <w:t xml:space="preserve">.</w:t>
      </w:r>
    </w:p>
    <w:p>
      <w:r>
        <w:rPr>
          <w:b/>
        </w:rPr>
        <w:t xml:space="preserve">Kysymys 0</w:t>
      </w:r>
    </w:p>
    <w:p>
      <w:r>
        <w:t xml:space="preserve">Vuonna 1996 useat ryhmät nostivat kanteen saadakseen Shellin vastuuseen mistä?</w:t>
      </w:r>
    </w:p>
    <w:p>
      <w:r>
        <w:rPr>
          <w:b/>
        </w:rPr>
        <w:t xml:space="preserve">Kysymys 1</w:t>
      </w:r>
    </w:p>
    <w:p>
      <w:r>
        <w:t xml:space="preserve">Minkä etelänigerialaisen heimojohtajan teloitukseen osallistumisesta Shelliä syytettiin?</w:t>
      </w:r>
    </w:p>
    <w:p>
      <w:r>
        <w:rPr>
          <w:b/>
        </w:rPr>
        <w:t xml:space="preserve">Kysymys 2</w:t>
      </w:r>
    </w:p>
    <w:p>
      <w:r>
        <w:t xml:space="preserve">Minä vuonna Shell suostui sopimaan vuonna 1996 nostetuista kanteista?</w:t>
      </w:r>
    </w:p>
    <w:p>
      <w:r>
        <w:rPr>
          <w:b/>
        </w:rPr>
        <w:t xml:space="preserve">Kysymys 3</w:t>
      </w:r>
    </w:p>
    <w:p>
      <w:r>
        <w:t xml:space="preserve">Millä summalla Shell suostui sopimaan vuonna 1996 nostetuista kanteista?</w:t>
      </w:r>
    </w:p>
    <w:p>
      <w:r>
        <w:rPr>
          <w:b/>
        </w:rPr>
        <w:t xml:space="preserve">Kysymys 4</w:t>
      </w:r>
    </w:p>
    <w:p>
      <w:r>
        <w:t xml:space="preserve">Toisin kuin vuoden 1996 oikeusjuttujen sovittelua koskevassa sopimuksessaan Shell kieltäytyi tekemästä mitä?</w:t>
      </w:r>
    </w:p>
    <w:p>
      <w:r>
        <w:rPr>
          <w:b/>
        </w:rPr>
        <w:t xml:space="preserve">Kysymys 5</w:t>
      </w:r>
    </w:p>
    <w:p>
      <w:r>
        <w:t xml:space="preserve">Milloin Brian Anderson hirtettiin?</w:t>
      </w:r>
    </w:p>
    <w:p>
      <w:r>
        <w:rPr>
          <w:b/>
        </w:rPr>
        <w:t xml:space="preserve">Kysymys 6</w:t>
      </w:r>
    </w:p>
    <w:p>
      <w:r>
        <w:t xml:space="preserve">Brian Anderson oli minkä heimon johtaja?</w:t>
      </w:r>
    </w:p>
    <w:p>
      <w:r>
        <w:rPr>
          <w:b/>
        </w:rPr>
        <w:t xml:space="preserve">Kysymys 7</w:t>
      </w:r>
    </w:p>
    <w:p>
      <w:r>
        <w:t xml:space="preserve">Mistä Ken Saro-Wiwaa syytettiin?</w:t>
      </w:r>
    </w:p>
    <w:p>
      <w:r>
        <w:rPr>
          <w:b/>
        </w:rPr>
        <w:t xml:space="preserve">Kysymys 8</w:t>
      </w:r>
    </w:p>
    <w:p>
      <w:r>
        <w:t xml:space="preserve">Kuinka paljon Shell maksoi Ogoni-heimolle?</w:t>
      </w:r>
    </w:p>
    <w:p>
      <w:r>
        <w:rPr>
          <w:b/>
        </w:rPr>
        <w:t xml:space="preserve">Kysymys 9</w:t>
      </w:r>
    </w:p>
    <w:p>
      <w:r>
        <w:t xml:space="preserve">Milloin Shell haastoi Nigerian oikeuteen?</w:t>
      </w:r>
    </w:p>
    <w:p>
      <w:r>
        <w:rPr>
          <w:b/>
        </w:rPr>
        <w:t xml:space="preserve">Teksti numero 22</w:t>
      </w:r>
    </w:p>
    <w:p>
      <w:r>
        <w:t xml:space="preserve">Vuonna 2010 </w:t>
      </w:r>
      <w:r>
        <w:rPr>
          <w:color w:val="DCDCDC"/>
        </w:rPr>
        <w:t xml:space="preserve">vuotanut sähke </w:t>
      </w:r>
      <w:r>
        <w:t xml:space="preserve">paljasti, että Shellin </w:t>
      </w:r>
      <w:r>
        <w:t xml:space="preserve">Nigerian huippujohtajan mukaan </w:t>
      </w:r>
      <w:r>
        <w:t xml:space="preserve">Shell väitti lähettäneensä </w:t>
      </w:r>
      <w:r>
        <w:rPr>
          <w:color w:val="2F4F4F"/>
        </w:rPr>
        <w:t xml:space="preserve">henkilökuntaa Nigerian hallituksen kaikkiin tärkeimpiin ministeriöihin </w:t>
      </w:r>
      <w:r>
        <w:t xml:space="preserve">ja tietävänsä </w:t>
      </w:r>
      <w:r>
        <w:rPr>
          <w:color w:val="556B2F"/>
        </w:rPr>
        <w:t xml:space="preserve">"kaiken, mitä näissä ministeriöissä tehdään"</w:t>
      </w:r>
      <w:r>
        <w:rPr>
          <w:color w:val="A9A9A9"/>
        </w:rPr>
        <w:t xml:space="preserve">. </w:t>
      </w:r>
      <w:r>
        <w:t xml:space="preserve">Sama johtaja kehui myös, että </w:t>
      </w:r>
      <w:r>
        <w:rPr>
          <w:color w:val="6B8E23"/>
        </w:rPr>
        <w:t xml:space="preserve">Nigerian hallitus </w:t>
      </w:r>
      <w:r>
        <w:rPr>
          <w:color w:val="A0522D"/>
        </w:rPr>
        <w:t xml:space="preserve">oli unohtanut Shellin soluttautumisen laajuuden</w:t>
      </w:r>
      <w:r>
        <w:t xml:space="preserve">. </w:t>
      </w:r>
      <w:r>
        <w:t xml:space="preserve">Vuonna 2009 julkaistut asiakirjat </w:t>
      </w:r>
      <w:r>
        <w:t xml:space="preserve">(joita ei kuitenkaan käytetty oikeudenkäynnissä) paljastavat, että Shell maksoi säännöllisesti </w:t>
      </w:r>
      <w:r>
        <w:rPr>
          <w:color w:val="191970"/>
        </w:rPr>
        <w:t xml:space="preserve">Nigerian armeijalle </w:t>
      </w:r>
      <w:r>
        <w:rPr>
          <w:color w:val="8B0000"/>
        </w:rPr>
        <w:t xml:space="preserve">mielenosoitusten estämiseksi</w:t>
      </w:r>
      <w:r>
        <w:t xml:space="preserve">.</w:t>
      </w:r>
    </w:p>
    <w:p>
      <w:r>
        <w:rPr>
          <w:b/>
        </w:rPr>
        <w:t xml:space="preserve">Kysymys 0</w:t>
      </w:r>
    </w:p>
    <w:p>
      <w:r>
        <w:t xml:space="preserve">Vuonna 2010 vuotanut tiedonanto paljasti, että Shell väitti lisänneensä mitä mihin yhteisöihin?</w:t>
      </w:r>
    </w:p>
    <w:p>
      <w:r>
        <w:rPr>
          <w:b/>
        </w:rPr>
        <w:t xml:space="preserve">Kysymys 1</w:t>
      </w:r>
    </w:p>
    <w:p>
      <w:r>
        <w:t xml:space="preserve">Samasta vuotaneesta tiedonannosta kävi ilmi, että Shell väitti tietävänsä mitä?</w:t>
      </w:r>
    </w:p>
    <w:p>
      <w:r>
        <w:rPr>
          <w:b/>
        </w:rPr>
        <w:t xml:space="preserve">Kysymys 2</w:t>
      </w:r>
    </w:p>
    <w:p>
      <w:r>
        <w:t xml:space="preserve">Millä Shellin johtohenkilö kerskui vuotaneen viestinnän yhteydessä?</w:t>
      </w:r>
    </w:p>
    <w:p>
      <w:r>
        <w:rPr>
          <w:b/>
        </w:rPr>
        <w:t xml:space="preserve">Kysymys 3</w:t>
      </w:r>
    </w:p>
    <w:p>
      <w:r>
        <w:t xml:space="preserve">Vuonna 2009 julkaistut asiakirjat osoittivat, että Shell maksoi säännöllisesti maksuja mille taholle?</w:t>
      </w:r>
    </w:p>
    <w:p>
      <w:r>
        <w:rPr>
          <w:b/>
        </w:rPr>
        <w:t xml:space="preserve">Kysymys 4</w:t>
      </w:r>
    </w:p>
    <w:p>
      <w:r>
        <w:t xml:space="preserve">Mihin tarkoitukseen Shell suoritti säännöllisiä maksuja vuonna 2009 julkaistuissa asiakirjoissa mainitulle yhteisölle?</w:t>
      </w:r>
    </w:p>
    <w:p>
      <w:r>
        <w:rPr>
          <w:b/>
        </w:rPr>
        <w:t xml:space="preserve">Kysymys 5</w:t>
      </w:r>
    </w:p>
    <w:p>
      <w:r>
        <w:t xml:space="preserve">Milloin Shell asetti tiedonantajia Nigerian hallitukseen?</w:t>
      </w:r>
    </w:p>
    <w:p>
      <w:r>
        <w:rPr>
          <w:b/>
        </w:rPr>
        <w:t xml:space="preserve">Kysymys 6</w:t>
      </w:r>
    </w:p>
    <w:p>
      <w:r>
        <w:t xml:space="preserve">Kuka kehui, että Shell oli unohtanut hyökkäyksen?</w:t>
      </w:r>
    </w:p>
    <w:p>
      <w:r>
        <w:rPr>
          <w:b/>
        </w:rPr>
        <w:t xml:space="preserve">Kysymys 7</w:t>
      </w:r>
    </w:p>
    <w:p>
      <w:r>
        <w:t xml:space="preserve">Mistä vuodesta oikeudenkäynnissä käytetyt asiakirjat ovat peräisin?</w:t>
      </w:r>
    </w:p>
    <w:p>
      <w:r>
        <w:rPr>
          <w:b/>
        </w:rPr>
        <w:t xml:space="preserve">Kysymys 8</w:t>
      </w:r>
    </w:p>
    <w:p>
      <w:r>
        <w:t xml:space="preserve">Mitä vuoden 2010 tietolähdettä ei käytetty oikeudenkäynnissä?</w:t>
      </w:r>
    </w:p>
    <w:p>
      <w:r>
        <w:rPr>
          <w:b/>
        </w:rPr>
        <w:t xml:space="preserve">Kysymys 9</w:t>
      </w:r>
    </w:p>
    <w:p>
      <w:r>
        <w:t xml:space="preserve">Miksi Nigerian armeija suoritti säännöllisesti maksuja Shellille?</w:t>
      </w:r>
    </w:p>
    <w:p>
      <w:r>
        <w:rPr>
          <w:b/>
        </w:rPr>
        <w:t xml:space="preserve">Teksti numero 23</w:t>
      </w:r>
    </w:p>
    <w:p>
      <w:r>
        <w:t xml:space="preserve">Maaliskuun 16. päivänä 2012 </w:t>
      </w:r>
      <w:r>
        <w:rPr>
          <w:color w:val="A9A9A9"/>
        </w:rPr>
        <w:t xml:space="preserve">52 </w:t>
      </w:r>
      <w:r>
        <w:t xml:space="preserve">Greenpeacen aktivistia </w:t>
      </w:r>
      <w:r>
        <w:rPr>
          <w:color w:val="DCDCDC"/>
        </w:rPr>
        <w:t xml:space="preserve">viidestä </w:t>
      </w:r>
      <w:r>
        <w:t xml:space="preserve">eri maasta nousi Fennica- ja </w:t>
      </w:r>
      <w:r>
        <w:rPr>
          <w:color w:val="2F4F4F"/>
        </w:rPr>
        <w:t xml:space="preserve">Nordica-jäämurtajiin</w:t>
      </w:r>
      <w:r>
        <w:t xml:space="preserve">, jotka </w:t>
      </w:r>
      <w:r>
        <w:t xml:space="preserve">oli vuokrattu </w:t>
      </w:r>
      <w:r>
        <w:rPr>
          <w:color w:val="556B2F"/>
        </w:rPr>
        <w:t xml:space="preserve">tukemaan Shellin porauslauttoja Alaskan lähellä</w:t>
      </w:r>
      <w:r>
        <w:t xml:space="preserve">. </w:t>
      </w:r>
      <w:r>
        <w:t xml:space="preserve">Samoihin aikoihin Fortune-lehden toimittaja puhui </w:t>
      </w:r>
      <w:r>
        <w:t xml:space="preserve">inupiat-eskimojohtaja ja </w:t>
      </w:r>
      <w:r>
        <w:rPr>
          <w:color w:val="A0522D"/>
        </w:rPr>
        <w:t xml:space="preserve">North Slope Boroughin </w:t>
      </w:r>
      <w:r>
        <w:t xml:space="preserve">entinen pormestari </w:t>
      </w:r>
      <w:r>
        <w:rPr>
          <w:color w:val="6B8E23"/>
        </w:rPr>
        <w:t xml:space="preserve">Edward Iltan </w:t>
      </w:r>
      <w:r>
        <w:t xml:space="preserve">kanssa</w:t>
      </w:r>
      <w:r>
        <w:t xml:space="preserve">, joka ilmaisi olevansa ristiriidassa Shellin arktisia alueita koskevien suunnitelmien kanssa, sillä hän oli hyvin huolissaan siitä, </w:t>
      </w:r>
      <w:r>
        <w:rPr>
          <w:color w:val="228B22"/>
        </w:rPr>
        <w:t xml:space="preserve">että öljyvahinko voisi tuhota inupiat-eskimoiden metsästys- ja kalastuskulttuurin</w:t>
      </w:r>
      <w:r>
        <w:t xml:space="preserve">, mutta hänen alueensa sai myös merkittäviä verotuloja öljy- ja kaasutuotannosta. Lisäksi energiatoiminnasta saatavia lisätuloja pidettiin ratkaisevan tärkeinä Iltan yhteisön elintason tulevaisuuden kannalta.</w:t>
      </w:r>
    </w:p>
    <w:p>
      <w:r>
        <w:rPr>
          <w:b/>
        </w:rPr>
        <w:t xml:space="preserve">Kysymys 0</w:t>
      </w:r>
    </w:p>
    <w:p>
      <w:r>
        <w:t xml:space="preserve">Kuinka monta Greenpeace-aktivistia nousi Fennica- ja Nordica-aluksille maaliskuussa 2012?</w:t>
      </w:r>
    </w:p>
    <w:p>
      <w:r>
        <w:rPr>
          <w:b/>
        </w:rPr>
        <w:t xml:space="preserve">Kysymys 1</w:t>
      </w:r>
    </w:p>
    <w:p>
      <w:r>
        <w:t xml:space="preserve">Kuinka monta maata Greenpeacen aktivistiryhmä edusti?</w:t>
      </w:r>
    </w:p>
    <w:p>
      <w:r>
        <w:rPr>
          <w:b/>
        </w:rPr>
        <w:t xml:space="preserve">Kysymys 2</w:t>
      </w:r>
    </w:p>
    <w:p>
      <w:r>
        <w:t xml:space="preserve">Millaisia ajoneuvoja Fennica ja Nordica olivat?</w:t>
      </w:r>
    </w:p>
    <w:p>
      <w:r>
        <w:rPr>
          <w:b/>
        </w:rPr>
        <w:t xml:space="preserve">Kysymys 3</w:t>
      </w:r>
    </w:p>
    <w:p>
      <w:r>
        <w:t xml:space="preserve">Miksi Fennica- ja Nordica-alukset rahdattiin?</w:t>
      </w:r>
    </w:p>
    <w:p>
      <w:r>
        <w:rPr>
          <w:b/>
        </w:rPr>
        <w:t xml:space="preserve">Kysymys 4</w:t>
      </w:r>
    </w:p>
    <w:p>
      <w:r>
        <w:t xml:space="preserve">Mikä oli Edward Iltan tärkein huolenaihe?</w:t>
      </w:r>
    </w:p>
    <w:p>
      <w:r>
        <w:rPr>
          <w:b/>
        </w:rPr>
        <w:t xml:space="preserve">Kysymys 5</w:t>
      </w:r>
    </w:p>
    <w:p>
      <w:r>
        <w:t xml:space="preserve">Kuinka monta maata jäänmurtajat tukivat?</w:t>
      </w:r>
    </w:p>
    <w:p>
      <w:r>
        <w:rPr>
          <w:b/>
        </w:rPr>
        <w:t xml:space="preserve">Kysymys 6</w:t>
      </w:r>
    </w:p>
    <w:p>
      <w:r>
        <w:t xml:space="preserve">Mikä oli Fortune-lehden toimittajan nimi?</w:t>
      </w:r>
    </w:p>
    <w:p>
      <w:r>
        <w:rPr>
          <w:b/>
        </w:rPr>
        <w:t xml:space="preserve">Kysymys 7</w:t>
      </w:r>
    </w:p>
    <w:p>
      <w:r>
        <w:t xml:space="preserve">Kuinka monta aktivistia oli pelkästään Fennicalla?</w:t>
      </w:r>
    </w:p>
    <w:p>
      <w:r>
        <w:rPr>
          <w:b/>
        </w:rPr>
        <w:t xml:space="preserve">Kysymys 8</w:t>
      </w:r>
    </w:p>
    <w:p>
      <w:r>
        <w:t xml:space="preserve">Kuka oli North Slope Boroughin pormestari maaliskuussa 2012?</w:t>
      </w:r>
    </w:p>
    <w:p>
      <w:r>
        <w:rPr>
          <w:b/>
        </w:rPr>
        <w:t xml:space="preserve">Kysymys 9</w:t>
      </w:r>
    </w:p>
    <w:p>
      <w:r>
        <w:t xml:space="preserve">Mistä kaupunginosasta Greenpeacen aktivistit olivat kotoisin?</w:t>
      </w:r>
    </w:p>
    <w:p>
      <w:r>
        <w:rPr>
          <w:b/>
        </w:rPr>
        <w:t xml:space="preserve">Tekstin numero 24</w:t>
      </w:r>
    </w:p>
    <w:p>
      <w:r>
        <w:t xml:space="preserve">Vastauksena Shell nosti kanteen </w:t>
      </w:r>
      <w:r>
        <w:rPr>
          <w:color w:val="A9A9A9"/>
        </w:rPr>
        <w:t xml:space="preserve">ja haki kieltokanteita mahdollisista mielenosoituksista, </w:t>
      </w:r>
      <w:r>
        <w:t xml:space="preserve">ja </w:t>
      </w:r>
      <w:r>
        <w:t xml:space="preserve">NAACP:n </w:t>
      </w:r>
      <w:r>
        <w:rPr>
          <w:color w:val="DCDCDC"/>
        </w:rPr>
        <w:t xml:space="preserve">Benjamin Jealous </w:t>
      </w:r>
      <w:r>
        <w:t xml:space="preserve">ja Radford väittivät, että oikeustoimet </w:t>
      </w:r>
      <w:r>
        <w:rPr>
          <w:color w:val="2F4F4F"/>
        </w:rPr>
        <w:t xml:space="preserve">"polkivat amerikkalaisten oikeuksia". </w:t>
      </w:r>
      <w:r>
        <w:t xml:space="preserve">Greenpeacen mukaan Shell esitti Googlelle pyynnön kieltää </w:t>
      </w:r>
      <w:r>
        <w:rPr>
          <w:color w:val="556B2F"/>
        </w:rPr>
        <w:t xml:space="preserve">videomateriaalin Greenpeacen protestitoiminnasta, joka tapahtui Shellin sponsoroimassa </w:t>
      </w:r>
      <w:r>
        <w:rPr>
          <w:color w:val="6B8E23"/>
        </w:rPr>
        <w:t xml:space="preserve">Formula 1:n (F1) </w:t>
      </w:r>
      <w:r>
        <w:rPr>
          <w:color w:val="556B2F"/>
        </w:rPr>
        <w:t xml:space="preserve">Belgian Grand Prix </w:t>
      </w:r>
      <w:r>
        <w:rPr>
          <w:color w:val="556B2F"/>
        </w:rPr>
        <w:t xml:space="preserve">-kilpailussa </w:t>
      </w:r>
      <w:r>
        <w:rPr>
          <w:color w:val="A0522D"/>
        </w:rPr>
        <w:t xml:space="preserve">25. elokuuta </w:t>
      </w:r>
      <w:r>
        <w:t xml:space="preserve">2013 ja </w:t>
      </w:r>
      <w:r>
        <w:t xml:space="preserve">jossa </w:t>
      </w:r>
      <w:r>
        <w:rPr>
          <w:color w:val="228B22"/>
        </w:rPr>
        <w:t xml:space="preserve">"SaveTheArctic.org"</w:t>
      </w:r>
      <w:r>
        <w:t xml:space="preserve">-banderollit näkyvät voittajien palkintokorokeseremoniassa. Videolla banderollit nousevat automaattisesti ylös - aktivistit kontrolloivat niiden ilmestymistä </w:t>
      </w:r>
      <w:r>
        <w:rPr>
          <w:color w:val="8B0000"/>
        </w:rPr>
        <w:t xml:space="preserve">neljän radioauton antennin avulla - ja paljastavat </w:t>
      </w:r>
      <w:r>
        <w:t xml:space="preserve">verkkosivuston URL-osoitteen sekä kuvan, joka koostuu </w:t>
      </w:r>
      <w:r>
        <w:rPr>
          <w:color w:val="483D8B"/>
        </w:rPr>
        <w:t xml:space="preserve">puoliksi jääkarhun päästä ja puoliksi Shellin logosta</w:t>
      </w:r>
      <w:r>
        <w:t xml:space="preserve">.</w:t>
      </w:r>
    </w:p>
    <w:p>
      <w:r>
        <w:rPr>
          <w:b/>
        </w:rPr>
        <w:t xml:space="preserve">Kysymys 0</w:t>
      </w:r>
    </w:p>
    <w:p>
      <w:r>
        <w:t xml:space="preserve">Miksi Shell nosti kanteen?</w:t>
      </w:r>
    </w:p>
    <w:p>
      <w:r>
        <w:rPr>
          <w:b/>
        </w:rPr>
        <w:t xml:space="preserve">Kysymys 1</w:t>
      </w:r>
    </w:p>
    <w:p>
      <w:r>
        <w:t xml:space="preserve">Jealous ja Radford väittivät, että Shellin oikeustoimet olivat mitä?</w:t>
      </w:r>
    </w:p>
    <w:p>
      <w:r>
        <w:rPr>
          <w:b/>
        </w:rPr>
        <w:t xml:space="preserve">Kysymys 2</w:t>
      </w:r>
    </w:p>
    <w:p>
      <w:r>
        <w:t xml:space="preserve">Greenpeace väitti, että Shell pyysi Googlea kieltämään mitä?</w:t>
      </w:r>
    </w:p>
    <w:p>
      <w:r>
        <w:rPr>
          <w:b/>
        </w:rPr>
        <w:t xml:space="preserve">Kysymys 3</w:t>
      </w:r>
    </w:p>
    <w:p>
      <w:r>
        <w:t xml:space="preserve">Mitkä banderollit ilmestyivät voittajien korokkeelle elokuun 2013 seremoniassa?</w:t>
      </w:r>
    </w:p>
    <w:p>
      <w:r>
        <w:rPr>
          <w:b/>
        </w:rPr>
        <w:t xml:space="preserve">Kysymys 4</w:t>
      </w:r>
    </w:p>
    <w:p>
      <w:r>
        <w:t xml:space="preserve">Vuoden 2013 seremoniassa aktivistit kontrolloivat esiintymistään millä?</w:t>
      </w:r>
    </w:p>
    <w:p>
      <w:r>
        <w:rPr>
          <w:b/>
        </w:rPr>
        <w:t xml:space="preserve">Kysymys 5</w:t>
      </w:r>
    </w:p>
    <w:p>
      <w:r>
        <w:t xml:space="preserve">Milloin Shell pyysi Googlea kieltämään videomateriaalin Greenpeacen mielenosoituksista?</w:t>
      </w:r>
    </w:p>
    <w:p>
      <w:r>
        <w:rPr>
          <w:b/>
        </w:rPr>
        <w:t xml:space="preserve">Kysymys 6</w:t>
      </w:r>
    </w:p>
    <w:p>
      <w:r>
        <w:t xml:space="preserve">Mikä on Greenpeacen logo?</w:t>
      </w:r>
    </w:p>
    <w:p>
      <w:r>
        <w:rPr>
          <w:b/>
        </w:rPr>
        <w:t xml:space="preserve">Kysymys 7</w:t>
      </w:r>
    </w:p>
    <w:p>
      <w:r>
        <w:t xml:space="preserve">Kuka nosti kanteet Shelliä vastaan?</w:t>
      </w:r>
    </w:p>
    <w:p>
      <w:r>
        <w:rPr>
          <w:b/>
        </w:rPr>
        <w:t xml:space="preserve">Kysymys 8</w:t>
      </w:r>
    </w:p>
    <w:p>
      <w:r>
        <w:t xml:space="preserve">Kenen kanssa SaveTheArctic teki yhteistyötä Belgian Grand Prix -kilpailussa?</w:t>
      </w:r>
    </w:p>
    <w:p>
      <w:r>
        <w:rPr>
          <w:b/>
        </w:rPr>
        <w:t xml:space="preserve">Kysymys 9</w:t>
      </w:r>
    </w:p>
    <w:p>
      <w:r>
        <w:t xml:space="preserve">Miten voittajien palkintokorokkeita valvottiin?</w:t>
      </w:r>
    </w:p>
    <w:p>
      <w:r>
        <w:br w:type="page"/>
      </w:r>
    </w:p>
    <w:p>
      <w:r>
        <w:rPr>
          <w:b/>
          <w:u w:val="single"/>
        </w:rPr>
        <w:t xml:space="preserve">Asiakirjan numero 188</w:t>
      </w:r>
    </w:p>
    <w:p>
      <w:r>
        <w:rPr>
          <w:b/>
        </w:rPr>
        <w:t xml:space="preserve">Tekstin numero 0</w:t>
      </w:r>
    </w:p>
    <w:p>
      <w:r>
        <w:t xml:space="preserve">Nisäkkäisiin kuuluvat planeetan suurimmat eläimet, </w:t>
      </w:r>
      <w:r>
        <w:rPr>
          <w:color w:val="A9A9A9"/>
        </w:rPr>
        <w:t xml:space="preserve">sarvivalaat </w:t>
      </w:r>
      <w:r>
        <w:t xml:space="preserve">ja muut suuret valaat, sekä jotkut älykkäimmistä eläimistä, kuten </w:t>
      </w:r>
      <w:r>
        <w:rPr>
          <w:color w:val="DCDCDC"/>
        </w:rPr>
        <w:t xml:space="preserve">norsut</w:t>
      </w:r>
      <w:r>
        <w:t xml:space="preserve">, kädelliset, mukaan lukien ihminen, ja valaat. Perusrunkotyyppi on nelijalkainen maalla liikkuva eläin, mutta jotkut nisäkkäät ovat sopeutuneet </w:t>
      </w:r>
      <w:r>
        <w:rPr>
          <w:color w:val="2F4F4F"/>
        </w:rPr>
        <w:t xml:space="preserve">elämään merellä, ilmassa, puissa tai kahdella jalalla</w:t>
      </w:r>
      <w:r>
        <w:t xml:space="preserve">. </w:t>
      </w:r>
      <w:r>
        <w:t xml:space="preserve">Nisäkkäiden suurimmalla ryhmällä, istukkaisilla, on </w:t>
      </w:r>
      <w:r>
        <w:rPr>
          <w:color w:val="556B2F"/>
        </w:rPr>
        <w:t xml:space="preserve">istukka, </w:t>
      </w:r>
      <w:r>
        <w:t xml:space="preserve">joka </w:t>
      </w:r>
      <w:r>
        <w:rPr>
          <w:color w:val="6B8E23"/>
        </w:rPr>
        <w:t xml:space="preserve">mahdollistaa sikiön ruokkimisen tiineyden aikana</w:t>
      </w:r>
      <w:r>
        <w:t xml:space="preserve">. </w:t>
      </w:r>
      <w:r>
        <w:t xml:space="preserve">Nisäkkäiden koko vaihtelee </w:t>
      </w:r>
      <w:r>
        <w:rPr>
          <w:color w:val="A0522D"/>
        </w:rPr>
        <w:t xml:space="preserve">30-40 mm:n (1,2-1,6 tuuman) </w:t>
      </w:r>
      <w:r>
        <w:rPr>
          <w:color w:val="228B22"/>
        </w:rPr>
        <w:t xml:space="preserve">kimalaislepakosta </w:t>
      </w:r>
      <w:r>
        <w:t xml:space="preserve">33 metrin (108 jalan) </w:t>
      </w:r>
      <w:r>
        <w:rPr>
          <w:color w:val="191970"/>
        </w:rPr>
        <w:t xml:space="preserve">sinivalaan</w:t>
      </w:r>
      <w:r>
        <w:t xml:space="preserve">.</w:t>
      </w:r>
    </w:p>
    <w:p>
      <w:r>
        <w:rPr>
          <w:b/>
        </w:rPr>
        <w:t xml:space="preserve">Kysymys 0</w:t>
      </w:r>
    </w:p>
    <w:p>
      <w:r>
        <w:t xml:space="preserve">Mikä nisäkäs on nykyään suurin?</w:t>
      </w:r>
    </w:p>
    <w:p>
      <w:r>
        <w:rPr>
          <w:b/>
        </w:rPr>
        <w:t xml:space="preserve">Kysymys 1</w:t>
      </w:r>
    </w:p>
    <w:p>
      <w:r>
        <w:t xml:space="preserve">Mikä nisäkäs on pienin?</w:t>
      </w:r>
    </w:p>
    <w:p>
      <w:r>
        <w:rPr>
          <w:b/>
        </w:rPr>
        <w:t xml:space="preserve">Kysymys 2</w:t>
      </w:r>
    </w:p>
    <w:p>
      <w:r>
        <w:t xml:space="preserve">Mitä nelijalkaista nisäkästä pidetään älykkäimpänä?</w:t>
      </w:r>
    </w:p>
    <w:p>
      <w:r>
        <w:rPr>
          <w:b/>
        </w:rPr>
        <w:t xml:space="preserve">Kysymys 3</w:t>
      </w:r>
    </w:p>
    <w:p>
      <w:r>
        <w:t xml:space="preserve">Kuinka pieni on keskimääräinen kimalaislepakko?</w:t>
      </w:r>
    </w:p>
    <w:p>
      <w:r>
        <w:rPr>
          <w:b/>
        </w:rPr>
        <w:t xml:space="preserve">Kysymys 4</w:t>
      </w:r>
    </w:p>
    <w:p>
      <w:r>
        <w:t xml:space="preserve">Mikä nisäkkäiden suurimmalla ryhmällä, norsuilla, auttaa sikiötä tiineyden aikana?</w:t>
      </w:r>
    </w:p>
    <w:p>
      <w:r>
        <w:rPr>
          <w:b/>
        </w:rPr>
        <w:t xml:space="preserve">Kysymys 5</w:t>
      </w:r>
    </w:p>
    <w:p>
      <w:r>
        <w:t xml:space="preserve">Kuinka pieni on keskimääräinen sikiö?</w:t>
      </w:r>
    </w:p>
    <w:p>
      <w:r>
        <w:rPr>
          <w:b/>
        </w:rPr>
        <w:t xml:space="preserve">Kysymys 6</w:t>
      </w:r>
    </w:p>
    <w:p>
      <w:r>
        <w:t xml:space="preserve">Mihin jotkut sikiöt ovat sopeutuneet?</w:t>
      </w:r>
    </w:p>
    <w:p>
      <w:r>
        <w:rPr>
          <w:b/>
        </w:rPr>
        <w:t xml:space="preserve">Kysymys 7</w:t>
      </w:r>
    </w:p>
    <w:p>
      <w:r>
        <w:t xml:space="preserve">Mikä on toinen nimi suurelle norsulle?</w:t>
      </w:r>
    </w:p>
    <w:p>
      <w:r>
        <w:rPr>
          <w:b/>
        </w:rPr>
        <w:t xml:space="preserve">Kysymys 8</w:t>
      </w:r>
    </w:p>
    <w:p>
      <w:r>
        <w:t xml:space="preserve">Mitä istukka auttaa kimalaislepakoita tekemään?</w:t>
      </w:r>
    </w:p>
    <w:p>
      <w:r>
        <w:rPr>
          <w:b/>
        </w:rPr>
        <w:t xml:space="preserve">Teksti numero 1</w:t>
      </w:r>
    </w:p>
    <w:p>
      <w:r>
        <w:t xml:space="preserve">Sana </w:t>
      </w:r>
      <w:r>
        <w:rPr>
          <w:color w:val="A9A9A9"/>
        </w:rPr>
        <w:t xml:space="preserve">"nisäkäs" </w:t>
      </w:r>
      <w:r>
        <w:t xml:space="preserve">on nykyaikainen, </w:t>
      </w:r>
      <w:r>
        <w:rPr>
          <w:color w:val="DCDCDC"/>
        </w:rPr>
        <w:t xml:space="preserve">Carl Linnaeuksen </w:t>
      </w:r>
      <w:r>
        <w:t xml:space="preserve">vuonna 1758 </w:t>
      </w:r>
      <w:r>
        <w:t xml:space="preserve">keksimästä tieteellisestä nimestä Mammalia, joka on </w:t>
      </w:r>
      <w:r>
        <w:t xml:space="preserve">johdettu latinan sanasta mamma ("nänni, nisä"). Kaikki naaraspuoliset nisäkkäät </w:t>
      </w:r>
      <w:r>
        <w:rPr>
          <w:color w:val="2F4F4F"/>
        </w:rPr>
        <w:t xml:space="preserve">imettävät poikasiaan maidolla</w:t>
      </w:r>
      <w:r>
        <w:t xml:space="preserve">, joka erittyy erityisistä rauhasista, nisäkäsrauhasista</w:t>
      </w:r>
      <w:r>
        <w:rPr>
          <w:color w:val="2F4F4F"/>
        </w:rPr>
        <w:t xml:space="preserve">.</w:t>
      </w:r>
      <w:r>
        <w:t xml:space="preserve"> Mammal Species of the World -julkaisun mukaan vuonna </w:t>
      </w:r>
      <w:r>
        <w:t xml:space="preserve">2006 tunnettiin </w:t>
      </w:r>
      <w:r>
        <w:rPr>
          <w:color w:val="556B2F"/>
        </w:rPr>
        <w:t xml:space="preserve">5 416 </w:t>
      </w:r>
      <w:r>
        <w:t xml:space="preserve">lajia. Nämä ryhmiteltiin </w:t>
      </w:r>
      <w:r>
        <w:rPr>
          <w:color w:val="6B8E23"/>
        </w:rPr>
        <w:t xml:space="preserve">1 229 sukuun, </w:t>
      </w:r>
      <w:r>
        <w:rPr>
          <w:color w:val="A0522D"/>
        </w:rPr>
        <w:t xml:space="preserve">153 sukuun </w:t>
      </w:r>
      <w:r>
        <w:rPr>
          <w:color w:val="6B8E23"/>
        </w:rPr>
        <w:t xml:space="preserve">ja 29 järjestykseen</w:t>
      </w:r>
      <w:r>
        <w:t xml:space="preserve">. Vuonna 2008 </w:t>
      </w:r>
      <w:r>
        <w:t xml:space="preserve">IUCN sai valmiiksi </w:t>
      </w:r>
      <w:r>
        <w:rPr>
          <w:color w:val="228B22"/>
        </w:rPr>
        <w:t xml:space="preserve">viisivuotisen, 1700 tutkijan tekemän maailmanlaajuisen nisäkäsarvioinnin </w:t>
      </w:r>
      <w:r>
        <w:t xml:space="preserve">IUCN:n punaista luetteloa varten, jossa laskettiin </w:t>
      </w:r>
      <w:r>
        <w:rPr>
          <w:color w:val="191970"/>
        </w:rPr>
        <w:t xml:space="preserve">5 488 </w:t>
      </w:r>
      <w:r>
        <w:t xml:space="preserve">hyväksyttyä lajia</w:t>
      </w:r>
      <w:r>
        <w:t xml:space="preserve">.</w:t>
      </w:r>
    </w:p>
    <w:p>
      <w:r>
        <w:rPr>
          <w:b/>
        </w:rPr>
        <w:t xml:space="preserve">Kysymys 0</w:t>
      </w:r>
    </w:p>
    <w:p>
      <w:r>
        <w:t xml:space="preserve">Kuka keksi nimen "nisäkäs" tieteellisestä nimestä Mammalia?</w:t>
      </w:r>
    </w:p>
    <w:p>
      <w:r>
        <w:rPr>
          <w:b/>
        </w:rPr>
        <w:t xml:space="preserve">Kysymys 1</w:t>
      </w:r>
    </w:p>
    <w:p>
      <w:r>
        <w:t xml:space="preserve">Mitä yhteistä on kaikilla naispuolisilla nisäkkäillä, kun ne saavat lapsia?</w:t>
      </w:r>
    </w:p>
    <w:p>
      <w:r>
        <w:rPr>
          <w:b/>
        </w:rPr>
        <w:t xml:space="preserve">Kysymys 2</w:t>
      </w:r>
    </w:p>
    <w:p>
      <w:r>
        <w:t xml:space="preserve">Kuinka monta nisäkästä tiedettiin vuoteen 2006 mennessä?</w:t>
      </w:r>
    </w:p>
    <w:p>
      <w:r>
        <w:rPr>
          <w:b/>
        </w:rPr>
        <w:t xml:space="preserve">Kysymys 3</w:t>
      </w:r>
    </w:p>
    <w:p>
      <w:r>
        <w:t xml:space="preserve">Kuinka monesta perheestä nisäkkäät koostuivat vuonna 2006?</w:t>
      </w:r>
    </w:p>
    <w:p>
      <w:r>
        <w:rPr>
          <w:b/>
        </w:rPr>
        <w:t xml:space="preserve">Kysymys 4</w:t>
      </w:r>
    </w:p>
    <w:p>
      <w:r>
        <w:t xml:space="preserve">Minkä termin IUCN keksi vuonna 1758?</w:t>
      </w:r>
    </w:p>
    <w:p>
      <w:r>
        <w:rPr>
          <w:b/>
        </w:rPr>
        <w:t xml:space="preserve">Kysymys 5</w:t>
      </w:r>
    </w:p>
    <w:p>
      <w:r>
        <w:t xml:space="preserve">Kuinka monta nisäkäslajia tunnettiin vuonna 1758?</w:t>
      </w:r>
    </w:p>
    <w:p>
      <w:r>
        <w:rPr>
          <w:b/>
        </w:rPr>
        <w:t xml:space="preserve">Kysymys 6</w:t>
      </w:r>
    </w:p>
    <w:p>
      <w:r>
        <w:t xml:space="preserve">Mitä Carl Linnaeus sai valmiiksi vuonna 2006?</w:t>
      </w:r>
    </w:p>
    <w:p>
      <w:r>
        <w:rPr>
          <w:b/>
        </w:rPr>
        <w:t xml:space="preserve">Kysymys 7</w:t>
      </w:r>
    </w:p>
    <w:p>
      <w:r>
        <w:t xml:space="preserve">Miten IUCN:n punainen luettelo on ryhmitelty?</w:t>
      </w:r>
    </w:p>
    <w:p>
      <w:r>
        <w:rPr>
          <w:b/>
        </w:rPr>
        <w:t xml:space="preserve">Kysymys 8</w:t>
      </w:r>
    </w:p>
    <w:p>
      <w:r>
        <w:t xml:space="preserve">Kuinka monta hyväksyttyä lajia Carl Linnaeuksen mukaan on olemassa?</w:t>
      </w:r>
    </w:p>
    <w:p>
      <w:r>
        <w:rPr>
          <w:b/>
        </w:rPr>
        <w:t xml:space="preserve">Teksti numero 2</w:t>
      </w:r>
    </w:p>
    <w:p>
      <w:r>
        <w:rPr>
          <w:color w:val="A9A9A9"/>
        </w:rPr>
        <w:t xml:space="preserve">Viittä </w:t>
      </w:r>
      <w:r>
        <w:t xml:space="preserve">yksisarvista </w:t>
      </w:r>
      <w:r>
        <w:rPr>
          <w:color w:val="A9A9A9"/>
        </w:rPr>
        <w:t xml:space="preserve">lajia </w:t>
      </w:r>
      <w:r>
        <w:t xml:space="preserve">(munivia nisäkkäitä) lukuun ottamatta kaikki nykyajan nisäkkäät synnyttävät </w:t>
      </w:r>
      <w:r>
        <w:rPr>
          <w:color w:val="DCDCDC"/>
        </w:rPr>
        <w:t xml:space="preserve">eläviä poikasia</w:t>
      </w:r>
      <w:r>
        <w:t xml:space="preserve">. </w:t>
      </w:r>
      <w:r>
        <w:t xml:space="preserve">Useimmat nisäkkäät, mukaan lukien kuusi lajirikkainta järjestystä, kuuluvat </w:t>
      </w:r>
      <w:r>
        <w:rPr>
          <w:color w:val="2F4F4F"/>
        </w:rPr>
        <w:t xml:space="preserve">istukkaiden ryhmään</w:t>
      </w:r>
      <w:r>
        <w:t xml:space="preserve">. </w:t>
      </w:r>
      <w:r>
        <w:t xml:space="preserve">Lukumäärältään kolme suurinta järjestystä ovat ensin </w:t>
      </w:r>
      <w:r>
        <w:rPr>
          <w:color w:val="556B2F"/>
        </w:rPr>
        <w:t xml:space="preserve">Rodentia</w:t>
      </w:r>
      <w:r>
        <w:t xml:space="preserve">: </w:t>
      </w:r>
      <w:r>
        <w:rPr>
          <w:color w:val="6B8E23"/>
        </w:rPr>
        <w:t xml:space="preserve">hiiret, rotat, piikkisika, majavat, vesipääskyt ja muut nakertavat nisäkkäät</w:t>
      </w:r>
      <w:r>
        <w:t xml:space="preserve">, sitten </w:t>
      </w:r>
      <w:r>
        <w:rPr>
          <w:color w:val="A0522D"/>
        </w:rPr>
        <w:t xml:space="preserve">Chiroptera</w:t>
      </w:r>
      <w:r>
        <w:t xml:space="preserve">: lepakot ja sitten Soricomorpha: varikset, myyrät ja solenodonit. Seuraavat kolme järjestystä, riippuen käytetystä biologisesta luokitusjärjestelmästä, ovat </w:t>
      </w:r>
      <w:r>
        <w:rPr>
          <w:color w:val="228B22"/>
        </w:rPr>
        <w:t xml:space="preserve">kädelliset </w:t>
      </w:r>
      <w:r>
        <w:t xml:space="preserve">(</w:t>
      </w:r>
      <w:r>
        <w:rPr>
          <w:color w:val="228B22"/>
        </w:rPr>
        <w:t xml:space="preserve">Primates), </w:t>
      </w:r>
      <w:r>
        <w:t xml:space="preserve">joihin kuuluvat myös ihmiset; Cetartiodactyla, joihin kuuluvat valaat ja sorkkajalkaiset nisäkkäät; ja </w:t>
      </w:r>
      <w:r>
        <w:rPr>
          <w:color w:val="191970"/>
        </w:rPr>
        <w:t xml:space="preserve">lihansyöjät (Carnivora) </w:t>
      </w:r>
      <w:r>
        <w:t xml:space="preserve">eli kissat, koirat, näädät, karhut, hylkeet ja niiden sukulaiset.</w:t>
      </w:r>
    </w:p>
    <w:p>
      <w:r>
        <w:rPr>
          <w:b/>
        </w:rPr>
        <w:t xml:space="preserve">Kysymys 0</w:t>
      </w:r>
    </w:p>
    <w:p>
      <w:r>
        <w:t xml:space="preserve">Kuinka monta nisäkäslajia ei synny elävänä?</w:t>
      </w:r>
    </w:p>
    <w:p>
      <w:r>
        <w:rPr>
          <w:b/>
        </w:rPr>
        <w:t xml:space="preserve">Kysymys 1</w:t>
      </w:r>
    </w:p>
    <w:p>
      <w:r>
        <w:t xml:space="preserve">Mihin ryhmään kuuluu eniten nisäkkäitä?</w:t>
      </w:r>
    </w:p>
    <w:p>
      <w:r>
        <w:rPr>
          <w:b/>
        </w:rPr>
        <w:t xml:space="preserve">Kysymys 2</w:t>
      </w:r>
    </w:p>
    <w:p>
      <w:r>
        <w:t xml:space="preserve">Mihin ryhmään ihmiset kuuluvat?</w:t>
      </w:r>
    </w:p>
    <w:p>
      <w:r>
        <w:rPr>
          <w:b/>
        </w:rPr>
        <w:t xml:space="preserve">Kysymys 3</w:t>
      </w:r>
    </w:p>
    <w:p>
      <w:r>
        <w:t xml:space="preserve">Mihin ryhmään kissat ja koirat kuuluvat?</w:t>
      </w:r>
    </w:p>
    <w:p>
      <w:r>
        <w:rPr>
          <w:b/>
        </w:rPr>
        <w:t xml:space="preserve">Kysymys 4</w:t>
      </w:r>
    </w:p>
    <w:p>
      <w:r>
        <w:t xml:space="preserve">Mitä kaikki nykyaikaiset yksisarviset synnyttävät?</w:t>
      </w:r>
    </w:p>
    <w:p>
      <w:r>
        <w:rPr>
          <w:b/>
        </w:rPr>
        <w:t xml:space="preserve">Kysymys 5</w:t>
      </w:r>
    </w:p>
    <w:p>
      <w:r>
        <w:t xml:space="preserve">Mihin ryhmään kuusi yksisarvista lajia kuuluu? </w:t>
      </w:r>
    </w:p>
    <w:p>
      <w:r>
        <w:rPr>
          <w:b/>
        </w:rPr>
        <w:t xml:space="preserve">Kysymys 6</w:t>
      </w:r>
    </w:p>
    <w:p>
      <w:r>
        <w:t xml:space="preserve">Minkä monotreemin nisäkkäitä on eniten?</w:t>
      </w:r>
    </w:p>
    <w:p>
      <w:r>
        <w:rPr>
          <w:b/>
        </w:rPr>
        <w:t xml:space="preserve">Kysymys 7</w:t>
      </w:r>
    </w:p>
    <w:p>
      <w:r>
        <w:t xml:space="preserve">Mikä on Rodentian jälkeen toisena oleva monotreme?</w:t>
      </w:r>
    </w:p>
    <w:p>
      <w:r>
        <w:rPr>
          <w:b/>
        </w:rPr>
        <w:t xml:space="preserve">Kysymys 8</w:t>
      </w:r>
    </w:p>
    <w:p>
      <w:r>
        <w:t xml:space="preserve">Mitkä ovat esimerkkejä yksijalkaisista, jotka kuuluvat Rodentia-ryhmään?</w:t>
      </w:r>
    </w:p>
    <w:p>
      <w:r>
        <w:rPr>
          <w:b/>
        </w:rPr>
        <w:t xml:space="preserve">Teksti numero 3</w:t>
      </w:r>
    </w:p>
    <w:p>
      <w:r>
        <w:t xml:space="preserve">Varhaiset nisäkkäiden synapsidien esi-isät olivat </w:t>
      </w:r>
      <w:r>
        <w:rPr>
          <w:color w:val="A9A9A9"/>
        </w:rPr>
        <w:t xml:space="preserve">sfenaakodonttipelikosauruksia</w:t>
      </w:r>
      <w:r>
        <w:t xml:space="preserve">, ryhmä, joka tuotti ei-nisäkäsmäisen </w:t>
      </w:r>
      <w:r>
        <w:rPr>
          <w:color w:val="DCDCDC"/>
        </w:rPr>
        <w:t xml:space="preserve">Dimetrodonin</w:t>
      </w:r>
      <w:r>
        <w:t xml:space="preserve">. </w:t>
      </w:r>
      <w:r>
        <w:rPr>
          <w:color w:val="2F4F4F"/>
        </w:rPr>
        <w:t xml:space="preserve">Hiilikauden </w:t>
      </w:r>
      <w:r>
        <w:t xml:space="preserve">lopulla </w:t>
      </w:r>
      <w:r>
        <w:t xml:space="preserve">tämä ryhmä erosi </w:t>
      </w:r>
      <w:r>
        <w:rPr>
          <w:color w:val="556B2F"/>
        </w:rPr>
        <w:t xml:space="preserve">sauropsidien linjasta</w:t>
      </w:r>
      <w:r>
        <w:t xml:space="preserve">, joka johti nykyisiin matelijoihin ja lintuihin</w:t>
      </w:r>
      <w:r>
        <w:t xml:space="preserve">.</w:t>
      </w:r>
      <w:r>
        <w:t xml:space="preserve"> Sphenacodontia-kantaryhmää seurannut linja erotti useita erilaisia ei-nisäkkäiden synapsidien ryhmiä - joita joskus kutsutaan nisäkkäiden kaltaisiksi matelijoiksi - ennen kuin niistä syntyi alkumetsäkauden alkupuolella protonisäkkäitä (Therapsida). Nykyaikaiset nisäkäslajit syntyivät </w:t>
      </w:r>
      <w:r>
        <w:rPr>
          <w:color w:val="6B8E23"/>
        </w:rPr>
        <w:t xml:space="preserve">kainotsooisen kauden </w:t>
      </w:r>
      <w:r>
        <w:t xml:space="preserve">paleogeeni- ja neogeenikaudella</w:t>
      </w:r>
      <w:r>
        <w:t xml:space="preserve">, kun ei-aviset dinosaurukset olivat kuolleet sukupuuttoon </w:t>
      </w:r>
      <w:r>
        <w:rPr>
          <w:color w:val="A0522D"/>
        </w:rPr>
        <w:t xml:space="preserve">66 miljoonaa vuotta sitten</w:t>
      </w:r>
      <w:r>
        <w:t xml:space="preserve">.</w:t>
      </w:r>
    </w:p>
    <w:p>
      <w:r>
        <w:rPr>
          <w:b/>
        </w:rPr>
        <w:t xml:space="preserve">Kysymys 0</w:t>
      </w:r>
    </w:p>
    <w:p>
      <w:r>
        <w:t xml:space="preserve">Mistä ajanjaksosta alkaen linnut ja matelijat alkoivat ilmestyä?</w:t>
      </w:r>
    </w:p>
    <w:p>
      <w:r>
        <w:rPr>
          <w:b/>
        </w:rPr>
        <w:t xml:space="preserve">Kysymys 1</w:t>
      </w:r>
    </w:p>
    <w:p>
      <w:r>
        <w:t xml:space="preserve">Milloin muut kuin avian dinosaurukset kuolivat sukupuuttoon?</w:t>
      </w:r>
    </w:p>
    <w:p>
      <w:r>
        <w:rPr>
          <w:b/>
        </w:rPr>
        <w:t xml:space="preserve">Kysymys 2</w:t>
      </w:r>
    </w:p>
    <w:p>
      <w:r>
        <w:t xml:space="preserve">Mikä nisäkkäiden varhainen esi-isä tuotti ei-nisäkkäiden Dimetrodenin?</w:t>
      </w:r>
    </w:p>
    <w:p>
      <w:r>
        <w:rPr>
          <w:b/>
        </w:rPr>
        <w:t xml:space="preserve">Kysymys 3</w:t>
      </w:r>
    </w:p>
    <w:p>
      <w:r>
        <w:t xml:space="preserve">Milloin sphenacodont-pelycosaurukset kuolivat sukupuuttoon?</w:t>
      </w:r>
    </w:p>
    <w:p>
      <w:r>
        <w:rPr>
          <w:b/>
        </w:rPr>
        <w:t xml:space="preserve">Kysymys 4</w:t>
      </w:r>
    </w:p>
    <w:p>
      <w:r>
        <w:t xml:space="preserve">Millä nimellä nykyajan nisäkkäiden esi-isät kutsuttiin?</w:t>
      </w:r>
    </w:p>
    <w:p>
      <w:r>
        <w:rPr>
          <w:b/>
        </w:rPr>
        <w:t xml:space="preserve">Kysymys 5</w:t>
      </w:r>
    </w:p>
    <w:p>
      <w:r>
        <w:t xml:space="preserve">Mikä ei-nisäkäs syntyi synapsidikauden lopussa?</w:t>
      </w:r>
    </w:p>
    <w:p>
      <w:r>
        <w:rPr>
          <w:b/>
        </w:rPr>
        <w:t xml:space="preserve">Kysymys 6</w:t>
      </w:r>
    </w:p>
    <w:p>
      <w:r>
        <w:t xml:space="preserve">Sphenacodontia syntyi paleogeeni- ja neogeenikaudella minkä aikakauden aikana?</w:t>
      </w:r>
    </w:p>
    <w:p>
      <w:r>
        <w:rPr>
          <w:b/>
        </w:rPr>
        <w:t xml:space="preserve">Kysymys 7</w:t>
      </w:r>
    </w:p>
    <w:p>
      <w:r>
        <w:t xml:space="preserve">Mistä neogeeni erosi hiilikauden lopussa, mikä johti nykyisiin matelijoihin ja lintuihin?</w:t>
      </w:r>
    </w:p>
    <w:p>
      <w:r>
        <w:rPr>
          <w:b/>
        </w:rPr>
        <w:t xml:space="preserve">Teksti numero 4</w:t>
      </w:r>
    </w:p>
    <w:p>
      <w:r>
        <w:t xml:space="preserve">Vaikutusvaltaisessa artikkelissaan vuonna 1988 </w:t>
      </w:r>
      <w:r>
        <w:rPr>
          <w:color w:val="A9A9A9"/>
        </w:rPr>
        <w:t xml:space="preserve">Timothy Rowe </w:t>
      </w:r>
      <w:r>
        <w:t xml:space="preserve">määritteli Mammalian fylogeneettisesti </w:t>
      </w:r>
      <w:r>
        <w:rPr>
          <w:color w:val="DCDCDC"/>
        </w:rPr>
        <w:t xml:space="preserve">nisäkkäiden kruunuryhmäksi</w:t>
      </w:r>
      <w:r>
        <w:t xml:space="preserve">, eli kladiksi, joka koostuu </w:t>
      </w:r>
      <w:r>
        <w:rPr>
          <w:color w:val="2F4F4F"/>
        </w:rPr>
        <w:t xml:space="preserve">elävien yksisarvisten </w:t>
      </w:r>
      <w:r>
        <w:rPr>
          <w:color w:val="556B2F"/>
        </w:rPr>
        <w:t xml:space="preserve">(kaislikot ja lautaselkäkarhut) </w:t>
      </w:r>
      <w:r>
        <w:t xml:space="preserve">ja </w:t>
      </w:r>
      <w:r>
        <w:rPr>
          <w:color w:val="6B8E23"/>
        </w:rPr>
        <w:t xml:space="preserve">terianisäkkäiden </w:t>
      </w:r>
      <w:r>
        <w:t xml:space="preserve">(pussieläimet ja istukkaiset</w:t>
      </w:r>
      <w:r>
        <w:rPr>
          <w:color w:val="2F4F4F"/>
        </w:rPr>
        <w:t xml:space="preserve">) viimeisimmästä yhteisestä esi-isästä </w:t>
      </w:r>
      <w:r>
        <w:t xml:space="preserve">ja kaikista tämän esi-isän jälkeläisistä. Koska tämä esi-isä eli </w:t>
      </w:r>
      <w:r>
        <w:rPr>
          <w:color w:val="A0522D"/>
        </w:rPr>
        <w:t xml:space="preserve">jurakaudella</w:t>
      </w:r>
      <w:r>
        <w:t xml:space="preserve">, Rowen määritelmä sulkee pois kaikki aiemmalta </w:t>
      </w:r>
      <w:r>
        <w:rPr>
          <w:color w:val="228B22"/>
        </w:rPr>
        <w:t xml:space="preserve">triaskaudelta </w:t>
      </w:r>
      <w:r>
        <w:t xml:space="preserve">peräisin olevat eläimet, vaikka </w:t>
      </w:r>
      <w:r>
        <w:t xml:space="preserve">Haramiyidan triaskauden fossiileja on </w:t>
      </w:r>
      <w:r>
        <w:rPr>
          <w:color w:val="191970"/>
        </w:rPr>
        <w:t xml:space="preserve">1800-luvun puolivälistä lähtien </w:t>
      </w:r>
      <w:r>
        <w:t xml:space="preserve">luettu nisäkkäisiin</w:t>
      </w:r>
      <w:r>
        <w:t xml:space="preserve">.</w:t>
      </w:r>
    </w:p>
    <w:p>
      <w:r>
        <w:rPr>
          <w:b/>
        </w:rPr>
        <w:t xml:space="preserve">Kysymys 0</w:t>
      </w:r>
    </w:p>
    <w:p>
      <w:r>
        <w:t xml:space="preserve">Kuka määritteli nisäkkäät kruununryhmäksi nisäkkäät?</w:t>
      </w:r>
    </w:p>
    <w:p>
      <w:r>
        <w:rPr>
          <w:b/>
        </w:rPr>
        <w:t xml:space="preserve">Kysymys 1</w:t>
      </w:r>
    </w:p>
    <w:p>
      <w:r>
        <w:t xml:space="preserve">Milloin hän alkoi Rowen määritelmän mukaan sulkea pois eläimiä?</w:t>
      </w:r>
    </w:p>
    <w:p>
      <w:r>
        <w:rPr>
          <w:b/>
        </w:rPr>
        <w:t xml:space="preserve">Kysymys 2</w:t>
      </w:r>
    </w:p>
    <w:p>
      <w:r>
        <w:t xml:space="preserve">Mihin ryhmään kuuluvat pussieläimet ja istukkaat?</w:t>
      </w:r>
    </w:p>
    <w:p>
      <w:r>
        <w:rPr>
          <w:b/>
        </w:rPr>
        <w:t xml:space="preserve">Kysymys 3</w:t>
      </w:r>
    </w:p>
    <w:p>
      <w:r>
        <w:t xml:space="preserve">Miten Timothy Rowe määritteli nisäkkäät 1800-luvun puolivälissä?</w:t>
      </w:r>
    </w:p>
    <w:p>
      <w:r>
        <w:rPr>
          <w:b/>
        </w:rPr>
        <w:t xml:space="preserve">Kysymys 4</w:t>
      </w:r>
    </w:p>
    <w:p>
      <w:r>
        <w:t xml:space="preserve">Mitkä ovat kaksi esimerkkiä jurakauden viimeisimmästä esi-isästä?</w:t>
      </w:r>
    </w:p>
    <w:p>
      <w:r>
        <w:rPr>
          <w:b/>
        </w:rPr>
        <w:t xml:space="preserve">Kysymys 5</w:t>
      </w:r>
    </w:p>
    <w:p>
      <w:r>
        <w:t xml:space="preserve">Millä ajanjaksolla nisäkkäät elivät?</w:t>
      </w:r>
    </w:p>
    <w:p>
      <w:r>
        <w:rPr>
          <w:b/>
        </w:rPr>
        <w:t xml:space="preserve">Kysymys 6</w:t>
      </w:r>
    </w:p>
    <w:p>
      <w:r>
        <w:t xml:space="preserve">Kuinka kauan juassilaisia fossiileja on luokiteltu nisäkkäisiin?</w:t>
      </w:r>
    </w:p>
    <w:p>
      <w:r>
        <w:rPr>
          <w:b/>
        </w:rPr>
        <w:t xml:space="preserve">Kysymys 7</w:t>
      </w:r>
    </w:p>
    <w:p>
      <w:r>
        <w:t xml:space="preserve">Mikä on yksi asia, josta triaskauden fossiilien on osoitettu koostuvan 1800-luvun artikkelin mukaan?</w:t>
      </w:r>
    </w:p>
    <w:p>
      <w:r>
        <w:rPr>
          <w:b/>
        </w:rPr>
        <w:t xml:space="preserve">Teksti numero 5</w:t>
      </w:r>
    </w:p>
    <w:p>
      <w:r>
        <w:t xml:space="preserve">Jos nisäkkäitä pidetään kruunuryhmänä, sen synty voidaan karkeasti ottaen ajoittaa sellaisten eläinten ensimmäiseksi tunnetuksi tulemiseksi, jotka ovat lähempää sukua joillekin nykyisille nisäkkäille kuin muille. Ambondro on läheisempää sukua </w:t>
      </w:r>
      <w:r>
        <w:rPr>
          <w:color w:val="A9A9A9"/>
        </w:rPr>
        <w:t xml:space="preserve">monotremeille </w:t>
      </w:r>
      <w:r>
        <w:t xml:space="preserve">kuin therian nisäkkäille, kun taas </w:t>
      </w:r>
      <w:r>
        <w:rPr>
          <w:color w:val="DCDCDC"/>
        </w:rPr>
        <w:t xml:space="preserve">Amphilestes ja Amphitherium </w:t>
      </w:r>
      <w:r>
        <w:t xml:space="preserve">ovat läheisempää sukua therian </w:t>
      </w:r>
      <w:r>
        <w:t xml:space="preserve">nisäkkäille</w:t>
      </w:r>
      <w:r>
        <w:t xml:space="preserve">; koska kaikkien kolmen suvun fossiilit ajoittuvat </w:t>
      </w:r>
      <w:r>
        <w:rPr>
          <w:color w:val="2F4F4F"/>
        </w:rPr>
        <w:t xml:space="preserve">noin </w:t>
      </w:r>
      <w:r>
        <w:rPr>
          <w:color w:val="556B2F"/>
        </w:rPr>
        <w:t xml:space="preserve">167 miljoonaa vuotta </w:t>
      </w:r>
      <w:r>
        <w:rPr>
          <w:color w:val="2F4F4F"/>
        </w:rPr>
        <w:t xml:space="preserve">sitten </w:t>
      </w:r>
      <w:r>
        <w:t xml:space="preserve">keskijurakaudelle, tämä on kohtuullinen arvio kruunuryhmän esiintymiselle. Varhaisin tunnettu Kempin määritelmät täyttävä synapsidi on </w:t>
      </w:r>
      <w:r>
        <w:rPr>
          <w:color w:val="6B8E23"/>
        </w:rPr>
        <w:t xml:space="preserve">Tikitherium</w:t>
      </w:r>
      <w:r>
        <w:t xml:space="preserve">, joka on ajoitettu </w:t>
      </w:r>
      <w:r>
        <w:rPr>
          <w:color w:val="A0522D"/>
        </w:rPr>
        <w:t xml:space="preserve">225 miljoonaan vuoteen, joten </w:t>
      </w:r>
      <w:r>
        <w:t xml:space="preserve">nisäkkäiden ilmestymiselle tässä laajemmassa merkityksessä voidaan antaa </w:t>
      </w:r>
      <w:r>
        <w:rPr>
          <w:color w:val="228B22"/>
        </w:rPr>
        <w:t xml:space="preserve">tämä myöhäistriaskauden ajankohta</w:t>
      </w:r>
      <w:r>
        <w:t xml:space="preserve">. Joka tapauksessa ryhmän ajallinen alue ulottuu nykypäivään asti.</w:t>
      </w:r>
    </w:p>
    <w:p>
      <w:r>
        <w:rPr>
          <w:b/>
        </w:rPr>
        <w:t xml:space="preserve">Kysymys 0</w:t>
      </w:r>
    </w:p>
    <w:p>
      <w:r>
        <w:t xml:space="preserve">Mihin ryhmään Ambondrot ovat läheistä sukua?</w:t>
      </w:r>
    </w:p>
    <w:p>
      <w:r>
        <w:rPr>
          <w:b/>
        </w:rPr>
        <w:t xml:space="preserve">Kysymys 1</w:t>
      </w:r>
    </w:p>
    <w:p>
      <w:r>
        <w:t xml:space="preserve">Mitkä kaksi ryhmää ovat läheistä sukua therian nisäkkäille?</w:t>
      </w:r>
    </w:p>
    <w:p>
      <w:r>
        <w:rPr>
          <w:b/>
        </w:rPr>
        <w:t xml:space="preserve">Kysymys 2</w:t>
      </w:r>
    </w:p>
    <w:p>
      <w:r>
        <w:t xml:space="preserve">Kuinka monta vuotta taaksepäin menevät momotremes ja therian nisäkkäät?</w:t>
      </w:r>
    </w:p>
    <w:p>
      <w:r>
        <w:rPr>
          <w:b/>
        </w:rPr>
        <w:t xml:space="preserve">Kysymys 3</w:t>
      </w:r>
    </w:p>
    <w:p>
      <w:r>
        <w:t xml:space="preserve">Noin mistä vuodesta synapsidit ovat peräisin?</w:t>
      </w:r>
    </w:p>
    <w:p>
      <w:r>
        <w:rPr>
          <w:b/>
        </w:rPr>
        <w:t xml:space="preserve">Kysymys 4</w:t>
      </w:r>
    </w:p>
    <w:p>
      <w:r>
        <w:t xml:space="preserve">Mikä on varhaisin Ambondro, joka täyttää Kempin määritelmät?</w:t>
      </w:r>
    </w:p>
    <w:p>
      <w:r>
        <w:rPr>
          <w:b/>
        </w:rPr>
        <w:t xml:space="preserve">Kysymys 5</w:t>
      </w:r>
    </w:p>
    <w:p>
      <w:r>
        <w:t xml:space="preserve">Mihin Tikitherium on läheisempää sukua kuin therian nisäkkäisiin?</w:t>
      </w:r>
    </w:p>
    <w:p>
      <w:r>
        <w:rPr>
          <w:b/>
        </w:rPr>
        <w:t xml:space="preserve">Kysymys 6</w:t>
      </w:r>
    </w:p>
    <w:p>
      <w:r>
        <w:t xml:space="preserve">Mihin ajanjaksoon keskijurakauden ambondrofossiilit on ajoitettu?</w:t>
      </w:r>
    </w:p>
    <w:p>
      <w:r>
        <w:rPr>
          <w:b/>
        </w:rPr>
        <w:t xml:space="preserve">Kysymys 7</w:t>
      </w:r>
    </w:p>
    <w:p>
      <w:r>
        <w:t xml:space="preserve">Noin mihin vuoteen ambondro on päivätty?</w:t>
      </w:r>
    </w:p>
    <w:p>
      <w:r>
        <w:rPr>
          <w:b/>
        </w:rPr>
        <w:t xml:space="preserve">Kysymys 8</w:t>
      </w:r>
    </w:p>
    <w:p>
      <w:r>
        <w:t xml:space="preserve">Mitä sukujen ulkonäöstä voidaan yleisesti ottaen antaa?</w:t>
      </w:r>
    </w:p>
    <w:p>
      <w:r>
        <w:rPr>
          <w:b/>
        </w:rPr>
        <w:t xml:space="preserve">Teksti numero 6</w:t>
      </w:r>
    </w:p>
    <w:p>
      <w:r>
        <w:rPr>
          <w:color w:val="A9A9A9"/>
        </w:rPr>
        <w:t xml:space="preserve">George Gaylord </w:t>
      </w:r>
      <w:r>
        <w:t xml:space="preserve">Simpsonin teos </w:t>
      </w:r>
      <w:r>
        <w:rPr>
          <w:color w:val="DCDCDC"/>
        </w:rPr>
        <w:t xml:space="preserve">"Principles of Classification and a Classification of Mammals" </w:t>
      </w:r>
      <w:r>
        <w:t xml:space="preserve">(AMNH Bulletin v. 85, 1945) oli tässä luetellun taksonomian alkuperäinen lähde. Simpson esitti </w:t>
      </w:r>
      <w:r>
        <w:rPr>
          <w:color w:val="2F4F4F"/>
        </w:rPr>
        <w:t xml:space="preserve">nisäkkäiden alkuperää ja sukulaisuussuhteita koskevan systematiikan</w:t>
      </w:r>
      <w:r>
        <w:t xml:space="preserve">, jota opetettiin yleisesti </w:t>
      </w:r>
      <w:r>
        <w:rPr>
          <w:color w:val="556B2F"/>
        </w:rPr>
        <w:t xml:space="preserve">1900-luvun </w:t>
      </w:r>
      <w:r>
        <w:rPr>
          <w:color w:val="556B2F"/>
        </w:rPr>
        <w:t xml:space="preserve">loppuun </w:t>
      </w:r>
      <w:r>
        <w:t xml:space="preserve">asti</w:t>
      </w:r>
      <w:r>
        <w:t xml:space="preserve">. </w:t>
      </w:r>
      <w:r>
        <w:t xml:space="preserve">Simpsonin luokittelun jälkeen </w:t>
      </w:r>
      <w:r>
        <w:rPr>
          <w:color w:val="A0522D"/>
        </w:rPr>
        <w:t xml:space="preserve">paleontologista aineistoa on kalibroitu uudelleen</w:t>
      </w:r>
      <w:r>
        <w:t xml:space="preserve">, ja välisenä aikana on käyty paljon keskustelua ja edistytty itse systematisoinnin teoreettisista lähtökohdista, osittain uuden </w:t>
      </w:r>
      <w:r>
        <w:rPr>
          <w:color w:val="228B22"/>
        </w:rPr>
        <w:t xml:space="preserve">kladistiikan </w:t>
      </w:r>
      <w:r>
        <w:t xml:space="preserve">käsitteen avulla</w:t>
      </w:r>
      <w:r>
        <w:t xml:space="preserve">. Vaikka kenttätyöt tekivät Simpsonin luokittelun vähitellen vanhentuneeksi, se oli edelleen lähimpänä nisäkkäiden virallista luokittelua.</w:t>
      </w:r>
    </w:p>
    <w:p>
      <w:r>
        <w:rPr>
          <w:b/>
        </w:rPr>
        <w:t xml:space="preserve">Kysymys 0</w:t>
      </w:r>
    </w:p>
    <w:p>
      <w:r>
        <w:t xml:space="preserve">Kuka kirjoitti teoksen Principles of Classification and a Classification of Mammals?</w:t>
      </w:r>
    </w:p>
    <w:p>
      <w:r>
        <w:rPr>
          <w:b/>
        </w:rPr>
        <w:t xml:space="preserve">Kysymys 1</w:t>
      </w:r>
    </w:p>
    <w:p>
      <w:r>
        <w:t xml:space="preserve">Simpson loi nisäkkäiden alkuperän systematiikan ja sitä opetettiin yleisesti aina minkä vuosisadan loppuun asti?</w:t>
      </w:r>
    </w:p>
    <w:p>
      <w:r>
        <w:rPr>
          <w:b/>
        </w:rPr>
        <w:t xml:space="preserve">Kysymys 2</w:t>
      </w:r>
    </w:p>
    <w:p>
      <w:r>
        <w:t xml:space="preserve">Mikä uusi käsite on vallannut Simpsonin paljon keskustelua herättäneen teoreettisen systematisoinnin?</w:t>
      </w:r>
    </w:p>
    <w:p>
      <w:r>
        <w:rPr>
          <w:b/>
        </w:rPr>
        <w:t xml:space="preserve">Kysymys 3</w:t>
      </w:r>
    </w:p>
    <w:p>
      <w:r>
        <w:t xml:space="preserve">Mitä Simpson esitti, jota opetettiin yleisesti vuoteen 1945 asti?</w:t>
      </w:r>
    </w:p>
    <w:p>
      <w:r>
        <w:rPr>
          <w:b/>
        </w:rPr>
        <w:t xml:space="preserve">Kysymys 4</w:t>
      </w:r>
    </w:p>
    <w:p>
      <w:r>
        <w:t xml:space="preserve">Mikä oli paleontoligisen aineiston alkuperäinen lähde?</w:t>
      </w:r>
    </w:p>
    <w:p>
      <w:r>
        <w:rPr>
          <w:b/>
        </w:rPr>
        <w:t xml:space="preserve">Kysymys 5</w:t>
      </w:r>
    </w:p>
    <w:p>
      <w:r>
        <w:t xml:space="preserve">Mitä on tapahtunut AMNH:n luokittelun jälkeen?</w:t>
      </w:r>
    </w:p>
    <w:p>
      <w:r>
        <w:rPr>
          <w:b/>
        </w:rPr>
        <w:t xml:space="preserve">Kysymys 6</w:t>
      </w:r>
    </w:p>
    <w:p>
      <w:r>
        <w:t xml:space="preserve">Mikä taksonomia otti haltuunsa AMNH:n kiistellyn systematisoinnin?</w:t>
      </w:r>
    </w:p>
    <w:p>
      <w:r>
        <w:rPr>
          <w:b/>
        </w:rPr>
        <w:t xml:space="preserve">Kysymys 7</w:t>
      </w:r>
    </w:p>
    <w:p>
      <w:r>
        <w:t xml:space="preserve">Mihin vuosisataan asti kladistiikkaa opetettiin yleisesti?</w:t>
      </w:r>
    </w:p>
    <w:p>
      <w:r>
        <w:rPr>
          <w:b/>
        </w:rPr>
        <w:t xml:space="preserve">Teksti numero 7</w:t>
      </w:r>
    </w:p>
    <w:p>
      <w:r>
        <w:rPr>
          <w:color w:val="DCDCDC"/>
        </w:rPr>
        <w:t xml:space="preserve">Vuonna 1997 Malcolm C. McKenna ja Susan K. Bell </w:t>
      </w:r>
      <w:r>
        <w:rPr>
          <w:color w:val="A9A9A9"/>
        </w:rPr>
        <w:t xml:space="preserve">tarkistivat </w:t>
      </w:r>
      <w:r>
        <w:t xml:space="preserve">nisäkkäiden luokittelun </w:t>
      </w:r>
      <w:r>
        <w:rPr>
          <w:color w:val="A9A9A9"/>
        </w:rPr>
        <w:t xml:space="preserve">perusteellisesti, </w:t>
      </w:r>
      <w:r>
        <w:t xml:space="preserve">minkä tuloksena syntyi McKenna/Bell-luokitus. Heidän vuonna 1997 ilmestynyt kirjansa </w:t>
      </w:r>
      <w:r>
        <w:rPr>
          <w:color w:val="2F4F4F"/>
        </w:rPr>
        <w:t xml:space="preserve">Classification of Mammals above the Species Level </w:t>
      </w:r>
      <w:r>
        <w:t xml:space="preserve">on tähän mennessä kattavin teos </w:t>
      </w:r>
      <w:r>
        <w:rPr>
          <w:color w:val="556B2F"/>
        </w:rPr>
        <w:t xml:space="preserve">kaikkien nisäkästaksonien, elävien ja sukupuuttoon kuolleiden, systematiikasta, sukujen suhteista ja esiintymistä </w:t>
      </w:r>
      <w:r>
        <w:t xml:space="preserve">aina suvun tasolle asti, vaikka viimeaikaiset molekyyligeneettiset tiedot kyseenalaistavatkin useat ylemmän tason ryhmittelyt. Kirjoittajat työskentelivät yhdessä paleontologeina </w:t>
      </w:r>
      <w:r>
        <w:t xml:space="preserve">New Yorkissa sijaitsevassa </w:t>
      </w:r>
      <w:r>
        <w:rPr>
          <w:color w:val="6B8E23"/>
        </w:rPr>
        <w:t xml:space="preserve">American Museum of Natural History -</w:t>
      </w:r>
      <w:r>
        <w:t xml:space="preserve">museossa. </w:t>
      </w:r>
      <w:r>
        <w:rPr>
          <w:color w:val="A0522D"/>
        </w:rPr>
        <w:t xml:space="preserve">McKenna </w:t>
      </w:r>
      <w:r>
        <w:t xml:space="preserve">peri hankkeen </w:t>
      </w:r>
      <w:r>
        <w:rPr>
          <w:color w:val="228B22"/>
        </w:rPr>
        <w:t xml:space="preserve">Simpsonilta </w:t>
      </w:r>
      <w:r>
        <w:t xml:space="preserve">ja rakensi Bellin kanssa </w:t>
      </w:r>
      <w:r>
        <w:rPr>
          <w:color w:val="191970"/>
        </w:rPr>
        <w:t xml:space="preserve">täysin päivitetyn hierarkkisen järjestelmän, joka </w:t>
      </w:r>
      <w:r>
        <w:t xml:space="preserve">kattaa elävät ja kuolleet taksonit ja joka heijastaa nisäkkäiden historiallista sukututkimusta.</w:t>
      </w:r>
    </w:p>
    <w:p>
      <w:r>
        <w:rPr>
          <w:b/>
        </w:rPr>
        <w:t xml:space="preserve">Kysymys 0</w:t>
      </w:r>
    </w:p>
    <w:p>
      <w:r>
        <w:t xml:space="preserve">Kuka tarkisti nisäkkäiden luokittelun vuonna 1997?</w:t>
      </w:r>
    </w:p>
    <w:p>
      <w:r>
        <w:rPr>
          <w:b/>
        </w:rPr>
        <w:t xml:space="preserve">Kysymys 1</w:t>
      </w:r>
    </w:p>
    <w:p>
      <w:r>
        <w:t xml:space="preserve">Missä nämä kaksi kirjoittajaa työskentelivät yhdessä paleontologeina? </w:t>
      </w:r>
    </w:p>
    <w:p>
      <w:r>
        <w:rPr>
          <w:b/>
        </w:rPr>
        <w:t xml:space="preserve">Kysymys 2</w:t>
      </w:r>
    </w:p>
    <w:p>
      <w:r>
        <w:t xml:space="preserve">Keneltä McKenna peri hankkeen?</w:t>
      </w:r>
    </w:p>
    <w:p>
      <w:r>
        <w:rPr>
          <w:b/>
        </w:rPr>
        <w:t xml:space="preserve">Kysymys 3</w:t>
      </w:r>
    </w:p>
    <w:p>
      <w:r>
        <w:t xml:space="preserve">Keneltä Simpson peri projektin?</w:t>
      </w:r>
    </w:p>
    <w:p>
      <w:r>
        <w:rPr>
          <w:b/>
        </w:rPr>
        <w:t xml:space="preserve">Kysymys 4</w:t>
      </w:r>
    </w:p>
    <w:p>
      <w:r>
        <w:t xml:space="preserve">Mitä molekyyligeneettisille tiedoille tapahtui vuonna 1997?</w:t>
      </w:r>
    </w:p>
    <w:p>
      <w:r>
        <w:rPr>
          <w:b/>
        </w:rPr>
        <w:t xml:space="preserve">Kysymys 5</w:t>
      </w:r>
    </w:p>
    <w:p>
      <w:r>
        <w:t xml:space="preserve">Mikä oli Simpsonin kirjoittama kirja?</w:t>
      </w:r>
    </w:p>
    <w:p>
      <w:r>
        <w:rPr>
          <w:b/>
        </w:rPr>
        <w:t xml:space="preserve">Kysymys 6</w:t>
      </w:r>
    </w:p>
    <w:p>
      <w:r>
        <w:t xml:space="preserve">Mitä tietoja nisäkkäistä Simpsonin kirja sisältää?</w:t>
      </w:r>
    </w:p>
    <w:p>
      <w:r>
        <w:rPr>
          <w:b/>
        </w:rPr>
        <w:t xml:space="preserve">Kysymys 7</w:t>
      </w:r>
    </w:p>
    <w:p>
      <w:r>
        <w:t xml:space="preserve">Mitä Simpson auttoi rakentamaan Bellin kanssa?</w:t>
      </w:r>
    </w:p>
    <w:p>
      <w:r>
        <w:rPr>
          <w:b/>
        </w:rPr>
        <w:t xml:space="preserve">Teksti numero 8</w:t>
      </w:r>
    </w:p>
    <w:p>
      <w:r>
        <w:rPr>
          <w:color w:val="A9A9A9"/>
        </w:rPr>
        <w:t xml:space="preserve">DNA-analyyseihin</w:t>
      </w:r>
      <w:r>
        <w:t xml:space="preserve"> perustuvat molekyylitutkimukset </w:t>
      </w:r>
      <w:r>
        <w:t xml:space="preserve">ovat </w:t>
      </w:r>
      <w:r>
        <w:t xml:space="preserve">viime vuosina </w:t>
      </w:r>
      <w:r>
        <w:t xml:space="preserve">tuoneet esiin </w:t>
      </w:r>
      <w:r>
        <w:rPr>
          <w:color w:val="DCDCDC"/>
        </w:rPr>
        <w:t xml:space="preserve">uusia sukulaisuussuhteita nisäkkäiden sukujen välillä. </w:t>
      </w:r>
      <w:r>
        <w:t xml:space="preserve">Useimmat näistä havainnoista on validoitu riippumattomasti </w:t>
      </w:r>
      <w:r>
        <w:rPr>
          <w:color w:val="2F4F4F"/>
        </w:rPr>
        <w:t xml:space="preserve">retrotransposonien läsnäolo-/poissaolotietojen avulla</w:t>
      </w:r>
      <w:r>
        <w:t xml:space="preserve">. </w:t>
      </w:r>
      <w:r>
        <w:t xml:space="preserve">Molekyylitutkimuksiin perustuvat luokittelujärjestelmät paljastavat kolme istukkanisäkkäiden pääryhmää tai sukulinjaa - </w:t>
      </w:r>
      <w:r>
        <w:rPr>
          <w:color w:val="556B2F"/>
        </w:rPr>
        <w:t xml:space="preserve">Afrotheria, Xenarthra ja Boreoeutheria - </w:t>
      </w:r>
      <w:r>
        <w:t xml:space="preserve">jotka erosivat </w:t>
      </w:r>
      <w:r>
        <w:rPr>
          <w:color w:val="6B8E23"/>
        </w:rPr>
        <w:t xml:space="preserve">varhaisista yhteisistä esi-isistä liitukaudella</w:t>
      </w:r>
      <w:r>
        <w:t xml:space="preserve">. Näiden kolmen linjan väliset suhteet ovat kiistanalaisia, ja kaikki kolme mahdollista erilaista hypoteesia on esitetty sen suhteen, mikä ryhmä on basaalinen suhteessa muihin istukkaisiin. Nämä hypoteesit ovat Atlantogenata (basaalinen Boreoeutheria), Epitheria (basaalinen Xenarthra) ja Exafroplacentalia (basaalinen Afrotheria). Boreoeutheria puolestaan sisältää kaksi suurta linjaa - </w:t>
      </w:r>
      <w:r>
        <w:rPr>
          <w:color w:val="A0522D"/>
        </w:rPr>
        <w:t xml:space="preserve">Euarchontoglires ja Laurasiatheria</w:t>
      </w:r>
      <w:r>
        <w:t xml:space="preserve">.</w:t>
      </w:r>
    </w:p>
    <w:p>
      <w:r>
        <w:rPr>
          <w:b/>
        </w:rPr>
        <w:t xml:space="preserve">Kysymys 0</w:t>
      </w:r>
    </w:p>
    <w:p>
      <w:r>
        <w:t xml:space="preserve">Molekyylitutkimusten avulla, mitä käytettiin ehdottamaan uusia sukulaisuussuhteita nisäkkäiden sukujen välillä?</w:t>
      </w:r>
    </w:p>
    <w:p>
      <w:r>
        <w:rPr>
          <w:b/>
        </w:rPr>
        <w:t xml:space="preserve">Kysymys 1</w:t>
      </w:r>
    </w:p>
    <w:p>
      <w:r>
        <w:t xml:space="preserve">Näiden molekyylitutkimusten aikana mitkä kolme suurta nisäkäsryhmää jakoivat yhteisen esi-isän liitukaudelta?</w:t>
      </w:r>
    </w:p>
    <w:p>
      <w:r>
        <w:rPr>
          <w:b/>
        </w:rPr>
        <w:t xml:space="preserve">Kysymys 2</w:t>
      </w:r>
    </w:p>
    <w:p>
      <w:r>
        <w:t xml:space="preserve">Afrotheria,Xenartha ja Boreoeutheria riistää mistä kahdesta sukulinjasta?</w:t>
      </w:r>
    </w:p>
    <w:p>
      <w:r>
        <w:rPr>
          <w:b/>
        </w:rPr>
        <w:t xml:space="preserve">Kysymys 3</w:t>
      </w:r>
    </w:p>
    <w:p>
      <w:r>
        <w:t xml:space="preserve">Mitä Boreoeutheriaan perustuvat tutkimukset ovat osoittaneet?</w:t>
      </w:r>
    </w:p>
    <w:p>
      <w:r>
        <w:rPr>
          <w:b/>
        </w:rPr>
        <w:t xml:space="preserve">Kysymys 4</w:t>
      </w:r>
    </w:p>
    <w:p>
      <w:r>
        <w:t xml:space="preserve">Mikä on vahvistanut liitukauden yhteisiin esi-isiin perustuvat havainnot?</w:t>
      </w:r>
    </w:p>
    <w:p>
      <w:r>
        <w:rPr>
          <w:b/>
        </w:rPr>
        <w:t xml:space="preserve">Kysymys 5</w:t>
      </w:r>
    </w:p>
    <w:p>
      <w:r>
        <w:t xml:space="preserve">Mitkä ovat kolme Laurasiatherian pääryhmää?</w:t>
      </w:r>
    </w:p>
    <w:p>
      <w:r>
        <w:rPr>
          <w:b/>
        </w:rPr>
        <w:t xml:space="preserve">Kysymys 6</w:t>
      </w:r>
    </w:p>
    <w:p>
      <w:r>
        <w:t xml:space="preserve">Mistä Euarchontoglires ja Laurasiatheria ovat peräisin?</w:t>
      </w:r>
    </w:p>
    <w:p>
      <w:r>
        <w:rPr>
          <w:b/>
        </w:rPr>
        <w:t xml:space="preserve">Kysymys 7</w:t>
      </w:r>
    </w:p>
    <w:p>
      <w:r>
        <w:t xml:space="preserve">Mitkä kaksi tärkeintä yhteistä esi-isää Alantogenata sisältää?</w:t>
      </w:r>
    </w:p>
    <w:p>
      <w:r>
        <w:rPr>
          <w:b/>
        </w:rPr>
        <w:t xml:space="preserve">Teksti numero 9</w:t>
      </w:r>
    </w:p>
    <w:p>
      <w:r>
        <w:t xml:space="preserve">Ensimmäiset amniootit syntyivät ilmeisesti </w:t>
      </w:r>
      <w:r>
        <w:rPr>
          <w:color w:val="DCDCDC"/>
        </w:rPr>
        <w:t xml:space="preserve">myöhäiskivikautena</w:t>
      </w:r>
      <w:r>
        <w:t xml:space="preserve">. </w:t>
      </w:r>
      <w:r>
        <w:t xml:space="preserve">Ne polveutuivat aikaisemmista </w:t>
      </w:r>
      <w:r>
        <w:rPr>
          <w:color w:val="2F4F4F"/>
        </w:rPr>
        <w:t xml:space="preserve">reptiliomorfisista sammakkoeläimistä, </w:t>
      </w:r>
      <w:r>
        <w:t xml:space="preserve">jotka elivät maalla, jolla oli jo </w:t>
      </w:r>
      <w:r>
        <w:rPr>
          <w:color w:val="556B2F"/>
        </w:rPr>
        <w:t xml:space="preserve">hyönteisiä ja muita selkärangattomia eläimiä sekä saniaisia, sammalia ja muita kasveja</w:t>
      </w:r>
      <w:r>
        <w:t xml:space="preserve">. </w:t>
      </w:r>
      <w:r>
        <w:rPr>
          <w:color w:val="6B8E23"/>
        </w:rPr>
        <w:t xml:space="preserve">Muutaman miljoonan vuoden kuluessa </w:t>
      </w:r>
      <w:r>
        <w:t xml:space="preserve">erottautui kaksi tärkeää amniottien sukulinjaa: </w:t>
      </w:r>
      <w:r>
        <w:rPr>
          <w:color w:val="A0522D"/>
        </w:rPr>
        <w:t xml:space="preserve">synapsidit</w:t>
      </w:r>
      <w:r>
        <w:t xml:space="preserve">, joihin myöhemmin kuului nisäkkäiden yhteinen esi-isä, ja sauropsidit, joihin lopulta kuuluivat </w:t>
      </w:r>
      <w:r>
        <w:rPr>
          <w:color w:val="228B22"/>
        </w:rPr>
        <w:t xml:space="preserve">kilpikonnat, liskot, käärmeet, krokotiilit, dinosaurukset ja linnut</w:t>
      </w:r>
      <w:r>
        <w:t xml:space="preserve">. </w:t>
      </w:r>
      <w:r>
        <w:t xml:space="preserve">Synapsideilla on </w:t>
      </w:r>
      <w:r>
        <w:rPr>
          <w:color w:val="483D8B"/>
        </w:rPr>
        <w:t xml:space="preserve">kallon kummallakin puolella matalalla </w:t>
      </w:r>
      <w:r>
        <w:rPr>
          <w:color w:val="8B0000"/>
        </w:rPr>
        <w:t xml:space="preserve">yksi reikä (temporal fenestra)</w:t>
      </w:r>
      <w:r>
        <w:t xml:space="preserve">.</w:t>
      </w:r>
    </w:p>
    <w:p>
      <w:r>
        <w:rPr>
          <w:b/>
        </w:rPr>
        <w:t xml:space="preserve">Kysymys 0</w:t>
      </w:r>
    </w:p>
    <w:p>
      <w:r>
        <w:t xml:space="preserve">Miltä ajanjaksolta ensimmäiset tunnetut amniootit ovat peräisin?</w:t>
      </w:r>
    </w:p>
    <w:p>
      <w:r>
        <w:rPr>
          <w:b/>
        </w:rPr>
        <w:t xml:space="preserve">Kysymys 1</w:t>
      </w:r>
    </w:p>
    <w:p>
      <w:r>
        <w:t xml:space="preserve">Minkä ryhmän jälkeläisiä amniootit olivat?</w:t>
      </w:r>
    </w:p>
    <w:p>
      <w:r>
        <w:rPr>
          <w:b/>
        </w:rPr>
        <w:t xml:space="preserve">Kysymys 2</w:t>
      </w:r>
    </w:p>
    <w:p>
      <w:r>
        <w:t xml:space="preserve">Kaksi tärkeää amnioottien sukulinjaa erottautui toisistaan, mikä oli tämän eron nimi?</w:t>
      </w:r>
    </w:p>
    <w:p>
      <w:r>
        <w:rPr>
          <w:b/>
        </w:rPr>
        <w:t xml:space="preserve">Kysymys 3</w:t>
      </w:r>
    </w:p>
    <w:p>
      <w:r>
        <w:t xml:space="preserve">Mitkä muut eläimet kuuluivat myöhemmin sauropsidien ryhmään?</w:t>
      </w:r>
    </w:p>
    <w:p>
      <w:r>
        <w:rPr>
          <w:b/>
        </w:rPr>
        <w:t xml:space="preserve">Kysymys 4</w:t>
      </w:r>
    </w:p>
    <w:p>
      <w:r>
        <w:t xml:space="preserve">Mikä on synapsidien erityispiirre?</w:t>
      </w:r>
    </w:p>
    <w:p>
      <w:r>
        <w:rPr>
          <w:b/>
        </w:rPr>
        <w:t xml:space="preserve">Kysymys 5</w:t>
      </w:r>
    </w:p>
    <w:p>
      <w:r>
        <w:t xml:space="preserve">Miltä ajanjaksolta ensimmäiset hyönteiset tulivat?</w:t>
      </w:r>
    </w:p>
    <w:p>
      <w:r>
        <w:rPr>
          <w:b/>
        </w:rPr>
        <w:t xml:space="preserve">Kysymys 6</w:t>
      </w:r>
    </w:p>
    <w:p>
      <w:r>
        <w:t xml:space="preserve">Mikä asui jo synapsideissa?</w:t>
      </w:r>
    </w:p>
    <w:p>
      <w:r>
        <w:rPr>
          <w:b/>
        </w:rPr>
        <w:t xml:space="preserve">Kysymys 7</w:t>
      </w:r>
    </w:p>
    <w:p>
      <w:r>
        <w:t xml:space="preserve">Milloin sammakkoeläimistä tuli merkittäviä tetrapodeja?</w:t>
      </w:r>
    </w:p>
    <w:p>
      <w:r>
        <w:rPr>
          <w:b/>
        </w:rPr>
        <w:t xml:space="preserve">Kysymys 8</w:t>
      </w:r>
    </w:p>
    <w:p>
      <w:r>
        <w:t xml:space="preserve">Mitä amnioteilla on kallon kummallakin puolella?</w:t>
      </w:r>
    </w:p>
    <w:p>
      <w:r>
        <w:rPr>
          <w:b/>
        </w:rPr>
        <w:t xml:space="preserve">Kysymys 9</w:t>
      </w:r>
    </w:p>
    <w:p>
      <w:r>
        <w:t xml:space="preserve">Mitkä eläimet kuuluivat myöhemmin hiilikiviryhmään?</w:t>
      </w:r>
    </w:p>
    <w:p>
      <w:r>
        <w:rPr>
          <w:b/>
        </w:rPr>
        <w:t xml:space="preserve">Teksti numero 10</w:t>
      </w:r>
    </w:p>
    <w:p>
      <w:r>
        <w:t xml:space="preserve">Therapsidit polveutuivat </w:t>
      </w:r>
      <w:r>
        <w:rPr>
          <w:color w:val="A9A9A9"/>
        </w:rPr>
        <w:t xml:space="preserve">pelycosauruksista </w:t>
      </w:r>
      <w:r>
        <w:rPr>
          <w:color w:val="DCDCDC"/>
        </w:rPr>
        <w:t xml:space="preserve">keskipermikaudella, noin </w:t>
      </w:r>
      <w:r>
        <w:rPr>
          <w:color w:val="2F4F4F"/>
        </w:rPr>
        <w:t xml:space="preserve">265 miljoonaa vuotta sitten, </w:t>
      </w:r>
      <w:r>
        <w:t xml:space="preserve">ja </w:t>
      </w:r>
      <w:r>
        <w:rPr>
          <w:color w:val="556B2F"/>
        </w:rPr>
        <w:t xml:space="preserve">niistä tuli hallitsevia maaselkärankaisia</w:t>
      </w:r>
      <w:r>
        <w:t xml:space="preserve">. </w:t>
      </w:r>
      <w:r>
        <w:t xml:space="preserve">Ne eroavat eupelykosauruksista </w:t>
      </w:r>
      <w:r>
        <w:rPr>
          <w:color w:val="6B8E23"/>
        </w:rPr>
        <w:t xml:space="preserve">useiden kallon ja leukojen piirteiden osalta</w:t>
      </w:r>
      <w:r>
        <w:t xml:space="preserve">, muun muassa: </w:t>
      </w:r>
      <w:r>
        <w:rPr>
          <w:color w:val="A0522D"/>
        </w:rPr>
        <w:t xml:space="preserve">isommat ohimoläpiviennit ja samankokoiset etuhampaat</w:t>
      </w:r>
      <w:r>
        <w:t xml:space="preserve">. </w:t>
      </w:r>
      <w:r>
        <w:t xml:space="preserve">Nisäkkäisiin johtava therapsidien sukulinja kulki useiden vaiheiden kautta, alkaen eläimistä, jotka muistuttivat hyvin paljon niiden pelykosaurusten esi-isiä, ja päättyen </w:t>
      </w:r>
      <w:r>
        <w:rPr>
          <w:color w:val="228B22"/>
        </w:rPr>
        <w:t xml:space="preserve">probainognathian cynodontteihin</w:t>
      </w:r>
      <w:r>
        <w:t xml:space="preserve">, joista joitakin voitiin helposti erehtyä pitämään nisäkkäinä. Näille vaiheille oli ominaista:</w:t>
      </w:r>
    </w:p>
    <w:p>
      <w:r>
        <w:rPr>
          <w:b/>
        </w:rPr>
        <w:t xml:space="preserve">Kysymys 0</w:t>
      </w:r>
    </w:p>
    <w:p>
      <w:r>
        <w:t xml:space="preserve">Mistä dinosaurusryhmästä therapsidit polveutuivat?</w:t>
      </w:r>
    </w:p>
    <w:p>
      <w:r>
        <w:rPr>
          <w:b/>
        </w:rPr>
        <w:t xml:space="preserve">Kysymys 1</w:t>
      </w:r>
    </w:p>
    <w:p>
      <w:r>
        <w:t xml:space="preserve">Mihin aikaan therapsideista tuli hallitseva maaeläin?</w:t>
      </w:r>
    </w:p>
    <w:p>
      <w:r>
        <w:rPr>
          <w:b/>
        </w:rPr>
        <w:t xml:space="preserve">Kysymys 2</w:t>
      </w:r>
    </w:p>
    <w:p>
      <w:r>
        <w:t xml:space="preserve">Mihin ryhmään Therapsidit päättyivät?</w:t>
      </w:r>
    </w:p>
    <w:p>
      <w:r>
        <w:rPr>
          <w:b/>
        </w:rPr>
        <w:t xml:space="preserve">Kysymys 3</w:t>
      </w:r>
    </w:p>
    <w:p>
      <w:r>
        <w:t xml:space="preserve">Milloin eupelykosaurukset polveutuivat pelykosauruksista?</w:t>
      </w:r>
    </w:p>
    <w:p>
      <w:r>
        <w:rPr>
          <w:b/>
        </w:rPr>
        <w:t xml:space="preserve">Kysymys 4</w:t>
      </w:r>
    </w:p>
    <w:p>
      <w:r>
        <w:t xml:space="preserve">Mitä therapsidien suku teki keskipermiassa 265 miljoonaa vuotta sitten?</w:t>
      </w:r>
    </w:p>
    <w:p>
      <w:r>
        <w:rPr>
          <w:b/>
        </w:rPr>
        <w:t xml:space="preserve">Kysymys 5</w:t>
      </w:r>
    </w:p>
    <w:p>
      <w:r>
        <w:t xml:space="preserve">Miten Probainognathian cynodontit eroavat therapsidien sukulinjasta?</w:t>
      </w:r>
    </w:p>
    <w:p>
      <w:r>
        <w:rPr>
          <w:b/>
        </w:rPr>
        <w:t xml:space="preserve">Kysymys 6</w:t>
      </w:r>
    </w:p>
    <w:p>
      <w:r>
        <w:t xml:space="preserve">Mitkä ominaisuudet osoittavat, miten nisäkkäät eroavat pelycosauruksista?</w:t>
      </w:r>
    </w:p>
    <w:p>
      <w:r>
        <w:rPr>
          <w:b/>
        </w:rPr>
        <w:t xml:space="preserve">Kysymys 7</w:t>
      </w:r>
    </w:p>
    <w:p>
      <w:r>
        <w:t xml:space="preserve">Mikä eläin oli keskipermiläisen ajan loppuvaiheessa?</w:t>
      </w:r>
    </w:p>
    <w:p>
      <w:r>
        <w:rPr>
          <w:b/>
        </w:rPr>
        <w:t xml:space="preserve">Teksti numero 11</w:t>
      </w:r>
    </w:p>
    <w:p>
      <w:r>
        <w:rPr>
          <w:color w:val="A9A9A9"/>
        </w:rPr>
        <w:t xml:space="preserve">Permin ja triaskauden välinen </w:t>
      </w:r>
      <w:r>
        <w:t xml:space="preserve">sukupuutto, joka oli pitkittynyt tapahtuma </w:t>
      </w:r>
      <w:r>
        <w:rPr>
          <w:color w:val="DCDCDC"/>
        </w:rPr>
        <w:t xml:space="preserve">useiden sukupuuttopulssien kasautumisen vuoksi</w:t>
      </w:r>
      <w:r>
        <w:t xml:space="preserve">, lopetti </w:t>
      </w:r>
      <w:r>
        <w:rPr>
          <w:color w:val="2F4F4F"/>
        </w:rPr>
        <w:t xml:space="preserve">lihansyöjien ylivallan therapsidien keskuudessa</w:t>
      </w:r>
      <w:r>
        <w:t xml:space="preserve">. </w:t>
      </w:r>
      <w:r>
        <w:rPr>
          <w:color w:val="556B2F"/>
        </w:rPr>
        <w:t xml:space="preserve">Triaskauden </w:t>
      </w:r>
      <w:r>
        <w:t xml:space="preserve">alkupuolella </w:t>
      </w:r>
      <w:r>
        <w:rPr>
          <w:color w:val="6B8E23"/>
        </w:rPr>
        <w:t xml:space="preserve">kaikki keskikokoisten ja suurten lihansyöjien markkinaraon valtasivat </w:t>
      </w:r>
      <w:r>
        <w:t xml:space="preserve">arkkosaurukset, joihin pitkän ajan kuluessa (35 miljoonaa vuotta) kuuluivat </w:t>
      </w:r>
      <w:r>
        <w:rPr>
          <w:color w:val="A0522D"/>
        </w:rPr>
        <w:t xml:space="preserve">krokodylomorfit, pterosaurukset ja dinosaurukset</w:t>
      </w:r>
      <w:r>
        <w:t xml:space="preserve">. </w:t>
      </w:r>
      <w:r>
        <w:t xml:space="preserve">Jurakaudelle tultaessa </w:t>
      </w:r>
      <w:r>
        <w:rPr>
          <w:color w:val="228B22"/>
        </w:rPr>
        <w:t xml:space="preserve">dinosaurukset </w:t>
      </w:r>
      <w:r>
        <w:t xml:space="preserve">hallitsivat </w:t>
      </w:r>
      <w:r>
        <w:t xml:space="preserve">myös </w:t>
      </w:r>
      <w:r>
        <w:rPr>
          <w:color w:val="191970"/>
        </w:rPr>
        <w:t xml:space="preserve">suurten maaeläinten kasvinsyöjien markkinarakoja.</w:t>
      </w:r>
    </w:p>
    <w:p>
      <w:r>
        <w:rPr>
          <w:b/>
        </w:rPr>
        <w:t xml:space="preserve">Kysymys 0</w:t>
      </w:r>
    </w:p>
    <w:p>
      <w:r>
        <w:t xml:space="preserve">Mikä oli sen sukupuuttoon kuolemisen tason tapahtuman nimi, joka lopetti lihansyöjien ylivallan therapsidien keskuudessa?</w:t>
      </w:r>
    </w:p>
    <w:p>
      <w:r>
        <w:rPr>
          <w:b/>
        </w:rPr>
        <w:t xml:space="preserve">Kysymys 1</w:t>
      </w:r>
    </w:p>
    <w:p>
      <w:r>
        <w:t xml:space="preserve">Minkä ajanjakson aikana arkkosaurukset alkoivat vallata valta-asemaa lihansyöjinä?</w:t>
      </w:r>
    </w:p>
    <w:p>
      <w:r>
        <w:rPr>
          <w:b/>
        </w:rPr>
        <w:t xml:space="preserve">Kysymys 2</w:t>
      </w:r>
    </w:p>
    <w:p>
      <w:r>
        <w:t xml:space="preserve">Mistä kolmesta ryhmästä triaskauden alkuosa koostui?</w:t>
      </w:r>
    </w:p>
    <w:p>
      <w:r>
        <w:rPr>
          <w:b/>
        </w:rPr>
        <w:t xml:space="preserve">Kysymys 3</w:t>
      </w:r>
    </w:p>
    <w:p>
      <w:r>
        <w:t xml:space="preserve">Mikä ryhmä oli jurakaudella sekä lihansyöjien että kasvissyöjien hallitsevin?</w:t>
      </w:r>
    </w:p>
    <w:p>
      <w:r>
        <w:rPr>
          <w:b/>
        </w:rPr>
        <w:t xml:space="preserve">Kysymys 4</w:t>
      </w:r>
    </w:p>
    <w:p>
      <w:r>
        <w:t xml:space="preserve">Miksi jurakausi oli pitkittynyt tapahtuma?</w:t>
      </w:r>
    </w:p>
    <w:p>
      <w:r>
        <w:rPr>
          <w:b/>
        </w:rPr>
        <w:t xml:space="preserve">Kysymys 5</w:t>
      </w:r>
    </w:p>
    <w:p>
      <w:r>
        <w:t xml:space="preserve">Mikä päättyi jurakaudella?</w:t>
      </w:r>
    </w:p>
    <w:p>
      <w:r>
        <w:rPr>
          <w:b/>
        </w:rPr>
        <w:t xml:space="preserve">Kysymys 6</w:t>
      </w:r>
    </w:p>
    <w:p>
      <w:r>
        <w:t xml:space="preserve">Mitä lihansyöjät valtasivat permiläis-triaskaudella?</w:t>
      </w:r>
    </w:p>
    <w:p>
      <w:r>
        <w:rPr>
          <w:b/>
        </w:rPr>
        <w:t xml:space="preserve">Kysymys 7</w:t>
      </w:r>
    </w:p>
    <w:p>
      <w:r>
        <w:t xml:space="preserve">Minkälaisia eläintyyppejä kuului permikauteen ja triaskauteen yli 35 miljoonan vuoden aikana?</w:t>
      </w:r>
    </w:p>
    <w:p>
      <w:r>
        <w:rPr>
          <w:b/>
        </w:rPr>
        <w:t xml:space="preserve">Kysymys 8</w:t>
      </w:r>
    </w:p>
    <w:p>
      <w:r>
        <w:t xml:space="preserve">Mitä arkkosaurukset olivat tulleet hallitsemaan jurakaudella?</w:t>
      </w:r>
    </w:p>
    <w:p>
      <w:r>
        <w:rPr>
          <w:b/>
        </w:rPr>
        <w:t xml:space="preserve">Teksti numero 12</w:t>
      </w:r>
    </w:p>
    <w:p>
      <w:r>
        <w:t xml:space="preserve">Vanhin tunnettu fossiili Eutheria-heimon ("oikeat pedot") joukosta on </w:t>
      </w:r>
      <w:r>
        <w:rPr>
          <w:color w:val="A9A9A9"/>
        </w:rPr>
        <w:t xml:space="preserve">pieni, </w:t>
      </w:r>
      <w:r>
        <w:rPr>
          <w:color w:val="DCDCDC"/>
        </w:rPr>
        <w:t xml:space="preserve">variksen kaltainen Juramaia sinensis </w:t>
      </w:r>
      <w:r>
        <w:t xml:space="preserve">eli "Kiinan juramamma", joka on ajoitettu </w:t>
      </w:r>
      <w:r>
        <w:rPr>
          <w:color w:val="2F4F4F"/>
        </w:rPr>
        <w:t xml:space="preserve">160 miljoonaa vuotta sitten </w:t>
      </w:r>
      <w:r>
        <w:t xml:space="preserve">myöhäisjurakaudelle</w:t>
      </w:r>
      <w:r>
        <w:t xml:space="preserve">.</w:t>
      </w:r>
      <w:r>
        <w:t xml:space="preserve"> Myöhemmällä eutheria-lajilla, Eomaialla, joka on ajoitettu </w:t>
      </w:r>
      <w:r>
        <w:rPr>
          <w:color w:val="556B2F"/>
        </w:rPr>
        <w:t xml:space="preserve">125 miljoonaa vuotta sitten </w:t>
      </w:r>
      <w:r>
        <w:t xml:space="preserve">varhaisliitukaudelle, oli </w:t>
      </w:r>
      <w:r>
        <w:rPr>
          <w:color w:val="6B8E23"/>
        </w:rPr>
        <w:t xml:space="preserve">joitakin </w:t>
      </w:r>
      <w:r>
        <w:t xml:space="preserve">yhteisiä </w:t>
      </w:r>
      <w:r>
        <w:rPr>
          <w:color w:val="6B8E23"/>
        </w:rPr>
        <w:t xml:space="preserve">piirteitä </w:t>
      </w:r>
      <w:r>
        <w:t xml:space="preserve">pussieläinten mutta ei </w:t>
      </w:r>
      <w:r>
        <w:rPr>
          <w:color w:val="A0522D"/>
        </w:rPr>
        <w:t xml:space="preserve">istukkaisten kanssa</w:t>
      </w:r>
      <w:r>
        <w:t xml:space="preserve">, mikä osoittaa, että nämä piirteet olivat läsnä näiden kahden ryhmän viimeisessä yhteisessä esi-isässä, mutta hävisivät myöhemmin </w:t>
      </w:r>
      <w:r>
        <w:rPr>
          <w:color w:val="228B22"/>
        </w:rPr>
        <w:t xml:space="preserve">istukkaisten </w:t>
      </w:r>
      <w:r>
        <w:t xml:space="preserve">sukupuussa. Erityisesti:</w:t>
      </w:r>
    </w:p>
    <w:p>
      <w:r>
        <w:rPr>
          <w:b/>
        </w:rPr>
        <w:t xml:space="preserve">Kysymys 0</w:t>
      </w:r>
    </w:p>
    <w:p>
      <w:r>
        <w:t xml:space="preserve">Mikä on Eutheria-ryhmän vanhin tunnettu fossiili? </w:t>
      </w:r>
    </w:p>
    <w:p>
      <w:r>
        <w:rPr>
          <w:b/>
        </w:rPr>
        <w:t xml:space="preserve">Kysymys 1</w:t>
      </w:r>
    </w:p>
    <w:p>
      <w:r>
        <w:t xml:space="preserve">Kuinka pitkästä ajasta vanhin tunnettu fossiili on peräisin?</w:t>
      </w:r>
    </w:p>
    <w:p>
      <w:r>
        <w:rPr>
          <w:b/>
        </w:rPr>
        <w:t xml:space="preserve">Kysymys 2</w:t>
      </w:r>
    </w:p>
    <w:p>
      <w:r>
        <w:t xml:space="preserve">Minkä ajanjakson aikana varhaiset eläimet jakoivat joitakin piirteitä sammakkoeläinten kanssa?</w:t>
      </w:r>
    </w:p>
    <w:p>
      <w:r>
        <w:rPr>
          <w:b/>
        </w:rPr>
        <w:t xml:space="preserve">Kysymys 3</w:t>
      </w:r>
    </w:p>
    <w:p>
      <w:r>
        <w:t xml:space="preserve">Mihin sukulinjaan jotkut näistä varhaisista pussieläinten piirteistä hävisivät?</w:t>
      </w:r>
    </w:p>
    <w:p>
      <w:r>
        <w:rPr>
          <w:b/>
        </w:rPr>
        <w:t xml:space="preserve">Kysymys 4</w:t>
      </w:r>
    </w:p>
    <w:p>
      <w:r>
        <w:t xml:space="preserve">Mikä on vanhin tunnettu piirre pussieläimillä?</w:t>
      </w:r>
    </w:p>
    <w:p>
      <w:r>
        <w:rPr>
          <w:b/>
        </w:rPr>
        <w:t xml:space="preserve">Kysymys 5</w:t>
      </w:r>
    </w:p>
    <w:p>
      <w:r>
        <w:t xml:space="preserve">Mihin aikakauteen varhaisliitukauden aikainen pussieläin ajoittuu?</w:t>
      </w:r>
    </w:p>
    <w:p>
      <w:r>
        <w:rPr>
          <w:b/>
        </w:rPr>
        <w:t xml:space="preserve">Kysymys 6</w:t>
      </w:r>
    </w:p>
    <w:p>
      <w:r>
        <w:t xml:space="preserve">Mitä yhteistä Juramaialla on istukkaiden kanssa?</w:t>
      </w:r>
    </w:p>
    <w:p>
      <w:r>
        <w:rPr>
          <w:b/>
        </w:rPr>
        <w:t xml:space="preserve">Kysymys 7</w:t>
      </w:r>
    </w:p>
    <w:p>
      <w:r>
        <w:t xml:space="preserve">Minkä sukulinjan mukaan jotkin varhaiset eutheriaaniset piirteet katosivat?</w:t>
      </w:r>
    </w:p>
    <w:p>
      <w:r>
        <w:rPr>
          <w:b/>
        </w:rPr>
        <w:t xml:space="preserve">Kysymys 8</w:t>
      </w:r>
    </w:p>
    <w:p>
      <w:r>
        <w:t xml:space="preserve">Milloin liitukauden sammakkoeläinemo ajoitettiin?</w:t>
      </w:r>
    </w:p>
    <w:p>
      <w:r>
        <w:rPr>
          <w:b/>
        </w:rPr>
        <w:t xml:space="preserve">Teksti numero 13</w:t>
      </w:r>
    </w:p>
    <w:p>
      <w:r>
        <w:t xml:space="preserve">Viimeaikaiset molekyylifylogeneettiset tutkimukset viittaavat siihen, että useimmat istukkaiden järjestykset erosivat toisistaan noin </w:t>
      </w:r>
      <w:r>
        <w:rPr>
          <w:color w:val="A9A9A9"/>
        </w:rPr>
        <w:t xml:space="preserve">100-85 miljoonaa vuotta sitten </w:t>
      </w:r>
      <w:r>
        <w:t xml:space="preserve">ja että nykyiset suvut ilmestyivät myöhäisestä </w:t>
      </w:r>
      <w:r>
        <w:rPr>
          <w:color w:val="DCDCDC"/>
        </w:rPr>
        <w:t xml:space="preserve">eoseenistä mioseeniin</w:t>
      </w:r>
      <w:r>
        <w:t xml:space="preserve">. </w:t>
      </w:r>
      <w:r>
        <w:t xml:space="preserve">Paleontologit kuitenkin vastustavat </w:t>
      </w:r>
      <w:r>
        <w:rPr>
          <w:color w:val="2F4F4F"/>
        </w:rPr>
        <w:t xml:space="preserve">sitä, että istukkaisten fossiileja ei ole löydetty </w:t>
      </w:r>
      <w:r>
        <w:t xml:space="preserve">ennen liitukauden loppua</w:t>
      </w:r>
      <w:r>
        <w:t xml:space="preserve">.</w:t>
      </w:r>
      <w:r>
        <w:t xml:space="preserve"> Varhaisimmat kiistattomat istukkaisten fossiilit ovat peräisin </w:t>
      </w:r>
      <w:r>
        <w:rPr>
          <w:color w:val="6B8E23"/>
        </w:rPr>
        <w:t xml:space="preserve">paleoseenin</w:t>
      </w:r>
      <w:r>
        <w:rPr>
          <w:color w:val="556B2F"/>
        </w:rPr>
        <w:t xml:space="preserve"> alkupuolelta</w:t>
      </w:r>
      <w:r>
        <w:t xml:space="preserve">, dinosaurusten sukupuuton jälkeen</w:t>
      </w:r>
      <w:r>
        <w:t xml:space="preserve">.</w:t>
      </w:r>
      <w:r>
        <w:t xml:space="preserve"> Tutkijat ovat hiljattain tunnistaneet Protungulatum donnae -nimisen varhaispaleoseenin eläimen yhdeksi </w:t>
      </w:r>
      <w:r>
        <w:rPr>
          <w:color w:val="A0522D"/>
        </w:rPr>
        <w:t xml:space="preserve">ensimmäisistä istukkanisäkkäistä</w:t>
      </w:r>
      <w:r>
        <w:t xml:space="preserve">. </w:t>
      </w:r>
      <w:r>
        <w:t xml:space="preserve">Kädellisten varhaisin tunnettu esi-isä on </w:t>
      </w:r>
      <w:r>
        <w:rPr>
          <w:color w:val="228B22"/>
        </w:rPr>
        <w:t xml:space="preserve">Archicebus achilles </w:t>
      </w:r>
      <w:r>
        <w:t xml:space="preserve">noin </w:t>
      </w:r>
      <w:r>
        <w:rPr>
          <w:color w:val="191970"/>
        </w:rPr>
        <w:t xml:space="preserve">55 miljoonan vuoden takaa</w:t>
      </w:r>
      <w:r>
        <w:t xml:space="preserve">. </w:t>
      </w:r>
      <w:r>
        <w:t xml:space="preserve">Tämä pikkuruinen kädellinen painoi </w:t>
      </w:r>
      <w:r>
        <w:rPr>
          <w:color w:val="8B0000"/>
        </w:rPr>
        <w:t xml:space="preserve">20-30 grammaa </w:t>
      </w:r>
      <w:r>
        <w:t xml:space="preserve">ja mahtui ihmisen kämmenelle.</w:t>
      </w:r>
    </w:p>
    <w:p>
      <w:r>
        <w:rPr>
          <w:b/>
        </w:rPr>
        <w:t xml:space="preserve">Kysymys 0</w:t>
      </w:r>
    </w:p>
    <w:p>
      <w:r>
        <w:t xml:space="preserve">Kuinka kauan sitten useimmat istukkaiden järjestykset erosivat toisistaan?</w:t>
      </w:r>
    </w:p>
    <w:p>
      <w:r>
        <w:rPr>
          <w:b/>
        </w:rPr>
        <w:t xml:space="preserve">Kysymys 1</w:t>
      </w:r>
    </w:p>
    <w:p>
      <w:r>
        <w:t xml:space="preserve">Millä kahdella merkittävällä ajanjaksolla istukkaat ilmestyivät?</w:t>
      </w:r>
    </w:p>
    <w:p>
      <w:r>
        <w:rPr>
          <w:b/>
        </w:rPr>
        <w:t xml:space="preserve">Kysymys 2</w:t>
      </w:r>
    </w:p>
    <w:p>
      <w:r>
        <w:t xml:space="preserve">Millä ajanjaksolla ilmestyi varhaisia erittäin kiistattomia istukkanisäkkäiden fossiileja?</w:t>
      </w:r>
    </w:p>
    <w:p>
      <w:r>
        <w:rPr>
          <w:b/>
        </w:rPr>
        <w:t xml:space="preserve">Kysymys 3</w:t>
      </w:r>
    </w:p>
    <w:p>
      <w:r>
        <w:t xml:space="preserve">Milloin varhaisimman tunnetun kädellisen uskotaan olleen olemassa?</w:t>
      </w:r>
    </w:p>
    <w:p>
      <w:r>
        <w:rPr>
          <w:b/>
        </w:rPr>
        <w:t xml:space="preserve">Kysymys 4</w:t>
      </w:r>
    </w:p>
    <w:p>
      <w:r>
        <w:t xml:space="preserve">Kuinka paljon ensimmäinen kädellinen painoi?</w:t>
      </w:r>
    </w:p>
    <w:p>
      <w:r>
        <w:rPr>
          <w:b/>
        </w:rPr>
        <w:t xml:space="preserve">Kysymys 5</w:t>
      </w:r>
    </w:p>
    <w:p>
      <w:r>
        <w:t xml:space="preserve">Mistä mioenin varhaisimmat fossiilit ovat peräisin?</w:t>
      </w:r>
    </w:p>
    <w:p>
      <w:r>
        <w:rPr>
          <w:b/>
        </w:rPr>
        <w:t xml:space="preserve">Kysymys 6</w:t>
      </w:r>
    </w:p>
    <w:p>
      <w:r>
        <w:t xml:space="preserve">Mihin tutkijat ovat määritelleet eoseenin?</w:t>
      </w:r>
    </w:p>
    <w:p>
      <w:r>
        <w:rPr>
          <w:b/>
        </w:rPr>
        <w:t xml:space="preserve">Kysymys 7</w:t>
      </w:r>
    </w:p>
    <w:p>
      <w:r>
        <w:t xml:space="preserve">Mikä on ihmisen varhaisin esi-isä noin 55 miljoonan vuoden takaa?</w:t>
      </w:r>
    </w:p>
    <w:p>
      <w:r>
        <w:rPr>
          <w:b/>
        </w:rPr>
        <w:t xml:space="preserve">Kysymys 8</w:t>
      </w:r>
    </w:p>
    <w:p>
      <w:r>
        <w:t xml:space="preserve">Kuinka paljon Protungulatum donnae painoi?</w:t>
      </w:r>
    </w:p>
    <w:p>
      <w:r>
        <w:rPr>
          <w:b/>
        </w:rPr>
        <w:t xml:space="preserve">Kysymys 9</w:t>
      </w:r>
    </w:p>
    <w:p>
      <w:r>
        <w:t xml:space="preserve">Mitä tutkijat väittävät kädellisistä ennen paleoseenin loppua?</w:t>
      </w:r>
    </w:p>
    <w:p>
      <w:r>
        <w:rPr>
          <w:b/>
        </w:rPr>
        <w:t xml:space="preserve">Teksti numero 14</w:t>
      </w:r>
    </w:p>
    <w:p>
      <w:r>
        <w:t xml:space="preserve">Varhaisimmat selkeät todisteet karvoista tai turkiksista ovat </w:t>
      </w:r>
      <w:r>
        <w:rPr>
          <w:color w:val="A9A9A9"/>
        </w:rPr>
        <w:t xml:space="preserve">Castorocauda-lajin</w:t>
      </w:r>
      <w:r>
        <w:t xml:space="preserve"> fossiileissa </w:t>
      </w:r>
      <w:r>
        <w:rPr>
          <w:color w:val="DCDCDC"/>
        </w:rPr>
        <w:t xml:space="preserve">164 miljoonan vuoden takaa </w:t>
      </w:r>
      <w:r>
        <w:rPr>
          <w:color w:val="2F4F4F"/>
        </w:rPr>
        <w:t xml:space="preserve">keskijurakaudelta</w:t>
      </w:r>
      <w:r>
        <w:t xml:space="preserve">. </w:t>
      </w:r>
      <w:r>
        <w:rPr>
          <w:color w:val="556B2F"/>
        </w:rPr>
        <w:t xml:space="preserve">1950-luvulla </w:t>
      </w:r>
      <w:r>
        <w:t xml:space="preserve">esitettiin, että cynodonttien ylä- ja etuleuoissa (yläleuan etuosassa olevat luut) olevat foramina (käytävät) </w:t>
      </w:r>
      <w:r>
        <w:rPr>
          <w:color w:val="6B8E23"/>
        </w:rPr>
        <w:t xml:space="preserve">olivat kanavia, jotka syöttivät verisuonia ja hermoja värinähampaisiin (viikset), ja että ne olivat näin ollen todiste karvoista tai turkista</w:t>
      </w:r>
      <w:r>
        <w:t xml:space="preserve">; </w:t>
      </w:r>
      <w:r>
        <w:t xml:space="preserve">Pian kuitenkin huomautettiin, että suonihaarakkeet eivät välttämättä osoita, että eläimellä on ollut värinähaarakkeet, sillä nykyaikaisella liskolla Tupinambis on </w:t>
      </w:r>
      <w:r>
        <w:rPr>
          <w:color w:val="A0522D"/>
        </w:rPr>
        <w:t xml:space="preserve">suonihaarakkeita, </w:t>
      </w:r>
      <w:r>
        <w:t xml:space="preserve">jotka ovat lähes identtiset ei-nisäkäsmäisen kyynodontin Thrinaxodonin suonihaarakkeiden kanssa. </w:t>
      </w:r>
      <w:r>
        <w:t xml:space="preserve">Suosituissa lähteissä </w:t>
      </w:r>
      <w:r>
        <w:rPr>
          <w:color w:val="228B22"/>
        </w:rPr>
        <w:t xml:space="preserve">Thrinaxodonille</w:t>
      </w:r>
      <w:r>
        <w:t xml:space="preserve"> katsotaan kuitenkin edelleen olevan viiksisiipiä</w:t>
      </w:r>
      <w:r>
        <w:t xml:space="preserve">.</w:t>
      </w:r>
    </w:p>
    <w:p>
      <w:r>
        <w:rPr>
          <w:b/>
        </w:rPr>
        <w:t xml:space="preserve">Kysymys 0</w:t>
      </w:r>
    </w:p>
    <w:p>
      <w:r>
        <w:t xml:space="preserve">Milloin uskotaan, että varhaisimmat tunnetut hiukset ovat olleet olemassa?</w:t>
      </w:r>
    </w:p>
    <w:p>
      <w:r>
        <w:rPr>
          <w:b/>
        </w:rPr>
        <w:t xml:space="preserve">Kysymys 1</w:t>
      </w:r>
    </w:p>
    <w:p>
      <w:r>
        <w:t xml:space="preserve">Milloin ehdotettiin, että foramina premaxillae voisi sisältää ensimmäiset tuntokarvat?</w:t>
      </w:r>
    </w:p>
    <w:p>
      <w:r>
        <w:rPr>
          <w:b/>
        </w:rPr>
        <w:t xml:space="preserve">Kysymys 2</w:t>
      </w:r>
    </w:p>
    <w:p>
      <w:r>
        <w:t xml:space="preserve">Miltä merkittävältä aikakaudelta nämä ehdotetut hiukset olivat?</w:t>
      </w:r>
    </w:p>
    <w:p>
      <w:r>
        <w:rPr>
          <w:b/>
        </w:rPr>
        <w:t xml:space="preserve">Kysymys 3</w:t>
      </w:r>
    </w:p>
    <w:p>
      <w:r>
        <w:t xml:space="preserve">Minkä tyyppisissä fossiileissa on varhaisimmat todisteet cynodonttien esiintymisestä?</w:t>
      </w:r>
    </w:p>
    <w:p>
      <w:r>
        <w:rPr>
          <w:b/>
        </w:rPr>
        <w:t xml:space="preserve">Kysymys 4</w:t>
      </w:r>
    </w:p>
    <w:p>
      <w:r>
        <w:t xml:space="preserve">Mitä ehdotettiin 1950-luvulla Thrinaxodonin Tupinambista?</w:t>
      </w:r>
    </w:p>
    <w:p>
      <w:r>
        <w:rPr>
          <w:b/>
        </w:rPr>
        <w:t xml:space="preserve">Kysymys 5</w:t>
      </w:r>
    </w:p>
    <w:p>
      <w:r>
        <w:t xml:space="preserve">Mihin suositut lähteet liittävät foraminan?</w:t>
      </w:r>
    </w:p>
    <w:p>
      <w:r>
        <w:rPr>
          <w:b/>
        </w:rPr>
        <w:t xml:space="preserve">Kysymys 6</w:t>
      </w:r>
    </w:p>
    <w:p>
      <w:r>
        <w:t xml:space="preserve">Mihin aikaan uskotaan, että varhaisimmat tunnetut foramina olivat olemassa?</w:t>
      </w:r>
    </w:p>
    <w:p>
      <w:r>
        <w:rPr>
          <w:b/>
        </w:rPr>
        <w:t xml:space="preserve">Kysymys 7</w:t>
      </w:r>
    </w:p>
    <w:p>
      <w:r>
        <w:t xml:space="preserve">Mitä nykyaikaisella liskolla Castorocauda on?</w:t>
      </w:r>
    </w:p>
    <w:p>
      <w:r>
        <w:rPr>
          <w:b/>
        </w:rPr>
        <w:t xml:space="preserve">Teksti numero 15</w:t>
      </w:r>
    </w:p>
    <w:p>
      <w:r>
        <w:t xml:space="preserve">On epävarmaa, milloin endotermia ilmaantui ensimmäisen kerran nisäkkäiden evoluutiossa. Nykyaikaisilla </w:t>
      </w:r>
      <w:r>
        <w:rPr>
          <w:color w:val="A9A9A9"/>
        </w:rPr>
        <w:t xml:space="preserve">yksijalkaisilla </w:t>
      </w:r>
      <w:r>
        <w:t xml:space="preserve">on </w:t>
      </w:r>
      <w:r>
        <w:rPr>
          <w:color w:val="DCDCDC"/>
        </w:rPr>
        <w:t xml:space="preserve">alhaisempi ruumiinlämpötila ja vaihtelevampi aineenvaihdunta </w:t>
      </w:r>
      <w:r>
        <w:t xml:space="preserve">kuin serkkueläimillä ja istukkailla, mutta on viitteitä siitä, että joillakin niiden esi-isillä, ehkä myös terrioiden esi-isillä, on saattanut olla samanlainen ruumiinlämpötila kuin nykyisillä terrioilla. </w:t>
      </w:r>
      <w:r>
        <w:rPr>
          <w:color w:val="2F4F4F"/>
        </w:rPr>
        <w:t xml:space="preserve">Osa tähän mennessä löydetyistä todisteista </w:t>
      </w:r>
      <w:r>
        <w:t xml:space="preserve">viittaa siihen, että </w:t>
      </w:r>
      <w:r>
        <w:rPr>
          <w:color w:val="556B2F"/>
        </w:rPr>
        <w:t xml:space="preserve">triaskauden </w:t>
      </w:r>
      <w:r>
        <w:t xml:space="preserve">cynodonttien </w:t>
      </w:r>
      <w:r>
        <w:rPr>
          <w:color w:val="6B8E23"/>
        </w:rPr>
        <w:t xml:space="preserve">aineenvaihduntanopeudet olivat melko korkeat, </w:t>
      </w:r>
      <w:r>
        <w:t xml:space="preserve">mutta ne eivät ole vakuuttavia. Pienille eläimille </w:t>
      </w:r>
      <w:r>
        <w:rPr>
          <w:color w:val="A0522D"/>
        </w:rPr>
        <w:t xml:space="preserve">eristävä päällyste, kuten turkki, </w:t>
      </w:r>
      <w:r>
        <w:t xml:space="preserve">on välttämätön </w:t>
      </w:r>
      <w:r>
        <w:rPr>
          <w:color w:val="191970"/>
        </w:rPr>
        <w:t xml:space="preserve">korkean ja vakaan ruumiinlämmön ylläpitämiseksi</w:t>
      </w:r>
      <w:r>
        <w:t xml:space="preserve">.</w:t>
      </w:r>
    </w:p>
    <w:p>
      <w:r>
        <w:rPr>
          <w:b/>
        </w:rPr>
        <w:t xml:space="preserve">Kysymys 0</w:t>
      </w:r>
    </w:p>
    <w:p>
      <w:r>
        <w:t xml:space="preserve">Minkä eläinryhmän ruumiinlämpö on alhaisempi kuin sammakkoeläinten ja istukkaiden?</w:t>
      </w:r>
    </w:p>
    <w:p>
      <w:r>
        <w:rPr>
          <w:b/>
        </w:rPr>
        <w:t xml:space="preserve">Kysymys 1</w:t>
      </w:r>
    </w:p>
    <w:p>
      <w:r>
        <w:t xml:space="preserve">Minkä ajanjakson aikana cynodonttien aineenvaihdunta oli korkea?</w:t>
      </w:r>
    </w:p>
    <w:p>
      <w:r>
        <w:rPr>
          <w:b/>
        </w:rPr>
        <w:t xml:space="preserve">Kysymys 2</w:t>
      </w:r>
    </w:p>
    <w:p>
      <w:r>
        <w:t xml:space="preserve">Miksi pienemmillä eläimillä on oltava eristävä päällyste?</w:t>
      </w:r>
    </w:p>
    <w:p>
      <w:r>
        <w:rPr>
          <w:b/>
        </w:rPr>
        <w:t xml:space="preserve">Kysymys 3</w:t>
      </w:r>
    </w:p>
    <w:p>
      <w:r>
        <w:t xml:space="preserve">Mitä löydetyt todisteet viittaavat monotremeihin?</w:t>
      </w:r>
    </w:p>
    <w:p>
      <w:r>
        <w:rPr>
          <w:b/>
        </w:rPr>
        <w:t xml:space="preserve">Kysymys 4</w:t>
      </w:r>
    </w:p>
    <w:p>
      <w:r>
        <w:t xml:space="preserve">Mitä terrieri tarvitsee pitääkseen ruumiinlämpönsä vakaana?</w:t>
      </w:r>
    </w:p>
    <w:p>
      <w:r>
        <w:rPr>
          <w:b/>
        </w:rPr>
        <w:t xml:space="preserve">Kysymys 5</w:t>
      </w:r>
    </w:p>
    <w:p>
      <w:r>
        <w:t xml:space="preserve">Mitä pienillä eläimillä on verrattuna teerioihin?</w:t>
      </w:r>
    </w:p>
    <w:p>
      <w:r>
        <w:rPr>
          <w:b/>
        </w:rPr>
        <w:t xml:space="preserve">Kysymys 6</w:t>
      </w:r>
    </w:p>
    <w:p>
      <w:r>
        <w:t xml:space="preserve">Mikä viittaa siihen, että monotremeilla on korkea aineenvaihduntanopeus?</w:t>
      </w:r>
    </w:p>
    <w:p>
      <w:r>
        <w:rPr>
          <w:b/>
        </w:rPr>
        <w:t xml:space="preserve">Kysymys 7</w:t>
      </w:r>
    </w:p>
    <w:p>
      <w:r>
        <w:t xml:space="preserve">Mihin istukkaat käyttävät turkkiaan?</w:t>
      </w:r>
    </w:p>
    <w:p>
      <w:r>
        <w:rPr>
          <w:b/>
        </w:rPr>
        <w:t xml:space="preserve">Teksti numero 16</w:t>
      </w:r>
    </w:p>
    <w:p>
      <w:r>
        <w:t xml:space="preserve">Hengitystä ohjaa suurelta osin lihaksikas pallea, joka erottaa rintakehän vatsaontelosta muodostaen kupolin, joka on kupera rintakehän suuntaan. Pallean supistuminen </w:t>
      </w:r>
      <w:r>
        <w:rPr>
          <w:color w:val="A9A9A9"/>
        </w:rPr>
        <w:t xml:space="preserve">litistää kuppia</w:t>
      </w:r>
      <w:r>
        <w:t xml:space="preserve">, jolloin keuhkoontelon tilavuus kasvaa</w:t>
      </w:r>
      <w:r>
        <w:t xml:space="preserve">.</w:t>
      </w:r>
      <w:r>
        <w:t xml:space="preserve"> Ilma kulkeutuu suu- ja nenäontelon kautta, virtaa </w:t>
      </w:r>
      <w:r>
        <w:rPr>
          <w:color w:val="DCDCDC"/>
        </w:rPr>
        <w:t xml:space="preserve">kurkunpään, henkitorven ja keuhkoputkien </w:t>
      </w:r>
      <w:r>
        <w:t xml:space="preserve">kautta </w:t>
      </w:r>
      <w:r>
        <w:t xml:space="preserve">ja laajenee </w:t>
      </w:r>
      <w:r>
        <w:rPr>
          <w:color w:val="2F4F4F"/>
        </w:rPr>
        <w:t xml:space="preserve">keuhkorakkuloihin</w:t>
      </w:r>
      <w:r>
        <w:t xml:space="preserve">. Pallean rentoutumisella on päinvastainen vaikutus, sillä se palautuu passiivisesti normaalin hengityksen aikana. </w:t>
      </w:r>
      <w:r>
        <w:rPr>
          <w:color w:val="556B2F"/>
        </w:rPr>
        <w:t xml:space="preserve">Liikunnan </w:t>
      </w:r>
      <w:r>
        <w:t xml:space="preserve">aikana </w:t>
      </w:r>
      <w:r>
        <w:t xml:space="preserve">vatsan seinämä supistuu, mikä lisää palleaan kohdistuvaa viskeraalista painetta ja pakottaa siten ilman ulos nopeammin ja voimakkaammin. Rintakehä pystyy myös itse laajentamaan ja supistamaan </w:t>
      </w:r>
      <w:r>
        <w:rPr>
          <w:color w:val="6B8E23"/>
        </w:rPr>
        <w:t xml:space="preserve">rintaonteloa </w:t>
      </w:r>
      <w:r>
        <w:t xml:space="preserve">jonkin verran muiden hengityslihasten ja apuhengityslihasten vaikutuksesta. Tämän seurauksena ilmaa imetään keuhkoihin tai poistetaan keuhkoista, ja se liikkuu aina sen painegradienttia alaspäin. Tätä keuhkotyyppiä kutsutaan </w:t>
      </w:r>
      <w:r>
        <w:rPr>
          <w:color w:val="A0522D"/>
        </w:rPr>
        <w:t xml:space="preserve">puhalluskeuhkoksi</w:t>
      </w:r>
      <w:r>
        <w:t xml:space="preserve">, koska se </w:t>
      </w:r>
      <w:r>
        <w:rPr>
          <w:color w:val="228B22"/>
        </w:rPr>
        <w:t xml:space="preserve">muistuttaa </w:t>
      </w:r>
      <w:r>
        <w:rPr>
          <w:color w:val="191970"/>
        </w:rPr>
        <w:t xml:space="preserve">sepän puhallinta</w:t>
      </w:r>
      <w:r>
        <w:t xml:space="preserve">. </w:t>
      </w:r>
      <w:r>
        <w:t xml:space="preserve">Nisäkkäät ottavat keuhkoihinsa happea ja </w:t>
      </w:r>
      <w:r>
        <w:rPr>
          <w:color w:val="8B0000"/>
        </w:rPr>
        <w:t xml:space="preserve">poistavat hiilidioksidia</w:t>
      </w:r>
      <w:r>
        <w:t xml:space="preserve">.</w:t>
      </w:r>
    </w:p>
    <w:p>
      <w:r>
        <w:rPr>
          <w:b/>
        </w:rPr>
        <w:t xml:space="preserve">Kysymys 0</w:t>
      </w:r>
    </w:p>
    <w:p>
      <w:r>
        <w:t xml:space="preserve">Kun ilma kulkeutuu sekä suu- että nenäonteloon, mistä se virtaa läpi?</w:t>
      </w:r>
    </w:p>
    <w:p>
      <w:r>
        <w:rPr>
          <w:b/>
        </w:rPr>
        <w:t xml:space="preserve">Kysymys 1</w:t>
      </w:r>
    </w:p>
    <w:p>
      <w:r>
        <w:t xml:space="preserve">Kalvoon kohdistuvan paineen lisääntyminen, jolloin ilmantuotto lisääntyy useammin, johtuu yleensä seuraavista syistä?</w:t>
      </w:r>
    </w:p>
    <w:p>
      <w:r>
        <w:rPr>
          <w:b/>
        </w:rPr>
        <w:t xml:space="preserve">Kysymys 2</w:t>
      </w:r>
    </w:p>
    <w:p>
      <w:r>
        <w:t xml:space="preserve">Tulos ilmaa imetään tai puhalletaan ulos keuhkoihin, joka liikkuu sen painegradientti kutsutaan?</w:t>
      </w:r>
    </w:p>
    <w:p>
      <w:r>
        <w:rPr>
          <w:b/>
        </w:rPr>
        <w:t xml:space="preserve">Kysymys 3</w:t>
      </w:r>
    </w:p>
    <w:p>
      <w:r>
        <w:t xml:space="preserve">Mistä termi Bellows Lung on peräisin?</w:t>
      </w:r>
    </w:p>
    <w:p>
      <w:r>
        <w:rPr>
          <w:b/>
        </w:rPr>
        <w:t xml:space="preserve">Kysymys 4</w:t>
      </w:r>
    </w:p>
    <w:p>
      <w:r>
        <w:t xml:space="preserve">Kun nisäkkäät ottavat happea rentoutuneeseen palleaansa, mitä tapahtuu vatsan seinämälle?</w:t>
      </w:r>
    </w:p>
    <w:p>
      <w:r>
        <w:rPr>
          <w:b/>
        </w:rPr>
        <w:t xml:space="preserve">Kysymys 5</w:t>
      </w:r>
    </w:p>
    <w:p>
      <w:r>
        <w:t xml:space="preserve">Mikä on alveolien inspiraatio?</w:t>
      </w:r>
    </w:p>
    <w:p>
      <w:r>
        <w:rPr>
          <w:b/>
        </w:rPr>
        <w:t xml:space="preserve">Kysymys 6</w:t>
      </w:r>
    </w:p>
    <w:p>
      <w:r>
        <w:t xml:space="preserve">Mitä rintakehä pystyy passiivisesti rekyyliin?</w:t>
      </w:r>
    </w:p>
    <w:p>
      <w:r>
        <w:rPr>
          <w:b/>
        </w:rPr>
        <w:t xml:space="preserve">Kysymys 7</w:t>
      </w:r>
    </w:p>
    <w:p>
      <w:r>
        <w:t xml:space="preserve">Mitä rintakehän supistuminen tekee, kun keuhkoontelon tilavuus kasvaa?</w:t>
      </w:r>
    </w:p>
    <w:p>
      <w:r>
        <w:rPr>
          <w:b/>
        </w:rPr>
        <w:t xml:space="preserve">Kysymys 8</w:t>
      </w:r>
    </w:p>
    <w:p>
      <w:r>
        <w:t xml:space="preserve">Mitä rintakehä laajenee, kun ilmaa pääsee nenäonteloon?</w:t>
      </w:r>
    </w:p>
    <w:p>
      <w:r>
        <w:rPr>
          <w:b/>
        </w:rPr>
        <w:t xml:space="preserve">Teksti numero 17</w:t>
      </w:r>
    </w:p>
    <w:p>
      <w:r>
        <w:t xml:space="preserve">Epidermis on tyypillisesti </w:t>
      </w:r>
      <w:r>
        <w:rPr>
          <w:color w:val="A9A9A9"/>
        </w:rPr>
        <w:t xml:space="preserve">10-30 solun paksuinen</w:t>
      </w:r>
      <w:r>
        <w:t xml:space="preserve">, ja sen päätehtävä on </w:t>
      </w:r>
      <w:r>
        <w:rPr>
          <w:color w:val="DCDCDC"/>
        </w:rPr>
        <w:t xml:space="preserve">muodostaa vedenpitävä kerros</w:t>
      </w:r>
      <w:r>
        <w:t xml:space="preserve">. </w:t>
      </w:r>
      <w:r>
        <w:t xml:space="preserve">Sen uloimmat solut </w:t>
      </w:r>
      <w:r>
        <w:rPr>
          <w:color w:val="2F4F4F"/>
        </w:rPr>
        <w:t xml:space="preserve">häviävät jatkuvasti</w:t>
      </w:r>
      <w:r>
        <w:t xml:space="preserve">; sen alimmat solut </w:t>
      </w:r>
      <w:r>
        <w:rPr>
          <w:color w:val="556B2F"/>
        </w:rPr>
        <w:t xml:space="preserve">jakautuvat jatkuvasti ja työntyvät ylöspäin</w:t>
      </w:r>
      <w:r>
        <w:t xml:space="preserve">. </w:t>
      </w:r>
      <w:r>
        <w:t xml:space="preserve">Keskimmäinen kerros, dermis, on </w:t>
      </w:r>
      <w:r>
        <w:rPr>
          <w:color w:val="6B8E23"/>
        </w:rPr>
        <w:t xml:space="preserve">15-40 kertaa paksumpi </w:t>
      </w:r>
      <w:r>
        <w:t xml:space="preserve">kuin epidermis. Dermis koostuu monista osista, kuten </w:t>
      </w:r>
      <w:r>
        <w:rPr>
          <w:color w:val="A0522D"/>
        </w:rPr>
        <w:t xml:space="preserve">luisista rakenteista ja verisuonista</w:t>
      </w:r>
      <w:r>
        <w:t xml:space="preserve">. </w:t>
      </w:r>
      <w:r>
        <w:t xml:space="preserve">Hypodermis koostuu </w:t>
      </w:r>
      <w:r>
        <w:rPr>
          <w:color w:val="228B22"/>
        </w:rPr>
        <w:t xml:space="preserve">rasvakudoksesta</w:t>
      </w:r>
      <w:r>
        <w:t xml:space="preserve">. Sen tehtävänä on varastoida lipidejä ja tarjota pehmusteita ja eristystä. Tämän kerroksen paksuus vaihtelee suuresti lajeittain.</w:t>
      </w:r>
    </w:p>
    <w:p>
      <w:r>
        <w:rPr>
          <w:b/>
        </w:rPr>
        <w:t xml:space="preserve">Kysymys 0</w:t>
      </w:r>
    </w:p>
    <w:p>
      <w:r>
        <w:t xml:space="preserve">Mikä on epidermiksen tyypillinen paksuus?</w:t>
      </w:r>
    </w:p>
    <w:p>
      <w:r>
        <w:rPr>
          <w:b/>
        </w:rPr>
        <w:t xml:space="preserve">Kysymys 1</w:t>
      </w:r>
    </w:p>
    <w:p>
      <w:r>
        <w:t xml:space="preserve">Mikä on epidermiksen tärkein tehtävä?</w:t>
      </w:r>
    </w:p>
    <w:p>
      <w:r>
        <w:rPr>
          <w:b/>
        </w:rPr>
        <w:t xml:space="preserve">Kysymys 2</w:t>
      </w:r>
    </w:p>
    <w:p>
      <w:r>
        <w:t xml:space="preserve">Kuinka paljon paksumpi dermis on kuin epidermis?</w:t>
      </w:r>
    </w:p>
    <w:p>
      <w:r>
        <w:rPr>
          <w:b/>
        </w:rPr>
        <w:t xml:space="preserve">Kysymys 3</w:t>
      </w:r>
    </w:p>
    <w:p>
      <w:r>
        <w:t xml:space="preserve">Mistä dermis pääasiassa koostuu?</w:t>
      </w:r>
    </w:p>
    <w:p>
      <w:r>
        <w:rPr>
          <w:b/>
        </w:rPr>
        <w:t xml:space="preserve">Kysymys 4</w:t>
      </w:r>
    </w:p>
    <w:p>
      <w:r>
        <w:t xml:space="preserve">Mistä Hyperdermis koostuu?</w:t>
      </w:r>
    </w:p>
    <w:p>
      <w:r>
        <w:rPr>
          <w:b/>
        </w:rPr>
        <w:t xml:space="preserve">Kysymys 5</w:t>
      </w:r>
    </w:p>
    <w:p>
      <w:r>
        <w:t xml:space="preserve">Kun hypodermis on 10-30 solun paksuinen, mikä on sen tärkein tehtävä?</w:t>
      </w:r>
    </w:p>
    <w:p>
      <w:r>
        <w:rPr>
          <w:b/>
        </w:rPr>
        <w:t xml:space="preserve">Kysymys 6</w:t>
      </w:r>
    </w:p>
    <w:p>
      <w:r>
        <w:t xml:space="preserve">Mitä tapahtuu hypodermiksen uloimmille soluille?</w:t>
      </w:r>
    </w:p>
    <w:p>
      <w:r>
        <w:rPr>
          <w:b/>
        </w:rPr>
        <w:t xml:space="preserve">Kysymys 7</w:t>
      </w:r>
    </w:p>
    <w:p>
      <w:r>
        <w:t xml:space="preserve">Miten hypodermiksen alimmat solut toimivat?</w:t>
      </w:r>
    </w:p>
    <w:p>
      <w:r>
        <w:rPr>
          <w:b/>
        </w:rPr>
        <w:t xml:space="preserve">Kysymys 8</w:t>
      </w:r>
    </w:p>
    <w:p>
      <w:r>
        <w:t xml:space="preserve">Kuinka paljon paksumpi on hypodermis kuin dermis?</w:t>
      </w:r>
    </w:p>
    <w:p>
      <w:r>
        <w:rPr>
          <w:b/>
        </w:rPr>
        <w:t xml:space="preserve">Kysymys 9</w:t>
      </w:r>
    </w:p>
    <w:p>
      <w:r>
        <w:t xml:space="preserve">Mistä kahdesta osasta epidermis koostuu?</w:t>
      </w:r>
    </w:p>
    <w:p>
      <w:r>
        <w:rPr>
          <w:b/>
        </w:rPr>
        <w:t xml:space="preserve">Teksti numero 18</w:t>
      </w:r>
    </w:p>
    <w:p>
      <w:r>
        <w:t xml:space="preserve">Nisäkkäiden karva, joka tunnetaan myös nimellä </w:t>
      </w:r>
      <w:r>
        <w:rPr>
          <w:color w:val="A9A9A9"/>
        </w:rPr>
        <w:t xml:space="preserve">peite</w:t>
      </w:r>
      <w:r>
        <w:t xml:space="preserve">, voi vaihdella väriltään </w:t>
      </w:r>
      <w:r>
        <w:rPr>
          <w:color w:val="DCDCDC"/>
        </w:rPr>
        <w:t xml:space="preserve">populaatioiden, populaation sisällä olevien organismien ja jopa yksittäisten organismien välillä</w:t>
      </w:r>
      <w:r>
        <w:t xml:space="preserve">. </w:t>
      </w:r>
      <w:r>
        <w:rPr>
          <w:color w:val="2F4F4F"/>
        </w:rPr>
        <w:t xml:space="preserve">Vaalean ja tumman värin </w:t>
      </w:r>
      <w:r>
        <w:t xml:space="preserve">vaihtelu on yleistä </w:t>
      </w:r>
      <w:r>
        <w:rPr>
          <w:color w:val="556B2F"/>
        </w:rPr>
        <w:t xml:space="preserve">nisäkkäiden taksoneissa</w:t>
      </w:r>
      <w:r>
        <w:t xml:space="preserve">. Joskus tämä värivaihtelu johtuu iän vaihtelusta, mutta toisissa tapauksissa se johtuu muista tekijöistä. Nisäkkäiden värivaihteluun johtavat usein valikoivat paineet, kuten ekologinen vuorovaikutus muiden populaatioiden kanssa tai ympäristöolosuhteet. Nämä valikoivat paineet suosivat tiettyjä värejä </w:t>
      </w:r>
      <w:r>
        <w:rPr>
          <w:color w:val="6B8E23"/>
        </w:rPr>
        <w:t xml:space="preserve">eloonjäämisen lisäämiseksi</w:t>
      </w:r>
      <w:r>
        <w:t xml:space="preserve">. </w:t>
      </w:r>
      <w:r>
        <w:t xml:space="preserve">Naamioitumisen uskotaan olevan yksi tärkeimmistä nisäkkäiden väritystä muokkaavista valintapaineista, vaikka on myös näyttöä siitä, että </w:t>
      </w:r>
      <w:r>
        <w:rPr>
          <w:color w:val="A0522D"/>
        </w:rPr>
        <w:t xml:space="preserve">seksuaalinen valinta, viestintä ja fysiologiset prosessit </w:t>
      </w:r>
      <w:r>
        <w:t xml:space="preserve">voivat myös vaikuttaa värityksen evoluutioon. Naamiointi on värivaihtelun hallitsevin mekanismi, sillä se auttaa eliöitä piiloutumaan saalistajilta tai saaliilta. Turkinväri voi olla myös lajinsisäistä viestintää, kuten lajin jäsenten varoittamista saalistajista, terveyden osoittamista lisääntymistarkoituksessa, emon ja poikasten välistä viestintää ja saalistajien pelottelua. Tutkimukset ovat osoittaneet, että joissakin tapauksissa naaraan ja uroksen turkin värin erot voivat kertoa ravitsemustiedoista ja hormonitasoista, jotka ovat tärkeitä parinvalintaprosessissa. Yksi viimeinen mekanismi turkin värin vaihtelulle on fysiologinen reagointitarkoitus, kuten lämpötilan säätely trooppisissa tai arktisissa ympäristöissä. Vaikka värin vaihtelusta on havaittu paljon, suuri osa geneettisistä tekijöistä, jotka yhdistävät turkin värin geeneihin, on edelleen tuntemattomia. Geenipaikkojen, joissa pigmenttigeenejä on, tiedetään vaikuttavan fenotyyppiin seuraavasti: 1) muuttamalla karvojen pigmentaation alueellista jakautumista ja 2) muuttamalla karvojen tiheyttä ja jakautumista. Kvantitatiivisen ominaisuuksien kartoituksen avulla pyritään ymmärtämään paremmin pigmenttivaihtelua aiheuttavien lokusten jakautumista. Vaikka geenipaikat tunnetaan, on kuitenkin vielä paljon opittavaa siitä, miten nämä geenit ilmenevät.</w:t>
      </w:r>
    </w:p>
    <w:p>
      <w:r>
        <w:rPr>
          <w:b/>
        </w:rPr>
        <w:t xml:space="preserve">Kysymys 0</w:t>
      </w:r>
    </w:p>
    <w:p>
      <w:r>
        <w:t xml:space="preserve">Mikä on toinen nimi, jota käytetään nisäkkäiden karvoista?</w:t>
      </w:r>
    </w:p>
    <w:p>
      <w:r>
        <w:rPr>
          <w:b/>
        </w:rPr>
        <w:t xml:space="preserve">Kysymys 1</w:t>
      </w:r>
    </w:p>
    <w:p>
      <w:r>
        <w:t xml:space="preserve">Minkä värinen karva on yleisin nisäkkäiden taksonien keskuudessa?</w:t>
      </w:r>
    </w:p>
    <w:p>
      <w:r>
        <w:rPr>
          <w:b/>
        </w:rPr>
        <w:t xml:space="preserve">Kysymys 2</w:t>
      </w:r>
    </w:p>
    <w:p>
      <w:r>
        <w:t xml:space="preserve">Mitä muita syitä on löydetty sen lisäksi, että naamiointi on syy tiettyjen hiusvärien hankkimiseen? </w:t>
      </w:r>
    </w:p>
    <w:p>
      <w:r>
        <w:rPr>
          <w:b/>
        </w:rPr>
        <w:t xml:space="preserve">Kysymys 3</w:t>
      </w:r>
    </w:p>
    <w:p>
      <w:r>
        <w:t xml:space="preserve">Mikä on toinen nimi naamioinnille?</w:t>
      </w:r>
    </w:p>
    <w:p>
      <w:r>
        <w:rPr>
          <w:b/>
        </w:rPr>
        <w:t xml:space="preserve">Kysymys 4</w:t>
      </w:r>
    </w:p>
    <w:p>
      <w:r>
        <w:t xml:space="preserve">Miten lajinsisäinen viestintä vaihtelee?</w:t>
      </w:r>
    </w:p>
    <w:p>
      <w:r>
        <w:rPr>
          <w:b/>
        </w:rPr>
        <w:t xml:space="preserve">Kysymys 5</w:t>
      </w:r>
    </w:p>
    <w:p>
      <w:r>
        <w:t xml:space="preserve">Missä lokusten jakautuminen on yleistä?</w:t>
      </w:r>
    </w:p>
    <w:p>
      <w:r>
        <w:rPr>
          <w:b/>
        </w:rPr>
        <w:t xml:space="preserve">Kysymys 6</w:t>
      </w:r>
    </w:p>
    <w:p>
      <w:r>
        <w:t xml:space="preserve">Miksi valintapaineet suosivat arktisia ympäristöjä?</w:t>
      </w:r>
    </w:p>
    <w:p>
      <w:r>
        <w:rPr>
          <w:b/>
        </w:rPr>
        <w:t xml:space="preserve">Kysymys 7</w:t>
      </w:r>
    </w:p>
    <w:p>
      <w:r>
        <w:t xml:space="preserve">Mitkä kolme esimerkkiä osoittavat, miten hormonitasot ovat tärkeitä parinvalintaprosessissa?</w:t>
      </w:r>
    </w:p>
    <w:p>
      <w:r>
        <w:rPr>
          <w:b/>
        </w:rPr>
        <w:t xml:space="preserve">Teksti numero 19</w:t>
      </w:r>
    </w:p>
    <w:p>
      <w:r>
        <w:t xml:space="preserve">Useimmat nisäkkäät ovat </w:t>
      </w:r>
      <w:r>
        <w:rPr>
          <w:color w:val="A9A9A9"/>
        </w:rPr>
        <w:t xml:space="preserve">elinkykyisiä</w:t>
      </w:r>
      <w:r>
        <w:t xml:space="preserve">, eli ne synnyttävät </w:t>
      </w:r>
      <w:r>
        <w:rPr>
          <w:color w:val="DCDCDC"/>
        </w:rPr>
        <w:t xml:space="preserve">eläviä poikasia</w:t>
      </w:r>
      <w:r>
        <w:t xml:space="preserve">. </w:t>
      </w:r>
      <w:r>
        <w:rPr>
          <w:color w:val="2F4F4F"/>
        </w:rPr>
        <w:t xml:space="preserve">Viisi </w:t>
      </w:r>
      <w:r>
        <w:t xml:space="preserve">monotreemilajia, </w:t>
      </w:r>
      <w:r>
        <w:rPr>
          <w:color w:val="6B8E23"/>
        </w:rPr>
        <w:t xml:space="preserve">platypussit </w:t>
      </w:r>
      <w:r>
        <w:t xml:space="preserve">ja kaurislajeja, munivat kuitenkin munia. Monotremeilla on </w:t>
      </w:r>
      <w:r>
        <w:rPr>
          <w:color w:val="A0522D"/>
        </w:rPr>
        <w:t xml:space="preserve">sukupuolenmääritysjärjestelmä, joka </w:t>
      </w:r>
      <w:r>
        <w:t xml:space="preserve">poikkeaa useimpien muiden nisäkkäiden sukupuolenmääritysjärjestelmästä. Erityisesti </w:t>
      </w:r>
      <w:r>
        <w:t xml:space="preserve">platypuksen </w:t>
      </w:r>
      <w:r>
        <w:rPr>
          <w:color w:val="228B22"/>
        </w:rPr>
        <w:t xml:space="preserve">sukupuolikromosomit </w:t>
      </w:r>
      <w:r>
        <w:t xml:space="preserve">muistuttavat enemmän </w:t>
      </w:r>
      <w:r>
        <w:rPr>
          <w:color w:val="191970"/>
        </w:rPr>
        <w:t xml:space="preserve">kanan </w:t>
      </w:r>
      <w:r>
        <w:t xml:space="preserve">kuin nisäkkäiden </w:t>
      </w:r>
      <w:r>
        <w:rPr>
          <w:color w:val="228B22"/>
        </w:rPr>
        <w:t xml:space="preserve">sukupuolikromosomeja. </w:t>
      </w:r>
      <w:r>
        <w:t xml:space="preserve">Kuten pussieläimillä ja useimmilla muilla nisäkkäillä, monotreemin poikaset ovat </w:t>
      </w:r>
      <w:r>
        <w:rPr>
          <w:color w:val="8B0000"/>
        </w:rPr>
        <w:t xml:space="preserve">toukkamaisia ja sikiön kaltaisia, sillä </w:t>
      </w:r>
      <w:r>
        <w:t xml:space="preserve">epipubisten luiden läsnäolo estää vartalon laajenemisen, mikä pakottaa ne tuottamaan pieniä poikasia.</w:t>
      </w:r>
    </w:p>
    <w:p>
      <w:r>
        <w:rPr>
          <w:b/>
        </w:rPr>
        <w:t xml:space="preserve">Kysymys 0</w:t>
      </w:r>
    </w:p>
    <w:p>
      <w:r>
        <w:t xml:space="preserve">Mikä on yleinen nisäkäsryhmä, joka synnyttää eläviä poikasia?</w:t>
      </w:r>
    </w:p>
    <w:p>
      <w:r>
        <w:rPr>
          <w:b/>
        </w:rPr>
        <w:t xml:space="preserve">Kysymys 1</w:t>
      </w:r>
    </w:p>
    <w:p>
      <w:r>
        <w:t xml:space="preserve">Kuinka moni nisäkäslaji munii?</w:t>
      </w:r>
    </w:p>
    <w:p>
      <w:r>
        <w:rPr>
          <w:b/>
        </w:rPr>
        <w:t xml:space="preserve">Kysymys 2</w:t>
      </w:r>
    </w:p>
    <w:p>
      <w:r>
        <w:t xml:space="preserve">Mikä nisäkäs, jolla on ankan nokka, munii munia?</w:t>
      </w:r>
    </w:p>
    <w:p>
      <w:r>
        <w:rPr>
          <w:b/>
        </w:rPr>
        <w:t xml:space="preserve">Kysymys 3</w:t>
      </w:r>
    </w:p>
    <w:p>
      <w:r>
        <w:t xml:space="preserve">Minkä muun kuin nisäkkään sukupuolikromosomit ovat sukua platypukselle?</w:t>
      </w:r>
    </w:p>
    <w:p>
      <w:r>
        <w:rPr>
          <w:b/>
        </w:rPr>
        <w:t xml:space="preserve">Kysymys 4</w:t>
      </w:r>
    </w:p>
    <w:p>
      <w:r>
        <w:t xml:space="preserve">Mikä tekee useimmista monotreemeistä elinkykyisiä?</w:t>
      </w:r>
    </w:p>
    <w:p>
      <w:r>
        <w:rPr>
          <w:b/>
        </w:rPr>
        <w:t xml:space="preserve">Kysymys 5</w:t>
      </w:r>
    </w:p>
    <w:p>
      <w:r>
        <w:t xml:space="preserve">Mitä erilaista sammakkoeläimillä on kuin useimmilla nisäkkäillä?</w:t>
      </w:r>
    </w:p>
    <w:p>
      <w:r>
        <w:rPr>
          <w:b/>
        </w:rPr>
        <w:t xml:space="preserve">Kysymys 6</w:t>
      </w:r>
    </w:p>
    <w:p>
      <w:r>
        <w:t xml:space="preserve">Kuinka moni nisäkäslaji synnyttää eläviä poikasia?</w:t>
      </w:r>
    </w:p>
    <w:p>
      <w:r>
        <w:rPr>
          <w:b/>
        </w:rPr>
        <w:t xml:space="preserve">Kysymys 7</w:t>
      </w:r>
    </w:p>
    <w:p>
      <w:r>
        <w:t xml:space="preserve">Mitkä ovat nuorten kanojen ominaisuuksia?</w:t>
      </w:r>
    </w:p>
    <w:p>
      <w:r>
        <w:rPr>
          <w:b/>
        </w:rPr>
        <w:t xml:space="preserve">Kysymys 8</w:t>
      </w:r>
    </w:p>
    <w:p>
      <w:r>
        <w:t xml:space="preserve">Mitä sellaista marsupialilla on, joka tekee niistä vähemmän therianin kaltaisia?</w:t>
      </w:r>
    </w:p>
    <w:p>
      <w:r>
        <w:rPr>
          <w:b/>
        </w:rPr>
        <w:t xml:space="preserve">Teksti numero 20</w:t>
      </w:r>
    </w:p>
    <w:p>
      <w:r>
        <w:t xml:space="preserve">Elävät nisäkkäät kuuluvat alaluokkaan </w:t>
      </w:r>
      <w:r>
        <w:rPr>
          <w:color w:val="A9A9A9"/>
        </w:rPr>
        <w:t xml:space="preserve">Theria</w:t>
      </w:r>
      <w:r>
        <w:t xml:space="preserve">; nykyisin elävät nisäkkäät kuuluvat </w:t>
      </w:r>
      <w:r>
        <w:t xml:space="preserve">luokkiin </w:t>
      </w:r>
      <w:r>
        <w:rPr>
          <w:color w:val="DCDCDC"/>
        </w:rPr>
        <w:t xml:space="preserve">marsupial ja placenta. </w:t>
      </w:r>
      <w:r>
        <w:t xml:space="preserve">Pussieläimillä on lyhyt tiineysaika, joka on yleensä lyhyempi kuin </w:t>
      </w:r>
      <w:r>
        <w:rPr>
          <w:color w:val="2F4F4F"/>
        </w:rPr>
        <w:t xml:space="preserve">niiden estroosikierto</w:t>
      </w:r>
      <w:r>
        <w:t xml:space="preserve">, ja ne synnyttävät kehittymättömän vastasyntyneen, joka sitten kehittyy edelleen; monilla lajeilla tämä tapahtuu </w:t>
      </w:r>
      <w:r>
        <w:rPr>
          <w:color w:val="556B2F"/>
        </w:rPr>
        <w:t xml:space="preserve">emon vatsan etuosassa </w:t>
      </w:r>
      <w:r>
        <w:t xml:space="preserve">sijaitsevassa pussimaisessa pussissa, marsupiumissa</w:t>
      </w:r>
      <w:r>
        <w:t xml:space="preserve">. </w:t>
      </w:r>
      <w:r>
        <w:t xml:space="preserve">Tämä on elinkykyisten nisäkkäiden plesyomorfinen tila; </w:t>
      </w:r>
      <w:r>
        <w:rPr>
          <w:color w:val="A0522D"/>
        </w:rPr>
        <w:t xml:space="preserve">epipubisten luiden </w:t>
      </w:r>
      <w:r>
        <w:rPr>
          <w:color w:val="6B8E23"/>
        </w:rPr>
        <w:t xml:space="preserve">läsnäolo </w:t>
      </w:r>
      <w:r>
        <w:t xml:space="preserve">kaikissa ei-placentaalisissa nisäkkäissä estää täydelliseen raskauteen tarvittavan vartalon laajenemisen. Jopa ei-placentaaliset eutheriaanit lisääntyivät todennäköisesti tällä tavoin.</w:t>
      </w:r>
    </w:p>
    <w:p>
      <w:r>
        <w:rPr>
          <w:b/>
        </w:rPr>
        <w:t xml:space="preserve">Kysymys 0</w:t>
      </w:r>
    </w:p>
    <w:p>
      <w:r>
        <w:t xml:space="preserve">Mihin alaluokkaan kuuluvat useimmat elinkykyiset nisäkkäät?</w:t>
      </w:r>
    </w:p>
    <w:p>
      <w:r>
        <w:rPr>
          <w:b/>
        </w:rPr>
        <w:t xml:space="preserve">Kysymys 1</w:t>
      </w:r>
    </w:p>
    <w:p>
      <w:r>
        <w:t xml:space="preserve">Mihin kahteen pääluokkaan elävät nisäkkäät nykyään kuuluvat?</w:t>
      </w:r>
    </w:p>
    <w:p>
      <w:r>
        <w:rPr>
          <w:b/>
        </w:rPr>
        <w:t xml:space="preserve">Kysymys 2</w:t>
      </w:r>
    </w:p>
    <w:p>
      <w:r>
        <w:t xml:space="preserve">Mitä esiintyy kaikissa muissa kuin plasentaalisissa nisäkkäissä?</w:t>
      </w:r>
    </w:p>
    <w:p>
      <w:r>
        <w:rPr>
          <w:b/>
        </w:rPr>
        <w:t xml:space="preserve">Kysymys 3</w:t>
      </w:r>
    </w:p>
    <w:p>
      <w:r>
        <w:t xml:space="preserve">Mihin alaluokkaan kuuluvat useimmat istukkaiset eutheriaanit?</w:t>
      </w:r>
    </w:p>
    <w:p>
      <w:r>
        <w:rPr>
          <w:b/>
        </w:rPr>
        <w:t xml:space="preserve">Kysymys 4</w:t>
      </w:r>
    </w:p>
    <w:p>
      <w:r>
        <w:t xml:space="preserve">Mihin luokkaan istukkaat kuuluvat nykyään?</w:t>
      </w:r>
    </w:p>
    <w:p>
      <w:r>
        <w:rPr>
          <w:b/>
        </w:rPr>
        <w:t xml:space="preserve">Kysymys 5</w:t>
      </w:r>
    </w:p>
    <w:p>
      <w:r>
        <w:t xml:space="preserve">Missä kohtaa äitiä epipubiset luut sijaitsevat?</w:t>
      </w:r>
    </w:p>
    <w:p>
      <w:r>
        <w:rPr>
          <w:b/>
        </w:rPr>
        <w:t xml:space="preserve">Kysymys 6</w:t>
      </w:r>
    </w:p>
    <w:p>
      <w:r>
        <w:t xml:space="preserve">Mikä estää lyhyen raskausajan täydessä raskaudessa?</w:t>
      </w:r>
    </w:p>
    <w:p>
      <w:r>
        <w:rPr>
          <w:b/>
        </w:rPr>
        <w:t xml:space="preserve">Kysymys 7</w:t>
      </w:r>
    </w:p>
    <w:p>
      <w:r>
        <w:t xml:space="preserve">Mitä plesyomorfinen tila on marsupiaaleilla lyhyempi?</w:t>
      </w:r>
    </w:p>
    <w:p>
      <w:r>
        <w:rPr>
          <w:b/>
        </w:rPr>
        <w:t xml:space="preserve">Teksti numero 21</w:t>
      </w:r>
    </w:p>
    <w:p>
      <w:r>
        <w:t xml:space="preserve">Älykkäillä nisäkkäillä, kuten kädellisillä, </w:t>
      </w:r>
      <w:r>
        <w:rPr>
          <w:color w:val="DCDCDC"/>
        </w:rPr>
        <w:t xml:space="preserve">aivot </w:t>
      </w:r>
      <w:r>
        <w:t xml:space="preserve">ovat suuremmat kuin muut aivot. Älykkyyttä itsessään ei ole helppo määritellä, mutta älykkyyden merkkejä ovat muun muassa </w:t>
      </w:r>
      <w:r>
        <w:rPr>
          <w:color w:val="2F4F4F"/>
        </w:rPr>
        <w:t xml:space="preserve">oppimiskyky ja käyttäytymisen joustavuus</w:t>
      </w:r>
      <w:r>
        <w:t xml:space="preserve">. Esimerkiksi </w:t>
      </w:r>
      <w:r>
        <w:rPr>
          <w:color w:val="556B2F"/>
        </w:rPr>
        <w:t xml:space="preserve">rottia pidetään </w:t>
      </w:r>
      <w:r>
        <w:t xml:space="preserve">erittäin älykkäinä, koska ne pystyvät </w:t>
      </w:r>
      <w:r>
        <w:rPr>
          <w:color w:val="6B8E23"/>
        </w:rPr>
        <w:t xml:space="preserve">oppimaan ja suorittamaan uusia tehtäviä, mikä </w:t>
      </w:r>
      <w:r>
        <w:t xml:space="preserve">voi olla tärkeää, kun ne asuttavat ensimmäistä kertaa uutta elinympäristöä. Joillakin nisäkkäillä </w:t>
      </w:r>
      <w:r>
        <w:rPr>
          <w:color w:val="A0522D"/>
        </w:rPr>
        <w:t xml:space="preserve">ruoan kerääminen </w:t>
      </w:r>
      <w:r>
        <w:t xml:space="preserve">näyttää olevan yhteydessä älykkyyteen: kasveja syövän peuran aivot ovat pienemmät kuin kissan, </w:t>
      </w:r>
      <w:r>
        <w:rPr>
          <w:color w:val="228B22"/>
        </w:rPr>
        <w:t xml:space="preserve">jonka on ajateltava, jotta se voi päihittää </w:t>
      </w:r>
      <w:r>
        <w:rPr>
          <w:color w:val="191970"/>
        </w:rPr>
        <w:t xml:space="preserve">saaliinsa</w:t>
      </w:r>
      <w:r>
        <w:t xml:space="preserve">.</w:t>
      </w:r>
    </w:p>
    <w:p>
      <w:r>
        <w:rPr>
          <w:b/>
        </w:rPr>
        <w:t xml:space="preserve">Kysymys 0</w:t>
      </w:r>
    </w:p>
    <w:p>
      <w:r>
        <w:t xml:space="preserve">Mikä osa on kädellisillä suurempi suhteessa aivoihin?</w:t>
      </w:r>
    </w:p>
    <w:p>
      <w:r>
        <w:rPr>
          <w:b/>
        </w:rPr>
        <w:t xml:space="preserve">Kysymys 1</w:t>
      </w:r>
    </w:p>
    <w:p>
      <w:r>
        <w:t xml:space="preserve">Millä ei-apinoitsijalla on kyky oppia ja suorittaa uusia tehtäviä?</w:t>
      </w:r>
    </w:p>
    <w:p>
      <w:r>
        <w:rPr>
          <w:b/>
        </w:rPr>
        <w:t xml:space="preserve">Kysymys 2</w:t>
      </w:r>
    </w:p>
    <w:p>
      <w:r>
        <w:t xml:space="preserve">Nisäkkäät, joilla on pienemmät aivot, kuuluvat yleensä ravintoketjussa mihin luokkaan?</w:t>
      </w:r>
    </w:p>
    <w:p>
      <w:r>
        <w:rPr>
          <w:b/>
        </w:rPr>
        <w:t xml:space="preserve">Kysymys 3</w:t>
      </w:r>
    </w:p>
    <w:p>
      <w:r>
        <w:t xml:space="preserve">Mikä osa aivoista on rotilla suurempi kuin muut aivot?</w:t>
      </w:r>
    </w:p>
    <w:p>
      <w:r>
        <w:rPr>
          <w:b/>
        </w:rPr>
        <w:t xml:space="preserve">Kysymys 4</w:t>
      </w:r>
    </w:p>
    <w:p>
      <w:r>
        <w:t xml:space="preserve">Mikä kädellisillä liittyy älykkyyteen?</w:t>
      </w:r>
    </w:p>
    <w:p>
      <w:r>
        <w:rPr>
          <w:b/>
        </w:rPr>
        <w:t xml:space="preserve">Kysymys 5</w:t>
      </w:r>
    </w:p>
    <w:p>
      <w:r>
        <w:t xml:space="preserve">Mitkä ovat kaksi merkkiä suuremmista aivoista?</w:t>
      </w:r>
    </w:p>
    <w:p>
      <w:r>
        <w:rPr>
          <w:b/>
        </w:rPr>
        <w:t xml:space="preserve">Kysymys 6</w:t>
      </w:r>
    </w:p>
    <w:p>
      <w:r>
        <w:t xml:space="preserve">Mitä kissat voivat tehdä, kun ne löytävät uuden kodin?</w:t>
      </w:r>
    </w:p>
    <w:p>
      <w:r>
        <w:rPr>
          <w:b/>
        </w:rPr>
        <w:t xml:space="preserve">Kysymys 7</w:t>
      </w:r>
    </w:p>
    <w:p>
      <w:r>
        <w:t xml:space="preserve">Mikä on yksi asia, joka osoittaa, että kissalla on suuret aivot?</w:t>
      </w:r>
    </w:p>
    <w:p>
      <w:r>
        <w:rPr>
          <w:b/>
        </w:rPr>
        <w:t xml:space="preserve">Teksti numero 22</w:t>
      </w:r>
    </w:p>
    <w:p>
      <w:r>
        <w:t xml:space="preserve">Korkean ja vakaan ruumiinlämmön ylläpitäminen on energiavaltaista, joten nisäkkäät tarvitsevat </w:t>
      </w:r>
      <w:r>
        <w:rPr>
          <w:color w:val="DCDCDC"/>
        </w:rPr>
        <w:t xml:space="preserve">ravitsevaa ja runsasta ravintoa</w:t>
      </w:r>
      <w:r>
        <w:t xml:space="preserve">. Varhaisimmat nisäkkäät olivat luultavasti petoeläimiä, mutta sittemmin eri lajit ovat sopeutuneet täyttämään ravintovaatimuksensa monin eri tavoin. Jotkut syövät muita eläimiä - tämä on lihansyöjäruokavalio (ja siihen kuuluu myös hyönteissyöjäruokavalio). Toiset nisäkkäät, joita kutsutaan kasvinsyöjiksi, syövät kasveja. Kasvinsyöjä ruokavalio sisältää alatyyppejä, kuten hedelmiä ja ruohoa syövät. Kaikkiruokainen </w:t>
      </w:r>
      <w:r>
        <w:rPr>
          <w:color w:val="2F4F4F"/>
        </w:rPr>
        <w:t xml:space="preserve">syö sekä saalista että kasveja</w:t>
      </w:r>
      <w:r>
        <w:t xml:space="preserve">. </w:t>
      </w:r>
      <w:r>
        <w:t xml:space="preserve">Lihansyöjillä on </w:t>
      </w:r>
      <w:r>
        <w:rPr>
          <w:color w:val="556B2F"/>
        </w:rPr>
        <w:t xml:space="preserve">yksinkertainen ruoansulatuskanava, koska </w:t>
      </w:r>
      <w:r>
        <w:t xml:space="preserve">lihassa olevat proteiinit, lipidit ja mineraalit vaativat vain vähän erikoistunutta ruoansulatusta. Kasvit sen sijaan sisältävät monimutkaisia hiilihydraatteja, kuten selluloosaa. Kasvinsyöjän ruoansulatuskanavassa on siksi </w:t>
      </w:r>
      <w:r>
        <w:rPr>
          <w:color w:val="6B8E23"/>
        </w:rPr>
        <w:t xml:space="preserve">bakteereja</w:t>
      </w:r>
      <w:r>
        <w:t xml:space="preserve">, jotka fermentoivat nämä aineet ja tekevät ne ruoansulatuksen käyttöön. Bakteerit sijaitsevat joko </w:t>
      </w:r>
      <w:r>
        <w:rPr>
          <w:color w:val="A0522D"/>
        </w:rPr>
        <w:t xml:space="preserve">monikammioisessa mahalaukussa tai suuressa umpisuolessa</w:t>
      </w:r>
      <w:r>
        <w:t xml:space="preserve">. </w:t>
      </w:r>
      <w:r>
        <w:t xml:space="preserve">Myös </w:t>
      </w:r>
      <w:r>
        <w:rPr>
          <w:color w:val="191970"/>
        </w:rPr>
        <w:t xml:space="preserve">eläimen </w:t>
      </w:r>
      <w:r>
        <w:rPr>
          <w:color w:val="228B22"/>
        </w:rPr>
        <w:t xml:space="preserve">koko </w:t>
      </w:r>
      <w:r>
        <w:t xml:space="preserve">vaikuttaa ravintotyyppiin. Koska pienillä nisäkkäillä lämpöä menettävän pinta-alan suhde lämpöä tuottavaan tilavuuteen on suuri, niiden energiantarve on yleensä suuri ja aineenvaihduntanopeus korkea. Nisäkkäät, jotka painavat alle 500 grammaa, ovat useimmiten hyönteissyöjiä, koska ne eivät siedä kasvinsyöjien hidasta ja monimutkaista ruoansulatusprosessia. Suuremmat eläimet sen sijaan tuottavat enemmän lämpöä, ja tästä lämmöstä häviää vähemmän. Siksi ne sietävät joko hitaampaa keräysprosessia (ne, jotka saalistavat suurempia selkärankaisia) tai hitaampaa ruoansulatusprosessia (kasvinsyöjät). Lisäksi nisäkkäät, jotka painavat yli 500 grammaa (18 oz), eivät yleensä pysty keräämään </w:t>
      </w:r>
      <w:r>
        <w:t xml:space="preserve">valveillaoloaikana </w:t>
      </w:r>
      <w:r>
        <w:t xml:space="preserve">riittävästi </w:t>
      </w:r>
      <w:r>
        <w:rPr>
          <w:color w:val="8B0000"/>
        </w:rPr>
        <w:t xml:space="preserve">hyönteisiä </w:t>
      </w:r>
      <w:r>
        <w:t xml:space="preserve">elääkseen. Ainoat suuret hyönteissyöjät ovat nisäkkäitä, jotka syövät valtavia hyönteiskoloniaa (muurahaisia tai termiittejä).</w:t>
      </w:r>
    </w:p>
    <w:p>
      <w:r>
        <w:rPr>
          <w:b/>
        </w:rPr>
        <w:t xml:space="preserve">Kysymys 0</w:t>
      </w:r>
    </w:p>
    <w:p>
      <w:r>
        <w:t xml:space="preserve">Mitä nisäkkäiden on pystyttävä ylläpitämään vakiolämpötilansa, jotta ne voivat säilyttää vakaan ruumiinlämpönsä?</w:t>
      </w:r>
    </w:p>
    <w:p>
      <w:r>
        <w:rPr>
          <w:b/>
        </w:rPr>
        <w:t xml:space="preserve">Kysymys 1</w:t>
      </w:r>
    </w:p>
    <w:p>
      <w:r>
        <w:t xml:space="preserve">Mitä kaikkiruokainen tarkoittaa?</w:t>
      </w:r>
    </w:p>
    <w:p>
      <w:r>
        <w:rPr>
          <w:b/>
        </w:rPr>
        <w:t xml:space="preserve">Kysymys 2</w:t>
      </w:r>
    </w:p>
    <w:p>
      <w:r>
        <w:t xml:space="preserve">Mitä suurin osa alle 18 oz:n nisäkkäistä syö?</w:t>
      </w:r>
    </w:p>
    <w:p>
      <w:r>
        <w:rPr>
          <w:b/>
        </w:rPr>
        <w:t xml:space="preserve">Kysymys 3</w:t>
      </w:r>
    </w:p>
    <w:p>
      <w:r>
        <w:t xml:space="preserve">Mikä määrittää nisäkkään ravintotyypin?</w:t>
      </w:r>
    </w:p>
    <w:p>
      <w:r>
        <w:rPr>
          <w:b/>
        </w:rPr>
        <w:t xml:space="preserve">Kysymys 4</w:t>
      </w:r>
    </w:p>
    <w:p>
      <w:r>
        <w:t xml:space="preserve">Mitä kasvinsyöjät käyttävät pitääkseen yllä korkeaa bakteeripitoisuutta ruoansulatusta varten?</w:t>
      </w:r>
    </w:p>
    <w:p>
      <w:r>
        <w:rPr>
          <w:b/>
        </w:rPr>
        <w:t xml:space="preserve">Kysymys 5</w:t>
      </w:r>
    </w:p>
    <w:p>
      <w:r>
        <w:t xml:space="preserve">Mitä kasvissyöjillä on, koska ne eivät tarvitse erikoistunutta ruoansulatusta?</w:t>
      </w:r>
    </w:p>
    <w:p>
      <w:r>
        <w:rPr>
          <w:b/>
        </w:rPr>
        <w:t xml:space="preserve">Kysymys 6</w:t>
      </w:r>
    </w:p>
    <w:p>
      <w:r>
        <w:t xml:space="preserve">Mikä on tekijä, joka määrittää kehon lämpötilan?</w:t>
      </w:r>
    </w:p>
    <w:p>
      <w:r>
        <w:rPr>
          <w:b/>
        </w:rPr>
        <w:t xml:space="preserve">Kysymys 7</w:t>
      </w:r>
    </w:p>
    <w:p>
      <w:r>
        <w:t xml:space="preserve">Mikä elää kaikkiruokaisten ruoansulatuskanavassa?</w:t>
      </w:r>
    </w:p>
    <w:p>
      <w:r>
        <w:rPr>
          <w:b/>
        </w:rPr>
        <w:t xml:space="preserve">Kysymys 8</w:t>
      </w:r>
    </w:p>
    <w:p>
      <w:r>
        <w:t xml:space="preserve">Missä ruoansulatusta varten tarvittavat bakteerit sijaitsevat kaikkiruokaisessa eläimessä?</w:t>
      </w:r>
    </w:p>
    <w:p>
      <w:r>
        <w:rPr>
          <w:b/>
        </w:rPr>
        <w:t xml:space="preserve">Teksti numero 23</w:t>
      </w:r>
    </w:p>
    <w:p>
      <w:r>
        <w:t xml:space="preserve">Kahden tai useamman läheisesti sukua olevan eläinlajin tarkoituksellinen tai satunnainen risteyttäminen vankeudessa tapahtuvan kasvatuksen avulla on ihmisen harjoittamaa toimintaa, jota on harjoitettu vuosituhansia ja joka on viime aikoina lisääntynyt taloudellisista syistä. Onnistuneiden nisäkkäiden välisten hybridien määrä on suhteellisen pieni, vaikka tiedetäänkin, että yhden lajin muotojen tai alueellisten lajikkeiden välillä on huomattava määrä luonnossa esiintyviä risteymiä, jotka voivat muodostaa niin sanottuja </w:t>
      </w:r>
      <w:r>
        <w:rPr>
          <w:color w:val="A9A9A9"/>
        </w:rPr>
        <w:t xml:space="preserve">risteymävyöhykkeitä</w:t>
      </w:r>
      <w:r>
        <w:t xml:space="preserve">. Joidenkin tähän asti erillisten lajien välinen ero voi hämärtyä, kun voidaan osoittaa, että ne voivat paitsi lisääntyä myös tuottaa hedelmällisiä jälkeläisiä. Joillakin hybridi-eläimillä on enemmän voimaa ja kestävyyttä kuin kummallakaan vanhemmalla. Tätä kutsutaan </w:t>
      </w:r>
      <w:r>
        <w:rPr>
          <w:color w:val="DCDCDC"/>
        </w:rPr>
        <w:t xml:space="preserve">hybridien elinvoimaisuudeksi</w:t>
      </w:r>
      <w:r>
        <w:t xml:space="preserve">. Tästä on osoituksena se, että muulia (aasin isä, hevosen emä) on käytetty laajalti sitkeänä vetoeläimenä antiikin ja nykyajan historiassa. Muita tunnettuja esimerkkejä ovat leijonan ja tiikerin risteymä, </w:t>
      </w:r>
      <w:r>
        <w:rPr>
          <w:color w:val="2F4F4F"/>
        </w:rPr>
        <w:t xml:space="preserve">liger, </w:t>
      </w:r>
      <w:r>
        <w:t xml:space="preserve">joka on ylivoimaisesti suurin suurkissa ja jota käytetään joskus </w:t>
      </w:r>
      <w:r>
        <w:rPr>
          <w:color w:val="556B2F"/>
        </w:rPr>
        <w:t xml:space="preserve">sirkuksissa</w:t>
      </w:r>
      <w:r>
        <w:t xml:space="preserve">, sekä nautahybridit, kuten eurooppalaisen ja intialaisen kotieläinkarjan tai kotieläinkarjan ja amerikkalaisen biisonin väliset hybridit, joita käytetään lihateollisuudessa ja markkinoidaan nimellä </w:t>
      </w:r>
      <w:r>
        <w:rPr>
          <w:color w:val="6B8E23"/>
        </w:rPr>
        <w:t xml:space="preserve">Beefalo</w:t>
      </w:r>
      <w:r>
        <w:t xml:space="preserve">. On spekuloitu, että aasi itsessään voisi olla kahden villiaasin lajin tai alalajin välisen muinaisen risteytyksen tulos. Hybridieläimet ovat yleensä hedelmättömiä osittain </w:t>
      </w:r>
      <w:r>
        <w:rPr>
          <w:color w:val="A0522D"/>
        </w:rPr>
        <w:t xml:space="preserve">siksi, että niiden vanhemmilla on yleensä hieman erilainen määrä kromosomeja</w:t>
      </w:r>
      <w:r>
        <w:t xml:space="preserve">, minkä vuoksi niiden soluissa on parittomia kromosomeja, mikä estää sukusolujen jakautumisen ja sukurauhasten asianmukaisen toiminnan, erityisesti uroksilla. Tästä säännöstä on poikkeuksia, varsinkin jos lajinmuodostusprosessi on ollut suhteellisen tuore tai epätäydellinen, kuten monien nauta- ja koiraeläinlajien kohdalla. Tavallisesti </w:t>
      </w:r>
      <w:r>
        <w:rPr>
          <w:color w:val="228B22"/>
        </w:rPr>
        <w:t xml:space="preserve">käyttäytymispiirteet, luontainen vihamielisyys, luontaiset levinneisyysalueet ja lisääntymissyklien erot </w:t>
      </w:r>
      <w:r>
        <w:t xml:space="preserve">ylläpitävät läheisesti sukua olevien lajien erillisyyttä ja estävät luonnollisen risteytymisen. Ihmistoiminnan, kaupunkien, elintarvikkeiden kaatopaikkojen, maanviljelyn, aitojen, teiden ja niin edelleen aiheuttamat laajat häiriöt eläinten luonnolliselle käyttäytymiselle ja levinneisyysalueille pakottavat kuitenkin yhteen eläimiä, jotka eivät normaalisti lisääntyisi. Tästä on selviä esimerkkejä Pohjois-Amerikan harmaasuden, kojootin ja kotikoiran eri alalajien välillä. Koska monet linnut ja nisäkkäät ovat jo lapsesta lähtien emonsa ja lähisukulaisensa jälkeläisiä, eläinten risteytyksen tekijöiden käyttämä käytäntö on kasvattaa </w:t>
      </w:r>
      <w:r>
        <w:t xml:space="preserve">risteytysohjelmassa </w:t>
      </w:r>
      <w:r>
        <w:t xml:space="preserve">suunniteltua vanhempaa </w:t>
      </w:r>
      <w:r>
        <w:t xml:space="preserve">saman lajin kanssa kuin se, jonka kanssa sen on tarkoitus paritella.</w:t>
      </w:r>
    </w:p>
    <w:p>
      <w:r>
        <w:rPr>
          <w:b/>
        </w:rPr>
        <w:t xml:space="preserve">Kysymys 0</w:t>
      </w:r>
    </w:p>
    <w:p>
      <w:r>
        <w:t xml:space="preserve">Mikä on nimi, joka annetaan, kun astevyöhykkeet poistuvat?</w:t>
      </w:r>
    </w:p>
    <w:p>
      <w:r>
        <w:rPr>
          <w:b/>
        </w:rPr>
        <w:t xml:space="preserve">Kysymys 1</w:t>
      </w:r>
    </w:p>
    <w:p>
      <w:r>
        <w:t xml:space="preserve">Mikä on leijonan ja tiikerin risteymän etunimi?</w:t>
      </w:r>
    </w:p>
    <w:p>
      <w:r>
        <w:rPr>
          <w:b/>
        </w:rPr>
        <w:t xml:space="preserve">Kysymys 2</w:t>
      </w:r>
    </w:p>
    <w:p>
      <w:r>
        <w:t xml:space="preserve">Mikä on lihateollisuudessa käytetty kauppanimi, kun eurooppalaista tai intialaista kotieläinrotua sekoitetaan amerikkalaisen biisonin kanssa?</w:t>
      </w:r>
    </w:p>
    <w:p>
      <w:r>
        <w:rPr>
          <w:b/>
        </w:rPr>
        <w:t xml:space="preserve">Kysymys 3</w:t>
      </w:r>
    </w:p>
    <w:p>
      <w:r>
        <w:t xml:space="preserve">Mikä on kahden eri eläimen jälkeläisen nimi?</w:t>
      </w:r>
    </w:p>
    <w:p>
      <w:r>
        <w:rPr>
          <w:b/>
        </w:rPr>
        <w:t xml:space="preserve">Kysymys 4</w:t>
      </w:r>
    </w:p>
    <w:p>
      <w:r>
        <w:t xml:space="preserve">Mitä kutsutaan resilienssivyöhykkeeksi?</w:t>
      </w:r>
    </w:p>
    <w:p>
      <w:r>
        <w:rPr>
          <w:b/>
        </w:rPr>
        <w:t xml:space="preserve">Kysymys 5</w:t>
      </w:r>
    </w:p>
    <w:p>
      <w:r>
        <w:t xml:space="preserve">Mitä tarkoittaa, kun läheisesti sukua olevat lajit ovat vahvempia ja kestävämpiä kuin vanhempansa?</w:t>
      </w:r>
    </w:p>
    <w:p>
      <w:r>
        <w:rPr>
          <w:b/>
        </w:rPr>
        <w:t xml:space="preserve">Kysymys 6</w:t>
      </w:r>
    </w:p>
    <w:p>
      <w:r>
        <w:t xml:space="preserve">Mitkä ovat esimerkkejä siitä, miten vahvuus ja kestävyys säilyvät sukulaislajeissa?</w:t>
      </w:r>
    </w:p>
    <w:p>
      <w:r>
        <w:rPr>
          <w:b/>
        </w:rPr>
        <w:t xml:space="preserve">Kysymys 7</w:t>
      </w:r>
    </w:p>
    <w:p>
      <w:r>
        <w:t xml:space="preserve">Miksi ligerit ovat hedelmällisempiä kuin aasit?</w:t>
      </w:r>
    </w:p>
    <w:p>
      <w:r>
        <w:rPr>
          <w:b/>
        </w:rPr>
        <w:t xml:space="preserve">Kysymys 8</w:t>
      </w:r>
    </w:p>
    <w:p>
      <w:r>
        <w:t xml:space="preserve">Missä amerikkalaista biisonia käytetään joskus ihmisten viihdyttämiseen?</w:t>
      </w:r>
    </w:p>
    <w:p>
      <w:r>
        <w:br w:type="page"/>
      </w:r>
    </w:p>
    <w:p>
      <w:r>
        <w:rPr>
          <w:b/>
          <w:u w:val="single"/>
        </w:rPr>
        <w:t xml:space="preserve">Asiakirjan numero 189</w:t>
      </w:r>
    </w:p>
    <w:p>
      <w:r>
        <w:rPr>
          <w:b/>
        </w:rPr>
        <w:t xml:space="preserve">Tekstin numero 0</w:t>
      </w:r>
    </w:p>
    <w:p>
      <w:r>
        <w:t xml:space="preserve">Pian espanjalaisen armadan häviämisen jälkeen vuonna </w:t>
      </w:r>
      <w:r>
        <w:rPr>
          <w:color w:val="A9A9A9"/>
        </w:rPr>
        <w:t xml:space="preserve">1588 </w:t>
      </w:r>
      <w:r>
        <w:t xml:space="preserve">lontoolaiset kauppiaat esittivät </w:t>
      </w:r>
      <w:r>
        <w:rPr>
          <w:color w:val="DCDCDC"/>
        </w:rPr>
        <w:t xml:space="preserve">kuningatar Elisabet I:</w:t>
      </w:r>
      <w:r>
        <w:t xml:space="preserve">lle vetoomuksen, jossa </w:t>
      </w:r>
      <w:r>
        <w:t xml:space="preserve">he pyysivät lupaa purjehtia Intian valtamerelle</w:t>
      </w:r>
      <w:r>
        <w:rPr>
          <w:color w:val="A9A9A9"/>
        </w:rPr>
        <w:t xml:space="preserve">.</w:t>
      </w:r>
      <w:r>
        <w:t xml:space="preserve"> Lupa myönnettiin, ja huolimatta Englannin armadan tappiosta </w:t>
      </w:r>
      <w:r>
        <w:rPr>
          <w:color w:val="2F4F4F"/>
        </w:rPr>
        <w:t xml:space="preserve">vuonna 1589</w:t>
      </w:r>
      <w:r>
        <w:t xml:space="preserve">, 10. huhtikuuta 1591 </w:t>
      </w:r>
      <w:r>
        <w:rPr>
          <w:color w:val="556B2F"/>
        </w:rPr>
        <w:t xml:space="preserve">kolme </w:t>
      </w:r>
      <w:r>
        <w:t xml:space="preserve">alusta purjehti Torbaysta Hyvän toivon niemimaan ympäri Arabianmerelle yhdessä varhaisimmista Englannin merentakaisista Intian-retkistä. Yksi niistä, </w:t>
      </w:r>
      <w:r>
        <w:rPr>
          <w:color w:val="6B8E23"/>
        </w:rPr>
        <w:t xml:space="preserve">Edward Bonventure, </w:t>
      </w:r>
      <w:r>
        <w:t xml:space="preserve">purjehti sitten Komorinin niemimaan ympäri ja edelleen Malaijin niemimaalle ja palasi myöhemmin Englantiin vuonna 1594.</w:t>
      </w:r>
    </w:p>
    <w:p>
      <w:r>
        <w:rPr>
          <w:b/>
        </w:rPr>
        <w:t xml:space="preserve">Kysymys 0</w:t>
      </w:r>
    </w:p>
    <w:p>
      <w:r>
        <w:t xml:space="preserve">Minä vuonna Espanjan armada kärsi tappion?</w:t>
      </w:r>
    </w:p>
    <w:p>
      <w:r>
        <w:rPr>
          <w:b/>
        </w:rPr>
        <w:t xml:space="preserve">Kysymys 1</w:t>
      </w:r>
    </w:p>
    <w:p>
      <w:r>
        <w:t xml:space="preserve">Kenelle lontoolaiset kauppiaat vetosivat saadakseen luvan purjehtia Intian valtamerellä?</w:t>
      </w:r>
    </w:p>
    <w:p>
      <w:r>
        <w:rPr>
          <w:b/>
        </w:rPr>
        <w:t xml:space="preserve">Kysymys 2</w:t>
      </w:r>
    </w:p>
    <w:p>
      <w:r>
        <w:t xml:space="preserve">Minä vuonna lontoolaiset kauppiaat saivat ensimmäisen kerran luvan purjehtia Intian valtamerellä?</w:t>
      </w:r>
    </w:p>
    <w:p>
      <w:r>
        <w:rPr>
          <w:b/>
        </w:rPr>
        <w:t xml:space="preserve">Kysymys 3</w:t>
      </w:r>
    </w:p>
    <w:p>
      <w:r>
        <w:t xml:space="preserve">kuinka monta laivaa purjehti Torbayssa?</w:t>
      </w:r>
    </w:p>
    <w:p>
      <w:r>
        <w:rPr>
          <w:b/>
        </w:rPr>
        <w:t xml:space="preserve">Kysymys 4</w:t>
      </w:r>
    </w:p>
    <w:p>
      <w:r>
        <w:t xml:space="preserve">joka palasi Englantiin purjehdittuaan Comorinin niemimaan ympäri?</w:t>
      </w:r>
    </w:p>
    <w:p>
      <w:r>
        <w:rPr>
          <w:b/>
        </w:rPr>
        <w:t xml:space="preserve">Kysymys 5</w:t>
      </w:r>
    </w:p>
    <w:p>
      <w:r>
        <w:t xml:space="preserve"> Tässä kohdassa Espanjan armada kärsi tappion minä vuonna?</w:t>
      </w:r>
    </w:p>
    <w:p>
      <w:r>
        <w:rPr>
          <w:b/>
        </w:rPr>
        <w:t xml:space="preserve">Kysymys 6</w:t>
      </w:r>
    </w:p>
    <w:p>
      <w:r>
        <w:t xml:space="preserve">kuinka monta laivaa purjehti Torbaysta?</w:t>
      </w:r>
    </w:p>
    <w:p>
      <w:r>
        <w:rPr>
          <w:b/>
        </w:rPr>
        <w:t xml:space="preserve">Kysymys 7</w:t>
      </w:r>
    </w:p>
    <w:p>
      <w:r>
        <w:t xml:space="preserve">Kuinka monta laivaa leijui Torbayn yllä?</w:t>
      </w:r>
    </w:p>
    <w:p>
      <w:r>
        <w:rPr>
          <w:b/>
        </w:rPr>
        <w:t xml:space="preserve">Kysymys 8</w:t>
      </w:r>
    </w:p>
    <w:p>
      <w:r>
        <w:t xml:space="preserve">Kenelle ranskalaiset kauppiaat vetosivat saadakseen luvan purjehtia Intian valtamerellä?</w:t>
      </w:r>
    </w:p>
    <w:p>
      <w:r>
        <w:rPr>
          <w:b/>
        </w:rPr>
        <w:t xml:space="preserve">Kysymys 9</w:t>
      </w:r>
    </w:p>
    <w:p>
      <w:r>
        <w:t xml:space="preserve">Minä vuonna lontoolaiset kauppiaat saivat ensimmäisen kerran luvan purjehtia Jäämerellä?</w:t>
      </w:r>
    </w:p>
    <w:p>
      <w:r>
        <w:rPr>
          <w:b/>
        </w:rPr>
        <w:t xml:space="preserve">Kysymys 10</w:t>
      </w:r>
    </w:p>
    <w:p>
      <w:r>
        <w:t xml:space="preserve">Kuka palasi Meksikoon purjehdittuaan Cape Comorinin ympäri?</w:t>
      </w:r>
    </w:p>
    <w:p>
      <w:r>
        <w:rPr>
          <w:b/>
        </w:rPr>
        <w:t xml:space="preserve">Kysymys 11</w:t>
      </w:r>
    </w:p>
    <w:p>
      <w:r>
        <w:t xml:space="preserve">Minkä vuoden aikana kapinallisarmada kärsi tappion?</w:t>
      </w:r>
    </w:p>
    <w:p>
      <w:r>
        <w:rPr>
          <w:b/>
        </w:rPr>
        <w:t xml:space="preserve">Teksti numero 1</w:t>
      </w:r>
    </w:p>
    <w:p>
      <w:r>
        <w:t xml:space="preserve">Tällä kertaa he onnistuivat, ja 31. joulukuuta 1600 kuningatar myönsi </w:t>
      </w:r>
      <w:r>
        <w:rPr>
          <w:color w:val="A9A9A9"/>
        </w:rPr>
        <w:t xml:space="preserve">kuninkaallisen peruskirjan </w:t>
      </w:r>
      <w:r>
        <w:t xml:space="preserve">"Yrjölle, Cumberlandin jaarlin ja 215 ritarille, kaupunginvaltuutetulle ja porvarille" nimellä </w:t>
      </w:r>
      <w:r>
        <w:rPr>
          <w:color w:val="DCDCDC"/>
        </w:rPr>
        <w:t xml:space="preserve">Governor and Company of </w:t>
      </w:r>
      <w:r>
        <w:rPr>
          <w:color w:val="2F4F4F"/>
        </w:rPr>
        <w:t xml:space="preserve">Merchants </w:t>
      </w:r>
      <w:r>
        <w:rPr>
          <w:color w:val="DCDCDC"/>
        </w:rPr>
        <w:t xml:space="preserve">of </w:t>
      </w:r>
      <w:r>
        <w:rPr>
          <w:color w:val="2F4F4F"/>
        </w:rPr>
        <w:t xml:space="preserve">London </w:t>
      </w:r>
      <w:r>
        <w:rPr>
          <w:color w:val="DCDCDC"/>
        </w:rPr>
        <w:t xml:space="preserve">trading with the East Indies</w:t>
      </w:r>
      <w:r>
        <w:t xml:space="preserve">. </w:t>
      </w:r>
      <w:r>
        <w:t xml:space="preserve">Peruskirjassa vastaperustetulle yhtiölle myönnettiin </w:t>
      </w:r>
      <w:r>
        <w:rPr>
          <w:color w:val="556B2F"/>
        </w:rPr>
        <w:t xml:space="preserve">viidentoista vuoden ajaksi </w:t>
      </w:r>
      <w:r>
        <w:rPr>
          <w:color w:val="6B8E23"/>
        </w:rPr>
        <w:t xml:space="preserve">monopolioikeus kauppaan kaikkien Hyvän toivon niemimaan itäpuolella ja Magellanin salmen länsipuolella sijaitsevien maiden kanssa</w:t>
      </w:r>
      <w:r>
        <w:t xml:space="preserve">. </w:t>
      </w:r>
      <w:r>
        <w:rPr>
          <w:color w:val="A0522D"/>
        </w:rPr>
        <w:t xml:space="preserve">Sir James Lancaster </w:t>
      </w:r>
      <w:r>
        <w:t xml:space="preserve">johti ensimmäistä Itä-Intian komppanian matkaa vuonna 1601 ja palasi vuonna 1603, ja maaliskuussa 1604 </w:t>
      </w:r>
      <w:r>
        <w:rPr>
          <w:color w:val="228B22"/>
        </w:rPr>
        <w:t xml:space="preserve">Sir Henry Middleton </w:t>
      </w:r>
      <w:r>
        <w:t xml:space="preserve">johti toista matkaa. </w:t>
      </w:r>
      <w:r>
        <w:rPr>
          <w:color w:val="191970"/>
        </w:rPr>
        <w:t xml:space="preserve">Kenraali </w:t>
      </w:r>
      <w:r>
        <w:rPr>
          <w:color w:val="8B0000"/>
        </w:rPr>
        <w:t xml:space="preserve">William Keeling</w:t>
      </w:r>
      <w:r>
        <w:t xml:space="preserve">, joka toimi kapteenina toisella matkalla, johti kolmatta matkaa vuosina 1607-1610.</w:t>
      </w:r>
    </w:p>
    <w:p>
      <w:r>
        <w:rPr>
          <w:b/>
        </w:rPr>
        <w:t xml:space="preserve">Kysymys 0</w:t>
      </w:r>
    </w:p>
    <w:p>
      <w:r>
        <w:t xml:space="preserve">Mitä kuningatar antoi heille menestyksestä?</w:t>
      </w:r>
    </w:p>
    <w:p>
      <w:r>
        <w:rPr>
          <w:b/>
        </w:rPr>
        <w:t xml:space="preserve">Kysymys 1</w:t>
      </w:r>
    </w:p>
    <w:p>
      <w:r>
        <w:t xml:space="preserve">Mikä oli kuninkaallisen peruskirjan nimi?</w:t>
      </w:r>
    </w:p>
    <w:p>
      <w:r>
        <w:rPr>
          <w:b/>
        </w:rPr>
        <w:t xml:space="preserve">Kysymys 2</w:t>
      </w:r>
    </w:p>
    <w:p>
      <w:r>
        <w:t xml:space="preserve">Mitä tämä peruskirja antoi heille?</w:t>
      </w:r>
    </w:p>
    <w:p>
      <w:r>
        <w:rPr>
          <w:b/>
        </w:rPr>
        <w:t xml:space="preserve">Kysymys 3</w:t>
      </w:r>
    </w:p>
    <w:p>
      <w:r>
        <w:t xml:space="preserve">Kuka johti kolmatta matkaa?</w:t>
      </w:r>
    </w:p>
    <w:p>
      <w:r>
        <w:rPr>
          <w:b/>
        </w:rPr>
        <w:t xml:space="preserve">Kysymys 4</w:t>
      </w:r>
    </w:p>
    <w:p>
      <w:r>
        <w:t xml:space="preserve">Kuka johti matkaa vuosina 1601-1603?</w:t>
      </w:r>
    </w:p>
    <w:p>
      <w:r>
        <w:rPr>
          <w:b/>
        </w:rPr>
        <w:t xml:space="preserve">Kysymys 5</w:t>
      </w:r>
    </w:p>
    <w:p>
      <w:r>
        <w:t xml:space="preserve">Kuka johti toista matkaa vuonna 1604?</w:t>
      </w:r>
    </w:p>
    <w:p>
      <w:r>
        <w:rPr>
          <w:b/>
        </w:rPr>
        <w:t xml:space="preserve">Kysymys 6</w:t>
      </w:r>
    </w:p>
    <w:p>
      <w:r>
        <w:t xml:space="preserve">Mikä oli kolmannen matkan komentajan arvo?</w:t>
      </w:r>
    </w:p>
    <w:p>
      <w:r>
        <w:rPr>
          <w:b/>
        </w:rPr>
        <w:t xml:space="preserve">Kysymys 7</w:t>
      </w:r>
    </w:p>
    <w:p>
      <w:r>
        <w:t xml:space="preserve">Mikä oli Itä-Intian kanssa kauppaa käyneen yhtiön nimi?</w:t>
      </w:r>
    </w:p>
    <w:p>
      <w:r>
        <w:rPr>
          <w:b/>
        </w:rPr>
        <w:t xml:space="preserve">Kysymys 8</w:t>
      </w:r>
    </w:p>
    <w:p>
      <w:r>
        <w:t xml:space="preserve">kuinka monta vuotta Lontoon kauppiailla oli monopoli kaupassa?</w:t>
      </w:r>
    </w:p>
    <w:p>
      <w:r>
        <w:rPr>
          <w:b/>
        </w:rPr>
        <w:t xml:space="preserve">Kysymys 9</w:t>
      </w:r>
    </w:p>
    <w:p>
      <w:r>
        <w:t xml:space="preserve">Mitä kuningatar vei heiltä menestyksestä?</w:t>
      </w:r>
    </w:p>
    <w:p>
      <w:r>
        <w:rPr>
          <w:b/>
        </w:rPr>
        <w:t xml:space="preserve">Kysymys 10</w:t>
      </w:r>
    </w:p>
    <w:p>
      <w:r>
        <w:t xml:space="preserve">Mikä oli Noviisin peruskirjan nimi?</w:t>
      </w:r>
    </w:p>
    <w:p>
      <w:r>
        <w:rPr>
          <w:b/>
        </w:rPr>
        <w:t xml:space="preserve">Kysymys 11</w:t>
      </w:r>
    </w:p>
    <w:p>
      <w:r>
        <w:t xml:space="preserve">Mitä tämä peruskirja vei heiltä?</w:t>
      </w:r>
    </w:p>
    <w:p>
      <w:r>
        <w:rPr>
          <w:b/>
        </w:rPr>
        <w:t xml:space="preserve">Kysymys 12</w:t>
      </w:r>
    </w:p>
    <w:p>
      <w:r>
        <w:t xml:space="preserve">Kuka johti matkaa vuosina 1601-1609?</w:t>
      </w:r>
    </w:p>
    <w:p>
      <w:r>
        <w:rPr>
          <w:b/>
        </w:rPr>
        <w:t xml:space="preserve">Kysymys 13</w:t>
      </w:r>
    </w:p>
    <w:p>
      <w:r>
        <w:t xml:space="preserve">Kuka johti kahdeksatta matkaa vuonna 1604?</w:t>
      </w:r>
    </w:p>
    <w:p>
      <w:r>
        <w:rPr>
          <w:b/>
        </w:rPr>
        <w:t xml:space="preserve">Teksti numero 2</w:t>
      </w:r>
    </w:p>
    <w:p>
      <w:r>
        <w:t xml:space="preserve">Kahden seuraavan vuoden aikana yhtiö perusti ensimmäisen tehtaansa Etelä-Intiaan </w:t>
      </w:r>
      <w:r>
        <w:rPr>
          <w:color w:val="DCDCDC"/>
        </w:rPr>
        <w:t xml:space="preserve">Machilipatnamin </w:t>
      </w:r>
      <w:r>
        <w:rPr>
          <w:color w:val="A9A9A9"/>
        </w:rPr>
        <w:t xml:space="preserve">kaupunkiin </w:t>
      </w:r>
      <w:r>
        <w:rPr>
          <w:color w:val="A9A9A9"/>
        </w:rPr>
        <w:t xml:space="preserve">Bengalinlahden Coromandel-rannikolle</w:t>
      </w:r>
      <w:r>
        <w:t xml:space="preserve">. </w:t>
      </w:r>
      <w:r>
        <w:t xml:space="preserve">Yhtiön ilmoittamat </w:t>
      </w:r>
      <w:r>
        <w:rPr>
          <w:color w:val="2F4F4F"/>
        </w:rPr>
        <w:t xml:space="preserve">suuret voitot </w:t>
      </w:r>
      <w:r>
        <w:t xml:space="preserve">Intian maihinnousun jälkeen saivat kuningas Jaakko I:n aluksi myöntämään tytäryhtiöiden toimilupia muille kauppayhtiöille Englannissa. Vuonna 1609 hän kuitenkin uudisti yhtiölle myönnetyn peruskirjan </w:t>
      </w:r>
      <w:r>
        <w:rPr>
          <w:color w:val="556B2F"/>
        </w:rPr>
        <w:t xml:space="preserve">määräämättömäksi </w:t>
      </w:r>
      <w:r>
        <w:t xml:space="preserve">ajaksi ja sisällytti siihen lausekkeen, jonka mukaan </w:t>
      </w:r>
      <w:r>
        <w:rPr>
          <w:color w:val="A0522D"/>
        </w:rPr>
        <w:t xml:space="preserve">peruskirja lakkaa olemasta voimassa</w:t>
      </w:r>
      <w:r>
        <w:rPr>
          <w:color w:val="6B8E23"/>
        </w:rPr>
        <w:t xml:space="preserve">, jos kauppa muuttuu kannattamattomaksi </w:t>
      </w:r>
      <w:r>
        <w:rPr>
          <w:color w:val="228B22"/>
        </w:rPr>
        <w:t xml:space="preserve">kolmena peräkkäisenä vuotena</w:t>
      </w:r>
      <w:r>
        <w:rPr>
          <w:color w:val="6B8E23"/>
        </w:rPr>
        <w:t xml:space="preserve">.</w:t>
      </w:r>
    </w:p>
    <w:p>
      <w:r>
        <w:rPr>
          <w:b/>
        </w:rPr>
        <w:t xml:space="preserve">Kysymys 0</w:t>
      </w:r>
    </w:p>
    <w:p>
      <w:r>
        <w:t xml:space="preserve">Vuonna 1609 peruskirja uusittiin millä ajanjaksolla?</w:t>
      </w:r>
    </w:p>
    <w:p>
      <w:r>
        <w:rPr>
          <w:b/>
        </w:rPr>
        <w:t xml:space="preserve">Kysymys 1</w:t>
      </w:r>
    </w:p>
    <w:p>
      <w:r>
        <w:t xml:space="preserve">mitä tapahtuisi, jos kauppa ei tuottaisi voittoa vähintään kolmeen vuoteen?</w:t>
      </w:r>
    </w:p>
    <w:p>
      <w:r>
        <w:rPr>
          <w:b/>
        </w:rPr>
        <w:t xml:space="preserve">Kysymys 2</w:t>
      </w:r>
    </w:p>
    <w:p>
      <w:r>
        <w:t xml:space="preserve">miksi kuningas Jaakko I antoi luvan muille kauppayhtiöille Englannista?</w:t>
      </w:r>
    </w:p>
    <w:p>
      <w:r>
        <w:rPr>
          <w:b/>
        </w:rPr>
        <w:t xml:space="preserve">Kysymys 3</w:t>
      </w:r>
    </w:p>
    <w:p>
      <w:r>
        <w:t xml:space="preserve">Missä oli ensimmäinen tehdas Etelä-Intiassa?</w:t>
      </w:r>
    </w:p>
    <w:p>
      <w:r>
        <w:rPr>
          <w:b/>
        </w:rPr>
        <w:t xml:space="preserve">Kysymys 4</w:t>
      </w:r>
    </w:p>
    <w:p>
      <w:r>
        <w:t xml:space="preserve">Mikä sai kuningas Jaakko 1:n alun perin myöntämään toissijaisia toimilupia muille kauppayhtiöille Englannissa?</w:t>
      </w:r>
    </w:p>
    <w:p>
      <w:r>
        <w:rPr>
          <w:b/>
        </w:rPr>
        <w:t xml:space="preserve">Kysymys 5</w:t>
      </w:r>
    </w:p>
    <w:p>
      <w:r>
        <w:t xml:space="preserve">Kun yhtiö antoi toistaiseksi voimassa olevan määräajan uudistaessaan peruskirjaansa, mitä lauseketta King James käytti varmistaakseen, että yhtiö pysyi kannattavana.</w:t>
      </w:r>
    </w:p>
    <w:p>
      <w:r>
        <w:rPr>
          <w:b/>
        </w:rPr>
        <w:t xml:space="preserve">Kysymys 6</w:t>
      </w:r>
    </w:p>
    <w:p>
      <w:r>
        <w:t xml:space="preserve">Kuinka monta vuotta Lontoon kauppiaiden oli oltava kannattavia, kun kuningas Jaakko uusi heidän peruskirjansa?</w:t>
      </w:r>
    </w:p>
    <w:p>
      <w:r>
        <w:rPr>
          <w:b/>
        </w:rPr>
        <w:t xml:space="preserve">Kysymys 7</w:t>
      </w:r>
    </w:p>
    <w:p>
      <w:r>
        <w:t xml:space="preserve">Missä oli Etelä-Intian pahin tehdas?</w:t>
      </w:r>
    </w:p>
    <w:p>
      <w:r>
        <w:rPr>
          <w:b/>
        </w:rPr>
        <w:t xml:space="preserve">Kysymys 8</w:t>
      </w:r>
    </w:p>
    <w:p>
      <w:r>
        <w:t xml:space="preserve">Minkä ajanjakson ajan peruskirja oli kielletty vuonna 1609?</w:t>
      </w:r>
    </w:p>
    <w:p>
      <w:r>
        <w:rPr>
          <w:b/>
        </w:rPr>
        <w:t xml:space="preserve">Kysymys 9</w:t>
      </w:r>
    </w:p>
    <w:p>
      <w:r>
        <w:t xml:space="preserve">Mitä tapahtuisi, jos kauppa ei tuottaisi voittoa vähintään kahdeksaan peräkkäiseen vuoteen?</w:t>
      </w:r>
    </w:p>
    <w:p>
      <w:r>
        <w:rPr>
          <w:b/>
        </w:rPr>
        <w:t xml:space="preserve">Kysymys 10</w:t>
      </w:r>
    </w:p>
    <w:p>
      <w:r>
        <w:t xml:space="preserve">Miksi kuningas Jaakko IX antoi luvan muille kauppayhtiöille Englannista?</w:t>
      </w:r>
    </w:p>
    <w:p>
      <w:r>
        <w:rPr>
          <w:b/>
        </w:rPr>
        <w:t xml:space="preserve">Teksti numero 3</w:t>
      </w:r>
    </w:p>
    <w:p>
      <w:r>
        <w:t xml:space="preserve">Keisarillisesta suojelusta hyötynyt yhtiö laajensi pian </w:t>
      </w:r>
      <w:r>
        <w:rPr>
          <w:color w:val="A9A9A9"/>
        </w:rPr>
        <w:t xml:space="preserve">kaupallista toimintaansa </w:t>
      </w:r>
      <w:r>
        <w:t xml:space="preserve">ja jätti varjoonsa </w:t>
      </w:r>
      <w:r>
        <w:rPr>
          <w:color w:val="DCDCDC"/>
        </w:rPr>
        <w:t xml:space="preserve">portugalilaisen Estado da Índian</w:t>
      </w:r>
      <w:r>
        <w:t xml:space="preserve">, joka oli perustanut tukikohtia Goaan, Chittagongiin ja Bombayhin, jonka Portugali luovutti myöhemmin Englannille osana Katariina de Braganzan myötäjäisiä. Itä-Intian komppania aloitti myös yhteisen hyökkäyksen </w:t>
      </w:r>
      <w:r>
        <w:rPr>
          <w:color w:val="2F4F4F"/>
        </w:rPr>
        <w:t xml:space="preserve">hollantilaisen </w:t>
      </w:r>
      <w:r>
        <w:t xml:space="preserve">Yhdistyneen Itä-Intian komppanian </w:t>
      </w:r>
      <w:r>
        <w:t xml:space="preserve">kanssa </w:t>
      </w:r>
      <w:r>
        <w:t xml:space="preserve">portugalilaisia ja espanjalaisia aluksia vastaan Kiinan rannikon edustalla, mikä auttoi turvaamaan sen satamat Kiinassa. Yhtiö perusti kauppapaikkoja Suratiin (1619), Madrasiin (1639), Bombayhin (</w:t>
      </w:r>
      <w:r>
        <w:rPr>
          <w:color w:val="556B2F"/>
        </w:rPr>
        <w:t xml:space="preserve">1668) </w:t>
      </w:r>
      <w:r>
        <w:t xml:space="preserve">ja Kalkuttaan (1690)</w:t>
      </w:r>
      <w:r>
        <w:t xml:space="preserve">.</w:t>
      </w:r>
      <w:r>
        <w:t xml:space="preserve"> Vuoteen 1647 mennessä yhtiöllä oli </w:t>
      </w:r>
      <w:r>
        <w:t xml:space="preserve">Intiassa </w:t>
      </w:r>
      <w:r>
        <w:rPr>
          <w:color w:val="6B8E23"/>
        </w:rPr>
        <w:t xml:space="preserve">23 </w:t>
      </w:r>
      <w:r>
        <w:t xml:space="preserve">tehdasta, joista kutakin johti </w:t>
      </w:r>
      <w:r>
        <w:rPr>
          <w:color w:val="A0522D"/>
        </w:rPr>
        <w:t xml:space="preserve">faktori tai kauppamestari ja kuvernööri</w:t>
      </w:r>
      <w:r>
        <w:t xml:space="preserve">, jos hänet oli valittu, ja </w:t>
      </w:r>
      <w:r>
        <w:rPr>
          <w:color w:val="228B22"/>
        </w:rPr>
        <w:t xml:space="preserve">90 </w:t>
      </w:r>
      <w:r>
        <w:t xml:space="preserve">työntekijää. </w:t>
      </w:r>
      <w:r>
        <w:rPr>
          <w:color w:val="191970"/>
        </w:rPr>
        <w:t xml:space="preserve">Suurimmiksi tehtaiksi </w:t>
      </w:r>
      <w:r>
        <w:t xml:space="preserve">tulivat </w:t>
      </w:r>
      <w:r>
        <w:t xml:space="preserve">Fort Williamin </w:t>
      </w:r>
      <w:r>
        <w:rPr>
          <w:color w:val="8B0000"/>
        </w:rPr>
        <w:t xml:space="preserve">linnoitus </w:t>
      </w:r>
      <w:r>
        <w:t xml:space="preserve">Bengalissa, Fort St Georgen linnoitus Madrasissa ja Bombayn linna.</w:t>
      </w:r>
    </w:p>
    <w:p>
      <w:r>
        <w:rPr>
          <w:b/>
        </w:rPr>
        <w:t xml:space="preserve">Kysymys 0</w:t>
      </w:r>
    </w:p>
    <w:p>
      <w:r>
        <w:t xml:space="preserve">milloin Bombayn kauppapaikka perustettiin?</w:t>
      </w:r>
    </w:p>
    <w:p>
      <w:r>
        <w:rPr>
          <w:b/>
        </w:rPr>
        <w:t xml:space="preserve">Kysymys 1</w:t>
      </w:r>
    </w:p>
    <w:p>
      <w:r>
        <w:t xml:space="preserve">kuka johti Itä-Intian yhtiön omistamia tehtaita?</w:t>
      </w:r>
    </w:p>
    <w:p>
      <w:r>
        <w:rPr>
          <w:b/>
        </w:rPr>
        <w:t xml:space="preserve">Kysymys 2</w:t>
      </w:r>
    </w:p>
    <w:p>
      <w:r>
        <w:t xml:space="preserve">kuinka monta työntekijää Intian tehtaissa oli?</w:t>
      </w:r>
    </w:p>
    <w:p>
      <w:r>
        <w:rPr>
          <w:b/>
        </w:rPr>
        <w:t xml:space="preserve">Kysymys 3</w:t>
      </w:r>
    </w:p>
    <w:p>
      <w:r>
        <w:t xml:space="preserve">Mitä olivat Fort Williamin linnoitus Bengalissa, Fort St Georgen linnoitus Madrasissa ja Bombayn linna ennen kuin ne olivat linnoituksia?</w:t>
      </w:r>
    </w:p>
    <w:p>
      <w:r>
        <w:rPr>
          <w:b/>
        </w:rPr>
        <w:t xml:space="preserve">Kysymys 4</w:t>
      </w:r>
    </w:p>
    <w:p>
      <w:r>
        <w:t xml:space="preserve">kuka auttoi Itä-Intian komppanian mukana yhteisessä hyökkäyksessä portugalilaisia ja espanjalaisia aluksia vastaan?</w:t>
      </w:r>
    </w:p>
    <w:p>
      <w:r>
        <w:rPr>
          <w:b/>
        </w:rPr>
        <w:t xml:space="preserve">Kysymys 5</w:t>
      </w:r>
    </w:p>
    <w:p>
      <w:r>
        <w:t xml:space="preserve">kuinka monta tehdasta yhtiöllä oli vuoteen 1647 mennessä?</w:t>
      </w:r>
    </w:p>
    <w:p>
      <w:r>
        <w:rPr>
          <w:b/>
        </w:rPr>
        <w:t xml:space="preserve">Kysymys 6</w:t>
      </w:r>
    </w:p>
    <w:p>
      <w:r>
        <w:t xml:space="preserve">itäindian yhtiö muutti liiketoimintaansa keskittymällä kuninkaallisesta mesenaatista minkälaiseen liiketoimintaan?</w:t>
      </w:r>
    </w:p>
    <w:p>
      <w:r>
        <w:rPr>
          <w:b/>
        </w:rPr>
        <w:t xml:space="preserve">Kysymys 7</w:t>
      </w:r>
    </w:p>
    <w:p>
      <w:r>
        <w:t xml:space="preserve">Kun Itä-Intian yhtiö siirtyi kaupalliseen kaupankäyntiin, minkä yhtiön he ohittivat?</w:t>
      </w:r>
    </w:p>
    <w:p>
      <w:r>
        <w:rPr>
          <w:b/>
        </w:rPr>
        <w:t xml:space="preserve">Kysymys 8</w:t>
      </w:r>
    </w:p>
    <w:p>
      <w:r>
        <w:t xml:space="preserve">Mikä fyysinen piirre oli yhteistä parhaille tai tärkeimmille tehtaille?</w:t>
      </w:r>
    </w:p>
    <w:p>
      <w:r>
        <w:rPr>
          <w:b/>
        </w:rPr>
        <w:t xml:space="preserve">Kysymys 9</w:t>
      </w:r>
    </w:p>
    <w:p>
      <w:r>
        <w:t xml:space="preserve">Milloin Bombayn kauppapaikka tuhoutui?</w:t>
      </w:r>
    </w:p>
    <w:p>
      <w:r>
        <w:rPr>
          <w:b/>
        </w:rPr>
        <w:t xml:space="preserve">Kysymys 10</w:t>
      </w:r>
    </w:p>
    <w:p>
      <w:r>
        <w:t xml:space="preserve">Kuinka monta tehdasta yhtiö menetti vuoteen 1647 mennessä?</w:t>
      </w:r>
    </w:p>
    <w:p>
      <w:r>
        <w:rPr>
          <w:b/>
        </w:rPr>
        <w:t xml:space="preserve">Kysymys 11</w:t>
      </w:r>
    </w:p>
    <w:p>
      <w:r>
        <w:t xml:space="preserve">Kuka johti Pohjois-Intian yhtiön omistamia tehtaita?</w:t>
      </w:r>
    </w:p>
    <w:p>
      <w:r>
        <w:rPr>
          <w:b/>
        </w:rPr>
        <w:t xml:space="preserve">Kysymys 12</w:t>
      </w:r>
    </w:p>
    <w:p>
      <w:r>
        <w:t xml:space="preserve">Kuinka monta kalaa oli Intian tehtaissa?</w:t>
      </w:r>
    </w:p>
    <w:p>
      <w:r>
        <w:rPr>
          <w:b/>
        </w:rPr>
        <w:t xml:space="preserve">Kysymys 13</w:t>
      </w:r>
    </w:p>
    <w:p>
      <w:r>
        <w:t xml:space="preserve">Kuka auttoi Pohjois-Intian komppanian mukana yhteisessä hyökkäyksessä portugalilaisia ja saksalaisia aluksia vastaan?</w:t>
      </w:r>
    </w:p>
    <w:p>
      <w:r>
        <w:rPr>
          <w:b/>
        </w:rPr>
        <w:t xml:space="preserve">Teksti numero 4</w:t>
      </w:r>
    </w:p>
    <w:p>
      <w:r>
        <w:t xml:space="preserve">Vuonna 1634 mogulien keisari tarjosi </w:t>
      </w:r>
      <w:r>
        <w:rPr>
          <w:color w:val="A9A9A9"/>
        </w:rPr>
        <w:t xml:space="preserve">englantilaisille kauppiaille </w:t>
      </w:r>
      <w:r>
        <w:t xml:space="preserve">vieraanvaraisuutta </w:t>
      </w:r>
      <w:r>
        <w:rPr>
          <w:color w:val="DCDCDC"/>
        </w:rPr>
        <w:t xml:space="preserve">Bengalin alueella, </w:t>
      </w:r>
      <w:r>
        <w:t xml:space="preserve">ja vuonna </w:t>
      </w:r>
      <w:r>
        <w:rPr>
          <w:color w:val="2F4F4F"/>
        </w:rPr>
        <w:t xml:space="preserve">1717 </w:t>
      </w:r>
      <w:r>
        <w:t xml:space="preserve">hän </w:t>
      </w:r>
      <w:r>
        <w:rPr>
          <w:color w:val="556B2F"/>
        </w:rPr>
        <w:t xml:space="preserve">luopui </w:t>
      </w:r>
      <w:r>
        <w:t xml:space="preserve">kokonaan </w:t>
      </w:r>
      <w:r>
        <w:t xml:space="preserve">kaupan </w:t>
      </w:r>
      <w:r>
        <w:rPr>
          <w:color w:val="556B2F"/>
        </w:rPr>
        <w:t xml:space="preserve">tullimaksuista</w:t>
      </w:r>
      <w:r>
        <w:t xml:space="preserve">. </w:t>
      </w:r>
      <w:r>
        <w:rPr>
          <w:color w:val="6B8E23"/>
        </w:rPr>
        <w:t xml:space="preserve">Yhtiön </w:t>
      </w:r>
      <w:r>
        <w:t xml:space="preserve">pääelinkeinot olivat tuolloin puuvilla, silkki, </w:t>
      </w:r>
      <w:r>
        <w:rPr>
          <w:color w:val="A0522D"/>
        </w:rPr>
        <w:t xml:space="preserve">indigoväri</w:t>
      </w:r>
      <w:r>
        <w:t xml:space="preserve">, salpietari ja tee. </w:t>
      </w:r>
      <w:r>
        <w:rPr>
          <w:color w:val="228B22"/>
        </w:rPr>
        <w:t xml:space="preserve">Hollantilaiset </w:t>
      </w:r>
      <w:r>
        <w:t xml:space="preserve">olivat aggressiivisia kilpailijoita, ja he olivat sillä välin laajentaneet maustekaupan monopoliasemaansa Malakan salmissa </w:t>
      </w:r>
      <w:r>
        <w:rPr>
          <w:color w:val="191970"/>
        </w:rPr>
        <w:t xml:space="preserve">syrjäyttämällä portugalilaiset vuosina 1640-41</w:t>
      </w:r>
      <w:r>
        <w:t xml:space="preserve">. </w:t>
      </w:r>
      <w:r>
        <w:t xml:space="preserve">Portugalin ja Espanjan vaikutusvallan vähentyessä alueella EIC ja Alankomaiden Itä-Intian yhtiö (VOC) joutuivat kovan kilpailun aikaan, mikä johti </w:t>
      </w:r>
      <w:r>
        <w:rPr>
          <w:color w:val="483D8B"/>
        </w:rPr>
        <w:t xml:space="preserve">1600- ja 1700-luvun </w:t>
      </w:r>
      <w:r>
        <w:rPr>
          <w:color w:val="8B0000"/>
        </w:rPr>
        <w:t xml:space="preserve">englantilais-hollantilaisiin sotiin</w:t>
      </w:r>
      <w:r>
        <w:t xml:space="preserve">.</w:t>
      </w:r>
    </w:p>
    <w:p>
      <w:r>
        <w:rPr>
          <w:b/>
        </w:rPr>
        <w:t xml:space="preserve">Kysymys 0</w:t>
      </w:r>
    </w:p>
    <w:p>
      <w:r>
        <w:t xml:space="preserve">Kuinka tärkeitä puuvilla, silkki, indigoväri, salpietari ja tee olivat yhtiölle?</w:t>
      </w:r>
    </w:p>
    <w:p>
      <w:r>
        <w:rPr>
          <w:b/>
        </w:rPr>
        <w:t xml:space="preserve">Kysymys 1</w:t>
      </w:r>
    </w:p>
    <w:p>
      <w:r>
        <w:t xml:space="preserve">Nimeä sota, joka johtui EIC:n ja Alankomaiden Itä-Intian yhtiön välisestä kovasta kilpailusta.</w:t>
      </w:r>
    </w:p>
    <w:p>
      <w:r>
        <w:rPr>
          <w:b/>
        </w:rPr>
        <w:t xml:space="preserve">Kysymys 2</w:t>
      </w:r>
    </w:p>
    <w:p>
      <w:r>
        <w:t xml:space="preserve">Mikä sai hollantilaiset laajentamaan maustekauppaansa Malakan salmissa?</w:t>
      </w:r>
    </w:p>
    <w:p>
      <w:r>
        <w:rPr>
          <w:b/>
        </w:rPr>
        <w:t xml:space="preserve">Kysymys 3</w:t>
      </w:r>
    </w:p>
    <w:p>
      <w:r>
        <w:t xml:space="preserve">minä vuonna mogulien keisari aaltoili kokonaan tullien duities?</w:t>
      </w:r>
    </w:p>
    <w:p>
      <w:r>
        <w:rPr>
          <w:b/>
        </w:rPr>
        <w:t xml:space="preserve">Kysymys 4</w:t>
      </w:r>
    </w:p>
    <w:p>
      <w:r>
        <w:t xml:space="preserve">kenelle mogulien keisari tarjosi vieraanvaraisuutta?</w:t>
      </w:r>
    </w:p>
    <w:p>
      <w:r>
        <w:rPr>
          <w:b/>
        </w:rPr>
        <w:t xml:space="preserve">Kysymys 5</w:t>
      </w:r>
    </w:p>
    <w:p>
      <w:r>
        <w:t xml:space="preserve">minkä alueen mogulien keisari antoi englantilaisten kauppiaiden käyttöön?</w:t>
      </w:r>
    </w:p>
    <w:p>
      <w:r>
        <w:rPr>
          <w:b/>
        </w:rPr>
        <w:t xml:space="preserve">Kysymys 6</w:t>
      </w:r>
    </w:p>
    <w:p>
      <w:r>
        <w:t xml:space="preserve">Mikä teki Bengalin alueen vuonna 1717 niin houkuttelevaksi englantilaisille kauppiaille?</w:t>
      </w:r>
    </w:p>
    <w:p>
      <w:r>
        <w:rPr>
          <w:b/>
        </w:rPr>
        <w:t xml:space="preserve">Kysymys 7</w:t>
      </w:r>
    </w:p>
    <w:p>
      <w:r>
        <w:t xml:space="preserve">miksi väriaine oli yksi Itä-Intian yhtiön päätuotteista?</w:t>
      </w:r>
    </w:p>
    <w:p>
      <w:r>
        <w:rPr>
          <w:b/>
        </w:rPr>
        <w:t xml:space="preserve">Kysymys 8</w:t>
      </w:r>
    </w:p>
    <w:p>
      <w:r>
        <w:t xml:space="preserve">Ketkä olivat tärkeimmät kilpailijat, joilla oli maustekaupan monopoli Malaccanissa?</w:t>
      </w:r>
    </w:p>
    <w:p>
      <w:r>
        <w:rPr>
          <w:b/>
        </w:rPr>
        <w:t xml:space="preserve">Kysymys 9</w:t>
      </w:r>
    </w:p>
    <w:p>
      <w:r>
        <w:t xml:space="preserve">Mitkä sodat olivat seurausta 1600- ja 1700-luvuilla vallinneesta moninkertaisten kauppayhtiöiden kilpailusta?</w:t>
      </w:r>
    </w:p>
    <w:p>
      <w:r>
        <w:rPr>
          <w:b/>
        </w:rPr>
        <w:t xml:space="preserve">Kysymys 10</w:t>
      </w:r>
    </w:p>
    <w:p>
      <w:r>
        <w:t xml:space="preserve">Mikä sai kreikkalaiset laajentamaan maustekauppaansa Malakan salmiin?</w:t>
      </w:r>
    </w:p>
    <w:p>
      <w:r>
        <w:rPr>
          <w:b/>
        </w:rPr>
        <w:t xml:space="preserve">Kysymys 11</w:t>
      </w:r>
    </w:p>
    <w:p>
      <w:r>
        <w:t xml:space="preserve">Minä vuonna mogulien keisari vaati tiukasti tullimaksuja?</w:t>
      </w:r>
    </w:p>
    <w:p>
      <w:r>
        <w:rPr>
          <w:b/>
        </w:rPr>
        <w:t xml:space="preserve">Kysymys 12</w:t>
      </w:r>
    </w:p>
    <w:p>
      <w:r>
        <w:t xml:space="preserve">Mughal-keisari antoi minkä alueen mustan pörssin kauppiaiden käyttöön?</w:t>
      </w:r>
    </w:p>
    <w:p>
      <w:r>
        <w:rPr>
          <w:b/>
        </w:rPr>
        <w:t xml:space="preserve">Kysymys 13</w:t>
      </w:r>
    </w:p>
    <w:p>
      <w:r>
        <w:t xml:space="preserve">Keneltä mogulien keisari kielsi vieraanvaraisuuden?</w:t>
      </w:r>
    </w:p>
    <w:p>
      <w:r>
        <w:rPr>
          <w:b/>
        </w:rPr>
        <w:t xml:space="preserve">Kysymys 14</w:t>
      </w:r>
    </w:p>
    <w:p>
      <w:r>
        <w:t xml:space="preserve">Minkälainen väriaine oli yksi Pohjois-Intian yhtiön päätuotteista?</w:t>
      </w:r>
    </w:p>
    <w:p>
      <w:r>
        <w:rPr>
          <w:b/>
        </w:rPr>
        <w:t xml:space="preserve">Teksti numero 5</w:t>
      </w:r>
    </w:p>
    <w:p>
      <w:r>
        <w:t xml:space="preserve">Syyskuussa </w:t>
      </w:r>
      <w:r>
        <w:rPr>
          <w:color w:val="A9A9A9"/>
        </w:rPr>
        <w:t xml:space="preserve">1695 </w:t>
      </w:r>
      <w:r>
        <w:rPr>
          <w:color w:val="DCDCDC"/>
        </w:rPr>
        <w:t xml:space="preserve">kapteeni Henry Every</w:t>
      </w:r>
      <w:r>
        <w:t xml:space="preserve">, </w:t>
      </w:r>
      <w:r>
        <w:rPr>
          <w:color w:val="2F4F4F"/>
        </w:rPr>
        <w:t xml:space="preserve">englantilainen merirosvo </w:t>
      </w:r>
      <w:r>
        <w:t xml:space="preserve">Fancy-aluksella, saavutti Bab-el-Mandebin salmen, jossa hän liittoutui viiden muun merirosvokapteenin kanssa hyökätäkseen Intian laivastoa vastaan, joka teki </w:t>
      </w:r>
      <w:r>
        <w:rPr>
          <w:color w:val="556B2F"/>
        </w:rPr>
        <w:t xml:space="preserve">vuotuista </w:t>
      </w:r>
      <w:r>
        <w:t xml:space="preserve">matkaa </w:t>
      </w:r>
      <w:r>
        <w:rPr>
          <w:color w:val="6B8E23"/>
        </w:rPr>
        <w:t xml:space="preserve">Mochaan</w:t>
      </w:r>
      <w:r>
        <w:t xml:space="preserve">. </w:t>
      </w:r>
      <w:r>
        <w:t xml:space="preserve">Mogulien saattueeseen kuului aarretta täynnä oleva </w:t>
      </w:r>
      <w:r>
        <w:rPr>
          <w:color w:val="A0522D"/>
        </w:rPr>
        <w:t xml:space="preserve">Ganj-i-Sawai</w:t>
      </w:r>
      <w:r>
        <w:rPr>
          <w:color w:val="228B22"/>
        </w:rPr>
        <w:t xml:space="preserve">, jonka </w:t>
      </w:r>
      <w:r>
        <w:t xml:space="preserve">kerrottiin olevan Mogulien laivaston suurin ja Intian valtamerellä toimivan suurin alus, sekä sen saattaja Fateh Muhammed. Ne havaittiin kulkevan salmen ohi matkalla Suratiin. Merirosvot lähtivät takaa-ajoon ja saivat Fateh Muhammedin kiinni joitakin päiviä myöhemmin. He kohtasivat vain vähän vastarintaa ja veivät noin </w:t>
      </w:r>
      <w:r>
        <w:rPr>
          <w:color w:val="191970"/>
        </w:rPr>
        <w:t xml:space="preserve">50 000-60 000 punnan </w:t>
      </w:r>
      <w:r>
        <w:t xml:space="preserve">arvosta aarteita.</w:t>
      </w:r>
    </w:p>
    <w:p>
      <w:r>
        <w:rPr>
          <w:b/>
        </w:rPr>
        <w:t xml:space="preserve">Kysymys 0</w:t>
      </w:r>
    </w:p>
    <w:p>
      <w:r>
        <w:t xml:space="preserve">Kuinka paljon aarteita merirosvot veivät?</w:t>
      </w:r>
    </w:p>
    <w:p>
      <w:r>
        <w:rPr>
          <w:b/>
        </w:rPr>
        <w:t xml:space="preserve">Kysymys 1</w:t>
      </w:r>
    </w:p>
    <w:p>
      <w:r>
        <w:t xml:space="preserve">Mikä oli Intian valtamerellä liikennöivän suurimman aluksen nimi?</w:t>
      </w:r>
    </w:p>
    <w:p>
      <w:r>
        <w:rPr>
          <w:b/>
        </w:rPr>
        <w:t xml:space="preserve">Kysymys 2</w:t>
      </w:r>
    </w:p>
    <w:p>
      <w:r>
        <w:t xml:space="preserve">kuinka usein Intian laivasto matkusti Mochaan?</w:t>
      </w:r>
    </w:p>
    <w:p>
      <w:r>
        <w:rPr>
          <w:b/>
        </w:rPr>
        <w:t xml:space="preserve">Kysymys 3</w:t>
      </w:r>
    </w:p>
    <w:p>
      <w:r>
        <w:t xml:space="preserve">Millainen kapteeni Henry Every oli?</w:t>
      </w:r>
    </w:p>
    <w:p>
      <w:r>
        <w:rPr>
          <w:b/>
        </w:rPr>
        <w:t xml:space="preserve">Kysymys 4</w:t>
      </w:r>
    </w:p>
    <w:p>
      <w:r>
        <w:t xml:space="preserve">Mikä oli sen Fancy-aluksella olleen merirosvon nimi, joka myöhemmin liittoutui viiden muun merirosvokapteenin kanssa hyökätäkseen Intian laivastoon?</w:t>
      </w:r>
    </w:p>
    <w:p>
      <w:r>
        <w:rPr>
          <w:b/>
        </w:rPr>
        <w:t xml:space="preserve">Kysymys 5</w:t>
      </w:r>
    </w:p>
    <w:p>
      <w:r>
        <w:t xml:space="preserve">Milloin kapteeni Henry Every hyökkäsi Intian laivastoa vastaan -</w:t>
      </w:r>
    </w:p>
    <w:p>
      <w:r>
        <w:rPr>
          <w:b/>
        </w:rPr>
        <w:t xml:space="preserve">Kysymys 6</w:t>
      </w:r>
    </w:p>
    <w:p>
      <w:r>
        <w:t xml:space="preserve">Minne intiaanilaivasto oli matkalla, kun kapteeni Every hyökkäsi heidän kimppuunsa...</w:t>
      </w:r>
    </w:p>
    <w:p>
      <w:r>
        <w:rPr>
          <w:b/>
        </w:rPr>
        <w:t xml:space="preserve">Kysymys 7</w:t>
      </w:r>
    </w:p>
    <w:p>
      <w:r>
        <w:t xml:space="preserve">Mikä oli tiettävästi Intian laivaston mogulien saattueen suurin alus?</w:t>
      </w:r>
    </w:p>
    <w:p>
      <w:r>
        <w:rPr>
          <w:b/>
        </w:rPr>
        <w:t xml:space="preserve">Kysymys 8</w:t>
      </w:r>
    </w:p>
    <w:p>
      <w:r>
        <w:t xml:space="preserve">Kuinka paljon aarteita merirosvot antoivat pois?</w:t>
      </w:r>
    </w:p>
    <w:p>
      <w:r>
        <w:rPr>
          <w:b/>
        </w:rPr>
        <w:t xml:space="preserve">Kysymys 9</w:t>
      </w:r>
    </w:p>
    <w:p>
      <w:r>
        <w:t xml:space="preserve">Mikä oli ainoan Intian valtamerellä toimineen aluksen nimi?</w:t>
      </w:r>
    </w:p>
    <w:p>
      <w:r>
        <w:rPr>
          <w:b/>
        </w:rPr>
        <w:t xml:space="preserve">Kysymys 10</w:t>
      </w:r>
    </w:p>
    <w:p>
      <w:r>
        <w:t xml:space="preserve">Kuinka usein Intian laivasto matkusti Marsiin?</w:t>
      </w:r>
    </w:p>
    <w:p>
      <w:r>
        <w:rPr>
          <w:b/>
        </w:rPr>
        <w:t xml:space="preserve">Kysymys 11</w:t>
      </w:r>
    </w:p>
    <w:p>
      <w:r>
        <w:t xml:space="preserve">Millainen prinssi Henry Every oli?</w:t>
      </w:r>
    </w:p>
    <w:p>
      <w:r>
        <w:rPr>
          <w:b/>
        </w:rPr>
        <w:t xml:space="preserve">Kysymys 12</w:t>
      </w:r>
    </w:p>
    <w:p>
      <w:r>
        <w:t xml:space="preserve">Milloin kapteeni Henry Every hyökkäsi Venäjän laivastoa vastaan?</w:t>
      </w:r>
    </w:p>
    <w:p>
      <w:r>
        <w:rPr>
          <w:b/>
        </w:rPr>
        <w:t xml:space="preserve">Teksti numero 6</w:t>
      </w:r>
    </w:p>
    <w:p>
      <w:r>
        <w:t xml:space="preserve">Every jatkoi takaa-ajoa ja onnistui valtaamaan Ganj-i-Sawain, joka vastusti voimakkaasti ennen kuin lopulta iski. Ganj-i-Sawailla oli mukanaan valtavia rikkauksia, ja Itä-Intian komppanian aikalaislähteiden mukaan hänellä oli mukanaan </w:t>
      </w:r>
      <w:r>
        <w:rPr>
          <w:color w:val="A9A9A9"/>
        </w:rPr>
        <w:t xml:space="preserve">suurmogulien sukulainen</w:t>
      </w:r>
      <w:r>
        <w:t xml:space="preserve">, vaikka ei ole mitään todisteita siitä, että kyseessä olisi ollut hänen tyttärensä ja tämän seurue. </w:t>
      </w:r>
      <w:r>
        <w:rPr>
          <w:color w:val="DCDCDC"/>
        </w:rPr>
        <w:t xml:space="preserve">Ganj-i-Sawain </w:t>
      </w:r>
      <w:r>
        <w:t xml:space="preserve">saaliin </w:t>
      </w:r>
      <w:r>
        <w:t xml:space="preserve">kokonaisarvo oli </w:t>
      </w:r>
      <w:r>
        <w:rPr>
          <w:color w:val="2F4F4F"/>
        </w:rPr>
        <w:t xml:space="preserve">325 </w:t>
      </w:r>
      <w:r>
        <w:rPr>
          <w:color w:val="556B2F"/>
        </w:rPr>
        <w:t xml:space="preserve">000-600 000 </w:t>
      </w:r>
      <w:r>
        <w:rPr>
          <w:color w:val="2F4F4F"/>
        </w:rPr>
        <w:t xml:space="preserve">puntaa</w:t>
      </w:r>
      <w:r>
        <w:t xml:space="preserve">, mukaan lukien </w:t>
      </w:r>
      <w:r>
        <w:rPr>
          <w:color w:val="6B8E23"/>
        </w:rPr>
        <w:t xml:space="preserve">500 000 </w:t>
      </w:r>
      <w:r>
        <w:rPr>
          <w:color w:val="A0522D"/>
        </w:rPr>
        <w:t xml:space="preserve">kulta- ja hopeakappaletta, </w:t>
      </w:r>
      <w:r>
        <w:t xml:space="preserve">ja se on tullut tunnetuksi </w:t>
      </w:r>
      <w:r>
        <w:rPr>
          <w:color w:val="228B22"/>
        </w:rPr>
        <w:t xml:space="preserve">rikkaimpana merirosvojen koskaan valtaamana laivana</w:t>
      </w:r>
      <w:r>
        <w:t xml:space="preserve">.</w:t>
      </w:r>
    </w:p>
    <w:p>
      <w:r>
        <w:rPr>
          <w:b/>
        </w:rPr>
        <w:t xml:space="preserve">Kysymys 0</w:t>
      </w:r>
    </w:p>
    <w:p>
      <w:r>
        <w:t xml:space="preserve">Mikä oli Ganj-i-Sawain lastin kokonaisarvo?</w:t>
      </w:r>
    </w:p>
    <w:p>
      <w:r>
        <w:rPr>
          <w:b/>
        </w:rPr>
        <w:t xml:space="preserve">Kysymys 1</w:t>
      </w:r>
    </w:p>
    <w:p>
      <w:r>
        <w:t xml:space="preserve">Kuka oli Ganji-i-Sawain mukana EIC:n mukaan?</w:t>
      </w:r>
    </w:p>
    <w:p>
      <w:r>
        <w:rPr>
          <w:b/>
        </w:rPr>
        <w:t xml:space="preserve">Kysymys 2</w:t>
      </w:r>
    </w:p>
    <w:p>
      <w:r>
        <w:t xml:space="preserve">mistä Ganj-i-Sawai tunnetaan?</w:t>
      </w:r>
    </w:p>
    <w:p>
      <w:r>
        <w:rPr>
          <w:b/>
        </w:rPr>
        <w:t xml:space="preserve">Kysymys 3</w:t>
      </w:r>
    </w:p>
    <w:p>
      <w:r>
        <w:t xml:space="preserve">Mikä oli Ganj-i-Sawain saaliin suuri arvo?</w:t>
      </w:r>
    </w:p>
    <w:p>
      <w:r>
        <w:rPr>
          <w:b/>
        </w:rPr>
        <w:t xml:space="preserve">Kysymys 4</w:t>
      </w:r>
    </w:p>
    <w:p>
      <w:r>
        <w:t xml:space="preserve">koska ajat on mennyt, mitä on tullut tietää rikkain alus koskaan ottanut merirosvot?</w:t>
      </w:r>
    </w:p>
    <w:p>
      <w:r>
        <w:rPr>
          <w:b/>
        </w:rPr>
        <w:t xml:space="preserve">Kysymys 5</w:t>
      </w:r>
    </w:p>
    <w:p>
      <w:r>
        <w:t xml:space="preserve">kuinka monta kulta- ja hopeakappaletta Ganj-i-Sawaissa oli?</w:t>
      </w:r>
    </w:p>
    <w:p>
      <w:r>
        <w:rPr>
          <w:b/>
        </w:rPr>
        <w:t xml:space="preserve">Kysymys 6</w:t>
      </w:r>
    </w:p>
    <w:p>
      <w:r>
        <w:t xml:space="preserve">Kuinka monta maan ulkopuolista kappaletta Ganj-i-Sawaissa oli?</w:t>
      </w:r>
    </w:p>
    <w:p>
      <w:r>
        <w:rPr>
          <w:b/>
        </w:rPr>
        <w:t xml:space="preserve">Kysymys 7</w:t>
      </w:r>
    </w:p>
    <w:p>
      <w:r>
        <w:t xml:space="preserve">Mikä oli Ganj-i-Sawai -aluksesta pois jääneen lastin kokonaisarvo?</w:t>
      </w:r>
    </w:p>
    <w:p>
      <w:r>
        <w:rPr>
          <w:b/>
        </w:rPr>
        <w:t xml:space="preserve">Kysymys 8</w:t>
      </w:r>
    </w:p>
    <w:p>
      <w:r>
        <w:t xml:space="preserve">Kuka vältti Ganji-i-Sawain EIC:n mukaan?</w:t>
      </w:r>
    </w:p>
    <w:p>
      <w:r>
        <w:rPr>
          <w:b/>
        </w:rPr>
        <w:t xml:space="preserve">Kysymys 9</w:t>
      </w:r>
    </w:p>
    <w:p>
      <w:r>
        <w:t xml:space="preserve">Miksi Ganj-i-Sawai on tuntematon?</w:t>
      </w:r>
    </w:p>
    <w:p>
      <w:r>
        <w:rPr>
          <w:b/>
        </w:rPr>
        <w:t xml:space="preserve">Teksti numero 7</w:t>
      </w:r>
    </w:p>
    <w:p>
      <w:r>
        <w:t xml:space="preserve">Kun uutinen saapui Englantiin, se aiheutti kohun. Vastauksena tähän </w:t>
      </w:r>
      <w:r>
        <w:rPr>
          <w:color w:val="2F4F4F"/>
        </w:rPr>
        <w:t xml:space="preserve">valtioneuvosto </w:t>
      </w:r>
      <w:r>
        <w:t xml:space="preserve">ja Itä-Intian yhtiö </w:t>
      </w:r>
      <w:r>
        <w:t xml:space="preserve">tarjosivat </w:t>
      </w:r>
      <w:r>
        <w:t xml:space="preserve">Everyin vangitsemisesta </w:t>
      </w:r>
      <w:r>
        <w:rPr>
          <w:color w:val="A9A9A9"/>
        </w:rPr>
        <w:t xml:space="preserve">1000 punnan</w:t>
      </w:r>
      <w:r>
        <w:t xml:space="preserve"> palkkion</w:t>
      </w:r>
      <w:r>
        <w:t xml:space="preserve">, mikä johti </w:t>
      </w:r>
      <w:r>
        <w:t xml:space="preserve">historian </w:t>
      </w:r>
      <w:r>
        <w:t xml:space="preserve">ensimmäiseen maailmanlaajuiseen </w:t>
      </w:r>
      <w:r>
        <w:rPr>
          <w:color w:val="556B2F"/>
        </w:rPr>
        <w:t xml:space="preserve">ajojahtiin</w:t>
      </w:r>
      <w:r>
        <w:rPr>
          <w:color w:val="A9A9A9"/>
        </w:rPr>
        <w:t xml:space="preserve">.</w:t>
      </w:r>
      <w:r>
        <w:t xml:space="preserve"> Aurangzebin aarrelaivan ryöstämisellä oli vakavia seurauksia Englannin Itä-Intian yhtiölle. Raivostunut </w:t>
      </w:r>
      <w:r>
        <w:rPr>
          <w:color w:val="6B8E23"/>
        </w:rPr>
        <w:t xml:space="preserve">mogulien keisari Aurangzeb </w:t>
      </w:r>
      <w:r>
        <w:t xml:space="preserve">määräsi Sidi Yaqubin ja Nawab Daud Khanin hyökkäämään ja sulkemaan neljä yhtiön Intiassa sijaitsevaa tehdasta ja vangitsemaan heidän upseerinsa, jotka vihainen mogulijoukko melkein lynkkasi, syytti heitä maanmiehensä ryöstöistä ja uhkasi lopettaa kaiken englantilaisen kaupankäynnin Intiassa. Rauhoittaakseen keisari Aurangzebin ja erityisesti hänen suurvisiirinsä Asad Khanin parlamentti vapautti Everyin kaikista </w:t>
      </w:r>
      <w:r>
        <w:t xml:space="preserve">armahduslaeista ja armahduksista, joita se myöhemmin myöntäisi muille merirosvoille.</w:t>
      </w:r>
    </w:p>
    <w:p>
      <w:r>
        <w:rPr>
          <w:b/>
        </w:rPr>
        <w:t xml:space="preserve">Kysymys 0</w:t>
      </w:r>
    </w:p>
    <w:p>
      <w:r>
        <w:t xml:space="preserve">Kuka aiheutti ensimmäisen maailmanlaajuisen ajojahdin?</w:t>
      </w:r>
    </w:p>
    <w:p>
      <w:r>
        <w:rPr>
          <w:b/>
        </w:rPr>
        <w:t xml:space="preserve">Kysymys 1</w:t>
      </w:r>
    </w:p>
    <w:p>
      <w:r>
        <w:t xml:space="preserve">Mikä oli kapteeni Everyistä tarjottu kokonaispalkkio sen jälkeen, kun Englanti kuuli Ganj-i-Sawain valloituksesta...</w:t>
      </w:r>
    </w:p>
    <w:p>
      <w:r>
        <w:rPr>
          <w:b/>
        </w:rPr>
        <w:t xml:space="preserve">Kysymys 2</w:t>
      </w:r>
    </w:p>
    <w:p>
      <w:r>
        <w:t xml:space="preserve">Captian Every oli historian ensimmäisen maailmanlaajuisesti kirjatun.... minkä kohteena?</w:t>
      </w:r>
    </w:p>
    <w:p>
      <w:r>
        <w:rPr>
          <w:b/>
        </w:rPr>
        <w:t xml:space="preserve">Kysymys 3</w:t>
      </w:r>
    </w:p>
    <w:p>
      <w:r>
        <w:t xml:space="preserve">Mikä oli sen neuvoston nimi, joka tarjosi osan kapteeni Everyin palkkiosta?</w:t>
      </w:r>
    </w:p>
    <w:p>
      <w:r>
        <w:rPr>
          <w:b/>
        </w:rPr>
        <w:t xml:space="preserve">Kysymys 4</w:t>
      </w:r>
    </w:p>
    <w:p>
      <w:r>
        <w:t xml:space="preserve">joka otti 4 Itä-Intian laivaa ja pidätti niiden upseerit reaktiona Ganj-i-Sawaihin kohdistuneeseen hyökkäykseen.</w:t>
      </w:r>
    </w:p>
    <w:p>
      <w:r>
        <w:rPr>
          <w:b/>
        </w:rPr>
        <w:t xml:space="preserve">Kysymys 5</w:t>
      </w:r>
    </w:p>
    <w:p>
      <w:r>
        <w:t xml:space="preserve">Koska vaara kapteeni Jokainen laittaa kaupankäynnin abiliy Itä-Intian Company mitä laki hän ei koskaan saada, että muut merirosvot myöhemmin tarjottiin?</w:t>
      </w:r>
    </w:p>
    <w:p>
      <w:r>
        <w:rPr>
          <w:b/>
        </w:rPr>
        <w:t xml:space="preserve">Kysymys 6</w:t>
      </w:r>
    </w:p>
    <w:p>
      <w:r>
        <w:t xml:space="preserve">Kuka aiheutti ensimmäisen maailmanlaajuisen noitavainon?</w:t>
      </w:r>
    </w:p>
    <w:p>
      <w:r>
        <w:rPr>
          <w:b/>
        </w:rPr>
        <w:t xml:space="preserve">Kysymys 7</w:t>
      </w:r>
    </w:p>
    <w:p>
      <w:r>
        <w:t xml:space="preserve">Mikä oli kapteeni Everyistä tarjottu kokonaispalkkio sen jälkeen, kun Saksa kuuli Ganj-i-Sawain kaappauksesta?</w:t>
      </w:r>
    </w:p>
    <w:p>
      <w:r>
        <w:rPr>
          <w:b/>
        </w:rPr>
        <w:t xml:space="preserve">Kysymys 8</w:t>
      </w:r>
    </w:p>
    <w:p>
      <w:r>
        <w:t xml:space="preserve">Mikä oli sen neuvoston nimi, joka tarjosi kapteeni Everyistä koko palkkion?</w:t>
      </w:r>
    </w:p>
    <w:p>
      <w:r>
        <w:rPr>
          <w:b/>
        </w:rPr>
        <w:t xml:space="preserve">Kysymys 9</w:t>
      </w:r>
    </w:p>
    <w:p>
      <w:r>
        <w:t xml:space="preserve">Kuka otti 12 Itä-Intian laivaa ja pidätti niiden upseerit reaktiona Ganj-i-Sawaihin kohdistuneeseen hyökkäykseen?</w:t>
      </w:r>
    </w:p>
    <w:p>
      <w:r>
        <w:rPr>
          <w:b/>
        </w:rPr>
        <w:t xml:space="preserve">Teksti numero 8</w:t>
      </w:r>
    </w:p>
    <w:p>
      <w:r>
        <w:t xml:space="preserve">Tämä salli minkä tahansa englantilaisen yrityksen käydä kauppaa Intian kanssa, ellei sitä nimenomaisesti </w:t>
      </w:r>
      <w:r>
        <w:rPr>
          <w:color w:val="A9A9A9"/>
        </w:rPr>
        <w:t xml:space="preserve">kielletty parlamentin säädöksellä, ja </w:t>
      </w:r>
      <w:r>
        <w:t xml:space="preserve">kumosi näin lähes 100 vuotta voimassa olleen peruskirjan. Vuonna </w:t>
      </w:r>
      <w:r>
        <w:rPr>
          <w:color w:val="DCDCDC"/>
        </w:rPr>
        <w:t xml:space="preserve">1698 </w:t>
      </w:r>
      <w:r>
        <w:t xml:space="preserve">hyväksytyllä lailla perustettiin </w:t>
      </w:r>
      <w:r>
        <w:t xml:space="preserve">uusi "rinnakkainen" </w:t>
      </w:r>
      <w:r>
        <w:rPr>
          <w:color w:val="2F4F4F"/>
        </w:rPr>
        <w:t xml:space="preserve">Itä-Intian </w:t>
      </w:r>
      <w:r>
        <w:t xml:space="preserve">yhtiö (virallinen nimi oli </w:t>
      </w:r>
      <w:r>
        <w:rPr>
          <w:color w:val="556B2F"/>
        </w:rPr>
        <w:t xml:space="preserve">English Company Trading to the East Indies</w:t>
      </w:r>
      <w:r>
        <w:t xml:space="preserve">), jolle valtio maksoi 2 miljoonan punnan korvauksen. Vanhan yhtiön vaikutusvaltaiset osakkeenomistajat merkitsivät nopeasti </w:t>
      </w:r>
      <w:r>
        <w:rPr>
          <w:color w:val="6B8E23"/>
        </w:rPr>
        <w:t xml:space="preserve">315 000 puntaa </w:t>
      </w:r>
      <w:r>
        <w:t xml:space="preserve">uuteen konserniin ja hallitsivat uutta yhtiötä. </w:t>
      </w:r>
      <w:r>
        <w:t xml:space="preserve">Nämä kaksi yhtiötä kamppailivat jonkin aikaa keskenään sekä Englannissa että </w:t>
      </w:r>
      <w:r>
        <w:rPr>
          <w:color w:val="A0522D"/>
        </w:rPr>
        <w:t xml:space="preserve">Intiassa </w:t>
      </w:r>
      <w:r>
        <w:t xml:space="preserve">hallitsevasta osuudesta kaupassa.</w:t>
      </w:r>
    </w:p>
    <w:p>
      <w:r>
        <w:rPr>
          <w:b/>
        </w:rPr>
        <w:t xml:space="preserve">Kysymys 0</w:t>
      </w:r>
    </w:p>
    <w:p>
      <w:r>
        <w:t xml:space="preserve">englantilaiset yritykset saivat käydä kauppaa Intian kanssa, ellei?</w:t>
      </w:r>
    </w:p>
    <w:p>
      <w:r>
        <w:rPr>
          <w:b/>
        </w:rPr>
        <w:t xml:space="preserve">Kysymys 1</w:t>
      </w:r>
    </w:p>
    <w:p>
      <w:r>
        <w:t xml:space="preserve">Mikä oli sen toisen Itä-Intian yhtiön nimi, joka päätyi toimimaan ensimmäisen yhtiön rinnalla?</w:t>
      </w:r>
    </w:p>
    <w:p>
      <w:r>
        <w:rPr>
          <w:b/>
        </w:rPr>
        <w:t xml:space="preserve">Kysymys 2</w:t>
      </w:r>
    </w:p>
    <w:p>
      <w:r>
        <w:t xml:space="preserve">Kaksi rinnakkaista Itä-Intian yhtiötä kävi valtataistelua sekä Englannissa että?</w:t>
      </w:r>
    </w:p>
    <w:p>
      <w:r>
        <w:rPr>
          <w:b/>
        </w:rPr>
        <w:t xml:space="preserve">Kysymys 3</w:t>
      </w:r>
    </w:p>
    <w:p>
      <w:r>
        <w:t xml:space="preserve">Minä vuonna hyväksyttiin laki, jolla perustettiin rinnakkainen Itä-Intian yhtiö?</w:t>
      </w:r>
    </w:p>
    <w:p>
      <w:r>
        <w:rPr>
          <w:b/>
        </w:rPr>
        <w:t xml:space="preserve">Kysymys 4</w:t>
      </w:r>
    </w:p>
    <w:p>
      <w:r>
        <w:t xml:space="preserve">Alkuperäisen Itä-Intian yhtiön osakkeenomistaja keräsi kuinka paljon rahaa yrittäessään käsitellä rinnakkaista Itä-Intian yhtiötä?</w:t>
      </w:r>
    </w:p>
    <w:p>
      <w:r>
        <w:rPr>
          <w:b/>
        </w:rPr>
        <w:t xml:space="preserve">Kysymys 5</w:t>
      </w:r>
    </w:p>
    <w:p>
      <w:r>
        <w:t xml:space="preserve">Mikä aiheutti sen, että englantilaisia yrityksiä kiellettiin käymästä kauppaa Intian kanssa, ellei?</w:t>
      </w:r>
    </w:p>
    <w:p>
      <w:r>
        <w:rPr>
          <w:b/>
        </w:rPr>
        <w:t xml:space="preserve">Kysymys 6</w:t>
      </w:r>
    </w:p>
    <w:p>
      <w:r>
        <w:t xml:space="preserve">Minä vuonna hyväksyttiin laki, jolla tehtiin Pohjois-Indianan rinnakkainen yhtiö?</w:t>
      </w:r>
    </w:p>
    <w:p>
      <w:r>
        <w:rPr>
          <w:b/>
        </w:rPr>
        <w:t xml:space="preserve">Kysymys 7</w:t>
      </w:r>
    </w:p>
    <w:p>
      <w:r>
        <w:t xml:space="preserve">Mistä muusta paikasta kuin Englannista Itä-Intia ei saanut tukea?</w:t>
      </w:r>
    </w:p>
    <w:p>
      <w:r>
        <w:rPr>
          <w:b/>
        </w:rPr>
        <w:t xml:space="preserve">Kysymys 8</w:t>
      </w:r>
    </w:p>
    <w:p>
      <w:r>
        <w:t xml:space="preserve">Mikä oli sen toisen Etelä-Intian yrityksen nimi, joka päätyi toimimaan ensimmäisen rinnalla?</w:t>
      </w:r>
    </w:p>
    <w:p>
      <w:r>
        <w:rPr>
          <w:b/>
        </w:rPr>
        <w:t xml:space="preserve">Teksti numero 9</w:t>
      </w:r>
    </w:p>
    <w:p>
      <w:r>
        <w:t xml:space="preserve">Seuraavina vuosikymmeninä </w:t>
      </w:r>
      <w:r>
        <w:rPr>
          <w:color w:val="DCDCDC"/>
        </w:rPr>
        <w:t xml:space="preserve">yritysten eturyhmien </w:t>
      </w:r>
      <w:r>
        <w:rPr>
          <w:color w:val="A9A9A9"/>
        </w:rPr>
        <w:t xml:space="preserve">ja </w:t>
      </w:r>
      <w:r>
        <w:rPr>
          <w:color w:val="2F4F4F"/>
        </w:rPr>
        <w:t xml:space="preserve">parlamentin </w:t>
      </w:r>
      <w:r>
        <w:t xml:space="preserve">välillä käytiin jatkuvaa taistelua</w:t>
      </w:r>
      <w:r>
        <w:t xml:space="preserve">. </w:t>
      </w:r>
      <w:r>
        <w:t xml:space="preserve">Yritys pyrki pysyvään sijoittautumiseen, kun taas </w:t>
      </w:r>
      <w:r>
        <w:rPr>
          <w:color w:val="556B2F"/>
        </w:rPr>
        <w:t xml:space="preserve">parlamentti </w:t>
      </w:r>
      <w:r>
        <w:t xml:space="preserve">ei halunnut antaa sille suurempaa autonomiaa ja luopua siten mahdollisuudesta hyödyntää yrityksen voittoja. Vuonna 1712 uusi laki uudisti yhtiön aseman, vaikka velat maksettiin takaisin. Vuoteen 1720 mennessä </w:t>
      </w:r>
      <w:r>
        <w:rPr>
          <w:color w:val="6B8E23"/>
        </w:rPr>
        <w:t xml:space="preserve">15 </w:t>
      </w:r>
      <w:r>
        <w:t xml:space="preserve">prosenttia </w:t>
      </w:r>
      <w:r>
        <w:rPr>
          <w:color w:val="A0522D"/>
        </w:rPr>
        <w:t xml:space="preserve">brittiläisestä </w:t>
      </w:r>
      <w:r>
        <w:t xml:space="preserve">tuonnista oli peräisin Intiasta, ja lähes kaikki kulki yhtiön kautta, mikä vahvisti </w:t>
      </w:r>
      <w:r>
        <w:rPr>
          <w:color w:val="228B22"/>
        </w:rPr>
        <w:t xml:space="preserve">yhtiön edunvalvonnan </w:t>
      </w:r>
      <w:r>
        <w:t xml:space="preserve">vaikutusvaltaa</w:t>
      </w:r>
      <w:r>
        <w:t xml:space="preserve">. Toimilupaa pidennettiin vuoteen 1766 asti vuonna 1730 annetulla uudella lailla.</w:t>
      </w:r>
    </w:p>
    <w:p>
      <w:r>
        <w:rPr>
          <w:b/>
        </w:rPr>
        <w:t xml:space="preserve">Kysymys 0</w:t>
      </w:r>
    </w:p>
    <w:p>
      <w:r>
        <w:t xml:space="preserve">Kuinka monta prosenttia tuontitavaroista oli peräisin Intiasta vuonna 1720? </w:t>
      </w:r>
    </w:p>
    <w:p>
      <w:r>
        <w:rPr>
          <w:b/>
        </w:rPr>
        <w:t xml:space="preserve">Kysymys 1</w:t>
      </w:r>
    </w:p>
    <w:p>
      <w:r>
        <w:t xml:space="preserve">Kuka hyväksyi lait, jotka vaikuttivat Itä-Intian yhtiön voittoihin?</w:t>
      </w:r>
    </w:p>
    <w:p>
      <w:r>
        <w:rPr>
          <w:b/>
        </w:rPr>
        <w:t xml:space="preserve">Kysymys 2</w:t>
      </w:r>
    </w:p>
    <w:p>
      <w:r>
        <w:t xml:space="preserve">Kuka vastusti parlamenttia kauppakysymyksessä, joka koski Itä-Intian komppaniaa?</w:t>
      </w:r>
    </w:p>
    <w:p>
      <w:r>
        <w:rPr>
          <w:b/>
        </w:rPr>
        <w:t xml:space="preserve">Kysymys 3</w:t>
      </w:r>
    </w:p>
    <w:p>
      <w:r>
        <w:t xml:space="preserve">Kuinka monta prosenttia tuontitavaroista hylättiin Intiassa vuonna 1720?</w:t>
      </w:r>
    </w:p>
    <w:p>
      <w:r>
        <w:rPr>
          <w:b/>
        </w:rPr>
        <w:t xml:space="preserve">Kysymys 4</w:t>
      </w:r>
    </w:p>
    <w:p>
      <w:r>
        <w:t xml:space="preserve">Kuka hyväksyi Länsi-Intian yhtiön voittoihin vaikuttaneet lait?</w:t>
      </w:r>
    </w:p>
    <w:p>
      <w:r>
        <w:rPr>
          <w:b/>
        </w:rPr>
        <w:t xml:space="preserve">Kysymys 5</w:t>
      </w:r>
    </w:p>
    <w:p>
      <w:r>
        <w:t xml:space="preserve">Kuka vastusti parlamenttia Itä-Intian yhtiötä koskevassa kauppakysymyksessä?</w:t>
      </w:r>
    </w:p>
    <w:p>
      <w:r>
        <w:rPr>
          <w:b/>
        </w:rPr>
        <w:t xml:space="preserve">Kysymys 6</w:t>
      </w:r>
    </w:p>
    <w:p>
      <w:r>
        <w:t xml:space="preserve">Kenellä ei koskaan ollut erimielisyyksiä?</w:t>
      </w:r>
    </w:p>
    <w:p>
      <w:r>
        <w:rPr>
          <w:b/>
        </w:rPr>
        <w:t xml:space="preserve">Kysymys 7</w:t>
      </w:r>
    </w:p>
    <w:p>
      <w:r>
        <w:t xml:space="preserve">Mikä tuonti kiellettiin Intiassa vuonna 1720?</w:t>
      </w:r>
    </w:p>
    <w:p>
      <w:r>
        <w:rPr>
          <w:b/>
        </w:rPr>
        <w:t xml:space="preserve">Teksti numero 10</w:t>
      </w:r>
    </w:p>
    <w:p>
      <w:r>
        <w:t xml:space="preserve">Tuolloin </w:t>
      </w:r>
      <w:r>
        <w:rPr>
          <w:color w:val="A9A9A9"/>
        </w:rPr>
        <w:t xml:space="preserve">Britanniasta ja </w:t>
      </w:r>
      <w:r>
        <w:t xml:space="preserve">Ranskasta tuli katkeria kilpailijoita. Niiden välillä käytiin usein kahakoita siirtomaa-alueiden hallinnasta. </w:t>
      </w:r>
      <w:r>
        <w:t xml:space="preserve">Peläten </w:t>
      </w:r>
      <w:r>
        <w:rPr>
          <w:color w:val="2F4F4F"/>
        </w:rPr>
        <w:t xml:space="preserve">sodan rahallisia seurauksia </w:t>
      </w:r>
      <w:r>
        <w:t xml:space="preserve">Britannian hallitus suostui </w:t>
      </w:r>
      <w:r>
        <w:t xml:space="preserve">vuonna </w:t>
      </w:r>
      <w:r>
        <w:rPr>
          <w:color w:val="DCDCDC"/>
        </w:rPr>
        <w:t xml:space="preserve">1742 </w:t>
      </w:r>
      <w:r>
        <w:t xml:space="preserve">pidentämään yhtiön Intian yksinoikeudella harjoittaman kaupankäynnin määräaikaa vuoteen 1783 vastineeksi </w:t>
      </w:r>
      <w:r>
        <w:rPr>
          <w:color w:val="556B2F"/>
        </w:rPr>
        <w:t xml:space="preserve">miljoonan punnan</w:t>
      </w:r>
      <w:r>
        <w:t xml:space="preserve"> lisälainasta</w:t>
      </w:r>
      <w:r>
        <w:t xml:space="preserve">. Vuosien </w:t>
      </w:r>
      <w:r>
        <w:t xml:space="preserve">1756 ja </w:t>
      </w:r>
      <w:r>
        <w:rPr>
          <w:color w:val="6B8E23"/>
        </w:rPr>
        <w:t xml:space="preserve">1763 </w:t>
      </w:r>
      <w:r>
        <w:t xml:space="preserve">välisenä aikana </w:t>
      </w:r>
      <w:r>
        <w:t xml:space="preserve">käyty </w:t>
      </w:r>
      <w:r>
        <w:rPr>
          <w:color w:val="A0522D"/>
        </w:rPr>
        <w:t xml:space="preserve">seitsenvuotinen sota </w:t>
      </w:r>
      <w:r>
        <w:t xml:space="preserve">ohjasi valtion huomion sen Euroopassa sijaitsevien aluevaltausten ja </w:t>
      </w:r>
      <w:r>
        <w:rPr>
          <w:color w:val="228B22"/>
        </w:rPr>
        <w:t xml:space="preserve">Pohjois-Amerikan siirtomaiden </w:t>
      </w:r>
      <w:r>
        <w:t xml:space="preserve">vahvistamiseen ja puolustamiseen</w:t>
      </w:r>
      <w:r>
        <w:t xml:space="preserve">.</w:t>
      </w:r>
    </w:p>
    <w:p>
      <w:r>
        <w:rPr>
          <w:b/>
        </w:rPr>
        <w:t xml:space="preserve">Kysymys 0</w:t>
      </w:r>
    </w:p>
    <w:p>
      <w:r>
        <w:t xml:space="preserve">Britannian hallitus päätti jatkaa yhtiön toimiluvan voimassaoloa Intiassa vuoteen 1793 asti, ja kuinka paljon rahaa se maksoi?</w:t>
      </w:r>
    </w:p>
    <w:p>
      <w:r>
        <w:rPr>
          <w:b/>
        </w:rPr>
        <w:t xml:space="preserve">Kysymys 1</w:t>
      </w:r>
    </w:p>
    <w:p>
      <w:r>
        <w:t xml:space="preserve">Mikä oli se suuri pelko, joka sai Ison-Britannian hallituksen pidentämään määräaikaa yrityksen kauppaluvan saamiseksi?</w:t>
      </w:r>
    </w:p>
    <w:p>
      <w:r>
        <w:rPr>
          <w:b/>
        </w:rPr>
        <w:t xml:space="preserve">Kysymys 2</w:t>
      </w:r>
    </w:p>
    <w:p>
      <w:r>
        <w:t xml:space="preserve">Mikä oli vuosina 1756-1763 kestäneen sodan nimi?</w:t>
      </w:r>
    </w:p>
    <w:p>
      <w:r>
        <w:rPr>
          <w:b/>
        </w:rPr>
        <w:t xml:space="preserve">Kysymys 3</w:t>
      </w:r>
    </w:p>
    <w:p>
      <w:r>
        <w:t xml:space="preserve">Seitsemänvuotinen sota muutti Britannian valtion painopistettä kaupasta Euroopan suojelemiseen ja minkä siirtomaiden puolustamiseen?</w:t>
      </w:r>
    </w:p>
    <w:p>
      <w:r>
        <w:rPr>
          <w:b/>
        </w:rPr>
        <w:t xml:space="preserve">Kysymys 4</w:t>
      </w:r>
    </w:p>
    <w:p>
      <w:r>
        <w:t xml:space="preserve">minä vuonna Seitsemänvuotinen sota</w:t>
      </w:r>
    </w:p>
    <w:p>
      <w:r>
        <w:rPr>
          <w:b/>
        </w:rPr>
        <w:t xml:space="preserve">Kysymys 5</w:t>
      </w:r>
    </w:p>
    <w:p>
      <w:r>
        <w:t xml:space="preserve">Mikä oli vuosina 1656-1763 kestäneen sodan nimi?</w:t>
      </w:r>
    </w:p>
    <w:p>
      <w:r>
        <w:rPr>
          <w:b/>
        </w:rPr>
        <w:t xml:space="preserve">Kysymys 6</w:t>
      </w:r>
    </w:p>
    <w:p>
      <w:r>
        <w:t xml:space="preserve">Minä vuonna seitsenvuotinen sota estettiin?</w:t>
      </w:r>
    </w:p>
    <w:p>
      <w:r>
        <w:rPr>
          <w:b/>
        </w:rPr>
        <w:t xml:space="preserve">Kysymys 7</w:t>
      </w:r>
    </w:p>
    <w:p>
      <w:r>
        <w:t xml:space="preserve">Mikä oli epäolennaista, mikä sai Yhdistyneen kuningaskunnan hallituksen pidentämään yrityksen kauppaluvan myöntämisen määräaikaa?</w:t>
      </w:r>
    </w:p>
    <w:p>
      <w:r>
        <w:rPr>
          <w:b/>
        </w:rPr>
        <w:t xml:space="preserve">Kysymys 8</w:t>
      </w:r>
    </w:p>
    <w:p>
      <w:r>
        <w:t xml:space="preserve">Mistä siirtomaista luovuttiin, kun Britannian valtion painopiste siirtyi kaupankäynnistä Euroopan suojelemiseen?</w:t>
      </w:r>
    </w:p>
    <w:p>
      <w:r>
        <w:rPr>
          <w:b/>
        </w:rPr>
        <w:t xml:space="preserve">Kysymys 9</w:t>
      </w:r>
    </w:p>
    <w:p>
      <w:r>
        <w:t xml:space="preserve">Ketkä tekivät eniten yhteistyötä ennen seitsemänvuotista sotaa?</w:t>
      </w:r>
    </w:p>
    <w:p>
      <w:r>
        <w:rPr>
          <w:b/>
        </w:rPr>
        <w:t xml:space="preserve">Teksti numero 11</w:t>
      </w:r>
    </w:p>
    <w:p>
      <w:r>
        <w:rPr>
          <w:color w:val="A9A9A9"/>
        </w:rPr>
        <w:t xml:space="preserve">Teollisen vallankumouksen </w:t>
      </w:r>
      <w:r>
        <w:t xml:space="preserve">myötä </w:t>
      </w:r>
      <w:r>
        <w:rPr>
          <w:color w:val="DCDCDC"/>
        </w:rPr>
        <w:t xml:space="preserve">Iso-Britannia </w:t>
      </w:r>
      <w:r>
        <w:t xml:space="preserve">nousi eurooppalaisten kilpailijoidensa edelle. Intialaisten hyödykkeiden kysyntää lisäsivät tarve ylläpitää joukkoja ja taloutta sodan aikana sekä </w:t>
      </w:r>
      <w:r>
        <w:t xml:space="preserve">raaka-aineiden ja tehokkaiden tuotantomenetelmien </w:t>
      </w:r>
      <w:r>
        <w:t xml:space="preserve">lisääntynyt saatavuus.</w:t>
      </w:r>
      <w:r>
        <w:t xml:space="preserve"> Vallankumouksen kotimaassa Britanniassa elintaso nousi. Sen vaurauden, kysynnän ja tuotannon kierteinen kierre vaikutti syvällisesti merentakaiseen kauppaan. </w:t>
      </w:r>
      <w:r>
        <w:rPr>
          <w:color w:val="556B2F"/>
        </w:rPr>
        <w:t xml:space="preserve">Yhtiöstä </w:t>
      </w:r>
      <w:r>
        <w:t xml:space="preserve">tuli Britannian maailmanmarkkinoiden suurin yksittäinen toimija</w:t>
      </w:r>
      <w:r>
        <w:rPr>
          <w:color w:val="556B2F"/>
        </w:rPr>
        <w:t xml:space="preserve">.</w:t>
      </w:r>
      <w:r>
        <w:t xml:space="preserve"> William Henry Pyne toteaa kirjassaan </w:t>
      </w:r>
      <w:r>
        <w:rPr>
          <w:color w:val="6B8E23"/>
        </w:rPr>
        <w:t xml:space="preserve">The Microcosm of London </w:t>
      </w:r>
      <w:r>
        <w:t xml:space="preserve">(1808) seuraavaa:</w:t>
      </w:r>
    </w:p>
    <w:p>
      <w:r>
        <w:rPr>
          <w:b/>
        </w:rPr>
        <w:t xml:space="preserve">Kysymys 0</w:t>
      </w:r>
    </w:p>
    <w:p>
      <w:r>
        <w:t xml:space="preserve">Minkälainen vallankumous mahdollisti sen, että Britannia pääsi eurooppalaisten kilpailijoidensa edelle?</w:t>
      </w:r>
    </w:p>
    <w:p>
      <w:r>
        <w:rPr>
          <w:b/>
        </w:rPr>
        <w:t xml:space="preserve">Kysymys 1</w:t>
      </w:r>
    </w:p>
    <w:p>
      <w:r>
        <w:t xml:space="preserve">Mikä oli William Henry Pynen kirjan nimi vuodelta 1808?</w:t>
      </w:r>
    </w:p>
    <w:p>
      <w:r>
        <w:rPr>
          <w:b/>
        </w:rPr>
        <w:t xml:space="preserve">Kysymys 2</w:t>
      </w:r>
    </w:p>
    <w:p>
      <w:r>
        <w:t xml:space="preserve">Mistä tuli William Henry Pynen mukaan Britannian maailmanmarkkinoiden suurin toimija?</w:t>
      </w:r>
    </w:p>
    <w:p>
      <w:r>
        <w:rPr>
          <w:b/>
        </w:rPr>
        <w:t xml:space="preserve">Kysymys 3</w:t>
      </w:r>
    </w:p>
    <w:p>
      <w:r>
        <w:t xml:space="preserve">Missä maassa teollinen vallankumous alkoi?</w:t>
      </w:r>
    </w:p>
    <w:p>
      <w:r>
        <w:rPr>
          <w:b/>
        </w:rPr>
        <w:t xml:space="preserve">Kysymys 4</w:t>
      </w:r>
    </w:p>
    <w:p>
      <w:r>
        <w:t xml:space="preserve">Teollinen vallankumous antoi mahdollisuuden saada käyttöönsä minkälaista materiaalia?</w:t>
      </w:r>
    </w:p>
    <w:p>
      <w:r>
        <w:rPr>
          <w:b/>
        </w:rPr>
        <w:t xml:space="preserve">Kysymys 5</w:t>
      </w:r>
    </w:p>
    <w:p>
      <w:r>
        <w:t xml:space="preserve">Minkälaisen vallankumouksen ansiosta Britannia pystyi etenemään aasialaisia kilpailijoitaan edellä?</w:t>
      </w:r>
    </w:p>
    <w:p>
      <w:r>
        <w:rPr>
          <w:b/>
        </w:rPr>
        <w:t xml:space="preserve">Kysymys 6</w:t>
      </w:r>
    </w:p>
    <w:p>
      <w:r>
        <w:t xml:space="preserve">Mikä oli William Henry Pynen kirjan nimi vuodelta 1908?</w:t>
      </w:r>
    </w:p>
    <w:p>
      <w:r>
        <w:rPr>
          <w:b/>
        </w:rPr>
        <w:t xml:space="preserve">Kysymys 7</w:t>
      </w:r>
    </w:p>
    <w:p>
      <w:r>
        <w:t xml:space="preserve">Mikä tuli William Henry Pynen mukaan ainoaksi toimijaksi Britannian globaaleilla markkinoilla?</w:t>
      </w:r>
    </w:p>
    <w:p>
      <w:r>
        <w:rPr>
          <w:b/>
        </w:rPr>
        <w:t xml:space="preserve">Kysymys 8</w:t>
      </w:r>
    </w:p>
    <w:p>
      <w:r>
        <w:t xml:space="preserve">Mitä maata teollinen vallankumous tuhosi?</w:t>
      </w:r>
    </w:p>
    <w:p>
      <w:r>
        <w:rPr>
          <w:b/>
        </w:rPr>
        <w:t xml:space="preserve">Kysymys 9</w:t>
      </w:r>
    </w:p>
    <w:p>
      <w:r>
        <w:t xml:space="preserve">Minkälaista materiaalia ei enää ollut saatavilla teollisen vallankumouksen seurauksena?</w:t>
      </w:r>
    </w:p>
    <w:p>
      <w:r>
        <w:rPr>
          <w:b/>
        </w:rPr>
        <w:t xml:space="preserve">Teksti numero 12</w:t>
      </w:r>
    </w:p>
    <w:p>
      <w:r>
        <w:t xml:space="preserve">Lisäksi sovittiin erääntyneistä veloista ja annettiin yritykselle lupa viedä 250 tonnia </w:t>
      </w:r>
      <w:r>
        <w:rPr>
          <w:color w:val="A9A9A9"/>
        </w:rPr>
        <w:t xml:space="preserve">salpietaria</w:t>
      </w:r>
      <w:r>
        <w:t xml:space="preserve">. </w:t>
      </w:r>
      <w:r>
        <w:t xml:space="preserve">Vuonna </w:t>
      </w:r>
      <w:r>
        <w:rPr>
          <w:color w:val="DCDCDC"/>
        </w:rPr>
        <w:t xml:space="preserve">1673 </w:t>
      </w:r>
      <w:r>
        <w:t xml:space="preserve">Banks neuvotteli menestyksekkäästi </w:t>
      </w:r>
      <w:r>
        <w:t xml:space="preserve">kuninkaan ja yhtiön välille </w:t>
      </w:r>
      <w:r>
        <w:t xml:space="preserve">toisen sopimuksen 700 tonnista salpietaria </w:t>
      </w:r>
      <w:r>
        <w:rPr>
          <w:color w:val="2F4F4F"/>
        </w:rPr>
        <w:t xml:space="preserve">37 000 punnan</w:t>
      </w:r>
      <w:r>
        <w:t xml:space="preserve"> hintaan</w:t>
      </w:r>
      <w:r>
        <w:rPr>
          <w:color w:val="DCDCDC"/>
        </w:rPr>
        <w:t xml:space="preserve">. </w:t>
      </w:r>
      <w:r>
        <w:t xml:space="preserve">Yhdistyneen kuningaskunnan, Amerikan ja muiden maiden </w:t>
      </w:r>
      <w:r>
        <w:rPr>
          <w:color w:val="556B2F"/>
        </w:rPr>
        <w:t xml:space="preserve">asevoimien tarvitsemat </w:t>
      </w:r>
      <w:r>
        <w:t xml:space="preserve">toimitukset olivat niin kiireellisiä, </w:t>
      </w:r>
      <w:r>
        <w:t xml:space="preserve">että viranomaiset katsoivat toisinaan läpi sormien verottoman myynnin. Yhden yhtiön kuvernöörin kerrottiin jopa sanoneen vuonna 1864, että hän olisi mieluummin valmistanut salpietaria kuin maksanut </w:t>
      </w:r>
      <w:r>
        <w:rPr>
          <w:color w:val="6B8E23"/>
        </w:rPr>
        <w:t xml:space="preserve">suolaveroa</w:t>
      </w:r>
      <w:r>
        <w:t xml:space="preserve">.</w:t>
      </w:r>
    </w:p>
    <w:p>
      <w:r>
        <w:rPr>
          <w:b/>
        </w:rPr>
        <w:t xml:space="preserve">Kysymys 0</w:t>
      </w:r>
    </w:p>
    <w:p>
      <w:r>
        <w:t xml:space="preserve">Minkä 250 tonnin tuotteen vienti sallittiin sovitun velan vuoksi ensimmäisen kerran seitsemänvuotisen sodan jälkeen?</w:t>
      </w:r>
    </w:p>
    <w:p>
      <w:r>
        <w:rPr>
          <w:b/>
        </w:rPr>
        <w:t xml:space="preserve">Kysymys 1</w:t>
      </w:r>
    </w:p>
    <w:p>
      <w:r>
        <w:t xml:space="preserve">minä vuonna Banks neuvotteli kuninkaan ja Itä-Intian yhtiön välillä 700 tonnista salpietaria?</w:t>
      </w:r>
    </w:p>
    <w:p>
      <w:r>
        <w:rPr>
          <w:b/>
        </w:rPr>
        <w:t xml:space="preserve">Kysymys 2</w:t>
      </w:r>
    </w:p>
    <w:p>
      <w:r>
        <w:t xml:space="preserve">Salpietaria käytettiin mitä ihmisiä, erityisesti tarve tämän tuotteen oli ihmisiä näkymät verottoman myynnin? </w:t>
      </w:r>
    </w:p>
    <w:p>
      <w:r>
        <w:rPr>
          <w:b/>
        </w:rPr>
        <w:t xml:space="preserve">Kysymys 3</w:t>
      </w:r>
    </w:p>
    <w:p>
      <w:r>
        <w:t xml:space="preserve">Eräs yhtiön kuvernööri sanoi, että hän haluaisi mieluummin salpietaria sitten____ raakamuodossaan?</w:t>
      </w:r>
    </w:p>
    <w:p>
      <w:r>
        <w:rPr>
          <w:b/>
        </w:rPr>
        <w:t xml:space="preserve">Kysymys 4</w:t>
      </w:r>
    </w:p>
    <w:p>
      <w:r>
        <w:t xml:space="preserve">kuinka paljon 700 tonnin hintainen salpietari maksoi Banksin vuonna 1673 neuvottelemassa sopimuksessa.</w:t>
      </w:r>
    </w:p>
    <w:p>
      <w:r>
        <w:rPr>
          <w:b/>
        </w:rPr>
        <w:t xml:space="preserve">Kysymys 5</w:t>
      </w:r>
    </w:p>
    <w:p>
      <w:r>
        <w:t xml:space="preserve">Minä vuonna Banks neuvotteli prinsessan ja Pohjois-Intian yhtiön välillä 600 tonnista suolaa?</w:t>
      </w:r>
    </w:p>
    <w:p>
      <w:r>
        <w:rPr>
          <w:b/>
        </w:rPr>
        <w:t xml:space="preserve">Kysymys 6</w:t>
      </w:r>
    </w:p>
    <w:p>
      <w:r>
        <w:t xml:space="preserve">Mitä 800 tonnin tuotetta yritys sai ensimmäisen kerran viedä seitsemänvuotisen sodan jälkeen?</w:t>
      </w:r>
    </w:p>
    <w:p>
      <w:r>
        <w:rPr>
          <w:b/>
        </w:rPr>
        <w:t xml:space="preserve">Kysymys 7</w:t>
      </w:r>
    </w:p>
    <w:p>
      <w:r>
        <w:t xml:space="preserve">Keitä ihmisiä kiellettiin käyttämästä salpietaria?</w:t>
      </w:r>
    </w:p>
    <w:p>
      <w:r>
        <w:rPr>
          <w:b/>
        </w:rPr>
        <w:t xml:space="preserve">Kysymys 8</w:t>
      </w:r>
    </w:p>
    <w:p>
      <w:r>
        <w:t xml:space="preserve">Paljonko 700 tonnia salpietaria maksoi Banksin vuonna 1573 neuvottelemassa sopimuksessa?</w:t>
      </w:r>
    </w:p>
    <w:p>
      <w:r>
        <w:rPr>
          <w:b/>
        </w:rPr>
        <w:t xml:space="preserve">Teksti numero 13</w:t>
      </w:r>
    </w:p>
    <w:p>
      <w:r>
        <w:t xml:space="preserve">Pariisin sopimuksella (</w:t>
      </w:r>
      <w:r>
        <w:rPr>
          <w:color w:val="A9A9A9"/>
        </w:rPr>
        <w:t xml:space="preserve">1763) </w:t>
      </w:r>
      <w:r>
        <w:t xml:space="preserve">Ranska sai takaisin </w:t>
      </w:r>
      <w:r>
        <w:rPr>
          <w:color w:val="DCDCDC"/>
        </w:rPr>
        <w:t xml:space="preserve">viisi </w:t>
      </w:r>
      <w:r>
        <w:t xml:space="preserve">brittiläisten sodan aikana valloittamaa laitosta (Pondichéry, Mahe, Karikal, Yanam ja Chandernagar), mutta sitä kiellettiin pystyttämästä linnoituksia ja pitämästä joukkoja </w:t>
      </w:r>
      <w:r>
        <w:rPr>
          <w:color w:val="2F4F4F"/>
        </w:rPr>
        <w:t xml:space="preserve">Bengalissa </w:t>
      </w:r>
      <w:r>
        <w:t xml:space="preserve">(XI artikla). Muualla Intiassa ranskalaiset pysyivät sotilaallisena uhkana erityisesti Amerikan itsenäisyyssodan aikana ja aina Pondichéryn valtaukseen asti vuonna 1793 </w:t>
      </w:r>
      <w:r>
        <w:rPr>
          <w:color w:val="556B2F"/>
        </w:rPr>
        <w:t xml:space="preserve">Ranskan vallankumoussotien alussa </w:t>
      </w:r>
      <w:r>
        <w:t xml:space="preserve">ilman sotilaallista läsnäoloa. Vaikka nämä pienet etuvartioasemat säilyivät ranskalaisten hallussa seuraavat kaksisataa vuotta, ranskalaisten pyrkimykset Intian alueisiin loppuivat käytännössä, ja näin poistettiin yhtiön merkittävä taloudellisen kilpailun lähde.</w:t>
      </w:r>
    </w:p>
    <w:p>
      <w:r>
        <w:rPr>
          <w:b/>
        </w:rPr>
        <w:t xml:space="preserve">Kysymys 0</w:t>
      </w:r>
    </w:p>
    <w:p>
      <w:r>
        <w:t xml:space="preserve">minä vuonna Pariisin sopimus solmittiin?</w:t>
      </w:r>
    </w:p>
    <w:p>
      <w:r>
        <w:rPr>
          <w:b/>
        </w:rPr>
        <w:t xml:space="preserve">Kysymys 1</w:t>
      </w:r>
    </w:p>
    <w:p>
      <w:r>
        <w:t xml:space="preserve">Pariisin sopimus palauttaa kuinka monta esablishment vangiksi British?</w:t>
      </w:r>
    </w:p>
    <w:p>
      <w:r>
        <w:rPr>
          <w:b/>
        </w:rPr>
        <w:t xml:space="preserve">Kysymys 2</w:t>
      </w:r>
    </w:p>
    <w:p>
      <w:r>
        <w:t xml:space="preserve">Pariisin sopimus esti Ranskaa pitämästä joukkoja missä paikassa?</w:t>
      </w:r>
    </w:p>
    <w:p>
      <w:r>
        <w:rPr>
          <w:b/>
        </w:rPr>
        <w:t xml:space="preserve">Kysymys 3</w:t>
      </w:r>
    </w:p>
    <w:p>
      <w:r>
        <w:t xml:space="preserve">mihin sotaan ranskalaiset joutuivat vuonna 1793 ilman suurta sotilaallista läsnäoloa?</w:t>
      </w:r>
    </w:p>
    <w:p>
      <w:r>
        <w:rPr>
          <w:b/>
        </w:rPr>
        <w:t xml:space="preserve">Kysymys 4</w:t>
      </w:r>
    </w:p>
    <w:p>
      <w:r>
        <w:t xml:space="preserve">Minä vuonna Pariisin sopimuksesta erimielisyyttä syntyi?</w:t>
      </w:r>
    </w:p>
    <w:p>
      <w:r>
        <w:rPr>
          <w:b/>
        </w:rPr>
        <w:t xml:space="preserve">Kysymys 5</w:t>
      </w:r>
    </w:p>
    <w:p>
      <w:r>
        <w:t xml:space="preserve">Kuinka monta brittien kaappaamaa laitosta tuhoutui Pariisin sopimuksen jälkeen?</w:t>
      </w:r>
    </w:p>
    <w:p>
      <w:r>
        <w:rPr>
          <w:b/>
        </w:rPr>
        <w:t xml:space="preserve">Kysymys 6</w:t>
      </w:r>
    </w:p>
    <w:p>
      <w:r>
        <w:t xml:space="preserve">Mihin paikkaan Ranska sai lähettää joukkoja Pariisin sopimuksen nojalla?</w:t>
      </w:r>
    </w:p>
    <w:p>
      <w:r>
        <w:rPr>
          <w:b/>
        </w:rPr>
        <w:t xml:space="preserve">Kysymys 7</w:t>
      </w:r>
    </w:p>
    <w:p>
      <w:r>
        <w:t xml:space="preserve">Mihin sotaan Ranska osallistui suurella sotilaallisella läsnäololla vuonna 1793?</w:t>
      </w:r>
    </w:p>
    <w:p>
      <w:r>
        <w:rPr>
          <w:b/>
        </w:rPr>
        <w:t xml:space="preserve">Teksti numero 14</w:t>
      </w:r>
    </w:p>
    <w:p>
      <w:r>
        <w:t xml:space="preserve">Ensimmäisen puolentoista vuosisadan aikana </w:t>
      </w:r>
      <w:r>
        <w:rPr>
          <w:color w:val="A9A9A9"/>
        </w:rPr>
        <w:t xml:space="preserve">EIC </w:t>
      </w:r>
      <w:r>
        <w:t xml:space="preserve">käytti vartijoina muutamaa sataa sotilasta. Suuri laajentuminen tapahtui vuoden 1750 jälkeen, jolloin sillä oli </w:t>
      </w:r>
      <w:r>
        <w:rPr>
          <w:color w:val="DCDCDC"/>
        </w:rPr>
        <w:t xml:space="preserve">3000 </w:t>
      </w:r>
      <w:r>
        <w:t xml:space="preserve">vakinaista sotilasta</w:t>
      </w:r>
      <w:r>
        <w:t xml:space="preserve">.</w:t>
      </w:r>
      <w:r>
        <w:t xml:space="preserve"> Vuoteen </w:t>
      </w:r>
      <w:r>
        <w:rPr>
          <w:color w:val="2F4F4F"/>
        </w:rPr>
        <w:t xml:space="preserve">1763 </w:t>
      </w:r>
      <w:r>
        <w:t xml:space="preserve">mennessä sillä </w:t>
      </w:r>
      <w:r>
        <w:t xml:space="preserve">oli 26 000 sotilasta ja vuoteen 1778 mennessä 67 000 sotilasta</w:t>
      </w:r>
      <w:r>
        <w:rPr>
          <w:color w:val="2F4F4F"/>
        </w:rPr>
        <w:t xml:space="preserve">. </w:t>
      </w:r>
      <w:r>
        <w:t xml:space="preserve">Se rekrytoi suurelta osin </w:t>
      </w:r>
      <w:r>
        <w:t xml:space="preserve">intiaanijoukkoja ja koulutti ne eurooppalaisen mallin mukaisesti</w:t>
      </w:r>
      <w:r>
        <w:t xml:space="preserve">.</w:t>
      </w:r>
      <w:r>
        <w:t xml:space="preserve"> Yhtiö, joka oli juuri saavuttanut kolossaalisen voiton ja jolla oli tukenaan oma, hyvin kurinalainen ja kokenut armeija, pystyi puolustamaan etujaan Karnatian alueella Madrasin tukikohdastaan käsin ja Bengalissa Kalkutasta käsin ilman, että muut siirtomaavallat olisivat enää asettaneet sille esteitä.</w:t>
      </w:r>
    </w:p>
    <w:p>
      <w:r>
        <w:rPr>
          <w:b/>
        </w:rPr>
        <w:t xml:space="preserve">Kysymys 0</w:t>
      </w:r>
    </w:p>
    <w:p>
      <w:r>
        <w:t xml:space="preserve">Mikä on Itä-Intian yhtiön lyhenne?</w:t>
      </w:r>
    </w:p>
    <w:p>
      <w:r>
        <w:rPr>
          <w:b/>
        </w:rPr>
        <w:t xml:space="preserve">Kysymys 1</w:t>
      </w:r>
    </w:p>
    <w:p>
      <w:r>
        <w:t xml:space="preserve">Kuinka monta vakinaista sotilasta EIC:llä oli vuonna 1750? </w:t>
      </w:r>
    </w:p>
    <w:p>
      <w:r>
        <w:rPr>
          <w:b/>
        </w:rPr>
        <w:t xml:space="preserve">Kysymys 2</w:t>
      </w:r>
    </w:p>
    <w:p>
      <w:r>
        <w:t xml:space="preserve">vuonna 1778 suurin osa EIC:n joukoista oli kotoisin mistä?</w:t>
      </w:r>
    </w:p>
    <w:p>
      <w:r>
        <w:rPr>
          <w:b/>
        </w:rPr>
        <w:t xml:space="preserve">Kysymys 3</w:t>
      </w:r>
    </w:p>
    <w:p>
      <w:r>
        <w:t xml:space="preserve">Minä vuonna EIC:llä oli 26 000 sotilasta palveluksessaan?</w:t>
      </w:r>
    </w:p>
    <w:p>
      <w:r>
        <w:rPr>
          <w:b/>
        </w:rPr>
        <w:t xml:space="preserve">Kysymys 4</w:t>
      </w:r>
    </w:p>
    <w:p>
      <w:r>
        <w:t xml:space="preserve">Mikä ei ole enää Itä-Intian yhtiön lyhenne?</w:t>
      </w:r>
    </w:p>
    <w:p>
      <w:r>
        <w:rPr>
          <w:b/>
        </w:rPr>
        <w:t xml:space="preserve">Kysymys 5</w:t>
      </w:r>
    </w:p>
    <w:p>
      <w:r>
        <w:t xml:space="preserve">Kuinka monta erikoisjoukkoa EIC karkotti vuonna 1750?</w:t>
      </w:r>
    </w:p>
    <w:p>
      <w:r>
        <w:rPr>
          <w:b/>
        </w:rPr>
        <w:t xml:space="preserve">Kysymys 6</w:t>
      </w:r>
    </w:p>
    <w:p>
      <w:r>
        <w:t xml:space="preserve">Keitä olivat useimmat EIC:n vuonna 1778 piilottamat joukot?</w:t>
      </w:r>
    </w:p>
    <w:p>
      <w:r>
        <w:rPr>
          <w:b/>
        </w:rPr>
        <w:t xml:space="preserve">Kysymys 7</w:t>
      </w:r>
    </w:p>
    <w:p>
      <w:r>
        <w:t xml:space="preserve">Minä vuonna EIC menetti 26 000 sotilasta yhdessä päivässä?</w:t>
      </w:r>
    </w:p>
    <w:p>
      <w:r>
        <w:rPr>
          <w:b/>
        </w:rPr>
        <w:t xml:space="preserve">Teksti numero 15</w:t>
      </w:r>
    </w:p>
    <w:p>
      <w:r>
        <w:t xml:space="preserve">Marathalaisten heikentyessä </w:t>
      </w:r>
      <w:r>
        <w:rPr>
          <w:color w:val="A9A9A9"/>
        </w:rPr>
        <w:t xml:space="preserve">vähitellen </w:t>
      </w:r>
      <w:r>
        <w:rPr>
          <w:color w:val="DCDCDC"/>
        </w:rPr>
        <w:t xml:space="preserve">kolmen </w:t>
      </w:r>
      <w:r>
        <w:t xml:space="preserve">Englannin ja Marathan sodan jälkeen </w:t>
      </w:r>
      <w:r>
        <w:rPr>
          <w:color w:val="2F4F4F"/>
        </w:rPr>
        <w:t xml:space="preserve">britit </w:t>
      </w:r>
      <w:r>
        <w:t xml:space="preserve">saivat haltuunsa myös Ganges-Jumna Doabin, Delhin ja Agran alueen, osia Bundelkhandista, Broachista, joitakin Gujaratin alueita, Ahmmadnagarin linnoituksen, Cuttackin maakunnan (johon kuului Mughalbandi / Odishan rannikkoalue), Garjat / Odishan ruhtinaskunnat, Balasoren satama, osia Midnaporen piirikunnasta Länsi-Bengalissa), Bombay (Mumbai) ja sitä ympäröivät alueet, mikä johti </w:t>
      </w:r>
      <w:r>
        <w:rPr>
          <w:color w:val="556B2F"/>
        </w:rPr>
        <w:t xml:space="preserve">Maratha-valtakunnan </w:t>
      </w:r>
      <w:r>
        <w:t xml:space="preserve">viralliseen päättymiseen </w:t>
      </w:r>
      <w:r>
        <w:t xml:space="preserve">ja </w:t>
      </w:r>
      <w:r>
        <w:rPr>
          <w:color w:val="6B8E23"/>
        </w:rPr>
        <w:t xml:space="preserve">Brittiläisen </w:t>
      </w:r>
      <w:r>
        <w:rPr>
          <w:color w:val="A0522D"/>
        </w:rPr>
        <w:t xml:space="preserve">Itä-Intian </w:t>
      </w:r>
      <w:r>
        <w:t xml:space="preserve">komppanian </w:t>
      </w:r>
      <w:r>
        <w:t xml:space="preserve">vankkaan perustamiseen </w:t>
      </w:r>
      <w:r>
        <w:rPr>
          <w:color w:val="228B22"/>
        </w:rPr>
        <w:t xml:space="preserve">Intiassa</w:t>
      </w:r>
      <w:r>
        <w:t xml:space="preserve">.</w:t>
      </w:r>
    </w:p>
    <w:p>
      <w:r>
        <w:rPr>
          <w:b/>
        </w:rPr>
        <w:t xml:space="preserve">Kysymys 0</w:t>
      </w:r>
    </w:p>
    <w:p>
      <w:r>
        <w:t xml:space="preserve">kuinka monta anglo-maratha-sotaa oli?</w:t>
      </w:r>
    </w:p>
    <w:p>
      <w:r>
        <w:rPr>
          <w:b/>
        </w:rPr>
        <w:t xml:space="preserve">Kysymys 1</w:t>
      </w:r>
    </w:p>
    <w:p>
      <w:r>
        <w:t xml:space="preserve">Mikä valtakunta päättyi kolmen anglo-maratha-sodan jälkeen?</w:t>
      </w:r>
    </w:p>
    <w:p>
      <w:r>
        <w:rPr>
          <w:b/>
        </w:rPr>
        <w:t xml:space="preserve">Kysymys 2</w:t>
      </w:r>
    </w:p>
    <w:p>
      <w:r>
        <w:t xml:space="preserve">Maratha-imperiumin muodollisen lopun myötä EIC sai vankan otteen mistä maasta?</w:t>
      </w:r>
    </w:p>
    <w:p>
      <w:r>
        <w:rPr>
          <w:b/>
        </w:rPr>
        <w:t xml:space="preserve">Kysymys 3</w:t>
      </w:r>
    </w:p>
    <w:p>
      <w:r>
        <w:t xml:space="preserve">Oliko Maratha-valtakunnan loppu nopea vai asteittainen?</w:t>
      </w:r>
    </w:p>
    <w:p>
      <w:r>
        <w:rPr>
          <w:b/>
        </w:rPr>
        <w:t xml:space="preserve">Kysymys 4</w:t>
      </w:r>
    </w:p>
    <w:p>
      <w:r>
        <w:t xml:space="preserve">Mikä maa otti haltuunsa Ahmmadnagarin linnoituksen, josta sitten tuli osa Maratha-emprien päättymisen syytä?</w:t>
      </w:r>
    </w:p>
    <w:p>
      <w:r>
        <w:rPr>
          <w:b/>
        </w:rPr>
        <w:t xml:space="preserve">Kysymys 5</w:t>
      </w:r>
    </w:p>
    <w:p>
      <w:r>
        <w:t xml:space="preserve">Kuinka monta anglo-maratha-puoluetta oli olemassa?</w:t>
      </w:r>
    </w:p>
    <w:p>
      <w:r>
        <w:rPr>
          <w:b/>
        </w:rPr>
        <w:t xml:space="preserve">Kysymys 6</w:t>
      </w:r>
    </w:p>
    <w:p>
      <w:r>
        <w:t xml:space="preserve">Mikä valtakunta päättyi seitsemän Anglo-Marathan sodan jälkeen?</w:t>
      </w:r>
    </w:p>
    <w:p>
      <w:r>
        <w:rPr>
          <w:b/>
        </w:rPr>
        <w:t xml:space="preserve">Kysymys 7</w:t>
      </w:r>
    </w:p>
    <w:p>
      <w:r>
        <w:t xml:space="preserve">Kuinka kauan kesti, että Maratha-valtakunta hallitsi maailmaa?</w:t>
      </w:r>
    </w:p>
    <w:p>
      <w:r>
        <w:rPr>
          <w:b/>
        </w:rPr>
        <w:t xml:space="preserve">Kysymys 8</w:t>
      </w:r>
    </w:p>
    <w:p>
      <w:r>
        <w:t xml:space="preserve">Mikä museo otti haltuunsa Ahmmadnagarin linnakkeen, josta tuli sitten osa Maratha-emppien loppumisen syytä?</w:t>
      </w:r>
    </w:p>
    <w:p>
      <w:r>
        <w:rPr>
          <w:b/>
        </w:rPr>
        <w:t xml:space="preserve">Kysymys 9</w:t>
      </w:r>
    </w:p>
    <w:p>
      <w:r>
        <w:t xml:space="preserve">Missä maassa EIC:n ote oli heikko Maratha-valtakunnan virallisen päättymisen jälkeen?</w:t>
      </w:r>
    </w:p>
    <w:p>
      <w:r>
        <w:rPr>
          <w:b/>
        </w:rPr>
        <w:t xml:space="preserve">Teksti numero 16</w:t>
      </w:r>
    </w:p>
    <w:p>
      <w:r>
        <w:t xml:space="preserve">Armeijassa </w:t>
      </w:r>
      <w:r>
        <w:rPr>
          <w:color w:val="A9A9A9"/>
        </w:rPr>
        <w:t xml:space="preserve">brittiläiset </w:t>
      </w:r>
      <w:r>
        <w:t xml:space="preserve">upseerit, jotka alun perin saivat koulutuksen komppanian omassa akatemiassa </w:t>
      </w:r>
      <w:r>
        <w:rPr>
          <w:color w:val="DCDCDC"/>
        </w:rPr>
        <w:t xml:space="preserve">Addiscomben sotilasseminaarissa</w:t>
      </w:r>
      <w:r>
        <w:t xml:space="preserve">, olivat aina intialaisia korkeammassa asemassa riippumatta siitä, kuinka kauan he olivat palveluksessa. Korkein sotilasarvo, johon intialainen sotilas saattoi pyrkiä, oli </w:t>
      </w:r>
      <w:r>
        <w:rPr>
          <w:color w:val="2F4F4F"/>
        </w:rPr>
        <w:t xml:space="preserve">subadar-major </w:t>
      </w:r>
      <w:r>
        <w:t xml:space="preserve">(tai ratsuväen yksiköissä rissaldar-major), joka oli käytännössä vanhempi aliupseeri. Sekä </w:t>
      </w:r>
      <w:r>
        <w:rPr>
          <w:color w:val="556B2F"/>
        </w:rPr>
        <w:t xml:space="preserve">brittiläisten että intialaisten sotilaiden</w:t>
      </w:r>
      <w:r>
        <w:t xml:space="preserve"> ylennykset </w:t>
      </w:r>
      <w:r>
        <w:t xml:space="preserve">tapahtuivat tiukasti </w:t>
      </w:r>
      <w:r>
        <w:rPr>
          <w:color w:val="6B8E23"/>
        </w:rPr>
        <w:t xml:space="preserve">palvelusvuosien </w:t>
      </w:r>
      <w:r>
        <w:t xml:space="preserve">perusteella</w:t>
      </w:r>
      <w:r>
        <w:t xml:space="preserve">, joten intialaiset sotilaat pääsivät harvoin Jamadarin tai Subadarin arvoasteelle ennen kuin he olivat parhaimmillaan keski-ikäisiä. He eivät saaneet minkäänlaista hallinto- tai johtamiskoulutusta, joka olisi tehnyt heistä riippumattomia brittiupseereistaan.</w:t>
      </w:r>
    </w:p>
    <w:p>
      <w:r>
        <w:rPr>
          <w:b/>
        </w:rPr>
        <w:t xml:space="preserve">Kysymys 0</w:t>
      </w:r>
    </w:p>
    <w:p>
      <w:r>
        <w:t xml:space="preserve">Mikä oli EIC-sotilaskomppanian nimi?</w:t>
      </w:r>
    </w:p>
    <w:p>
      <w:r>
        <w:rPr>
          <w:b/>
        </w:rPr>
        <w:t xml:space="preserve">Kysymys 1</w:t>
      </w:r>
    </w:p>
    <w:p>
      <w:r>
        <w:t xml:space="preserve">Mikä oli korkein arvo, jonka intialainen saattoi saada EIC-armeijassa?</w:t>
      </w:r>
    </w:p>
    <w:p>
      <w:r>
        <w:rPr>
          <w:b/>
        </w:rPr>
        <w:t xml:space="preserve">Kysymys 2</w:t>
      </w:r>
    </w:p>
    <w:p>
      <w:r>
        <w:t xml:space="preserve">Kun taas EIC-armeijassa brittiläinen upseeri oli intialaista upseeria korkeammalla, he molemmat ylensivät sen perusteella?</w:t>
      </w:r>
    </w:p>
    <w:p>
      <w:r>
        <w:rPr>
          <w:b/>
        </w:rPr>
        <w:t xml:space="preserve">Kysymys 3</w:t>
      </w:r>
    </w:p>
    <w:p>
      <w:r>
        <w:t xml:space="preserve">Mikä oli EIC-velhoyrityksen nimi?</w:t>
      </w:r>
    </w:p>
    <w:p>
      <w:r>
        <w:rPr>
          <w:b/>
        </w:rPr>
        <w:t xml:space="preserve">Kysymys 4</w:t>
      </w:r>
    </w:p>
    <w:p>
      <w:r>
        <w:t xml:space="preserve">Mikä oli korkein arvo, jonka robotti saattoi saada EIC-armeijassa?</w:t>
      </w:r>
    </w:p>
    <w:p>
      <w:r>
        <w:rPr>
          <w:b/>
        </w:rPr>
        <w:t xml:space="preserve">Kysymys 5</w:t>
      </w:r>
    </w:p>
    <w:p>
      <w:r>
        <w:t xml:space="preserve">Ketkä upseerit eivät voisi koskaan olla intialaisia korkeammassa asemassa?</w:t>
      </w:r>
    </w:p>
    <w:p>
      <w:r>
        <w:rPr>
          <w:b/>
        </w:rPr>
        <w:t xml:space="preserve">Kysymys 6</w:t>
      </w:r>
    </w:p>
    <w:p>
      <w:r>
        <w:t xml:space="preserve">Kuka ei saanut koulutusta armeijaa varten?</w:t>
      </w:r>
    </w:p>
    <w:p>
      <w:r>
        <w:rPr>
          <w:b/>
        </w:rPr>
        <w:t xml:space="preserve">Teksti numero 17</w:t>
      </w:r>
    </w:p>
    <w:p>
      <w:r>
        <w:t xml:space="preserve">Vuonna 1838 Kiinaan tuotiin salakuljetettua oopiumia lähes </w:t>
      </w:r>
      <w:r>
        <w:rPr>
          <w:color w:val="A9A9A9"/>
        </w:rPr>
        <w:t xml:space="preserve">1 400 tonnia vuodessa</w:t>
      </w:r>
      <w:r>
        <w:t xml:space="preserve">, joten Kiina määräsi </w:t>
      </w:r>
      <w:r>
        <w:rPr>
          <w:color w:val="DCDCDC"/>
        </w:rPr>
        <w:t xml:space="preserve">kuolemanrangaistuksen </w:t>
      </w:r>
      <w:r>
        <w:t xml:space="preserve">oopiumin salakuljetuksesta ja lähetti </w:t>
      </w:r>
      <w:r>
        <w:rPr>
          <w:color w:val="2F4F4F"/>
        </w:rPr>
        <w:t xml:space="preserve">keisarillisen erityiskomissaarin </w:t>
      </w:r>
      <w:r>
        <w:t xml:space="preserve">Lin Zexun hillitsemään salakuljetusta. Tämä johti ensimmäiseen oopiumisotaan (</w:t>
      </w:r>
      <w:r>
        <w:rPr>
          <w:color w:val="556B2F"/>
        </w:rPr>
        <w:t xml:space="preserve">1839-42)</w:t>
      </w:r>
      <w:r>
        <w:t xml:space="preserve">. Sodan jälkeen Hongkongin saari luovutettiin Britannialle Nankingin sopimuksella, ja Kiinan markkinat avautuivat Britannian ja muiden maiden oopiumikauppiaille. Jardines ja Apcar and Company hallitsivat kauppaa, vaikka myös P&amp;O yritti saada osansa. Britannian ja </w:t>
      </w:r>
      <w:r>
        <w:rPr>
          <w:color w:val="6B8E23"/>
        </w:rPr>
        <w:t xml:space="preserve">Ranskan </w:t>
      </w:r>
      <w:r>
        <w:t xml:space="preserve">Kiinaa vastaan </w:t>
      </w:r>
      <w:r>
        <w:t xml:space="preserve">käymä toinen oopiumisota </w:t>
      </w:r>
      <w:r>
        <w:t xml:space="preserve">kesti vuodesta 1856 vuoteen 1860 ja johti Tientsinin sopimukseen, jossa oopiumin tuonti laillistettiin. Laillistaminen vauhditti Kiinan kotimaista oopiumintuotantoa ja lisäsi oopiumin tuontia Turkista ja Persiasta. Tämä lisääntynyt kilpailu Kiinan markkinoista johti siihen, että Intia vähensi oopiumintuotantoaan ja monipuolisti vientiään.</w:t>
      </w:r>
    </w:p>
    <w:p>
      <w:r>
        <w:rPr>
          <w:b/>
        </w:rPr>
        <w:t xml:space="preserve">Kysymys 0</w:t>
      </w:r>
    </w:p>
    <w:p>
      <w:r>
        <w:t xml:space="preserve">Mikä oli vuonna 1838 tuomio oopiumin salakuljetuksesta Kiinaan?</w:t>
      </w:r>
    </w:p>
    <w:p>
      <w:r>
        <w:rPr>
          <w:b/>
        </w:rPr>
        <w:t xml:space="preserve">Kysymys 1</w:t>
      </w:r>
    </w:p>
    <w:p>
      <w:r>
        <w:t xml:space="preserve">kuinka monta tonnia oopiumia salakuljetettiin Kiinaan vuonna 1838 vuodessa?</w:t>
      </w:r>
    </w:p>
    <w:p>
      <w:r>
        <w:rPr>
          <w:b/>
        </w:rPr>
        <w:t xml:space="preserve">Kysymys 2</w:t>
      </w:r>
    </w:p>
    <w:p>
      <w:r>
        <w:t xml:space="preserve">Mikä oli sen henkilön nimi, jolle ihmiset lähetettiin, jos heidät saatiin kiinni oopiumin salakuljetuksesta Kiinaan?</w:t>
      </w:r>
    </w:p>
    <w:p>
      <w:r>
        <w:rPr>
          <w:b/>
        </w:rPr>
        <w:t xml:space="preserve">Kysymys 3</w:t>
      </w:r>
    </w:p>
    <w:p>
      <w:r>
        <w:t xml:space="preserve">Milloin alkoi ensimmäinen oopiumisota?</w:t>
      </w:r>
    </w:p>
    <w:p>
      <w:r>
        <w:rPr>
          <w:b/>
        </w:rPr>
        <w:t xml:space="preserve">Kysymys 4</w:t>
      </w:r>
    </w:p>
    <w:p>
      <w:r>
        <w:t xml:space="preserve">Minkä maan kanssa Britannia taisteli rinnakkain toisessa oopiumisodassa?</w:t>
      </w:r>
    </w:p>
    <w:p>
      <w:r>
        <w:rPr>
          <w:b/>
        </w:rPr>
        <w:t xml:space="preserve">Kysymys 5</w:t>
      </w:r>
    </w:p>
    <w:p>
      <w:r>
        <w:t xml:space="preserve">Mikä oli tuomio oopiumin salakuljetuksesta Egyptiin vuonna 1838?</w:t>
      </w:r>
    </w:p>
    <w:p>
      <w:r>
        <w:rPr>
          <w:b/>
        </w:rPr>
        <w:t xml:space="preserve">Kysymys 6</w:t>
      </w:r>
    </w:p>
    <w:p>
      <w:r>
        <w:t xml:space="preserve">Kuinka monta tonnia oopiumia varastettiin Kiinasta vuodessa vuonna 1838?</w:t>
      </w:r>
    </w:p>
    <w:p>
      <w:r>
        <w:rPr>
          <w:b/>
        </w:rPr>
        <w:t xml:space="preserve">Kysymys 7</w:t>
      </w:r>
    </w:p>
    <w:p>
      <w:r>
        <w:t xml:space="preserve">Mikä oli sen henkilön nimi, jonka luokse ihmiset lähetettiin, jos he jäivät kiinni oopiumin salakuljetuksesta avaruuteen?</w:t>
      </w:r>
    </w:p>
    <w:p>
      <w:r>
        <w:rPr>
          <w:b/>
        </w:rPr>
        <w:t xml:space="preserve">Kysymys 8</w:t>
      </w:r>
    </w:p>
    <w:p>
      <w:r>
        <w:t xml:space="preserve">Mikä maa seisoi lamaantuneena Britannian rinnalla toisessa oopiumisodassa?</w:t>
      </w:r>
    </w:p>
    <w:p>
      <w:r>
        <w:rPr>
          <w:b/>
        </w:rPr>
        <w:t xml:space="preserve">Kysymys 9</w:t>
      </w:r>
    </w:p>
    <w:p>
      <w:r>
        <w:t xml:space="preserve">Milloin ainoa oopiumisota päättyi?</w:t>
      </w:r>
    </w:p>
    <w:p>
      <w:r>
        <w:rPr>
          <w:b/>
        </w:rPr>
        <w:t xml:space="preserve">Teksti numero 18</w:t>
      </w:r>
    </w:p>
    <w:p>
      <w:r>
        <w:t xml:space="preserve">Huolimatta Itä-Intian lobbaajien ja yhtiön osakkeenomistajien jyrkästä vastustuksesta parlamentissa laki hyväksyttiin. Sillä otettiin käyttöön huomattava hallituksen valvonta ja sallittiin, että Brittiläinen Intia oli muodollisesti kruunun hallinnassa, mutta se vuokrattiin takaisin yhtiölle </w:t>
      </w:r>
      <w:r>
        <w:rPr>
          <w:color w:val="A9A9A9"/>
        </w:rPr>
        <w:t xml:space="preserve">40 000 punnan</w:t>
      </w:r>
      <w:r>
        <w:t xml:space="preserve"> hintaan </w:t>
      </w:r>
      <w:r>
        <w:t xml:space="preserve">kahdeksi vuodeksi. Lain tärkeimmän säännöksen mukaan </w:t>
      </w:r>
      <w:r>
        <w:t xml:space="preserve">Kalkuttaan perustettiin viisijäseninen </w:t>
      </w:r>
      <w:r>
        <w:t xml:space="preserve">hallintoneuvosto. </w:t>
      </w:r>
      <w:r>
        <w:rPr>
          <w:color w:val="2F4F4F"/>
        </w:rPr>
        <w:t xml:space="preserve">Parlamentin </w:t>
      </w:r>
      <w:r>
        <w:t xml:space="preserve">nimittämät kolme jäsentä, jotka </w:t>
      </w:r>
      <w:r>
        <w:t xml:space="preserve">edustivat hallituksen etua, saattoivat </w:t>
      </w:r>
      <w:r>
        <w:rPr>
          <w:color w:val="556B2F"/>
        </w:rPr>
        <w:t xml:space="preserve">äänestää </w:t>
      </w:r>
      <w:r>
        <w:rPr>
          <w:color w:val="6B8E23"/>
        </w:rPr>
        <w:t xml:space="preserve">kahta </w:t>
      </w:r>
      <w:r>
        <w:t xml:space="preserve">yhtiön jäsentä, </w:t>
      </w:r>
      <w:r>
        <w:t xml:space="preserve">ja he äänestivätkin poikkeuksetta </w:t>
      </w:r>
      <w:r>
        <w:t xml:space="preserve">heitä </w:t>
      </w:r>
      <w:r>
        <w:rPr>
          <w:color w:val="556B2F"/>
        </w:rPr>
        <w:t xml:space="preserve">vastaan. </w:t>
      </w:r>
      <w:r>
        <w:t xml:space="preserve">Neuvoston puheenjohtajana toimi </w:t>
      </w:r>
      <w:r>
        <w:rPr>
          <w:color w:val="A0522D"/>
        </w:rPr>
        <w:t xml:space="preserve">Warren Hastings</w:t>
      </w:r>
      <w:r>
        <w:t xml:space="preserve">, virassa ollut kuvernööri, josta tuli Bengalin ensimmäinen kenraalikuvernööri, jolla oli epämääräinen toimivalta Bombayn ja Madrasin hallintoalueilla. Hänen nimittämisensä, jonka oli tehnyt hallintoneuvosto, edellyttäisi jatkossa kruunun nimittämän nelihenkisen neuvoston hyväksyntää. Aluksi neuvostoon kuuluivat kenraaliluutnantti Sir John Clavering, The Honourable Sir George Monson, Sir Richard Barwell ja Sir Philip Francis.</w:t>
      </w:r>
    </w:p>
    <w:p>
      <w:r>
        <w:rPr>
          <w:b/>
        </w:rPr>
        <w:t xml:space="preserve">Kysymys 0</w:t>
      </w:r>
    </w:p>
    <w:p>
      <w:r>
        <w:t xml:space="preserve">Mikä osa brittiläisestä hallituksesta vuokrasi EIC:lle takaisin sen hallussaan pitämät maat Brittiläisessä Intiassa?</w:t>
      </w:r>
    </w:p>
    <w:p>
      <w:r>
        <w:rPr>
          <w:b/>
        </w:rPr>
        <w:t xml:space="preserve">Kysymys 1</w:t>
      </w:r>
    </w:p>
    <w:p>
      <w:r>
        <w:t xml:space="preserve">Paljonko parlamentti vuokrasi Brittiläisen Intian EIC:lle (vuokrasopimus oli kaksivuotinen)? </w:t>
      </w:r>
    </w:p>
    <w:p>
      <w:r>
        <w:rPr>
          <w:b/>
        </w:rPr>
        <w:t xml:space="preserve">Kysymys 2</w:t>
      </w:r>
    </w:p>
    <w:p>
      <w:r>
        <w:t xml:space="preserve">Kuinka monen miehen neuvoston brittihallitus perusti Kalkuttassa?</w:t>
      </w:r>
    </w:p>
    <w:p>
      <w:r>
        <w:rPr>
          <w:b/>
        </w:rPr>
        <w:t xml:space="preserve">Kysymys 3</w:t>
      </w:r>
    </w:p>
    <w:p>
      <w:r>
        <w:t xml:space="preserve">Kuinka moni neuvoston jäsen saa olla EIC:stä?</w:t>
      </w:r>
    </w:p>
    <w:p>
      <w:r>
        <w:rPr>
          <w:b/>
        </w:rPr>
        <w:t xml:space="preserve">Kysymys 4</w:t>
      </w:r>
    </w:p>
    <w:p>
      <w:r>
        <w:t xml:space="preserve">Koska Kalkutan neuvostossa oli kolme brittiläisen hallituksen jäsentä, he pystyivät aina ____ kaksi EIC:n jäsentä?</w:t>
      </w:r>
    </w:p>
    <w:p>
      <w:r>
        <w:rPr>
          <w:b/>
        </w:rPr>
        <w:t xml:space="preserve">Kysymys 5</w:t>
      </w:r>
    </w:p>
    <w:p>
      <w:r>
        <w:t xml:space="preserve">Paljonko parlamentti vuokrasi Australian EIC:lle (vuokrasopimus oli kaksivuotinen)?</w:t>
      </w:r>
    </w:p>
    <w:p>
      <w:r>
        <w:rPr>
          <w:b/>
        </w:rPr>
        <w:t xml:space="preserve">Kysymys 6</w:t>
      </w:r>
    </w:p>
    <w:p>
      <w:r>
        <w:t xml:space="preserve">Kuinka monta jäsentä kuului Saksan hallituksen perustamaan Kalkutan neuvostoon?</w:t>
      </w:r>
    </w:p>
    <w:p>
      <w:r>
        <w:rPr>
          <w:b/>
        </w:rPr>
        <w:t xml:space="preserve">Kysymys 7</w:t>
      </w:r>
    </w:p>
    <w:p>
      <w:r>
        <w:t xml:space="preserve">Kuinka monta neuvoston jäsentä tapettiin EIC:ssä?</w:t>
      </w:r>
    </w:p>
    <w:p>
      <w:r>
        <w:rPr>
          <w:b/>
        </w:rPr>
        <w:t xml:space="preserve">Kysymys 8</w:t>
      </w:r>
    </w:p>
    <w:p>
      <w:r>
        <w:t xml:space="preserve">Mikä virassa oleva kuvernööri erotettiin neuvostosta?</w:t>
      </w:r>
    </w:p>
    <w:p>
      <w:r>
        <w:rPr>
          <w:b/>
        </w:rPr>
        <w:t xml:space="preserve">Teksti numero 19</w:t>
      </w:r>
    </w:p>
    <w:p>
      <w:r>
        <w:rPr>
          <w:color w:val="A9A9A9"/>
        </w:rPr>
        <w:t xml:space="preserve">Hastingsille </w:t>
      </w:r>
      <w:r>
        <w:t xml:space="preserve">oli uskottu rauhan ja sodan johtaminen</w:t>
      </w:r>
      <w:r>
        <w:rPr>
          <w:color w:val="A9A9A9"/>
        </w:rPr>
        <w:t xml:space="preserve">. </w:t>
      </w:r>
      <w:r>
        <w:t xml:space="preserve">Intiaan lähetettäisiin myös </w:t>
      </w:r>
      <w:r>
        <w:rPr>
          <w:color w:val="DCDCDC"/>
        </w:rPr>
        <w:t xml:space="preserve">brittiläisiä </w:t>
      </w:r>
      <w:r>
        <w:rPr>
          <w:color w:val="2F4F4F"/>
        </w:rPr>
        <w:t xml:space="preserve">tuomareita ja tuomareita </w:t>
      </w:r>
      <w:r>
        <w:t xml:space="preserve">hallinnoimaan oikeusjärjestelmää. </w:t>
      </w:r>
      <w:r>
        <w:rPr>
          <w:color w:val="6B8E23"/>
        </w:rPr>
        <w:t xml:space="preserve">Kenraalikuvernöörillä </w:t>
      </w:r>
      <w:r>
        <w:rPr>
          <w:color w:val="A0522D"/>
        </w:rPr>
        <w:t xml:space="preserve">ja neuvostolla </w:t>
      </w:r>
      <w:r>
        <w:t xml:space="preserve">olisi täysi lainsäädäntövalta. </w:t>
      </w:r>
      <w:r>
        <w:rPr>
          <w:color w:val="228B22"/>
        </w:rPr>
        <w:t xml:space="preserve">Yhtiö </w:t>
      </w:r>
      <w:r>
        <w:t xml:space="preserve">sai säilyttää käytännössä monopoliasemansa </w:t>
      </w:r>
      <w:r>
        <w:rPr>
          <w:color w:val="191970"/>
        </w:rPr>
        <w:t xml:space="preserve">kaupankäynnissä </w:t>
      </w:r>
      <w:r>
        <w:t xml:space="preserve">kahden vuoden välein maksettavaa summaa vastaan, ja se velvoitettiin </w:t>
      </w:r>
      <w:r>
        <w:rPr>
          <w:color w:val="8B0000"/>
        </w:rPr>
        <w:t xml:space="preserve">viemään vuosittain vähimmäismäärä tavaroita Britanniaan</w:t>
      </w:r>
      <w:r>
        <w:t xml:space="preserve">. Yhtiön oli vastattava hallinnosta aiheutuvista kustannuksista. Yhtiö suhtautui aluksi myönteisesti näihin määräyksiin, mutta maksun vuosittainen taakka vaikutti osaltaan sen talouden jatkuvaan heikkenemiseen.</w:t>
      </w:r>
    </w:p>
    <w:p>
      <w:r>
        <w:rPr>
          <w:b/>
        </w:rPr>
        <w:t xml:space="preserve">Kysymys 0</w:t>
      </w:r>
    </w:p>
    <w:p>
      <w:r>
        <w:t xml:space="preserve">Britannian Intian korkein arvoasteikko on?</w:t>
      </w:r>
    </w:p>
    <w:p>
      <w:r>
        <w:rPr>
          <w:b/>
        </w:rPr>
        <w:t xml:space="preserve">Kysymys 1</w:t>
      </w:r>
    </w:p>
    <w:p>
      <w:r>
        <w:t xml:space="preserve">Brittiläisessä Intiassa jugden piti tulla mistä valvomaan oikeusjärjestelmää?</w:t>
      </w:r>
    </w:p>
    <w:p>
      <w:r>
        <w:rPr>
          <w:b/>
        </w:rPr>
        <w:t xml:space="preserve">Kysymys 2</w:t>
      </w:r>
    </w:p>
    <w:p>
      <w:r>
        <w:t xml:space="preserve">Britti-Intian korkein arvoasteikko on?</w:t>
      </w:r>
    </w:p>
    <w:p>
      <w:r>
        <w:rPr>
          <w:b/>
        </w:rPr>
        <w:t xml:space="preserve">Kysymys 3</w:t>
      </w:r>
    </w:p>
    <w:p>
      <w:r>
        <w:t xml:space="preserve">Oliko EIC:llä monopoli Britannian Intian hallinnossa tai kaupassa? </w:t>
      </w:r>
    </w:p>
    <w:p>
      <w:r>
        <w:rPr>
          <w:b/>
        </w:rPr>
        <w:t xml:space="preserve">Kysymys 4</w:t>
      </w:r>
    </w:p>
    <w:p>
      <w:r>
        <w:t xml:space="preserve">Mitä muuta kuin rahaa EIC:lle maksoi se, että sillä oli Brittiläisen Intian kaupan valvonta?</w:t>
      </w:r>
    </w:p>
    <w:p>
      <w:r>
        <w:rPr>
          <w:b/>
        </w:rPr>
        <w:t xml:space="preserve">Kysymys 5</w:t>
      </w:r>
    </w:p>
    <w:p>
      <w:r>
        <w:t xml:space="preserve">Kuka on Brittiläisen Intian alin virkamies?</w:t>
      </w:r>
    </w:p>
    <w:p>
      <w:r>
        <w:rPr>
          <w:b/>
        </w:rPr>
        <w:t xml:space="preserve">Kysymys 6</w:t>
      </w:r>
    </w:p>
    <w:p>
      <w:r>
        <w:t xml:space="preserve">Kenelle ei voitaisi uskoa rauhan ja sodan valtaa?</w:t>
      </w:r>
    </w:p>
    <w:p>
      <w:r>
        <w:rPr>
          <w:b/>
        </w:rPr>
        <w:t xml:space="preserve">Kysymys 7</w:t>
      </w:r>
    </w:p>
    <w:p>
      <w:r>
        <w:t xml:space="preserve">Ketkä siirrettiin Intiasta hallinnoimaan oikeusjärjestelmää?</w:t>
      </w:r>
    </w:p>
    <w:p>
      <w:r>
        <w:rPr>
          <w:b/>
        </w:rPr>
        <w:t xml:space="preserve">Kysymys 8</w:t>
      </w:r>
    </w:p>
    <w:p>
      <w:r>
        <w:t xml:space="preserve">Kenellä oli vain rajoitettu lainsäädäntövalta?</w:t>
      </w:r>
    </w:p>
    <w:p>
      <w:r>
        <w:rPr>
          <w:b/>
        </w:rPr>
        <w:t xml:space="preserve">Kysymys 9</w:t>
      </w:r>
    </w:p>
    <w:p>
      <w:r>
        <w:t xml:space="preserve">Kuka meni lopulta konkurssiin virtuaalimonopolinsa vuoksi?</w:t>
      </w:r>
    </w:p>
    <w:p>
      <w:r>
        <w:rPr>
          <w:b/>
        </w:rPr>
        <w:t xml:space="preserve">Teksti numero 20</w:t>
      </w:r>
    </w:p>
    <w:p>
      <w:r>
        <w:rPr>
          <w:color w:val="A9A9A9"/>
        </w:rPr>
        <w:t xml:space="preserve">Pittin lakia </w:t>
      </w:r>
      <w:r>
        <w:t xml:space="preserve">pidettiin epäonnistuneena, koska nopeasti kävi ilmi, että hallituksen valvonnan ja yhtiön toimivaltuuksien väliset rajat olivat epämääräisiä ja hyvin subjektiivisia. Hallitus koki velvollisuudekseen vastata </w:t>
      </w:r>
      <w:r>
        <w:rPr>
          <w:color w:val="DCDCDC"/>
        </w:rPr>
        <w:t xml:space="preserve">humanitaarisiin </w:t>
      </w:r>
      <w:r>
        <w:rPr>
          <w:color w:val="2F4F4F"/>
        </w:rPr>
        <w:t xml:space="preserve">vaatimuksiin, jotka koskivat paikallisten asukkaiden parempaa kohtelua Britannian miehittämillä alueilla</w:t>
      </w:r>
      <w:r>
        <w:t xml:space="preserve">. </w:t>
      </w:r>
      <w:r>
        <w:rPr>
          <w:color w:val="556B2F"/>
        </w:rPr>
        <w:t xml:space="preserve">Edmund Burke</w:t>
      </w:r>
      <w:r>
        <w:t xml:space="preserve">, entinen Itä-Intian yhtiön osakkeenomistaja ja diplomaatti, halusi puuttua tilanteeseen ja esitti uuden sääntelylakiehdotuksen vuonna 1783. Lakiehdotus </w:t>
      </w:r>
      <w:r>
        <w:rPr>
          <w:color w:val="6B8E23"/>
        </w:rPr>
        <w:t xml:space="preserve">hylättiin </w:t>
      </w:r>
      <w:r>
        <w:t xml:space="preserve">yhtiön uskollisten lobbauksen ja nepotismisyytösten vuoksi, jotka koskivat lakiehdotuksen suosituksia valtuutettujen nimittämiseksi.</w:t>
      </w:r>
    </w:p>
    <w:p>
      <w:r>
        <w:rPr>
          <w:b/>
        </w:rPr>
        <w:t xml:space="preserve">Kysymys 0</w:t>
      </w:r>
    </w:p>
    <w:p>
      <w:r>
        <w:t xml:space="preserve">Sen lain nimi, joka oli epäonnistunut kruunun ja EIC:n subjektiivisten palkkioiden luomisessa?</w:t>
      </w:r>
    </w:p>
    <w:p>
      <w:r>
        <w:rPr>
          <w:b/>
        </w:rPr>
        <w:t xml:space="preserve">Kysymys 1</w:t>
      </w:r>
    </w:p>
    <w:p>
      <w:r>
        <w:t xml:space="preserve">Pitt-lain jälkeen kruunu alkoi keskittyä enemmän _______ kansansa ponnisteluihin alueillaan?</w:t>
      </w:r>
    </w:p>
    <w:p>
      <w:r>
        <w:rPr>
          <w:b/>
        </w:rPr>
        <w:t xml:space="preserve">Kysymys 2</w:t>
      </w:r>
    </w:p>
    <w:p>
      <w:r>
        <w:t xml:space="preserve">Mikä oli sen henkilön nimi, joka oli aikoinaan suuri osakkeenomistaja EIC:ssä ja puhui vuonna 1793 annetun uuden sääntelylakiehdotuksen mukaisista asioista?</w:t>
      </w:r>
    </w:p>
    <w:p>
      <w:r>
        <w:rPr>
          <w:b/>
        </w:rPr>
        <w:t xml:space="preserve">Kysymys 3</w:t>
      </w:r>
    </w:p>
    <w:p>
      <w:r>
        <w:t xml:space="preserve">Hyväksyttiinkö vai hylättiinkö vuoden 1793 uusi sääntelylaki?</w:t>
      </w:r>
    </w:p>
    <w:p>
      <w:r>
        <w:rPr>
          <w:b/>
        </w:rPr>
        <w:t xml:space="preserve">Kysymys 4</w:t>
      </w:r>
    </w:p>
    <w:p>
      <w:r>
        <w:t xml:space="preserve">Mikä on sen lain nimi, jolla onnistuttiin luomaan rajat kruunun ja EIC:n subjektiivisuudelle?</w:t>
      </w:r>
    </w:p>
    <w:p>
      <w:r>
        <w:rPr>
          <w:b/>
        </w:rPr>
        <w:t xml:space="preserve">Kysymys 5</w:t>
      </w:r>
    </w:p>
    <w:p>
      <w:r>
        <w:t xml:space="preserve">Hyväksyttiinkö vai hylättiinkö vuoden 1791 uusi sääntelylaki?</w:t>
      </w:r>
    </w:p>
    <w:p>
      <w:r>
        <w:rPr>
          <w:b/>
        </w:rPr>
        <w:t xml:space="preserve">Kysymys 6</w:t>
      </w:r>
    </w:p>
    <w:p>
      <w:r>
        <w:t xml:space="preserve">Kuka oli Itä-Intian yhtiön ainoa osakkeenomistaja?</w:t>
      </w:r>
    </w:p>
    <w:p>
      <w:r>
        <w:rPr>
          <w:b/>
        </w:rPr>
        <w:t xml:space="preserve">Kysymys 7</w:t>
      </w:r>
    </w:p>
    <w:p>
      <w:r>
        <w:t xml:space="preserve">Minkälaiset puhelut hallitus jätti huomiotta?</w:t>
      </w:r>
    </w:p>
    <w:p>
      <w:r>
        <w:rPr>
          <w:b/>
        </w:rPr>
        <w:t xml:space="preserve">Teksti numero 21</w:t>
      </w:r>
    </w:p>
    <w:p>
      <w:r>
        <w:t xml:space="preserve">Tämä laki määritteli selkeästi rajat kruunun ja yhtiön välillä. Tämän jälkeen yhtiö toimi </w:t>
      </w:r>
      <w:r>
        <w:t xml:space="preserve">kruunun </w:t>
      </w:r>
      <w:r>
        <w:rPr>
          <w:color w:val="A9A9A9"/>
        </w:rPr>
        <w:t xml:space="preserve">laillistettuna tytäryhtiönä, jonka </w:t>
      </w:r>
      <w:r>
        <w:t xml:space="preserve">toiminta </w:t>
      </w:r>
      <w:r>
        <w:rPr>
          <w:color w:val="DCDCDC"/>
        </w:rPr>
        <w:t xml:space="preserve">oli entistä vastuullisempaa, </w:t>
      </w:r>
      <w:r>
        <w:t xml:space="preserve">ja se saavutti vakaan laajentumis- ja vahvistumisvaiheen. Saavutettuaan väliaikaisesti aselevon kruunun kanssa Yhtiö jatkoi vaikutusvaltansa laajentamista lähialueille uhkausten ja pakkotoimien avulla. 1800-luvun puoliväliin mennessä Yhtiön valta ulottui suurimpaan osaan Intiaa, Burmaan, Malaijaan, Singaporeen ja brittiläiseen Hongkongiin, ja </w:t>
      </w:r>
      <w:r>
        <w:t xml:space="preserve">viidesosa maailman väestöstä oli sen kaupallisen vaikutusvallan piirissä. Lisäksi </w:t>
      </w:r>
      <w:r>
        <w:rPr>
          <w:color w:val="556B2F"/>
        </w:rPr>
        <w:t xml:space="preserve">Penangista</w:t>
      </w:r>
      <w:r>
        <w:t xml:space="preserve">, yhdestä Malaijan osavaltiosta, tuli Yhtiön Intian alueista neljänneksi tärkein asutus, presidenttikunta.</w:t>
      </w:r>
    </w:p>
    <w:p>
      <w:r>
        <w:rPr>
          <w:b/>
        </w:rPr>
        <w:t xml:space="preserve">Kysymys 0</w:t>
      </w:r>
    </w:p>
    <w:p>
      <w:r>
        <w:t xml:space="preserve">Kuinka suuri osa maailman väestöstä oli 1800-luvun puoliväliin mennessä EIC:n ja sen kaupan vaikutuksen alaisena?</w:t>
      </w:r>
    </w:p>
    <w:p>
      <w:r>
        <w:rPr>
          <w:b/>
        </w:rPr>
        <w:t xml:space="preserve">Kysymys 1</w:t>
      </w:r>
    </w:p>
    <w:p>
      <w:r>
        <w:t xml:space="preserve">Mikä valtio oli EIC:lle Malaijassa neljänneksi tärkein siirtokunta?</w:t>
      </w:r>
    </w:p>
    <w:p>
      <w:r>
        <w:rPr>
          <w:b/>
        </w:rPr>
        <w:t xml:space="preserve">Kysymys 2</w:t>
      </w:r>
    </w:p>
    <w:p>
      <w:r>
        <w:t xml:space="preserve">Tänä aikana Britannian ja EIC:n suhde muuttui. EIC:stä tuli enemmänkin mitä kruunulle??</w:t>
      </w:r>
    </w:p>
    <w:p>
      <w:r>
        <w:rPr>
          <w:b/>
        </w:rPr>
        <w:t xml:space="preserve">Kysymys 3</w:t>
      </w:r>
    </w:p>
    <w:p>
      <w:r>
        <w:t xml:space="preserve">Kun EIC:stä tuli enemmänkin laillistettu tytäryhtiö, oliko se enemmän vai vähemmän vastuussa kruunulle?</w:t>
      </w:r>
    </w:p>
    <w:p>
      <w:r>
        <w:rPr>
          <w:b/>
        </w:rPr>
        <w:t xml:space="preserve">Kysymys 4</w:t>
      </w:r>
    </w:p>
    <w:p>
      <w:r>
        <w:t xml:space="preserve">Kuinka suuri osa kuun väestöstä oli EIC:n ja sen kaupan vaikutuspiirissä 1800-luvun puoliväliin mennessä?</w:t>
      </w:r>
    </w:p>
    <w:p>
      <w:r>
        <w:rPr>
          <w:b/>
        </w:rPr>
        <w:t xml:space="preserve">Kysymys 5</w:t>
      </w:r>
    </w:p>
    <w:p>
      <w:r>
        <w:t xml:space="preserve">Missä Malaijan osavaltiossa ei ollut merkittäviä siirtokuntia?</w:t>
      </w:r>
    </w:p>
    <w:p>
      <w:r>
        <w:rPr>
          <w:b/>
        </w:rPr>
        <w:t xml:space="preserve">Kysymys 6</w:t>
      </w:r>
    </w:p>
    <w:p>
      <w:r>
        <w:t xml:space="preserve">Mitä EIC:stä tuli vähemmän kruunulle?</w:t>
      </w:r>
    </w:p>
    <w:p>
      <w:r>
        <w:rPr>
          <w:b/>
        </w:rPr>
        <w:t xml:space="preserve">Kysymys 7</w:t>
      </w:r>
    </w:p>
    <w:p>
      <w:r>
        <w:t xml:space="preserve">Kun EIC:stä tuli enemmänkin laillistettu tytäryhtiö, oliko se enemmän vai vähemmän vastuussa Japanille?</w:t>
      </w:r>
    </w:p>
    <w:p>
      <w:r>
        <w:rPr>
          <w:b/>
        </w:rPr>
        <w:t xml:space="preserve">Teksti numero 22</w:t>
      </w:r>
    </w:p>
    <w:p>
      <w:r>
        <w:rPr>
          <w:color w:val="A9A9A9"/>
        </w:rPr>
        <w:t xml:space="preserve">Lordi Wellesleyn </w:t>
      </w:r>
      <w:r>
        <w:rPr>
          <w:color w:val="DCDCDC"/>
        </w:rPr>
        <w:t xml:space="preserve">ja Hastingsin markiisin </w:t>
      </w:r>
      <w:r>
        <w:t xml:space="preserve">aggressiivinen politiikka </w:t>
      </w:r>
      <w:r>
        <w:t xml:space="preserve">johti siihen, että </w:t>
      </w:r>
      <w:r>
        <w:rPr>
          <w:color w:val="2F4F4F"/>
        </w:rPr>
        <w:t xml:space="preserve">Yhtiö </w:t>
      </w:r>
      <w:r>
        <w:t xml:space="preserve">sai </w:t>
      </w:r>
      <w:r>
        <w:rPr>
          <w:color w:val="6B8E23"/>
        </w:rPr>
        <w:t xml:space="preserve">Sugauli-sopimuksen </w:t>
      </w:r>
      <w:r>
        <w:t xml:space="preserve">nojalla </w:t>
      </w:r>
      <w:r>
        <w:t xml:space="preserve">hallintaansa koko Intian (Punjabia ja </w:t>
      </w:r>
      <w:r>
        <w:rPr>
          <w:color w:val="556B2F"/>
        </w:rPr>
        <w:t xml:space="preserve">Sindhiä </w:t>
      </w:r>
      <w:r>
        <w:t xml:space="preserve">lukuun ottamatta) </w:t>
      </w:r>
      <w:r>
        <w:t xml:space="preserve">ja osan silloisesta Nepalin kuningaskunnasta</w:t>
      </w:r>
      <w:r>
        <w:t xml:space="preserve">. Intian ruhtinaista oli tullut yhtiön vasalleja. </w:t>
      </w:r>
      <w:r>
        <w:t xml:space="preserve">Intian täydelliseen hallintaan johtaneiden </w:t>
      </w:r>
      <w:r>
        <w:rPr>
          <w:color w:val="228B22"/>
        </w:rPr>
        <w:t xml:space="preserve">sotien </w:t>
      </w:r>
      <w:r>
        <w:rPr>
          <w:color w:val="A0522D"/>
        </w:rPr>
        <w:t xml:space="preserve">kustannukset </w:t>
      </w:r>
      <w:r>
        <w:t xml:space="preserve">rasittivat </w:t>
      </w:r>
      <w:r>
        <w:t xml:space="preserve">kuitenkin </w:t>
      </w:r>
      <w:r>
        <w:t xml:space="preserve">Yhtiön taloutta. Yhtiön oli pakko pyytää parlamentilta apua. Tämä oli taustalla </w:t>
      </w:r>
      <w:r>
        <w:rPr>
          <w:color w:val="191970"/>
        </w:rPr>
        <w:t xml:space="preserve">vuoden </w:t>
      </w:r>
      <w:r>
        <w:rPr>
          <w:color w:val="8B0000"/>
        </w:rPr>
        <w:t xml:space="preserve">1813 </w:t>
      </w:r>
      <w:r>
        <w:rPr>
          <w:color w:val="191970"/>
        </w:rPr>
        <w:t xml:space="preserve">peruskirjaa koskevassa laissa</w:t>
      </w:r>
      <w:r>
        <w:t xml:space="preserve">, jossa muun muassa</w:t>
      </w:r>
      <w:r>
        <w:rPr>
          <w:color w:val="8B0000"/>
        </w:rPr>
        <w:t xml:space="preserve">:</w:t>
      </w:r>
    </w:p>
    <w:p>
      <w:r>
        <w:rPr>
          <w:b/>
        </w:rPr>
        <w:t xml:space="preserve">Kysymys 0</w:t>
      </w:r>
    </w:p>
    <w:p>
      <w:r>
        <w:t xml:space="preserve">Mikä Herra auttoi EIC:tä politiikkansa kautta ottamaan koko Intian hallintaansa?</w:t>
      </w:r>
    </w:p>
    <w:p>
      <w:r>
        <w:rPr>
          <w:b/>
        </w:rPr>
        <w:t xml:space="preserve">Kysymys 1</w:t>
      </w:r>
    </w:p>
    <w:p>
      <w:r>
        <w:t xml:space="preserve">Vaikka EIc otti haltuunsa koko Intian, oli kaksi poikkeusta, joista ensimmäinen oli Punjab, mikä oli toinen?</w:t>
      </w:r>
    </w:p>
    <w:p>
      <w:r>
        <w:rPr>
          <w:b/>
        </w:rPr>
        <w:t xml:space="preserve">Kysymys 2</w:t>
      </w:r>
    </w:p>
    <w:p>
      <w:r>
        <w:t xml:space="preserve">aiemmin kruunun alla tehdyt sopimukset rasittivat EIC:n taloutta, ja nyt, kun ne selittivät koko Intiassa, mikä oli suurin rasite niiden taloudelle.</w:t>
      </w:r>
    </w:p>
    <w:p>
      <w:r>
        <w:rPr>
          <w:b/>
        </w:rPr>
        <w:t xml:space="preserve">Kysymys 3</w:t>
      </w:r>
    </w:p>
    <w:p>
      <w:r>
        <w:t xml:space="preserve">Millä sopimuksella Eic pääsi Nepalin silloiseen kuningaskuntaan?</w:t>
      </w:r>
    </w:p>
    <w:p>
      <w:r>
        <w:rPr>
          <w:b/>
        </w:rPr>
        <w:t xml:space="preserve">Kysymys 4</w:t>
      </w:r>
    </w:p>
    <w:p>
      <w:r>
        <w:t xml:space="preserve">EIC pyysi parlamentilta apua taloudessa. mikä laki syntyi?</w:t>
      </w:r>
    </w:p>
    <w:p>
      <w:r>
        <w:rPr>
          <w:b/>
        </w:rPr>
        <w:t xml:space="preserve">Kysymys 5</w:t>
      </w:r>
    </w:p>
    <w:p>
      <w:r>
        <w:t xml:space="preserve">Mikä Herra auttoi EIC:tä politiikkansa kautta ottamaan vallan koko Amerikassa?</w:t>
      </w:r>
    </w:p>
    <w:p>
      <w:r>
        <w:rPr>
          <w:b/>
        </w:rPr>
        <w:t xml:space="preserve">Kysymys 6</w:t>
      </w:r>
    </w:p>
    <w:p>
      <w:r>
        <w:t xml:space="preserve">Minä vuonna peruskirjaa koskeva laki hylättiin?</w:t>
      </w:r>
    </w:p>
    <w:p>
      <w:r>
        <w:rPr>
          <w:b/>
        </w:rPr>
        <w:t xml:space="preserve">Kysymys 7</w:t>
      </w:r>
    </w:p>
    <w:p>
      <w:r>
        <w:t xml:space="preserve">Kenen politiikka oli hyvin rentoa?</w:t>
      </w:r>
    </w:p>
    <w:p>
      <w:r>
        <w:rPr>
          <w:b/>
        </w:rPr>
        <w:t xml:space="preserve">Kysymys 8</w:t>
      </w:r>
    </w:p>
    <w:p>
      <w:r>
        <w:t xml:space="preserve">Kuka menetti kaiken määräysvallan Intiassa?</w:t>
      </w:r>
    </w:p>
    <w:p>
      <w:r>
        <w:rPr>
          <w:b/>
        </w:rPr>
        <w:t xml:space="preserve">Kysymys 9</w:t>
      </w:r>
    </w:p>
    <w:p>
      <w:r>
        <w:t xml:space="preserve">Mistä tapahtumista aiheutui vähiten kuluja?</w:t>
      </w:r>
    </w:p>
    <w:p>
      <w:r>
        <w:rPr>
          <w:b/>
        </w:rPr>
        <w:t xml:space="preserve">Teksti numero 23</w:t>
      </w:r>
    </w:p>
    <w:p>
      <w:r>
        <w:t xml:space="preserve">Yhtiön päämaja </w:t>
      </w:r>
      <w:r>
        <w:rPr>
          <w:color w:val="A9A9A9"/>
        </w:rPr>
        <w:t xml:space="preserve">Lontoossa, </w:t>
      </w:r>
      <w:r>
        <w:t xml:space="preserve">josta käsin suurta osaa Intiasta hallittiin, oli </w:t>
      </w:r>
      <w:r>
        <w:rPr>
          <w:color w:val="DCDCDC"/>
        </w:rPr>
        <w:t xml:space="preserve">East India House </w:t>
      </w:r>
      <w:r>
        <w:t xml:space="preserve">Leadenhall Streetillä. Yhtiö </w:t>
      </w:r>
      <w:r>
        <w:t xml:space="preserve">asui Philpot Lanella vuosina 1600-1621, Crosby Housessa Bishopsgatessa vuosina 1621-1638 ja </w:t>
      </w:r>
      <w:r>
        <w:rPr>
          <w:color w:val="2F4F4F"/>
        </w:rPr>
        <w:t xml:space="preserve">Leadenhall Streetillä </w:t>
      </w:r>
      <w:r>
        <w:t xml:space="preserve">vuosina 1638-1648, minkä jälkeen se muutti </w:t>
      </w:r>
      <w:r>
        <w:rPr>
          <w:color w:val="556B2F"/>
        </w:rPr>
        <w:t xml:space="preserve">Craven Houseen</w:t>
      </w:r>
      <w:r>
        <w:t xml:space="preserve">, Elisabetin aikaiseen kartanoon Leadenhall Streetillä. Rakennus tunnettiin nimellä East India House vuoteen 1661 mennessä. Se rakennettiin kokonaan uudelleen ja laajennettiin vuosina 1726-9, ja sitä muutettiin ja laajennettiin merkittävästi vuosina 1796-1800. Se tyhjennettiin lopulta vuonna 1860 ja purettiin vuosina 1861-62. Nykyisin paikalla on </w:t>
      </w:r>
      <w:r>
        <w:rPr>
          <w:color w:val="6B8E23"/>
        </w:rPr>
        <w:t xml:space="preserve">Lloyd's-rakennus</w:t>
      </w:r>
      <w:r>
        <w:t xml:space="preserve">.</w:t>
      </w:r>
    </w:p>
    <w:p>
      <w:r>
        <w:rPr>
          <w:b/>
        </w:rPr>
        <w:t xml:space="preserve">Kysymys 0</w:t>
      </w:r>
    </w:p>
    <w:p>
      <w:r>
        <w:t xml:space="preserve">Missä EIC:n päämaja sijaitsi?</w:t>
      </w:r>
    </w:p>
    <w:p>
      <w:r>
        <w:rPr>
          <w:b/>
        </w:rPr>
        <w:t xml:space="preserve">Kysymys 1</w:t>
      </w:r>
    </w:p>
    <w:p>
      <w:r>
        <w:t xml:space="preserve">Mikä oli EIC:n pääkonttorin nimi?</w:t>
      </w:r>
    </w:p>
    <w:p>
      <w:r>
        <w:rPr>
          <w:b/>
        </w:rPr>
        <w:t xml:space="preserve">Kysymys 2</w:t>
      </w:r>
    </w:p>
    <w:p>
      <w:r>
        <w:t xml:space="preserve">Millä kadulla EIC:n päämaja sijaitsi vuosina 1638-1648?</w:t>
      </w:r>
    </w:p>
    <w:p>
      <w:r>
        <w:rPr>
          <w:b/>
        </w:rPr>
        <w:t xml:space="preserve">Kysymys 3</w:t>
      </w:r>
    </w:p>
    <w:p>
      <w:r>
        <w:t xml:space="preserve">Minne EIC:n päämaja siirrettiin vuoden 1648 jälkeen?</w:t>
      </w:r>
    </w:p>
    <w:p>
      <w:r>
        <w:rPr>
          <w:b/>
        </w:rPr>
        <w:t xml:space="preserve">Kysymys 4</w:t>
      </w:r>
    </w:p>
    <w:p>
      <w:r>
        <w:t xml:space="preserve">Mikä rakennus on nyt EIC:n pääkonttorin paikalla?</w:t>
      </w:r>
    </w:p>
    <w:p>
      <w:r>
        <w:rPr>
          <w:b/>
        </w:rPr>
        <w:t xml:space="preserve">Kysymys 5</w:t>
      </w:r>
    </w:p>
    <w:p>
      <w:r>
        <w:t xml:space="preserve">Mihin EIC:n päämaja oli piilotettu?</w:t>
      </w:r>
    </w:p>
    <w:p>
      <w:r>
        <w:rPr>
          <w:b/>
        </w:rPr>
        <w:t xml:space="preserve">Kysymys 6</w:t>
      </w:r>
    </w:p>
    <w:p>
      <w:r>
        <w:t xml:space="preserve">Mikä oli EIC:n päämajan entinen nimi?</w:t>
      </w:r>
    </w:p>
    <w:p>
      <w:r>
        <w:rPr>
          <w:b/>
        </w:rPr>
        <w:t xml:space="preserve">Kysymys 7</w:t>
      </w:r>
    </w:p>
    <w:p>
      <w:r>
        <w:t xml:space="preserve">Millä kadulla EIC:n päämaja sijaitsi, kun se tyhjennettiin vuosina 1628-1643?</w:t>
      </w:r>
    </w:p>
    <w:p>
      <w:r>
        <w:rPr>
          <w:b/>
        </w:rPr>
        <w:t xml:space="preserve">Kysymys 8</w:t>
      </w:r>
    </w:p>
    <w:p>
      <w:r>
        <w:t xml:space="preserve">Missä EIC:n päämaja hylättiin vuoden 1648 jälkeen?</w:t>
      </w:r>
    </w:p>
    <w:p>
      <w:r>
        <w:rPr>
          <w:b/>
        </w:rPr>
        <w:t xml:space="preserve">Kysymys 9</w:t>
      </w:r>
    </w:p>
    <w:p>
      <w:r>
        <w:t xml:space="preserve">Mikä sairaala sijaitsee nyt EIC:n päämajan paikalla?</w:t>
      </w:r>
    </w:p>
    <w:p>
      <w:r>
        <w:rPr>
          <w:b/>
        </w:rPr>
        <w:t xml:space="preserve">Tekstin numero 24</w:t>
      </w:r>
    </w:p>
    <w:p>
      <w:r>
        <w:t xml:space="preserve">Vuonna 1803 </w:t>
      </w:r>
      <w:r>
        <w:rPr>
          <w:color w:val="A9A9A9"/>
        </w:rPr>
        <w:t xml:space="preserve">Itä-Intian komppanian edistämänä</w:t>
      </w:r>
      <w:r>
        <w:t xml:space="preserve"> parlamentin lailla </w:t>
      </w:r>
      <w:r>
        <w:t xml:space="preserve">perustettiin </w:t>
      </w:r>
      <w:r>
        <w:rPr>
          <w:color w:val="DCDCDC"/>
        </w:rPr>
        <w:t xml:space="preserve">Itä-Intian telakkayhtiö, </w:t>
      </w:r>
      <w:r>
        <w:t xml:space="preserve">jonka </w:t>
      </w:r>
      <w:r>
        <w:rPr>
          <w:color w:val="2F4F4F"/>
        </w:rPr>
        <w:t xml:space="preserve">tarkoituksena oli perustaa uusi satamakokonaisuus (Itä-Intian telakat) ensisijaisesti Intian kanssa kauppaa käyvien alusten käyttöön</w:t>
      </w:r>
      <w:r>
        <w:t xml:space="preserve">. </w:t>
      </w:r>
      <w:r>
        <w:t xml:space="preserve">Nykyisestä </w:t>
      </w:r>
      <w:r>
        <w:rPr>
          <w:color w:val="556B2F"/>
        </w:rPr>
        <w:t xml:space="preserve">Brunswickin telakasta</w:t>
      </w:r>
      <w:r>
        <w:t xml:space="preserve">, joka oli osa Blackwallin telakan aluetta, tuli vientitelakka, kun taas pohjoiseen rakennettiin uusi tuontitelakka. Vuonna 1838 East India Dock Company sulautui </w:t>
      </w:r>
      <w:r>
        <w:rPr>
          <w:color w:val="6B8E23"/>
        </w:rPr>
        <w:t xml:space="preserve">West India Dock Companyyn</w:t>
      </w:r>
      <w:r>
        <w:t xml:space="preserve">. Lontoon satamaviranomainen otti satamat haltuunsa vuonna 1909, ja ne suljettiin vuonna 1967.</w:t>
      </w:r>
    </w:p>
    <w:p>
      <w:r>
        <w:rPr>
          <w:b/>
        </w:rPr>
        <w:t xml:space="preserve">Kysymys 0</w:t>
      </w:r>
    </w:p>
    <w:p>
      <w:r>
        <w:t xml:space="preserve">vuonna 1803, oliko EIC:n tukema laki parlamentin säädös? </w:t>
      </w:r>
    </w:p>
    <w:p>
      <w:r>
        <w:rPr>
          <w:b/>
        </w:rPr>
        <w:t xml:space="preserve">Kysymys 1</w:t>
      </w:r>
    </w:p>
    <w:p>
      <w:r>
        <w:t xml:space="preserve">Mikä telakkaohjelma luotiin vuoden 1803 lailla?</w:t>
      </w:r>
    </w:p>
    <w:p>
      <w:r>
        <w:rPr>
          <w:b/>
        </w:rPr>
        <w:t xml:space="preserve">Kysymys 2</w:t>
      </w:r>
    </w:p>
    <w:p>
      <w:r>
        <w:t xml:space="preserve">Idän tavoite telakkayhtiössä oli ensin mikä?</w:t>
      </w:r>
    </w:p>
    <w:p>
      <w:r>
        <w:rPr>
          <w:b/>
        </w:rPr>
        <w:t xml:space="preserve">Kysymys 3</w:t>
      </w:r>
    </w:p>
    <w:p>
      <w:r>
        <w:t xml:space="preserve">Mikä oli EIC:n vientidokkarin nimi vuoden 1803 lain jälkeen?</w:t>
      </w:r>
    </w:p>
    <w:p>
      <w:r>
        <w:rPr>
          <w:b/>
        </w:rPr>
        <w:t xml:space="preserve">Kysymys 4</w:t>
      </w:r>
    </w:p>
    <w:p>
      <w:r>
        <w:t xml:space="preserve">Minkä yhtiön kanssa Itä-Intian telakkayhtiö fuusioitui vuonna 1838? </w:t>
      </w:r>
    </w:p>
    <w:p>
      <w:r>
        <w:rPr>
          <w:b/>
        </w:rPr>
        <w:t xml:space="preserve">Kysymys 5</w:t>
      </w:r>
    </w:p>
    <w:p>
      <w:r>
        <w:t xml:space="preserve">Mitä parlamentin säädöstä EIC vastusti vuonna 1803?</w:t>
      </w:r>
    </w:p>
    <w:p>
      <w:r>
        <w:rPr>
          <w:b/>
        </w:rPr>
        <w:t xml:space="preserve">Kysymys 6</w:t>
      </w:r>
    </w:p>
    <w:p>
      <w:r>
        <w:t xml:space="preserve">Mikä satamayhtiö tuhoutui vuoden 1803 lailla?</w:t>
      </w:r>
    </w:p>
    <w:p>
      <w:r>
        <w:rPr>
          <w:b/>
        </w:rPr>
        <w:t xml:space="preserve">Kysymys 7</w:t>
      </w:r>
    </w:p>
    <w:p>
      <w:r>
        <w:t xml:space="preserve">Mikä oli EIC:n vientidokkarin nimi vuoden 1903 lain jälkeen?</w:t>
      </w:r>
    </w:p>
    <w:p>
      <w:r>
        <w:rPr>
          <w:b/>
        </w:rPr>
        <w:t xml:space="preserve">Kysymys 8</w:t>
      </w:r>
    </w:p>
    <w:p>
      <w:r>
        <w:t xml:space="preserve">Mistä yhtiöstä East India Dock Company erosi vuonna 1838?</w:t>
      </w:r>
    </w:p>
    <w:p>
      <w:r>
        <w:rPr>
          <w:b/>
        </w:rPr>
        <w:t xml:space="preserve">Kysymys 9</w:t>
      </w:r>
    </w:p>
    <w:p>
      <w:r>
        <w:t xml:space="preserve">Mitä satamayhtiötä Port of London Authority ei koskaan ottanut haltuunsa vuonna 1909?</w:t>
      </w:r>
    </w:p>
    <w:p>
      <w:r>
        <w:rPr>
          <w:b/>
        </w:rPr>
        <w:t xml:space="preserve">Teksti numero 25</w:t>
      </w:r>
    </w:p>
    <w:p>
      <w:r>
        <w:t xml:space="preserve">Vuodesta 1600 lähtien kantonissa oli </w:t>
      </w:r>
      <w:r>
        <w:t xml:space="preserve">Englannin kuningaskuntaa edustava </w:t>
      </w:r>
      <w:r>
        <w:rPr>
          <w:color w:val="A9A9A9"/>
        </w:rPr>
        <w:t xml:space="preserve">Pyhän Yrjön risti</w:t>
      </w:r>
      <w:r>
        <w:t xml:space="preserve">. </w:t>
      </w:r>
      <w:r>
        <w:rPr>
          <w:color w:val="DCDCDC"/>
        </w:rPr>
        <w:t xml:space="preserve">Vuoden 1707 </w:t>
      </w:r>
      <w:r>
        <w:t xml:space="preserve">unionisäädösten myötä </w:t>
      </w:r>
      <w:r>
        <w:t xml:space="preserve">kantoni päivitettiin uudeksi unionin lipuksi, joka koostui Englannin Yrjönrististä ja Skotlannin </w:t>
      </w:r>
      <w:r>
        <w:rPr>
          <w:color w:val="2F4F4F"/>
        </w:rPr>
        <w:t xml:space="preserve">Pyhän Andreaksen rististä ja edusti </w:t>
      </w:r>
      <w:r>
        <w:t xml:space="preserve">Ison-Britannian kuningaskuntaa. </w:t>
      </w:r>
      <w:r>
        <w:rPr>
          <w:color w:val="556B2F"/>
        </w:rPr>
        <w:t xml:space="preserve">Vuoden 1800 </w:t>
      </w:r>
      <w:r>
        <w:t xml:space="preserve">unionisäädösten jälkeen</w:t>
      </w:r>
      <w:r>
        <w:t xml:space="preserve">, joilla Irlanti ja Iso-Britannia yhdistettiin </w:t>
      </w:r>
      <w:r>
        <w:rPr>
          <w:color w:val="6B8E23"/>
        </w:rPr>
        <w:t xml:space="preserve">Yhdistyneeksi kuningaskunnaksi</w:t>
      </w:r>
      <w:r>
        <w:t xml:space="preserve">, Itä-Intian komppanian lipun kantonia muutettiin vastaavasti siten, että se sisälsi Pyhän Patrickin Saltiren, joka vastasi </w:t>
      </w:r>
      <w:r>
        <w:t xml:space="preserve">Ison-Britannian ja Irlannin </w:t>
      </w:r>
      <w:r>
        <w:rPr>
          <w:color w:val="A0522D"/>
        </w:rPr>
        <w:t xml:space="preserve">yhdistynyttä kuningaskuntaa</w:t>
      </w:r>
      <w:r>
        <w:t xml:space="preserve"> edustavaa päivitettyä unionilippua.</w:t>
      </w:r>
    </w:p>
    <w:p>
      <w:r>
        <w:rPr>
          <w:b/>
        </w:rPr>
        <w:t xml:space="preserve">Kysymys 0</w:t>
      </w:r>
    </w:p>
    <w:p>
      <w:r>
        <w:t xml:space="preserve">1600-luvulla, mitä Kanton cross edusti Englannissa</w:t>
      </w:r>
    </w:p>
    <w:p>
      <w:r>
        <w:rPr>
          <w:b/>
        </w:rPr>
        <w:t xml:space="preserve">Kysymys 1</w:t>
      </w:r>
    </w:p>
    <w:p>
      <w:r>
        <w:t xml:space="preserve">Mikä oli vuoden 1707 lain jälkeen toinen risti, joka lisättiin kantoniin Ison-Britannian puolesta?</w:t>
      </w:r>
    </w:p>
    <w:p>
      <w:r>
        <w:rPr>
          <w:b/>
        </w:rPr>
        <w:t xml:space="preserve">Kysymys 2</w:t>
      </w:r>
    </w:p>
    <w:p>
      <w:r>
        <w:t xml:space="preserve">Minä vuonna kantonista tuli lippu, jossa on ristejä, eikä pelkkä risti?</w:t>
      </w:r>
    </w:p>
    <w:p>
      <w:r>
        <w:rPr>
          <w:b/>
        </w:rPr>
        <w:t xml:space="preserve">Kysymys 3</w:t>
      </w:r>
    </w:p>
    <w:p>
      <w:r>
        <w:t xml:space="preserve">minä vuonna Irlanti liittyi virallisesti Iso-Britanniaan?</w:t>
      </w:r>
    </w:p>
    <w:p>
      <w:r>
        <w:rPr>
          <w:b/>
        </w:rPr>
        <w:t xml:space="preserve">Kysymys 4</w:t>
      </w:r>
    </w:p>
    <w:p>
      <w:r>
        <w:t xml:space="preserve">Mikä on sen liiton nimi, jonka Irlanti ja Iso-Britannia loivat yhdistyessään?</w:t>
      </w:r>
    </w:p>
    <w:p>
      <w:r>
        <w:rPr>
          <w:b/>
        </w:rPr>
        <w:t xml:space="preserve">Kysymys 5</w:t>
      </w:r>
    </w:p>
    <w:p>
      <w:r>
        <w:t xml:space="preserve">Mikä Kantonin risti edusti Egyptiä vuoden 1600 aikana?</w:t>
      </w:r>
    </w:p>
    <w:p>
      <w:r>
        <w:rPr>
          <w:b/>
        </w:rPr>
        <w:t xml:space="preserve">Kysymys 6</w:t>
      </w:r>
    </w:p>
    <w:p>
      <w:r>
        <w:t xml:space="preserve">Mikä oli toinen risti, joka poistettiin Kantonista vuoden 1707 unionisäädösten jälkeen?</w:t>
      </w:r>
    </w:p>
    <w:p>
      <w:r>
        <w:rPr>
          <w:b/>
        </w:rPr>
        <w:t xml:space="preserve">Kysymys 7</w:t>
      </w:r>
    </w:p>
    <w:p>
      <w:r>
        <w:t xml:space="preserve">Minä vuonna Kantonista tuli lippu, jossa on tähtiä eikä vain raitoja?</w:t>
      </w:r>
    </w:p>
    <w:p>
      <w:r>
        <w:rPr>
          <w:b/>
        </w:rPr>
        <w:t xml:space="preserve">Kysymys 8</w:t>
      </w:r>
    </w:p>
    <w:p>
      <w:r>
        <w:t xml:space="preserve">Minä vuonna Irlanti liittyi virallisesti Japaniin?</w:t>
      </w:r>
    </w:p>
    <w:p>
      <w:r>
        <w:rPr>
          <w:b/>
        </w:rPr>
        <w:t xml:space="preserve">Kysymys 9</w:t>
      </w:r>
    </w:p>
    <w:p>
      <w:r>
        <w:t xml:space="preserve">Mikä on sen liiton nimi, jonka Irlanti ja Iso-Britannia sabotoivat yhdistyessään?</w:t>
      </w:r>
    </w:p>
    <w:p>
      <w:r>
        <w:rPr>
          <w:b/>
        </w:rPr>
        <w:t xml:space="preserve">Teksti numero 26</w:t>
      </w:r>
    </w:p>
    <w:p>
      <w:r>
        <w:t xml:space="preserve">"Azuurinpunainen, kolme laivaa, joissa on </w:t>
      </w:r>
      <w:r>
        <w:rPr>
          <w:color w:val="A9A9A9"/>
        </w:rPr>
        <w:t xml:space="preserve">kolme </w:t>
      </w:r>
      <w:r>
        <w:t xml:space="preserve">mastoa, takiloitu ja täydessä purjehduksessa, purjeet, viirit ja liput argentiinanpunainen, kussakin risti guleen; toisen päällimmäisenä vaalea neljännesvuosikolmio azuurinpunainen ja guleeninpunainen, 1. ja 4. päällimmäisenä fleur-de-lis or, 2. ja 3. päällimmäisenä </w:t>
      </w:r>
      <w:r>
        <w:rPr>
          <w:color w:val="DCDCDC"/>
        </w:rPr>
        <w:t xml:space="preserve">leopardi </w:t>
      </w:r>
      <w:r>
        <w:t xml:space="preserve">or, kahden </w:t>
      </w:r>
      <w:r>
        <w:rPr>
          <w:color w:val="2F4F4F"/>
        </w:rPr>
        <w:t xml:space="preserve">ruusun </w:t>
      </w:r>
      <w:r>
        <w:t xml:space="preserve">välissä </w:t>
      </w:r>
      <w:r>
        <w:t xml:space="preserve">guleeninpunainen siemenellinen tai piikitelty vertikaalinen."</w:t>
      </w:r>
      <w:r>
        <w:t xml:space="preserve">.</w:t>
      </w:r>
      <w:r>
        <w:t xml:space="preserve"> Kilven vaakuna oli: "Kehyksetön pallo, joka on rajattu oranssilla taivutetulla eläinradalla, kahden argentiinalaisen viirin välissä, joissa kummassakin on gullen värinen risti, pallon yläpuolella teksti DEUS INDICAT" (latinaksi: </w:t>
      </w:r>
      <w:r>
        <w:rPr>
          <w:color w:val="556B2F"/>
        </w:rPr>
        <w:t xml:space="preserve">Jumala osoittaa)</w:t>
      </w:r>
      <w:r>
        <w:t xml:space="preserve">. </w:t>
      </w:r>
      <w:r>
        <w:t xml:space="preserve">Kannattajina oli kaksi </w:t>
      </w:r>
      <w:r>
        <w:rPr>
          <w:color w:val="6B8E23"/>
        </w:rPr>
        <w:t xml:space="preserve">merileijonaa </w:t>
      </w:r>
      <w:r>
        <w:t xml:space="preserve">(leijonat, joilla on kalan pyrstö), ja tunnuslauseena oli DEO DUCENTE NIL NOCET (latinaksi: </w:t>
      </w:r>
      <w:r>
        <w:rPr>
          <w:color w:val="A0522D"/>
        </w:rPr>
        <w:t xml:space="preserve">Mihin Jumala johtaa, ei mikään vahingoita</w:t>
      </w:r>
      <w:r>
        <w:t xml:space="preserve">)</w:t>
      </w:r>
      <w:r>
        <w:t xml:space="preserve">.</w:t>
      </w:r>
    </w:p>
    <w:p>
      <w:r>
        <w:rPr>
          <w:b/>
        </w:rPr>
        <w:t xml:space="preserve">Kysymys 0</w:t>
      </w:r>
    </w:p>
    <w:p>
      <w:r>
        <w:t xml:space="preserve">Mitä DEUS INDICAT tarkoittaa?</w:t>
      </w:r>
    </w:p>
    <w:p>
      <w:r>
        <w:rPr>
          <w:b/>
        </w:rPr>
        <w:t xml:space="preserve">Kysymys 1</w:t>
      </w:r>
    </w:p>
    <w:p>
      <w:r>
        <w:t xml:space="preserve">millaisia kukkia Gules käytti?</w:t>
      </w:r>
    </w:p>
    <w:p>
      <w:r>
        <w:rPr>
          <w:b/>
        </w:rPr>
        <w:t xml:space="preserve">Kysymys 2</w:t>
      </w:r>
    </w:p>
    <w:p>
      <w:r>
        <w:t xml:space="preserve">millaisia merieläimiä kuvattiin DEUS INDICATin jälkeen?</w:t>
      </w:r>
    </w:p>
    <w:p>
      <w:r>
        <w:rPr>
          <w:b/>
        </w:rPr>
        <w:t xml:space="preserve">Kysymys 3</w:t>
      </w:r>
    </w:p>
    <w:p>
      <w:r>
        <w:t xml:space="preserve">kuinka monta alusta ja mastoa edellä olevassa lainauksessa mainittiin?</w:t>
      </w:r>
    </w:p>
    <w:p>
      <w:r>
        <w:rPr>
          <w:b/>
        </w:rPr>
        <w:t xml:space="preserve">Kysymys 4</w:t>
      </w:r>
    </w:p>
    <w:p>
      <w:r>
        <w:t xml:space="preserve">Mikä eläin on lueteltu edellä olevassa lainauksessa neljän fleur-de-lisin joukossa?</w:t>
      </w:r>
    </w:p>
    <w:p>
      <w:r>
        <w:rPr>
          <w:b/>
        </w:rPr>
        <w:t xml:space="preserve">Kysymys 5</w:t>
      </w:r>
    </w:p>
    <w:p>
      <w:r>
        <w:t xml:space="preserve">Mitä DEUS INDICAT ei enää tarkoita latinaksi?</w:t>
      </w:r>
    </w:p>
    <w:p>
      <w:r>
        <w:rPr>
          <w:b/>
        </w:rPr>
        <w:t xml:space="preserve">Kysymys 6</w:t>
      </w:r>
    </w:p>
    <w:p>
      <w:r>
        <w:t xml:space="preserve">Millaisia kukkia Gules vältteli?</w:t>
      </w:r>
    </w:p>
    <w:p>
      <w:r>
        <w:rPr>
          <w:b/>
        </w:rPr>
        <w:t xml:space="preserve">Kysymys 7</w:t>
      </w:r>
    </w:p>
    <w:p>
      <w:r>
        <w:t xml:space="preserve">Minkälaisia maaeläimiä oli kuvattu kilven vaakunassa DEUS INDICATin alla?</w:t>
      </w:r>
    </w:p>
    <w:p>
      <w:r>
        <w:rPr>
          <w:b/>
        </w:rPr>
        <w:t xml:space="preserve">Kysymys 8</w:t>
      </w:r>
    </w:p>
    <w:p>
      <w:r>
        <w:t xml:space="preserve">Mitä DEO DUCENTE NIL NOCET tarkoittaa venäjäksi?</w:t>
      </w:r>
    </w:p>
    <w:p>
      <w:r>
        <w:rPr>
          <w:b/>
        </w:rPr>
        <w:t xml:space="preserve">Teksti numero 27</w:t>
      </w:r>
    </w:p>
    <w:p>
      <w:r>
        <w:rPr>
          <w:color w:val="A9A9A9"/>
        </w:rPr>
        <w:t xml:space="preserve">Itä-Intian komppanian </w:t>
      </w:r>
      <w:r>
        <w:t xml:space="preserve">vuonna </w:t>
      </w:r>
      <w:r>
        <w:rPr>
          <w:color w:val="DCDCDC"/>
        </w:rPr>
        <w:t xml:space="preserve">1698</w:t>
      </w:r>
      <w:r>
        <w:t xml:space="preserve"> myöntämät </w:t>
      </w:r>
      <w:r>
        <w:rPr>
          <w:color w:val="A9A9A9"/>
        </w:rPr>
        <w:t xml:space="preserve">aseet </w:t>
      </w:r>
      <w:r>
        <w:t xml:space="preserve">olivat</w:t>
      </w:r>
      <w:r>
        <w:rPr>
          <w:color w:val="DCDCDC"/>
        </w:rPr>
        <w:t xml:space="preserve">:</w:t>
      </w:r>
      <w:r>
        <w:t xml:space="preserve"> "Argentiinassa risti, Gules; dexterin päävartalossa neljännesvuosittain Ranskan ja Englannin vaakunoista koostuva vaakuna, kilpi koristeellisesti ja kuninkaallisesti kruunattu Or.". Vaakuna oli: "</w:t>
      </w:r>
      <w:r>
        <w:t xml:space="preserve">Oranssi </w:t>
      </w:r>
      <w:r>
        <w:rPr>
          <w:color w:val="2F4F4F"/>
        </w:rPr>
        <w:t xml:space="preserve">leijona</w:t>
      </w:r>
      <w:r>
        <w:t xml:space="preserve">, </w:t>
      </w:r>
      <w:r>
        <w:t xml:space="preserve">jonka etukäpälien välissä on </w:t>
      </w:r>
      <w:r>
        <w:rPr>
          <w:color w:val="556B2F"/>
        </w:rPr>
        <w:t xml:space="preserve">kuninkaallinen </w:t>
      </w:r>
      <w:r>
        <w:rPr>
          <w:color w:val="6B8E23"/>
        </w:rPr>
        <w:t xml:space="preserve">kruunu.</w:t>
      </w:r>
      <w:r>
        <w:t xml:space="preserve">". Kannattajat olivat: "</w:t>
      </w:r>
      <w:r>
        <w:rPr>
          <w:color w:val="A0522D"/>
        </w:rPr>
        <w:t xml:space="preserve">Kaksi </w:t>
      </w:r>
      <w:r>
        <w:t xml:space="preserve">oranssinväristä leijonaa, jotka kumpikin kannattavat pystyssä olevaa lippua, argentiinanvärinen, ja niissä on gullenvärinen risti."</w:t>
      </w:r>
      <w:r>
        <w:t xml:space="preserve"> Mottona oli AUSPICIO REGIS ET SENATUS ANGLIÆ (latinaksi: Englannin kuninkaan ja senaatin oikeudella).</w:t>
      </w:r>
    </w:p>
    <w:p>
      <w:r>
        <w:rPr>
          <w:b/>
        </w:rPr>
        <w:t xml:space="preserve">Kysymys 0</w:t>
      </w:r>
    </w:p>
    <w:p>
      <w:r>
        <w:t xml:space="preserve">Mikä viidakon kuningas -eläin on EIC-aseessa?</w:t>
      </w:r>
    </w:p>
    <w:p>
      <w:r>
        <w:rPr>
          <w:b/>
        </w:rPr>
        <w:t xml:space="preserve">Kysymys 1</w:t>
      </w:r>
    </w:p>
    <w:p>
      <w:r>
        <w:t xml:space="preserve">EIC:n sylissä, mitä leijona piteli etukäpäleissään?</w:t>
      </w:r>
    </w:p>
    <w:p>
      <w:r>
        <w:rPr>
          <w:b/>
        </w:rPr>
        <w:t xml:space="preserve">Kysymys 2</w:t>
      </w:r>
    </w:p>
    <w:p>
      <w:r>
        <w:t xml:space="preserve">Kuinka monta leijonaa oli EIC:n aseissa?</w:t>
      </w:r>
    </w:p>
    <w:p>
      <w:r>
        <w:rPr>
          <w:b/>
        </w:rPr>
        <w:t xml:space="preserve">Kysymys 3</w:t>
      </w:r>
    </w:p>
    <w:p>
      <w:r>
        <w:t xml:space="preserve">minä vuonna EIC:n aseisiin kuuluivat sekä Ranska että Englanti?</w:t>
      </w:r>
    </w:p>
    <w:p>
      <w:r>
        <w:rPr>
          <w:b/>
        </w:rPr>
        <w:t xml:space="preserve">Kysymys 4</w:t>
      </w:r>
    </w:p>
    <w:p>
      <w:r>
        <w:t xml:space="preserve">Mikä viidakkoeläin on vaarassa EIC Armsissa?</w:t>
      </w:r>
    </w:p>
    <w:p>
      <w:r>
        <w:rPr>
          <w:b/>
        </w:rPr>
        <w:t xml:space="preserve">Kysymys 5</w:t>
      </w:r>
    </w:p>
    <w:p>
      <w:r>
        <w:t xml:space="preserve">Mitä leijonalla on päässään EIC:n sylissä?</w:t>
      </w:r>
    </w:p>
    <w:p>
      <w:r>
        <w:rPr>
          <w:b/>
        </w:rPr>
        <w:t xml:space="preserve">Kysymys 6</w:t>
      </w:r>
    </w:p>
    <w:p>
      <w:r>
        <w:t xml:space="preserve">Kuinka monta delfiiniä oli EIC:n käsivarsissa?</w:t>
      </w:r>
    </w:p>
    <w:p>
      <w:r>
        <w:rPr>
          <w:b/>
        </w:rPr>
        <w:t xml:space="preserve">Kysymys 7</w:t>
      </w:r>
    </w:p>
    <w:p>
      <w:r>
        <w:t xml:space="preserve">Minä vuonna EIC:n aseisiin kuuluivat sekä Norja että Tanska?</w:t>
      </w:r>
    </w:p>
    <w:p>
      <w:r>
        <w:rPr>
          <w:b/>
        </w:rPr>
        <w:t xml:space="preserve">Kysymys 8</w:t>
      </w:r>
    </w:p>
    <w:p>
      <w:r>
        <w:t xml:space="preserve">Mitä aseita myönnettiin vuonna 1798?</w:t>
      </w:r>
    </w:p>
    <w:p>
      <w:r>
        <w:rPr>
          <w:b/>
        </w:rPr>
        <w:t xml:space="preserve">Tekstin numero 28</w:t>
      </w:r>
    </w:p>
    <w:p>
      <w:r>
        <w:rPr>
          <w:color w:val="A9A9A9"/>
        </w:rPr>
        <w:t xml:space="preserve">Napoleonin sotien </w:t>
      </w:r>
      <w:r>
        <w:t xml:space="preserve">aikana </w:t>
      </w:r>
      <w:r>
        <w:t xml:space="preserve">Itä-Intian komppania järjesti laivoilleen, kuten Lord Nelsonille, suojakirjeitä. Tämän tarkoituksena ei ollut se, että ne voisivat kuljettaa </w:t>
      </w:r>
      <w:r>
        <w:rPr>
          <w:color w:val="DCDCDC"/>
        </w:rPr>
        <w:t xml:space="preserve">tykkejä </w:t>
      </w:r>
      <w:r>
        <w:t xml:space="preserve">sota-alusten, merirosvojen ja merirosvojen torjumiseksi Intian ja Kiinan matkoillaan (se oli mahdollista ilman lupaa), vaan se, että </w:t>
      </w:r>
      <w:r>
        <w:rPr>
          <w:color w:val="2F4F4F"/>
        </w:rPr>
        <w:t xml:space="preserve">jos niillä olisi tilaisuus ottaa saalis, ne voisivat tehdä sen syyllistymättä merirosvoukseen</w:t>
      </w:r>
      <w:r>
        <w:t xml:space="preserve">. </w:t>
      </w:r>
      <w:r>
        <w:t xml:space="preserve">Samoin </w:t>
      </w:r>
      <w:r>
        <w:rPr>
          <w:color w:val="556B2F"/>
        </w:rPr>
        <w:t xml:space="preserve">Morningtonin jaarli</w:t>
      </w:r>
      <w:r>
        <w:t xml:space="preserve">, Itä-Intian komppanian pakettilaiva, jossa oli vain </w:t>
      </w:r>
      <w:r>
        <w:rPr>
          <w:color w:val="6B8E23"/>
        </w:rPr>
        <w:t xml:space="preserve">kuusi </w:t>
      </w:r>
      <w:r>
        <w:t xml:space="preserve">tykkiä, purjehti myös suojakirjeellä.</w:t>
      </w:r>
    </w:p>
    <w:p>
      <w:r>
        <w:rPr>
          <w:b/>
        </w:rPr>
        <w:t xml:space="preserve">Kysymys 0</w:t>
      </w:r>
    </w:p>
    <w:p>
      <w:r>
        <w:t xml:space="preserve">Minkä sodan aikana EIC sai aluksiaan varten suojakirjeen?</w:t>
      </w:r>
    </w:p>
    <w:p>
      <w:r>
        <w:rPr>
          <w:b/>
        </w:rPr>
        <w:t xml:space="preserve">Kysymys 1</w:t>
      </w:r>
    </w:p>
    <w:p>
      <w:r>
        <w:t xml:space="preserve">Miksi EIC halusi eniten takuukirjeitä?</w:t>
      </w:r>
    </w:p>
    <w:p>
      <w:r>
        <w:rPr>
          <w:b/>
        </w:rPr>
        <w:t xml:space="preserve">Kysymys 2</w:t>
      </w:r>
    </w:p>
    <w:p>
      <w:r>
        <w:t xml:space="preserve">Ilman takuukirjeitä mitä aseistusta heillä oli suojellakseen itseään, joka oli osa heidän laivaansa?</w:t>
      </w:r>
    </w:p>
    <w:p>
      <w:r>
        <w:rPr>
          <w:b/>
        </w:rPr>
        <w:t xml:space="preserve">Kysymys 3</w:t>
      </w:r>
    </w:p>
    <w:p>
      <w:r>
        <w:t xml:space="preserve">Kuinka monta ___ tykkiä Morningtonin jaarlin EIc-aluksilla olisi?</w:t>
      </w:r>
    </w:p>
    <w:p>
      <w:r>
        <w:rPr>
          <w:b/>
        </w:rPr>
        <w:t xml:space="preserve">Kysymys 4</w:t>
      </w:r>
    </w:p>
    <w:p>
      <w:r>
        <w:t xml:space="preserve">Mihin juhlaan EIC sai merenkulkukirjeen aluksiaan varten?</w:t>
      </w:r>
    </w:p>
    <w:p>
      <w:r>
        <w:rPr>
          <w:b/>
        </w:rPr>
        <w:t xml:space="preserve">Kysymys 5</w:t>
      </w:r>
    </w:p>
    <w:p>
      <w:r>
        <w:t xml:space="preserve">Miksi EIC ei halunnut takuukirjeitä?</w:t>
      </w:r>
    </w:p>
    <w:p>
      <w:r>
        <w:rPr>
          <w:b/>
        </w:rPr>
        <w:t xml:space="preserve">Kysymys 6</w:t>
      </w:r>
    </w:p>
    <w:p>
      <w:r>
        <w:t xml:space="preserve">Millainen ase heillä oli suojana, joka oli osa heidän kehoaan?</w:t>
      </w:r>
    </w:p>
    <w:p>
      <w:r>
        <w:rPr>
          <w:b/>
        </w:rPr>
        <w:t xml:space="preserve">Kysymys 7</w:t>
      </w:r>
    </w:p>
    <w:p>
      <w:r>
        <w:t xml:space="preserve">Kuinka monta asetta Morningtonin jaarlista vietiin?</w:t>
      </w:r>
    </w:p>
    <w:p>
      <w:r>
        <w:rPr>
          <w:b/>
        </w:rPr>
        <w:t xml:space="preserve">Kysymys 8</w:t>
      </w:r>
    </w:p>
    <w:p>
      <w:r>
        <w:t xml:space="preserve">Mitä ei saanut purjehtia kauppakirjeellä?</w:t>
      </w:r>
    </w:p>
    <w:p>
      <w:r>
        <w:rPr>
          <w:b/>
        </w:rPr>
        <w:t xml:space="preserve">Tekstin numero 29</w:t>
      </w:r>
    </w:p>
    <w:p>
      <w:r>
        <w:rPr>
          <w:color w:val="A9A9A9"/>
        </w:rPr>
        <w:t xml:space="preserve">Pulo Auran taistelussa</w:t>
      </w:r>
      <w:r>
        <w:t xml:space="preserve">, joka oli luultavasti yhtiön merkittävin merivoitto, Nathaniel Dance, joka oli Warley-aluksella purjehtineen intialaisen saattueen kommodori, johti useita intialaisia ranskalaisen laivueen kanssa käydyssä kahakassa ja ajoi ne pois. Noin kuusi vuotta aiemmin, 28. tammikuuta 1797, viisi indiaanilaivaa, Woodford </w:t>
      </w:r>
      <w:r>
        <w:rPr>
          <w:color w:val="DCDCDC"/>
        </w:rPr>
        <w:t xml:space="preserve">kapteeni Charles Lennoxin </w:t>
      </w:r>
      <w:r>
        <w:t xml:space="preserve">johdolla</w:t>
      </w:r>
      <w:r>
        <w:t xml:space="preserve">, Taunton-Castle kapteeni Edward Studdin johdolla, Canton kapteeni Abel Vyvyanin johdolla, Boddam kapteeni George Palmerin johdolla ja Ocean kapteeni John Christian Lochnerin johdolla, olivat kohdanneet amiraali de Serceyn ja hänen fregattilaivueensa. Tälläkin kertaa intialaiset onnistuivat </w:t>
      </w:r>
      <w:r>
        <w:rPr>
          <w:color w:val="2F4F4F"/>
        </w:rPr>
        <w:t xml:space="preserve">bluffaamaan </w:t>
      </w:r>
      <w:r>
        <w:t xml:space="preserve">tiensä turvaan, ja vieläpä ilman, että laukauksia olisi edes ammuttu. </w:t>
      </w:r>
      <w:r>
        <w:rPr>
          <w:color w:val="556B2F"/>
        </w:rPr>
        <w:t xml:space="preserve">Kenraali Goddardilla oli </w:t>
      </w:r>
      <w:r>
        <w:t xml:space="preserve">15. kesäkuuta 1795 </w:t>
      </w:r>
      <w:r>
        <w:t xml:space="preserve">suuri merkitys seitsemän hollantilaisen Itä-Intian merimiehen kaappaamisessa </w:t>
      </w:r>
      <w:r>
        <w:rPr>
          <w:color w:val="6B8E23"/>
        </w:rPr>
        <w:t xml:space="preserve">Pyhän Helenan edustalla</w:t>
      </w:r>
      <w:r>
        <w:t xml:space="preserve">.</w:t>
      </w:r>
    </w:p>
    <w:p>
      <w:r>
        <w:rPr>
          <w:b/>
        </w:rPr>
        <w:t xml:space="preserve">Kysymys 0</w:t>
      </w:r>
    </w:p>
    <w:p>
      <w:r>
        <w:t xml:space="preserve">Mikä oli EIC:n merkittävin merivoitto?</w:t>
      </w:r>
    </w:p>
    <w:p>
      <w:r>
        <w:rPr>
          <w:b/>
        </w:rPr>
        <w:t xml:space="preserve">Kysymys 1</w:t>
      </w:r>
    </w:p>
    <w:p>
      <w:r>
        <w:t xml:space="preserve">Millä kenraalilla oli suurin rooli seitsemän hollantilaisen Itä-Intian laivan kaappauksessa?</w:t>
      </w:r>
    </w:p>
    <w:p>
      <w:r>
        <w:rPr>
          <w:b/>
        </w:rPr>
        <w:t xml:space="preserve">Kysymys 2</w:t>
      </w:r>
    </w:p>
    <w:p>
      <w:r>
        <w:t xml:space="preserve">Missä 7 hollantilaista itämaista intiaania vangittiin?</w:t>
      </w:r>
    </w:p>
    <w:p>
      <w:r>
        <w:rPr>
          <w:b/>
        </w:rPr>
        <w:t xml:space="preserve">Kysymys 3</w:t>
      </w:r>
    </w:p>
    <w:p>
      <w:r>
        <w:t xml:space="preserve">Miten Woodford pääsi vuonna 1797 turvaan ampumatta yhtään luotia?</w:t>
      </w:r>
    </w:p>
    <w:p>
      <w:r>
        <w:rPr>
          <w:b/>
        </w:rPr>
        <w:t xml:space="preserve">Kysymys 4</w:t>
      </w:r>
    </w:p>
    <w:p>
      <w:r>
        <w:t xml:space="preserve">Kuka oli vuonna 1797 Woodford-aluksen kapteeni, joka mainitaan ensimmäisenä viidestä vangiksi joutuneesta?</w:t>
      </w:r>
    </w:p>
    <w:p>
      <w:r>
        <w:rPr>
          <w:b/>
        </w:rPr>
        <w:t xml:space="preserve">Kysymys 5</w:t>
      </w:r>
    </w:p>
    <w:p>
      <w:r>
        <w:t xml:space="preserve">Mikä oli EIC:n ainoa laivastotappio?</w:t>
      </w:r>
    </w:p>
    <w:p>
      <w:r>
        <w:rPr>
          <w:b/>
        </w:rPr>
        <w:t xml:space="preserve">Kysymys 6</w:t>
      </w:r>
    </w:p>
    <w:p>
      <w:r>
        <w:t xml:space="preserve">Kuka poliisi oli suurimmassa roolissa seitsemän hollantilaisen itäindialaisen laivan kaappauksessa?</w:t>
      </w:r>
    </w:p>
    <w:p>
      <w:r>
        <w:rPr>
          <w:b/>
        </w:rPr>
        <w:t xml:space="preserve">Kysymys 7</w:t>
      </w:r>
    </w:p>
    <w:p>
      <w:r>
        <w:t xml:space="preserve">Missä kuusi hollantilaista Itä-Intian-alusta otettiin kiinni?</w:t>
      </w:r>
    </w:p>
    <w:p>
      <w:r>
        <w:rPr>
          <w:b/>
        </w:rPr>
        <w:t xml:space="preserve">Kysymys 8</w:t>
      </w:r>
    </w:p>
    <w:p>
      <w:r>
        <w:t xml:space="preserve">Miten indialaiset pääsivät turvaan ampumalla vain yhden luodin vuonna 1797?</w:t>
      </w:r>
    </w:p>
    <w:p>
      <w:r>
        <w:rPr>
          <w:b/>
        </w:rPr>
        <w:t xml:space="preserve">Tekstin numero 30</w:t>
      </w:r>
    </w:p>
    <w:p>
      <w:r>
        <w:t xml:space="preserve">Toisin kuin kaikki muut </w:t>
      </w:r>
      <w:r>
        <w:rPr>
          <w:color w:val="A9A9A9"/>
        </w:rPr>
        <w:t xml:space="preserve">Britannian hallituksen </w:t>
      </w:r>
      <w:r>
        <w:t xml:space="preserve">arkistot, Itä-Intian komppanian (ja sen seuraajan Intian toimiston) arkistot eivät ole </w:t>
      </w:r>
      <w:r>
        <w:rPr>
          <w:color w:val="DCDCDC"/>
        </w:rPr>
        <w:t xml:space="preserve">Kansallisarkistossa Kew'ssä </w:t>
      </w:r>
      <w:r>
        <w:rPr>
          <w:color w:val="2F4F4F"/>
        </w:rPr>
        <w:t xml:space="preserve">Lontoossa, </w:t>
      </w:r>
      <w:r>
        <w:t xml:space="preserve">vaan ne ovat </w:t>
      </w:r>
      <w:r>
        <w:rPr>
          <w:color w:val="556B2F"/>
        </w:rPr>
        <w:t xml:space="preserve">British Libraryn </w:t>
      </w:r>
      <w:r>
        <w:t xml:space="preserve">hallussa </w:t>
      </w:r>
      <w:r>
        <w:rPr>
          <w:color w:val="556B2F"/>
        </w:rPr>
        <w:t xml:space="preserve">Lontoossa </w:t>
      </w:r>
      <w:r>
        <w:t xml:space="preserve">osana Aasian, Tyynenmeren ja Afrikan kokoelmia. </w:t>
      </w:r>
      <w:r>
        <w:rPr>
          <w:color w:val="6B8E23"/>
        </w:rPr>
        <w:t xml:space="preserve">Luettelo on haettavissa verkossa Access to Archives -luetteloissa</w:t>
      </w:r>
      <w:r>
        <w:t xml:space="preserve">. </w:t>
      </w:r>
      <w:r>
        <w:rPr>
          <w:color w:val="A0522D"/>
        </w:rPr>
        <w:t xml:space="preserve">Monet Itä-Intian komppanian arkistot </w:t>
      </w:r>
      <w:r>
        <w:t xml:space="preserve">ovat vapaasti saatavilla verkossa Families in British India Society -järjestön ja British Libraryn välisen sopimuksen mukaisesti. Julkaistuja luetteloita on olemassa </w:t>
      </w:r>
      <w:r>
        <w:rPr>
          <w:color w:val="228B22"/>
        </w:rPr>
        <w:t xml:space="preserve">Itä-Intian komppanian </w:t>
      </w:r>
      <w:r>
        <w:t xml:space="preserve">laivapäiväkirjoista ja lokikirjoista vuosilta 1600-1834 sekä joistakin komppanian tytärinstituutioista, kuten Itä-Intian komppaniaopistosta, Haileyburystä ja Addiscomben sotilasseminaarista.</w:t>
      </w:r>
    </w:p>
    <w:p>
      <w:r>
        <w:rPr>
          <w:b/>
        </w:rPr>
        <w:t xml:space="preserve">Kysymys 0</w:t>
      </w:r>
    </w:p>
    <w:p>
      <w:r>
        <w:t xml:space="preserve">Missä EIC:n arkistot säilytetään nykyään?</w:t>
      </w:r>
    </w:p>
    <w:p>
      <w:r>
        <w:rPr>
          <w:b/>
        </w:rPr>
        <w:t xml:space="preserve">Kysymys 1</w:t>
      </w:r>
    </w:p>
    <w:p>
      <w:r>
        <w:t xml:space="preserve">Missä Britannian hallituksen arkistoja säilytetään nykyään?</w:t>
      </w:r>
    </w:p>
    <w:p>
      <w:r>
        <w:rPr>
          <w:b/>
        </w:rPr>
        <w:t xml:space="preserve">Kysymys 2</w:t>
      </w:r>
    </w:p>
    <w:p>
      <w:r>
        <w:t xml:space="preserve">Pystytkö nykyään tekemään hakuja useimmista tietueista verkossa?</w:t>
      </w:r>
    </w:p>
    <w:p>
      <w:r>
        <w:rPr>
          <w:b/>
        </w:rPr>
        <w:t xml:space="preserve">Kysymys 3</w:t>
      </w:r>
    </w:p>
    <w:p>
      <w:r>
        <w:t xml:space="preserve">Missä EIC:n asiakirjat katosivat tulipalossa?</w:t>
      </w:r>
    </w:p>
    <w:p>
      <w:r>
        <w:rPr>
          <w:b/>
        </w:rPr>
        <w:t xml:space="preserve">Kysymys 4</w:t>
      </w:r>
    </w:p>
    <w:p>
      <w:r>
        <w:t xml:space="preserve">Missä Britannian hallituksen arkistot tuhotaan nykyään?</w:t>
      </w:r>
    </w:p>
    <w:p>
      <w:r>
        <w:rPr>
          <w:b/>
        </w:rPr>
        <w:t xml:space="preserve">Kysymys 5</w:t>
      </w:r>
    </w:p>
    <w:p>
      <w:r>
        <w:t xml:space="preserve">Mikä hallitus ei enää pidä kirjaa?</w:t>
      </w:r>
    </w:p>
    <w:p>
      <w:r>
        <w:rPr>
          <w:b/>
        </w:rPr>
        <w:t xml:space="preserve">Kysymys 6</w:t>
      </w:r>
    </w:p>
    <w:p>
      <w:r>
        <w:t xml:space="preserve">Mitä tietueita on kallista käyttää verkossa?</w:t>
      </w:r>
    </w:p>
    <w:p>
      <w:r>
        <w:rPr>
          <w:b/>
        </w:rPr>
        <w:t xml:space="preserve">Kysymys 7</w:t>
      </w:r>
    </w:p>
    <w:p>
      <w:r>
        <w:t xml:space="preserve">Mikä yhtiö menetti kaikki arkistot vuosina 1600-1834?</w:t>
      </w:r>
    </w:p>
    <w:p>
      <w:r>
        <w:br w:type="page"/>
      </w:r>
    </w:p>
    <w:p>
      <w:r>
        <w:rPr>
          <w:b/>
          <w:u w:val="single"/>
        </w:rPr>
        <w:t xml:space="preserve">Asiakirjan numero 190</w:t>
      </w:r>
    </w:p>
    <w:p>
      <w:r>
        <w:rPr>
          <w:b/>
        </w:rPr>
        <w:t xml:space="preserve">Tekstin numero 0</w:t>
      </w:r>
    </w:p>
    <w:p>
      <w:r>
        <w:rPr>
          <w:color w:val="A9A9A9"/>
        </w:rPr>
        <w:t xml:space="preserve">Hokkien </w:t>
      </w:r>
      <w:r>
        <w:t xml:space="preserve">/hɒˈkiɛn/ (perinteinen kiina: 福建話; yksinkertaistettu kiina: 福建话; pinyin: Fújiànhuà; Pe̍h-ōe-jī: Hok-kiàn oē) tai Quanzhang (Quanzhou-Zhangzhou / Chinchew-Changchew; BP: Zuánziū-Ziāngziū) on ryhmä keskenään ymmärrettäviä min nan-kiinan murteita, joita puhutaan </w:t>
      </w:r>
      <w:r>
        <w:rPr>
          <w:color w:val="DCDCDC"/>
        </w:rPr>
        <w:t xml:space="preserve">Kaakkois-Aasiassa</w:t>
      </w:r>
      <w:r>
        <w:rPr>
          <w:color w:val="2F4F4F"/>
        </w:rPr>
        <w:t xml:space="preserve">, Taiwanissa ja monien muiden merentakaisten kiinalaisten keskuudessa</w:t>
      </w:r>
      <w:r>
        <w:t xml:space="preserve">. </w:t>
      </w:r>
      <w:r>
        <w:t xml:space="preserve">Hokkien on peräisin </w:t>
      </w:r>
      <w:r>
        <w:rPr>
          <w:color w:val="556B2F"/>
        </w:rPr>
        <w:t xml:space="preserve">Etelä-Fujianin</w:t>
      </w:r>
      <w:r>
        <w:t xml:space="preserve"> murteesta</w:t>
      </w:r>
      <w:r>
        <w:t xml:space="preserve">. </w:t>
      </w:r>
      <w:r>
        <w:t xml:space="preserve">Se on läheistä sukua </w:t>
      </w:r>
      <w:r>
        <w:rPr>
          <w:color w:val="6B8E23"/>
        </w:rPr>
        <w:t xml:space="preserve">teokewin kielelle</w:t>
      </w:r>
      <w:r>
        <w:t xml:space="preserve">, vaikka </w:t>
      </w:r>
      <w:r>
        <w:rPr>
          <w:color w:val="A0522D"/>
        </w:rPr>
        <w:t xml:space="preserve">keskinäinen ymmärtäminen on vaikeaa</w:t>
      </w:r>
      <w:r>
        <w:t xml:space="preserve">, ja se on hieman etäämmällä </w:t>
      </w:r>
      <w:r>
        <w:rPr>
          <w:color w:val="228B22"/>
        </w:rPr>
        <w:t xml:space="preserve">hainaninkielelle</w:t>
      </w:r>
      <w:r>
        <w:t xml:space="preserve">. </w:t>
      </w:r>
      <w:r>
        <w:t xml:space="preserve">Hokkienin lisäksi </w:t>
      </w:r>
      <w:r>
        <w:rPr>
          <w:color w:val="8B0000"/>
        </w:rPr>
        <w:t xml:space="preserve">Fujianin maakunnassa </w:t>
      </w:r>
      <w:r>
        <w:t xml:space="preserve">on myös muita </w:t>
      </w:r>
      <w:r>
        <w:rPr>
          <w:color w:val="191970"/>
        </w:rPr>
        <w:t xml:space="preserve">min- ja hakka-murteita, joista </w:t>
      </w:r>
      <w:r>
        <w:t xml:space="preserve">useimmat eivät ole keskenään ymmärrettävissä hokkienin kanssa.</w:t>
      </w:r>
    </w:p>
    <w:p>
      <w:r>
        <w:rPr>
          <w:b/>
        </w:rPr>
        <w:t xml:space="preserve">Kysymys 0</w:t>
      </w:r>
    </w:p>
    <w:p>
      <w:r>
        <w:t xml:space="preserve">Missä hokkienia puhutaan?</w:t>
      </w:r>
    </w:p>
    <w:p>
      <w:r>
        <w:rPr>
          <w:b/>
        </w:rPr>
        <w:t xml:space="preserve">Kysymys 1</w:t>
      </w:r>
    </w:p>
    <w:p>
      <w:r>
        <w:t xml:space="preserve">Mistä Hokkien on peräisin?</w:t>
      </w:r>
    </w:p>
    <w:p>
      <w:r>
        <w:rPr>
          <w:b/>
        </w:rPr>
        <w:t xml:space="preserve">Kysymys 2</w:t>
      </w:r>
    </w:p>
    <w:p>
      <w:r>
        <w:t xml:space="preserve">Mihin kieleen hokkien on läheistä sukua?</w:t>
      </w:r>
    </w:p>
    <w:p>
      <w:r>
        <w:rPr>
          <w:b/>
        </w:rPr>
        <w:t xml:space="preserve">Kysymys 3</w:t>
      </w:r>
    </w:p>
    <w:p>
      <w:r>
        <w:t xml:space="preserve">Minkä kielen kanssa hokkien on etäistä sukua?</w:t>
      </w:r>
    </w:p>
    <w:p>
      <w:r>
        <w:rPr>
          <w:b/>
        </w:rPr>
        <w:t xml:space="preserve">Kysymys 4</w:t>
      </w:r>
    </w:p>
    <w:p>
      <w:r>
        <w:t xml:space="preserve">Minin ja Hakan murteita esiintyy missä?</w:t>
      </w:r>
    </w:p>
    <w:p>
      <w:r>
        <w:rPr>
          <w:b/>
        </w:rPr>
        <w:t xml:space="preserve">Kysymys 5</w:t>
      </w:r>
    </w:p>
    <w:p>
      <w:r>
        <w:t xml:space="preserve">Mitä kieltä puhutaan vain Kaakkois-Aasiassa ja Taiwanissa?</w:t>
      </w:r>
    </w:p>
    <w:p>
      <w:r>
        <w:rPr>
          <w:b/>
        </w:rPr>
        <w:t xml:space="preserve">Kysymys 6</w:t>
      </w:r>
    </w:p>
    <w:p>
      <w:r>
        <w:t xml:space="preserve">Mikä kieli kehittyi eteläisessä Fujissa? </w:t>
      </w:r>
    </w:p>
    <w:p>
      <w:r>
        <w:rPr>
          <w:b/>
        </w:rPr>
        <w:t xml:space="preserve">Kysymys 7</w:t>
      </w:r>
    </w:p>
    <w:p>
      <w:r>
        <w:t xml:space="preserve">Mihin kieleen hokkien ei ole sukua?</w:t>
      </w:r>
    </w:p>
    <w:p>
      <w:r>
        <w:rPr>
          <w:b/>
        </w:rPr>
        <w:t xml:space="preserve">Kysymys 8</w:t>
      </w:r>
    </w:p>
    <w:p>
      <w:r>
        <w:t xml:space="preserve">Mihin kieleen hainanilainen kieli on läheistä sukua?</w:t>
      </w:r>
    </w:p>
    <w:p>
      <w:r>
        <w:rPr>
          <w:b/>
        </w:rPr>
        <w:t xml:space="preserve">Kysymys 9</w:t>
      </w:r>
    </w:p>
    <w:p>
      <w:r>
        <w:t xml:space="preserve">Minkälaisia murteita Fujissa esiintyy?</w:t>
      </w:r>
    </w:p>
    <w:p>
      <w:r>
        <w:rPr>
          <w:b/>
        </w:rPr>
        <w:t xml:space="preserve">Kysymys 10</w:t>
      </w:r>
    </w:p>
    <w:p>
      <w:r>
        <w:t xml:space="preserve">Mistä Hainese on peräisin?</w:t>
      </w:r>
    </w:p>
    <w:p>
      <w:r>
        <w:rPr>
          <w:b/>
        </w:rPr>
        <w:t xml:space="preserve">Kysymys 11</w:t>
      </w:r>
    </w:p>
    <w:p>
      <w:r>
        <w:t xml:space="preserve">Mihin murteeseen Min on läheistä sukua?</w:t>
      </w:r>
    </w:p>
    <w:p>
      <w:r>
        <w:rPr>
          <w:b/>
        </w:rPr>
        <w:t xml:space="preserve">Kysymys 12</w:t>
      </w:r>
    </w:p>
    <w:p>
      <w:r>
        <w:t xml:space="preserve">Missä puhutaan Fujianin murretta?</w:t>
      </w:r>
    </w:p>
    <w:p>
      <w:r>
        <w:rPr>
          <w:b/>
        </w:rPr>
        <w:t xml:space="preserve">Kysymys 13</w:t>
      </w:r>
    </w:p>
    <w:p>
      <w:r>
        <w:t xml:space="preserve">Mitä tapahtuu, jos puhut hokkienia ja sen lähisukulaista hakkaa?</w:t>
      </w:r>
    </w:p>
    <w:p>
      <w:r>
        <w:rPr>
          <w:b/>
        </w:rPr>
        <w:t xml:space="preserve">Kysymys 14</w:t>
      </w:r>
    </w:p>
    <w:p>
      <w:r>
        <w:t xml:space="preserve">Minkä kielen kanssa Min Nan on etäisesti sukua?</w:t>
      </w:r>
    </w:p>
    <w:p>
      <w:r>
        <w:rPr>
          <w:b/>
        </w:rPr>
        <w:t xml:space="preserve">Teksti numero 1</w:t>
      </w:r>
    </w:p>
    <w:p>
      <w:r>
        <w:t xml:space="preserve">Termi </w:t>
      </w:r>
      <w:r>
        <w:rPr>
          <w:color w:val="A9A9A9"/>
        </w:rPr>
        <w:t xml:space="preserve">Hokkien </w:t>
      </w:r>
      <w:r>
        <w:t xml:space="preserve">(福建; hɔk˥˥˥kɪɛn˨˨˩) on itsessään termi, jota ei käytetä kiinan kielessä viittaamaan murteeseen, sillä se tarkoittaa yksinkertaisesti </w:t>
      </w:r>
      <w:r>
        <w:rPr>
          <w:color w:val="DCDCDC"/>
        </w:rPr>
        <w:t xml:space="preserve">Fujianin maakuntaa</w:t>
      </w:r>
      <w:r>
        <w:t xml:space="preserve">. </w:t>
      </w:r>
      <w:r>
        <w:t xml:space="preserve">Kiinalaisessa kielitieteessä nämä murteet tunnetaan niiden luokittelusta </w:t>
      </w:r>
      <w:r>
        <w:rPr>
          <w:color w:val="6B8E23"/>
        </w:rPr>
        <w:t xml:space="preserve">Min Nanin </w:t>
      </w:r>
      <w:r>
        <w:rPr>
          <w:color w:val="2F4F4F"/>
        </w:rPr>
        <w:t xml:space="preserve">Quanzhang-jaostoon </w:t>
      </w:r>
      <w:r>
        <w:rPr>
          <w:color w:val="556B2F"/>
        </w:rPr>
        <w:t xml:space="preserve">(kiinaksi 泉漳片; pinyin: Quánzhāng piàn), </w:t>
      </w:r>
      <w:r>
        <w:t xml:space="preserve">joka tulee kahden tärkeimmän </w:t>
      </w:r>
      <w:r>
        <w:rPr>
          <w:color w:val="A0522D"/>
        </w:rPr>
        <w:t xml:space="preserve">hokkiengin </w:t>
      </w:r>
      <w:r>
        <w:t xml:space="preserve">kaupunkikeskittymän Quanzhoun ja Zhangzhoun </w:t>
      </w:r>
      <w:r>
        <w:t xml:space="preserve">alkukirjaimista.</w:t>
      </w:r>
      <w:r>
        <w:t xml:space="preserve"> Lajike tunnetaan myös muilla nimityksillä, kuten yleisemmin Min Nan (perinteinen kiina: 閩南語, 閩南話; yksinkertaistettu kiina: 闽南语, 闽南话; pinyin: Mǐnnányǔ, Mǐnnánhuà; Pe̍h-ōe-jī: Bân-lâm-gí,Bân-lâm-oē) eli eteläinen Min, ja Fulaohua (perinteinen kiina: 福佬話; yksinkertaistettu kiina: 福佬话; pinyin: Fúlǎohuà; Pe̍h-ōe-jī: Hō-ló-oē). Termiä </w:t>
      </w:r>
      <w:r>
        <w:rPr>
          <w:color w:val="228B22"/>
        </w:rPr>
        <w:t xml:space="preserve">Hokkien </w:t>
      </w:r>
      <w:r>
        <w:t xml:space="preserve">(kiin. 福建話; Pe̍h-ōe-jī: hok-kiàn oē;Tâi-lô:Hok-kiàn-uē) puolestaan käytetään yleisesti </w:t>
      </w:r>
      <w:r>
        <w:rPr>
          <w:color w:val="191970"/>
        </w:rPr>
        <w:t xml:space="preserve">Kaakkois-Aasiassa </w:t>
      </w:r>
      <w:r>
        <w:t xml:space="preserve">viittaamaan </w:t>
      </w:r>
      <w:r>
        <w:rPr>
          <w:color w:val="8B0000"/>
        </w:rPr>
        <w:t xml:space="preserve">Min-nan-murteisiin</w:t>
      </w:r>
      <w:r>
        <w:t xml:space="preserve">.</w:t>
      </w:r>
    </w:p>
    <w:p>
      <w:r>
        <w:rPr>
          <w:b/>
        </w:rPr>
        <w:t xml:space="preserve">Kysymys 0</w:t>
      </w:r>
    </w:p>
    <w:p>
      <w:r>
        <w:t xml:space="preserve">Mitä Hokkien tarkoittaa?</w:t>
      </w:r>
    </w:p>
    <w:p>
      <w:r>
        <w:rPr>
          <w:b/>
        </w:rPr>
        <w:t xml:space="preserve">Kysymys 1</w:t>
      </w:r>
    </w:p>
    <w:p>
      <w:r>
        <w:t xml:space="preserve">Mihin murrejakoon hokkien kuuluu?</w:t>
      </w:r>
    </w:p>
    <w:p>
      <w:r>
        <w:rPr>
          <w:b/>
        </w:rPr>
        <w:t xml:space="preserve">Kysymys 2</w:t>
      </w:r>
    </w:p>
    <w:p>
      <w:r>
        <w:t xml:space="preserve">Mitä termiä Kaakkois-Aasiassa käytetään yleisesti viittaamaan min-nan-murteisiin?</w:t>
      </w:r>
    </w:p>
    <w:p>
      <w:r>
        <w:rPr>
          <w:b/>
        </w:rPr>
        <w:t xml:space="preserve">Kysymys 3</w:t>
      </w:r>
    </w:p>
    <w:p>
      <w:r>
        <w:t xml:space="preserve">Missä sijaitsevat Quanzhou ja Zhangzhou?</w:t>
      </w:r>
    </w:p>
    <w:p>
      <w:r>
        <w:rPr>
          <w:b/>
        </w:rPr>
        <w:t xml:space="preserve">Kysymys 4</w:t>
      </w:r>
    </w:p>
    <w:p>
      <w:r>
        <w:t xml:space="preserve">Mikä termi ei tarkoita Fujianin maakuntaa?</w:t>
      </w:r>
    </w:p>
    <w:p>
      <w:r>
        <w:rPr>
          <w:b/>
        </w:rPr>
        <w:t xml:space="preserve">Kysymys 5</w:t>
      </w:r>
    </w:p>
    <w:p>
      <w:r>
        <w:t xml:space="preserve">Mistä luokitusjärjestelmästä termi Hokkien on peräisin?</w:t>
      </w:r>
    </w:p>
    <w:p>
      <w:r>
        <w:rPr>
          <w:b/>
        </w:rPr>
        <w:t xml:space="preserve">Kysymys 6</w:t>
      </w:r>
    </w:p>
    <w:p>
      <w:r>
        <w:t xml:space="preserve">Mikä termi tulee kahden tärkeimmän Hokkienin alueen kahdesta ensimmäisestä tavusta?</w:t>
      </w:r>
    </w:p>
    <w:p>
      <w:r>
        <w:rPr>
          <w:b/>
        </w:rPr>
        <w:t xml:space="preserve">Kysymys 7</w:t>
      </w:r>
    </w:p>
    <w:p>
      <w:r>
        <w:t xml:space="preserve">Mitä termiä käytetään Keski-Aasiassa viittaamaan min-nan-murteisiin?</w:t>
      </w:r>
    </w:p>
    <w:p>
      <w:r>
        <w:rPr>
          <w:b/>
        </w:rPr>
        <w:t xml:space="preserve">Kysymys 8</w:t>
      </w:r>
    </w:p>
    <w:p>
      <w:r>
        <w:t xml:space="preserve">Mitä termi Quanzhang tarkoittaa kiinaksi?</w:t>
      </w:r>
    </w:p>
    <w:p>
      <w:r>
        <w:rPr>
          <w:b/>
        </w:rPr>
        <w:t xml:space="preserve">Kysymys 9</w:t>
      </w:r>
    </w:p>
    <w:p>
      <w:r>
        <w:t xml:space="preserve">Mihin murteeseen Zhangzhou viittaa?</w:t>
      </w:r>
    </w:p>
    <w:p>
      <w:r>
        <w:rPr>
          <w:b/>
        </w:rPr>
        <w:t xml:space="preserve">Kysymys 10</w:t>
      </w:r>
    </w:p>
    <w:p>
      <w:r>
        <w:t xml:space="preserve">Missä termiä Fulaohua käytetään ensisijaisesti?</w:t>
      </w:r>
    </w:p>
    <w:p>
      <w:r>
        <w:rPr>
          <w:b/>
        </w:rPr>
        <w:t xml:space="preserve">Kysymys 11</w:t>
      </w:r>
    </w:p>
    <w:p>
      <w:r>
        <w:t xml:space="preserve">Mitä termiä käytetään kaupunkikeskuksissa viittaamaan min-nan-murteisiin?</w:t>
      </w:r>
    </w:p>
    <w:p>
      <w:r>
        <w:rPr>
          <w:b/>
        </w:rPr>
        <w:t xml:space="preserve">Kysymys 12</w:t>
      </w:r>
    </w:p>
    <w:p>
      <w:r>
        <w:t xml:space="preserve">Missä sijaitsevat Min Nan ja Etelä-Min?</w:t>
      </w:r>
    </w:p>
    <w:p>
      <w:r>
        <w:rPr>
          <w:b/>
        </w:rPr>
        <w:t xml:space="preserve">Teksti numero 2</w:t>
      </w:r>
    </w:p>
    <w:p>
      <w:r>
        <w:t xml:space="preserve">Kaakkois-Aasiassa ja Yhdysvalloissa on paljon hokkienin puhujia ulkomailla asuvien kiinalaisten joukossa. Monet alueelle </w:t>
      </w:r>
      <w:r>
        <w:rPr>
          <w:color w:val="DCDCDC"/>
        </w:rPr>
        <w:t xml:space="preserve">muuttaneet </w:t>
      </w:r>
      <w:r>
        <w:rPr>
          <w:color w:val="A9A9A9"/>
        </w:rPr>
        <w:t xml:space="preserve">etniset </w:t>
      </w:r>
      <w:r>
        <w:rPr>
          <w:color w:val="DCDCDC"/>
        </w:rPr>
        <w:t xml:space="preserve">han-kiinalaiset </w:t>
      </w:r>
      <w:r>
        <w:t xml:space="preserve">olivat </w:t>
      </w:r>
      <w:r>
        <w:rPr>
          <w:color w:val="2F4F4F"/>
        </w:rPr>
        <w:t xml:space="preserve">hokkienia Etelä-Fujianista, </w:t>
      </w:r>
      <w:r>
        <w:t xml:space="preserve">ja he toivat kielen nykyiseen </w:t>
      </w:r>
      <w:r>
        <w:rPr>
          <w:color w:val="556B2F"/>
        </w:rPr>
        <w:t xml:space="preserve">Burmaan </w:t>
      </w:r>
      <w:r>
        <w:t xml:space="preserve">(</w:t>
      </w:r>
      <w:r>
        <w:rPr>
          <w:color w:val="6B8E23"/>
        </w:rPr>
        <w:t xml:space="preserve">Myanmar)</w:t>
      </w:r>
      <w:r>
        <w:t xml:space="preserve">, </w:t>
      </w:r>
      <w:r>
        <w:rPr>
          <w:color w:val="A0522D"/>
        </w:rPr>
        <w:t xml:space="preserve">Indonesiaan </w:t>
      </w:r>
      <w:r>
        <w:t xml:space="preserve">(entinen </w:t>
      </w:r>
      <w:r>
        <w:rPr>
          <w:color w:val="228B22"/>
        </w:rPr>
        <w:t xml:space="preserve">Alankomaiden Itä-Intia</w:t>
      </w:r>
      <w:r>
        <w:t xml:space="preserve">) ja nykyiseen Malesiaan ja Singaporeen (entinen Malaya ja Britannian salmen siirtokunnat)</w:t>
      </w:r>
      <w:r>
        <w:rPr>
          <w:color w:val="A0522D"/>
        </w:rPr>
        <w:t xml:space="preserve">. </w:t>
      </w:r>
      <w:r>
        <w:rPr>
          <w:color w:val="191970"/>
        </w:rPr>
        <w:t xml:space="preserve">Monet tämän alueen hokkienin murteista </w:t>
      </w:r>
      <w:r>
        <w:t xml:space="preserve">ovat hyvin samankaltaisia taiwanin ja amoyn kanssa. Hokkien on tiettävästi </w:t>
      </w:r>
      <w:r>
        <w:rPr>
          <w:color w:val="8B0000"/>
        </w:rPr>
        <w:t xml:space="preserve">jopa </w:t>
      </w:r>
      <w:r>
        <w:rPr>
          <w:color w:val="483D8B"/>
        </w:rPr>
        <w:t xml:space="preserve">98,5 %:n </w:t>
      </w:r>
      <w:r>
        <w:t xml:space="preserve">Filippiinien kiinalaisfilippiiniläisten </w:t>
      </w:r>
      <w:r>
        <w:t xml:space="preserve">äidinkieli</w:t>
      </w:r>
      <w:r>
        <w:t xml:space="preserve">, ja heistä tunnetaan paikallisesti nimellä </w:t>
      </w:r>
      <w:r>
        <w:rPr>
          <w:color w:val="3CB371"/>
        </w:rPr>
        <w:t xml:space="preserve">Lan-nang tai Lán-lâng-oē </w:t>
      </w:r>
      <w:r>
        <w:t xml:space="preserve">("</w:t>
      </w:r>
      <w:r>
        <w:rPr>
          <w:color w:val="BC8F8F"/>
        </w:rPr>
        <w:t xml:space="preserve">Kansamme kieli</w:t>
      </w:r>
      <w:r>
        <w:t xml:space="preserve">"). </w:t>
      </w:r>
      <w:r>
        <w:rPr>
          <w:color w:val="663399"/>
        </w:rPr>
        <w:t xml:space="preserve">Hokkienin </w:t>
      </w:r>
      <w:r>
        <w:rPr>
          <w:color w:val="008080"/>
        </w:rPr>
        <w:t xml:space="preserve">puhujat </w:t>
      </w:r>
      <w:r>
        <w:t xml:space="preserve">muodostavat suurimman kiinalaisryhmän Singaporessa, Malesiassa ja Indonesiassa[citation needed].[citation needed].</w:t>
      </w:r>
    </w:p>
    <w:p>
      <w:r>
        <w:rPr>
          <w:b/>
        </w:rPr>
        <w:t xml:space="preserve">Kysymys 0</w:t>
      </w:r>
    </w:p>
    <w:p>
      <w:r>
        <w:t xml:space="preserve">Kuka toi hokkienin kielen Myanmariin?</w:t>
      </w:r>
    </w:p>
    <w:p>
      <w:r>
        <w:rPr>
          <w:b/>
        </w:rPr>
        <w:t xml:space="preserve">Kysymys 1</w:t>
      </w:r>
    </w:p>
    <w:p>
      <w:r>
        <w:t xml:space="preserve">Mikä on Myanmarin nykyinen nimi?</w:t>
      </w:r>
    </w:p>
    <w:p>
      <w:r>
        <w:rPr>
          <w:b/>
        </w:rPr>
        <w:t xml:space="preserve">Kysymys 2</w:t>
      </w:r>
    </w:p>
    <w:p>
      <w:r>
        <w:t xml:space="preserve">Mikä on Indonesian entinen nimi?</w:t>
      </w:r>
    </w:p>
    <w:p>
      <w:r>
        <w:rPr>
          <w:b/>
        </w:rPr>
        <w:t xml:space="preserve">Kysymys 3</w:t>
      </w:r>
    </w:p>
    <w:p>
      <w:r>
        <w:t xml:space="preserve">Kuinka monta prosenttia Filippiinien kiinalaisista filippiiniläisistä puhuu hokkienia?</w:t>
      </w:r>
    </w:p>
    <w:p>
      <w:r>
        <w:rPr>
          <w:b/>
        </w:rPr>
        <w:t xml:space="preserve">Kysymys 4</w:t>
      </w:r>
    </w:p>
    <w:p>
      <w:r>
        <w:t xml:space="preserve">Mikä on hokkienin paikallinen nimi Filippiineillä?</w:t>
      </w:r>
    </w:p>
    <w:p>
      <w:r>
        <w:rPr>
          <w:b/>
        </w:rPr>
        <w:t xml:space="preserve">Kysymys 5</w:t>
      </w:r>
    </w:p>
    <w:p>
      <w:r>
        <w:t xml:space="preserve">Mikä on Alankomaiden Itä-Intian entinen nimi?</w:t>
      </w:r>
    </w:p>
    <w:p>
      <w:r>
        <w:rPr>
          <w:b/>
        </w:rPr>
        <w:t xml:space="preserve">Kysymys 6</w:t>
      </w:r>
    </w:p>
    <w:p>
      <w:r>
        <w:t xml:space="preserve">Mikä on Burman nykyinen nimi?</w:t>
      </w:r>
    </w:p>
    <w:p>
      <w:r>
        <w:rPr>
          <w:b/>
        </w:rPr>
        <w:t xml:space="preserve">Kysymys 7</w:t>
      </w:r>
    </w:p>
    <w:p>
      <w:r>
        <w:t xml:space="preserve">Mikä on Lan-nangin paikallinen nimi Filippiineillä?</w:t>
      </w:r>
    </w:p>
    <w:p>
      <w:r>
        <w:rPr>
          <w:b/>
        </w:rPr>
        <w:t xml:space="preserve">Kysymys 8</w:t>
      </w:r>
    </w:p>
    <w:p>
      <w:r>
        <w:t xml:space="preserve">Ketkä muodostavat Malesian suurimman ei-kiinalaisten ryhmän?</w:t>
      </w:r>
    </w:p>
    <w:p>
      <w:r>
        <w:rPr>
          <w:b/>
        </w:rPr>
        <w:t xml:space="preserve">Kysymys 9</w:t>
      </w:r>
    </w:p>
    <w:p>
      <w:r>
        <w:t xml:space="preserve">Mitä Lan-nang tarkoittaa Singaporessa?</w:t>
      </w:r>
    </w:p>
    <w:p>
      <w:r>
        <w:rPr>
          <w:b/>
        </w:rPr>
        <w:t xml:space="preserve">Kysymys 10</w:t>
      </w:r>
    </w:p>
    <w:p>
      <w:r>
        <w:t xml:space="preserve">Kuka muodostaa Singaporen suurimman Lan-nang-ryhmän?</w:t>
      </w:r>
    </w:p>
    <w:p>
      <w:r>
        <w:rPr>
          <w:b/>
        </w:rPr>
        <w:t xml:space="preserve">Kysymys 11</w:t>
      </w:r>
    </w:p>
    <w:p>
      <w:r>
        <w:t xml:space="preserve">Mistä monet Alankomaiden Itä-Intian siirtolaiset olivat alun perin kotoisin?</w:t>
      </w:r>
    </w:p>
    <w:p>
      <w:r>
        <w:rPr>
          <w:b/>
        </w:rPr>
        <w:t xml:space="preserve">Kysymys 12</w:t>
      </w:r>
    </w:p>
    <w:p>
      <w:r>
        <w:t xml:space="preserve">Kuinka moni kiinalainen Singaporessa puhuu lan-nangia?</w:t>
      </w:r>
    </w:p>
    <w:p>
      <w:r>
        <w:rPr>
          <w:b/>
        </w:rPr>
        <w:t xml:space="preserve">Kysymys 13</w:t>
      </w:r>
    </w:p>
    <w:p>
      <w:r>
        <w:t xml:space="preserve">Mitkä murteet ovat hyvin samankaltaisia kuin Hoko ja Lan-nang?</w:t>
      </w:r>
    </w:p>
    <w:p>
      <w:r>
        <w:rPr>
          <w:b/>
        </w:rPr>
        <w:t xml:space="preserve">Kysymys 14</w:t>
      </w:r>
    </w:p>
    <w:p>
      <w:r>
        <w:t xml:space="preserve">Mikä ryhmä toi amoy-kielen Burmaan, Malesiaan ja Singaporeen?</w:t>
      </w:r>
    </w:p>
    <w:p>
      <w:r>
        <w:rPr>
          <w:b/>
        </w:rPr>
        <w:t xml:space="preserve">Teksti numero 3</w:t>
      </w:r>
    </w:p>
    <w:p>
      <w:r>
        <w:rPr>
          <w:color w:val="A9A9A9"/>
        </w:rPr>
        <w:t xml:space="preserve">Muinaisen </w:t>
      </w:r>
      <w:r>
        <w:rPr>
          <w:color w:val="DCDCDC"/>
        </w:rPr>
        <w:t xml:space="preserve">Kiinan </w:t>
      </w:r>
      <w:r>
        <w:rPr>
          <w:color w:val="A9A9A9"/>
        </w:rPr>
        <w:t xml:space="preserve">Kolmen valtakunnan </w:t>
      </w:r>
      <w:r>
        <w:t xml:space="preserve">aikana </w:t>
      </w:r>
      <w:r>
        <w:rPr>
          <w:color w:val="556B2F"/>
        </w:rPr>
        <w:t xml:space="preserve">Kiinan keskitasangolla </w:t>
      </w:r>
      <w:r>
        <w:rPr>
          <w:color w:val="2F4F4F"/>
        </w:rPr>
        <w:t xml:space="preserve">käytiin jatkuvasti sotia</w:t>
      </w:r>
      <w:r>
        <w:t xml:space="preserve">. </w:t>
      </w:r>
      <w:r>
        <w:rPr>
          <w:color w:val="6B8E23"/>
        </w:rPr>
        <w:t xml:space="preserve">Pohjoisen asukkaat </w:t>
      </w:r>
      <w:r>
        <w:t xml:space="preserve">alkoivat tunkeutua Fujianin alueelle, </w:t>
      </w:r>
      <w:r>
        <w:rPr>
          <w:color w:val="A0522D"/>
        </w:rPr>
        <w:t xml:space="preserve">minkä vuoksi alueelle omaksuttiin osia pohjoiskiinan murteista</w:t>
      </w:r>
      <w:r>
        <w:t xml:space="preserve">. </w:t>
      </w:r>
      <w:r>
        <w:t xml:space="preserve">Pohjoisten </w:t>
      </w:r>
      <w:r>
        <w:rPr>
          <w:color w:val="228B22"/>
        </w:rPr>
        <w:t xml:space="preserve">han-kiinalaisten </w:t>
      </w:r>
      <w:r>
        <w:t xml:space="preserve">massiivinen muuttoliike </w:t>
      </w:r>
      <w:r>
        <w:t xml:space="preserve">Fujianin alueelle tapahtui </w:t>
      </w:r>
      <w:r>
        <w:t xml:space="preserve">kuitenkin </w:t>
      </w:r>
      <w:r>
        <w:t xml:space="preserve">pääasiassa </w:t>
      </w:r>
      <w:r>
        <w:rPr>
          <w:color w:val="8B0000"/>
        </w:rPr>
        <w:t xml:space="preserve">Yongjian katastrofin jälkeen</w:t>
      </w:r>
      <w:r>
        <w:rPr>
          <w:color w:val="483D8B"/>
        </w:rPr>
        <w:t xml:space="preserve">. </w:t>
      </w:r>
      <w:r>
        <w:rPr>
          <w:color w:val="3CB371"/>
        </w:rPr>
        <w:t xml:space="preserve">Jìn-hovi </w:t>
      </w:r>
      <w:r>
        <w:t xml:space="preserve">pakeni </w:t>
      </w:r>
      <w:r>
        <w:rPr>
          <w:color w:val="BC8F8F"/>
        </w:rPr>
        <w:t xml:space="preserve">pohjoisesta etelään</w:t>
      </w:r>
      <w:r>
        <w:t xml:space="preserve">, </w:t>
      </w:r>
      <w:r>
        <w:rPr>
          <w:color w:val="663399"/>
        </w:rPr>
        <w:t xml:space="preserve">mikä aiheutti sen, että Fujianin alueelle muutti suuria määriä pohjoisia han-kiinalaisia</w:t>
      </w:r>
      <w:r>
        <w:t xml:space="preserve">. </w:t>
      </w:r>
      <w:r>
        <w:t xml:space="preserve">He toivat </w:t>
      </w:r>
      <w:r>
        <w:t xml:space="preserve">Fujianiin </w:t>
      </w:r>
      <w:r>
        <w:rPr>
          <w:color w:val="008080"/>
        </w:rPr>
        <w:t xml:space="preserve">vanhan kiinan </w:t>
      </w:r>
      <w:r>
        <w:t xml:space="preserve">kielen</w:t>
      </w:r>
      <w:r>
        <w:t xml:space="preserve">, </w:t>
      </w:r>
      <w:r>
        <w:rPr>
          <w:color w:val="BDB76B"/>
        </w:rPr>
        <w:t xml:space="preserve">jota puhuttiin Keski-Kiinan tasangolla esihistorialliselta ajalta 3. vuosisadalle saakka.</w:t>
      </w:r>
      <w:r>
        <w:t xml:space="preserve"> Siitä kehittyi vähitellen Quanzhoun murre.</w:t>
      </w:r>
    </w:p>
    <w:p>
      <w:r>
        <w:rPr>
          <w:b/>
        </w:rPr>
        <w:t xml:space="preserve">Kysymys 0</w:t>
      </w:r>
    </w:p>
    <w:p>
      <w:r>
        <w:t xml:space="preserve">Kolmen kuninkaan kausi oli ajanjakso missä maassa?</w:t>
      </w:r>
    </w:p>
    <w:p>
      <w:r>
        <w:rPr>
          <w:b/>
        </w:rPr>
        <w:t xml:space="preserve">Kysymys 1</w:t>
      </w:r>
    </w:p>
    <w:p>
      <w:r>
        <w:t xml:space="preserve">Mihin sota keskittyi Kolmen kuninkaan kaudella?</w:t>
      </w:r>
    </w:p>
    <w:p>
      <w:r>
        <w:rPr>
          <w:b/>
        </w:rPr>
        <w:t xml:space="preserve">Kysymys 2</w:t>
      </w:r>
    </w:p>
    <w:p>
      <w:r>
        <w:t xml:space="preserve">Mikä katastrofi aiheutti massiivisen muuttoliikkeen Fujian alueella?</w:t>
      </w:r>
    </w:p>
    <w:p>
      <w:r>
        <w:rPr>
          <w:b/>
        </w:rPr>
        <w:t xml:space="preserve">Kysymys 3</w:t>
      </w:r>
    </w:p>
    <w:p>
      <w:r>
        <w:t xml:space="preserve">Mitä kieltä puhuttiin Kiinan keskitasangolla aina 3. vuosisadalle asti?</w:t>
      </w:r>
    </w:p>
    <w:p>
      <w:r>
        <w:rPr>
          <w:b/>
        </w:rPr>
        <w:t xml:space="preserve">Kysymys 4</w:t>
      </w:r>
    </w:p>
    <w:p>
      <w:r>
        <w:t xml:space="preserve">Mihin suuntaan jin-hovi pakeni Kolmen kuninkaan kaudella?</w:t>
      </w:r>
    </w:p>
    <w:p>
      <w:r>
        <w:rPr>
          <w:b/>
        </w:rPr>
        <w:t xml:space="preserve">Kysymys 5</w:t>
      </w:r>
    </w:p>
    <w:p>
      <w:r>
        <w:t xml:space="preserve">Mikä oli koko Aasiassa vallinneen costant-sodan ajanjakson nimi?</w:t>
      </w:r>
    </w:p>
    <w:p>
      <w:r>
        <w:rPr>
          <w:b/>
        </w:rPr>
        <w:t xml:space="preserve">Kysymys 6</w:t>
      </w:r>
    </w:p>
    <w:p>
      <w:r>
        <w:t xml:space="preserve">Mikä katastrofi aiheutti massiivisen muuttoliikkeen pois Fujian alueelta?</w:t>
      </w:r>
    </w:p>
    <w:p>
      <w:r>
        <w:rPr>
          <w:b/>
        </w:rPr>
        <w:t xml:space="preserve">Kysymys 7</w:t>
      </w:r>
    </w:p>
    <w:p>
      <w:r>
        <w:t xml:space="preserve">Mitä kieltä puhuttiin Kiinan keskitasangolla 3. vuosisadan jälkeen?</w:t>
      </w:r>
    </w:p>
    <w:p>
      <w:r>
        <w:rPr>
          <w:b/>
        </w:rPr>
        <w:t xml:space="preserve">Kysymys 8</w:t>
      </w:r>
    </w:p>
    <w:p>
      <w:r>
        <w:t xml:space="preserve">Kuka tuli Fujianiin lähinnä Kolmen kuninkaan kaudella?</w:t>
      </w:r>
    </w:p>
    <w:p>
      <w:r>
        <w:rPr>
          <w:b/>
        </w:rPr>
        <w:t xml:space="preserve">Kysymys 9</w:t>
      </w:r>
    </w:p>
    <w:p>
      <w:r>
        <w:t xml:space="preserve">Mikä hovi pakeni etelästä pohjoiseen kolmen kuninkaan aikana?</w:t>
      </w:r>
    </w:p>
    <w:p>
      <w:r>
        <w:rPr>
          <w:b/>
        </w:rPr>
        <w:t xml:space="preserve">Kysymys 10</w:t>
      </w:r>
    </w:p>
    <w:p>
      <w:r>
        <w:t xml:space="preserve">Mitä tapahtui Fujianin kaudella Kiinassa?</w:t>
      </w:r>
    </w:p>
    <w:p>
      <w:r>
        <w:rPr>
          <w:b/>
        </w:rPr>
        <w:t xml:space="preserve">Kysymys 11</w:t>
      </w:r>
    </w:p>
    <w:p>
      <w:r>
        <w:t xml:space="preserve">Mitä tapahtui, kun Jin-hovi alkoi tunkeutua Fujianin alueelle?</w:t>
      </w:r>
    </w:p>
    <w:p>
      <w:r>
        <w:rPr>
          <w:b/>
        </w:rPr>
        <w:t xml:space="preserve">Kysymys 12</w:t>
      </w:r>
    </w:p>
    <w:p>
      <w:r>
        <w:t xml:space="preserve">Mikä ryhmä muutti Quangzhoun katastrofin jälkeen pohjoisesta?</w:t>
      </w:r>
    </w:p>
    <w:p>
      <w:r>
        <w:rPr>
          <w:b/>
        </w:rPr>
        <w:t xml:space="preserve">Kysymys 13</w:t>
      </w:r>
    </w:p>
    <w:p>
      <w:r>
        <w:t xml:space="preserve">Mitä tapahtui sen jälkeen, kun Kolme kuningaskuntaa pakeni pohjoisesta etelään?</w:t>
      </w:r>
    </w:p>
    <w:p>
      <w:r>
        <w:rPr>
          <w:b/>
        </w:rPr>
        <w:t xml:space="preserve">Kysymys 14</w:t>
      </w:r>
    </w:p>
    <w:p>
      <w:r>
        <w:t xml:space="preserve">Missä puhuttiin Han-kiinalaisten tuomia Yongjia-murteita?</w:t>
      </w:r>
    </w:p>
    <w:p>
      <w:r>
        <w:rPr>
          <w:b/>
        </w:rPr>
        <w:t xml:space="preserve">Teksti numero 4</w:t>
      </w:r>
    </w:p>
    <w:p>
      <w:r>
        <w:t xml:space="preserve">Vuonna 677 (</w:t>
      </w:r>
      <w:r>
        <w:rPr>
          <w:color w:val="A9A9A9"/>
        </w:rPr>
        <w:t xml:space="preserve">keisari Gaozongin aikana) </w:t>
      </w:r>
      <w:r>
        <w:rPr>
          <w:color w:val="DCDCDC"/>
        </w:rPr>
        <w:t xml:space="preserve">Chen Zheng </w:t>
      </w:r>
      <w:r>
        <w:t xml:space="preserve">(陳政</w:t>
      </w:r>
      <w:r>
        <w:t xml:space="preserve">) </w:t>
      </w:r>
      <w:r>
        <w:t xml:space="preserve">johti </w:t>
      </w:r>
      <w:r>
        <w:t xml:space="preserve">yhdessä poikansa </w:t>
      </w:r>
      <w:r>
        <w:rPr>
          <w:color w:val="2F4F4F"/>
        </w:rPr>
        <w:t xml:space="preserve">Chen Yuanguangin </w:t>
      </w:r>
      <w:r>
        <w:t xml:space="preserve">(陳元光) kanssa sotaretkeä </w:t>
      </w:r>
      <w:r>
        <w:rPr>
          <w:color w:val="556B2F"/>
        </w:rPr>
        <w:t xml:space="preserve">Fujianin kapinan rauhoittamiseksi</w:t>
      </w:r>
      <w:r>
        <w:t xml:space="preserve">. </w:t>
      </w:r>
      <w:r>
        <w:t xml:space="preserve">He asettuivat asumaan Zhangzhouhun ja toivat </w:t>
      </w:r>
      <w:r>
        <w:rPr>
          <w:color w:val="A0522D"/>
        </w:rPr>
        <w:t xml:space="preserve">Pohjois-Kiinan</w:t>
      </w:r>
      <w:r>
        <w:rPr>
          <w:color w:val="6B8E23"/>
        </w:rPr>
        <w:t xml:space="preserve"> keskikiinalaisen fonologian </w:t>
      </w:r>
      <w:r>
        <w:t xml:space="preserve">7. vuosisadalla Zhangzhouhun; Vuonna </w:t>
      </w:r>
      <w:r>
        <w:rPr>
          <w:color w:val="228B22"/>
        </w:rPr>
        <w:t xml:space="preserve">885 </w:t>
      </w:r>
      <w:r>
        <w:t xml:space="preserve">(</w:t>
      </w:r>
      <w:r>
        <w:rPr>
          <w:color w:val="191970"/>
        </w:rPr>
        <w:t xml:space="preserve">Tangin keisari Xizongin </w:t>
      </w:r>
      <w:r>
        <w:t xml:space="preserve">valtakaudella</w:t>
      </w:r>
      <w:r>
        <w:t xml:space="preserve">) kaksi veljestä Wang Chao (王潮) ja </w:t>
      </w:r>
      <w:r>
        <w:rPr>
          <w:color w:val="8B0000"/>
        </w:rPr>
        <w:t xml:space="preserve">Wang Shenzhi </w:t>
      </w:r>
      <w:r>
        <w:t xml:space="preserve">(王審知) </w:t>
      </w:r>
      <w:r>
        <w:rPr>
          <w:color w:val="483D8B"/>
        </w:rPr>
        <w:t xml:space="preserve">johtivat sotaretkikuntaa rauhoittamaan Huang Chaon kapinan</w:t>
      </w:r>
      <w:r>
        <w:t xml:space="preserve">. He toivat Zhangzhouhun Pohjois-Kiinassa yleisesti puhutun keskikiinan fonologian. Nämä </w:t>
      </w:r>
      <w:r>
        <w:rPr>
          <w:color w:val="3CB371"/>
        </w:rPr>
        <w:t xml:space="preserve">kaksi pohjoisesta tulevaa muuttoaaltoa </w:t>
      </w:r>
      <w:r>
        <w:t xml:space="preserve">toivat yleisesti ottaen pohjoisen keskikiinan kielen Fujianin alueelle. Siitä </w:t>
      </w:r>
      <w:r>
        <w:t xml:space="preserve">kehittyi vähitellen </w:t>
      </w:r>
      <w:r>
        <w:rPr>
          <w:color w:val="BC8F8F"/>
        </w:rPr>
        <w:t xml:space="preserve">Zhangzhoun murre</w:t>
      </w:r>
      <w:r>
        <w:t xml:space="preserve">.</w:t>
      </w:r>
    </w:p>
    <w:p>
      <w:r>
        <w:rPr>
          <w:b/>
        </w:rPr>
        <w:t xml:space="preserve">Kysymys 0</w:t>
      </w:r>
    </w:p>
    <w:p>
      <w:r>
        <w:t xml:space="preserve">Kuka oli Kiinan hallitsija vuonna 677?</w:t>
      </w:r>
    </w:p>
    <w:p>
      <w:r>
        <w:rPr>
          <w:b/>
        </w:rPr>
        <w:t xml:space="preserve">Kysymys 1</w:t>
      </w:r>
    </w:p>
    <w:p>
      <w:r>
        <w:t xml:space="preserve">Kuka johti sotaretkeä Fujianissa?</w:t>
      </w:r>
    </w:p>
    <w:p>
      <w:r>
        <w:rPr>
          <w:b/>
        </w:rPr>
        <w:t xml:space="preserve">Kysymys 2</w:t>
      </w:r>
    </w:p>
    <w:p>
      <w:r>
        <w:t xml:space="preserve">Mikä on Chen Zhengin pojan nimi?</w:t>
      </w:r>
    </w:p>
    <w:p>
      <w:r>
        <w:rPr>
          <w:b/>
        </w:rPr>
        <w:t xml:space="preserve">Kysymys 3</w:t>
      </w:r>
    </w:p>
    <w:p>
      <w:r>
        <w:t xml:space="preserve">Kuka oli Kiinan hallitsija vuonna 885?</w:t>
      </w:r>
    </w:p>
    <w:p>
      <w:r>
        <w:rPr>
          <w:b/>
        </w:rPr>
        <w:t xml:space="preserve">Kysymys 4</w:t>
      </w:r>
    </w:p>
    <w:p>
      <w:r>
        <w:t xml:space="preserve">Mikä toi pohjoisen Keski-Kiinan kielen Fujianin alueelle?</w:t>
      </w:r>
    </w:p>
    <w:p>
      <w:r>
        <w:rPr>
          <w:b/>
        </w:rPr>
        <w:t xml:space="preserve">Kysymys 5</w:t>
      </w:r>
    </w:p>
    <w:p>
      <w:r>
        <w:t xml:space="preserve">Mitä maata Chen Yuanguang hallitsi vuonna 677?</w:t>
      </w:r>
    </w:p>
    <w:p>
      <w:r>
        <w:rPr>
          <w:b/>
        </w:rPr>
        <w:t xml:space="preserve">Kysymys 6</w:t>
      </w:r>
    </w:p>
    <w:p>
      <w:r>
        <w:t xml:space="preserve">Miksi Chen Yuanguang ja hänen poikansa johtivat sotaretkeä?</w:t>
      </w:r>
    </w:p>
    <w:p>
      <w:r>
        <w:rPr>
          <w:b/>
        </w:rPr>
        <w:t xml:space="preserve">Kysymys 7</w:t>
      </w:r>
    </w:p>
    <w:p>
      <w:r>
        <w:t xml:space="preserve">Milloin Wang Chao ja hänen poikansa johtivat retkikuntaa rauhoittaakseen Huanf Chaon kapinan?</w:t>
      </w:r>
    </w:p>
    <w:p>
      <w:r>
        <w:rPr>
          <w:b/>
        </w:rPr>
        <w:t xml:space="preserve">Kysymys 8</w:t>
      </w:r>
    </w:p>
    <w:p>
      <w:r>
        <w:t xml:space="preserve">Kuka oli Wang Chaon poika?</w:t>
      </w:r>
    </w:p>
    <w:p>
      <w:r>
        <w:rPr>
          <w:b/>
        </w:rPr>
        <w:t xml:space="preserve">Kysymys 9</w:t>
      </w:r>
    </w:p>
    <w:p>
      <w:r>
        <w:t xml:space="preserve">Mitä murretta etelästä tulleet siirtolaiset auttoivat kehittämään?</w:t>
      </w:r>
    </w:p>
    <w:p>
      <w:r>
        <w:rPr>
          <w:b/>
        </w:rPr>
        <w:t xml:space="preserve">Kysymys 10</w:t>
      </w:r>
    </w:p>
    <w:p>
      <w:r>
        <w:t xml:space="preserve">Kuka johti muuttoaaltoja keisari Gaozongin aikana?</w:t>
      </w:r>
    </w:p>
    <w:p>
      <w:r>
        <w:rPr>
          <w:b/>
        </w:rPr>
        <w:t xml:space="preserve">Kysymys 11</w:t>
      </w:r>
    </w:p>
    <w:p>
      <w:r>
        <w:t xml:space="preserve">Mitä Wang Chao toi 7. vuosisadalla Zhangzhoun kaupunkiin?</w:t>
      </w:r>
    </w:p>
    <w:p>
      <w:r>
        <w:rPr>
          <w:b/>
        </w:rPr>
        <w:t xml:space="preserve">Kysymys 12</w:t>
      </w:r>
    </w:p>
    <w:p>
      <w:r>
        <w:t xml:space="preserve">Mitä Wang Shenzhi teki Kiinassa vuonna 677?</w:t>
      </w:r>
    </w:p>
    <w:p>
      <w:r>
        <w:rPr>
          <w:b/>
        </w:rPr>
        <w:t xml:space="preserve">Kysymys 13</w:t>
      </w:r>
    </w:p>
    <w:p>
      <w:r>
        <w:t xml:space="preserve">Mikä on Wang Chaon poikien nimi?</w:t>
      </w:r>
    </w:p>
    <w:p>
      <w:r>
        <w:rPr>
          <w:b/>
        </w:rPr>
        <w:t xml:space="preserve">Kysymys 14</w:t>
      </w:r>
    </w:p>
    <w:p>
      <w:r>
        <w:t xml:space="preserve">Kuka oli Xizongin hallitsija vuonna 677?</w:t>
      </w:r>
    </w:p>
    <w:p>
      <w:r>
        <w:rPr>
          <w:b/>
        </w:rPr>
        <w:t xml:space="preserve">Teksti numero 5</w:t>
      </w:r>
    </w:p>
    <w:p>
      <w:r>
        <w:rPr>
          <w:color w:val="A9A9A9"/>
        </w:rPr>
        <w:t xml:space="preserve">Xiamenin murre</w:t>
      </w:r>
      <w:r>
        <w:t xml:space="preserve">, joka tunnetaan toisinaan nimellä </w:t>
      </w:r>
      <w:r>
        <w:rPr>
          <w:color w:val="DCDCDC"/>
        </w:rPr>
        <w:t xml:space="preserve">Amoy</w:t>
      </w:r>
      <w:r>
        <w:t xml:space="preserve">, on Kiinan Xiamenin kaupungissa ja sitä ympäröivillä Tong'anin ja Xiang'anin alueilla puhuttu päämurre, jotka molemmat kuuluvat nykyään </w:t>
      </w:r>
      <w:r>
        <w:rPr>
          <w:color w:val="2F4F4F"/>
        </w:rPr>
        <w:t xml:space="preserve">Suur-Hiamenin alueeseen</w:t>
      </w:r>
      <w:r>
        <w:t xml:space="preserve">. </w:t>
      </w:r>
      <w:r>
        <w:t xml:space="preserve">Tämä murre kehittyi </w:t>
      </w:r>
      <w:r>
        <w:rPr>
          <w:color w:val="A0522D"/>
        </w:rPr>
        <w:t xml:space="preserve">Ming-dynastian</w:t>
      </w:r>
      <w:r>
        <w:rPr>
          <w:color w:val="6B8E23"/>
        </w:rPr>
        <w:t xml:space="preserve"> loppupuolella</w:t>
      </w:r>
      <w:r>
        <w:t xml:space="preserve">, kun </w:t>
      </w:r>
      <w:r>
        <w:rPr>
          <w:color w:val="228B22"/>
        </w:rPr>
        <w:t xml:space="preserve">Xiamen </w:t>
      </w:r>
      <w:r>
        <w:t xml:space="preserve">oli yhä enemmän valtaamassa Quanzhoun asemaa Kaakkois-Kiinan tärkeimpänä kauppasatamana. Quanzhoun kauppiaat alkoivat matkustaa etelään Xiameniin jatkaakseen </w:t>
      </w:r>
      <w:r>
        <w:rPr>
          <w:color w:val="191970"/>
        </w:rPr>
        <w:t xml:space="preserve">liiketoimiaan</w:t>
      </w:r>
      <w:r>
        <w:t xml:space="preserve">, kun taas </w:t>
      </w:r>
      <w:r>
        <w:rPr>
          <w:color w:val="8B0000"/>
        </w:rPr>
        <w:t xml:space="preserve">Zhangzhoun talonpojat </w:t>
      </w:r>
      <w:r>
        <w:t xml:space="preserve">alkoivat matkustaa pohjoiseen Xiameniin </w:t>
      </w:r>
      <w:r>
        <w:rPr>
          <w:color w:val="483D8B"/>
        </w:rPr>
        <w:t xml:space="preserve">etsimään työmahdollisuuksia</w:t>
      </w:r>
      <w:r>
        <w:t xml:space="preserve">. Tällöin syntyi tarve yhteiselle kielelle. Quanzhoun ja zhangzhoun lajikkeet ovat monin tavoin samankaltaisia (kuten voidaan nähdä niiden yhteisestä syntypaikasta Henan Luoyangista), mutta aksenttien erojen vuoksi kommunikointi voi olla ongelmallista. Quanzhoun liikemiehet pitivät </w:t>
      </w:r>
      <w:r>
        <w:rPr>
          <w:color w:val="3CB371"/>
        </w:rPr>
        <w:t xml:space="preserve">omaa puhettaan </w:t>
      </w:r>
      <w:r>
        <w:t xml:space="preserve">arvovaltaisena aksenttina ja Zhangzhoun puhetta kylämurteena. Vuosisatojen kuluessa </w:t>
      </w:r>
      <w:r>
        <w:rPr>
          <w:color w:val="BC8F8F"/>
        </w:rPr>
        <w:t xml:space="preserve">tapahtui murteiden tasoittumista</w:t>
      </w:r>
      <w:r>
        <w:t xml:space="preserve">, ja nämä kaksi puhetapaa sekoittuivat, jolloin syntyi Amoyn murre</w:t>
      </w:r>
      <w:r>
        <w:t xml:space="preserve">.</w:t>
      </w:r>
    </w:p>
    <w:p>
      <w:r>
        <w:rPr>
          <w:b/>
        </w:rPr>
        <w:t xml:space="preserve">Kysymys 0</w:t>
      </w:r>
    </w:p>
    <w:p>
      <w:r>
        <w:t xml:space="preserve">Mikä on toinen nimi Xiamenin murteelle?</w:t>
      </w:r>
    </w:p>
    <w:p>
      <w:r>
        <w:rPr>
          <w:b/>
        </w:rPr>
        <w:t xml:space="preserve">Kysymys 1</w:t>
      </w:r>
    </w:p>
    <w:p>
      <w:r>
        <w:t xml:space="preserve">Mitä päämurretta Xiamenissa puhutaan?</w:t>
      </w:r>
    </w:p>
    <w:p>
      <w:r>
        <w:rPr>
          <w:b/>
        </w:rPr>
        <w:t xml:space="preserve">Kysymys 2</w:t>
      </w:r>
    </w:p>
    <w:p>
      <w:r>
        <w:t xml:space="preserve">Minkä dynastian aikana Xiamenin murre kehittyi?</w:t>
      </w:r>
    </w:p>
    <w:p>
      <w:r>
        <w:rPr>
          <w:b/>
        </w:rPr>
        <w:t xml:space="preserve">Kysymys 3</w:t>
      </w:r>
    </w:p>
    <w:p>
      <w:r>
        <w:t xml:space="preserve">Mikä kaupunki otti Quanzhoun aseman Kaakkois-Kiinan tärkeimpänä kauppasatamana?</w:t>
      </w:r>
    </w:p>
    <w:p>
      <w:r>
        <w:rPr>
          <w:b/>
        </w:rPr>
        <w:t xml:space="preserve">Kysymys 4</w:t>
      </w:r>
    </w:p>
    <w:p>
      <w:r>
        <w:t xml:space="preserve">Miksi Zhangzhoun talonpojat matkustivat pohjoiseen Xiameniin?</w:t>
      </w:r>
    </w:p>
    <w:p>
      <w:r>
        <w:rPr>
          <w:b/>
        </w:rPr>
        <w:t xml:space="preserve">Kysymys 5</w:t>
      </w:r>
    </w:p>
    <w:p>
      <w:r>
        <w:t xml:space="preserve">Minkä dynastian aikana Xiemenin murre katosi?</w:t>
      </w:r>
    </w:p>
    <w:p>
      <w:r>
        <w:rPr>
          <w:b/>
        </w:rPr>
        <w:t xml:space="preserve">Kysymys 6</w:t>
      </w:r>
    </w:p>
    <w:p>
      <w:r>
        <w:t xml:space="preserve">Mitä päämurretta puhutaan Xiang'anissa ja sitä ympäröivillä Tong'anin ja Xiamenin alueilla?</w:t>
      </w:r>
    </w:p>
    <w:p>
      <w:r>
        <w:rPr>
          <w:b/>
        </w:rPr>
        <w:t xml:space="preserve">Kysymys 7</w:t>
      </w:r>
    </w:p>
    <w:p>
      <w:r>
        <w:t xml:space="preserve">Mihin alueeseen kuuluvat nykyään Tong'an ja Xiang'an?</w:t>
      </w:r>
    </w:p>
    <w:p>
      <w:r>
        <w:rPr>
          <w:b/>
        </w:rPr>
        <w:t xml:space="preserve">Kysymys 8</w:t>
      </w:r>
    </w:p>
    <w:p>
      <w:r>
        <w:t xml:space="preserve">Milloin Quanzhou otti Xiamenin aseman tärkeimpänä kauppasatamana?</w:t>
      </w:r>
    </w:p>
    <w:p>
      <w:r>
        <w:rPr>
          <w:b/>
        </w:rPr>
        <w:t xml:space="preserve">Kysymys 9</w:t>
      </w:r>
    </w:p>
    <w:p>
      <w:r>
        <w:t xml:space="preserve">Kuka matkusti etelään etsimään työtä?</w:t>
      </w:r>
    </w:p>
    <w:p>
      <w:r>
        <w:rPr>
          <w:b/>
        </w:rPr>
        <w:t xml:space="preserve">Kysymys 10</w:t>
      </w:r>
    </w:p>
    <w:p>
      <w:r>
        <w:t xml:space="preserve">Mikä on toinen nimi Tong'anin murteelle?</w:t>
      </w:r>
    </w:p>
    <w:p>
      <w:r>
        <w:rPr>
          <w:b/>
        </w:rPr>
        <w:t xml:space="preserve">Kysymys 11</w:t>
      </w:r>
    </w:p>
    <w:p>
      <w:r>
        <w:t xml:space="preserve">Mikä murre kehittyi Quanzhoun dynastian aikana?</w:t>
      </w:r>
    </w:p>
    <w:p>
      <w:r>
        <w:rPr>
          <w:b/>
        </w:rPr>
        <w:t xml:space="preserve">Kysymys 12</w:t>
      </w:r>
    </w:p>
    <w:p>
      <w:r>
        <w:t xml:space="preserve">Mitä Henan Luoyang piti parempana aksenttina?</w:t>
      </w:r>
    </w:p>
    <w:p>
      <w:r>
        <w:rPr>
          <w:b/>
        </w:rPr>
        <w:t xml:space="preserve">Kysymys 13</w:t>
      </w:r>
    </w:p>
    <w:p>
      <w:r>
        <w:t xml:space="preserve">Mitä tapahtui ajan mittaan, jotta Henanin murre syntyi?</w:t>
      </w:r>
    </w:p>
    <w:p>
      <w:r>
        <w:rPr>
          <w:b/>
        </w:rPr>
        <w:t xml:space="preserve">Kysymys 14</w:t>
      </w:r>
    </w:p>
    <w:p>
      <w:r>
        <w:t xml:space="preserve">Miksi Zhangzhoun talonpojat matkustivat etelään?</w:t>
      </w:r>
    </w:p>
    <w:p>
      <w:r>
        <w:rPr>
          <w:b/>
        </w:rPr>
        <w:t xml:space="preserve">Teksti numero 6</w:t>
      </w:r>
    </w:p>
    <w:p>
      <w:r>
        <w:rPr>
          <w:color w:val="A9A9A9"/>
        </w:rPr>
        <w:t xml:space="preserve">Hokkien </w:t>
      </w:r>
      <w:r>
        <w:t xml:space="preserve">on </w:t>
      </w:r>
      <w:r>
        <w:rPr>
          <w:color w:val="DCDCDC"/>
        </w:rPr>
        <w:t xml:space="preserve">yksi moninaisimmista </w:t>
      </w:r>
      <w:r>
        <w:rPr>
          <w:color w:val="2F4F4F"/>
        </w:rPr>
        <w:t xml:space="preserve">foneemikokoelmista </w:t>
      </w:r>
      <w:r>
        <w:t xml:space="preserve">kiinalaisista lajikkeista, ja siinä on </w:t>
      </w:r>
      <w:r>
        <w:rPr>
          <w:color w:val="556B2F"/>
        </w:rPr>
        <w:t xml:space="preserve">enemmän </w:t>
      </w:r>
      <w:r>
        <w:rPr>
          <w:color w:val="6B8E23"/>
        </w:rPr>
        <w:t xml:space="preserve">konsonantteja </w:t>
      </w:r>
      <w:r>
        <w:t xml:space="preserve">kuin standardimandariinissa tai kantonissa. Vokaalit ovat </w:t>
      </w:r>
      <w:r>
        <w:rPr>
          <w:color w:val="A0522D"/>
        </w:rPr>
        <w:t xml:space="preserve">enemmän tai vähemmän </w:t>
      </w:r>
      <w:r>
        <w:rPr>
          <w:color w:val="228B22"/>
        </w:rPr>
        <w:t xml:space="preserve">samanlaisia kuin </w:t>
      </w:r>
      <w:r>
        <w:t xml:space="preserve">standardimandariinissa</w:t>
      </w:r>
      <w:r>
        <w:rPr>
          <w:color w:val="A0522D"/>
        </w:rPr>
        <w:t xml:space="preserve">.</w:t>
      </w:r>
      <w:r>
        <w:t xml:space="preserve"> Hokkienin lajikkeissa on säilynyt </w:t>
      </w:r>
      <w:r>
        <w:rPr>
          <w:color w:val="191970"/>
        </w:rPr>
        <w:t xml:space="preserve">monia ääntämyksiä, joita </w:t>
      </w:r>
      <w:r>
        <w:t xml:space="preserve">ei enää esiinny muissa kiinan lajikkeissa. Näihin </w:t>
      </w:r>
      <w:r>
        <w:t xml:space="preserve">kuuluu /t/ -alkuisen äänteen säilyttäminen, joka on nyt </w:t>
      </w:r>
      <w:r>
        <w:rPr>
          <w:color w:val="8B0000"/>
        </w:rPr>
        <w:t xml:space="preserve">/tʂ/ (Pinyin "zh") </w:t>
      </w:r>
      <w:r>
        <w:t xml:space="preserve">mandariinikiinassa (esim. "bambu" 竹 on tik, mutta zhú mandariinikiinassa), koska se on kadonnut ennen 6. vuosisataa muista kiinalaisista lajikkeista.</w:t>
      </w:r>
    </w:p>
    <w:p>
      <w:r>
        <w:rPr>
          <w:b/>
        </w:rPr>
        <w:t xml:space="preserve">Kysymys 0</w:t>
      </w:r>
    </w:p>
    <w:p>
      <w:r>
        <w:t xml:space="preserve">Millä kiinan murteella on enemmän konsonantteja kuin tavallisella mandariini- tai kantoninkielellä?</w:t>
      </w:r>
    </w:p>
    <w:p>
      <w:r>
        <w:rPr>
          <w:b/>
        </w:rPr>
        <w:t xml:space="preserve">Kysymys 1</w:t>
      </w:r>
    </w:p>
    <w:p>
      <w:r>
        <w:t xml:space="preserve">Miten hokkienin vokaalit eroavat mandariinin kielen vokaaleista?</w:t>
      </w:r>
    </w:p>
    <w:p>
      <w:r>
        <w:rPr>
          <w:b/>
        </w:rPr>
        <w:t xml:space="preserve">Kysymys 2</w:t>
      </w:r>
    </w:p>
    <w:p>
      <w:r>
        <w:t xml:space="preserve">Mitä sellaista on säilynyt Hokkein-lajikkeissa, jota ei enää ole muissa kiinalaisissa lajikkeissa?</w:t>
      </w:r>
    </w:p>
    <w:p>
      <w:r>
        <w:rPr>
          <w:b/>
        </w:rPr>
        <w:t xml:space="preserve">Kysymys 3</w:t>
      </w:r>
    </w:p>
    <w:p>
      <w:r>
        <w:t xml:space="preserve">Hokkien on yksi moninaisimmista mitä, kiinalaisten lajikkeiden joukossa?</w:t>
      </w:r>
    </w:p>
    <w:p>
      <w:r>
        <w:rPr>
          <w:b/>
        </w:rPr>
        <w:t xml:space="preserve">Kysymys 4</w:t>
      </w:r>
    </w:p>
    <w:p>
      <w:r>
        <w:t xml:space="preserve">Mitä mandariinikiinan ja kantonin kielissä on enemmän kuin hokkienissa?</w:t>
      </w:r>
    </w:p>
    <w:p>
      <w:r>
        <w:rPr>
          <w:b/>
        </w:rPr>
        <w:t xml:space="preserve">Kysymys 5</w:t>
      </w:r>
    </w:p>
    <w:p>
      <w:r>
        <w:t xml:space="preserve">Mitkä muut vokaalit muistuttavat kantonin vokaaleja?</w:t>
      </w:r>
    </w:p>
    <w:p>
      <w:r>
        <w:rPr>
          <w:b/>
        </w:rPr>
        <w:t xml:space="preserve">Kysymys 6</w:t>
      </w:r>
    </w:p>
    <w:p>
      <w:r>
        <w:t xml:space="preserve">Mitä sellaista ei enää ole Hokkien-lajikkeissa, jota esiintyy edelleen muissa kiinalaisissa lajikkeissa?</w:t>
      </w:r>
    </w:p>
    <w:p>
      <w:r>
        <w:rPr>
          <w:b/>
        </w:rPr>
        <w:t xml:space="preserve">Kysymys 7</w:t>
      </w:r>
    </w:p>
    <w:p>
      <w:r>
        <w:t xml:space="preserve">Mikä on yksi vähiten erilaisista foneemeista kiinalaisissa lajikkeissa?</w:t>
      </w:r>
    </w:p>
    <w:p>
      <w:r>
        <w:rPr>
          <w:b/>
        </w:rPr>
        <w:t xml:space="preserve">Kysymys 8</w:t>
      </w:r>
    </w:p>
    <w:p>
      <w:r>
        <w:t xml:space="preserve">Mitä kantoninkielessä on kiinalaisista lajikkeista eniten?</w:t>
      </w:r>
    </w:p>
    <w:p>
      <w:r>
        <w:rPr>
          <w:b/>
        </w:rPr>
        <w:t xml:space="preserve">Kysymys 9</w:t>
      </w:r>
    </w:p>
    <w:p>
      <w:r>
        <w:t xml:space="preserve">Miten hokkienin erilaiset foneemityypit eroavat standardimandariinista?</w:t>
      </w:r>
    </w:p>
    <w:p>
      <w:r>
        <w:rPr>
          <w:b/>
        </w:rPr>
        <w:t xml:space="preserve">Kysymys 10</w:t>
      </w:r>
    </w:p>
    <w:p>
      <w:r>
        <w:t xml:space="preserve">Mitä sellaista mandariinikiinassa on, jota ei ole muissa kiinan kielissä?</w:t>
      </w:r>
    </w:p>
    <w:p>
      <w:r>
        <w:rPr>
          <w:b/>
        </w:rPr>
        <w:t xml:space="preserve">Kysymys 11</w:t>
      </w:r>
    </w:p>
    <w:p>
      <w:r>
        <w:t xml:space="preserve">Mitä kantonin kielen säilyttämisestä on tullut nyt mandariinikiinan kielessä?</w:t>
      </w:r>
    </w:p>
    <w:p>
      <w:r>
        <w:rPr>
          <w:b/>
        </w:rPr>
        <w:t xml:space="preserve">Kysymys 12</w:t>
      </w:r>
    </w:p>
    <w:p>
      <w:r>
        <w:t xml:space="preserve">Mitä kiinalaisissa lajikkeissa on enemmän kuin standardimandariinissa?</w:t>
      </w:r>
    </w:p>
    <w:p>
      <w:r>
        <w:rPr>
          <w:b/>
        </w:rPr>
        <w:t xml:space="preserve">Teksti numero 7</w:t>
      </w:r>
    </w:p>
    <w:p>
      <w:r>
        <w:rPr>
          <w:color w:val="A9A9A9"/>
        </w:rPr>
        <w:t xml:space="preserve">Hokkienin </w:t>
      </w:r>
      <w:r>
        <w:rPr>
          <w:color w:val="DCDCDC"/>
        </w:rPr>
        <w:t xml:space="preserve">murteissa </w:t>
      </w:r>
      <w:r>
        <w:t xml:space="preserve">on </w:t>
      </w:r>
      <w:r>
        <w:t xml:space="preserve">yleensä </w:t>
      </w:r>
      <w:r>
        <w:rPr>
          <w:color w:val="2F4F4F"/>
        </w:rPr>
        <w:t xml:space="preserve">5-7 </w:t>
      </w:r>
      <w:r>
        <w:t xml:space="preserve">äänneääntä. Perinteisen kiinalaisen järjestelmän mukaan </w:t>
      </w:r>
      <w:r>
        <w:t xml:space="preserve">"sävyjä" </w:t>
      </w:r>
      <w:r>
        <w:t xml:space="preserve">on kuitenkin </w:t>
      </w:r>
      <w:r>
        <w:rPr>
          <w:color w:val="556B2F"/>
        </w:rPr>
        <w:t xml:space="preserve">7-9. </w:t>
      </w:r>
      <w:r>
        <w:t xml:space="preserve">Oikeammin niitä kutsutaan </w:t>
      </w:r>
      <w:r>
        <w:rPr>
          <w:color w:val="6B8E23"/>
        </w:rPr>
        <w:t xml:space="preserve">sävyluokiksi, </w:t>
      </w:r>
      <w:r>
        <w:t xml:space="preserve">koska kaksi niistä on ei-foneemisia "syöttöääniä" (ks. keskustelu kiinalaisesta äänteestä). Tone </w:t>
      </w:r>
      <w:r>
        <w:rPr>
          <w:color w:val="A0522D"/>
        </w:rPr>
        <w:t xml:space="preserve">sandhi </w:t>
      </w:r>
      <w:r>
        <w:t xml:space="preserve">on laaja. </w:t>
      </w:r>
      <w:r>
        <w:rPr>
          <w:color w:val="191970"/>
        </w:rPr>
        <w:t xml:space="preserve">Quanzhoun ja </w:t>
      </w:r>
      <w:r>
        <w:rPr>
          <w:color w:val="8B0000"/>
        </w:rPr>
        <w:t xml:space="preserve">Zhangzhoun äännejärjestelmien </w:t>
      </w:r>
      <w:r>
        <w:t xml:space="preserve">välillä </w:t>
      </w:r>
      <w:r>
        <w:t xml:space="preserve">on </w:t>
      </w:r>
      <w:r>
        <w:rPr>
          <w:color w:val="228B22"/>
        </w:rPr>
        <w:t xml:space="preserve">pieniä </w:t>
      </w:r>
      <w:r>
        <w:t xml:space="preserve">eroja</w:t>
      </w:r>
      <w:r>
        <w:t xml:space="preserve">. </w:t>
      </w:r>
      <w:r>
        <w:t xml:space="preserve">Taiwanin äänet noudattavat </w:t>
      </w:r>
      <w:r>
        <w:rPr>
          <w:color w:val="3CB371"/>
        </w:rPr>
        <w:t xml:space="preserve">Amoyn tai Quanzhoun </w:t>
      </w:r>
      <w:r>
        <w:rPr>
          <w:color w:val="483D8B"/>
        </w:rPr>
        <w:t xml:space="preserve">äänimuotoja </w:t>
      </w:r>
      <w:r>
        <w:rPr>
          <w:color w:val="BC8F8F"/>
        </w:rPr>
        <w:t xml:space="preserve">Taiwanin alueesta </w:t>
      </w:r>
      <w:r>
        <w:t xml:space="preserve">riippuen</w:t>
      </w:r>
      <w:r>
        <w:t xml:space="preserve">. </w:t>
      </w:r>
      <w:r>
        <w:t xml:space="preserve">Monilla murteilla on ylimääräinen foneeminen äänne ("äänne 9" perinteisen laskennan mukaan), jota käytetään </w:t>
      </w:r>
      <w:r>
        <w:rPr>
          <w:color w:val="663399"/>
        </w:rPr>
        <w:t xml:space="preserve">vain </w:t>
      </w:r>
      <w:r>
        <w:rPr>
          <w:color w:val="008080"/>
        </w:rPr>
        <w:t xml:space="preserve">erityisissä tai ulkomaisissa lainasanoissa</w:t>
      </w:r>
      <w:r>
        <w:t xml:space="preserve">.</w:t>
      </w:r>
    </w:p>
    <w:p>
      <w:r>
        <w:rPr>
          <w:b/>
        </w:rPr>
        <w:t xml:space="preserve">Kysymys 0</w:t>
      </w:r>
    </w:p>
    <w:p>
      <w:r>
        <w:t xml:space="preserve">Kuinka monta äänneääntä hokkienin murteissa on?</w:t>
      </w:r>
    </w:p>
    <w:p>
      <w:r>
        <w:rPr>
          <w:b/>
        </w:rPr>
        <w:t xml:space="preserve">Kysymys 1</w:t>
      </w:r>
    </w:p>
    <w:p>
      <w:r>
        <w:t xml:space="preserve">Mikä on toinen nimi foneemisille äänille?</w:t>
      </w:r>
    </w:p>
    <w:p>
      <w:r>
        <w:rPr>
          <w:b/>
        </w:rPr>
        <w:t xml:space="preserve">Kysymys 2</w:t>
      </w:r>
    </w:p>
    <w:p>
      <w:r>
        <w:t xml:space="preserve">Minkälaisia eroja on Quanznoun ja Zhangzhoun äänijärjestelmän välillä?</w:t>
      </w:r>
    </w:p>
    <w:p>
      <w:r>
        <w:rPr>
          <w:b/>
        </w:rPr>
        <w:t xml:space="preserve">Kysymys 3</w:t>
      </w:r>
    </w:p>
    <w:p>
      <w:r>
        <w:t xml:space="preserve">Millaisia malleja taiwanilaiset sävyt noudattavat?</w:t>
      </w:r>
    </w:p>
    <w:p>
      <w:r>
        <w:rPr>
          <w:b/>
        </w:rPr>
        <w:t xml:space="preserve">Kysymys 4</w:t>
      </w:r>
    </w:p>
    <w:p>
      <w:r>
        <w:t xml:space="preserve">Minkä perusteella Taiwanin äänet määräytyvät?</w:t>
      </w:r>
    </w:p>
    <w:p>
      <w:r>
        <w:rPr>
          <w:b/>
        </w:rPr>
        <w:t xml:space="preserve">Kysymys 5</w:t>
      </w:r>
    </w:p>
    <w:p>
      <w:r>
        <w:t xml:space="preserve">Millä murteilla on vähemmän kuin 5 äänneääntä?</w:t>
      </w:r>
    </w:p>
    <w:p>
      <w:r>
        <w:rPr>
          <w:b/>
        </w:rPr>
        <w:t xml:space="preserve">Kysymys 6</w:t>
      </w:r>
    </w:p>
    <w:p>
      <w:r>
        <w:t xml:space="preserve">Kuinka monta sävyä on modernissa Chimese-soittimessa?</w:t>
      </w:r>
    </w:p>
    <w:p>
      <w:r>
        <w:rPr>
          <w:b/>
        </w:rPr>
        <w:t xml:space="preserve">Kysymys 7</w:t>
      </w:r>
    </w:p>
    <w:p>
      <w:r>
        <w:t xml:space="preserve">Missä järjestelmässä on suuria eroja Quanznoun äänijärjestelmään verrattuna?</w:t>
      </w:r>
    </w:p>
    <w:p>
      <w:r>
        <w:rPr>
          <w:b/>
        </w:rPr>
        <w:t xml:space="preserve">Kysymys 8</w:t>
      </w:r>
    </w:p>
    <w:p>
      <w:r>
        <w:t xml:space="preserve">Milloin ylimääräistä äänimerkkiä 8 käytetään?</w:t>
      </w:r>
    </w:p>
    <w:p>
      <w:r>
        <w:rPr>
          <w:b/>
        </w:rPr>
        <w:t xml:space="preserve">Kysymys 9</w:t>
      </w:r>
    </w:p>
    <w:p>
      <w:r>
        <w:t xml:space="preserve">Mikä sävy ei ole laaja?</w:t>
      </w:r>
    </w:p>
    <w:p>
      <w:r>
        <w:rPr>
          <w:b/>
        </w:rPr>
        <w:t xml:space="preserve">Kysymys 10</w:t>
      </w:r>
    </w:p>
    <w:p>
      <w:r>
        <w:t xml:space="preserve">Kuinka monta äänneääntä sandhi-murteissa on?</w:t>
      </w:r>
    </w:p>
    <w:p>
      <w:r>
        <w:rPr>
          <w:b/>
        </w:rPr>
        <w:t xml:space="preserve">Kysymys 11</w:t>
      </w:r>
    </w:p>
    <w:p>
      <w:r>
        <w:t xml:space="preserve">Missä kahdessa äännejärjestelmässä on ylimääräinen foneeminen ääni?</w:t>
      </w:r>
    </w:p>
    <w:p>
      <w:r>
        <w:rPr>
          <w:b/>
        </w:rPr>
        <w:t xml:space="preserve">Kysymys 12</w:t>
      </w:r>
    </w:p>
    <w:p>
      <w:r>
        <w:t xml:space="preserve">Nimeä vierasperäiset lainasanat, joissa on 5-7 äänneääntä?</w:t>
      </w:r>
    </w:p>
    <w:p>
      <w:r>
        <w:rPr>
          <w:b/>
        </w:rPr>
        <w:t xml:space="preserve">Kysymys 13</w:t>
      </w:r>
    </w:p>
    <w:p>
      <w:r>
        <w:t xml:space="preserve">Mitä hokkienin äänet seuraavat sen mukaan, missä päin Taiwania olet?</w:t>
      </w:r>
    </w:p>
    <w:p>
      <w:r>
        <w:rPr>
          <w:b/>
        </w:rPr>
        <w:t xml:space="preserve">Kysymys 14</w:t>
      </w:r>
    </w:p>
    <w:p>
      <w:r>
        <w:t xml:space="preserve">Milloin murteissa käytetään perinteisen laskennan mukaan syöttöääniä?</w:t>
      </w:r>
    </w:p>
    <w:p>
      <w:r>
        <w:rPr>
          <w:b/>
        </w:rPr>
        <w:t xml:space="preserve">Teksti numero 8</w:t>
      </w:r>
    </w:p>
    <w:p>
      <w:r>
        <w:t xml:space="preserve">Amoyn murre (Xiamen) on </w:t>
      </w:r>
      <w:r>
        <w:rPr>
          <w:color w:val="DCDCDC"/>
        </w:rPr>
        <w:t xml:space="preserve">Quanzhoun ja Zhangzhoun </w:t>
      </w:r>
      <w:r>
        <w:rPr>
          <w:color w:val="A9A9A9"/>
        </w:rPr>
        <w:t xml:space="preserve">murteiden </w:t>
      </w:r>
      <w:r>
        <w:t xml:space="preserve">risteymä</w:t>
      </w:r>
      <w:r>
        <w:t xml:space="preserve">. </w:t>
      </w:r>
      <w:r>
        <w:rPr>
          <w:color w:val="2F4F4F"/>
        </w:rPr>
        <w:t xml:space="preserve">Taiwanin kieli </w:t>
      </w:r>
      <w:r>
        <w:t xml:space="preserve">on myös näiden kahden murteen sekoitus. Pohjois-Taiwanissa puhuttu taiwanin kieli perustuu yleensä </w:t>
      </w:r>
      <w:r>
        <w:rPr>
          <w:color w:val="6B8E23"/>
        </w:rPr>
        <w:t xml:space="preserve">Quanzhoun </w:t>
      </w:r>
      <w:r>
        <w:rPr>
          <w:color w:val="556B2F"/>
        </w:rPr>
        <w:t xml:space="preserve">murteeseen, </w:t>
      </w:r>
      <w:r>
        <w:t xml:space="preserve">kun taas Etelä-Taiwanissa puhuttu taiwanin kieli perustuu yleensä </w:t>
      </w:r>
      <w:r>
        <w:rPr>
          <w:color w:val="A0522D"/>
        </w:rPr>
        <w:t xml:space="preserve">Zhangzhoun puheeseen</w:t>
      </w:r>
      <w:r>
        <w:t xml:space="preserve">. </w:t>
      </w:r>
      <w:r>
        <w:t xml:space="preserve">Quanzhoun ja Zhangzhoun murteiden välillä </w:t>
      </w:r>
      <w:r>
        <w:t xml:space="preserve">on </w:t>
      </w:r>
      <w:r>
        <w:rPr>
          <w:color w:val="228B22"/>
        </w:rPr>
        <w:t xml:space="preserve">pieniä ääntämys- ja sanastovaihteluita.</w:t>
      </w:r>
      <w:r>
        <w:t xml:space="preserve"> Kielioppi on yleensä sama. Lisäksi laajat kontaktit japanin kielen kanssa ovat jättäneet </w:t>
      </w:r>
      <w:r>
        <w:rPr>
          <w:color w:val="191970"/>
        </w:rPr>
        <w:t xml:space="preserve">Taiwanin hokkieniin </w:t>
      </w:r>
      <w:r>
        <w:t xml:space="preserve">perintönä japanilaisia lainasanoja</w:t>
      </w:r>
      <w:r>
        <w:t xml:space="preserve">. Toisaalta </w:t>
      </w:r>
      <w:r>
        <w:rPr>
          <w:color w:val="8B0000"/>
        </w:rPr>
        <w:t xml:space="preserve">Singaporessa ja Malesiassa</w:t>
      </w:r>
      <w:r>
        <w:t xml:space="preserve"> puhutuissa muunnelmissa </w:t>
      </w:r>
      <w:r>
        <w:t xml:space="preserve">on huomattava määrä lainasanoja </w:t>
      </w:r>
      <w:r>
        <w:rPr>
          <w:color w:val="483D8B"/>
        </w:rPr>
        <w:t xml:space="preserve">malaijista </w:t>
      </w:r>
      <w:r>
        <w:t xml:space="preserve">ja vähemmässä määrin englannista ja muista kiinalaisista lajeista, kuten läheisesti sukua olevasta teochewista ja joistakin kantonin kielistä.</w:t>
      </w:r>
    </w:p>
    <w:p>
      <w:r>
        <w:rPr>
          <w:b/>
        </w:rPr>
        <w:t xml:space="preserve">Kysymys 0</w:t>
      </w:r>
    </w:p>
    <w:p>
      <w:r>
        <w:t xml:space="preserve">Amoyn murre on minkä kahden murteen hybridi?</w:t>
      </w:r>
    </w:p>
    <w:p>
      <w:r>
        <w:rPr>
          <w:b/>
        </w:rPr>
        <w:t xml:space="preserve">Kysymys 1</w:t>
      </w:r>
    </w:p>
    <w:p>
      <w:r>
        <w:t xml:space="preserve">Mikä on Amoyn lisäksi toinen Quanzhoun ja Zhangzhoun hybridi?</w:t>
      </w:r>
    </w:p>
    <w:p>
      <w:r>
        <w:rPr>
          <w:b/>
        </w:rPr>
        <w:t xml:space="preserve">Kysymys 2</w:t>
      </w:r>
    </w:p>
    <w:p>
      <w:r>
        <w:t xml:space="preserve">Mihin Pohjois-Taiwanin taiwanilainen perustuu?</w:t>
      </w:r>
    </w:p>
    <w:p>
      <w:r>
        <w:rPr>
          <w:b/>
        </w:rPr>
        <w:t xml:space="preserve">Kysymys 3</w:t>
      </w:r>
    </w:p>
    <w:p>
      <w:r>
        <w:t xml:space="preserve">Mihin Taiwanin eteläisen Taiwanin taiwanilaiset perustuvat?</w:t>
      </w:r>
    </w:p>
    <w:p>
      <w:r>
        <w:rPr>
          <w:b/>
        </w:rPr>
        <w:t xml:space="preserve">Kysymys 4</w:t>
      </w:r>
    </w:p>
    <w:p>
      <w:r>
        <w:t xml:space="preserve">Singaporessa hokkienin kielessä on huomattava määrä lainasanoja, jotka ovat peräisin mistä?</w:t>
      </w:r>
    </w:p>
    <w:p>
      <w:r>
        <w:rPr>
          <w:b/>
        </w:rPr>
        <w:t xml:space="preserve">Kysymys 5</w:t>
      </w:r>
    </w:p>
    <w:p>
      <w:r>
        <w:t xml:space="preserve">Mistä malaijin murre on hybridi?</w:t>
      </w:r>
    </w:p>
    <w:p>
      <w:r>
        <w:rPr>
          <w:b/>
        </w:rPr>
        <w:t xml:space="preserve">Kysymys 6</w:t>
      </w:r>
    </w:p>
    <w:p>
      <w:r>
        <w:t xml:space="preserve">Mitä eroja on taiwanilaisten ja kiinalaisten murteiden välillä?</w:t>
      </w:r>
    </w:p>
    <w:p>
      <w:r>
        <w:rPr>
          <w:b/>
        </w:rPr>
        <w:t xml:space="preserve">Kysymys 7</w:t>
      </w:r>
    </w:p>
    <w:p>
      <w:r>
        <w:t xml:space="preserve">Millä alueella puhutaan teochewia, jossa on lainasanoja myös malaijista?</w:t>
      </w:r>
    </w:p>
    <w:p>
      <w:r>
        <w:rPr>
          <w:b/>
        </w:rPr>
        <w:t xml:space="preserve">Kysymys 8</w:t>
      </w:r>
    </w:p>
    <w:p>
      <w:r>
        <w:t xml:space="preserve">Yhteydet Kiinaan ovat johtaneet lainasanojen syntyyn millä murteella?</w:t>
      </w:r>
    </w:p>
    <w:p>
      <w:r>
        <w:rPr>
          <w:b/>
        </w:rPr>
        <w:t xml:space="preserve">Kysymys 9</w:t>
      </w:r>
    </w:p>
    <w:p>
      <w:r>
        <w:t xml:space="preserve">Mihin Pohjois-Taiwanin hokkien perustuu?</w:t>
      </w:r>
    </w:p>
    <w:p>
      <w:r>
        <w:rPr>
          <w:b/>
        </w:rPr>
        <w:t xml:space="preserve">Teksti numero 9</w:t>
      </w:r>
    </w:p>
    <w:p>
      <w:r>
        <w:t xml:space="preserve">Hokkienin murteet ovat analyyttisiä; </w:t>
      </w:r>
      <w:r>
        <w:rPr>
          <w:color w:val="A9A9A9"/>
        </w:rPr>
        <w:t xml:space="preserve">lauseessa sanojen sijoittelu on tärkeää sen </w:t>
      </w:r>
      <w:r>
        <w:rPr>
          <w:color w:val="DCDCDC"/>
        </w:rPr>
        <w:t xml:space="preserve">merkityksen </w:t>
      </w:r>
      <w:r>
        <w:rPr>
          <w:color w:val="A9A9A9"/>
        </w:rPr>
        <w:t xml:space="preserve">kannalta</w:t>
      </w:r>
      <w:r>
        <w:rPr>
          <w:color w:val="A9A9A9"/>
        </w:rPr>
        <w:t xml:space="preserve">. </w:t>
      </w:r>
      <w:r>
        <w:t xml:space="preserve">Peruslause noudattaa </w:t>
      </w:r>
      <w:r>
        <w:t xml:space="preserve">subjekti-verbi-objekti-kaavaa (eli subjektia seuraa verbi ja sitten objekti), vaikka tätä järjestystä rikotaankin usein, koska </w:t>
      </w:r>
      <w:r>
        <w:rPr>
          <w:color w:val="556B2F"/>
        </w:rPr>
        <w:t xml:space="preserve">hokkienin murteet ovat aihepiiripainotteisia</w:t>
      </w:r>
      <w:r>
        <w:t xml:space="preserve">. </w:t>
      </w:r>
      <w:r>
        <w:t xml:space="preserve">Toisin kuin synteettisissä kielissä, sanat harvoin osoittavat </w:t>
      </w:r>
      <w:r>
        <w:rPr>
          <w:color w:val="6B8E23"/>
        </w:rPr>
        <w:t xml:space="preserve">aikaa, sukupuolta ja monikkoa </w:t>
      </w:r>
      <w:r>
        <w:t xml:space="preserve">taivutuksella. Sen sijaan nämä käsitteet ilmaistaan adverbeillä, aspektimerkinnöillä ja kieliopillisilla partikkeleilla tai ne päätellään asiayhteydestä. </w:t>
      </w:r>
      <w:r>
        <w:rPr>
          <w:color w:val="A0522D"/>
        </w:rPr>
        <w:t xml:space="preserve">Erilaisia partikkeleita </w:t>
      </w:r>
      <w:r>
        <w:t xml:space="preserve">lisätään lauseeseen tarkentamaan sen asemaa tai intonaatiota.</w:t>
      </w:r>
    </w:p>
    <w:p>
      <w:r>
        <w:rPr>
          <w:b/>
        </w:rPr>
        <w:t xml:space="preserve">Kysymys 0</w:t>
      </w:r>
    </w:p>
    <w:p>
      <w:r>
        <w:t xml:space="preserve">Minkä kannalta sanojen järjestys on tärkeää hokkienin murteissa?</w:t>
      </w:r>
    </w:p>
    <w:p>
      <w:r>
        <w:rPr>
          <w:b/>
        </w:rPr>
        <w:t xml:space="preserve">Kysymys 1</w:t>
      </w:r>
    </w:p>
    <w:p>
      <w:r>
        <w:t xml:space="preserve">Minkä kaavan mukaan hokkienin peruslauseen kuuluu?</w:t>
      </w:r>
    </w:p>
    <w:p>
      <w:r>
        <w:rPr>
          <w:b/>
        </w:rPr>
        <w:t xml:space="preserve">Kysymys 2</w:t>
      </w:r>
    </w:p>
    <w:p>
      <w:r>
        <w:t xml:space="preserve">Mitä peruslauseen mallia ei useinkaan käytetä, koska se on aiheen kannalta tärkeä?</w:t>
      </w:r>
    </w:p>
    <w:p>
      <w:r>
        <w:rPr>
          <w:b/>
        </w:rPr>
        <w:t xml:space="preserve">Kysymys 3</w:t>
      </w:r>
    </w:p>
    <w:p>
      <w:r>
        <w:t xml:space="preserve">Toisin kuin synteettisissä kielissä, mitä hokkienin lauseet eivät ilmaise?</w:t>
      </w:r>
    </w:p>
    <w:p>
      <w:r>
        <w:rPr>
          <w:b/>
        </w:rPr>
        <w:t xml:space="preserve">Kysymys 4</w:t>
      </w:r>
    </w:p>
    <w:p>
      <w:r>
        <w:t xml:space="preserve">Mitä lauseisiin lisätään aseman tai sävyn määrittelemiseksi?</w:t>
      </w:r>
    </w:p>
    <w:p>
      <w:r>
        <w:rPr>
          <w:b/>
        </w:rPr>
        <w:t xml:space="preserve">Kysymys 5</w:t>
      </w:r>
    </w:p>
    <w:p>
      <w:r>
        <w:t xml:space="preserve">Miten synteettiset kielet ovat analyyttisiä?</w:t>
      </w:r>
    </w:p>
    <w:p>
      <w:r>
        <w:rPr>
          <w:b/>
        </w:rPr>
        <w:t xml:space="preserve">Kysymys 6</w:t>
      </w:r>
    </w:p>
    <w:p>
      <w:r>
        <w:t xml:space="preserve">Minkä mallin mukaan peruskonseptikielet toimivat?</w:t>
      </w:r>
    </w:p>
    <w:p>
      <w:r>
        <w:rPr>
          <w:b/>
        </w:rPr>
        <w:t xml:space="preserve">Kysymys 7</w:t>
      </w:r>
    </w:p>
    <w:p>
      <w:r>
        <w:t xml:space="preserve">Miten kieliopilliset partikkelit rikkovat tavanomaista kaavaa?</w:t>
      </w:r>
    </w:p>
    <w:p>
      <w:r>
        <w:rPr>
          <w:b/>
        </w:rPr>
        <w:t xml:space="preserve">Kysymys 8</w:t>
      </w:r>
    </w:p>
    <w:p>
      <w:r>
        <w:t xml:space="preserve">Mitä lisätään lauseeseen monikon määrittelemiseksi taivutuksella?</w:t>
      </w:r>
    </w:p>
    <w:p>
      <w:r>
        <w:rPr>
          <w:b/>
        </w:rPr>
        <w:t xml:space="preserve">Kysymys 9</w:t>
      </w:r>
    </w:p>
    <w:p>
      <w:r>
        <w:t xml:space="preserve">Mihin sanojen järjestäminen on tärkeää aspektimerkkien avulla?</w:t>
      </w:r>
    </w:p>
    <w:p>
      <w:r>
        <w:rPr>
          <w:b/>
        </w:rPr>
        <w:t xml:space="preserve">Teksti numero 10</w:t>
      </w:r>
    </w:p>
    <w:p>
      <w:r>
        <w:rPr>
          <w:color w:val="A9A9A9"/>
        </w:rPr>
        <w:t xml:space="preserve">Kirjalliset ja puhekieliset lukutavat </w:t>
      </w:r>
      <w:r>
        <w:t xml:space="preserve">(文白異讀), joita kutsutaan nimellä </w:t>
      </w:r>
      <w:r>
        <w:rPr>
          <w:color w:val="DCDCDC"/>
        </w:rPr>
        <w:t xml:space="preserve">tha̍k-im </w:t>
      </w:r>
      <w:r>
        <w:t xml:space="preserve">(讀音), ovat merkittävä piirre joissakin hokkienin murteissa ja monissa etelän siniittisissä lajikkeissa. Pääosa kirjallisista lukutavoista (文讀, bûn-tha̍k), jotka perustuvat </w:t>
      </w:r>
      <w:r>
        <w:rPr>
          <w:color w:val="2F4F4F"/>
        </w:rPr>
        <w:t xml:space="preserve">Tang-dynastian aikaisiin kansankielisiin ääntämyksiin</w:t>
      </w:r>
      <w:r>
        <w:t xml:space="preserve">, käytetään pääasiassa </w:t>
      </w:r>
      <w:r>
        <w:rPr>
          <w:color w:val="556B2F"/>
        </w:rPr>
        <w:t xml:space="preserve">muodollisissa lausekkeissa ja kirjakielessä </w:t>
      </w:r>
      <w:r>
        <w:t xml:space="preserve">(esim. filosofisissa käsitteissä, sukunimissä ja joissakin paikannimissä), kun taas puhekielisiä (tai </w:t>
      </w:r>
      <w:r>
        <w:rPr>
          <w:color w:val="6B8E23"/>
        </w:rPr>
        <w:t xml:space="preserve">kansankielisiä) </w:t>
      </w:r>
      <w:r>
        <w:t xml:space="preserve">lukutapoja (白讀, pe̍h-tha̍k) käytetään pääasiassa </w:t>
      </w:r>
      <w:r>
        <w:rPr>
          <w:color w:val="A0522D"/>
        </w:rPr>
        <w:t xml:space="preserve">puhutussa kielessä ja rahvaanomaisissa lausekkeissa</w:t>
      </w:r>
      <w:r>
        <w:t xml:space="preserve">. </w:t>
      </w:r>
      <w:r>
        <w:t xml:space="preserve">Kirjalliset lukutavat muistuttavat enemmän </w:t>
      </w:r>
      <w:r>
        <w:rPr>
          <w:color w:val="228B22"/>
        </w:rPr>
        <w:t xml:space="preserve">keskikiinan Tang-standardin</w:t>
      </w:r>
      <w:r>
        <w:t xml:space="preserve"> mukaisia ääntämyksiä </w:t>
      </w:r>
      <w:r>
        <w:t xml:space="preserve">kuin niiden puhekieliset vastineet.</w:t>
      </w:r>
    </w:p>
    <w:p>
      <w:r>
        <w:rPr>
          <w:b/>
        </w:rPr>
        <w:t xml:space="preserve">Kysymys 0</w:t>
      </w:r>
    </w:p>
    <w:p>
      <w:r>
        <w:t xml:space="preserve">Mitä kutsutaan kirjallisiksi ja puhekielisiksi lukemiksi?</w:t>
      </w:r>
    </w:p>
    <w:p>
      <w:r>
        <w:rPr>
          <w:b/>
        </w:rPr>
        <w:t xml:space="preserve">Kysymys 1</w:t>
      </w:r>
    </w:p>
    <w:p>
      <w:r>
        <w:t xml:space="preserve">Mikä on toinen nimi puhekielelle?</w:t>
      </w:r>
    </w:p>
    <w:p>
      <w:r>
        <w:rPr>
          <w:b/>
        </w:rPr>
        <w:t xml:space="preserve">Kysymys 2</w:t>
      </w:r>
    </w:p>
    <w:p>
      <w:r>
        <w:t xml:space="preserve">Missä käytetään yleensä kirjallisia lukutapoja?</w:t>
      </w:r>
    </w:p>
    <w:p>
      <w:r>
        <w:rPr>
          <w:b/>
        </w:rPr>
        <w:t xml:space="preserve">Kysymys 3</w:t>
      </w:r>
    </w:p>
    <w:p>
      <w:r>
        <w:t xml:space="preserve">puhekielistä lukemista käytetään yleensä missä?</w:t>
      </w:r>
    </w:p>
    <w:p>
      <w:r>
        <w:rPr>
          <w:b/>
        </w:rPr>
        <w:t xml:space="preserve">Kysymys 4</w:t>
      </w:r>
    </w:p>
    <w:p>
      <w:r>
        <w:t xml:space="preserve">Mikä on toinen termi filosofisille käsitteille, jotka ovat merkittäviä sekä Hokkienin murteissa että sinitiläisissä lajikkeissa? </w:t>
      </w:r>
    </w:p>
    <w:p>
      <w:r>
        <w:rPr>
          <w:b/>
        </w:rPr>
        <w:t xml:space="preserve">Kysymys 5</w:t>
      </w:r>
    </w:p>
    <w:p>
      <w:r>
        <w:t xml:space="preserve">Millä nimellä sinitistisiä ja filosofisia käsitteitä kutsutaan?</w:t>
      </w:r>
    </w:p>
    <w:p>
      <w:r>
        <w:rPr>
          <w:b/>
        </w:rPr>
        <w:t xml:space="preserve">Kysymys 6</w:t>
      </w:r>
    </w:p>
    <w:p>
      <w:r>
        <w:t xml:space="preserve">Mihin standardiin Hokkenin murteet muistuttavat?</w:t>
      </w:r>
    </w:p>
    <w:p>
      <w:r>
        <w:rPr>
          <w:b/>
        </w:rPr>
        <w:t xml:space="preserve">Kysymys 7</w:t>
      </w:r>
    </w:p>
    <w:p>
      <w:r>
        <w:t xml:space="preserve">Mikä on merkittävä piirre Tang-standardissa ja myös sinitiläisissä lajikkeissa?</w:t>
      </w:r>
    </w:p>
    <w:p>
      <w:r>
        <w:rPr>
          <w:b/>
        </w:rPr>
        <w:t xml:space="preserve">Kysymys 8</w:t>
      </w:r>
    </w:p>
    <w:p>
      <w:r>
        <w:t xml:space="preserve">Mihin suurin osa sukunimistä perustuu?</w:t>
      </w:r>
    </w:p>
    <w:p>
      <w:r>
        <w:rPr>
          <w:b/>
        </w:rPr>
        <w:t xml:space="preserve">Teksti numero 11</w:t>
      </w:r>
    </w:p>
    <w:p>
      <w:r>
        <w:t xml:space="preserve">Hokkienin murteissa havaitut selvät erot kirjallisuuden ja puhekielen ääntämysten välillä johtuvat siitä, että </w:t>
      </w:r>
      <w:r>
        <w:rPr>
          <w:color w:val="A9A9A9"/>
        </w:rPr>
        <w:t xml:space="preserve">minin </w:t>
      </w:r>
      <w:r>
        <w:rPr>
          <w:color w:val="DCDCDC"/>
        </w:rPr>
        <w:t xml:space="preserve">sanastossa </w:t>
      </w:r>
      <w:r>
        <w:t xml:space="preserve">on useita kerroksia</w:t>
      </w:r>
      <w:r>
        <w:t xml:space="preserve">. </w:t>
      </w:r>
      <w:r>
        <w:t xml:space="preserve">Varhaisin puhekielinen kerrostuma on peräisin </w:t>
      </w:r>
      <w:r>
        <w:rPr>
          <w:color w:val="556B2F"/>
        </w:rPr>
        <w:t xml:space="preserve">Han-dynastian </w:t>
      </w:r>
      <w:r>
        <w:rPr>
          <w:color w:val="2F4F4F"/>
        </w:rPr>
        <w:t xml:space="preserve">ajalta </w:t>
      </w:r>
      <w:r>
        <w:rPr>
          <w:color w:val="2F4F4F"/>
        </w:rPr>
        <w:t xml:space="preserve">(</w:t>
      </w:r>
      <w:r>
        <w:rPr>
          <w:color w:val="6B8E23"/>
        </w:rPr>
        <w:t xml:space="preserve">206 eaa. - 220 jKr.)</w:t>
      </w:r>
      <w:r>
        <w:t xml:space="preserve">; toinen puhekielinen kerrostuma on peräisin </w:t>
      </w:r>
      <w:r>
        <w:rPr>
          <w:color w:val="228B22"/>
        </w:rPr>
        <w:t xml:space="preserve">eteläisen ja pohjoisen dynastian ajalta (</w:t>
      </w:r>
      <w:r>
        <w:rPr>
          <w:color w:val="191970"/>
        </w:rPr>
        <w:t xml:space="preserve">420 - 589 jKr.</w:t>
      </w:r>
      <w:r>
        <w:rPr>
          <w:color w:val="228B22"/>
        </w:rPr>
        <w:t xml:space="preserve">)</w:t>
      </w:r>
      <w:r>
        <w:t xml:space="preserve">; kolmas ääntämyskerrostuma (tyypillisesti kirjallinen) on peräisin Tang-dynastian ajalta (</w:t>
      </w:r>
      <w:r>
        <w:rPr>
          <w:color w:val="8B0000"/>
        </w:rPr>
        <w:t xml:space="preserve">618 - 907 jKr.), </w:t>
      </w:r>
      <w:r>
        <w:t xml:space="preserve">ja se perustuu sen pääkaupungin Chang'anin (nyk. Xi'anin) arvostettuun murteeseen.</w:t>
      </w:r>
    </w:p>
    <w:p>
      <w:r>
        <w:rPr>
          <w:b/>
        </w:rPr>
        <w:t xml:space="preserve">Kysymys 0</w:t>
      </w:r>
    </w:p>
    <w:p>
      <w:r>
        <w:t xml:space="preserve">Colloquial kerrostuma voidaan jäljittää useisiin kerrostumiin mitä sanastoa?</w:t>
      </w:r>
    </w:p>
    <w:p>
      <w:r>
        <w:rPr>
          <w:b/>
        </w:rPr>
        <w:t xml:space="preserve">Kysymys 1</w:t>
      </w:r>
    </w:p>
    <w:p>
      <w:r>
        <w:t xml:space="preserve">Mihin voidaan jäljittää varhaisin puhekielinen kerrostuma?</w:t>
      </w:r>
    </w:p>
    <w:p>
      <w:r>
        <w:rPr>
          <w:b/>
        </w:rPr>
        <w:t xml:space="preserve">Kysymys 2</w:t>
      </w:r>
    </w:p>
    <w:p>
      <w:r>
        <w:t xml:space="preserve">Milloin oli Han-dynastia?</w:t>
      </w:r>
    </w:p>
    <w:p>
      <w:r>
        <w:rPr>
          <w:b/>
        </w:rPr>
        <w:t xml:space="preserve">Kysymys 3</w:t>
      </w:r>
    </w:p>
    <w:p>
      <w:r>
        <w:t xml:space="preserve">Milloin olivat eteläinen ja pohjoinen dynastia?</w:t>
      </w:r>
    </w:p>
    <w:p>
      <w:r>
        <w:rPr>
          <w:b/>
        </w:rPr>
        <w:t xml:space="preserve">Kysymys 4</w:t>
      </w:r>
    </w:p>
    <w:p>
      <w:r>
        <w:t xml:space="preserve">Milloin oli Tang-dynastia?</w:t>
      </w:r>
    </w:p>
    <w:p>
      <w:r>
        <w:rPr>
          <w:b/>
        </w:rPr>
        <w:t xml:space="preserve">Kysymys 5</w:t>
      </w:r>
    </w:p>
    <w:p>
      <w:r>
        <w:t xml:space="preserve">Millä aikakaudella kirjallisuuden ääntämysten varhaisimmat erot alkoivat?</w:t>
      </w:r>
    </w:p>
    <w:p>
      <w:r>
        <w:rPr>
          <w:b/>
        </w:rPr>
        <w:t xml:space="preserve">Kysymys 6</w:t>
      </w:r>
    </w:p>
    <w:p>
      <w:r>
        <w:t xml:space="preserve">Milloin toinen arvovaltainen murre ilmestyi?</w:t>
      </w:r>
    </w:p>
    <w:p>
      <w:r>
        <w:rPr>
          <w:b/>
        </w:rPr>
        <w:t xml:space="preserve">Kysymys 7</w:t>
      </w:r>
    </w:p>
    <w:p>
      <w:r>
        <w:t xml:space="preserve">Minä vuonna Tang-dynastian aikana ilmestyi varhaisin kerrostuma?</w:t>
      </w:r>
    </w:p>
    <w:p>
      <w:r>
        <w:rPr>
          <w:b/>
        </w:rPr>
        <w:t xml:space="preserve">Kysymys 8</w:t>
      </w:r>
    </w:p>
    <w:p>
      <w:r>
        <w:t xml:space="preserve">Mihin sanastoon arvovaltainen murre voidaan jäljittää?</w:t>
      </w:r>
    </w:p>
    <w:p>
      <w:r>
        <w:rPr>
          <w:b/>
        </w:rPr>
        <w:t xml:space="preserve">Kysymys 9</w:t>
      </w:r>
    </w:p>
    <w:p>
      <w:r>
        <w:t xml:space="preserve">Miltä ajanjaksolta varhaisin Min Lexicon on peräisin?</w:t>
      </w:r>
    </w:p>
    <w:p>
      <w:r>
        <w:rPr>
          <w:b/>
        </w:rPr>
        <w:t xml:space="preserve">Teksti numero 12</w:t>
      </w:r>
    </w:p>
    <w:p>
      <w:r>
        <w:rPr>
          <w:color w:val="DCDCDC"/>
        </w:rPr>
        <w:t xml:space="preserve">Wun osavaltiossa </w:t>
      </w:r>
      <w:r>
        <w:t xml:space="preserve">puhutusta vanhan kiinan lajikkeesta </w:t>
      </w:r>
      <w:r>
        <w:t xml:space="preserve">(josta Minin ja Wun murreperheiden esi-isien kieli on peräisin ja johon on todennäköisesti vaikuttanut kiinan kieli, jota puhuttiin </w:t>
      </w:r>
      <w:r>
        <w:rPr>
          <w:color w:val="2F4F4F"/>
        </w:rPr>
        <w:t xml:space="preserve">Chun osavaltiossa</w:t>
      </w:r>
      <w:r>
        <w:t xml:space="preserve">, jota kiinan puhujat eivät itse perustaneet),[sitaatti] ja myöhemmin myös keskikiinan kielestä peräisin olevia sanoja, </w:t>
      </w:r>
      <w:r>
        <w:t xml:space="preserve">ovat säilyttäneet alkuperäiset merkityksensä hokkienin kielessä, kun taas monet niiden </w:t>
      </w:r>
      <w:r>
        <w:rPr>
          <w:color w:val="556B2F"/>
        </w:rPr>
        <w:t xml:space="preserve">mandariinikiinan </w:t>
      </w:r>
      <w:r>
        <w:t xml:space="preserve">vastineet </w:t>
      </w:r>
      <w:r>
        <w:t xml:space="preserve">ovat joko poistuneet päivittäisestä käytöstä, </w:t>
      </w:r>
      <w:r>
        <w:rPr>
          <w:color w:val="6B8E23"/>
        </w:rPr>
        <w:t xml:space="preserve">korvattu muilla sanoilla </w:t>
      </w:r>
      <w:r>
        <w:t xml:space="preserve">(joista osa on lainattu muista kielistä ja osa on uusia kehitelmiä) tai niille on kehittynyt uusia merkityksiä. Samaa voidaan sanoa myös hokkienin kielestä, sillä </w:t>
      </w:r>
      <w:r>
        <w:rPr>
          <w:color w:val="A0522D"/>
        </w:rPr>
        <w:t xml:space="preserve">jotkin leksikaaliset merkitykset ovat kehittyneet mandariinikiinan kielen mukana, kun taas toiset ovat täysin uusia kehitelmiä.</w:t>
      </w:r>
    </w:p>
    <w:p>
      <w:r>
        <w:rPr>
          <w:b/>
        </w:rPr>
        <w:t xml:space="preserve">Kysymys 0</w:t>
      </w:r>
    </w:p>
    <w:p>
      <w:r>
        <w:t xml:space="preserve">Mistä min- ja wu-murteiden kieli on peräisin?</w:t>
      </w:r>
    </w:p>
    <w:p>
      <w:r>
        <w:rPr>
          <w:b/>
        </w:rPr>
        <w:t xml:space="preserve">Kysymys 1</w:t>
      </w:r>
    </w:p>
    <w:p>
      <w:r>
        <w:t xml:space="preserve">Missä Wussa puhuttu kiinan kieli vaikutti kiinan kieleen?</w:t>
      </w:r>
    </w:p>
    <w:p>
      <w:r>
        <w:rPr>
          <w:b/>
        </w:rPr>
        <w:t xml:space="preserve">Kysymys 2</w:t>
      </w:r>
    </w:p>
    <w:p>
      <w:r>
        <w:t xml:space="preserve">Monet keskikiinalaiset sanat ovat säilyttäneet merkityksensä Hokkeinissa, mutta eivät missä?</w:t>
      </w:r>
    </w:p>
    <w:p>
      <w:r>
        <w:rPr>
          <w:b/>
        </w:rPr>
        <w:t xml:space="preserve">Kysymys 3</w:t>
      </w:r>
    </w:p>
    <w:p>
      <w:r>
        <w:t xml:space="preserve">Mistä paikasta mandariinikiinan kieli on peräisin?</w:t>
      </w:r>
    </w:p>
    <w:p>
      <w:r>
        <w:rPr>
          <w:b/>
        </w:rPr>
        <w:t xml:space="preserve">Kysymys 4</w:t>
      </w:r>
    </w:p>
    <w:p>
      <w:r>
        <w:t xml:space="preserve">Mitä valtiota Hokkien ei perustanut?</w:t>
      </w:r>
    </w:p>
    <w:p>
      <w:r>
        <w:rPr>
          <w:b/>
        </w:rPr>
        <w:t xml:space="preserve">Kysymys 5</w:t>
      </w:r>
    </w:p>
    <w:p>
      <w:r>
        <w:t xml:space="preserve">Mikä on yksi asia, joka on tapahtunut vanhoille kiinalaisille vastineille?</w:t>
      </w:r>
    </w:p>
    <w:p>
      <w:r>
        <w:rPr>
          <w:b/>
        </w:rPr>
        <w:t xml:space="preserve">Kysymys 6</w:t>
      </w:r>
    </w:p>
    <w:p>
      <w:r>
        <w:t xml:space="preserve">Mitä muutoksia on tapahtunut wun kielessä verrattuna mandariinikiinaan?</w:t>
      </w:r>
    </w:p>
    <w:p>
      <w:r>
        <w:rPr>
          <w:b/>
        </w:rPr>
        <w:t xml:space="preserve">Kysymys 7</w:t>
      </w:r>
    </w:p>
    <w:p>
      <w:r>
        <w:t xml:space="preserve">Monet leksikaaliset merkityssanat ovat pysyneet samoina hokkienissa, mutta missä kielessä eivät?</w:t>
      </w:r>
    </w:p>
    <w:p>
      <w:r>
        <w:rPr>
          <w:b/>
        </w:rPr>
        <w:t xml:space="preserve">Teksti numero 13</w:t>
      </w:r>
    </w:p>
    <w:p>
      <w:r>
        <w:t xml:space="preserve">Hokkien on peräisin </w:t>
      </w:r>
      <w:r>
        <w:rPr>
          <w:color w:val="A9A9A9"/>
        </w:rPr>
        <w:t xml:space="preserve">Quanzhoun </w:t>
      </w:r>
      <w:r>
        <w:t xml:space="preserve">alueelta</w:t>
      </w:r>
      <w:r>
        <w:t xml:space="preserve">. </w:t>
      </w:r>
      <w:r>
        <w:t xml:space="preserve">Vuoden </w:t>
      </w:r>
      <w:r>
        <w:rPr>
          <w:color w:val="DCDCDC"/>
        </w:rPr>
        <w:t xml:space="preserve">1842 </w:t>
      </w:r>
      <w:r>
        <w:t xml:space="preserve">oopiumisodan </w:t>
      </w:r>
      <w:r>
        <w:t xml:space="preserve">jälkeen </w:t>
      </w:r>
      <w:r>
        <w:rPr>
          <w:color w:val="2F4F4F"/>
        </w:rPr>
        <w:t xml:space="preserve">Xiamenista </w:t>
      </w:r>
      <w:r>
        <w:rPr>
          <w:color w:val="556B2F"/>
        </w:rPr>
        <w:t xml:space="preserve">(</w:t>
      </w:r>
      <w:r>
        <w:rPr>
          <w:color w:val="6B8E23"/>
        </w:rPr>
        <w:t xml:space="preserve">Amoy</w:t>
      </w:r>
      <w:r>
        <w:rPr>
          <w:color w:val="556B2F"/>
        </w:rPr>
        <w:t xml:space="preserve">) </w:t>
      </w:r>
      <w:r>
        <w:t xml:space="preserve">tuli yksi tärkeimmistä sopimussatamista, joka avattiin kaupalle ulkomaailman kanssa</w:t>
      </w:r>
      <w:r>
        <w:rPr>
          <w:color w:val="DCDCDC"/>
        </w:rPr>
        <w:t xml:space="preserve">.</w:t>
      </w:r>
      <w:r>
        <w:t xml:space="preserve"> 1800-luvun puolivälistä lähtien Xiamen kehittyi hitaasti </w:t>
      </w:r>
      <w:r>
        <w:rPr>
          <w:color w:val="A0522D"/>
        </w:rPr>
        <w:t xml:space="preserve">Kiinan hokkieninkielisen alueen poliittiseksi ja taloudelliseksi keskukseksi</w:t>
      </w:r>
      <w:r>
        <w:t xml:space="preserve">.</w:t>
      </w:r>
      <w:r>
        <w:t xml:space="preserve"> Tämä aiheutti sen, että Amoyn murre syrjäytti vähitellen Quanzhoun ja Zhangzhoun murteista peräisin olevat murteelliset variantit. 1800-luvun puolivälistä toisen maailmansodan loppuun asti länsimaiset diplomaatit oppivat yleensä </w:t>
      </w:r>
      <w:r>
        <w:rPr>
          <w:color w:val="228B22"/>
        </w:rPr>
        <w:t xml:space="preserve">Amoy Hokkienin </w:t>
      </w:r>
      <w:r>
        <w:t xml:space="preserve">murteen, jos heidän oli tarkoitus kommunikoida hokkieninkielisen väestön kanssa Kiinassa tai Kaakkois-Aasiassa</w:t>
      </w:r>
      <w:r>
        <w:t xml:space="preserve">.</w:t>
      </w:r>
      <w:r>
        <w:t xml:space="preserve"> Myös Taiwan piti 1940- ja 1950-luvuilla </w:t>
      </w:r>
      <w:r>
        <w:rPr>
          <w:color w:val="191970"/>
        </w:rPr>
        <w:t xml:space="preserve">amoy-hokkienia </w:t>
      </w:r>
      <w:r>
        <w:t xml:space="preserve">standardina ja pyrki kallistumaan amoy-murteeseen.</w:t>
      </w:r>
    </w:p>
    <w:p>
      <w:r>
        <w:rPr>
          <w:b/>
        </w:rPr>
        <w:t xml:space="preserve">Kysymys 0</w:t>
      </w:r>
    </w:p>
    <w:p>
      <w:r>
        <w:t xml:space="preserve">Mistä Hokkein on peräisin?</w:t>
      </w:r>
    </w:p>
    <w:p>
      <w:r>
        <w:rPr>
          <w:b/>
        </w:rPr>
        <w:t xml:space="preserve">Kysymys 1</w:t>
      </w:r>
    </w:p>
    <w:p>
      <w:r>
        <w:t xml:space="preserve">Mikä vuosi oli oopiumisota?</w:t>
      </w:r>
    </w:p>
    <w:p>
      <w:r>
        <w:rPr>
          <w:b/>
        </w:rPr>
        <w:t xml:space="preserve">Kysymys 2</w:t>
      </w:r>
    </w:p>
    <w:p>
      <w:r>
        <w:t xml:space="preserve">Mikä on Xiamenin toinen nimi?</w:t>
      </w:r>
    </w:p>
    <w:p>
      <w:r>
        <w:rPr>
          <w:b/>
        </w:rPr>
        <w:t xml:space="preserve">Kysymys 3</w:t>
      </w:r>
    </w:p>
    <w:p>
      <w:r>
        <w:t xml:space="preserve">Mistä satamasta tuli yksi tärkeimmistä sopimussatamista oopiumisodan jälkeen?</w:t>
      </w:r>
    </w:p>
    <w:p>
      <w:r>
        <w:rPr>
          <w:b/>
        </w:rPr>
        <w:t xml:space="preserve">Kysymys 4</w:t>
      </w:r>
    </w:p>
    <w:p>
      <w:r>
        <w:t xml:space="preserve">Mitä murretta länsimaiset diplomaatit oppivat kommunikoidakseen Kiinan hokkienia puhuvien ihmisten kanssa?</w:t>
      </w:r>
    </w:p>
    <w:p>
      <w:r>
        <w:rPr>
          <w:b/>
        </w:rPr>
        <w:t xml:space="preserve">Kysymys 5</w:t>
      </w:r>
    </w:p>
    <w:p>
      <w:r>
        <w:t xml:space="preserve">Mistä tuli 1940- ja 1950-luvun oopiumisodan jälkeen merkittävä sopimussatama?</w:t>
      </w:r>
    </w:p>
    <w:p>
      <w:r>
        <w:rPr>
          <w:b/>
        </w:rPr>
        <w:t xml:space="preserve">Kysymys 6</w:t>
      </w:r>
    </w:p>
    <w:p>
      <w:r>
        <w:t xml:space="preserve">Mihin Zhangzhou kehittyi hitaasti?</w:t>
      </w:r>
    </w:p>
    <w:p>
      <w:r>
        <w:rPr>
          <w:b/>
        </w:rPr>
        <w:t xml:space="preserve">Kysymys 7</w:t>
      </w:r>
    </w:p>
    <w:p>
      <w:r>
        <w:t xml:space="preserve">Mitä Quanzhoun vakiomurretta käytettiin 1940- ja 1950-luvuilla?</w:t>
      </w:r>
    </w:p>
    <w:p>
      <w:r>
        <w:rPr>
          <w:b/>
        </w:rPr>
        <w:t xml:space="preserve">Kysymys 8</w:t>
      </w:r>
    </w:p>
    <w:p>
      <w:r>
        <w:t xml:space="preserve">Minä vuonna oli Kaakkois-Aasian sota?</w:t>
      </w:r>
    </w:p>
    <w:p>
      <w:r>
        <w:rPr>
          <w:b/>
        </w:rPr>
        <w:t xml:space="preserve">Kysymys 9</w:t>
      </w:r>
    </w:p>
    <w:p>
      <w:r>
        <w:t xml:space="preserve">Mistä Taiwan on peräisin?</w:t>
      </w:r>
    </w:p>
    <w:p>
      <w:r>
        <w:rPr>
          <w:b/>
        </w:rPr>
        <w:t xml:space="preserve">Teksti numero 14</w:t>
      </w:r>
    </w:p>
    <w:p>
      <w:r>
        <w:rPr>
          <w:color w:val="A9A9A9"/>
        </w:rPr>
        <w:t xml:space="preserve">1990-luvulla, jolloin </w:t>
      </w:r>
      <w:r>
        <w:t xml:space="preserve">Taiwanin kielenkehitys vapautui ja Taiwanin äidinkieliliike alkoi vapautua, Taiwanin hokkienin kieli kehittyi nopeasti. Vuonna 1993 </w:t>
      </w:r>
      <w:r>
        <w:t xml:space="preserve">Taiwanista tuli maailman ensimmäinen alue, jolla Taiwanin hokkienin opetus otettiin käyttöön taiwanilaisissa kouluissa</w:t>
      </w:r>
      <w:r>
        <w:rPr>
          <w:color w:val="DCDCDC"/>
        </w:rPr>
        <w:t xml:space="preserve">. </w:t>
      </w:r>
      <w:r>
        <w:rPr>
          <w:color w:val="2F4F4F"/>
        </w:rPr>
        <w:t xml:space="preserve">Vuonna 2001 </w:t>
      </w:r>
      <w:r>
        <w:t xml:space="preserve">paikallisen taiwanilaisen kielen ohjelma laajennettiin koskemaan </w:t>
      </w:r>
      <w:r>
        <w:rPr>
          <w:color w:val="6B8E23"/>
        </w:rPr>
        <w:t xml:space="preserve">kaikkia kouluja Taiwanissa, </w:t>
      </w:r>
      <w:r>
        <w:t xml:space="preserve">ja taiwanin hokkienista tuli yksi pakollisista paikallisista taiwanilaisista kielistä, joita on opittava kouluissa. Taiwanin äidinkieliliike vaikutti jopa Xiameniin (Amoy) siinä määrin, että vuonna 2010 myös Xiamen alkoi opettaa hokkienin murretta kouluissaan. Vuonna 2007 </w:t>
      </w:r>
      <w:r>
        <w:t xml:space="preserve">Taiwanin opetusministeriö sai myös päätökseen hokkienin kirjoittamiseen käytettävien kiinalaisten merkkien standardisoinnin ja kehitti </w:t>
      </w:r>
      <w:r>
        <w:rPr>
          <w:color w:val="228B22"/>
        </w:rPr>
        <w:t xml:space="preserve">Tai-lo:</w:t>
      </w:r>
      <w:r>
        <w:t xml:space="preserve">n hokkienin ääntämisen ja latinisoinnin standardiohjeeksi. </w:t>
      </w:r>
      <w:r>
        <w:rPr>
          <w:color w:val="191970"/>
        </w:rPr>
        <w:t xml:space="preserve">Useat taiwanilaiset yliopistot </w:t>
      </w:r>
      <w:r>
        <w:t xml:space="preserve">tarjoavat myös hokkienin kielen tutkintokursseja, joilla koulutetaan hokkienin kielen taitavia lahjakkuuksia työskentelemään hokkienin kielellä mediateollisuudessa ja koulutuksessa</w:t>
      </w:r>
      <w:r>
        <w:rPr>
          <w:color w:val="191970"/>
        </w:rPr>
        <w:t xml:space="preserve">.</w:t>
      </w:r>
      <w:r>
        <w:t xml:space="preserve"> Taiwanissa on myös omat hokkieninkieliset kirjallisuus- ja kulttuuripiirit, joissa hokkieninkieliset runoilijat ja kirjailijat kirjoittavat säännöllisesti runoja tai kirjallisuutta hokkieniksi.</w:t>
      </w:r>
    </w:p>
    <w:p>
      <w:r>
        <w:rPr>
          <w:b/>
        </w:rPr>
        <w:t xml:space="preserve">Kysymys 0</w:t>
      </w:r>
    </w:p>
    <w:p>
      <w:r>
        <w:t xml:space="preserve">Milloin taiwanilaisen hokkienin kehitys muuttui nopeasti?</w:t>
      </w:r>
    </w:p>
    <w:p>
      <w:r>
        <w:rPr>
          <w:b/>
        </w:rPr>
        <w:t xml:space="preserve">Kysymys 1</w:t>
      </w:r>
    </w:p>
    <w:p>
      <w:r>
        <w:t xml:space="preserve">Minä vuonna Taiwanissa alettiin opettaa hokkienin kieltä kouluissa?</w:t>
      </w:r>
    </w:p>
    <w:p>
      <w:r>
        <w:rPr>
          <w:b/>
        </w:rPr>
        <w:t xml:space="preserve">Kysymys 2</w:t>
      </w:r>
    </w:p>
    <w:p>
      <w:r>
        <w:t xml:space="preserve">Minä vuonna tuli pakolliseksi opettaa Hokkienia Taiwanin kouluissa?</w:t>
      </w:r>
    </w:p>
    <w:p>
      <w:r>
        <w:rPr>
          <w:b/>
        </w:rPr>
        <w:t xml:space="preserve">Kysymys 3</w:t>
      </w:r>
    </w:p>
    <w:p>
      <w:r>
        <w:t xml:space="preserve">Mikä on Hokkienin tavallisen ääntämys- ja latinalisointioppaan nimi?</w:t>
      </w:r>
    </w:p>
    <w:p>
      <w:r>
        <w:rPr>
          <w:b/>
        </w:rPr>
        <w:t xml:space="preserve">Kysymys 4</w:t>
      </w:r>
    </w:p>
    <w:p>
      <w:r>
        <w:t xml:space="preserve">Minä vuonna opetusministeriö kehitti tai-lo:n?</w:t>
      </w:r>
    </w:p>
    <w:p>
      <w:r>
        <w:rPr>
          <w:b/>
        </w:rPr>
        <w:t xml:space="preserve">Kysymys 5</w:t>
      </w:r>
    </w:p>
    <w:p>
      <w:r>
        <w:t xml:space="preserve">Milloin Tai-lo kehittyi nopeaan tahtiin?</w:t>
      </w:r>
    </w:p>
    <w:p>
      <w:r>
        <w:rPr>
          <w:b/>
        </w:rPr>
        <w:t xml:space="preserve">Kysymys 6</w:t>
      </w:r>
    </w:p>
    <w:p>
      <w:r>
        <w:t xml:space="preserve">Minä vuonna Taiwanissa alettiin opettaa runoutta taiwanilaisissa kouluissa?</w:t>
      </w:r>
    </w:p>
    <w:p>
      <w:r>
        <w:rPr>
          <w:b/>
        </w:rPr>
        <w:t xml:space="preserve">Kysymys 7</w:t>
      </w:r>
    </w:p>
    <w:p>
      <w:r>
        <w:t xml:space="preserve">Milloin Xiamen tuli pakolliseksi kouluissa?</w:t>
      </w:r>
    </w:p>
    <w:p>
      <w:r>
        <w:rPr>
          <w:b/>
        </w:rPr>
        <w:t xml:space="preserve">Kysymys 8</w:t>
      </w:r>
    </w:p>
    <w:p>
      <w:r>
        <w:t xml:space="preserve">Kuka tarjoaa runous- tai kirjallisuuskursseja hokkienin kielen taitajien kouluttamiseksi?</w:t>
      </w:r>
    </w:p>
    <w:p>
      <w:r>
        <w:rPr>
          <w:b/>
        </w:rPr>
        <w:t xml:space="preserve">Kysymys 9</w:t>
      </w:r>
    </w:p>
    <w:p>
      <w:r>
        <w:t xml:space="preserve">Mihin Tai-loa laajennettiin vuonna 2001?</w:t>
      </w:r>
    </w:p>
    <w:p>
      <w:r>
        <w:rPr>
          <w:b/>
        </w:rPr>
        <w:t xml:space="preserve">Teksti numero 15</w:t>
      </w:r>
    </w:p>
    <w:p>
      <w:r>
        <w:t xml:space="preserve">Hokkienin murteet kirjoitetaan yleensä </w:t>
      </w:r>
      <w:r>
        <w:rPr>
          <w:color w:val="DCDCDC"/>
        </w:rPr>
        <w:t xml:space="preserve">kiinalaisilla </w:t>
      </w:r>
      <w:r>
        <w:rPr>
          <w:color w:val="A9A9A9"/>
        </w:rPr>
        <w:t xml:space="preserve">merkeillä </w:t>
      </w:r>
      <w:r>
        <w:t xml:space="preserve">(漢字, Hàn-jī). </w:t>
      </w:r>
      <w:r>
        <w:rPr>
          <w:color w:val="2F4F4F"/>
        </w:rPr>
        <w:t xml:space="preserve">Kirjoitettu kirjoitusasu on </w:t>
      </w:r>
      <w:r>
        <w:t xml:space="preserve">kuitenkin </w:t>
      </w:r>
      <w:r>
        <w:t xml:space="preserve">mukautettu ja mukautuu edelleen kirjalliseen muotoon, joka perustuu </w:t>
      </w:r>
      <w:r>
        <w:rPr>
          <w:color w:val="556B2F"/>
        </w:rPr>
        <w:t xml:space="preserve">klassiseen kiinaan</w:t>
      </w:r>
      <w:r>
        <w:t xml:space="preserve">, ei kansankieliseen ja puhuttuun muotoon. Lisäksi </w:t>
      </w:r>
      <w:r>
        <w:rPr>
          <w:color w:val="A0522D"/>
        </w:rPr>
        <w:t xml:space="preserve">mandariinikiinan </w:t>
      </w:r>
      <w:r>
        <w:t xml:space="preserve">kielen </w:t>
      </w:r>
      <w:r>
        <w:t xml:space="preserve">(tavallisen kirjoitetun kiinan) </w:t>
      </w:r>
      <w:r>
        <w:rPr>
          <w:color w:val="6B8E23"/>
        </w:rPr>
        <w:t xml:space="preserve">merkistö </w:t>
      </w:r>
      <w:r>
        <w:t xml:space="preserve">ei vastaa hokkienin kielen sanoja, ja on olemassa suuri määrä epävirallisia merkkejä (替字, thè-jī tai thòe-jī; "korvaavat merkit"), jotka ovat ainutlaatuisia hokkienille (kuten kantoninkiinan kielessä). Esimerkiksi </w:t>
      </w:r>
      <w:r>
        <w:rPr>
          <w:color w:val="228B22"/>
        </w:rPr>
        <w:t xml:space="preserve">noin </w:t>
      </w:r>
      <w:r>
        <w:rPr>
          <w:color w:val="191970"/>
        </w:rPr>
        <w:t xml:space="preserve">20-25 prosentilla </w:t>
      </w:r>
      <w:r>
        <w:t xml:space="preserve">taiwanilaisista morfeemeista ei ole sopivaa tai standardoitua kiinalaista merkkiä.</w:t>
      </w:r>
    </w:p>
    <w:p>
      <w:r>
        <w:rPr>
          <w:b/>
        </w:rPr>
        <w:t xml:space="preserve">Kysymys 0</w:t>
      </w:r>
    </w:p>
    <w:p>
      <w:r>
        <w:t xml:space="preserve">Hokkien kirjoitetaan yleensä mitä merkkejä käyttäen?</w:t>
      </w:r>
    </w:p>
    <w:p>
      <w:r>
        <w:rPr>
          <w:b/>
        </w:rPr>
        <w:t xml:space="preserve">Kysymys 1</w:t>
      </w:r>
    </w:p>
    <w:p>
      <w:r>
        <w:t xml:space="preserve">Mihin perustuu kirjallinen Hokkein?</w:t>
      </w:r>
    </w:p>
    <w:p>
      <w:r>
        <w:rPr>
          <w:b/>
        </w:rPr>
        <w:t xml:space="preserve">Kysymys 2</w:t>
      </w:r>
    </w:p>
    <w:p>
      <w:r>
        <w:t xml:space="preserve">Mikä on toinen nimi kiinan kielen standardikirjoitukselle?</w:t>
      </w:r>
    </w:p>
    <w:p>
      <w:r>
        <w:rPr>
          <w:b/>
        </w:rPr>
        <w:t xml:space="preserve">Kysymys 3</w:t>
      </w:r>
    </w:p>
    <w:p>
      <w:r>
        <w:t xml:space="preserve">Kuinka suurella osalla kiinalaisista morfeemeista ei ole vakiomuotoista kiinalaista merkkiä?</w:t>
      </w:r>
    </w:p>
    <w:p>
      <w:r>
        <w:rPr>
          <w:b/>
        </w:rPr>
        <w:t xml:space="preserve">Kysymys 4</w:t>
      </w:r>
    </w:p>
    <w:p>
      <w:r>
        <w:t xml:space="preserve">Kuinka suuri osa kirjoitetusta kiinasta on sellaisia, joista puuttuu jokin kiinalainen vakiomerkki?</w:t>
      </w:r>
    </w:p>
    <w:p>
      <w:r>
        <w:rPr>
          <w:b/>
        </w:rPr>
        <w:t xml:space="preserve">Kysymys 5</w:t>
      </w:r>
    </w:p>
    <w:p>
      <w:r>
        <w:t xml:space="preserve">Miten kantonin kieltä yleensä kirjoitetaan?</w:t>
      </w:r>
    </w:p>
    <w:p>
      <w:r>
        <w:rPr>
          <w:b/>
        </w:rPr>
        <w:t xml:space="preserve">Kysymys 6</w:t>
      </w:r>
    </w:p>
    <w:p>
      <w:r>
        <w:t xml:space="preserve">Mitä käytetään mandariinikiinan kielessä mutta ei vastaa taiwanilaisia sanoja?</w:t>
      </w:r>
    </w:p>
    <w:p>
      <w:r>
        <w:rPr>
          <w:b/>
        </w:rPr>
        <w:t xml:space="preserve">Kysymys 7</w:t>
      </w:r>
    </w:p>
    <w:p>
      <w:r>
        <w:t xml:space="preserve">Mihin kirjoitettu kantoninkieli perustuu?</w:t>
      </w:r>
    </w:p>
    <w:p>
      <w:r>
        <w:rPr>
          <w:b/>
        </w:rPr>
        <w:t xml:space="preserve">Kysymys 8</w:t>
      </w:r>
    </w:p>
    <w:p>
      <w:r>
        <w:t xml:space="preserve">Mikä on mukautettu kiinan kielen puhuttuun muotoon?</w:t>
      </w:r>
    </w:p>
    <w:p>
      <w:r>
        <w:rPr>
          <w:b/>
        </w:rPr>
        <w:t xml:space="preserve">Teksti numero 16</w:t>
      </w:r>
    </w:p>
    <w:p>
      <w:r>
        <w:t xml:space="preserve">Vaikka useimmilla hokkienin morfeemeilla on </w:t>
      </w:r>
      <w:r>
        <w:rPr>
          <w:color w:val="A9A9A9"/>
        </w:rPr>
        <w:t xml:space="preserve">vakiomerkit</w:t>
      </w:r>
      <w:r>
        <w:t xml:space="preserve">, </w:t>
      </w:r>
      <w:r>
        <w:rPr>
          <w:color w:val="DCDCDC"/>
        </w:rPr>
        <w:t xml:space="preserve">ne eivät aina ole </w:t>
      </w:r>
      <w:r>
        <w:rPr>
          <w:color w:val="2F4F4F"/>
        </w:rPr>
        <w:t xml:space="preserve">etymologisia tai fonosemanttisia</w:t>
      </w:r>
      <w:r>
        <w:rPr>
          <w:color w:val="DCDCDC"/>
        </w:rPr>
        <w:t xml:space="preserve">. </w:t>
      </w:r>
      <w:r>
        <w:rPr>
          <w:color w:val="556B2F"/>
        </w:rPr>
        <w:t xml:space="preserve">Samankaltaisilta kuulostavia, samansisältöisiä tai harvinaisia merkkejä </w:t>
      </w:r>
      <w:r>
        <w:t xml:space="preserve">lainataan tai korvataan yleisesti tietyn morfeemin esittämiseksi. Esimerkkejä ovat "kaunis" (美 bí on kirjakielinen muoto), jonka kansankielistä morfeemia suí edustavat sellaiset merkit kuin 媠 (vanhentunut merkki), 婎 (kansankielinen tulkinta tästä merkistä) ja jopa 水 (suí-äänteen translitterointi), tai "pitkä" (高 ko on kirjakielinen muoto), jonka morfeemi kôan on 懸. Yleisiä kieliopillisia partikkeleita ei ole vapautettu; kieltopartikkelia m̄ (ei) edustavat eri tavoin muun muassa 毋, 呣 tai 唔. Muissa tapauksissa </w:t>
      </w:r>
      <w:r>
        <w:rPr>
          <w:color w:val="6B8E23"/>
        </w:rPr>
        <w:t xml:space="preserve">merkit </w:t>
      </w:r>
      <w:r>
        <w:t xml:space="preserve">keksitään edustamaan </w:t>
      </w:r>
      <w:r>
        <w:rPr>
          <w:color w:val="A0522D"/>
        </w:rPr>
        <w:t xml:space="preserve">tiettyä morfeemia </w:t>
      </w:r>
      <w:r>
        <w:t xml:space="preserve">(yleinen esimerkki on merkki 𪜶 in, joka edustaa persoonapronominia "he"). Lisäksi </w:t>
      </w:r>
      <w:r>
        <w:t xml:space="preserve">joillakin merkeillä on </w:t>
      </w:r>
      <w:r>
        <w:rPr>
          <w:color w:val="228B22"/>
        </w:rPr>
        <w:t xml:space="preserve">useita ja toisistaan riippumattomia ääntämyksiä, jotka on </w:t>
      </w:r>
      <w:r>
        <w:t xml:space="preserve">mukautettu edustamaan hokkienin sanoja</w:t>
      </w:r>
      <w:r>
        <w:t xml:space="preserve">.</w:t>
      </w:r>
      <w:r>
        <w:t xml:space="preserve"> Esimerkiksi hokkienin sana bah ("liha") on pelkistetty merkiksi 肉, jolla on etymologisesti toisistaan erilliset puhekieliset ja kirjalliset lukutavat (he̍k ja jio̍k). Toinen tapaus on sana "syödä", chia̍h, joka kirjoitetaan taiwanilaisissa sanomalehdissä ja tiedotusvälineissä usein muotoon 呷 (mandariinikiinankielinen translitterointi xiā, joka lähentelee hokkieninkielistä termiä), vaikka sanakirjoissa suositeltu merkki on 食.</w:t>
      </w:r>
    </w:p>
    <w:p>
      <w:r>
        <w:rPr>
          <w:b/>
        </w:rPr>
        <w:t xml:space="preserve">Kysymys 0</w:t>
      </w:r>
    </w:p>
    <w:p>
      <w:r>
        <w:t xml:space="preserve">Minkälaisia merkkejä on useimmissa Hokkein-morfeemeissa?</w:t>
      </w:r>
    </w:p>
    <w:p>
      <w:r>
        <w:rPr>
          <w:b/>
        </w:rPr>
        <w:t xml:space="preserve">Kysymys 1</w:t>
      </w:r>
    </w:p>
    <w:p>
      <w:r>
        <w:t xml:space="preserve">Joissakin tapauksissa hahmot keksitään edustamaan mitä?</w:t>
      </w:r>
    </w:p>
    <w:p>
      <w:r>
        <w:rPr>
          <w:b/>
        </w:rPr>
        <w:t xml:space="preserve">Kysymys 2</w:t>
      </w:r>
    </w:p>
    <w:p>
      <w:r>
        <w:t xml:space="preserve">Hokkienin morfeemit eivät aina ole mitä?</w:t>
      </w:r>
    </w:p>
    <w:p>
      <w:r>
        <w:rPr>
          <w:b/>
        </w:rPr>
        <w:t xml:space="preserve">Kysymys 3</w:t>
      </w:r>
    </w:p>
    <w:p>
      <w:r>
        <w:t xml:space="preserve">Mitä usein lainataan edustamaan tiettyä morfeemia?</w:t>
      </w:r>
    </w:p>
    <w:p>
      <w:r>
        <w:rPr>
          <w:b/>
        </w:rPr>
        <w:t xml:space="preserve">Kysymys 4</w:t>
      </w:r>
    </w:p>
    <w:p>
      <w:r>
        <w:t xml:space="preserve">Mitä lainataan taiwaniksi edustamaan tiettyä morfeemia?</w:t>
      </w:r>
    </w:p>
    <w:p>
      <w:r>
        <w:rPr>
          <w:b/>
        </w:rPr>
        <w:t xml:space="preserve">Kysymys 5</w:t>
      </w:r>
    </w:p>
    <w:p>
      <w:r>
        <w:t xml:space="preserve">Mitä joillakin kirjallisilla lukemilla on esittää Hokkien-sanoja?</w:t>
      </w:r>
    </w:p>
    <w:p>
      <w:r>
        <w:rPr>
          <w:b/>
        </w:rPr>
        <w:t xml:space="preserve">Kysymys 6</w:t>
      </w:r>
    </w:p>
    <w:p>
      <w:r>
        <w:t xml:space="preserve">Minkälaisia merkkejä useimmissa puhekielisissä mopheemeissa on?</w:t>
      </w:r>
    </w:p>
    <w:p>
      <w:r>
        <w:rPr>
          <w:b/>
        </w:rPr>
        <w:t xml:space="preserve">Kysymys 7</w:t>
      </w:r>
    </w:p>
    <w:p>
      <w:r>
        <w:t xml:space="preserve">Mitä ominaisuutta persoonapronomineilla ei aina ole?</w:t>
      </w:r>
    </w:p>
    <w:p>
      <w:r>
        <w:rPr>
          <w:b/>
        </w:rPr>
        <w:t xml:space="preserve">Kysymys 8</w:t>
      </w:r>
    </w:p>
    <w:p>
      <w:r>
        <w:t xml:space="preserve">Mitä keksitään edustamaan moninkertaista ja toisiinsa liittymätöntä ääntämistä?</w:t>
      </w:r>
    </w:p>
    <w:p>
      <w:r>
        <w:rPr>
          <w:b/>
        </w:rPr>
        <w:t xml:space="preserve">Teksti numero 17</w:t>
      </w:r>
    </w:p>
    <w:p>
      <w:r>
        <w:rPr>
          <w:color w:val="A9A9A9"/>
        </w:rPr>
        <w:t xml:space="preserve">Hokkienin kieli</w:t>
      </w:r>
      <w:r>
        <w:t xml:space="preserve">, erityisesti taiwanin kieli, kirjoitetaan toisinaan </w:t>
      </w:r>
      <w:r>
        <w:rPr>
          <w:color w:val="DCDCDC"/>
        </w:rPr>
        <w:t xml:space="preserve">latinalaisin </w:t>
      </w:r>
      <w:r>
        <w:t xml:space="preserve">kirjaimin käyttäen jotakin useista aakkosista. Näistä suosituin on </w:t>
      </w:r>
      <w:r>
        <w:rPr>
          <w:color w:val="2F4F4F"/>
        </w:rPr>
        <w:t xml:space="preserve">Pe̍h-ōe-jī </w:t>
      </w:r>
      <w:r>
        <w:t xml:space="preserve">(perinteinen kiina: 白話字; yksinkertaistettu kiina: 白话字; pinyin: Báihuàzì). </w:t>
      </w:r>
      <w:r>
        <w:rPr>
          <w:color w:val="556B2F"/>
        </w:rPr>
        <w:t xml:space="preserve">POJ:n </w:t>
      </w:r>
      <w:r>
        <w:t xml:space="preserve">kehittivät ensin </w:t>
      </w:r>
      <w:r>
        <w:rPr>
          <w:color w:val="6B8E23"/>
        </w:rPr>
        <w:t xml:space="preserve">presbyteeriset lähetyssaarnaajat Kiinassa </w:t>
      </w:r>
      <w:r>
        <w:t xml:space="preserve">ja myöhemmin Taiwanin presbyteerinen kirkko; tämän aakkoston käyttöä on edistetty aktiivisesti </w:t>
      </w:r>
      <w:r>
        <w:rPr>
          <w:color w:val="A0522D"/>
        </w:rPr>
        <w:t xml:space="preserve">1800-luvun </w:t>
      </w:r>
      <w:r>
        <w:rPr>
          <w:color w:val="A0522D"/>
        </w:rPr>
        <w:t xml:space="preserve">lopulta lähtien</w:t>
      </w:r>
      <w:r>
        <w:t xml:space="preserve">. Han-merkkien ja latinalaisen kirjaimiston sekakäsikirjoitusta on myös käytetty, mutta se on edelleen harvinaista. Myös muita latinapohjaisia aakkosia on olemassa.</w:t>
      </w:r>
    </w:p>
    <w:p>
      <w:r>
        <w:rPr>
          <w:b/>
        </w:rPr>
        <w:t xml:space="preserve">Kysymys 0</w:t>
      </w:r>
    </w:p>
    <w:p>
      <w:r>
        <w:t xml:space="preserve">Hokkien kirjoitetaan toisinaan millä käsikirjoituksella?</w:t>
      </w:r>
    </w:p>
    <w:p>
      <w:r>
        <w:rPr>
          <w:b/>
        </w:rPr>
        <w:t xml:space="preserve">Kysymys 1</w:t>
      </w:r>
    </w:p>
    <w:p>
      <w:r>
        <w:t xml:space="preserve">Mikä on perinteisten kiinalaisten aakkosten nimi?</w:t>
      </w:r>
    </w:p>
    <w:p>
      <w:r>
        <w:rPr>
          <w:b/>
        </w:rPr>
        <w:t xml:space="preserve">Kysymys 2</w:t>
      </w:r>
    </w:p>
    <w:p>
      <w:r>
        <w:t xml:space="preserve">Mikä on toinen nimi POJ:lle?</w:t>
      </w:r>
    </w:p>
    <w:p>
      <w:r>
        <w:rPr>
          <w:b/>
        </w:rPr>
        <w:t xml:space="preserve">Kysymys 3</w:t>
      </w:r>
    </w:p>
    <w:p>
      <w:r>
        <w:t xml:space="preserve">Kuka kehitti POJ:n?</w:t>
      </w:r>
    </w:p>
    <w:p>
      <w:r>
        <w:rPr>
          <w:b/>
        </w:rPr>
        <w:t xml:space="preserve">Kysymys 4</w:t>
      </w:r>
    </w:p>
    <w:p>
      <w:r>
        <w:t xml:space="preserve">Millä vuosisadalla POJ-aakkosia on käytetty?</w:t>
      </w:r>
    </w:p>
    <w:p>
      <w:r>
        <w:rPr>
          <w:b/>
        </w:rPr>
        <w:t xml:space="preserve">Kysymys 5</w:t>
      </w:r>
    </w:p>
    <w:p>
      <w:r>
        <w:t xml:space="preserve">Mikä on perinteisten latinalaisten aakkosten nimi?</w:t>
      </w:r>
    </w:p>
    <w:p>
      <w:r>
        <w:rPr>
          <w:b/>
        </w:rPr>
        <w:t xml:space="preserve">Kysymys 6</w:t>
      </w:r>
    </w:p>
    <w:p>
      <w:r>
        <w:t xml:space="preserve">Kuka kehitti ensimmäisenä Han-hahmojen sekakäsikirjoituksen?</w:t>
      </w:r>
    </w:p>
    <w:p>
      <w:r>
        <w:rPr>
          <w:b/>
        </w:rPr>
        <w:t xml:space="preserve">Kysymys 7</w:t>
      </w:r>
    </w:p>
    <w:p>
      <w:r>
        <w:t xml:space="preserve">Mikä on latinankielisen kirjoitusasun toinen nimi?</w:t>
      </w:r>
    </w:p>
    <w:p>
      <w:r>
        <w:rPr>
          <w:b/>
        </w:rPr>
        <w:t xml:space="preserve">Kysymys 8</w:t>
      </w:r>
    </w:p>
    <w:p>
      <w:r>
        <w:t xml:space="preserve">Kuinka kauan sekakäsikirjoitusta on käytetty aktiivisesti?</w:t>
      </w:r>
    </w:p>
    <w:p>
      <w:r>
        <w:rPr>
          <w:b/>
        </w:rPr>
        <w:t xml:space="preserve">Kysymys 9</w:t>
      </w:r>
    </w:p>
    <w:p>
      <w:r>
        <w:t xml:space="preserve">Mitä kirjoitetaan yksinkertaistetulla kiinalaisella kirjoitusasulla käyttäen yhtä monista aakkosista?</w:t>
      </w:r>
    </w:p>
    <w:p>
      <w:r>
        <w:rPr>
          <w:b/>
        </w:rPr>
        <w:t xml:space="preserve">Teksti numero 18</w:t>
      </w:r>
    </w:p>
    <w:p>
      <w:r>
        <w:t xml:space="preserve">Min Nan -tekstit, jotka ovat kaikki hokkieninkielisiä, voidaan ajoittaa </w:t>
      </w:r>
      <w:r>
        <w:rPr>
          <w:color w:val="A9A9A9"/>
        </w:rPr>
        <w:t xml:space="preserve">1500-luvulle</w:t>
      </w:r>
      <w:r>
        <w:t xml:space="preserve">. </w:t>
      </w:r>
      <w:r>
        <w:t xml:space="preserve">Yksi esimerkki </w:t>
      </w:r>
      <w:r>
        <w:rPr>
          <w:color w:val="DCDCDC"/>
        </w:rPr>
        <w:t xml:space="preserve">on </w:t>
      </w:r>
      <w:r>
        <w:rPr>
          <w:color w:val="2F4F4F"/>
        </w:rPr>
        <w:t xml:space="preserve">Doctrina Christiana en letra y lengua china, jonka </w:t>
      </w:r>
      <w:r>
        <w:t xml:space="preserve">oletettavasti </w:t>
      </w:r>
      <w:r>
        <w:t xml:space="preserve">kirjoittivat </w:t>
      </w:r>
      <w:r>
        <w:rPr>
          <w:color w:val="A0522D"/>
        </w:rPr>
        <w:t xml:space="preserve">espanjalaiset dominikaanit Filippiineillä </w:t>
      </w:r>
      <w:r>
        <w:rPr>
          <w:color w:val="556B2F"/>
        </w:rPr>
        <w:t xml:space="preserve">vuoden 1587 jälkeen</w:t>
      </w:r>
      <w:r>
        <w:t xml:space="preserve">. </w:t>
      </w:r>
      <w:r>
        <w:t xml:space="preserve">Toinen on Ming-dynastian aikainen käsikirjoitus näytelmästä nimeltä </w:t>
      </w:r>
      <w:r>
        <w:rPr>
          <w:color w:val="228B22"/>
        </w:rPr>
        <w:t xml:space="preserve">Romance of the Lychee Mirror </w:t>
      </w:r>
      <w:r>
        <w:t xml:space="preserve">(</w:t>
      </w:r>
      <w:r>
        <w:rPr>
          <w:color w:val="191970"/>
        </w:rPr>
        <w:t xml:space="preserve">1566)</w:t>
      </w:r>
      <w:r>
        <w:t xml:space="preserve">, joka on oletettavasti varhaisin eteläisen minin puhekielinen teksti. </w:t>
      </w:r>
      <w:r>
        <w:rPr>
          <w:color w:val="8B0000"/>
        </w:rPr>
        <w:t xml:space="preserve">Xiamenin yliopisto </w:t>
      </w:r>
      <w:r>
        <w:t xml:space="preserve">on myös kehittänyt pinyiniin perustuvat aakkoset, jotka on julkaistu </w:t>
      </w:r>
      <w:r>
        <w:rPr>
          <w:color w:val="483D8B"/>
        </w:rPr>
        <w:t xml:space="preserve">sanakirjassa nimeltä Minnan Fangyan-Putonghua Cidian (閩南方言普通話詞典) </w:t>
      </w:r>
      <w:r>
        <w:t xml:space="preserve">ja kielenopetuskirjassa, jota käytetään kielen opettamiseen ulkomaalaisille ja kiinaa taitamattomille. Se tunnetaan nimellä Pumindian.</w:t>
      </w:r>
    </w:p>
    <w:p>
      <w:r>
        <w:rPr>
          <w:b/>
        </w:rPr>
        <w:t xml:space="preserve">Kysymys 0</w:t>
      </w:r>
    </w:p>
    <w:p>
      <w:r>
        <w:t xml:space="preserve">Milloin Min Nanin tekstit voidaan ajoittaa?</w:t>
      </w:r>
    </w:p>
    <w:p>
      <w:r>
        <w:rPr>
          <w:b/>
        </w:rPr>
        <w:t xml:space="preserve">Kysymys 1</w:t>
      </w:r>
    </w:p>
    <w:p>
      <w:r>
        <w:t xml:space="preserve">Mikä on esimerkki Min Nan -teksteistä?</w:t>
      </w:r>
    </w:p>
    <w:p>
      <w:r>
        <w:rPr>
          <w:b/>
        </w:rPr>
        <w:t xml:space="preserve">Kysymys 2</w:t>
      </w:r>
    </w:p>
    <w:p>
      <w:r>
        <w:t xml:space="preserve">Minä vuonna Doctrina Christiana en letra y lengua china kirjoitettiin?</w:t>
      </w:r>
    </w:p>
    <w:p>
      <w:r>
        <w:rPr>
          <w:b/>
        </w:rPr>
        <w:t xml:space="preserve">Kysymys 3</w:t>
      </w:r>
    </w:p>
    <w:p>
      <w:r>
        <w:t xml:space="preserve">Kuka kirjoitti Doctrina Christiana en letra y lengua china?</w:t>
      </w:r>
    </w:p>
    <w:p>
      <w:r>
        <w:rPr>
          <w:b/>
        </w:rPr>
        <w:t xml:space="preserve">Kysymys 4</w:t>
      </w:r>
    </w:p>
    <w:p>
      <w:r>
        <w:t xml:space="preserve">Mikä on varhaisimman eteläisen minin puhekielisen tekstin nimi?</w:t>
      </w:r>
    </w:p>
    <w:p>
      <w:r>
        <w:rPr>
          <w:b/>
        </w:rPr>
        <w:t xml:space="preserve">Kysymys 5</w:t>
      </w:r>
    </w:p>
    <w:p>
      <w:r>
        <w:t xml:space="preserve">Kuka on kehittänyt Pumindian aakkosiin perustuvat aakkoset?</w:t>
      </w:r>
    </w:p>
    <w:p>
      <w:r>
        <w:rPr>
          <w:b/>
        </w:rPr>
        <w:t xml:space="preserve">Kysymys 6</w:t>
      </w:r>
    </w:p>
    <w:p>
      <w:r>
        <w:t xml:space="preserve">Missä on julkaistu Ming-dynastian käsikirjoitukseen perustuvat aakkoset?</w:t>
      </w:r>
    </w:p>
    <w:p>
      <w:r>
        <w:rPr>
          <w:b/>
        </w:rPr>
        <w:t xml:space="preserve">Kysymys 7</w:t>
      </w:r>
    </w:p>
    <w:p>
      <w:r>
        <w:t xml:space="preserve">Mikä on esimerkki Pumindian teksteistä?</w:t>
      </w:r>
    </w:p>
    <w:p>
      <w:r>
        <w:rPr>
          <w:b/>
        </w:rPr>
        <w:t xml:space="preserve">Kysymys 8</w:t>
      </w:r>
    </w:p>
    <w:p>
      <w:r>
        <w:t xml:space="preserve">Kuka kirjoitti Pumindian vuoden 1587 jälkeen?</w:t>
      </w:r>
    </w:p>
    <w:p>
      <w:r>
        <w:rPr>
          <w:b/>
        </w:rPr>
        <w:t xml:space="preserve">Kysymys 9</w:t>
      </w:r>
    </w:p>
    <w:p>
      <w:r>
        <w:t xml:space="preserve">Milloin näytelmä Minnan Fangyan-Putonghua Cidian kirjoitettiin?</w:t>
      </w:r>
    </w:p>
    <w:p>
      <w:r>
        <w:rPr>
          <w:b/>
        </w:rPr>
        <w:t xml:space="preserve">Teksti numero 19</w:t>
      </w:r>
    </w:p>
    <w:p>
      <w:r>
        <w:t xml:space="preserve">Kaikki Pe̍h-ōe-jīn edellyttämät latinalaiset merkit voidaan esittää </w:t>
      </w:r>
      <w:r>
        <w:rPr>
          <w:color w:val="A9A9A9"/>
        </w:rPr>
        <w:t xml:space="preserve">Unicode-merkistöä </w:t>
      </w:r>
      <w:r>
        <w:t xml:space="preserve">(tai </w:t>
      </w:r>
      <w:r>
        <w:rPr>
          <w:color w:val="DCDCDC"/>
        </w:rPr>
        <w:t xml:space="preserve">vastaavaa ISO/IEC 10646: Universal Character Set</w:t>
      </w:r>
      <w:r>
        <w:rPr>
          <w:color w:val="2F4F4F"/>
        </w:rPr>
        <w:t xml:space="preserve">) käyttäen </w:t>
      </w:r>
      <w:r>
        <w:t xml:space="preserve">esikoostettuja tai yhdistäviä (</w:t>
      </w:r>
      <w:r>
        <w:rPr>
          <w:color w:val="556B2F"/>
        </w:rPr>
        <w:t xml:space="preserve">diakriittisiä) </w:t>
      </w:r>
      <w:r>
        <w:t xml:space="preserve">merkkejä. Ennen kesäkuuta 2004 </w:t>
      </w:r>
      <w:r>
        <w:rPr>
          <w:color w:val="6B8E23"/>
        </w:rPr>
        <w:t xml:space="preserve">vokaalia, joka muistuttaa mutta on avoimempi kuin o ja joka kirjoitetaan pisteellä oikean yläpuolella, </w:t>
      </w:r>
      <w:r>
        <w:t xml:space="preserve">ei koodattu. Tavallinen kiertotapa oli käyttää (itsenäistä; välimerkkiä) merkkiä Interpunct (U+00B7, -) tai harvemmin yhdistelmämerkkiä dot above (U+0307). Koska nämä eivät ole läheskään ihanteellisia, vuodesta 1997 lähtien ISO/IEC 10646:sta vastaavalle ISO/IEC-työryhmälle - nimittäin ISO/IEC JTC1/SC2/WG2:lle - on tehty ehdotuksia </w:t>
      </w:r>
      <w:r>
        <w:rPr>
          <w:color w:val="A0522D"/>
        </w:rPr>
        <w:t xml:space="preserve">uuden yhdistelmämerkin pisteen koodaamiseksi</w:t>
      </w:r>
      <w:r>
        <w:t xml:space="preserve">. Tämä on nyt virallisesti osoitettu merkiksi U+0358 (ks. asiakirjat N1593, N2507, N2628, N2699 ja N2713). </w:t>
      </w:r>
      <w:r>
        <w:rPr>
          <w:color w:val="228B22"/>
        </w:rPr>
        <w:t xml:space="preserve">Fonttien tuen </w:t>
      </w:r>
      <w:r>
        <w:t xml:space="preserve">odotetaan seuraavan.</w:t>
      </w:r>
    </w:p>
    <w:p>
      <w:r>
        <w:rPr>
          <w:b/>
        </w:rPr>
        <w:t xml:space="preserve">Kysymys 0</w:t>
      </w:r>
    </w:p>
    <w:p>
      <w:r>
        <w:t xml:space="preserve">Mikä on toinen nimi unicodelle?</w:t>
      </w:r>
    </w:p>
    <w:p>
      <w:r>
        <w:rPr>
          <w:b/>
        </w:rPr>
        <w:t xml:space="preserve">Kysymys 1</w:t>
      </w:r>
    </w:p>
    <w:p>
      <w:r>
        <w:t xml:space="preserve">Mitä kutsutaan valmiiksi koottujen tai yhdistettyjen merkkien käyttämiseksi?</w:t>
      </w:r>
    </w:p>
    <w:p>
      <w:r>
        <w:rPr>
          <w:b/>
        </w:rPr>
        <w:t xml:space="preserve">Kysymys 2</w:t>
      </w:r>
    </w:p>
    <w:p>
      <w:r>
        <w:t xml:space="preserve">Kaikki POJ:n edellyttämät LAtin-merkit voidaan esittää millä?</w:t>
      </w:r>
    </w:p>
    <w:p>
      <w:r>
        <w:rPr>
          <w:b/>
        </w:rPr>
        <w:t xml:space="preserve">Kysymys 3</w:t>
      </w:r>
    </w:p>
    <w:p>
      <w:r>
        <w:t xml:space="preserve">Mikä on toinen termi interpunktiolle?</w:t>
      </w:r>
    </w:p>
    <w:p>
      <w:r>
        <w:rPr>
          <w:b/>
        </w:rPr>
        <w:t xml:space="preserve">Kysymys 4</w:t>
      </w:r>
    </w:p>
    <w:p>
      <w:r>
        <w:t xml:space="preserve">Mitä ei koodattu ennen vuotta 1997?</w:t>
      </w:r>
    </w:p>
    <w:p>
      <w:r>
        <w:rPr>
          <w:b/>
        </w:rPr>
        <w:t xml:space="preserve">Kysymys 5</w:t>
      </w:r>
    </w:p>
    <w:p>
      <w:r>
        <w:t xml:space="preserve">Mikä ehdotus on tehty ISO/IEC:lle ennen kesäkuuta 2004?</w:t>
      </w:r>
    </w:p>
    <w:p>
      <w:r>
        <w:rPr>
          <w:b/>
        </w:rPr>
        <w:t xml:space="preserve">Kysymys 6</w:t>
      </w:r>
    </w:p>
    <w:p>
      <w:r>
        <w:t xml:space="preserve">Millä voidaan esittää kaikki POJ:n edellyttämät vokaalit?</w:t>
      </w:r>
    </w:p>
    <w:p>
      <w:r>
        <w:rPr>
          <w:b/>
        </w:rPr>
        <w:t xml:space="preserve">Kysymys 7</w:t>
      </w:r>
    </w:p>
    <w:p>
      <w:r>
        <w:t xml:space="preserve">Mitä diakriittisten merkkien käytön odotetaan seuraavan?</w:t>
      </w:r>
    </w:p>
    <w:p>
      <w:r>
        <w:rPr>
          <w:b/>
        </w:rPr>
        <w:t xml:space="preserve">Teksti numero 20</w:t>
      </w:r>
    </w:p>
    <w:p>
      <w:r>
        <w:t xml:space="preserve">Vuonna 2002 </w:t>
      </w:r>
      <w:r>
        <w:rPr>
          <w:color w:val="DCDCDC"/>
        </w:rPr>
        <w:t xml:space="preserve">Taiwanin solidaarisuusliitto (Taiwan Solidarity Union)</w:t>
      </w:r>
      <w:r>
        <w:t xml:space="preserve">, puolue, jolla oli tuolloin </w:t>
      </w:r>
      <w:r>
        <w:rPr>
          <w:color w:val="2F4F4F"/>
        </w:rPr>
        <w:t xml:space="preserve">noin 10 </w:t>
      </w:r>
      <w:r>
        <w:t xml:space="preserve">prosenttia lainsäädäntöneuvoston paikoista, ehdotti</w:t>
      </w:r>
      <w:r>
        <w:rPr>
          <w:color w:val="556B2F"/>
        </w:rPr>
        <w:t xml:space="preserve">, että taiwanin kielestä tehtäisiin toinen virallinen kieli</w:t>
      </w:r>
      <w:r>
        <w:t xml:space="preserve">. </w:t>
      </w:r>
      <w:r>
        <w:rPr>
          <w:color w:val="6B8E23"/>
        </w:rPr>
        <w:t xml:space="preserve">Ehdotusta vastustivat voimakkaasti </w:t>
      </w:r>
      <w:r>
        <w:t xml:space="preserve">paitsi </w:t>
      </w:r>
      <w:r>
        <w:rPr>
          <w:color w:val="A0522D"/>
        </w:rPr>
        <w:t xml:space="preserve">mantereella asuvat ryhmät myös hakka- ja taiwanilaiset alkuperäisväestöt, </w:t>
      </w:r>
      <w:r>
        <w:t xml:space="preserve">jotka katsoivat, että se heikentäisi heidän kotikielensä asemaa, sekä muut, kuten Hoklo, jotka vastustivat ehdotusta logistisin perustein ja sillä perusteella, että se </w:t>
      </w:r>
      <w:r>
        <w:rPr>
          <w:color w:val="228B22"/>
        </w:rPr>
        <w:t xml:space="preserve">lisäisi </w:t>
      </w:r>
      <w:r>
        <w:rPr>
          <w:color w:val="191970"/>
        </w:rPr>
        <w:t xml:space="preserve">etnisiä </w:t>
      </w:r>
      <w:r>
        <w:rPr>
          <w:color w:val="228B22"/>
        </w:rPr>
        <w:t xml:space="preserve">jännitteitä</w:t>
      </w:r>
      <w:r>
        <w:t xml:space="preserve">. </w:t>
      </w:r>
      <w:r>
        <w:t xml:space="preserve">Näiden vastalauseiden vuoksi toimenpiteen kannatus oli laimeaa Taiwanin itsenäisyyden maltillisten kannattajien keskuudessa, </w:t>
      </w:r>
      <w:r>
        <w:rPr>
          <w:color w:val="8B0000"/>
        </w:rPr>
        <w:t xml:space="preserve">eikä ehdotus mennyt läpi</w:t>
      </w:r>
      <w:r>
        <w:t xml:space="preserve">.</w:t>
      </w:r>
    </w:p>
    <w:p>
      <w:r>
        <w:rPr>
          <w:b/>
        </w:rPr>
        <w:t xml:space="preserve">Kysymys 0</w:t>
      </w:r>
    </w:p>
    <w:p>
      <w:r>
        <w:t xml:space="preserve">Mikä puolue halusi tehdä taiwanin kielestä toisen virallisen kielen?</w:t>
      </w:r>
    </w:p>
    <w:p>
      <w:r>
        <w:rPr>
          <w:b/>
        </w:rPr>
        <w:t xml:space="preserve">Kysymys 1</w:t>
      </w:r>
    </w:p>
    <w:p>
      <w:r>
        <w:t xml:space="preserve">Minä vuonna ehdotettiin, että taiwanin kielestä tehtäisiin toinen virallinen kieli?</w:t>
      </w:r>
    </w:p>
    <w:p>
      <w:r>
        <w:rPr>
          <w:b/>
        </w:rPr>
        <w:t xml:space="preserve">Kysymys 2</w:t>
      </w:r>
    </w:p>
    <w:p>
      <w:r>
        <w:t xml:space="preserve">Miten ehdotus otettiin mannermaan ja alkuperäisväestön ryhmiltä?</w:t>
      </w:r>
    </w:p>
    <w:p>
      <w:r>
        <w:rPr>
          <w:b/>
        </w:rPr>
        <w:t xml:space="preserve">Kysymys 3</w:t>
      </w:r>
    </w:p>
    <w:p>
      <w:r>
        <w:t xml:space="preserve">Hoklo vastusti ehdotusta, koska se lisäisi mitä jännitteitä?</w:t>
      </w:r>
    </w:p>
    <w:p>
      <w:r>
        <w:rPr>
          <w:b/>
        </w:rPr>
        <w:t xml:space="preserve">Kysymys 4</w:t>
      </w:r>
    </w:p>
    <w:p>
      <w:r>
        <w:t xml:space="preserve">Mikä oli ehdotuksen kohtalo tehdä taiwanin kielestä toinen virallinen kieli?</w:t>
      </w:r>
    </w:p>
    <w:p>
      <w:r>
        <w:rPr>
          <w:b/>
        </w:rPr>
        <w:t xml:space="preserve">Kysymys 5</w:t>
      </w:r>
    </w:p>
    <w:p>
      <w:r>
        <w:t xml:space="preserve">Mitä Manner-Euroopan ryhmät ehdottivat vuonna 2002?</w:t>
      </w:r>
    </w:p>
    <w:p>
      <w:r>
        <w:rPr>
          <w:b/>
        </w:rPr>
        <w:t xml:space="preserve">Kysymys 6</w:t>
      </w:r>
    </w:p>
    <w:p>
      <w:r>
        <w:t xml:space="preserve">Kuinka monta paikkaa Taiwanin alkuperäisväestön ryhmillä oli lainsäädäntöelimessä vuonna 2002?</w:t>
      </w:r>
    </w:p>
    <w:p>
      <w:r>
        <w:rPr>
          <w:b/>
        </w:rPr>
        <w:t xml:space="preserve">Kysymys 7</w:t>
      </w:r>
    </w:p>
    <w:p>
      <w:r>
        <w:t xml:space="preserve">Mitkä ryhmät ehdottivat, että taiwanin kielestä tehtäisiin toinen virallinen kieli?</w:t>
      </w:r>
    </w:p>
    <w:p>
      <w:r>
        <w:rPr>
          <w:b/>
        </w:rPr>
        <w:t xml:space="preserve">Kysymys 8</w:t>
      </w:r>
    </w:p>
    <w:p>
      <w:r>
        <w:t xml:space="preserve">Mikä lisääntyisi ehdotusta voimakkaasti vastustaneiden Taiwanin itsenäisyyden kannattajien mukaan?</w:t>
      </w:r>
    </w:p>
    <w:p>
      <w:r>
        <w:rPr>
          <w:b/>
        </w:rPr>
        <w:t xml:space="preserve">Kysymys 9</w:t>
      </w:r>
    </w:p>
    <w:p>
      <w:r>
        <w:t xml:space="preserve">Mitä tapahtui lainsäädäntöneuvoston paikkoja koskevalle ehdotukselle?</w:t>
      </w:r>
    </w:p>
    <w:p>
      <w:r>
        <w:br w:type="page"/>
      </w:r>
    </w:p>
    <w:p>
      <w:r>
        <w:rPr>
          <w:b/>
          <w:u w:val="single"/>
        </w:rPr>
        <w:t xml:space="preserve">Asiakirjan numero 191</w:t>
      </w:r>
    </w:p>
    <w:p>
      <w:r>
        <w:rPr>
          <w:b/>
        </w:rPr>
        <w:t xml:space="preserve">Tekstin numero 0</w:t>
      </w:r>
    </w:p>
    <w:p>
      <w:r>
        <w:t xml:space="preserve">Ammattilaispaini (puhekielessä lyhenne </w:t>
      </w:r>
      <w:r>
        <w:rPr>
          <w:color w:val="A9A9A9"/>
        </w:rPr>
        <w:t xml:space="preserve">pro wrestling </w:t>
      </w:r>
      <w:r>
        <w:t xml:space="preserve">tai paini) on </w:t>
      </w:r>
      <w:r>
        <w:rPr>
          <w:color w:val="DCDCDC"/>
        </w:rPr>
        <w:t xml:space="preserve">urheilullinen viihdemuoto, joka perustuu kamppailu-urheilun kuvaukseen</w:t>
      </w:r>
      <w:r>
        <w:t xml:space="preserve">. Se on </w:t>
      </w:r>
      <w:r>
        <w:rPr>
          <w:color w:val="2F4F4F"/>
        </w:rPr>
        <w:t xml:space="preserve">kiertävien mainostoimistojen </w:t>
      </w:r>
      <w:r>
        <w:t xml:space="preserve">järjestämiä live-tapahtumia</w:t>
      </w:r>
      <w:r>
        <w:t xml:space="preserve">, ja siinä </w:t>
      </w:r>
      <w:r>
        <w:rPr>
          <w:color w:val="556B2F"/>
        </w:rPr>
        <w:t xml:space="preserve">kuvataan ainutlaatuista taistelutyyliä, joka perustuu omaksuttujen tyylien yhdistelmään, johon kuuluvat </w:t>
      </w:r>
      <w:r>
        <w:rPr>
          <w:color w:val="6B8E23"/>
        </w:rPr>
        <w:t xml:space="preserve">klassinen paini</w:t>
      </w:r>
      <w:r>
        <w:rPr>
          <w:color w:val="A0522D"/>
        </w:rPr>
        <w:t xml:space="preserve">, kiinnipaini </w:t>
      </w:r>
      <w:r>
        <w:t xml:space="preserve">ja erilaiset taistelulajit sekä innovatiivinen tyyli, joka perustuu tarttumiseen (otteet/heitot), iskuihin ja ilmatekniikkaan. Toisinaan käytetään erilaisia aseita.</w:t>
      </w:r>
    </w:p>
    <w:p>
      <w:r>
        <w:rPr>
          <w:b/>
        </w:rPr>
        <w:t xml:space="preserve">Kysymys 0</w:t>
      </w:r>
    </w:p>
    <w:p>
      <w:r>
        <w:t xml:space="preserve">Mikä on ammattilaispainin lyhenne?</w:t>
      </w:r>
    </w:p>
    <w:p>
      <w:r>
        <w:rPr>
          <w:b/>
        </w:rPr>
        <w:t xml:space="preserve">Kysymys 1</w:t>
      </w:r>
    </w:p>
    <w:p>
      <w:r>
        <w:t xml:space="preserve">Mihin pari taistelutyyliä perustuu?</w:t>
      </w:r>
    </w:p>
    <w:p>
      <w:r>
        <w:rPr>
          <w:b/>
        </w:rPr>
        <w:t xml:space="preserve">Kysymys 2</w:t>
      </w:r>
    </w:p>
    <w:p>
      <w:r>
        <w:t xml:space="preserve">Kuka järjestää live-tapahtumia?</w:t>
      </w:r>
    </w:p>
    <w:p>
      <w:r>
        <w:rPr>
          <w:b/>
        </w:rPr>
        <w:t xml:space="preserve">Kysymys 3</w:t>
      </w:r>
    </w:p>
    <w:p>
      <w:r>
        <w:t xml:space="preserve">Mitä on ammattipaini?</w:t>
      </w:r>
    </w:p>
    <w:p>
      <w:r>
        <w:rPr>
          <w:b/>
        </w:rPr>
        <w:t xml:space="preserve">Kysymys 4</w:t>
      </w:r>
    </w:p>
    <w:p>
      <w:r>
        <w:t xml:space="preserve">Millainen tyyli painissa näkyy?</w:t>
      </w:r>
    </w:p>
    <w:p>
      <w:r>
        <w:rPr>
          <w:b/>
        </w:rPr>
        <w:t xml:space="preserve">Teksti numero 1</w:t>
      </w:r>
    </w:p>
    <w:p>
      <w:r>
        <w:rPr>
          <w:color w:val="A9A9A9"/>
        </w:rPr>
        <w:t xml:space="preserve">Ottelun </w:t>
      </w:r>
      <w:r>
        <w:t xml:space="preserve">sisältö, mukaan lukien </w:t>
      </w:r>
      <w:r>
        <w:rPr>
          <w:color w:val="A9A9A9"/>
        </w:rPr>
        <w:t xml:space="preserve">ottelun lopputulokset, on koreografioitu</w:t>
      </w:r>
      <w:r>
        <w:t xml:space="preserve">, ja </w:t>
      </w:r>
      <w:r>
        <w:rPr>
          <w:color w:val="DCDCDC"/>
        </w:rPr>
        <w:t xml:space="preserve">kamppailutoiminnot ja -reaktiot toteutetaan erityisellä tavalla, joka on suunniteltu sekä suojaamaan kivulta että simuloimaan sitä</w:t>
      </w:r>
      <w:r>
        <w:t xml:space="preserve">. Nämä tosiasiat pidettiin aikoinaan hyvin salassa, mutta nyt ne julistetaan avoimesti totuudeksi. Yleisesti </w:t>
      </w:r>
      <w:r>
        <w:t xml:space="preserve">ottaen sisällön todellinen luonne jätetään huomiotta virallisissa tiedotusvälineissä, jotta </w:t>
      </w:r>
      <w:r>
        <w:rPr>
          <w:color w:val="2F4F4F"/>
        </w:rPr>
        <w:t xml:space="preserve">yleisön uskomattomuutta voidaan </w:t>
      </w:r>
      <w:r>
        <w:t xml:space="preserve">ylläpitää ja edistää </w:t>
      </w:r>
      <w:r>
        <w:t xml:space="preserve">ylläpitämällä todenmukaisuuden auraa</w:t>
      </w:r>
      <w:r>
        <w:t xml:space="preserve">.</w:t>
      </w:r>
      <w:r>
        <w:t xml:space="preserve"> Yksittäisten painijoiden ja promoottorien faniviestinnässä ulkopuolisissa tiedotusvälineissä (esim. haastatteluissa) </w:t>
      </w:r>
      <w:r>
        <w:rPr>
          <w:color w:val="556B2F"/>
        </w:rPr>
        <w:t xml:space="preserve">tunnustetaan usein suoraan spektaakkelin fiktiivinen luonne.</w:t>
      </w:r>
    </w:p>
    <w:p>
      <w:r>
        <w:rPr>
          <w:b/>
        </w:rPr>
        <w:t xml:space="preserve">Kysymys 0</w:t>
      </w:r>
    </w:p>
    <w:p>
      <w:r>
        <w:t xml:space="preserve">Miten toimet toteutetaan?</w:t>
      </w:r>
    </w:p>
    <w:p>
      <w:r>
        <w:rPr>
          <w:b/>
        </w:rPr>
        <w:t xml:space="preserve">Kysymys 1</w:t>
      </w:r>
    </w:p>
    <w:p>
      <w:r>
        <w:t xml:space="preserve">Mitä faneja kannustetaan tekemään?</w:t>
      </w:r>
    </w:p>
    <w:p>
      <w:r>
        <w:rPr>
          <w:b/>
        </w:rPr>
        <w:t xml:space="preserve">Kysymys 2</w:t>
      </w:r>
    </w:p>
    <w:p>
      <w:r>
        <w:t xml:space="preserve">Miten ottelun lopputulos on suunniteltu?</w:t>
      </w:r>
    </w:p>
    <w:p>
      <w:r>
        <w:rPr>
          <w:b/>
        </w:rPr>
        <w:t xml:space="preserve">Kysymys 3</w:t>
      </w:r>
    </w:p>
    <w:p>
      <w:r>
        <w:t xml:space="preserve">Mitä painijoilla on sanottavaa otteluiden aitoudesta tai teennäisyydestä?</w:t>
      </w:r>
    </w:p>
    <w:p>
      <w:r>
        <w:rPr>
          <w:b/>
        </w:rPr>
        <w:t xml:space="preserve">Teksti numero 2</w:t>
      </w:r>
    </w:p>
    <w:p>
      <w:r>
        <w:rPr>
          <w:color w:val="A9A9A9"/>
        </w:rPr>
        <w:t xml:space="preserve">Alun perin suosittu viihdemuoto 1800-luvun Euroopassa </w:t>
      </w:r>
      <w:r>
        <w:t xml:space="preserve">ja </w:t>
      </w:r>
      <w:r>
        <w:rPr>
          <w:color w:val="DCDCDC"/>
        </w:rPr>
        <w:t xml:space="preserve">myöhemmin Pohjois-Amerikan kiertävien karnevaalien ja vaudeville-salien näyttelynä</w:t>
      </w:r>
      <w:r>
        <w:t xml:space="preserve">, ammattipaini kehittyi itsenäiseksi viihdeteollisuudeksi, jolla on monia erilaisia variaatioita eri kulttuureissa eri puolilla maailmaa, ja </w:t>
      </w:r>
      <w:r>
        <w:rPr>
          <w:color w:val="2F4F4F"/>
        </w:rPr>
        <w:t xml:space="preserve">nykyään sitä pidetään monimiljoonaisten dollarien viihdeteollisuutena</w:t>
      </w:r>
      <w:r>
        <w:t xml:space="preserve">. </w:t>
      </w:r>
      <w:r>
        <w:rPr>
          <w:color w:val="556B2F"/>
        </w:rPr>
        <w:t xml:space="preserve">Euroopassa se on taantunut huomattavasti</w:t>
      </w:r>
      <w:r>
        <w:t xml:space="preserve">, mutta Pohjois-Amerikassa se on kokenut useita eri aikoja huomattavaa kulttuurista suosiota puolentoista vuosisadan olemassaolonsa aikana. </w:t>
      </w:r>
      <w:r>
        <w:rPr>
          <w:color w:val="6B8E23"/>
        </w:rPr>
        <w:t xml:space="preserve">Television tulo antoi ammattipainille uuden markkinapaikan</w:t>
      </w:r>
      <w:r>
        <w:t xml:space="preserve">, ja paini (yhdessä nyrkkeilyn kanssa) vaikutti merkittävästi siihen, että maksullisesta katselusta tuli elinkelpoinen tapa toimittaa sisältöä.</w:t>
      </w:r>
    </w:p>
    <w:p>
      <w:r>
        <w:rPr>
          <w:b/>
        </w:rPr>
        <w:t xml:space="preserve">Kysymys 0</w:t>
      </w:r>
    </w:p>
    <w:p>
      <w:r>
        <w:t xml:space="preserve">Missä osassa maailmaa painin suosio on vähentynyt?</w:t>
      </w:r>
    </w:p>
    <w:p>
      <w:r>
        <w:rPr>
          <w:b/>
        </w:rPr>
        <w:t xml:space="preserve">Kysymys 1</w:t>
      </w:r>
    </w:p>
    <w:p>
      <w:r>
        <w:t xml:space="preserve">Mistä paini on alun perin peräisin?</w:t>
      </w:r>
    </w:p>
    <w:p>
      <w:r>
        <w:rPr>
          <w:b/>
        </w:rPr>
        <w:t xml:space="preserve">Kysymys 2</w:t>
      </w:r>
    </w:p>
    <w:p>
      <w:r>
        <w:t xml:space="preserve">Missä painia esiteltiin myöhemmin Pohjois-Amerikassa?</w:t>
      </w:r>
    </w:p>
    <w:p>
      <w:r>
        <w:rPr>
          <w:b/>
        </w:rPr>
        <w:t xml:space="preserve">Kysymys 3</w:t>
      </w:r>
    </w:p>
    <w:p>
      <w:r>
        <w:t xml:space="preserve">Mitä painin ajatellaan nykyään olevan?</w:t>
      </w:r>
    </w:p>
    <w:p>
      <w:r>
        <w:rPr>
          <w:b/>
        </w:rPr>
        <w:t xml:space="preserve">Kysymys 4</w:t>
      </w:r>
    </w:p>
    <w:p>
      <w:r>
        <w:t xml:space="preserve">Mitä televisio teki painille?</w:t>
      </w:r>
    </w:p>
    <w:p>
      <w:r>
        <w:rPr>
          <w:b/>
        </w:rPr>
        <w:t xml:space="preserve">Teksti numero 3</w:t>
      </w:r>
    </w:p>
    <w:p>
      <w:r>
        <w:t xml:space="preserve">Vaikka ammattipaini alkoi pikkunäyttämöillä, kiertävissä sirkuksissa ja karnevaaleilla, se on nykyään miljardien dollarien ala. Tulot saadaan </w:t>
      </w:r>
      <w:r>
        <w:rPr>
          <w:color w:val="A9A9A9"/>
        </w:rPr>
        <w:t xml:space="preserve">lippujen myynnistä, televisiolähetyksistä, pay-per-view-lähetyksistä, esiintyjien henkilökohtaisista esiintymisistä, merkkituotteista ja kotivideoista</w:t>
      </w:r>
      <w:r>
        <w:t xml:space="preserve">. </w:t>
      </w:r>
      <w:r>
        <w:rPr>
          <w:color w:val="DCDCDC"/>
        </w:rPr>
        <w:t xml:space="preserve">Varsinkin 1950-luvulta lähtien ammattilaispainitapahtumat ovat usein olleet vastuussa loppuunmyydyistä yleisöistä suurilla areenoilla</w:t>
      </w:r>
      <w:r>
        <w:t xml:space="preserve">, kuten </w:t>
      </w:r>
      <w:r>
        <w:rPr>
          <w:color w:val="2F4F4F"/>
        </w:rPr>
        <w:t xml:space="preserve">Madison Square Gardenissa, sekä jalkapallostadioneilla</w:t>
      </w:r>
      <w:r>
        <w:t xml:space="preserve">, ja niitä ovat järjestäneet muun muassa WWE, NWA:n aluejärjestelmä, WCW ja AWA</w:t>
      </w:r>
      <w:r>
        <w:rPr>
          <w:color w:val="DCDCDC"/>
        </w:rPr>
        <w:t xml:space="preserve">.</w:t>
      </w:r>
      <w:r>
        <w:t xml:space="preserve"> Pro-paini oli myös keskeinen tekijä siinä, että pay-per-view-tapahtumista tuli elinkelpoinen tapa toimittaa sisältöä. Vuosittaiset show't, kuten </w:t>
      </w:r>
      <w:r>
        <w:rPr>
          <w:color w:val="556B2F"/>
        </w:rPr>
        <w:t xml:space="preserve">WrestleMania, SummerSlam, Royal Rumble ja aiemmin Bash at the Beach, Halloween Havoc ja Starrcade, </w:t>
      </w:r>
      <w:r>
        <w:t xml:space="preserve">kuuluvat vuosittain myydyimpiin pay-per-view-ohjelmiin. Nykyaikana useat yritykset ovat hyödyntäneet Internet-ohjelmia </w:t>
      </w:r>
      <w:r>
        <w:rPr>
          <w:color w:val="6B8E23"/>
        </w:rPr>
        <w:t xml:space="preserve">verkkolähetyksinä, Internet pay-per-view -ohjelmina (iPPV) tai tilausohjelmina</w:t>
      </w:r>
      <w:r>
        <w:t xml:space="preserve">, mikä auttaa luomaan Internetiin liittyviä tuloja kehittyvästä World Wide Webistä.</w:t>
      </w:r>
    </w:p>
    <w:p>
      <w:r>
        <w:rPr>
          <w:b/>
        </w:rPr>
        <w:t xml:space="preserve">Kysymys 0</w:t>
      </w:r>
    </w:p>
    <w:p>
      <w:r>
        <w:t xml:space="preserve">Mistä painista saadut rahat tulevat?</w:t>
      </w:r>
    </w:p>
    <w:p>
      <w:r>
        <w:rPr>
          <w:b/>
        </w:rPr>
        <w:t xml:space="preserve">Kysymys 1</w:t>
      </w:r>
    </w:p>
    <w:p>
      <w:r>
        <w:t xml:space="preserve">Missä suurissa paikoissa järjestetään joitakin suuria paininäytöksiä?</w:t>
      </w:r>
    </w:p>
    <w:p>
      <w:r>
        <w:rPr>
          <w:b/>
        </w:rPr>
        <w:t xml:space="preserve">Kysymys 2</w:t>
      </w:r>
    </w:p>
    <w:p>
      <w:r>
        <w:t xml:space="preserve">Mihin internetiä on hyödynnetty painissa?</w:t>
      </w:r>
    </w:p>
    <w:p>
      <w:r>
        <w:rPr>
          <w:b/>
        </w:rPr>
        <w:t xml:space="preserve">Kysymys 3</w:t>
      </w:r>
    </w:p>
    <w:p>
      <w:r>
        <w:t xml:space="preserve">mitä painiohjelmia järjestetään vuosittain?</w:t>
      </w:r>
    </w:p>
    <w:p>
      <w:r>
        <w:rPr>
          <w:b/>
        </w:rPr>
        <w:t xml:space="preserve">Kysymys 4</w:t>
      </w:r>
    </w:p>
    <w:p>
      <w:r>
        <w:t xml:space="preserve">Millä vuosikymmenellä painista alkoi tulla hyvin suosittua?</w:t>
      </w:r>
    </w:p>
    <w:p>
      <w:r>
        <w:rPr>
          <w:b/>
        </w:rPr>
        <w:t xml:space="preserve">Teksti numero 4</w:t>
      </w:r>
    </w:p>
    <w:p>
      <w:r>
        <w:t xml:space="preserve">Koska paini on jatkuvasti läsnä kulttuurissa ja koska se on uutta esittävän taiteen piirissä, se on toistuva aihe </w:t>
      </w:r>
      <w:r>
        <w:rPr>
          <w:color w:val="A9A9A9"/>
        </w:rPr>
        <w:t xml:space="preserve">sekä tiedemaailmassa että tiedotusvälineissä</w:t>
      </w:r>
      <w:r>
        <w:t xml:space="preserve">. </w:t>
      </w:r>
      <w:r>
        <w:t xml:space="preserve">Ammattilaispainia käsitteleviä dokumenttielokuvia on tuotettu useita, joista merkittävimpiä ovat </w:t>
      </w:r>
      <w:r>
        <w:rPr>
          <w:color w:val="DCDCDC"/>
        </w:rPr>
        <w:t xml:space="preserve">Barry W. Blausteinin ohjaama Beyond the Mat ja </w:t>
      </w:r>
      <w:r>
        <w:t xml:space="preserve">Paul Jayn ohjaama </w:t>
      </w:r>
      <w:r>
        <w:rPr>
          <w:color w:val="DCDCDC"/>
        </w:rPr>
        <w:t xml:space="preserve">Wrestling with Shadows, </w:t>
      </w:r>
      <w:r>
        <w:t xml:space="preserve">jossa on painija Bret Hart. Painista on tehty myös monia fiktiivisiä kuvauksia; </w:t>
      </w:r>
      <w:r>
        <w:rPr>
          <w:color w:val="2F4F4F"/>
        </w:rPr>
        <w:t xml:space="preserve">vuonna 2008 valmistunut elokuva The Wrestler </w:t>
      </w:r>
      <w:r>
        <w:t xml:space="preserve">sai </w:t>
      </w:r>
      <w:r>
        <w:rPr>
          <w:color w:val="556B2F"/>
        </w:rPr>
        <w:t xml:space="preserve">useita Oscar-ehdokkuuksia </w:t>
      </w:r>
      <w:r>
        <w:t xml:space="preserve">ja aloitti tähti Mickey Rourken uran elpymisen.</w:t>
      </w:r>
    </w:p>
    <w:p>
      <w:r>
        <w:rPr>
          <w:b/>
        </w:rPr>
        <w:t xml:space="preserve">Kysymys 0</w:t>
      </w:r>
    </w:p>
    <w:p>
      <w:r>
        <w:t xml:space="preserve">Mikä on yksi suosittu painielokuva?</w:t>
      </w:r>
    </w:p>
    <w:p>
      <w:r>
        <w:rPr>
          <w:b/>
        </w:rPr>
        <w:t xml:space="preserve">Kysymys 1</w:t>
      </w:r>
    </w:p>
    <w:p>
      <w:r>
        <w:t xml:space="preserve">Minkä palkinnon saajaksi The Wrestler oli ehdolla?</w:t>
      </w:r>
    </w:p>
    <w:p>
      <w:r>
        <w:rPr>
          <w:b/>
        </w:rPr>
        <w:t xml:space="preserve">Kysymys 2</w:t>
      </w:r>
    </w:p>
    <w:p>
      <w:r>
        <w:t xml:space="preserve">Mitkä ovat parin painidokumentin nimet?</w:t>
      </w:r>
    </w:p>
    <w:p>
      <w:r>
        <w:rPr>
          <w:b/>
        </w:rPr>
        <w:t xml:space="preserve">Kysymys 3</w:t>
      </w:r>
    </w:p>
    <w:p>
      <w:r>
        <w:t xml:space="preserve">Mistä paini tulee jatkuvasti esiin aiheena?</w:t>
      </w:r>
    </w:p>
    <w:p>
      <w:r>
        <w:rPr>
          <w:b/>
        </w:rPr>
        <w:t xml:space="preserve">Teksti numero 5</w:t>
      </w:r>
    </w:p>
    <w:p>
      <w:r>
        <w:t xml:space="preserve">Tällä hetkellä maailman suurin ammattipainiyritys on </w:t>
      </w:r>
      <w:r>
        <w:rPr>
          <w:color w:val="A9A9A9"/>
        </w:rPr>
        <w:t xml:space="preserve">yhdysvaltalainen WWE, </w:t>
      </w:r>
      <w:r>
        <w:t xml:space="preserve">joka osti 1900-luvun loppupuolella monia pienempiä alueellisia yrityksiä sekä </w:t>
      </w:r>
      <w:r>
        <w:t xml:space="preserve">vuoden 2001 alussa </w:t>
      </w:r>
      <w:r>
        <w:t xml:space="preserve">sen tärkeimmät yhdysvaltalaiset kilpailijat </w:t>
      </w:r>
      <w:r>
        <w:rPr>
          <w:color w:val="DCDCDC"/>
        </w:rPr>
        <w:t xml:space="preserve">WCW ja Extreme Championship Wrestling (ECW). </w:t>
      </w:r>
      <w:r>
        <w:t xml:space="preserve">Muita merkittäviä ammattilaispainiyrityksiä maailmanlaajuisesti ovat yhdysvaltalaiset </w:t>
      </w:r>
      <w:r>
        <w:rPr>
          <w:color w:val="2F4F4F"/>
        </w:rPr>
        <w:t xml:space="preserve">Total Nonstop Action Wrestling (TNA) ja Ring of Honor (ROH), Consejo Mundial de Lucha Libre (CMLL) ja Asistencia Asesoría y Administración (AAA) </w:t>
      </w:r>
      <w:r>
        <w:t xml:space="preserve">Meksikossa sekä </w:t>
      </w:r>
      <w:r>
        <w:rPr>
          <w:color w:val="556B2F"/>
        </w:rPr>
        <w:t xml:space="preserve">japanilaiset New Japan Pro Wrestling (NJPW)</w:t>
      </w:r>
      <w:r>
        <w:t xml:space="preserve">, All Japan Pro Wrestling (AJPW) ja Pro Wrestling Noah (NOAH) -liigat.</w:t>
      </w:r>
    </w:p>
    <w:p>
      <w:r>
        <w:rPr>
          <w:b/>
        </w:rPr>
        <w:t xml:space="preserve">Kysymys 0</w:t>
      </w:r>
    </w:p>
    <w:p>
      <w:r>
        <w:t xml:space="preserve">Mikä on suurin painiyritys?</w:t>
      </w:r>
    </w:p>
    <w:p>
      <w:r>
        <w:rPr>
          <w:b/>
        </w:rPr>
        <w:t xml:space="preserve">Kysymys 1</w:t>
      </w:r>
    </w:p>
    <w:p>
      <w:r>
        <w:t xml:space="preserve">Mitkä yritykset ovat WWE:n kilpailijoita?</w:t>
      </w:r>
    </w:p>
    <w:p>
      <w:r>
        <w:rPr>
          <w:b/>
        </w:rPr>
        <w:t xml:space="preserve">Kysymys 2</w:t>
      </w:r>
    </w:p>
    <w:p>
      <w:r>
        <w:t xml:space="preserve">Mitkä ovat muita suuria painiyrityksiä?</w:t>
      </w:r>
    </w:p>
    <w:p>
      <w:r>
        <w:rPr>
          <w:b/>
        </w:rPr>
        <w:t xml:space="preserve">Kysymys 3</w:t>
      </w:r>
    </w:p>
    <w:p>
      <w:r>
        <w:t xml:space="preserve">Mikä on japanilaisen painiseuran nimi?</w:t>
      </w:r>
    </w:p>
    <w:p>
      <w:r>
        <w:rPr>
          <w:b/>
        </w:rPr>
        <w:t xml:space="preserve">Teksti numero 6</w:t>
      </w:r>
    </w:p>
    <w:p>
      <w:r>
        <w:t xml:space="preserve">Vähitellen ammattilaispainin ennalta määrätystä luonteesta tuli avoin salaisuus, kun </w:t>
      </w:r>
      <w:r>
        <w:rPr>
          <w:color w:val="A9A9A9"/>
        </w:rPr>
        <w:t xml:space="preserve">painibisneksen merkkihenkilöt (kuten WWE:n omistaja Vince McMahon) </w:t>
      </w:r>
      <w:r>
        <w:t xml:space="preserve">alkoivat julkisesti myöntää, että paini oli viihdettä, ei kilpailua. </w:t>
      </w:r>
      <w:r>
        <w:rPr>
          <w:color w:val="DCDCDC"/>
        </w:rPr>
        <w:t xml:space="preserve">Tämä julkinen paljastus on herättänyt painiyhteisössä ristiriitaisia reaktioita, </w:t>
      </w:r>
      <w:r>
        <w:t xml:space="preserve">sillä joidenkin mielestä paljastuminen pilaa katsojien kokemuksen, kuten illusionismissa tapahtuu. Huolimatta ammattipainin teatraalisuuden julkisesta myöntämisestä </w:t>
      </w:r>
      <w:r>
        <w:rPr>
          <w:color w:val="2F4F4F"/>
        </w:rPr>
        <w:t xml:space="preserve">monet Yhdysvaltojen osavaltiot sääntelevät edelleen ammattipainia kuten muitakin kilpaurheilulajeja</w:t>
      </w:r>
      <w:r>
        <w:t xml:space="preserve">. Esimerkiksi New Yorkin osavaltio sääntelee edelleen "ammattipainia" New Yorkin osavaltion urheilukomission (SAC) kautta.</w:t>
      </w:r>
    </w:p>
    <w:p>
      <w:r>
        <w:rPr>
          <w:b/>
        </w:rPr>
        <w:t xml:space="preserve">Kysymys 0</w:t>
      </w:r>
    </w:p>
    <w:p>
      <w:r>
        <w:t xml:space="preserve">Kuka tunnusti, että paini ei ollut kilpailua?</w:t>
      </w:r>
    </w:p>
    <w:p>
      <w:r>
        <w:rPr>
          <w:b/>
        </w:rPr>
        <w:t xml:space="preserve">Kysymys 1</w:t>
      </w:r>
    </w:p>
    <w:p>
      <w:r>
        <w:t xml:space="preserve">Miten ihmiset ovat suhtautuneet siihen, että paini on pelkkää viihdettä?</w:t>
      </w:r>
    </w:p>
    <w:p>
      <w:r>
        <w:rPr>
          <w:b/>
        </w:rPr>
        <w:t xml:space="preserve">Kysymys 2</w:t>
      </w:r>
    </w:p>
    <w:p>
      <w:r>
        <w:t xml:space="preserve">Miten monet Yhdysvaltojen osavaltiot käsittelevät painia?</w:t>
      </w:r>
    </w:p>
    <w:p>
      <w:r>
        <w:rPr>
          <w:b/>
        </w:rPr>
        <w:t xml:space="preserve">Teksti numero 7</w:t>
      </w:r>
    </w:p>
    <w:p>
      <w:r>
        <w:t xml:space="preserve">Ammattilaispaininäytöksiä voidaan pitää eräänlaisena pyöreänä teatterina, jossa kehä, kehäalue ja sisäänkäynti muodostavat näyttämön. Neljännen seinän käsite on kuitenkin paljon rajallisempi kuin useimmissa teatteriesityksissä. </w:t>
      </w:r>
      <w:r>
        <w:rPr>
          <w:color w:val="A9A9A9"/>
        </w:rPr>
        <w:t xml:space="preserve">Esiintyjät tunnistavat ja tunnustavat yleisön </w:t>
      </w:r>
      <w:r>
        <w:t xml:space="preserve">kuvatun urheilutapahtuman </w:t>
      </w:r>
      <w:r>
        <w:rPr>
          <w:color w:val="A9A9A9"/>
        </w:rPr>
        <w:t xml:space="preserve">katsojaksi, </w:t>
      </w:r>
      <w:r>
        <w:t xml:space="preserve">ja heitä kannustetaan toimimaan sellaisena</w:t>
      </w:r>
      <w:r>
        <w:rPr>
          <w:color w:val="A9A9A9"/>
        </w:rPr>
        <w:t xml:space="preserve">. </w:t>
      </w:r>
      <w:r>
        <w:rPr>
          <w:color w:val="DCDCDC"/>
        </w:rPr>
        <w:t xml:space="preserve">Tämä johtaa siihen, että yleisö osallistuu aktiivisesti, </w:t>
      </w:r>
      <w:r>
        <w:t xml:space="preserve">ja itse asiassa </w:t>
      </w:r>
      <w:r>
        <w:rPr>
          <w:color w:val="2F4F4F"/>
        </w:rPr>
        <w:t xml:space="preserve">yleisön reaktiot voivat määrätä, miten esitys etenee. </w:t>
      </w:r>
      <w:r>
        <w:rPr>
          <w:color w:val="556B2F"/>
        </w:rPr>
        <w:t xml:space="preserve">Usein yksittäiset ottelut ovat osa pidempää juonellista konfliktia "babyfaces" (usein lyhennettynä vain "faces") ja "heels" välillä. </w:t>
      </w:r>
      <w:r>
        <w:t xml:space="preserve">"Faces" ("hyvät tyypit") ovat niitä, joiden toiminnan tarkoituksena on kannustaa yleisöä hurraamaan, kun taas </w:t>
      </w:r>
      <w:r>
        <w:rPr>
          <w:color w:val="6B8E23"/>
        </w:rPr>
        <w:t xml:space="preserve">"heels" ("pahat tyypit") </w:t>
      </w:r>
      <w:r>
        <w:t xml:space="preserve">pyrkii herättämään katsojien vihan.</w:t>
      </w:r>
    </w:p>
    <w:p>
      <w:r>
        <w:rPr>
          <w:b/>
        </w:rPr>
        <w:t xml:space="preserve">Kysymys 0</w:t>
      </w:r>
    </w:p>
    <w:p>
      <w:r>
        <w:t xml:space="preserve">Miten painijat kohtelevat yleisöä?</w:t>
      </w:r>
    </w:p>
    <w:p>
      <w:r>
        <w:rPr>
          <w:b/>
        </w:rPr>
        <w:t xml:space="preserve">Kysymys 1</w:t>
      </w:r>
    </w:p>
    <w:p>
      <w:r>
        <w:t xml:space="preserve">Miten painijoiden antama yleisön tunnustus vaikuttaa show'hun?</w:t>
      </w:r>
    </w:p>
    <w:p>
      <w:r>
        <w:rPr>
          <w:b/>
        </w:rPr>
        <w:t xml:space="preserve">Kysymys 2</w:t>
      </w:r>
    </w:p>
    <w:p>
      <w:r>
        <w:t xml:space="preserve">Mitä yleisö voi tehdä esityksen aikana?</w:t>
      </w:r>
    </w:p>
    <w:p>
      <w:r>
        <w:rPr>
          <w:b/>
        </w:rPr>
        <w:t xml:space="preserve">Kysymys 3</w:t>
      </w:r>
    </w:p>
    <w:p>
      <w:r>
        <w:t xml:space="preserve">Millaisia konflikteja voi syntyä esityksen aikana?</w:t>
      </w:r>
    </w:p>
    <w:p>
      <w:r>
        <w:rPr>
          <w:b/>
        </w:rPr>
        <w:t xml:space="preserve">Kysymys 4</w:t>
      </w:r>
    </w:p>
    <w:p>
      <w:r>
        <w:t xml:space="preserve">Ketkä painijoista ovat pahiksia?</w:t>
      </w:r>
    </w:p>
    <w:p>
      <w:r>
        <w:rPr>
          <w:b/>
        </w:rPr>
        <w:t xml:space="preserve">Teksti numero 8</w:t>
      </w:r>
    </w:p>
    <w:p>
      <w:r>
        <w:t xml:space="preserve">Useimmat painiottelut kestävät tietyn määrän kaatumisia, ja </w:t>
      </w:r>
      <w:r>
        <w:rPr>
          <w:color w:val="A9A9A9"/>
        </w:rPr>
        <w:t xml:space="preserve">se osapuoli, joka saavuttaa ensimmäisenä suurimman määrän tappoja, antautumisia tai uloslaskuja, on voittaja. </w:t>
      </w:r>
      <w:r>
        <w:rPr>
          <w:color w:val="DCDCDC"/>
        </w:rPr>
        <w:t xml:space="preserve">Historiallisesti ottelut painittiin kolmeen kaatumiseen ("paras 2 kaatumista 3:sta") tai viiteen kaatumiseen ("paras 3 kaatumista 5:stä"). </w:t>
      </w:r>
      <w:r>
        <w:rPr>
          <w:color w:val="2F4F4F"/>
        </w:rPr>
        <w:t xml:space="preserve">Nykyaikaisissa otteluissa standardi on yksi pudotus.</w:t>
      </w:r>
      <w:r>
        <w:t xml:space="preserve"> Vaikka se on nykyäänkin standardi, monet kuuluttajat ilmoittavat tämän nimenomaisesti (esim. "The following contest is set for one fall with a 20-minute time limit"). Näille otteluille annetaan aikaraja; jos </w:t>
      </w:r>
      <w:r>
        <w:rPr>
          <w:color w:val="556B2F"/>
        </w:rPr>
        <w:t xml:space="preserve">aikarajan päättymiseen mennessä ei saada tarpeeksi kaatumisia, ottelu julistetaan tasapeliksi. </w:t>
      </w:r>
      <w:r>
        <w:t xml:space="preserve">Nykyaikaisille otteluille annetaan yleensä 10-30 minuutin aikaraja; </w:t>
      </w:r>
      <w:r>
        <w:rPr>
          <w:color w:val="6B8E23"/>
        </w:rPr>
        <w:t xml:space="preserve">titteliottelut voivat kestää jopa tunnin</w:t>
      </w:r>
      <w:r>
        <w:t xml:space="preserve">. Admiral-Lord Mountevansin säännöillä järjestetyt brittiläiset painiottelut ovat 2:sta 3:een kaatumiseen.</w:t>
      </w:r>
    </w:p>
    <w:p>
      <w:r>
        <w:rPr>
          <w:b/>
        </w:rPr>
        <w:t xml:space="preserve">Kysymys 0</w:t>
      </w:r>
    </w:p>
    <w:p>
      <w:r>
        <w:t xml:space="preserve">Kuka voittaa painiottelussa?</w:t>
      </w:r>
    </w:p>
    <w:p>
      <w:r>
        <w:rPr>
          <w:b/>
        </w:rPr>
        <w:t xml:space="preserve">Kysymys 1</w:t>
      </w:r>
    </w:p>
    <w:p>
      <w:r>
        <w:t xml:space="preserve">Miten painija saattoi voittaa menneisyydessä?</w:t>
      </w:r>
    </w:p>
    <w:p>
      <w:r>
        <w:rPr>
          <w:b/>
        </w:rPr>
        <w:t xml:space="preserve">Kysymys 2</w:t>
      </w:r>
    </w:p>
    <w:p>
      <w:r>
        <w:t xml:space="preserve">Miten painija voi voittaa nykyaikana?</w:t>
      </w:r>
    </w:p>
    <w:p>
      <w:r>
        <w:rPr>
          <w:b/>
        </w:rPr>
        <w:t xml:space="preserve">Kysymys 3</w:t>
      </w:r>
    </w:p>
    <w:p>
      <w:r>
        <w:t xml:space="preserve">Missä tapauksessa ottelu julistetaan tasapeliksi?</w:t>
      </w:r>
    </w:p>
    <w:p>
      <w:r>
        <w:rPr>
          <w:b/>
        </w:rPr>
        <w:t xml:space="preserve">Kysymys 4</w:t>
      </w:r>
    </w:p>
    <w:p>
      <w:r>
        <w:t xml:space="preserve">Kuinka pitkä titteliottelu voi olla?</w:t>
      </w:r>
    </w:p>
    <w:p>
      <w:r>
        <w:rPr>
          <w:b/>
        </w:rPr>
        <w:t xml:space="preserve">Teksti numero 9</w:t>
      </w:r>
    </w:p>
    <w:p>
      <w:r>
        <w:t xml:space="preserve">Otteluissa, joissa on useita kilpailijoita, voidaan käyttää karsintajärjestelmää. Jokainen painija, jota vastaan on tehty pudotus, </w:t>
      </w:r>
      <w:r>
        <w:rPr>
          <w:color w:val="A9A9A9"/>
        </w:rPr>
        <w:t xml:space="preserve">joutuu poistumaan ottelusta, </w:t>
      </w:r>
      <w:r>
        <w:t xml:space="preserve">ja ottelu jatkuu, kunnes jäljellä on vain yksi </w:t>
      </w:r>
      <w:r>
        <w:t xml:space="preserve">painija. </w:t>
      </w:r>
      <w:r>
        <w:t xml:space="preserve">Kun ottelussa on mukana enemmän kuin kaksi painijaa, on kuitenkin paljon yleisempää, että ottelu </w:t>
      </w:r>
      <w:r>
        <w:rPr>
          <w:color w:val="DCDCDC"/>
        </w:rPr>
        <w:t xml:space="preserve">käydään yhdellä pudotuksella, jolloin se, joka on saanut pudotuksen, on voittaja riippumatta siitä, ketä vastaan se on tehty. </w:t>
      </w:r>
      <w:r>
        <w:t xml:space="preserve">Mestaruusotteluissa tämä tarkoittaa sitä, että toisin kuin yksi vastaan yksi -otteluissa (joissa mestari voi yksinkertaisesti diskvalifioida itsensä tai tulla uloslasketuksi säilyttääkseen tittelinsä "mestarin edun" avulla), mestarin </w:t>
      </w:r>
      <w:r>
        <w:rPr>
          <w:color w:val="2F4F4F"/>
        </w:rPr>
        <w:t xml:space="preserve">ei tarvitse olla pudonnut tai osallistua päätökseen menettäessään mestaruuden. </w:t>
      </w:r>
      <w:r>
        <w:t xml:space="preserve">Kantapään mestarit eivät kuitenkaan useinkaan saa etua mestarin edusta vaan aseiden käytöstä ja ulkopuolelta tulevasta häirinnästä, koska näissä moniotteluissa </w:t>
      </w:r>
      <w:r>
        <w:rPr>
          <w:color w:val="556B2F"/>
        </w:rPr>
        <w:t xml:space="preserve">ei </w:t>
      </w:r>
      <w:r>
        <w:t xml:space="preserve">yleensä noudateta </w:t>
      </w:r>
      <w:r>
        <w:rPr>
          <w:color w:val="556B2F"/>
        </w:rPr>
        <w:t xml:space="preserve">sääntöjä, joissa ei ole mitään esteitä</w:t>
      </w:r>
      <w:r>
        <w:t xml:space="preserve">.</w:t>
      </w:r>
    </w:p>
    <w:p>
      <w:r>
        <w:rPr>
          <w:b/>
        </w:rPr>
        <w:t xml:space="preserve">Kysymys 0</w:t>
      </w:r>
    </w:p>
    <w:p>
      <w:r>
        <w:t xml:space="preserve">Mitä tapahtuu, kun painijaa vastaan on kaatunut?</w:t>
      </w:r>
    </w:p>
    <w:p>
      <w:r>
        <w:rPr>
          <w:b/>
        </w:rPr>
        <w:t xml:space="preserve">Kysymys 1</w:t>
      </w:r>
    </w:p>
    <w:p>
      <w:r>
        <w:t xml:space="preserve">Millaisia sääntöjä moniottelussa yleensä on?</w:t>
      </w:r>
    </w:p>
    <w:p>
      <w:r>
        <w:rPr>
          <w:b/>
        </w:rPr>
        <w:t xml:space="preserve">Kysymys 2</w:t>
      </w:r>
    </w:p>
    <w:p>
      <w:r>
        <w:t xml:space="preserve">Mitä yleensä tapahtuu, kun kaksi tai useampi painija on mukana?</w:t>
      </w:r>
    </w:p>
    <w:p>
      <w:r>
        <w:rPr>
          <w:b/>
        </w:rPr>
        <w:t xml:space="preserve">Kysymys 3</w:t>
      </w:r>
    </w:p>
    <w:p>
      <w:r>
        <w:t xml:space="preserve">Miten mestari voi menettää mestaruuden?</w:t>
      </w:r>
    </w:p>
    <w:p>
      <w:r>
        <w:rPr>
          <w:b/>
        </w:rPr>
        <w:t xml:space="preserve">Teksti numero 10</w:t>
      </w:r>
    </w:p>
    <w:p>
      <w:r>
        <w:t xml:space="preserve">On kehitetty monia nykyaikaisia erikoisotteluita, joissa on ainutlaatuiset voitto-olosuhteet. </w:t>
      </w:r>
      <w:r>
        <w:rPr>
          <w:color w:val="A9A9A9"/>
        </w:rPr>
        <w:t xml:space="preserve">Yleisin näistä on tikapuuottelu</w:t>
      </w:r>
      <w:r>
        <w:t xml:space="preserve">. </w:t>
      </w:r>
      <w:r>
        <w:rPr>
          <w:color w:val="DCDCDC"/>
        </w:rPr>
        <w:t xml:space="preserve">Perusottelussa painijoiden tai painijaryhmien on kiivettävä tikkaita saadakseen palkinnon, joka on nostettu kehän yläpuolelle. </w:t>
      </w:r>
      <w:r>
        <w:t xml:space="preserve">Avain ottelun voittamiseen on se, että </w:t>
      </w:r>
      <w:r>
        <w:rPr>
          <w:color w:val="2F4F4F"/>
        </w:rPr>
        <w:t xml:space="preserve">painijan tai painijaryhmän on yritettävä tehdä toisensa toimintakyvyttömäksi niin kauan, että yksi painija voi kiivetä tikkaille ja varmistaa palkinnon joukkueelleen.</w:t>
      </w:r>
      <w:r>
        <w:t xml:space="preserve"> Näin ollen tikkaita voidaan käyttää aseena. Palkintoina ovat muun muassa - mutta eivät ainoastaan - </w:t>
      </w:r>
      <w:r>
        <w:rPr>
          <w:color w:val="556B2F"/>
        </w:rPr>
        <w:t xml:space="preserve">mestaruusvyö </w:t>
      </w:r>
      <w:r>
        <w:t xml:space="preserve">(perinteinen palkinto), asiakirja, joka antaa voittajalle oikeuden tulevaan mestaruusotteluun, tai mikä tahansa asiakirja, jolla on merkitystä otteluun osallistuville painijoille (esimerkiksi asiakirja, joka antaa voittajalle rahapalkinnon). Toinen yleinen erikoisottelu tunnetaan nimellä battle royal. Battle royalissa kaikki painijat astuvat kehään niin, että </w:t>
      </w:r>
      <w:r>
        <w:t xml:space="preserve">kehässä on kerralla </w:t>
      </w:r>
      <w:r>
        <w:rPr>
          <w:color w:val="6B8E23"/>
        </w:rPr>
        <w:t xml:space="preserve">20-30 painijaa.</w:t>
      </w:r>
      <w:r>
        <w:t xml:space="preserve"> Kun ottelu alkaa, tavoitteena on yksinkertaisesti heittää vastustaja ylimmän köyden yli ja ulos kehästä niin, että molemmat jalat ovat lattialla, jotta vastustaja voidaan eliminoida. Viimeinen pystyssä oleva painija julistetaan voittajaksi. Eräs muunnelma tämän tyyppisestä ottelusta on WWE:n Royal Rumble, jossa kaksi painijaa astuu kehään aloittaakseen ottelun, ja muut painijat seuraavat 90 sekunnin välein (aiemmin 2 minuuttia), kunnes kehään on astunut 30-40 painijaa. Kaikki muut säännöt pysyvät samoina. Lisää ottelutyyppejä on kohdassa Ammattilaispainin ottelutyypit.</w:t>
      </w:r>
    </w:p>
    <w:p>
      <w:r>
        <w:rPr>
          <w:b/>
        </w:rPr>
        <w:t xml:space="preserve">Kysymys 0</w:t>
      </w:r>
    </w:p>
    <w:p>
      <w:r>
        <w:t xml:space="preserve">Mikä on yleisin erikoisotteluista?</w:t>
      </w:r>
    </w:p>
    <w:p>
      <w:r>
        <w:rPr>
          <w:b/>
        </w:rPr>
        <w:t xml:space="preserve">Kysymys 1</w:t>
      </w:r>
    </w:p>
    <w:p>
      <w:r>
        <w:t xml:space="preserve">Mitä painijoiden on tehtävä tikapuuottelussa?</w:t>
      </w:r>
    </w:p>
    <w:p>
      <w:r>
        <w:rPr>
          <w:b/>
        </w:rPr>
        <w:t xml:space="preserve">Kysymys 2</w:t>
      </w:r>
    </w:p>
    <w:p>
      <w:r>
        <w:t xml:space="preserve">Miten voitetaan tikapuuottelu?</w:t>
      </w:r>
    </w:p>
    <w:p>
      <w:r>
        <w:rPr>
          <w:b/>
        </w:rPr>
        <w:t xml:space="preserve">Kysymys 3</w:t>
      </w:r>
    </w:p>
    <w:p>
      <w:r>
        <w:t xml:space="preserve">Mikä on yleinen palkinto tikapuuottelussa?</w:t>
      </w:r>
    </w:p>
    <w:p>
      <w:r>
        <w:rPr>
          <w:b/>
        </w:rPr>
        <w:t xml:space="preserve">Kysymys 4</w:t>
      </w:r>
    </w:p>
    <w:p>
      <w:r>
        <w:t xml:space="preserve">Kuinka monta painijaa on tavallisessa battle royal -ottelussa?</w:t>
      </w:r>
    </w:p>
    <w:p>
      <w:r>
        <w:rPr>
          <w:b/>
        </w:rPr>
        <w:t xml:space="preserve">Teksti numero 11</w:t>
      </w:r>
    </w:p>
    <w:p>
      <w:r>
        <w:t xml:space="preserve">Koska erotuomareilla on painiottelussa oikeutettu tehtävä toimia yhteyshenkilönä kulissien takana toimivien kirjanpitäjien ja kehässä olevien painijoiden välillä (lopullisen välimiehen rooli on vain kayfabe), erotuomari on läsnä myös otteluissa, jotka eivät ensi näkemältä näytä vaativan erotuomaria (kuten tikapuuottelu, koska siinä ei ole mitään esteitä ja voiton kriteerit voidaan teoriassa arvioida kaukaa). Vaikka </w:t>
      </w:r>
      <w:r>
        <w:rPr>
          <w:color w:val="A9A9A9"/>
        </w:rPr>
        <w:t xml:space="preserve">heidän toimintansa on usein myös käsikirjoitettu dramaattisen vaikutuksen aikaansaamiseksi</w:t>
      </w:r>
      <w:r>
        <w:t xml:space="preserve">, erotuomareihin sovelletaan tiettyjä yleisiä sääntöjä ja vaatimuksia, jotta he voivat säilyttää puolueettoman auktoriteetin teatterillisen vaikutelman. </w:t>
      </w:r>
      <w:r>
        <w:rPr>
          <w:color w:val="DCDCDC"/>
        </w:rPr>
        <w:t xml:space="preserve">Perussääntö on, että tuomarin on nähtävä teko, jotta se voidaan julistaa kaatumiseksi tai hylkäämiseksi. </w:t>
      </w:r>
      <w:r>
        <w:t xml:space="preserve">Tämä mahdollistaa sen, että heel-hahmot voivat saada käsikirjoitetun edun </w:t>
      </w:r>
      <w:r>
        <w:rPr>
          <w:color w:val="2F4F4F"/>
        </w:rPr>
        <w:t xml:space="preserve">häiritsemällä tai estämällä erotuomarin toiminnan, jotta he voivat suorittaa jonkin näennäisesti laittoman toimenpiteen vastustajalleen. </w:t>
      </w:r>
      <w:r>
        <w:rPr>
          <w:color w:val="556B2F"/>
        </w:rPr>
        <w:t xml:space="preserve">Useimmat erotuomarit ovat nimettömiä ja pohjimmiltaan anonyymejä, vaikka WWE onkin antanut toimitsijoidensa paljastaa nimensä.</w:t>
      </w:r>
    </w:p>
    <w:p>
      <w:r>
        <w:rPr>
          <w:b/>
        </w:rPr>
        <w:t xml:space="preserve">Kysymys 0</w:t>
      </w:r>
    </w:p>
    <w:p>
      <w:r>
        <w:t xml:space="preserve">Mikä määrää, miten erotuomari toimii?</w:t>
      </w:r>
    </w:p>
    <w:p>
      <w:r>
        <w:rPr>
          <w:b/>
        </w:rPr>
        <w:t xml:space="preserve">Kysymys 1</w:t>
      </w:r>
    </w:p>
    <w:p>
      <w:r>
        <w:t xml:space="preserve">Mikä on yleinen sääntö erotuomareista? </w:t>
      </w:r>
    </w:p>
    <w:p>
      <w:r>
        <w:rPr>
          <w:b/>
        </w:rPr>
        <w:t xml:space="preserve">Kysymys 2</w:t>
      </w:r>
    </w:p>
    <w:p>
      <w:r>
        <w:t xml:space="preserve">Mikä on erotuomareiden nimi?</w:t>
      </w:r>
    </w:p>
    <w:p>
      <w:r>
        <w:rPr>
          <w:b/>
        </w:rPr>
        <w:t xml:space="preserve">Kysymys 3</w:t>
      </w:r>
    </w:p>
    <w:p>
      <w:r>
        <w:t xml:space="preserve">Miten painija voi saada etua käyttämällä erotuomaria? </w:t>
      </w:r>
    </w:p>
    <w:p>
      <w:r>
        <w:rPr>
          <w:b/>
        </w:rPr>
        <w:t xml:space="preserve">Teksti numero 12</w:t>
      </w:r>
    </w:p>
    <w:p>
      <w:r>
        <w:rPr>
          <w:color w:val="A9A9A9"/>
        </w:rPr>
        <w:t xml:space="preserve">Ajoittain saatetaan käyttää erityisiä vierailevia erotuomareita</w:t>
      </w:r>
      <w:r>
        <w:t xml:space="preserve">, jotka julkisuusasemansa vuoksi </w:t>
      </w:r>
      <w:r>
        <w:rPr>
          <w:color w:val="DCDCDC"/>
        </w:rPr>
        <w:t xml:space="preserve">usein käsikirjoitetaan niin, että he eivät näytä puolueettomilta ja käyttävät vaikutusvaltaansa vaikuttaakseen epäoikeudenmukaisesti ottelun lopputulokseen dramaattisen vaikutuksen aikaansaamiseksi. </w:t>
      </w:r>
      <w:r>
        <w:t xml:space="preserve">Face-erikoistuomarit taistelevat usein vastaan vihamielisiä heel-painijoita vastaan, varsinkin jos erikoistuomari on joko painija itse tai kuuluisa kamppailulaji (kuten Tito Ortiz TNA:n THard Justice -tapahtuman pääottelussa vuonna 2005). </w:t>
      </w:r>
      <w:r>
        <w:rPr>
          <w:color w:val="2F4F4F"/>
        </w:rPr>
        <w:t xml:space="preserve">Heillä on myös valtuudet poistaa kehän reunalta kantapainijan seurueeseen tai talliin kuuluvia henkilöitä, jotka saattavat muuten häiritä ottelun kulkua.</w:t>
      </w:r>
    </w:p>
    <w:p>
      <w:r>
        <w:rPr>
          <w:b/>
        </w:rPr>
        <w:t xml:space="preserve">Kysymys 0</w:t>
      </w:r>
    </w:p>
    <w:p>
      <w:r>
        <w:t xml:space="preserve">Millaisia erotuomareita käytetään toisinaan?</w:t>
      </w:r>
    </w:p>
    <w:p>
      <w:r>
        <w:rPr>
          <w:b/>
        </w:rPr>
        <w:t xml:space="preserve">Kysymys 1</w:t>
      </w:r>
    </w:p>
    <w:p>
      <w:r>
        <w:t xml:space="preserve">Mitä kuuluisat erotuomarit saavat tehdä?</w:t>
      </w:r>
    </w:p>
    <w:p>
      <w:r>
        <w:rPr>
          <w:b/>
        </w:rPr>
        <w:t xml:space="preserve">Kysymys 2</w:t>
      </w:r>
    </w:p>
    <w:p>
      <w:r>
        <w:t xml:space="preserve">Mitä erityistuomarit voivat tehdä?</w:t>
      </w:r>
    </w:p>
    <w:p>
      <w:r>
        <w:rPr>
          <w:b/>
        </w:rPr>
        <w:t xml:space="preserve">Teksti numero 13</w:t>
      </w:r>
    </w:p>
    <w:p>
      <w:r>
        <w:t xml:space="preserve">Ottelut käydään painikehässä, joka on </w:t>
      </w:r>
      <w:r>
        <w:rPr>
          <w:color w:val="A9A9A9"/>
        </w:rPr>
        <w:t xml:space="preserve">korotettu neliönmuotoinen kangasmatto, jonka jokaisessa kulmassa on tolpat.</w:t>
      </w:r>
      <w:r>
        <w:t xml:space="preserve"> Kankainen esiliina roikkuu kehän reunoilla. </w:t>
      </w:r>
      <w:r>
        <w:rPr>
          <w:color w:val="DCDCDC"/>
        </w:rPr>
        <w:t xml:space="preserve">Kehän ympärillä on kolme vaakasuoraa köyttä tai vaijeria, jotka </w:t>
      </w:r>
      <w:r>
        <w:t xml:space="preserve">on ripustettu pylväisiin kiinnitetyillä kiinnityskorvakkeilla. </w:t>
      </w:r>
      <w:r>
        <w:rPr>
          <w:color w:val="2F4F4F"/>
        </w:rPr>
        <w:t xml:space="preserve">Turvallisuuden vuoksi köydet on pehmustettu kääntöaisojen kohdalla, ja kehän ulkopuolinen lattia on pehmustettu matoilla.</w:t>
      </w:r>
      <w:r>
        <w:t xml:space="preserve"> Suojakaiteet tai vastaava este eristävät tämän alueen yleisöstä. Painijoiden odotetaan yleensä pysyttelevän kehän sisällä, vaikka ottelut päätyvätkin joskus kehän ulkopuolelle ja jopa yleisöön jännityksen lisäämiseksi.</w:t>
      </w:r>
    </w:p>
    <w:p>
      <w:r>
        <w:rPr>
          <w:b/>
        </w:rPr>
        <w:t xml:space="preserve">Kysymys 0</w:t>
      </w:r>
    </w:p>
    <w:p>
      <w:r>
        <w:t xml:space="preserve">Mitä materiaalia painikehän sisällä on?</w:t>
      </w:r>
    </w:p>
    <w:p>
      <w:r>
        <w:rPr>
          <w:b/>
        </w:rPr>
        <w:t xml:space="preserve">Kysymys 1</w:t>
      </w:r>
    </w:p>
    <w:p>
      <w:r>
        <w:t xml:space="preserve">Mitä käytetään suojana kehässä?</w:t>
      </w:r>
    </w:p>
    <w:p>
      <w:r>
        <w:rPr>
          <w:b/>
        </w:rPr>
        <w:t xml:space="preserve">Kysymys 2</w:t>
      </w:r>
    </w:p>
    <w:p>
      <w:r>
        <w:t xml:space="preserve">Mitä renkaan ympärillä on?</w:t>
      </w:r>
    </w:p>
    <w:p>
      <w:r>
        <w:rPr>
          <w:b/>
        </w:rPr>
        <w:t xml:space="preserve">Teksti numero 14</w:t>
      </w:r>
    </w:p>
    <w:p>
      <w:r>
        <w:t xml:space="preserve">Joissakin joukkueotteluissa vain yksi osallistuja kummastakin joukkueesta voidaan nimetä "lailliseksi" tai "aktiiviseksi" painijaksi tiettynä hetkenä. </w:t>
      </w:r>
      <w:r>
        <w:rPr>
          <w:color w:val="A9A9A9"/>
        </w:rPr>
        <w:t xml:space="preserve">Kahden painijan on saatava fyysinen kontakti (yleensä kämmen kämmenelle), jotta tämä laillinen asema siirtyy. </w:t>
      </w:r>
      <w:r>
        <w:t xml:space="preserve">Tämä tunnetaan nimellä "tag", jolloin osallistujat </w:t>
      </w:r>
      <w:r>
        <w:rPr>
          <w:color w:val="DCDCDC"/>
        </w:rPr>
        <w:t xml:space="preserve">"taggaavat ulos" ja "taggaavat sisään"</w:t>
      </w:r>
      <w:r>
        <w:t xml:space="preserve">. </w:t>
      </w:r>
      <w:r>
        <w:t xml:space="preserve">Tyypillisesti "tagging out" -painijalla </w:t>
      </w:r>
      <w:r>
        <w:rPr>
          <w:color w:val="2F4F4F"/>
        </w:rPr>
        <w:t xml:space="preserve">on 5 sekuntia aikaa poistua kehästä</w:t>
      </w:r>
      <w:r>
        <w:t xml:space="preserve">, kun taas </w:t>
      </w:r>
      <w:r>
        <w:rPr>
          <w:color w:val="556B2F"/>
        </w:rPr>
        <w:t xml:space="preserve">"tagging in" </w:t>
      </w:r>
      <w:r>
        <w:t xml:space="preserve">-painija </w:t>
      </w:r>
      <w:r>
        <w:rPr>
          <w:color w:val="556B2F"/>
        </w:rPr>
        <w:t xml:space="preserve">voi tulla kehään milloin tahansa, jolloin kantapainijat voivat laillisesti kaksintaistella kasvoja.</w:t>
      </w:r>
    </w:p>
    <w:p>
      <w:r>
        <w:rPr>
          <w:b/>
        </w:rPr>
        <w:t xml:space="preserve">Kysymys 0</w:t>
      </w:r>
    </w:p>
    <w:p>
      <w:r>
        <w:t xml:space="preserve">Mitä "tag" tarkoittaa?</w:t>
      </w:r>
    </w:p>
    <w:p>
      <w:r>
        <w:rPr>
          <w:b/>
        </w:rPr>
        <w:t xml:space="preserve">Kysymys 1</w:t>
      </w:r>
    </w:p>
    <w:p>
      <w:r>
        <w:t xml:space="preserve">Mitä kahta asiaa voidaan tehdä tunnisteiden avulla?</w:t>
      </w:r>
    </w:p>
    <w:p>
      <w:r>
        <w:rPr>
          <w:b/>
        </w:rPr>
        <w:t xml:space="preserve">Kysymys 2</w:t>
      </w:r>
    </w:p>
    <w:p>
      <w:r>
        <w:t xml:space="preserve">Kuinka kauan painijan on poistuttava kehästä, kun hänet on merkitty ulos?</w:t>
      </w:r>
    </w:p>
    <w:p>
      <w:r>
        <w:rPr>
          <w:b/>
        </w:rPr>
        <w:t xml:space="preserve">Kysymys 3</w:t>
      </w:r>
    </w:p>
    <w:p>
      <w:r>
        <w:t xml:space="preserve">Kuinka paljon aikaa painijalla on aikaa, kun hän tulee mukaan? </w:t>
      </w:r>
    </w:p>
    <w:p>
      <w:r>
        <w:rPr>
          <w:b/>
        </w:rPr>
        <w:t xml:space="preserve">Teksti numero 15</w:t>
      </w:r>
    </w:p>
    <w:p>
      <w:r>
        <w:t xml:space="preserve">Joskus monipuolisten otteluiden, joissa kukin pelaa itseään vastaan, säännöt sisältävät merkintäsääntöjä. Kayfaben ulkopuolella </w:t>
      </w:r>
      <w:r>
        <w:rPr>
          <w:color w:val="A9A9A9"/>
        </w:rPr>
        <w:t xml:space="preserve">tämä tehdään, jotta painijat saisivat taukoa toiminnasta </w:t>
      </w:r>
      <w:r>
        <w:t xml:space="preserve">(koska nämä ottelut kestävät yleensä pitkään) ja jotta toiminta kehässä olisi helpommin koreografoitavissa</w:t>
      </w:r>
      <w:r>
        <w:rPr>
          <w:color w:val="A9A9A9"/>
        </w:rPr>
        <w:t xml:space="preserve">.</w:t>
      </w:r>
      <w:r>
        <w:t xml:space="preserve"> Yksi yleisimmistä esimerkeistä tästä on </w:t>
      </w:r>
      <w:r>
        <w:rPr>
          <w:color w:val="DCDCDC"/>
        </w:rPr>
        <w:t xml:space="preserve">four-corner-ottelu</w:t>
      </w:r>
      <w:r>
        <w:t xml:space="preserve">, joka oli yleisin ottelutyyppi WWE:ssä ennen kuin se korvattiin vastaavalla fatal four-way -ottelulla; </w:t>
      </w:r>
      <w:r>
        <w:rPr>
          <w:color w:val="2F4F4F"/>
        </w:rPr>
        <w:t xml:space="preserve">neljä painijaa ottelee ottelussa, kukin omasta puolestaan, mutta vain kaksi painijaa voi olla ottelussa kerrallaan. </w:t>
      </w:r>
      <w:r>
        <w:t xml:space="preserve">Kaksi muuta ottelijaa on sijoitettu nurkkaan, ja </w:t>
      </w:r>
      <w:r>
        <w:rPr>
          <w:color w:val="556B2F"/>
        </w:rPr>
        <w:t xml:space="preserve">tagit voidaan tehdä minkä tahansa kahden painijan välillä.</w:t>
      </w:r>
    </w:p>
    <w:p>
      <w:r>
        <w:rPr>
          <w:b/>
        </w:rPr>
        <w:t xml:space="preserve">Kysymys 0</w:t>
      </w:r>
    </w:p>
    <w:p>
      <w:r>
        <w:t xml:space="preserve">Miksi merkintäsääntöjä laaditaan?</w:t>
      </w:r>
    </w:p>
    <w:p>
      <w:r>
        <w:rPr>
          <w:b/>
        </w:rPr>
        <w:t xml:space="preserve">Kysymys 1</w:t>
      </w:r>
    </w:p>
    <w:p>
      <w:r>
        <w:t xml:space="preserve">Mitä tapahtuu kohtalokkaassa nelostilanteessa?</w:t>
      </w:r>
    </w:p>
    <w:p>
      <w:r>
        <w:rPr>
          <w:b/>
        </w:rPr>
        <w:t xml:space="preserve">Kysymys 2</w:t>
      </w:r>
    </w:p>
    <w:p>
      <w:r>
        <w:t xml:space="preserve">Kuka voi tehdä tageja fataalissa nelinkamppailussa?</w:t>
      </w:r>
    </w:p>
    <w:p>
      <w:r>
        <w:rPr>
          <w:b/>
        </w:rPr>
        <w:t xml:space="preserve">Kysymys 3</w:t>
      </w:r>
    </w:p>
    <w:p>
      <w:r>
        <w:t xml:space="preserve">Mikä oli yleisin ottelutyyppi ennen fatal four-way -ottelua? </w:t>
      </w:r>
    </w:p>
    <w:p>
      <w:r>
        <w:rPr>
          <w:b/>
        </w:rPr>
        <w:t xml:space="preserve">Teksti numero 16</w:t>
      </w:r>
    </w:p>
    <w:p>
      <w:r>
        <w:t xml:space="preserve">Laskenta voidaan aloittaa milloin tahansa, </w:t>
      </w:r>
      <w:r>
        <w:rPr>
          <w:color w:val="A9A9A9"/>
        </w:rPr>
        <w:t xml:space="preserve">kun painijan olkapäät ovat alhaalla (molemmat olkapäät koskettavat mattoa), selkä edellä ja jokin vastustajan kehon osa on painijan päällä.</w:t>
      </w:r>
      <w:r>
        <w:t xml:space="preserve"> Tämä johtaa usein pinteisiin, joista voidaan helposti potkaista ulos, jos puolustautuva painija on edes hieman tajuissaan. Esimerkiksi hyökkäävä </w:t>
      </w:r>
      <w:r>
        <w:rPr>
          <w:color w:val="DCDCDC"/>
        </w:rPr>
        <w:t xml:space="preserve">painija, joka on puoliksi tajuissaan, voi yksinkertaisesti vetää käden vastustajan päälle, </w:t>
      </w:r>
      <w:r>
        <w:t xml:space="preserve">tai </w:t>
      </w:r>
      <w:r>
        <w:rPr>
          <w:color w:val="2F4F4F"/>
        </w:rPr>
        <w:t xml:space="preserve">röyhkeä painija voi asettaa jalkansa varovasti vastustajan vartalolle, jolloin tuomari laskee kolme kertaa.</w:t>
      </w:r>
    </w:p>
    <w:p>
      <w:r>
        <w:rPr>
          <w:b/>
        </w:rPr>
        <w:t xml:space="preserve">Kysymys 0</w:t>
      </w:r>
    </w:p>
    <w:p>
      <w:r>
        <w:t xml:space="preserve">Missä vaiheessa laskenta voidaan aloittaa? </w:t>
      </w:r>
    </w:p>
    <w:p>
      <w:r>
        <w:rPr>
          <w:b/>
        </w:rPr>
        <w:t xml:space="preserve">Kysymys 1</w:t>
      </w:r>
    </w:p>
    <w:p>
      <w:r>
        <w:t xml:space="preserve">Mitä ylimieliselle painijalle voi tapahtua? </w:t>
      </w:r>
    </w:p>
    <w:p>
      <w:r>
        <w:rPr>
          <w:b/>
        </w:rPr>
        <w:t xml:space="preserve">Kysymys 2</w:t>
      </w:r>
    </w:p>
    <w:p>
      <w:r>
        <w:t xml:space="preserve">Mitä osittain tajuissaan oleva painija voisi tehdä? </w:t>
      </w:r>
    </w:p>
    <w:p>
      <w:r>
        <w:rPr>
          <w:b/>
        </w:rPr>
        <w:t xml:space="preserve">Teksti numero 17</w:t>
      </w:r>
    </w:p>
    <w:p>
      <w:r>
        <w:t xml:space="preserve">Vaikka lähes mitä tahansa tilannetta, jossa </w:t>
      </w:r>
      <w:r>
        <w:rPr>
          <w:color w:val="A9A9A9"/>
        </w:rPr>
        <w:t xml:space="preserve">painija peittää toisen painijan selkä edellä selinmakuulla, voidaan pitää tappoyrityksenä</w:t>
      </w:r>
      <w:r>
        <w:t xml:space="preserve">, on kuitenkin yksi tärkeä poikkeus tähän sääntöön: Muiden painijoiden keskeyttämät pin-yritykset. Otteluissa, joissa on mukana useita painijoita (kuten triple threat -otteluissa tai tag team -otteluissa), painijoiden, jotka näkevät pin-yrityksen, joka onnistuessaan johtaisi ottelun häviämiseen, odotetaan juoksevan sisään ja rikkovan pin-yrityksen suorittamalla jonkinlaisen hyökkäysliikkeen pin-yritystä yrittävään painijaan. Yleisimpiä hyökkäyksiä nastojen katkaisemiseksi ovat </w:t>
      </w:r>
      <w:r>
        <w:rPr>
          <w:color w:val="DCDCDC"/>
        </w:rPr>
        <w:t xml:space="preserve">selkään tallominen ja kyynärpää takaraivoon, koska </w:t>
      </w:r>
      <w:r>
        <w:t xml:space="preserve">ne on helppo toteuttaa hetken mielijohteesta. Nämä yksinkertaiset liikkeet jättävät kuitenkin kiinnipainijan kiinniotetun painijan päälle. Huolimatta siitä, että kiinnipainija on teknisesti edelleen kiinniotetun painijan päällä, tuomari katsoo kiinnipitämisyrityksen silti </w:t>
      </w:r>
      <w:r>
        <w:rPr>
          <w:color w:val="2F4F4F"/>
        </w:rPr>
        <w:t xml:space="preserve">rikkoutuneeksi</w:t>
      </w:r>
      <w:r>
        <w:t xml:space="preserve">.</w:t>
      </w:r>
    </w:p>
    <w:p>
      <w:r>
        <w:rPr>
          <w:b/>
        </w:rPr>
        <w:t xml:space="preserve">Kysymys 0</w:t>
      </w:r>
    </w:p>
    <w:p>
      <w:r>
        <w:t xml:space="preserve">Mitä tapahtuu tappoyrityksen aikana?</w:t>
      </w:r>
    </w:p>
    <w:p>
      <w:r>
        <w:rPr>
          <w:b/>
        </w:rPr>
        <w:t xml:space="preserve">Kysymys 1</w:t>
      </w:r>
    </w:p>
    <w:p>
      <w:r>
        <w:t xml:space="preserve">Mikä on yleinen hyökkäysliike tappihyökkäyksen katkaisemiseksi?</w:t>
      </w:r>
    </w:p>
    <w:p>
      <w:r>
        <w:rPr>
          <w:b/>
        </w:rPr>
        <w:t xml:space="preserve">Kysymys 2</w:t>
      </w:r>
    </w:p>
    <w:p>
      <w:r>
        <w:t xml:space="preserve">Mitä erotuomari voi pitää tappoyrityksenä, vaikka hyökkääjä olisi edelleen kiinniotetun painijan päällä?</w:t>
      </w:r>
    </w:p>
    <w:p>
      <w:r>
        <w:rPr>
          <w:b/>
        </w:rPr>
        <w:t xml:space="preserve">Teksti numero 18</w:t>
      </w:r>
    </w:p>
    <w:p>
      <w:r>
        <w:t xml:space="preserve">Laittomia kiinnitysmenetelmiä ovat esimerkiksi </w:t>
      </w:r>
      <w:r>
        <w:rPr>
          <w:color w:val="A9A9A9"/>
        </w:rPr>
        <w:t xml:space="preserve">köysien käyttäminen vipuvoimana ja vastustajan vaatteiden koukistaminen, </w:t>
      </w:r>
      <w:r>
        <w:t xml:space="preserve">jotka ovat siksi suosittuja huijausmenetelmiä kantapäille, elleivät tietyt määräykset tee tällaisesta edusta laillista</w:t>
      </w:r>
      <w:r>
        <w:t xml:space="preserve">. </w:t>
      </w:r>
      <w:r>
        <w:rPr>
          <w:color w:val="DCDCDC"/>
        </w:rPr>
        <w:t xml:space="preserve">Tuomari näkee tällaiset pinnit harvoin </w:t>
      </w:r>
      <w:r>
        <w:t xml:space="preserve">(koska hänen on nähtävä, ovatko olkapäät alhaalla), ja sen vuoksi kantapäät ja toisinaan myös </w:t>
      </w:r>
      <w:r>
        <w:rPr>
          <w:color w:val="2F4F4F"/>
        </w:rPr>
        <w:t xml:space="preserve">huijaavat </w:t>
      </w:r>
      <w:r>
        <w:t xml:space="preserve">kasvot </w:t>
      </w:r>
      <w:r>
        <w:t xml:space="preserve">käyttävät niitä usein </w:t>
      </w:r>
      <w:r>
        <w:t xml:space="preserve">voittaakseen otteluita. Vaikka </w:t>
      </w:r>
      <w:r>
        <w:rPr>
          <w:color w:val="556B2F"/>
        </w:rPr>
        <w:t xml:space="preserve">yritys </w:t>
      </w:r>
      <w:r>
        <w:t xml:space="preserve">huomattaisiinkin, se </w:t>
      </w:r>
      <w:r>
        <w:rPr>
          <w:color w:val="556B2F"/>
        </w:rPr>
        <w:t xml:space="preserve">johtaa harvoin disvalifiointiin </w:t>
      </w:r>
      <w:r>
        <w:t xml:space="preserve">(ks. jäljempänä), ja sen sijaan se </w:t>
      </w:r>
      <w:r>
        <w:rPr>
          <w:color w:val="6B8E23"/>
        </w:rPr>
        <w:t xml:space="preserve">johtaa </w:t>
      </w:r>
      <w:r>
        <w:t xml:space="preserve">yksinkertaisesti </w:t>
      </w:r>
      <w:r>
        <w:rPr>
          <w:color w:val="6B8E23"/>
        </w:rPr>
        <w:t xml:space="preserve">tappoyrityksen mitätöintiin, </w:t>
      </w:r>
      <w:r>
        <w:t xml:space="preserve">joten kantapainijalla on harvoin mitään menetettävää sen yrittämisestä.</w:t>
      </w:r>
    </w:p>
    <w:p>
      <w:r>
        <w:rPr>
          <w:b/>
        </w:rPr>
        <w:t xml:space="preserve">Kysymys 0</w:t>
      </w:r>
    </w:p>
    <w:p>
      <w:r>
        <w:t xml:space="preserve">Mikä on sellainen kiinnitysmenetelmä, joka ei ole sallittu?</w:t>
      </w:r>
    </w:p>
    <w:p>
      <w:r>
        <w:rPr>
          <w:b/>
        </w:rPr>
        <w:t xml:space="preserve">Kysymys 1</w:t>
      </w:r>
    </w:p>
    <w:p>
      <w:r>
        <w:t xml:space="preserve">Kuinka usein erotuomari näkee laittomia kiinnipitämistapoja?</w:t>
      </w:r>
    </w:p>
    <w:p>
      <w:r>
        <w:rPr>
          <w:b/>
        </w:rPr>
        <w:t xml:space="preserve">Kysymys 2</w:t>
      </w:r>
    </w:p>
    <w:p>
      <w:r>
        <w:t xml:space="preserve">Millä nimellä laittomia kiinnitysmenetelmiä kutsutaan?</w:t>
      </w:r>
    </w:p>
    <w:p>
      <w:r>
        <w:rPr>
          <w:b/>
        </w:rPr>
        <w:t xml:space="preserve">Kysymys 3</w:t>
      </w:r>
    </w:p>
    <w:p>
      <w:r>
        <w:t xml:space="preserve">Voiko laiton kiinnitysmenetelmä johtaa hylkäämiseen? </w:t>
      </w:r>
    </w:p>
    <w:p>
      <w:r>
        <w:rPr>
          <w:b/>
        </w:rPr>
        <w:t xml:space="preserve">Kysymys 4</w:t>
      </w:r>
    </w:p>
    <w:p>
      <w:r>
        <w:t xml:space="preserve">Mitä tapahtuu laittomalle kiinnitysliikkeelle, kun erotuomari näkee sen? </w:t>
      </w:r>
    </w:p>
    <w:p>
      <w:r>
        <w:rPr>
          <w:b/>
        </w:rPr>
        <w:t xml:space="preserve">Teksti numero 19</w:t>
      </w:r>
    </w:p>
    <w:p>
      <w:r>
        <w:t xml:space="preserve">Painija voi antautua vapaaehtoisesti </w:t>
      </w:r>
      <w:r>
        <w:rPr>
          <w:color w:val="A9A9A9"/>
        </w:rPr>
        <w:t xml:space="preserve">ilmoittamalla siitä suullisesti tuomarille </w:t>
      </w:r>
      <w:r>
        <w:t xml:space="preserve">(käytetään yleensä esimerkiksi </w:t>
      </w:r>
      <w:r>
        <w:rPr>
          <w:color w:val="DCDCDC"/>
        </w:rPr>
        <w:t xml:space="preserve">meksikolaisen surffilaudan </w:t>
      </w:r>
      <w:r>
        <w:t xml:space="preserve">kaltaisissa liikkeissä, </w:t>
      </w:r>
      <w:r>
        <w:t xml:space="preserve">joissa kaikki neljä raajaa ovat toimintakyvyttömät, mikä tekee napauttamisen mahdottomaksi). Sen </w:t>
      </w:r>
      <w:r>
        <w:t xml:space="preserve">jälkeen kun Ken Shamrock (laillinen UFC-kilpailija sen alkuaikoina) teki sen tunnetuksi vuonna 1997, painija voi myös ilmoittaa vapaaehtoisesta alistumisesta "</w:t>
      </w:r>
      <w:r>
        <w:rPr>
          <w:color w:val="2F4F4F"/>
        </w:rPr>
        <w:t xml:space="preserve">tapping out</w:t>
      </w:r>
      <w:r>
        <w:t xml:space="preserve">" eli napauttamalla vapaalla kädellä mattoa tai vastustajaa vasten. Toisinaan painija kurottautuu köyttä kohti (ks. köyden katkaisut jäljempänä) ja laittaa kätensä takaisin matolle, jotta hän voi ryömiä köyttä kohti lisää; tämä ei ole alistuminen, ja tuomari päättää, mikä on hänen tarkoituksensa.</w:t>
      </w:r>
    </w:p>
    <w:p>
      <w:r>
        <w:rPr>
          <w:b/>
        </w:rPr>
        <w:t xml:space="preserve">Kysymys 0</w:t>
      </w:r>
    </w:p>
    <w:p>
      <w:r>
        <w:t xml:space="preserve">Miten painija voi alistua vapaaehtoisesti?</w:t>
      </w:r>
    </w:p>
    <w:p>
      <w:r>
        <w:rPr>
          <w:b/>
        </w:rPr>
        <w:t xml:space="preserve">Kysymys 1</w:t>
      </w:r>
    </w:p>
    <w:p>
      <w:r>
        <w:t xml:space="preserve">Miksi kutsutaan liikettä, jossa kaikki raajat ovat toimintakyvyttömiä? </w:t>
      </w:r>
    </w:p>
    <w:p>
      <w:r>
        <w:rPr>
          <w:b/>
        </w:rPr>
        <w:t xml:space="preserve">Kysymys 2</w:t>
      </w:r>
    </w:p>
    <w:p>
      <w:r>
        <w:t xml:space="preserve">Mitä painija voi tehdä osoittaakseen alistumista?</w:t>
      </w:r>
    </w:p>
    <w:p>
      <w:r>
        <w:rPr>
          <w:b/>
        </w:rPr>
        <w:t xml:space="preserve">Teksti numero 20</w:t>
      </w:r>
    </w:p>
    <w:p>
      <w:r>
        <w:t xml:space="preserve">Alistaminen oli aluksi suuri tekijä ammatillisessa painissa, mutta sen jälkeen, kun alistamiseen suuntautunut catch-as-catch-can-tyyli oli vähentynyt valtavirran ammatillisesta painista, alistaminen oli pitkälti hiipunut, kunnes nousi legitiimi urheilulaji </w:t>
      </w:r>
      <w:r>
        <w:rPr>
          <w:color w:val="A9A9A9"/>
        </w:rPr>
        <w:t xml:space="preserve">mixed martial arts</w:t>
      </w:r>
      <w:r>
        <w:t xml:space="preserve">. </w:t>
      </w:r>
      <w:r>
        <w:t xml:space="preserve">Tästä huolimatta jotkut painijat, kuten Chris Jericho, The Undertaker, Ric Flair, Bret Hart, Kurt Angle, Ken Shamrock, Dean Malenko, Chris Benoit ja Tazz, tulivat kuuluisiksi otteluiden voittamisesta </w:t>
      </w:r>
      <w:r>
        <w:rPr>
          <w:color w:val="DCDCDC"/>
        </w:rPr>
        <w:t xml:space="preserve">alistamalla</w:t>
      </w:r>
      <w:r>
        <w:t xml:space="preserve">. </w:t>
      </w:r>
      <w:r>
        <w:t xml:space="preserve">Painija, jolla on tunnusomainen alistamistekniikka, kuvataan paremmaksi otteen soveltamisessa, jolloin otteesta on kivuliaampi tai vaikeampi päästä irti kuin muilla sitä käyttävillä, tai häntä voidaan virheellisesti pitää otteen keksijänä (kuten Tazzin popularisoidessa kata ha jime -judokuristusta ammattilaispainissa nimellä "</w:t>
      </w:r>
      <w:r>
        <w:rPr>
          <w:color w:val="2F4F4F"/>
        </w:rPr>
        <w:t xml:space="preserve">Tazzmission"</w:t>
      </w:r>
      <w:r>
        <w:t xml:space="preserve">)</w:t>
      </w:r>
      <w:r>
        <w:t xml:space="preserve">.</w:t>
      </w:r>
    </w:p>
    <w:p>
      <w:r>
        <w:rPr>
          <w:b/>
        </w:rPr>
        <w:t xml:space="preserve">Kysymys 0</w:t>
      </w:r>
    </w:p>
    <w:p>
      <w:r>
        <w:t xml:space="preserve">Useat tunnetut painijat olivat kuuluisia siitä, että he voittivat liikkeellä nimeltä mikä?</w:t>
      </w:r>
    </w:p>
    <w:p>
      <w:r>
        <w:rPr>
          <w:b/>
        </w:rPr>
        <w:t xml:space="preserve">Kysymys 1</w:t>
      </w:r>
    </w:p>
    <w:p>
      <w:r>
        <w:t xml:space="preserve">Minkä liikkeen Tazz teki suosituksi?</w:t>
      </w:r>
    </w:p>
    <w:p>
      <w:r>
        <w:rPr>
          <w:b/>
        </w:rPr>
        <w:t xml:space="preserve">Kysymys 2</w:t>
      </w:r>
    </w:p>
    <w:p>
      <w:r>
        <w:t xml:space="preserve">Mikä painiin liittyvä laillinen urheilulaji alkoi tulla suosituksi?</w:t>
      </w:r>
    </w:p>
    <w:p>
      <w:r>
        <w:rPr>
          <w:b/>
        </w:rPr>
        <w:t xml:space="preserve">Teksti numero 21</w:t>
      </w:r>
    </w:p>
    <w:p>
      <w:r>
        <w:t xml:space="preserve">Koska kaikki painijoiden välinen kontakti on lopetettava</w:t>
      </w:r>
      <w:r>
        <w:rPr>
          <w:color w:val="A9A9A9"/>
        </w:rPr>
        <w:t xml:space="preserve">, jos jokin kehon osa koskettaa köysiä tai on köysien alla, </w:t>
      </w:r>
      <w:r>
        <w:t xml:space="preserve">monet painijat yrittävät murtaa alistamisotteensa </w:t>
      </w:r>
      <w:r>
        <w:rPr>
          <w:color w:val="DCDCDC"/>
        </w:rPr>
        <w:t xml:space="preserve">tarttumalla tarkoituksellisesti köysiin</w:t>
      </w:r>
      <w:r>
        <w:t xml:space="preserve">. Tätä kutsutaan "köyden katkaisuksi", ja se on yksi yleisimmistä tavoista katkaista alistusote. Useimmat otteet jättävät </w:t>
      </w:r>
      <w:r>
        <w:rPr>
          <w:color w:val="2F4F4F"/>
        </w:rPr>
        <w:t xml:space="preserve">käden tai jalan </w:t>
      </w:r>
      <w:r>
        <w:t xml:space="preserve">vapaaksi, jotta henkilö voi halutessaan irrottautua. Sen sijaan he käyttävät näitä vapaita raajoja joko tarttumaan johonkin kehän köyteen (alin köysi on yleisin, koska se on lähimpänä painijoita, vaikka muita köysiä käytetäänkin joskus seisoviin otteisiin, kuten Chris Mastersin Master Lock) tai vetämään jalkansa köyden yli tai sen alle. Kun tämä on tehty ja erotuomari on todistanut sen, erotuomari vaatii loukkaavaa painijaa katkaisemaan otteen ja alkaa laskea viiteen, jos painija ei tee niin. Jos tuomari </w:t>
      </w:r>
      <w:r>
        <w:rPr>
          <w:color w:val="556B2F"/>
        </w:rPr>
        <w:t xml:space="preserve">laskee viiteen, </w:t>
      </w:r>
      <w:r>
        <w:t xml:space="preserve">eikä painija vieläkään katkaise otetta, hänet </w:t>
      </w:r>
      <w:r>
        <w:rPr>
          <w:color w:val="6B8E23"/>
        </w:rPr>
        <w:t xml:space="preserve">hylätään</w:t>
      </w:r>
      <w:r>
        <w:t xml:space="preserve">.</w:t>
      </w:r>
    </w:p>
    <w:p>
      <w:r>
        <w:rPr>
          <w:b/>
        </w:rPr>
        <w:t xml:space="preserve">Kysymys 0</w:t>
      </w:r>
    </w:p>
    <w:p>
      <w:r>
        <w:t xml:space="preserve">Monet otteet jättävät mitä ruumiinosia vapaaksi?</w:t>
      </w:r>
    </w:p>
    <w:p>
      <w:r>
        <w:rPr>
          <w:b/>
        </w:rPr>
        <w:t xml:space="preserve">Kysymys 1</w:t>
      </w:r>
    </w:p>
    <w:p>
      <w:r>
        <w:t xml:space="preserve">Milloin painijoiden välinen kontakti on lopetettava?</w:t>
      </w:r>
    </w:p>
    <w:p>
      <w:r>
        <w:rPr>
          <w:b/>
        </w:rPr>
        <w:t xml:space="preserve">Kysymys 2</w:t>
      </w:r>
    </w:p>
    <w:p>
      <w:r>
        <w:t xml:space="preserve">Miten painija voi yrittää murtaa alistamisotteen?</w:t>
      </w:r>
    </w:p>
    <w:p>
      <w:r>
        <w:rPr>
          <w:b/>
        </w:rPr>
        <w:t xml:space="preserve">Kysymys 3</w:t>
      </w:r>
    </w:p>
    <w:p>
      <w:r>
        <w:t xml:space="preserve">Kuinka kauan painijalla on aikaa vapautua otteesta?</w:t>
      </w:r>
    </w:p>
    <w:p>
      <w:r>
        <w:rPr>
          <w:b/>
        </w:rPr>
        <w:t xml:space="preserve">Kysymys 4</w:t>
      </w:r>
    </w:p>
    <w:p>
      <w:r>
        <w:t xml:space="preserve">Mitä tapahtuu, jos painija ei katkaise otetta?</w:t>
      </w:r>
    </w:p>
    <w:p>
      <w:r>
        <w:rPr>
          <w:b/>
        </w:rPr>
        <w:t xml:space="preserve">Teksti numero 22</w:t>
      </w:r>
    </w:p>
    <w:p>
      <w:r>
        <w:t xml:space="preserve">Painija voi voittaa tyrmäyksellä (jota joskus kutsutaan </w:t>
      </w:r>
      <w:r>
        <w:rPr>
          <w:color w:val="A9A9A9"/>
        </w:rPr>
        <w:t xml:space="preserve">tuomarin keskeytykseksi</w:t>
      </w:r>
      <w:r>
        <w:t xml:space="preserve">), jos hän ei käytä alistamisotteita, mutta lyö vastustajaansa niin, että tämä on tajuton tai ei pysty puolustautumaan järkevästi. Tarkistaakseen tyrmäyksen tällä tavoin </w:t>
      </w:r>
      <w:r>
        <w:rPr>
          <w:color w:val="DCDCDC"/>
        </w:rPr>
        <w:t xml:space="preserve">tuomari heilauttaa kättään painijan kasvojen edessä</w:t>
      </w:r>
      <w:r>
        <w:t xml:space="preserve">; jos painija ei reagoi mitenkään, tuomari myöntää voiton toiselle painijalle. Jos kaikki ottelun aktiiviset painijat ovat samaan aikaan maassa kehässä, tuomari aloittaa laskennan (</w:t>
      </w:r>
      <w:r>
        <w:rPr>
          <w:color w:val="2F4F4F"/>
        </w:rPr>
        <w:t xml:space="preserve">yleensä kymmenen sekuntia, Japanissa kaksikymmentä)</w:t>
      </w:r>
      <w:r>
        <w:t xml:space="preserve">. </w:t>
      </w:r>
      <w:r>
        <w:rPr>
          <w:color w:val="556B2F"/>
        </w:rPr>
        <w:t xml:space="preserve">Jos kukaan ei nouse jaloilleen laskun loppuun mennessä, ottelu tuomitaan tasapeliksi.</w:t>
      </w:r>
      <w:r>
        <w:t xml:space="preserve"> Jos joku osallistuja nousee ajoissa ylös, laskenta päättyy kaikkien muiden osalta. </w:t>
      </w:r>
      <w:r>
        <w:rPr>
          <w:color w:val="6B8E23"/>
        </w:rPr>
        <w:t xml:space="preserve">Last Man Standing </w:t>
      </w:r>
      <w:r>
        <w:t xml:space="preserve">-ottelussa </w:t>
      </w:r>
      <w:r>
        <w:t xml:space="preserve">tämä tyrmäyksen muoto on ainoa tapa, jolla ottelu voi päättyä, joten erotuomari laskee, kun yksi tai useampi painija on maassa, eikä yksi painija, joka nousee ylös ennen 10:nnen laskun päättymistä, lopeta laskua toiselle painijalle, joka on edelleen maassa.</w:t>
      </w:r>
    </w:p>
    <w:p>
      <w:r>
        <w:rPr>
          <w:b/>
        </w:rPr>
        <w:t xml:space="preserve">Kysymys 0</w:t>
      </w:r>
    </w:p>
    <w:p>
      <w:r>
        <w:t xml:space="preserve">Miten erotuomari tarkistaa tyrmäyksen?</w:t>
      </w:r>
    </w:p>
    <w:p>
      <w:r>
        <w:rPr>
          <w:b/>
        </w:rPr>
        <w:t xml:space="preserve">Kysymys 1</w:t>
      </w:r>
    </w:p>
    <w:p>
      <w:r>
        <w:t xml:space="preserve">Mitä tapahtuu, jos kaikki painijat ovat maassa?</w:t>
      </w:r>
    </w:p>
    <w:p>
      <w:r>
        <w:rPr>
          <w:b/>
        </w:rPr>
        <w:t xml:space="preserve">Kysymys 2</w:t>
      </w:r>
    </w:p>
    <w:p>
      <w:r>
        <w:t xml:space="preserve">Jos kaikki painijat ovat maassa, kuinka kauan heidän on noustava? </w:t>
      </w:r>
    </w:p>
    <w:p>
      <w:r>
        <w:rPr>
          <w:b/>
        </w:rPr>
        <w:t xml:space="preserve">Kysymys 3</w:t>
      </w:r>
    </w:p>
    <w:p>
      <w:r>
        <w:t xml:space="preserve">Minkälaisen ottelun pitää päättyä tyrmäykseen?</w:t>
      </w:r>
    </w:p>
    <w:p>
      <w:r>
        <w:rPr>
          <w:b/>
        </w:rPr>
        <w:t xml:space="preserve">Kysymys 4</w:t>
      </w:r>
    </w:p>
    <w:p>
      <w:r>
        <w:t xml:space="preserve">Mikä on toinen nimi tyrmäykselle?</w:t>
      </w:r>
    </w:p>
    <w:p>
      <w:r>
        <w:rPr>
          <w:b/>
        </w:rPr>
        <w:t xml:space="preserve">Teksti numero 23</w:t>
      </w:r>
    </w:p>
    <w:p>
      <w:r>
        <w:t xml:space="preserve">Erotuomari voi keskeyttää ottelun</w:t>
      </w:r>
      <w:r>
        <w:rPr>
          <w:color w:val="A9A9A9"/>
        </w:rPr>
        <w:t xml:space="preserve">, kun hän tai kehälääkäri päättää, että painija ei voi jatkaa ottelua turvallisesti</w:t>
      </w:r>
      <w:r>
        <w:t xml:space="preserve">. </w:t>
      </w:r>
      <w:r>
        <w:t xml:space="preserve">Näin voidaan päättää, jos painija ei voi jatkaa ottelua </w:t>
      </w:r>
      <w:r>
        <w:rPr>
          <w:color w:val="DCDCDC"/>
        </w:rPr>
        <w:t xml:space="preserve">loukkaantumisen vuoksi</w:t>
      </w:r>
      <w:r>
        <w:t xml:space="preserve">. </w:t>
      </w:r>
      <w:r>
        <w:rPr>
          <w:color w:val="2F4F4F"/>
        </w:rPr>
        <w:t xml:space="preserve">Great American Bash </w:t>
      </w:r>
      <w:r>
        <w:t xml:space="preserve">-tapahtumassa </w:t>
      </w:r>
      <w:r>
        <w:t xml:space="preserve">vuonna 2008 Chris Jericho julistettiin Shawn Michaelsia vastaan käydyn ottelun voittajaksi, kun Michaels ei pystynyt puolustautumaan </w:t>
      </w:r>
      <w:r>
        <w:rPr>
          <w:color w:val="556B2F"/>
        </w:rPr>
        <w:t xml:space="preserve">liiallisen verenhukan ja heikentyneen näkökyvyn vuoksi</w:t>
      </w:r>
      <w:r>
        <w:t xml:space="preserve">. NXT TakeOver: Rival -tapahtumassa vuonna 2015 erotuomari keskeytti ottelun, kun Sami Zayn ei pystynyt puolustautumaan loukkaantumisen vuoksi, jonka hän sai Kevin Owensia vastaan NXT-mestaruudesta.</w:t>
      </w:r>
    </w:p>
    <w:p>
      <w:r>
        <w:rPr>
          <w:b/>
        </w:rPr>
        <w:t xml:space="preserve">Kysymys 0</w:t>
      </w:r>
    </w:p>
    <w:p>
      <w:r>
        <w:t xml:space="preserve">Missä tapauksessa erotuomari voi päättää ottelun?</w:t>
      </w:r>
    </w:p>
    <w:p>
      <w:r>
        <w:rPr>
          <w:b/>
        </w:rPr>
        <w:t xml:space="preserve">Kysymys 1</w:t>
      </w:r>
    </w:p>
    <w:p>
      <w:r>
        <w:t xml:space="preserve">Mikä on yksi syy siihen, että painija ei välttämättä pysty jatkamaan?</w:t>
      </w:r>
    </w:p>
    <w:p>
      <w:r>
        <w:rPr>
          <w:b/>
        </w:rPr>
        <w:t xml:space="preserve">Kysymys 2</w:t>
      </w:r>
    </w:p>
    <w:p>
      <w:r>
        <w:t xml:space="preserve">Miksi Shawn Michaels ei voinut puolustaa itseään? </w:t>
      </w:r>
    </w:p>
    <w:p>
      <w:r>
        <w:rPr>
          <w:b/>
        </w:rPr>
        <w:t xml:space="preserve">Kysymys 3</w:t>
      </w:r>
    </w:p>
    <w:p>
      <w:r>
        <w:t xml:space="preserve">Missä Chris Jericho voitti vuonna 2008?</w:t>
      </w:r>
    </w:p>
    <w:p>
      <w:r>
        <w:rPr>
          <w:b/>
        </w:rPr>
        <w:t xml:space="preserve">Tekstin numero 24</w:t>
      </w:r>
    </w:p>
    <w:p>
      <w:r>
        <w:t xml:space="preserve">Countout (vaihtoehtoisesti </w:t>
      </w:r>
      <w:r>
        <w:rPr>
          <w:color w:val="A9A9A9"/>
        </w:rPr>
        <w:t xml:space="preserve">"count-out" tai "count out"</w:t>
      </w:r>
      <w:r>
        <w:t xml:space="preserve">) tapahtuu</w:t>
      </w:r>
      <w:r>
        <w:rPr>
          <w:color w:val="DCDCDC"/>
        </w:rPr>
        <w:t xml:space="preserve">, kun painija on ulkona kehästä niin kauan, että erotuomari ehtii laskea kymmeneen </w:t>
      </w:r>
      <w:r>
        <w:t xml:space="preserve">(joissakin promootioissa kahteenkymmeneen) ja hänet siten diskvalifioidaan. Laskenta keskeytetään ja aloitetaan uudelleen, kun kehässä oleva painija poistuu kehästä. Jotkut painijat "lypsävät" laskua "lypsämällä" </w:t>
      </w:r>
      <w:r>
        <w:rPr>
          <w:color w:val="2F4F4F"/>
        </w:rPr>
        <w:t xml:space="preserve">liukumalla kehään ja liukumalla heti takaisin ulos</w:t>
      </w:r>
      <w:r>
        <w:t xml:space="preserve">. Koska he olivat teknisesti kehässä sekunnin murto-osan ajan ennen poistumistaan, se riittää laskennan aloittamiseen uudelleen. Selostajat kutsuvat tätä usein "</w:t>
      </w:r>
      <w:r>
        <w:rPr>
          <w:color w:val="556B2F"/>
        </w:rPr>
        <w:t xml:space="preserve">laskun keskeyttämiseksi</w:t>
      </w:r>
      <w:r>
        <w:t xml:space="preserve">". </w:t>
      </w:r>
      <w:r>
        <w:t xml:space="preserve">"Heels käyttää usein tätä taktiikkaa saadakseen lisää aikaa hengähtää tai yrittäessään turhauttaa babyface-vastustajansa.</w:t>
      </w:r>
    </w:p>
    <w:p>
      <w:r>
        <w:rPr>
          <w:b/>
        </w:rPr>
        <w:t xml:space="preserve">Kysymys 0</w:t>
      </w:r>
    </w:p>
    <w:p>
      <w:r>
        <w:t xml:space="preserve">Mitkä ovat pari muuta tapaa kirjoittaa countout?</w:t>
      </w:r>
    </w:p>
    <w:p>
      <w:r>
        <w:rPr>
          <w:b/>
        </w:rPr>
        <w:t xml:space="preserve">Kysymys 1</w:t>
      </w:r>
    </w:p>
    <w:p>
      <w:r>
        <w:t xml:space="preserve">Mitä tapahtuu countoutin aikana?</w:t>
      </w:r>
    </w:p>
    <w:p>
      <w:r>
        <w:rPr>
          <w:b/>
        </w:rPr>
        <w:t xml:space="preserve">Kysymys 2</w:t>
      </w:r>
    </w:p>
    <w:p>
      <w:r>
        <w:t xml:space="preserve">Mitä jotkut painijat tekevät hyödyntääkseen countoutin? </w:t>
      </w:r>
    </w:p>
    <w:p>
      <w:r>
        <w:rPr>
          <w:b/>
        </w:rPr>
        <w:t xml:space="preserve">Kysymys 3</w:t>
      </w:r>
    </w:p>
    <w:p>
      <w:r>
        <w:t xml:space="preserve">Miksi kutsutaan temppua, jossa liukuu sisään ja sitten takaisin ulos renkaasta?</w:t>
      </w:r>
    </w:p>
    <w:p>
      <w:r>
        <w:rPr>
          <w:b/>
        </w:rPr>
        <w:t xml:space="preserve">Teksti numero 25</w:t>
      </w:r>
    </w:p>
    <w:p>
      <w:r>
        <w:t xml:space="preserve">Disqualifiointi (joskus lyhennettynä "</w:t>
      </w:r>
      <w:r>
        <w:rPr>
          <w:color w:val="A9A9A9"/>
        </w:rPr>
        <w:t xml:space="preserve">DQ</w:t>
      </w:r>
      <w:r>
        <w:t xml:space="preserve">"</w:t>
      </w:r>
      <w:r>
        <w:t xml:space="preserve">) tapahtuu, kun </w:t>
      </w:r>
      <w:r>
        <w:rPr>
          <w:color w:val="DCDCDC"/>
        </w:rPr>
        <w:t xml:space="preserve">painija rikkoo ottelun sääntöjä ja häviää siten automaattisesti</w:t>
      </w:r>
      <w:r>
        <w:t xml:space="preserve">. Vaikka countoutia voidaan teknisesti pitää diskvalifiointina (koska se on käytännössä automaattinen tappio ottelun sääntöjen rikkomisen seurauksena), nämä kaksi käsitettä ovat painissa usein erillisiä. Ottelu, jossa ei ole disvalifiointia, voi silti päättyä uloslaskuun (vaikkakin tämä on harvinaista); yleensä ottelu </w:t>
      </w:r>
      <w:r>
        <w:rPr>
          <w:color w:val="2F4F4F"/>
        </w:rPr>
        <w:t xml:space="preserve">on julistettava "no holds barred" -otteluksi, "street fight" -otteluksi tai joksikin muuksi käsitteeksi, </w:t>
      </w:r>
      <w:r>
        <w:t xml:space="preserve">jotta sekä disvalifioinnista että uloslaskuista voidaan luopua[sitaatti].</w:t>
      </w:r>
    </w:p>
    <w:p>
      <w:r>
        <w:rPr>
          <w:b/>
        </w:rPr>
        <w:t xml:space="preserve">Kysymys 0</w:t>
      </w:r>
    </w:p>
    <w:p>
      <w:r>
        <w:t xml:space="preserve">Mikä muu nimi on hylkääminen?</w:t>
      </w:r>
    </w:p>
    <w:p>
      <w:r>
        <w:rPr>
          <w:b/>
        </w:rPr>
        <w:t xml:space="preserve">Kysymys 1</w:t>
      </w:r>
    </w:p>
    <w:p>
      <w:r>
        <w:t xml:space="preserve">Miten painija voidaan hylätä? </w:t>
      </w:r>
    </w:p>
    <w:p>
      <w:r>
        <w:rPr>
          <w:b/>
        </w:rPr>
        <w:t xml:space="preserve">Kysymys 2</w:t>
      </w:r>
    </w:p>
    <w:p>
      <w:r>
        <w:t xml:space="preserve">Missä tapauksessa countout ja disqualifikaatio voidaan poistaa kokonaan? </w:t>
      </w:r>
    </w:p>
    <w:p>
      <w:r>
        <w:rPr>
          <w:b/>
        </w:rPr>
        <w:t xml:space="preserve">Teksti numero 26</w:t>
      </w:r>
    </w:p>
    <w:p>
      <w:r>
        <w:t xml:space="preserve">Käytännössä kaikki sääntörikkomukset eivät johda ottelun hylkäämiseen, sillä erotuomari voi käyttää omaa harkintaansa eikä hänellä ole velvollisuutta keskeyttää ottelua. Yleensä ainoat rikkomukset, jotka erotuomari näkee ja hylkää välittömästi ottelun (toisin kuin useat rikkomukset), ovat </w:t>
      </w:r>
      <w:r>
        <w:rPr>
          <w:color w:val="A9A9A9"/>
        </w:rPr>
        <w:t xml:space="preserve">matalat lyönnit, aseiden käyttö, häirintä tai erotuomarin pahoinpitely</w:t>
      </w:r>
      <w:r>
        <w:t xml:space="preserve">. </w:t>
      </w:r>
      <w:r>
        <w:t xml:space="preserve">WWE:ssä erotuomarin </w:t>
      </w:r>
      <w:r>
        <w:rPr>
          <w:color w:val="DCDCDC"/>
        </w:rPr>
        <w:t xml:space="preserve">on nähtävä rikkomus omin silmin</w:t>
      </w:r>
      <w:r>
        <w:t xml:space="preserve">, jotta hän voi päättää, että ottelu päättyy hylkäämiseen (pelkkä videonauhan katsominen ei yleensä riitä), ja erotuomarin päätös on melkein aina lopullinen, vaikka </w:t>
      </w:r>
      <w:r>
        <w:rPr>
          <w:color w:val="2F4F4F"/>
        </w:rPr>
        <w:t xml:space="preserve">Dusty Finishes </w:t>
      </w:r>
      <w:r>
        <w:t xml:space="preserve">(joka on nimetty Dusty Rhodesin mukaan ja josta hän on tehnyt kuuluisan) johtaa usein siihen, että erotuomarin päätös kumotaan. Ei ole harvinaista, että erotuomarit itse tyrmätään ottelun aikana, mihin viitataan yleisesti termillä "</w:t>
      </w:r>
      <w:r>
        <w:rPr>
          <w:color w:val="556B2F"/>
        </w:rPr>
        <w:t xml:space="preserve">ref bump</w:t>
      </w:r>
      <w:r>
        <w:t xml:space="preserve">"</w:t>
      </w:r>
      <w:r>
        <w:t xml:space="preserve">.</w:t>
      </w:r>
      <w:r>
        <w:t xml:space="preserve"> Tuomarin ollessa "tajuttomana" painijat </w:t>
      </w:r>
      <w:r>
        <w:rPr>
          <w:color w:val="6B8E23"/>
        </w:rPr>
        <w:t xml:space="preserve">voivat vapaasti rikkoa sääntöjä, kunnes </w:t>
      </w:r>
      <w:r>
        <w:t xml:space="preserve">tuomari herätetään henkiin tai vaihdetaan. Joissain tapauksissa erotuomari saattaa diskvalifioida henkilön olettaen, että kyseinen painija tyrmäsi hänet; useimmat erotuomarin tyrmäykset järjestetään, jotta painija, yleensä kantapää, saisi etulyöntiaseman. Painija voi esimerkiksi saada piiskaa tuomariin hitaammalla vauhdilla, jolloin tuomari kaatuu lyhyeksi ajaksi; tuona välisenä aikana toinen painija voi tappaa vastustajansa kolmella laskulla ja olisi voittanut ottelun, mutta tuomari olisi kaatunut (joskus toinen tuomari juoksee kehään backstagelta yrittämään laskua, mutta siihen mennessä toisella painijalla on ollut tarpeeksi aikaa potkaista ulos omasta tahdostaan).</w:t>
      </w:r>
    </w:p>
    <w:p>
      <w:r>
        <w:rPr>
          <w:b/>
        </w:rPr>
        <w:t xml:space="preserve">Kysymys 0</w:t>
      </w:r>
    </w:p>
    <w:p>
      <w:r>
        <w:t xml:space="preserve">Mitkä ovat tavanomaiset syyt automaattiseen hylkäämiseen? </w:t>
      </w:r>
    </w:p>
    <w:p>
      <w:r>
        <w:rPr>
          <w:b/>
        </w:rPr>
        <w:t xml:space="preserve">Kysymys 1</w:t>
      </w:r>
    </w:p>
    <w:p>
      <w:r>
        <w:t xml:space="preserve">Mitä erotuomarin on tehtävä, jotta ottelu voidaan päättää hylkäämällä se?</w:t>
      </w:r>
    </w:p>
    <w:p>
      <w:r>
        <w:rPr>
          <w:b/>
        </w:rPr>
        <w:t xml:space="preserve">Kysymys 2</w:t>
      </w:r>
    </w:p>
    <w:p>
      <w:r>
        <w:t xml:space="preserve">Missä tapauksessa erotuomarin päätös voidaan kumota?</w:t>
      </w:r>
    </w:p>
    <w:p>
      <w:r>
        <w:rPr>
          <w:b/>
        </w:rPr>
        <w:t xml:space="preserve">Kysymys 3</w:t>
      </w:r>
    </w:p>
    <w:p>
      <w:r>
        <w:t xml:space="preserve">Miksi kutsutaan sitä, kun tuomari tyrmätään?</w:t>
      </w:r>
    </w:p>
    <w:p>
      <w:r>
        <w:rPr>
          <w:b/>
        </w:rPr>
        <w:t xml:space="preserve">Kysymys 4</w:t>
      </w:r>
    </w:p>
    <w:p>
      <w:r>
        <w:t xml:space="preserve">Mitä painijat voivat tehdä, kun tuomari on poissa pelistä? </w:t>
      </w:r>
    </w:p>
    <w:p>
      <w:r>
        <w:rPr>
          <w:b/>
        </w:rPr>
        <w:t xml:space="preserve">Teksti numero 27</w:t>
      </w:r>
    </w:p>
    <w:p>
      <w:r>
        <w:t xml:space="preserve">Ammattilaispainiottelu voi päättyä </w:t>
      </w:r>
      <w:r>
        <w:rPr>
          <w:color w:val="A9A9A9"/>
        </w:rPr>
        <w:t xml:space="preserve">tasapeliin</w:t>
      </w:r>
      <w:r>
        <w:t xml:space="preserve">. </w:t>
      </w:r>
      <w:r>
        <w:t xml:space="preserve">Tasapeli syntyy</w:t>
      </w:r>
      <w:r>
        <w:rPr>
          <w:color w:val="DCDCDC"/>
        </w:rPr>
        <w:t xml:space="preserve">, jos molemmat vastustajat diskvalifioidaan samanaikaisesti </w:t>
      </w:r>
      <w:r>
        <w:t xml:space="preserve">(kuten countoutin kautta tai jos erotuomari menettää ottelun täydellisen hallinnan ja molemmat vastustajat hyökkäävät toistensa kimppuun ottamatta huomioon, että he ovat ottelussa, kuten Brock Lesnar vs. Undertaker Unforgivenissa vuonna 2002), kumpikaan vastustaja ei pysty vastaamaan kymmeneen laskuun tai molemmat vastustajat voittavat ottelun samanaikaisesti. Jälkimmäinen voi tapahtua, jos esimerkiksi toisen vastustajan olkapäät koskettavat mattoa, kun hän pitää kiinni toisen vastustajan alistusotteesta. Jos otteessa oleva vastustaja alkaa taputtaa samaan aikaan, kun erotuomari laskee kolmeen otteessa olevan vastustajan kiinnittämiseksi, molemmat vastustajat ovat laillisesti saavuttaneet pisteytysehdot samanaikaisesti. Perinteisesti mestaruus </w:t>
      </w:r>
      <w:r>
        <w:rPr>
          <w:color w:val="2F4F4F"/>
        </w:rPr>
        <w:t xml:space="preserve">ei saa vaihtaa omistajaa tasapelin sattuessa </w:t>
      </w:r>
      <w:r>
        <w:t xml:space="preserve">(vaikka mestaruus voi jäädä avoimeksi), vaikka jotkin järjestöt, kuten TNA, ovatkin hyväksyneet säännöt, joiden mukaan mestari voi menettää tittelin hylkäämällä sen</w:t>
      </w:r>
      <w:r>
        <w:t xml:space="preserve">.</w:t>
      </w:r>
      <w:r>
        <w:t xml:space="preserve"> Eräs tasapelin muunnelma on aikarajoitettu tasapeli, jossa ottelussa ei ole voittajaa tiettyyn aikaan mennessä (aikoinaan yleinen tunnin tasapeli tunnetaan painipiireissä nimellä </w:t>
      </w:r>
      <w:r>
        <w:rPr>
          <w:color w:val="556B2F"/>
        </w:rPr>
        <w:t xml:space="preserve">"Broadway"</w:t>
      </w:r>
      <w:r>
        <w:t xml:space="preserve">).</w:t>
      </w:r>
    </w:p>
    <w:p>
      <w:r>
        <w:rPr>
          <w:b/>
        </w:rPr>
        <w:t xml:space="preserve">Kysymys 0</w:t>
      </w:r>
    </w:p>
    <w:p>
      <w:r>
        <w:t xml:space="preserve">Mikä on yksi tapa, jolla ottelu voi päättyä?</w:t>
      </w:r>
    </w:p>
    <w:p>
      <w:r>
        <w:rPr>
          <w:b/>
        </w:rPr>
        <w:t xml:space="preserve">Kysymys 1</w:t>
      </w:r>
    </w:p>
    <w:p>
      <w:r>
        <w:t xml:space="preserve">Mikä on yksi syy siihen, että tuloksena voi olla tasapeli?</w:t>
      </w:r>
    </w:p>
    <w:p>
      <w:r>
        <w:rPr>
          <w:b/>
        </w:rPr>
        <w:t xml:space="preserve">Kysymys 2</w:t>
      </w:r>
    </w:p>
    <w:p>
      <w:r>
        <w:t xml:space="preserve">Mitä yleensä tapahtuu mestaruuskilpailujen osalta arvonnan aikana?</w:t>
      </w:r>
    </w:p>
    <w:p>
      <w:r>
        <w:rPr>
          <w:b/>
        </w:rPr>
        <w:t xml:space="preserve">Kysymys 3</w:t>
      </w:r>
    </w:p>
    <w:p>
      <w:r>
        <w:t xml:space="preserve">Mikä on toinen nimi tunnin mittaiselle arvonnalle?</w:t>
      </w:r>
    </w:p>
    <w:p>
      <w:r>
        <w:rPr>
          <w:b/>
        </w:rPr>
        <w:t xml:space="preserve">Tekstin numero 28</w:t>
      </w:r>
    </w:p>
    <w:p>
      <w:r>
        <w:t xml:space="preserve">Painiottelu voidaan julistaa keskeytetyksi, jos voiton edellytykset eivät täyty. Tämä voi johtua liiallisesta häirinnästä, siitä, että </w:t>
      </w:r>
      <w:r>
        <w:rPr>
          <w:color w:val="A9A9A9"/>
        </w:rPr>
        <w:t xml:space="preserve">erotuomari ei pysty valvomaan ottelua</w:t>
      </w:r>
      <w:r>
        <w:t xml:space="preserve">, yksi tai useampi osanottaja saa </w:t>
      </w:r>
      <w:r>
        <w:rPr>
          <w:color w:val="DCDCDC"/>
        </w:rPr>
        <w:t xml:space="preserve">invalidisoivan </w:t>
      </w:r>
      <w:r>
        <w:t xml:space="preserve">vamman, jota vastustaja ei ole aiheuttanut, tai siitä, että ottelua ei voida edes aloittaa</w:t>
      </w:r>
      <w:r>
        <w:t xml:space="preserve">.</w:t>
      </w:r>
      <w:r>
        <w:t xml:space="preserve"> Ei-kilpailu on </w:t>
      </w:r>
      <w:r>
        <w:rPr>
          <w:color w:val="2F4F4F"/>
        </w:rPr>
        <w:t xml:space="preserve">tasapelistä erillinen ja erillinen tila </w:t>
      </w:r>
      <w:r>
        <w:t xml:space="preserve">- tasapeli osoittaa, että voittoehdot täyttyivät. Vaikka termejä käytetäänkin joskus käytännössä vaihdellen, tämä käyttö on teknisesti virheellistä.</w:t>
      </w:r>
    </w:p>
    <w:p>
      <w:r>
        <w:rPr>
          <w:b/>
        </w:rPr>
        <w:t xml:space="preserve">Kysymys 0</w:t>
      </w:r>
    </w:p>
    <w:p>
      <w:r>
        <w:t xml:space="preserve">Minkälainen vamma voi aiheuttaa kiistattoman tuomion?</w:t>
      </w:r>
    </w:p>
    <w:p>
      <w:r>
        <w:rPr>
          <w:b/>
        </w:rPr>
        <w:t xml:space="preserve">Kysymys 1</w:t>
      </w:r>
    </w:p>
    <w:p>
      <w:r>
        <w:t xml:space="preserve">Miten ei-kilpailu liittyy tasapeliin, jos liittyy ollenkaan?</w:t>
      </w:r>
    </w:p>
    <w:p>
      <w:r>
        <w:rPr>
          <w:b/>
        </w:rPr>
        <w:t xml:space="preserve">Kysymys 2</w:t>
      </w:r>
    </w:p>
    <w:p>
      <w:r>
        <w:t xml:space="preserve">Miten erotuomarin toiminta voi johtaa siihen, että ottelua ei hyväksytä?</w:t>
      </w:r>
    </w:p>
    <w:p>
      <w:r>
        <w:rPr>
          <w:b/>
        </w:rPr>
        <w:t xml:space="preserve">Tekstin numero 29</w:t>
      </w:r>
    </w:p>
    <w:p>
      <w:r>
        <w:t xml:space="preserve">Vaikka jokainen painiottelu on näennäisesti urheilullinen ja strateginen kilpailu, jokaisen ottelun tavoitteena on liiketaloudellisesta näkökulmasta </w:t>
      </w:r>
      <w:r>
        <w:rPr>
          <w:color w:val="A9A9A9"/>
        </w:rPr>
        <w:t xml:space="preserve">katsojien jännittäminen ja viihdyttäminen</w:t>
      </w:r>
      <w:r>
        <w:t xml:space="preserve">. </w:t>
      </w:r>
      <w:r>
        <w:t xml:space="preserve">Vaikka kilpailu on lavastettu, </w:t>
      </w:r>
      <w:r>
        <w:rPr>
          <w:color w:val="DCDCDC"/>
        </w:rPr>
        <w:t xml:space="preserve">dramaattista painotusta </w:t>
      </w:r>
      <w:r>
        <w:t xml:space="preserve">voidaan hyödyntää yleisön voimakkaimman reaktion aikaansaamiseksi. </w:t>
      </w:r>
      <w:r>
        <w:rPr>
          <w:color w:val="2F4F4F"/>
        </w:rPr>
        <w:t xml:space="preserve">Kiinnostuksen lisääntyminen </w:t>
      </w:r>
      <w:r>
        <w:t xml:space="preserve">johtaa suurempiin katsojamääriin, lisääntyneeseen lipunmyyntiin, korkeampiin katsojalukuihin televisiolähetyksissä (mikä johtaa suurempiin mainostuloihin), korkeampiin pay-per-view-ostosmääriin sekä merkkituotteiden ja tallennetun videomateriaalin myyntiin. Kaikki nämä lisäävät myynninedistämisyrityksen voittoa.</w:t>
      </w:r>
    </w:p>
    <w:p>
      <w:r>
        <w:rPr>
          <w:b/>
        </w:rPr>
        <w:t xml:space="preserve">Kysymys 0</w:t>
      </w:r>
    </w:p>
    <w:p>
      <w:r>
        <w:t xml:space="preserve">Mikä on ottelun tarkoitus?</w:t>
      </w:r>
    </w:p>
    <w:p>
      <w:r>
        <w:rPr>
          <w:b/>
        </w:rPr>
        <w:t xml:space="preserve">Kysymys 1</w:t>
      </w:r>
    </w:p>
    <w:p>
      <w:r>
        <w:t xml:space="preserve">Minkä seurauksena voi olla suurempi yleisömäärä ja enemmän lippuja?</w:t>
      </w:r>
    </w:p>
    <w:p>
      <w:r>
        <w:rPr>
          <w:b/>
        </w:rPr>
        <w:t xml:space="preserve">Kysymys 2</w:t>
      </w:r>
    </w:p>
    <w:p>
      <w:r>
        <w:t xml:space="preserve">Vaikka kilpailu on lavastettu, mikä voi herättää enemmän kiinnostusta yleisössä? </w:t>
      </w:r>
    </w:p>
    <w:p>
      <w:r>
        <w:rPr>
          <w:b/>
        </w:rPr>
        <w:t xml:space="preserve">Tekstin numero 30</w:t>
      </w:r>
    </w:p>
    <w:p>
      <w:r>
        <w:t xml:space="preserve">Latinalaisessa Amerikassa ja englanninkielisissä maissa suurin osa painijoista (ja muista lavalla esiintyvistä esiintyjistä) </w:t>
      </w:r>
      <w:r>
        <w:rPr>
          <w:color w:val="A9A9A9"/>
        </w:rPr>
        <w:t xml:space="preserve">esittää roolihahmoja</w:t>
      </w:r>
      <w:r>
        <w:t xml:space="preserve">, joiden persoonallisuus poikkeaa joskus huomattavasti heidän omasta persoonastaan. Nämä persoonallisuudet ovat kikka, jonka tarkoituksena on lisätä kiinnostusta painijaa kohtaan urheilullisista kyvyistä riippumatta. Jotkut heistä voivat olla epärealistisia ja sarjakuvamaisia (kuten </w:t>
      </w:r>
      <w:r>
        <w:rPr>
          <w:color w:val="DCDCDC"/>
        </w:rPr>
        <w:t xml:space="preserve">Doink the Clown)</w:t>
      </w:r>
      <w:r>
        <w:t xml:space="preserve">, kun taas toiset ovat todenmukaisempia ja niitä voidaan pitää </w:t>
      </w:r>
      <w:r>
        <w:rPr>
          <w:color w:val="2F4F4F"/>
        </w:rPr>
        <w:t xml:space="preserve">liioiteltuina versioina esiintyjän todellisesta persoonallisuudesta </w:t>
      </w:r>
      <w:r>
        <w:t xml:space="preserve">(kuten Chris Jericho, The Rock, John Cena, Stone Cold Steve Austin ja CM Punk). Lucha libressä monet hahmot käyttävät </w:t>
      </w:r>
      <w:r>
        <w:rPr>
          <w:color w:val="556B2F"/>
        </w:rPr>
        <w:t xml:space="preserve">naamioita </w:t>
      </w:r>
      <w:r>
        <w:t xml:space="preserve">ja omaksuvat supersankarin kaltaisen salaisen identiteetin, joka on lähes pyhä perinne.</w:t>
      </w:r>
    </w:p>
    <w:p>
      <w:r>
        <w:rPr>
          <w:b/>
        </w:rPr>
        <w:t xml:space="preserve">Kysymys 0</w:t>
      </w:r>
    </w:p>
    <w:p>
      <w:r>
        <w:t xml:space="preserve">Mitä useimmat painijat tekevät, miten he käyttäytyvät?</w:t>
      </w:r>
    </w:p>
    <w:p>
      <w:r>
        <w:rPr>
          <w:b/>
        </w:rPr>
        <w:t xml:space="preserve">Kysymys 1</w:t>
      </w:r>
    </w:p>
    <w:p>
      <w:r>
        <w:t xml:space="preserve">Mikä on yhden painijan nimi, joka käyttäytyy kuin sarjakuvahahmo? </w:t>
      </w:r>
    </w:p>
    <w:p>
      <w:r>
        <w:rPr>
          <w:b/>
        </w:rPr>
        <w:t xml:space="preserve">Kysymys 2</w:t>
      </w:r>
    </w:p>
    <w:p>
      <w:r>
        <w:t xml:space="preserve">The Rockin persoona nähdään mitä? </w:t>
      </w:r>
    </w:p>
    <w:p>
      <w:r>
        <w:rPr>
          <w:b/>
        </w:rPr>
        <w:t xml:space="preserve">Kysymys 3</w:t>
      </w:r>
    </w:p>
    <w:p>
      <w:r>
        <w:t xml:space="preserve">Mikä on lucha libre -ottelussa yleinen vaatetus? </w:t>
      </w:r>
    </w:p>
    <w:p>
      <w:r>
        <w:rPr>
          <w:b/>
        </w:rPr>
        <w:t xml:space="preserve">Tekstin numero 31</w:t>
      </w:r>
    </w:p>
    <w:p>
      <w:r>
        <w:t xml:space="preserve">Yksittäinen painija saattaa joskus käyttää oikeaa nimeään tai sen pientä muunnelmaa suurimman osan urastaan, kuten Angelo Poffo, Ernie Ladd, Verne Gagne, Bret Hart ja Randy Orton. Toiset taas voivat pitää yhtä rengasnimeä koko uransa ajan (esimerkiksi Chris Jericho, Shawn Michaels, CM Punk ja Ricky Steamboat) tai vaihtaa sitä aika ajoin sopiakseen paremmin yleisön tai yrityksen vaatimuksiin. Joskus hahmo on yrityksen omistuksessa ja tavaramerkin suojaama, jolloin painijan on pakko löytää uusi hahmo lähtiessään (vaikka </w:t>
      </w:r>
      <w:r>
        <w:t xml:space="preserve">tämä voidaan yleensä kiertää </w:t>
      </w:r>
      <w:r>
        <w:t xml:space="preserve">yksinkertaisella </w:t>
      </w:r>
      <w:r>
        <w:rPr>
          <w:color w:val="A9A9A9"/>
        </w:rPr>
        <w:t xml:space="preserve">kirjasintyypin muutoksella</w:t>
      </w:r>
      <w:r>
        <w:t xml:space="preserve">, kuten Rhynon vaihtamisella Reinoksi), ja joskus hahmo on </w:t>
      </w:r>
      <w:r>
        <w:rPr>
          <w:color w:val="DCDCDC"/>
        </w:rPr>
        <w:t xml:space="preserve">painijan </w:t>
      </w:r>
      <w:r>
        <w:t xml:space="preserve">omistuksessa</w:t>
      </w:r>
      <w:r>
        <w:t xml:space="preserve">. </w:t>
      </w:r>
      <w:r>
        <w:t xml:space="preserve">Joskus painija voi </w:t>
      </w:r>
      <w:r>
        <w:rPr>
          <w:color w:val="2F4F4F"/>
        </w:rPr>
        <w:t xml:space="preserve">vaihtaa oikean nimensä </w:t>
      </w:r>
      <w:r>
        <w:t xml:space="preserve">saadakseen omistusoikeuden kehänimeensä (esimerkkeinä Andrew Martin ja Warrior)</w:t>
      </w:r>
      <w:r>
        <w:t xml:space="preserve">.</w:t>
      </w:r>
      <w:r>
        <w:t xml:space="preserve"> Monet painijat (kuten The Rock ja The Undertaker) samaistuvat vahvasti hahmoonsa, ja he jopa vastaavat nimeen julkisesti tai ystävien kesken. Itse asiassa painijatovereiden katsotaan itse asiassa kuuluvan hyvään tapaan viitata toisiinsa </w:t>
      </w:r>
      <w:r>
        <w:rPr>
          <w:color w:val="556B2F"/>
        </w:rPr>
        <w:t xml:space="preserve">taiteilijanimillä/hahmoillaan </w:t>
      </w:r>
      <w:r>
        <w:t xml:space="preserve">eikä syntymä- tai laillisilla nimillään, ellei toisin esitellä. Ammattilaispainihahmon suosio voi kasvaa niin suureksi, että se esiintyy muussa mediassa (ks. Hulk Hogan ja El Santo) tai jopa antaa esiintyjälle niin paljon näkyvyyttä, että hän pääsee politiikkaan (mm. Antonio Inoki ja Jesse Ventura).</w:t>
      </w:r>
    </w:p>
    <w:p>
      <w:r>
        <w:rPr>
          <w:b/>
        </w:rPr>
        <w:t xml:space="preserve">Kysymys 0</w:t>
      </w:r>
    </w:p>
    <w:p>
      <w:r>
        <w:t xml:space="preserve">Mikä on suosittu tapa, jolla painijat viittaavat toisiinsa?</w:t>
      </w:r>
    </w:p>
    <w:p>
      <w:r>
        <w:rPr>
          <w:b/>
        </w:rPr>
        <w:t xml:space="preserve">Kysymys 1</w:t>
      </w:r>
    </w:p>
    <w:p>
      <w:r>
        <w:t xml:space="preserve">Kuka muu kuin yritys voi omistaa hahmon?</w:t>
      </w:r>
    </w:p>
    <w:p>
      <w:r>
        <w:rPr>
          <w:b/>
        </w:rPr>
        <w:t xml:space="preserve">Kysymys 2</w:t>
      </w:r>
    </w:p>
    <w:p>
      <w:r>
        <w:t xml:space="preserve">Miten painija voi kiertää vaihtamasta kehänimeään kokonaan?</w:t>
      </w:r>
    </w:p>
    <w:p>
      <w:r>
        <w:rPr>
          <w:b/>
        </w:rPr>
        <w:t xml:space="preserve">Kysymys 3</w:t>
      </w:r>
    </w:p>
    <w:p>
      <w:r>
        <w:t xml:space="preserve">Mitä muuta painija voi tehdä saadakseen kehänimensä?</w:t>
      </w:r>
    </w:p>
    <w:p>
      <w:r>
        <w:rPr>
          <w:b/>
        </w:rPr>
        <w:t xml:space="preserve">Tekstin numero 32</w:t>
      </w:r>
    </w:p>
    <w:p>
      <w:r>
        <w:t xml:space="preserve">Tyypillisesti ottelut järjestetään </w:t>
      </w:r>
      <w:r>
        <w:rPr>
          <w:color w:val="A9A9A9"/>
        </w:rPr>
        <w:t xml:space="preserve">päähenkilön </w:t>
      </w:r>
      <w:r>
        <w:t xml:space="preserve">(historiallisesti yleisön suosikki, joka tunnetaan nimellä </w:t>
      </w:r>
      <w:r>
        <w:rPr>
          <w:color w:val="DCDCDC"/>
        </w:rPr>
        <w:t xml:space="preserve">babyface tai "hyvä tyyppi"</w:t>
      </w:r>
      <w:r>
        <w:t xml:space="preserve">) ja antagonistin (historiallisesti roisto, jolla on ylimielisyyttä, taipumusta </w:t>
      </w:r>
      <w:r>
        <w:rPr>
          <w:color w:val="2F4F4F"/>
        </w:rPr>
        <w:t xml:space="preserve">rikkoa sääntöjä </w:t>
      </w:r>
      <w:r>
        <w:t xml:space="preserve">tai muita epämiellyttäviä ominaisuuksia, joita kutsutaan kantapääksi) </w:t>
      </w:r>
      <w:r>
        <w:t xml:space="preserve">välillä.</w:t>
      </w:r>
      <w:r>
        <w:t xml:space="preserve"> Viime vuosina antisankareista on kuitenkin tullut myös ammattilaispainissa merkittäviä. On myös harvinaisempi rooli, joka on "</w:t>
      </w:r>
      <w:r>
        <w:rPr>
          <w:color w:val="556B2F"/>
        </w:rPr>
        <w:t xml:space="preserve">väliinputoaja"</w:t>
      </w:r>
      <w:r>
        <w:t xml:space="preserve">, joka ei ole täysin kasvot eikä täysin kantapää, mutta pystyy kuitenkin näyttelemään kumpaakin roolia tehokkaasti (esimerkkinä Samoa Joe ensimmäisen TNA-jaksonsa aikana kesäkuusta 2005 marraskuuhun 2006).</w:t>
      </w:r>
    </w:p>
    <w:p>
      <w:r>
        <w:rPr>
          <w:b/>
        </w:rPr>
        <w:t xml:space="preserve">Kysymys 0</w:t>
      </w:r>
    </w:p>
    <w:p>
      <w:r>
        <w:t xml:space="preserve">Mitä muita nimiä päähenkilölle on olemassa?</w:t>
      </w:r>
    </w:p>
    <w:p>
      <w:r>
        <w:rPr>
          <w:b/>
        </w:rPr>
        <w:t xml:space="preserve">Kysymys 1</w:t>
      </w:r>
    </w:p>
    <w:p>
      <w:r>
        <w:t xml:space="preserve">Mitä antagonisti yleensä tekee?</w:t>
      </w:r>
    </w:p>
    <w:p>
      <w:r>
        <w:rPr>
          <w:b/>
        </w:rPr>
        <w:t xml:space="preserve">Kysymys 2</w:t>
      </w:r>
    </w:p>
    <w:p>
      <w:r>
        <w:t xml:space="preserve">Miksi kutsutaan painijaa, jonka persoona on jossain näiden kahden normin välissä?</w:t>
      </w:r>
    </w:p>
    <w:p>
      <w:r>
        <w:rPr>
          <w:b/>
        </w:rPr>
        <w:t xml:space="preserve">Kysymys 3</w:t>
      </w:r>
    </w:p>
    <w:p>
      <w:r>
        <w:t xml:space="preserve">Kuka on yleensä yleisön suosikki? </w:t>
      </w:r>
    </w:p>
    <w:p>
      <w:r>
        <w:rPr>
          <w:b/>
        </w:rPr>
        <w:t xml:space="preserve">Tekstin numero 33</w:t>
      </w:r>
    </w:p>
    <w:p>
      <w:r>
        <w:t xml:space="preserve">Toisinaan hahmo voi "</w:t>
      </w:r>
      <w:r>
        <w:rPr>
          <w:color w:val="A9A9A9"/>
        </w:rPr>
        <w:t xml:space="preserve">kääntyä" </w:t>
      </w:r>
      <w:r>
        <w:t xml:space="preserve">ja muuttaa kasvojensa/kantojensa asentoa. Tämä voi olla äkillinen, yllättävä tapahtuma, tai se voi kehittyä hitaasti ajan myötä. Lähes aina se tapahtuu hahmon käyttäytymisessä tapahtuvalla selvällä muutoksella. Joistakin käänteistä tulee painijan uran ratkaisevia kohtia, kuten tapahtui, kun Hulk Hogan kääntyi </w:t>
      </w:r>
      <w:r>
        <w:rPr>
          <w:color w:val="DCDCDC"/>
        </w:rPr>
        <w:t xml:space="preserve">kantapääksi </w:t>
      </w:r>
      <w:r>
        <w:t xml:space="preserve">oltuaan yli vuosikymmenen ajan ykköskasvo. Toisilla taas ei välttämättä ole havaittavaa vaikutusta hahmon asemaan. Jos hahmo vaihtelee toistuvasti kasvojen ja kantapään välillä, se vähentää tällaisten muutosten vaikutusta ja voi johtaa yleisön apatiaan. </w:t>
      </w:r>
      <w:r>
        <w:rPr>
          <w:color w:val="2F4F4F"/>
        </w:rPr>
        <w:t xml:space="preserve">Vince McMahon </w:t>
      </w:r>
      <w:r>
        <w:t xml:space="preserve">on hyvä esimerkki siitä, että hänellä on ollut enemmän kanta- ja kasvokäännöksiä kuin kenelläkään muulla WWE:n historiassa.</w:t>
      </w:r>
    </w:p>
    <w:p>
      <w:r>
        <w:rPr>
          <w:b/>
        </w:rPr>
        <w:t xml:space="preserve">Kysymys 0</w:t>
      </w:r>
    </w:p>
    <w:p>
      <w:r>
        <w:t xml:space="preserve">Mitä hahmo voisi tehdä persoonallaan?</w:t>
      </w:r>
    </w:p>
    <w:p>
      <w:r>
        <w:rPr>
          <w:b/>
        </w:rPr>
        <w:t xml:space="preserve">Kysymys 1</w:t>
      </w:r>
    </w:p>
    <w:p>
      <w:r>
        <w:t xml:space="preserve">Mikä Hulk Hoganista tuli? </w:t>
      </w:r>
    </w:p>
    <w:p>
      <w:r>
        <w:rPr>
          <w:b/>
        </w:rPr>
        <w:t xml:space="preserve">Kysymys 2</w:t>
      </w:r>
    </w:p>
    <w:p>
      <w:r>
        <w:t xml:space="preserve">Kenellä on eniten käännöksiä WWE:ssä?</w:t>
      </w:r>
    </w:p>
    <w:p>
      <w:r>
        <w:rPr>
          <w:b/>
        </w:rPr>
        <w:t xml:space="preserve">Tekstin numero 34</w:t>
      </w:r>
    </w:p>
    <w:p>
      <w:r>
        <w:t xml:space="preserve">Kuten persoonien kohdalla yleensä, hahmon kasvojen tai kantapään suuntautuminen voi muuttua ajan myötä tai pysyä samana koko elämänsä ajan (tunnetuin esimerkki jälkimmäisestä on </w:t>
      </w:r>
      <w:r>
        <w:rPr>
          <w:color w:val="A9A9A9"/>
        </w:rPr>
        <w:t xml:space="preserve">Ricky Steamboat</w:t>
      </w:r>
      <w:r>
        <w:t xml:space="preserve">, WWE:n Hall of Fameen kuuluva </w:t>
      </w:r>
      <w:r>
        <w:rPr>
          <w:color w:val="A9A9A9"/>
        </w:rPr>
        <w:t xml:space="preserve">Ricky Steamboat</w:t>
      </w:r>
      <w:r>
        <w:t xml:space="preserve">, joka pysyi babyface koko uransa ajan). Joskus hahmon kantapäähahmo muuttuu niin suosituksi, että lopulta yleisön reaktio muuttaa hahmon kantapää-kasvo-sykliä niin, että kantapäähahmo muuttuu käytännössä kasvohahmoksi ja se, mikä aiemmin oli kasvohahmo, muuttuu kantapäähahmoksi, kuten esimerkiksi kun Dwayne Johnson alkoi käyttää "The Rock" -hahmoa kantapäähahmona alkuperäisen "</w:t>
      </w:r>
      <w:r>
        <w:rPr>
          <w:color w:val="DCDCDC"/>
        </w:rPr>
        <w:t xml:space="preserve">Rocky Maivia" </w:t>
      </w:r>
      <w:r>
        <w:t xml:space="preserve">-babyface-hahmonsa sijasta. </w:t>
      </w:r>
      <w:r>
        <w:t xml:space="preserve">Toinen legendaarinen esimerkki on Stone Cold Steve Austin, joka oli alun perin varattu </w:t>
      </w:r>
      <w:r>
        <w:rPr>
          <w:color w:val="2F4F4F"/>
        </w:rPr>
        <w:t xml:space="preserve">kantapäähenkilöksi</w:t>
      </w:r>
      <w:r>
        <w:t xml:space="preserve">, jolla oli tapana juoda töissä, käyttää kirosanoja, rikkoa yrityksen omaisuutta ja jopa murtautua ihmisten yksityiskoteihin. WWF:n yllätykseksi fanit kuitenkin nauttivat Austinin tempauksista niin paljon, että hänestä tuli yksi </w:t>
      </w:r>
      <w:r>
        <w:t xml:space="preserve">alan historian </w:t>
      </w:r>
      <w:r>
        <w:rPr>
          <w:color w:val="556B2F"/>
        </w:rPr>
        <w:t xml:space="preserve">suurimmista antisankareista.</w:t>
      </w:r>
      <w:r>
        <w:t xml:space="preserve"> Hänen ja D-Generation X -tallin kanssa hänen katsotaan yleisesti aloittaneen WWF:n ohjelmiston Attitude-ajan.</w:t>
      </w:r>
    </w:p>
    <w:p>
      <w:r>
        <w:rPr>
          <w:b/>
        </w:rPr>
        <w:t xml:space="preserve">Kysymys 0</w:t>
      </w:r>
    </w:p>
    <w:p>
      <w:r>
        <w:t xml:space="preserve">Kuka on painija, joka ei ole koskaan kääntynyt? </w:t>
      </w:r>
    </w:p>
    <w:p>
      <w:r>
        <w:rPr>
          <w:b/>
        </w:rPr>
        <w:t xml:space="preserve">Kysymys 1</w:t>
      </w:r>
    </w:p>
    <w:p>
      <w:r>
        <w:t xml:space="preserve">Millä nimellä Stone Cold Steve Austin aloitti? </w:t>
      </w:r>
    </w:p>
    <w:p>
      <w:r>
        <w:rPr>
          <w:b/>
        </w:rPr>
        <w:t xml:space="preserve">Kysymys 2</w:t>
      </w:r>
    </w:p>
    <w:p>
      <w:r>
        <w:t xml:space="preserve">Mikä oli The Rockin alkuperäinen hahmo? </w:t>
      </w:r>
    </w:p>
    <w:p>
      <w:r>
        <w:rPr>
          <w:b/>
        </w:rPr>
        <w:t xml:space="preserve">Kysymys 3</w:t>
      </w:r>
    </w:p>
    <w:p>
      <w:r>
        <w:t xml:space="preserve">Mikä Steve Austinista tuli? </w:t>
      </w:r>
    </w:p>
    <w:p>
      <w:r>
        <w:rPr>
          <w:b/>
        </w:rPr>
        <w:t xml:space="preserve">Tekstin numero 35</w:t>
      </w:r>
    </w:p>
    <w:p>
      <w:r>
        <w:t xml:space="preserve">Joissakin tapauksissa painijalla voi olla ihailtavia fyysisiä ominaisuuksia mutta keskinkertaisia julkisia puheita (kuten Brock Lesnarilla), tai hänen kikkailunsa voi olla "villi villi", joka tarvitsee ohjaajan (kuten Kamala). Tällaisilla esiintyjillä on perinteisesti ollut </w:t>
      </w:r>
      <w:r>
        <w:rPr>
          <w:color w:val="A9A9A9"/>
        </w:rPr>
        <w:t xml:space="preserve">manageri, joka </w:t>
      </w:r>
      <w:r>
        <w:t xml:space="preserve">puhuu heidän puolestaan ja lisää esityksen arvoa</w:t>
      </w:r>
      <w:r>
        <w:t xml:space="preserve">.</w:t>
      </w:r>
      <w:r>
        <w:t xml:space="preserve"> Managereista on joskus </w:t>
      </w:r>
      <w:r>
        <w:rPr>
          <w:color w:val="DCDCDC"/>
        </w:rPr>
        <w:t xml:space="preserve">tullut merkittäviä persoonia</w:t>
      </w:r>
      <w:r>
        <w:t xml:space="preserve">, kuten Bobby Heenan, Paul Heyman, Ernie Roth ja Paul Bearer. Managerin roolin voi täyttää myös </w:t>
      </w:r>
      <w:r>
        <w:rPr>
          <w:color w:val="2F4F4F"/>
        </w:rPr>
        <w:t xml:space="preserve">"palvelija</w:t>
      </w:r>
      <w:r>
        <w:t xml:space="preserve">", joka on tyypillisesti </w:t>
      </w:r>
      <w:r>
        <w:rPr>
          <w:color w:val="556B2F"/>
        </w:rPr>
        <w:t xml:space="preserve">viehättävä nainen, </w:t>
      </w:r>
      <w:r>
        <w:t xml:space="preserve">joka voi osallistua kolmiodraaman tarinoihin, "neito hädässä" -tilanteisiin ja käsikirjoitettuihin tappeluihin naispainijoiden kanssa. Joistakin heistä on myös tullut tunnustettuja tähtiä, kuten Tammy Lynn Sytch, Stacy Keibler ja Miss Elizabeth.</w:t>
      </w:r>
    </w:p>
    <w:p>
      <w:r>
        <w:rPr>
          <w:b/>
        </w:rPr>
        <w:t xml:space="preserve">Kysymys 0</w:t>
      </w:r>
    </w:p>
    <w:p>
      <w:r>
        <w:t xml:space="preserve">Kuka auttaa painijaa, jolla on huono puhekyky?</w:t>
      </w:r>
    </w:p>
    <w:p>
      <w:r>
        <w:rPr>
          <w:b/>
        </w:rPr>
        <w:t xml:space="preserve">Kysymys 1</w:t>
      </w:r>
    </w:p>
    <w:p>
      <w:r>
        <w:t xml:space="preserve">Mitä johtajien kanssa joskus tapahtuu?</w:t>
      </w:r>
    </w:p>
    <w:p>
      <w:r>
        <w:rPr>
          <w:b/>
        </w:rPr>
        <w:t xml:space="preserve">Kysymys 2</w:t>
      </w:r>
    </w:p>
    <w:p>
      <w:r>
        <w:t xml:space="preserve">Kuka muu voi toimia johtajana?</w:t>
      </w:r>
    </w:p>
    <w:p>
      <w:r>
        <w:rPr>
          <w:b/>
        </w:rPr>
        <w:t xml:space="preserve">Kysymys 3</w:t>
      </w:r>
    </w:p>
    <w:p>
      <w:r>
        <w:t xml:space="preserve">Kuka voisi osallistua rakkauskolmiotarinaan? </w:t>
      </w:r>
    </w:p>
    <w:p>
      <w:r>
        <w:rPr>
          <w:b/>
        </w:rPr>
        <w:t xml:space="preserve">Tekstin numero 36</w:t>
      </w:r>
    </w:p>
    <w:p>
      <w:r>
        <w:t xml:space="preserve">Vaikka todelliset näytösottelut eivät ole harvinaisia, useimmat ottelut kertovat </w:t>
      </w:r>
      <w:r>
        <w:rPr>
          <w:color w:val="A9A9A9"/>
        </w:rPr>
        <w:t xml:space="preserve">tarinan, joka vastaa näytelmän tai elokuvan kohtausta tai sarjadraaman jaksoa: </w:t>
      </w:r>
      <w:r>
        <w:t xml:space="preserve">Kasvot joskus voittavat (</w:t>
      </w:r>
      <w:r>
        <w:rPr>
          <w:color w:val="DCDCDC"/>
        </w:rPr>
        <w:t xml:space="preserve">voitto</w:t>
      </w:r>
      <w:r>
        <w:t xml:space="preserve">) tai joskus häviävät (</w:t>
      </w:r>
      <w:r>
        <w:rPr>
          <w:color w:val="2F4F4F"/>
        </w:rPr>
        <w:t xml:space="preserve">tragedia)</w:t>
      </w:r>
      <w:r>
        <w:t xml:space="preserve">. Pidemmät tarinakaaret voivat syntyä useista otteluista ajan kuluessa. Koska useimmilla promootioilla on mestaruuskilpailu, kilpailu mestaruudesta on yleinen tarinoiden liikkeellepaneva voima. </w:t>
      </w:r>
      <w:r>
        <w:t xml:space="preserve">Ottelussa voidaan myös panostaa </w:t>
      </w:r>
      <w:r>
        <w:t xml:space="preserve">mitä tahansa </w:t>
      </w:r>
      <w:r>
        <w:rPr>
          <w:color w:val="556B2F"/>
        </w:rPr>
        <w:t xml:space="preserve">hahmon omista hiuksista hänen työhönsä promootiossa.</w:t>
      </w:r>
      <w:r>
        <w:t xml:space="preserve"> Samantyyppiset hyvä vastaan paha -tarinat olivat aikoinaan suosittuja myös roller derbyssä.</w:t>
      </w:r>
    </w:p>
    <w:p>
      <w:r>
        <w:rPr>
          <w:b/>
        </w:rPr>
        <w:t xml:space="preserve">Kysymys 0</w:t>
      </w:r>
    </w:p>
    <w:p>
      <w:r>
        <w:t xml:space="preserve">Mitä useimmissa otteluissa on?</w:t>
      </w:r>
    </w:p>
    <w:p>
      <w:r>
        <w:rPr>
          <w:b/>
        </w:rPr>
        <w:t xml:space="preserve">Kysymys 1</w:t>
      </w:r>
    </w:p>
    <w:p>
      <w:r>
        <w:t xml:space="preserve">Miksi kutsutaan sitä, kun päähenkilö häviää?</w:t>
      </w:r>
    </w:p>
    <w:p>
      <w:r>
        <w:rPr>
          <w:b/>
        </w:rPr>
        <w:t xml:space="preserve">Kysymys 2</w:t>
      </w:r>
    </w:p>
    <w:p>
      <w:r>
        <w:t xml:space="preserve">Miksi kutsutaan sitä, kun päähenkilö voittaa? </w:t>
      </w:r>
    </w:p>
    <w:p>
      <w:r>
        <w:rPr>
          <w:b/>
        </w:rPr>
        <w:t xml:space="preserve">Kysymys 3</w:t>
      </w:r>
    </w:p>
    <w:p>
      <w:r>
        <w:t xml:space="preserve">Mitä ottelussa voi lyödä vetoa? </w:t>
      </w:r>
    </w:p>
    <w:p>
      <w:r>
        <w:rPr>
          <w:b/>
        </w:rPr>
        <w:t xml:space="preserve">Tekstin numero 37</w:t>
      </w:r>
    </w:p>
    <w:p>
      <w:r>
        <w:t xml:space="preserve">Toiset tarinat syntyvät kahden tai useamman hahmon välisestä luonnollisesta kilpailusta. Esityksen ulkopuolella näitä kutsutaan </w:t>
      </w:r>
      <w:r>
        <w:rPr>
          <w:color w:val="A9A9A9"/>
        </w:rPr>
        <w:t xml:space="preserve">vihoiksi</w:t>
      </w:r>
      <w:r>
        <w:t xml:space="preserve">. </w:t>
      </w:r>
      <w:r>
        <w:t xml:space="preserve">Riita voi olla olemassa minkä tahansa määrän osallistujien välillä, ja se voi kestää </w:t>
      </w:r>
      <w:r>
        <w:rPr>
          <w:color w:val="DCDCDC"/>
        </w:rPr>
        <w:t xml:space="preserve">muutamasta päivästä vuosikymmeniin</w:t>
      </w:r>
      <w:r>
        <w:t xml:space="preserve">. </w:t>
      </w:r>
      <w:r>
        <w:t xml:space="preserve">Ric Flairin ja Ricky Steamboatin välinen vihanpito kesti </w:t>
      </w:r>
      <w:r>
        <w:rPr>
          <w:color w:val="2F4F4F"/>
        </w:rPr>
        <w:t xml:space="preserve">1970-luvun lopusta 1990-luvun alkuun</w:t>
      </w:r>
      <w:r>
        <w:t xml:space="preserve">, ja sen väitetään kestäneen yli kaksituhatta ottelua (vaikka suurin osa näistä otteluista olikin pelkkiä pimeäotteluita). Hahmojen Mike Awesomein ja Masato Tanakan välinen uran mittainen historia on toinen esimerkki pitkäkestoisesta vihanpidosta, kuten myös </w:t>
      </w:r>
      <w:r>
        <w:rPr>
          <w:color w:val="556B2F"/>
        </w:rPr>
        <w:t xml:space="preserve">Stone Cold Steve Austin vs. Mr McMahon</w:t>
      </w:r>
      <w:r>
        <w:t xml:space="preserve">, joka oli yksi World Wrestling Federationin (WWF) tuottoisimmista vihanpidoista vuosina 1998 ja 1999.</w:t>
      </w:r>
    </w:p>
    <w:p>
      <w:r>
        <w:rPr>
          <w:b/>
        </w:rPr>
        <w:t xml:space="preserve">Kysymys 0</w:t>
      </w:r>
    </w:p>
    <w:p>
      <w:r>
        <w:t xml:space="preserve">Millä nimellä kilpailuja usein kutsutaan?</w:t>
      </w:r>
    </w:p>
    <w:p>
      <w:r>
        <w:rPr>
          <w:b/>
        </w:rPr>
        <w:t xml:space="preserve">Kysymys 1</w:t>
      </w:r>
    </w:p>
    <w:p>
      <w:r>
        <w:t xml:space="preserve">Kuinka kauan riita voi kestää?</w:t>
      </w:r>
    </w:p>
    <w:p>
      <w:r>
        <w:rPr>
          <w:b/>
        </w:rPr>
        <w:t xml:space="preserve">Kysymys 2</w:t>
      </w:r>
    </w:p>
    <w:p>
      <w:r>
        <w:t xml:space="preserve">Kuinka kauan Ric Flairin ja Ricky Steamboatin välinen riita kesti? </w:t>
      </w:r>
    </w:p>
    <w:p>
      <w:r>
        <w:rPr>
          <w:b/>
        </w:rPr>
        <w:t xml:space="preserve">Kysymys 3</w:t>
      </w:r>
    </w:p>
    <w:p>
      <w:r>
        <w:t xml:space="preserve">Mikä on esimerkki suositusta riidasta?</w:t>
      </w:r>
    </w:p>
    <w:p>
      <w:r>
        <w:rPr>
          <w:b/>
        </w:rPr>
        <w:t xml:space="preserve">Teksti numero 38</w:t>
      </w:r>
    </w:p>
    <w:p>
      <w:r>
        <w:t xml:space="preserve">Myös </w:t>
      </w:r>
      <w:r>
        <w:rPr>
          <w:color w:val="A9A9A9"/>
        </w:rPr>
        <w:t xml:space="preserve">kaikki, mitä voidaan käyttää draaman elementtinä, </w:t>
      </w:r>
      <w:r>
        <w:t xml:space="preserve">voi olla mukana ammattipainitarinoissa: Romanttiset suhteet (mukaan lukien </w:t>
      </w:r>
      <w:r>
        <w:rPr>
          <w:color w:val="DCDCDC"/>
        </w:rPr>
        <w:t xml:space="preserve">kolmiodraama ja avioliitto</w:t>
      </w:r>
      <w:r>
        <w:t xml:space="preserve">), rasismi, luokkasyrjintä, nepotismi, suosiminen, yritysten korruptio, perhesiteet, henkilökohtainen historia, kaunat, varkaudet, huijaaminen, pahoinpitelyt, petokset, lahjonta, viettely, kyttääminen, luottamustemput, kiristykset, kiristykset, päihteiden väärinkäyttö, itseepäily, uhrautuminen; jopa kidnappauksia, seksuaalista fetisismiä, nekrofiliaa, naisvihaa, raiskauksia ja kuolemaa on kuvattu painissa. Joihinkin kampanjoihin on sisällytetty yliluonnollisia elementtejä, kuten </w:t>
      </w:r>
      <w:r>
        <w:rPr>
          <w:color w:val="2F4F4F"/>
        </w:rPr>
        <w:t xml:space="preserve">taikuutta, kirouksia, epäkuolleita ja saatanallisia kuvia </w:t>
      </w:r>
      <w:r>
        <w:t xml:space="preserve">(erityisesti The Undertaker ja hänen Ministry of Darkness -tallinsa, joka suoritti säännöllisesti pahoja rituaaleja ja ihmisuhreja satanistisen salaisen voimahahmon palvontaan). Myös julkkikset osallistuivat tarinoihin.</w:t>
      </w:r>
    </w:p>
    <w:p>
      <w:r>
        <w:rPr>
          <w:b/>
        </w:rPr>
        <w:t xml:space="preserve">Kysymys 0</w:t>
      </w:r>
    </w:p>
    <w:p>
      <w:r>
        <w:t xml:space="preserve">Mitä yliluonnollisia asioita on kuvattu otteluissa?</w:t>
      </w:r>
    </w:p>
    <w:p>
      <w:r>
        <w:rPr>
          <w:b/>
        </w:rPr>
        <w:t xml:space="preserve">Kysymys 1</w:t>
      </w:r>
    </w:p>
    <w:p>
      <w:r>
        <w:t xml:space="preserve">Mitä painitarinassa voidaan käyttää? </w:t>
      </w:r>
    </w:p>
    <w:p>
      <w:r>
        <w:rPr>
          <w:b/>
        </w:rPr>
        <w:t xml:space="preserve">Kysymys 2</w:t>
      </w:r>
    </w:p>
    <w:p>
      <w:r>
        <w:t xml:space="preserve">Mitä romanttista draamaa tarinassa voisi käyttää? </w:t>
      </w:r>
    </w:p>
    <w:p>
      <w:r>
        <w:rPr>
          <w:b/>
        </w:rPr>
        <w:t xml:space="preserve">Tekstin numero 39</w:t>
      </w:r>
    </w:p>
    <w:p>
      <w:r>
        <w:t xml:space="preserve">Kulissien takana </w:t>
      </w:r>
      <w:r>
        <w:rPr>
          <w:color w:val="A9A9A9"/>
        </w:rPr>
        <w:t xml:space="preserve">yrityksen kirjanpitäjät sijoittavat tittelin taitavimmalle esiintyjälle </w:t>
      </w:r>
      <w:r>
        <w:t xml:space="preserve">tai </w:t>
      </w:r>
      <w:r>
        <w:rPr>
          <w:color w:val="DCDCDC"/>
        </w:rPr>
        <w:t xml:space="preserve">niille, joiden kirjanpitäjät uskovat herättävän fanien kiinnostuksen </w:t>
      </w:r>
      <w:r>
        <w:t xml:space="preserve">tapahtumissa ja televisiokatsojien määrässä. </w:t>
      </w:r>
      <w:r>
        <w:t xml:space="preserve">Alempana olevia titteleitä voidaan käyttää myös </w:t>
      </w:r>
      <w:r>
        <w:rPr>
          <w:color w:val="2F4F4F"/>
        </w:rPr>
        <w:t xml:space="preserve">esiintyjille, joilla on potentiaalia, </w:t>
      </w:r>
      <w:r>
        <w:t xml:space="preserve">jolloin he saavat enemmän näkyvyyttä yleisölle. Mestaruuden käyttö voi kuitenkin määräytyä myös muiden olosuhteiden perusteella. Mestaruussarjan perimä, mestarina esiintyvien esiintyjien kaliiperi sekä mestaruussarjan vaihtojen tiheys ja tapa vaikuttavat siihen, miten yleisö näkee mestaruussarjan laadun, merkityksen ja maineen.</w:t>
      </w:r>
    </w:p>
    <w:p>
      <w:r>
        <w:rPr>
          <w:b/>
        </w:rPr>
        <w:t xml:space="preserve">Kysymys 0</w:t>
      </w:r>
    </w:p>
    <w:p>
      <w:r>
        <w:t xml:space="preserve">Mitä tapahtuu ottelun kulissien takana?</w:t>
      </w:r>
    </w:p>
    <w:p>
      <w:r>
        <w:rPr>
          <w:b/>
        </w:rPr>
        <w:t xml:space="preserve">Kysymys 1</w:t>
      </w:r>
    </w:p>
    <w:p>
      <w:r>
        <w:t xml:space="preserve">Keneen muuhun kirjanpitäjät keskittyvät? </w:t>
      </w:r>
    </w:p>
    <w:p>
      <w:r>
        <w:rPr>
          <w:b/>
        </w:rPr>
        <w:t xml:space="preserve">Kysymys 2</w:t>
      </w:r>
    </w:p>
    <w:p>
      <w:r>
        <w:t xml:space="preserve">Kuka voisi käyttää alempana olevaa titteliä?</w:t>
      </w:r>
    </w:p>
    <w:p>
      <w:r>
        <w:rPr>
          <w:b/>
        </w:rPr>
        <w:t xml:space="preserve">Teksti numero 40</w:t>
      </w:r>
    </w:p>
    <w:p>
      <w:r>
        <w:t xml:space="preserve">Painijan </w:t>
      </w:r>
      <w:r>
        <w:rPr>
          <w:color w:val="A9A9A9"/>
        </w:rPr>
        <w:t xml:space="preserve">mestaruudet </w:t>
      </w:r>
      <w:r>
        <w:t xml:space="preserve">voivat olla keskeinen osa hänen uraansa, ja niistä voi tulla hänen </w:t>
      </w:r>
      <w:r>
        <w:rPr>
          <w:color w:val="DCDCDC"/>
        </w:rPr>
        <w:t xml:space="preserve">suorituskykynsä ja vetovoimansa </w:t>
      </w:r>
      <w:r>
        <w:t xml:space="preserve">mittari</w:t>
      </w:r>
      <w:r>
        <w:t xml:space="preserve">. </w:t>
      </w:r>
      <w:r>
        <w:t xml:space="preserve">Yleensä painija, jolla on useita mestaruuksia tai pitkä mestaruuskausi, on osoitus painijan </w:t>
      </w:r>
      <w:r>
        <w:rPr>
          <w:color w:val="2F4F4F"/>
        </w:rPr>
        <w:t xml:space="preserve">kyvystä ylläpitää yleisön kiinnostusta ja/tai painijan kyvystä esiintyä kehässä</w:t>
      </w:r>
      <w:r>
        <w:t xml:space="preserve">. Näin ollen kaikkein ansioituneimpia tai palkituimpia painijoita kunnioitetaan yleensä legendoina huolimatta tittelikauden ennalta määrätystä luonteesta. Amerikkalaisella painijalla Ric Flairilla on ollut </w:t>
      </w:r>
      <w:r>
        <w:rPr>
          <w:color w:val="556B2F"/>
        </w:rPr>
        <w:t xml:space="preserve">useita raskaansarjan maailmanmestaruuksia yli kolmen vuosikymmenen ajan</w:t>
      </w:r>
      <w:r>
        <w:t xml:space="preserve">. </w:t>
      </w:r>
      <w:r>
        <w:t xml:space="preserve">Japanilaisella painijalla </w:t>
      </w:r>
      <w:r>
        <w:rPr>
          <w:color w:val="6B8E23"/>
        </w:rPr>
        <w:t xml:space="preserve">Último </w:t>
      </w:r>
      <w:r>
        <w:t xml:space="preserve">Dragónilla oli aikoinaan ennätykselliset 10 titteliä samanaikaisesti ja hän puolusti niitä.</w:t>
      </w:r>
    </w:p>
    <w:p>
      <w:r>
        <w:rPr>
          <w:b/>
        </w:rPr>
        <w:t xml:space="preserve">Kysymys 0</w:t>
      </w:r>
    </w:p>
    <w:p>
      <w:r>
        <w:t xml:space="preserve">Mitä se osoittaa, kun painijalla on monta titteliä?</w:t>
      </w:r>
    </w:p>
    <w:p>
      <w:r>
        <w:rPr>
          <w:b/>
        </w:rPr>
        <w:t xml:space="preserve">Kysymys 1</w:t>
      </w:r>
    </w:p>
    <w:p>
      <w:r>
        <w:t xml:space="preserve">Mikä voi olla tärkeää painijan uralla? </w:t>
      </w:r>
    </w:p>
    <w:p>
      <w:r>
        <w:rPr>
          <w:b/>
        </w:rPr>
        <w:t xml:space="preserve">Kysymys 2</w:t>
      </w:r>
    </w:p>
    <w:p>
      <w:r>
        <w:t xml:space="preserve">Mitä nämä saavutukset osoittavat? </w:t>
      </w:r>
    </w:p>
    <w:p>
      <w:r>
        <w:rPr>
          <w:b/>
        </w:rPr>
        <w:t xml:space="preserve">Kysymys 3</w:t>
      </w:r>
    </w:p>
    <w:p>
      <w:r>
        <w:t xml:space="preserve">Mitä Ric Flair on saanut aikaan? </w:t>
      </w:r>
    </w:p>
    <w:p>
      <w:r>
        <w:rPr>
          <w:b/>
        </w:rPr>
        <w:t xml:space="preserve">Kysymys 4</w:t>
      </w:r>
    </w:p>
    <w:p>
      <w:r>
        <w:t xml:space="preserve">Kuka piti hallussaan 10 ennätystä kerralla? </w:t>
      </w:r>
    </w:p>
    <w:p>
      <w:r>
        <w:rPr>
          <w:b/>
        </w:rPr>
        <w:t xml:space="preserve">Tekstin numero 41</w:t>
      </w:r>
    </w:p>
    <w:p>
      <w:r>
        <w:t xml:space="preserve">Kaikki merkittävät painijat astuvat nyt kehään </w:t>
      </w:r>
      <w:r>
        <w:rPr>
          <w:color w:val="A9A9A9"/>
        </w:rPr>
        <w:t xml:space="preserve">musiikin säestämänä, </w:t>
      </w:r>
      <w:r>
        <w:t xml:space="preserve">ja he lisäävät säännöllisesti muita elementtejä sisääntuloonsa. Kehään tulon aikana soitettava musiikki heijastaa yleensä </w:t>
      </w:r>
      <w:r>
        <w:rPr>
          <w:color w:val="DCDCDC"/>
        </w:rPr>
        <w:t xml:space="preserve">painijan persoonallisuutta</w:t>
      </w:r>
      <w:r>
        <w:t xml:space="preserve">. </w:t>
      </w:r>
      <w:r>
        <w:t xml:space="preserve">Monilla painijoilla, erityisesti amerikkalaisilla</w:t>
      </w:r>
      <w:r>
        <w:rPr>
          <w:color w:val="2F4F4F"/>
        </w:rPr>
        <w:t xml:space="preserve">, on erityisesti kehään astumista varten kirjoitettu musiikki ja sanoitukset</w:t>
      </w:r>
      <w:r>
        <w:t xml:space="preserve">. Vaikka musiikin liittäminen sisääntuloon keksittiin jo kauan aiemmin, se sai nopean suosion 1980-luvulla, mikä johtui suurelta osin Hulk Hoganin ja WWF:n valtavasta menestyksestä ja heidän Rock 'n' Wrestling Connection -ohjelmastaan. Kun ottelu on voitettu, </w:t>
      </w:r>
      <w:r>
        <w:rPr>
          <w:color w:val="556B2F"/>
        </w:rPr>
        <w:t xml:space="preserve">voittajan tunnusmusiikki soi yleensä myös </w:t>
      </w:r>
      <w:r>
        <w:t xml:space="preserve">juhlallisuuksissa</w:t>
      </w:r>
      <w:r>
        <w:t xml:space="preserve">.</w:t>
      </w:r>
    </w:p>
    <w:p>
      <w:r>
        <w:rPr>
          <w:b/>
        </w:rPr>
        <w:t xml:space="preserve">Kysymys 0</w:t>
      </w:r>
    </w:p>
    <w:p>
      <w:r>
        <w:t xml:space="preserve">Mitä tapahtuu, kun painija astuu kehään?</w:t>
      </w:r>
    </w:p>
    <w:p>
      <w:r>
        <w:rPr>
          <w:b/>
        </w:rPr>
        <w:t xml:space="preserve">Kysymys 1</w:t>
      </w:r>
    </w:p>
    <w:p>
      <w:r>
        <w:t xml:space="preserve">Mitä musiikki osoittaa? </w:t>
      </w:r>
    </w:p>
    <w:p>
      <w:r>
        <w:rPr>
          <w:b/>
        </w:rPr>
        <w:t xml:space="preserve">Kysymys 2</w:t>
      </w:r>
    </w:p>
    <w:p>
      <w:r>
        <w:t xml:space="preserve">Mitä yleensä tapahtuu, kun ottelu on voitettu?</w:t>
      </w:r>
    </w:p>
    <w:p>
      <w:r>
        <w:rPr>
          <w:b/>
        </w:rPr>
        <w:t xml:space="preserve">Kysymys 3</w:t>
      </w:r>
    </w:p>
    <w:p>
      <w:r>
        <w:t xml:space="preserve">Mitä tapahtuu monille painijoille?</w:t>
      </w:r>
    </w:p>
    <w:p>
      <w:r>
        <w:rPr>
          <w:b/>
        </w:rPr>
        <w:t xml:space="preserve">Teksti numero 42</w:t>
      </w:r>
    </w:p>
    <w:p>
      <w:r>
        <w:t xml:space="preserve">Ammattilaispainin naisten sarjassa on ollut tunnustettu maailmanmestari vuodesta 1937 lähtien, jolloin </w:t>
      </w:r>
      <w:r>
        <w:rPr>
          <w:color w:val="A9A9A9"/>
        </w:rPr>
        <w:t xml:space="preserve">Mildred Burke </w:t>
      </w:r>
      <w:r>
        <w:t xml:space="preserve">voitti alkuperäisen naisten maailmanmestaruuden</w:t>
      </w:r>
      <w:r>
        <w:t xml:space="preserve">.</w:t>
      </w:r>
      <w:r>
        <w:t xml:space="preserve"> Hän perusti sitten </w:t>
      </w:r>
      <w:r>
        <w:rPr>
          <w:color w:val="DCDCDC"/>
        </w:rPr>
        <w:t xml:space="preserve">naisten maailmanpainiliiton </w:t>
      </w:r>
      <w:r>
        <w:t xml:space="preserve">1950-luvun alussa ja tunnusti itsensä ensimmäiseksi mestariksi, vaikka mestaruus vapautuikin hänen jäätyään eläkkeelle vuonna </w:t>
      </w:r>
      <w:r>
        <w:rPr>
          <w:color w:val="2F4F4F"/>
        </w:rPr>
        <w:t xml:space="preserve">1956</w:t>
      </w:r>
      <w:r>
        <w:t xml:space="preserve">. NWA kuitenkin lakkasi tunnustamasta Burkea naisten maailmanmestariksi vuonna 1954 ja tunnusti sen sijaan June Byersin mestariksi sen jälkeen, kun Burken ja Byersin välinen korkean profiilin ottelu oli päättynyt kiistanalaisesti. Byersin jäätyä eläkkeelle vuonna 1964 </w:t>
      </w:r>
      <w:r>
        <w:t xml:space="preserve">useimmat NWA:n promoottorit tunnustivat mestariksi The Fabulous Moolahin, joka oli voittanut NWA:n naisten maailmanmestaruuden (WWE:n naisten mestaruuden edeltäjä) juniorin raskaansarjan version turnauksessa vuonna 1958</w:t>
      </w:r>
      <w:r>
        <w:rPr>
          <w:color w:val="556B2F"/>
        </w:rPr>
        <w:t xml:space="preserve">.</w:t>
      </w:r>
    </w:p>
    <w:p>
      <w:r>
        <w:rPr>
          <w:b/>
        </w:rPr>
        <w:t xml:space="preserve">Kysymys 0</w:t>
      </w:r>
    </w:p>
    <w:p>
      <w:r>
        <w:t xml:space="preserve">Kuka voitti naisten mestaruuden vuonna 1937?</w:t>
      </w:r>
    </w:p>
    <w:p>
      <w:r>
        <w:rPr>
          <w:b/>
        </w:rPr>
        <w:t xml:space="preserve">Kysymys 1</w:t>
      </w:r>
    </w:p>
    <w:p>
      <w:r>
        <w:t xml:space="preserve">Mitä Mildred Burke muodosti?</w:t>
      </w:r>
    </w:p>
    <w:p>
      <w:r>
        <w:rPr>
          <w:b/>
        </w:rPr>
        <w:t xml:space="preserve">Kysymys 2</w:t>
      </w:r>
    </w:p>
    <w:p>
      <w:r>
        <w:t xml:space="preserve">Minä vuonna June Byers jäi eläkkeelle? </w:t>
      </w:r>
    </w:p>
    <w:p>
      <w:r>
        <w:rPr>
          <w:b/>
        </w:rPr>
        <w:t xml:space="preserve">Kysymys 3</w:t>
      </w:r>
    </w:p>
    <w:p>
      <w:r>
        <w:t xml:space="preserve">Minä vuonna Mildred Burke jäi eläkkeelle? </w:t>
      </w:r>
    </w:p>
    <w:p>
      <w:r>
        <w:rPr>
          <w:b/>
        </w:rPr>
        <w:t xml:space="preserve">Teksti numero 43</w:t>
      </w:r>
    </w:p>
    <w:p>
      <w:r>
        <w:t xml:space="preserve">Japanissa naispainijoiden ammattimaista painia kutsutaan nimellä </w:t>
      </w:r>
      <w:r>
        <w:rPr>
          <w:color w:val="A9A9A9"/>
        </w:rPr>
        <w:t xml:space="preserve">joshi puroresu </w:t>
      </w:r>
      <w:r>
        <w:t xml:space="preserve">(女子プロレス) tai </w:t>
      </w:r>
      <w:r>
        <w:t xml:space="preserve">lyhyesti </w:t>
      </w:r>
      <w:r>
        <w:rPr>
          <w:color w:val="DCDCDC"/>
        </w:rPr>
        <w:t xml:space="preserve">joshi puro.</w:t>
      </w:r>
      <w:r>
        <w:t xml:space="preserve"> Naispainia hoitavat yleensä joshi puroresuun erikoistuneet promootiot, eivätkä muuten miesvaltaisten promootioiden osastot, kuten Yhdysvalloissa. Joshi-puroresu-promootioilla on kuitenkin yleensä sopimuksia miespuolisten puroresu-promootioiden kanssa siten, että ne tunnustavat toistensa tittelit laillisiksi ja saattavat jakaa kortteja. All </w:t>
      </w:r>
      <w:r>
        <w:rPr>
          <w:color w:val="2F4F4F"/>
        </w:rPr>
        <w:t xml:space="preserve">Japan Women's Pro-Wrestling </w:t>
      </w:r>
      <w:r>
        <w:t xml:space="preserve">oli hallitseva joshi-organisaatio 1970-luvulta 1990-luvulle.</w:t>
      </w:r>
    </w:p>
    <w:p>
      <w:r>
        <w:rPr>
          <w:b/>
        </w:rPr>
        <w:t xml:space="preserve">Kysymys 0</w:t>
      </w:r>
    </w:p>
    <w:p>
      <w:r>
        <w:t xml:space="preserve">Mikä on naisten ammattipainin nimi Japanissa?</w:t>
      </w:r>
    </w:p>
    <w:p>
      <w:r>
        <w:rPr>
          <w:b/>
        </w:rPr>
        <w:t xml:space="preserve">Kysymys 1</w:t>
      </w:r>
    </w:p>
    <w:p>
      <w:r>
        <w:t xml:space="preserve">Mikä on joshi puroresun lyhenne?</w:t>
      </w:r>
    </w:p>
    <w:p>
      <w:r>
        <w:rPr>
          <w:b/>
        </w:rPr>
        <w:t xml:space="preserve">Kysymys 2</w:t>
      </w:r>
    </w:p>
    <w:p>
      <w:r>
        <w:t xml:space="preserve">Mikä oli suurin joshi-järjestö kahden vuosikymmenen ajan?</w:t>
      </w:r>
    </w:p>
    <w:p>
      <w:r>
        <w:rPr>
          <w:b/>
        </w:rPr>
        <w:t xml:space="preserve">Tekstin numero 44</w:t>
      </w:r>
    </w:p>
    <w:p>
      <w:r>
        <w:rPr>
          <w:color w:val="A9A9A9"/>
        </w:rPr>
        <w:t xml:space="preserve">1980-luvulla </w:t>
      </w:r>
      <w:r>
        <w:t xml:space="preserve">alettiin järjestää sekajoukkueotteluita, joissa </w:t>
      </w:r>
      <w:r>
        <w:rPr>
          <w:color w:val="DCDCDC"/>
        </w:rPr>
        <w:t xml:space="preserve">kummassakin joukkueessa oli mies ja nainen </w:t>
      </w:r>
      <w:r>
        <w:t xml:space="preserve">ja joissa oli sääntö, jonka mukaan kukin painija sai hyökätä vain samaa sukupuolta olevan vastustajan kimppuun</w:t>
      </w:r>
      <w:r>
        <w:rPr>
          <w:color w:val="A9A9A9"/>
        </w:rPr>
        <w:t xml:space="preserve">.</w:t>
      </w:r>
      <w:r>
        <w:t xml:space="preserve"> Jos merkintä tehtiin, </w:t>
      </w:r>
      <w:r>
        <w:rPr>
          <w:color w:val="2F4F4F"/>
        </w:rPr>
        <w:t xml:space="preserve">toisen joukkueen oli automaattisesti vaihdettava myös laillinen painijansa</w:t>
      </w:r>
      <w:r>
        <w:t xml:space="preserve">. Näistä rajoituksista huolimatta monissa mixed tag -otteluissa on jonkin verran fyysistä vuorovaikutusta eri sukupuolta olevien osallistujien välillä. Heel voi esimerkiksi lyödä halvalla vastajoukkueen naispainijaa saadakseen aikaan negatiivisen yleisöreaktion. Lucha libressä </w:t>
      </w:r>
      <w:r>
        <w:rPr>
          <w:color w:val="556B2F"/>
        </w:rPr>
        <w:t xml:space="preserve">halvat laukaukset ja miesten ja naisten väliset hyökkäykset </w:t>
      </w:r>
      <w:r>
        <w:t xml:space="preserve">eivät ole harvinaisia.</w:t>
      </w:r>
    </w:p>
    <w:p>
      <w:r>
        <w:rPr>
          <w:b/>
        </w:rPr>
        <w:t xml:space="preserve">Kysymys 0</w:t>
      </w:r>
    </w:p>
    <w:p>
      <w:r>
        <w:t xml:space="preserve">Mistä sekajoukkue koostuu?</w:t>
      </w:r>
    </w:p>
    <w:p>
      <w:r>
        <w:rPr>
          <w:b/>
        </w:rPr>
        <w:t xml:space="preserve">Kysymys 1</w:t>
      </w:r>
    </w:p>
    <w:p>
      <w:r>
        <w:t xml:space="preserve">Milloin sekajoukkueet alkoivat? </w:t>
      </w:r>
    </w:p>
    <w:p>
      <w:r>
        <w:rPr>
          <w:b/>
        </w:rPr>
        <w:t xml:space="preserve">Kysymys 2</w:t>
      </w:r>
    </w:p>
    <w:p>
      <w:r>
        <w:t xml:space="preserve">Mitä tapahtui, kun merkintä tehtiin? </w:t>
      </w:r>
    </w:p>
    <w:p>
      <w:r>
        <w:rPr>
          <w:b/>
        </w:rPr>
        <w:t xml:space="preserve">Kysymys 3</w:t>
      </w:r>
    </w:p>
    <w:p>
      <w:r>
        <w:t xml:space="preserve">Mikä ei ole epätavallista lucha libressä?</w:t>
      </w:r>
    </w:p>
    <w:p>
      <w:r>
        <w:rPr>
          <w:b/>
        </w:rPr>
        <w:t xml:space="preserve">Tekstin numero 45</w:t>
      </w:r>
    </w:p>
    <w:p>
      <w:r>
        <w:t xml:space="preserve">Sukupuolten välisiä yksittäisotteluita käytiin ensimmäisen kerran kansallisella tasolla </w:t>
      </w:r>
      <w:r>
        <w:rPr>
          <w:color w:val="A9A9A9"/>
        </w:rPr>
        <w:t xml:space="preserve">1990-luvulla</w:t>
      </w:r>
      <w:r>
        <w:t xml:space="preserve">. Tämä alkoi Luna Vachonista, joka kohtasi miehiä ECW:ssä ja WWF:ssä. Myöhemmin </w:t>
      </w:r>
      <w:r>
        <w:rPr>
          <w:color w:val="DCDCDC"/>
        </w:rPr>
        <w:t xml:space="preserve">Chynasta </w:t>
      </w:r>
      <w:r>
        <w:t xml:space="preserve">tuli ensimmäinen nainen, jolla oli vyö, joka ei ollut yksinomaan naisille, kun hän voitti Intercontinental Championshipin. Vaikka WWE:ssä se on harvinainen saavutus, TNA:ssa ODB osallistuu sukupuolten välisiin yksittäisiin otteluihin. Lisäksi ODB:n kayfabe-mies ja tag team -kumppani Eric Young piti Knockouts Tag Team -mestaruutta hallussaan ennätykselliset </w:t>
      </w:r>
      <w:r>
        <w:rPr>
          <w:color w:val="2F4F4F"/>
        </w:rPr>
        <w:t xml:space="preserve">478 päivää </w:t>
      </w:r>
      <w:r>
        <w:t xml:space="preserve">ennen kuin </w:t>
      </w:r>
      <w:r>
        <w:rPr>
          <w:color w:val="556B2F"/>
        </w:rPr>
        <w:t xml:space="preserve">Brooke Hogan </w:t>
      </w:r>
      <w:r>
        <w:t xml:space="preserve">riisti sen, </w:t>
      </w:r>
      <w:r>
        <w:t xml:space="preserve">koska Young oli mies.</w:t>
      </w:r>
    </w:p>
    <w:p>
      <w:r>
        <w:rPr>
          <w:b/>
        </w:rPr>
        <w:t xml:space="preserve">Kysymys 0</w:t>
      </w:r>
    </w:p>
    <w:p>
      <w:r>
        <w:t xml:space="preserve">Milloin sukupuolten välisiä yksittäisotteluita oteltiin kansallisessa mittakaavassa? </w:t>
      </w:r>
    </w:p>
    <w:p>
      <w:r>
        <w:rPr>
          <w:b/>
        </w:rPr>
        <w:t xml:space="preserve">Kysymys 1</w:t>
      </w:r>
    </w:p>
    <w:p>
      <w:r>
        <w:t xml:space="preserve">Kuka oli ensimmäinen nainen, jolla oli vyö, joka ei ollut vain naisille?</w:t>
      </w:r>
    </w:p>
    <w:p>
      <w:r>
        <w:rPr>
          <w:b/>
        </w:rPr>
        <w:t xml:space="preserve">Kysymys 2</w:t>
      </w:r>
    </w:p>
    <w:p>
      <w:r>
        <w:t xml:space="preserve">Mikä oli ennätys ennen kuin se riisuttiin? </w:t>
      </w:r>
    </w:p>
    <w:p>
      <w:r>
        <w:rPr>
          <w:b/>
        </w:rPr>
        <w:t xml:space="preserve">Kysymys 3</w:t>
      </w:r>
    </w:p>
    <w:p>
      <w:r>
        <w:t xml:space="preserve">Kuka poisti edellisen ennätyksen? </w:t>
      </w:r>
    </w:p>
    <w:p>
      <w:r>
        <w:rPr>
          <w:b/>
        </w:rPr>
        <w:t xml:space="preserve">Teksti numero 46</w:t>
      </w:r>
    </w:p>
    <w:p>
      <w:r>
        <w:t xml:space="preserve">Joillakin painijoilla voi olla oma erityinen "</w:t>
      </w:r>
      <w:r>
        <w:rPr>
          <w:color w:val="A9A9A9"/>
        </w:rPr>
        <w:t xml:space="preserve">mini-minäni</w:t>
      </w:r>
      <w:r>
        <w:t xml:space="preserve">", kuten Mascarita Sagrada, Alebrije on Quije jne. On myös tapauksia, joissa kääpiöistä voi </w:t>
      </w:r>
      <w:r>
        <w:rPr>
          <w:color w:val="DCDCDC"/>
        </w:rPr>
        <w:t xml:space="preserve">tulla </w:t>
      </w:r>
      <w:r>
        <w:t xml:space="preserve">painijan </w:t>
      </w:r>
      <w:r>
        <w:rPr>
          <w:color w:val="DCDCDC"/>
        </w:rPr>
        <w:t xml:space="preserve">palvelijoita</w:t>
      </w:r>
      <w:r>
        <w:t xml:space="preserve">, ja he voivat jopa osallistua fyysisesti otteluihin, kuten Alushe, joka usein seuraa Tinieblasia, tai KeMonito, jota kuvataan Consejo Mundial de Lucha Libren maskottina ja joka on myös Misticon palvelija. Dave Finlayta auttoi otteluissaan usein kääpiö, joka tunnettiin </w:t>
      </w:r>
      <w:r>
        <w:t xml:space="preserve">WWE:ssä </w:t>
      </w:r>
      <w:r>
        <w:t xml:space="preserve">lähinnä nimellä </w:t>
      </w:r>
      <w:r>
        <w:rPr>
          <w:color w:val="2F4F4F"/>
        </w:rPr>
        <w:t xml:space="preserve">Hornswoggle</w:t>
      </w:r>
      <w:r>
        <w:t xml:space="preserve">, joka piiloutui kehän alle ja antoi Finlaylle shillelaghin, jota tämä saattoi käyttää vastustajaansa vastaan. Finlay myös </w:t>
      </w:r>
      <w:r>
        <w:rPr>
          <w:color w:val="556B2F"/>
        </w:rPr>
        <w:t xml:space="preserve">toisinaan heitti häntä vastustajansa tai vastustajiensa päälle</w:t>
      </w:r>
      <w:r>
        <w:t xml:space="preserve">. </w:t>
      </w:r>
      <w:r>
        <w:t xml:space="preserve">Hornswoggle on </w:t>
      </w:r>
      <w:r>
        <w:rPr>
          <w:color w:val="6B8E23"/>
        </w:rPr>
        <w:t xml:space="preserve">saanut </w:t>
      </w:r>
      <w:r>
        <w:t xml:space="preserve">myös </w:t>
      </w:r>
      <w:r>
        <w:rPr>
          <w:color w:val="6B8E23"/>
        </w:rPr>
        <w:t xml:space="preserve">Cruiserweight-mestaruuden, </w:t>
      </w:r>
      <w:r>
        <w:t xml:space="preserve">ja hän feidasi D-Generation X:n kanssa vuonna 2009.</w:t>
      </w:r>
    </w:p>
    <w:p>
      <w:r>
        <w:rPr>
          <w:b/>
        </w:rPr>
        <w:t xml:space="preserve">Kysymys 0</w:t>
      </w:r>
    </w:p>
    <w:p>
      <w:r>
        <w:t xml:space="preserve">Painija voi olla pieni henkilö nimeltään mitä?</w:t>
      </w:r>
    </w:p>
    <w:p>
      <w:r>
        <w:rPr>
          <w:b/>
        </w:rPr>
        <w:t xml:space="preserve">Kysymys 1</w:t>
      </w:r>
    </w:p>
    <w:p>
      <w:r>
        <w:t xml:space="preserve">Mitä muuta pieni ihminen voi tehdä ottelussa?</w:t>
      </w:r>
    </w:p>
    <w:p>
      <w:r>
        <w:rPr>
          <w:b/>
        </w:rPr>
        <w:t xml:space="preserve">Kysymys 2</w:t>
      </w:r>
    </w:p>
    <w:p>
      <w:r>
        <w:t xml:space="preserve">Kuka auttoi Dave Finlayta usein?</w:t>
      </w:r>
    </w:p>
    <w:p>
      <w:r>
        <w:rPr>
          <w:b/>
        </w:rPr>
        <w:t xml:space="preserve">Kysymys 3</w:t>
      </w:r>
    </w:p>
    <w:p>
      <w:r>
        <w:t xml:space="preserve">Mitä muuta Finlay teki pikkuihmisellään?</w:t>
      </w:r>
    </w:p>
    <w:p>
      <w:r>
        <w:rPr>
          <w:b/>
        </w:rPr>
        <w:t xml:space="preserve">Kysymys 4</w:t>
      </w:r>
    </w:p>
    <w:p>
      <w:r>
        <w:t xml:space="preserve">Mitä tapahtui Hornswoggle?</w:t>
      </w:r>
    </w:p>
    <w:p>
      <w:r>
        <w:rPr>
          <w:b/>
        </w:rPr>
        <w:t xml:space="preserve">Tekstin numero 47</w:t>
      </w:r>
    </w:p>
    <w:p>
      <w:r>
        <w:t xml:space="preserve">Vaikka </w:t>
      </w:r>
      <w:r>
        <w:rPr>
          <w:color w:val="A9A9A9"/>
        </w:rPr>
        <w:t xml:space="preserve">karhut </w:t>
      </w:r>
      <w:r>
        <w:t xml:space="preserve">eivät ole saaneet samanlaista näkyvyyttä kuin muut painijat, ne </w:t>
      </w:r>
      <w:r>
        <w:t xml:space="preserve">ovat jo pitkään olleet osa ammattipainia. Yleensä karhut ovat olleet </w:t>
      </w:r>
      <w:r>
        <w:rPr>
          <w:color w:val="DCDCDC"/>
        </w:rPr>
        <w:t xml:space="preserve">kynsivapaita ja saaneet kuonokopan</w:t>
      </w:r>
      <w:r>
        <w:t xml:space="preserve">, ja ne ovat usein painineet ammuskeluotteluissa </w:t>
      </w:r>
      <w:r>
        <w:rPr>
          <w:color w:val="2F4F4F"/>
        </w:rPr>
        <w:t xml:space="preserve">yleisöä </w:t>
      </w:r>
      <w:r>
        <w:t xml:space="preserve">vastaan</w:t>
      </w:r>
      <w:r>
        <w:t xml:space="preserve">, ja heille on tarjottu rahapalkkiota, jos he pystyvät tappamaan karhun</w:t>
      </w:r>
      <w:r>
        <w:t xml:space="preserve">.</w:t>
      </w:r>
      <w:r>
        <w:t xml:space="preserve"> Ne painivat myös ammattilaisten kanssa työpainissa, usein battle royal- tai handicap-otteluissa (yleensä niin, että karhu voitti). Vaikka ne ovat painineet ympäri maailmaa ja painivat edelleen, painikarhut nauttivat suurimmasta suosiostaan Etelä-Yhdysvalloissa 1960- ja 1970-luvuilla. Karhupaini on viime vuosikymmeninä kohdannut eläinoikeusaktivistien voimakasta vastustusta, mikä on osaltaan vaikuttanut siihen, ettei se ole saanut valtavirran hyväksyntää. Vuodesta 2006 lähtien se on kielletty </w:t>
      </w:r>
      <w:r>
        <w:rPr>
          <w:color w:val="556B2F"/>
        </w:rPr>
        <w:t xml:space="preserve">20 </w:t>
      </w:r>
      <w:r>
        <w:t xml:space="preserve">Yhdysvaltain osavaltiossa</w:t>
      </w:r>
      <w:r>
        <w:t xml:space="preserve">.</w:t>
      </w:r>
      <w:r>
        <w:t xml:space="preserve"> Ehkä tunnetuimpia painikarhuja ovat </w:t>
      </w:r>
      <w:r>
        <w:rPr>
          <w:color w:val="6B8E23"/>
        </w:rPr>
        <w:t xml:space="preserve">Ginger, Victor, Hercules ja Terrible Ted</w:t>
      </w:r>
      <w:r>
        <w:t xml:space="preserve">.</w:t>
      </w:r>
    </w:p>
    <w:p>
      <w:r>
        <w:rPr>
          <w:b/>
        </w:rPr>
        <w:t xml:space="preserve">Kysymys 0</w:t>
      </w:r>
    </w:p>
    <w:p>
      <w:r>
        <w:t xml:space="preserve">Keitä ovat tunnetuimmat painikarhut?</w:t>
      </w:r>
    </w:p>
    <w:p>
      <w:r>
        <w:rPr>
          <w:b/>
        </w:rPr>
        <w:t xml:space="preserve">Kysymys 1</w:t>
      </w:r>
    </w:p>
    <w:p>
      <w:r>
        <w:t xml:space="preserve">Mikä eläin on ollut osa painia jo pitkään?</w:t>
      </w:r>
    </w:p>
    <w:p>
      <w:r>
        <w:rPr>
          <w:b/>
        </w:rPr>
        <w:t xml:space="preserve">Kysymys 2</w:t>
      </w:r>
    </w:p>
    <w:p>
      <w:r>
        <w:t xml:space="preserve">Missä kunnossa karhut yleensä tuodaan?</w:t>
      </w:r>
    </w:p>
    <w:p>
      <w:r>
        <w:rPr>
          <w:b/>
        </w:rPr>
        <w:t xml:space="preserve">Kysymys 3</w:t>
      </w:r>
    </w:p>
    <w:p>
      <w:r>
        <w:t xml:space="preserve">Ketä vastaan karhut taistelevat?</w:t>
      </w:r>
    </w:p>
    <w:p>
      <w:r>
        <w:rPr>
          <w:b/>
        </w:rPr>
        <w:t xml:space="preserve">Kysymys 4</w:t>
      </w:r>
    </w:p>
    <w:p>
      <w:r>
        <w:t xml:space="preserve">Kuinka monessa osavaltiossa karhunpaini on kielletty vuodesta 2006 lähtien?</w:t>
      </w:r>
    </w:p>
    <w:p>
      <w:r>
        <w:rPr>
          <w:b/>
        </w:rPr>
        <w:t xml:space="preserve">Tekstin numero 48</w:t>
      </w:r>
    </w:p>
    <w:p>
      <w:r>
        <w:t xml:space="preserve">Ammattilaispainissa Yhdysvalloissa keskitytään yleensä paljon tarinan rakentamiseen ja hahmojen (ja heidän persoonallisuuksiensa) luomiseen. </w:t>
      </w:r>
      <w:r>
        <w:t xml:space="preserve">Jokaista ottelua varten </w:t>
      </w:r>
      <w:r>
        <w:t xml:space="preserve">on olemassa </w:t>
      </w:r>
      <w:r>
        <w:rPr>
          <w:color w:val="A9A9A9"/>
        </w:rPr>
        <w:t xml:space="preserve">tarina, </w:t>
      </w:r>
      <w:r>
        <w:t xml:space="preserve">ja peräkkäisiä otteluita varten jopa pidempi tarina. Tarinat sisältävät yleensä </w:t>
      </w:r>
      <w:r>
        <w:rPr>
          <w:color w:val="DCDCDC"/>
        </w:rPr>
        <w:t xml:space="preserve">hahmoja, kuten kasvot ja kantapäät</w:t>
      </w:r>
      <w:r>
        <w:t xml:space="preserve">, ja harvemmin antisankareita ja väliinputoajia. </w:t>
      </w:r>
      <w:r>
        <w:rPr>
          <w:color w:val="2F4F4F"/>
        </w:rPr>
        <w:t xml:space="preserve">On "riemuvoitto", jos kasvot voittavat, kun taas on "tragedia", jos kantapää voittaa. </w:t>
      </w:r>
      <w:r>
        <w:t xml:space="preserve">Hahmoilla on yleensä vahvat ja terävät persoonallisuudet, esimerkkinä Doink the Clown, jonka persoonallisuus on </w:t>
      </w:r>
      <w:r>
        <w:rPr>
          <w:color w:val="556B2F"/>
        </w:rPr>
        <w:t xml:space="preserve">melodramaattinen, slapstick ja fantastinen</w:t>
      </w:r>
      <w:r>
        <w:t xml:space="preserve">. </w:t>
      </w:r>
      <w:r>
        <w:t xml:space="preserve">Kasvojen ja kantapäiden välinen vastakkainasettelu on tarinassa hyvin kiivasta, ja </w:t>
      </w:r>
      <w:r>
        <w:rPr>
          <w:color w:val="6B8E23"/>
        </w:rPr>
        <w:t xml:space="preserve">kantapäät saattavat jopa hyökätä kasvojen kimppuun </w:t>
      </w:r>
      <w:r>
        <w:t xml:space="preserve">tv-haastatteluissa. Myös eri hahmojen väliset suhteet voivat olla hyvin monimutkaisia.</w:t>
      </w:r>
    </w:p>
    <w:p>
      <w:r>
        <w:rPr>
          <w:b/>
        </w:rPr>
        <w:t xml:space="preserve">Kysymys 0</w:t>
      </w:r>
    </w:p>
    <w:p>
      <w:r>
        <w:t xml:space="preserve">Mitä jokaisessa ottelussa on?</w:t>
      </w:r>
    </w:p>
    <w:p>
      <w:r>
        <w:rPr>
          <w:b/>
        </w:rPr>
        <w:t xml:space="preserve">Kysymys 1</w:t>
      </w:r>
    </w:p>
    <w:p>
      <w:r>
        <w:t xml:space="preserve">Ketkä yleensä ovat mukana tarinoissa? </w:t>
      </w:r>
    </w:p>
    <w:p>
      <w:r>
        <w:rPr>
          <w:b/>
        </w:rPr>
        <w:t xml:space="preserve">Kysymys 2</w:t>
      </w:r>
    </w:p>
    <w:p>
      <w:r>
        <w:t xml:space="preserve">Mitkä ovat tarinan mahdolliset lopputulokset? </w:t>
      </w:r>
    </w:p>
    <w:p>
      <w:r>
        <w:rPr>
          <w:b/>
        </w:rPr>
        <w:t xml:space="preserve">Kysymys 3</w:t>
      </w:r>
    </w:p>
    <w:p>
      <w:r>
        <w:t xml:space="preserve">Millainen on Doink the Clownin persoona?</w:t>
      </w:r>
    </w:p>
    <w:p>
      <w:r>
        <w:rPr>
          <w:b/>
        </w:rPr>
        <w:t xml:space="preserve">Kysymys 4</w:t>
      </w:r>
    </w:p>
    <w:p>
      <w:r>
        <w:t xml:space="preserve">Mitä haastattelujen aikana voi tapahtua?</w:t>
      </w:r>
    </w:p>
    <w:p>
      <w:r>
        <w:rPr>
          <w:b/>
        </w:rPr>
        <w:t xml:space="preserve">Tekstin numero 49</w:t>
      </w:r>
    </w:p>
    <w:p>
      <w:r>
        <w:t xml:space="preserve">Vaikka myös meksikolaisessa ammattipainissa (lucha libre) on tarinoita ja hahmoja, </w:t>
      </w:r>
      <w:r>
        <w:rPr>
          <w:color w:val="A9A9A9"/>
        </w:rPr>
        <w:t xml:space="preserve">niitä ei korosteta yhtä paljon</w:t>
      </w:r>
      <w:r>
        <w:t xml:space="preserve">. </w:t>
      </w:r>
      <w:r>
        <w:t xml:space="preserve">Meksikolaiset painijat ovat perinteisesti </w:t>
      </w:r>
      <w:r>
        <w:rPr>
          <w:color w:val="DCDCDC"/>
        </w:rPr>
        <w:t xml:space="preserve">ketterämpiä ja suorittavat enemmän ilmatekniikkaa </w:t>
      </w:r>
      <w:r>
        <w:t xml:space="preserve">kuin yhdysvaltalaiset ammattilaispainijat, jotka </w:t>
      </w:r>
      <w:r>
        <w:rPr>
          <w:color w:val="2F4F4F"/>
        </w:rPr>
        <w:t xml:space="preserve">luottavat </w:t>
      </w:r>
      <w:r>
        <w:t xml:space="preserve">useammin </w:t>
      </w:r>
      <w:r>
        <w:rPr>
          <w:color w:val="2F4F4F"/>
        </w:rPr>
        <w:t xml:space="preserve">voimakeinoihin ja iskuihin vastustajiensa alistamiseksi</w:t>
      </w:r>
      <w:r>
        <w:t xml:space="preserve">. Tyylien ero johtuu siitä, että laji kehittyi Meksikossa itsenäisesti 1930-luvulta alkaen ja että cruiserweight-divisioonan (peso semicompleto) painijat ovat usein Meksikon lucha libressä suosituimpia painijoita. Painijat suorittavat usein lucha librelle ominaisia korkealentoisia liikkeitä hyödyntämällä painikehän köysiä katapultoidakseen kohti vastustajiaan, käyttämällä monimutkaisia yhdistelmiä nopeassa tahdissa peräkkäin ja soveltamalla monimutkaisia alistumisotteita. Lucha libre tunnetaan myös </w:t>
      </w:r>
      <w:r>
        <w:rPr>
          <w:color w:val="556B2F"/>
        </w:rPr>
        <w:t xml:space="preserve">tag team -painiotteluista, </w:t>
      </w:r>
      <w:r>
        <w:t xml:space="preserve">joissa joukkueet koostuvat </w:t>
      </w:r>
      <w:r>
        <w:rPr>
          <w:color w:val="6B8E23"/>
        </w:rPr>
        <w:t xml:space="preserve">usein kolmesta jäsenestä eikä kahdesta, kuten Yhdysvalloissa on tapana</w:t>
      </w:r>
      <w:r>
        <w:t xml:space="preserve">.</w:t>
      </w:r>
    </w:p>
    <w:p>
      <w:r>
        <w:rPr>
          <w:b/>
        </w:rPr>
        <w:t xml:space="preserve">Kysymys 0</w:t>
      </w:r>
    </w:p>
    <w:p>
      <w:r>
        <w:t xml:space="preserve">Miten hahmot eroavat toisistaan meksikolaisessa painissa?</w:t>
      </w:r>
    </w:p>
    <w:p>
      <w:r>
        <w:rPr>
          <w:b/>
        </w:rPr>
        <w:t xml:space="preserve">Kysymys 1</w:t>
      </w:r>
    </w:p>
    <w:p>
      <w:r>
        <w:t xml:space="preserve">Miten meksikolaiset painijat ovat erilaisia? </w:t>
      </w:r>
    </w:p>
    <w:p>
      <w:r>
        <w:rPr>
          <w:b/>
        </w:rPr>
        <w:t xml:space="preserve">Kysymys 2</w:t>
      </w:r>
    </w:p>
    <w:p>
      <w:r>
        <w:t xml:space="preserve">Mistä amerikkalaiset painijat ovat riippuvaisia? </w:t>
      </w:r>
    </w:p>
    <w:p>
      <w:r>
        <w:rPr>
          <w:b/>
        </w:rPr>
        <w:t xml:space="preserve">Kysymys 3</w:t>
      </w:r>
    </w:p>
    <w:p>
      <w:r>
        <w:t xml:space="preserve">Mistä muusta lucha libre tunnetaan?</w:t>
      </w:r>
    </w:p>
    <w:p>
      <w:r>
        <w:rPr>
          <w:b/>
        </w:rPr>
        <w:t xml:space="preserve">Kysymys 4</w:t>
      </w:r>
    </w:p>
    <w:p>
      <w:r>
        <w:t xml:space="preserve">Miten lucha libren tag team -ottelut eroavat toisistaan? </w:t>
      </w:r>
    </w:p>
    <w:p>
      <w:r>
        <w:rPr>
          <w:b/>
        </w:rPr>
        <w:t xml:space="preserve">Tekstin numero 50</w:t>
      </w:r>
    </w:p>
    <w:p>
      <w:r>
        <w:t xml:space="preserve">Japanilaisen ammattipainin (puroresu) tyyli on jälleen erilainen. Se juontaa juurensa perinteisestä amerikkalaisesta painityylistä ja kuuluu edelleen samaan lajityyppiin, mutta siitä on tullut oma kokonaisuutensa. Huolimatta siitä, että </w:t>
      </w:r>
      <w:r>
        <w:rPr>
          <w:color w:val="A9A9A9"/>
        </w:rPr>
        <w:t xml:space="preserve">otteluiden lopputulos on ennalta määrätty, se </w:t>
      </w:r>
      <w:r>
        <w:t xml:space="preserve">muistuttaa amerikkalaista vastinettaan</w:t>
      </w:r>
      <w:r>
        <w:t xml:space="preserve">, ilmiöt eroavat toisistaan </w:t>
      </w:r>
      <w:r>
        <w:rPr>
          <w:color w:val="DCDCDC"/>
        </w:rPr>
        <w:t xml:space="preserve">lajin psykologian ja esitystavan osalta</w:t>
      </w:r>
      <w:r>
        <w:t xml:space="preserve">; sitä pidetään täyskontaktitaistelu-urheiluna, koska siinä sekoitetaan </w:t>
      </w:r>
      <w:r>
        <w:rPr>
          <w:color w:val="2F4F4F"/>
        </w:rPr>
        <w:t xml:space="preserve">kovia kamppailulaji-iskuja ja ampumistyylisiä alistumisotteita</w:t>
      </w:r>
      <w:r>
        <w:t xml:space="preserve">, kun taas Yhdysvalloissa sitä pidetään pikemminkin viihde-esityksenä. Painijat käyttävät potkuja ja iskuja kamppailulajeista, ja alistumispainia painotetaan voimakkaasti, ja toisin kuin Yhdysvalloissa, Japanissa ei käytetä niin monimutkaisia juonenkäänteitä, vaan painotetaan enemmän </w:t>
      </w:r>
      <w:r>
        <w:rPr>
          <w:color w:val="556B2F"/>
        </w:rPr>
        <w:t xml:space="preserve">taisteluhengen </w:t>
      </w:r>
      <w:r>
        <w:t xml:space="preserve">käsitettä</w:t>
      </w:r>
      <w:r>
        <w:t xml:space="preserve">, mikä tarkoittaa, että painijan fyysistä ja henkistä kestävyyttä arvostetaan paljon enemmän kuin teatteria. Monet japanilaisista painijoista, mukaan lukien Shinya Hashimoton, Riki Choshun ja Keiji Mutohin kaltaiset huipputähdet, tulivat </w:t>
      </w:r>
      <w:r>
        <w:rPr>
          <w:color w:val="6B8E23"/>
        </w:rPr>
        <w:t xml:space="preserve">laillisesta </w:t>
      </w:r>
      <w:r>
        <w:t xml:space="preserve">kamppailulajitaustasta, ja monet japanilaiset painijat alkoivat 1990-luvulla tehdä uraa seka-urheilulajijärjestöissä, kuten Pancrase ja Shooto, jotka tuolloin säilyttivät puroresun alkuperäisen ilmeen, mutta olivat todellisia kilpailuja.</w:t>
      </w:r>
    </w:p>
    <w:p>
      <w:r>
        <w:rPr>
          <w:b/>
        </w:rPr>
        <w:t xml:space="preserve">Kysymys 0</w:t>
      </w:r>
    </w:p>
    <w:p>
      <w:r>
        <w:t xml:space="preserve">Miten japanilainen paini muistuttaa amerikkalaista?</w:t>
      </w:r>
    </w:p>
    <w:p>
      <w:r>
        <w:rPr>
          <w:b/>
        </w:rPr>
        <w:t xml:space="preserve">Kysymys 1</w:t>
      </w:r>
    </w:p>
    <w:p>
      <w:r>
        <w:t xml:space="preserve">Miten japanilainen paini eroaa? </w:t>
      </w:r>
    </w:p>
    <w:p>
      <w:r>
        <w:rPr>
          <w:b/>
        </w:rPr>
        <w:t xml:space="preserve">Kysymys 2</w:t>
      </w:r>
    </w:p>
    <w:p>
      <w:r>
        <w:t xml:space="preserve">Mitä japanilainen paini yhdistää?</w:t>
      </w:r>
    </w:p>
    <w:p>
      <w:r>
        <w:rPr>
          <w:b/>
        </w:rPr>
        <w:t xml:space="preserve">Kysymys 3</w:t>
      </w:r>
    </w:p>
    <w:p>
      <w:r>
        <w:t xml:space="preserve">Mitä japanilaisessa painissa painotetaan? </w:t>
      </w:r>
    </w:p>
    <w:p>
      <w:r>
        <w:rPr>
          <w:b/>
        </w:rPr>
        <w:t xml:space="preserve">Kysymys 4</w:t>
      </w:r>
    </w:p>
    <w:p>
      <w:r>
        <w:t xml:space="preserve">Mikä on japanilaisen painijan yleinen tausta? </w:t>
      </w:r>
    </w:p>
    <w:p>
      <w:r>
        <w:rPr>
          <w:b/>
        </w:rPr>
        <w:t xml:space="preserve">Tekstin numero 51</w:t>
      </w:r>
    </w:p>
    <w:p>
      <w:r>
        <w:t xml:space="preserve">Ammattilaispainin tuottajat ovat kehittäneet eräänlaisen maailmanlaajuisen veljeskunnan, jolla on sukulaisuussiteitä, yhteinen kieli ja periytyvät perinteet. Uusien esiintyjien odotetaan </w:t>
      </w:r>
      <w:r>
        <w:rPr>
          <w:color w:val="A9A9A9"/>
        </w:rPr>
        <w:t xml:space="preserve">"maksavan ansionsa" muutaman vuoden ajan työskentelemällä matalamman profiilin promoottoreissa </w:t>
      </w:r>
      <w:r>
        <w:t xml:space="preserve">ja kehähenkilökunnalla ennen kuin he pääsevät ylöspäin. Useimpien promoottoriliittojen vakituisissa riveissä on kulissien takana nokkimisjärjestys, jossa veteraanit sovittelevat konflikteja ja opastavat nuorempia painijoita. Monien vuosikymmenten ajan (ja vähäisemmässä määrin vielä nykyäänkin) esiintyjien odotettiin </w:t>
      </w:r>
      <w:r>
        <w:rPr>
          <w:color w:val="DCDCDC"/>
        </w:rPr>
        <w:t xml:space="preserve">pitävän painin laillisuuden illuusion yllä </w:t>
      </w:r>
      <w:r>
        <w:t xml:space="preserve">myös silloin, kun he eivät esiintyneet, ja heidän oli periaatteessa </w:t>
      </w:r>
      <w:r>
        <w:rPr>
          <w:color w:val="2F4F4F"/>
        </w:rPr>
        <w:t xml:space="preserve">toimittava roolihenkilöinä </w:t>
      </w:r>
      <w:r>
        <w:t xml:space="preserve">aina, kun he olivat julkisuudessa. Jotkut veteraanit puhuvat painijoista "sairaudesta", selittämättömästä halusta pysyä aktiivisesti painimaailmassa huolimatta siitä, että </w:t>
      </w:r>
      <w:r>
        <w:rPr>
          <w:color w:val="556B2F"/>
        </w:rPr>
        <w:t xml:space="preserve">työllä voi olla tuhoisia vaikutuksia elämään ja terveyteen</w:t>
      </w:r>
      <w:r>
        <w:t xml:space="preserve">.</w:t>
      </w:r>
    </w:p>
    <w:p>
      <w:r>
        <w:rPr>
          <w:b/>
        </w:rPr>
        <w:t xml:space="preserve">Kysymys 0</w:t>
      </w:r>
    </w:p>
    <w:p>
      <w:r>
        <w:t xml:space="preserve">Mitä uusilta tulokkailta odotetaan? </w:t>
      </w:r>
    </w:p>
    <w:p>
      <w:r>
        <w:rPr>
          <w:b/>
        </w:rPr>
        <w:t xml:space="preserve">Kysymys 1</w:t>
      </w:r>
    </w:p>
    <w:p>
      <w:r>
        <w:t xml:space="preserve">Mitä painijoiden odotettiin tekevän vuosikymmeniä? </w:t>
      </w:r>
    </w:p>
    <w:p>
      <w:r>
        <w:rPr>
          <w:b/>
        </w:rPr>
        <w:t xml:space="preserve">Kysymys 2</w:t>
      </w:r>
    </w:p>
    <w:p>
      <w:r>
        <w:t xml:space="preserve">Miten painijoiden piti käyttäytyä julkisuudessa? </w:t>
      </w:r>
    </w:p>
    <w:p>
      <w:r>
        <w:rPr>
          <w:b/>
        </w:rPr>
        <w:t xml:space="preserve">Kysymys 3</w:t>
      </w:r>
    </w:p>
    <w:p>
      <w:r>
        <w:t xml:space="preserve">Mitä vaikutuksia painilla voi olla painijoihin? </w:t>
      </w:r>
    </w:p>
    <w:p>
      <w:r>
        <w:rPr>
          <w:b/>
        </w:rPr>
        <w:t xml:space="preserve">Tekstin numero 52</w:t>
      </w:r>
    </w:p>
    <w:p>
      <w:r>
        <w:t xml:space="preserve">Ammattilaispainin faneilla on </w:t>
      </w:r>
      <w:r>
        <w:rPr>
          <w:color w:val="A9A9A9"/>
        </w:rPr>
        <w:t xml:space="preserve">oma alakulttuurinsa, joka on </w:t>
      </w:r>
      <w:r>
        <w:t xml:space="preserve">verrattavissa tieteiskirjallisuuden, videopelien tai sarjakuvien faneihin (joissakin tapauksissa "fandomit" </w:t>
      </w:r>
      <w:r>
        <w:rPr>
          <w:color w:val="DCDCDC"/>
        </w:rPr>
        <w:t xml:space="preserve">menevät päällekkäin</w:t>
      </w:r>
      <w:r>
        <w:t xml:space="preserve">; viime vuosina jotkut ammattilaispainijat, erityisesti ne, jotka vaalivat kapinallisena kapinallisena toimivaa vastustavaa persoonaa, kuten CM Punk, ovat vierailleet </w:t>
      </w:r>
      <w:r>
        <w:rPr>
          <w:color w:val="2F4F4F"/>
        </w:rPr>
        <w:t xml:space="preserve">sarjakuvakokouksissa</w:t>
      </w:r>
      <w:r>
        <w:t xml:space="preserve">).</w:t>
      </w:r>
      <w:r>
        <w:t xml:space="preserve"> Ne, jotka ovat kiinnostuneita kulissien takaisista tapahtumista, tulevista juonenkäänteistä ja yhtiön päätösten taustalla olevista syistä, lukevat uutiskirjeitä, joita kirjoittavat toimittajat, joilla on sisäpiirin yhteyksiä painiteollisuuteen. Nämä "rätit" tai "dirt sheets" ovat levinneet Internetiin, jossa niiden tietoja voidaan jakaa ajantasaisesti. Jotkut ovat laajentuneet radio-ohjelmiksi.</w:t>
      </w:r>
    </w:p>
    <w:p>
      <w:r>
        <w:rPr>
          <w:b/>
        </w:rPr>
        <w:t xml:space="preserve">Kysymys 0</w:t>
      </w:r>
    </w:p>
    <w:p>
      <w:r>
        <w:t xml:space="preserve">Mitä faneilla on?</w:t>
      </w:r>
    </w:p>
    <w:p>
      <w:r>
        <w:rPr>
          <w:b/>
        </w:rPr>
        <w:t xml:space="preserve">Kysymys 1</w:t>
      </w:r>
    </w:p>
    <w:p>
      <w:r>
        <w:t xml:space="preserve">Mitä fandomeille joskus tapahtuu? </w:t>
      </w:r>
    </w:p>
    <w:p>
      <w:r>
        <w:rPr>
          <w:b/>
        </w:rPr>
        <w:t xml:space="preserve">Kysymys 2</w:t>
      </w:r>
    </w:p>
    <w:p>
      <w:r>
        <w:t xml:space="preserve">Missä jotkut painijat ovat esiintyneet?</w:t>
      </w:r>
    </w:p>
    <w:p>
      <w:r>
        <w:rPr>
          <w:b/>
        </w:rPr>
        <w:t xml:space="preserve">Tekstin numero 53</w:t>
      </w:r>
    </w:p>
    <w:p>
      <w:r>
        <w:t xml:space="preserve">Jotkut fanit </w:t>
      </w:r>
      <w:r>
        <w:rPr>
          <w:color w:val="A9A9A9"/>
        </w:rPr>
        <w:t xml:space="preserve">keräilevät </w:t>
      </w:r>
      <w:r>
        <w:t xml:space="preserve">harrastuksekseen </w:t>
      </w:r>
      <w:r>
        <w:t xml:space="preserve">tiettyjen yhtiöiden, tiettyjen painijoiden tai tiettyjen tyylilajien </w:t>
      </w:r>
      <w:r>
        <w:rPr>
          <w:color w:val="A9A9A9"/>
        </w:rPr>
        <w:t xml:space="preserve">painiohjelmia. </w:t>
      </w:r>
      <w:r>
        <w:t xml:space="preserve">Internet on antanut faneille </w:t>
      </w:r>
      <w:r>
        <w:rPr>
          <w:color w:val="DCDCDC"/>
        </w:rPr>
        <w:t xml:space="preserve">mahdollisuuden tutustua painin maailmanlaajuisiin muunnelmiin, joita </w:t>
      </w:r>
      <w:r>
        <w:t xml:space="preserve">he eivät muuten näkisi</w:t>
      </w:r>
      <w:r>
        <w:t xml:space="preserve">. </w:t>
      </w:r>
      <w:r>
        <w:rPr>
          <w:color w:val="2F4F4F"/>
        </w:rPr>
        <w:t xml:space="preserve">1990-luvulta </w:t>
      </w:r>
      <w:r>
        <w:t xml:space="preserve">lähtien </w:t>
      </w:r>
      <w:r>
        <w:t xml:space="preserve">on perustettu monia yrityksiä, jotka myyvät pääasiassa painimateriaalia. Kun WWF osti sekä </w:t>
      </w:r>
      <w:r>
        <w:rPr>
          <w:color w:val="556B2F"/>
        </w:rPr>
        <w:t xml:space="preserve">WCW:n että ECW:n </w:t>
      </w:r>
      <w:r>
        <w:t xml:space="preserve">vuonna 2001, se hankki myös molempien tuotantojen kaikki aiemmat videokirjastot ja on julkaissut monia aiempia otteluita verkossa ja kotivideoilla.</w:t>
      </w:r>
    </w:p>
    <w:p>
      <w:r>
        <w:rPr>
          <w:b/>
        </w:rPr>
        <w:t xml:space="preserve">Kysymys 0</w:t>
      </w:r>
    </w:p>
    <w:p>
      <w:r>
        <w:t xml:space="preserve">Mitä jotkut fanit haluavat tehdä?</w:t>
      </w:r>
    </w:p>
    <w:p>
      <w:r>
        <w:rPr>
          <w:b/>
        </w:rPr>
        <w:t xml:space="preserve">Kysymys 1</w:t>
      </w:r>
    </w:p>
    <w:p>
      <w:r>
        <w:t xml:space="preserve">Mitä internet on tehnyt painifaneille? </w:t>
      </w:r>
    </w:p>
    <w:p>
      <w:r>
        <w:rPr>
          <w:b/>
        </w:rPr>
        <w:t xml:space="preserve">Kysymys 2</w:t>
      </w:r>
    </w:p>
    <w:p>
      <w:r>
        <w:t xml:space="preserve">Monia painimateriaalia käsitteleviä yrityksiä on perustettu miltä vuosikymmeneltä lähtien?</w:t>
      </w:r>
    </w:p>
    <w:p>
      <w:r>
        <w:rPr>
          <w:b/>
        </w:rPr>
        <w:t xml:space="preserve">Kysymys 3</w:t>
      </w:r>
    </w:p>
    <w:p>
      <w:r>
        <w:t xml:space="preserve">Mitä yrityksiä WWF osti vuonna 2001? </w:t>
      </w:r>
    </w:p>
    <w:p>
      <w:r>
        <w:rPr>
          <w:b/>
        </w:rPr>
        <w:t xml:space="preserve">Tekstin numero 54</w:t>
      </w:r>
    </w:p>
    <w:p>
      <w:r>
        <w:t xml:space="preserve">Ensimmäisestä maailmanmestaruudesta lähtien huippupainijat ovat saaneet </w:t>
      </w:r>
      <w:r>
        <w:rPr>
          <w:color w:val="A9A9A9"/>
        </w:rPr>
        <w:t xml:space="preserve">mainetta valtavirtayhteiskunnassa</w:t>
      </w:r>
      <w:r>
        <w:t xml:space="preserve">. </w:t>
      </w:r>
      <w:r>
        <w:t xml:space="preserve">Jokainen seuraava sukupolvi on tuottanut useita painijoita, jotka ovat laajentaneet uraansa </w:t>
      </w:r>
      <w:r>
        <w:rPr>
          <w:color w:val="DCDCDC"/>
        </w:rPr>
        <w:t xml:space="preserve">musiikin, näyttelemisen, kirjoittamisen, liike-elämän, politiikan tai julkisten puheiden aloille </w:t>
      </w:r>
      <w:r>
        <w:t xml:space="preserve">ja jotka ovat tuttuja niille, jotka eivät tunne painia yleensä. Vastaavasti myös muiden urheilulajien tai yleisen popkulttuurin julkkikset ovat sekaantuneet painiin lyhyiksi ajanjaksoiksi. Hyvä esimerkki tästä on 1980-luvun The Rock 'n' Wrestling Connection, joka </w:t>
      </w:r>
      <w:r>
        <w:rPr>
          <w:color w:val="2F4F4F"/>
        </w:rPr>
        <w:t xml:space="preserve">yhdisti painin ja MTV:n</w:t>
      </w:r>
      <w:r>
        <w:t xml:space="preserve">.</w:t>
      </w:r>
    </w:p>
    <w:p>
      <w:r>
        <w:rPr>
          <w:b/>
        </w:rPr>
        <w:t xml:space="preserve">Kysymys 0</w:t>
      </w:r>
    </w:p>
    <w:p>
      <w:r>
        <w:t xml:space="preserve">Millaista mainetta painijat ovat saavuttaneet?</w:t>
      </w:r>
    </w:p>
    <w:p>
      <w:r>
        <w:rPr>
          <w:b/>
        </w:rPr>
        <w:t xml:space="preserve">Kysymys 1</w:t>
      </w:r>
    </w:p>
    <w:p>
      <w:r>
        <w:t xml:space="preserve">Mitä Rock 'n' Wrestling Connection teki?</w:t>
      </w:r>
    </w:p>
    <w:p>
      <w:r>
        <w:rPr>
          <w:b/>
        </w:rPr>
        <w:t xml:space="preserve">Kysymys 2</w:t>
      </w:r>
    </w:p>
    <w:p>
      <w:r>
        <w:t xml:space="preserve">Mitä muita urapolkuja painijat ovat aloittaneet?</w:t>
      </w:r>
    </w:p>
    <w:p>
      <w:r>
        <w:rPr>
          <w:b/>
        </w:rPr>
        <w:t xml:space="preserve">Tekstin numero 55</w:t>
      </w:r>
    </w:p>
    <w:p>
      <w:r>
        <w:t xml:space="preserve">On tuotettu </w:t>
      </w:r>
      <w:r>
        <w:t xml:space="preserve">monia </w:t>
      </w:r>
      <w:r>
        <w:rPr>
          <w:color w:val="A9A9A9"/>
        </w:rPr>
        <w:t xml:space="preserve">televisio-ohjelmia ja elokuvia, joissa </w:t>
      </w:r>
      <w:r>
        <w:t xml:space="preserve">ammattilaispainijat ovat päähenkilöinä, kuten Ready to Rumble, ¡Mucha Lucha!, Nacho Libre ja Santo-elokuvasarja. </w:t>
      </w:r>
      <w:r>
        <w:t xml:space="preserve">Kuvitteellisesta nyrkkeilijästä Rocky Balboasta kertovassa, </w:t>
      </w:r>
      <w:r>
        <w:t xml:space="preserve">suuren suosion saavuttaneessa </w:t>
      </w:r>
      <w:r>
        <w:t xml:space="preserve">Rocky-elokuvasarjassa Rocky III:ssa sankari otteli "nyrkkeilijä vastaan painija" -näytösottelussa valtavaa ja pahansuopaa painijaa "Thunderlipsia" vastaan, jota esitti tosielämän tuleva paini-ikoni Hulk Hogan. Ainakin kaksi ammattilaispainin maailmaan sijoittuvaa näytelmää on tuotettu: The Baron on komedia, joka kertoo todellisen esiintyjän, </w:t>
      </w:r>
      <w:r>
        <w:rPr>
          <w:color w:val="2F4F4F"/>
        </w:rPr>
        <w:t xml:space="preserve">paroni von Raschken </w:t>
      </w:r>
      <w:r>
        <w:t xml:space="preserve">elämästä</w:t>
      </w:r>
      <w:r>
        <w:t xml:space="preserve">. From Parts Unknown... on palkintoehdokkaana ollut kanadalainen draama, joka kertoo fiktiivisen painijan noususta ja tuhosta. Vuoden 2009 South Park -jakso </w:t>
      </w:r>
      <w:r>
        <w:rPr>
          <w:color w:val="556B2F"/>
        </w:rPr>
        <w:t xml:space="preserve">"W.T.F." </w:t>
      </w:r>
      <w:r>
        <w:t xml:space="preserve">leikitteli ammattipainin saippuaoopperamaisilla elementeillä. Yksi Disney Channelin Kim Possible -sarjan päähenkilöistä oli suuri ammattipainin fani ja esitteli sitä eräässä jaksossa (kaksi entistä WWE-painijaa ääninäytteli jaksossa esiintyviä kahta fiktiivistä painijaa). Vuonna 2008 ilmestynyt elokuva </w:t>
      </w:r>
      <w:r>
        <w:rPr>
          <w:color w:val="6B8E23"/>
        </w:rPr>
        <w:t xml:space="preserve">The Wrestler, joka </w:t>
      </w:r>
      <w:r>
        <w:t xml:space="preserve">kertoo eräästä ammattilaispainijasta, keräsi useita Oscar-ehdokkuuksia</w:t>
      </w:r>
      <w:r>
        <w:t xml:space="preserve">.</w:t>
      </w:r>
    </w:p>
    <w:p>
      <w:r>
        <w:rPr>
          <w:b/>
        </w:rPr>
        <w:t xml:space="preserve">Kysymys 0</w:t>
      </w:r>
    </w:p>
    <w:p>
      <w:r>
        <w:t xml:space="preserve">Nimeä suosittu nyrkkeilyelokuvien sarja?</w:t>
      </w:r>
    </w:p>
    <w:p>
      <w:r>
        <w:rPr>
          <w:b/>
        </w:rPr>
        <w:t xml:space="preserve">Kysymys 1</w:t>
      </w:r>
    </w:p>
    <w:p>
      <w:r>
        <w:t xml:space="preserve">Kenestä elokuva Paroni kertoo? </w:t>
      </w:r>
    </w:p>
    <w:p>
      <w:r>
        <w:rPr>
          <w:b/>
        </w:rPr>
        <w:t xml:space="preserve">Kysymys 2</w:t>
      </w:r>
    </w:p>
    <w:p>
      <w:r>
        <w:t xml:space="preserve">Mikä South Parkin jakso käsitteli painia?</w:t>
      </w:r>
    </w:p>
    <w:p>
      <w:r>
        <w:rPr>
          <w:b/>
        </w:rPr>
        <w:t xml:space="preserve">Kysymys 3</w:t>
      </w:r>
    </w:p>
    <w:p>
      <w:r>
        <w:t xml:space="preserve">Mikä kriitikoiden ylistämä painielokuva ilmestyi vuonna 2008? </w:t>
      </w:r>
    </w:p>
    <w:p>
      <w:r>
        <w:rPr>
          <w:b/>
        </w:rPr>
        <w:t xml:space="preserve">Kysymys 4</w:t>
      </w:r>
    </w:p>
    <w:p>
      <w:r>
        <w:t xml:space="preserve">Monissa minkälaisissa viihdemuodoissa painijoita on kuvattu? </w:t>
      </w:r>
    </w:p>
    <w:p>
      <w:r>
        <w:rPr>
          <w:b/>
        </w:rPr>
        <w:t xml:space="preserve">Tekstin numero 56</w:t>
      </w:r>
    </w:p>
    <w:p>
      <w:r>
        <w:t xml:space="preserve">Ammattipaini on kasvavan suosionsa myötä herättänyt huomiota vakavasti otettavan </w:t>
      </w:r>
      <w:r>
        <w:rPr>
          <w:color w:val="A9A9A9"/>
        </w:rPr>
        <w:t xml:space="preserve">akateemisen tutkimuksen ja journalistisen kritiikin kohteena</w:t>
      </w:r>
      <w:r>
        <w:t xml:space="preserve">. Monilla kursseilla, opinnäytetöissä, esseissä ja väitöskirjoissa on analysoitu painin konventioita, sisältöä ja sen roolia nyky-yhteiskunnassa. Se on usein sisällytetty osaksi </w:t>
      </w:r>
      <w:r>
        <w:rPr>
          <w:color w:val="DCDCDC"/>
        </w:rPr>
        <w:t xml:space="preserve">teatteria, sosiologiaa, esitystapaa ja mediaa </w:t>
      </w:r>
      <w:r>
        <w:t xml:space="preserve">koskevia tutkimuksia</w:t>
      </w:r>
      <w:r>
        <w:t xml:space="preserve">. </w:t>
      </w:r>
      <w:r>
        <w:rPr>
          <w:color w:val="2F4F4F"/>
        </w:rPr>
        <w:t xml:space="preserve">Massachusetts Institute of Technology </w:t>
      </w:r>
      <w:r>
        <w:t xml:space="preserve">on </w:t>
      </w:r>
      <w:r>
        <w:t xml:space="preserve">kehittänyt opintojakson ammattipainin kulttuurisesta merkityksestä, ja antropologi Heather Levi on kirjoittanut </w:t>
      </w:r>
      <w:r>
        <w:rPr>
          <w:color w:val="556B2F"/>
        </w:rPr>
        <w:t xml:space="preserve">etnografian lucha libre -kulttuurista </w:t>
      </w:r>
      <w:r>
        <w:t xml:space="preserve">Meksikossa.</w:t>
      </w:r>
    </w:p>
    <w:p>
      <w:r>
        <w:rPr>
          <w:b/>
        </w:rPr>
        <w:t xml:space="preserve">Kysymys 0</w:t>
      </w:r>
    </w:p>
    <w:p>
      <w:r>
        <w:t xml:space="preserve">Millä muilla aloilla paini on herättänyt kiinnostusta?</w:t>
      </w:r>
    </w:p>
    <w:p>
      <w:r>
        <w:rPr>
          <w:b/>
        </w:rPr>
        <w:t xml:space="preserve">Kysymys 1</w:t>
      </w:r>
    </w:p>
    <w:p>
      <w:r>
        <w:t xml:space="preserve">Millä aloilla painista puhutaan?</w:t>
      </w:r>
    </w:p>
    <w:p>
      <w:r>
        <w:rPr>
          <w:b/>
        </w:rPr>
        <w:t xml:space="preserve">Kysymys 2</w:t>
      </w:r>
    </w:p>
    <w:p>
      <w:r>
        <w:t xml:space="preserve">Mitä Heather Levi kirjoitti?</w:t>
      </w:r>
    </w:p>
    <w:p>
      <w:r>
        <w:rPr>
          <w:b/>
        </w:rPr>
        <w:t xml:space="preserve">Kysymys 3</w:t>
      </w:r>
    </w:p>
    <w:p>
      <w:r>
        <w:t xml:space="preserve">Missä yliopistossa on kurssi painin kulttuurivaikutuksista?</w:t>
      </w:r>
    </w:p>
    <w:p>
      <w:r>
        <w:rPr>
          <w:b/>
        </w:rPr>
        <w:t xml:space="preserve">Tekstin numero 57</w:t>
      </w:r>
    </w:p>
    <w:p>
      <w:r>
        <w:t xml:space="preserve">Näin ei kuitenkaan aina ollut; 1900-luvun alussa, kun kävi ilmi, että "urheilua" harjoitettiin, ammattilaispainia </w:t>
      </w:r>
      <w:r>
        <w:rPr>
          <w:color w:val="A9A9A9"/>
        </w:rPr>
        <w:t xml:space="preserve">alettiin pitää kouluttamattoman työväenluokan halpana viihdykkeenä </w:t>
      </w:r>
      <w:r>
        <w:t xml:space="preserve">- ja tämä asenne on yhä olemassa vaihtelevassa määrin. Ranskalainen teoreetikko Roland Barthes oli ensimmäisten joukossa ehdottamassaan esseessä </w:t>
      </w:r>
      <w:r>
        <w:rPr>
          <w:color w:val="DCDCDC"/>
        </w:rPr>
        <w:t xml:space="preserve">"The World of Wrestling" </w:t>
      </w:r>
      <w:r>
        <w:t xml:space="preserve">kirjassaan Mythologies, joka julkaistiin ensimmäisen kerran vuonna </w:t>
      </w:r>
      <w:r>
        <w:rPr>
          <w:color w:val="2F4F4F"/>
        </w:rPr>
        <w:t xml:space="preserve">1957, </w:t>
      </w:r>
      <w:r>
        <w:t xml:space="preserve">että paini olisi syvällisemmän analyysin arvoinen</w:t>
      </w:r>
      <w:r>
        <w:t xml:space="preserve">. Barthes väitti, että painia ei pitäisi tarkastella tietämättömien huijaamisena vaan spektaakkelina, teatteriesityksenä halukkaalle, joskin verenhimoiselle yleisölle. Painia kuvataan performanssitaiteeksi, joka vaatii rinnakkaisten merkitysten välitöntä lukemista. Looginen johtopäätös saa vähiten painoarvoa painijoiden ja erotuomarin teatteriesityksistä. Barthesin mukaan painijan tehtävänä ei ole voittaa, vaan suorittaa täsmälleen ne liikkeet, joita häneltä odotetaan, ja tarjota yleisölle </w:t>
      </w:r>
      <w:r>
        <w:rPr>
          <w:color w:val="556B2F"/>
        </w:rPr>
        <w:t xml:space="preserve">teatterillinen spektaakkeli</w:t>
      </w:r>
      <w:r>
        <w:t xml:space="preserve">. Tätä teosta pidetään kaiken myöhemmän tutkimuksen perustana.</w:t>
      </w:r>
    </w:p>
    <w:p>
      <w:r>
        <w:rPr>
          <w:b/>
        </w:rPr>
        <w:t xml:space="preserve">Kysymys 0</w:t>
      </w:r>
    </w:p>
    <w:p>
      <w:r>
        <w:t xml:space="preserve">Mikä vaikutus painin "fiksoitumisen" paljastumisella oli?</w:t>
      </w:r>
    </w:p>
    <w:p>
      <w:r>
        <w:rPr>
          <w:b/>
        </w:rPr>
        <w:t xml:space="preserve">Kysymys 1</w:t>
      </w:r>
    </w:p>
    <w:p>
      <w:r>
        <w:t xml:space="preserve">Milloin Roland Barthesin kirja julkaistiin?</w:t>
      </w:r>
    </w:p>
    <w:p>
      <w:r>
        <w:rPr>
          <w:b/>
        </w:rPr>
        <w:t xml:space="preserve">Kysymys 2</w:t>
      </w:r>
    </w:p>
    <w:p>
      <w:r>
        <w:t xml:space="preserve">Mitä Barthes uskoi painijan antavan yleisölle?</w:t>
      </w:r>
    </w:p>
    <w:p>
      <w:r>
        <w:rPr>
          <w:b/>
        </w:rPr>
        <w:t xml:space="preserve">Kysymys 3</w:t>
      </w:r>
    </w:p>
    <w:p>
      <w:r>
        <w:t xml:space="preserve">Mikä oli Roland Barthesin esseen nimi?</w:t>
      </w:r>
    </w:p>
    <w:p>
      <w:r>
        <w:rPr>
          <w:b/>
        </w:rPr>
        <w:t xml:space="preserve">Tekstin numero 58</w:t>
      </w:r>
    </w:p>
    <w:p>
      <w:r>
        <w:t xml:space="preserve">Vaikka ammattipainia kuvataan usein yksinkertaistavasti </w:t>
      </w:r>
      <w:r>
        <w:rPr>
          <w:color w:val="A9A9A9"/>
        </w:rPr>
        <w:t xml:space="preserve">"miesten saippuaoopperaksi"</w:t>
      </w:r>
      <w:r>
        <w:t xml:space="preserve">, sen on myös sanottu täyttävän </w:t>
      </w:r>
      <w:r>
        <w:rPr>
          <w:color w:val="DCDCDC"/>
        </w:rPr>
        <w:t xml:space="preserve">menneiden kirjallisuus- ja teatterimuotojen </w:t>
      </w:r>
      <w:r>
        <w:t xml:space="preserve">roolin</w:t>
      </w:r>
      <w:r>
        <w:rPr>
          <w:color w:val="DCDCDC"/>
        </w:rPr>
        <w:t xml:space="preserve">; se on </w:t>
      </w:r>
      <w:r>
        <w:t xml:space="preserve">synteesi klassisista sankariteoksista, commedia dell'artesta, kostotragedioista, moraalinäytelmistä ja burleskista. Onnistuneen promootion esittämien hahmojen ja juonenkäänteiden katsotaan heijastelevan promootion yhteiskunnan senhetkistä tunnelmaa, asenteita ja huolenaiheita (ja voivan puolestaan vaikuttaa näihin samoihin asioihin). Painin suuri väkivaltaisuus ja maskuliinisuus tekevät siitä </w:t>
      </w:r>
      <w:r>
        <w:rPr>
          <w:color w:val="2F4F4F"/>
        </w:rPr>
        <w:t xml:space="preserve">aggression sijaiskärsijän </w:t>
      </w:r>
      <w:r>
        <w:t xml:space="preserve">rauhan aikana</w:t>
      </w:r>
      <w:r>
        <w:t xml:space="preserve">.</w:t>
      </w:r>
    </w:p>
    <w:p>
      <w:r>
        <w:rPr>
          <w:b/>
        </w:rPr>
        <w:t xml:space="preserve">Kysymys 0</w:t>
      </w:r>
    </w:p>
    <w:p>
      <w:r>
        <w:t xml:space="preserve">Millä nimellä painia joskus kutsutaan?</w:t>
      </w:r>
    </w:p>
    <w:p>
      <w:r>
        <w:rPr>
          <w:b/>
        </w:rPr>
        <w:t xml:space="preserve">Kysymys 1</w:t>
      </w:r>
    </w:p>
    <w:p>
      <w:r>
        <w:t xml:space="preserve">Mikä painii ihmisille rauhallisena aikana?</w:t>
      </w:r>
    </w:p>
    <w:p>
      <w:r>
        <w:rPr>
          <w:b/>
        </w:rPr>
        <w:t xml:space="preserve">Kysymys 2</w:t>
      </w:r>
    </w:p>
    <w:p>
      <w:r>
        <w:t xml:space="preserve">Minkä roolin paini täyttää?</w:t>
      </w:r>
    </w:p>
    <w:p>
      <w:r>
        <w:rPr>
          <w:b/>
        </w:rPr>
        <w:t xml:space="preserve">Tekstin numero 59</w:t>
      </w:r>
    </w:p>
    <w:p>
      <w:r>
        <w:rPr>
          <w:color w:val="A9A9A9"/>
        </w:rPr>
        <w:t xml:space="preserve">Dokumenttielokuvantekijät </w:t>
      </w:r>
      <w:r>
        <w:t xml:space="preserve">ovat tutkineet painijoiden elämää ja ammatin vaikutuksia heihin ja heidän perheisiinsä. </w:t>
      </w:r>
      <w:r>
        <w:rPr>
          <w:color w:val="DCDCDC"/>
        </w:rPr>
        <w:t xml:space="preserve">Vuonna 1999 </w:t>
      </w:r>
      <w:r>
        <w:t xml:space="preserve">valmistunut </w:t>
      </w:r>
      <w:r>
        <w:t xml:space="preserve">dokumentti Beyond the Mat keskittyi Terry Funkiin, joka on jäämässä eläkkeelle, Mick Foleyyn, joka on painija parhaassa iässään, Jake Robertsiin, joka on entinen tähti, joka on pudonnut armosta, ja painikoulun oppilaaseen, joka yrittää päästä alalle.</w:t>
      </w:r>
      <w:r>
        <w:t xml:space="preserve"> Vuonna 2005 julkaistiin Lipstick and Dynamite, Piss and Vinegar: The First Ladies of Wrestling -julkaisu kertoi naisten painin kehityksestä koko 1900-luvun ajan. Ammattilaispainia on esitelty useita kertoja HBO:n Real Sports with </w:t>
      </w:r>
      <w:r>
        <w:rPr>
          <w:color w:val="2F4F4F"/>
        </w:rPr>
        <w:t xml:space="preserve">Bryant Gumbel -ohjelmassa</w:t>
      </w:r>
      <w:r>
        <w:t xml:space="preserve">. MTV:n dokumenttisarjassa True Life esitettiin kaksi jaksoa otsikoilla "I'm a Professional Wrestler" ja "I Want to Be a Professional Wrestler". Muita dokumentteja ovat tuottaneet The Learning Channel (The Secret World of Professional Wrestling) ja A&amp;E (Hitman Hart: Wrestling with Shadows). Bloodstained Memoirs tutki useiden ammattilaispainijoiden, kuten </w:t>
      </w:r>
      <w:r>
        <w:rPr>
          <w:color w:val="556B2F"/>
        </w:rPr>
        <w:t xml:space="preserve">Chris Jerichon, Rob Van Damin ja Roddy Piperin </w:t>
      </w:r>
      <w:r>
        <w:t xml:space="preserve">uraa</w:t>
      </w:r>
      <w:r>
        <w:t xml:space="preserve">.</w:t>
      </w:r>
    </w:p>
    <w:p>
      <w:r>
        <w:rPr>
          <w:b/>
        </w:rPr>
        <w:t xml:space="preserve">Kysymys 0</w:t>
      </w:r>
    </w:p>
    <w:p>
      <w:r>
        <w:t xml:space="preserve">Kuka on tutkinut painijoiden elämää?</w:t>
      </w:r>
    </w:p>
    <w:p>
      <w:r>
        <w:rPr>
          <w:b/>
        </w:rPr>
        <w:t xml:space="preserve">Kysymys 1</w:t>
      </w:r>
    </w:p>
    <w:p>
      <w:r>
        <w:t xml:space="preserve">Milloin Beyond the Mat ilmestyi? </w:t>
      </w:r>
    </w:p>
    <w:p>
      <w:r>
        <w:rPr>
          <w:b/>
        </w:rPr>
        <w:t xml:space="preserve">Kysymys 2</w:t>
      </w:r>
    </w:p>
    <w:p>
      <w:r>
        <w:t xml:space="preserve">Kuka isännöi Real Sportsia?</w:t>
      </w:r>
    </w:p>
    <w:p>
      <w:r>
        <w:rPr>
          <w:b/>
        </w:rPr>
        <w:t xml:space="preserve">Kysymys 3</w:t>
      </w:r>
    </w:p>
    <w:p>
      <w:r>
        <w:t xml:space="preserve">Keitä ovat muutamat painijat, joista on kirjoitettu muistelmia?</w:t>
      </w:r>
    </w:p>
    <w:p>
      <w:r>
        <w:rPr>
          <w:b/>
        </w:rPr>
        <w:t xml:space="preserve">Tekstin numero 60</w:t>
      </w:r>
    </w:p>
    <w:p>
      <w:r>
        <w:t xml:space="preserve">Vaikka ammattilaispainissa tehdäänkin töitä, </w:t>
      </w:r>
      <w:r>
        <w:rPr>
          <w:color w:val="A9A9A9"/>
        </w:rPr>
        <w:t xml:space="preserve">loukkaantumisen ja jopa kuoleman mahdollisuus on suuri</w:t>
      </w:r>
      <w:r>
        <w:t xml:space="preserve">. Lyönnit ovat usein kovia, erityisesti Japanissa ja itsenäisissä painipromootioissa, kuten Combat Zone Wrestling (CZW) ja Ring of Honor (ROH). Kehä on usein tehty </w:t>
      </w:r>
      <w:r>
        <w:rPr>
          <w:color w:val="DCDCDC"/>
        </w:rPr>
        <w:t xml:space="preserve">2 x 8 puulangasta</w:t>
      </w:r>
      <w:r>
        <w:t xml:space="preserve">. </w:t>
      </w:r>
      <w:r>
        <w:t xml:space="preserve">Monet ammattilaispainissa tapahtuvista vammoista ovat </w:t>
      </w:r>
      <w:r>
        <w:rPr>
          <w:color w:val="2F4F4F"/>
        </w:rPr>
        <w:t xml:space="preserve">olkapää-, polvi-, selkä-, niska- ja kylkivammoja</w:t>
      </w:r>
      <w:r>
        <w:t xml:space="preserve">. </w:t>
      </w:r>
      <w:r>
        <w:rPr>
          <w:color w:val="556B2F"/>
        </w:rPr>
        <w:t xml:space="preserve">Krooninen traumaattinen enkefalopatia ja traumaattiset aivovammat </w:t>
      </w:r>
      <w:r>
        <w:t xml:space="preserve">on myös yhdistetty ammattipainiin, muun muassa </w:t>
      </w:r>
      <w:r>
        <w:t xml:space="preserve">Chris Benoitin </w:t>
      </w:r>
      <w:r>
        <w:rPr>
          <w:color w:val="6B8E23"/>
        </w:rPr>
        <w:t xml:space="preserve">kaksoismurha-itsemurhatapauksessa.</w:t>
      </w:r>
      <w:r>
        <w:t xml:space="preserve"> Ammattilaispainija Davey Richards sanoi vuonna 2015: "Harjoittelemme ottamaan vahinkoa, tiedämme, että tulemme ottamaan vahinkoa ja hyväksymme sen".</w:t>
      </w:r>
    </w:p>
    <w:p>
      <w:r>
        <w:rPr>
          <w:b/>
        </w:rPr>
        <w:t xml:space="preserve">Kysymys 0</w:t>
      </w:r>
    </w:p>
    <w:p>
      <w:r>
        <w:t xml:space="preserve">Mitkä ovat painin riskit?</w:t>
      </w:r>
    </w:p>
    <w:p>
      <w:r>
        <w:rPr>
          <w:b/>
        </w:rPr>
        <w:t xml:space="preserve">Kysymys 1</w:t>
      </w:r>
    </w:p>
    <w:p>
      <w:r>
        <w:t xml:space="preserve">Mistä sormus on yleisesti valmistettu?</w:t>
      </w:r>
    </w:p>
    <w:p>
      <w:r>
        <w:rPr>
          <w:b/>
        </w:rPr>
        <w:t xml:space="preserve">Kysymys 2</w:t>
      </w:r>
    </w:p>
    <w:p>
      <w:r>
        <w:t xml:space="preserve">Mitkä ovat yleisiä vammoja painissa?</w:t>
      </w:r>
    </w:p>
    <w:p>
      <w:r>
        <w:rPr>
          <w:b/>
        </w:rPr>
        <w:t xml:space="preserve">Kysymys 3</w:t>
      </w:r>
    </w:p>
    <w:p>
      <w:r>
        <w:t xml:space="preserve">Mitä muita vammoja painiin on liittynyt?</w:t>
      </w:r>
    </w:p>
    <w:p>
      <w:r>
        <w:rPr>
          <w:b/>
        </w:rPr>
        <w:t xml:space="preserve">Kysymys 4</w:t>
      </w:r>
    </w:p>
    <w:p>
      <w:r>
        <w:t xml:space="preserve">Chris Benoit oli osallisena missä traagisessa tapahtumassa? </w:t>
      </w:r>
    </w:p>
    <w:p>
      <w:r>
        <w:br w:type="page"/>
      </w:r>
    </w:p>
    <w:p>
      <w:r>
        <w:rPr>
          <w:b/>
          <w:u w:val="single"/>
        </w:rPr>
        <w:t xml:space="preserve">Asiakirjan numero 192</w:t>
      </w:r>
    </w:p>
    <w:p>
      <w:r>
        <w:rPr>
          <w:b/>
        </w:rPr>
        <w:t xml:space="preserve">Tekstin numero 0</w:t>
      </w:r>
    </w:p>
    <w:p>
      <w:r>
        <w:t xml:space="preserve">Suhteellisen epäherkkä filmi, jonka nopeusindeksi on vastaavasti alhaisempi, vaatii </w:t>
      </w:r>
      <w:r>
        <w:rPr>
          <w:color w:val="A9A9A9"/>
        </w:rPr>
        <w:t xml:space="preserve">enemmän </w:t>
      </w:r>
      <w:r>
        <w:rPr>
          <w:color w:val="DCDCDC"/>
        </w:rPr>
        <w:t xml:space="preserve">valotusta </w:t>
      </w:r>
      <w:r>
        <w:t xml:space="preserve">tuottaakseen saman kuvatiheyden kuin herkempi filmi, ja siksi sitä kutsutaan yleisesti </w:t>
      </w:r>
      <w:r>
        <w:rPr>
          <w:color w:val="2F4F4F"/>
        </w:rPr>
        <w:t xml:space="preserve">hitaaksi filmiksi</w:t>
      </w:r>
      <w:r>
        <w:t xml:space="preserve">. </w:t>
      </w:r>
      <w:r>
        <w:rPr>
          <w:color w:val="556B2F"/>
        </w:rPr>
        <w:t xml:space="preserve">Erittäin herkkiä filmejä </w:t>
      </w:r>
      <w:r>
        <w:t xml:space="preserve">kutsutaan vastaavasti nopeiksi filmeiksi. Sekä digitaali- että filmivalokuvauksessa </w:t>
      </w:r>
      <w:r>
        <w:rPr>
          <w:color w:val="6B8E23"/>
        </w:rPr>
        <w:t xml:space="preserve">valotuksen vähentäminen, joka </w:t>
      </w:r>
      <w:r>
        <w:rPr>
          <w:color w:val="A0522D"/>
        </w:rPr>
        <w:t xml:space="preserve">vastaa korkeamman valoherkkyyden käyttöä, johtaa yleensä </w:t>
      </w:r>
      <w:r>
        <w:rPr>
          <w:color w:val="191970"/>
        </w:rPr>
        <w:t xml:space="preserve">kuvanlaadun </w:t>
      </w:r>
      <w:r>
        <w:rPr>
          <w:color w:val="228B22"/>
        </w:rPr>
        <w:t xml:space="preserve">heikkenemiseen </w:t>
      </w:r>
      <w:r>
        <w:t xml:space="preserve">(karkeamman filmirakeisuuden tai muunlaisen kuvakohinan kautta). Lyhyesti sanottuna, mitä suurempi herkkyys, sitä rakeisempi kuva on. </w:t>
      </w:r>
      <w:r>
        <w:rPr>
          <w:color w:val="8B0000"/>
        </w:rPr>
        <w:t xml:space="preserve">Herkkyyttä </w:t>
      </w:r>
      <w:r>
        <w:t xml:space="preserve">rajoittaa </w:t>
      </w:r>
      <w:r>
        <w:t xml:space="preserve">viime kädessä </w:t>
      </w:r>
      <w:r>
        <w:t xml:space="preserve">filmin tai kennon </w:t>
      </w:r>
      <w:r>
        <w:rPr>
          <w:color w:val="483D8B"/>
        </w:rPr>
        <w:t xml:space="preserve">kvanttitehokkuus</w:t>
      </w:r>
      <w:r>
        <w:t xml:space="preserve">.</w:t>
      </w:r>
    </w:p>
    <w:p>
      <w:r>
        <w:rPr>
          <w:b/>
        </w:rPr>
        <w:t xml:space="preserve">Kysymys 0</w:t>
      </w:r>
    </w:p>
    <w:p>
      <w:r>
        <w:t xml:space="preserve">Mikä on elokuvan kvanttitehokkuuden raja? </w:t>
      </w:r>
    </w:p>
    <w:p>
      <w:r>
        <w:rPr>
          <w:b/>
        </w:rPr>
        <w:t xml:space="preserve">Kysymys 1</w:t>
      </w:r>
    </w:p>
    <w:p>
      <w:r>
        <w:t xml:space="preserve">Minkä nopeuden filmi tuotetaan epäherkällä filmillä? </w:t>
      </w:r>
    </w:p>
    <w:p>
      <w:r>
        <w:rPr>
          <w:b/>
        </w:rPr>
        <w:t xml:space="preserve">Kysymys 2</w:t>
      </w:r>
    </w:p>
    <w:p>
      <w:r>
        <w:t xml:space="preserve">Mikä johtaa huonompilaatuisiin kuviin?</w:t>
      </w:r>
    </w:p>
    <w:p>
      <w:r>
        <w:rPr>
          <w:b/>
        </w:rPr>
        <w:t xml:space="preserve">Kysymys 3</w:t>
      </w:r>
    </w:p>
    <w:p>
      <w:r>
        <w:t xml:space="preserve">Minkä tyyppisiä elokuvia pidetään nopeina elokuvina?</w:t>
      </w:r>
    </w:p>
    <w:p>
      <w:r>
        <w:rPr>
          <w:b/>
        </w:rPr>
        <w:t xml:space="preserve">Kysymys 4</w:t>
      </w:r>
    </w:p>
    <w:p>
      <w:r>
        <w:t xml:space="preserve">Miten erittäin herkkä filmi vaikuttaa kuviin?</w:t>
      </w:r>
    </w:p>
    <w:p>
      <w:r>
        <w:rPr>
          <w:b/>
        </w:rPr>
        <w:t xml:space="preserve">Kysymys 5</w:t>
      </w:r>
    </w:p>
    <w:p>
      <w:r>
        <w:t xml:space="preserve">Mitä tarvitaan epäherkällä filmillä, jolla on nopeampi nopeusindeksi?</w:t>
      </w:r>
    </w:p>
    <w:p>
      <w:r>
        <w:rPr>
          <w:b/>
        </w:rPr>
        <w:t xml:space="preserve">Kysymys 6</w:t>
      </w:r>
    </w:p>
    <w:p>
      <w:r>
        <w:t xml:space="preserve">Mitä herkkä elokuva lisää?</w:t>
      </w:r>
    </w:p>
    <w:p>
      <w:r>
        <w:rPr>
          <w:b/>
        </w:rPr>
        <w:t xml:space="preserve">Kysymys 7</w:t>
      </w:r>
    </w:p>
    <w:p>
      <w:r>
        <w:t xml:space="preserve">Miten digitaalinen valokuvaus eroaa filmikuvauksesta?</w:t>
      </w:r>
    </w:p>
    <w:p>
      <w:r>
        <w:rPr>
          <w:b/>
        </w:rPr>
        <w:t xml:space="preserve">Kysymys 8</w:t>
      </w:r>
    </w:p>
    <w:p>
      <w:r>
        <w:t xml:space="preserve">Suurempi herkkyys johtaa suurempaan mihin?</w:t>
      </w:r>
    </w:p>
    <w:p>
      <w:r>
        <w:rPr>
          <w:b/>
        </w:rPr>
        <w:t xml:space="preserve">Kysymys 9</w:t>
      </w:r>
    </w:p>
    <w:p>
      <w:r>
        <w:t xml:space="preserve">Mitä rakeisempi kuva rajoittaa?</w:t>
      </w:r>
    </w:p>
    <w:p>
      <w:r>
        <w:rPr>
          <w:b/>
        </w:rPr>
        <w:t xml:space="preserve">Teksti numero 1</w:t>
      </w:r>
    </w:p>
    <w:p>
      <w:r>
        <w:rPr>
          <w:color w:val="A9A9A9"/>
        </w:rPr>
        <w:t xml:space="preserve">Warnerke Standard Sensitometer </w:t>
      </w:r>
      <w:r>
        <w:t xml:space="preserve">koostui kehyksestä, jossa oli läpinäkymätön </w:t>
      </w:r>
      <w:r>
        <w:rPr>
          <w:color w:val="DCDCDC"/>
        </w:rPr>
        <w:t xml:space="preserve">ruutu</w:t>
      </w:r>
      <w:r>
        <w:t xml:space="preserve">, jossa oli tyypillisesti 25 numeroitua, vähitellen pigmentoitua ruutua, jotka tuotiin kosketuksiin valokuvauslevyn kanssa ajoitetun testivalotuksen aikana fosforisoivan tabletin alla, joka oli virittynyt aiemmin palavan magnesiumnauhan valossa. </w:t>
      </w:r>
      <w:r>
        <w:t xml:space="preserve">Tämän jälkeen </w:t>
      </w:r>
      <w:r>
        <w:rPr>
          <w:color w:val="2F4F4F"/>
        </w:rPr>
        <w:t xml:space="preserve">emulsion nopeus </w:t>
      </w:r>
      <w:r>
        <w:t xml:space="preserve">ilmaistiin </w:t>
      </w:r>
      <w:r>
        <w:rPr>
          <w:color w:val="556B2F"/>
        </w:rPr>
        <w:t xml:space="preserve">"asteina" Warnerkeina </w:t>
      </w:r>
      <w:r>
        <w:t xml:space="preserve">(joskus Warn. tai °W.), jotka vastasivat viimeistä </w:t>
      </w:r>
      <w:r>
        <w:rPr>
          <w:color w:val="6B8E23"/>
        </w:rPr>
        <w:t xml:space="preserve">valotetulla levyllä näkyvää numeroa </w:t>
      </w:r>
      <w:r>
        <w:t xml:space="preserve">kehittelyn ja kiinnittämisen jälkeen. Jokainen numero merkitsi </w:t>
      </w:r>
      <w:r>
        <w:rPr>
          <w:color w:val="228B22"/>
        </w:rPr>
        <w:t xml:space="preserve">1/3:n </w:t>
      </w:r>
      <w:r>
        <w:rPr>
          <w:color w:val="A0522D"/>
        </w:rPr>
        <w:t xml:space="preserve">lisäystä </w:t>
      </w:r>
      <w:r>
        <w:rPr>
          <w:color w:val="228B22"/>
        </w:rPr>
        <w:t xml:space="preserve">nopeudessa</w:t>
      </w:r>
      <w:r>
        <w:t xml:space="preserve">, ja tyypilliset levyn nopeudet olivat </w:t>
      </w:r>
      <w:r>
        <w:t xml:space="preserve">tuolloin </w:t>
      </w:r>
      <w:r>
        <w:rPr>
          <w:color w:val="191970"/>
        </w:rPr>
        <w:t xml:space="preserve">10°-25° Warnerke.</w:t>
      </w:r>
    </w:p>
    <w:p>
      <w:r>
        <w:rPr>
          <w:b/>
        </w:rPr>
        <w:t xml:space="preserve">Kysymys 0</w:t>
      </w:r>
    </w:p>
    <w:p>
      <w:r>
        <w:t xml:space="preserve">Mikä koostuu 25:stä pigmentoidusta neliöstä, jotka koskettavat levyä fosforoivan tabletin alla palavan magnesiumnauhan valossa?</w:t>
      </w:r>
    </w:p>
    <w:p>
      <w:r>
        <w:rPr>
          <w:b/>
        </w:rPr>
        <w:t xml:space="preserve">Kysymys 1</w:t>
      </w:r>
    </w:p>
    <w:p>
      <w:r>
        <w:t xml:space="preserve">Mitä Warnerke-asteet mittaavat?</w:t>
      </w:r>
    </w:p>
    <w:p>
      <w:r>
        <w:rPr>
          <w:b/>
        </w:rPr>
        <w:t xml:space="preserve">Kysymys 2</w:t>
      </w:r>
    </w:p>
    <w:p>
      <w:r>
        <w:t xml:space="preserve">Kuinka suuri nopeus liittyy kuhunkin Warnerke-asteeseen?</w:t>
      </w:r>
    </w:p>
    <w:p>
      <w:r>
        <w:rPr>
          <w:b/>
        </w:rPr>
        <w:t xml:space="preserve">Kysymys 3</w:t>
      </w:r>
    </w:p>
    <w:p>
      <w:r>
        <w:t xml:space="preserve">Mitkä olivat Warnerken nopeuksien tavanomaiset vaihteluvälit? </w:t>
      </w:r>
    </w:p>
    <w:p>
      <w:r>
        <w:rPr>
          <w:b/>
        </w:rPr>
        <w:t xml:space="preserve">Kysymys 4</w:t>
      </w:r>
    </w:p>
    <w:p>
      <w:r>
        <w:t xml:space="preserve">Mitä kilvessä oleva viimeinen näkyvissä oleva numero tarkoittaa? </w:t>
      </w:r>
    </w:p>
    <w:p>
      <w:r>
        <w:rPr>
          <w:b/>
        </w:rPr>
        <w:t xml:space="preserve">Kysymys 5</w:t>
      </w:r>
    </w:p>
    <w:p>
      <w:r>
        <w:t xml:space="preserve">Warnerke Standard Sensitometerissä on 25 läpinäkymätöntä mitä?</w:t>
      </w:r>
    </w:p>
    <w:p>
      <w:r>
        <w:rPr>
          <w:b/>
        </w:rPr>
        <w:t xml:space="preserve">Kysymys 6</w:t>
      </w:r>
    </w:p>
    <w:p>
      <w:r>
        <w:t xml:space="preserve">Mikä mittaa valokuvauslevyn pigmenttiruutujen lukumäärän?</w:t>
      </w:r>
    </w:p>
    <w:p>
      <w:r>
        <w:rPr>
          <w:b/>
        </w:rPr>
        <w:t xml:space="preserve">Kysymys 7</w:t>
      </w:r>
    </w:p>
    <w:p>
      <w:r>
        <w:t xml:space="preserve">Degrees Warneke edusti ensimmäistä mitä?</w:t>
      </w:r>
    </w:p>
    <w:p>
      <w:r>
        <w:rPr>
          <w:b/>
        </w:rPr>
        <w:t xml:space="preserve">Kysymys 8</w:t>
      </w:r>
    </w:p>
    <w:p>
      <w:r>
        <w:t xml:space="preserve">Mikä oli Sensitometrin ruutujen lukumäärän vaihteluväli?</w:t>
      </w:r>
    </w:p>
    <w:p>
      <w:r>
        <w:rPr>
          <w:b/>
        </w:rPr>
        <w:t xml:space="preserve">Kysymys 9</w:t>
      </w:r>
    </w:p>
    <w:p>
      <w:r>
        <w:t xml:space="preserve">Mitä kukin numero merkitsi?</w:t>
      </w:r>
    </w:p>
    <w:p>
      <w:r>
        <w:rPr>
          <w:b/>
        </w:rPr>
        <w:t xml:space="preserve">Teksti numero 2</w:t>
      </w:r>
    </w:p>
    <w:p>
      <w:r>
        <w:rPr>
          <w:color w:val="DCDCDC"/>
        </w:rPr>
        <w:t xml:space="preserve">Saksalainen tähtitieteilijä Julius Scheiner </w:t>
      </w:r>
      <w:r>
        <w:t xml:space="preserve">(1858-1913) </w:t>
      </w:r>
      <w:r>
        <w:t xml:space="preserve">kehitti vuonna </w:t>
      </w:r>
      <w:r>
        <w:rPr>
          <w:color w:val="2F4F4F"/>
        </w:rPr>
        <w:t xml:space="preserve">1894 </w:t>
      </w:r>
      <w:r>
        <w:rPr>
          <w:color w:val="A9A9A9"/>
        </w:rPr>
        <w:t xml:space="preserve">Scheiner-luokitusjärjestelmän (Sch.) </w:t>
      </w:r>
      <w:r>
        <w:t xml:space="preserve">alun perin </w:t>
      </w:r>
      <w:r>
        <w:rPr>
          <w:color w:val="6B8E23"/>
        </w:rPr>
        <w:t xml:space="preserve">tähtitieteellisessä valokuvauksessa</w:t>
      </w:r>
      <w:r>
        <w:rPr>
          <w:color w:val="556B2F"/>
        </w:rPr>
        <w:t xml:space="preserve"> käytettävien levyjen nopeuksien vertailumenetelmäksi</w:t>
      </w:r>
      <w:r>
        <w:t xml:space="preserve">. </w:t>
      </w:r>
      <w:r>
        <w:t xml:space="preserve">Scheinerin järjestelmässä </w:t>
      </w:r>
      <w:r>
        <w:rPr>
          <w:color w:val="A0522D"/>
        </w:rPr>
        <w:t xml:space="preserve">levyn nopeus </w:t>
      </w:r>
      <w:r>
        <w:t xml:space="preserve">arvioitiin </w:t>
      </w:r>
      <w:r>
        <w:t xml:space="preserve">sen mukaan, kuinka vähän valotusta tarvitaan, jotta levyn kehityksessä saadaan aikaan näkyvä tummuminen. Nopeus ilmaistiin Scheiner-asteina, jotka alun perin vaihtelivat </w:t>
      </w:r>
      <w:r>
        <w:rPr>
          <w:color w:val="228B22"/>
        </w:rPr>
        <w:t xml:space="preserve">1° Sch:sta 20° Sch:iin, </w:t>
      </w:r>
      <w:r>
        <w:t xml:space="preserve">jolloin 19° Sch:n lisäys vastasi </w:t>
      </w:r>
      <w:r>
        <w:rPr>
          <w:color w:val="191970"/>
        </w:rPr>
        <w:t xml:space="preserve">herkkyyden satakertaistumista, </w:t>
      </w:r>
      <w:r>
        <w:t xml:space="preserve">mikä tarkoitti, että </w:t>
      </w:r>
      <w:r>
        <w:rPr>
          <w:color w:val="8B0000"/>
        </w:rPr>
        <w:t xml:space="preserve">3° Sch:n lisäys vastasi </w:t>
      </w:r>
      <w:r>
        <w:t xml:space="preserve">lähes </w:t>
      </w:r>
      <w:r>
        <w:rPr>
          <w:color w:val="483D8B"/>
        </w:rPr>
        <w:t xml:space="preserve">herkkyyden kaksinkertaistumista</w:t>
      </w:r>
      <w:r>
        <w:t xml:space="preserve">.</w:t>
      </w:r>
    </w:p>
    <w:p>
      <w:r>
        <w:rPr>
          <w:b/>
        </w:rPr>
        <w:t xml:space="preserve">Kysymys 0</w:t>
      </w:r>
    </w:p>
    <w:p>
      <w:r>
        <w:t xml:space="preserve">Kuka loi Scheinergrade-järjestelmän? </w:t>
      </w:r>
    </w:p>
    <w:p>
      <w:r>
        <w:rPr>
          <w:b/>
        </w:rPr>
        <w:t xml:space="preserve">Kysymys 1</w:t>
      </w:r>
    </w:p>
    <w:p>
      <w:r>
        <w:t xml:space="preserve">Mihin Scheinergrade-järjestelmää käytetään?</w:t>
      </w:r>
    </w:p>
    <w:p>
      <w:r>
        <w:rPr>
          <w:b/>
        </w:rPr>
        <w:t xml:space="preserve">Kysymys 2</w:t>
      </w:r>
    </w:p>
    <w:p>
      <w:r>
        <w:t xml:space="preserve">Mitä Scheiner-asteet osoittavat?</w:t>
      </w:r>
    </w:p>
    <w:p>
      <w:r>
        <w:rPr>
          <w:b/>
        </w:rPr>
        <w:t xml:space="preserve">Kysymys 3</w:t>
      </w:r>
    </w:p>
    <w:p>
      <w:r>
        <w:t xml:space="preserve">Mikä on Scheinerin nopeusalue?</w:t>
      </w:r>
    </w:p>
    <w:p>
      <w:r>
        <w:rPr>
          <w:b/>
        </w:rPr>
        <w:t xml:space="preserve">Kysymys 4</w:t>
      </w:r>
    </w:p>
    <w:p>
      <w:r>
        <w:t xml:space="preserve">Kuinka monta astetta on noin kaksinkertainen herkkyys? </w:t>
      </w:r>
    </w:p>
    <w:p>
      <w:r>
        <w:rPr>
          <w:b/>
        </w:rPr>
        <w:t xml:space="preserve">Kysymys 5</w:t>
      </w:r>
    </w:p>
    <w:p>
      <w:r>
        <w:t xml:space="preserve">Mikä oli Scheinergrade-järjestelmän toinen käyttötapa?</w:t>
      </w:r>
    </w:p>
    <w:p>
      <w:r>
        <w:rPr>
          <w:b/>
        </w:rPr>
        <w:t xml:space="preserve">Kysymys 6</w:t>
      </w:r>
    </w:p>
    <w:p>
      <w:r>
        <w:t xml:space="preserve">Mitä 1 asteen Sch:n lisäys vastasi?</w:t>
      </w:r>
    </w:p>
    <w:p>
      <w:r>
        <w:rPr>
          <w:b/>
        </w:rPr>
        <w:t xml:space="preserve">Kysymys 7</w:t>
      </w:r>
    </w:p>
    <w:p>
      <w:r>
        <w:t xml:space="preserve">Mitä 20 astetta Sch. osoitti?</w:t>
      </w:r>
    </w:p>
    <w:p>
      <w:r>
        <w:rPr>
          <w:b/>
        </w:rPr>
        <w:t xml:space="preserve">Kysymys 8</w:t>
      </w:r>
    </w:p>
    <w:p>
      <w:r>
        <w:t xml:space="preserve">Millä mitataan kehittyvän valokuvan näkyvä tummuminen?</w:t>
      </w:r>
    </w:p>
    <w:p>
      <w:r>
        <w:rPr>
          <w:b/>
        </w:rPr>
        <w:t xml:space="preserve">Kysymys 9</w:t>
      </w:r>
    </w:p>
    <w:p>
      <w:r>
        <w:t xml:space="preserve">Milloin Scheinergrade-järjestelmästä tuli vanhentunut?</w:t>
      </w:r>
    </w:p>
    <w:p>
      <w:r>
        <w:rPr>
          <w:b/>
        </w:rPr>
        <w:t xml:space="preserve">Teksti numero 3</w:t>
      </w:r>
    </w:p>
    <w:p>
      <w:r>
        <w:rPr>
          <w:color w:val="A9A9A9"/>
        </w:rPr>
        <w:t xml:space="preserve">Järjestelmää </w:t>
      </w:r>
      <w:r>
        <w:t xml:space="preserve">laajennettiin myöhemmin kattamaan laajempia alueita, ja </w:t>
      </w:r>
      <w:r>
        <w:rPr>
          <w:color w:val="DCDCDC"/>
        </w:rPr>
        <w:t xml:space="preserve">itävaltalainen tiedemies </w:t>
      </w:r>
      <w:r>
        <w:rPr>
          <w:color w:val="2F4F4F"/>
        </w:rPr>
        <w:t xml:space="preserve">Josef Maria Eder </w:t>
      </w:r>
      <w:r>
        <w:rPr>
          <w:color w:val="556B2F"/>
        </w:rPr>
        <w:t xml:space="preserve">(1855-1944) ja flaamilaissyntyinen kasvitieteilijä Walter Hecht (de) </w:t>
      </w:r>
      <w:r>
        <w:t xml:space="preserve">(1896-1960) (jotka kehittivät vuosina 1919/1920 yhdessä </w:t>
      </w:r>
      <w:r>
        <w:rPr>
          <w:color w:val="6B8E23"/>
        </w:rPr>
        <w:t xml:space="preserve">Eder-Hecht-neutraalikiilaherkkyysmittarin, </w:t>
      </w:r>
      <w:r>
        <w:t xml:space="preserve">jolla mitattiin </w:t>
      </w:r>
      <w:r>
        <w:rPr>
          <w:color w:val="A0522D"/>
        </w:rPr>
        <w:t xml:space="preserve">emulsioiden nopeutta </w:t>
      </w:r>
      <w:r>
        <w:t xml:space="preserve">Eder-Hecht-asteikolla), </w:t>
      </w:r>
      <w:r>
        <w:t xml:space="preserve">korjasivat joitakin sen käytännön puutteita</w:t>
      </w:r>
      <w:r>
        <w:rPr>
          <w:color w:val="556B2F"/>
        </w:rPr>
        <w:t xml:space="preserve">. </w:t>
      </w:r>
      <w:r>
        <w:t xml:space="preserve">Valmistajien oli kuitenkin edelleen vaikea määrittää luotettavasti filmin nopeuksia, usein vain </w:t>
      </w:r>
      <w:r>
        <w:rPr>
          <w:color w:val="228B22"/>
        </w:rPr>
        <w:t xml:space="preserve">vertaamalla niitä kilpaileviin tuotteisiin</w:t>
      </w:r>
      <w:r>
        <w:t xml:space="preserve">, joten yhä useammat </w:t>
      </w:r>
      <w:r>
        <w:rPr>
          <w:color w:val="191970"/>
        </w:rPr>
        <w:t xml:space="preserve">muunnetut puoliksi Scheineriin perustuvat järjestelmät </w:t>
      </w:r>
      <w:r>
        <w:t xml:space="preserve">alkoivat yleistyä, jotka eivät enää noudattaneet Scheinerin alkuperäisiä menettelyjä ja siten kumosivat vertailukelpoisuuden ajatuksen.</w:t>
      </w:r>
    </w:p>
    <w:p>
      <w:r>
        <w:rPr>
          <w:b/>
        </w:rPr>
        <w:t xml:space="preserve">Kysymys 0</w:t>
      </w:r>
    </w:p>
    <w:p>
      <w:r>
        <w:t xml:space="preserve">Kuka kehitti laitteen, joka paransi Scheinerin keksinnön puutteita?</w:t>
      </w:r>
    </w:p>
    <w:p>
      <w:r>
        <w:rPr>
          <w:b/>
        </w:rPr>
        <w:t xml:space="preserve">Kysymys 1</w:t>
      </w:r>
    </w:p>
    <w:p>
      <w:r>
        <w:t xml:space="preserve">Mitä Eder-Hecht-laite mittasi?</w:t>
      </w:r>
    </w:p>
    <w:p>
      <w:r>
        <w:rPr>
          <w:b/>
        </w:rPr>
        <w:t xml:space="preserve">Kysymys 2</w:t>
      </w:r>
    </w:p>
    <w:p>
      <w:r>
        <w:t xml:space="preserve">Mitä menetelmää valmistajat käyttivät suurimman osan ajasta filminopeuksien vertailuun?</w:t>
      </w:r>
    </w:p>
    <w:p>
      <w:r>
        <w:rPr>
          <w:b/>
        </w:rPr>
        <w:t xml:space="preserve">Kysymys 3</w:t>
      </w:r>
    </w:p>
    <w:p>
      <w:r>
        <w:t xml:space="preserve">Minkälaiset mittausmenetelmät alkoivat yleistyä?</w:t>
      </w:r>
    </w:p>
    <w:p>
      <w:r>
        <w:rPr>
          <w:b/>
        </w:rPr>
        <w:t xml:space="preserve">Kysymys 4</w:t>
      </w:r>
    </w:p>
    <w:p>
      <w:r>
        <w:t xml:space="preserve">Mikä poisti vertailukelpoisuuden?</w:t>
      </w:r>
    </w:p>
    <w:p>
      <w:r>
        <w:rPr>
          <w:b/>
        </w:rPr>
        <w:t xml:space="preserve">Kysymys 5</w:t>
      </w:r>
    </w:p>
    <w:p>
      <w:r>
        <w:t xml:space="preserve">Kuka aiheutti puutteet Scheinerin keksinnössä?</w:t>
      </w:r>
    </w:p>
    <w:p>
      <w:r>
        <w:rPr>
          <w:b/>
        </w:rPr>
        <w:t xml:space="preserve">Kysymys 6</w:t>
      </w:r>
    </w:p>
    <w:p>
      <w:r>
        <w:t xml:space="preserve">Millä laitteella valmistajat pystyivät määrittämään nopeuden luotettavasti?</w:t>
      </w:r>
    </w:p>
    <w:p>
      <w:r>
        <w:rPr>
          <w:b/>
        </w:rPr>
        <w:t xml:space="preserve">Kysymys 7</w:t>
      </w:r>
    </w:p>
    <w:p>
      <w:r>
        <w:t xml:space="preserve">Mitä tarkistettiin tiukemman vaihteluvälin mittaamiseksi?</w:t>
      </w:r>
    </w:p>
    <w:p>
      <w:r>
        <w:rPr>
          <w:b/>
        </w:rPr>
        <w:t xml:space="preserve">Kysymys 8</w:t>
      </w:r>
    </w:p>
    <w:p>
      <w:r>
        <w:t xml:space="preserve">Mikä teki vertailtavuudesta yleisemmän vaihtoehdon?</w:t>
      </w:r>
    </w:p>
    <w:p>
      <w:r>
        <w:rPr>
          <w:b/>
        </w:rPr>
        <w:t xml:space="preserve">Kysymys 9</w:t>
      </w:r>
    </w:p>
    <w:p>
      <w:r>
        <w:t xml:space="preserve">Kuka tutkija ehdotti järjestelmien vertailua?</w:t>
      </w:r>
    </w:p>
    <w:p>
      <w:r>
        <w:rPr>
          <w:b/>
        </w:rPr>
        <w:t xml:space="preserve">Teksti numero 4</w:t>
      </w:r>
    </w:p>
    <w:p>
      <w:r>
        <w:t xml:space="preserve">DIN-järjestelmä, jonka </w:t>
      </w:r>
      <w:r>
        <w:rPr>
          <w:color w:val="DCDCDC"/>
        </w:rPr>
        <w:t xml:space="preserve">Deutsches Institut für Normung (Deutsches Institut für Normung) on </w:t>
      </w:r>
      <w:r>
        <w:t xml:space="preserve">virallisesti </w:t>
      </w:r>
      <w:r>
        <w:t xml:space="preserve">laatinut </w:t>
      </w:r>
      <w:r>
        <w:rPr>
          <w:color w:val="A9A9A9"/>
        </w:rPr>
        <w:t xml:space="preserve">DIN-standardiksi 4512 </w:t>
      </w:r>
      <w:r>
        <w:t xml:space="preserve">(mutta jonka nimi oli tuolloin vielä Deutscher Normenausschuß (DNA)), julkaistiin </w:t>
      </w:r>
      <w:r>
        <w:rPr>
          <w:color w:val="2F4F4F"/>
        </w:rPr>
        <w:t xml:space="preserve">tammikuussa 1934</w:t>
      </w:r>
      <w:r>
        <w:t xml:space="preserve">. Se syntyi </w:t>
      </w:r>
      <w:r>
        <w:t xml:space="preserve">Deutscher Normenausschuß für Phototechnikin </w:t>
      </w:r>
      <w:r>
        <w:t xml:space="preserve">laatimista luonnoksista </w:t>
      </w:r>
      <w:r>
        <w:rPr>
          <w:color w:val="556B2F"/>
        </w:rPr>
        <w:t xml:space="preserve">standardoiduksi herkkyysmittausmenetelmäksi, </w:t>
      </w:r>
      <w:r>
        <w:t xml:space="preserve">joita Deutsche Gesellschaft für photographische Forschungin herkkyysmittauskomitea oli ehdottanut vuodesta </w:t>
      </w:r>
      <w:r>
        <w:rPr>
          <w:color w:val="6B8E23"/>
        </w:rPr>
        <w:t xml:space="preserve">1930</w:t>
      </w:r>
      <w:r>
        <w:t xml:space="preserve"> lähtien </w:t>
      </w:r>
      <w:r>
        <w:t xml:space="preserve">ja joita </w:t>
      </w:r>
      <w:r>
        <w:rPr>
          <w:color w:val="A0522D"/>
        </w:rPr>
        <w:t xml:space="preserve">Robert Luther (de) </w:t>
      </w:r>
      <w:r>
        <w:rPr>
          <w:color w:val="228B22"/>
        </w:rPr>
        <w:t xml:space="preserve">(1868-1945) ja Emanuel Goldberg (1881-1970</w:t>
      </w:r>
      <w:r>
        <w:t xml:space="preserve">) esittivät </w:t>
      </w:r>
      <w:r>
        <w:t xml:space="preserve">vaikutusvaltaisessa VIII. Kansainvälisessä valokuvauskongressissa (Internationaler Kongreß für wissenschaftliche und angewandte Photographie), joka pidettiin </w:t>
      </w:r>
      <w:r>
        <w:rPr>
          <w:color w:val="191970"/>
        </w:rPr>
        <w:t xml:space="preserve">Dresdenissä </w:t>
      </w:r>
      <w:r>
        <w:t xml:space="preserve">3.-8. elokuuta 1931.</w:t>
      </w:r>
    </w:p>
    <w:p>
      <w:r>
        <w:rPr>
          <w:b/>
        </w:rPr>
        <w:t xml:space="preserve">Kysymys 0</w:t>
      </w:r>
    </w:p>
    <w:p>
      <w:r>
        <w:t xml:space="preserve">Milloin DIN-järjestelmä perustettiin? </w:t>
      </w:r>
    </w:p>
    <w:p>
      <w:r>
        <w:rPr>
          <w:b/>
        </w:rPr>
        <w:t xml:space="preserve">Kysymys 1</w:t>
      </w:r>
    </w:p>
    <w:p>
      <w:r>
        <w:t xml:space="preserve">Kuka loi DIN-järjestelmän?</w:t>
      </w:r>
    </w:p>
    <w:p>
      <w:r>
        <w:rPr>
          <w:b/>
        </w:rPr>
        <w:t xml:space="preserve">Kysymys 2</w:t>
      </w:r>
    </w:p>
    <w:p>
      <w:r>
        <w:t xml:space="preserve">Mitä ehdotettiin VIII kansainvälisessä valokuvauskongressissa?</w:t>
      </w:r>
    </w:p>
    <w:p>
      <w:r>
        <w:rPr>
          <w:b/>
        </w:rPr>
        <w:t xml:space="preserve">Kysymys 3</w:t>
      </w:r>
    </w:p>
    <w:p>
      <w:r>
        <w:t xml:space="preserve">Kuka esitti idean, josta kasvoi DIN?</w:t>
      </w:r>
    </w:p>
    <w:p>
      <w:r>
        <w:rPr>
          <w:b/>
        </w:rPr>
        <w:t xml:space="preserve">Kysymys 4</w:t>
      </w:r>
    </w:p>
    <w:p>
      <w:r>
        <w:t xml:space="preserve">Missä VIII kansainvälinen valokuvauskongressi pidettiin?</w:t>
      </w:r>
    </w:p>
    <w:p>
      <w:r>
        <w:rPr>
          <w:b/>
        </w:rPr>
        <w:t xml:space="preserve">Kysymys 5</w:t>
      </w:r>
    </w:p>
    <w:p>
      <w:r>
        <w:t xml:space="preserve">Milloin Deutscher Normenausschuß für Phototechnikin luonnokset tehtiin?</w:t>
      </w:r>
    </w:p>
    <w:p>
      <w:r>
        <w:rPr>
          <w:b/>
        </w:rPr>
        <w:t xml:space="preserve">Kysymys 6</w:t>
      </w:r>
    </w:p>
    <w:p>
      <w:r>
        <w:t xml:space="preserve">Mikä oli Deutscher Normenausschuß für Phototechnik -luonnosten lyhenne?</w:t>
      </w:r>
    </w:p>
    <w:p>
      <w:r>
        <w:rPr>
          <w:b/>
        </w:rPr>
        <w:t xml:space="preserve">Kysymys 7</w:t>
      </w:r>
    </w:p>
    <w:p>
      <w:r>
        <w:t xml:space="preserve">Milloin Deutsche Gesellschaft für photographische Forschung perustettiin?</w:t>
      </w:r>
    </w:p>
    <w:p>
      <w:r>
        <w:rPr>
          <w:b/>
        </w:rPr>
        <w:t xml:space="preserve">Kysymys 8</w:t>
      </w:r>
    </w:p>
    <w:p>
      <w:r>
        <w:t xml:space="preserve">Mistä Emanuel Goldberg oli kotoisin?</w:t>
      </w:r>
    </w:p>
    <w:p>
      <w:r>
        <w:rPr>
          <w:b/>
        </w:rPr>
        <w:t xml:space="preserve">Kysymys 9</w:t>
      </w:r>
    </w:p>
    <w:p>
      <w:r>
        <w:t xml:space="preserve">Kuka perusti VIII. Kansainvälisen valokuvauskongressin?</w:t>
      </w:r>
    </w:p>
    <w:p>
      <w:r>
        <w:rPr>
          <w:b/>
        </w:rPr>
        <w:t xml:space="preserve">Teksti numero 5</w:t>
      </w:r>
    </w:p>
    <w:p>
      <w:r>
        <w:t xml:space="preserve">Kuten Scheinerin järjestelmässä, nopeudet ilmaistiin </w:t>
      </w:r>
      <w:r>
        <w:rPr>
          <w:color w:val="A9A9A9"/>
        </w:rPr>
        <w:t xml:space="preserve">asteina</w:t>
      </w:r>
      <w:r>
        <w:t xml:space="preserve">. </w:t>
      </w:r>
      <w:r>
        <w:t xml:space="preserve">Alun perin herkkyys kirjoitettiin </w:t>
      </w:r>
      <w:r>
        <w:rPr>
          <w:color w:val="DCDCDC"/>
        </w:rPr>
        <w:t xml:space="preserve">murtolukuna, jossa oli kymmenesosia (esimerkiksi "18/10° DIN"), jolloin </w:t>
      </w:r>
      <w:r>
        <w:t xml:space="preserve">tuloksena saatu arvo 1,8 edusti nopeuden suhteellista logaritmia 10:stä. Kymmenesosista luovuttiin myöhemmin </w:t>
      </w:r>
      <w:r>
        <w:rPr>
          <w:color w:val="2F4F4F"/>
        </w:rPr>
        <w:t xml:space="preserve">DIN 4512:1957-11:</w:t>
      </w:r>
      <w:r>
        <w:t xml:space="preserve">ssä, </w:t>
      </w:r>
      <w:r>
        <w:t xml:space="preserve">ja yllä oleva esimerkki kirjoitettaisiin muodossa "18° DIN". </w:t>
      </w:r>
      <w:r>
        <w:t xml:space="preserve">Asteen symbolista luovuttiin lopullisesti </w:t>
      </w:r>
      <w:r>
        <w:rPr>
          <w:color w:val="6B8E23"/>
        </w:rPr>
        <w:t xml:space="preserve">DIN 4512:1961-10:</w:t>
      </w:r>
      <w:r>
        <w:rPr>
          <w:color w:val="556B2F"/>
        </w:rPr>
        <w:t xml:space="preserve">ssä</w:t>
      </w:r>
      <w:r>
        <w:t xml:space="preserve">. </w:t>
      </w:r>
      <w:r>
        <w:t xml:space="preserve">Tässä tarkistuksessa tehtiin myös merkittäviä muutoksia filminopeuksien määrittelyyn, </w:t>
      </w:r>
      <w:r>
        <w:rPr>
          <w:color w:val="A0522D"/>
        </w:rPr>
        <w:t xml:space="preserve">jotta amerikkalaiseen </w:t>
      </w:r>
      <w:r>
        <w:rPr>
          <w:color w:val="228B22"/>
        </w:rPr>
        <w:t xml:space="preserve">ASA PH2.5-1960 </w:t>
      </w:r>
      <w:r>
        <w:rPr>
          <w:color w:val="A0522D"/>
        </w:rPr>
        <w:t xml:space="preserve">-standardiin </w:t>
      </w:r>
      <w:r>
        <w:rPr>
          <w:color w:val="A0522D"/>
        </w:rPr>
        <w:t xml:space="preserve">hiljattain tehdyt muutokset otettaisiin huomioon, </w:t>
      </w:r>
      <w:r>
        <w:t xml:space="preserve">jolloin mustavalkoisten negatiivifilmien filminopeudet </w:t>
      </w:r>
      <w:r>
        <w:rPr>
          <w:color w:val="191970"/>
        </w:rPr>
        <w:t xml:space="preserve">kaksinkertaistuivat, eli </w:t>
      </w:r>
      <w:r>
        <w:t xml:space="preserve">filmi, joka aiemmin oli merkitty "18° DIN", olisi nyt merkitty "</w:t>
      </w:r>
      <w:r>
        <w:rPr>
          <w:color w:val="8B0000"/>
        </w:rPr>
        <w:t xml:space="preserve">21 DIN" </w:t>
      </w:r>
      <w:r>
        <w:t xml:space="preserve">ilman emulsiomuutoksia.</w:t>
      </w:r>
    </w:p>
    <w:p>
      <w:r>
        <w:rPr>
          <w:b/>
        </w:rPr>
        <w:t xml:space="preserve">Kysymys 0</w:t>
      </w:r>
    </w:p>
    <w:p>
      <w:r>
        <w:t xml:space="preserve">Mitä yksikköä käytettiin DIN:ssä nopeuksien ilmaisemiseen? </w:t>
      </w:r>
    </w:p>
    <w:p>
      <w:r>
        <w:rPr>
          <w:b/>
        </w:rPr>
        <w:t xml:space="preserve">Kysymys 1</w:t>
      </w:r>
    </w:p>
    <w:p>
      <w:r>
        <w:t xml:space="preserve">Miten herkkyys ilmaistiin aluksi DIN-järjestelmässä?</w:t>
      </w:r>
    </w:p>
    <w:p>
      <w:r>
        <w:rPr>
          <w:b/>
        </w:rPr>
        <w:t xml:space="preserve">Kysymys 2</w:t>
      </w:r>
    </w:p>
    <w:p>
      <w:r>
        <w:t xml:space="preserve">Milloin tutkintotunnus poistui käytöstä DIN-järjestelmässä?</w:t>
      </w:r>
    </w:p>
    <w:p>
      <w:r>
        <w:rPr>
          <w:b/>
        </w:rPr>
        <w:t xml:space="preserve">Kysymys 3</w:t>
      </w:r>
    </w:p>
    <w:p>
      <w:r>
        <w:t xml:space="preserve">Miksi filminopeuden määritelmä muuttui huomattavasti?</w:t>
      </w:r>
    </w:p>
    <w:p>
      <w:r>
        <w:rPr>
          <w:b/>
        </w:rPr>
        <w:t xml:space="preserve">Kysymys 4</w:t>
      </w:r>
    </w:p>
    <w:p>
      <w:r>
        <w:t xml:space="preserve">Mitä tapahtui mustavalkoisen negatiivifilmin filminopeuksille?</w:t>
      </w:r>
    </w:p>
    <w:p>
      <w:r>
        <w:rPr>
          <w:b/>
        </w:rPr>
        <w:t xml:space="preserve">Kysymys 5</w:t>
      </w:r>
    </w:p>
    <w:p>
      <w:r>
        <w:t xml:space="preserve">Mikä korvasi amerikkalaisen ASA PH2.5-1960 -standardin?</w:t>
      </w:r>
    </w:p>
    <w:p>
      <w:r>
        <w:rPr>
          <w:b/>
        </w:rPr>
        <w:t xml:space="preserve">Kysymys 6</w:t>
      </w:r>
    </w:p>
    <w:p>
      <w:r>
        <w:t xml:space="preserve">Missä järjestelmässä tutkintosymboli otettiin uudelleen käyttöön?</w:t>
      </w:r>
    </w:p>
    <w:p>
      <w:r>
        <w:rPr>
          <w:b/>
        </w:rPr>
        <w:t xml:space="preserve">Kysymys 7</w:t>
      </w:r>
    </w:p>
    <w:p>
      <w:r>
        <w:t xml:space="preserve">Missä amerikkalaisessa standardissa luovuttiin kymmenysmenetelmästä?</w:t>
      </w:r>
    </w:p>
    <w:p>
      <w:r>
        <w:rPr>
          <w:b/>
        </w:rPr>
        <w:t xml:space="preserve">Kysymys 8</w:t>
      </w:r>
    </w:p>
    <w:p>
      <w:r>
        <w:t xml:space="preserve">Millaiseksi 18° DIN muuttui emulsiomuutosten myötä?</w:t>
      </w:r>
    </w:p>
    <w:p>
      <w:r>
        <w:rPr>
          <w:b/>
        </w:rPr>
        <w:t xml:space="preserve">Kysymys 9</w:t>
      </w:r>
    </w:p>
    <w:p>
      <w:r>
        <w:t xml:space="preserve">Mitä tapahtui filmin nopeuksille DIN 4512:1957-11:n käyttöönoton jälkeen?</w:t>
      </w:r>
    </w:p>
    <w:p>
      <w:r>
        <w:rPr>
          <w:b/>
        </w:rPr>
        <w:t xml:space="preserve">Teksti numero 6</w:t>
      </w:r>
    </w:p>
    <w:p>
      <w:r>
        <w:t xml:space="preserve">Kansainvälisellä tasolla saksalainen </w:t>
      </w:r>
      <w:r>
        <w:rPr>
          <w:color w:val="A9A9A9"/>
        </w:rPr>
        <w:t xml:space="preserve">DIN 4512 -järjestelmä </w:t>
      </w:r>
      <w:r>
        <w:t xml:space="preserve">on </w:t>
      </w:r>
      <w:r>
        <w:rPr>
          <w:color w:val="2F4F4F"/>
        </w:rPr>
        <w:t xml:space="preserve">1980-luvulla </w:t>
      </w:r>
      <w:r>
        <w:t xml:space="preserve">korvattu </w:t>
      </w:r>
      <w:r>
        <w:rPr>
          <w:color w:val="556B2F"/>
        </w:rPr>
        <w:t xml:space="preserve">ISO 6:1974, ISO 2240:1982 ja ISO 5800:1979 </w:t>
      </w:r>
      <w:r>
        <w:t xml:space="preserve">-standardeilla</w:t>
      </w:r>
      <w:r>
        <w:t xml:space="preserve">, joissa sama herkkyys kirjoitetaan </w:t>
      </w:r>
      <w:r>
        <w:rPr>
          <w:color w:val="6B8E23"/>
        </w:rPr>
        <w:t xml:space="preserve">lineaarisessa ja logaritmisessa muodossa "ISO 100/21°" </w:t>
      </w:r>
      <w:r>
        <w:t xml:space="preserve">(nyt taas asteen symboli). </w:t>
      </w:r>
      <w:r>
        <w:t xml:space="preserve">Sittemmin myös DIN otti käyttöön </w:t>
      </w:r>
      <w:r>
        <w:t xml:space="preserve">nämä </w:t>
      </w:r>
      <w:r>
        <w:rPr>
          <w:color w:val="228B22"/>
        </w:rPr>
        <w:t xml:space="preserve">ISO-standardit</w:t>
      </w:r>
      <w:r>
        <w:t xml:space="preserve">. </w:t>
      </w:r>
      <w:r>
        <w:t xml:space="preserve">Viimeisimmät DIN 4512 -standardin tarkistukset korvattiin vastaavilla ISO-standardeilla: DIN 4512-1:1993-05 korvattiin DIN ISO 6:1996-02 -standardilla syyskuussa 2000, DIN 4512-4:1985-08 korvattiin DIN ISO 2240:1998-06 -standardilla ja DIN 4512-5:1990-11 korvattiin DIN ISO 5800:1998-06 -standardilla </w:t>
      </w:r>
      <w:r>
        <w:rPr>
          <w:color w:val="191970"/>
        </w:rPr>
        <w:t xml:space="preserve">heinäkuussa 2002</w:t>
      </w:r>
      <w:r>
        <w:t xml:space="preserve">.</w:t>
      </w:r>
    </w:p>
    <w:p>
      <w:r>
        <w:rPr>
          <w:b/>
        </w:rPr>
        <w:t xml:space="preserve">Kysymys 0</w:t>
      </w:r>
    </w:p>
    <w:p>
      <w:r>
        <w:t xml:space="preserve">Mikä korvasi saksalaisen DIN 4512 -järjestelmän?</w:t>
      </w:r>
    </w:p>
    <w:p>
      <w:r>
        <w:rPr>
          <w:b/>
        </w:rPr>
        <w:t xml:space="preserve">Kysymys 1</w:t>
      </w:r>
    </w:p>
    <w:p>
      <w:r>
        <w:t xml:space="preserve">Miten herkkyys näkyy ISO-järjestelmissä?</w:t>
      </w:r>
    </w:p>
    <w:p>
      <w:r>
        <w:rPr>
          <w:b/>
        </w:rPr>
        <w:t xml:space="preserve">Kysymys 2</w:t>
      </w:r>
    </w:p>
    <w:p>
      <w:r>
        <w:t xml:space="preserve">Mitä standardeja DIN alkoi käyttää?</w:t>
      </w:r>
    </w:p>
    <w:p>
      <w:r>
        <w:rPr>
          <w:b/>
        </w:rPr>
        <w:t xml:space="preserve">Kysymys 3</w:t>
      </w:r>
    </w:p>
    <w:p>
      <w:r>
        <w:t xml:space="preserve">Milloin ISO-standardit hyväksyttiin ensimmäisen kerran?</w:t>
      </w:r>
    </w:p>
    <w:p>
      <w:r>
        <w:rPr>
          <w:b/>
        </w:rPr>
        <w:t xml:space="preserve">Kysymys 4</w:t>
      </w:r>
    </w:p>
    <w:p>
      <w:r>
        <w:t xml:space="preserve">Milloin viimeisimmät ISO-standardit hyväksyttiin? </w:t>
      </w:r>
    </w:p>
    <w:p>
      <w:r>
        <w:rPr>
          <w:b/>
        </w:rPr>
        <w:t xml:space="preserve">Kysymys 5</w:t>
      </w:r>
    </w:p>
    <w:p>
      <w:r>
        <w:t xml:space="preserve">Mitä saksalainen DIN 4512 korvaa?</w:t>
      </w:r>
    </w:p>
    <w:p>
      <w:r>
        <w:rPr>
          <w:b/>
        </w:rPr>
        <w:t xml:space="preserve">Kysymys 6</w:t>
      </w:r>
    </w:p>
    <w:p>
      <w:r>
        <w:t xml:space="preserve">Mikä saksalainen järjestelmä kirjoitti lineaarisessa ja logaritmisessa muodossa?</w:t>
      </w:r>
    </w:p>
    <w:p>
      <w:r>
        <w:rPr>
          <w:b/>
        </w:rPr>
        <w:t xml:space="preserve">Kysymys 7</w:t>
      </w:r>
    </w:p>
    <w:p>
      <w:r>
        <w:t xml:space="preserve">Mistä standardeista DIN on luopunut?</w:t>
      </w:r>
    </w:p>
    <w:p>
      <w:r>
        <w:rPr>
          <w:b/>
        </w:rPr>
        <w:t xml:space="preserve">Kysymys 8</w:t>
      </w:r>
    </w:p>
    <w:p>
      <w:r>
        <w:t xml:space="preserve">Milloin ISO hyväksyi DIN-standardit?</w:t>
      </w:r>
    </w:p>
    <w:p>
      <w:r>
        <w:rPr>
          <w:b/>
        </w:rPr>
        <w:t xml:space="preserve">Kysymys 9</w:t>
      </w:r>
    </w:p>
    <w:p>
      <w:r>
        <w:t xml:space="preserve">Milloin DIN 4512-5:1990-11 korvasi DIN ISO 5800:1998-06 -standardin?</w:t>
      </w:r>
    </w:p>
    <w:p>
      <w:r>
        <w:rPr>
          <w:b/>
        </w:rPr>
        <w:t xml:space="preserve">Teksti numero 7</w:t>
      </w:r>
    </w:p>
    <w:p>
      <w:r>
        <w:t xml:space="preserve">Ennen ASA-järjestelmän käyttöönottoa </w:t>
      </w:r>
      <w:r>
        <w:rPr>
          <w:color w:val="DCDCDC"/>
        </w:rPr>
        <w:t xml:space="preserve">Edward Faraday Weston </w:t>
      </w:r>
      <w:r>
        <w:rPr>
          <w:color w:val="2F4F4F"/>
        </w:rPr>
        <w:t xml:space="preserve">(</w:t>
      </w:r>
      <w:r>
        <w:rPr>
          <w:color w:val="556B2F"/>
        </w:rPr>
        <w:t xml:space="preserve">1878-1971) </w:t>
      </w:r>
      <w:r>
        <w:rPr>
          <w:color w:val="2F4F4F"/>
        </w:rPr>
        <w:t xml:space="preserve">ja hänen isänsä tohtori Edward Weston (1850-1936)</w:t>
      </w:r>
      <w:r>
        <w:t xml:space="preserve">, brittiläissyntyinen sähköinsinööri, teollisuusmies ja </w:t>
      </w:r>
      <w:r>
        <w:rPr>
          <w:color w:val="6B8E23"/>
        </w:rPr>
        <w:t xml:space="preserve">yhdysvaltalaisen Weston Electrical Instrument Corporationin </w:t>
      </w:r>
      <w:r>
        <w:t xml:space="preserve">perustaja, </w:t>
      </w:r>
      <w:r>
        <w:t xml:space="preserve">ottivat </w:t>
      </w:r>
      <w:r>
        <w:rPr>
          <w:color w:val="A0522D"/>
        </w:rPr>
        <w:t xml:space="preserve">elokuussa 1932 </w:t>
      </w:r>
      <w:r>
        <w:t xml:space="preserve">käyttöön </w:t>
      </w:r>
      <w:r>
        <w:t xml:space="preserve">Westonin</w:t>
      </w:r>
      <w:r>
        <w:rPr>
          <w:color w:val="A9A9A9"/>
        </w:rPr>
        <w:t xml:space="preserve"> filmin nopeusluokitusjärjestelmän </w:t>
      </w:r>
      <w:r>
        <w:t xml:space="preserve">Weston-mallin 617, joka oli yksi varhaisimmista valosähköisistä valotusmittareista</w:t>
      </w:r>
      <w:r>
        <w:t xml:space="preserve">. </w:t>
      </w:r>
      <w:r>
        <w:t xml:space="preserve">Mittarin ja filmiluokitusjärjestelmän oli keksinyt </w:t>
      </w:r>
      <w:r>
        <w:rPr>
          <w:color w:val="228B22"/>
        </w:rPr>
        <w:t xml:space="preserve">William Nelson Goodwin, Jr. </w:t>
      </w:r>
      <w:r>
        <w:t xml:space="preserve">, joka työskenteli heille ja sai myöhemmin </w:t>
      </w:r>
      <w:r>
        <w:rPr>
          <w:color w:val="191970"/>
        </w:rPr>
        <w:t xml:space="preserve">Howard N. Potts -mitalin </w:t>
      </w:r>
      <w:r>
        <w:t xml:space="preserve">panoksestaan tekniikan alalla.</w:t>
      </w:r>
    </w:p>
    <w:p>
      <w:r>
        <w:rPr>
          <w:b/>
        </w:rPr>
        <w:t xml:space="preserve">Kysymys 0</w:t>
      </w:r>
    </w:p>
    <w:p>
      <w:r>
        <w:t xml:space="preserve">Mitä järjestelmää käytettiin ennen ASA-järjestelmää?</w:t>
      </w:r>
    </w:p>
    <w:p>
      <w:r>
        <w:rPr>
          <w:b/>
        </w:rPr>
        <w:t xml:space="preserve">Kysymys 1</w:t>
      </w:r>
    </w:p>
    <w:p>
      <w:r>
        <w:t xml:space="preserve">Kuka kehitti Westonin filmin nopeusluokituksen? </w:t>
      </w:r>
    </w:p>
    <w:p>
      <w:r>
        <w:rPr>
          <w:b/>
        </w:rPr>
        <w:t xml:space="preserve">Kysymys 2</w:t>
      </w:r>
    </w:p>
    <w:p>
      <w:r>
        <w:t xml:space="preserve">Minkä yrityksen tohtori Edward Weston perusti? </w:t>
      </w:r>
    </w:p>
    <w:p>
      <w:r>
        <w:rPr>
          <w:b/>
        </w:rPr>
        <w:t xml:space="preserve">Kysymys 3</w:t>
      </w:r>
    </w:p>
    <w:p>
      <w:r>
        <w:t xml:space="preserve">Milloin Weston-malli 617 luotiin?</w:t>
      </w:r>
    </w:p>
    <w:p>
      <w:r>
        <w:rPr>
          <w:b/>
        </w:rPr>
        <w:t xml:space="preserve">Kysymys 4</w:t>
      </w:r>
    </w:p>
    <w:p>
      <w:r>
        <w:t xml:space="preserve">Kenen ansiota on luoda elokuva- ja mittarijärjestelmä?</w:t>
      </w:r>
    </w:p>
    <w:p>
      <w:r>
        <w:rPr>
          <w:b/>
        </w:rPr>
        <w:t xml:space="preserve">Kysymys 5</w:t>
      </w:r>
    </w:p>
    <w:p>
      <w:r>
        <w:t xml:space="preserve">Kuka otti käyttöön ASA-järjestelmän?</w:t>
      </w:r>
    </w:p>
    <w:p>
      <w:r>
        <w:rPr>
          <w:b/>
        </w:rPr>
        <w:t xml:space="preserve">Kysymys 6</w:t>
      </w:r>
    </w:p>
    <w:p>
      <w:r>
        <w:t xml:space="preserve">Milloin ASA-järjestelmä otettiin käyttöön?</w:t>
      </w:r>
    </w:p>
    <w:p>
      <w:r>
        <w:rPr>
          <w:b/>
        </w:rPr>
        <w:t xml:space="preserve">Kysymys 7</w:t>
      </w:r>
    </w:p>
    <w:p>
      <w:r>
        <w:t xml:space="preserve">Milloin William Nelson Goodwin Jr. syntyi?</w:t>
      </w:r>
    </w:p>
    <w:p>
      <w:r>
        <w:rPr>
          <w:b/>
        </w:rPr>
        <w:t xml:space="preserve">Kysymys 8</w:t>
      </w:r>
    </w:p>
    <w:p>
      <w:r>
        <w:t xml:space="preserve">Minkä mitalin Edward Faraday Weston voitti?</w:t>
      </w:r>
    </w:p>
    <w:p>
      <w:r>
        <w:rPr>
          <w:b/>
        </w:rPr>
        <w:t xml:space="preserve">Kysymys 9</w:t>
      </w:r>
    </w:p>
    <w:p>
      <w:r>
        <w:t xml:space="preserve">Mitä Howard N. Potts keksi vuonna 1932?</w:t>
      </w:r>
    </w:p>
    <w:p>
      <w:r>
        <w:rPr>
          <w:b/>
        </w:rPr>
        <w:t xml:space="preserve">Teksti numero 8</w:t>
      </w:r>
    </w:p>
    <w:p>
      <w:r>
        <w:rPr>
          <w:color w:val="A9A9A9"/>
        </w:rPr>
        <w:t xml:space="preserve">Weston Cadet (malli 852 esiteltiin vuonna 1949), Direct Reading (malli 853 esiteltiin vuonna 1954) ja Master III (mallit </w:t>
      </w:r>
      <w:r>
        <w:rPr>
          <w:color w:val="DCDCDC"/>
        </w:rPr>
        <w:t xml:space="preserve">737 ja S141.3 </w:t>
      </w:r>
      <w:r>
        <w:rPr>
          <w:color w:val="A9A9A9"/>
        </w:rPr>
        <w:t xml:space="preserve">esiteltiin vuonna 1956) </w:t>
      </w:r>
      <w:r>
        <w:t xml:space="preserve">olivat ensimmäiset valotusmittarit, jotka siirtyivät käyttämään ASA-asteikkoa. Muut mallit käyttivät alkuperäistä Westonin asteikkoa </w:t>
      </w:r>
      <w:r>
        <w:rPr>
          <w:color w:val="2F4F4F"/>
        </w:rPr>
        <w:t xml:space="preserve">noin vuoteen </w:t>
      </w:r>
      <w:r>
        <w:rPr>
          <w:color w:val="556B2F"/>
        </w:rPr>
        <w:t xml:space="preserve">1955 asti</w:t>
      </w:r>
      <w:r>
        <w:t xml:space="preserve">. </w:t>
      </w:r>
      <w:r>
        <w:t xml:space="preserve">Yhtiö jatkoi Weston-filmien luokitusarvojen julkaisemista vuoden 1955 jälkeen, mutta vaikka niiden suositusarvot poikkesivat usein hieman filmipakkauksissa olevista ASA-filminopeuksista, nämä uudemmat Weston-arvot perustuivat </w:t>
      </w:r>
      <w:r>
        <w:rPr>
          <w:color w:val="6B8E23"/>
        </w:rPr>
        <w:t xml:space="preserve">ASA-järjestelmään</w:t>
      </w:r>
      <w:r>
        <w:t xml:space="preserve">, ja ne oli muunnettava käytettäviksi vanhoilla Weston-mittareilla </w:t>
      </w:r>
      <w:r>
        <w:rPr>
          <w:color w:val="A0522D"/>
        </w:rPr>
        <w:t xml:space="preserve">vähentämällä </w:t>
      </w:r>
      <w:r>
        <w:rPr>
          <w:color w:val="228B22"/>
        </w:rPr>
        <w:t xml:space="preserve">1/3 valotuksen pysäytyspisteestä </w:t>
      </w:r>
      <w:r>
        <w:t xml:space="preserve">Westonin suosituksen mukaisesti. Päinvastoin, "vanhat" Westonin filminopeusarvot voitiin muuntaa "uusiksi" Westoneiksi ja ASA-asteikoksi lisäämällä sama määrä, eli filmin nopeusluokitus 100 Weston (vuoteen 1955 asti) vastasi 125 ASA:ta (ASA PH2.5-1954 ja sitä ennen). Tämä </w:t>
      </w:r>
      <w:r>
        <w:rPr>
          <w:color w:val="191970"/>
        </w:rPr>
        <w:t xml:space="preserve">muuntaminen </w:t>
      </w:r>
      <w:r>
        <w:t xml:space="preserve">ei ollut tarpeen vuodesta </w:t>
      </w:r>
      <w:r>
        <w:rPr>
          <w:color w:val="8B0000"/>
        </w:rPr>
        <w:t xml:space="preserve">1956</w:t>
      </w:r>
      <w:r>
        <w:t xml:space="preserve"> lähtien valmistetuissa Weston-mittareissa ja julkaistuissa Weston-filmiluokituksissa, koska </w:t>
      </w:r>
      <w:r>
        <w:t xml:space="preserve">niissä käytetään luonnostaan ASA-järjestelmää; ASA PH2.5-1960 -uudistuksen muutokset voidaan kuitenkin ottaa huomioon verrattaessa uudempiin ASA- tai ISO-arvoihin.</w:t>
      </w:r>
    </w:p>
    <w:p>
      <w:r>
        <w:rPr>
          <w:b/>
        </w:rPr>
        <w:t xml:space="preserve">Kysymys 0</w:t>
      </w:r>
    </w:p>
    <w:p>
      <w:r>
        <w:t xml:space="preserve">Mitkä kamerat ottivat ensimmäisenä tyypissään käyttöön ASA-asteikon?</w:t>
      </w:r>
    </w:p>
    <w:p>
      <w:r>
        <w:rPr>
          <w:b/>
        </w:rPr>
        <w:t xml:space="preserve">Kysymys 1</w:t>
      </w:r>
    </w:p>
    <w:p>
      <w:r>
        <w:t xml:space="preserve">Mihin Westonin päivitetyt arvot perustuivat?</w:t>
      </w:r>
    </w:p>
    <w:p>
      <w:r>
        <w:rPr>
          <w:b/>
        </w:rPr>
        <w:t xml:space="preserve">Kysymys 2</w:t>
      </w:r>
    </w:p>
    <w:p>
      <w:r>
        <w:t xml:space="preserve">Miten Westonin arvot muutettiin ASA-arvoiksi?</w:t>
      </w:r>
    </w:p>
    <w:p>
      <w:r>
        <w:rPr>
          <w:b/>
        </w:rPr>
        <w:t xml:space="preserve">Kysymys 3</w:t>
      </w:r>
    </w:p>
    <w:p>
      <w:r>
        <w:t xml:space="preserve">Mistä vuodesta alkaen Weston-ASA-muunnos ei ollut tarpeen?</w:t>
      </w:r>
    </w:p>
    <w:p>
      <w:r>
        <w:rPr>
          <w:b/>
        </w:rPr>
        <w:t xml:space="preserve">Kysymys 4</w:t>
      </w:r>
    </w:p>
    <w:p>
      <w:r>
        <w:t xml:space="preserve">Mihin vuoteen asti muissa malleissa käytettiin alkuperäistä Westonin mittakaavaa?</w:t>
      </w:r>
    </w:p>
    <w:p>
      <w:r>
        <w:rPr>
          <w:b/>
        </w:rPr>
        <w:t xml:space="preserve">Kysymys 5</w:t>
      </w:r>
    </w:p>
    <w:p>
      <w:r>
        <w:t xml:space="preserve">Mitkä kaksi mallia esiteltiin vuonna 1949?</w:t>
      </w:r>
    </w:p>
    <w:p>
      <w:r>
        <w:rPr>
          <w:b/>
        </w:rPr>
        <w:t xml:space="preserve">Kysymys 6</w:t>
      </w:r>
    </w:p>
    <w:p>
      <w:r>
        <w:t xml:space="preserve">Milloin mallit siirtyivät takaisin Westonin mittakaavaan?</w:t>
      </w:r>
    </w:p>
    <w:p>
      <w:r>
        <w:rPr>
          <w:b/>
        </w:rPr>
        <w:t xml:space="preserve">Kysymys 7</w:t>
      </w:r>
    </w:p>
    <w:p>
      <w:r>
        <w:t xml:space="preserve">Mitä lisättiin Westonin arvojen muuntamiseksi vanhempiin mittareihin?</w:t>
      </w:r>
    </w:p>
    <w:p>
      <w:r>
        <w:rPr>
          <w:b/>
        </w:rPr>
        <w:t xml:space="preserve">Kysymys 8</w:t>
      </w:r>
    </w:p>
    <w:p>
      <w:r>
        <w:t xml:space="preserve">Mitä vuoden 1956 jälkeen valmistetuissa mittareissa tarvittiin?</w:t>
      </w:r>
    </w:p>
    <w:p>
      <w:r>
        <w:rPr>
          <w:b/>
        </w:rPr>
        <w:t xml:space="preserve">Kysymys 9</w:t>
      </w:r>
    </w:p>
    <w:p>
      <w:r>
        <w:t xml:space="preserve">Milloin ASA-asteikko perustettiin?</w:t>
      </w:r>
    </w:p>
    <w:p>
      <w:r>
        <w:rPr>
          <w:b/>
        </w:rPr>
        <w:t xml:space="preserve">Teksti numero 9</w:t>
      </w:r>
    </w:p>
    <w:p>
      <w:r>
        <w:rPr>
          <w:color w:val="A9A9A9"/>
        </w:rPr>
        <w:t xml:space="preserve">General Electric </w:t>
      </w:r>
      <w:r>
        <w:t xml:space="preserve">siirtyi käyttämään ASA-asteikkoa vuonna 1946. Helmikuusta </w:t>
      </w:r>
      <w:r>
        <w:rPr>
          <w:color w:val="DCDCDC"/>
        </w:rPr>
        <w:t xml:space="preserve">1946</w:t>
      </w:r>
      <w:r>
        <w:t xml:space="preserve"> lähtien valmistetuissa mittareissa oli </w:t>
      </w:r>
      <w:r>
        <w:t xml:space="preserve">jo </w:t>
      </w:r>
      <w:r>
        <w:t xml:space="preserve">ASA-asteikko (</w:t>
      </w:r>
      <w:r>
        <w:rPr>
          <w:color w:val="2F4F4F"/>
        </w:rPr>
        <w:t xml:space="preserve">merkintä "</w:t>
      </w:r>
      <w:r>
        <w:rPr>
          <w:color w:val="556B2F"/>
        </w:rPr>
        <w:t xml:space="preserve">Exposure Index</w:t>
      </w:r>
      <w:r>
        <w:rPr>
          <w:color w:val="2F4F4F"/>
        </w:rPr>
        <w:t xml:space="preserve">"). </w:t>
      </w:r>
      <w:r>
        <w:t xml:space="preserve">Joihinkin vanhempiin mittareihin, joissa oli "Film Speed" tai "Film Value" -asteikko (esim. mallit DW-48, DW-49 sekä varhaiset DW-58- ja GW-68-mallit), </w:t>
      </w:r>
      <w:r>
        <w:rPr>
          <w:color w:val="A0522D"/>
        </w:rPr>
        <w:t xml:space="preserve">valmistajalta </w:t>
      </w:r>
      <w:r>
        <w:t xml:space="preserve">oli saatavana </w:t>
      </w:r>
      <w:r>
        <w:rPr>
          <w:color w:val="6B8E23"/>
        </w:rPr>
        <w:t xml:space="preserve">vaihdettavia suojuksia, joissa oli ASA-asteikko</w:t>
      </w:r>
      <w:r>
        <w:t xml:space="preserve">. </w:t>
      </w:r>
      <w:r>
        <w:t xml:space="preserve">Yhtiö jatkoi suositeltujen filmiarvojen julkaisemista kyseisen päivämäärän jälkeen, mutta </w:t>
      </w:r>
      <w:r>
        <w:rPr>
          <w:color w:val="228B22"/>
        </w:rPr>
        <w:t xml:space="preserve">ne oli nyt mukautettu </w:t>
      </w:r>
      <w:r>
        <w:rPr>
          <w:color w:val="191970"/>
        </w:rPr>
        <w:t xml:space="preserve">ASA-asteikon </w:t>
      </w:r>
      <w:r>
        <w:rPr>
          <w:color w:val="228B22"/>
        </w:rPr>
        <w:t xml:space="preserve">mukaan</w:t>
      </w:r>
      <w:r>
        <w:t xml:space="preserve">.</w:t>
      </w:r>
    </w:p>
    <w:p>
      <w:r>
        <w:rPr>
          <w:b/>
        </w:rPr>
        <w:t xml:space="preserve">Kysymys 0</w:t>
      </w:r>
    </w:p>
    <w:p>
      <w:r>
        <w:t xml:space="preserve">Mikä yritys otti ASA-asteikon käyttöön vuonna 1946?</w:t>
      </w:r>
    </w:p>
    <w:p>
      <w:r>
        <w:rPr>
          <w:b/>
        </w:rPr>
        <w:t xml:space="preserve">Kysymys 1</w:t>
      </w:r>
    </w:p>
    <w:p>
      <w:r>
        <w:t xml:space="preserve">Mistä vuodesta alkaen kameroita rakennettiin ASA-mittarilla?</w:t>
      </w:r>
    </w:p>
    <w:p>
      <w:r>
        <w:rPr>
          <w:b/>
        </w:rPr>
        <w:t xml:space="preserve">Kysymys 2</w:t>
      </w:r>
    </w:p>
    <w:p>
      <w:r>
        <w:t xml:space="preserve">Miten vanhemmat mallit muunnettiin ASA-mittakaavaan?</w:t>
      </w:r>
    </w:p>
    <w:p>
      <w:r>
        <w:rPr>
          <w:b/>
        </w:rPr>
        <w:t xml:space="preserve">Kysymys 3</w:t>
      </w:r>
    </w:p>
    <w:p>
      <w:r>
        <w:t xml:space="preserve">Miten ASA-mittakaava esitettiin vuoden 1946 jälkeen rakennetuissa malleissa?</w:t>
      </w:r>
    </w:p>
    <w:p>
      <w:r>
        <w:rPr>
          <w:b/>
        </w:rPr>
        <w:t xml:space="preserve">Kysymys 4</w:t>
      </w:r>
    </w:p>
    <w:p>
      <w:r>
        <w:t xml:space="preserve">Mihin suositellut elokuva-arvot linjattiin vuoden 1946 jälkeen?</w:t>
      </w:r>
    </w:p>
    <w:p>
      <w:r>
        <w:rPr>
          <w:b/>
        </w:rPr>
        <w:t xml:space="preserve">Kysymys 5</w:t>
      </w:r>
    </w:p>
    <w:p>
      <w:r>
        <w:t xml:space="preserve">Mikä yritys lopetti ASA:n käytön vuonna 1946?</w:t>
      </w:r>
    </w:p>
    <w:p>
      <w:r>
        <w:rPr>
          <w:b/>
        </w:rPr>
        <w:t xml:space="preserve">Kysymys 6</w:t>
      </w:r>
    </w:p>
    <w:p>
      <w:r>
        <w:t xml:space="preserve">Milloin DW-48- ja DW-49-mallit valmistettiin?</w:t>
      </w:r>
    </w:p>
    <w:p>
      <w:r>
        <w:rPr>
          <w:b/>
        </w:rPr>
        <w:t xml:space="preserve">Kysymys 7</w:t>
      </w:r>
    </w:p>
    <w:p>
      <w:r>
        <w:t xml:space="preserve">Millä merkittiin vuotta 1946 edeltävät mallit?</w:t>
      </w:r>
    </w:p>
    <w:p>
      <w:r>
        <w:rPr>
          <w:b/>
        </w:rPr>
        <w:t xml:space="preserve">Kysymys 8</w:t>
      </w:r>
    </w:p>
    <w:p>
      <w:r>
        <w:t xml:space="preserve">Kuka kieltäytyi luomasta vaihdettavia huppuja, joissa on ASA:n asteikot?</w:t>
      </w:r>
    </w:p>
    <w:p>
      <w:r>
        <w:rPr>
          <w:b/>
        </w:rPr>
        <w:t xml:space="preserve">Kysymys 9</w:t>
      </w:r>
    </w:p>
    <w:p>
      <w:r>
        <w:t xml:space="preserve">Mitä suositellut elokuva-arvot eivät enää noudattaneet vuoden 1946 jälkeen?</w:t>
      </w:r>
    </w:p>
    <w:p>
      <w:r>
        <w:rPr>
          <w:b/>
        </w:rPr>
        <w:t xml:space="preserve">Teksti numero 10</w:t>
      </w:r>
    </w:p>
    <w:p>
      <w:r>
        <w:t xml:space="preserve">Kodakin </w:t>
      </w:r>
      <w:r>
        <w:rPr>
          <w:color w:val="DCDCDC"/>
        </w:rPr>
        <w:t xml:space="preserve">Loyd Ancile Jonesin </w:t>
      </w:r>
      <w:r>
        <w:t xml:space="preserve">(1884-1954</w:t>
      </w:r>
      <w:r>
        <w:rPr>
          <w:color w:val="A9A9A9"/>
        </w:rPr>
        <w:t xml:space="preserve">) aikaisempaan tutkimustyöhön </w:t>
      </w:r>
      <w:r>
        <w:t xml:space="preserve">perustuen </w:t>
      </w:r>
      <w:r>
        <w:t xml:space="preserve">ja </w:t>
      </w:r>
      <w:r>
        <w:rPr>
          <w:color w:val="2F4F4F"/>
        </w:rPr>
        <w:t xml:space="preserve">Westonin filmin nopeusluokitusjärjestelmien ja General Electricin filmiarvojen </w:t>
      </w:r>
      <w:r>
        <w:t xml:space="preserve">innoittamana </w:t>
      </w:r>
      <w:r>
        <w:t xml:space="preserve">American Standards Association (nykyisin </w:t>
      </w:r>
      <w:r>
        <w:rPr>
          <w:color w:val="556B2F"/>
        </w:rPr>
        <w:t xml:space="preserve">ANSI) </w:t>
      </w:r>
      <w:r>
        <w:t xml:space="preserve">määritteli </w:t>
      </w:r>
      <w:r>
        <w:t xml:space="preserve">vuonna</w:t>
      </w:r>
      <w:r>
        <w:t xml:space="preserve"> </w:t>
      </w:r>
      <w:r>
        <w:rPr>
          <w:color w:val="A0522D"/>
        </w:rPr>
        <w:t xml:space="preserve">1943</w:t>
      </w:r>
      <w:r>
        <w:t xml:space="preserve"> uuden menetelmän </w:t>
      </w:r>
      <w:r>
        <w:rPr>
          <w:color w:val="6B8E23"/>
        </w:rPr>
        <w:t xml:space="preserve">mustavalkonegatiivifilmien </w:t>
      </w:r>
      <w:r>
        <w:t xml:space="preserve">filminopeuksien määrittämiseksi ja määrittämiseksi</w:t>
      </w:r>
      <w:r>
        <w:t xml:space="preserve">. </w:t>
      </w:r>
      <w:r>
        <w:t xml:space="preserve">ASA Z38.2.1-1943 -standardia tarkistettiin vuosina 1946 ja </w:t>
      </w:r>
      <w:r>
        <w:rPr>
          <w:color w:val="228B22"/>
        </w:rPr>
        <w:t xml:space="preserve">1947</w:t>
      </w:r>
      <w:r>
        <w:t xml:space="preserve">, ennen kuin standardista tuli ASA PH2.5-1954. Alun perin ASA-arvoihin viitattiin usein nimellä </w:t>
      </w:r>
      <w:r>
        <w:rPr>
          <w:color w:val="191970"/>
        </w:rPr>
        <w:t xml:space="preserve">American standard speed numbers tai ASA exposure-index numbers</w:t>
      </w:r>
      <w:r>
        <w:t xml:space="preserve">. (Ks: Altistumisindeksi (EI).)</w:t>
      </w:r>
    </w:p>
    <w:p>
      <w:r>
        <w:rPr>
          <w:b/>
        </w:rPr>
        <w:t xml:space="preserve">Kysymys 0</w:t>
      </w:r>
    </w:p>
    <w:p>
      <w:r>
        <w:t xml:space="preserve">Kuka teki tutkimuksen, joka johti uusiin ANSI-arvoihin?</w:t>
      </w:r>
    </w:p>
    <w:p>
      <w:r>
        <w:rPr>
          <w:b/>
        </w:rPr>
        <w:t xml:space="preserve">Kysymys 1</w:t>
      </w:r>
    </w:p>
    <w:p>
      <w:r>
        <w:t xml:space="preserve">Mistä standardeista ANSI kehitettiin?</w:t>
      </w:r>
    </w:p>
    <w:p>
      <w:r>
        <w:rPr>
          <w:b/>
        </w:rPr>
        <w:t xml:space="preserve">Kysymys 2</w:t>
      </w:r>
    </w:p>
    <w:p>
      <w:r>
        <w:t xml:space="preserve">Minkä tyyppisiä kalvoja ANSI mittasi?</w:t>
      </w:r>
    </w:p>
    <w:p>
      <w:r>
        <w:rPr>
          <w:b/>
        </w:rPr>
        <w:t xml:space="preserve">Kysymys 3</w:t>
      </w:r>
    </w:p>
    <w:p>
      <w:r>
        <w:t xml:space="preserve">Milloin ANSI määritteli uuden toimenpiteen?</w:t>
      </w:r>
    </w:p>
    <w:p>
      <w:r>
        <w:rPr>
          <w:b/>
        </w:rPr>
        <w:t xml:space="preserve">Kysymys 4</w:t>
      </w:r>
    </w:p>
    <w:p>
      <w:r>
        <w:t xml:space="preserve">Millä nimellä ANSI-arvoja kutsuttiin alussa usein?</w:t>
      </w:r>
    </w:p>
    <w:p>
      <w:r>
        <w:rPr>
          <w:b/>
        </w:rPr>
        <w:t xml:space="preserve">Kysymys 5</w:t>
      </w:r>
    </w:p>
    <w:p>
      <w:r>
        <w:t xml:space="preserve">Kuka teki tutkimusta General Electricille?</w:t>
      </w:r>
    </w:p>
    <w:p>
      <w:r>
        <w:rPr>
          <w:b/>
        </w:rPr>
        <w:t xml:space="preserve">Kysymys 6</w:t>
      </w:r>
    </w:p>
    <w:p>
      <w:r>
        <w:t xml:space="preserve">Mikä oli Kodakin uusi nimi?</w:t>
      </w:r>
    </w:p>
    <w:p>
      <w:r>
        <w:rPr>
          <w:b/>
        </w:rPr>
        <w:t xml:space="preserve">Kysymys 7</w:t>
      </w:r>
    </w:p>
    <w:p>
      <w:r>
        <w:t xml:space="preserve">Mistä Weston Filmin nopeusluokitukset ovat saaneet vaikutteita?</w:t>
      </w:r>
    </w:p>
    <w:p>
      <w:r>
        <w:rPr>
          <w:b/>
        </w:rPr>
        <w:t xml:space="preserve">Kysymys 8</w:t>
      </w:r>
    </w:p>
    <w:p>
      <w:r>
        <w:t xml:space="preserve">Milloin Jones julkaisi tutkimuksensa?</w:t>
      </w:r>
    </w:p>
    <w:p>
      <w:r>
        <w:rPr>
          <w:b/>
        </w:rPr>
        <w:t xml:space="preserve">Kysymys 9</w:t>
      </w:r>
    </w:p>
    <w:p>
      <w:r>
        <w:t xml:space="preserve">Milloin ASA PH2.5-1954 julkaistiin?</w:t>
      </w:r>
    </w:p>
    <w:p>
      <w:r>
        <w:rPr>
          <w:b/>
        </w:rPr>
        <w:t xml:space="preserve">Teksti numero 11</w:t>
      </w:r>
    </w:p>
    <w:p>
      <w:r>
        <w:t xml:space="preserve">ASA-standardia tarkistettiin perusteellisesti vuonna </w:t>
      </w:r>
      <w:r>
        <w:rPr>
          <w:color w:val="A9A9A9"/>
        </w:rPr>
        <w:t xml:space="preserve">1960 </w:t>
      </w:r>
      <w:r>
        <w:t xml:space="preserve">ASA PH2.5-1960 -standardilla, jolloin filmin nopeuden määritysmenetelmää tarkennettiin ja aiemmin käytetyistä </w:t>
      </w:r>
      <w:r>
        <w:rPr>
          <w:color w:val="DCDCDC"/>
        </w:rPr>
        <w:t xml:space="preserve">alivalotuksen estävistä varmuuskertoimista </w:t>
      </w:r>
      <w:r>
        <w:t xml:space="preserve">luovuttiin, jolloin </w:t>
      </w:r>
      <w:r>
        <w:rPr>
          <w:color w:val="2F4F4F"/>
        </w:rPr>
        <w:t xml:space="preserve">monien </w:t>
      </w:r>
      <w:r>
        <w:rPr>
          <w:color w:val="2F4F4F"/>
        </w:rPr>
        <w:t xml:space="preserve">mustavalkonegatiivifilmien</w:t>
      </w:r>
      <w:r>
        <w:rPr>
          <w:color w:val="2F4F4F"/>
        </w:rPr>
        <w:t xml:space="preserve"> nimellisnopeus käytännössä kaksinkertaistui</w:t>
      </w:r>
      <w:r>
        <w:t xml:space="preserve">. </w:t>
      </w:r>
      <w:r>
        <w:t xml:space="preserve">Esimerkiksi Ilford HP3 -filmi, joka </w:t>
      </w:r>
      <w:r>
        <w:rPr>
          <w:color w:val="A0522D"/>
        </w:rPr>
        <w:t xml:space="preserve">ennen vuotta 1960 oli ollut </w:t>
      </w:r>
      <w:r>
        <w:rPr>
          <w:color w:val="6B8E23"/>
        </w:rPr>
        <w:t xml:space="preserve">200 ASA:</w:t>
      </w:r>
      <w:r>
        <w:t xml:space="preserve">n nimellisfilmi, </w:t>
      </w:r>
      <w:r>
        <w:t xml:space="preserve">oli sen jälkeen 400 ASA:n nimellisfilmi ilman, että emulsiota oli muutettu</w:t>
      </w:r>
      <w:r>
        <w:rPr>
          <w:color w:val="A0522D"/>
        </w:rPr>
        <w:t xml:space="preserve">.</w:t>
      </w:r>
      <w:r>
        <w:t xml:space="preserve"> Samanlaisia muutoksia sovellettiin </w:t>
      </w:r>
      <w:r>
        <w:rPr>
          <w:color w:val="228B22"/>
        </w:rPr>
        <w:t xml:space="preserve">DIN-järjestelmään </w:t>
      </w:r>
      <w:r>
        <w:t xml:space="preserve">DIN 4512:1961-10:llä ja BS-järjestelmään BS 1380:</w:t>
      </w:r>
      <w:r>
        <w:rPr>
          <w:color w:val="191970"/>
        </w:rPr>
        <w:t xml:space="preserve">1963:lla </w:t>
      </w:r>
      <w:r>
        <w:t xml:space="preserve">seuraavina vuosina.</w:t>
      </w:r>
    </w:p>
    <w:p>
      <w:r>
        <w:rPr>
          <w:b/>
        </w:rPr>
        <w:t xml:space="preserve">Kysymys 0</w:t>
      </w:r>
    </w:p>
    <w:p>
      <w:r>
        <w:t xml:space="preserve">Minä vuonna ANSI:hen tehtiin suuria muutoksia?</w:t>
      </w:r>
    </w:p>
    <w:p>
      <w:r>
        <w:rPr>
          <w:b/>
        </w:rPr>
        <w:t xml:space="preserve">Kysymys 1</w:t>
      </w:r>
    </w:p>
    <w:p>
      <w:r>
        <w:t xml:space="preserve">Mihin vuonna 1960 tehdyt muutokset filmin nopeusmittauksissa johtivat?</w:t>
      </w:r>
    </w:p>
    <w:p>
      <w:r>
        <w:rPr>
          <w:b/>
        </w:rPr>
        <w:t xml:space="preserve">Kysymys 2</w:t>
      </w:r>
    </w:p>
    <w:p>
      <w:r>
        <w:t xml:space="preserve">Mihin muuhun järjestelmään näitä muutoksia sovellettiin?</w:t>
      </w:r>
    </w:p>
    <w:p>
      <w:r>
        <w:rPr>
          <w:b/>
        </w:rPr>
        <w:t xml:space="preserve">Kysymys 3</w:t>
      </w:r>
    </w:p>
    <w:p>
      <w:r>
        <w:t xml:space="preserve">Minä vuonna BS-järjestelmää muutettiin?</w:t>
      </w:r>
    </w:p>
    <w:p>
      <w:r>
        <w:rPr>
          <w:b/>
        </w:rPr>
        <w:t xml:space="preserve">Kysymys 4</w:t>
      </w:r>
    </w:p>
    <w:p>
      <w:r>
        <w:t xml:space="preserve">Mitä turvallisuustekijöitä poistettiin standardien muutosten yhteydessä?</w:t>
      </w:r>
    </w:p>
    <w:p>
      <w:r>
        <w:rPr>
          <w:b/>
        </w:rPr>
        <w:t xml:space="preserve">Kysymys 5</w:t>
      </w:r>
    </w:p>
    <w:p>
      <w:r>
        <w:t xml:space="preserve">Milloin uudet turvallisuustekijät otettiin käyttöön?</w:t>
      </w:r>
    </w:p>
    <w:p>
      <w:r>
        <w:rPr>
          <w:b/>
        </w:rPr>
        <w:t xml:space="preserve">Kysymys 6</w:t>
      </w:r>
    </w:p>
    <w:p>
      <w:r>
        <w:t xml:space="preserve">Minkä elokuvien nimellisnopeus puolitettiin luopumalla turvakertoimista?</w:t>
      </w:r>
    </w:p>
    <w:p>
      <w:r>
        <w:rPr>
          <w:b/>
        </w:rPr>
        <w:t xml:space="preserve">Kysymys 7</w:t>
      </w:r>
    </w:p>
    <w:p>
      <w:r>
        <w:t xml:space="preserve">Mitä 400 ASA:sta tuli vuoden 1960 jälkeen?</w:t>
      </w:r>
    </w:p>
    <w:p>
      <w:r>
        <w:rPr>
          <w:b/>
        </w:rPr>
        <w:t xml:space="preserve">Kysymys 8</w:t>
      </w:r>
    </w:p>
    <w:p>
      <w:r>
        <w:t xml:space="preserve">Milloin DIN-järjestelmään tehtiin muutoksia?</w:t>
      </w:r>
    </w:p>
    <w:p>
      <w:r>
        <w:rPr>
          <w:b/>
        </w:rPr>
        <w:t xml:space="preserve">Kysymys 9</w:t>
      </w:r>
    </w:p>
    <w:p>
      <w:r>
        <w:t xml:space="preserve">Mihin Ilfordin HP3-muutoksia sovellettiin seuraavina vuosina?</w:t>
      </w:r>
    </w:p>
    <w:p>
      <w:r>
        <w:rPr>
          <w:b/>
        </w:rPr>
        <w:t xml:space="preserve">Teksti numero 12</w:t>
      </w:r>
    </w:p>
    <w:p>
      <w:r>
        <w:t xml:space="preserve">Filmin nopeus määritetään </w:t>
      </w:r>
      <w:r>
        <w:rPr>
          <w:color w:val="A9A9A9"/>
        </w:rPr>
        <w:t xml:space="preserve">optisen tiheyden ja </w:t>
      </w:r>
      <w:r>
        <w:rPr>
          <w:color w:val="A9A9A9"/>
        </w:rPr>
        <w:t xml:space="preserve">filmin </w:t>
      </w:r>
      <w:r>
        <w:rPr>
          <w:color w:val="DCDCDC"/>
        </w:rPr>
        <w:t xml:space="preserve">valotuksen logaritmin välisestä </w:t>
      </w:r>
      <w:r>
        <w:rPr>
          <w:color w:val="A9A9A9"/>
        </w:rPr>
        <w:t xml:space="preserve">kuvaajasta, </w:t>
      </w:r>
      <w:r>
        <w:t xml:space="preserve">joka tunnetaan nimellä </w:t>
      </w:r>
      <w:r>
        <w:rPr>
          <w:color w:val="2F4F4F"/>
        </w:rPr>
        <w:t xml:space="preserve">D-log H-käyrä </w:t>
      </w:r>
      <w:r>
        <w:rPr>
          <w:color w:val="556B2F"/>
        </w:rPr>
        <w:t xml:space="preserve">tai Hurter-Driffield-käyrä</w:t>
      </w:r>
      <w:r>
        <w:t xml:space="preserve">. </w:t>
      </w:r>
      <w:r>
        <w:t xml:space="preserve">Käyrässä on </w:t>
      </w:r>
      <w:r>
        <w:t xml:space="preserve">yleensä </w:t>
      </w:r>
      <w:r>
        <w:rPr>
          <w:color w:val="6B8E23"/>
        </w:rPr>
        <w:t xml:space="preserve">viisi </w:t>
      </w:r>
      <w:r>
        <w:t xml:space="preserve">aluetta: </w:t>
      </w:r>
      <w:r>
        <w:rPr>
          <w:color w:val="A0522D"/>
        </w:rPr>
        <w:t xml:space="preserve">pohja + sumu, kärki, lineaarinen alue, olkapää ja ylivalottunut alue</w:t>
      </w:r>
      <w:r>
        <w:t xml:space="preserve">. </w:t>
      </w:r>
      <w:r>
        <w:t xml:space="preserve">Mustavalkoisella negatiivifilmillä </w:t>
      </w:r>
      <w:r>
        <w:rPr>
          <w:color w:val="228B22"/>
        </w:rPr>
        <w:t xml:space="preserve">"nopeuspiste" </w:t>
      </w:r>
      <w:r>
        <w:t xml:space="preserve">m on käyrän piste, jossa tiheys ylittää perus + sumun tiheyden 0,1:llä, kun negatiivi kehitetään siten, että pisteessä n, jossa valotuksen logaritmi on 1,3 yksikköä suurempi kuin valotus pisteessä m, tiheys on 0,8 suurempi kuin tiheys pisteessä m. </w:t>
      </w:r>
      <w:r>
        <w:rPr>
          <w:color w:val="191970"/>
        </w:rPr>
        <w:t xml:space="preserve">Valotus Hm, luksia-s, </w:t>
      </w:r>
      <w:r>
        <w:t xml:space="preserve">on pisteen m valotus, kun määritetty kontrastiehto täyttyy. ISO-aritmeettinen nopeus määritetään seuraavasti:</w:t>
      </w:r>
    </w:p>
    <w:p>
      <w:r>
        <w:rPr>
          <w:b/>
        </w:rPr>
        <w:t xml:space="preserve">Kysymys 0</w:t>
      </w:r>
    </w:p>
    <w:p>
      <w:r>
        <w:t xml:space="preserve">Mikä on juoni, josta filmin nopeus johdetaan?</w:t>
      </w:r>
    </w:p>
    <w:p>
      <w:r>
        <w:rPr>
          <w:b/>
        </w:rPr>
        <w:t xml:space="preserve">Kysymys 1</w:t>
      </w:r>
    </w:p>
    <w:p>
      <w:r>
        <w:t xml:space="preserve">Kuinka monta aluetta Hurter-Driffield-käyrällä on?</w:t>
      </w:r>
    </w:p>
    <w:p>
      <w:r>
        <w:rPr>
          <w:b/>
        </w:rPr>
        <w:t xml:space="preserve">Kysymys 2</w:t>
      </w:r>
    </w:p>
    <w:p>
      <w:r>
        <w:t xml:space="preserve">Mitä Hurter-Driffield-käyrässä esitetään?</w:t>
      </w:r>
    </w:p>
    <w:p>
      <w:r>
        <w:rPr>
          <w:b/>
        </w:rPr>
        <w:t xml:space="preserve">Kysymys 3</w:t>
      </w:r>
    </w:p>
    <w:p>
      <w:r>
        <w:t xml:space="preserve">Mitä merkitään, kun määritetty kontrastiehto täyttyy?</w:t>
      </w:r>
    </w:p>
    <w:p>
      <w:r>
        <w:rPr>
          <w:b/>
        </w:rPr>
        <w:t xml:space="preserve">Kysymys 4</w:t>
      </w:r>
    </w:p>
    <w:p>
      <w:r>
        <w:t xml:space="preserve">Mitkä ovat Hurter-Driffield-käyrän viisi aluetta?</w:t>
      </w:r>
    </w:p>
    <w:p>
      <w:r>
        <w:rPr>
          <w:b/>
        </w:rPr>
        <w:t xml:space="preserve">Kysymys 5</w:t>
      </w:r>
    </w:p>
    <w:p>
      <w:r>
        <w:t xml:space="preserve">Mihin filmin nopeus yhdistetään optisen tiheyden aikaansaamiseksi?</w:t>
      </w:r>
    </w:p>
    <w:p>
      <w:r>
        <w:rPr>
          <w:b/>
        </w:rPr>
        <w:t xml:space="preserve">Kysymys 6</w:t>
      </w:r>
    </w:p>
    <w:p>
      <w:r>
        <w:t xml:space="preserve">Mikä on kuvausnopeuden ja valotuksen logaritmin välinen kuvaaja?</w:t>
      </w:r>
    </w:p>
    <w:p>
      <w:r>
        <w:rPr>
          <w:b/>
        </w:rPr>
        <w:t xml:space="preserve">Kysymys 7</w:t>
      </w:r>
    </w:p>
    <w:p>
      <w:r>
        <w:t xml:space="preserve">Kuinka monta nopeuspistettä mustavalkofilmissä on?</w:t>
      </w:r>
    </w:p>
    <w:p>
      <w:r>
        <w:rPr>
          <w:b/>
        </w:rPr>
        <w:t xml:space="preserve">Kysymys 8</w:t>
      </w:r>
    </w:p>
    <w:p>
      <w:r>
        <w:t xml:space="preserve">Mikä on se piste, jossa tiheys on 0,1 pienempi kuin pohja + sumu?</w:t>
      </w:r>
    </w:p>
    <w:p>
      <w:r>
        <w:rPr>
          <w:b/>
        </w:rPr>
        <w:t xml:space="preserve">Kysymys 9</w:t>
      </w:r>
    </w:p>
    <w:p>
      <w:r>
        <w:t xml:space="preserve">Mikä on ISO-aritmeettinen nopeus?</w:t>
      </w:r>
    </w:p>
    <w:p>
      <w:r>
        <w:rPr>
          <w:b/>
        </w:rPr>
        <w:t xml:space="preserve">Teksti numero 13</w:t>
      </w:r>
    </w:p>
    <w:p>
      <w:r>
        <w:rPr>
          <w:color w:val="A9A9A9"/>
        </w:rPr>
        <w:t xml:space="preserve">Filmin nopeutta </w:t>
      </w:r>
      <w:r>
        <w:t xml:space="preserve">käytetään valotusyhtälöissä sopivien valotusparametrien löytämiseksi. Valokuvaajalla on neljä muuttujaa käytettävissään halutun vaikutuksen saavuttamiseksi: </w:t>
      </w:r>
      <w:r>
        <w:rPr>
          <w:color w:val="DCDCDC"/>
        </w:rPr>
        <w:t xml:space="preserve">valaistus, filmin nopeus, f-luku (aukon koko) ja suljinnopeus (valotusaika)</w:t>
      </w:r>
      <w:r>
        <w:t xml:space="preserve">. </w:t>
      </w:r>
      <w:r>
        <w:t xml:space="preserve">Yhtälö voidaan ilmaista suhdelukuina, tai ottamalla molempien puolien logaritmi (perusta 2), laskemalla yhteen käyttäen </w:t>
      </w:r>
      <w:r>
        <w:rPr>
          <w:color w:val="2F4F4F"/>
        </w:rPr>
        <w:t xml:space="preserve">APEX-järjestelmää, </w:t>
      </w:r>
      <w:r>
        <w:t xml:space="preserve">jossa jokainen 1:n lisäys merkitsee valotuksen kaksinkertaistumista; tätä lisäystä kutsutaan yleisesti </w:t>
      </w:r>
      <w:r>
        <w:rPr>
          <w:color w:val="556B2F"/>
        </w:rPr>
        <w:t xml:space="preserve">"</w:t>
      </w:r>
      <w:r>
        <w:rPr>
          <w:color w:val="6B8E23"/>
        </w:rPr>
        <w:t xml:space="preserve">stopiksi</w:t>
      </w:r>
      <w:r>
        <w:rPr>
          <w:color w:val="556B2F"/>
        </w:rPr>
        <w:t xml:space="preserve">"</w:t>
      </w:r>
      <w:r>
        <w:t xml:space="preserve">. </w:t>
      </w:r>
      <w:r>
        <w:rPr>
          <w:color w:val="A0522D"/>
        </w:rPr>
        <w:t xml:space="preserve">Tehollinen f-luku </w:t>
      </w:r>
      <w:r>
        <w:t xml:space="preserve">on verrannollinen </w:t>
      </w:r>
      <w:r>
        <w:rPr>
          <w:color w:val="228B22"/>
        </w:rPr>
        <w:t xml:space="preserve">objektiivin polttovälin ja aukon halkaisijan väliseen suhteeseen</w:t>
      </w:r>
      <w:r>
        <w:t xml:space="preserve">, sillä halkaisija on verrannollinen aukon pinta-alan neliöjuureen</w:t>
      </w:r>
      <w:r>
        <w:t xml:space="preserve">.</w:t>
      </w:r>
      <w:r>
        <w:t xml:space="preserve"> Näin ollen objektiivi, jonka aukko on asetettu f/1,4:ään, päästää </w:t>
      </w:r>
      <w:r>
        <w:t xml:space="preserve">polttoväliin </w:t>
      </w:r>
      <w:r>
        <w:rPr>
          <w:color w:val="191970"/>
        </w:rPr>
        <w:t xml:space="preserve">kaksi kertaa enemmän </w:t>
      </w:r>
      <w:r>
        <w:t xml:space="preserve">valoa kuin objektiivi, jonka aukko on asetettu f/2:een. Näin ollen jokainen f-lukukerroin, joka on neliöjuuri kahdesta (noin 1,4), on myös pysäytys, joten objektiivit merkitään tyypillisesti tässä järjestyksessä: f/1,4, 2, 2,8, 4, 5,6, 8, 11, 16, 22, 32, jne.</w:t>
      </w:r>
    </w:p>
    <w:p>
      <w:r>
        <w:rPr>
          <w:b/>
        </w:rPr>
        <w:t xml:space="preserve">Kysymys 0</w:t>
      </w:r>
    </w:p>
    <w:p>
      <w:r>
        <w:t xml:space="preserve">Mihin tehollinen f-luku on verrannollinen?</w:t>
      </w:r>
    </w:p>
    <w:p>
      <w:r>
        <w:rPr>
          <w:b/>
        </w:rPr>
        <w:t xml:space="preserve">Kysymys 1</w:t>
      </w:r>
    </w:p>
    <w:p>
      <w:r>
        <w:t xml:space="preserve">Mitä käytetään oikeiden valotusparametrien löytämiseen?</w:t>
      </w:r>
    </w:p>
    <w:p>
      <w:r>
        <w:rPr>
          <w:b/>
        </w:rPr>
        <w:t xml:space="preserve">Kysymys 2</w:t>
      </w:r>
    </w:p>
    <w:p>
      <w:r>
        <w:t xml:space="preserve">Mitkä muuttujat auttavat valokuvaajaa saamaan aikaan halutun vaikutuksen?</w:t>
      </w:r>
    </w:p>
    <w:p>
      <w:r>
        <w:rPr>
          <w:b/>
        </w:rPr>
        <w:t xml:space="preserve">Kysymys 3</w:t>
      </w:r>
    </w:p>
    <w:p>
      <w:r>
        <w:t xml:space="preserve">Objektiivi, jonka asetus on f/1.4, antaa kuinka paljon osua polttoväliin verrattuna asetukseen f/2?</w:t>
      </w:r>
    </w:p>
    <w:p>
      <w:r>
        <w:rPr>
          <w:b/>
        </w:rPr>
        <w:t xml:space="preserve">Kysymys 4</w:t>
      </w:r>
    </w:p>
    <w:p>
      <w:r>
        <w:t xml:space="preserve">Mitä kutsutaan APEX-järjestelmässä lisäykseksi, joka kaksinkertaistaa valotuksen?</w:t>
      </w:r>
    </w:p>
    <w:p>
      <w:r>
        <w:rPr>
          <w:b/>
        </w:rPr>
        <w:t xml:space="preserve">Kysymys 5</w:t>
      </w:r>
    </w:p>
    <w:p>
      <w:r>
        <w:t xml:space="preserve">Mitkä ovat asianmukaiset valotusparametrit, joita käytetään?</w:t>
      </w:r>
    </w:p>
    <w:p>
      <w:r>
        <w:rPr>
          <w:b/>
        </w:rPr>
        <w:t xml:space="preserve">Kysymys 6</w:t>
      </w:r>
    </w:p>
    <w:p>
      <w:r>
        <w:t xml:space="preserve">Mikä on toinen nimi filmin nopeudelle?</w:t>
      </w:r>
    </w:p>
    <w:p>
      <w:r>
        <w:rPr>
          <w:b/>
        </w:rPr>
        <w:t xml:space="preserve">Kysymys 7</w:t>
      </w:r>
    </w:p>
    <w:p>
      <w:r>
        <w:t xml:space="preserve">Missä järjestelmässä käytetään suhdelukuja?</w:t>
      </w:r>
    </w:p>
    <w:p>
      <w:r>
        <w:rPr>
          <w:b/>
        </w:rPr>
        <w:t xml:space="preserve">Kysymys 8</w:t>
      </w:r>
    </w:p>
    <w:p>
      <w:r>
        <w:t xml:space="preserve">Mikä on aukon halkaisijan ja neliöjuuren välinen suhde?</w:t>
      </w:r>
    </w:p>
    <w:p>
      <w:r>
        <w:rPr>
          <w:b/>
        </w:rPr>
        <w:t xml:space="preserve">Kysymys 9</w:t>
      </w:r>
    </w:p>
    <w:p>
      <w:r>
        <w:t xml:space="preserve">Kuinka paljon valoa f/2 päästää sisään verrattuna f/4:ään?</w:t>
      </w:r>
    </w:p>
    <w:p>
      <w:r>
        <w:rPr>
          <w:b/>
        </w:rPr>
        <w:t xml:space="preserve">Teksti numero 14</w:t>
      </w:r>
    </w:p>
    <w:p>
      <w:r>
        <w:t xml:space="preserve">Valotuksen aikana </w:t>
      </w:r>
      <w:r>
        <w:rPr>
          <w:color w:val="A9A9A9"/>
        </w:rPr>
        <w:t xml:space="preserve">filmille tulevan valoenergian määrä </w:t>
      </w:r>
      <w:r>
        <w:t xml:space="preserve">määrittää sen vaikutuksen </w:t>
      </w:r>
      <w:r>
        <w:rPr>
          <w:color w:val="DCDCDC"/>
        </w:rPr>
        <w:t xml:space="preserve">emulsioon</w:t>
      </w:r>
      <w:r>
        <w:t xml:space="preserve">. Jos </w:t>
      </w:r>
      <w:r>
        <w:t xml:space="preserve">valon kirkkaus kerrotaan kertoimella ja filmin valotusta vähennetään samalla kertoimella </w:t>
      </w:r>
      <w:r>
        <w:rPr>
          <w:color w:val="556B2F"/>
        </w:rPr>
        <w:t xml:space="preserve">muuttamalla kameran suljinaikaa ja aukkoa </w:t>
      </w:r>
      <w:r>
        <w:t xml:space="preserve">niin, että vastaanotettu energia on sama, filmi kehittyy samaan </w:t>
      </w:r>
      <w:r>
        <w:rPr>
          <w:color w:val="6B8E23"/>
        </w:rPr>
        <w:t xml:space="preserve">tiheyteen</w:t>
      </w:r>
      <w:r>
        <w:t xml:space="preserve">. Tätä sääntöä kutsutaan vastavuoroisuudeksi. </w:t>
      </w:r>
      <w:r>
        <w:rPr>
          <w:color w:val="A0522D"/>
        </w:rPr>
        <w:t xml:space="preserve">Järjestelmät emulsion herkkyyden määrittämiseksi </w:t>
      </w:r>
      <w:r>
        <w:t xml:space="preserve">ovat mahdollisia</w:t>
      </w:r>
      <w:r>
        <w:rPr>
          <w:color w:val="228B22"/>
        </w:rPr>
        <w:t xml:space="preserve">, koska vastavuoroisuus pätee</w:t>
      </w:r>
      <w:r>
        <w:t xml:space="preserve">. </w:t>
      </w:r>
      <w:r>
        <w:t xml:space="preserve">Käytännössä vastavuoroisuus toimii kohtuullisen hyvin tavallisilla valokuvausfilmeillä valotusten välillä </w:t>
      </w:r>
      <w:r>
        <w:rPr>
          <w:color w:val="8B0000"/>
        </w:rPr>
        <w:t xml:space="preserve">1/1000 sekunnista 1/2 sekuntiin</w:t>
      </w:r>
      <w:r>
        <w:t xml:space="preserve">. </w:t>
      </w:r>
      <w:r>
        <w:t xml:space="preserve">Näiden rajojen ulkopuolella tämä suhde kuitenkin katkeaa, ja tätä ilmiötä kutsutaan </w:t>
      </w:r>
      <w:r>
        <w:rPr>
          <w:color w:val="483D8B"/>
        </w:rPr>
        <w:t xml:space="preserve">vastavuoroisuushäiriöksi</w:t>
      </w:r>
      <w:r>
        <w:t xml:space="preserve">.</w:t>
      </w:r>
    </w:p>
    <w:p>
      <w:r>
        <w:rPr>
          <w:b/>
        </w:rPr>
        <w:t xml:space="preserve">Kysymys 0</w:t>
      </w:r>
    </w:p>
    <w:p>
      <w:r>
        <w:t xml:space="preserve">Mikä määrittää emulsioon kohdistuvan vaikutuksen valotuksen jälkeen?</w:t>
      </w:r>
    </w:p>
    <w:p>
      <w:r>
        <w:rPr>
          <w:b/>
        </w:rPr>
        <w:t xml:space="preserve">Kysymys 1</w:t>
      </w:r>
    </w:p>
    <w:p>
      <w:r>
        <w:t xml:space="preserve">Millä valotusalueella vastavuoroisuus yleensä toimii?</w:t>
      </w:r>
    </w:p>
    <w:p>
      <w:r>
        <w:rPr>
          <w:b/>
        </w:rPr>
        <w:t xml:space="preserve">Kysymys 2</w:t>
      </w:r>
    </w:p>
    <w:p>
      <w:r>
        <w:t xml:space="preserve">Miten filmin valotusta muutetaan?</w:t>
      </w:r>
    </w:p>
    <w:p>
      <w:r>
        <w:rPr>
          <w:b/>
        </w:rPr>
        <w:t xml:space="preserve">Kysymys 3</w:t>
      </w:r>
    </w:p>
    <w:p>
      <w:r>
        <w:t xml:space="preserve">Miten emulsion herkkyys voidaan selvittää?</w:t>
      </w:r>
    </w:p>
    <w:p>
      <w:r>
        <w:rPr>
          <w:b/>
        </w:rPr>
        <w:t xml:space="preserve">Kysymys 4</w:t>
      </w:r>
    </w:p>
    <w:p>
      <w:r>
        <w:t xml:space="preserve">Mitä tapahtuu 1/1000 sekunnin ja 1 sekunnin valotusalueen ulkopuolella?</w:t>
      </w:r>
    </w:p>
    <w:p>
      <w:r>
        <w:rPr>
          <w:b/>
        </w:rPr>
        <w:t xml:space="preserve">Kysymys 5</w:t>
      </w:r>
    </w:p>
    <w:p>
      <w:r>
        <w:t xml:space="preserve">Mikä määrittää kalvoon pääsevän valoenergian määrän?</w:t>
      </w:r>
    </w:p>
    <w:p>
      <w:r>
        <w:rPr>
          <w:b/>
        </w:rPr>
        <w:t xml:space="preserve">Kysymys 6</w:t>
      </w:r>
    </w:p>
    <w:p>
      <w:r>
        <w:t xml:space="preserve">Valon kirkkauden kertominen kertoimella ja valotuksen pienentäminen samalla kertoimella saa aikaan sen, että mikä muuttuu?</w:t>
      </w:r>
    </w:p>
    <w:p>
      <w:r>
        <w:rPr>
          <w:b/>
        </w:rPr>
        <w:t xml:space="preserve">Kysymys 7</w:t>
      </w:r>
    </w:p>
    <w:p>
      <w:r>
        <w:t xml:space="preserve">Miten valon kirkkautta muutetaan?</w:t>
      </w:r>
    </w:p>
    <w:p>
      <w:r>
        <w:rPr>
          <w:b/>
        </w:rPr>
        <w:t xml:space="preserve">Kysymys 8</w:t>
      </w:r>
    </w:p>
    <w:p>
      <w:r>
        <w:t xml:space="preserve">Vastavuoroisuus toimii vain minkä alueiden ulkopuolella?</w:t>
      </w:r>
    </w:p>
    <w:p>
      <w:r>
        <w:rPr>
          <w:b/>
        </w:rPr>
        <w:t xml:space="preserve">Kysymys 9</w:t>
      </w:r>
    </w:p>
    <w:p>
      <w:r>
        <w:t xml:space="preserve">Vastavuoroisuus on voimassa minkä järjestelmän vuoksi?</w:t>
      </w:r>
    </w:p>
    <w:p>
      <w:r>
        <w:rPr>
          <w:b/>
        </w:rPr>
        <w:t xml:space="preserve">Teksti numero 15</w:t>
      </w:r>
    </w:p>
    <w:p>
      <w:r>
        <w:t xml:space="preserve">Joitakin </w:t>
      </w:r>
      <w:r>
        <w:rPr>
          <w:color w:val="A9A9A9"/>
        </w:rPr>
        <w:t xml:space="preserve">erittäin nopeita mustavalkofilmejä</w:t>
      </w:r>
      <w:r>
        <w:t xml:space="preserve">, kuten </w:t>
      </w:r>
      <w:r>
        <w:rPr>
          <w:color w:val="DCDCDC"/>
        </w:rPr>
        <w:t xml:space="preserve">Ilford Delta 3200 ja Kodak T-MAX P3200</w:t>
      </w:r>
      <w:r>
        <w:t xml:space="preserve">, markkinoidaan filminopeuksina, jotka ylittävät niiden todellisen ISO-nopeuden, joka määritetään ISO-testausmenetelmällä. Esimerkiksi </w:t>
      </w:r>
      <w:r>
        <w:rPr>
          <w:color w:val="2F4F4F"/>
        </w:rPr>
        <w:t xml:space="preserve">Ilfordin </w:t>
      </w:r>
      <w:r>
        <w:t xml:space="preserve">tuote on </w:t>
      </w:r>
      <w:r>
        <w:t xml:space="preserve">tietolehden mukaan </w:t>
      </w:r>
      <w:r>
        <w:rPr>
          <w:color w:val="556B2F"/>
        </w:rPr>
        <w:t xml:space="preserve">ISO 1000 </w:t>
      </w:r>
      <w:r>
        <w:t xml:space="preserve">-filmi. Valmistajat eivät ilmoita </w:t>
      </w:r>
      <w:r>
        <w:t xml:space="preserve">pakkauksissaan</w:t>
      </w:r>
      <w:r>
        <w:t xml:space="preserve">, että </w:t>
      </w:r>
      <w:r>
        <w:t xml:space="preserve">3200-luku on ISO-luokitus. </w:t>
      </w:r>
      <w:r>
        <w:rPr>
          <w:color w:val="A0522D"/>
        </w:rPr>
        <w:t xml:space="preserve">Kodak ja Fuji </w:t>
      </w:r>
      <w:r>
        <w:t xml:space="preserve">toivat markkinoille myös </w:t>
      </w:r>
      <w:r>
        <w:rPr>
          <w:color w:val="191970"/>
        </w:rPr>
        <w:t xml:space="preserve">työntöön </w:t>
      </w:r>
      <w:r>
        <w:t xml:space="preserve">tarkoitettuja E6-filmejä </w:t>
      </w:r>
      <w:r>
        <w:t xml:space="preserve">(siksi "P"-etuliite), kuten Ektachrome P800/1600 ja Fujichrome P1600, joiden molempien perusnopeus on </w:t>
      </w:r>
      <w:r>
        <w:rPr>
          <w:color w:val="8B0000"/>
        </w:rPr>
        <w:t xml:space="preserve">ISO 400</w:t>
      </w:r>
      <w:r>
        <w:t xml:space="preserve">.</w:t>
      </w:r>
    </w:p>
    <w:p>
      <w:r>
        <w:rPr>
          <w:b/>
        </w:rPr>
        <w:t xml:space="preserve">Kysymys 0</w:t>
      </w:r>
    </w:p>
    <w:p>
      <w:r>
        <w:t xml:space="preserve">Mitkä ovat kaksi esimerkkiä elokuvista, joita markkinoidaan todellista ISO-nopeutta suuremmilla nopeuksilla?</w:t>
      </w:r>
    </w:p>
    <w:p>
      <w:r>
        <w:rPr>
          <w:b/>
        </w:rPr>
        <w:t xml:space="preserve">Kysymys 1</w:t>
      </w:r>
    </w:p>
    <w:p>
      <w:r>
        <w:t xml:space="preserve">Mikä on Ilford Delta 3200 -filmin nopeus?</w:t>
      </w:r>
    </w:p>
    <w:p>
      <w:r>
        <w:rPr>
          <w:b/>
        </w:rPr>
        <w:t xml:space="preserve">Kysymys 2</w:t>
      </w:r>
    </w:p>
    <w:p>
      <w:r>
        <w:t xml:space="preserve">Mitkä kaksi yritystä valmistivat "työntämiseen" tarkoitettuja E6-kalvoja?</w:t>
      </w:r>
    </w:p>
    <w:p>
      <w:r>
        <w:rPr>
          <w:b/>
        </w:rPr>
        <w:t xml:space="preserve">Kysymys 3</w:t>
      </w:r>
    </w:p>
    <w:p>
      <w:r>
        <w:t xml:space="preserve">Mikä on Ektachrome P800/1600- ja Fujichrome P1600 -kuvien perusnopeus?</w:t>
      </w:r>
    </w:p>
    <w:p>
      <w:r>
        <w:rPr>
          <w:b/>
        </w:rPr>
        <w:t xml:space="preserve">Kysymys 4</w:t>
      </w:r>
    </w:p>
    <w:p>
      <w:r>
        <w:t xml:space="preserve">Minkälaisia elokuvia ovat Ilford Delta 3200 ja Kodak T-MAX P3200?</w:t>
      </w:r>
    </w:p>
    <w:p>
      <w:r>
        <w:rPr>
          <w:b/>
        </w:rPr>
        <w:t xml:space="preserve">Kysymys 5</w:t>
      </w:r>
    </w:p>
    <w:p>
      <w:r>
        <w:t xml:space="preserve">Minkä kameroiden nopeudet ovat suurempia kuin mitä niitä markkinoidaan?</w:t>
      </w:r>
    </w:p>
    <w:p>
      <w:r>
        <w:rPr>
          <w:b/>
        </w:rPr>
        <w:t xml:space="preserve">Kysymys 6</w:t>
      </w:r>
    </w:p>
    <w:p>
      <w:r>
        <w:t xml:space="preserve">3200 on minkä filmin todellinen ISO-arvo?</w:t>
      </w:r>
    </w:p>
    <w:p>
      <w:r>
        <w:rPr>
          <w:b/>
        </w:rPr>
        <w:t xml:space="preserve">Kysymys 7</w:t>
      </w:r>
    </w:p>
    <w:p>
      <w:r>
        <w:t xml:space="preserve">Mikä on Kodak T-MAX P3200:n todellinen nopeus tietolehden mukaan?</w:t>
      </w:r>
    </w:p>
    <w:p>
      <w:r>
        <w:rPr>
          <w:b/>
        </w:rPr>
        <w:t xml:space="preserve">Kysymys 8</w:t>
      </w:r>
    </w:p>
    <w:p>
      <w:r>
        <w:t xml:space="preserve">Mihin Delta 3200 on suunniteltu? </w:t>
      </w:r>
    </w:p>
    <w:p>
      <w:r>
        <w:rPr>
          <w:b/>
        </w:rPr>
        <w:t xml:space="preserve">Kysymys 9</w:t>
      </w:r>
    </w:p>
    <w:p>
      <w:r>
        <w:t xml:space="preserve">Mitä filmiä Ilford Delta ja Fuji markkinoivat?</w:t>
      </w:r>
    </w:p>
    <w:p>
      <w:r>
        <w:rPr>
          <w:b/>
        </w:rPr>
        <w:t xml:space="preserve">Teksti numero 16</w:t>
      </w:r>
    </w:p>
    <w:p>
      <w:r>
        <w:t xml:space="preserve">Digitaalisten valokuvakameroiden ("</w:t>
      </w:r>
      <w:r>
        <w:rPr>
          <w:color w:val="A9A9A9"/>
        </w:rPr>
        <w:t xml:space="preserve">digitaalisten still-kameroiden</w:t>
      </w:r>
      <w:r>
        <w:t xml:space="preserve">") </w:t>
      </w:r>
      <w:r>
        <w:rPr>
          <w:color w:val="DCDCDC"/>
        </w:rPr>
        <w:t xml:space="preserve">valotusindeksi (EI), </w:t>
      </w:r>
      <w:r>
        <w:t xml:space="preserve">jota kutsutaan </w:t>
      </w:r>
      <w:r>
        <w:rPr>
          <w:color w:val="DCDCDC"/>
        </w:rPr>
        <w:t xml:space="preserve">yleisesti </w:t>
      </w:r>
      <w:r>
        <w:rPr>
          <w:color w:val="2F4F4F"/>
        </w:rPr>
        <w:t xml:space="preserve">ISO-asetukseksi, on </w:t>
      </w:r>
      <w:r>
        <w:t xml:space="preserve">määritelty </w:t>
      </w:r>
      <w:r>
        <w:rPr>
          <w:color w:val="556B2F"/>
        </w:rPr>
        <w:t xml:space="preserve">valmistajan </w:t>
      </w:r>
      <w:r>
        <w:t xml:space="preserve">toimesta </w:t>
      </w:r>
      <w:r>
        <w:t xml:space="preserve">siten, että kameran tuottamien sRGB-kuvatiedostojen vaaleus on samanlainen kuin mitä saataisiin </w:t>
      </w:r>
      <w:r>
        <w:rPr>
          <w:color w:val="6B8E23"/>
        </w:rPr>
        <w:t xml:space="preserve">filmillä, jolla on sama EI-luokitus ja sama valotus</w:t>
      </w:r>
      <w:r>
        <w:t xml:space="preserve">. </w:t>
      </w:r>
      <w:r>
        <w:t xml:space="preserve">Tavallisesti kameran parametrit, joiden avulla sensorin data-arvot tulkitaan sRGB-arvoiksi, ovat kiinteät, ja useita erilaisia EI-valintoja mukautetaan muuttamalla </w:t>
      </w:r>
      <w:r>
        <w:rPr>
          <w:color w:val="A0522D"/>
        </w:rPr>
        <w:t xml:space="preserve">sensorin signaalin vahvistusta </w:t>
      </w:r>
      <w:r>
        <w:t xml:space="preserve">analogisella alueella ennen muuntamista digitaaliseksi</w:t>
      </w:r>
      <w:r>
        <w:t xml:space="preserve">.</w:t>
      </w:r>
      <w:r>
        <w:t xml:space="preserve"> Jotkin kameramallit tarjoavat ainakin joitakin EI-valintoja </w:t>
      </w:r>
      <w:r>
        <w:rPr>
          <w:color w:val="228B22"/>
        </w:rPr>
        <w:t xml:space="preserve">säätämällä sensorin signaalivahvistusta digitaalisella alueella</w:t>
      </w:r>
      <w:r>
        <w:t xml:space="preserve">. </w:t>
      </w:r>
      <w:r>
        <w:t xml:space="preserve">Muutamat kameramallit mahdollistavat </w:t>
      </w:r>
      <w:r>
        <w:rPr>
          <w:color w:val="191970"/>
        </w:rPr>
        <w:t xml:space="preserve">EI:n säätämisen </w:t>
      </w:r>
      <w:r>
        <w:t xml:space="preserve">myös </w:t>
      </w:r>
      <w:r>
        <w:t xml:space="preserve">valitsemalla vaaleusparametrit, joiden avulla sensoridatan arvot tulkitaan sRGB:ksi; tämä vaihtelu mahdollistaa erilaiset </w:t>
      </w:r>
      <w:r>
        <w:rPr>
          <w:color w:val="8B0000"/>
        </w:rPr>
        <w:t xml:space="preserve">kompromissit kuvaan otettavien kirkkaiden kohokohtien ja </w:t>
      </w:r>
      <w:r>
        <w:t xml:space="preserve">valokuvan varjoalueiden </w:t>
      </w:r>
      <w:r>
        <w:rPr>
          <w:color w:val="8B0000"/>
        </w:rPr>
        <w:t xml:space="preserve">kohinan määrän välillä.</w:t>
      </w:r>
    </w:p>
    <w:p>
      <w:r>
        <w:rPr>
          <w:b/>
        </w:rPr>
        <w:t xml:space="preserve">Kysymys 0</w:t>
      </w:r>
    </w:p>
    <w:p>
      <w:r>
        <w:t xml:space="preserve">Mikä on toinen nimi altistumisindeksiluokitukselle?</w:t>
      </w:r>
    </w:p>
    <w:p>
      <w:r>
        <w:rPr>
          <w:b/>
        </w:rPr>
        <w:t xml:space="preserve">Kysymys 1</w:t>
      </w:r>
    </w:p>
    <w:p>
      <w:r>
        <w:t xml:space="preserve">Miten jotkin kameramallit antavat joitakin EI-valintoja?</w:t>
      </w:r>
    </w:p>
    <w:p>
      <w:r>
        <w:rPr>
          <w:b/>
        </w:rPr>
        <w:t xml:space="preserve">Kysymys 2</w:t>
      </w:r>
    </w:p>
    <w:p>
      <w:r>
        <w:t xml:space="preserve">Kuka antaa altistumisindeksiluokituksen?</w:t>
      </w:r>
    </w:p>
    <w:p>
      <w:r>
        <w:rPr>
          <w:b/>
        </w:rPr>
        <w:t xml:space="preserve">Kysymys 3</w:t>
      </w:r>
    </w:p>
    <w:p>
      <w:r>
        <w:t xml:space="preserve">Millä nimellä digitaalisia valokuvakameroita kutsutaan?</w:t>
      </w:r>
    </w:p>
    <w:p>
      <w:r>
        <w:rPr>
          <w:b/>
        </w:rPr>
        <w:t xml:space="preserve">Kysymys 4</w:t>
      </w:r>
    </w:p>
    <w:p>
      <w:r>
        <w:t xml:space="preserve">Mikä on sRGB-kuvatiedoston yleinen nimi?</w:t>
      </w:r>
    </w:p>
    <w:p>
      <w:r>
        <w:rPr>
          <w:b/>
        </w:rPr>
        <w:t xml:space="preserve">Kysymys 5</w:t>
      </w:r>
    </w:p>
    <w:p>
      <w:r>
        <w:t xml:space="preserve">Mihin nähden sRGB-tiedoston vaaleus on suunniteltu eroamaan?</w:t>
      </w:r>
    </w:p>
    <w:p>
      <w:r>
        <w:rPr>
          <w:b/>
        </w:rPr>
        <w:t xml:space="preserve">Kysymys 6</w:t>
      </w:r>
    </w:p>
    <w:p>
      <w:r>
        <w:t xml:space="preserve">Mitä säädetään ennen analogiseksi muuntamista?</w:t>
      </w:r>
    </w:p>
    <w:p>
      <w:r>
        <w:rPr>
          <w:b/>
        </w:rPr>
        <w:t xml:space="preserve">Kysymys 7</w:t>
      </w:r>
    </w:p>
    <w:p>
      <w:r>
        <w:t xml:space="preserve">Mitä vaihtoehtoja kameramallit eivät tarjoa?</w:t>
      </w:r>
    </w:p>
    <w:p>
      <w:r>
        <w:rPr>
          <w:b/>
        </w:rPr>
        <w:t xml:space="preserve">Kysymys 8</w:t>
      </w:r>
    </w:p>
    <w:p>
      <w:r>
        <w:t xml:space="preserve">Mitä vaaleusparametrien valinta estää?</w:t>
      </w:r>
    </w:p>
    <w:p>
      <w:r>
        <w:rPr>
          <w:b/>
        </w:rPr>
        <w:t xml:space="preserve">Teksti numero 17</w:t>
      </w:r>
    </w:p>
    <w:p>
      <w:r>
        <w:rPr>
          <w:color w:val="A9A9A9"/>
        </w:rPr>
        <w:t xml:space="preserve">Digitaalikamerat </w:t>
      </w:r>
      <w:r>
        <w:t xml:space="preserve">ovat ohittaneet filmin </w:t>
      </w:r>
      <w:r>
        <w:rPr>
          <w:color w:val="DCDCDC"/>
        </w:rPr>
        <w:t xml:space="preserve">valoherkkyydessä, sillä </w:t>
      </w:r>
      <w:r>
        <w:t xml:space="preserve">niiden ISO-ekvivalentti on jopa </w:t>
      </w:r>
      <w:r>
        <w:rPr>
          <w:color w:val="2F4F4F"/>
        </w:rPr>
        <w:t xml:space="preserve">409 600</w:t>
      </w:r>
      <w:r>
        <w:t xml:space="preserve">, mikä on tavanomaisen filmikuvauksen kannalta käsittämätön luku. </w:t>
      </w:r>
      <w:r>
        <w:rPr>
          <w:color w:val="556B2F"/>
        </w:rPr>
        <w:t xml:space="preserve">Nopeammat prosessorit sekä </w:t>
      </w:r>
      <w:r>
        <w:rPr>
          <w:color w:val="6B8E23"/>
        </w:rPr>
        <w:t xml:space="preserve">kehittyneet ohjelmiston kohinanvaimennustekniikat </w:t>
      </w:r>
      <w:r>
        <w:t xml:space="preserve">mahdollistavat tämäntyyppisen käsittelyn heti kuvan ottohetkellä, jolloin valokuvaajat voivat tallentaa </w:t>
      </w:r>
      <w:r>
        <w:rPr>
          <w:color w:val="A0522D"/>
        </w:rPr>
        <w:t xml:space="preserve">kuvia, jotka ovat </w:t>
      </w:r>
      <w:r>
        <w:rPr>
          <w:color w:val="228B22"/>
        </w:rPr>
        <w:t xml:space="preserve">entistä hienostuneempia </w:t>
      </w:r>
      <w:r>
        <w:t xml:space="preserve">ja joiden </w:t>
      </w:r>
      <w:r>
        <w:rPr>
          <w:color w:val="191970"/>
        </w:rPr>
        <w:t xml:space="preserve">käsittely olisi ollut kohtuuttoman aikaa vievää </w:t>
      </w:r>
      <w:r>
        <w:rPr>
          <w:color w:val="8B0000"/>
        </w:rPr>
        <w:t xml:space="preserve">aikaisempien </w:t>
      </w:r>
      <w:r>
        <w:t xml:space="preserve">sukupolvien digitaalikameralaitteistoilla.</w:t>
      </w:r>
    </w:p>
    <w:p>
      <w:r>
        <w:rPr>
          <w:b/>
        </w:rPr>
        <w:t xml:space="preserve">Kysymys 0</w:t>
      </w:r>
    </w:p>
    <w:p>
      <w:r>
        <w:t xml:space="preserve">Mitkä kameratyypit ovat osoittautuneet paljon herkemmiksi valolle kuin filmi?</w:t>
      </w:r>
    </w:p>
    <w:p>
      <w:r>
        <w:rPr>
          <w:b/>
        </w:rPr>
        <w:t xml:space="preserve">Kysymys 1</w:t>
      </w:r>
    </w:p>
    <w:p>
      <w:r>
        <w:t xml:space="preserve">Mitä ISO-ekvivalenttinopeuksia digitaalikamerat voivat saavuttaa?</w:t>
      </w:r>
    </w:p>
    <w:p>
      <w:r>
        <w:rPr>
          <w:b/>
        </w:rPr>
        <w:t xml:space="preserve">Kysymys 2</w:t>
      </w:r>
    </w:p>
    <w:p>
      <w:r>
        <w:t xml:space="preserve">Mikä on syynä näihin valtaviin nopeuslisäyksiin?</w:t>
      </w:r>
    </w:p>
    <w:p>
      <w:r>
        <w:rPr>
          <w:b/>
        </w:rPr>
        <w:t xml:space="preserve">Kysymys 3</w:t>
      </w:r>
    </w:p>
    <w:p>
      <w:r>
        <w:t xml:space="preserve">Mikä on yksi asia, joka rajoitti vanhempien digitaalilaitteiden nopeuksia?</w:t>
      </w:r>
    </w:p>
    <w:p>
      <w:r>
        <w:rPr>
          <w:b/>
        </w:rPr>
        <w:t xml:space="preserve">Kysymys 4</w:t>
      </w:r>
    </w:p>
    <w:p>
      <w:r>
        <w:t xml:space="preserve">Miten suurempi nopeus vaikuttaa tuotettuihin kuviin?</w:t>
      </w:r>
    </w:p>
    <w:p>
      <w:r>
        <w:rPr>
          <w:b/>
        </w:rPr>
        <w:t xml:space="preserve">Kysymys 5</w:t>
      </w:r>
    </w:p>
    <w:p>
      <w:r>
        <w:t xml:space="preserve">Miten filmi on ohittanut digitaalikamerat?</w:t>
      </w:r>
    </w:p>
    <w:p>
      <w:r>
        <w:rPr>
          <w:b/>
        </w:rPr>
        <w:t xml:space="preserve">Kysymys 6</w:t>
      </w:r>
    </w:p>
    <w:p>
      <w:r>
        <w:t xml:space="preserve">Mikä on suurin ISO-nopeus, jonka filmikamera voi saavuttaa?</w:t>
      </w:r>
    </w:p>
    <w:p>
      <w:r>
        <w:rPr>
          <w:b/>
        </w:rPr>
        <w:t xml:space="preserve">Kysymys 7</w:t>
      </w:r>
    </w:p>
    <w:p>
      <w:r>
        <w:t xml:space="preserve">Mikä nopeamman prosessorin lisäksi estää prosessoinnin tapahtuvan kuvan ottamisen yhteydessä?</w:t>
      </w:r>
    </w:p>
    <w:p>
      <w:r>
        <w:rPr>
          <w:b/>
        </w:rPr>
        <w:t xml:space="preserve">Kysymys 8</w:t>
      </w:r>
    </w:p>
    <w:p>
      <w:r>
        <w:t xml:space="preserve">Mitä aikaisempien sukupolvien digitaalikamerat saattoivat tallentaa?</w:t>
      </w:r>
    </w:p>
    <w:p>
      <w:r>
        <w:rPr>
          <w:b/>
        </w:rPr>
        <w:t xml:space="preserve">Kysymys 9</w:t>
      </w:r>
    </w:p>
    <w:p>
      <w:r>
        <w:t xml:space="preserve">Minkä sukupolven kamerat pystyvät tallentamaan tarkempia kuvia?</w:t>
      </w:r>
    </w:p>
    <w:p>
      <w:r>
        <w:rPr>
          <w:b/>
        </w:rPr>
        <w:t xml:space="preserve">Teksti numero 18</w:t>
      </w:r>
    </w:p>
    <w:p>
      <w:r>
        <w:t xml:space="preserve">ISO-standardi ISO 12232:2006 antaa digitaalisten still-kameroiden valmistajille mahdollisuuden valita </w:t>
      </w:r>
      <w:r>
        <w:rPr>
          <w:color w:val="A9A9A9"/>
        </w:rPr>
        <w:t xml:space="preserve">viidestä </w:t>
      </w:r>
      <w:r>
        <w:t xml:space="preserve">eri tekniikasta valotusindeksin määrittämiseksi kullakin tietyn kameramallin herkkyysasetuksella. </w:t>
      </w:r>
      <w:r>
        <w:rPr>
          <w:color w:val="DCDCDC"/>
        </w:rPr>
        <w:t xml:space="preserve">Kolme </w:t>
      </w:r>
      <w:r>
        <w:t xml:space="preserve">ISO 12232:2006 -standardin tekniikoista on siirretty standardin </w:t>
      </w:r>
      <w:r>
        <w:rPr>
          <w:color w:val="2F4F4F"/>
        </w:rPr>
        <w:t xml:space="preserve">vuoden 1998 </w:t>
      </w:r>
      <w:r>
        <w:t xml:space="preserve">versiosta, kun taas </w:t>
      </w:r>
      <w:r>
        <w:rPr>
          <w:color w:val="556B2F"/>
        </w:rPr>
        <w:t xml:space="preserve">kaksi uutta tekniikkaa, jotka mahdollistavat JPEG-tulostiedostojen mittaamisen, </w:t>
      </w:r>
      <w:r>
        <w:t xml:space="preserve">on otettu käyttöön CIPA DC-004 -standardista. Valitusta tekniikasta riippuen valotusindeksin luokitus voi riippua </w:t>
      </w:r>
      <w:r>
        <w:rPr>
          <w:color w:val="A0522D"/>
        </w:rPr>
        <w:t xml:space="preserve">kennon herkkyydestä, kennon kohinasta ja tuloksena olevan kuvan ulkonäöstä</w:t>
      </w:r>
      <w:r>
        <w:t xml:space="preserve">. </w:t>
      </w:r>
      <w:r>
        <w:t xml:space="preserve">Standardissa määritetään </w:t>
      </w:r>
      <w:r>
        <w:rPr>
          <w:color w:val="228B22"/>
        </w:rPr>
        <w:t xml:space="preserve">koko digitaalisen kamerajärjestelmän valoherkkyyden mittaaminen eikä yksittäisten komponenttien</w:t>
      </w:r>
      <w:r>
        <w:t xml:space="preserve">, kuten digitaalisten antureiden</w:t>
      </w:r>
      <w:r>
        <w:rPr>
          <w:color w:val="228B22"/>
        </w:rPr>
        <w:t xml:space="preserve">, valoherkkyyden mittaaminen</w:t>
      </w:r>
      <w:r>
        <w:t xml:space="preserve">, vaikka Kodak on ilmoittanut käyttäneensä erästä muunnelmaa kahden anturinsa herkkyyden kuvaamiseen vuonna </w:t>
      </w:r>
      <w:r>
        <w:rPr>
          <w:color w:val="191970"/>
        </w:rPr>
        <w:t xml:space="preserve">2001</w:t>
      </w:r>
      <w:r>
        <w:t xml:space="preserve">.</w:t>
      </w:r>
    </w:p>
    <w:p>
      <w:r>
        <w:rPr>
          <w:b/>
        </w:rPr>
        <w:t xml:space="preserve">Kysymys 0</w:t>
      </w:r>
    </w:p>
    <w:p>
      <w:r>
        <w:t xml:space="preserve">Kuinka monta tekniikkaa on käytettävissä ISO 12232:2006 -standardin ansiosta?</w:t>
      </w:r>
    </w:p>
    <w:p>
      <w:r>
        <w:rPr>
          <w:b/>
        </w:rPr>
        <w:t xml:space="preserve">Kysymys 1</w:t>
      </w:r>
    </w:p>
    <w:p>
      <w:r>
        <w:t xml:space="preserve">Mitä tekniikoita CIPA DC-004 tarjosi?</w:t>
      </w:r>
    </w:p>
    <w:p>
      <w:r>
        <w:rPr>
          <w:b/>
        </w:rPr>
        <w:t xml:space="preserve">Kysymys 2</w:t>
      </w:r>
    </w:p>
    <w:p>
      <w:r>
        <w:t xml:space="preserve">Mitkä tekijät vaikuttavat altistumisindeksiluokitukseen?</w:t>
      </w:r>
    </w:p>
    <w:p>
      <w:r>
        <w:rPr>
          <w:b/>
        </w:rPr>
        <w:t xml:space="preserve">Kysymys 3</w:t>
      </w:r>
    </w:p>
    <w:p>
      <w:r>
        <w:t xml:space="preserve">Mitä ISO 12232:2006 -standardissa määritellään?</w:t>
      </w:r>
    </w:p>
    <w:p>
      <w:r>
        <w:rPr>
          <w:b/>
        </w:rPr>
        <w:t xml:space="preserve">Kysymys 4</w:t>
      </w:r>
    </w:p>
    <w:p>
      <w:r>
        <w:t xml:space="preserve">Minä vuonna Kodak alkoi käyttää erilaista tapaa luonnehtia kahta sensoria?</w:t>
      </w:r>
    </w:p>
    <w:p>
      <w:r>
        <w:rPr>
          <w:b/>
        </w:rPr>
        <w:t xml:space="preserve">Kysymys 5</w:t>
      </w:r>
    </w:p>
    <w:p>
      <w:r>
        <w:t xml:space="preserve">Milloin ISO 12232:2006 julkaistiin?</w:t>
      </w:r>
    </w:p>
    <w:p>
      <w:r>
        <w:rPr>
          <w:b/>
        </w:rPr>
        <w:t xml:space="preserve">Kysymys 6</w:t>
      </w:r>
    </w:p>
    <w:p>
      <w:r>
        <w:t xml:space="preserve">Kuinka monta JPEG-tekniikkaa otettiin käyttöön vuonna 1998?</w:t>
      </w:r>
    </w:p>
    <w:p>
      <w:r>
        <w:rPr>
          <w:b/>
        </w:rPr>
        <w:t xml:space="preserve">Kysymys 7</w:t>
      </w:r>
    </w:p>
    <w:p>
      <w:r>
        <w:t xml:space="preserve">Mitkä kolme tekniikkaa vaikuttavat ISO-arvoihin?</w:t>
      </w:r>
    </w:p>
    <w:p>
      <w:r>
        <w:rPr>
          <w:b/>
        </w:rPr>
        <w:t xml:space="preserve">Kysymys 8</w:t>
      </w:r>
    </w:p>
    <w:p>
      <w:r>
        <w:t xml:space="preserve">Kuinka moni tekniikka riippuu anturin herkkyydestä?</w:t>
      </w:r>
    </w:p>
    <w:p>
      <w:r>
        <w:rPr>
          <w:b/>
        </w:rPr>
        <w:t xml:space="preserve">Kysymys 9</w:t>
      </w:r>
    </w:p>
    <w:p>
      <w:r>
        <w:t xml:space="preserve">Milloin Kodak lopetti herkkyyserojen käytön?</w:t>
      </w:r>
    </w:p>
    <w:p>
      <w:r>
        <w:rPr>
          <w:b/>
        </w:rPr>
        <w:t xml:space="preserve">Teksti numero 19</w:t>
      </w:r>
    </w:p>
    <w:p>
      <w:r>
        <w:rPr>
          <w:color w:val="DCDCDC"/>
        </w:rPr>
        <w:t xml:space="preserve">Suositeltava altistumisindeksi (REI, Recommended Exposure Index)</w:t>
      </w:r>
      <w:r>
        <w:t xml:space="preserve">, joka on uusi standardin </w:t>
      </w:r>
      <w:r>
        <w:rPr>
          <w:color w:val="556B2F"/>
        </w:rPr>
        <w:t xml:space="preserve">vuoden 2006 </w:t>
      </w:r>
      <w:r>
        <w:rPr>
          <w:color w:val="2F4F4F"/>
        </w:rPr>
        <w:t xml:space="preserve">versiossa, </w:t>
      </w:r>
      <w:r>
        <w:t xml:space="preserve">antaa valmistajalle mahdollisuuden </w:t>
      </w:r>
      <w:r>
        <w:rPr>
          <w:color w:val="6B8E23"/>
        </w:rPr>
        <w:t xml:space="preserve">määrittää kameramallin EI-valinnat mielivaltaisesti</w:t>
      </w:r>
      <w:r>
        <w:t xml:space="preserve">. </w:t>
      </w:r>
      <w:r>
        <w:t xml:space="preserve">Valinnat perustuvat yksinomaan </w:t>
      </w:r>
      <w:r>
        <w:t xml:space="preserve">valmistajan näkemykseen siitä, millä EI-arvoilla saadaan hyvin valottuneita sRGB-kuvia eri sensorin herkkyysasetuksilla. Tämä on </w:t>
      </w:r>
      <w:r>
        <w:rPr>
          <w:color w:val="228B22"/>
        </w:rPr>
        <w:t xml:space="preserve">ainoa standardin mukainen tekniikka, joka on käytettävissä tulostusformaateille, jotka eivät ole sRGB-väriavaruudessa</w:t>
      </w:r>
      <w:r>
        <w:t xml:space="preserve">. </w:t>
      </w:r>
      <w:r>
        <w:t xml:space="preserve">Tämä on myös ainoa standardissa käytettävissä oleva tekniikka, kun </w:t>
      </w:r>
      <w:r>
        <w:t xml:space="preserve">käytetään </w:t>
      </w:r>
      <w:r>
        <w:rPr>
          <w:color w:val="191970"/>
        </w:rPr>
        <w:t xml:space="preserve">monivyöhykemittausta </w:t>
      </w:r>
      <w:r>
        <w:t xml:space="preserve">(jota kutsutaan myös </w:t>
      </w:r>
      <w:r>
        <w:rPr>
          <w:color w:val="8B0000"/>
        </w:rPr>
        <w:t xml:space="preserve">kuviomittaukseksi).</w:t>
      </w:r>
    </w:p>
    <w:p>
      <w:r>
        <w:rPr>
          <w:b/>
        </w:rPr>
        <w:t xml:space="preserve">Kysymys 0</w:t>
      </w:r>
    </w:p>
    <w:p>
      <w:r>
        <w:t xml:space="preserve">Mitä vaihtoehtoja suositeltu altistumisindeksi antaa valmistajille? </w:t>
      </w:r>
    </w:p>
    <w:p>
      <w:r>
        <w:rPr>
          <w:b/>
        </w:rPr>
        <w:t xml:space="preserve">Kysymys 1</w:t>
      </w:r>
    </w:p>
    <w:p>
      <w:r>
        <w:t xml:space="preserve">Mikä on toinen nimi monivyöhykemittaukselle?</w:t>
      </w:r>
    </w:p>
    <w:p>
      <w:r>
        <w:rPr>
          <w:b/>
        </w:rPr>
        <w:t xml:space="preserve">Kysymys 2</w:t>
      </w:r>
    </w:p>
    <w:p>
      <w:r>
        <w:t xml:space="preserve">Mitä eroa suositellulla altistumisindeksillä on?</w:t>
      </w:r>
    </w:p>
    <w:p>
      <w:r>
        <w:rPr>
          <w:b/>
        </w:rPr>
        <w:t xml:space="preserve">Kysymys 3</w:t>
      </w:r>
    </w:p>
    <w:p>
      <w:r>
        <w:t xml:space="preserve">Milloin suositeltu altistumisindeksi otettiin käyttöön?</w:t>
      </w:r>
    </w:p>
    <w:p>
      <w:r>
        <w:rPr>
          <w:b/>
        </w:rPr>
        <w:t xml:space="preserve">Kysymys 4</w:t>
      </w:r>
    </w:p>
    <w:p>
      <w:r>
        <w:t xml:space="preserve">Mikä on ainoa tekniikka, jota voidaan käyttää, kun käytetään monivyöhykemittausta?</w:t>
      </w:r>
    </w:p>
    <w:p>
      <w:r>
        <w:rPr>
          <w:b/>
        </w:rPr>
        <w:t xml:space="preserve">Kysymys 5</w:t>
      </w:r>
    </w:p>
    <w:p>
      <w:r>
        <w:t xml:space="preserve">Mitä standardoituja EI-valintoja?</w:t>
      </w:r>
    </w:p>
    <w:p>
      <w:r>
        <w:rPr>
          <w:b/>
        </w:rPr>
        <w:t xml:space="preserve">Kysymys 6</w:t>
      </w:r>
    </w:p>
    <w:p>
      <w:r>
        <w:t xml:space="preserve">Milloin monivyöhykemittaus otettiin käyttöön?</w:t>
      </w:r>
    </w:p>
    <w:p>
      <w:r>
        <w:rPr>
          <w:b/>
        </w:rPr>
        <w:t xml:space="preserve">Kysymys 7</w:t>
      </w:r>
    </w:p>
    <w:p>
      <w:r>
        <w:t xml:space="preserve">REI ja mitkä ovat ainoat tekniikat, jotka ovat käytettävissä vakiotuotosten yhteydessä?</w:t>
      </w:r>
    </w:p>
    <w:p>
      <w:r>
        <w:rPr>
          <w:b/>
        </w:rPr>
        <w:t xml:space="preserve">Kysymys 8</w:t>
      </w:r>
    </w:p>
    <w:p>
      <w:r>
        <w:t xml:space="preserve">Mitä vuoden 2006 standardeista peruttiin?</w:t>
      </w:r>
    </w:p>
    <w:p>
      <w:r>
        <w:rPr>
          <w:b/>
        </w:rPr>
        <w:t xml:space="preserve">Kysymys 9</w:t>
      </w:r>
    </w:p>
    <w:p>
      <w:r>
        <w:t xml:space="preserve">Kuka laati vuoden 2006 standardin?</w:t>
      </w:r>
    </w:p>
    <w:p>
      <w:r>
        <w:rPr>
          <w:b/>
        </w:rPr>
        <w:t xml:space="preserve">Teksti numero 20</w:t>
      </w:r>
    </w:p>
    <w:p>
      <w:r>
        <w:rPr>
          <w:color w:val="A9A9A9"/>
        </w:rPr>
        <w:t xml:space="preserve">Standardin </w:t>
      </w:r>
      <w:r>
        <w:rPr>
          <w:color w:val="DCDCDC"/>
        </w:rPr>
        <w:t xml:space="preserve">vuoden 2006 </w:t>
      </w:r>
      <w:r>
        <w:t xml:space="preserve">versiossa </w:t>
      </w:r>
      <w:r>
        <w:t xml:space="preserve">myös uusi SOS-tekniikka</w:t>
      </w:r>
      <w:r>
        <w:rPr>
          <w:color w:val="A9A9A9"/>
        </w:rPr>
        <w:t xml:space="preserve"> (Standard Output Sensitivity) </w:t>
      </w:r>
      <w:r>
        <w:t xml:space="preserve">määrittelee, että sRGB-kuvan keskimääräisen tason on oltava </w:t>
      </w:r>
      <w:r>
        <w:rPr>
          <w:color w:val="2F4F4F"/>
        </w:rPr>
        <w:t xml:space="preserve">18 % </w:t>
      </w:r>
      <w:r>
        <w:rPr>
          <w:color w:val="556B2F"/>
        </w:rPr>
        <w:t xml:space="preserve">harmaata plus tai miinus 1/3 pysäytys</w:t>
      </w:r>
      <w:r>
        <w:t xml:space="preserve">, kun valotusta ohjataan automaattisella valotuksenohjausjärjestelmällä, joka on kalibroitu </w:t>
      </w:r>
      <w:r>
        <w:rPr>
          <w:color w:val="6B8E23"/>
        </w:rPr>
        <w:t xml:space="preserve">ISO </w:t>
      </w:r>
      <w:r>
        <w:rPr>
          <w:color w:val="A0522D"/>
        </w:rPr>
        <w:t xml:space="preserve">2721:</w:t>
      </w:r>
      <w:r>
        <w:t xml:space="preserve">n mukaisesti </w:t>
      </w:r>
      <w:r>
        <w:t xml:space="preserve">ja asetettu EI:hen ilman valotuksenkorjausta. Koska </w:t>
      </w:r>
      <w:r>
        <w:t xml:space="preserve">lähtötaso mitataan </w:t>
      </w:r>
      <w:r>
        <w:rPr>
          <w:color w:val="228B22"/>
        </w:rPr>
        <w:t xml:space="preserve">kameran sRGB-tulosteessa</w:t>
      </w:r>
      <w:r>
        <w:t xml:space="preserve">, sitä sovelletaan vain </w:t>
      </w:r>
      <w:r>
        <w:rPr>
          <w:color w:val="191970"/>
        </w:rPr>
        <w:t xml:space="preserve">sRGB-kuviin - tyypillisesti JPEG-kuviin - </w:t>
      </w:r>
      <w:r>
        <w:t xml:space="preserve">eikä raakakuvamuodossa oleviin tulostiedostoihin. Sitä ei voida soveltaa, kun </w:t>
      </w:r>
      <w:r>
        <w:t xml:space="preserve">käytetään </w:t>
      </w:r>
      <w:r>
        <w:rPr>
          <w:color w:val="8B0000"/>
        </w:rPr>
        <w:t xml:space="preserve">monivyöhykemittausta.</w:t>
      </w:r>
    </w:p>
    <w:p>
      <w:r>
        <w:rPr>
          <w:b/>
        </w:rPr>
        <w:t xml:space="preserve">Kysymys 0</w:t>
      </w:r>
    </w:p>
    <w:p>
      <w:r>
        <w:t xml:space="preserve">Minä vuonna Standard Output Sensitivity -tekniikka otettiin käyttöön?</w:t>
      </w:r>
    </w:p>
    <w:p>
      <w:r>
        <w:rPr>
          <w:b/>
        </w:rPr>
        <w:t xml:space="preserve">Kysymys 1</w:t>
      </w:r>
    </w:p>
    <w:p>
      <w:r>
        <w:t xml:space="preserve">Mihin standardituotoksen herkkyystekniikkaa sovelletaan?</w:t>
      </w:r>
    </w:p>
    <w:p>
      <w:r>
        <w:rPr>
          <w:b/>
        </w:rPr>
        <w:t xml:space="preserve">Kysymys 2</w:t>
      </w:r>
    </w:p>
    <w:p>
      <w:r>
        <w:t xml:space="preserve">Missä mitataan lähtötaso?</w:t>
      </w:r>
    </w:p>
    <w:p>
      <w:r>
        <w:rPr>
          <w:b/>
        </w:rPr>
        <w:t xml:space="preserve">Kysymys 3</w:t>
      </w:r>
    </w:p>
    <w:p>
      <w:r>
        <w:t xml:space="preserve">Minkälaisessa mittauksessa ei voi käyttää vakiolähtöherkkyyttä?</w:t>
      </w:r>
    </w:p>
    <w:p>
      <w:r>
        <w:rPr>
          <w:b/>
        </w:rPr>
        <w:t xml:space="preserve">Kysymys 4</w:t>
      </w:r>
    </w:p>
    <w:p>
      <w:r>
        <w:t xml:space="preserve">Millä standardilla automaattinen valotuksen säätöjärjestelmä on kalibroitu?</w:t>
      </w:r>
    </w:p>
    <w:p>
      <w:r>
        <w:rPr>
          <w:b/>
        </w:rPr>
        <w:t xml:space="preserve">Kysymys 5</w:t>
      </w:r>
    </w:p>
    <w:p>
      <w:r>
        <w:t xml:space="preserve">Mikä tekniikka poistettiin vuoden 2006 standardeista?</w:t>
      </w:r>
    </w:p>
    <w:p>
      <w:r>
        <w:rPr>
          <w:b/>
        </w:rPr>
        <w:t xml:space="preserve">Kysymys 6</w:t>
      </w:r>
    </w:p>
    <w:p>
      <w:r>
        <w:t xml:space="preserve">Kun valotusta ei ohjata automaattisesti, mihin harmaasävy on asetettu?</w:t>
      </w:r>
    </w:p>
    <w:p>
      <w:r>
        <w:rPr>
          <w:b/>
        </w:rPr>
        <w:t xml:space="preserve">Kysymys 7</w:t>
      </w:r>
    </w:p>
    <w:p>
      <w:r>
        <w:t xml:space="preserve">Miten tiedostot mitataan raakana?</w:t>
      </w:r>
    </w:p>
    <w:p>
      <w:r>
        <w:rPr>
          <w:b/>
        </w:rPr>
        <w:t xml:space="preserve">Kysymys 8</w:t>
      </w:r>
    </w:p>
    <w:p>
      <w:r>
        <w:t xml:space="preserve">Millä ISO-kalibroinnilla monivyöhykemittaus toimii?</w:t>
      </w:r>
    </w:p>
    <w:p>
      <w:r>
        <w:rPr>
          <w:b/>
        </w:rPr>
        <w:t xml:space="preserve">Kysymys 9</w:t>
      </w:r>
    </w:p>
    <w:p>
      <w:r>
        <w:t xml:space="preserve">Milloin SOS-tekniikkaa sovellettiin raakakuviin?</w:t>
      </w:r>
    </w:p>
    <w:p>
      <w:r>
        <w:rPr>
          <w:b/>
        </w:rPr>
        <w:t xml:space="preserve">Teksti numero 21</w:t>
      </w:r>
    </w:p>
    <w:p>
      <w:r>
        <w:t xml:space="preserve">CIPA DC-004 -standardissa edellytetään, että </w:t>
      </w:r>
      <w:r>
        <w:rPr>
          <w:color w:val="A9A9A9"/>
        </w:rPr>
        <w:t xml:space="preserve">japanilaiset </w:t>
      </w:r>
      <w:r>
        <w:t xml:space="preserve">digikameravalmistajat käyttävät joko </w:t>
      </w:r>
      <w:r>
        <w:rPr>
          <w:color w:val="DCDCDC"/>
        </w:rPr>
        <w:t xml:space="preserve">REI- tai SOS-tekniikkaa, </w:t>
      </w:r>
      <w:r>
        <w:t xml:space="preserve">ja DC-008 päivittää </w:t>
      </w:r>
      <w:r>
        <w:rPr>
          <w:color w:val="2F4F4F"/>
        </w:rPr>
        <w:t xml:space="preserve">Exif-määrittelyn </w:t>
      </w:r>
      <w:r>
        <w:t xml:space="preserve">siten, että nämä arvot erotetaan toisistaan. </w:t>
      </w:r>
      <w:r>
        <w:t xml:space="preserve">Näin ollen </w:t>
      </w:r>
      <w:r>
        <w:rPr>
          <w:color w:val="556B2F"/>
        </w:rPr>
        <w:t xml:space="preserve">ISO 12232:1998 -standardista siirrettyjä </w:t>
      </w:r>
      <w:r>
        <w:rPr>
          <w:color w:val="6B8E23"/>
        </w:rPr>
        <w:t xml:space="preserve">kolmea </w:t>
      </w:r>
      <w:r>
        <w:rPr>
          <w:color w:val="556B2F"/>
        </w:rPr>
        <w:t xml:space="preserve">EI-tekniikkaa </w:t>
      </w:r>
      <w:r>
        <w:t xml:space="preserve">ei käytetä laajalti uusimmissa kameramalleissa (</w:t>
      </w:r>
      <w:r>
        <w:rPr>
          <w:color w:val="A0522D"/>
        </w:rPr>
        <w:t xml:space="preserve">noin </w:t>
      </w:r>
      <w:r>
        <w:rPr>
          <w:color w:val="228B22"/>
        </w:rPr>
        <w:t xml:space="preserve">vuonna 2007 </w:t>
      </w:r>
      <w:r>
        <w:rPr>
          <w:color w:val="A0522D"/>
        </w:rPr>
        <w:t xml:space="preserve">ja sen jälkeen)</w:t>
      </w:r>
      <w:r>
        <w:t xml:space="preserve">. </w:t>
      </w:r>
      <w:r>
        <w:t xml:space="preserve">Koska nämä aiemmat tekniikat eivät mahdollistaneet mittauksia kuvista, jotka on tuotettu häviöllisellä pakkauksella, niitä ei voida käyttää lainkaan </w:t>
      </w:r>
      <w:r>
        <w:rPr>
          <w:color w:val="191970"/>
        </w:rPr>
        <w:t xml:space="preserve">kameroissa, jotka tuottavat kuvia vain </w:t>
      </w:r>
      <w:r>
        <w:rPr>
          <w:color w:val="191970"/>
        </w:rPr>
        <w:t xml:space="preserve">JPEG-muodossa</w:t>
      </w:r>
      <w:r>
        <w:t xml:space="preserve">.</w:t>
      </w:r>
    </w:p>
    <w:p>
      <w:r>
        <w:rPr>
          <w:b/>
        </w:rPr>
        <w:t xml:space="preserve">Kysymys 0</w:t>
      </w:r>
    </w:p>
    <w:p>
      <w:r>
        <w:t xml:space="preserve">Mitä menetelmiä CIPA DC-004 edellyttää?</w:t>
      </w:r>
    </w:p>
    <w:p>
      <w:r>
        <w:rPr>
          <w:b/>
        </w:rPr>
        <w:t xml:space="preserve">Kysymys 1</w:t>
      </w:r>
    </w:p>
    <w:p>
      <w:r>
        <w:t xml:space="preserve">Minä vuonna ISO 12232:1998:n kolmen EI-tekniikan käyttö lopetettiin suurelta osin?</w:t>
      </w:r>
    </w:p>
    <w:p>
      <w:r>
        <w:rPr>
          <w:b/>
        </w:rPr>
        <w:t xml:space="preserve">Kysymys 2</w:t>
      </w:r>
    </w:p>
    <w:p>
      <w:r>
        <w:t xml:space="preserve">Millä kameroilla ei voida käyttää aiempia tekniikoita?</w:t>
      </w:r>
    </w:p>
    <w:p>
      <w:r>
        <w:rPr>
          <w:b/>
        </w:rPr>
        <w:t xml:space="preserve">Kysymys 3</w:t>
      </w:r>
    </w:p>
    <w:p>
      <w:r>
        <w:t xml:space="preserve">Minkä maan kameroita CIPA DC-004 koskee?</w:t>
      </w:r>
    </w:p>
    <w:p>
      <w:r>
        <w:rPr>
          <w:b/>
        </w:rPr>
        <w:t xml:space="preserve">Kysymys 4</w:t>
      </w:r>
    </w:p>
    <w:p>
      <w:r>
        <w:t xml:space="preserve">Mitä DC-008 muuttaa?</w:t>
      </w:r>
    </w:p>
    <w:p>
      <w:r>
        <w:rPr>
          <w:b/>
        </w:rPr>
        <w:t xml:space="preserve">Kysymys 5</w:t>
      </w:r>
    </w:p>
    <w:p>
      <w:r>
        <w:t xml:space="preserve">Kuinka monia tekniikoita käytetään yleisesti uusissa kameramalleissa?</w:t>
      </w:r>
    </w:p>
    <w:p>
      <w:r>
        <w:rPr>
          <w:b/>
        </w:rPr>
        <w:t xml:space="preserve">Kysymys 6</w:t>
      </w:r>
    </w:p>
    <w:p>
      <w:r>
        <w:t xml:space="preserve">Milloin CIPA DC-004 -standardi julkaistiin?</w:t>
      </w:r>
    </w:p>
    <w:p>
      <w:r>
        <w:rPr>
          <w:b/>
        </w:rPr>
        <w:t xml:space="preserve">Kysymys 7</w:t>
      </w:r>
    </w:p>
    <w:p>
      <w:r>
        <w:t xml:space="preserve">Mitkä valmistajat on vapautettu CIPA DC-004 -vaatimuksesta?</w:t>
      </w:r>
    </w:p>
    <w:p>
      <w:r>
        <w:rPr>
          <w:b/>
        </w:rPr>
        <w:t xml:space="preserve">Kysymys 8</w:t>
      </w:r>
    </w:p>
    <w:p>
      <w:r>
        <w:t xml:space="preserve">Vuoden 2007 jälkeen uudemmissa kameramalleissa alettiin taas käyttää mitä tekniikoita?</w:t>
      </w:r>
    </w:p>
    <w:p>
      <w:r>
        <w:rPr>
          <w:b/>
        </w:rPr>
        <w:t xml:space="preserve">Kysymys 9</w:t>
      </w:r>
    </w:p>
    <w:p>
      <w:r>
        <w:t xml:space="preserve">Kolmea EI-tekniikkaa on käytettävä kameroissa, jotka tallentavat vain missä muodossa?</w:t>
      </w:r>
    </w:p>
    <w:p>
      <w:r>
        <w:rPr>
          <w:b/>
        </w:rPr>
        <w:t xml:space="preserve">Teksti numero 22</w:t>
      </w:r>
    </w:p>
    <w:p>
      <w:r>
        <w:t xml:space="preserve">jossa on suurin mahdollinen valotus, joka ei johda </w:t>
      </w:r>
      <w:r>
        <w:rPr>
          <w:color w:val="DCDCDC"/>
        </w:rPr>
        <w:t xml:space="preserve">kameran ulostulon leikattuun tai värittyneeseen tulosteeseen</w:t>
      </w:r>
      <w:r>
        <w:t xml:space="preserve">. </w:t>
      </w:r>
      <w:r>
        <w:t xml:space="preserve">Tyypillisesti </w:t>
      </w:r>
      <w:r>
        <w:rPr>
          <w:color w:val="2F4F4F"/>
        </w:rPr>
        <w:t xml:space="preserve">kyllästymisnopeuden alaraja </w:t>
      </w:r>
      <w:r>
        <w:t xml:space="preserve">määräytyy </w:t>
      </w:r>
      <w:r>
        <w:rPr>
          <w:color w:val="556B2F"/>
        </w:rPr>
        <w:t xml:space="preserve">itse kennon mukaan</w:t>
      </w:r>
      <w:r>
        <w:t xml:space="preserve">, mutta </w:t>
      </w:r>
      <w:r>
        <w:rPr>
          <w:color w:val="6B8E23"/>
        </w:rPr>
        <w:t xml:space="preserve">kennon ja analogi-digitaalimuuntimen välisen vahvistimen vahvistuksen </w:t>
      </w:r>
      <w:r>
        <w:t xml:space="preserve">avulla </w:t>
      </w:r>
      <w:r>
        <w:rPr>
          <w:color w:val="A0522D"/>
        </w:rPr>
        <w:t xml:space="preserve">kyllästymisnopeutta </w:t>
      </w:r>
      <w:r>
        <w:t xml:space="preserve">voidaan kasvattaa. Kerroin 78 valitaan siten, että tavalliseen valotusmittariin ja </w:t>
      </w:r>
      <w:r>
        <w:rPr>
          <w:color w:val="228B22"/>
        </w:rPr>
        <w:t xml:space="preserve">18-prosenttiseen heijastavaan pintaan </w:t>
      </w:r>
      <w:r>
        <w:t xml:space="preserve">perustuvat valotusasetukset johtavat </w:t>
      </w:r>
      <w:r>
        <w:rPr>
          <w:color w:val="228B22"/>
        </w:rPr>
        <w:t xml:space="preserve">kuvaan, jonka harmaasävy on </w:t>
      </w:r>
      <w:r>
        <w:rPr>
          <w:color w:val="191970"/>
        </w:rPr>
        <w:t xml:space="preserve">18 %/√2 </w:t>
      </w:r>
      <w:r>
        <w:rPr>
          <w:color w:val="228B22"/>
        </w:rPr>
        <w:t xml:space="preserve">= 12,7 % saturaatiota</w:t>
      </w:r>
      <w:r>
        <w:t xml:space="preserve">. </w:t>
      </w:r>
      <w:r>
        <w:t xml:space="preserve">Kerroin √2 osoittaa, että käytettävissä on </w:t>
      </w:r>
      <w:r>
        <w:rPr>
          <w:color w:val="8B0000"/>
        </w:rPr>
        <w:t xml:space="preserve">puoli stoppia valotusvaraa, jotta voidaan käsitellä peiliheijastuksia, jotka näyttäisivät kirkkaammilta kuin 100-prosenttisesti heijastava valkoinen pinta</w:t>
      </w:r>
      <w:r>
        <w:t xml:space="preserve">.</w:t>
      </w:r>
    </w:p>
    <w:p>
      <w:r>
        <w:rPr>
          <w:b/>
        </w:rPr>
        <w:t xml:space="preserve">Kysymys 0</w:t>
      </w:r>
    </w:p>
    <w:p>
      <w:r>
        <w:t xml:space="preserve">Mitä anturi yleensä määrittää?</w:t>
      </w:r>
    </w:p>
    <w:p>
      <w:r>
        <w:rPr>
          <w:b/>
        </w:rPr>
        <w:t xml:space="preserve">Kysymys 1</w:t>
      </w:r>
    </w:p>
    <w:p>
      <w:r>
        <w:t xml:space="preserve">Miten kyllästymisnopeutta voidaan lisätä?</w:t>
      </w:r>
    </w:p>
    <w:p>
      <w:r>
        <w:rPr>
          <w:b/>
        </w:rPr>
        <w:t xml:space="preserve">Kysymys 2</w:t>
      </w:r>
    </w:p>
    <w:p>
      <w:r>
        <w:t xml:space="preserve">Mitä tarkoittaa kerroin √2?</w:t>
      </w:r>
    </w:p>
    <w:p>
      <w:r>
        <w:rPr>
          <w:b/>
        </w:rPr>
        <w:t xml:space="preserve">Kysymys 3</w:t>
      </w:r>
    </w:p>
    <w:p>
      <w:r>
        <w:t xml:space="preserve">Mihin liiallinen altistuminen voi johtaa?</w:t>
      </w:r>
    </w:p>
    <w:p>
      <w:r>
        <w:rPr>
          <w:b/>
        </w:rPr>
        <w:t xml:space="preserve">Kysymys 4</w:t>
      </w:r>
    </w:p>
    <w:p>
      <w:r>
        <w:t xml:space="preserve">Mihin johtaa kyllästymisnopeuden alaraja?</w:t>
      </w:r>
    </w:p>
    <w:p>
      <w:r>
        <w:rPr>
          <w:b/>
        </w:rPr>
        <w:t xml:space="preserve">Kysymys 5</w:t>
      </w:r>
    </w:p>
    <w:p>
      <w:r>
        <w:t xml:space="preserve">Mitä vahvistin estää kasvamasta?</w:t>
      </w:r>
    </w:p>
    <w:p>
      <w:r>
        <w:rPr>
          <w:b/>
        </w:rPr>
        <w:t xml:space="preserve">Kysymys 6</w:t>
      </w:r>
    </w:p>
    <w:p>
      <w:r>
        <w:t xml:space="preserve">Miksi kerrointa 78 vältetään?</w:t>
      </w:r>
    </w:p>
    <w:p>
      <w:r>
        <w:rPr>
          <w:b/>
        </w:rPr>
        <w:t xml:space="preserve">Kysymys 7</w:t>
      </w:r>
    </w:p>
    <w:p>
      <w:r>
        <w:t xml:space="preserve">Harmaasävy 12,7 aiheuttaa minkälaisen kylläisyyden?</w:t>
      </w:r>
    </w:p>
    <w:p>
      <w:r>
        <w:rPr>
          <w:b/>
        </w:rPr>
        <w:t xml:space="preserve">Kysymys 8</w:t>
      </w:r>
    </w:p>
    <w:p>
      <w:r>
        <w:t xml:space="preserve">Mikä on kylläisyyden yläraja?</w:t>
      </w:r>
    </w:p>
    <w:p>
      <w:r>
        <w:rPr>
          <w:b/>
        </w:rPr>
        <w:t xml:space="preserve">Teksti numero 23</w:t>
      </w:r>
    </w:p>
    <w:p>
      <w:r>
        <w:rPr>
          <w:color w:val="A9A9A9"/>
        </w:rPr>
        <w:t xml:space="preserve">Kohinaan perustuva nopeus määritellään </w:t>
      </w:r>
      <w:r>
        <w:rPr>
          <w:color w:val="DCDCDC"/>
        </w:rPr>
        <w:t xml:space="preserve">valotukseksi, joka johtaa tiettyyn signaali-kohinasuhteeseen yksittäisillä pikseleillä</w:t>
      </w:r>
      <w:r>
        <w:t xml:space="preserve">. </w:t>
      </w:r>
      <w:r>
        <w:t xml:space="preserve">Käytetään kahta suhdetta, </w:t>
      </w:r>
      <w:r>
        <w:rPr>
          <w:color w:val="556B2F"/>
        </w:rPr>
        <w:t xml:space="preserve">40:1 </w:t>
      </w:r>
      <w:r>
        <w:rPr>
          <w:color w:val="2F4F4F"/>
        </w:rPr>
        <w:t xml:space="preserve">("erinomainen kuvanlaatu") ja 10:1 ("hyväksyttävä kuvanlaatu")</w:t>
      </w:r>
      <w:r>
        <w:t xml:space="preserve">. </w:t>
      </w:r>
      <w:r>
        <w:t xml:space="preserve">Nämä suhteet on </w:t>
      </w:r>
      <w:r>
        <w:rPr>
          <w:color w:val="6B8E23"/>
        </w:rPr>
        <w:t xml:space="preserve">määritetty subjektiivisesti perustuen resoluutioon </w:t>
      </w:r>
      <w:r>
        <w:rPr>
          <w:color w:val="A0522D"/>
        </w:rPr>
        <w:t xml:space="preserve">70 </w:t>
      </w:r>
      <w:r>
        <w:rPr>
          <w:color w:val="228B22"/>
        </w:rPr>
        <w:t xml:space="preserve">pikseliä senttimetriä kohti (178 DPI), kun kuvaa tarkastellaan 25 cm:n (9,8 tuuman) etäisyydeltä</w:t>
      </w:r>
      <w:r>
        <w:t xml:space="preserve">. </w:t>
      </w:r>
      <w:r>
        <w:rPr>
          <w:color w:val="191970"/>
        </w:rPr>
        <w:t xml:space="preserve">Signaali-kohinasuhde määritellään </w:t>
      </w:r>
      <w:r>
        <w:rPr>
          <w:color w:val="8B0000"/>
        </w:rPr>
        <w:t xml:space="preserve">yksittäisten pikseleiden luminanssin ja värin painotetun keskiarvon standardipoikkeamana</w:t>
      </w:r>
      <w:r>
        <w:t xml:space="preserve">. </w:t>
      </w:r>
      <w:r>
        <w:t xml:space="preserve">Kohinaan perustuva nopeus määräytyy enimmäkseen </w:t>
      </w:r>
      <w:r>
        <w:rPr>
          <w:color w:val="483D8B"/>
        </w:rPr>
        <w:t xml:space="preserve">sensorin ominaisuuksien perusteella, ja siihen vaikuttaa jonkin verran elektronisen vahvistuksen ja AD-muuntimen kohina</w:t>
      </w:r>
      <w:r>
        <w:t xml:space="preserve">.</w:t>
      </w:r>
    </w:p>
    <w:p>
      <w:r>
        <w:rPr>
          <w:b/>
        </w:rPr>
        <w:t xml:space="preserve">Kysymys 0</w:t>
      </w:r>
    </w:p>
    <w:p>
      <w:r>
        <w:t xml:space="preserve">Mitä suhdelukuja käytetään melun perusteella laskettavan nopeuden laskemiseen?</w:t>
      </w:r>
    </w:p>
    <w:p>
      <w:r>
        <w:rPr>
          <w:b/>
        </w:rPr>
        <w:t xml:space="preserve">Kysymys 1</w:t>
      </w:r>
    </w:p>
    <w:p>
      <w:r>
        <w:t xml:space="preserve">Mikä on meluun perustuva nopeus?</w:t>
      </w:r>
    </w:p>
    <w:p>
      <w:r>
        <w:rPr>
          <w:b/>
        </w:rPr>
        <w:t xml:space="preserve">Kysymys 2</w:t>
      </w:r>
    </w:p>
    <w:p>
      <w:r>
        <w:t xml:space="preserve">Miten nämä kaksi suhdelukua löytyvät?</w:t>
      </w:r>
    </w:p>
    <w:p>
      <w:r>
        <w:rPr>
          <w:b/>
        </w:rPr>
        <w:t xml:space="preserve">Kysymys 3</w:t>
      </w:r>
    </w:p>
    <w:p>
      <w:r>
        <w:t xml:space="preserve">Mikä on signaali-kohinasuhteen määritelmä?</w:t>
      </w:r>
    </w:p>
    <w:p>
      <w:r>
        <w:rPr>
          <w:b/>
        </w:rPr>
        <w:t xml:space="preserve">Kysymys 4</w:t>
      </w:r>
    </w:p>
    <w:p>
      <w:r>
        <w:t xml:space="preserve">Mitkä tekijät vaikuttavat meluun perustuvaan nopeuteen?</w:t>
      </w:r>
    </w:p>
    <w:p>
      <w:r>
        <w:rPr>
          <w:b/>
        </w:rPr>
        <w:t xml:space="preserve">Kysymys 5</w:t>
      </w:r>
    </w:p>
    <w:p>
      <w:r>
        <w:t xml:space="preserve">Mikä suhde määritettiin subjektiivisesti?</w:t>
      </w:r>
    </w:p>
    <w:p>
      <w:r>
        <w:rPr>
          <w:b/>
        </w:rPr>
        <w:t xml:space="preserve">Kysymys 6</w:t>
      </w:r>
    </w:p>
    <w:p>
      <w:r>
        <w:t xml:space="preserve">Millä yksittäiset pikselit määritellään?</w:t>
      </w:r>
    </w:p>
    <w:p>
      <w:r>
        <w:rPr>
          <w:b/>
        </w:rPr>
        <w:t xml:space="preserve">Kysymys 7</w:t>
      </w:r>
    </w:p>
    <w:p>
      <w:r>
        <w:t xml:space="preserve">Mikä on signaali-kohinasuhde?</w:t>
      </w:r>
    </w:p>
    <w:p>
      <w:r>
        <w:rPr>
          <w:b/>
        </w:rPr>
        <w:t xml:space="preserve">Kysymys 8</w:t>
      </w:r>
    </w:p>
    <w:p>
      <w:r>
        <w:t xml:space="preserve">Kuinka monta pikseliä on 40:1-suhteisessa kuvassa?</w:t>
      </w:r>
    </w:p>
    <w:p>
      <w:r>
        <w:rPr>
          <w:b/>
        </w:rPr>
        <w:t xml:space="preserve">Kysymys 9</w:t>
      </w:r>
    </w:p>
    <w:p>
      <w:r>
        <w:t xml:space="preserve">Mikä on elektronisen vahvistuksen luminanssin ja kohinan painotettu keskiarvo?</w:t>
      </w:r>
    </w:p>
    <w:p>
      <w:r>
        <w:rPr>
          <w:b/>
        </w:rPr>
        <w:t xml:space="preserve">Tekstin numero 24</w:t>
      </w:r>
    </w:p>
    <w:p>
      <w:r>
        <w:t xml:space="preserve">Standardissa määritetään</w:t>
      </w:r>
      <w:r>
        <w:rPr>
          <w:color w:val="A9A9A9"/>
        </w:rPr>
        <w:t xml:space="preserve">, miten kameran olisi ilmoitettava nopeusluokitukset</w:t>
      </w:r>
      <w:r>
        <w:t xml:space="preserve">. </w:t>
      </w:r>
      <w:r>
        <w:t xml:space="preserve">Jos </w:t>
      </w:r>
      <w:r>
        <w:rPr>
          <w:color w:val="DCDCDC"/>
        </w:rPr>
        <w:t xml:space="preserve">kohinaan perustuva nopeus (40:1) on suurempi kuin kyllästymiseen perustuva nopeus</w:t>
      </w:r>
      <w:r>
        <w:t xml:space="preserve">, olisi ilmoitettava kohinaan perustuva nopeus pyöristettynä alaspäin vakioarvoon (esim. 200, 250, 320 tai 400). Perusteluna on, että </w:t>
      </w:r>
      <w:r>
        <w:rPr>
          <w:color w:val="2F4F4F"/>
        </w:rPr>
        <w:t xml:space="preserve">alhaisemman saturaatioon perustuvan nopeuden mukainen valotus ei johtaisi näkyvästi parempaan </w:t>
      </w:r>
      <w:r>
        <w:rPr>
          <w:color w:val="556B2F"/>
        </w:rPr>
        <w:t xml:space="preserve">kuvaan</w:t>
      </w:r>
      <w:r>
        <w:t xml:space="preserve">. </w:t>
      </w:r>
      <w:r>
        <w:t xml:space="preserve">Lisäksi voidaan määritellä valotuksen leveysaste, joka vaihtelee </w:t>
      </w:r>
      <w:r>
        <w:rPr>
          <w:color w:val="6B8E23"/>
        </w:rPr>
        <w:t xml:space="preserve">saturaatioon perustuvasta nopeudesta </w:t>
      </w:r>
      <w:r>
        <w:rPr>
          <w:color w:val="6B8E23"/>
        </w:rPr>
        <w:t xml:space="preserve">kohinaan perustuvaan nopeuteen </w:t>
      </w:r>
      <w:r>
        <w:rPr>
          <w:color w:val="A0522D"/>
        </w:rPr>
        <w:t xml:space="preserve">10:1</w:t>
      </w:r>
      <w:r>
        <w:t xml:space="preserve">. </w:t>
      </w:r>
      <w:r>
        <w:t xml:space="preserve">Jos kohinaan perustuva nopeus (40:1) on alhaisempi kuin kylläisyyteen perustuva nopeus tai määrittelemätön suuren kohinan vuoksi, määritetään kylläisyyteen perustuva nopeus, joka pyöristetään </w:t>
      </w:r>
      <w:r>
        <w:rPr>
          <w:color w:val="228B22"/>
        </w:rPr>
        <w:t xml:space="preserve">ylöspäin </w:t>
      </w:r>
      <w:r>
        <w:t xml:space="preserve">vakioarvoon, koska </w:t>
      </w:r>
      <w:r>
        <w:rPr>
          <w:color w:val="191970"/>
        </w:rPr>
        <w:t xml:space="preserve">kohinaan perustuvan nopeuden käyttäminen </w:t>
      </w:r>
      <w:r>
        <w:rPr>
          <w:color w:val="8B0000"/>
        </w:rPr>
        <w:t xml:space="preserve">johtaisi ylivalottuneisiin kuviin</w:t>
      </w:r>
      <w:r>
        <w:t xml:space="preserve">. </w:t>
      </w:r>
      <w:r>
        <w:t xml:space="preserve">Kamera voi ilmoittaa myös </w:t>
      </w:r>
      <w:r>
        <w:rPr>
          <w:color w:val="483D8B"/>
        </w:rPr>
        <w:t xml:space="preserve">SOS-pohjaisen nopeuden </w:t>
      </w:r>
      <w:r>
        <w:t xml:space="preserve">(nimenomaisesti SOS-nopeutena) pyöristettynä lähimpään vakionopeusarvoon.</w:t>
      </w:r>
    </w:p>
    <w:p>
      <w:r>
        <w:rPr>
          <w:b/>
        </w:rPr>
        <w:t xml:space="preserve">Kysymys 0</w:t>
      </w:r>
    </w:p>
    <w:p>
      <w:r>
        <w:t xml:space="preserve">Milloin melupohjaista nopeutta pitäisi käyttää?</w:t>
      </w:r>
    </w:p>
    <w:p>
      <w:r>
        <w:rPr>
          <w:b/>
        </w:rPr>
        <w:t xml:space="preserve">Kysymys 1</w:t>
      </w:r>
    </w:p>
    <w:p>
      <w:r>
        <w:t xml:space="preserve">Mikä on valotuksen leveyspiiri?</w:t>
      </w:r>
    </w:p>
    <w:p>
      <w:r>
        <w:rPr>
          <w:b/>
        </w:rPr>
        <w:t xml:space="preserve">Kysymys 2</w:t>
      </w:r>
    </w:p>
    <w:p>
      <w:r>
        <w:t xml:space="preserve">Mikä on toinen nopeus, jonka kamera voi myös ilmoittaa?</w:t>
      </w:r>
    </w:p>
    <w:p>
      <w:r>
        <w:rPr>
          <w:b/>
        </w:rPr>
        <w:t xml:space="preserve">Kysymys 3</w:t>
      </w:r>
    </w:p>
    <w:p>
      <w:r>
        <w:t xml:space="preserve">Miksi meluun perustuva nopeus olisi pyöristettävä alempaan standardiin?</w:t>
      </w:r>
    </w:p>
    <w:p>
      <w:r>
        <w:rPr>
          <w:b/>
        </w:rPr>
        <w:t xml:space="preserve">Kysymys 4</w:t>
      </w:r>
    </w:p>
    <w:p>
      <w:r>
        <w:t xml:space="preserve">Mitä standardissa määrätään?</w:t>
      </w:r>
    </w:p>
    <w:p>
      <w:r>
        <w:rPr>
          <w:b/>
        </w:rPr>
        <w:t xml:space="preserve">Kysymys 5</w:t>
      </w:r>
    </w:p>
    <w:p>
      <w:r>
        <w:t xml:space="preserve">Matalampi saturaatioon perustuva nopeus loisi paremman mitä?</w:t>
      </w:r>
    </w:p>
    <w:p>
      <w:r>
        <w:rPr>
          <w:b/>
        </w:rPr>
        <w:t xml:space="preserve">Kysymys 6</w:t>
      </w:r>
    </w:p>
    <w:p>
      <w:r>
        <w:t xml:space="preserve">Mikä on saturaatioon perustuvan nopeuden suhde?</w:t>
      </w:r>
    </w:p>
    <w:p>
      <w:r>
        <w:rPr>
          <w:b/>
        </w:rPr>
        <w:t xml:space="preserve">Kysymys 7</w:t>
      </w:r>
    </w:p>
    <w:p>
      <w:r>
        <w:t xml:space="preserve">Pyöristetäänkö SOS ylös- vai alaspäin?</w:t>
      </w:r>
    </w:p>
    <w:p>
      <w:r>
        <w:rPr>
          <w:b/>
        </w:rPr>
        <w:t xml:space="preserve">Kysymys 8</w:t>
      </w:r>
    </w:p>
    <w:p>
      <w:r>
        <w:t xml:space="preserve">Miten alivalottuneet kuvat syntyvät?</w:t>
      </w:r>
    </w:p>
    <w:p>
      <w:r>
        <w:rPr>
          <w:b/>
        </w:rPr>
        <w:t xml:space="preserve">Kysymys 9</w:t>
      </w:r>
    </w:p>
    <w:p>
      <w:r>
        <w:t xml:space="preserve">Miksi kylläisyyteen perustuvat nopeudet pyöristetään alaspäin?</w:t>
      </w:r>
    </w:p>
    <w:p>
      <w:r>
        <w:rPr>
          <w:b/>
        </w:rPr>
        <w:t xml:space="preserve">Teksti numero 25</w:t>
      </w:r>
    </w:p>
    <w:p>
      <w:r>
        <w:t xml:space="preserve">Näistä yksityiskohtaisista standardimääritelmistä huolimatta kameroissa ei yleensä selvästi ilmoiteta, viittaako käyttäjän "ISO"-asetus </w:t>
      </w:r>
      <w:r>
        <w:rPr>
          <w:color w:val="A9A9A9"/>
        </w:rPr>
        <w:t xml:space="preserve">kohinaan perustuvaan nopeuteen</w:t>
      </w:r>
      <w:r>
        <w:rPr>
          <w:color w:val="DCDCDC"/>
        </w:rPr>
        <w:t xml:space="preserve">, kylläisyyteen perustuvaan nopeuteen vai määritettyyn lähtöherkkyyteen vai jopa johonkin markkinointitarkoituksessa keksittyyn lukuun</w:t>
      </w:r>
      <w:r>
        <w:t xml:space="preserve">. </w:t>
      </w:r>
      <w:r>
        <w:t xml:space="preserve">Koska </w:t>
      </w:r>
      <w:r>
        <w:t xml:space="preserve">ISO 12232 -standardin </w:t>
      </w:r>
      <w:r>
        <w:rPr>
          <w:color w:val="2F4F4F"/>
        </w:rPr>
        <w:t xml:space="preserve">vuoden 1998 </w:t>
      </w:r>
      <w:r>
        <w:t xml:space="preserve">versio ei sallinut </w:t>
      </w:r>
      <w:r>
        <w:rPr>
          <w:color w:val="556B2F"/>
        </w:rPr>
        <w:t xml:space="preserve">kameran </w:t>
      </w:r>
      <w:r>
        <w:rPr>
          <w:color w:val="6B8E23"/>
        </w:rPr>
        <w:t xml:space="preserve">häviöllisen </w:t>
      </w:r>
      <w:r>
        <w:rPr>
          <w:color w:val="556B2F"/>
        </w:rPr>
        <w:t xml:space="preserve">pakkauksen </w:t>
      </w:r>
      <w:r>
        <w:rPr>
          <w:color w:val="556B2F"/>
        </w:rPr>
        <w:t xml:space="preserve">mittaamista</w:t>
      </w:r>
      <w:r>
        <w:t xml:space="preserve">, ei ollut mahdollista soveltaa mitään näistä mittauksista oikein kameroihin, jotka eivät tuottaneet sRGB-tiedostoja pakkaamattomassa muodossa, kuten TIFF-muodossa. </w:t>
      </w:r>
      <w:r>
        <w:t xml:space="preserve">Vuonna </w:t>
      </w:r>
      <w:r>
        <w:rPr>
          <w:color w:val="228B22"/>
        </w:rPr>
        <w:t xml:space="preserve">2006 </w:t>
      </w:r>
      <w:r>
        <w:t xml:space="preserve">julkaistun </w:t>
      </w:r>
      <w:r>
        <w:rPr>
          <w:color w:val="A0522D"/>
        </w:rPr>
        <w:t xml:space="preserve">CIPA DC-004 -standardin jälkeen </w:t>
      </w:r>
      <w:r>
        <w:t xml:space="preserve">japanilaisten digitaalisten still-kameroiden valmistajien on ilmoitettava</w:t>
      </w:r>
      <w:r>
        <w:rPr>
          <w:color w:val="191970"/>
        </w:rPr>
        <w:t xml:space="preserve">, onko herkkyysluokitus </w:t>
      </w:r>
      <w:r>
        <w:rPr>
          <w:color w:val="8B0000"/>
        </w:rPr>
        <w:t xml:space="preserve">REI vai SOS</w:t>
      </w:r>
      <w:r>
        <w:t xml:space="preserve">.[viitattu ]</w:t>
      </w:r>
      <w:r>
        <w:t xml:space="preserve">.</w:t>
      </w:r>
    </w:p>
    <w:p>
      <w:r>
        <w:rPr>
          <w:b/>
        </w:rPr>
        <w:t xml:space="preserve">Kysymys 0</w:t>
      </w:r>
    </w:p>
    <w:p>
      <w:r>
        <w:t xml:space="preserve">Mitä toimenpiteitä käyttäjän "ISO"-asetus voisi vastata?</w:t>
      </w:r>
    </w:p>
    <w:p>
      <w:r>
        <w:rPr>
          <w:b/>
        </w:rPr>
        <w:t xml:space="preserve">Kysymys 1</w:t>
      </w:r>
    </w:p>
    <w:p>
      <w:r>
        <w:t xml:space="preserve">Mitä ISO 12232:n vuoden 1998 versio ei sallinut?</w:t>
      </w:r>
    </w:p>
    <w:p>
      <w:r>
        <w:rPr>
          <w:b/>
        </w:rPr>
        <w:t xml:space="preserve">Kysymys 2</w:t>
      </w:r>
    </w:p>
    <w:p>
      <w:r>
        <w:t xml:space="preserve">Minkälaisia herkkyysluokkia kameralle voidaan määrittää?</w:t>
      </w:r>
    </w:p>
    <w:p>
      <w:r>
        <w:rPr>
          <w:b/>
        </w:rPr>
        <w:t xml:space="preserve">Kysymys 3</w:t>
      </w:r>
    </w:p>
    <w:p>
      <w:r>
        <w:t xml:space="preserve">Mitkä standardit muuttivat sitä, mitä japanilaisten kameravalmistajien on määriteltävä?</w:t>
      </w:r>
    </w:p>
    <w:p>
      <w:r>
        <w:rPr>
          <w:b/>
        </w:rPr>
        <w:t xml:space="preserve">Kysymys 4</w:t>
      </w:r>
    </w:p>
    <w:p>
      <w:r>
        <w:t xml:space="preserve">Minä vuonna CIPA DC-004 otettiin käyttöön?</w:t>
      </w:r>
    </w:p>
    <w:p>
      <w:r>
        <w:rPr>
          <w:b/>
        </w:rPr>
        <w:t xml:space="preserve">Kysymys 5</w:t>
      </w:r>
    </w:p>
    <w:p>
      <w:r>
        <w:t xml:space="preserve">Kameroiden on ilmoitettava, milloin ISO-asetus viittaa mihin?</w:t>
      </w:r>
    </w:p>
    <w:p>
      <w:r>
        <w:rPr>
          <w:b/>
        </w:rPr>
        <w:t xml:space="preserve">Kysymys 6</w:t>
      </w:r>
    </w:p>
    <w:p>
      <w:r>
        <w:t xml:space="preserve">Minkälainen pakkaustapa sallitaan vuoden 1998 ISO 12232 -standardissa?</w:t>
      </w:r>
    </w:p>
    <w:p>
      <w:r>
        <w:rPr>
          <w:b/>
        </w:rPr>
        <w:t xml:space="preserve">Kysymys 7</w:t>
      </w:r>
    </w:p>
    <w:p>
      <w:r>
        <w:t xml:space="preserve">Mikä julkaisu vaikutti japanilaisiin digitaalisiin still-kameroihin vuonna 1998?</w:t>
      </w:r>
    </w:p>
    <w:p>
      <w:r>
        <w:rPr>
          <w:b/>
        </w:rPr>
        <w:t xml:space="preserve">Kysymys 8</w:t>
      </w:r>
    </w:p>
    <w:p>
      <w:r>
        <w:t xml:space="preserve">Milloin TIFF-tiedosto luotiin?</w:t>
      </w:r>
    </w:p>
    <w:p>
      <w:r>
        <w:rPr>
          <w:b/>
        </w:rPr>
        <w:t xml:space="preserve">Kysymys 9</w:t>
      </w:r>
    </w:p>
    <w:p>
      <w:r>
        <w:t xml:space="preserve">ISO 12232 -standardissa vaaditaan valmistajia määrittelemään herkkyysluokitus?</w:t>
      </w:r>
    </w:p>
    <w:p>
      <w:r>
        <w:br w:type="page"/>
      </w:r>
    </w:p>
    <w:p>
      <w:r>
        <w:rPr>
          <w:b/>
          <w:u w:val="single"/>
        </w:rPr>
        <w:t xml:space="preserve">Asiakirjan numero 193</w:t>
      </w:r>
    </w:p>
    <w:p>
      <w:r>
        <w:rPr>
          <w:b/>
        </w:rPr>
        <w:t xml:space="preserve">Tekstin numero 0</w:t>
      </w:r>
    </w:p>
    <w:p>
      <w:r>
        <w:t xml:space="preserve">Mexico City eli Meksikon kaupunki (espanj: </w:t>
      </w:r>
      <w:r>
        <w:rPr>
          <w:color w:val="A9A9A9"/>
        </w:rPr>
        <w:t xml:space="preserve">Ciudad de México </w:t>
      </w:r>
      <w:r>
        <w:t xml:space="preserve">audio (help-info) American Spanish: [sjuˈða(ð) ðe ˈméxiko]; lyhenne "CDMX") on Meksikon pääkaupunki. Meksiko City on "alfa"-maailmankaupunki, ja se on yksi Amerikan tärkeimmistä rahoituskeskuksista. Se sijaitsee </w:t>
      </w:r>
      <w:r>
        <w:t xml:space="preserve">Meksikon laaksossa (Valle de México), joka on suuri laakso Meksikon keskellä sijaitsevalla ylätasangolla </w:t>
      </w:r>
      <w:r>
        <w:rPr>
          <w:color w:val="DCDCDC"/>
        </w:rPr>
        <w:t xml:space="preserve">2 240 </w:t>
      </w:r>
      <w:r>
        <w:t xml:space="preserve">metrin </w:t>
      </w:r>
      <w:r>
        <w:t xml:space="preserve">korkeudessa</w:t>
      </w:r>
      <w:r>
        <w:t xml:space="preserve">. </w:t>
      </w:r>
      <w:r>
        <w:t xml:space="preserve">Kaupunki muodostuu </w:t>
      </w:r>
      <w:r>
        <w:rPr>
          <w:color w:val="556B2F"/>
        </w:rPr>
        <w:t xml:space="preserve">kuudestatoista </w:t>
      </w:r>
      <w:r>
        <w:t xml:space="preserve">kunnasta (joita aiemmin kutsuttiin </w:t>
      </w:r>
      <w:r>
        <w:rPr>
          <w:color w:val="6B8E23"/>
        </w:rPr>
        <w:t xml:space="preserve">kaupunginosiksi</w:t>
      </w:r>
      <w:r>
        <w:t xml:space="preserve">).</w:t>
      </w:r>
    </w:p>
    <w:p>
      <w:r>
        <w:rPr>
          <w:b/>
        </w:rPr>
        <w:t xml:space="preserve">Kysymys 0</w:t>
      </w:r>
    </w:p>
    <w:p>
      <w:r>
        <w:t xml:space="preserve">Kuinka monta metriä merenpinnan yläpuolella on Mexico City</w:t>
      </w:r>
    </w:p>
    <w:p>
      <w:r>
        <w:rPr>
          <w:b/>
        </w:rPr>
        <w:t xml:space="preserve">Kysymys 1</w:t>
      </w:r>
    </w:p>
    <w:p>
      <w:r>
        <w:t xml:space="preserve">Kuinka monta kuntaa Mexico Cityssä on?</w:t>
      </w:r>
    </w:p>
    <w:p>
      <w:r>
        <w:rPr>
          <w:b/>
        </w:rPr>
        <w:t xml:space="preserve">Kysymys 2</w:t>
      </w:r>
    </w:p>
    <w:p>
      <w:r>
        <w:t xml:space="preserve">Millä nimellä kutsuttiin Mexico Cityn kuntia?</w:t>
      </w:r>
    </w:p>
    <w:p>
      <w:r>
        <w:rPr>
          <w:b/>
        </w:rPr>
        <w:t xml:space="preserve">Kysymys 3</w:t>
      </w:r>
    </w:p>
    <w:p>
      <w:r>
        <w:t xml:space="preserve">Mikä on espanjankielinen sana Mexico Citylle?</w:t>
      </w:r>
    </w:p>
    <w:p>
      <w:r>
        <w:rPr>
          <w:b/>
        </w:rPr>
        <w:t xml:space="preserve">Kysymys 4</w:t>
      </w:r>
    </w:p>
    <w:p>
      <w:r>
        <w:t xml:space="preserve">Kuinka monta metriä merenpinnan yläpuolella on Mexico City?</w:t>
      </w:r>
    </w:p>
    <w:p>
      <w:r>
        <w:rPr>
          <w:b/>
        </w:rPr>
        <w:t xml:space="preserve">Teksti numero 1</w:t>
      </w:r>
    </w:p>
    <w:p>
      <w:r>
        <w:t xml:space="preserve">Suur-Meksiko Cityn bruttokansantuote (BKT) oli </w:t>
      </w:r>
      <w:r>
        <w:rPr>
          <w:color w:val="A9A9A9"/>
        </w:rPr>
        <w:t xml:space="preserve">411 miljardia Yhdysvaltain dollaria vuonna 2011, mikä </w:t>
      </w:r>
      <w:r>
        <w:t xml:space="preserve">tekee Mexico Cityn taajamasta yhden maailman taloudellisesti suurimmista metropolialueista. Kaupungin osuus Meksikon bruttokansantuotteesta oli 15,8 prosenttia, ja metropolialueen osuus </w:t>
      </w:r>
      <w:r>
        <w:t xml:space="preserve">koko maan BKT:stä oli </w:t>
      </w:r>
      <w:r>
        <w:t xml:space="preserve">noin </w:t>
      </w:r>
      <w:r>
        <w:rPr>
          <w:color w:val="DCDCDC"/>
        </w:rPr>
        <w:t xml:space="preserve">22 prosenttia. </w:t>
      </w:r>
      <w:r>
        <w:t xml:space="preserve">Itsenäisenä maana Mexico City olisi vuonna 2013 ollut Latinalaisen Amerikan viidenneksi suurin talous - viisi </w:t>
      </w:r>
      <w:r>
        <w:rPr>
          <w:color w:val="2F4F4F"/>
        </w:rPr>
        <w:t xml:space="preserve">kertaa </w:t>
      </w:r>
      <w:r>
        <w:t xml:space="preserve">suurempi kuin Costa Rican ja suunnilleen yhtä suuri kuin </w:t>
      </w:r>
      <w:r>
        <w:rPr>
          <w:color w:val="556B2F"/>
        </w:rPr>
        <w:t xml:space="preserve">Perun</w:t>
      </w:r>
      <w:r>
        <w:t xml:space="preserve">.</w:t>
      </w:r>
    </w:p>
    <w:p>
      <w:r>
        <w:rPr>
          <w:b/>
        </w:rPr>
        <w:t xml:space="preserve">Kysymys 0</w:t>
      </w:r>
    </w:p>
    <w:p>
      <w:r>
        <w:t xml:space="preserve">Kuinka suuri on Mexico Cityn BKT?</w:t>
      </w:r>
    </w:p>
    <w:p>
      <w:r>
        <w:rPr>
          <w:b/>
        </w:rPr>
        <w:t xml:space="preserve">Kysymys 1</w:t>
      </w:r>
    </w:p>
    <w:p>
      <w:r>
        <w:t xml:space="preserve">Kuinka paljon suurempi on Mexico Cityn BKT kuin Costa Rican?</w:t>
      </w:r>
    </w:p>
    <w:p>
      <w:r>
        <w:rPr>
          <w:b/>
        </w:rPr>
        <w:t xml:space="preserve">Kysymys 2</w:t>
      </w:r>
    </w:p>
    <w:p>
      <w:r>
        <w:t xml:space="preserve">Kuinka monta prosenttia Meksikon bruttokansantuotteesta on peräisin Mexico Cityn suurkaupunkialueelta?</w:t>
      </w:r>
    </w:p>
    <w:p>
      <w:r>
        <w:rPr>
          <w:b/>
        </w:rPr>
        <w:t xml:space="preserve">Kysymys 3</w:t>
      </w:r>
    </w:p>
    <w:p>
      <w:r>
        <w:t xml:space="preserve">Minkä maan BKT on suunnilleen yhtä suuri kuin Meksikon kaupungin?</w:t>
      </w:r>
    </w:p>
    <w:p>
      <w:r>
        <w:rPr>
          <w:b/>
        </w:rPr>
        <w:t xml:space="preserve">Teksti numero 2</w:t>
      </w:r>
    </w:p>
    <w:p>
      <w:r>
        <w:t xml:space="preserve">Meksikon pääkaupunki on sekä Amerikan vanhin pääkaupunki että toinen kahdesta intiaanien (alkuperäisamerikkalaisten) perustamasta pääkaupungista, toinen on Quito. Alun perin </w:t>
      </w:r>
      <w:r>
        <w:rPr>
          <w:color w:val="DCDCDC"/>
        </w:rPr>
        <w:t xml:space="preserve">atsteekit </w:t>
      </w:r>
      <w:r>
        <w:t xml:space="preserve">rakensivat kaupungin </w:t>
      </w:r>
      <w:r>
        <w:rPr>
          <w:color w:val="A9A9A9"/>
        </w:rPr>
        <w:t xml:space="preserve">Texcocojärven saarelle </w:t>
      </w:r>
      <w:r>
        <w:t xml:space="preserve">vuonna 1325 nimellä </w:t>
      </w:r>
      <w:r>
        <w:rPr>
          <w:color w:val="2F4F4F"/>
        </w:rPr>
        <w:t xml:space="preserve">Tenochtitlan</w:t>
      </w:r>
      <w:r>
        <w:t xml:space="preserve">, joka tuhoutui lähes täysin Tenochtitlanin piirityksessä vuonna 1521, minkä jälkeen se suunniteltiin uudelleen ja rakennettiin uudelleen espanjalaisten kaupunkistandardien mukaisesti. </w:t>
      </w:r>
      <w:r>
        <w:t xml:space="preserve">Vuonna 1524 perustettiin Meksikon kaupunki, joka tunnettiin nimellä México Tenochtitlán, ja vuodesta </w:t>
      </w:r>
      <w:r>
        <w:rPr>
          <w:color w:val="556B2F"/>
        </w:rPr>
        <w:t xml:space="preserve">1585 alkaen </w:t>
      </w:r>
      <w:r>
        <w:t xml:space="preserve">se tunnettiin virallisesti nimellä Ciudad de México (Meksikon kaupunki)</w:t>
      </w:r>
      <w:r>
        <w:t xml:space="preserve">.</w:t>
      </w:r>
      <w:r>
        <w:t xml:space="preserve"> Mexico City toimi poliittisena, hallinnollisena ja taloudellisena keskuksena suurelle osalle Espanjan siirtomaaimperiumia. Espanjasta itsenäistymisen jälkeen vuonna </w:t>
      </w:r>
      <w:r>
        <w:rPr>
          <w:color w:val="6B8E23"/>
        </w:rPr>
        <w:t xml:space="preserve">1824 </w:t>
      </w:r>
      <w:r>
        <w:t xml:space="preserve">perustettiin liittovaltiopiiri</w:t>
      </w:r>
      <w:r>
        <w:t xml:space="preserve">.</w:t>
      </w:r>
    </w:p>
    <w:p>
      <w:r>
        <w:rPr>
          <w:b/>
        </w:rPr>
        <w:t xml:space="preserve">Kysymys 0</w:t>
      </w:r>
    </w:p>
    <w:p>
      <w:r>
        <w:t xml:space="preserve">Mikä oli Mexico Cityn alkuperäinen nimi?</w:t>
      </w:r>
    </w:p>
    <w:p>
      <w:r>
        <w:rPr>
          <w:b/>
        </w:rPr>
        <w:t xml:space="preserve">Kysymys 1</w:t>
      </w:r>
    </w:p>
    <w:p>
      <w:r>
        <w:t xml:space="preserve">Kuka alun perin rakensi Mexico Cityn?</w:t>
      </w:r>
    </w:p>
    <w:p>
      <w:r>
        <w:rPr>
          <w:b/>
        </w:rPr>
        <w:t xml:space="preserve">Kysymys 2</w:t>
      </w:r>
    </w:p>
    <w:p>
      <w:r>
        <w:t xml:space="preserve">Milloin liittopiiri muodostettiin?</w:t>
      </w:r>
    </w:p>
    <w:p>
      <w:r>
        <w:rPr>
          <w:b/>
        </w:rPr>
        <w:t xml:space="preserve">Kysymys 3</w:t>
      </w:r>
    </w:p>
    <w:p>
      <w:r>
        <w:t xml:space="preserve">Missä kaupunki rakennettiin ensimmäisen kerran?</w:t>
      </w:r>
    </w:p>
    <w:p>
      <w:r>
        <w:rPr>
          <w:b/>
        </w:rPr>
        <w:t xml:space="preserve">Kysymys 4</w:t>
      </w:r>
    </w:p>
    <w:p>
      <w:r>
        <w:t xml:space="preserve">Milloin espanjalaiset perustivat Mexico Cityn virallisesti?</w:t>
      </w:r>
    </w:p>
    <w:p>
      <w:r>
        <w:rPr>
          <w:b/>
        </w:rPr>
        <w:t xml:space="preserve">Teksti numero 3</w:t>
      </w:r>
    </w:p>
    <w:p>
      <w:r>
        <w:t xml:space="preserve">Kun asukkaat olivat vuosia vaatineet suurempaa poliittista itsemääräämisoikeutta, heille annettiin vuonna </w:t>
      </w:r>
      <w:r>
        <w:rPr>
          <w:color w:val="DCDCDC"/>
        </w:rPr>
        <w:t xml:space="preserve">1997</w:t>
      </w:r>
      <w:r>
        <w:t xml:space="preserve"> oikeus valita </w:t>
      </w:r>
      <w:r>
        <w:rPr>
          <w:color w:val="A9A9A9"/>
        </w:rPr>
        <w:t xml:space="preserve">kansanäänestyksellä </w:t>
      </w:r>
      <w:r>
        <w:t xml:space="preserve">suoraan hallituksen päämies ja edustajat yksikamariseen lakiasäätävään kokoukseen</w:t>
      </w:r>
      <w:r>
        <w:t xml:space="preserve">. </w:t>
      </w:r>
      <w:r>
        <w:t xml:space="preserve">Siitä lähtien vasemmistolainen </w:t>
      </w:r>
      <w:r>
        <w:rPr>
          <w:color w:val="2F4F4F"/>
        </w:rPr>
        <w:t xml:space="preserve">Demokraattisen vallankumouksen puolue (PRD) </w:t>
      </w:r>
      <w:r>
        <w:t xml:space="preserve">on hallinnut molempia</w:t>
      </w:r>
      <w:r>
        <w:t xml:space="preserve">.</w:t>
      </w:r>
      <w:r>
        <w:t xml:space="preserve"> Viime vuosina paikallishallitus on hyväksynyt liberaalien politiikkojen aallon, kuten pyynnöstä tehtävän abortin, eutanasian rajoitetun muodon, avioeron ilman virhettä ja samaa sukupuolta olevien avioliiton. Tammikuun 29. päivänä 2016 sen nimi lakkasi olemasta </w:t>
      </w:r>
      <w:r>
        <w:rPr>
          <w:color w:val="556B2F"/>
        </w:rPr>
        <w:t xml:space="preserve">liittovaltiopiiri </w:t>
      </w:r>
      <w:r>
        <w:t xml:space="preserve">(espanjaksi Distrito Federal tai D.F.), ja se on nyt siirtymässä maan 32. liittovaltion yksiköksi, mikä antaa sille osavaltioon verrattavan autonomian. </w:t>
      </w:r>
      <w:r>
        <w:rPr>
          <w:color w:val="6B8E23"/>
        </w:rPr>
        <w:t xml:space="preserve">Meksikon perustuslain pykälän vuoksi </w:t>
      </w:r>
      <w:r>
        <w:t xml:space="preserve">siitä ei kuitenkaan voi koskaan tulla osavaltiota, koska se on unionin vallan sijaintipaikka, jotta maan pääkaupunki ei siirtyisi muualle.</w:t>
      </w:r>
    </w:p>
    <w:p>
      <w:r>
        <w:rPr>
          <w:b/>
        </w:rPr>
        <w:t xml:space="preserve">Kysymys 0</w:t>
      </w:r>
    </w:p>
    <w:p>
      <w:r>
        <w:t xml:space="preserve">Miksi Mexico Citystä ei voi tulla osavaltiota?</w:t>
      </w:r>
    </w:p>
    <w:p>
      <w:r>
        <w:rPr>
          <w:b/>
        </w:rPr>
        <w:t xml:space="preserve">Kysymys 1</w:t>
      </w:r>
    </w:p>
    <w:p>
      <w:r>
        <w:t xml:space="preserve">Milloin ihmiset saivat mahdollisuuden äänestää edustuksesta?</w:t>
      </w:r>
    </w:p>
    <w:p>
      <w:r>
        <w:rPr>
          <w:b/>
        </w:rPr>
        <w:t xml:space="preserve">Kysymys 2</w:t>
      </w:r>
    </w:p>
    <w:p>
      <w:r>
        <w:t xml:space="preserve">Minkä poliittisen puolueen hallussa on Meksikon lainsäätäjä? </w:t>
      </w:r>
    </w:p>
    <w:p>
      <w:r>
        <w:rPr>
          <w:b/>
        </w:rPr>
        <w:t xml:space="preserve">Kysymys 3</w:t>
      </w:r>
    </w:p>
    <w:p>
      <w:r>
        <w:t xml:space="preserve">Mikä oli Mexico Cityn vanha yhteys Meksikon kansakuntaan?</w:t>
      </w:r>
    </w:p>
    <w:p>
      <w:r>
        <w:rPr>
          <w:b/>
        </w:rPr>
        <w:t xml:space="preserve">Kysymys 4</w:t>
      </w:r>
    </w:p>
    <w:p>
      <w:r>
        <w:t xml:space="preserve">Miten virkamiehet valitaan lainsäätäjiin? </w:t>
      </w:r>
    </w:p>
    <w:p>
      <w:r>
        <w:rPr>
          <w:b/>
        </w:rPr>
        <w:t xml:space="preserve">Teksti numero 4</w:t>
      </w:r>
    </w:p>
    <w:p>
      <w:r>
        <w:t xml:space="preserve">Kaupunki kasvoi väkiluvun kasvaessa ja tuli järven vettä vasten. Koska järven veden syvyys vaihteli, Mexico City joutui ajoittain </w:t>
      </w:r>
      <w:r>
        <w:rPr>
          <w:color w:val="A9A9A9"/>
        </w:rPr>
        <w:t xml:space="preserve">tulvien </w:t>
      </w:r>
      <w:r>
        <w:t xml:space="preserve">kohteeksi</w:t>
      </w:r>
      <w:r>
        <w:t xml:space="preserve">. </w:t>
      </w:r>
      <w:r>
        <w:t xml:space="preserve">Suuri työtaistelu, </w:t>
      </w:r>
      <w:r>
        <w:rPr>
          <w:color w:val="DCDCDC"/>
        </w:rPr>
        <w:t xml:space="preserve">desagüe</w:t>
      </w:r>
      <w:r>
        <w:t xml:space="preserve">, pakotti </w:t>
      </w:r>
      <w:r>
        <w:t xml:space="preserve">siirtomaa-aikana </w:t>
      </w:r>
      <w:r>
        <w:rPr>
          <w:color w:val="2F4F4F"/>
        </w:rPr>
        <w:t xml:space="preserve">tuhansia </w:t>
      </w:r>
      <w:r>
        <w:rPr>
          <w:color w:val="556B2F"/>
        </w:rPr>
        <w:t xml:space="preserve">intiaaneja </w:t>
      </w:r>
      <w:r>
        <w:t xml:space="preserve">työskentelemään infrastruktuurin parissa tulvien estämiseksi. Tulvat olivat paitsi haitta, myös terveysriski, sillä tulva-aikoina ihmisjätteet saastuttivat kaupungin katuja. Alueen kuivattamisen ansiosta hyttyskanta väheni, samoin kuin niiden levittämien tautien esiintymistiheys. Kosteikkojen kuivattaminen </w:t>
      </w:r>
      <w:r>
        <w:rPr>
          <w:color w:val="6B8E23"/>
        </w:rPr>
        <w:t xml:space="preserve">muutti </w:t>
      </w:r>
      <w:r>
        <w:t xml:space="preserve">kuitenkin myös </w:t>
      </w:r>
      <w:r>
        <w:rPr>
          <w:color w:val="6B8E23"/>
        </w:rPr>
        <w:t xml:space="preserve">kalojen ja lintujen elinympäristöä </w:t>
      </w:r>
      <w:r>
        <w:t xml:space="preserve">sekä intialaisten viljelyyn käytettävissä olevia alueita pääkaupungin läheisyydessä.</w:t>
      </w:r>
    </w:p>
    <w:p>
      <w:r>
        <w:rPr>
          <w:b/>
        </w:rPr>
        <w:t xml:space="preserve">Kysymys 0</w:t>
      </w:r>
    </w:p>
    <w:p>
      <w:r>
        <w:t xml:space="preserve">Mikä oli työläisluonnoksen nimi?</w:t>
      </w:r>
    </w:p>
    <w:p>
      <w:r>
        <w:rPr>
          <w:b/>
        </w:rPr>
        <w:t xml:space="preserve">Kysymys 1</w:t>
      </w:r>
    </w:p>
    <w:p>
      <w:r>
        <w:t xml:space="preserve">Kuka auttoi rakentamaan infrastruktuuria järven ympärille?</w:t>
      </w:r>
    </w:p>
    <w:p>
      <w:r>
        <w:rPr>
          <w:b/>
        </w:rPr>
        <w:t xml:space="preserve">Kysymys 2</w:t>
      </w:r>
    </w:p>
    <w:p>
      <w:r>
        <w:t xml:space="preserve">Mikä oli suurin ongelma, kun olitte niin lähellä järveä?</w:t>
      </w:r>
    </w:p>
    <w:p>
      <w:r>
        <w:rPr>
          <w:b/>
        </w:rPr>
        <w:t xml:space="preserve">Kysymys 3</w:t>
      </w:r>
    </w:p>
    <w:p>
      <w:r>
        <w:t xml:space="preserve">Mitä kielteistä oli järven vedenkorkeuden säätelyssä?</w:t>
      </w:r>
    </w:p>
    <w:p>
      <w:r>
        <w:rPr>
          <w:b/>
        </w:rPr>
        <w:t xml:space="preserve">Kysymys 4</w:t>
      </w:r>
    </w:p>
    <w:p>
      <w:r>
        <w:t xml:space="preserve">Kuinka moni intialainen auttoi infrastruktuurin rakentamisessa? </w:t>
      </w:r>
    </w:p>
    <w:p>
      <w:r>
        <w:rPr>
          <w:b/>
        </w:rPr>
        <w:t xml:space="preserve">Teksti numero 5</w:t>
      </w:r>
    </w:p>
    <w:p>
      <w:r>
        <w:t xml:space="preserve">Aateliston käsite kukoisti Uudessa Espanjassa tavalla, jota ei nähty muualla Amerikassa. Espanjalaiset kohtasivat yhteiskunnan, jossa aateliskäsitys heijasteli heidän omaa käsitystään. Espanjalaiset kunnioittivat alkuperäiskansojen aatelisjärjestystä ja täydensivät sitä. Seuraavina vuosisatoina aatelisarvonimen omistaminen Meksikossa ei merkinnyt sitä, että henkilöllä olisi ollut suurta poliittista valtaa, sillä hänen valtansa oli rajallinen, vaikka varallisuuden kartuttaminen ei ollutkaan. Meksikon aateliskäsitys ei ollut poliittinen vaan pikemminkin hyvin konservatiivinen espanjalainen sosiaalinen käsitys, joka perustui suvun arvon osoittamiseen. Useimmat näistä suvuista osoittivat arvonsa tekemällä omaisuuksia Uudessa Espanjassa kaupungin ulkopuolella ja kuluttamalla sitten tulot pääkaupungissa, </w:t>
      </w:r>
      <w:r>
        <w:rPr>
          <w:color w:val="A9A9A9"/>
        </w:rPr>
        <w:t xml:space="preserve">rakentamalla kirkkoja, tukemalla hyväntekeväisyyttä ja rakentamalla ylellisiä palatsitaloja</w:t>
      </w:r>
      <w:r>
        <w:t xml:space="preserve">. </w:t>
      </w:r>
      <w:r>
        <w:t xml:space="preserve">Himo rakentaa mahdollisimman ylellinen asuinpaikka saavutti huippunsa </w:t>
      </w:r>
      <w:r>
        <w:rPr>
          <w:color w:val="DCDCDC"/>
        </w:rPr>
        <w:t xml:space="preserve">1700-luvun viimeisellä puoliskolla</w:t>
      </w:r>
      <w:r>
        <w:t xml:space="preserve">. </w:t>
      </w:r>
      <w:r>
        <w:t xml:space="preserve">Monet näistä palatseista ovat nähtävissä vielä nykyäänkin, minkä vuoksi </w:t>
      </w:r>
      <w:r>
        <w:t xml:space="preserve">Alexander von Humboldt antoi </w:t>
      </w:r>
      <w:r>
        <w:t xml:space="preserve">Mexico Citylle lempinimen "</w:t>
      </w:r>
      <w:r>
        <w:rPr>
          <w:color w:val="2F4F4F"/>
        </w:rPr>
        <w:t xml:space="preserve">palatsien kaupunki".</w:t>
      </w:r>
    </w:p>
    <w:p>
      <w:r>
        <w:rPr>
          <w:b/>
        </w:rPr>
        <w:t xml:space="preserve">Kysymys 0</w:t>
      </w:r>
    </w:p>
    <w:p>
      <w:r>
        <w:t xml:space="preserve">Mikä on yleinen lempinimi Mexico Citylle?</w:t>
      </w:r>
    </w:p>
    <w:p>
      <w:r>
        <w:rPr>
          <w:b/>
        </w:rPr>
        <w:t xml:space="preserve">Kysymys 1</w:t>
      </w:r>
    </w:p>
    <w:p>
      <w:r>
        <w:t xml:space="preserve">Miten meksikolaiset aateliset käyttivät rahaa Mexico Cityssä?</w:t>
      </w:r>
    </w:p>
    <w:p>
      <w:r>
        <w:rPr>
          <w:b/>
        </w:rPr>
        <w:t xml:space="preserve">Kysymys 2</w:t>
      </w:r>
    </w:p>
    <w:p>
      <w:r>
        <w:t xml:space="preserve">Milloin ylenpalttisten talojen rakentaminen hidastui?</w:t>
      </w:r>
    </w:p>
    <w:p>
      <w:r>
        <w:rPr>
          <w:b/>
        </w:rPr>
        <w:t xml:space="preserve">Teksti numero 6</w:t>
      </w:r>
    </w:p>
    <w:p>
      <w:r>
        <w:t xml:space="preserve">Grito de Dolores ("Doloresin huuto"), joka tunnetaan myös nimellä El Grito de la Independencia ("Itsenäisyyden huuto") ja joka kuului Doloresin pikkukaupungista Guanajuaton läheltä </w:t>
      </w:r>
      <w:r>
        <w:rPr>
          <w:color w:val="A9A9A9"/>
        </w:rPr>
        <w:t xml:space="preserve">16. syyskuuta 1810, </w:t>
      </w:r>
      <w:r>
        <w:t xml:space="preserve">on tapahtuma, joka merkitsee Meksikon itsenäisyyssodan alkua, ja se on Meksikon tärkein kansallispäivä. "</w:t>
      </w:r>
      <w:r>
        <w:rPr>
          <w:color w:val="DCDCDC"/>
        </w:rPr>
        <w:t xml:space="preserve">Grito" </w:t>
      </w:r>
      <w:r>
        <w:t xml:space="preserve">oli Meksikon itsenäisyyssodan taisteluhuuto, jonka lausui Miguel Hidalgo y Costilla, roomalaiskatolinen pappi. Hidalgo ja useat criollot osallistuivat suunniteltuun kapinaan Espanjan siirtomaahallitusta vastaan, ja juonittelijat petettiin. Pidätyksensä pelossa Hidalgo käski veljensä Mauricion sekä Ignacio Allenden ja Mariano Abasolon lähteä useiden muiden aseistettujen miesten kanssa pakottamaan sheriffin vapauttamaan siellä syyskuun 15. päivän yönä itsenäisyyttä kannattavat vangit. He onnistuivat vapauttamaan kahdeksankymmentä. Noin kello 6.00 aamulla 16. syyskuuta 1810 Hidalgo määräsi kirkonkellot soimaan ja kokosi seurakuntansa. Allenden ja Juan Aldaman siivittämänä hän puhui ihmisille kirkkonsa edessä ja kannusti heitä kapinaan. </w:t>
      </w:r>
      <w:r>
        <w:rPr>
          <w:color w:val="2F4F4F"/>
        </w:rPr>
        <w:t xml:space="preserve">Guanajuaton taistelu</w:t>
      </w:r>
      <w:r>
        <w:t xml:space="preserve">, kapinan ensimmäinen suuri taistelu, käytiin neljä päivää myöhemmin. Meksikon itsenäisyys Espanjasta julistettiin Meksikon valtakunnan itsenäisyysjulistuksessa </w:t>
      </w:r>
      <w:r>
        <w:rPr>
          <w:color w:val="556B2F"/>
        </w:rPr>
        <w:t xml:space="preserve">27. syyskuuta 1821 </w:t>
      </w:r>
      <w:r>
        <w:rPr>
          <w:color w:val="6B8E23"/>
        </w:rPr>
        <w:t xml:space="preserve">vuosikymmenen </w:t>
      </w:r>
      <w:r>
        <w:t xml:space="preserve">kestäneen sodan </w:t>
      </w:r>
      <w:r>
        <w:t xml:space="preserve">jälkeen.</w:t>
      </w:r>
      <w:r>
        <w:t xml:space="preserve"> Seuraavat vuosikymmenet jatkuivat levottomuudet, kun eri ryhmittymät taistelivat Meksikon hallinnasta.</w:t>
      </w:r>
    </w:p>
    <w:p>
      <w:r>
        <w:rPr>
          <w:b/>
        </w:rPr>
        <w:t xml:space="preserve">Kysymys 0</w:t>
      </w:r>
    </w:p>
    <w:p>
      <w:r>
        <w:t xml:space="preserve">Milloin Meksiko itsenäistyi? </w:t>
      </w:r>
    </w:p>
    <w:p>
      <w:r>
        <w:rPr>
          <w:b/>
        </w:rPr>
        <w:t xml:space="preserve">Kysymys 1</w:t>
      </w:r>
    </w:p>
    <w:p>
      <w:r>
        <w:t xml:space="preserve">Kuinka kauan sota kesti?</w:t>
      </w:r>
    </w:p>
    <w:p>
      <w:r>
        <w:rPr>
          <w:b/>
        </w:rPr>
        <w:t xml:space="preserve">Kysymys 2</w:t>
      </w:r>
    </w:p>
    <w:p>
      <w:r>
        <w:t xml:space="preserve">Mikä oli Meksikon itsenäisyyssodan ensimmäisen taistelun nimi? </w:t>
      </w:r>
    </w:p>
    <w:p>
      <w:r>
        <w:rPr>
          <w:b/>
        </w:rPr>
        <w:t xml:space="preserve">Kysymys 3</w:t>
      </w:r>
    </w:p>
    <w:p>
      <w:r>
        <w:t xml:space="preserve">Mikä oli sodan taisteluhuuto?</w:t>
      </w:r>
    </w:p>
    <w:p>
      <w:r>
        <w:rPr>
          <w:b/>
        </w:rPr>
        <w:t xml:space="preserve">Kysymys 4</w:t>
      </w:r>
    </w:p>
    <w:p>
      <w:r>
        <w:t xml:space="preserve">Milloin sota alkoi?</w:t>
      </w:r>
    </w:p>
    <w:p>
      <w:r>
        <w:rPr>
          <w:b/>
        </w:rPr>
        <w:t xml:space="preserve">Teksti numero 7</w:t>
      </w:r>
    </w:p>
    <w:p>
      <w:r>
        <w:t xml:space="preserve">Taistelu Mexico Citystä oli </w:t>
      </w:r>
      <w:r>
        <w:rPr>
          <w:color w:val="DCDCDC"/>
        </w:rPr>
        <w:t xml:space="preserve">Meksikon ja Amerikan sodan </w:t>
      </w:r>
      <w:r>
        <w:t xml:space="preserve">aikana </w:t>
      </w:r>
      <w:r>
        <w:rPr>
          <w:color w:val="A9A9A9"/>
        </w:rPr>
        <w:t xml:space="preserve">8.-15. syyskuuta 1847 </w:t>
      </w:r>
      <w:r>
        <w:t xml:space="preserve">Mexico Cityn läheisyydessä </w:t>
      </w:r>
      <w:r>
        <w:t xml:space="preserve">käytyjen taistelujen sarja</w:t>
      </w:r>
      <w:r>
        <w:t xml:space="preserve">. Siihen sisältyvät Molino del Reyn ja Chapultepecin taistelut, jotka huipentuivat Mexico Cityn kukistumiseen. </w:t>
      </w:r>
      <w:r>
        <w:rPr>
          <w:color w:val="2F4F4F"/>
        </w:rPr>
        <w:t xml:space="preserve">Winfield Scottin </w:t>
      </w:r>
      <w:r>
        <w:t xml:space="preserve">johtama Yhdysvaltain armeija </w:t>
      </w:r>
      <w:r>
        <w:t xml:space="preserve">saavutti suuren menestyksen, joka päätti sodan</w:t>
      </w:r>
      <w:r>
        <w:t xml:space="preserve">.</w:t>
      </w:r>
      <w:r>
        <w:t xml:space="preserve"> Amerikkalaisten hyökkäystä liittovaltion alueelle vastustettiin ensimmäisen kerran Churubuscon taistelussa 8. elokuuta, jossa Saint Patrickin pataljoona, joka koostui pääasiassa katolisista irlantilaisista ja saksalaisista siirtolaisista, mutta myös kanadalaisista, englantilaisista, ranskalaisista, italialaisista, puolalaisista, skotlantilaisista, espanjalaisista, sveitsiläisistä ja meksikolaisista, taisteli Meksikon puolesta torjuen amerikkalaisten hyökkäykset. Kun Saint Patrick's Battalion oli kukistettu, Meksikon ja Amerikan sota päättyi Yhdysvaltojen lähetettyä taisteluyksiköt syvälle Meksikoon, minkä seurauksena Yhdysvaltain </w:t>
      </w:r>
      <w:r>
        <w:rPr>
          <w:color w:val="556B2F"/>
        </w:rPr>
        <w:t xml:space="preserve">armeijan 1., 2., 3. ja 4. </w:t>
      </w:r>
      <w:r>
        <w:t xml:space="preserve">divisioonat </w:t>
      </w:r>
      <w:r>
        <w:t xml:space="preserve">valtasivat Mexico Cityn ja Veracruzin</w:t>
      </w:r>
      <w:r>
        <w:t xml:space="preserve">. Maihinnousu huipentui Chapultepecin linnan valtaamiseen itse kaupungissa.</w:t>
      </w:r>
    </w:p>
    <w:p>
      <w:r>
        <w:rPr>
          <w:b/>
        </w:rPr>
        <w:t xml:space="preserve">Kysymys 0</w:t>
      </w:r>
    </w:p>
    <w:p>
      <w:r>
        <w:t xml:space="preserve">Kuka komensi Yhdysvaltain armeijaa Mexico Cityn taistelussa?</w:t>
      </w:r>
    </w:p>
    <w:p>
      <w:r>
        <w:rPr>
          <w:b/>
        </w:rPr>
        <w:t xml:space="preserve">Kysymys 1</w:t>
      </w:r>
    </w:p>
    <w:p>
      <w:r>
        <w:t xml:space="preserve">Missä sodassa Amerikka ja Meksiko taistelivat?</w:t>
      </w:r>
    </w:p>
    <w:p>
      <w:r>
        <w:rPr>
          <w:b/>
        </w:rPr>
        <w:t xml:space="preserve">Kysymys 2</w:t>
      </w:r>
    </w:p>
    <w:p>
      <w:r>
        <w:t xml:space="preserve">Milloin taistelu Mexico Citystä käytiin</w:t>
      </w:r>
    </w:p>
    <w:p>
      <w:r>
        <w:rPr>
          <w:b/>
        </w:rPr>
        <w:t xml:space="preserve">Kysymys 3</w:t>
      </w:r>
    </w:p>
    <w:p>
      <w:r>
        <w:t xml:space="preserve">Mitkä amerikkalaiset divisioonat pääsivät Mexico Cityyn?</w:t>
      </w:r>
    </w:p>
    <w:p>
      <w:r>
        <w:rPr>
          <w:b/>
        </w:rPr>
        <w:t xml:space="preserve">Teksti numero 8</w:t>
      </w:r>
    </w:p>
    <w:p>
      <w:r>
        <w:t xml:space="preserve">Tässä </w:t>
      </w:r>
      <w:r>
        <w:t xml:space="preserve">taistelussa </w:t>
      </w:r>
      <w:r>
        <w:rPr>
          <w:color w:val="A9A9A9"/>
        </w:rPr>
        <w:t xml:space="preserve">13. syyskuuta </w:t>
      </w:r>
      <w:r>
        <w:rPr>
          <w:color w:val="DCDCDC"/>
        </w:rPr>
        <w:t xml:space="preserve">4. divisioona </w:t>
      </w:r>
      <w:r>
        <w:t xml:space="preserve">johti </w:t>
      </w:r>
      <w:r>
        <w:rPr>
          <w:color w:val="2F4F4F"/>
        </w:rPr>
        <w:t xml:space="preserve">John A. Quitmanin </w:t>
      </w:r>
      <w:r>
        <w:t xml:space="preserve">johdolla </w:t>
      </w:r>
      <w:r>
        <w:t xml:space="preserve">hyökkäystä Chapultepecia vastaan ja valloitti linnan</w:t>
      </w:r>
      <w:r>
        <w:rPr>
          <w:color w:val="A9A9A9"/>
        </w:rPr>
        <w:t xml:space="preserve">. </w:t>
      </w:r>
      <w:r>
        <w:t xml:space="preserve">Hyökkäykseen osallistuivat </w:t>
      </w:r>
      <w:r>
        <w:t xml:space="preserve">tulevat konfederaation kenraalit </w:t>
      </w:r>
      <w:r>
        <w:rPr>
          <w:color w:val="556B2F"/>
        </w:rPr>
        <w:t xml:space="preserve">George E. Pickett ja James Longstreet</w:t>
      </w:r>
      <w:r>
        <w:t xml:space="preserve">. Meksikon puolustuksessa palvelivat kadetit, jotka myöhemmin ikuistettiin nimellä Los Niños Héroes ("Poikasankarit"). Meksikolaiset joukot vetäytyivät Chapultepecistä ja vetäytyivät kaupungin sisällä. Hyökkäykset Belénin ja San Cosmen porteille tulivat sen jälkeen. </w:t>
      </w:r>
      <w:r>
        <w:rPr>
          <w:color w:val="6B8E23"/>
        </w:rPr>
        <w:t xml:space="preserve">Guadalupe Hidalgon </w:t>
      </w:r>
      <w:r>
        <w:t xml:space="preserve">sopimus </w:t>
      </w:r>
      <w:r>
        <w:t xml:space="preserve">allekirjoitettiin nykyisen kaupungin kaukana pohjoisosassa.</w:t>
      </w:r>
    </w:p>
    <w:p>
      <w:r>
        <w:rPr>
          <w:b/>
        </w:rPr>
        <w:t xml:space="preserve">Kysymys 0</w:t>
      </w:r>
    </w:p>
    <w:p>
      <w:r>
        <w:t xml:space="preserve">Kuka johti 4. divisioonaa?</w:t>
      </w:r>
    </w:p>
    <w:p>
      <w:r>
        <w:rPr>
          <w:b/>
        </w:rPr>
        <w:t xml:space="preserve">Kysymys 1</w:t>
      </w:r>
    </w:p>
    <w:p>
      <w:r>
        <w:t xml:space="preserve">Mikä sopimus allekirjoitettiin?</w:t>
      </w:r>
    </w:p>
    <w:p>
      <w:r>
        <w:rPr>
          <w:b/>
        </w:rPr>
        <w:t xml:space="preserve">Kysymys 2</w:t>
      </w:r>
    </w:p>
    <w:p>
      <w:r>
        <w:t xml:space="preserve">Ketkä olivat tulevia liittovaltion kenraaleja?</w:t>
      </w:r>
    </w:p>
    <w:p>
      <w:r>
        <w:rPr>
          <w:b/>
        </w:rPr>
        <w:t xml:space="preserve">Kysymys 3</w:t>
      </w:r>
    </w:p>
    <w:p>
      <w:r>
        <w:t xml:space="preserve">Kuka kantoi linnaa?</w:t>
      </w:r>
    </w:p>
    <w:p>
      <w:r>
        <w:rPr>
          <w:b/>
        </w:rPr>
        <w:t xml:space="preserve">Kysymys 4</w:t>
      </w:r>
    </w:p>
    <w:p>
      <w:r>
        <w:t xml:space="preserve">Milloin linna sortui?</w:t>
      </w:r>
    </w:p>
    <w:p>
      <w:r>
        <w:rPr>
          <w:b/>
        </w:rPr>
        <w:t xml:space="preserve">Teksti numero 9</w:t>
      </w:r>
    </w:p>
    <w:p>
      <w:r>
        <w:t xml:space="preserve">Porvarihallinnon aikana kaupunki modernisoitiin laajasti. </w:t>
      </w:r>
      <w:r>
        <w:rPr>
          <w:color w:val="A9A9A9"/>
        </w:rPr>
        <w:t xml:space="preserve">Monet espanjalaisen siirtomaatyylin rakennukset tuhoutuivat </w:t>
      </w:r>
      <w:r>
        <w:t xml:space="preserve">ja korvattiin uusilla, paljon suuremmilla porvarillisilla laitoksilla, ja monet syrjäiset maaseutualueet muutettiin kaupunki- tai teollisuusalueiksi, ja useimmissa niistä oli sähkö-, kaasu- ja viemärilaitokset </w:t>
      </w:r>
      <w:r>
        <w:rPr>
          <w:color w:val="DCDCDC"/>
        </w:rPr>
        <w:t xml:space="preserve">vuoteen 1908 mennessä</w:t>
      </w:r>
      <w:r>
        <w:t xml:space="preserve">. </w:t>
      </w:r>
      <w:r>
        <w:t xml:space="preserve">Vaikka aluksi keskityttiin nykyaikaisten </w:t>
      </w:r>
      <w:r>
        <w:rPr>
          <w:color w:val="2F4F4F"/>
        </w:rPr>
        <w:t xml:space="preserve">sairaaloiden, koulujen, tehtaiden ja massiivisten julkisten töiden </w:t>
      </w:r>
      <w:r>
        <w:t xml:space="preserve">kehittämiseen</w:t>
      </w:r>
      <w:r>
        <w:t xml:space="preserve">, Porfirian modernisoinnin ehkä pitkäaikaisimmat vaikutukset olivat Colonia Roman alueen luominen ja </w:t>
      </w:r>
      <w:r>
        <w:rPr>
          <w:color w:val="556B2F"/>
        </w:rPr>
        <w:t xml:space="preserve">Reforma Avenuen </w:t>
      </w:r>
      <w:r>
        <w:t xml:space="preserve">kehittäminen</w:t>
      </w:r>
      <w:r>
        <w:t xml:space="preserve">. Monet Mexico Cityn tärkeimmistä nähtävyyksistä ja maamerkeistä rakennettiin tällä aikakaudella tähän tyyliin.</w:t>
      </w:r>
    </w:p>
    <w:p>
      <w:r>
        <w:rPr>
          <w:b/>
        </w:rPr>
        <w:t xml:space="preserve">Kysymys 0</w:t>
      </w:r>
    </w:p>
    <w:p>
      <w:r>
        <w:t xml:space="preserve">Milloin suurin osa kaupungistumisesta saatiin päätökseen? </w:t>
      </w:r>
    </w:p>
    <w:p>
      <w:r>
        <w:rPr>
          <w:b/>
        </w:rPr>
        <w:t xml:space="preserve">Kysymys 1</w:t>
      </w:r>
    </w:p>
    <w:p>
      <w:r>
        <w:t xml:space="preserve">Millä aloitettiin laaja modernisointi?</w:t>
      </w:r>
    </w:p>
    <w:p>
      <w:r>
        <w:rPr>
          <w:b/>
        </w:rPr>
        <w:t xml:space="preserve">Kysymys 2</w:t>
      </w:r>
    </w:p>
    <w:p>
      <w:r>
        <w:t xml:space="preserve">Mitä rakennettiin modernisoinnin aikana?</w:t>
      </w:r>
    </w:p>
    <w:p>
      <w:r>
        <w:rPr>
          <w:b/>
        </w:rPr>
        <w:t xml:space="preserve">Kysymys 3</w:t>
      </w:r>
    </w:p>
    <w:p>
      <w:r>
        <w:t xml:space="preserve">Mikä kuuluisa katu rakennettiin tämän modernisaation aikana?</w:t>
      </w:r>
    </w:p>
    <w:p>
      <w:r>
        <w:rPr>
          <w:b/>
        </w:rPr>
        <w:t xml:space="preserve">Teksti numero 10</w:t>
      </w:r>
    </w:p>
    <w:p>
      <w:r>
        <w:t xml:space="preserve">Diazin suunnitelmien mukaan koko kaupunki oli tarkoitus modernisoida tai rakentaa uudelleen </w:t>
      </w:r>
      <w:r>
        <w:rPr>
          <w:color w:val="2F4F4F"/>
        </w:rPr>
        <w:t xml:space="preserve">Colonia </w:t>
      </w:r>
      <w:r>
        <w:t xml:space="preserve">Roman </w:t>
      </w:r>
      <w:r>
        <w:rPr>
          <w:color w:val="DCDCDC"/>
        </w:rPr>
        <w:t xml:space="preserve">porvarilliseen/ranskalaiseen tyyliin</w:t>
      </w:r>
      <w:r>
        <w:t xml:space="preserve">, mutta Meksikon vallankumous alkoi pian sen jälkeen, eivätkä suunnitelmat koskaan toteutuneet, ja monet hankkeet jäivät puolivalmiiksi. Yksi parhaista esimerkeistä tästä on </w:t>
      </w:r>
      <w:r>
        <w:rPr>
          <w:color w:val="556B2F"/>
        </w:rPr>
        <w:t xml:space="preserve">Meksikon vallankumouksen </w:t>
      </w:r>
      <w:r>
        <w:t xml:space="preserve">muistomerkki</w:t>
      </w:r>
      <w:r>
        <w:t xml:space="preserve">. </w:t>
      </w:r>
      <w:r>
        <w:t xml:space="preserve">Alun perin muistomerkin piti olla </w:t>
      </w:r>
      <w:r>
        <w:rPr>
          <w:color w:val="6B8E23"/>
        </w:rPr>
        <w:t xml:space="preserve">Diazin uuden senaattihallin pääkupoli</w:t>
      </w:r>
      <w:r>
        <w:t xml:space="preserve">, mutta vallankumouksen puhjettua vain senaattihallin kupoli ja sen tukipilarit saatiin valmiiksi. Monet meksikolaiset pitivät tätä myöhemmin symbolina siitä, että Porfirian aikakausi oli lopullisesti ohi, ja siksi siitä tehtiin Diazin voiton muistomerkki.</w:t>
      </w:r>
    </w:p>
    <w:p>
      <w:r>
        <w:rPr>
          <w:b/>
        </w:rPr>
        <w:t xml:space="preserve">Kysymys 0</w:t>
      </w:r>
    </w:p>
    <w:p>
      <w:r>
        <w:t xml:space="preserve">Mistä tehtiin muistomerkki sodan jälkeen? </w:t>
      </w:r>
    </w:p>
    <w:p>
      <w:r>
        <w:rPr>
          <w:b/>
        </w:rPr>
        <w:t xml:space="preserve">Kysymys 1</w:t>
      </w:r>
    </w:p>
    <w:p>
      <w:r>
        <w:t xml:space="preserve">Kuka oli mies Mexico Cityn modernisoinnin takana?</w:t>
      </w:r>
    </w:p>
    <w:p>
      <w:r>
        <w:rPr>
          <w:b/>
        </w:rPr>
        <w:t xml:space="preserve">Kysymys 2</w:t>
      </w:r>
    </w:p>
    <w:p>
      <w:r>
        <w:t xml:space="preserve">Miksi Diazin suunnitelmaa ei toteutettu? </w:t>
      </w:r>
    </w:p>
    <w:p>
      <w:r>
        <w:rPr>
          <w:b/>
        </w:rPr>
        <w:t xml:space="preserve">Kysymys 3</w:t>
      </w:r>
    </w:p>
    <w:p>
      <w:r>
        <w:t xml:space="preserve">Mikä oli Mexico Cityn yleinen suunnittelusuunnitelma?</w:t>
      </w:r>
    </w:p>
    <w:p>
      <w:r>
        <w:rPr>
          <w:b/>
        </w:rPr>
        <w:t xml:space="preserve">Kysymys 4</w:t>
      </w:r>
    </w:p>
    <w:p>
      <w:r>
        <w:t xml:space="preserve">Mikä oli tärkein profirian/ranskalaisen tyylin rakennushanke?</w:t>
      </w:r>
    </w:p>
    <w:p>
      <w:r>
        <w:rPr>
          <w:b/>
        </w:rPr>
        <w:t xml:space="preserve">Teksti numero 11</w:t>
      </w:r>
    </w:p>
    <w:p>
      <w:r>
        <w:t xml:space="preserve">Zapatistien joukot, jotka perustuivat naapurimaassa </w:t>
      </w:r>
      <w:r>
        <w:rPr>
          <w:color w:val="A9A9A9"/>
        </w:rPr>
        <w:t xml:space="preserve">Morelosissa, </w:t>
      </w:r>
      <w:r>
        <w:t xml:space="preserve">olivat vahvoja liittovaltion piirikunnan eteläreunalla, johon kuuluivat Xochimilco, Tlalpan, Tláhuac ja Milpa Alta, taistellakseen Victoriano Huertan ja Venustiano Carranzan hallintoja vastaan. </w:t>
      </w:r>
      <w:r>
        <w:t xml:space="preserve">Carranzan salamurhan ja </w:t>
      </w:r>
      <w:r>
        <w:rPr>
          <w:color w:val="DCDCDC"/>
        </w:rPr>
        <w:t xml:space="preserve">Adolfo de la Huertan</w:t>
      </w:r>
      <w:r>
        <w:t xml:space="preserve"> lyhyen toimikauden jälkeen </w:t>
      </w:r>
      <w:r>
        <w:t xml:space="preserve">Álvaro Obregón otti vallan. Kun hän </w:t>
      </w:r>
      <w:r>
        <w:t xml:space="preserve">oli halunnut tulla uudelleen valituksi, José de León Toral, joka oli harras katolilainen, tappoi hänet </w:t>
      </w:r>
      <w:r>
        <w:rPr>
          <w:color w:val="2F4F4F"/>
        </w:rPr>
        <w:t xml:space="preserve">ravintolassa lähellä La Bombillan puistoa San Ángelissa </w:t>
      </w:r>
      <w:r>
        <w:t xml:space="preserve">vuonna </w:t>
      </w:r>
      <w:r>
        <w:rPr>
          <w:color w:val="556B2F"/>
        </w:rPr>
        <w:t xml:space="preserve">1928</w:t>
      </w:r>
      <w:r>
        <w:t xml:space="preserve">. </w:t>
      </w:r>
      <w:r>
        <w:rPr>
          <w:color w:val="6B8E23"/>
        </w:rPr>
        <w:t xml:space="preserve">Plutarco Elias Calles </w:t>
      </w:r>
      <w:r>
        <w:t xml:space="preserve">tuli Obregónin tilalle ja Meksikon vallankumous huipentui.</w:t>
      </w:r>
    </w:p>
    <w:p>
      <w:r>
        <w:rPr>
          <w:b/>
        </w:rPr>
        <w:t xml:space="preserve">Kysymys 0</w:t>
      </w:r>
    </w:p>
    <w:p>
      <w:r>
        <w:t xml:space="preserve">Kuka oli johtaja Meksikon vallankumouksen lopussa?</w:t>
      </w:r>
    </w:p>
    <w:p>
      <w:r>
        <w:rPr>
          <w:b/>
        </w:rPr>
        <w:t xml:space="preserve">Kysymys 1</w:t>
      </w:r>
    </w:p>
    <w:p>
      <w:r>
        <w:t xml:space="preserve">Missä Alvaro Obregon tapettiin? </w:t>
      </w:r>
    </w:p>
    <w:p>
      <w:r>
        <w:rPr>
          <w:b/>
        </w:rPr>
        <w:t xml:space="preserve">Kysymys 2</w:t>
      </w:r>
    </w:p>
    <w:p>
      <w:r>
        <w:t xml:space="preserve">Milloin Alvaro Obregon tapettiin? </w:t>
      </w:r>
    </w:p>
    <w:p>
      <w:r>
        <w:rPr>
          <w:b/>
        </w:rPr>
        <w:t xml:space="preserve">Kysymys 3</w:t>
      </w:r>
    </w:p>
    <w:p>
      <w:r>
        <w:t xml:space="preserve">Mistä zapatistijoukot olivat kotoisin?</w:t>
      </w:r>
    </w:p>
    <w:p>
      <w:r>
        <w:rPr>
          <w:b/>
        </w:rPr>
        <w:t xml:space="preserve">Kysymys 4</w:t>
      </w:r>
    </w:p>
    <w:p>
      <w:r>
        <w:t xml:space="preserve">Kuka oli kolmanneksi viimeinen johtaja ennen Meksikon vallankumouksen päättymistä?</w:t>
      </w:r>
    </w:p>
    <w:p>
      <w:r>
        <w:rPr>
          <w:b/>
        </w:rPr>
        <w:t xml:space="preserve">Teksti numero 12</w:t>
      </w:r>
    </w:p>
    <w:p>
      <w:r>
        <w:rPr>
          <w:color w:val="A9A9A9"/>
        </w:rPr>
        <w:t xml:space="preserve">Vuonna 1980 puolet </w:t>
      </w:r>
      <w:r>
        <w:t xml:space="preserve">Meksikon teollisuustyöpaikoista sijaitsi Mexico Cityssä</w:t>
      </w:r>
      <w:r>
        <w:t xml:space="preserve">.</w:t>
      </w:r>
      <w:r>
        <w:t xml:space="preserve"> Meksikon kaupungin hallinto pysyi tuskin perässä palveluissa, kun kasvu jatkui hellittämättömänä. Maaseudun kyläläiset, jotka jatkoivat tuloaan kaupunkiin paetakseen köyhyyttä, vain pahensivat kaupungin ongelmia. Koska asuntoja ei ollut saatavilla, he valtasivat kaupunkia ympäröiviä maita ja loivat valtavia </w:t>
      </w:r>
      <w:r>
        <w:rPr>
          <w:color w:val="DCDCDC"/>
        </w:rPr>
        <w:t xml:space="preserve">hökkelikyliä</w:t>
      </w:r>
      <w:r>
        <w:t xml:space="preserve">, jotka ulottuivat monien kilometrien päähän. </w:t>
      </w:r>
      <w:r>
        <w:t xml:space="preserve">Tämä aiheutti </w:t>
      </w:r>
      <w:r>
        <w:t xml:space="preserve">Mexico Cityssä </w:t>
      </w:r>
      <w:r>
        <w:rPr>
          <w:color w:val="2F4F4F"/>
        </w:rPr>
        <w:t xml:space="preserve">vakavia ilmansaasteita </w:t>
      </w:r>
      <w:r>
        <w:t xml:space="preserve">ja vesien pilaantumisongelmia sekä pohjaveden liiallisesta ottamisesta johtuvaa maan vajoamista. Ilman ja veden saastumista on saatu hillittyä ja parannettua useilla alueilla hallituksen ohjelmien, ajoneuvojen kunnostamisen ja julkisen liikenteen nykyaikaistamisen ansiosta.</w:t>
      </w:r>
    </w:p>
    <w:p>
      <w:r>
        <w:rPr>
          <w:b/>
        </w:rPr>
        <w:t xml:space="preserve">Kysymys 0</w:t>
      </w:r>
    </w:p>
    <w:p>
      <w:r>
        <w:t xml:space="preserve">Kuinka moni maakunnan teollisuustyöpaikoista sijaitsi Mexico Cityssä 1900-luvun lopulla?</w:t>
      </w:r>
    </w:p>
    <w:p>
      <w:r>
        <w:rPr>
          <w:b/>
        </w:rPr>
        <w:t xml:space="preserve">Kysymys 1</w:t>
      </w:r>
    </w:p>
    <w:p>
      <w:r>
        <w:t xml:space="preserve">Mitä maaseudun työläiset tekivät asuakseen? </w:t>
      </w:r>
    </w:p>
    <w:p>
      <w:r>
        <w:rPr>
          <w:b/>
        </w:rPr>
        <w:t xml:space="preserve">Kysymys 2</w:t>
      </w:r>
    </w:p>
    <w:p>
      <w:r>
        <w:t xml:space="preserve">Mitä hökkelikylät loivat?</w:t>
      </w:r>
    </w:p>
    <w:p>
      <w:r>
        <w:rPr>
          <w:b/>
        </w:rPr>
        <w:t xml:space="preserve">Teksti numero 13</w:t>
      </w:r>
    </w:p>
    <w:p>
      <w:r>
        <w:rPr>
          <w:color w:val="A9A9A9"/>
        </w:rPr>
        <w:t xml:space="preserve">Torstaina </w:t>
      </w:r>
      <w:r>
        <w:t xml:space="preserve">19. </w:t>
      </w:r>
      <w:r>
        <w:rPr>
          <w:color w:val="DCDCDC"/>
        </w:rPr>
        <w:t xml:space="preserve">syyskuuta </w:t>
      </w:r>
      <w:r>
        <w:t xml:space="preserve">1985 kello 7.19 paikallista aikaa Meksikossa sattui maanjäristys, jonka voimakkuus oli </w:t>
      </w:r>
      <w:r>
        <w:rPr>
          <w:color w:val="2F4F4F"/>
        </w:rPr>
        <w:t xml:space="preserve">8,1 Richterin asteikolla</w:t>
      </w:r>
      <w:r>
        <w:t xml:space="preserve">. Vaikka maanjäristys ei ollut yhtä tappava tai tuhoisa kuin monet vastaavat tapahtumat Aasiassa ja muualla Latinalaisessa Amerikassa, se osoittautui poliittisesti katastrofiksi yksipuoluehallitukselle. Hallitus </w:t>
      </w:r>
      <w:r>
        <w:rPr>
          <w:color w:val="556B2F"/>
        </w:rPr>
        <w:t xml:space="preserve">lamaantui oman byrokratiansa ja korruption </w:t>
      </w:r>
      <w:r>
        <w:t xml:space="preserve">takia, minkä vuoksi </w:t>
      </w:r>
      <w:r>
        <w:rPr>
          <w:color w:val="6B8E23"/>
        </w:rPr>
        <w:t xml:space="preserve">tavallisten kansalaisten </w:t>
      </w:r>
      <w:r>
        <w:t xml:space="preserve">oli pakko luoda ja ohjata omia pelastustoimia ja rakentaa uudelleen suuri osa menetetyistä asunnoista.</w:t>
      </w:r>
    </w:p>
    <w:p>
      <w:r>
        <w:rPr>
          <w:b/>
        </w:rPr>
        <w:t xml:space="preserve">Kysymys 0</w:t>
      </w:r>
    </w:p>
    <w:p>
      <w:r>
        <w:t xml:space="preserve">Minä viikonpäivänä suuri maanjäristys iski Mexico Cityyn?</w:t>
      </w:r>
    </w:p>
    <w:p>
      <w:r>
        <w:rPr>
          <w:b/>
        </w:rPr>
        <w:t xml:space="preserve">Kysymys 1</w:t>
      </w:r>
    </w:p>
    <w:p>
      <w:r>
        <w:t xml:space="preserve">Kuinka voimakas maanjäristys iski Meksikoon vuonna 1985?</w:t>
      </w:r>
    </w:p>
    <w:p>
      <w:r>
        <w:rPr>
          <w:b/>
        </w:rPr>
        <w:t xml:space="preserve">Kysymys 2</w:t>
      </w:r>
    </w:p>
    <w:p>
      <w:r>
        <w:t xml:space="preserve">Missä kuussa 8,1 magnitudin maanjäristys iski Mexico Cityyn vuonna 1985?</w:t>
      </w:r>
    </w:p>
    <w:p>
      <w:r>
        <w:rPr>
          <w:b/>
        </w:rPr>
        <w:t xml:space="preserve">Kysymys 3</w:t>
      </w:r>
    </w:p>
    <w:p>
      <w:r>
        <w:t xml:space="preserve">Miksi yksipuoluehallitus taisteli vuoden 1985 suuren maanjäristyksen jälkeen?</w:t>
      </w:r>
    </w:p>
    <w:p>
      <w:r>
        <w:rPr>
          <w:b/>
        </w:rPr>
        <w:t xml:space="preserve">Kysymys 4</w:t>
      </w:r>
    </w:p>
    <w:p>
      <w:r>
        <w:t xml:space="preserve">Kuka johti pelastustoimia vuoden 1985 maanjäristyksen jälkeen?</w:t>
      </w:r>
    </w:p>
    <w:p>
      <w:r>
        <w:rPr>
          <w:b/>
        </w:rPr>
        <w:t xml:space="preserve">Teksti numero 14</w:t>
      </w:r>
    </w:p>
    <w:p>
      <w:r>
        <w:t xml:space="preserve">Mexico City sijaitsee </w:t>
      </w:r>
      <w:r>
        <w:rPr>
          <w:color w:val="A9A9A9"/>
        </w:rPr>
        <w:t xml:space="preserve">Meksikon laaksossa, jota </w:t>
      </w:r>
      <w:r>
        <w:t xml:space="preserve">joskus kutsutaan myös Meksikon altaaksi. Tämä laakso sijaitsee Trans-Meksikon vulkaanisella vyöhykkeellä Meksikon eteläisen keskiosien ylätasangoilla. Se sijaitsee vähintään </w:t>
      </w:r>
      <w:r>
        <w:rPr>
          <w:color w:val="DCDCDC"/>
        </w:rPr>
        <w:t xml:space="preserve">2 200 </w:t>
      </w:r>
      <w:r>
        <w:t xml:space="preserve">metriä merenpinnan yläpuolella, ja sitä ympäröivät vuoret ja tulivuoret, jotka kohoavat yli </w:t>
      </w:r>
      <w:r>
        <w:rPr>
          <w:color w:val="2F4F4F"/>
        </w:rPr>
        <w:t xml:space="preserve">5 000 metrin </w:t>
      </w:r>
      <w:r>
        <w:t xml:space="preserve">korkeuteen</w:t>
      </w:r>
      <w:r>
        <w:t xml:space="preserve">. </w:t>
      </w:r>
      <w:r>
        <w:t xml:space="preserve">Tässä laaksossa </w:t>
      </w:r>
      <w:r>
        <w:rPr>
          <w:color w:val="556B2F"/>
        </w:rPr>
        <w:t xml:space="preserve">ei ole luonnollista viemäröintiä vuorten rinteiltä virtaaville vesille</w:t>
      </w:r>
      <w:r>
        <w:t xml:space="preserve">, joten kaupunki on altis tulville. Viemäröintiä alettiin järjestää </w:t>
      </w:r>
      <w:r>
        <w:rPr>
          <w:color w:val="6B8E23"/>
        </w:rPr>
        <w:t xml:space="preserve">kanavien ja tunneleiden avulla </w:t>
      </w:r>
      <w:r>
        <w:t xml:space="preserve">1600-luvulta lähtien.</w:t>
      </w:r>
    </w:p>
    <w:p>
      <w:r>
        <w:rPr>
          <w:b/>
        </w:rPr>
        <w:t xml:space="preserve">Kysymys 0</w:t>
      </w:r>
    </w:p>
    <w:p>
      <w:r>
        <w:t xml:space="preserve">Mikä on Meksiko Cityn alueen vähimmäiskorkeus metreinä?</w:t>
      </w:r>
    </w:p>
    <w:p>
      <w:r>
        <w:rPr>
          <w:b/>
        </w:rPr>
        <w:t xml:space="preserve">Kysymys 1</w:t>
      </w:r>
    </w:p>
    <w:p>
      <w:r>
        <w:t xml:space="preserve">Missä Mexico City sijaitsee?</w:t>
      </w:r>
    </w:p>
    <w:p>
      <w:r>
        <w:rPr>
          <w:b/>
        </w:rPr>
        <w:t xml:space="preserve">Kysymys 2</w:t>
      </w:r>
    </w:p>
    <w:p>
      <w:r>
        <w:t xml:space="preserve">Kuinka korkeiksi vuoret kohoavat Mexico Cityn alueella?</w:t>
      </w:r>
    </w:p>
    <w:p>
      <w:r>
        <w:rPr>
          <w:b/>
        </w:rPr>
        <w:t xml:space="preserve">Kysymys 3</w:t>
      </w:r>
    </w:p>
    <w:p>
      <w:r>
        <w:t xml:space="preserve">Miksi Mexico City on altis tulville?</w:t>
      </w:r>
    </w:p>
    <w:p>
      <w:r>
        <w:rPr>
          <w:b/>
        </w:rPr>
        <w:t xml:space="preserve">Kysymys 4</w:t>
      </w:r>
    </w:p>
    <w:p>
      <w:r>
        <w:t xml:space="preserve">Miten kaupunki ehkäisee tulvia?</w:t>
      </w:r>
    </w:p>
    <w:p>
      <w:r>
        <w:rPr>
          <w:b/>
        </w:rPr>
        <w:t xml:space="preserve">Teksti numero 15</w:t>
      </w:r>
    </w:p>
    <w:p>
      <w:r>
        <w:t xml:space="preserve">Meksikon kaupunki sijaitsee pääasiassa </w:t>
      </w:r>
      <w:r>
        <w:rPr>
          <w:color w:val="A9A9A9"/>
        </w:rPr>
        <w:t xml:space="preserve">Texcocojärven </w:t>
      </w:r>
      <w:r>
        <w:t xml:space="preserve">alueella</w:t>
      </w:r>
      <w:r>
        <w:t xml:space="preserve">. Seisminen toiminta on täällä yleistä. Texcocojärvi tyhjennettiin </w:t>
      </w:r>
      <w:r>
        <w:rPr>
          <w:color w:val="DCDCDC"/>
        </w:rPr>
        <w:t xml:space="preserve">1600-luvulta alkaen</w:t>
      </w:r>
      <w:r>
        <w:t xml:space="preserve">. </w:t>
      </w:r>
      <w:r>
        <w:t xml:space="preserve">Vaikka </w:t>
      </w:r>
      <w:r>
        <w:t xml:space="preserve">järven vettä </w:t>
      </w:r>
      <w:r>
        <w:rPr>
          <w:color w:val="2F4F4F"/>
        </w:rPr>
        <w:t xml:space="preserve">ei ole </w:t>
      </w:r>
      <w:r>
        <w:t xml:space="preserve">jäljellä, kaupunki sijaitsee järven pohjan voimakkaasti kyllästyneen saven päällä. Tämä pehmeä pohja on sortumassa pohjaveden liiallisen imeytymisen vuoksi, jota kutsutaan pohjaveteen liittyväksi vajoamiseksi. Kaupunki on 1900-luvun alusta lähtien vajonnut </w:t>
      </w:r>
      <w:r>
        <w:t xml:space="preserve">joillakin alueilla </w:t>
      </w:r>
      <w:r>
        <w:rPr>
          <w:color w:val="556B2F"/>
        </w:rPr>
        <w:t xml:space="preserve">jopa yhdeksän metriä.</w:t>
      </w:r>
      <w:r>
        <w:t xml:space="preserve"> Tämä vajoaminen aiheuttaa ongelmia hulevesien ja jätevesien hallinnassa, mikä johtaa tulvaongelmiin erityisesti sadekaudella. Koko järvenpohja on nyt päällystetty, ja suurin osa kaupungin jäljellä olevista metsäalueista sijaitsee </w:t>
      </w:r>
      <w:r>
        <w:t xml:space="preserve">Milpa Altan, Tlalpanin ja Xochimilcon </w:t>
      </w:r>
      <w:r>
        <w:rPr>
          <w:color w:val="6B8E23"/>
        </w:rPr>
        <w:t xml:space="preserve">eteläisissä kaupunginosissa.</w:t>
      </w:r>
    </w:p>
    <w:p>
      <w:r>
        <w:rPr>
          <w:b/>
        </w:rPr>
        <w:t xml:space="preserve">Kysymys 0</w:t>
      </w:r>
    </w:p>
    <w:p>
      <w:r>
        <w:t xml:space="preserve">Milloin Texcocojärven tyhjennys alkoi?</w:t>
      </w:r>
    </w:p>
    <w:p>
      <w:r>
        <w:rPr>
          <w:b/>
        </w:rPr>
        <w:t xml:space="preserve">Kysymys 1</w:t>
      </w:r>
    </w:p>
    <w:p>
      <w:r>
        <w:t xml:space="preserve">Kuinka paljon vettä on suunnilleen järvessä, jonka rannalla Mexico City sijaitsee?</w:t>
      </w:r>
    </w:p>
    <w:p>
      <w:r>
        <w:rPr>
          <w:b/>
        </w:rPr>
        <w:t xml:space="preserve">Kysymys 2</w:t>
      </w:r>
    </w:p>
    <w:p>
      <w:r>
        <w:t xml:space="preserve">Kuinka paljon kaupunki on laskenut?</w:t>
      </w:r>
    </w:p>
    <w:p>
      <w:r>
        <w:rPr>
          <w:b/>
        </w:rPr>
        <w:t xml:space="preserve">Kysymys 3</w:t>
      </w:r>
    </w:p>
    <w:p>
      <w:r>
        <w:t xml:space="preserve">Mihin Mexico City nojaa?</w:t>
      </w:r>
    </w:p>
    <w:p>
      <w:r>
        <w:rPr>
          <w:b/>
        </w:rPr>
        <w:t xml:space="preserve">Kysymys 4</w:t>
      </w:r>
    </w:p>
    <w:p>
      <w:r>
        <w:t xml:space="preserve">Missä suurin osa puista sijaitsee Mexico Cityssä?</w:t>
      </w:r>
    </w:p>
    <w:p>
      <w:r>
        <w:rPr>
          <w:b/>
        </w:rPr>
        <w:t xml:space="preserve">Teksti numero 16</w:t>
      </w:r>
    </w:p>
    <w:p>
      <w:r>
        <w:t xml:space="preserve">Alueella </w:t>
      </w:r>
      <w:r>
        <w:t xml:space="preserve">sataa vuosittain </w:t>
      </w:r>
      <w:r>
        <w:t xml:space="preserve">noin </w:t>
      </w:r>
      <w:r>
        <w:rPr>
          <w:color w:val="A9A9A9"/>
        </w:rPr>
        <w:t xml:space="preserve">820 millimetriä (32,3 tuumaa) </w:t>
      </w:r>
      <w:r>
        <w:t xml:space="preserve">sadetta, joka keskittyy kesäkuusta syys-lokakuuhun, ja loppuvuoden aikana sademäärä on vähäinen tai olematon. Alueella on kaksi pääkautta. Sadekausi kestää </w:t>
      </w:r>
      <w:r>
        <w:rPr>
          <w:color w:val="DCDCDC"/>
        </w:rPr>
        <w:t xml:space="preserve">kesäkuusta lokakuuhun</w:t>
      </w:r>
      <w:r>
        <w:t xml:space="preserve">, jolloin tuulet tuovat trooppista kosteutta mereltä. Kuiva kausi kestää marraskuusta toukokuuhun, jolloin ilma on suhteellisen kuivempaa. Kuiva kausi jakautuu kylmään ja lämpimään kauteen. Kylmä kausi kestää </w:t>
      </w:r>
      <w:r>
        <w:rPr>
          <w:color w:val="2F4F4F"/>
        </w:rPr>
        <w:t xml:space="preserve">marraskuusta helmikuuhun</w:t>
      </w:r>
      <w:r>
        <w:t xml:space="preserve">, jolloin polaariset ilmamassat työntyvät pohjoisesta ja pitävät ilman melko kuivana. Lämmin kausi kestää </w:t>
      </w:r>
      <w:r>
        <w:rPr>
          <w:color w:val="556B2F"/>
        </w:rPr>
        <w:t xml:space="preserve">maaliskuusta toukokuuhun</w:t>
      </w:r>
      <w:r>
        <w:t xml:space="preserve">, jolloin </w:t>
      </w:r>
      <w:r>
        <w:rPr>
          <w:color w:val="6B8E23"/>
        </w:rPr>
        <w:t xml:space="preserve">trooppiset tuulet ovat </w:t>
      </w:r>
      <w:r>
        <w:t xml:space="preserve">jälleen vallitsevia, mutta ne eivät vielä kuljeta riittävästi kosteutta sateisiin.</w:t>
      </w:r>
    </w:p>
    <w:p>
      <w:r>
        <w:rPr>
          <w:b/>
        </w:rPr>
        <w:t xml:space="preserve">Kysymys 0</w:t>
      </w:r>
    </w:p>
    <w:p>
      <w:r>
        <w:t xml:space="preserve">Kuinka paljon sadetta sataa Mexico Cityssä?</w:t>
      </w:r>
    </w:p>
    <w:p>
      <w:r>
        <w:rPr>
          <w:b/>
        </w:rPr>
        <w:t xml:space="preserve">Kysymys 1</w:t>
      </w:r>
    </w:p>
    <w:p>
      <w:r>
        <w:t xml:space="preserve">Milloin on lämmintä, mutta ei sada?</w:t>
      </w:r>
    </w:p>
    <w:p>
      <w:r>
        <w:rPr>
          <w:b/>
        </w:rPr>
        <w:t xml:space="preserve">Kysymys 2</w:t>
      </w:r>
    </w:p>
    <w:p>
      <w:r>
        <w:t xml:space="preserve">Milloin Mexico Cityssä sataa eniten?</w:t>
      </w:r>
    </w:p>
    <w:p>
      <w:r>
        <w:rPr>
          <w:b/>
        </w:rPr>
        <w:t xml:space="preserve">Kysymys 3</w:t>
      </w:r>
    </w:p>
    <w:p>
      <w:r>
        <w:t xml:space="preserve">Milloin on kylmintä Mexico Cityssä?</w:t>
      </w:r>
    </w:p>
    <w:p>
      <w:r>
        <w:rPr>
          <w:b/>
        </w:rPr>
        <w:t xml:space="preserve">Kysymys 4</w:t>
      </w:r>
    </w:p>
    <w:p>
      <w:r>
        <w:t xml:space="preserve">Mikä hallitsee sateiden määrää Mexico Cityssä?</w:t>
      </w:r>
    </w:p>
    <w:p>
      <w:r>
        <w:rPr>
          <w:b/>
        </w:rPr>
        <w:t xml:space="preserve">Teksti numero 17</w:t>
      </w:r>
    </w:p>
    <w:p>
      <w:r>
        <w:t xml:space="preserve">Alun perin suuri osa laaksosta sijaitsi Texcocojärven veden alla, joka oli </w:t>
      </w:r>
      <w:r>
        <w:rPr>
          <w:color w:val="A9A9A9"/>
        </w:rPr>
        <w:t xml:space="preserve">toisiinsa liittyvien suolaisten ja makean veden järvien järjestelmä</w:t>
      </w:r>
      <w:r>
        <w:t xml:space="preserve">. </w:t>
      </w:r>
      <w:r>
        <w:rPr>
          <w:color w:val="DCDCDC"/>
        </w:rPr>
        <w:t xml:space="preserve">Atsteekit </w:t>
      </w:r>
      <w:r>
        <w:t xml:space="preserve">rakensivat patoja erottaakseen makean veden, jota käytettiin viljanviljelyyn chinampoissa, ja estääkseen toistuvat tulvat. Nämä padot </w:t>
      </w:r>
      <w:r>
        <w:rPr>
          <w:color w:val="2F4F4F"/>
        </w:rPr>
        <w:t xml:space="preserve">tuhoutuivat Tenochtitlanin piirityksen aikana</w:t>
      </w:r>
      <w:r>
        <w:t xml:space="preserve">, ja siirtomaa-aikana espanjalaiset tyhjensivät järven säännöllisesti tulvien estämiseksi. Alkuperäisestä järvestä on jäljellä vain pieni osa, joka sijaitsee </w:t>
      </w:r>
      <w:r>
        <w:rPr>
          <w:color w:val="556B2F"/>
        </w:rPr>
        <w:t xml:space="preserve">liittovaltion </w:t>
      </w:r>
      <w:r>
        <w:t xml:space="preserve">ulkopuolella </w:t>
      </w:r>
      <w:r>
        <w:rPr>
          <w:color w:val="6B8E23"/>
        </w:rPr>
        <w:t xml:space="preserve">Atencon kunnassa Meksikon osavaltiossa</w:t>
      </w:r>
      <w:r>
        <w:t xml:space="preserve">.</w:t>
      </w:r>
    </w:p>
    <w:p>
      <w:r>
        <w:rPr>
          <w:b/>
        </w:rPr>
        <w:t xml:space="preserve">Kysymys 0</w:t>
      </w:r>
    </w:p>
    <w:p>
      <w:r>
        <w:t xml:space="preserve">Mitä tapahtui atsteekkien rakentamille padoille?</w:t>
      </w:r>
    </w:p>
    <w:p>
      <w:r>
        <w:rPr>
          <w:b/>
        </w:rPr>
        <w:t xml:space="preserve">Kysymys 1</w:t>
      </w:r>
    </w:p>
    <w:p>
      <w:r>
        <w:t xml:space="preserve">Missä järvi on vielä jäljellä?</w:t>
      </w:r>
    </w:p>
    <w:p>
      <w:r>
        <w:rPr>
          <w:b/>
        </w:rPr>
        <w:t xml:space="preserve">Kysymys 2</w:t>
      </w:r>
    </w:p>
    <w:p>
      <w:r>
        <w:t xml:space="preserve">Kuka rakensi ensimmäisenä Texcocojärven padot?</w:t>
      </w:r>
    </w:p>
    <w:p>
      <w:r>
        <w:rPr>
          <w:b/>
        </w:rPr>
        <w:t xml:space="preserve">Kysymys 3</w:t>
      </w:r>
    </w:p>
    <w:p>
      <w:r>
        <w:t xml:space="preserve">Mistä Texcoco-järvi muodostui?</w:t>
      </w:r>
    </w:p>
    <w:p>
      <w:r>
        <w:rPr>
          <w:b/>
        </w:rPr>
        <w:t xml:space="preserve">Kysymys 4</w:t>
      </w:r>
    </w:p>
    <w:p>
      <w:r>
        <w:t xml:space="preserve">Missä Atencon järvi sijaitsee?</w:t>
      </w:r>
    </w:p>
    <w:p>
      <w:r>
        <w:rPr>
          <w:b/>
        </w:rPr>
        <w:t xml:space="preserve">Teksti numero 18</w:t>
      </w:r>
    </w:p>
    <w:p>
      <w:r>
        <w:rPr>
          <w:color w:val="A9A9A9"/>
        </w:rPr>
        <w:t xml:space="preserve">1990-luvulle </w:t>
      </w:r>
      <w:r>
        <w:t xml:space="preserve">tultaessa </w:t>
      </w:r>
      <w:r>
        <w:t xml:space="preserve">Mexico City oli tullut pahamaineiseksi yhtenä maailman saastuneimmista kaupungeista; kaupungista on kuitenkin tullut malliesimerkki saastepitoisuuksien dramaattisesta alentamisesta. Vuoteen 2014 mennessä hiilimonoksidisaasteet olivat laskeneet dramaattisesti, ja rikkidioksidi- ja typpidioksidipitoisuudet olivat lähes kolme kertaa pienemmät kuin vuonna </w:t>
      </w:r>
      <w:r>
        <w:rPr>
          <w:color w:val="DCDCDC"/>
        </w:rPr>
        <w:t xml:space="preserve">1992</w:t>
      </w:r>
      <w:r>
        <w:t xml:space="preserve">. </w:t>
      </w:r>
      <w:r>
        <w:t xml:space="preserve">Meksiko Cityn tunnusomaisten saasteiden tasot ovat samankaltaisia kuin </w:t>
      </w:r>
      <w:r>
        <w:rPr>
          <w:color w:val="2F4F4F"/>
        </w:rPr>
        <w:t xml:space="preserve">Los Angelesissa. </w:t>
      </w:r>
      <w:r>
        <w:t xml:space="preserve">Siivouksesta huolimatta pääkaupunkiseutu on edelleen maan otsonipilaantunein osa, ja otsonitasot </w:t>
      </w:r>
      <w:r>
        <w:rPr>
          <w:color w:val="556B2F"/>
        </w:rPr>
        <w:t xml:space="preserve">ylittävät 2,5 kertaa </w:t>
      </w:r>
      <w:r>
        <w:rPr>
          <w:color w:val="6B8E23"/>
        </w:rPr>
        <w:t xml:space="preserve">WHO:n määrittelemät </w:t>
      </w:r>
      <w:r>
        <w:rPr>
          <w:color w:val="556B2F"/>
        </w:rPr>
        <w:t xml:space="preserve">turvalliset raja-arvot</w:t>
      </w:r>
      <w:r>
        <w:t xml:space="preserve">.</w:t>
      </w:r>
    </w:p>
    <w:p>
      <w:r>
        <w:rPr>
          <w:b/>
        </w:rPr>
        <w:t xml:space="preserve">Kysymys 0</w:t>
      </w:r>
    </w:p>
    <w:p>
      <w:r>
        <w:t xml:space="preserve">Kuinka huono otsoni on Mexico Cityssä?</w:t>
      </w:r>
    </w:p>
    <w:p>
      <w:r>
        <w:rPr>
          <w:b/>
        </w:rPr>
        <w:t xml:space="preserve">Kysymys 1</w:t>
      </w:r>
    </w:p>
    <w:p>
      <w:r>
        <w:t xml:space="preserve">Hiilimonoksidipitoisuudet ovat nyt noin kolme kertaa alhaisemmat kuin minä vuonna?</w:t>
      </w:r>
    </w:p>
    <w:p>
      <w:r>
        <w:rPr>
          <w:b/>
        </w:rPr>
        <w:t xml:space="preserve">Kysymys 2</w:t>
      </w:r>
    </w:p>
    <w:p>
      <w:r>
        <w:t xml:space="preserve">Mikä kaupunki on saasteiltaan samanlainen kuin Mexico City?</w:t>
      </w:r>
    </w:p>
    <w:p>
      <w:r>
        <w:rPr>
          <w:b/>
        </w:rPr>
        <w:t xml:space="preserve">Kysymys 3</w:t>
      </w:r>
    </w:p>
    <w:p>
      <w:r>
        <w:t xml:space="preserve">Milloin Meksiko on yksi pahimmista kaupungeista saasteiden suhteen? </w:t>
      </w:r>
    </w:p>
    <w:p>
      <w:r>
        <w:rPr>
          <w:b/>
        </w:rPr>
        <w:t xml:space="preserve">Kysymys 4</w:t>
      </w:r>
    </w:p>
    <w:p>
      <w:r>
        <w:t xml:space="preserve">Kuka päättää kaupunkien turvallisesta o-vyöhykkeen tasosta?</w:t>
      </w:r>
    </w:p>
    <w:p>
      <w:r>
        <w:rPr>
          <w:b/>
        </w:rPr>
        <w:t xml:space="preserve">Teksti numero 19</w:t>
      </w:r>
    </w:p>
    <w:p>
      <w:r>
        <w:t xml:space="preserve">Saasteiden puhdistamiseksi liittovaltion ja paikallishallinnot toteuttivat lukuisia suunnitelmia, joihin kuului muun muassa ympäristöolosuhteiden, kuten </w:t>
      </w:r>
      <w:r>
        <w:rPr>
          <w:color w:val="A9A9A9"/>
        </w:rPr>
        <w:t xml:space="preserve">otsonin ja typen oksidien, </w:t>
      </w:r>
      <w:r>
        <w:t xml:space="preserve">jatkuva seuranta ja raportointi</w:t>
      </w:r>
      <w:r>
        <w:t xml:space="preserve">. </w:t>
      </w:r>
      <w:r>
        <w:t xml:space="preserve">Kun näiden kahden saasteen pitoisuudet saavuttivat kriittiset tasot, toteutettiin varotoimia, joihin kuului tehtaiden sulkeminen, koulujen aukioloaikojen muuttaminen ja Autoton päivä -ohjelman laajentaminen </w:t>
      </w:r>
      <w:r>
        <w:rPr>
          <w:color w:val="DCDCDC"/>
        </w:rPr>
        <w:t xml:space="preserve">kahteen päivään </w:t>
      </w:r>
      <w:r>
        <w:t xml:space="preserve">viikossa. Hallitus otti käyttöön myös teollisuusteknologian parannuksia, tiukan </w:t>
      </w:r>
      <w:r>
        <w:rPr>
          <w:color w:val="2F4F4F"/>
        </w:rPr>
        <w:t xml:space="preserve">puolivuosittaisen </w:t>
      </w:r>
      <w:r>
        <w:t xml:space="preserve">ajoneuvojen päästötarkastuksen sekä bensiini- ja dieselpolttoaineiden uudelleenmuotoilun. </w:t>
      </w:r>
      <w:r>
        <w:t xml:space="preserve">Metrobús-bussin pikavuoroliikenteen ja </w:t>
      </w:r>
      <w:r>
        <w:t xml:space="preserve">Ecobici-pyöräilijöiden yhteiskäyttöjärjestelmän </w:t>
      </w:r>
      <w:r>
        <w:t xml:space="preserve">käyttöönotto </w:t>
      </w:r>
      <w:r>
        <w:t xml:space="preserve">oli yksi niistä toimista, joilla pyrittiin edistämään vaihtoehtoisia, ympäristöystävällisempiä liikennemuotoja.</w:t>
      </w:r>
    </w:p>
    <w:p>
      <w:r>
        <w:rPr>
          <w:b/>
        </w:rPr>
        <w:t xml:space="preserve">Kysymys 0</w:t>
      </w:r>
    </w:p>
    <w:p>
      <w:r>
        <w:t xml:space="preserve">Mikä on Mexico Cityn bussijärjestelmän nimi?</w:t>
      </w:r>
    </w:p>
    <w:p>
      <w:r>
        <w:rPr>
          <w:b/>
        </w:rPr>
        <w:t xml:space="preserve">Kysymys 1</w:t>
      </w:r>
    </w:p>
    <w:p>
      <w:r>
        <w:t xml:space="preserve">Mikä on Mexico Cityn pyöränjako-ohjelman nimi?</w:t>
      </w:r>
    </w:p>
    <w:p>
      <w:r>
        <w:rPr>
          <w:b/>
        </w:rPr>
        <w:t xml:space="preserve">Kysymys 2</w:t>
      </w:r>
    </w:p>
    <w:p>
      <w:r>
        <w:t xml:space="preserve">Kuinka monta päivää viikossa kaupunki kannustaa ihmisiä liikkumaan ilman autoa?</w:t>
      </w:r>
    </w:p>
    <w:p>
      <w:r>
        <w:rPr>
          <w:b/>
        </w:rPr>
        <w:t xml:space="preserve">Kysymys 3</w:t>
      </w:r>
    </w:p>
    <w:p>
      <w:r>
        <w:t xml:space="preserve">Mitä epäpuhtauksia kaupunki valvoo tarkasti?</w:t>
      </w:r>
    </w:p>
    <w:p>
      <w:r>
        <w:rPr>
          <w:b/>
        </w:rPr>
        <w:t xml:space="preserve">Kysymys 4</w:t>
      </w:r>
    </w:p>
    <w:p>
      <w:r>
        <w:t xml:space="preserve">Kuinka usein kansalaisten on katsastettava autonsa?</w:t>
      </w:r>
    </w:p>
    <w:p>
      <w:r>
        <w:rPr>
          <w:b/>
        </w:rPr>
        <w:t xml:space="preserve">Teksti numero 20</w:t>
      </w:r>
    </w:p>
    <w:p>
      <w:r>
        <w:t xml:space="preserve">Tammikuun 31. päivänä 1824 annetussa Acta Constitutiva de la Federación -säädöksessä ja </w:t>
      </w:r>
      <w:r>
        <w:rPr>
          <w:color w:val="A9A9A9"/>
        </w:rPr>
        <w:t xml:space="preserve">lokakuun 4. päivänä 1824 annetussa </w:t>
      </w:r>
      <w:r>
        <w:t xml:space="preserve">liittovaltion perustuslaissa </w:t>
      </w:r>
      <w:r>
        <w:t xml:space="preserve">vahvistettiin Meksikon yhdistyneiden osavaltioiden poliittinen ja hallinnollinen organisaatio Meksikon itsenäisyyssodan jälkeen. Lisäksi </w:t>
      </w:r>
      <w:r>
        <w:rPr>
          <w:color w:val="DCDCDC"/>
        </w:rPr>
        <w:t xml:space="preserve">50 artiklan XXVIII pykälässä </w:t>
      </w:r>
      <w:r>
        <w:t xml:space="preserve">annettiin uudelle kongressille oikeus valita, missä liittovaltion hallitus sijaitsisi. Tämä paikka osoitettaisiin sitten </w:t>
      </w:r>
      <w:r>
        <w:rPr>
          <w:color w:val="2F4F4F"/>
        </w:rPr>
        <w:t xml:space="preserve">liittovaltion </w:t>
      </w:r>
      <w:r>
        <w:t xml:space="preserve">maaksi, ja </w:t>
      </w:r>
      <w:r>
        <w:rPr>
          <w:color w:val="556B2F"/>
        </w:rPr>
        <w:t xml:space="preserve">liittovaltion hallitus </w:t>
      </w:r>
      <w:r>
        <w:t xml:space="preserve">toimisi paikallisena viranomaisena. Kaksi pääehdokasta pääkaupungiksi olivat Mexico City ja </w:t>
      </w:r>
      <w:r>
        <w:rPr>
          <w:color w:val="6B8E23"/>
        </w:rPr>
        <w:t xml:space="preserve">Querétaro</w:t>
      </w:r>
      <w:r>
        <w:t xml:space="preserve">.</w:t>
      </w:r>
    </w:p>
    <w:p>
      <w:r>
        <w:rPr>
          <w:b/>
        </w:rPr>
        <w:t xml:space="preserve">Kysymys 0</w:t>
      </w:r>
    </w:p>
    <w:p>
      <w:r>
        <w:t xml:space="preserve">Mikä oli toinen Meksikon pääkaupungiksi pyrkivä kaupunki?</w:t>
      </w:r>
    </w:p>
    <w:p>
      <w:r>
        <w:rPr>
          <w:b/>
        </w:rPr>
        <w:t xml:space="preserve">Kysymys 1</w:t>
      </w:r>
    </w:p>
    <w:p>
      <w:r>
        <w:t xml:space="preserve">Missä perustuslain kohdassa vahvistettiin oikeus perustaa pääkaupunki?</w:t>
      </w:r>
    </w:p>
    <w:p>
      <w:r>
        <w:rPr>
          <w:b/>
        </w:rPr>
        <w:t xml:space="preserve">Kysymys 2</w:t>
      </w:r>
    </w:p>
    <w:p>
      <w:r>
        <w:t xml:space="preserve">Milloin liittovaltion perustuslaki allekirjoitettiin? </w:t>
      </w:r>
    </w:p>
    <w:p>
      <w:r>
        <w:rPr>
          <w:b/>
        </w:rPr>
        <w:t xml:space="preserve">Kysymys 3</w:t>
      </w:r>
    </w:p>
    <w:p>
      <w:r>
        <w:t xml:space="preserve">Millainen maa Mexico City on?</w:t>
      </w:r>
    </w:p>
    <w:p>
      <w:r>
        <w:rPr>
          <w:b/>
        </w:rPr>
        <w:t xml:space="preserve">Kysymys 4</w:t>
      </w:r>
    </w:p>
    <w:p>
      <w:r>
        <w:t xml:space="preserve">Kuka vastaa Mexico Cityn maasta alkuperäisen perustuslain mukaan?</w:t>
      </w:r>
    </w:p>
    <w:p>
      <w:r>
        <w:rPr>
          <w:b/>
        </w:rPr>
        <w:t xml:space="preserve">Teksti numero 21</w:t>
      </w:r>
    </w:p>
    <w:p>
      <w:r>
        <w:t xml:space="preserve">Suurelta osin edustaja Servando Teresa de Mierin suostuttelun ansiosta Mexico City valittiin, koska se oli maan väestön ja historian keskus, vaikka Querétaro oli maantieteellisesti lähempänä keskustaa. Valinta tehtiin virallisesti </w:t>
      </w:r>
      <w:r>
        <w:rPr>
          <w:color w:val="A9A9A9"/>
        </w:rPr>
        <w:t xml:space="preserve">18. marraskuuta 1824, </w:t>
      </w:r>
      <w:r>
        <w:t xml:space="preserve">ja kongressi rajasi alueelle </w:t>
      </w:r>
      <w:r>
        <w:rPr>
          <w:color w:val="DCDCDC"/>
        </w:rPr>
        <w:t xml:space="preserve">kahden leuan neliön (8 800 hehtaarin) </w:t>
      </w:r>
      <w:r>
        <w:t xml:space="preserve">suuruisen alueen, </w:t>
      </w:r>
      <w:r>
        <w:t xml:space="preserve">jonka keskipisteenä oli Zocalo. Tämä alue erotettiin sitten Meksikon osavaltiosta, mikä pakotti kyseisen osavaltion hallituksen muuttamaan </w:t>
      </w:r>
      <w:r>
        <w:t xml:space="preserve">kaupungissa sijaitsevasta </w:t>
      </w:r>
      <w:r>
        <w:rPr>
          <w:color w:val="2F4F4F"/>
        </w:rPr>
        <w:t xml:space="preserve">inkvisitiopalatsista </w:t>
      </w:r>
      <w:r>
        <w:t xml:space="preserve">(nykyisin </w:t>
      </w:r>
      <w:r>
        <w:rPr>
          <w:color w:val="556B2F"/>
        </w:rPr>
        <w:t xml:space="preserve">Meksikon lääketieteen museo) </w:t>
      </w:r>
      <w:r>
        <w:rPr>
          <w:color w:val="6B8E23"/>
        </w:rPr>
        <w:t xml:space="preserve">Texcocoon</w:t>
      </w:r>
      <w:r>
        <w:t xml:space="preserve">. Tähän alueeseen eivät kuuluneet Coyoacánin, Xochimilcon, Mexicaltzingon ja Tlalpanin kaupunkien asutuskeskukset, jotka kaikki jäivät osaksi Meksikon osavaltiota.</w:t>
      </w:r>
    </w:p>
    <w:p>
      <w:r>
        <w:rPr>
          <w:b/>
        </w:rPr>
        <w:t xml:space="preserve">Kysymys 0</w:t>
      </w:r>
    </w:p>
    <w:p>
      <w:r>
        <w:t xml:space="preserve">Milloin Mexico City julistettiin pääkaupungiksi?</w:t>
      </w:r>
    </w:p>
    <w:p>
      <w:r>
        <w:rPr>
          <w:b/>
        </w:rPr>
        <w:t xml:space="preserve">Kysymys 1</w:t>
      </w:r>
    </w:p>
    <w:p>
      <w:r>
        <w:t xml:space="preserve">Kuinka suuri oli alue, jonka liittovaltion hallitus julistaisi pääkaupungiksi?</w:t>
      </w:r>
    </w:p>
    <w:p>
      <w:r>
        <w:rPr>
          <w:b/>
        </w:rPr>
        <w:t xml:space="preserve">Kysymys 2</w:t>
      </w:r>
    </w:p>
    <w:p>
      <w:r>
        <w:t xml:space="preserve">Missä osavaltion hallitus sijaitsi, kun Mexico City julistettiin pääkaupungiksi?</w:t>
      </w:r>
    </w:p>
    <w:p>
      <w:r>
        <w:rPr>
          <w:b/>
        </w:rPr>
        <w:t xml:space="preserve">Kysymys 3</w:t>
      </w:r>
    </w:p>
    <w:p>
      <w:r>
        <w:t xml:space="preserve">Millä nimellä inkvisition palatsi nykyään tunnetaan?</w:t>
      </w:r>
    </w:p>
    <w:p>
      <w:r>
        <w:rPr>
          <w:b/>
        </w:rPr>
        <w:t xml:space="preserve">Kysymys 4</w:t>
      </w:r>
    </w:p>
    <w:p>
      <w:r>
        <w:t xml:space="preserve">Mihin Mexico Cityn hallitus siirrettiin, kun se julistettiin Meksikon pääkaupungiksi?</w:t>
      </w:r>
    </w:p>
    <w:p>
      <w:r>
        <w:rPr>
          <w:b/>
        </w:rPr>
        <w:t xml:space="preserve">Teksti numero 22</w:t>
      </w:r>
    </w:p>
    <w:p>
      <w:r>
        <w:t xml:space="preserve">Vuonna 1854 presidentti </w:t>
      </w:r>
      <w:r>
        <w:rPr>
          <w:color w:val="A9A9A9"/>
        </w:rPr>
        <w:t xml:space="preserve">Antonio López de Santa Anna </w:t>
      </w:r>
      <w:r>
        <w:t xml:space="preserve">laajensi liittovaltion alueen lähes kahdeksankertaiseksi alkuperäisestä 220 </w:t>
      </w:r>
      <w:r>
        <w:rPr>
          <w:color w:val="DCDCDC"/>
        </w:rPr>
        <w:t xml:space="preserve">neliökilometristä 1 700 neliökilometriin </w:t>
      </w:r>
      <w:r>
        <w:t xml:space="preserve">liittämällä siihen maaseutu- ja vuoristoalueita varmistaakseen strategisesti tärkeät vuoristosolat etelässä ja lounaassa, jotta kaupunki olisi suojattu ulkomaisen hyökkäyksen sattuessa</w:t>
      </w:r>
      <w:r>
        <w:t xml:space="preserve">. </w:t>
      </w:r>
      <w:r>
        <w:t xml:space="preserve">(Meksikon ja Amerikan sota oli juuri käyty.) Viimeiset muutokset liittovaltion piirikunnan rajoihin tehtiin vuosina </w:t>
      </w:r>
      <w:r>
        <w:rPr>
          <w:color w:val="2F4F4F"/>
        </w:rPr>
        <w:t xml:space="preserve">1898-1902</w:t>
      </w:r>
      <w:r>
        <w:t xml:space="preserve">, jolloin pinta-ala pieneni nykyiseen </w:t>
      </w:r>
      <w:r>
        <w:rPr>
          <w:color w:val="556B2F"/>
        </w:rPr>
        <w:t xml:space="preserve">1 479 neliökilometriin (571 neliömetriä) </w:t>
      </w:r>
      <w:r>
        <w:t xml:space="preserve">muuttamalla eteläistä rajaa Morelosin osavaltion kanssa. Tuohon aikaan liittopiirin alueella oli yhteensä </w:t>
      </w:r>
      <w:r>
        <w:rPr>
          <w:color w:val="6B8E23"/>
        </w:rPr>
        <w:t xml:space="preserve">22 </w:t>
      </w:r>
      <w:r>
        <w:t xml:space="preserve">kuntaa</w:t>
      </w:r>
      <w:r>
        <w:t xml:space="preserve">.</w:t>
      </w:r>
    </w:p>
    <w:p>
      <w:r>
        <w:rPr>
          <w:b/>
        </w:rPr>
        <w:t xml:space="preserve">Kysymys 0</w:t>
      </w:r>
    </w:p>
    <w:p>
      <w:r>
        <w:t xml:space="preserve">Kuinka monta pienempää kaupunkia Meksiko City muodostui suurkaupunkina?</w:t>
      </w:r>
    </w:p>
    <w:p>
      <w:r>
        <w:rPr>
          <w:b/>
        </w:rPr>
        <w:t xml:space="preserve">Kysymys 1</w:t>
      </w:r>
    </w:p>
    <w:p>
      <w:r>
        <w:t xml:space="preserve">Mikä on Mexico Cityn nykyinen alue?</w:t>
      </w:r>
    </w:p>
    <w:p>
      <w:r>
        <w:rPr>
          <w:b/>
        </w:rPr>
        <w:t xml:space="preserve">Kysymys 2</w:t>
      </w:r>
    </w:p>
    <w:p>
      <w:r>
        <w:t xml:space="preserve">Kuinka suuri Mexico City oli suurimmillaan?</w:t>
      </w:r>
    </w:p>
    <w:p>
      <w:r>
        <w:rPr>
          <w:b/>
        </w:rPr>
        <w:t xml:space="preserve">Kysymys 3</w:t>
      </w:r>
    </w:p>
    <w:p>
      <w:r>
        <w:t xml:space="preserve">Milloin kaupungin rajoja on viimeksi tarkistettu? </w:t>
      </w:r>
    </w:p>
    <w:p>
      <w:r>
        <w:rPr>
          <w:b/>
        </w:rPr>
        <w:t xml:space="preserve">Kysymys 4</w:t>
      </w:r>
    </w:p>
    <w:p>
      <w:r>
        <w:t xml:space="preserve">Kuka kasvatti Mexico Cityn koon sen suurimmaksi?</w:t>
      </w:r>
    </w:p>
    <w:p>
      <w:r>
        <w:rPr>
          <w:b/>
        </w:rPr>
        <w:t xml:space="preserve">Teksti numero 23</w:t>
      </w:r>
    </w:p>
    <w:p>
      <w:r>
        <w:t xml:space="preserve">Liittovaltion aluetta hallitsi liittovaltion hallitus </w:t>
      </w:r>
      <w:r>
        <w:rPr>
          <w:color w:val="A9A9A9"/>
        </w:rPr>
        <w:t xml:space="preserve">nimitetyn kuvernöörin </w:t>
      </w:r>
      <w:r>
        <w:t xml:space="preserve">välityksellä</w:t>
      </w:r>
      <w:r>
        <w:t xml:space="preserve">, mutta sen kunnat olivat autonomisia, ja tämä vallan kahtiajako aiheutti jännitteitä kuntien ja liittovaltion hallituksen välille yli vuosisadan ajan. Vuonna </w:t>
      </w:r>
      <w:r>
        <w:rPr>
          <w:color w:val="DCDCDC"/>
        </w:rPr>
        <w:t xml:space="preserve">1903 </w:t>
      </w:r>
      <w:r>
        <w:rPr>
          <w:color w:val="2F4F4F"/>
        </w:rPr>
        <w:t xml:space="preserve">Porfirio Díaz </w:t>
      </w:r>
      <w:r>
        <w:t xml:space="preserve">vähensi suurelta osin liittovaltion alueen kuntien toimivaltaa</w:t>
      </w:r>
      <w:r>
        <w:rPr>
          <w:color w:val="DCDCDC"/>
        </w:rPr>
        <w:t xml:space="preserve">.</w:t>
      </w:r>
      <w:r>
        <w:t xml:space="preserve"> Lopulta joulukuussa </w:t>
      </w:r>
      <w:r>
        <w:rPr>
          <w:color w:val="556B2F"/>
        </w:rPr>
        <w:t xml:space="preserve">1928 </w:t>
      </w:r>
      <w:r>
        <w:t xml:space="preserve">liittohallitus päätti lakkauttaa kaikki liittopiirin kunnat. Kuntien tilalle liittopiiri jaettiin yhteen "keskusosastoon" ja </w:t>
      </w:r>
      <w:r>
        <w:rPr>
          <w:color w:val="6B8E23"/>
        </w:rPr>
        <w:t xml:space="preserve">13 </w:t>
      </w:r>
      <w:r>
        <w:t xml:space="preserve">delegacionesiin (kaupunginosaan), joita liittopiirin hallitus hallinnoi suoraan. Keskusosastoon yhdistyivät entiset Mexico Cityn kunnat, Tacuba, Tacubaya ja Mixcoac.</w:t>
      </w:r>
    </w:p>
    <w:p>
      <w:r>
        <w:rPr>
          <w:b/>
        </w:rPr>
        <w:t xml:space="preserve">Kysymys 0</w:t>
      </w:r>
    </w:p>
    <w:p>
      <w:r>
        <w:t xml:space="preserve">Milloin Mexico Cityn kuntien toimivaltaa vähennettiin ensimmäisen kerran?</w:t>
      </w:r>
    </w:p>
    <w:p>
      <w:r>
        <w:rPr>
          <w:b/>
        </w:rPr>
        <w:t xml:space="preserve">Kysymys 1</w:t>
      </w:r>
    </w:p>
    <w:p>
      <w:r>
        <w:t xml:space="preserve">Milloin kuntien itsehallinto poistettiin?</w:t>
      </w:r>
    </w:p>
    <w:p>
      <w:r>
        <w:rPr>
          <w:b/>
        </w:rPr>
        <w:t xml:space="preserve">Kysymys 2</w:t>
      </w:r>
    </w:p>
    <w:p>
      <w:r>
        <w:t xml:space="preserve">Kuinka monesta kaupunginosasta kaupunki koostui, kun se perustettiin? </w:t>
      </w:r>
    </w:p>
    <w:p>
      <w:r>
        <w:rPr>
          <w:b/>
        </w:rPr>
        <w:t xml:space="preserve">Kysymys 3</w:t>
      </w:r>
    </w:p>
    <w:p>
      <w:r>
        <w:t xml:space="preserve">Kuka ensimmäisenä vähensi Mexico Cityn kuntien valtaa?</w:t>
      </w:r>
    </w:p>
    <w:p>
      <w:r>
        <w:rPr>
          <w:b/>
        </w:rPr>
        <w:t xml:space="preserve">Kysymys 4</w:t>
      </w:r>
    </w:p>
    <w:p>
      <w:r>
        <w:t xml:space="preserve">Kuka johti Mexico Cityä?</w:t>
      </w:r>
    </w:p>
    <w:p>
      <w:r>
        <w:rPr>
          <w:b/>
        </w:rPr>
        <w:t xml:space="preserve">Tekstin numero 24</w:t>
      </w:r>
    </w:p>
    <w:p>
      <w:r>
        <w:t xml:space="preserve">Vuonna </w:t>
      </w:r>
      <w:r>
        <w:rPr>
          <w:color w:val="A9A9A9"/>
        </w:rPr>
        <w:t xml:space="preserve">1941 </w:t>
      </w:r>
      <w:r>
        <w:t xml:space="preserve">General Anayan kaupunginosa liitettiin keskusosastoon, joka nimettiin uudelleen "Mexico Cityksi" (jolloin nimi palautettiin henkiin, mutta ei itsenäistä kuntaa). Vuodesta 1941 vuoteen 1970 liittovaltion piirikuntaan kuului kaksitoista delegacionesia ja Mexico City. Vuonna 1970 Mexico City jaettiin </w:t>
      </w:r>
      <w:r>
        <w:rPr>
          <w:color w:val="DCDCDC"/>
        </w:rPr>
        <w:t xml:space="preserve">neljään </w:t>
      </w:r>
      <w:r>
        <w:t xml:space="preserve">eri delegacionesiin: </w:t>
      </w:r>
      <w:r>
        <w:rPr>
          <w:color w:val="2F4F4F"/>
        </w:rPr>
        <w:t xml:space="preserve">Cuauhtémoc, Miguel Hidalgo, Venustiano Carranza ja Benito Juárez</w:t>
      </w:r>
      <w:r>
        <w:t xml:space="preserve">, mikä lisäsi delegacionesin määrän </w:t>
      </w:r>
      <w:r>
        <w:rPr>
          <w:color w:val="556B2F"/>
        </w:rPr>
        <w:t xml:space="preserve">kuuteentoista</w:t>
      </w:r>
      <w:r>
        <w:t xml:space="preserve">. Siitä lähtien koko liittovaltion piirikuntaa, jonka delegaciones oli siihen mennessä muodostanut lähes yhden kaupunkialueen, alettiin tosiasiallisesti pitää Mexico Cityn synonyyminä.</w:t>
      </w:r>
    </w:p>
    <w:p>
      <w:r>
        <w:rPr>
          <w:b/>
        </w:rPr>
        <w:t xml:space="preserve">Kysymys 0</w:t>
      </w:r>
    </w:p>
    <w:p>
      <w:r>
        <w:t xml:space="preserve">Milloin General Anayan kaupunginosa liitettiin virallisesti Mexico Cityyn?</w:t>
      </w:r>
    </w:p>
    <w:p>
      <w:r>
        <w:rPr>
          <w:b/>
        </w:rPr>
        <w:t xml:space="preserve">Kysymys 1</w:t>
      </w:r>
    </w:p>
    <w:p>
      <w:r>
        <w:t xml:space="preserve">Kuinka moneen kaupunginosaan Mexico Cityn kaupunginosa jaettiin vuonna 1970?</w:t>
      </w:r>
    </w:p>
    <w:p>
      <w:r>
        <w:rPr>
          <w:b/>
        </w:rPr>
        <w:t xml:space="preserve">Kysymys 2</w:t>
      </w:r>
    </w:p>
    <w:p>
      <w:r>
        <w:t xml:space="preserve">Kuinka monta piiriä liittovaltion hallitus valvoo vuonna 1970?</w:t>
      </w:r>
    </w:p>
    <w:p>
      <w:r>
        <w:rPr>
          <w:b/>
        </w:rPr>
        <w:t xml:space="preserve">Kysymys 3</w:t>
      </w:r>
    </w:p>
    <w:p>
      <w:r>
        <w:t xml:space="preserve">Mihin kaupunginosiin Mexico Cityn kaupunginosa jaettiin?</w:t>
      </w:r>
    </w:p>
    <w:p>
      <w:r>
        <w:rPr>
          <w:b/>
        </w:rPr>
        <w:t xml:space="preserve">Teksti numero 25</w:t>
      </w:r>
    </w:p>
    <w:p>
      <w:r>
        <w:t xml:space="preserve">Meksiko City, joka oli unionin vallan pääpaikka, ei kuulunut millekään tietylle valtiolle vaan </w:t>
      </w:r>
      <w:r>
        <w:rPr>
          <w:color w:val="A9A9A9"/>
        </w:rPr>
        <w:t xml:space="preserve">kaikille</w:t>
      </w:r>
      <w:r>
        <w:t xml:space="preserve">. </w:t>
      </w:r>
      <w:r>
        <w:t xml:space="preserve">Tämän vuoksi </w:t>
      </w:r>
      <w:r>
        <w:t xml:space="preserve">liittovaltiota edustava presidentti nimitti ennen liittovaltion alueen hallituksen päämiehen, ja tämä asema esitetään joskus Meksikon ulkopuolella nimellä </w:t>
      </w:r>
      <w:r>
        <w:t xml:space="preserve">Mexico Cityn </w:t>
      </w:r>
      <w:r>
        <w:t xml:space="preserve">"</w:t>
      </w:r>
      <w:r>
        <w:rPr>
          <w:color w:val="2F4F4F"/>
        </w:rPr>
        <w:t xml:space="preserve">pormestari".[viitattu </w:t>
      </w:r>
      <w:r>
        <w:t xml:space="preserve">] 1980-luvulla, kun otetaan huomioon edellisinä vuosikymmeninä tapahtunut väestön dramaattinen kasvu, järjestelmän luontaiset poliittiset epäjohdonmukaisuudet sekä tyytymättömyys liittovaltion hallituksen riittämättömään reagointiin </w:t>
      </w:r>
      <w:r>
        <w:rPr>
          <w:color w:val="556B2F"/>
        </w:rPr>
        <w:t xml:space="preserve">vuoden 1985 maanjäristyksen </w:t>
      </w:r>
      <w:r>
        <w:t xml:space="preserve">jälkeen</w:t>
      </w:r>
      <w:r>
        <w:t xml:space="preserve">, asukkaat alkoivat pyytää poliittista ja hallinnollista autonomiaa paikallisten asioidensa hoitamiseksi. 1980</w:t>
      </w:r>
      <w:r>
        <w:t xml:space="preserve">-luvulla </w:t>
      </w:r>
      <w:r>
        <w:t xml:space="preserve">jotkut poliittiset ryhmät ehdottivat jopa, että liittopiiri muutettaisiin </w:t>
      </w:r>
      <w:r>
        <w:t xml:space="preserve">liittovaltion </w:t>
      </w:r>
      <w:r>
        <w:rPr>
          <w:color w:val="6B8E23"/>
        </w:rPr>
        <w:t xml:space="preserve">32. </w:t>
      </w:r>
      <w:r>
        <w:t xml:space="preserve">osavaltioksi.</w:t>
      </w:r>
    </w:p>
    <w:p>
      <w:r>
        <w:rPr>
          <w:b/>
        </w:rPr>
        <w:t xml:space="preserve">Kysymys 0</w:t>
      </w:r>
    </w:p>
    <w:p>
      <w:r>
        <w:t xml:space="preserve">Jos Mexico City julistettaisiin osavaltioksi, kuinka monta osavaltiota liittovaltiossa olisi?</w:t>
      </w:r>
    </w:p>
    <w:p>
      <w:r>
        <w:rPr>
          <w:b/>
        </w:rPr>
        <w:t xml:space="preserve">Kysymys 1</w:t>
      </w:r>
    </w:p>
    <w:p>
      <w:r>
        <w:t xml:space="preserve">Mikä tapahtuma sai kansalaiset miettimään uudelleen, miten Mexico Cityn hallitus oli perustettu?</w:t>
      </w:r>
    </w:p>
    <w:p>
      <w:r>
        <w:rPr>
          <w:b/>
        </w:rPr>
        <w:t xml:space="preserve">Kysymys 2</w:t>
      </w:r>
    </w:p>
    <w:p>
      <w:r>
        <w:t xml:space="preserve">Miksi ihmiset kutsuvat Mexico Cityn johtajaa?</w:t>
      </w:r>
    </w:p>
    <w:p>
      <w:r>
        <w:rPr>
          <w:b/>
        </w:rPr>
        <w:t xml:space="preserve">Kysymys 3</w:t>
      </w:r>
    </w:p>
    <w:p>
      <w:r>
        <w:t xml:space="preserve">Kuka julisti Mexico Cityn "pormestariksi"?</w:t>
      </w:r>
    </w:p>
    <w:p>
      <w:r>
        <w:rPr>
          <w:b/>
        </w:rPr>
        <w:t xml:space="preserve">Kysymys 4</w:t>
      </w:r>
    </w:p>
    <w:p>
      <w:r>
        <w:t xml:space="preserve">Mihin osavaltioon Mexico City kuuluu?</w:t>
      </w:r>
    </w:p>
    <w:p>
      <w:r>
        <w:rPr>
          <w:b/>
        </w:rPr>
        <w:t xml:space="preserve">Teksti numero 26</w:t>
      </w:r>
    </w:p>
    <w:p>
      <w:r>
        <w:t xml:space="preserve">Vastauksena vaatimuksiin </w:t>
      </w:r>
      <w:r>
        <w:t xml:space="preserve">liittopiiri sai vuonna 1987 suuremman autonomian, kun </w:t>
      </w:r>
      <w:r>
        <w:rPr>
          <w:color w:val="DCDCDC"/>
        </w:rPr>
        <w:t xml:space="preserve">ensimmäinen hallituksen ohjesääntö </w:t>
      </w:r>
      <w:r>
        <w:t xml:space="preserve">(Estatuto de Gobierno) </w:t>
      </w:r>
      <w:r>
        <w:t xml:space="preserve">laadittiin </w:t>
      </w:r>
      <w:r>
        <w:t xml:space="preserve">ja edustajakokous perustettiin. 1990-luvulla autonomiaa laajennettiin entisestään, ja vuodesta </w:t>
      </w:r>
      <w:r>
        <w:rPr>
          <w:color w:val="2F4F4F"/>
        </w:rPr>
        <w:t xml:space="preserve">1997 lähtien </w:t>
      </w:r>
      <w:r>
        <w:t xml:space="preserve">asukkaat voivat valita suoraan liittopiirin hallituksen päämiehen ja edustajat yksikamariseen lakiasäätävään kokoukseen (joka korvasi edellisen kokouksen) </w:t>
      </w:r>
      <w:r>
        <w:rPr>
          <w:color w:val="556B2F"/>
        </w:rPr>
        <w:t xml:space="preserve">kansanäänestyksellä</w:t>
      </w:r>
      <w:r>
        <w:t xml:space="preserve">.</w:t>
      </w:r>
    </w:p>
    <w:p>
      <w:r>
        <w:rPr>
          <w:b/>
        </w:rPr>
        <w:t xml:space="preserve">Kysymys 0</w:t>
      </w:r>
    </w:p>
    <w:p>
      <w:r>
        <w:t xml:space="preserve">Milloin liittopiiri sai lisää valtaa? </w:t>
      </w:r>
    </w:p>
    <w:p>
      <w:r>
        <w:rPr>
          <w:b/>
        </w:rPr>
        <w:t xml:space="preserve">Kysymys 1</w:t>
      </w:r>
    </w:p>
    <w:p>
      <w:r>
        <w:t xml:space="preserve">Milloin kansalaiset saivat oikeuden valita federaatiopiirin johtajan?</w:t>
      </w:r>
    </w:p>
    <w:p>
      <w:r>
        <w:rPr>
          <w:b/>
        </w:rPr>
        <w:t xml:space="preserve">Kysymys 2</w:t>
      </w:r>
    </w:p>
    <w:p>
      <w:r>
        <w:t xml:space="preserve">Miten Mexico Cityn johtaja on nyt perustettu?</w:t>
      </w:r>
    </w:p>
    <w:p>
      <w:r>
        <w:rPr>
          <w:b/>
        </w:rPr>
        <w:t xml:space="preserve">Kysymys 3</w:t>
      </w:r>
    </w:p>
    <w:p>
      <w:r>
        <w:t xml:space="preserve">Mikä antoi liittovaltion piirille lisää autonomiaa? </w:t>
      </w:r>
    </w:p>
    <w:p>
      <w:r>
        <w:rPr>
          <w:b/>
        </w:rPr>
        <w:t xml:space="preserve">Teksti numero 27</w:t>
      </w:r>
    </w:p>
    <w:p>
      <w:r>
        <w:t xml:space="preserve">Ensimmäinen vaaleilla valittu hallituksen päämies oli Cuauhtémoc Cárdenas. Cárdenas erosi vuonna 1999 </w:t>
      </w:r>
      <w:r>
        <w:rPr>
          <w:color w:val="A9A9A9"/>
        </w:rPr>
        <w:t xml:space="preserve">voidakseen osallistua vuoden 2000 presidentinvaaleihin</w:t>
      </w:r>
      <w:r>
        <w:t xml:space="preserve">, ja hänen </w:t>
      </w:r>
      <w:r>
        <w:t xml:space="preserve">seuraajakseen </w:t>
      </w:r>
      <w:r>
        <w:t xml:space="preserve">nimitettiin </w:t>
      </w:r>
      <w:r>
        <w:rPr>
          <w:color w:val="DCDCDC"/>
        </w:rPr>
        <w:t xml:space="preserve">Rosario Robles, josta </w:t>
      </w:r>
      <w:r>
        <w:t xml:space="preserve">tuli ensimmäinen nainen (vaaleilla valittu tai muu) Mexico Cityn hallituksessa</w:t>
      </w:r>
      <w:r>
        <w:t xml:space="preserve">.</w:t>
      </w:r>
      <w:r>
        <w:t xml:space="preserve"> Vuonna 2000 </w:t>
      </w:r>
      <w:r>
        <w:t xml:space="preserve">valittiin </w:t>
      </w:r>
      <w:r>
        <w:rPr>
          <w:color w:val="2F4F4F"/>
        </w:rPr>
        <w:t xml:space="preserve">Andrés Manuel López Obrador</w:t>
      </w:r>
      <w:r>
        <w:t xml:space="preserve">, joka erosi vuonna 2005 ja lähti ehdokkaaksi vuoden 2006 presidentinvaaleihin, ja lakiasäätävä kokous nimitti Alejandro Encinasin lopettamaan kauden. Vuonna 2006 </w:t>
      </w:r>
      <w:r>
        <w:t xml:space="preserve">valittiin </w:t>
      </w:r>
      <w:r>
        <w:rPr>
          <w:color w:val="556B2F"/>
        </w:rPr>
        <w:t xml:space="preserve">Marcelo Ebrard </w:t>
      </w:r>
      <w:r>
        <w:t xml:space="preserve">kaudeksi 2006-2012</w:t>
      </w:r>
      <w:r>
        <w:t xml:space="preserve">.</w:t>
      </w:r>
    </w:p>
    <w:p>
      <w:r>
        <w:rPr>
          <w:b/>
        </w:rPr>
        <w:t xml:space="preserve">Kysymys 0</w:t>
      </w:r>
    </w:p>
    <w:p>
      <w:r>
        <w:t xml:space="preserve">Kuka valittiin hallituksen päämieheksi vuonna 2006?</w:t>
      </w:r>
    </w:p>
    <w:p>
      <w:r>
        <w:rPr>
          <w:b/>
        </w:rPr>
        <w:t xml:space="preserve">Kysymys 1</w:t>
      </w:r>
    </w:p>
    <w:p>
      <w:r>
        <w:t xml:space="preserve">Miksi Mexico Cityn ensimmäinen vaaleilla valittu hallituksen päämies erosi?</w:t>
      </w:r>
    </w:p>
    <w:p>
      <w:r>
        <w:rPr>
          <w:b/>
        </w:rPr>
        <w:t xml:space="preserve">Kysymys 2</w:t>
      </w:r>
    </w:p>
    <w:p>
      <w:r>
        <w:t xml:space="preserve">Kuka valittiin toiseksi hallituksen päämieheksi?</w:t>
      </w:r>
    </w:p>
    <w:p>
      <w:r>
        <w:rPr>
          <w:b/>
        </w:rPr>
        <w:t xml:space="preserve">Kysymys 3</w:t>
      </w:r>
    </w:p>
    <w:p>
      <w:r>
        <w:t xml:space="preserve">Kuka oli hallituksen päämies ensimmäisen valitun hallituksen päämiehen jälkeen?</w:t>
      </w:r>
    </w:p>
    <w:p>
      <w:r>
        <w:rPr>
          <w:b/>
        </w:rPr>
        <w:t xml:space="preserve">Kysymys 4</w:t>
      </w:r>
    </w:p>
    <w:p>
      <w:r>
        <w:t xml:space="preserve">Kuka oli ensimmäinen nainen, joka johti Mexico Cityä?</w:t>
      </w:r>
    </w:p>
    <w:p>
      <w:r>
        <w:rPr>
          <w:b/>
        </w:rPr>
        <w:t xml:space="preserve">Tekstin numero 28</w:t>
      </w:r>
    </w:p>
    <w:p>
      <w:r>
        <w:rPr>
          <w:color w:val="A9A9A9"/>
        </w:rPr>
        <w:t xml:space="preserve">Liittovaltion lakiasäätävä kokous </w:t>
      </w:r>
      <w:r>
        <w:t xml:space="preserve">muodostuu, kuten kaikki Meksikon lainsäädäntöelimet, sekä yhden paikan että suhteellisten paikkojen perusteella, joten kyseessä on </w:t>
      </w:r>
      <w:r>
        <w:rPr>
          <w:color w:val="DCDCDC"/>
        </w:rPr>
        <w:t xml:space="preserve">rinnakkaisvaalijärjestelmä</w:t>
      </w:r>
      <w:r>
        <w:t xml:space="preserve">. Liittovaltiopiiri on jaettu 40 samansuuruiseen vaalipiiriin, jotka valitsevat yhden edustajan enemmistövaalilla (FPP), jota kutsutaan paikallisesti nimellä "uninominal deputies". Koko liittopiiri muodostaa yhden vaalipiirin, jossa valitaan rinnakkain </w:t>
      </w:r>
      <w:r>
        <w:rPr>
          <w:color w:val="2F4F4F"/>
        </w:rPr>
        <w:t xml:space="preserve">26 </w:t>
      </w:r>
      <w:r>
        <w:t xml:space="preserve">edustajaa suhteellisella vaalitavalla (PR) avoimilla puoluelistoilla, joita kutsutaan paikallisesti nimellä "</w:t>
      </w:r>
      <w:r>
        <w:rPr>
          <w:color w:val="556B2F"/>
        </w:rPr>
        <w:t xml:space="preserve">plurinominal deputies"</w:t>
      </w:r>
      <w:r>
        <w:t xml:space="preserve">.</w:t>
      </w:r>
    </w:p>
    <w:p>
      <w:r>
        <w:rPr>
          <w:b/>
        </w:rPr>
        <w:t xml:space="preserve">Kysymys 0</w:t>
      </w:r>
    </w:p>
    <w:p>
      <w:r>
        <w:t xml:space="preserve">Mikä on Mexico Cityn paikallishallinnon nimi?</w:t>
      </w:r>
    </w:p>
    <w:p>
      <w:r>
        <w:rPr>
          <w:b/>
        </w:rPr>
        <w:t xml:space="preserve">Kysymys 1</w:t>
      </w:r>
    </w:p>
    <w:p>
      <w:r>
        <w:t xml:space="preserve">Miten Mexico Cityn paikallishallinto on muodostettu?</w:t>
      </w:r>
    </w:p>
    <w:p>
      <w:r>
        <w:rPr>
          <w:b/>
        </w:rPr>
        <w:t xml:space="preserve">Kysymys 2</w:t>
      </w:r>
    </w:p>
    <w:p>
      <w:r>
        <w:t xml:space="preserve">Mikä on suhteellisuusäänestys, johon Mexico Cityssä viitataan?</w:t>
      </w:r>
    </w:p>
    <w:p>
      <w:r>
        <w:rPr>
          <w:b/>
        </w:rPr>
        <w:t xml:space="preserve">Kysymys 3</w:t>
      </w:r>
    </w:p>
    <w:p>
      <w:r>
        <w:t xml:space="preserve">Kuinka monta edustajaa muodostaa liittopiirin?</w:t>
      </w:r>
    </w:p>
    <w:p>
      <w:r>
        <w:rPr>
          <w:b/>
        </w:rPr>
        <w:t xml:space="preserve">Tekstin numero 29</w:t>
      </w:r>
    </w:p>
    <w:p>
      <w:r>
        <w:t xml:space="preserve">Vaikka suhteellisuusperiaatetta sovelletaan vain suhteellisiin edustajapaikkoihin, jotta jokin osa ei olisi yliedustettuna, paikkojen jakamiseen sovelletaan useita rajoituksia, nimittäin sitä, että yksikään puolue ei voi saada yli </w:t>
      </w:r>
      <w:r>
        <w:rPr>
          <w:color w:val="A9A9A9"/>
        </w:rPr>
        <w:t xml:space="preserve">63 prosenttia </w:t>
      </w:r>
      <w:r>
        <w:t xml:space="preserve">kaikista paikoista, sekä yksi- että moninkertaisista paikoista. Vuoden 2006 vaaleissa vasemmistolainen PRD sai absoluuttisen enemmistön suorissa epäinominaalisissa vaaleissa ja sai </w:t>
      </w:r>
      <w:r>
        <w:rPr>
          <w:color w:val="DCDCDC"/>
        </w:rPr>
        <w:t xml:space="preserve">34 </w:t>
      </w:r>
      <w:r>
        <w:t xml:space="preserve">paikkaa FPP:n 40 paikasta. PRD:lle ei näin ollen annettu yhtään moninomaalista paikkaa </w:t>
      </w:r>
      <w:r>
        <w:rPr>
          <w:color w:val="2F4F4F"/>
        </w:rPr>
        <w:t xml:space="preserve">yliedustuksen </w:t>
      </w:r>
      <w:r>
        <w:t xml:space="preserve">estävän lain noudattamiseksi</w:t>
      </w:r>
      <w:r>
        <w:t xml:space="preserve">. Lainsäätäjäkokouksen kokonaiskoostumus on seuraava:</w:t>
      </w:r>
    </w:p>
    <w:p>
      <w:r>
        <w:rPr>
          <w:b/>
        </w:rPr>
        <w:t xml:space="preserve">Kysymys 0</w:t>
      </w:r>
    </w:p>
    <w:p>
      <w:r>
        <w:t xml:space="preserve">Mikä on yhden puolueen hallussa olevien paikkojen enimmäisprosenttiosuus?</w:t>
      </w:r>
    </w:p>
    <w:p>
      <w:r>
        <w:rPr>
          <w:b/>
        </w:rPr>
        <w:t xml:space="preserve">Kysymys 1</w:t>
      </w:r>
    </w:p>
    <w:p>
      <w:r>
        <w:t xml:space="preserve">Kuinka monta yksimielistä paikkaa PRD sai vuoden 2006 vaaleissa?</w:t>
      </w:r>
    </w:p>
    <w:p>
      <w:r>
        <w:rPr>
          <w:b/>
        </w:rPr>
        <w:t xml:space="preserve">Kysymys 2</w:t>
      </w:r>
    </w:p>
    <w:p>
      <w:r>
        <w:t xml:space="preserve">Miksi hallitus estää yli 63 prosentin puoluetta hallitsemasta lainsäätäjää? </w:t>
      </w:r>
    </w:p>
    <w:p>
      <w:r>
        <w:rPr>
          <w:b/>
        </w:rPr>
        <w:t xml:space="preserve">Tekstin numero 30</w:t>
      </w:r>
    </w:p>
    <w:p>
      <w:r>
        <w:t xml:space="preserve">Meksiko Cityn hallitusten päämiesten hallinnot ovat 1900-luvun jälkipuoliskolta lähtien harjoittaneet yleensä </w:t>
      </w:r>
      <w:r>
        <w:rPr>
          <w:color w:val="A9A9A9"/>
        </w:rPr>
        <w:t xml:space="preserve">liberaalimpaa </w:t>
      </w:r>
      <w:r>
        <w:t xml:space="preserve">politiikkaa </w:t>
      </w:r>
      <w:r>
        <w:rPr>
          <w:color w:val="A9A9A9"/>
        </w:rPr>
        <w:t xml:space="preserve">kuin muualla maassa</w:t>
      </w:r>
      <w:r>
        <w:t xml:space="preserve">, olipa kyse sitten liittovaltion hallituksen tuesta - kuten useiden kattavien ympäristölakien hyväksymisen yhteydessä </w:t>
      </w:r>
      <w:r>
        <w:rPr>
          <w:color w:val="DCDCDC"/>
        </w:rPr>
        <w:t xml:space="preserve">1980-luvulla - tai </w:t>
      </w:r>
      <w:r>
        <w:t xml:space="preserve">lakiasäätävän kokouksen hiljattain hyväksymistä laeista. Saman vuoden huhtikuussa lakiasäätävä kokous laajensi abortteja koskevia säännöksiä, ja siitä tuli ensimmäinen liittovaltion elin, joka laajensi abortin soveltamisalaa Meksikossa raiskaustapauksista ja taloudellisista syistä riippumatta ja sallii abortin, jos äiti pyytää sitä ennen kahdettatoista raskausviikkoa. </w:t>
      </w:r>
      <w:r>
        <w:rPr>
          <w:color w:val="2F4F4F"/>
        </w:rPr>
        <w:t xml:space="preserve">Joulukuussa </w:t>
      </w:r>
      <w:r>
        <w:t xml:space="preserve">2009 </w:t>
      </w:r>
      <w:r>
        <w:t xml:space="preserve">liittovaltion alueesta tuli </w:t>
      </w:r>
      <w:r>
        <w:rPr>
          <w:color w:val="556B2F"/>
        </w:rPr>
        <w:t xml:space="preserve">ensimmäinen </w:t>
      </w:r>
      <w:r>
        <w:t xml:space="preserve">kaupunki Latinalaisessa Amerikassa ja yksi harvoista maailmassa, joka laillisti samaa sukupuolta olevien avioliiton.</w:t>
      </w:r>
    </w:p>
    <w:p>
      <w:r>
        <w:rPr>
          <w:b/>
        </w:rPr>
        <w:t xml:space="preserve">Kysymys 0</w:t>
      </w:r>
    </w:p>
    <w:p>
      <w:r>
        <w:t xml:space="preserve">Milloin homoavioliitto laillistettiin Mexico Cityssä?</w:t>
      </w:r>
    </w:p>
    <w:p>
      <w:r>
        <w:rPr>
          <w:b/>
        </w:rPr>
        <w:t xml:space="preserve">Kysymys 1</w:t>
      </w:r>
    </w:p>
    <w:p>
      <w:r>
        <w:t xml:space="preserve">Mihin poliittiseen suuntaan Mexico City on kallistunut?</w:t>
      </w:r>
    </w:p>
    <w:p>
      <w:r>
        <w:rPr>
          <w:b/>
        </w:rPr>
        <w:t xml:space="preserve">Kysymys 2</w:t>
      </w:r>
    </w:p>
    <w:p>
      <w:r>
        <w:t xml:space="preserve">Milloin Meksikossa hyväksyttiin talouslait?</w:t>
      </w:r>
    </w:p>
    <w:p>
      <w:r>
        <w:rPr>
          <w:b/>
        </w:rPr>
        <w:t xml:space="preserve">Kysymys 3</w:t>
      </w:r>
    </w:p>
    <w:p>
      <w:r>
        <w:t xml:space="preserve">Kuinka aikaisin Mexico Cityssä laillistettiin samaa sukupuolta olevien avioliitto verrattuna muihin Latinalaisen Amerikan kaupunkeihin?</w:t>
      </w:r>
    </w:p>
    <w:p>
      <w:r>
        <w:rPr>
          <w:b/>
        </w:rPr>
        <w:t xml:space="preserve">Tekstin numero 31</w:t>
      </w:r>
    </w:p>
    <w:p>
      <w:r>
        <w:t xml:space="preserve">Liittovaltion alue on jaettu hallinnollisista syistä 16 delegacionesiin eli piirikuntaan. Vaikka </w:t>
      </w:r>
      <w:r>
        <w:rPr>
          <w:color w:val="A9A9A9"/>
        </w:rPr>
        <w:t xml:space="preserve">16 </w:t>
      </w:r>
      <w:r>
        <w:t xml:space="preserve">piirikuntaa </w:t>
      </w:r>
      <w:r>
        <w:t xml:space="preserve">eivät täysin vastaa kuntaa, ne </w:t>
      </w:r>
      <w:r>
        <w:t xml:space="preserve">ovat saaneet merkittävän itsehallinnon, ja vuodesta 2000 lähtien </w:t>
      </w:r>
      <w:r>
        <w:t xml:space="preserve">niiden hallintopäälliköt on valittu suoraan ja </w:t>
      </w:r>
      <w:r>
        <w:rPr>
          <w:color w:val="2F4F4F"/>
        </w:rPr>
        <w:t xml:space="preserve">moniäänisesti </w:t>
      </w:r>
      <w:r>
        <w:t xml:space="preserve">(aiemmin </w:t>
      </w:r>
      <w:r>
        <w:rPr>
          <w:color w:val="556B2F"/>
        </w:rPr>
        <w:t xml:space="preserve">liittopiirin hallituksen päämies nimitti heidät</w:t>
      </w:r>
      <w:r>
        <w:t xml:space="preserve">)</w:t>
      </w:r>
      <w:r>
        <w:rPr>
          <w:color w:val="DCDCDC"/>
        </w:rPr>
        <w:t xml:space="preserve">. </w:t>
      </w:r>
      <w:r>
        <w:t xml:space="preserve">Koska Mexico City on järjestetty kokonaan liittovaltion piirikunnaksi, suurimman osan kaupungin palveluista tarjoaa tai järjestää </w:t>
      </w:r>
      <w:r>
        <w:rPr>
          <w:color w:val="6B8E23"/>
        </w:rPr>
        <w:t xml:space="preserve">liittovaltion piirikunnan hallitus </w:t>
      </w:r>
      <w:r>
        <w:t xml:space="preserve">eikä kaupunginosat itse, kun taas osavaltioissa nämä palvelut tarjoaisivat kunnat. Liittovaltion piirikunnan 16 kaupunginosaa ja niiden väkiluvut vuonna 2010 ovat seuraavat:</w:t>
      </w:r>
    </w:p>
    <w:p>
      <w:r>
        <w:rPr>
          <w:b/>
        </w:rPr>
        <w:t xml:space="preserve">Kysymys 0</w:t>
      </w:r>
    </w:p>
    <w:p>
      <w:r>
        <w:t xml:space="preserve">Kuinka monta kaupunginosaa Mexico Cityssä on?</w:t>
      </w:r>
    </w:p>
    <w:p>
      <w:r>
        <w:rPr>
          <w:b/>
        </w:rPr>
        <w:t xml:space="preserve">Kysymys 1</w:t>
      </w:r>
    </w:p>
    <w:p>
      <w:r>
        <w:t xml:space="preserve">Miten kaupunginosien johtajat valitaan?</w:t>
      </w:r>
    </w:p>
    <w:p>
      <w:r>
        <w:rPr>
          <w:b/>
        </w:rPr>
        <w:t xml:space="preserve">Kysymys 2</w:t>
      </w:r>
    </w:p>
    <w:p>
      <w:r>
        <w:t xml:space="preserve">Miten kaupunginosien johtajat alun perin perustettiin? </w:t>
      </w:r>
    </w:p>
    <w:p>
      <w:r>
        <w:rPr>
          <w:b/>
        </w:rPr>
        <w:t xml:space="preserve">Kysymys 3</w:t>
      </w:r>
    </w:p>
    <w:p>
      <w:r>
        <w:t xml:space="preserve">Kuka tarjoaa kaupungin palveluja?</w:t>
      </w:r>
    </w:p>
    <w:p>
      <w:r>
        <w:rPr>
          <w:b/>
        </w:rPr>
        <w:t xml:space="preserve">Kysymys 4</w:t>
      </w:r>
    </w:p>
    <w:p>
      <w:r>
        <w:t xml:space="preserve">Milloin kaupunginosapäälliköiden vaalit alkoivat?</w:t>
      </w:r>
    </w:p>
    <w:p>
      <w:r>
        <w:rPr>
          <w:b/>
        </w:rPr>
        <w:t xml:space="preserve">Tekstin numero 32</w:t>
      </w:r>
    </w:p>
    <w:p>
      <w:r>
        <w:t xml:space="preserve">Kaupunginosat koostuvat sadoista colonias- tai naapurustokunnista, joilla ei ole lainkäyttövaltaa eikä edustusta. </w:t>
      </w:r>
      <w:r>
        <w:rPr>
          <w:color w:val="A9A9A9"/>
        </w:rPr>
        <w:t xml:space="preserve">Historiallinen keskusta </w:t>
      </w:r>
      <w:r>
        <w:t xml:space="preserve">on kaupungin vanhin osa (yhdessä joidenkin muiden, aiemmin erillisten siirtomaakaupunkien, kuten Coyoacánin ja San Ángelin, kanssa), ja osa rakennuksista on peräisin </w:t>
      </w:r>
      <w:r>
        <w:rPr>
          <w:color w:val="DCDCDC"/>
        </w:rPr>
        <w:t xml:space="preserve">1500-luvulta</w:t>
      </w:r>
      <w:r>
        <w:t xml:space="preserve">. </w:t>
      </w:r>
      <w:r>
        <w:t xml:space="preserve">Muita tunnettuja keskeisiä kaupunginosia ovat </w:t>
      </w:r>
      <w:r>
        <w:rPr>
          <w:color w:val="2F4F4F"/>
        </w:rPr>
        <w:t xml:space="preserve">Condesa</w:t>
      </w:r>
      <w:r>
        <w:t xml:space="preserve">, joka tunnetaan </w:t>
      </w:r>
      <w:r>
        <w:rPr>
          <w:color w:val="556B2F"/>
        </w:rPr>
        <w:t xml:space="preserve">art deco -arkkitehtuuristaan </w:t>
      </w:r>
      <w:r>
        <w:t xml:space="preserve">ja ravintolakentästään, Colonia Roma, beaux arts -kaupunginosa sekä taiteellinen ja kulinaarinen keskus, </w:t>
      </w:r>
      <w:r>
        <w:rPr>
          <w:color w:val="6B8E23"/>
        </w:rPr>
        <w:t xml:space="preserve">Zona Rosa</w:t>
      </w:r>
      <w:r>
        <w:t xml:space="preserve">, joka oli aiemmin yöelämän ja ravintoloiden keskus ja on nyt syntynyt uudelleen LGBT- ja korealais-meksikolaisten yhteisöjen keskuksena, sekä Tepito ja La Lagunilla, jotka tunnetaan paikallisesta työväenluokan fokloreistaan ja suurista kirpputoreistaan. Santa María la Ribera ja San Rafael ovat viimeisimpiä upean porfiriato-arkkitehtuurin kortteleita, joissa on nähtävissä ensimmäisiä gentrifikaation merkkejä.</w:t>
      </w:r>
    </w:p>
    <w:p>
      <w:r>
        <w:rPr>
          <w:b/>
        </w:rPr>
        <w:t xml:space="preserve">Kysymys 0</w:t>
      </w:r>
    </w:p>
    <w:p>
      <w:r>
        <w:t xml:space="preserve">Mikä on kaupungin vanhin osa?</w:t>
      </w:r>
    </w:p>
    <w:p>
      <w:r>
        <w:rPr>
          <w:b/>
        </w:rPr>
        <w:t xml:space="preserve">Kysymys 1</w:t>
      </w:r>
    </w:p>
    <w:p>
      <w:r>
        <w:t xml:space="preserve">Kuinka vanhoja ovat Mexico Cityn vanhimmat rakennukset?</w:t>
      </w:r>
    </w:p>
    <w:p>
      <w:r>
        <w:rPr>
          <w:b/>
        </w:rPr>
        <w:t xml:space="preserve">Kysymys 2</w:t>
      </w:r>
    </w:p>
    <w:p>
      <w:r>
        <w:t xml:space="preserve">Mikä oli ennen Mexico Cityn tärkein juhlapaikka?</w:t>
      </w:r>
    </w:p>
    <w:p>
      <w:r>
        <w:rPr>
          <w:b/>
        </w:rPr>
        <w:t xml:space="preserve">Kysymys 3</w:t>
      </w:r>
    </w:p>
    <w:p>
      <w:r>
        <w:t xml:space="preserve">Mikä on LGBT-yhteisön keskus Mexico Cityssä?</w:t>
      </w:r>
    </w:p>
    <w:p>
      <w:r>
        <w:rPr>
          <w:b/>
        </w:rPr>
        <w:t xml:space="preserve">Kysymys 4</w:t>
      </w:r>
    </w:p>
    <w:p>
      <w:r>
        <w:t xml:space="preserve">Mikä kaupunginosa on tunnettu art deco -arkkitehtuuristaan? </w:t>
      </w:r>
    </w:p>
    <w:p>
      <w:r>
        <w:rPr>
          <w:b/>
        </w:rPr>
        <w:t xml:space="preserve">Tekstin numero 33</w:t>
      </w:r>
    </w:p>
    <w:p>
      <w:r>
        <w:rPr>
          <w:color w:val="A9A9A9"/>
        </w:rPr>
        <w:t xml:space="preserve">Historiallisen keskustan </w:t>
      </w:r>
      <w:r>
        <w:t xml:space="preserve">(</w:t>
      </w:r>
      <w:r>
        <w:rPr>
          <w:color w:val="DCDCDC"/>
        </w:rPr>
        <w:t xml:space="preserve">Centro Histórico</w:t>
      </w:r>
      <w:r>
        <w:t xml:space="preserve">) </w:t>
      </w:r>
      <w:r>
        <w:rPr>
          <w:color w:val="A9A9A9"/>
        </w:rPr>
        <w:t xml:space="preserve">länsipuolella </w:t>
      </w:r>
      <w:r>
        <w:rPr>
          <w:color w:val="2F4F4F"/>
        </w:rPr>
        <w:t xml:space="preserve">Paseo de la Reforma -katua pitkin </w:t>
      </w:r>
      <w:r>
        <w:t xml:space="preserve">sijaitsevat monet kaupungin varakkaimmista kaupunginosista, kuten Polanco, Lomas de Chapultepec, Bosques de las Lomas, Santa Fe ja (Meksikon osavaltiossa) Interlomas, jotka ovat myös kaupungin tärkeimpiä A-luokan toimistotilojen, yritysten pääkonttoreiden, pilvenpiirtäjien ja ostoskeskusten alueita. Tästä </w:t>
      </w:r>
      <w:r>
        <w:t xml:space="preserve">huolimatta pienituloisempien colonias-alueet sijaitsevat joissakin tapauksissa rikkaiden kaupunginosien vieressä, erityisesti </w:t>
      </w:r>
      <w:r>
        <w:rPr>
          <w:color w:val="556B2F"/>
        </w:rPr>
        <w:t xml:space="preserve">Santa Fessä</w:t>
      </w:r>
      <w:r>
        <w:t xml:space="preserve">.</w:t>
      </w:r>
    </w:p>
    <w:p>
      <w:r>
        <w:rPr>
          <w:b/>
        </w:rPr>
        <w:t xml:space="preserve">Kysymys 0</w:t>
      </w:r>
    </w:p>
    <w:p>
      <w:r>
        <w:t xml:space="preserve">Missä monet varakkaat kaupunginosat sijaitsevat? </w:t>
      </w:r>
    </w:p>
    <w:p>
      <w:r>
        <w:rPr>
          <w:b/>
        </w:rPr>
        <w:t xml:space="preserve">Kysymys 1</w:t>
      </w:r>
    </w:p>
    <w:p>
      <w:r>
        <w:t xml:space="preserve">Mikä on historiallisen keskustan meksikolainen nimi?</w:t>
      </w:r>
    </w:p>
    <w:p>
      <w:r>
        <w:rPr>
          <w:b/>
        </w:rPr>
        <w:t xml:space="preserve">Kysymys 2</w:t>
      </w:r>
    </w:p>
    <w:p>
      <w:r>
        <w:t xml:space="preserve">Minkä rikkaan kaupunginosan ympärillä on suuri ongelma köyhtyneet maat?</w:t>
      </w:r>
    </w:p>
    <w:p>
      <w:r>
        <w:rPr>
          <w:b/>
        </w:rPr>
        <w:t xml:space="preserve">Kysymys 3</w:t>
      </w:r>
    </w:p>
    <w:p>
      <w:r>
        <w:t xml:space="preserve">Missä monet yritysten pääkonttorit ja muut korkeat rakennukset sijaitsevat?</w:t>
      </w:r>
    </w:p>
    <w:p>
      <w:r>
        <w:rPr>
          <w:b/>
        </w:rPr>
        <w:t xml:space="preserve">Tekstin numero 34</w:t>
      </w:r>
    </w:p>
    <w:p>
      <w:r>
        <w:t xml:space="preserve">Kaupungin eteläosassa sijaitsee muita korkean tulotason kaupunginosia, kuten </w:t>
      </w:r>
      <w:r>
        <w:rPr>
          <w:color w:val="A9A9A9"/>
        </w:rPr>
        <w:t xml:space="preserve">Colonia del Valle </w:t>
      </w:r>
      <w:r>
        <w:t xml:space="preserve">ja Jardines del Pedregal, sekä aiemmin erilliset siirtomaa-ajan kaupungit Coyoacán, San Ángel ja San Jerónimo. </w:t>
      </w:r>
      <w:r>
        <w:rPr>
          <w:color w:val="DCDCDC"/>
        </w:rPr>
        <w:t xml:space="preserve">Avenida Insurgentes -katua pitkin </w:t>
      </w:r>
      <w:r>
        <w:t xml:space="preserve">Paseo de la Reformalta, lähellä keskustaa, etelään World Trade Centerin ja UNAM-yliopiston ohi kohti Periférico-kehätietä, on toinen tärkeä yritystoimistotilojen käytävä. Kaukana etelässä sijaitsevissa Xochimilcon ja Tláhuacin kaupunginosissa on merkittävä </w:t>
      </w:r>
      <w:r>
        <w:t xml:space="preserve">maaseutuväestö, ja Milpa Alta on </w:t>
      </w:r>
      <w:r>
        <w:rPr>
          <w:color w:val="556B2F"/>
        </w:rPr>
        <w:t xml:space="preserve">kokonaan maaseutua</w:t>
      </w:r>
      <w:r>
        <w:t xml:space="preserve">.</w:t>
      </w:r>
    </w:p>
    <w:p>
      <w:r>
        <w:rPr>
          <w:b/>
        </w:rPr>
        <w:t xml:space="preserve">Kysymys 0</w:t>
      </w:r>
    </w:p>
    <w:p>
      <w:r>
        <w:t xml:space="preserve">Millaista väestöä Tiahuacissa asuu?</w:t>
      </w:r>
    </w:p>
    <w:p>
      <w:r>
        <w:rPr>
          <w:b/>
        </w:rPr>
        <w:t xml:space="preserve">Kysymys 1</w:t>
      </w:r>
    </w:p>
    <w:p>
      <w:r>
        <w:t xml:space="preserve">Miten Milpa Alta on rakennettu? </w:t>
      </w:r>
    </w:p>
    <w:p>
      <w:r>
        <w:rPr>
          <w:b/>
        </w:rPr>
        <w:t xml:space="preserve">Kysymys 2</w:t>
      </w:r>
    </w:p>
    <w:p>
      <w:r>
        <w:t xml:space="preserve">Missä on World Trade Center?</w:t>
      </w:r>
    </w:p>
    <w:p>
      <w:r>
        <w:rPr>
          <w:b/>
        </w:rPr>
        <w:t xml:space="preserve">Kysymys 3</w:t>
      </w:r>
    </w:p>
    <w:p>
      <w:r>
        <w:t xml:space="preserve">Mikä on erään kaupungin eteläpuolella sijaitsevan rikkaan kaupunginosan nimi?</w:t>
      </w:r>
    </w:p>
    <w:p>
      <w:r>
        <w:rPr>
          <w:b/>
        </w:rPr>
        <w:t xml:space="preserve">Tekstin numero 35</w:t>
      </w:r>
    </w:p>
    <w:p>
      <w:r>
        <w:rPr>
          <w:color w:val="A9A9A9"/>
        </w:rPr>
        <w:t xml:space="preserve">Historiallisen keskustan pohjoispuolella </w:t>
      </w:r>
      <w:r>
        <w:t xml:space="preserve">Azcapotzalcossa ja Gustavo A. Maderossa on tärkeitä teollisuuskeskuksia ja kaupunginosia, jotka vaihtelevat Claverian ja Lindavistan kaltaisista vakiintuneista keskiluokkaisista colonias-alueista valtaviin alhaisen tulotason asuinalueisiin, jotka jakavat kukkuloita viereisten Meksikon osavaltion kuntien kanssa. Viime vuosina suuri osa Mexico Cityn pohjoisen alueen teollisuudesta on siirtynyt </w:t>
      </w:r>
      <w:r>
        <w:rPr>
          <w:color w:val="DCDCDC"/>
        </w:rPr>
        <w:t xml:space="preserve">läheisiin Meksikon osavaltion kuntiin</w:t>
      </w:r>
      <w:r>
        <w:t xml:space="preserve">. </w:t>
      </w:r>
      <w:r>
        <w:t xml:space="preserve">Mexico Cityn luoteispuolella sijaitsee Ciudad Satélite, joka on </w:t>
      </w:r>
      <w:r>
        <w:rPr>
          <w:color w:val="2F4F4F"/>
        </w:rPr>
        <w:t xml:space="preserve">laaja keskiluokkainen ja ylemmän keskiluokan asuin- ja liikealue.</w:t>
      </w:r>
    </w:p>
    <w:p>
      <w:r>
        <w:rPr>
          <w:b/>
        </w:rPr>
        <w:t xml:space="preserve">Kysymys 0</w:t>
      </w:r>
    </w:p>
    <w:p>
      <w:r>
        <w:t xml:space="preserve">Missä suuri osa teollisuudesta sijaitsee nykyään?</w:t>
      </w:r>
    </w:p>
    <w:p>
      <w:r>
        <w:rPr>
          <w:b/>
        </w:rPr>
        <w:t xml:space="preserve">Kysymys 1</w:t>
      </w:r>
    </w:p>
    <w:p>
      <w:r>
        <w:t xml:space="preserve">Mikä on Ciudad Satelite?</w:t>
      </w:r>
    </w:p>
    <w:p>
      <w:r>
        <w:rPr>
          <w:b/>
        </w:rPr>
        <w:t xml:space="preserve">Kysymys 2</w:t>
      </w:r>
    </w:p>
    <w:p>
      <w:r>
        <w:t xml:space="preserve">Missä Gustavo A. Madero on?</w:t>
      </w:r>
    </w:p>
    <w:p>
      <w:r>
        <w:rPr>
          <w:b/>
        </w:rPr>
        <w:t xml:space="preserve">Tekstin numero 36</w:t>
      </w:r>
    </w:p>
    <w:p>
      <w:r>
        <w:t xml:space="preserve">Vuoden </w:t>
      </w:r>
      <w:r>
        <w:rPr>
          <w:color w:val="A9A9A9"/>
        </w:rPr>
        <w:t xml:space="preserve">2005</w:t>
      </w:r>
      <w:r>
        <w:t xml:space="preserve"> inhimillisen kehityksen indeksiraportista </w:t>
      </w:r>
      <w:r>
        <w:t xml:space="preserve">käy ilmi, että </w:t>
      </w:r>
      <w:r>
        <w:rPr>
          <w:color w:val="DCDCDC"/>
        </w:rPr>
        <w:t xml:space="preserve">kolmella </w:t>
      </w:r>
      <w:r>
        <w:t xml:space="preserve">kaupunginosalla oli erittäin korkea inhimillisen kehityksen indeksi, </w:t>
      </w:r>
      <w:r>
        <w:rPr>
          <w:color w:val="2F4F4F"/>
        </w:rPr>
        <w:t xml:space="preserve">12:lla oli </w:t>
      </w:r>
      <w:r>
        <w:t xml:space="preserve">korkea HDI-arvo (9 yli .85) ja yhdellä keskitasoinen HDI-arvo (lähes korkea). </w:t>
      </w:r>
      <w:r>
        <w:rPr>
          <w:color w:val="556B2F"/>
        </w:rPr>
        <w:t xml:space="preserve">Benito Juárezin </w:t>
      </w:r>
      <w:r>
        <w:t xml:space="preserve">kaupunginosassa oli maan korkein HDI-arvo (,9510), seuraavaksi korkein oli </w:t>
      </w:r>
      <w:r>
        <w:rPr>
          <w:color w:val="6B8E23"/>
        </w:rPr>
        <w:t xml:space="preserve">Miguel Hidalgo</w:t>
      </w:r>
      <w:r>
        <w:t xml:space="preserve">, jonka HDI-arvo oli valtakunnallisesti neljäs (,9189), ja Coyoacán (valtakunnallisesti viides), jonka HDI-arvo oli (,9169). Cuajimalpan, Cuauhtémocin ja Azcapotzalcon arvot olivat erittäin korkeat: .8994 (15. sija kansallisesti), .8922 (23. sija) ja .8915 (25. sija).</w:t>
      </w:r>
    </w:p>
    <w:p>
      <w:r>
        <w:rPr>
          <w:b/>
        </w:rPr>
        <w:t xml:space="preserve">Kysymys 0</w:t>
      </w:r>
    </w:p>
    <w:p>
      <w:r>
        <w:t xml:space="preserve">Kuinka monen kaupunginosan HDI-pisteet olivat erittäin korkeat vuonna 2005?</w:t>
      </w:r>
    </w:p>
    <w:p>
      <w:r>
        <w:rPr>
          <w:b/>
        </w:rPr>
        <w:t xml:space="preserve">Kysymys 1</w:t>
      </w:r>
    </w:p>
    <w:p>
      <w:r>
        <w:t xml:space="preserve">Kuinka monen kaupunginosan HDI-pisteet olivat korkeat (eivät kovin korkeat)?</w:t>
      </w:r>
    </w:p>
    <w:p>
      <w:r>
        <w:rPr>
          <w:b/>
        </w:rPr>
        <w:t xml:space="preserve">Kysymys 2</w:t>
      </w:r>
    </w:p>
    <w:p>
      <w:r>
        <w:t xml:space="preserve">Minkä kaupunginosan HDI-pisteet olivat korkeimmat?</w:t>
      </w:r>
    </w:p>
    <w:p>
      <w:r>
        <w:rPr>
          <w:b/>
        </w:rPr>
        <w:t xml:space="preserve">Kysymys 3</w:t>
      </w:r>
    </w:p>
    <w:p>
      <w:r>
        <w:t xml:space="preserve">Minkä kaupunginosan HDI-pisteet olivat toiseksi korkeimmat?</w:t>
      </w:r>
    </w:p>
    <w:p>
      <w:r>
        <w:rPr>
          <w:b/>
        </w:rPr>
        <w:t xml:space="preserve">Kysymys 4</w:t>
      </w:r>
    </w:p>
    <w:p>
      <w:r>
        <w:t xml:space="preserve">Minä vuonna raportissa todettiin, että kolmen kaupunginosan HDI-pisteet olivat erittäin korkeat?</w:t>
      </w:r>
    </w:p>
    <w:p>
      <w:r>
        <w:rPr>
          <w:b/>
        </w:rPr>
        <w:t xml:space="preserve">Tekstin numero 37</w:t>
      </w:r>
    </w:p>
    <w:p>
      <w:r>
        <w:t xml:space="preserve">Sen sijaan Xochimilcon (172. sija), Tláhuacin (177. sija) ja </w:t>
      </w:r>
      <w:r>
        <w:rPr>
          <w:color w:val="A9A9A9"/>
        </w:rPr>
        <w:t xml:space="preserve">Iztapalapan </w:t>
      </w:r>
      <w:r>
        <w:t xml:space="preserve">(183. sija) </w:t>
      </w:r>
      <w:r>
        <w:t xml:space="preserve">kaupunginosissa </w:t>
      </w:r>
      <w:r>
        <w:t xml:space="preserve">HDI-arvot olivat liittovaltion piirikunnan alhaisimmat: 0,8481, 0,8473 ja 0,8464. Nämä arvot ovat edelleen korkeiden HDI-arvojen luokkaa. </w:t>
      </w:r>
      <w:r>
        <w:t xml:space="preserve">Ainoa kaupunginosa, jonka HDI-arvo ei ollut korkea, oli </w:t>
      </w:r>
      <w:r>
        <w:rPr>
          <w:color w:val="DCDCDC"/>
        </w:rPr>
        <w:t xml:space="preserve">Milpa Altan </w:t>
      </w:r>
      <w:r>
        <w:t xml:space="preserve">maaseutualue</w:t>
      </w:r>
      <w:r>
        <w:t xml:space="preserve">, jonka HDI-arvo oli keskitasoa (</w:t>
      </w:r>
      <w:r>
        <w:rPr>
          <w:color w:val="2F4F4F"/>
        </w:rPr>
        <w:t xml:space="preserve">.7984), </w:t>
      </w:r>
      <w:r>
        <w:t xml:space="preserve">mikä on huomattavasti alhaisempi kuin kaikkien muiden kaupunginosien </w:t>
      </w:r>
      <w:r>
        <w:t xml:space="preserve">HDI-arvo </w:t>
      </w:r>
      <w:r>
        <w:t xml:space="preserve">(</w:t>
      </w:r>
      <w:r>
        <w:rPr>
          <w:color w:val="556B2F"/>
        </w:rPr>
        <w:t xml:space="preserve">627. sija </w:t>
      </w:r>
      <w:r>
        <w:t xml:space="preserve">kansallisesti, kun muut kaupunginosat olivat </w:t>
      </w:r>
      <w:r>
        <w:rPr>
          <w:color w:val="6B8E23"/>
        </w:rPr>
        <w:t xml:space="preserve">200 parhaan </w:t>
      </w:r>
      <w:r>
        <w:t xml:space="preserve">joukossa</w:t>
      </w:r>
      <w:r>
        <w:t xml:space="preserve">).</w:t>
      </w:r>
      <w:r>
        <w:t xml:space="preserve"> Mexico Cityn HDI oli vuoden 2005 raportissa 0,9012 (erittäin korkea), ja sen vuoden 2010 arvo oli 0,9225 (erittäin korkea) tai (uudemman menetelmän mukaan) 0,8307 ja Meksikon korkein.</w:t>
      </w:r>
    </w:p>
    <w:p>
      <w:r>
        <w:rPr>
          <w:b/>
        </w:rPr>
        <w:t xml:space="preserve">Kysymys 0</w:t>
      </w:r>
    </w:p>
    <w:p>
      <w:r>
        <w:t xml:space="preserve">Minkä kaupunginosan HDI-pisteet olivat liittovaltion piirin alhaisimmat?</w:t>
      </w:r>
    </w:p>
    <w:p>
      <w:r>
        <w:rPr>
          <w:b/>
        </w:rPr>
        <w:t xml:space="preserve">Kysymys 1</w:t>
      </w:r>
    </w:p>
    <w:p>
      <w:r>
        <w:t xml:space="preserve">Minkä kaupunginosan HDI-pisteet olivat alhaisimmat?</w:t>
      </w:r>
    </w:p>
    <w:p>
      <w:r>
        <w:rPr>
          <w:b/>
        </w:rPr>
        <w:t xml:space="preserve">Kysymys 2</w:t>
      </w:r>
    </w:p>
    <w:p>
      <w:r>
        <w:t xml:space="preserve">Millä sijalla Milpa Alta oli kansallisesti HDI-pisteiden osalta?</w:t>
      </w:r>
    </w:p>
    <w:p>
      <w:r>
        <w:rPr>
          <w:b/>
        </w:rPr>
        <w:t xml:space="preserve">Kysymys 3</w:t>
      </w:r>
    </w:p>
    <w:p>
      <w:r>
        <w:t xml:space="preserve">Mihin sijalle HDI-pisteissä sijoittuivat kaikki kaupunginosat Milpa Altaa lukuun ottamatta?</w:t>
      </w:r>
    </w:p>
    <w:p>
      <w:r>
        <w:rPr>
          <w:b/>
        </w:rPr>
        <w:t xml:space="preserve">Kysymys 4</w:t>
      </w:r>
    </w:p>
    <w:p>
      <w:r>
        <w:t xml:space="preserve">Minkä pistemäärän Milpa Alta sai HDI-testissä?</w:t>
      </w:r>
    </w:p>
    <w:p>
      <w:r>
        <w:rPr>
          <w:b/>
        </w:rPr>
        <w:t xml:space="preserve">Teksti numero 38</w:t>
      </w:r>
    </w:p>
    <w:p>
      <w:r>
        <w:t xml:space="preserve">Mexico Cityssä on joitakin maan parhaita yksityisiä sairaaloita, kuten </w:t>
      </w:r>
      <w:r>
        <w:rPr>
          <w:color w:val="A9A9A9"/>
        </w:rPr>
        <w:t xml:space="preserve">Hospital Ángeles</w:t>
      </w:r>
      <w:r>
        <w:t xml:space="preserve">, Hospital ABC ja Médica Sur. Yksityisen sektorin työntekijöitä palvelevan kansallisen julkisen terveydenhuoltolaitoksen IMSS:n suurimmat laitokset sijaitsevat Mexico Cityssä - muun muassa </w:t>
      </w:r>
      <w:r>
        <w:rPr>
          <w:color w:val="DCDCDC"/>
        </w:rPr>
        <w:t xml:space="preserve">kansallinen terveyskeskus </w:t>
      </w:r>
      <w:r>
        <w:t xml:space="preserve">ja La Raza Medical Center - ja sen vuosibudjetti on </w:t>
      </w:r>
      <w:r>
        <w:rPr>
          <w:color w:val="2F4F4F"/>
        </w:rPr>
        <w:t xml:space="preserve">yli 6 miljardia pesoa</w:t>
      </w:r>
      <w:r>
        <w:t xml:space="preserve">. </w:t>
      </w:r>
      <w:r>
        <w:t xml:space="preserve">IMSS:llä ja muilla julkisilla terveydenhuoltolaitoksilla, kuten ISSSTE:llä (julkisen sektorin työntekijöiden sosiaaliturvalaitos) ja </w:t>
      </w:r>
      <w:r>
        <w:rPr>
          <w:color w:val="556B2F"/>
        </w:rPr>
        <w:t xml:space="preserve">kansallisella terveysministeriöllä (SSA</w:t>
      </w:r>
      <w:r>
        <w:t xml:space="preserve">), on suuria erikoislaitoksia kaupungissa. Näitä ovat muun muassa kansalliset kardiologian, ravitsemuksen, psykiatrian, onkologian, pediatrian ja kuntoutuksen laitokset.</w:t>
      </w:r>
    </w:p>
    <w:p>
      <w:r>
        <w:rPr>
          <w:b/>
        </w:rPr>
        <w:t xml:space="preserve">Kysymys 0</w:t>
      </w:r>
    </w:p>
    <w:p>
      <w:r>
        <w:t xml:space="preserve">Kuinka suuri on IMSS:n talousarvio?</w:t>
      </w:r>
    </w:p>
    <w:p>
      <w:r>
        <w:rPr>
          <w:b/>
        </w:rPr>
        <w:t xml:space="preserve">Kysymys 1</w:t>
      </w:r>
    </w:p>
    <w:p>
      <w:r>
        <w:t xml:space="preserve">Mikä on yhden Mexico Cityn suuren sairaalan nimi?</w:t>
      </w:r>
    </w:p>
    <w:p>
      <w:r>
        <w:rPr>
          <w:b/>
        </w:rPr>
        <w:t xml:space="preserve">Kysymys 2</w:t>
      </w:r>
    </w:p>
    <w:p>
      <w:r>
        <w:t xml:space="preserve">Mikä on organisaatio, jolla on suuri läsnäolo kaupungissa?</w:t>
      </w:r>
    </w:p>
    <w:p>
      <w:r>
        <w:rPr>
          <w:b/>
        </w:rPr>
        <w:t xml:space="preserve">Kysymys 3</w:t>
      </w:r>
    </w:p>
    <w:p>
      <w:r>
        <w:t xml:space="preserve">Mikä on Meksikossa sijaitsevan IMSS:n ylläpitämän suuren laitoksen nimi?</w:t>
      </w:r>
    </w:p>
    <w:p>
      <w:r>
        <w:rPr>
          <w:b/>
        </w:rPr>
        <w:t xml:space="preserve">Tekstin numero 39</w:t>
      </w:r>
    </w:p>
    <w:p>
      <w:r>
        <w:t xml:space="preserve">Maailmanpankki on rahoittanut hanketta ilmansaasteiden vähentämiseksi parantamalla julkista liikennettä, ja Meksikon hallitus on ryhtynyt sulkemaan saastuttavia tehtaita. Meksikon </w:t>
      </w:r>
      <w:r>
        <w:t xml:space="preserve">viranomaiset ovat poistaneet dieselbussit käytöstä ja määränneet uusille autoille uudet päästörajoitukset; vuodesta 1993 lähtien kaikissa uusissa autoissa on pitänyt olla </w:t>
      </w:r>
      <w:r>
        <w:rPr>
          <w:color w:val="A9A9A9"/>
        </w:rPr>
        <w:t xml:space="preserve">katalysaattori</w:t>
      </w:r>
      <w:r>
        <w:t xml:space="preserve">, joka vähentää päästöjä</w:t>
      </w:r>
      <w:r>
        <w:t xml:space="preserve">.</w:t>
      </w:r>
      <w:r>
        <w:t xml:space="preserve"> Kuorma-autojen on käytettävä ainoastaan nestekaasua (LPG). Vuonna </w:t>
      </w:r>
      <w:r>
        <w:rPr>
          <w:color w:val="DCDCDC"/>
        </w:rPr>
        <w:t xml:space="preserve">1968 </w:t>
      </w:r>
      <w:r>
        <w:t xml:space="preserve">aloitettiin myös maanalaisen rautatiejärjestelmän rakentaminen </w:t>
      </w:r>
      <w:r>
        <w:t xml:space="preserve">ilmansaasteongelmien vähentämiseksi ja liikenneruuhkien helpottamiseksi. Nykyään rautateitä on yli 201 kilometriä, ja ne kuljettavat </w:t>
      </w:r>
      <w:r>
        <w:t xml:space="preserve">päivittäin</w:t>
      </w:r>
      <w:r>
        <w:t xml:space="preserve"> yli </w:t>
      </w:r>
      <w:r>
        <w:rPr>
          <w:color w:val="2F4F4F"/>
        </w:rPr>
        <w:t xml:space="preserve">5 miljoonaa ihmistä</w:t>
      </w:r>
      <w:r>
        <w:t xml:space="preserve">. </w:t>
      </w:r>
      <w:r>
        <w:t xml:space="preserve">Maksut on pidetty alhaisina järjestelmän käytön kannustamiseksi, ja ruuhka-aikoina ruuhka on niin suuri, että viranomaiset ovat </w:t>
      </w:r>
      <w:r>
        <w:rPr>
          <w:color w:val="556B2F"/>
        </w:rPr>
        <w:t xml:space="preserve">varanneet erityisvaunun erityisesti naisille</w:t>
      </w:r>
      <w:r>
        <w:t xml:space="preserve">. </w:t>
      </w:r>
      <w:r>
        <w:t xml:space="preserve">Näiden ja muiden aloitteiden ansiosta Mexico Cityn ilmanlaatu on alkanut parantua, ja ilma on tullut puhtaammaksi vuodesta 1991 lähtien, jolloin ilmanlaatu julistettiin kansanterveydelliseksi vaaraksi </w:t>
      </w:r>
      <w:r>
        <w:rPr>
          <w:color w:val="6B8E23"/>
        </w:rPr>
        <w:t xml:space="preserve">355 </w:t>
      </w:r>
      <w:r>
        <w:t xml:space="preserve">päivänä vuodessa.</w:t>
      </w:r>
    </w:p>
    <w:p>
      <w:r>
        <w:rPr>
          <w:b/>
        </w:rPr>
        <w:t xml:space="preserve">Kysymys 0</w:t>
      </w:r>
    </w:p>
    <w:p>
      <w:r>
        <w:t xml:space="preserve">Mitä uusissa autoissa on oltava Meksikossa?</w:t>
      </w:r>
    </w:p>
    <w:p>
      <w:r>
        <w:rPr>
          <w:b/>
        </w:rPr>
        <w:t xml:space="preserve">Kysymys 1</w:t>
      </w:r>
    </w:p>
    <w:p>
      <w:r>
        <w:t xml:space="preserve">Milloin maanalaisen rautatiejärjestelmän rakentaminen aloitettiin?</w:t>
      </w:r>
    </w:p>
    <w:p>
      <w:r>
        <w:rPr>
          <w:b/>
        </w:rPr>
        <w:t xml:space="preserve">Kysymys 2</w:t>
      </w:r>
    </w:p>
    <w:p>
      <w:r>
        <w:t xml:space="preserve">Kuinka monta ihmistä kulkee päivittäin Meksikon metrolla?</w:t>
      </w:r>
    </w:p>
    <w:p>
      <w:r>
        <w:rPr>
          <w:b/>
        </w:rPr>
        <w:t xml:space="preserve">Kysymys 3</w:t>
      </w:r>
    </w:p>
    <w:p>
      <w:r>
        <w:t xml:space="preserve">Kuinka monena päivänä vuonna 1991 ilmansaasteet olivat vakava terveysriski?</w:t>
      </w:r>
    </w:p>
    <w:p>
      <w:r>
        <w:rPr>
          <w:b/>
        </w:rPr>
        <w:t xml:space="preserve">Kysymys 4</w:t>
      </w:r>
    </w:p>
    <w:p>
      <w:r>
        <w:t xml:space="preserve">Mikä on yksi tapa, jolla hallitus auttaa metron ruuhka-aikojen "murskaamisessa"?</w:t>
      </w:r>
    </w:p>
    <w:p>
      <w:r>
        <w:rPr>
          <w:b/>
        </w:rPr>
        <w:t xml:space="preserve">Teksti numero 40</w:t>
      </w:r>
    </w:p>
    <w:p>
      <w:r>
        <w:t xml:space="preserve">Mexico City on yksi Latinalaisen Amerikan tärkeimmistä talouskeskuksista. Varsinainen kaupunki (liittovaltion alue) tuottaa </w:t>
      </w:r>
      <w:r>
        <w:rPr>
          <w:color w:val="A9A9A9"/>
        </w:rPr>
        <w:t xml:space="preserve">15,8 prosenttia </w:t>
      </w:r>
      <w:r>
        <w:t xml:space="preserve">maan bruttokansantuotteesta. PwC:n tekemän tutkimuksen mukaan Mexico Cityn bruttokansantuote oli </w:t>
      </w:r>
      <w:r>
        <w:rPr>
          <w:color w:val="DCDCDC"/>
        </w:rPr>
        <w:t xml:space="preserve">390 miljardia dollaria</w:t>
      </w:r>
      <w:r>
        <w:t xml:space="preserve">, mikä nostaa sen </w:t>
      </w:r>
      <w:r>
        <w:t xml:space="preserve">maailman </w:t>
      </w:r>
      <w:r>
        <w:rPr>
          <w:color w:val="2F4F4F"/>
        </w:rPr>
        <w:t xml:space="preserve">kahdeksanneksi </w:t>
      </w:r>
      <w:r>
        <w:t xml:space="preserve">rikkaimmaksi kaupungiksi Tokion, New Yorkin, Los Angelesin, Chicagon, Pariisin, Lontoon ja Osakan/Koben suurkaupunkialueiden jälkeen (ja koko Latinalaisen Amerikan rikkaimmaksi). Jos Meksikon muuta taloutta ei oteta huomioon, Mexico City olisi yksinään maailman 30. suurin talous. Meksiko Cityn osuus maan teollisesta BKT:stä on suurin (15,8 %) ja myös palvelusektorin osuus maan BKT:stä on suurin (</w:t>
      </w:r>
      <w:r>
        <w:rPr>
          <w:color w:val="556B2F"/>
        </w:rPr>
        <w:t xml:space="preserve">25,3 </w:t>
      </w:r>
      <w:r>
        <w:t xml:space="preserve">%). Koska etelässä on vain vähän kaupunkien ulkopuolista aluetta, josta suurin osa on suojeltu ympäristölainsäädännöllä, liittovaltion piirikunnan osuus maataloudesta on maan kaikista liittovaltion alueista pienin. Mexico Cityn talous on yksi maailman nopeimmin kasvavista, ja sen BKT kaksinkertaistuu vuoteen </w:t>
      </w:r>
      <w:r>
        <w:rPr>
          <w:color w:val="6B8E23"/>
        </w:rPr>
        <w:t xml:space="preserve">2020</w:t>
      </w:r>
      <w:r>
        <w:t xml:space="preserve"> mennessä</w:t>
      </w:r>
      <w:r>
        <w:t xml:space="preserve">.</w:t>
      </w:r>
    </w:p>
    <w:p>
      <w:r>
        <w:rPr>
          <w:b/>
        </w:rPr>
        <w:t xml:space="preserve">Kysymys 0</w:t>
      </w:r>
    </w:p>
    <w:p>
      <w:r>
        <w:t xml:space="preserve">Kuinka suuren osuuden liittovaltion piirin BKT:stä se tuottaa?</w:t>
      </w:r>
    </w:p>
    <w:p>
      <w:r>
        <w:rPr>
          <w:b/>
        </w:rPr>
        <w:t xml:space="preserve">Kysymys 1</w:t>
      </w:r>
    </w:p>
    <w:p>
      <w:r>
        <w:t xml:space="preserve">Mikä on Mexico Cityn BKT?</w:t>
      </w:r>
    </w:p>
    <w:p>
      <w:r>
        <w:rPr>
          <w:b/>
        </w:rPr>
        <w:t xml:space="preserve">Kysymys 2</w:t>
      </w:r>
    </w:p>
    <w:p>
      <w:r>
        <w:t xml:space="preserve">Millä sijalla Meksiko City on BKT:n suhteen maailmanlaajuisesti?</w:t>
      </w:r>
    </w:p>
    <w:p>
      <w:r>
        <w:rPr>
          <w:b/>
        </w:rPr>
        <w:t xml:space="preserve">Kysymys 3</w:t>
      </w:r>
    </w:p>
    <w:p>
      <w:r>
        <w:t xml:space="preserve">Kuinka monta prosenttia Mexico Cityn osuus palvelualan BKT:stä on?</w:t>
      </w:r>
    </w:p>
    <w:p>
      <w:r>
        <w:rPr>
          <w:b/>
        </w:rPr>
        <w:t xml:space="preserve">Kysymys 4</w:t>
      </w:r>
    </w:p>
    <w:p>
      <w:r>
        <w:t xml:space="preserve">Mihin vuoteen mennessä Mexico Cityn bruttokansantuote kaksinkertaistuu tutkimuksen mukaan?</w:t>
      </w:r>
    </w:p>
    <w:p>
      <w:r>
        <w:rPr>
          <w:b/>
        </w:rPr>
        <w:t xml:space="preserve">Tekstin numero 41</w:t>
      </w:r>
    </w:p>
    <w:p>
      <w:r>
        <w:rPr>
          <w:color w:val="A9A9A9"/>
        </w:rPr>
        <w:t xml:space="preserve">Presidentti Carlos Salinas de Gortarin</w:t>
      </w:r>
      <w:r>
        <w:t xml:space="preserve"> talousuudistuksilla </w:t>
      </w:r>
      <w:r>
        <w:t xml:space="preserve">oli valtava vaikutus kaupunkiin, sillä monet yritykset, kuten pankit ja lentoyhtiöt, yksityistettiin. Hän allekirjoitti myös Pohjois-Amerikan vapaakauppasopimuksen (NAFTA). Tämä </w:t>
      </w:r>
      <w:r>
        <w:rPr>
          <w:color w:val="DCDCDC"/>
        </w:rPr>
        <w:t xml:space="preserve">johti hajauttamiseen ja Mexico Cityn taloudellisen perustan siirtymiseen teollisuudesta palveluihin, </w:t>
      </w:r>
      <w:r>
        <w:t xml:space="preserve">kun useimmat tehtaat siirtyivät joko Meksikon osavaltioon tai yleisemmin </w:t>
      </w:r>
      <w:r>
        <w:rPr>
          <w:color w:val="2F4F4F"/>
        </w:rPr>
        <w:t xml:space="preserve">pohjoiselle rajalle</w:t>
      </w:r>
      <w:r>
        <w:t xml:space="preserve">. Sen sijaan yritysten toimistorakennukset asettuivat kaupunkiin.</w:t>
      </w:r>
    </w:p>
    <w:p>
      <w:r>
        <w:rPr>
          <w:b/>
        </w:rPr>
        <w:t xml:space="preserve">Kysymys 0</w:t>
      </w:r>
    </w:p>
    <w:p>
      <w:r>
        <w:t xml:space="preserve">Kuka yksityisti Meksikon lentoyhtiöt?</w:t>
      </w:r>
    </w:p>
    <w:p>
      <w:r>
        <w:rPr>
          <w:b/>
        </w:rPr>
        <w:t xml:space="preserve">Kysymys 1</w:t>
      </w:r>
    </w:p>
    <w:p>
      <w:r>
        <w:t xml:space="preserve">Kuka allekirjoitti NAFTA-sopimuksen Meksikon puolesta?</w:t>
      </w:r>
    </w:p>
    <w:p>
      <w:r>
        <w:rPr>
          <w:b/>
        </w:rPr>
        <w:t xml:space="preserve">Kysymys 2</w:t>
      </w:r>
    </w:p>
    <w:p>
      <w:r>
        <w:t xml:space="preserve">Mitä NAFTA teki Mexico Cityn yrityksille?</w:t>
      </w:r>
    </w:p>
    <w:p>
      <w:r>
        <w:rPr>
          <w:b/>
        </w:rPr>
        <w:t xml:space="preserve">Kysymys 3</w:t>
      </w:r>
    </w:p>
    <w:p>
      <w:r>
        <w:t xml:space="preserve">Mihin Mexico Cityn tehtaat useimmiten siirtyivät?</w:t>
      </w:r>
    </w:p>
    <w:p>
      <w:r>
        <w:rPr>
          <w:b/>
        </w:rPr>
        <w:t xml:space="preserve">Teksti numero 42</w:t>
      </w:r>
    </w:p>
    <w:p>
      <w:r>
        <w:t xml:space="preserve">Historiallisesti ja esihispaanisista ajoista lähtien Anahuacin laakso on ollut yksi Meksikon tiheimmin asutuista alueista. Kun liittovaltion alue perustettiin vuonna 1824, Mexico Cityn kaupunkialue ulottui suunnilleen nykyisen Cuauhtémocin kaupunginosan alueelle. 1900-luvun alussa eliitti alkoi muuttaa etelään ja länteen, ja pian Mixcoacin ja San Ángelin pikkukaupungit liitettiin kasvavaan taajamaan. Vuoden 1921 väestönlaskennan mukaan </w:t>
      </w:r>
      <w:r>
        <w:rPr>
          <w:color w:val="A9A9A9"/>
        </w:rPr>
        <w:t xml:space="preserve">54,78 prosenttia </w:t>
      </w:r>
      <w:r>
        <w:t xml:space="preserve">kaupungin väestöstä katsottiin mestiiseiksi (alkuperäisväestön ja eurooppalaisten sekoittuminen), 22,79 prosenttia eurooppalaisiksi ja </w:t>
      </w:r>
      <w:r>
        <w:rPr>
          <w:color w:val="DCDCDC"/>
        </w:rPr>
        <w:t xml:space="preserve">18,74 prosenttia </w:t>
      </w:r>
      <w:r>
        <w:t xml:space="preserve">alkuperäisväestöksi. Tämä oli viimeinen meksikolainen väestönlaskenta, jossa ihmisiä pyydettiin ilmoittamaan itsensä muuhun kuin intiaaniperintöön kuuluvaksi. Laskennassa oli kuitenkin se erityispiirre, että toisin kuin muissa maissa tehdyissä rodullisissa/etnisissä laskennoissa, siinä keskityttiin pikemminkin kulttuuriperintöön kuin rotuun, mikä johti siihen, että suuri osa valkoihoisista identifioi itsensä kulttuurivaikutteisesti "sekoittuneeksi perinnöksi". Vuonna 1921 Mexico Cityssä oli </w:t>
      </w:r>
      <w:r>
        <w:rPr>
          <w:color w:val="2F4F4F"/>
        </w:rPr>
        <w:t xml:space="preserve">alle miljoona </w:t>
      </w:r>
      <w:r>
        <w:t xml:space="preserve">asukasta</w:t>
      </w:r>
      <w:r>
        <w:t xml:space="preserve">.</w:t>
      </w:r>
    </w:p>
    <w:p>
      <w:r>
        <w:rPr>
          <w:b/>
        </w:rPr>
        <w:t xml:space="preserve">Kysymys 0</w:t>
      </w:r>
    </w:p>
    <w:p>
      <w:r>
        <w:t xml:space="preserve">vuonna 1921, kuinka monta prosenttia Meksiko Cityn väestöstä oli Mestizoja?</w:t>
      </w:r>
    </w:p>
    <w:p>
      <w:r>
        <w:rPr>
          <w:b/>
        </w:rPr>
        <w:t xml:space="preserve">Kysymys 1</w:t>
      </w:r>
    </w:p>
    <w:p>
      <w:r>
        <w:t xml:space="preserve">Kuinka monta ihmistä asui Mexico Cityssä vuonna 1921?</w:t>
      </w:r>
    </w:p>
    <w:p>
      <w:r>
        <w:rPr>
          <w:b/>
        </w:rPr>
        <w:t xml:space="preserve">Kysymys 2</w:t>
      </w:r>
    </w:p>
    <w:p>
      <w:r>
        <w:t xml:space="preserve">Kuinka monta prosenttia Mexico Cityn väestöstä oli alkuperäiskansoja vuonna 1921?</w:t>
      </w:r>
    </w:p>
    <w:p>
      <w:r>
        <w:rPr>
          <w:b/>
        </w:rPr>
        <w:t xml:space="preserve">Teksti numero 43</w:t>
      </w:r>
    </w:p>
    <w:p>
      <w:r>
        <w:t xml:space="preserve">Liittovaltion alue oli 1990-luvulle asti Meksikon väkirikkain liittovaltion alue, mutta sen jälkeen sen väkiluku on pysynyt vakaana noin </w:t>
      </w:r>
      <w:r>
        <w:rPr>
          <w:color w:val="A9A9A9"/>
        </w:rPr>
        <w:t xml:space="preserve">8,7 miljoonassa</w:t>
      </w:r>
      <w:r>
        <w:t xml:space="preserve">. Kaupungin kasvu on ulottunut liittopiirin rajojen ulkopuolelle 59 Meksikon osavaltion kuntaan ja yhteen Hidalgon osavaltion kuntaan. Noin </w:t>
      </w:r>
      <w:r>
        <w:rPr>
          <w:color w:val="DCDCDC"/>
        </w:rPr>
        <w:t xml:space="preserve">19,8 miljoonan </w:t>
      </w:r>
      <w:r>
        <w:t xml:space="preserve">asukkaan </w:t>
      </w:r>
      <w:r>
        <w:t xml:space="preserve">väestömäärällään </w:t>
      </w:r>
      <w:r>
        <w:t xml:space="preserve">(2008) se on yksi maailman väkirikkaimmista taajamista. Tästä huolimatta Mexico Cityn metropolialueen vuotuinen kasvuvauhti on </w:t>
      </w:r>
      <w:r>
        <w:rPr>
          <w:color w:val="2F4F4F"/>
        </w:rPr>
        <w:t xml:space="preserve">paljon alhaisempi </w:t>
      </w:r>
      <w:r>
        <w:t xml:space="preserve">kuin Meksikon muissa suurissa kaupunkitaajamissa, mikä johtuu todennäköisesti hajauttamiseen tähtäävästä ympäristöpolitiikasta. Liittovaltion alueen nettomuuttoaste vuosina 1995-2000 oli </w:t>
      </w:r>
      <w:r>
        <w:rPr>
          <w:color w:val="556B2F"/>
        </w:rPr>
        <w:t xml:space="preserve">negatiivinen</w:t>
      </w:r>
      <w:r>
        <w:t xml:space="preserve">.</w:t>
      </w:r>
    </w:p>
    <w:p>
      <w:r>
        <w:rPr>
          <w:b/>
        </w:rPr>
        <w:t xml:space="preserve">Kysymys 0</w:t>
      </w:r>
    </w:p>
    <w:p>
      <w:r>
        <w:t xml:space="preserve">Kuinka monta ihmistä asuu liittovaltion alueella? </w:t>
      </w:r>
    </w:p>
    <w:p>
      <w:r>
        <w:rPr>
          <w:b/>
        </w:rPr>
        <w:t xml:space="preserve">Kysymys 1</w:t>
      </w:r>
    </w:p>
    <w:p>
      <w:r>
        <w:t xml:space="preserve">Mikä on Mexico Cityn kokonaisväestömäärä vuonna 2008?</w:t>
      </w:r>
    </w:p>
    <w:p>
      <w:r>
        <w:rPr>
          <w:b/>
        </w:rPr>
        <w:t xml:space="preserve">Kysymys 2</w:t>
      </w:r>
    </w:p>
    <w:p>
      <w:r>
        <w:t xml:space="preserve">Mikä oli Mexico Cityn muuttoliike vuosina 95-2000?</w:t>
      </w:r>
    </w:p>
    <w:p>
      <w:r>
        <w:rPr>
          <w:b/>
        </w:rPr>
        <w:t xml:space="preserve">Kysymys 3</w:t>
      </w:r>
    </w:p>
    <w:p>
      <w:r>
        <w:t xml:space="preserve">Verrattuna muihin Meksikon kaupunkeihin Mexico Cityn kasvu on?</w:t>
      </w:r>
    </w:p>
    <w:p>
      <w:r>
        <w:rPr>
          <w:b/>
        </w:rPr>
        <w:t xml:space="preserve">Tekstin numero 44</w:t>
      </w:r>
    </w:p>
    <w:p>
      <w:r>
        <w:t xml:space="preserve">Toisaalta Meksiko Cityssä asuu myös suuria ulkosuomalais- ja maahanmuuttajayhteisöjä, erityisesti muualta Pohjois-Amerikasta (USA:sta). ja Kanadasta), Etelä-Amerikasta (pääasiassa </w:t>
      </w:r>
      <w:r>
        <w:rPr>
          <w:color w:val="A9A9A9"/>
        </w:rPr>
        <w:t xml:space="preserve">Argentiinasta ja Kolumbiasta, </w:t>
      </w:r>
      <w:r>
        <w:t xml:space="preserve">mutta myös Brasiliasta, Chilestä, Uruguaysta ja Venezuelasta), Keski-Amerikasta ja Karibialta (pääasiassa Kuubasta, Guatemalasta, El Salvadorista, Haitista ja Hondurasista), Euroopasta (pääasiassa Espanjasta, Saksasta ja Sveitsistä, mutta myös Tšekin tasavallasta, Unkarista, Ranskasta, Italiasta, Irlannista, Alankomaista, Puolasta ja Romaniasta), Lähi-idästä (pääasiassa Egyptistä, Libanonista ja Syyriasta) sekä viime aikoina Aasian ja Tyynenmeren alueelta (pääasiassa </w:t>
      </w:r>
      <w:r>
        <w:rPr>
          <w:color w:val="DCDCDC"/>
        </w:rPr>
        <w:t xml:space="preserve">Kiinasta ja Etelä-Koreasta)</w:t>
      </w:r>
      <w:r>
        <w:t xml:space="preserve">. </w:t>
      </w:r>
      <w:r>
        <w:t xml:space="preserve">Historiallisesti </w:t>
      </w:r>
      <w:r>
        <w:rPr>
          <w:color w:val="2F4F4F"/>
        </w:rPr>
        <w:t xml:space="preserve">Uuden Espanjan aikakaudesta lähtien </w:t>
      </w:r>
      <w:r>
        <w:t xml:space="preserve">monet filippiiniläiset ovat asettuneet kaupunkiin ja integroituneet meksikolaiseen yhteiskuntaan. Vaikka virallisia lukuja ei ole raportoitu, väestöarviot kustakin näistä yhteisöistä ovat melko merkittäviä.</w:t>
      </w:r>
    </w:p>
    <w:p>
      <w:r>
        <w:rPr>
          <w:b/>
        </w:rPr>
        <w:t xml:space="preserve">Kysymys 0</w:t>
      </w:r>
    </w:p>
    <w:p>
      <w:r>
        <w:t xml:space="preserve">Mistä maista suurin osa eteläamerikkalaisista maahanmuuttajista tulee?</w:t>
      </w:r>
    </w:p>
    <w:p>
      <w:r>
        <w:rPr>
          <w:b/>
        </w:rPr>
        <w:t xml:space="preserve">Kysymys 1</w:t>
      </w:r>
    </w:p>
    <w:p>
      <w:r>
        <w:t xml:space="preserve">Mistä suurin osa aasialaisista maahanmuuttajista tulee?</w:t>
      </w:r>
    </w:p>
    <w:p>
      <w:r>
        <w:rPr>
          <w:b/>
        </w:rPr>
        <w:t xml:space="preserve">Kysymys 2</w:t>
      </w:r>
    </w:p>
    <w:p>
      <w:r>
        <w:t xml:space="preserve">Milloin filippiiniläiset alkoivat muuttaa Mexico Cityyn?</w:t>
      </w:r>
    </w:p>
    <w:p>
      <w:r>
        <w:rPr>
          <w:b/>
        </w:rPr>
        <w:t xml:space="preserve">Tekstin numero 45</w:t>
      </w:r>
    </w:p>
    <w:p>
      <w:r>
        <w:rPr>
          <w:color w:val="DCDCDC"/>
        </w:rPr>
        <w:t xml:space="preserve">UNESCO </w:t>
      </w:r>
      <w:r>
        <w:t xml:space="preserve">on</w:t>
      </w:r>
      <w:r>
        <w:t xml:space="preserve"> julistanut Mexico Cityn historiallisen keskustan (Centro Histórico) ja Xochimilcon "kelluvat puutarhat" eteläisessä kaupunginosassa </w:t>
      </w:r>
      <w:r>
        <w:rPr>
          <w:color w:val="A9A9A9"/>
        </w:rPr>
        <w:t xml:space="preserve">maailmanperintökohteiksi</w:t>
      </w:r>
      <w:r>
        <w:t xml:space="preserve">. Historiallisen keskustan kuuluisiin maamerkkeihin kuuluvat Plaza de la Constitución (Zócalo), pääkeskusaukio, jossa on aikakausien vastakkaiset espanjalaisaikaiset Metropolitan-katedraali ja Kansallispalatsi, muinaiset atsteekkien temppelinrauniot Templo Mayor ("Suurtemppeli") ja modernit rakennukset, jotka kaikki sijaitsevat muutaman askeleen päässä toisistaan. (Templo Mayor löydettiin vuonna </w:t>
      </w:r>
      <w:r>
        <w:rPr>
          <w:color w:val="2F4F4F"/>
        </w:rPr>
        <w:t xml:space="preserve">1978</w:t>
      </w:r>
      <w:r>
        <w:t xml:space="preserve">, kun </w:t>
      </w:r>
      <w:r>
        <w:rPr>
          <w:color w:val="556B2F"/>
        </w:rPr>
        <w:t xml:space="preserve">työntekijät kaivoivat maanalaisia sähkökaapeleita</w:t>
      </w:r>
      <w:r>
        <w:t xml:space="preserve">)</w:t>
      </w:r>
      <w:r>
        <w:rPr>
          <w:color w:val="556B2F"/>
        </w:rPr>
        <w:t xml:space="preserve">.</w:t>
      </w:r>
    </w:p>
    <w:p>
      <w:r>
        <w:rPr>
          <w:b/>
        </w:rPr>
        <w:t xml:space="preserve">Kysymys 0</w:t>
      </w:r>
    </w:p>
    <w:p>
      <w:r>
        <w:t xml:space="preserve">Kuka nimesi kelluvat puutarhat maailmanperintökohteeksi?</w:t>
      </w:r>
    </w:p>
    <w:p>
      <w:r>
        <w:rPr>
          <w:b/>
        </w:rPr>
        <w:t xml:space="preserve">Kysymys 1</w:t>
      </w:r>
    </w:p>
    <w:p>
      <w:r>
        <w:t xml:space="preserve">Historiallinen keskus ja kelluvat puutarhat ovat molemmat esimerkkejä mistä?</w:t>
      </w:r>
    </w:p>
    <w:p>
      <w:r>
        <w:rPr>
          <w:b/>
        </w:rPr>
        <w:t xml:space="preserve">Kysymys 2</w:t>
      </w:r>
    </w:p>
    <w:p>
      <w:r>
        <w:t xml:space="preserve">Milloin Templo Mayor löydettiin?</w:t>
      </w:r>
    </w:p>
    <w:p>
      <w:r>
        <w:rPr>
          <w:b/>
        </w:rPr>
        <w:t xml:space="preserve">Kysymys 3</w:t>
      </w:r>
    </w:p>
    <w:p>
      <w:r>
        <w:t xml:space="preserve">Miten Templo Mayor löydettiin? </w:t>
      </w:r>
    </w:p>
    <w:p>
      <w:r>
        <w:rPr>
          <w:b/>
        </w:rPr>
        <w:t xml:space="preserve">Teksti numero 46</w:t>
      </w:r>
    </w:p>
    <w:p>
      <w:r>
        <w:t xml:space="preserve">Mexico Cityn tunnetuin symboli on </w:t>
      </w:r>
      <w:r>
        <w:t xml:space="preserve">leveällä ja tyylikkäällä Paseo de la Reforma -kadulla sijaitseva </w:t>
      </w:r>
      <w:r>
        <w:rPr>
          <w:color w:val="A9A9A9"/>
        </w:rPr>
        <w:t xml:space="preserve">kultainen Itsenäisyyden enkeli, joka </w:t>
      </w:r>
      <w:r>
        <w:t xml:space="preserve">Meksikon </w:t>
      </w:r>
      <w:r>
        <w:rPr>
          <w:color w:val="DCDCDC"/>
        </w:rPr>
        <w:t xml:space="preserve">keisari Maximilianin määräyksestä </w:t>
      </w:r>
      <w:r>
        <w:t xml:space="preserve">mallinnettiin </w:t>
      </w:r>
      <w:r>
        <w:t xml:space="preserve">Pariisin Champs-Élysées-kadun mukaan. Tämä katu suunniteltiin Amerikan vanhimman tunnetun päätien päälle 1800-luvulla yhdistämään </w:t>
      </w:r>
      <w:r>
        <w:rPr>
          <w:color w:val="2F4F4F"/>
        </w:rPr>
        <w:t xml:space="preserve">Kansallispalatsi (hallituksen kotipaikka) ja Chapultepecin linna</w:t>
      </w:r>
      <w:r>
        <w:t xml:space="preserve">, keisarillinen asuinpaikka</w:t>
      </w:r>
      <w:r>
        <w:t xml:space="preserve">.</w:t>
      </w:r>
      <w:r>
        <w:t xml:space="preserve"> Nykyään tämä katu on tärkeä talousalue, jolla sijaitsee Meksikon pörssi ja useita yritysten pääkonttoreita. Toinen tärkeä katu on </w:t>
      </w:r>
      <w:r>
        <w:rPr>
          <w:color w:val="556B2F"/>
        </w:rPr>
        <w:t xml:space="preserve">Avenida de los Insurgentes, joka on </w:t>
      </w:r>
      <w:r>
        <w:rPr>
          <w:color w:val="6B8E23"/>
        </w:rPr>
        <w:t xml:space="preserve">28,8 kilometriä </w:t>
      </w:r>
      <w:r>
        <w:t xml:space="preserve">pitkä </w:t>
      </w:r>
      <w:r>
        <w:t xml:space="preserve">ja yksi maailman pisimmistä yksittäisistä kaduista</w:t>
      </w:r>
      <w:r>
        <w:rPr>
          <w:color w:val="6B8E23"/>
        </w:rPr>
        <w:t xml:space="preserve">.</w:t>
      </w:r>
    </w:p>
    <w:p>
      <w:r>
        <w:rPr>
          <w:b/>
        </w:rPr>
        <w:t xml:space="preserve">Kysymys 0</w:t>
      </w:r>
    </w:p>
    <w:p>
      <w:r>
        <w:t xml:space="preserve">Mikä on Mexico Cityn suosituin ikoni?</w:t>
      </w:r>
    </w:p>
    <w:p>
      <w:r>
        <w:rPr>
          <w:b/>
        </w:rPr>
        <w:t xml:space="preserve">Kysymys 1</w:t>
      </w:r>
    </w:p>
    <w:p>
      <w:r>
        <w:t xml:space="preserve">Kuka teki itsenäisyyden enkelin?</w:t>
      </w:r>
    </w:p>
    <w:p>
      <w:r>
        <w:rPr>
          <w:b/>
        </w:rPr>
        <w:t xml:space="preserve">Kysymys 2</w:t>
      </w:r>
    </w:p>
    <w:p>
      <w:r>
        <w:t xml:space="preserve">Itsenäisyyden enkeli on tien yllä, joka yhdistää mitä?</w:t>
      </w:r>
    </w:p>
    <w:p>
      <w:r>
        <w:rPr>
          <w:b/>
        </w:rPr>
        <w:t xml:space="preserve">Kysymys 3</w:t>
      </w:r>
    </w:p>
    <w:p>
      <w:r>
        <w:t xml:space="preserve">Kuinka pitkä on Mexico Cityn pisin katu?</w:t>
      </w:r>
    </w:p>
    <w:p>
      <w:r>
        <w:rPr>
          <w:b/>
        </w:rPr>
        <w:t xml:space="preserve">Kysymys 4</w:t>
      </w:r>
    </w:p>
    <w:p>
      <w:r>
        <w:t xml:space="preserve">Mikä on Mexico Cityn pisimmän kadun nimi?</w:t>
      </w:r>
    </w:p>
    <w:p>
      <w:r>
        <w:rPr>
          <w:b/>
        </w:rPr>
        <w:t xml:space="preserve">Tekstin numero 47</w:t>
      </w:r>
    </w:p>
    <w:p>
      <w:r>
        <w:rPr>
          <w:color w:val="A9A9A9"/>
        </w:rPr>
        <w:t xml:space="preserve">Chapultepecin </w:t>
      </w:r>
      <w:r>
        <w:t xml:space="preserve">puistossa sijaitsee Chapultepecin linna, joka on nykyään museo kukkulalla, josta on näkymät puistoon ja sen lukuisiin museoihin, muistomerkkeihin, kansalliseen eläintarhaan ja kansalliseen antropologian museoon (jossa on atsteekkien kalenterikivi). Toinen arkkitehtuurin taideteos on Fine Arts Palace, valkoisesta marmorista rakennettu teatteri/museo, jonka paino on sellainen, että se on vähitellen vajonnut alla olevaan pehmeään maahan. Sen rakentaminen alkoi Porfirio Díazin presidenttikaudella ja päättyi vuonna 1934 </w:t>
      </w:r>
      <w:r>
        <w:rPr>
          <w:color w:val="2F4F4F"/>
        </w:rPr>
        <w:t xml:space="preserve">Meksikon vallankumouksen keskeytettyä </w:t>
      </w:r>
      <w:r>
        <w:t xml:space="preserve">sen </w:t>
      </w:r>
      <w:r>
        <w:t xml:space="preserve">1920-luvulla</w:t>
      </w:r>
      <w:r>
        <w:rPr>
          <w:color w:val="DCDCDC"/>
        </w:rPr>
        <w:t xml:space="preserve">.</w:t>
      </w:r>
      <w:r>
        <w:t xml:space="preserve"> Tlatelolcon kaupunginosassa sijaitseva Kolmen kulttuurin aukio sekä Guadalupen neitsyt Marian pyhäkkö ja basilika ovat myös tärkeitä kohteita. </w:t>
      </w:r>
      <w:r>
        <w:t xml:space="preserve">Useimmat näistä nähtävyyksistä kiertää </w:t>
      </w:r>
      <w:r>
        <w:t xml:space="preserve">kaksikerroksinen bussi, joka tunnetaan nimellä "</w:t>
      </w:r>
      <w:r>
        <w:rPr>
          <w:color w:val="556B2F"/>
        </w:rPr>
        <w:t xml:space="preserve">Turibus", </w:t>
      </w:r>
      <w:r>
        <w:t xml:space="preserve">ja siinä on ajoitettu ääni, jossa kerrotaan nähtävyyksistä useilla kielillä, kun ne ohitetaan.</w:t>
      </w:r>
    </w:p>
    <w:p>
      <w:r>
        <w:rPr>
          <w:b/>
        </w:rPr>
        <w:t xml:space="preserve">Kysymys 0</w:t>
      </w:r>
    </w:p>
    <w:p>
      <w:r>
        <w:t xml:space="preserve">Missä Chapultepecin linna sijaitsee?</w:t>
      </w:r>
    </w:p>
    <w:p>
      <w:r>
        <w:rPr>
          <w:b/>
        </w:rPr>
        <w:t xml:space="preserve">Kysymys 1</w:t>
      </w:r>
    </w:p>
    <w:p>
      <w:r>
        <w:t xml:space="preserve">Missä sijaitsee kansallinen antropologian museo?</w:t>
      </w:r>
    </w:p>
    <w:p>
      <w:r>
        <w:rPr>
          <w:b/>
        </w:rPr>
        <w:t xml:space="preserve">Kysymys 2</w:t>
      </w:r>
    </w:p>
    <w:p>
      <w:r>
        <w:t xml:space="preserve">Milloin Kaunokirjallisuuden palatsin rakentaminen päättyi?</w:t>
      </w:r>
    </w:p>
    <w:p>
      <w:r>
        <w:rPr>
          <w:b/>
        </w:rPr>
        <w:t xml:space="preserve">Kysymys 3</w:t>
      </w:r>
    </w:p>
    <w:p>
      <w:r>
        <w:t xml:space="preserve">Mikä on sen kiertoajelubussin nimi, joka esittelee Mexico Cityn monumentteja?</w:t>
      </w:r>
    </w:p>
    <w:p>
      <w:r>
        <w:rPr>
          <w:b/>
        </w:rPr>
        <w:t xml:space="preserve">Kysymys 4</w:t>
      </w:r>
    </w:p>
    <w:p>
      <w:r>
        <w:t xml:space="preserve">Miksi Kaunokirjallisuuden palatsin rakentaminen kesti niin kauan?</w:t>
      </w:r>
    </w:p>
    <w:p>
      <w:r>
        <w:rPr>
          <w:b/>
        </w:rPr>
        <w:t xml:space="preserve">Tekstin numero 48</w:t>
      </w:r>
    </w:p>
    <w:p>
      <w:r>
        <w:t xml:space="preserve">Lisäksi kaupungissa on </w:t>
      </w:r>
      <w:r>
        <w:rPr>
          <w:color w:val="A9A9A9"/>
        </w:rPr>
        <w:t xml:space="preserve">noin 160 </w:t>
      </w:r>
      <w:r>
        <w:t xml:space="preserve">museota - maailman suurin yksittäinen suurkaupunkikeskittymä - yli </w:t>
      </w:r>
      <w:r>
        <w:rPr>
          <w:color w:val="DCDCDC"/>
        </w:rPr>
        <w:t xml:space="preserve">100 </w:t>
      </w:r>
      <w:r>
        <w:t xml:space="preserve">taidegalleriaa ja noin </w:t>
      </w:r>
      <w:r>
        <w:rPr>
          <w:color w:val="2F4F4F"/>
        </w:rPr>
        <w:t xml:space="preserve">30 </w:t>
      </w:r>
      <w:r>
        <w:t xml:space="preserve">konserttisalia, joissa kaikissa on jatkuvaa kulttuuritoimintaa koko vuoden ajan.</w:t>
      </w:r>
      <w:r>
        <w:t xml:space="preserve"> Kaupungissa on joko kolmanneksi tai neljänneksi eniten teattereita maailmassa New Yorkin, Lontoon ja ehkä Toronton jälkeen. Monissa tiloissa (esimerkiksi Palacio Nacional ja kansallinen kardiologian instituutti) on </w:t>
      </w:r>
      <w:r>
        <w:rPr>
          <w:color w:val="556B2F"/>
        </w:rPr>
        <w:t xml:space="preserve">Diego Riveran</w:t>
      </w:r>
      <w:r>
        <w:t xml:space="preserve"> maalaamia seinämaalauksia</w:t>
      </w:r>
      <w:r>
        <w:t xml:space="preserve">. Hän ja hänen vaimonsa Frida Kahlo asuivat Coyoacánissa, jossa useat heidän kodeistaan, työhuoneistaan ja taidekokoelmistaan ovat avoinna yleisölle. </w:t>
      </w:r>
      <w:r>
        <w:rPr>
          <w:color w:val="6B8E23"/>
        </w:rPr>
        <w:t xml:space="preserve">Coyoacánissa</w:t>
      </w:r>
      <w:r>
        <w:t xml:space="preserve"> on myös talo, jossa Leon Trotski sai aluksi turvapaikan ja jossa hänet lopulta murhattiin vuonna 1940</w:t>
      </w:r>
      <w:r>
        <w:t xml:space="preserve">.</w:t>
      </w:r>
    </w:p>
    <w:p>
      <w:r>
        <w:rPr>
          <w:b/>
        </w:rPr>
        <w:t xml:space="preserve">Kysymys 0</w:t>
      </w:r>
    </w:p>
    <w:p>
      <w:r>
        <w:t xml:space="preserve">Kuinka monta museota Mexico Cityssä on?</w:t>
      </w:r>
    </w:p>
    <w:p>
      <w:r>
        <w:rPr>
          <w:b/>
        </w:rPr>
        <w:t xml:space="preserve">Kysymys 1</w:t>
      </w:r>
    </w:p>
    <w:p>
      <w:r>
        <w:t xml:space="preserve">Kuinka monta taidegalleriaa Mexico Cityssä on?</w:t>
      </w:r>
    </w:p>
    <w:p>
      <w:r>
        <w:rPr>
          <w:b/>
        </w:rPr>
        <w:t xml:space="preserve">Kysymys 2</w:t>
      </w:r>
    </w:p>
    <w:p>
      <w:r>
        <w:t xml:space="preserve">Kuinka monta konserttisalia Mexico Cityssä on?</w:t>
      </w:r>
    </w:p>
    <w:p>
      <w:r>
        <w:rPr>
          <w:b/>
        </w:rPr>
        <w:t xml:space="preserve">Kysymys 3</w:t>
      </w:r>
    </w:p>
    <w:p>
      <w:r>
        <w:t xml:space="preserve">Kuka on maalannut seinämaalauksia ympäri kaupunkia?</w:t>
      </w:r>
    </w:p>
    <w:p>
      <w:r>
        <w:rPr>
          <w:b/>
        </w:rPr>
        <w:t xml:space="preserve">Kysymys 4</w:t>
      </w:r>
    </w:p>
    <w:p>
      <w:r>
        <w:t xml:space="preserve">Missä on talo, jossa Leon Trotski murhattiin?</w:t>
      </w:r>
    </w:p>
    <w:p>
      <w:r>
        <w:rPr>
          <w:b/>
        </w:rPr>
        <w:t xml:space="preserve">Tekstin numero 49</w:t>
      </w:r>
    </w:p>
    <w:p>
      <w:r>
        <w:t xml:space="preserve">Mexico Cityä palvelee Sistema de Transporte Colectivo, </w:t>
      </w:r>
      <w:r>
        <w:rPr>
          <w:color w:val="A9A9A9"/>
        </w:rPr>
        <w:t xml:space="preserve">225,9 kilometriä pitkä </w:t>
      </w:r>
      <w:r>
        <w:t xml:space="preserve">metrojärjestelmä, joka on Latinalaisen Amerikan suurin</w:t>
      </w:r>
      <w:r>
        <w:rPr>
          <w:color w:val="A9A9A9"/>
        </w:rPr>
        <w:t xml:space="preserve">.</w:t>
      </w:r>
      <w:r>
        <w:t xml:space="preserve"> Ensimmäiset osuudet avattiin vuonna </w:t>
      </w:r>
      <w:r>
        <w:rPr>
          <w:color w:val="DCDCDC"/>
        </w:rPr>
        <w:t xml:space="preserve">1969</w:t>
      </w:r>
      <w:r>
        <w:t xml:space="preserve">, ja se on laajentunut </w:t>
      </w:r>
      <w:r>
        <w:rPr>
          <w:color w:val="2F4F4F"/>
        </w:rPr>
        <w:t xml:space="preserve">12 </w:t>
      </w:r>
      <w:r>
        <w:t xml:space="preserve">linjalle, joilla on </w:t>
      </w:r>
      <w:r>
        <w:rPr>
          <w:color w:val="556B2F"/>
        </w:rPr>
        <w:t xml:space="preserve">195 </w:t>
      </w:r>
      <w:r>
        <w:t xml:space="preserve">asemaa. Metro on yksi maailman vilkkaimmista, sillä se kuljettaa päivittäin noin </w:t>
      </w:r>
      <w:r>
        <w:rPr>
          <w:color w:val="6B8E23"/>
        </w:rPr>
        <w:t xml:space="preserve">4,5 miljoonaa </w:t>
      </w:r>
      <w:r>
        <w:t xml:space="preserve">ihmistä, ja sen ylittävät vain Moskovan (7,5 miljoonaa), Tokion (5,9 miljoonaa) ja New Yorkin (5,1 miljoonaa) metrolinjat. Se on voimakkaasti tuettu, ja sen hinnat ovat maailman alhaisimpia, sillä jokainen matka maksaa 5,00 pesoa kello 05:00 aamusta keskiyöhön. Useilla asemilla on esillä esikolumbialaisia esineitä ja arkkitehtuuria, jotka löydettiin metron rakentamisen aikana. metro kattaa kuitenkin alle puolet koko kaupunkialueesta. Metroasemat eroavat toisistaan myös ikonien ja glyfojen käytöllä, joita ehdotettiin lukutaidottomia varten. Erityiset kuvakkeet kehitettiin historiallisten (hahmot, paikat, esihispaaniset motiivit), kielellisten, symbolisten (glyfit) tai paikkaviittausten perusteella, ja niitä on jäljitelty muissa liikennevaihtoehdoissa kaupungissa ja muissa Meksikon kaupungeissa. Mexico City on ainoa kaupunki maailmassa, joka käyttää kuvaketta, ja siitä on tullut kaupungin kansankulttuurin tavaramerkki.</w:t>
      </w:r>
    </w:p>
    <w:p>
      <w:r>
        <w:rPr>
          <w:b/>
        </w:rPr>
        <w:t xml:space="preserve">Kysymys 0</w:t>
      </w:r>
    </w:p>
    <w:p>
      <w:r>
        <w:t xml:space="preserve">Kuinka suuri on Mexico Cityn metrojärjestelmä?</w:t>
      </w:r>
    </w:p>
    <w:p>
      <w:r>
        <w:rPr>
          <w:b/>
        </w:rPr>
        <w:t xml:space="preserve">Kysymys 1</w:t>
      </w:r>
    </w:p>
    <w:p>
      <w:r>
        <w:t xml:space="preserve">Milloin Mexico Cityn metrojärjestelmä avattiin ensimmäisen kerran?</w:t>
      </w:r>
    </w:p>
    <w:p>
      <w:r>
        <w:rPr>
          <w:b/>
        </w:rPr>
        <w:t xml:space="preserve">Kysymys 2</w:t>
      </w:r>
    </w:p>
    <w:p>
      <w:r>
        <w:t xml:space="preserve">Kuinka monta linjaa metrojärjestelmässä on?</w:t>
      </w:r>
    </w:p>
    <w:p>
      <w:r>
        <w:rPr>
          <w:b/>
        </w:rPr>
        <w:t xml:space="preserve">Kysymys 3</w:t>
      </w:r>
    </w:p>
    <w:p>
      <w:r>
        <w:t xml:space="preserve">Kuinka monta ihmistä käyttää metroa päivittäin?</w:t>
      </w:r>
    </w:p>
    <w:p>
      <w:r>
        <w:rPr>
          <w:b/>
        </w:rPr>
        <w:t xml:space="preserve">Kysymys 4</w:t>
      </w:r>
    </w:p>
    <w:p>
      <w:r>
        <w:t xml:space="preserve">Kuinka monta asemaa Mexico Cityn metrojärjestelmässä on?</w:t>
      </w:r>
    </w:p>
    <w:p>
      <w:r>
        <w:rPr>
          <w:b/>
        </w:rPr>
        <w:t xml:space="preserve">Tekstin numero 50</w:t>
      </w:r>
    </w:p>
    <w:p>
      <w:r>
        <w:t xml:space="preserve">Kaupungin ensimmäinen bussilinja, </w:t>
      </w:r>
      <w:r>
        <w:rPr>
          <w:color w:val="A9A9A9"/>
        </w:rPr>
        <w:t xml:space="preserve">Metrobús, </w:t>
      </w:r>
      <w:r>
        <w:t xml:space="preserve">aloitti liikennöinnin </w:t>
      </w:r>
      <w:r>
        <w:rPr>
          <w:color w:val="DCDCDC"/>
        </w:rPr>
        <w:t xml:space="preserve">kesäkuussa 2005 </w:t>
      </w:r>
      <w:r>
        <w:t xml:space="preserve">Avenida Insurgentesia pitkin</w:t>
      </w:r>
      <w:r>
        <w:t xml:space="preserve">.</w:t>
      </w:r>
      <w:r>
        <w:t xml:space="preserve"> Linja 2 avattiin </w:t>
      </w:r>
      <w:r>
        <w:rPr>
          <w:color w:val="2F4F4F"/>
        </w:rPr>
        <w:t xml:space="preserve">joulukuussa 2008, </w:t>
      </w:r>
      <w:r>
        <w:t xml:space="preserve">ja se palvelee Eje 4 Suria, linja 3 avattiin helmikuussa 2011, ja se palvelee Eje 1 Ponientea, ja </w:t>
      </w:r>
      <w:r>
        <w:rPr>
          <w:color w:val="556B2F"/>
        </w:rPr>
        <w:t xml:space="preserve">linja 4 </w:t>
      </w:r>
      <w:r>
        <w:t xml:space="preserve">avattiin huhtikuussa 2012, ja se yhdistää lentokentän San Lázaroon ja Buenavistan asemalle Insurgentesissa. Kun mikrobussit poistettiin reitiltään, Metrobúsin toivottiin vähentävän saasteita ja lyhentävän matkustajien matkustusaikaa. Kesäkuussa 2013 Mexico Cityn pormestari ilmoitti, että tulossa on kaksi uutta linjaa: Linja 5, joka palvelee Eje 3 Orientea, ja linja 6, joka palvelee Eje 5 Nortea. Kesäkuussa 2013 367 Metrobús-bussia kuljetti </w:t>
      </w:r>
      <w:r>
        <w:t xml:space="preserve">päivittäin </w:t>
      </w:r>
      <w:r>
        <w:rPr>
          <w:color w:val="6B8E23"/>
        </w:rPr>
        <w:t xml:space="preserve">850 000 </w:t>
      </w:r>
      <w:r>
        <w:t xml:space="preserve">matkustajaa</w:t>
      </w:r>
      <w:r>
        <w:t xml:space="preserve">.</w:t>
      </w:r>
    </w:p>
    <w:p>
      <w:r>
        <w:rPr>
          <w:b/>
        </w:rPr>
        <w:t xml:space="preserve">Kysymys 0</w:t>
      </w:r>
    </w:p>
    <w:p>
      <w:r>
        <w:t xml:space="preserve">Mikä on kaupungin nopean bussilinjan nimi?</w:t>
      </w:r>
    </w:p>
    <w:p>
      <w:r>
        <w:rPr>
          <w:b/>
        </w:rPr>
        <w:t xml:space="preserve">Kysymys 1</w:t>
      </w:r>
    </w:p>
    <w:p>
      <w:r>
        <w:t xml:space="preserve">Milloin Metrobus aloitti liikennöinnin?</w:t>
      </w:r>
    </w:p>
    <w:p>
      <w:r>
        <w:rPr>
          <w:b/>
        </w:rPr>
        <w:t xml:space="preserve">Kysymys 2</w:t>
      </w:r>
    </w:p>
    <w:p>
      <w:r>
        <w:t xml:space="preserve">Milloin Metrobusin toinen linja avattiin?</w:t>
      </w:r>
    </w:p>
    <w:p>
      <w:r>
        <w:rPr>
          <w:b/>
        </w:rPr>
        <w:t xml:space="preserve">Kysymys 3</w:t>
      </w:r>
    </w:p>
    <w:p>
      <w:r>
        <w:t xml:space="preserve">Kuinka monta ihmistä matkustaa metrobussilla päivittäin?</w:t>
      </w:r>
    </w:p>
    <w:p>
      <w:r>
        <w:rPr>
          <w:b/>
        </w:rPr>
        <w:t xml:space="preserve">Kysymys 4</w:t>
      </w:r>
    </w:p>
    <w:p>
      <w:r>
        <w:t xml:space="preserve">Mikä Metrobusin linja avattiin huhtikuussa 2012?</w:t>
      </w:r>
    </w:p>
    <w:p>
      <w:r>
        <w:rPr>
          <w:b/>
        </w:rPr>
        <w:t xml:space="preserve">Tekstin numero 51</w:t>
      </w:r>
    </w:p>
    <w:p>
      <w:r>
        <w:t xml:space="preserve">1970-luvun lopulla monet valtatiet suunniteltiin uudelleen </w:t>
      </w:r>
      <w:r>
        <w:rPr>
          <w:color w:val="A9A9A9"/>
        </w:rPr>
        <w:t xml:space="preserve">ejes vialesiksi</w:t>
      </w:r>
      <w:r>
        <w:t xml:space="preserve">, suurten liikennemäärien yksisuuntaisiksi teiksi, jotka teoriassa kulkevat Mexico Cityn läpi puolelta toiselle</w:t>
      </w:r>
      <w:r>
        <w:t xml:space="preserve">.</w:t>
      </w:r>
      <w:r>
        <w:t xml:space="preserve"> Eje vial -verkko perustuu lähes kartesiolaiseen ruudukkoon, ja itse ejes-verkkoja kutsutaan esimerkiksi Eje 1 Poniente, Eje Central ja Eje 1 Oriente (pohjois-etelä-suuntaiset tiet) ja Eje 2 Sur ja Eje 3 Norte (itä-länsi-suuntaiset tiet). Kehäteitä ovat Circuito Interior (sisäkehä), Anillo Periférico, Circuito Exterior Mexiquense ("Meksikon osavaltion ulkokehä"), joka kiertää pääkaupunkiseudun koillis- ja itäreunaa, Chamapa-La Venta -maksullinen tie, joka kiertää luoteisreunaa, ja Arco Norte, joka kiertää pääkaupunkiseudun kokonaan kaaressa luoteesta (Atlacomulco) pohjoiseen (Tula, Hidalgo) itään (Puebla). </w:t>
      </w:r>
      <w:r>
        <w:t xml:space="preserve">Periféricon </w:t>
      </w:r>
      <w:r>
        <w:t xml:space="preserve">toinen taso (jossa </w:t>
      </w:r>
      <w:r>
        <w:rPr>
          <w:color w:val="DCDCDC"/>
        </w:rPr>
        <w:t xml:space="preserve">peritään tietulleja), jota </w:t>
      </w:r>
      <w:r>
        <w:t xml:space="preserve">kutsutaan puhekielessä segundo pisoksi ("toinen kerros"), avattiin virallisesti vuonna 2012</w:t>
      </w:r>
      <w:r>
        <w:t xml:space="preserve">, ja sen osia valmistuu edelleen</w:t>
      </w:r>
      <w:r>
        <w:rPr>
          <w:color w:val="2F4F4F"/>
        </w:rPr>
        <w:t xml:space="preserve">. </w:t>
      </w:r>
      <w:r>
        <w:rPr>
          <w:color w:val="556B2F"/>
        </w:rPr>
        <w:t xml:space="preserve">Viaducto Miguel Alemán </w:t>
      </w:r>
      <w:r>
        <w:t xml:space="preserve">ylittää kaupungin itä-länsisuunnassa Observatorion ja lentokentän välillä. Vuonna 2013 </w:t>
      </w:r>
      <w:r>
        <w:t xml:space="preserve">avattiin </w:t>
      </w:r>
      <w:r>
        <w:rPr>
          <w:color w:val="6B8E23"/>
        </w:rPr>
        <w:t xml:space="preserve">Supervía Poniente</w:t>
      </w:r>
      <w:r>
        <w:t xml:space="preserve">, maksullinen tie, joka yhdistää uuden Santa Fen liikealueen Lounais-Meksiko Cityyn</w:t>
      </w:r>
      <w:r>
        <w:t xml:space="preserve">.</w:t>
      </w:r>
    </w:p>
    <w:p>
      <w:r>
        <w:rPr>
          <w:b/>
        </w:rPr>
        <w:t xml:space="preserve">Kysymys 0</w:t>
      </w:r>
    </w:p>
    <w:p>
      <w:r>
        <w:t xml:space="preserve">Mikä on Meksikon kaupungin yksisuuntaisten teiden nimi?</w:t>
      </w:r>
    </w:p>
    <w:p>
      <w:r>
        <w:rPr>
          <w:b/>
        </w:rPr>
        <w:t xml:space="preserve">Kysymys 1</w:t>
      </w:r>
    </w:p>
    <w:p>
      <w:r>
        <w:t xml:space="preserve">Mitä erilaista toisen tason teissä on?</w:t>
      </w:r>
    </w:p>
    <w:p>
      <w:r>
        <w:rPr>
          <w:b/>
        </w:rPr>
        <w:t xml:space="preserve">Kysymys 2</w:t>
      </w:r>
    </w:p>
    <w:p>
      <w:r>
        <w:t xml:space="preserve">Milloin nämä toisen tason tiet avattiin?</w:t>
      </w:r>
    </w:p>
    <w:p>
      <w:r>
        <w:rPr>
          <w:b/>
        </w:rPr>
        <w:t xml:space="preserve">Kysymys 3</w:t>
      </w:r>
    </w:p>
    <w:p>
      <w:r>
        <w:t xml:space="preserve">Mikä päätie johtaa lentokentälle?</w:t>
      </w:r>
    </w:p>
    <w:p>
      <w:r>
        <w:rPr>
          <w:b/>
        </w:rPr>
        <w:t xml:space="preserve">Kysymys 4</w:t>
      </w:r>
    </w:p>
    <w:p>
      <w:r>
        <w:t xml:space="preserve">Mikä yhdistää Santa Fén ja kaupungin lounaisosan?</w:t>
      </w:r>
    </w:p>
    <w:p>
      <w:r>
        <w:rPr>
          <w:b/>
        </w:rPr>
        <w:t xml:space="preserve">Tekstin numero 52</w:t>
      </w:r>
    </w:p>
    <w:p>
      <w:r>
        <w:t xml:space="preserve">On olemassa ympäristöohjelma nimeltä Hoy No Circula ("Tänään ei ajeta" tai "Yksi päivä ilman autoa"), jossa ajoneuvot, jotka eivät ole läpäisseet päästötestausta, eivät saa liikkua tiettyinä päivinä </w:t>
      </w:r>
      <w:r>
        <w:rPr>
          <w:color w:val="A9A9A9"/>
        </w:rPr>
        <w:t xml:space="preserve">rekisterikilven loppunumeron mukaan</w:t>
      </w:r>
      <w:r>
        <w:t xml:space="preserve">; näin yritetään vähentää saasteita ja liikenneruuhkia. Vaikka vuonna 2003 ohjelma rajoitti vielä </w:t>
      </w:r>
      <w:r>
        <w:rPr>
          <w:color w:val="DCDCDC"/>
        </w:rPr>
        <w:t xml:space="preserve">40 prosenttia </w:t>
      </w:r>
      <w:r>
        <w:t xml:space="preserve">pääkaupunkiseudun ajoneuvoista, kun vuosina 2001 ja 2006 hyväksyttiin tiukemmat päästönormit</w:t>
      </w:r>
      <w:r>
        <w:t xml:space="preserve">, käytännössä suurin osa ajoneuvoista vapautetaan nykyään liikennerajoituksista, kunhan ne </w:t>
      </w:r>
      <w:r>
        <w:rPr>
          <w:color w:val="556B2F"/>
        </w:rPr>
        <w:t xml:space="preserve">läpäisevät säännölliset päästötestit</w:t>
      </w:r>
      <w:r>
        <w:t xml:space="preserve">.</w:t>
      </w:r>
    </w:p>
    <w:p>
      <w:r>
        <w:rPr>
          <w:b/>
        </w:rPr>
        <w:t xml:space="preserve">Kysymys 0</w:t>
      </w:r>
    </w:p>
    <w:p>
      <w:r>
        <w:t xml:space="preserve">Mistä ihmiset tietävät, minä päivänä he eivät saa ajaa autollaan?</w:t>
      </w:r>
    </w:p>
    <w:p>
      <w:r>
        <w:rPr>
          <w:b/>
        </w:rPr>
        <w:t xml:space="preserve">Kysymys 1</w:t>
      </w:r>
    </w:p>
    <w:p>
      <w:r>
        <w:t xml:space="preserve">Kuinka monta autoa oli rajoitettu vielä vuonna 2003?</w:t>
      </w:r>
    </w:p>
    <w:p>
      <w:r>
        <w:rPr>
          <w:b/>
        </w:rPr>
        <w:t xml:space="preserve">Kysymys 2</w:t>
      </w:r>
    </w:p>
    <w:p>
      <w:r>
        <w:t xml:space="preserve">Milloin uudet emisson-standardit otettiin käyttöön?</w:t>
      </w:r>
    </w:p>
    <w:p>
      <w:r>
        <w:rPr>
          <w:b/>
        </w:rPr>
        <w:t xml:space="preserve">Kysymys 3</w:t>
      </w:r>
    </w:p>
    <w:p>
      <w:r>
        <w:t xml:space="preserve">Miten autot voidaan vapauttaa rajoituksista?</w:t>
      </w:r>
    </w:p>
    <w:p>
      <w:r>
        <w:rPr>
          <w:b/>
        </w:rPr>
        <w:t xml:space="preserve">Tekstin numero 53</w:t>
      </w:r>
    </w:p>
    <w:p>
      <w:r>
        <w:t xml:space="preserve">Kaupunkialueiden kadunvarsipysäköintiä valvovat useimmiten franelerot eli "viene vienes" (kirjaimellisesti "tule, tule"), jotka pyytävät kuljettajilta maksua pysäköinnistä, teoriassa vartioidakseen autoa, mutta uhkaavat epäsuorasti sillä, että franelero vahingoittaa autoa, jos maksua ei makseta. Kaksoispysäköinti on yleistä (franelerot siirtävät autojaan tarpeen mukaan), mikä haittaa liikenteen kulkuväylien käyttöä. Tämän ja muiden ongelmien lieventämiseksi ja tulojen keräämiseksi </w:t>
      </w:r>
      <w:r>
        <w:t xml:space="preserve">Lomas de Chapultepecin, Condesan, Roman, Polancon ja Anzuresin läntiseen keskusta-alueeseen on asennettu </w:t>
      </w:r>
      <w:r>
        <w:rPr>
          <w:color w:val="A9A9A9"/>
        </w:rPr>
        <w:t xml:space="preserve">721 </w:t>
      </w:r>
      <w:r>
        <w:t xml:space="preserve">pysäköintimittaria (lokakuussa 2013), jotka ovat toiminnassa </w:t>
      </w:r>
      <w:r>
        <w:t xml:space="preserve">arkipäivisin </w:t>
      </w:r>
      <w:r>
        <w:t xml:space="preserve">kello </w:t>
      </w:r>
      <w:r>
        <w:rPr>
          <w:color w:val="DCDCDC"/>
        </w:rPr>
        <w:t xml:space="preserve">8.00-20.00. Niistä </w:t>
      </w:r>
      <w:r>
        <w:t xml:space="preserve">peritään 2 pesoa 15 minuutilta, ja rikkojien autoista peritään maksua, jonka poistaminen maksaa noin 500 pesoa. 30 prosenttia </w:t>
      </w:r>
      <w:r>
        <w:t xml:space="preserve">pysäköintimittarijärjestelmän (nimeltään "</w:t>
      </w:r>
      <w:r>
        <w:rPr>
          <w:color w:val="556B2F"/>
        </w:rPr>
        <w:t xml:space="preserve">ecoParq") </w:t>
      </w:r>
      <w:r>
        <w:t xml:space="preserve">kuukausittaisista </w:t>
      </w:r>
      <w:r>
        <w:rPr>
          <w:color w:val="2F4F4F"/>
        </w:rPr>
        <w:t xml:space="preserve">16 miljoonan peson </w:t>
      </w:r>
      <w:r>
        <w:t xml:space="preserve">tuloista (lokakuussa 2013) </w:t>
      </w:r>
      <w:r>
        <w:t xml:space="preserve">on varattu lähiöiden parantamiseen. Kaikkia vyöhykkeitä koskevan toimiluvan myöntäminen yksinomaan uudelle yritykselle </w:t>
      </w:r>
      <w:r>
        <w:rPr>
          <w:color w:val="6B8E23"/>
        </w:rPr>
        <w:t xml:space="preserve">Operadora de Estacionamientos Bicentenario</w:t>
      </w:r>
      <w:r>
        <w:t xml:space="preserve">, jolla ei ole kokemusta pysäköintimittareiden käytöstä, </w:t>
      </w:r>
      <w:r>
        <w:t xml:space="preserve">on herättänyt kiistaa.</w:t>
      </w:r>
    </w:p>
    <w:p>
      <w:r>
        <w:rPr>
          <w:b/>
        </w:rPr>
        <w:t xml:space="preserve">Kysymys 0</w:t>
      </w:r>
    </w:p>
    <w:p>
      <w:r>
        <w:t xml:space="preserve">Mikä on Mexico Cityn pysäköintimittarijärjestelmän nimi?</w:t>
      </w:r>
    </w:p>
    <w:p>
      <w:r>
        <w:rPr>
          <w:b/>
        </w:rPr>
        <w:t xml:space="preserve">Kysymys 1</w:t>
      </w:r>
    </w:p>
    <w:p>
      <w:r>
        <w:t xml:space="preserve">Kuka käyttää pysäköintimittareita?</w:t>
      </w:r>
    </w:p>
    <w:p>
      <w:r>
        <w:rPr>
          <w:b/>
        </w:rPr>
        <w:t xml:space="preserve">Kysymys 2</w:t>
      </w:r>
    </w:p>
    <w:p>
      <w:r>
        <w:t xml:space="preserve">Kuinka paljon rahaa pysäköintimittarit tuovat kuukaudessa?</w:t>
      </w:r>
    </w:p>
    <w:p>
      <w:r>
        <w:rPr>
          <w:b/>
        </w:rPr>
        <w:t xml:space="preserve">Kysymys 3</w:t>
      </w:r>
    </w:p>
    <w:p>
      <w:r>
        <w:t xml:space="preserve">Mitkä ovat Mexico Cityn pysäköintimittareiden aukioloajat?</w:t>
      </w:r>
    </w:p>
    <w:p>
      <w:r>
        <w:rPr>
          <w:b/>
        </w:rPr>
        <w:t xml:space="preserve">Kysymys 4</w:t>
      </w:r>
    </w:p>
    <w:p>
      <w:r>
        <w:t xml:space="preserve">Kuinka monta pysäköintimittaria oli asennettu lokakuussa 2013?</w:t>
      </w:r>
    </w:p>
    <w:p>
      <w:r>
        <w:rPr>
          <w:b/>
        </w:rPr>
        <w:t xml:space="preserve">Tekstin numero 54</w:t>
      </w:r>
    </w:p>
    <w:p>
      <w:r>
        <w:t xml:space="preserve">Paikallishallinto pyrkii jatkuvasti vähentämään massiivisia liikenneruuhkia ja on lisännyt kannustimia pyöräilijäystävällisen kaupungin luomiseksi. Tähän kuuluu Pohjois-Amerikan toiseksi suurin polkupyörien yhteiskäyttöjärjestelmä </w:t>
      </w:r>
      <w:r>
        <w:rPr>
          <w:color w:val="A9A9A9"/>
        </w:rPr>
        <w:t xml:space="preserve">EcoBici, joka </w:t>
      </w:r>
      <w:r>
        <w:t xml:space="preserve">käynnistettiin </w:t>
      </w:r>
      <w:r>
        <w:rPr>
          <w:color w:val="DCDCDC"/>
        </w:rPr>
        <w:t xml:space="preserve">vuonna 2010 </w:t>
      </w:r>
      <w:r>
        <w:t xml:space="preserve">ja jossa rekisteröityneet asukkaat voivat saada polkupyöriä 45 minuutiksi 300 peson vuosimaksulla. Syyskuussa 2013 oli 276 asemaa, joissa on </w:t>
      </w:r>
      <w:r>
        <w:rPr>
          <w:color w:val="2F4F4F"/>
        </w:rPr>
        <w:t xml:space="preserve">4 000 </w:t>
      </w:r>
      <w:r>
        <w:t xml:space="preserve">polkupyörää historiallisesta keskustasta Polancoon ulottuvalla alueella. 300 metrin etäisyydellä toisistaan, ja ne toimivat täysin automaattisesti transponderiin perustuvan kortin avulla. Pyöräpalveluiden käyttäjillä on pääsy useille pysyville </w:t>
      </w:r>
      <w:r>
        <w:rPr>
          <w:color w:val="556B2F"/>
        </w:rPr>
        <w:t xml:space="preserve">Ciclovías-verkoille </w:t>
      </w:r>
      <w:r>
        <w:t xml:space="preserve">(polkupyörätiet, -kaistat ja -katuja), kuten Paseo de la Reforman ja Avenida Chapultepecin varrella kulkevalle polkupyörätielle sekä Polancosta 59 kilometrin (37 mailin) päähän Fierro del Toroon, joka sijaitsee Cumbres del Ajuscon kansallispuiston eteläpuolella lähellä Morelosin osavaltiorajaa. Kaupungin aloite on saanut innoituksensa edistyksellisistä esimerkeistä, kuten </w:t>
      </w:r>
      <w:r>
        <w:t xml:space="preserve">Tanskan Kööpenhaminaistumisesta</w:t>
      </w:r>
      <w:r>
        <w:t xml:space="preserve">.</w:t>
      </w:r>
    </w:p>
    <w:p>
      <w:r>
        <w:rPr>
          <w:b/>
        </w:rPr>
        <w:t xml:space="preserve">Kysymys 0</w:t>
      </w:r>
    </w:p>
    <w:p>
      <w:r>
        <w:t xml:space="preserve">Mikä on kaupungin pyöränjakojärjestelmän nimi?</w:t>
      </w:r>
    </w:p>
    <w:p>
      <w:r>
        <w:rPr>
          <w:b/>
        </w:rPr>
        <w:t xml:space="preserve">Kysymys 1</w:t>
      </w:r>
    </w:p>
    <w:p>
      <w:r>
        <w:t xml:space="preserve">Milloin kaupungin pyöränjakojärjestelmä alkoi?</w:t>
      </w:r>
    </w:p>
    <w:p>
      <w:r>
        <w:rPr>
          <w:b/>
        </w:rPr>
        <w:t xml:space="preserve">Kysymys 2</w:t>
      </w:r>
    </w:p>
    <w:p>
      <w:r>
        <w:t xml:space="preserve">Kuinka monta pyörää on mukana pyöränjakojärjestelmässä?</w:t>
      </w:r>
    </w:p>
    <w:p>
      <w:r>
        <w:rPr>
          <w:b/>
        </w:rPr>
        <w:t xml:space="preserve">Kysymys 3</w:t>
      </w:r>
    </w:p>
    <w:p>
      <w:r>
        <w:t xml:space="preserve">Miksi pyöräteitä kutsutaan Mexico Cityssä?</w:t>
      </w:r>
    </w:p>
    <w:p>
      <w:r>
        <w:rPr>
          <w:b/>
        </w:rPr>
        <w:t xml:space="preserve">Kysymys 4</w:t>
      </w:r>
    </w:p>
    <w:p>
      <w:r>
        <w:t xml:space="preserve">Mistä maasta Mexico Cityn uudet ohjelmat ovat saaneet inspiraationsa?</w:t>
      </w:r>
    </w:p>
    <w:p>
      <w:r>
        <w:rPr>
          <w:b/>
        </w:rPr>
        <w:t xml:space="preserve">Tekstin numero 55</w:t>
      </w:r>
    </w:p>
    <w:p>
      <w:r>
        <w:t xml:space="preserve">Mexico Cityä palvelee </w:t>
      </w:r>
      <w:r>
        <w:rPr>
          <w:color w:val="A9A9A9"/>
        </w:rPr>
        <w:t xml:space="preserve">Mexico Cityn kansainvälinen lentoasema </w:t>
      </w:r>
      <w:r>
        <w:t xml:space="preserve">(IATA-lentokenttäkoodi: </w:t>
      </w:r>
      <w:r>
        <w:rPr>
          <w:color w:val="DCDCDC"/>
        </w:rPr>
        <w:t xml:space="preserve">MEX</w:t>
      </w:r>
      <w:r>
        <w:t xml:space="preserve">).</w:t>
      </w:r>
      <w:r>
        <w:t xml:space="preserve"> Lentoasema on Latinalaisen Amerikan toiseksi vilkkain ja yksi vilkkaimmin liikennöidyistä, ja sieltä on päivittäisiä lentoja Yhdysvaltoihin ja Kanadaan, Meksikon mantereelle, Keski-Amerikkaan ja Karibialle, Etelä-Amerikkaan, Eurooppaan ja Aasiaan. Aeroméxico (Skyteam) toimii tällä lentoasemalla, ja se tarjoaa codeshare-sopimuksia muiden kuin meksikolaisten lentoyhtiöiden kanssa, jotka kattavat koko maailman. Vuonna 2014 lentoasemalla käsiteltiin reilusti yli </w:t>
      </w:r>
      <w:r>
        <w:rPr>
          <w:color w:val="2F4F4F"/>
        </w:rPr>
        <w:t xml:space="preserve">34 miljoonaa </w:t>
      </w:r>
      <w:r>
        <w:t xml:space="preserve">matkustajaa, mikä on hieman yli 2 miljoonaa enemmän kuin edellisenä vuonna</w:t>
      </w:r>
      <w:r>
        <w:t xml:space="preserve">.</w:t>
      </w:r>
      <w:r>
        <w:t xml:space="preserve"> Tämä liikenne ylittää lentoaseman nykyisen kapasiteetin, joka on historiallisesti keskittänyt suurimman osan maan lentoliikenteestä. Vaihtoehtoinen vaihtoehto on Lic. </w:t>
      </w:r>
      <w:r>
        <w:rPr>
          <w:color w:val="556B2F"/>
        </w:rPr>
        <w:t xml:space="preserve">Adolfo López Mateosin kansainvälinen lentoasema </w:t>
      </w:r>
      <w:r>
        <w:t xml:space="preserve">(IATA-lentokenttäkoodi: TLC) läheisessä Tolucassa, Meksikon osavaltiossa, mutta koska useat lentoyhtiöt ovat päättäneet lopettaa liikennöinnin TLC:lle, lentoaseman matkustajamäärä on laskenut hieman yli </w:t>
      </w:r>
      <w:r>
        <w:rPr>
          <w:color w:val="6B8E23"/>
        </w:rPr>
        <w:t xml:space="preserve">700 000 </w:t>
      </w:r>
      <w:r>
        <w:t xml:space="preserve">matkustajaan vuonna 2014</w:t>
      </w:r>
      <w:r>
        <w:t xml:space="preserve">, kun se neljä vuotta aiemmin oli ollut yli 2,1 miljoonaa matkustajaa.</w:t>
      </w:r>
    </w:p>
    <w:p>
      <w:r>
        <w:rPr>
          <w:b/>
        </w:rPr>
        <w:t xml:space="preserve">Kysymys 0</w:t>
      </w:r>
    </w:p>
    <w:p>
      <w:r>
        <w:t xml:space="preserve">Mikä on Mexico Cityn suurimman lentokentän nimi?</w:t>
      </w:r>
    </w:p>
    <w:p>
      <w:r>
        <w:rPr>
          <w:b/>
        </w:rPr>
        <w:t xml:space="preserve">Kysymys 1</w:t>
      </w:r>
    </w:p>
    <w:p>
      <w:r>
        <w:t xml:space="preserve">Mikä on Mexico Cityn suurimman lentokentän lyhyen käden koodi?</w:t>
      </w:r>
    </w:p>
    <w:p>
      <w:r>
        <w:rPr>
          <w:b/>
        </w:rPr>
        <w:t xml:space="preserve">Kysymys 2</w:t>
      </w:r>
    </w:p>
    <w:p>
      <w:r>
        <w:t xml:space="preserve">Kuinka monta matkustajaa Mexico Cityn kansainvälisen lentoaseman kautta kulkee vuosittain?</w:t>
      </w:r>
    </w:p>
    <w:p>
      <w:r>
        <w:rPr>
          <w:b/>
        </w:rPr>
        <w:t xml:space="preserve">Kysymys 3</w:t>
      </w:r>
    </w:p>
    <w:p>
      <w:r>
        <w:t xml:space="preserve">Mikä on Mexico Cityn lähellä sijaitsevan pienemmän lentokentän nimi?</w:t>
      </w:r>
    </w:p>
    <w:p>
      <w:r>
        <w:rPr>
          <w:b/>
        </w:rPr>
        <w:t xml:space="preserve">Kysymys 4</w:t>
      </w:r>
    </w:p>
    <w:p>
      <w:r>
        <w:t xml:space="preserve">Kuinka monta matkustajaa tulee Adolfo Lopez Mateosin kansainvälisen lentoaseman kautta?</w:t>
      </w:r>
    </w:p>
    <w:p>
      <w:r>
        <w:rPr>
          <w:b/>
        </w:rPr>
        <w:t xml:space="preserve">Tekstin numero 56</w:t>
      </w:r>
    </w:p>
    <w:p>
      <w:r>
        <w:t xml:space="preserve">Meksikon kaupungin lentoasemalla hallitus toteutti laajan rakenneuudistusohjelman, johon sisältyy uuden toisen terminaalin rakentaminen, joka aloitti toimintansa vuonna </w:t>
      </w:r>
      <w:r>
        <w:rPr>
          <w:color w:val="A9A9A9"/>
        </w:rPr>
        <w:t xml:space="preserve">2007</w:t>
      </w:r>
      <w:r>
        <w:t xml:space="preserve">, sekä neljän muun lentoaseman laajentaminen (Tolucan, Querétaron, Pueblan ja Cuernavacan lähikaupungeissa), jotka yhdessä Meksikon kaupungin lentoaseman kanssa muodostavat Grupo Aeroportuario del Valle de Méxicon, joka jakaa liikennettä Meksikon eri alueille. </w:t>
      </w:r>
      <w:r>
        <w:t xml:space="preserve">Myös </w:t>
      </w:r>
      <w:r>
        <w:rPr>
          <w:color w:val="DCDCDC"/>
        </w:rPr>
        <w:t xml:space="preserve">Pachucan kaupunki </w:t>
      </w:r>
      <w:r>
        <w:t xml:space="preserve">laajentaa Keski-Meksikon lentoasemaverkostoa. Mexico Cityn lentoasema on </w:t>
      </w:r>
      <w:r>
        <w:rPr>
          <w:color w:val="2F4F4F"/>
        </w:rPr>
        <w:t xml:space="preserve">11 </w:t>
      </w:r>
      <w:r>
        <w:t xml:space="preserve">kansallisen lentoyhtiön </w:t>
      </w:r>
      <w:r>
        <w:rPr>
          <w:color w:val="556B2F"/>
        </w:rPr>
        <w:t xml:space="preserve">21:stä </w:t>
      </w:r>
      <w:r>
        <w:t xml:space="preserve">lentoyhtiöstä </w:t>
      </w:r>
      <w:r>
        <w:rPr>
          <w:color w:val="2F4F4F"/>
        </w:rPr>
        <w:t xml:space="preserve">11:n </w:t>
      </w:r>
      <w:r>
        <w:t xml:space="preserve">tärkein solmukohta</w:t>
      </w:r>
      <w:r>
        <w:rPr>
          <w:color w:val="2F4F4F"/>
        </w:rPr>
        <w:t xml:space="preserve">.</w:t>
      </w:r>
    </w:p>
    <w:p>
      <w:r>
        <w:rPr>
          <w:b/>
        </w:rPr>
        <w:t xml:space="preserve">Kysymys 0</w:t>
      </w:r>
    </w:p>
    <w:p>
      <w:r>
        <w:t xml:space="preserve">Milloin Mexico Cityn lentoaseman toinen terminaali avattiin?</w:t>
      </w:r>
    </w:p>
    <w:p>
      <w:r>
        <w:rPr>
          <w:b/>
        </w:rPr>
        <w:t xml:space="preserve">Kysymys 1</w:t>
      </w:r>
    </w:p>
    <w:p>
      <w:r>
        <w:t xml:space="preserve">Kuinka monta kansallista lentoyhtiötä Meksikossa on?</w:t>
      </w:r>
    </w:p>
    <w:p>
      <w:r>
        <w:rPr>
          <w:b/>
        </w:rPr>
        <w:t xml:space="preserve">Kysymys 2</w:t>
      </w:r>
    </w:p>
    <w:p>
      <w:r>
        <w:t xml:space="preserve">Kuinka moni Meksikon suurimmista lentoyhtiöistä toimii Mexico Cityssä?</w:t>
      </w:r>
    </w:p>
    <w:p>
      <w:r>
        <w:rPr>
          <w:b/>
        </w:rPr>
        <w:t xml:space="preserve">Kysymys 3</w:t>
      </w:r>
    </w:p>
    <w:p>
      <w:r>
        <w:t xml:space="preserve">Mikä on uusi kaupunki, joka lisätään Meksikon lentoasemien ryhmään Mexico Cityn ympärillä?</w:t>
      </w:r>
    </w:p>
    <w:p>
      <w:r>
        <w:rPr>
          <w:b/>
        </w:rPr>
        <w:t xml:space="preserve">Tekstin numero 57</w:t>
      </w:r>
    </w:p>
    <w:p>
      <w:r>
        <w:t xml:space="preserve">Meksikon presidentti Enrique Peña Nieto esitteli </w:t>
      </w:r>
      <w:r>
        <w:rPr>
          <w:color w:val="A9A9A9"/>
        </w:rPr>
        <w:t xml:space="preserve">2. syyskuuta 2014 pitämässään </w:t>
      </w:r>
      <w:r>
        <w:t xml:space="preserve">vuotuisessa kansakunnan tilaa käsittelevässä puheessa </w:t>
      </w:r>
      <w:r>
        <w:t xml:space="preserve">suunnitelmat uudesta kansainvälisestä lentoasemasta, jonka tarkoituksena on helpottaa kaupungin pahamaineista lentoliikenteen ruuhkia ja joka on alustavasti tarkoitus </w:t>
      </w:r>
      <w:r>
        <w:t xml:space="preserve">avata </w:t>
      </w:r>
      <w:r>
        <w:rPr>
          <w:color w:val="DCDCDC"/>
        </w:rPr>
        <w:t xml:space="preserve">vuonna 2018. </w:t>
      </w:r>
      <w:r>
        <w:t xml:space="preserve">Uusi lentokenttä, jossa olisi </w:t>
      </w:r>
      <w:r>
        <w:rPr>
          <w:color w:val="2F4F4F"/>
        </w:rPr>
        <w:t xml:space="preserve">kuusi </w:t>
      </w:r>
      <w:r>
        <w:t xml:space="preserve">kiitorataa, maksaisi </w:t>
      </w:r>
      <w:r>
        <w:rPr>
          <w:color w:val="556B2F"/>
        </w:rPr>
        <w:t xml:space="preserve">9,15 miljardia dollaria</w:t>
      </w:r>
      <w:r>
        <w:t xml:space="preserve">, ja se rakennettaisiin liittovaltion vapaalle maalle Mexico Cityn kansainvälisen lentokentän itäpuolelle. Tavoitteena on käsitellä </w:t>
      </w:r>
      <w:r>
        <w:rPr>
          <w:color w:val="6B8E23"/>
        </w:rPr>
        <w:t xml:space="preserve">120 miljoonaa </w:t>
      </w:r>
      <w:r>
        <w:t xml:space="preserve">matkustajaa vuodessa, mikä tekisi siitä maailman vilkkaimman lentoaseman.</w:t>
      </w:r>
    </w:p>
    <w:p>
      <w:r>
        <w:rPr>
          <w:b/>
        </w:rPr>
        <w:t xml:space="preserve">Kysymys 0</w:t>
      </w:r>
    </w:p>
    <w:p>
      <w:r>
        <w:t xml:space="preserve">Milloin lentoaseman uudet suunnitelmat julkistettiin?</w:t>
      </w:r>
    </w:p>
    <w:p>
      <w:r>
        <w:rPr>
          <w:b/>
        </w:rPr>
        <w:t xml:space="preserve">Kysymys 1</w:t>
      </w:r>
    </w:p>
    <w:p>
      <w:r>
        <w:t xml:space="preserve">Milloin lentoasemaa koskevien uusien suunnitelmien on määrä toteutua?</w:t>
      </w:r>
    </w:p>
    <w:p>
      <w:r>
        <w:rPr>
          <w:b/>
        </w:rPr>
        <w:t xml:space="preserve">Kysymys 2</w:t>
      </w:r>
    </w:p>
    <w:p>
      <w:r>
        <w:t xml:space="preserve">Kuinka monta kiitotietä uudella lentoasemalla on?</w:t>
      </w:r>
    </w:p>
    <w:p>
      <w:r>
        <w:rPr>
          <w:b/>
        </w:rPr>
        <w:t xml:space="preserve">Kysymys 3</w:t>
      </w:r>
    </w:p>
    <w:p>
      <w:r>
        <w:t xml:space="preserve">Kuinka monta matkustajaa uusi lentoasema pystyy käsittelemään?</w:t>
      </w:r>
    </w:p>
    <w:p>
      <w:r>
        <w:rPr>
          <w:b/>
        </w:rPr>
        <w:t xml:space="preserve">Kysymys 4</w:t>
      </w:r>
    </w:p>
    <w:p>
      <w:r>
        <w:t xml:space="preserve">Kuinka paljon uusi lentokenttä maksaa?</w:t>
      </w:r>
    </w:p>
    <w:p>
      <w:r>
        <w:rPr>
          <w:b/>
        </w:rPr>
        <w:t xml:space="preserve">Tekstin numero 58</w:t>
      </w:r>
    </w:p>
    <w:p>
      <w:r>
        <w:t xml:space="preserve">Meksiko City on ollut laajan esihispaanisen imperiumin pääkaupunki, Espanjan valtakunnan rikkaimman varakuningaskunnan pääkaupunki (hallitsi laajaa aluetta Amerikassa ja Espanjan Länsi-Intiassa) ja lopulta Meksikon yhdysvaltojen pääkaupunki, ja sillä on rikas taideilmaisun historia. Mesoamerikkalaisen </w:t>
      </w:r>
      <w:r>
        <w:rPr>
          <w:color w:val="A9A9A9"/>
        </w:rPr>
        <w:t xml:space="preserve">esiklassisen ajanjakson jälkeen </w:t>
      </w:r>
      <w:r>
        <w:t xml:space="preserve">Texcocojärven ympärillä sijaitsevien siirtokuntien asukkaat tuottivat monia taideteoksia ja monimutkaista käsityötä, joista osa on nykyään esillä maailmankuulussa </w:t>
      </w:r>
      <w:r>
        <w:rPr>
          <w:color w:val="DCDCDC"/>
        </w:rPr>
        <w:t xml:space="preserve">kansallisessa antropologian museossa ja Templo Mayor -museossa</w:t>
      </w:r>
      <w:r>
        <w:t xml:space="preserve">. </w:t>
      </w:r>
      <w:r>
        <w:t xml:space="preserve">Vaikka monet </w:t>
      </w:r>
      <w:r>
        <w:rPr>
          <w:color w:val="2F4F4F"/>
        </w:rPr>
        <w:t xml:space="preserve">keramiikka- ja kivikaiverrukset </w:t>
      </w:r>
      <w:r>
        <w:t xml:space="preserve">ovat säilyneet, suurin osa intiaanien ikonografiasta tuhoutui </w:t>
      </w:r>
      <w:r>
        <w:rPr>
          <w:color w:val="556B2F"/>
        </w:rPr>
        <w:t xml:space="preserve">Meksikon valloituksen </w:t>
      </w:r>
      <w:r>
        <w:t xml:space="preserve">aikana</w:t>
      </w:r>
      <w:r>
        <w:t xml:space="preserve">.</w:t>
      </w:r>
    </w:p>
    <w:p>
      <w:r>
        <w:rPr>
          <w:b/>
        </w:rPr>
        <w:t xml:space="preserve">Kysymys 0</w:t>
      </w:r>
    </w:p>
    <w:p>
      <w:r>
        <w:t xml:space="preserve">Milloin Mexico City menetti suurimman osan artefakteistaan? </w:t>
      </w:r>
    </w:p>
    <w:p>
      <w:r>
        <w:rPr>
          <w:b/>
        </w:rPr>
        <w:t xml:space="preserve">Kysymys 1</w:t>
      </w:r>
    </w:p>
    <w:p>
      <w:r>
        <w:t xml:space="preserve">Milloin Mexico Cityn monimutkainen taide alkoi?</w:t>
      </w:r>
    </w:p>
    <w:p>
      <w:r>
        <w:rPr>
          <w:b/>
        </w:rPr>
        <w:t xml:space="preserve">Kysymys 2</w:t>
      </w:r>
    </w:p>
    <w:p>
      <w:r>
        <w:t xml:space="preserve">Missä on suurin osa Meksikon kaupungin alueen vanhasta taiteesta?</w:t>
      </w:r>
    </w:p>
    <w:p>
      <w:r>
        <w:rPr>
          <w:b/>
        </w:rPr>
        <w:t xml:space="preserve">Kysymys 3</w:t>
      </w:r>
    </w:p>
    <w:p>
      <w:r>
        <w:t xml:space="preserve">Mitkä ovat tärkeimmät säilyneet artefaktit? </w:t>
      </w:r>
    </w:p>
    <w:p>
      <w:r>
        <w:rPr>
          <w:b/>
        </w:rPr>
        <w:t xml:space="preserve">Tekstin numero 59</w:t>
      </w:r>
    </w:p>
    <w:p>
      <w:r>
        <w:t xml:space="preserve">Suuri osa varhaisesta siirtomaataiteesta oli peräisin </w:t>
      </w:r>
      <w:r>
        <w:rPr>
          <w:color w:val="A9A9A9"/>
        </w:rPr>
        <w:t xml:space="preserve">koodekseista </w:t>
      </w:r>
      <w:r>
        <w:t xml:space="preserve">(atsteekkien kuvakirjoista), joilla pyrittiin palauttamaan ja säilyttämään atsteekkien ja muiden intiaanien ikonografiaa ja historiaa. Siitä lähtien Meksikon taideilmaisut olivat enimmäkseen </w:t>
      </w:r>
      <w:r>
        <w:rPr>
          <w:color w:val="DCDCDC"/>
        </w:rPr>
        <w:t xml:space="preserve">uskonnollisia</w:t>
      </w:r>
      <w:r>
        <w:t xml:space="preserve">. </w:t>
      </w:r>
      <w:r>
        <w:t xml:space="preserve">Metropolian katedraalissa on edelleen esillä </w:t>
      </w:r>
      <w:r>
        <w:rPr>
          <w:color w:val="2F4F4F"/>
        </w:rPr>
        <w:t xml:space="preserve">Juan de Rojasin </w:t>
      </w:r>
      <w:r>
        <w:t xml:space="preserve">ja Juan Correan </w:t>
      </w:r>
      <w:r>
        <w:t xml:space="preserve">teoksia </w:t>
      </w:r>
      <w:r>
        <w:t xml:space="preserve">sekä öljymaalaus, jonka tekijäksi on katsottu Murillo. Tämän ajanjakson maallisiin taideteoksiin kuuluu </w:t>
      </w:r>
      <w:r>
        <w:rPr>
          <w:color w:val="556B2F"/>
        </w:rPr>
        <w:t xml:space="preserve">Espanjan Kaarle IV:n ratsastajaveistos, joka </w:t>
      </w:r>
      <w:r>
        <w:t xml:space="preserve">tunnetaan paikallisesti nimellä El Caballito ("Pieni hevonen"). Tämä pronssinen teos on </w:t>
      </w:r>
      <w:r>
        <w:rPr>
          <w:color w:val="6B8E23"/>
        </w:rPr>
        <w:t xml:space="preserve">Manuel Tolsán käsialaa, </w:t>
      </w:r>
      <w:r>
        <w:t xml:space="preserve">ja se on sijoitettu Plaza Tolsá -aukiolle Palacio de Minería -kaivospalatsin edustalle. Suoraan tämän rakennuksen edessä on kaunis Museo Nacional de Arte (Munal) (kansallinen taidemuseo).</w:t>
      </w:r>
    </w:p>
    <w:p>
      <w:r>
        <w:rPr>
          <w:b/>
        </w:rPr>
        <w:t xml:space="preserve">Kysymys 0</w:t>
      </w:r>
    </w:p>
    <w:p>
      <w:r>
        <w:t xml:space="preserve">Mikä muodosti suurimman osan Mexico Cityn varhaisesta taiteesta?</w:t>
      </w:r>
    </w:p>
    <w:p>
      <w:r>
        <w:rPr>
          <w:b/>
        </w:rPr>
        <w:t xml:space="preserve">Kysymys 1</w:t>
      </w:r>
    </w:p>
    <w:p>
      <w:r>
        <w:t xml:space="preserve">Suurin osa taiteesta atsteekkien jälkeen otti minkä tyylin? </w:t>
      </w:r>
    </w:p>
    <w:p>
      <w:r>
        <w:rPr>
          <w:b/>
        </w:rPr>
        <w:t xml:space="preserve">Kysymys 2</w:t>
      </w:r>
    </w:p>
    <w:p>
      <w:r>
        <w:t xml:space="preserve">Kenen taidetta on esillä Mexico Cityn suuressa katedraalissa?</w:t>
      </w:r>
    </w:p>
    <w:p>
      <w:r>
        <w:rPr>
          <w:b/>
        </w:rPr>
        <w:t xml:space="preserve">Kysymys 3</w:t>
      </w:r>
    </w:p>
    <w:p>
      <w:r>
        <w:t xml:space="preserve">"Pieni hevonen" tunnetaan myös nimellä mikä?</w:t>
      </w:r>
    </w:p>
    <w:p>
      <w:r>
        <w:rPr>
          <w:b/>
        </w:rPr>
        <w:t xml:space="preserve">Kysymys 4</w:t>
      </w:r>
    </w:p>
    <w:p>
      <w:r>
        <w:t xml:space="preserve">Kuka loi "Pikku hevosen"?</w:t>
      </w:r>
    </w:p>
    <w:p>
      <w:r>
        <w:rPr>
          <w:b/>
        </w:rPr>
        <w:t xml:space="preserve">Tekstin numero 60</w:t>
      </w:r>
    </w:p>
    <w:p>
      <w:r>
        <w:t xml:space="preserve">1800-luvulla tärkeä taiteen tuottaja oli </w:t>
      </w:r>
      <w:r>
        <w:t xml:space="preserve">siirtomaa-aikana perustettu </w:t>
      </w:r>
      <w:r>
        <w:rPr>
          <w:color w:val="A9A9A9"/>
        </w:rPr>
        <w:t xml:space="preserve">Academia de San Carlos </w:t>
      </w:r>
      <w:r>
        <w:t xml:space="preserve">(San Carlosin taideakatemia), josta myöhemmin tuli Escuela Nacional de Artes Plásticas (kansallinen taidekoulu), johon kuului maalausta, kuvanveistoa ja graafista suunnittelua ja joka on yksi UNAMin taidekouluista. Monet tuon ajan opiskelijoiden ja opettajakunnan tuottamista teoksista ovat nykyään esillä </w:t>
      </w:r>
      <w:r>
        <w:rPr>
          <w:color w:val="DCDCDC"/>
        </w:rPr>
        <w:t xml:space="preserve">Museo Nacional de San Carlosissa </w:t>
      </w:r>
      <w:r>
        <w:t xml:space="preserve">(San Carlosin kansallismuseo). Yhtä </w:t>
      </w:r>
      <w:r>
        <w:t xml:space="preserve">oppilaista, </w:t>
      </w:r>
      <w:r>
        <w:rPr>
          <w:color w:val="2F4F4F"/>
        </w:rPr>
        <w:t xml:space="preserve">José María Velascoa, </w:t>
      </w:r>
      <w:r>
        <w:t xml:space="preserve">pidetään yhtenä 1800-luvun suurimmista meksikolaisista maisemamaalareista. Porfirio Díazin hallinto tuki taidetta, erityisesti ranskalaista koulukuntaa seuranneita taiteilijoita. Populaaritaide sarjakuvien ja kuvitusten muodossa kukoisti, esimerkiksi José Guadalupe Posadan ja Manuel Manillan. San Carlos -museon pysyvään kokoelmaan kuuluu myös eurooppalaisten mestareiden, kuten </w:t>
      </w:r>
      <w:r>
        <w:rPr>
          <w:color w:val="556B2F"/>
        </w:rPr>
        <w:t xml:space="preserve">Rembrandtin, Velázquezin, Murillon ja Rubensin </w:t>
      </w:r>
      <w:r>
        <w:t xml:space="preserve">maalauksia</w:t>
      </w:r>
      <w:r>
        <w:t xml:space="preserve">.</w:t>
      </w:r>
    </w:p>
    <w:p>
      <w:r>
        <w:rPr>
          <w:b/>
        </w:rPr>
        <w:t xml:space="preserve">Kysymys 0</w:t>
      </w:r>
    </w:p>
    <w:p>
      <w:r>
        <w:t xml:space="preserve">Mikä on suuri taidekoulu Mexico Cityssä?</w:t>
      </w:r>
    </w:p>
    <w:p>
      <w:r>
        <w:rPr>
          <w:b/>
        </w:rPr>
        <w:t xml:space="preserve">Kysymys 1</w:t>
      </w:r>
    </w:p>
    <w:p>
      <w:r>
        <w:t xml:space="preserve">Missä suurin osa Academia de San Carlosin tuottamista taideteoksista on esillä? </w:t>
      </w:r>
    </w:p>
    <w:p>
      <w:r>
        <w:rPr>
          <w:b/>
        </w:rPr>
        <w:t xml:space="preserve">Kysymys 2</w:t>
      </w:r>
    </w:p>
    <w:p>
      <w:r>
        <w:t xml:space="preserve">Kuka on yksi kuuluisimmista henkilöistä, jotka ovat valmistuneet Mexico Cityn suuresta taidekoulusta?</w:t>
      </w:r>
    </w:p>
    <w:p>
      <w:r>
        <w:rPr>
          <w:b/>
        </w:rPr>
        <w:t xml:space="preserve">Kysymys 3</w:t>
      </w:r>
    </w:p>
    <w:p>
      <w:r>
        <w:t xml:space="preserve">San Carlosin museossa on taidetta muun muassa keneltä?</w:t>
      </w:r>
    </w:p>
    <w:p>
      <w:r>
        <w:rPr>
          <w:b/>
        </w:rPr>
        <w:t xml:space="preserve">Tekstin numero 61</w:t>
      </w:r>
    </w:p>
    <w:p>
      <w:r>
        <w:rPr>
          <w:color w:val="A9A9A9"/>
        </w:rPr>
        <w:t xml:space="preserve">1900-luvulla </w:t>
      </w:r>
      <w:r>
        <w:t xml:space="preserve">monet taiteilijat muuttivat Mexico Cityyn eri puolilta Meksikoa, kuten </w:t>
      </w:r>
      <w:r>
        <w:rPr>
          <w:color w:val="DCDCDC"/>
        </w:rPr>
        <w:t xml:space="preserve">Leopoldo Méndez</w:t>
      </w:r>
      <w:r>
        <w:t xml:space="preserve">, Veracruzista kotoisin oleva kaivertaja, joka tuki sosialistisen Taller de la Gráfica Popularin (Kansan grafiikan työpaja) perustamista, jonka tarkoituksena oli </w:t>
      </w:r>
      <w:r>
        <w:rPr>
          <w:color w:val="2F4F4F"/>
        </w:rPr>
        <w:t xml:space="preserve">auttaa työväestöä löytämään tilaisuus ilmaista taidettaan</w:t>
      </w:r>
      <w:r>
        <w:t xml:space="preserve">. </w:t>
      </w:r>
      <w:r>
        <w:t xml:space="preserve">Muita maalareita tuli ulkomailta, kuten </w:t>
      </w:r>
      <w:r>
        <w:rPr>
          <w:color w:val="556B2F"/>
        </w:rPr>
        <w:t xml:space="preserve">katalonialainen </w:t>
      </w:r>
      <w:r>
        <w:t xml:space="preserve">maalari Remedios Varo ja muita espanjalaisia ja juutalaisia maanpakolaisia. 1900-luvun jälkipuoliskolla taiteellinen liike alkoi irtautua vallankumouksellisesta teemasta. </w:t>
      </w:r>
      <w:r>
        <w:rPr>
          <w:color w:val="6B8E23"/>
        </w:rPr>
        <w:t xml:space="preserve">José Luis Cuevas </w:t>
      </w:r>
      <w:r>
        <w:t xml:space="preserve">valitsi modernistisen tyylin vastakohtana sosiaalipolitiikkaan liitetylle seinämaalausliikkeelle.</w:t>
      </w:r>
    </w:p>
    <w:p>
      <w:r>
        <w:rPr>
          <w:b/>
        </w:rPr>
        <w:t xml:space="preserve">Kysymys 0</w:t>
      </w:r>
    </w:p>
    <w:p>
      <w:r>
        <w:t xml:space="preserve">Kuka oli modernismin suuri kannattaja taiteessa?</w:t>
      </w:r>
    </w:p>
    <w:p>
      <w:r>
        <w:rPr>
          <w:b/>
        </w:rPr>
        <w:t xml:space="preserve">Kysymys 1</w:t>
      </w:r>
    </w:p>
    <w:p>
      <w:r>
        <w:t xml:space="preserve">Milloin taiteilijat alkoivat muuttaa Mexico Cityyn?</w:t>
      </w:r>
    </w:p>
    <w:p>
      <w:r>
        <w:rPr>
          <w:b/>
        </w:rPr>
        <w:t xml:space="preserve">Kysymys 2</w:t>
      </w:r>
    </w:p>
    <w:p>
      <w:r>
        <w:t xml:space="preserve">Kuka oli kuuluisa kaivertaja, joka muutti Mexico Cityyn?</w:t>
      </w:r>
    </w:p>
    <w:p>
      <w:r>
        <w:rPr>
          <w:b/>
        </w:rPr>
        <w:t xml:space="preserve">Kysymys 3</w:t>
      </w:r>
    </w:p>
    <w:p>
      <w:r>
        <w:t xml:space="preserve">Mikä oli Popular Graphics Workshopin tehtävä?</w:t>
      </w:r>
    </w:p>
    <w:p>
      <w:r>
        <w:rPr>
          <w:b/>
        </w:rPr>
        <w:t xml:space="preserve">Kysymys 4</w:t>
      </w:r>
    </w:p>
    <w:p>
      <w:r>
        <w:t xml:space="preserve">Minkä kansallisuuden Remedios Varas oli?</w:t>
      </w:r>
    </w:p>
    <w:p>
      <w:r>
        <w:rPr>
          <w:b/>
        </w:rPr>
        <w:t xml:space="preserve">Tekstin numero 62</w:t>
      </w:r>
    </w:p>
    <w:p>
      <w:r>
        <w:t xml:space="preserve">Meksikossa on lukuisia taidemuseoita, jotka ovat omistettu taiteelle, kuten meksikolaiselle siirtomaataiteelle, modernille ja nykytaiteelle sekä kansainväliselle taiteelle. Museo Tamayo avattiin </w:t>
      </w:r>
      <w:r>
        <w:rPr>
          <w:color w:val="A9A9A9"/>
        </w:rPr>
        <w:t xml:space="preserve">1980-luvun puolivälissä</w:t>
      </w:r>
      <w:r>
        <w:t xml:space="preserve">, ja sinne sijoitettiin kuuluisan meksikolaisen (</w:t>
      </w:r>
      <w:r>
        <w:rPr>
          <w:color w:val="DCDCDC"/>
        </w:rPr>
        <w:t xml:space="preserve">Oaxacan</w:t>
      </w:r>
      <w:r>
        <w:t xml:space="preserve"> osavaltiossa syntyneen</w:t>
      </w:r>
      <w:r>
        <w:t xml:space="preserve">) taidemaalarin </w:t>
      </w:r>
      <w:r>
        <w:rPr>
          <w:color w:val="2F4F4F"/>
        </w:rPr>
        <w:t xml:space="preserve">Rufino Tamayon</w:t>
      </w:r>
      <w:r>
        <w:t xml:space="preserve"> lahjoittama kansainvälisen nykytaiteen kokoelma</w:t>
      </w:r>
      <w:r>
        <w:t xml:space="preserve">. Kokoelmaan kuuluu Picasson, Kleen, Kandinskyn, Warholin ja monien muiden teoksia, mutta suurin osa kokoelmasta on varastoituna vierailevien näyttelyiden ajan. Museo de Arte Moderno (nykytaiteen museo) on 1900-luvun meksikolaisten taiteilijoiden, kuten Riveran, Orozcon, Siqueirosin, Kahlon, Gerzson, Carringtonin ja Tamayon, säilytyspaikka, ja siellä on myös säännöllisesti tilapäisiä kansainvälisen nykytaiteen näyttelyitä. Meksikon eteläosassa sijaitsevassa Carrillo Gilin museossa (Museo Carrillo Gil) esitellään </w:t>
      </w:r>
      <w:r>
        <w:t xml:space="preserve">avantgardetaiteilijoita, samoin kuin </w:t>
      </w:r>
      <w:r>
        <w:t xml:space="preserve">vuoden 2008 lopulla avatussa, kuuluisan meksikolaisen arkkitehdin Teodoro González de Leónin suunnittelemassa </w:t>
      </w:r>
      <w:r>
        <w:rPr>
          <w:color w:val="6B8E23"/>
        </w:rPr>
        <w:t xml:space="preserve">yliopistomuseossa/nykytaiteen museossa </w:t>
      </w:r>
      <w:r>
        <w:t xml:space="preserve">(Museo Universitario Arte Contemporáneo - tai MUAC).</w:t>
      </w:r>
    </w:p>
    <w:p>
      <w:r>
        <w:rPr>
          <w:b/>
        </w:rPr>
        <w:t xml:space="preserve">Kysymys 0</w:t>
      </w:r>
    </w:p>
    <w:p>
      <w:r>
        <w:t xml:space="preserve">Milloin Museo Tamayo avattiin?</w:t>
      </w:r>
    </w:p>
    <w:p>
      <w:r>
        <w:rPr>
          <w:b/>
        </w:rPr>
        <w:t xml:space="preserve">Kysymys 1</w:t>
      </w:r>
    </w:p>
    <w:p>
      <w:r>
        <w:t xml:space="preserve">Kenen taidekokoelma oli syy Museo Tamayon avaamiseen?</w:t>
      </w:r>
    </w:p>
    <w:p>
      <w:r>
        <w:rPr>
          <w:b/>
        </w:rPr>
        <w:t xml:space="preserve">Kysymys 2</w:t>
      </w:r>
    </w:p>
    <w:p>
      <w:r>
        <w:t xml:space="preserve">Missä Rufino Tamayo syntyi?</w:t>
      </w:r>
    </w:p>
    <w:p>
      <w:r>
        <w:rPr>
          <w:b/>
        </w:rPr>
        <w:t xml:space="preserve">Kysymys 3</w:t>
      </w:r>
    </w:p>
    <w:p>
      <w:r>
        <w:t xml:space="preserve">Minkälaista taidetta Museo Carrillo Gilissä on esillä?</w:t>
      </w:r>
    </w:p>
    <w:p>
      <w:r>
        <w:rPr>
          <w:b/>
        </w:rPr>
        <w:t xml:space="preserve">Kysymys 4</w:t>
      </w:r>
    </w:p>
    <w:p>
      <w:r>
        <w:t xml:space="preserve">Mikä kuuluisa taiderakennus avattiin vuoden 2008 lopulla?</w:t>
      </w:r>
    </w:p>
    <w:p>
      <w:r>
        <w:rPr>
          <w:b/>
        </w:rPr>
        <w:t xml:space="preserve">Tekstin numero 63</w:t>
      </w:r>
    </w:p>
    <w:p>
      <w:r>
        <w:t xml:space="preserve">Museo Soumaya, joka on nimetty </w:t>
      </w:r>
      <w:r>
        <w:rPr>
          <w:color w:val="A9A9A9"/>
        </w:rPr>
        <w:t xml:space="preserve">meksikolaisen moguli Carlos Slimin vaimon </w:t>
      </w:r>
      <w:r>
        <w:t xml:space="preserve">mukaan, on </w:t>
      </w:r>
      <w:r>
        <w:t xml:space="preserve">suurin yksityinen kokoelma alkuperäisiä Rodinin veistoksia </w:t>
      </w:r>
      <w:r>
        <w:rPr>
          <w:color w:val="DCDCDC"/>
        </w:rPr>
        <w:t xml:space="preserve">Pariisin </w:t>
      </w:r>
      <w:r>
        <w:t xml:space="preserve">ulkopuolella</w:t>
      </w:r>
      <w:r>
        <w:t xml:space="preserve">. </w:t>
      </w:r>
      <w:r>
        <w:t xml:space="preserve">Museolla on myös suuri kokoelma </w:t>
      </w:r>
      <w:r>
        <w:t xml:space="preserve">Dalí-veistoksia, ja se on hiljattain alkanut esitellä mestarikokoelmansa teoksia, joihin kuuluu muun muassa El Greco, Velázquez, Picasso ja Canaletto. Museo avasi </w:t>
      </w:r>
      <w:r>
        <w:rPr>
          <w:color w:val="556B2F"/>
        </w:rPr>
        <w:t xml:space="preserve">vuonna 2011</w:t>
      </w:r>
      <w:r>
        <w:t xml:space="preserve"> uuden futuristisen muotoilun mukaisen tilansa </w:t>
      </w:r>
      <w:r>
        <w:t xml:space="preserve">Polancon pohjoispuolella, ja se ylläpitää pienempää tilaansa Plaza Loretolla eteläisessä Mexico Cityssä. Colección Júmex on nykytaiteen museo, joka sijaitsee Jumex-mehuyhtiön laajalla alueella Ecatepecin pohjoisessa teollisuuslähiössä. Museolla sanotaan olevan Latinalaisen Amerikan suurin yksityinen nykytaidekokoelma, ja siellä on esillä teoksia pysyvästä kokoelmasta sekä johtavien nykytaiteilijoiden kiertäviä näyttelyitä. Uuden Museo Júmexin Nuevo Polancossa oli määrä avautua marraskuussa 2013. Museo de San Ildefonso, joka sijaitsee Antiguo Colegio de San Ildefonsossa Mexico Cityn historiallisella keskusta-alueella, on 1600-luvun pylväspalatsi, jossa toimii taidemuseo, jossa on säännöllisesti maailmanluokan meksikolaista ja kansainvälistä taidetta esillä. Viimeaikaisiin näyttelyihin ovat kuuluneet muun muassa David LaChapelle, Antony Gormley ja Ron Mueck. Kansallinen taidemuseo (Museo Nacional de Arte) sijaitsee myös entisessä palatsissa historiallisessa keskustassa. Siellä on suuri kokoelma kaikkien merkittävien meksikolaisten taiteilijoiden teoksia viimeisten </w:t>
      </w:r>
      <w:r>
        <w:rPr>
          <w:color w:val="6B8E23"/>
        </w:rPr>
        <w:t xml:space="preserve">400 </w:t>
      </w:r>
      <w:r>
        <w:t xml:space="preserve">vuoden ajalta, ja siellä järjestetään myös vierailevia näyttelyitä.</w:t>
      </w:r>
    </w:p>
    <w:p>
      <w:r>
        <w:rPr>
          <w:b/>
        </w:rPr>
        <w:t xml:space="preserve">Kysymys 0</w:t>
      </w:r>
    </w:p>
    <w:p>
      <w:r>
        <w:t xml:space="preserve">Kenen mukaan Museo Soumaya on nimetty?</w:t>
      </w:r>
    </w:p>
    <w:p>
      <w:r>
        <w:rPr>
          <w:b/>
        </w:rPr>
        <w:t xml:space="preserve">Kysymys 1</w:t>
      </w:r>
    </w:p>
    <w:p>
      <w:r>
        <w:t xml:space="preserve">Missä kaupungissa on ainoa Rodinin veistosten kokoelma, joka on suurempi kuin Mexico Cityn kokoelma?</w:t>
      </w:r>
    </w:p>
    <w:p>
      <w:r>
        <w:rPr>
          <w:b/>
        </w:rPr>
        <w:t xml:space="preserve">Kysymys 2</w:t>
      </w:r>
    </w:p>
    <w:p>
      <w:r>
        <w:t xml:space="preserve">Minkä muun kuuluisan kuvanveistäjän taidetta on ollut esillä Museo Soumayassa?</w:t>
      </w:r>
    </w:p>
    <w:p>
      <w:r>
        <w:rPr>
          <w:b/>
        </w:rPr>
        <w:t xml:space="preserve">Kysymys 3</w:t>
      </w:r>
    </w:p>
    <w:p>
      <w:r>
        <w:t xml:space="preserve">Milloin museon uusi ulkoasu avattiin?</w:t>
      </w:r>
    </w:p>
    <w:p>
      <w:r>
        <w:rPr>
          <w:b/>
        </w:rPr>
        <w:t xml:space="preserve">Kysymys 4</w:t>
      </w:r>
    </w:p>
    <w:p>
      <w:r>
        <w:t xml:space="preserve">Kuinka monen vuoden arvosta taidetta historiallisessa keskustassa sijaitsevassa museossa on?</w:t>
      </w:r>
    </w:p>
    <w:p>
      <w:r>
        <w:rPr>
          <w:b/>
        </w:rPr>
        <w:t xml:space="preserve">Tekstin numero 64</w:t>
      </w:r>
    </w:p>
    <w:p>
      <w:r>
        <w:t xml:space="preserve">Toinen merkittävä lisä kaupungin museokenttään on </w:t>
      </w:r>
      <w:r>
        <w:rPr>
          <w:color w:val="A9A9A9"/>
        </w:rPr>
        <w:t xml:space="preserve">alkuvuodesta 2011 </w:t>
      </w:r>
      <w:r>
        <w:t xml:space="preserve">avattu muistamisen ja suvaitsevaisuuden museo (Museo de la Memoria y Tolerancia)</w:t>
      </w:r>
      <w:r>
        <w:t xml:space="preserve">. </w:t>
      </w:r>
      <w:r>
        <w:t xml:space="preserve">Kahden nuoren meksikolaisnaisen ideoima </w:t>
      </w:r>
      <w:r>
        <w:t xml:space="preserve">holokaustimuseo muuttui ainutlaatuiseksi museoksi, joka on omistettu kaikkien suurten historiallisten </w:t>
      </w:r>
      <w:r>
        <w:rPr>
          <w:color w:val="2F4F4F"/>
        </w:rPr>
        <w:t xml:space="preserve">syrjintä- ja kansanmurhatapahtumien</w:t>
      </w:r>
      <w:r>
        <w:t xml:space="preserve"> esittelylle</w:t>
      </w:r>
      <w:r>
        <w:t xml:space="preserve">. Pysyviin näyttelyihin kuuluu holokaustia ja muita laajamittaisia julmuuksia käsitteleviä näyttelyitä. Museossa on myös vaihtuvia näyttelyitä; Dalai-lama avasi Tiibetistä kertovan näyttelyn </w:t>
      </w:r>
      <w:r>
        <w:rPr>
          <w:color w:val="556B2F"/>
        </w:rPr>
        <w:t xml:space="preserve">syyskuussa 2011</w:t>
      </w:r>
      <w:r>
        <w:t xml:space="preserve">.</w:t>
      </w:r>
    </w:p>
    <w:p>
      <w:r>
        <w:rPr>
          <w:b/>
        </w:rPr>
        <w:t xml:space="preserve">Kysymys 0</w:t>
      </w:r>
    </w:p>
    <w:p>
      <w:r>
        <w:t xml:space="preserve">Milloin muistamisen ja suvaitsevaisuuden museo avattiin?</w:t>
      </w:r>
    </w:p>
    <w:p>
      <w:r>
        <w:rPr>
          <w:b/>
        </w:rPr>
        <w:t xml:space="preserve">Kysymys 1</w:t>
      </w:r>
    </w:p>
    <w:p>
      <w:r>
        <w:t xml:space="preserve">Mikä päätapahtuma innoitti Muistamisen ja suvaitsevaisuuden museon perustamista?</w:t>
      </w:r>
    </w:p>
    <w:p>
      <w:r>
        <w:rPr>
          <w:b/>
        </w:rPr>
        <w:t xml:space="preserve">Kysymys 2</w:t>
      </w:r>
    </w:p>
    <w:p>
      <w:r>
        <w:t xml:space="preserve">Milloin Dalai Laman avaama näyttely avattiin?</w:t>
      </w:r>
    </w:p>
    <w:p>
      <w:r>
        <w:rPr>
          <w:b/>
        </w:rPr>
        <w:t xml:space="preserve">Kysymys 3</w:t>
      </w:r>
    </w:p>
    <w:p>
      <w:r>
        <w:t xml:space="preserve">Mikä on muistamisen ja suvaitsevaisuuden museon pääaihe?</w:t>
      </w:r>
    </w:p>
    <w:p>
      <w:r>
        <w:rPr>
          <w:b/>
        </w:rPr>
        <w:t xml:space="preserve">Tekstin numero 65</w:t>
      </w:r>
    </w:p>
    <w:p>
      <w:r>
        <w:t xml:space="preserve">Mexico Cityssä on useita orkestereita, jotka tarjoavat kausiohjelmia. Näihin kuuluvat Mexico Cityn filharmonikot, jotka esiintyvät </w:t>
      </w:r>
      <w:r>
        <w:rPr>
          <w:color w:val="A9A9A9"/>
        </w:rPr>
        <w:t xml:space="preserve">Sala Ollin Yoliztlissa</w:t>
      </w:r>
      <w:r>
        <w:t xml:space="preserve">, ja </w:t>
      </w:r>
      <w:r>
        <w:rPr>
          <w:color w:val="DCDCDC"/>
        </w:rPr>
        <w:t xml:space="preserve">Kansallinen sinfoniaorkesteri, </w:t>
      </w:r>
      <w:r>
        <w:t xml:space="preserve">jonka kotipaikkana on Palacio de Bellas Artes (Kaunokirjallisuuden palatsi), joka on jugend- ja art decó -tyylien mestariteos; </w:t>
      </w:r>
      <w:r>
        <w:rPr>
          <w:color w:val="2F4F4F"/>
        </w:rPr>
        <w:t xml:space="preserve">Meksikon kansallisen autonomisen yliopiston </w:t>
      </w:r>
      <w:r>
        <w:t xml:space="preserve">(OFUNAM</w:t>
      </w:r>
      <w:r>
        <w:t xml:space="preserve">) </w:t>
      </w:r>
      <w:r>
        <w:rPr>
          <w:color w:val="2F4F4F"/>
        </w:rPr>
        <w:t xml:space="preserve">filharmoninen orkesteri </w:t>
      </w:r>
      <w:r>
        <w:t xml:space="preserve">ja Meksikon sinfoniaorkesteri (Minería Symphony Orchestra), jotka molemmat esiintyvät Sala Nezahualcóyotlissa, joka oli ensimmäinen läntisen pallonpuoliskon ympäri kiertävä konserttisali, kun se avattiin vuonna </w:t>
      </w:r>
      <w:r>
        <w:rPr>
          <w:color w:val="556B2F"/>
        </w:rPr>
        <w:t xml:space="preserve">1976</w:t>
      </w:r>
      <w:r>
        <w:t xml:space="preserve">. Kaupungin musiikkitarjontaa rikastuttavat myös monet pienemmät yhtyeet, kuten Carlos Chávezin nuorisosinfoniaorkesteri, Uuden maailman orkesteri (Orquesta del Nuevo Mundo), Kansallinen polytekninen sinfoniaorkesteri ja Bellas Artesin kamariorkesteri (Orquesta de Cámara de Bellas Artes).</w:t>
      </w:r>
    </w:p>
    <w:p>
      <w:r>
        <w:rPr>
          <w:b/>
        </w:rPr>
        <w:t xml:space="preserve">Kysymys 0</w:t>
      </w:r>
    </w:p>
    <w:p>
      <w:r>
        <w:t xml:space="preserve">Missä Mexico Cityn filharmonikot esiintyvät?</w:t>
      </w:r>
    </w:p>
    <w:p>
      <w:r>
        <w:rPr>
          <w:b/>
        </w:rPr>
        <w:t xml:space="preserve">Kysymys 1</w:t>
      </w:r>
    </w:p>
    <w:p>
      <w:r>
        <w:t xml:space="preserve">Milloin avattiin ensimmäinen läntisen pallonpuoliskon ympärille rakennettu konserttisali?</w:t>
      </w:r>
    </w:p>
    <w:p>
      <w:r>
        <w:rPr>
          <w:b/>
        </w:rPr>
        <w:t xml:space="preserve">Kysymys 2</w:t>
      </w:r>
    </w:p>
    <w:p>
      <w:r>
        <w:t xml:space="preserve">Mikä on yhden Mexico Cityn pääorkesterin nimi?</w:t>
      </w:r>
    </w:p>
    <w:p>
      <w:r>
        <w:rPr>
          <w:b/>
        </w:rPr>
        <w:t xml:space="preserve">Kysymys 3</w:t>
      </w:r>
    </w:p>
    <w:p>
      <w:r>
        <w:t xml:space="preserve">Minkä sinfoniaorkesterin pääkonserttitalo sijaitsee Kaunokiven palatsissa? </w:t>
      </w:r>
    </w:p>
    <w:p>
      <w:r>
        <w:rPr>
          <w:b/>
        </w:rPr>
        <w:t xml:space="preserve">Kysymys 4</w:t>
      </w:r>
    </w:p>
    <w:p>
      <w:r>
        <w:t xml:space="preserve">Mitä OFUNAM tarkoittaa?</w:t>
      </w:r>
    </w:p>
    <w:p>
      <w:r>
        <w:rPr>
          <w:b/>
        </w:rPr>
        <w:t xml:space="preserve">Tekstin numero 66</w:t>
      </w:r>
    </w:p>
    <w:p>
      <w:r>
        <w:t xml:space="preserve">Kaupunki on myös johtava populaarikulttuurin ja musiikin keskus. Espanjalaisia ja vieraskielisiä esiintyjiä isännöivät lukuisat tapahtumapaikat. Näihin </w:t>
      </w:r>
      <w:r>
        <w:t xml:space="preserve">kuuluu </w:t>
      </w:r>
      <w:r>
        <w:rPr>
          <w:color w:val="A9A9A9"/>
        </w:rPr>
        <w:t xml:space="preserve">10 000-paikkainen </w:t>
      </w:r>
      <w:r>
        <w:t xml:space="preserve">National Auditorium, joka esittää säännöllisesti </w:t>
      </w:r>
      <w:r>
        <w:rPr>
          <w:color w:val="DCDCDC"/>
        </w:rPr>
        <w:t xml:space="preserve">espanjankielisiä ja englanninkielisiä </w:t>
      </w:r>
      <w:r>
        <w:t xml:space="preserve">pop- ja rock-artisteja sekä monia maailman johtavia esittävän taiteen yhtyeitä. Auditorium lähettää myös New Yorkin Metropolitan-oopperan suuroopperaesityksiä </w:t>
      </w:r>
      <w:r>
        <w:rPr>
          <w:color w:val="2F4F4F"/>
        </w:rPr>
        <w:t xml:space="preserve">jättimäisillä teräväpiirtonäytöillä</w:t>
      </w:r>
      <w:r>
        <w:t xml:space="preserve">. </w:t>
      </w:r>
      <w:r>
        <w:t xml:space="preserve">Vuonna 2007 </w:t>
      </w:r>
      <w:r>
        <w:t xml:space="preserve">National Auditorium valittiin maailman parhaaksi esityspaikaksi useiden eri genre-medioiden toimesta</w:t>
      </w:r>
      <w:r>
        <w:rPr>
          <w:color w:val="556B2F"/>
        </w:rPr>
        <w:t xml:space="preserve">.</w:t>
      </w:r>
    </w:p>
    <w:p>
      <w:r>
        <w:rPr>
          <w:b/>
        </w:rPr>
        <w:t xml:space="preserve">Kysymys 0</w:t>
      </w:r>
    </w:p>
    <w:p>
      <w:r>
        <w:t xml:space="preserve">Kuinka monta ihmistä mahtuu National Auditoriumiin?</w:t>
      </w:r>
    </w:p>
    <w:p>
      <w:r>
        <w:rPr>
          <w:b/>
        </w:rPr>
        <w:t xml:space="preserve">Kysymys 1</w:t>
      </w:r>
    </w:p>
    <w:p>
      <w:r>
        <w:t xml:space="preserve">Mitä pääkieliä National Auditoriumin esitykset tukevat?</w:t>
      </w:r>
    </w:p>
    <w:p>
      <w:r>
        <w:rPr>
          <w:b/>
        </w:rPr>
        <w:t xml:space="preserve">Kysymys 2</w:t>
      </w:r>
    </w:p>
    <w:p>
      <w:r>
        <w:t xml:space="preserve">Minä vuonna National Auditorium äänestettiin maailman parhaaksi?</w:t>
      </w:r>
    </w:p>
    <w:p>
      <w:r>
        <w:rPr>
          <w:b/>
        </w:rPr>
        <w:t xml:space="preserve">Kysymys 3</w:t>
      </w:r>
    </w:p>
    <w:p>
      <w:r>
        <w:t xml:space="preserve">Miten New Yorkin suuroopperaa voi nähdä Mexico Cityssä?</w:t>
      </w:r>
    </w:p>
    <w:p>
      <w:r>
        <w:rPr>
          <w:b/>
        </w:rPr>
        <w:t xml:space="preserve">Tekstin numero 67</w:t>
      </w:r>
    </w:p>
    <w:p>
      <w:r>
        <w:t xml:space="preserve">Muita suosittuja paikkoja pop-artistien esityksille ovat </w:t>
      </w:r>
      <w:r>
        <w:rPr>
          <w:color w:val="A9A9A9"/>
        </w:rPr>
        <w:t xml:space="preserve">3 000-paikkainen </w:t>
      </w:r>
      <w:r>
        <w:t xml:space="preserve">Teatro Metropolitan, 15 000-paikkainen Palacio de los Deportes ja suurempi </w:t>
      </w:r>
      <w:r>
        <w:rPr>
          <w:color w:val="DCDCDC"/>
        </w:rPr>
        <w:t xml:space="preserve">50 000-paikkainen </w:t>
      </w:r>
      <w:r>
        <w:t xml:space="preserve">Foro Sol -stadion, jossa suositut kansainväliset artistit esiintyvät säännöllisesti. Cirque du Soleil on pitänyt useita kausia </w:t>
      </w:r>
      <w:r>
        <w:rPr>
          <w:color w:val="2F4F4F"/>
        </w:rPr>
        <w:t xml:space="preserve">Carpa Santa Fessä</w:t>
      </w:r>
      <w:r>
        <w:t xml:space="preserve">, Santa Fen kaupunginosassa kaupungin länsiosassa. Pienemmille musiikkikokoonpanoille ja sooloesiintyjille on lukuisia esiintymispaikkoja. Näitä ovat muun muassa Hard Rock Live, Bataclán, Foro Scotiabank, Lunario, Circo Volador ja Voilá Acoustique. Viimeaikaisia lisäyksiä ovat 20 000-paikkainen Arena Ciudad de México, </w:t>
      </w:r>
      <w:r>
        <w:rPr>
          <w:color w:val="556B2F"/>
        </w:rPr>
        <w:t xml:space="preserve">3 000-paikkainen </w:t>
      </w:r>
      <w:r>
        <w:t xml:space="preserve">Pepsi Center World Trade Center ja 2 500-paikkainen Auditorio Blackberry.</w:t>
      </w:r>
    </w:p>
    <w:p>
      <w:r>
        <w:rPr>
          <w:b/>
        </w:rPr>
        <w:t xml:space="preserve">Kysymys 0</w:t>
      </w:r>
    </w:p>
    <w:p>
      <w:r>
        <w:t xml:space="preserve">Kuinka monta näyttämöä Teatro Metropolitanissa on?</w:t>
      </w:r>
    </w:p>
    <w:p>
      <w:r>
        <w:rPr>
          <w:b/>
        </w:rPr>
        <w:t xml:space="preserve">Kysymys 1</w:t>
      </w:r>
    </w:p>
    <w:p>
      <w:r>
        <w:t xml:space="preserve">Kuinka monta ihmistä Foro Sol -stadionille mahtuu?</w:t>
      </w:r>
    </w:p>
    <w:p>
      <w:r>
        <w:rPr>
          <w:b/>
        </w:rPr>
        <w:t xml:space="preserve">Kysymys 2</w:t>
      </w:r>
    </w:p>
    <w:p>
      <w:r>
        <w:t xml:space="preserve">Missä Cirque du Soleil esiintyy Mexico Cityssä?</w:t>
      </w:r>
    </w:p>
    <w:p>
      <w:r>
        <w:rPr>
          <w:b/>
        </w:rPr>
        <w:t xml:space="preserve">Kysymys 3</w:t>
      </w:r>
    </w:p>
    <w:p>
      <w:r>
        <w:t xml:space="preserve">Kuinka monta ihmistä mahtuu Pepsi Center World Trade Centeriin?</w:t>
      </w:r>
    </w:p>
    <w:p>
      <w:r>
        <w:rPr>
          <w:b/>
        </w:rPr>
        <w:t xml:space="preserve">Tekstin numero 68</w:t>
      </w:r>
    </w:p>
    <w:p>
      <w:r>
        <w:t xml:space="preserve">Centro Nacional de las Artesissa (kansallinen taidekeskus) on useita musiikki-, teatteri- ja tanssipaikkoja. </w:t>
      </w:r>
      <w:r>
        <w:rPr>
          <w:color w:val="A9A9A9"/>
        </w:rPr>
        <w:t xml:space="preserve">UNAMin pääkampuksella</w:t>
      </w:r>
      <w:r>
        <w:t xml:space="preserve">, joka sijaitsee myös kaupungin eteläosassa, sijaitsee Centro Cultural Universitario (yliopiston kulttuurikeskus) (CCU). CCU:ssa sijaitsevat myös </w:t>
      </w:r>
      <w:r>
        <w:rPr>
          <w:color w:val="DCDCDC"/>
        </w:rPr>
        <w:t xml:space="preserve">kansalliskirjasto</w:t>
      </w:r>
      <w:r>
        <w:t xml:space="preserve">, interaktiivinen Universum, Museo de las Ciencias, Sala Nezahualcóyotl -konserttisali, useita teattereita ja elokuvateattereita sekä uusi yliopiston nykytaiteen museo (MUAC). Kansallisen yliopiston CCU-kulttuurikeskuksen sivuliike avattiin vuonna 2007 </w:t>
      </w:r>
      <w:r>
        <w:t xml:space="preserve">entisen ulkoasiainministeriön tiloissa, jotka tunnetaan nimellä </w:t>
      </w:r>
      <w:r>
        <w:rPr>
          <w:color w:val="556B2F"/>
        </w:rPr>
        <w:t xml:space="preserve">Tlatelolco</w:t>
      </w:r>
      <w:r>
        <w:t xml:space="preserve">, </w:t>
      </w:r>
      <w:r>
        <w:rPr>
          <w:color w:val="6B8E23"/>
        </w:rPr>
        <w:t xml:space="preserve">Meksikon pohjoisosassa</w:t>
      </w:r>
      <w:r>
        <w:t xml:space="preserve">.</w:t>
      </w:r>
    </w:p>
    <w:p>
      <w:r>
        <w:rPr>
          <w:b/>
        </w:rPr>
        <w:t xml:space="preserve">Kysymys 0</w:t>
      </w:r>
    </w:p>
    <w:p>
      <w:r>
        <w:t xml:space="preserve">Missä Centro Cultural Universitario sijaitsee?</w:t>
      </w:r>
    </w:p>
    <w:p>
      <w:r>
        <w:rPr>
          <w:b/>
        </w:rPr>
        <w:t xml:space="preserve">Kysymys 1</w:t>
      </w:r>
    </w:p>
    <w:p>
      <w:r>
        <w:t xml:space="preserve">CCU:ssa on musiikkiteatterin lisäksi mitä?</w:t>
      </w:r>
    </w:p>
    <w:p>
      <w:r>
        <w:rPr>
          <w:b/>
        </w:rPr>
        <w:t xml:space="preserve">Kysymys 2</w:t>
      </w:r>
    </w:p>
    <w:p>
      <w:r>
        <w:t xml:space="preserve">Entisen ulkoministeriön kulttuurikeskus avattiin minä vuonna?</w:t>
      </w:r>
    </w:p>
    <w:p>
      <w:r>
        <w:rPr>
          <w:b/>
        </w:rPr>
        <w:t xml:space="preserve">Kysymys 3</w:t>
      </w:r>
    </w:p>
    <w:p>
      <w:r>
        <w:t xml:space="preserve">Mikä on vuonna 2007 avatun CCU-keskuksen nimi?</w:t>
      </w:r>
    </w:p>
    <w:p>
      <w:r>
        <w:rPr>
          <w:b/>
        </w:rPr>
        <w:t xml:space="preserve">Kysymys 4</w:t>
      </w:r>
    </w:p>
    <w:p>
      <w:r>
        <w:t xml:space="preserve">Missä Tlatelolco sijaitsee?</w:t>
      </w:r>
    </w:p>
    <w:p>
      <w:r>
        <w:rPr>
          <w:b/>
        </w:rPr>
        <w:t xml:space="preserve">Tekstin numero 69</w:t>
      </w:r>
    </w:p>
    <w:p>
      <w:r>
        <w:t xml:space="preserve">Papalote-lastenmuseo, jossa on </w:t>
      </w:r>
      <w:r>
        <w:rPr>
          <w:color w:val="A9A9A9"/>
        </w:rPr>
        <w:t xml:space="preserve">maailman suurin kupolivalkokangas</w:t>
      </w:r>
      <w:r>
        <w:t xml:space="preserve">, sijaitsee </w:t>
      </w:r>
      <w:r>
        <w:rPr>
          <w:color w:val="DCDCDC"/>
        </w:rPr>
        <w:t xml:space="preserve">Chapultepecin metsäisessä puistossa</w:t>
      </w:r>
      <w:r>
        <w:t xml:space="preserve">, lähellä Museo Tecnológicoa ja La Ferian huvipuistoa. </w:t>
      </w:r>
      <w:r>
        <w:rPr>
          <w:color w:val="2F4F4F"/>
        </w:rPr>
        <w:t xml:space="preserve">Six Flags Méxicon </w:t>
      </w:r>
      <w:r>
        <w:t xml:space="preserve">huvipuisto </w:t>
      </w:r>
      <w:r>
        <w:t xml:space="preserve">(Latinalaisen Amerikan suurin huvipuisto) sijaitsee Ajuscon kaupunginosassa, </w:t>
      </w:r>
      <w:r>
        <w:rPr>
          <w:color w:val="556B2F"/>
        </w:rPr>
        <w:t xml:space="preserve">Tlalpanin </w:t>
      </w:r>
      <w:r>
        <w:t xml:space="preserve">kaupunginosassa, Mexico Cityn eteläosassa. Talvella Zócalon pääaukio muuttuu jättimäiseksi luistinradaksi, jonka sanotaan olevan maailman suurin </w:t>
      </w:r>
      <w:r>
        <w:rPr>
          <w:color w:val="6B8E23"/>
        </w:rPr>
        <w:t xml:space="preserve">Moskovan </w:t>
      </w:r>
      <w:r>
        <w:t xml:space="preserve">Punaisen torin </w:t>
      </w:r>
      <w:r>
        <w:t xml:space="preserve">jälkeen.</w:t>
      </w:r>
    </w:p>
    <w:p>
      <w:r>
        <w:rPr>
          <w:b/>
        </w:rPr>
        <w:t xml:space="preserve">Kysymys 0</w:t>
      </w:r>
    </w:p>
    <w:p>
      <w:r>
        <w:t xml:space="preserve">Mikä tekee Papaloten lastenmuseosta niin kuuluisan?</w:t>
      </w:r>
    </w:p>
    <w:p>
      <w:r>
        <w:rPr>
          <w:b/>
        </w:rPr>
        <w:t xml:space="preserve">Kysymys 1</w:t>
      </w:r>
    </w:p>
    <w:p>
      <w:r>
        <w:t xml:space="preserve">Missä Papaloten lastenmuseo sijaitsee?</w:t>
      </w:r>
    </w:p>
    <w:p>
      <w:r>
        <w:rPr>
          <w:b/>
        </w:rPr>
        <w:t xml:space="preserve">Kysymys 2</w:t>
      </w:r>
    </w:p>
    <w:p>
      <w:r>
        <w:t xml:space="preserve">Mikä on Latinalaisen Amerikan suurin huvipuisto?</w:t>
      </w:r>
    </w:p>
    <w:p>
      <w:r>
        <w:rPr>
          <w:b/>
        </w:rPr>
        <w:t xml:space="preserve">Kysymys 3</w:t>
      </w:r>
    </w:p>
    <w:p>
      <w:r>
        <w:t xml:space="preserve">Missä kaupunginosassa Six Flags Mexico sijaitsee?</w:t>
      </w:r>
    </w:p>
    <w:p>
      <w:r>
        <w:rPr>
          <w:b/>
        </w:rPr>
        <w:t xml:space="preserve">Kysymys 4</w:t>
      </w:r>
    </w:p>
    <w:p>
      <w:r>
        <w:t xml:space="preserve">Missä kaupungissa on maailman suurin ulkoluistelurata?</w:t>
      </w:r>
    </w:p>
    <w:p>
      <w:r>
        <w:rPr>
          <w:b/>
        </w:rPr>
        <w:t xml:space="preserve">Tekstin numero 70</w:t>
      </w:r>
    </w:p>
    <w:p>
      <w:r>
        <w:rPr>
          <w:color w:val="A9A9A9"/>
        </w:rPr>
        <w:t xml:space="preserve">Coyoacánin esikaupungin lähellä </w:t>
      </w:r>
      <w:r>
        <w:t xml:space="preserve">sijaitsevassa Cineteca Nacionalissa (Meksikon elokuvakirjasto</w:t>
      </w:r>
      <w:r>
        <w:t xml:space="preserve">) esitetään monenlaisia elokuvia, ja siellä järjestetään monia elokuvafestivaaleja, kuten vuosittainen </w:t>
      </w:r>
      <w:r>
        <w:rPr>
          <w:color w:val="DCDCDC"/>
        </w:rPr>
        <w:t xml:space="preserve">International Showcase </w:t>
      </w:r>
      <w:r>
        <w:t xml:space="preserve">ja monia pienempiä festivaaleja, jotka vaihtelevat skandinaavisesta ja uruguaylaisesta elokuvasta juutalaisiin ja LGBT-aiheisiin elokuviin. </w:t>
      </w:r>
      <w:r>
        <w:rPr>
          <w:color w:val="2F4F4F"/>
        </w:rPr>
        <w:t xml:space="preserve">Cinépolis ja Cinemex</w:t>
      </w:r>
      <w:r>
        <w:t xml:space="preserve">, kaksi suurinta elokuvateatteriketjua, järjestävät myös useita elokuvafestivaaleja ympäri vuoden, joilla on sekä kansallisia että kansainvälisiä elokuvia. Mexico City on maailman kärkisijoilla </w:t>
      </w:r>
      <w:r>
        <w:t xml:space="preserve">IMAX-teattereiden </w:t>
      </w:r>
      <w:r>
        <w:t xml:space="preserve">määrässä</w:t>
      </w:r>
      <w:r>
        <w:t xml:space="preserve">,[citation needed] tarjoten asukkaille ja vierailijoille pääsyn elokuviin dokumenttielokuvista suosittuihin menestyselokuviin näissä erityisen suurissa, dramaattisissa valkokankaissa.</w:t>
      </w:r>
    </w:p>
    <w:p>
      <w:r>
        <w:rPr>
          <w:b/>
        </w:rPr>
        <w:t xml:space="preserve">Kysymys 0</w:t>
      </w:r>
    </w:p>
    <w:p>
      <w:r>
        <w:t xml:space="preserve">Missä Meksikon elokuvakirjasto sijaitsee?</w:t>
      </w:r>
    </w:p>
    <w:p>
      <w:r>
        <w:rPr>
          <w:b/>
        </w:rPr>
        <w:t xml:space="preserve">Kysymys 1</w:t>
      </w:r>
    </w:p>
    <w:p>
      <w:r>
        <w:t xml:space="preserve">Mikä suuri elokuvafestivaali järjestetään Meksikon elokuvakirjastossa?</w:t>
      </w:r>
    </w:p>
    <w:p>
      <w:r>
        <w:rPr>
          <w:b/>
        </w:rPr>
        <w:t xml:space="preserve">Kysymys 2</w:t>
      </w:r>
    </w:p>
    <w:p>
      <w:r>
        <w:t xml:space="preserve">Mitkä ovat kaksi suurta elokuvayhtiötä Meksikossa?</w:t>
      </w:r>
    </w:p>
    <w:p>
      <w:r>
        <w:rPr>
          <w:b/>
        </w:rPr>
        <w:t xml:space="preserve">Kysymys 3</w:t>
      </w:r>
    </w:p>
    <w:p>
      <w:r>
        <w:t xml:space="preserve">Minkä tyyppisiä teattereita Mexico Cityssä on eniten muihin kaupunkeihin verrattuna?</w:t>
      </w:r>
    </w:p>
    <w:p>
      <w:r>
        <w:rPr>
          <w:b/>
        </w:rPr>
        <w:t xml:space="preserve">Tekstin numero 71</w:t>
      </w:r>
    </w:p>
    <w:p>
      <w:r>
        <w:t xml:space="preserve">Mexico City tarjoaa monenlaisia ruokia. </w:t>
      </w:r>
      <w:r>
        <w:t xml:space="preserve">Kaupungissa on tarjolla </w:t>
      </w:r>
      <w:r>
        <w:t xml:space="preserve">Meksikon </w:t>
      </w:r>
      <w:r>
        <w:rPr>
          <w:color w:val="A9A9A9"/>
        </w:rPr>
        <w:t xml:space="preserve">31 </w:t>
      </w:r>
      <w:r>
        <w:t xml:space="preserve">osavaltion </w:t>
      </w:r>
      <w:r>
        <w:t xml:space="preserve">alueellisiin keittiöihin erikoistuneita ravintoloita. </w:t>
      </w:r>
      <w:r>
        <w:t xml:space="preserve">Tarjolla on myös useita kansainvälisiä keittiöitä, kuten </w:t>
      </w:r>
      <w:r>
        <w:rPr>
          <w:color w:val="DCDCDC"/>
        </w:rPr>
        <w:t xml:space="preserve">kanadalainen, ranskalainen, italialainen, </w:t>
      </w:r>
      <w:r>
        <w:t xml:space="preserve">kroatialainen, espanjalainen (myös monia alueellisia muunnelmia), juutalainen, libanonilainen, kiinalainen (myös alueellisia muunnelmia), intialainen, japanilainen, korealainen, thaimaalainen ja vietnamilainen keittiö sekä tietenkin latinalaisamerikkalaiset keittiöt, kuten argentiinalainen, brasilialainen ja perulainen keittiö. </w:t>
      </w:r>
      <w:r>
        <w:t xml:space="preserve">Myös </w:t>
      </w:r>
      <w:r>
        <w:t xml:space="preserve">korkeatasoisia, fuusio-, </w:t>
      </w:r>
      <w:r>
        <w:rPr>
          <w:color w:val="2F4F4F"/>
        </w:rPr>
        <w:t xml:space="preserve">kosher-, kasvis- ja </w:t>
      </w:r>
      <w:r>
        <w:t xml:space="preserve">vegaaniruokia on saatavilla, samoin kuin ravintoloita, jotka perustuvat yksinomaan lähiruoan ja slow foodin käsitteisiin.</w:t>
      </w:r>
    </w:p>
    <w:p>
      <w:r>
        <w:rPr>
          <w:b/>
        </w:rPr>
        <w:t xml:space="preserve">Kysymys 0</w:t>
      </w:r>
    </w:p>
    <w:p>
      <w:r>
        <w:t xml:space="preserve">Kuinka monta osavaltiota Meksikossa on?</w:t>
      </w:r>
    </w:p>
    <w:p>
      <w:r>
        <w:rPr>
          <w:b/>
        </w:rPr>
        <w:t xml:space="preserve">Kysymys 1</w:t>
      </w:r>
    </w:p>
    <w:p>
      <w:r>
        <w:t xml:space="preserve">Mitä kansainvälisiä ruokia Mexico Cityssä on tarjolla?</w:t>
      </w:r>
    </w:p>
    <w:p>
      <w:r>
        <w:rPr>
          <w:b/>
        </w:rPr>
        <w:t xml:space="preserve">Kysymys 2</w:t>
      </w:r>
    </w:p>
    <w:p>
      <w:r>
        <w:t xml:space="preserve">Mitä muita erityyppisiä ruokia kaupunki tarjoaa?</w:t>
      </w:r>
    </w:p>
    <w:p>
      <w:r>
        <w:rPr>
          <w:b/>
        </w:rPr>
        <w:t xml:space="preserve">Tekstin numero 72</w:t>
      </w:r>
    </w:p>
    <w:p>
      <w:r>
        <w:t xml:space="preserve">Kaupungissa on myös useita tunnettujen kansainvälisten ravintoloiden ja kokkien toimipisteitä. Näitä ovat muun muassa Pariisin Au Pied de Cochon ja Brasserie Lipp, Philippe (Philippe Chow), Nobu, Morimoto ja Pámpano, jonka omistaa meksikolaislähtöinen oopperalegenda </w:t>
      </w:r>
      <w:r>
        <w:rPr>
          <w:color w:val="A9A9A9"/>
        </w:rPr>
        <w:t xml:space="preserve">Plácido Domingo</w:t>
      </w:r>
      <w:r>
        <w:t xml:space="preserve">. </w:t>
      </w:r>
      <w:r>
        <w:t xml:space="preserve">Siellä on japanilaisen </w:t>
      </w:r>
      <w:r>
        <w:rPr>
          <w:color w:val="DCDCDC"/>
        </w:rPr>
        <w:t xml:space="preserve">Suntory-ravintolan </w:t>
      </w:r>
      <w:r>
        <w:t xml:space="preserve">ja Rooman kuuluisan </w:t>
      </w:r>
      <w:r>
        <w:rPr>
          <w:color w:val="2F4F4F"/>
        </w:rPr>
        <w:t xml:space="preserve">Alfredon </w:t>
      </w:r>
      <w:r>
        <w:t xml:space="preserve">sivukonttorit sekä </w:t>
      </w:r>
      <w:r>
        <w:t xml:space="preserve">New Yorkin pihviravintolat Morton's ja The Palm sekä Monte Carlon BeefBar. Kolmella Limassa sijaitsevalla kuuluisimmalla perulaisella Haute Peruvian -ravintolalla, </w:t>
      </w:r>
      <w:r>
        <w:rPr>
          <w:color w:val="556B2F"/>
        </w:rPr>
        <w:t xml:space="preserve">La Marilla</w:t>
      </w:r>
      <w:r>
        <w:t xml:space="preserve">, Segundo Muellella ja Astrid y Gastónilla, on toimipisteitä Mexico Cityssä.</w:t>
      </w:r>
    </w:p>
    <w:p>
      <w:r>
        <w:rPr>
          <w:b/>
        </w:rPr>
        <w:t xml:space="preserve">Kysymys 0</w:t>
      </w:r>
    </w:p>
    <w:p>
      <w:r>
        <w:t xml:space="preserve">Millä oopperalegendalla on myös kuuluisa ravintola Mexico Cityssä?</w:t>
      </w:r>
    </w:p>
    <w:p>
      <w:r>
        <w:rPr>
          <w:b/>
        </w:rPr>
        <w:t xml:space="preserve">Kysymys 1</w:t>
      </w:r>
    </w:p>
    <w:p>
      <w:r>
        <w:t xml:space="preserve">Millä kuuluisalla italialaisella ravintolalla on sivuliike myös Mexico Cityssä?</w:t>
      </w:r>
    </w:p>
    <w:p>
      <w:r>
        <w:rPr>
          <w:b/>
        </w:rPr>
        <w:t xml:space="preserve">Kysymys 2</w:t>
      </w:r>
    </w:p>
    <w:p>
      <w:r>
        <w:t xml:space="preserve">Mikä on yksi kuuluisista Limassa sijaitsevista ravintoloista Mexico Cityssä?</w:t>
      </w:r>
    </w:p>
    <w:p>
      <w:r>
        <w:rPr>
          <w:b/>
        </w:rPr>
        <w:t xml:space="preserve">Kysymys 3</w:t>
      </w:r>
    </w:p>
    <w:p>
      <w:r>
        <w:t xml:space="preserve">Millä japanilaisella ravintolalla on sivuliike myös Mexico Cityssä?</w:t>
      </w:r>
    </w:p>
    <w:p>
      <w:r>
        <w:rPr>
          <w:b/>
        </w:rPr>
        <w:t xml:space="preserve">Tekstin numero 73</w:t>
      </w:r>
    </w:p>
    <w:p>
      <w:r>
        <w:t xml:space="preserve">Jalkapallo on maan suosituin ja televisioiduin franchising-urheilulaji. Sen tärkeisiin pelipaikkoihin Mexico Cityssä kuuluvat </w:t>
      </w:r>
      <w:r>
        <w:t xml:space="preserve">Meksikon jalkapallomaajoukkueen ja Giants Américan kotikenttä </w:t>
      </w:r>
      <w:r>
        <w:rPr>
          <w:color w:val="A9A9A9"/>
        </w:rPr>
        <w:t xml:space="preserve">Azteca-stadion, johon mahtuu </w:t>
      </w:r>
      <w:r>
        <w:rPr>
          <w:color w:val="DCDCDC"/>
        </w:rPr>
        <w:t xml:space="preserve">91 653 </w:t>
      </w:r>
      <w:r>
        <w:t xml:space="preserve">katsojaa, mikä tekee siitä Latinalaisen Amerikan suurimman stadionin. Ciudad Universitariassa sijaitseva Olympiastadion on jalkapalloseura jättiläisten Universidad Nacionalin koti, ja sen istumapaikkakapasiteetti on yli 52 000. Estadio Azul, johon mahtuu 33 042 katsojaa, sijaitsee lähellä World Trade Center Mexico Cityä Nochebuenan kaupunginosassa, ja se on Cruz Azul -jättijoukkueen koti. Näiden kolmen joukkueen kotipaikka on Mexico City ja ne pelaavat </w:t>
      </w:r>
      <w:r>
        <w:t xml:space="preserve">ykkösdivisioonassa; ne kuuluvat myös Guadalajarassa sijaitsevan jättiläisjoukkue Club Deportivo Guadalajaran kanssa Meksikon perinteiseen "Big Four" -joukkueeseen (vaikka viime vuosina joukkueiden johtoasema on ollut taipuvainen heikentymään ainakin sarjataulukoissa). Maa isännöi jalkapallon maailmanmestaruuskilpailuja vuosina 1970 ja </w:t>
      </w:r>
      <w:r>
        <w:rPr>
          <w:color w:val="556B2F"/>
        </w:rPr>
        <w:t xml:space="preserve">1986, </w:t>
      </w:r>
      <w:r>
        <w:t xml:space="preserve">ja Azteca-stadion on ensimmäinen stadion MM-kisojen historiassa, joka on isännöinyt loppuottelua kahdesti.</w:t>
      </w:r>
    </w:p>
    <w:p>
      <w:r>
        <w:rPr>
          <w:b/>
        </w:rPr>
        <w:t xml:space="preserve">Kysymys 0</w:t>
      </w:r>
    </w:p>
    <w:p>
      <w:r>
        <w:t xml:space="preserve">Mikä kuuluisa jalkapallostadion sijaitsee Mexico Cityssä?</w:t>
      </w:r>
    </w:p>
    <w:p>
      <w:r>
        <w:rPr>
          <w:b/>
        </w:rPr>
        <w:t xml:space="preserve">Kysymys 1</w:t>
      </w:r>
    </w:p>
    <w:p>
      <w:r>
        <w:t xml:space="preserve">Kuinka monta fania Azteca Stadiumille mahtuu?</w:t>
      </w:r>
    </w:p>
    <w:p>
      <w:r>
        <w:rPr>
          <w:b/>
        </w:rPr>
        <w:t xml:space="preserve">Kysymys 2</w:t>
      </w:r>
    </w:p>
    <w:p>
      <w:r>
        <w:t xml:space="preserve">Mikä on Latinalaisen Amerikan suurin stadion?</w:t>
      </w:r>
    </w:p>
    <w:p>
      <w:r>
        <w:rPr>
          <w:b/>
        </w:rPr>
        <w:t xml:space="preserve">Kysymys 3</w:t>
      </w:r>
    </w:p>
    <w:p>
      <w:r>
        <w:t xml:space="preserve">Minä vuonna Meksiko viimeksi isännöi maailmanmestaruuskisoja?</w:t>
      </w:r>
    </w:p>
    <w:p>
      <w:r>
        <w:rPr>
          <w:b/>
        </w:rPr>
        <w:t xml:space="preserve">Kysymys 4</w:t>
      </w:r>
    </w:p>
    <w:p>
      <w:r>
        <w:t xml:space="preserve">Missä divisioonassa Mexico Cityn jalkapallojoukkueet pelaavat?</w:t>
      </w:r>
    </w:p>
    <w:p>
      <w:r>
        <w:rPr>
          <w:b/>
        </w:rPr>
        <w:t xml:space="preserve">Tekstin numero 74</w:t>
      </w:r>
    </w:p>
    <w:p>
      <w:r>
        <w:t xml:space="preserve">Meksiko City on edelleen ainoa Latinalaisen Amerikan kaupunki, joka on isännöinyt olympialaisia, sillä se järjesti kesäolympialaiset vuonna </w:t>
      </w:r>
      <w:r>
        <w:rPr>
          <w:color w:val="A9A9A9"/>
        </w:rPr>
        <w:t xml:space="preserve">1968 </w:t>
      </w:r>
      <w:r>
        <w:t xml:space="preserve">voittaen Buenos Airesin, Lyonin ja </w:t>
      </w:r>
      <w:r>
        <w:rPr>
          <w:color w:val="DCDCDC"/>
        </w:rPr>
        <w:t xml:space="preserve">Detroitin </w:t>
      </w:r>
      <w:r>
        <w:t xml:space="preserve">tarjouskilpailun</w:t>
      </w:r>
      <w:r>
        <w:t xml:space="preserve">. (Tämäkin tulee muuttumaan vuoden 2016 kesäkisojen isäntäkaupunki Rion ansiosta). Kaupunki isännöi vuosien </w:t>
      </w:r>
      <w:r>
        <w:rPr>
          <w:color w:val="2F4F4F"/>
        </w:rPr>
        <w:t xml:space="preserve">1955 </w:t>
      </w:r>
      <w:r>
        <w:t xml:space="preserve">ja 1975 Panamerikkalaiset kisat, joista viimeiset Santiago ja São Paulo vetäytyivät. ICF Flatwater Racingin maailmanmestaruuskilpailut järjestettiin täällä vuosina 1974 ja 1994. </w:t>
      </w:r>
      <w:r>
        <w:rPr>
          <w:color w:val="556B2F"/>
        </w:rPr>
        <w:t xml:space="preserve">Lucha libre </w:t>
      </w:r>
      <w:r>
        <w:t xml:space="preserve">on meksikolainen painityyli, ja se on yksi suosituimmista urheilulajeista koko maassa. Kaupungin tärkeimmät tapahtumapaikat ovat </w:t>
      </w:r>
      <w:r>
        <w:rPr>
          <w:color w:val="6B8E23"/>
        </w:rPr>
        <w:t xml:space="preserve">Arena México ja Arena Coliseo</w:t>
      </w:r>
      <w:r>
        <w:t xml:space="preserve">.</w:t>
      </w:r>
    </w:p>
    <w:p>
      <w:r>
        <w:rPr>
          <w:b/>
        </w:rPr>
        <w:t xml:space="preserve">Kysymys 0</w:t>
      </w:r>
    </w:p>
    <w:p>
      <w:r>
        <w:t xml:space="preserve">Minä vuonna Meksiko City isännöi olympialaisia?</w:t>
      </w:r>
    </w:p>
    <w:p>
      <w:r>
        <w:rPr>
          <w:b/>
        </w:rPr>
        <w:t xml:space="preserve">Kysymys 1</w:t>
      </w:r>
    </w:p>
    <w:p>
      <w:r>
        <w:t xml:space="preserve">Minkä amerikkalaiskaupungin Mexico City voitti vuoden 1968 olympialaisten isännäksi?</w:t>
      </w:r>
    </w:p>
    <w:p>
      <w:r>
        <w:rPr>
          <w:b/>
        </w:rPr>
        <w:t xml:space="preserve">Kysymys 2</w:t>
      </w:r>
    </w:p>
    <w:p>
      <w:r>
        <w:t xml:space="preserve">Minä vuonna Mexico City isännöi ensimmäisen kerran Pan-Amerikan kisoja?</w:t>
      </w:r>
    </w:p>
    <w:p>
      <w:r>
        <w:rPr>
          <w:b/>
        </w:rPr>
        <w:t xml:space="preserve">Kysymys 3</w:t>
      </w:r>
    </w:p>
    <w:p>
      <w:r>
        <w:t xml:space="preserve">Mikä kuuluisa painin muoto on kotoisin Meksikosta?</w:t>
      </w:r>
    </w:p>
    <w:p>
      <w:r>
        <w:rPr>
          <w:b/>
        </w:rPr>
        <w:t xml:space="preserve">Kysymys 4</w:t>
      </w:r>
    </w:p>
    <w:p>
      <w:r>
        <w:t xml:space="preserve">Mitkä ovat Lucha Libren tärkeimmät areenat?</w:t>
      </w:r>
    </w:p>
    <w:p>
      <w:r>
        <w:rPr>
          <w:b/>
        </w:rPr>
        <w:t xml:space="preserve">Tekstin numero 75</w:t>
      </w:r>
    </w:p>
    <w:p>
      <w:r>
        <w:rPr>
          <w:color w:val="A9A9A9"/>
        </w:rPr>
        <w:t xml:space="preserve">Meksikon kansallinen autonominen yliopisto </w:t>
      </w:r>
      <w:r>
        <w:t xml:space="preserve">(UNAM) sijaitsee Mexico Cityssä, ja se on maanosan suurin yliopisto, jossa </w:t>
      </w:r>
      <w:r>
        <w:t xml:space="preserve">opiskelee yli </w:t>
      </w:r>
      <w:r>
        <w:rPr>
          <w:color w:val="DCDCDC"/>
        </w:rPr>
        <w:t xml:space="preserve">300 000 </w:t>
      </w:r>
      <w:r>
        <w:t xml:space="preserve">opiskelijaa kaikista taustoista. Sen entisiä opiskelijoita on kolme Nobel-palkittua, useita meksikolaisia yrittäjiä ja useimmat Meksikon nykyisistä presidenteistä. UNAM tekee </w:t>
      </w:r>
      <w:r>
        <w:t xml:space="preserve">50 prosenttia Meksikon tieteellisestä tutkimuksesta, ja sillä on satelliittikampuksia, observatorioita ja tutkimuskeskuksia eri puolilla maata. UNAM sijoittui </w:t>
      </w:r>
      <w:r>
        <w:rPr>
          <w:color w:val="556B2F"/>
        </w:rPr>
        <w:t xml:space="preserve">74. sijalle </w:t>
      </w:r>
      <w:r>
        <w:t xml:space="preserve">Times Higher Educationin (silloisen Times Higher Education Supplementin) vuonna 2006 julkaisemassa Top 200 World University Ranking -listalla, mikä tekee siitä maailman korkeimmalle sijalle sijoittuneen espanjankielisen yliopiston. </w:t>
      </w:r>
      <w:r>
        <w:t xml:space="preserve">Unesco nimesi </w:t>
      </w:r>
      <w:r>
        <w:t xml:space="preserve">yliopiston laajan pääkampuksen, joka tunnetaan nimellä </w:t>
      </w:r>
      <w:r>
        <w:rPr>
          <w:color w:val="6B8E23"/>
        </w:rPr>
        <w:t xml:space="preserve">Ciudad Universitaria</w:t>
      </w:r>
      <w:r>
        <w:t xml:space="preserve">, maailmanperintökohteeksi vuonna 2007.</w:t>
      </w:r>
    </w:p>
    <w:p>
      <w:r>
        <w:rPr>
          <w:b/>
        </w:rPr>
        <w:t xml:space="preserve">Kysymys 0</w:t>
      </w:r>
    </w:p>
    <w:p>
      <w:r>
        <w:t xml:space="preserve">Mikä yliopisto on maanosan suurin?</w:t>
      </w:r>
    </w:p>
    <w:p>
      <w:r>
        <w:rPr>
          <w:b/>
        </w:rPr>
        <w:t xml:space="preserve">Kysymys 1</w:t>
      </w:r>
    </w:p>
    <w:p>
      <w:r>
        <w:t xml:space="preserve">Kuinka monta opiskelijaa opiskelee UNAMissa?</w:t>
      </w:r>
    </w:p>
    <w:p>
      <w:r>
        <w:rPr>
          <w:b/>
        </w:rPr>
        <w:t xml:space="preserve">Kysymys 2</w:t>
      </w:r>
    </w:p>
    <w:p>
      <w:r>
        <w:t xml:space="preserve">Kuinka suuri osa tieteellisestä tutkimuksesta tehdään UNAMissa?</w:t>
      </w:r>
    </w:p>
    <w:p>
      <w:r>
        <w:rPr>
          <w:b/>
        </w:rPr>
        <w:t xml:space="preserve">Kysymys 3</w:t>
      </w:r>
    </w:p>
    <w:p>
      <w:r>
        <w:t xml:space="preserve">Mikä on UNAMin maailmanlaajuinen sijoitus?</w:t>
      </w:r>
    </w:p>
    <w:p>
      <w:r>
        <w:rPr>
          <w:b/>
        </w:rPr>
        <w:t xml:space="preserve">Kysymys 4</w:t>
      </w:r>
    </w:p>
    <w:p>
      <w:r>
        <w:t xml:space="preserve">Mikä on UNAMin pääkampuksen nimi?</w:t>
      </w:r>
    </w:p>
    <w:p>
      <w:r>
        <w:rPr>
          <w:b/>
        </w:rPr>
        <w:t xml:space="preserve">Tekstin numero 76</w:t>
      </w:r>
    </w:p>
    <w:p>
      <w:r>
        <w:t xml:space="preserve">Toiseksi suurin korkeakoulu on </w:t>
      </w:r>
      <w:r>
        <w:rPr>
          <w:color w:val="A9A9A9"/>
        </w:rPr>
        <w:t xml:space="preserve">kansallinen ammattikorkeakoulu </w:t>
      </w:r>
      <w:r>
        <w:t xml:space="preserve">(IPN), johon kuuluu monien muiden tärkeiden keskusten ohella Centro de Investigación y de Estudios Avanzados (Cinvestav), jossa tehdään korkeatasoista tieteellistä ja teknologista tutkimusta</w:t>
      </w:r>
      <w:r>
        <w:t xml:space="preserve">.</w:t>
      </w:r>
      <w:r>
        <w:t xml:space="preserve"> Kaupungin muita merkittäviä korkeakouluja ovat Metropolitan Autonomous University (UAM), National School of Anthropology and History (ENAH), Instituto Tecnológico Autónomo de México (ITAM), Monterreyn teknologia- ja korkeakouluinstituutti (3 kampusta) ja Universidad Panamericana (UP), Universidad La Salle, Universidad del Valle de Mexico (UVM), Universidad Anáhuac, Simon Bolivar University (USB), Alliant International University, Universidad Iberoamericana, El Colegio de México (Colmex), Escuela Libre de Derecho ja Centro de Investigación y Docencia Económica, (CIDE). Lisäksi </w:t>
      </w:r>
      <w:r>
        <w:t xml:space="preserve">arvostetulla </w:t>
      </w:r>
      <w:r>
        <w:rPr>
          <w:color w:val="DCDCDC"/>
        </w:rPr>
        <w:t xml:space="preserve">Kalifornian yliopistolla </w:t>
      </w:r>
      <w:r>
        <w:t xml:space="preserve">on kaupungissa kampus, joka tunnetaan nimellä "</w:t>
      </w:r>
      <w:r>
        <w:rPr>
          <w:color w:val="2F4F4F"/>
        </w:rPr>
        <w:t xml:space="preserve">Casa de California</w:t>
      </w:r>
      <w:r>
        <w:t xml:space="preserve">". Myös Universidad Tecnológica de México sijaitsee </w:t>
      </w:r>
      <w:r>
        <w:rPr>
          <w:color w:val="556B2F"/>
        </w:rPr>
        <w:t xml:space="preserve">Mexico Cityssä</w:t>
      </w:r>
      <w:r>
        <w:t xml:space="preserve">.</w:t>
      </w:r>
    </w:p>
    <w:p>
      <w:r>
        <w:rPr>
          <w:b/>
        </w:rPr>
        <w:t xml:space="preserve">Kysymys 0</w:t>
      </w:r>
    </w:p>
    <w:p>
      <w:r>
        <w:t xml:space="preserve">Mikä on Mexico Cityn toiseksi suurin koulutuskeskus?</w:t>
      </w:r>
    </w:p>
    <w:p>
      <w:r>
        <w:rPr>
          <w:b/>
        </w:rPr>
        <w:t xml:space="preserve">Kysymys 1</w:t>
      </w:r>
    </w:p>
    <w:p>
      <w:r>
        <w:t xml:space="preserve">Millä amerikkalaisella yliopistolla on suuri kampus Mexico Cityssä?</w:t>
      </w:r>
    </w:p>
    <w:p>
      <w:r>
        <w:rPr>
          <w:b/>
        </w:rPr>
        <w:t xml:space="preserve">Kysymys 2</w:t>
      </w:r>
    </w:p>
    <w:p>
      <w:r>
        <w:t xml:space="preserve">Millä nimellä Kalifornian yliopisto kutsuu kampustaan Mexico Cityssä?</w:t>
      </w:r>
    </w:p>
    <w:p>
      <w:r>
        <w:rPr>
          <w:b/>
        </w:rPr>
        <w:t xml:space="preserve">Kysymys 3</w:t>
      </w:r>
    </w:p>
    <w:p>
      <w:r>
        <w:t xml:space="preserve">Missä Universidad Tecnologica sijaitsee? </w:t>
      </w:r>
    </w:p>
    <w:p>
      <w:r>
        <w:rPr>
          <w:b/>
        </w:rPr>
        <w:t xml:space="preserve">Tekstin numero 77</w:t>
      </w:r>
    </w:p>
    <w:p>
      <w:r>
        <w:t xml:space="preserve">Toisin kuin Meksikon osavaltioiden koulujen opetussuunnitelmat, Mexico Cityn julkisten koulujen opetussuunnitelmia hallinnoi liittovaltion </w:t>
      </w:r>
      <w:r>
        <w:rPr>
          <w:color w:val="A9A9A9"/>
        </w:rPr>
        <w:t xml:space="preserve">opetusministeriö</w:t>
      </w:r>
      <w:r>
        <w:t xml:space="preserve">. </w:t>
      </w:r>
      <w:r>
        <w:t xml:space="preserve">Koko rahoituksen myöntää </w:t>
      </w:r>
      <w:r>
        <w:rPr>
          <w:color w:val="DCDCDC"/>
        </w:rPr>
        <w:t xml:space="preserve">Mexico Cityn hallitus </w:t>
      </w:r>
      <w:r>
        <w:t xml:space="preserve">(joissakin erityistapauksissa, kuten El Colegio de Méxicossa, rahoitus tulee sekä kaupungin hallitukselta että muilta julkisilta ja yksityisiltä kansallisilta ja kansainvälisiltä tahoilta) Kaupungin julkinen lukiojärjestelmä on </w:t>
      </w:r>
      <w:r>
        <w:rPr>
          <w:color w:val="2F4F4F"/>
        </w:rPr>
        <w:t xml:space="preserve">Instituto de Educación Media Superior del Distrito Federal </w:t>
      </w:r>
      <w:r>
        <w:t xml:space="preserve">(IEMS-DF).</w:t>
      </w:r>
    </w:p>
    <w:p>
      <w:r>
        <w:rPr>
          <w:b/>
        </w:rPr>
        <w:t xml:space="preserve">Kysymys 0</w:t>
      </w:r>
    </w:p>
    <w:p>
      <w:r>
        <w:t xml:space="preserve">Kuka vastaa Mexico Cityn koulutuksesta?</w:t>
      </w:r>
    </w:p>
    <w:p>
      <w:r>
        <w:rPr>
          <w:b/>
        </w:rPr>
        <w:t xml:space="preserve">Kysymys 1</w:t>
      </w:r>
    </w:p>
    <w:p>
      <w:r>
        <w:t xml:space="preserve">Mikä on Mexico Cityn julkisen lukion nimi?</w:t>
      </w:r>
    </w:p>
    <w:p>
      <w:r>
        <w:rPr>
          <w:b/>
        </w:rPr>
        <w:t xml:space="preserve">Kysymys 2</w:t>
      </w:r>
    </w:p>
    <w:p>
      <w:r>
        <w:t xml:space="preserve">Kuka jakaa koulujärjestelmien rahoituksen?</w:t>
      </w:r>
    </w:p>
    <w:p>
      <w:r>
        <w:rPr>
          <w:b/>
        </w:rPr>
        <w:t xml:space="preserve">Tekstin numero 78</w:t>
      </w:r>
    </w:p>
    <w:p>
      <w:r>
        <w:t xml:space="preserve">Erikoistapaus on </w:t>
      </w:r>
      <w:r>
        <w:rPr>
          <w:color w:val="A9A9A9"/>
        </w:rPr>
        <w:t xml:space="preserve">El Colegio Nacional, </w:t>
      </w:r>
      <w:r>
        <w:t xml:space="preserve">joka perustettiin </w:t>
      </w:r>
      <w:r>
        <w:rPr>
          <w:color w:val="DCDCDC"/>
        </w:rPr>
        <w:t xml:space="preserve">Miguel Alemán Valdésin</w:t>
      </w:r>
      <w:r>
        <w:t xml:space="preserve"> hallituksen aikana, </w:t>
      </w:r>
      <w:r>
        <w:t xml:space="preserve">jotta Meksikossa olisi </w:t>
      </w:r>
      <w:r>
        <w:rPr>
          <w:color w:val="2F4F4F"/>
        </w:rPr>
        <w:t xml:space="preserve">Ranskan Collegen </w:t>
      </w:r>
      <w:r>
        <w:t xml:space="preserve">kaltainen instituutio</w:t>
      </w:r>
      <w:r>
        <w:t xml:space="preserve">. Tähän instituutioon kuuluu valikoituja ja etuoikeutettuja meksikolaisia tiedemiehiä ja taiteilijoita, joiden jäsenyys on elinikäinen, muun muassa Mario Lavista, Ruy Pérez Tamayo, José Emilio Pacheco, Marcos Moshinsky (k.2009) ja Guillermo Soberón Acevedo. Jäsenet ovat velvollisia julkistamaan </w:t>
      </w:r>
      <w:r>
        <w:rPr>
          <w:color w:val="556B2F"/>
        </w:rPr>
        <w:t xml:space="preserve">teoksiaan konferensseissa ja julkisissa tilaisuuksissa, </w:t>
      </w:r>
      <w:r>
        <w:t xml:space="preserve">kuten konserteissa ja konserttitilaisuuksissa.</w:t>
      </w:r>
    </w:p>
    <w:p>
      <w:r>
        <w:rPr>
          <w:b/>
        </w:rPr>
        <w:t xml:space="preserve">Kysymys 0</w:t>
      </w:r>
    </w:p>
    <w:p>
      <w:r>
        <w:t xml:space="preserve">Kuka perusti El Colegio Nacionalin?</w:t>
      </w:r>
    </w:p>
    <w:p>
      <w:r>
        <w:rPr>
          <w:b/>
        </w:rPr>
        <w:t xml:space="preserve">Kysymys 1</w:t>
      </w:r>
    </w:p>
    <w:p>
      <w:r>
        <w:t xml:space="preserve">Mihin Mexico Cityn ylivoimaiset taiteilijat ja tiedemiehet voivat osallistua?</w:t>
      </w:r>
    </w:p>
    <w:p>
      <w:r>
        <w:rPr>
          <w:b/>
        </w:rPr>
        <w:t xml:space="preserve">Kysymys 2</w:t>
      </w:r>
    </w:p>
    <w:p>
      <w:r>
        <w:t xml:space="preserve">Mitä El Colegio Nacionalin jäsenten on tehtävä?</w:t>
      </w:r>
    </w:p>
    <w:p>
      <w:r>
        <w:rPr>
          <w:b/>
        </w:rPr>
        <w:t xml:space="preserve">Kysymys 3</w:t>
      </w:r>
    </w:p>
    <w:p>
      <w:r>
        <w:t xml:space="preserve">Minkä mallin mukaan El Colegio Nacional on rakennettu?</w:t>
      </w:r>
    </w:p>
    <w:p>
      <w:r>
        <w:rPr>
          <w:b/>
        </w:rPr>
        <w:t xml:space="preserve">Tekstin numero 79</w:t>
      </w:r>
    </w:p>
    <w:p>
      <w:r>
        <w:t xml:space="preserve">Mexico City on Latinalaisen Amerikan johtava televisio-, musiikki- ja elokuvateollisuuden keskus. Se on myös Meksikon tärkein painetun median ja kirjankustannusteollisuuden keskus. </w:t>
      </w:r>
      <w:r>
        <w:t xml:space="preserve">Siellä julkaistaan </w:t>
      </w:r>
      <w:r>
        <w:rPr>
          <w:color w:val="A9A9A9"/>
        </w:rPr>
        <w:t xml:space="preserve">kymmeniä </w:t>
      </w:r>
      <w:r>
        <w:t xml:space="preserve">päivälehtiä, kuten </w:t>
      </w:r>
      <w:r>
        <w:rPr>
          <w:color w:val="DCDCDC"/>
        </w:rPr>
        <w:t xml:space="preserve">El Universal</w:t>
      </w:r>
      <w:r>
        <w:t xml:space="preserve">, Excélsior, Reforma ja La Jornada. Muita merkittäviä lehtiä ovat Milenio, Crónica, El Economista ja El Financiero. Johtavia aikakauslehtiä ovat Expansión, Proceso, Poder sekä </w:t>
      </w:r>
      <w:r>
        <w:rPr>
          <w:color w:val="2F4F4F"/>
        </w:rPr>
        <w:t xml:space="preserve">kymmeniä </w:t>
      </w:r>
      <w:r>
        <w:t xml:space="preserve">viihdejulkaisuja, kuten Vanidades, Quién, Chilango, TV Notas ja </w:t>
      </w:r>
      <w:r>
        <w:rPr>
          <w:color w:val="556B2F"/>
        </w:rPr>
        <w:t xml:space="preserve">Voguen, GQ:n ja Architectural Digestin</w:t>
      </w:r>
      <w:r>
        <w:t xml:space="preserve"> paikallispainokset</w:t>
      </w:r>
      <w:r>
        <w:t xml:space="preserve">.</w:t>
      </w:r>
    </w:p>
    <w:p>
      <w:r>
        <w:rPr>
          <w:b/>
        </w:rPr>
        <w:t xml:space="preserve">Kysymys 0</w:t>
      </w:r>
    </w:p>
    <w:p>
      <w:r>
        <w:t xml:space="preserve">Kuinka moni sanomalehti kutsuu Mexico Cityä kodikseen?</w:t>
      </w:r>
    </w:p>
    <w:p>
      <w:r>
        <w:rPr>
          <w:b/>
        </w:rPr>
        <w:t xml:space="preserve">Kysymys 1</w:t>
      </w:r>
    </w:p>
    <w:p>
      <w:r>
        <w:t xml:space="preserve">Mikä on yksi Mexico Cityn tärkeimmistä lehdistä?</w:t>
      </w:r>
    </w:p>
    <w:p>
      <w:r>
        <w:rPr>
          <w:b/>
        </w:rPr>
        <w:t xml:space="preserve">Kysymys 2</w:t>
      </w:r>
    </w:p>
    <w:p>
      <w:r>
        <w:t xml:space="preserve">Millä amerikkalaisilla lehdillä on jalansijaa Mexico Cityssä?</w:t>
      </w:r>
    </w:p>
    <w:p>
      <w:r>
        <w:rPr>
          <w:b/>
        </w:rPr>
        <w:t xml:space="preserve">Kysymys 3</w:t>
      </w:r>
    </w:p>
    <w:p>
      <w:r>
        <w:t xml:space="preserve">Kuinka monta viihdelehteä julkaistaan Mexico Cityssä?</w:t>
      </w:r>
    </w:p>
    <w:p>
      <w:r>
        <w:rPr>
          <w:b/>
        </w:rPr>
        <w:t xml:space="preserve">Tekstin numero 80</w:t>
      </w:r>
    </w:p>
    <w:p>
      <w:r>
        <w:t xml:space="preserve">Mexico City tarjoaa </w:t>
      </w:r>
      <w:r>
        <w:rPr>
          <w:color w:val="A9A9A9"/>
        </w:rPr>
        <w:t xml:space="preserve">valtavat ja monipuoliset </w:t>
      </w:r>
      <w:r>
        <w:t xml:space="preserve">vähittäismarkkinat, jotka vaihtelevat </w:t>
      </w:r>
      <w:r>
        <w:rPr>
          <w:color w:val="DCDCDC"/>
        </w:rPr>
        <w:t xml:space="preserve">peruselintarvikkeista huippuluokan ylellisyystavaroihin</w:t>
      </w:r>
      <w:r>
        <w:t xml:space="preserve">. </w:t>
      </w:r>
      <w:r>
        <w:t xml:space="preserve">Kuluttajat voivat tehdä ostoksia kiinteissä sisätoreissa, liikkuvilla markkinoilla (</w:t>
      </w:r>
      <w:r>
        <w:rPr>
          <w:color w:val="2F4F4F"/>
        </w:rPr>
        <w:t xml:space="preserve">tianguis)</w:t>
      </w:r>
      <w:r>
        <w:t xml:space="preserve">, katukauppiailta, keskustan liikkeistä, jotka </w:t>
      </w:r>
      <w:r>
        <w:rPr>
          <w:color w:val="556B2F"/>
        </w:rPr>
        <w:t xml:space="preserve">sijaitsevat tietyntyyppisille tavaroille omistetulla kadulla</w:t>
      </w:r>
      <w:r>
        <w:t xml:space="preserve">, päivittäistavarakaupoista ja perinteisistä lähikaupoista, nykyaikaisista supermarketeista, varasto- ja jäsenmyymälöistä ja niiden ankkuroimista ostoskeskuksista, tavarataloista, suurista tavarataloista ja nykyaikaisista ostoskeskuksista.</w:t>
      </w:r>
    </w:p>
    <w:p>
      <w:r>
        <w:rPr>
          <w:b/>
        </w:rPr>
        <w:t xml:space="preserve">Kysymys 0</w:t>
      </w:r>
    </w:p>
    <w:p>
      <w:r>
        <w:t xml:space="preserve">Mikä on Mexico Cityn mobiilimarkkinoiden nimi?</w:t>
      </w:r>
    </w:p>
    <w:p>
      <w:r>
        <w:rPr>
          <w:b/>
        </w:rPr>
        <w:t xml:space="preserve">Kysymys 1</w:t>
      </w:r>
    </w:p>
    <w:p>
      <w:r>
        <w:t xml:space="preserve">Millaiset ovat Mexico Cityn vähittäismarkkinat?</w:t>
      </w:r>
    </w:p>
    <w:p>
      <w:r>
        <w:rPr>
          <w:b/>
        </w:rPr>
        <w:t xml:space="preserve">Kysymys 2</w:t>
      </w:r>
    </w:p>
    <w:p>
      <w:r>
        <w:t xml:space="preserve">Mikä on yleinen tapa, jolla kaupat jaetaan Mexico Cityssä?</w:t>
      </w:r>
    </w:p>
    <w:p>
      <w:r>
        <w:rPr>
          <w:b/>
        </w:rPr>
        <w:t xml:space="preserve">Kysymys 3</w:t>
      </w:r>
    </w:p>
    <w:p>
      <w:r>
        <w:t xml:space="preserve">Minkälaisia jumalia voi saada Mexico Cityssä?</w:t>
      </w:r>
    </w:p>
    <w:p>
      <w:r>
        <w:rPr>
          <w:b/>
        </w:rPr>
        <w:t xml:space="preserve">Tekstin numero 81</w:t>
      </w:r>
    </w:p>
    <w:p>
      <w:r>
        <w:t xml:space="preserve">Kaupungin kuluttajille on ominaista </w:t>
      </w:r>
      <w:r>
        <w:rPr>
          <w:color w:val="A9A9A9"/>
        </w:rPr>
        <w:t xml:space="preserve">kaikkialla läsnä oleva </w:t>
      </w:r>
      <w:r>
        <w:t xml:space="preserve">"</w:t>
      </w:r>
      <w:r>
        <w:rPr>
          <w:color w:val="DCDCDC"/>
        </w:rPr>
        <w:t xml:space="preserve">mercado</w:t>
      </w:r>
      <w:r>
        <w:t xml:space="preserve">". Kaupungin jokaisella suurella alueella on oma kaupunginosien sääntelemä markettinsa, usein jopa useampi kuin yksi. Nämä ovat suuria, vakiintuneita tiloja, joissa myydään perustuotteita, kuten tuoretuotteita ja lihaa/siipikarjaa, kuivatuotteita, tortillerías-tuotteita ja monia muita palveluja, kuten lukkoseppiä, yrttilääkkeitä, rautakauppaa, ompelutarvikkeita, sekä lukuisia kojuja, joissa tarjotaan tuoretta kotiruokaa ja juomia, kuten </w:t>
      </w:r>
      <w:r>
        <w:rPr>
          <w:color w:val="2F4F4F"/>
        </w:rPr>
        <w:t xml:space="preserve">aguas frescas- ja atole-juomia</w:t>
      </w:r>
      <w:r>
        <w:t xml:space="preserve">.</w:t>
      </w:r>
    </w:p>
    <w:p>
      <w:r>
        <w:rPr>
          <w:b/>
        </w:rPr>
        <w:t xml:space="preserve">Kysymys 0</w:t>
      </w:r>
    </w:p>
    <w:p>
      <w:r>
        <w:t xml:space="preserve">Millä nimellä kutsutaan kaupunginosien ylläpitämiä markkinoita?</w:t>
      </w:r>
    </w:p>
    <w:p>
      <w:r>
        <w:rPr>
          <w:b/>
        </w:rPr>
        <w:t xml:space="preserve">Kysymys 1</w:t>
      </w:r>
    </w:p>
    <w:p>
      <w:r>
        <w:t xml:space="preserve">Mitä perinteisiä juomia Mexico Cityssä on tarjolla?</w:t>
      </w:r>
    </w:p>
    <w:p>
      <w:r>
        <w:rPr>
          <w:b/>
        </w:rPr>
        <w:t xml:space="preserve">Kysymys 2</w:t>
      </w:r>
    </w:p>
    <w:p>
      <w:r>
        <w:t xml:space="preserve">Mikä on Mexico Cityn markkinoiden keskipiste?</w:t>
      </w:r>
    </w:p>
    <w:p>
      <w:r>
        <w:rPr>
          <w:b/>
        </w:rPr>
        <w:t xml:space="preserve">Kysymys 3</w:t>
      </w:r>
    </w:p>
    <w:p>
      <w:r>
        <w:t xml:space="preserve">Millä adjektiivilla kirjailija kuvaa mercadosia?</w:t>
      </w:r>
    </w:p>
    <w:p>
      <w:r>
        <w:rPr>
          <w:b/>
        </w:rPr>
        <w:t xml:space="preserve">Tekstin numero 82</w:t>
      </w:r>
    </w:p>
    <w:p>
      <w:r>
        <w:t xml:space="preserve">Katukauppiaat käyvät kauppaa tianguisissa sijaitsevista kojuista sekä </w:t>
      </w:r>
      <w:r>
        <w:rPr>
          <w:color w:val="A9A9A9"/>
        </w:rPr>
        <w:t xml:space="preserve">metroasemien ja sairaaloiden ympärillä sijaitsevista epävirallisesti valvotuista keskittymistä</w:t>
      </w:r>
      <w:r>
        <w:t xml:space="preserve">, </w:t>
      </w:r>
      <w:r>
        <w:rPr>
          <w:color w:val="DCDCDC"/>
        </w:rPr>
        <w:t xml:space="preserve">plazas comerciales -paikoista, joihin on </w:t>
      </w:r>
      <w:r>
        <w:t xml:space="preserve">sijoitettu tietyn "teeman" (esim. paperitavarat) myyjiä; alunperin nämä paikat järjestettiin aiemmin kadulla myyntiin osallistuneiden myyjien sijoittamiseksi, tai yksinkertaisesti kaupungin jalkakäytävällä olevista improvisoiduista kojuista. Lisäksi </w:t>
      </w:r>
      <w:r>
        <w:t xml:space="preserve">elintarvikkeita ja tavaroita myyvät ihmiset, jotka kävelevät korien kanssa, työntävät kärryjä, polkupyöristä tai kuorma-autojen peräkärryistä tai yksinkertaisesti </w:t>
      </w:r>
      <w:r>
        <w:rPr>
          <w:color w:val="2F4F4F"/>
        </w:rPr>
        <w:t xml:space="preserve">maahan levitetystä pressusta tai kankaasta</w:t>
      </w:r>
      <w:r>
        <w:t xml:space="preserve">.</w:t>
      </w:r>
    </w:p>
    <w:p>
      <w:r>
        <w:rPr>
          <w:b/>
        </w:rPr>
        <w:t xml:space="preserve">Kysymys 0</w:t>
      </w:r>
    </w:p>
    <w:p>
      <w:r>
        <w:t xml:space="preserve">Mihin samanlaiset tianguis voisivat perustaa liikkeen?</w:t>
      </w:r>
    </w:p>
    <w:p>
      <w:r>
        <w:rPr>
          <w:b/>
        </w:rPr>
        <w:t xml:space="preserve">Kysymys 1</w:t>
      </w:r>
    </w:p>
    <w:p>
      <w:r>
        <w:t xml:space="preserve">Mikä on yksinkertaisin tapa, jolla katukauppias voi myydä tavaroitaan?</w:t>
      </w:r>
    </w:p>
    <w:p>
      <w:r>
        <w:rPr>
          <w:b/>
        </w:rPr>
        <w:t xml:space="preserve">Kysymys 2</w:t>
      </w:r>
    </w:p>
    <w:p>
      <w:r>
        <w:t xml:space="preserve">Katukauppiaat saattavat myydä tavaroitaan virallisilla paikoilla sekä missä?</w:t>
      </w:r>
    </w:p>
    <w:p>
      <w:r>
        <w:rPr>
          <w:b/>
        </w:rPr>
        <w:t xml:space="preserve">Tekstin numero 83</w:t>
      </w:r>
    </w:p>
    <w:p>
      <w:r>
        <w:t xml:space="preserve">Mexico Cityssä on kolme eläintarhaa. Chapultepecin eläintarha, San Juan de Aragonin eläintarha ja Los Coyotesin eläintarha. Chapultepecin eläintarha sijaitsee </w:t>
      </w:r>
      <w:r>
        <w:rPr>
          <w:color w:val="A9A9A9"/>
        </w:rPr>
        <w:t xml:space="preserve">Chapultepecin puiston </w:t>
      </w:r>
      <w:r>
        <w:t xml:space="preserve">ensimmäisessä osassa </w:t>
      </w:r>
      <w:r>
        <w:rPr>
          <w:color w:val="A9A9A9"/>
        </w:rPr>
        <w:t xml:space="preserve">Miguel Hidalgossa</w:t>
      </w:r>
      <w:r>
        <w:t xml:space="preserve">. </w:t>
      </w:r>
      <w:r>
        <w:t xml:space="preserve">Se avattiin vuonna </w:t>
      </w:r>
      <w:r>
        <w:rPr>
          <w:color w:val="DCDCDC"/>
        </w:rPr>
        <w:t xml:space="preserve">1924</w:t>
      </w:r>
      <w:r>
        <w:t xml:space="preserve">. Vierailijat voivat nähdä noin 243 yksilöä eri lajeista, kuten kenguruista, jättiläispandoista, gorilloista, karakaaleista, hyeenoista, virtahevoista, jaguaareista, kirahveista, makiineista ja leijonista. San Juan de Aragonin eläintarha sijaitsee lähellä San Juan de Aragonin puistoa Gustavo A. Maderon alueella. Tässä vuonna 1964 avatussa eläintarhassa on </w:t>
      </w:r>
      <w:r>
        <w:rPr>
          <w:color w:val="2F4F4F"/>
        </w:rPr>
        <w:t xml:space="preserve">sukupuuton uhkaamia lajeja</w:t>
      </w:r>
      <w:r>
        <w:t xml:space="preserve">, kuten jaguaari ja meksikolainen susi. Muita vieraita ovat muun muassa kultakotka, pronsarvi, isosarvilammas, karakaara, seeprat, afrikanelefantti, ara ja virtahepo. Zoo Los Coyotes on </w:t>
      </w:r>
      <w:r>
        <w:rPr>
          <w:color w:val="556B2F"/>
        </w:rPr>
        <w:t xml:space="preserve">27,68 hehtaarin (11,2 ha) kokoinen </w:t>
      </w:r>
      <w:r>
        <w:t xml:space="preserve">eläintarha, joka sijaitsee Mexico Cityn eteläpuolella Coyoacanissa. Se avattiin 2. helmikuuta 1999. Siellä on </w:t>
      </w:r>
      <w:r>
        <w:rPr>
          <w:color w:val="6B8E23"/>
        </w:rPr>
        <w:t xml:space="preserve">yli 301 yksilöä </w:t>
      </w:r>
      <w:r>
        <w:t xml:space="preserve">51:stä Mexico Cityn luonnonvaraisesta alkuperäisestä tai endeemisestä eläinlajista. Voit ihailla kotkia, ajolootteja, kojootteja, arakoita, alikissoja, meksikolaisia susia, pesukarhuja, puumia, teporingoja, kettuja ja valkohäntäpeuroja.</w:t>
      </w:r>
    </w:p>
    <w:p>
      <w:r>
        <w:rPr>
          <w:b/>
        </w:rPr>
        <w:t xml:space="preserve">Kysymys 0</w:t>
      </w:r>
    </w:p>
    <w:p>
      <w:r>
        <w:t xml:space="preserve">Missä Chapultepecin eläintarha sijaitsee?</w:t>
      </w:r>
    </w:p>
    <w:p>
      <w:r>
        <w:rPr>
          <w:b/>
        </w:rPr>
        <w:t xml:space="preserve">Kysymys 1</w:t>
      </w:r>
    </w:p>
    <w:p>
      <w:r>
        <w:t xml:space="preserve">Milloin Chapultepecin eläintarha avattiin?</w:t>
      </w:r>
    </w:p>
    <w:p>
      <w:r>
        <w:rPr>
          <w:b/>
        </w:rPr>
        <w:t xml:space="preserve">Kysymys 2</w:t>
      </w:r>
    </w:p>
    <w:p>
      <w:r>
        <w:t xml:space="preserve">Mikä erottaa San Juan de Aragonin eläintarhan muista?</w:t>
      </w:r>
    </w:p>
    <w:p>
      <w:r>
        <w:rPr>
          <w:b/>
        </w:rPr>
        <w:t xml:space="preserve">Kysymys 3</w:t>
      </w:r>
    </w:p>
    <w:p>
      <w:r>
        <w:t xml:space="preserve">Kuinka suuri on Los Coyotesin eläintarha?</w:t>
      </w:r>
    </w:p>
    <w:p>
      <w:r>
        <w:rPr>
          <w:b/>
        </w:rPr>
        <w:t xml:space="preserve">Kysymys 4</w:t>
      </w:r>
    </w:p>
    <w:p>
      <w:r>
        <w:t xml:space="preserve">Kuinka monta eläintä Los Coyotesin eläintarhassa on?</w:t>
      </w:r>
    </w:p>
    <w:p>
      <w:r>
        <w:rPr>
          <w:b/>
        </w:rPr>
        <w:t xml:space="preserve">Tekstin numero 84</w:t>
      </w:r>
    </w:p>
    <w:p>
      <w:r>
        <w:rPr>
          <w:color w:val="A9A9A9"/>
        </w:rPr>
        <w:t xml:space="preserve">Andrés López </w:t>
      </w:r>
      <w:r>
        <w:t xml:space="preserve">Obradorin hallinnon aikana otettiin käyttöön poliittinen iskulause: la Ciudad de la Esperanza ("Toivon kaupunki"). Tämä tunnuslause omaksuttiin nopeasti kaupungin lempinimeksi, mutta se on hiipunut, kun </w:t>
      </w:r>
      <w:r>
        <w:rPr>
          <w:color w:val="2F4F4F"/>
        </w:rPr>
        <w:t xml:space="preserve">Marcelo Ebrardin </w:t>
      </w:r>
      <w:r>
        <w:t xml:space="preserve">johtama hallinto otti käyttöön </w:t>
      </w:r>
      <w:r>
        <w:t xml:space="preserve">uuden tunnuslauseen </w:t>
      </w:r>
      <w:r>
        <w:rPr>
          <w:color w:val="DCDCDC"/>
        </w:rPr>
        <w:t xml:space="preserve">Capital en Movimiento </w:t>
      </w:r>
      <w:r>
        <w:t xml:space="preserve">("Pääkaupunki </w:t>
      </w:r>
      <w:r>
        <w:rPr>
          <w:color w:val="DCDCDC"/>
        </w:rPr>
        <w:t xml:space="preserve">liikkeessä</w:t>
      </w:r>
      <w:r>
        <w:t xml:space="preserve">")</w:t>
      </w:r>
      <w:r>
        <w:t xml:space="preserve">, vaikka jälkimmäistä ei käsitellä mediassa yhtä usein lempinimenä. Vuodesta 2013 lähtien </w:t>
      </w:r>
      <w:r>
        <w:t xml:space="preserve">kaupungista </w:t>
      </w:r>
      <w:r>
        <w:t xml:space="preserve">on käytetty </w:t>
      </w:r>
      <w:r>
        <w:t xml:space="preserve">erityisesti hallituksen kampanjoissa lyhennettä </w:t>
      </w:r>
      <w:r>
        <w:rPr>
          <w:color w:val="6B8E23"/>
        </w:rPr>
        <w:t xml:space="preserve">CDMX </w:t>
      </w:r>
      <w:r>
        <w:t xml:space="preserve">(sanoista Ciudad de México)</w:t>
      </w:r>
      <w:r>
        <w:rPr>
          <w:color w:val="556B2F"/>
        </w:rPr>
        <w:t xml:space="preserve">.</w:t>
      </w:r>
    </w:p>
    <w:p>
      <w:r>
        <w:rPr>
          <w:b/>
        </w:rPr>
        <w:t xml:space="preserve">Kysymys 0</w:t>
      </w:r>
    </w:p>
    <w:p>
      <w:r>
        <w:t xml:space="preserve">Kuka antoi iskulauseen "la Ciudad de la Esperanza"?</w:t>
      </w:r>
    </w:p>
    <w:p>
      <w:r>
        <w:rPr>
          <w:b/>
        </w:rPr>
        <w:t xml:space="preserve">Kysymys 1</w:t>
      </w:r>
    </w:p>
    <w:p>
      <w:r>
        <w:t xml:space="preserve">Mikä on kaupungin lempinimi, jota hallitus yrittää nyt tyrkyttää?</w:t>
      </w:r>
    </w:p>
    <w:p>
      <w:r>
        <w:rPr>
          <w:b/>
        </w:rPr>
        <w:t xml:space="preserve">Kysymys 2</w:t>
      </w:r>
    </w:p>
    <w:p>
      <w:r>
        <w:t xml:space="preserve">Miten kaupunki yleisesti lyhennetään?</w:t>
      </w:r>
    </w:p>
    <w:p>
      <w:r>
        <w:rPr>
          <w:b/>
        </w:rPr>
        <w:t xml:space="preserve">Kysymys 3</w:t>
      </w:r>
    </w:p>
    <w:p>
      <w:r>
        <w:t xml:space="preserve">Milloin lyhenne CDMX alkoi yleistyä?</w:t>
      </w:r>
    </w:p>
    <w:p>
      <w:r>
        <w:rPr>
          <w:b/>
        </w:rPr>
        <w:t xml:space="preserve">Kysymys 4</w:t>
      </w:r>
    </w:p>
    <w:p>
      <w:r>
        <w:t xml:space="preserve">Kuka yritti hiljattain muuttaa Meksikon kaupungin lempinimeä?</w:t>
      </w:r>
    </w:p>
    <w:p>
      <w:r>
        <w:rPr>
          <w:b/>
        </w:rPr>
        <w:t xml:space="preserve">Tekstin numero 85</w:t>
      </w:r>
    </w:p>
    <w:p>
      <w:r>
        <w:t xml:space="preserve">Kaupunki tunnetaan puhekielessä nimellä </w:t>
      </w:r>
      <w:r>
        <w:rPr>
          <w:color w:val="A9A9A9"/>
        </w:rPr>
        <w:t xml:space="preserve">Chilangolandia </w:t>
      </w:r>
      <w:r>
        <w:t xml:space="preserve">paikallisten lempinimen </w:t>
      </w:r>
      <w:r>
        <w:rPr>
          <w:color w:val="DCDCDC"/>
        </w:rPr>
        <w:t xml:space="preserve">chilangos </w:t>
      </w:r>
      <w:r>
        <w:t xml:space="preserve">mukaan</w:t>
      </w:r>
      <w:r>
        <w:t xml:space="preserve">. Meksiko Cityn ulkopuolella asuvat ihmiset käyttävät Chilangoa halventavasti "kovaäänisestä, ylimielisestä, huonokäytöksisestä ja rähjäisestä ihmisestä". Meksiko Cityssä asuvat puolestaan kutsuvat muualla asuvia loukkaavasti la provincia -nimellä ("maakunnat", syrjäseutu), ja monet </w:t>
      </w:r>
      <w:r>
        <w:t xml:space="preserve">käyttävät </w:t>
      </w:r>
      <w:r>
        <w:rPr>
          <w:color w:val="2F4F4F"/>
        </w:rPr>
        <w:t xml:space="preserve">ylpeänä </w:t>
      </w:r>
      <w:r>
        <w:t xml:space="preserve">termiä chilango. Meksiko Cityn asukkaita kutsutaan viime aikoina </w:t>
      </w:r>
      <w:r>
        <w:rPr>
          <w:color w:val="556B2F"/>
        </w:rPr>
        <w:t xml:space="preserve">defeñosiksi </w:t>
      </w:r>
      <w:r>
        <w:t xml:space="preserve">(joka tulee liittovaltion piirikunnan espanjankielisestä postin lyhenteestä: D.F., joka luetaan "De-Efe"). Virallisesti heitä kutsutaan nimellä </w:t>
      </w:r>
      <w:r>
        <w:rPr>
          <w:color w:val="6B8E23"/>
        </w:rPr>
        <w:t xml:space="preserve">capitalinos </w:t>
      </w:r>
      <w:r>
        <w:t xml:space="preserve">(viitaten siihen, että kaupunki on maan pääkaupunki), mutta "[p]erhaps because capitalino is the more courite, specific, and correct word, it is almost never utilized".</w:t>
      </w:r>
    </w:p>
    <w:p>
      <w:r>
        <w:rPr>
          <w:b/>
        </w:rPr>
        <w:t xml:space="preserve">Kysymys 0</w:t>
      </w:r>
    </w:p>
    <w:p>
      <w:r>
        <w:t xml:space="preserve">Millä nimellä kutsutaan Mexico Cityn paikallisia?</w:t>
      </w:r>
    </w:p>
    <w:p>
      <w:r>
        <w:rPr>
          <w:b/>
        </w:rPr>
        <w:t xml:space="preserve">Kysymys 1</w:t>
      </w:r>
    </w:p>
    <w:p>
      <w:r>
        <w:t xml:space="preserve">Miksi meksikolaiset kutsuvat Mexico Cityä?</w:t>
      </w:r>
    </w:p>
    <w:p>
      <w:r>
        <w:rPr>
          <w:b/>
        </w:rPr>
        <w:t xml:space="preserve">Kysymys 2</w:t>
      </w:r>
    </w:p>
    <w:p>
      <w:r>
        <w:t xml:space="preserve">Miten meksikolaiset suhtautuvat siihen, että heitä kutsutaan "chilangoiksi"?</w:t>
      </w:r>
    </w:p>
    <w:p>
      <w:r>
        <w:rPr>
          <w:b/>
        </w:rPr>
        <w:t xml:space="preserve">Kysymys 3</w:t>
      </w:r>
    </w:p>
    <w:p>
      <w:r>
        <w:t xml:space="preserve">Minkä lempinimen Meksikon asukkaat saavat, joka kuvastaa enemmän kaupungin espanjalaista vaikutusta?</w:t>
      </w:r>
    </w:p>
    <w:p>
      <w:r>
        <w:rPr>
          <w:b/>
        </w:rPr>
        <w:t xml:space="preserve">Kysymys 4</w:t>
      </w:r>
    </w:p>
    <w:p>
      <w:r>
        <w:t xml:space="preserve">Mikä on "virallinen" nimitys Mexico Cityn kansalaiselle?</w:t>
      </w:r>
    </w:p>
    <w:p>
      <w:r>
        <w:rPr>
          <w:b/>
        </w:rPr>
        <w:t xml:space="preserve">Tekstin numero 86</w:t>
      </w:r>
    </w:p>
    <w:p>
      <w:r>
        <w:t xml:space="preserve">Vuosina 2000-2004 </w:t>
      </w:r>
      <w:r>
        <w:t xml:space="preserve">Mexico Cityssä </w:t>
      </w:r>
      <w:r>
        <w:rPr>
          <w:color w:val="A9A9A9"/>
        </w:rPr>
        <w:t xml:space="preserve">ilmoitettiin keskimäärin 478 rikosta päivässä</w:t>
      </w:r>
      <w:r>
        <w:t xml:space="preserve">; todellisen rikollisuuden määrän uskotaan kuitenkin olevan paljon korkeampi, "koska </w:t>
      </w:r>
      <w:r>
        <w:rPr>
          <w:color w:val="DCDCDC"/>
        </w:rPr>
        <w:t xml:space="preserve">useimmat ihmiset ovat haluttomia ilmoittamaan rikoksista</w:t>
      </w:r>
      <w:r>
        <w:t xml:space="preserve">". Pormestari </w:t>
      </w:r>
      <w:r>
        <w:rPr>
          <w:color w:val="2F4F4F"/>
        </w:rPr>
        <w:t xml:space="preserve">Marcelo Ebrardin </w:t>
      </w:r>
      <w:r>
        <w:t xml:space="preserve">vuosina 2009-2011 toteuttamien toimien ansiosta Mexico Cityssä toteutettiin merkittäviä turvallisuusparannuksia, ja sekä väkivalta- että pikkurikollisuuden määrä laski merkittävästi huolimatta väkivaltarikollisuuden lisääntymisestä maan muissa osissa. Joitakin näistä toimista olivat muun muassa </w:t>
      </w:r>
      <w:r>
        <w:rPr>
          <w:color w:val="556B2F"/>
        </w:rPr>
        <w:t xml:space="preserve">11 000 valvontakameran asentaminen </w:t>
      </w:r>
      <w:r>
        <w:t xml:space="preserve">ympäri kaupunkia ja poliisivoimien erittäin suuri laajentaminen. Meksiko Cityssä on yksi maailman korkeimmista poliisien ja asukkaiden välisistä suhdeluvuista: </w:t>
      </w:r>
      <w:r>
        <w:rPr>
          <w:color w:val="6B8E23"/>
        </w:rPr>
        <w:t xml:space="preserve">100:aa asukasta kohti on yksi poliisi</w:t>
      </w:r>
      <w:r>
        <w:t xml:space="preserve">.</w:t>
      </w:r>
    </w:p>
    <w:p>
      <w:r>
        <w:rPr>
          <w:b/>
        </w:rPr>
        <w:t xml:space="preserve">Kysymys 0</w:t>
      </w:r>
    </w:p>
    <w:p>
      <w:r>
        <w:t xml:space="preserve">Kuinka paljon rikoksia tapahtui viime vuosisadan vaihteessa? </w:t>
      </w:r>
    </w:p>
    <w:p>
      <w:r>
        <w:rPr>
          <w:b/>
        </w:rPr>
        <w:t xml:space="preserve">Kysymys 1</w:t>
      </w:r>
    </w:p>
    <w:p>
      <w:r>
        <w:t xml:space="preserve">Miksi vuosisadan vaihteessa saattoi tapahtua yli 500 rikosta päivässä virallisesti ilmoitetun määrän sijasta?</w:t>
      </w:r>
    </w:p>
    <w:p>
      <w:r>
        <w:rPr>
          <w:b/>
        </w:rPr>
        <w:t xml:space="preserve">Kysymys 2</w:t>
      </w:r>
    </w:p>
    <w:p>
      <w:r>
        <w:t xml:space="preserve">Kuka meksikolainen pormestari yritti hillitä rikollisuutta valtavasti? </w:t>
      </w:r>
    </w:p>
    <w:p>
      <w:r>
        <w:rPr>
          <w:b/>
        </w:rPr>
        <w:t xml:space="preserve">Kysymys 3</w:t>
      </w:r>
    </w:p>
    <w:p>
      <w:r>
        <w:t xml:space="preserve">Mikä on yksi tapa, jolla kaupunki yritti torjua rikollisuutta?</w:t>
      </w:r>
    </w:p>
    <w:p>
      <w:r>
        <w:rPr>
          <w:b/>
        </w:rPr>
        <w:t xml:space="preserve">Kysymys 4</w:t>
      </w:r>
    </w:p>
    <w:p>
      <w:r>
        <w:t xml:space="preserve">Mikä on poliisien ja kansalaisten suhde Mexico Cityssä?</w:t>
      </w:r>
    </w:p>
    <w:p>
      <w:r>
        <w:br w:type="page"/>
      </w:r>
    </w:p>
    <w:p>
      <w:r>
        <w:rPr>
          <w:b/>
          <w:u w:val="single"/>
        </w:rPr>
        <w:t xml:space="preserve">Asiakirjan numero 194</w:t>
      </w:r>
    </w:p>
    <w:p>
      <w:r>
        <w:rPr>
          <w:b/>
        </w:rPr>
        <w:t xml:space="preserve">Tekstin numero 0</w:t>
      </w:r>
    </w:p>
    <w:p>
      <w:r>
        <w:t xml:space="preserve">Napoléon Bonaparte (/nəˈpoʊliən, -ˈpoʊljən/; ransk: [napɔleɔ̃ bɔnapaʁt], syntyjään Napoleone di Buonaparte; </w:t>
      </w:r>
      <w:r>
        <w:rPr>
          <w:color w:val="A9A9A9"/>
        </w:rPr>
        <w:t xml:space="preserve">15. elokuuta 1769 </w:t>
      </w:r>
      <w:r>
        <w:t xml:space="preserve">- </w:t>
      </w:r>
      <w:r>
        <w:rPr>
          <w:color w:val="DCDCDC"/>
        </w:rPr>
        <w:t xml:space="preserve">5. toukokuuta 1821</w:t>
      </w:r>
      <w:r>
        <w:t xml:space="preserve">) oli </w:t>
      </w:r>
      <w:r>
        <w:rPr>
          <w:color w:val="2F4F4F"/>
        </w:rPr>
        <w:t xml:space="preserve">ranskalainen </w:t>
      </w:r>
      <w:r>
        <w:t xml:space="preserve">sotilas- ja poliittinen johtaja, joka nousi julkisuuteen </w:t>
      </w:r>
      <w:r>
        <w:rPr>
          <w:color w:val="556B2F"/>
        </w:rPr>
        <w:t xml:space="preserve">Ranskan vallankumouksen </w:t>
      </w:r>
      <w:r>
        <w:t xml:space="preserve">aikana </w:t>
      </w:r>
      <w:r>
        <w:t xml:space="preserve">ja johti useita menestyksekkäitä kampanjoita vallankumoussotien aikana. Napoleon I:nä hän oli Ranskan keisari vuosina 1804-1814 ja uudelleen vuonna 1815. Napoleon hallitsi Euroopan ja maailman asioita yli vuosikymmenen ajan johtaessaan Ranskaa useita liittoutumia vastaan Napoleonin sodissa. Hän voitti suurimman osan näistä sodista ja valtaosan taisteluistaan ja rakensi suuren imperiumin, joka hallitsi Manner-Eurooppaa ennen sen lopullista romahdusta vuonna </w:t>
      </w:r>
      <w:r>
        <w:rPr>
          <w:color w:val="6B8E23"/>
        </w:rPr>
        <w:t xml:space="preserve">1815</w:t>
      </w:r>
      <w:r>
        <w:t xml:space="preserve">. Häntä pidetään usein yhtenä historian suurimmista komentajista, ja hänen sotiaan ja kampanjoitaan opiskellaan sotilaskouluissa kaikkialla maailmassa. Hän on myös edelleen yksi länsimaisen historian tunnetuimmista ja kiistellyimmistä poliittisista henkilöistä. Siviilipolitiikassa Napoleonilla oli merkittävä pitkäaikainen vaikutus tuomalla liberaaleja uudistuksia valloittamilleen alueille, erityisesti Alankomaihin, Sveitsiin ja suuriin osiin nykyistä Italiaa ja Saksaa. Hän toteutti perustavanlaatuista liberaalia politiikkaa Ranskassa ja koko Länsi-Euroopassa.[Huomautus 1] Hänen pysyvä oikeudellinen saavutuksensa, Napoleonin säännöstö, on otettu eri muodoissaan käyttöön neljänneksessä maailman oikeusjärjestelmistä Japanista Quebeciin.</w:t>
      </w:r>
    </w:p>
    <w:p>
      <w:r>
        <w:rPr>
          <w:b/>
        </w:rPr>
        <w:t xml:space="preserve">Kysymys 0</w:t>
      </w:r>
    </w:p>
    <w:p>
      <w:r>
        <w:t xml:space="preserve">Milloin Napoleon Bonaparte syntyi?</w:t>
      </w:r>
    </w:p>
    <w:p>
      <w:r>
        <w:rPr>
          <w:b/>
        </w:rPr>
        <w:t xml:space="preserve">Kysymys 1</w:t>
      </w:r>
    </w:p>
    <w:p>
      <w:r>
        <w:t xml:space="preserve">Mikä oli Napoleon Bonaparten kansallisuus?</w:t>
      </w:r>
    </w:p>
    <w:p>
      <w:r>
        <w:rPr>
          <w:b/>
        </w:rPr>
        <w:t xml:space="preserve">Kysymys 2</w:t>
      </w:r>
    </w:p>
    <w:p>
      <w:r>
        <w:t xml:space="preserve">Milloin Napoleon Bonaparten valtakunta lopulta romahti?</w:t>
      </w:r>
    </w:p>
    <w:p>
      <w:r>
        <w:rPr>
          <w:b/>
        </w:rPr>
        <w:t xml:space="preserve">Kysymys 3</w:t>
      </w:r>
    </w:p>
    <w:p>
      <w:r>
        <w:t xml:space="preserve">Milloin Napoleon Bonaparte kuoli?</w:t>
      </w:r>
    </w:p>
    <w:p>
      <w:r>
        <w:rPr>
          <w:b/>
        </w:rPr>
        <w:t xml:space="preserve">Kysymys 4</w:t>
      </w:r>
    </w:p>
    <w:p>
      <w:r>
        <w:t xml:space="preserve">Minkä historiallisen tapahtuman aikana Napoleon nousi julkisuuteen?</w:t>
      </w:r>
    </w:p>
    <w:p>
      <w:r>
        <w:rPr>
          <w:b/>
        </w:rPr>
        <w:t xml:space="preserve">Teksti numero 1</w:t>
      </w:r>
    </w:p>
    <w:p>
      <w:r>
        <w:t xml:space="preserve">Napoleon syntyi </w:t>
      </w:r>
      <w:r>
        <w:rPr>
          <w:color w:val="A9A9A9"/>
        </w:rPr>
        <w:t xml:space="preserve">Korsikalla </w:t>
      </w:r>
      <w:r>
        <w:t xml:space="preserve">suhteellisen vaatimattomaan perheeseen, joka oli toscanalaista aatelissukua. Napoleon kannatti Ranskan vallankumousta alusta alkaen vuonna 1789 palvellessaan Ranskan armeijassa, ja hän yritti levittää vallankumouksen ihanteita Korsikalle, mutta hänet karkotettiin saarelta vuonna </w:t>
      </w:r>
      <w:r>
        <w:rPr>
          <w:color w:val="DCDCDC"/>
        </w:rPr>
        <w:t xml:space="preserve">1793</w:t>
      </w:r>
      <w:r>
        <w:t xml:space="preserve">. Kaksi vuotta myöhemmin hän pelasti Ranskan hallituksen romahdukselta ampumalla Pariisin väkijoukkoja tykeillä. Direktoraatti palkitsi Napoleonin antamalla hänelle </w:t>
      </w:r>
      <w:r>
        <w:rPr>
          <w:color w:val="2F4F4F"/>
        </w:rPr>
        <w:t xml:space="preserve">26-vuotiaana</w:t>
      </w:r>
      <w:r>
        <w:t xml:space="preserve"> Italian armeijan komennon</w:t>
      </w:r>
      <w:r>
        <w:t xml:space="preserve">, jolloin hän aloitti ensimmäisen sotaretkensä </w:t>
      </w:r>
      <w:r>
        <w:rPr>
          <w:color w:val="556B2F"/>
        </w:rPr>
        <w:t xml:space="preserve">itävaltalaisia ja heidän italialaisia liittolaisiaan </w:t>
      </w:r>
      <w:r>
        <w:t xml:space="preserve">vastaan </w:t>
      </w:r>
      <w:r>
        <w:t xml:space="preserve">ja saavutti useita ratkaisevia voittoja, jotka tekivät hänet tunnetuksi kaikkialla Euroopassa. Liittoutuneiden tappion jälkeen hän johti sotaretkeä Egyptiin vuonna </w:t>
      </w:r>
      <w:r>
        <w:rPr>
          <w:color w:val="6B8E23"/>
        </w:rPr>
        <w:t xml:space="preserve">1798</w:t>
      </w:r>
      <w:r>
        <w:t xml:space="preserve">, valloitti ja miehitti ottomaanien maakunnan voitettuaan mamelukit ja käynnisti armeijansa tekemien löydösten avulla modernin egyptologian.</w:t>
      </w:r>
    </w:p>
    <w:p>
      <w:r>
        <w:rPr>
          <w:b/>
        </w:rPr>
        <w:t xml:space="preserve">Kysymys 0</w:t>
      </w:r>
    </w:p>
    <w:p>
      <w:r>
        <w:t xml:space="preserve">Missä Napoleon syntyi?</w:t>
      </w:r>
    </w:p>
    <w:p>
      <w:r>
        <w:rPr>
          <w:b/>
        </w:rPr>
        <w:t xml:space="preserve">Kysymys 1</w:t>
      </w:r>
    </w:p>
    <w:p>
      <w:r>
        <w:t xml:space="preserve">Milloin Napoleon karkotettiin Korsikasta?</w:t>
      </w:r>
    </w:p>
    <w:p>
      <w:r>
        <w:rPr>
          <w:b/>
        </w:rPr>
        <w:t xml:space="preserve">Kysymys 2</w:t>
      </w:r>
    </w:p>
    <w:p>
      <w:r>
        <w:t xml:space="preserve">Minkä ikäisenä Napoleon sai Italian armeijan komennon?</w:t>
      </w:r>
    </w:p>
    <w:p>
      <w:r>
        <w:rPr>
          <w:b/>
        </w:rPr>
        <w:t xml:space="preserve">Kysymys 3</w:t>
      </w:r>
    </w:p>
    <w:p>
      <w:r>
        <w:t xml:space="preserve">Ketä vastaan Napoleon kävi ensimmäisen sotaretkensä?</w:t>
      </w:r>
    </w:p>
    <w:p>
      <w:r>
        <w:rPr>
          <w:b/>
        </w:rPr>
        <w:t xml:space="preserve">Kysymys 4</w:t>
      </w:r>
    </w:p>
    <w:p>
      <w:r>
        <w:t xml:space="preserve">Milloin Napoleon komensi sotaretkensä Egyptiin?</w:t>
      </w:r>
    </w:p>
    <w:p>
      <w:r>
        <w:rPr>
          <w:b/>
        </w:rPr>
        <w:t xml:space="preserve">Teksti numero 2</w:t>
      </w:r>
    </w:p>
    <w:p>
      <w:r>
        <w:t xml:space="preserve">Palattuaan Egyptistä Napoleon järjesti vallankaappauksen marraskuussa 1799 ja hänestä tuli tasavallan ensimmäinen konsuli. Toinen voitto itävaltalaisista </w:t>
      </w:r>
      <w:r>
        <w:rPr>
          <w:color w:val="A9A9A9"/>
        </w:rPr>
        <w:t xml:space="preserve">Marengon taistelussa vuonna 1800 </w:t>
      </w:r>
      <w:r>
        <w:t xml:space="preserve">varmisti hänen poliittisen valtansa. Vuoden 1801 konkordaatilla Napoleon palautti </w:t>
      </w:r>
      <w:r>
        <w:rPr>
          <w:color w:val="DCDCDC"/>
        </w:rPr>
        <w:t xml:space="preserve">katolisen kirkon </w:t>
      </w:r>
      <w:r>
        <w:t xml:space="preserve">uskonnolliset etuoikeudet </w:t>
      </w:r>
      <w:r>
        <w:t xml:space="preserve">ja piti vallankumouksen takavarikoimat maat. Valtio nimitti edelleen piispat ja valvoi kirkon taloutta. Napoleon laajensi poliittista valtaansa Ranskassa, kunnes senaatti julisti hänet Ranskan keisariksi vuonna </w:t>
      </w:r>
      <w:r>
        <w:rPr>
          <w:color w:val="2F4F4F"/>
        </w:rPr>
        <w:t xml:space="preserve">1804 </w:t>
      </w:r>
      <w:r>
        <w:t xml:space="preserve">ja käynnisti Ranskan keisarikunnan</w:t>
      </w:r>
      <w:r>
        <w:rPr>
          <w:color w:val="2F4F4F"/>
        </w:rPr>
        <w:t xml:space="preserve">.</w:t>
      </w:r>
      <w:r>
        <w:t xml:space="preserve"> Sitkeät erimielisyydet brittien kanssa merkitsivät sitä, että Ranskalla oli edessään kolmas koalitio vuoteen 1805 mennessä. Napoleon murskasi tämän koalition ratkaisevilla voitoilla Ulmin kampanjassa ja historiallisella voitolla </w:t>
      </w:r>
      <w:r>
        <w:rPr>
          <w:color w:val="556B2F"/>
        </w:rPr>
        <w:t xml:space="preserve">Austerlitzin taistelussa, </w:t>
      </w:r>
      <w:r>
        <w:t xml:space="preserve">joka johti Pyhän saksalais-roomalaisen keisarikunnan tuhoon. Lokakuussa 1805 ranskalais-espanjalainen laivasto kuitenkin tuhoutui </w:t>
      </w:r>
      <w:r>
        <w:rPr>
          <w:color w:val="6B8E23"/>
        </w:rPr>
        <w:t xml:space="preserve">Trafalgarin taistelussa</w:t>
      </w:r>
      <w:r>
        <w:t xml:space="preserve">, minkä ansiosta Britannia pystyi asettamaan Ranskan rannikolle merisaarton. Kostoksi Napoleon perusti vuonna 1806 Manner-Euroopan järjestelmän katkaistakseen Manner-Euroopan kaupan Britannian kanssa. Neljäs koalitio ryhtyi samana vuonna taistelemaan häntä vastaan, koska Preussi oli huolissaan Ranskan kasvavasta vaikutusvallasta mantereella. Napoleon tyrmäsi Preussin Jenan ja Auerstedtin taisteluissa, minkä jälkeen hän käänsi huomionsa venäläisiä kohtaan ja tuhosi heidät kesäkuussa 1807 Friedlandissa, mikä pakotti venäläiset hyväksymään Tilsitin sopimukset.</w:t>
      </w:r>
    </w:p>
    <w:p>
      <w:r>
        <w:rPr>
          <w:b/>
        </w:rPr>
        <w:t xml:space="preserve">Kysymys 0</w:t>
      </w:r>
    </w:p>
    <w:p>
      <w:r>
        <w:t xml:space="preserve">Napoleonin poliittinen valta varmistui hänen voitollaan missä 1800 taistelussa?</w:t>
      </w:r>
    </w:p>
    <w:p>
      <w:r>
        <w:rPr>
          <w:b/>
        </w:rPr>
        <w:t xml:space="preserve">Kysymys 1</w:t>
      </w:r>
    </w:p>
    <w:p>
      <w:r>
        <w:t xml:space="preserve">Vuoden 1801 konkordaatissa Napoleon palautti uskonnolliset etuoikeudet mille taholle? </w:t>
      </w:r>
    </w:p>
    <w:p>
      <w:r>
        <w:rPr>
          <w:b/>
        </w:rPr>
        <w:t xml:space="preserve">Kysymys 2</w:t>
      </w:r>
    </w:p>
    <w:p>
      <w:r>
        <w:t xml:space="preserve">Milloin Ranskan senaatti julisti Napoleonin keisariksi?</w:t>
      </w:r>
    </w:p>
    <w:p>
      <w:r>
        <w:rPr>
          <w:b/>
        </w:rPr>
        <w:t xml:space="preserve">Kysymys 3</w:t>
      </w:r>
    </w:p>
    <w:p>
      <w:r>
        <w:t xml:space="preserve">Missä taistelussa Napoleonin voitto johti Pyhän saksalais-roomalaisen keisarikunnan tuhoon?</w:t>
      </w:r>
    </w:p>
    <w:p>
      <w:r>
        <w:rPr>
          <w:b/>
        </w:rPr>
        <w:t xml:space="preserve">Kysymys 4</w:t>
      </w:r>
    </w:p>
    <w:p>
      <w:r>
        <w:t xml:space="preserve">Minkä taistelun tulosten ansiosta britit saartoivat Ranskan rannikot?</w:t>
      </w:r>
    </w:p>
    <w:p>
      <w:r>
        <w:rPr>
          <w:b/>
        </w:rPr>
        <w:t xml:space="preserve">Teksti numero 3</w:t>
      </w:r>
    </w:p>
    <w:p>
      <w:r>
        <w:t xml:space="preserve">Napoleon toivoi voivansa laajentaa Manner-Euroopan järjestelmää, hyökkäsi </w:t>
      </w:r>
      <w:r>
        <w:rPr>
          <w:color w:val="A9A9A9"/>
        </w:rPr>
        <w:t xml:space="preserve">Iberiaan </w:t>
      </w:r>
      <w:r>
        <w:t xml:space="preserve">ja julisti </w:t>
      </w:r>
      <w:r>
        <w:rPr>
          <w:color w:val="DCDCDC"/>
        </w:rPr>
        <w:t xml:space="preserve">veljensä Joosefin </w:t>
      </w:r>
      <w:r>
        <w:t xml:space="preserve">Espanjan kuninkaaksi vuonna 1808. Espanjalaiset ja portugalilaiset kapinoivat Britannian tuella. </w:t>
      </w:r>
      <w:r>
        <w:rPr>
          <w:color w:val="2F4F4F"/>
        </w:rPr>
        <w:t xml:space="preserve">Kuusi vuotta </w:t>
      </w:r>
      <w:r>
        <w:t xml:space="preserve">kestänyt niemimaan sota, joka oli </w:t>
      </w:r>
      <w:r>
        <w:t xml:space="preserve">tunnettu raa'asta sissisodastaan, huipentui liittoutuneiden voittoon. Taisteluita käytiin myös Keski-Euroopassa, kun itävaltalaiset aloittivat uuden hyökkäyksen ranskalaisia vastaan vuonna 1809. Napoleon kukisti heidät </w:t>
      </w:r>
      <w:r>
        <w:rPr>
          <w:color w:val="556B2F"/>
        </w:rPr>
        <w:t xml:space="preserve">Wagramin taistelussa </w:t>
      </w:r>
      <w:r>
        <w:t xml:space="preserve">ja hajotti Ranskaa vastaan muodostetun viidennen koalition. Vuoteen 1811 mennessä Napoleon hallitsi </w:t>
      </w:r>
      <w:r>
        <w:rPr>
          <w:color w:val="6B8E23"/>
        </w:rPr>
        <w:t xml:space="preserve">70 miljoonaa ihmistä </w:t>
      </w:r>
      <w:r>
        <w:t xml:space="preserve">valtakunnassa, joka hallitsi Eurooppaa, joka ei ollut nähnyt tällaista poliittista vahvistumista sitten Rooman valtakunnan päivien</w:t>
      </w:r>
      <w:r>
        <w:t xml:space="preserve">.</w:t>
      </w:r>
      <w:r>
        <w:t xml:space="preserve"> Hän säilytti strategisen asemansa useiden liittoutumien ja perheriitojen avulla. Hän loi Ranskaan uuden aristokratian ja salli samalla vallankumouksen vuoksi maanpakoon joutuneiden aatelisten paluun.</w:t>
      </w:r>
    </w:p>
    <w:p>
      <w:r>
        <w:rPr>
          <w:b/>
        </w:rPr>
        <w:t xml:space="preserve">Kysymys 0</w:t>
      </w:r>
    </w:p>
    <w:p>
      <w:r>
        <w:t xml:space="preserve">Mille alueelle Napoleon tunkeutui laajentaakseen mannermaajärjestelmää?</w:t>
      </w:r>
    </w:p>
    <w:p>
      <w:r>
        <w:rPr>
          <w:b/>
        </w:rPr>
        <w:t xml:space="preserve">Kysymys 1</w:t>
      </w:r>
    </w:p>
    <w:p>
      <w:r>
        <w:t xml:space="preserve">Kenet Napoleon julisti Espanjan kuninkaaksi vuonna 1808?</w:t>
      </w:r>
    </w:p>
    <w:p>
      <w:r>
        <w:rPr>
          <w:b/>
        </w:rPr>
        <w:t xml:space="preserve">Kysymys 2</w:t>
      </w:r>
    </w:p>
    <w:p>
      <w:r>
        <w:t xml:space="preserve">Kuinka kauan niemimaan sota kesti?</w:t>
      </w:r>
    </w:p>
    <w:p>
      <w:r>
        <w:rPr>
          <w:b/>
        </w:rPr>
        <w:t xml:space="preserve">Kysymys 3</w:t>
      </w:r>
    </w:p>
    <w:p>
      <w:r>
        <w:t xml:space="preserve">Missä taistelussa Napoleonin voitto johti viidennen koalition tuhoon?</w:t>
      </w:r>
    </w:p>
    <w:p>
      <w:r>
        <w:rPr>
          <w:b/>
        </w:rPr>
        <w:t xml:space="preserve">Kysymys 4</w:t>
      </w:r>
    </w:p>
    <w:p>
      <w:r>
        <w:t xml:space="preserve">Mikä oli Napoleonin valtakunnan väkiluku vuoteen 1811 mennessä?</w:t>
      </w:r>
    </w:p>
    <w:p>
      <w:r>
        <w:rPr>
          <w:b/>
        </w:rPr>
        <w:t xml:space="preserve">Teksti numero 4</w:t>
      </w:r>
    </w:p>
    <w:p>
      <w:r>
        <w:t xml:space="preserve">Puolan kasvavaan kansallismielisyyteen ja Manner-Euroopan järjestelmän taloudellisiin vaikutuksiin liittyvät jännitteet johtivat uusiin yhteenottoihin Venäjän kanssa. Saartonsa toteuttamiseksi Napoleon hyökkäsi </w:t>
      </w:r>
      <w:r>
        <w:rPr>
          <w:color w:val="A9A9A9"/>
        </w:rPr>
        <w:t xml:space="preserve">Venäjälle </w:t>
      </w:r>
      <w:r>
        <w:t xml:space="preserve">kesällä 1812. Sen seurauksena toteutetussa sotaretkessä </w:t>
      </w:r>
      <w:r>
        <w:rPr>
          <w:color w:val="DCDCDC"/>
        </w:rPr>
        <w:t xml:space="preserve">suuri armeija </w:t>
      </w:r>
      <w:r>
        <w:t xml:space="preserve">romahti katastrofaalisesti</w:t>
      </w:r>
      <w:r>
        <w:t xml:space="preserve">, mikä pakotti ranskalaiset vetäytymään ja johti Venäjän maiden ja kaupunkien laajamittaiseen tuhoutumiseen. Vuonna </w:t>
      </w:r>
      <w:r>
        <w:rPr>
          <w:color w:val="2F4F4F"/>
        </w:rPr>
        <w:t xml:space="preserve">1813 </w:t>
      </w:r>
      <w:r>
        <w:rPr>
          <w:color w:val="556B2F"/>
        </w:rPr>
        <w:t xml:space="preserve">Preussi ja </w:t>
      </w:r>
      <w:r>
        <w:t xml:space="preserve">Itävalta </w:t>
      </w:r>
      <w:r>
        <w:t xml:space="preserve">liittyivät Venäjän joukkoihin kuudennessa koalitiossa Ranskaa vastaan</w:t>
      </w:r>
      <w:r>
        <w:rPr>
          <w:color w:val="2F4F4F"/>
        </w:rPr>
        <w:t xml:space="preserve">.</w:t>
      </w:r>
      <w:r>
        <w:t xml:space="preserve"> Keski-Euroopassa käyty kaoottinen sotaretki huipentui lopulta siihen, että liittoutuneiden suuri armeija kukisti Napoleonin Leipzigin taistelussa lokakuussa. Seuraavana vuonna liittoutuneet hyökkäsivät Ranskaan ja valtasivat Pariisin, mikä pakotti Napoleonin luopumaan vallasta huhtikuussa </w:t>
      </w:r>
      <w:r>
        <w:rPr>
          <w:color w:val="6B8E23"/>
        </w:rPr>
        <w:t xml:space="preserve">1814</w:t>
      </w:r>
      <w:r>
        <w:t xml:space="preserve">. Hänet karkotettiin Elban saarelle. Bourbonit palasivat valtaan, ja ranskalaiset menettivät suurimman osan vallankumouksen jälkeen valloittamistaan alueista. Napoleon kuitenkin pakeni Elbalta helmikuussa 1815 ja otti jälleen vallan itselleen. Liittoutuneet vastasivat muodostamalla seitsemännen koalition, joka lopulta kukisti Napoleonin Waterloon taistelussa kesäkuussa. Kuninkaallinen laivasto esti sitten heinäkuussa Napoleonin suunnitellun pakomatkan Yhdysvaltoihin, joten hän antautui briteille, kun muut vaihtoehdot olivat loppuneet. Britit karkottivat hänet syrjäiselle Saint Helenan saarelle Etelä-Atlantilla. Hänen kuolemansa vuonna 1821 51-vuotiaana sai kaikkialla Euroopassa järkyttyneen ja surullisen vastaanoton. Vuonna 1840 miljoona ihmistä todisti, kun hänen jäännöksensä palasivat Pariisiin, jossa ne edelleen sijaitsevat Les Invalides -museossa.</w:t>
      </w:r>
    </w:p>
    <w:p>
      <w:r>
        <w:rPr>
          <w:b/>
        </w:rPr>
        <w:t xml:space="preserve">Kysymys 0</w:t>
      </w:r>
    </w:p>
    <w:p>
      <w:r>
        <w:t xml:space="preserve">Mihin valtioon Napoleon tunkeutui vuonna 1812 saadakseen saartonsa voimaan?</w:t>
      </w:r>
    </w:p>
    <w:p>
      <w:r>
        <w:rPr>
          <w:b/>
        </w:rPr>
        <w:t xml:space="preserve">Kysymys 1</w:t>
      </w:r>
    </w:p>
    <w:p>
      <w:r>
        <w:t xml:space="preserve">Minkä sotilasyksikön romahtamiseen johti vuoden 1812 hyökkäys Venäjälle?</w:t>
      </w:r>
    </w:p>
    <w:p>
      <w:r>
        <w:rPr>
          <w:b/>
        </w:rPr>
        <w:t xml:space="preserve">Kysymys 2</w:t>
      </w:r>
    </w:p>
    <w:p>
      <w:r>
        <w:t xml:space="preserve">Minä vuonna muodostettiin kuudes koalitio?</w:t>
      </w:r>
    </w:p>
    <w:p>
      <w:r>
        <w:rPr>
          <w:b/>
        </w:rPr>
        <w:t xml:space="preserve">Kysymys 3</w:t>
      </w:r>
    </w:p>
    <w:p>
      <w:r>
        <w:t xml:space="preserve">Venäjän lisäksi kuudes koalitio koostui minkä kahden valtion joukoista?</w:t>
      </w:r>
    </w:p>
    <w:p>
      <w:r>
        <w:rPr>
          <w:b/>
        </w:rPr>
        <w:t xml:space="preserve">Kysymys 4</w:t>
      </w:r>
    </w:p>
    <w:p>
      <w:r>
        <w:t xml:space="preserve">Minä vuonna liittoutuneet valtasivat Pariisin ja pakottivat Napoleonin luopumaan vallasta?</w:t>
      </w:r>
    </w:p>
    <w:p>
      <w:r>
        <w:rPr>
          <w:b/>
        </w:rPr>
        <w:t xml:space="preserve">Teksti numero 5</w:t>
      </w:r>
    </w:p>
    <w:p>
      <w:r>
        <w:t xml:space="preserve">Napoleon syntyi 15. elokuuta 1769 </w:t>
      </w:r>
      <w:r>
        <w:rPr>
          <w:color w:val="A9A9A9"/>
        </w:rPr>
        <w:t xml:space="preserve">Carlo Maria di Buonaparten </w:t>
      </w:r>
      <w:r>
        <w:t xml:space="preserve">ja </w:t>
      </w:r>
      <w:r>
        <w:rPr>
          <w:color w:val="DCDCDC"/>
        </w:rPr>
        <w:t xml:space="preserve">Maria Letizia Ramolinon </w:t>
      </w:r>
      <w:r>
        <w:t xml:space="preserve">lapsena </w:t>
      </w:r>
      <w:r>
        <w:t xml:space="preserve">hänen perheensä esi-isiensä kotitalossa </w:t>
      </w:r>
      <w:r>
        <w:rPr>
          <w:color w:val="2F4F4F"/>
        </w:rPr>
        <w:t xml:space="preserve">Casa Buonapartessa </w:t>
      </w:r>
      <w:r>
        <w:t xml:space="preserve">Ajacciossa, </w:t>
      </w:r>
      <w:r>
        <w:rPr>
          <w:color w:val="556B2F"/>
        </w:rPr>
        <w:t xml:space="preserve">Korsikan</w:t>
      </w:r>
      <w:r>
        <w:t xml:space="preserve"> saaren pääkaupungissa</w:t>
      </w:r>
      <w:r>
        <w:t xml:space="preserve">. Hän oli heidän neljäs lapsensa ja kolmas poikansa. Tämä tapahtui vuosi sen jälkeen, kun Genovan tasavalta oli siirtänyt saaren Ranskalle. Hänet kastettiin Napoleone di Buonaparteksi, luultavasti nimetty </w:t>
      </w:r>
      <w:r>
        <w:rPr>
          <w:color w:val="6B8E23"/>
        </w:rPr>
        <w:t xml:space="preserve">sedän </w:t>
      </w:r>
      <w:r>
        <w:t xml:space="preserve">mukaan </w:t>
      </w:r>
      <w:r>
        <w:t xml:space="preserve">(vanhempi veli, joka ei selvinnyt lapsuudesta, oli ensimmäinen pojista, jota kutsuttiin Napoleoneksi). Parikymppisenä hän otti käyttöön ranskalaiselta kuulostavan Napoléon Bonaparten nimen[huom. 2].</w:t>
      </w:r>
    </w:p>
    <w:p>
      <w:r>
        <w:rPr>
          <w:b/>
        </w:rPr>
        <w:t xml:space="preserve">Kysymys 0</w:t>
      </w:r>
    </w:p>
    <w:p>
      <w:r>
        <w:t xml:space="preserve">Kuka oli Napoleonin isä?</w:t>
      </w:r>
    </w:p>
    <w:p>
      <w:r>
        <w:rPr>
          <w:b/>
        </w:rPr>
        <w:t xml:space="preserve">Kysymys 1</w:t>
      </w:r>
    </w:p>
    <w:p>
      <w:r>
        <w:t xml:space="preserve">Kuka oli Napoleonin äiti?</w:t>
      </w:r>
    </w:p>
    <w:p>
      <w:r>
        <w:rPr>
          <w:b/>
        </w:rPr>
        <w:t xml:space="preserve">Kysymys 2</w:t>
      </w:r>
    </w:p>
    <w:p>
      <w:r>
        <w:t xml:space="preserve">Millä saarella Bonaparten esi-isien koti sijaitsi?</w:t>
      </w:r>
    </w:p>
    <w:p>
      <w:r>
        <w:rPr>
          <w:b/>
        </w:rPr>
        <w:t xml:space="preserve">Kysymys 3</w:t>
      </w:r>
    </w:p>
    <w:p>
      <w:r>
        <w:t xml:space="preserve">Mikä oli Napoleonin perhekodin nimi?</w:t>
      </w:r>
    </w:p>
    <w:p>
      <w:r>
        <w:rPr>
          <w:b/>
        </w:rPr>
        <w:t xml:space="preserve">Kysymys 4</w:t>
      </w:r>
    </w:p>
    <w:p>
      <w:r>
        <w:t xml:space="preserve">Minkä sukulaisuussuhteen mukaan Napoleon todennäköisesti nimettiin?</w:t>
      </w:r>
    </w:p>
    <w:p>
      <w:r>
        <w:rPr>
          <w:b/>
        </w:rPr>
        <w:t xml:space="preserve">Teksti numero 6</w:t>
      </w:r>
    </w:p>
    <w:p>
      <w:r>
        <w:t xml:space="preserve">Napoleonin aatelinen ja kohtuullisen varakas tausta tarjosi hänelle paremmat mahdollisuudet opiskeluun kuin tavalliselle korsikalaiselle tuon ajan ihmiselle. </w:t>
      </w:r>
      <w:r>
        <w:rPr>
          <w:color w:val="A9A9A9"/>
        </w:rPr>
        <w:t xml:space="preserve">Tammikuussa 1779 </w:t>
      </w:r>
      <w:r>
        <w:t xml:space="preserve">hänet kirjoitettiin uskonnolliseen kouluun Autunissa. Toukokuussa hänet otettiin </w:t>
      </w:r>
      <w:r>
        <w:rPr>
          <w:color w:val="DCDCDC"/>
        </w:rPr>
        <w:t xml:space="preserve">Brienne-le-Châteaun</w:t>
      </w:r>
      <w:r>
        <w:t xml:space="preserve"> sotilasakatemiaan</w:t>
      </w:r>
      <w:r>
        <w:t xml:space="preserve">. </w:t>
      </w:r>
      <w:r>
        <w:t xml:space="preserve">Hänen äidinkielensä oli </w:t>
      </w:r>
      <w:r>
        <w:rPr>
          <w:color w:val="2F4F4F"/>
        </w:rPr>
        <w:t xml:space="preserve">korsikalainen, </w:t>
      </w:r>
      <w:r>
        <w:t xml:space="preserve">ja hän puhui ranskaa aina selvällä korsikalaisella aksentilla eikä koskaan oppinut kirjoittamaan ranskaa oikein. Muut opiskelijat kiusasivat häntä </w:t>
      </w:r>
      <w:r>
        <w:rPr>
          <w:color w:val="556B2F"/>
        </w:rPr>
        <w:t xml:space="preserve">aksenttinsa </w:t>
      </w:r>
      <w:r>
        <w:t xml:space="preserve">vuoksi</w:t>
      </w:r>
      <w:r>
        <w:t xml:space="preserve">, ja hän paneutui lukemiseen. Eräs kokeen vastaanottaja totesi, että Napoleon "on aina kunnostautunut </w:t>
      </w:r>
      <w:r>
        <w:rPr>
          <w:color w:val="6B8E23"/>
        </w:rPr>
        <w:t xml:space="preserve">matematiikan </w:t>
      </w:r>
      <w:r>
        <w:t xml:space="preserve">soveltuvuudellaan</w:t>
      </w:r>
      <w:r>
        <w:t xml:space="preserve">. Hän tuntee melko hyvin historiaa ja maantiedettä... Tästä pojasta tulisi erinomainen merimies."[huomautus 3].</w:t>
      </w:r>
    </w:p>
    <w:p>
      <w:r>
        <w:rPr>
          <w:b/>
        </w:rPr>
        <w:t xml:space="preserve">Kysymys 0</w:t>
      </w:r>
    </w:p>
    <w:p>
      <w:r>
        <w:t xml:space="preserve">Milloin Napoleon aloitti uskonnonopetuksen Autunissa?</w:t>
      </w:r>
    </w:p>
    <w:p>
      <w:r>
        <w:rPr>
          <w:b/>
        </w:rPr>
        <w:t xml:space="preserve">Kysymys 1</w:t>
      </w:r>
    </w:p>
    <w:p>
      <w:r>
        <w:t xml:space="preserve">Missä sijaitsi Napoleonin ensimmäinen sotilasakatemia?</w:t>
      </w:r>
    </w:p>
    <w:p>
      <w:r>
        <w:rPr>
          <w:b/>
        </w:rPr>
        <w:t xml:space="preserve">Kysymys 2</w:t>
      </w:r>
    </w:p>
    <w:p>
      <w:r>
        <w:t xml:space="preserve">Mikä oli Napoleonin ensimmäinen kieli?</w:t>
      </w:r>
    </w:p>
    <w:p>
      <w:r>
        <w:rPr>
          <w:b/>
        </w:rPr>
        <w:t xml:space="preserve">Kysymys 3</w:t>
      </w:r>
    </w:p>
    <w:p>
      <w:r>
        <w:t xml:space="preserve">Miksi muut oppilaat kiusasivat Napoleonia usein?</w:t>
      </w:r>
    </w:p>
    <w:p>
      <w:r>
        <w:rPr>
          <w:b/>
        </w:rPr>
        <w:t xml:space="preserve">Kysymys 4</w:t>
      </w:r>
    </w:p>
    <w:p>
      <w:r>
        <w:t xml:space="preserve">Erään koulukokeiden järjestäjän mukaan Napoleon oli paras missä oppiaineessa?</w:t>
      </w:r>
    </w:p>
    <w:p>
      <w:r>
        <w:rPr>
          <w:b/>
        </w:rPr>
        <w:t xml:space="preserve">Teksti numero 7</w:t>
      </w:r>
    </w:p>
    <w:p>
      <w:r>
        <w:t xml:space="preserve">Valmistuttuaan </w:t>
      </w:r>
      <w:r>
        <w:rPr>
          <w:color w:val="A9A9A9"/>
        </w:rPr>
        <w:t xml:space="preserve">syyskuussa 1785 </w:t>
      </w:r>
      <w:r>
        <w:t xml:space="preserve">Bonaparte sai komennuksen </w:t>
      </w:r>
      <w:r>
        <w:rPr>
          <w:color w:val="2F4F4F"/>
        </w:rPr>
        <w:t xml:space="preserve">La Fèren tykistörykmentin </w:t>
      </w:r>
      <w:r>
        <w:rPr>
          <w:color w:val="DCDCDC"/>
        </w:rPr>
        <w:t xml:space="preserve">luutnantiksi</w:t>
      </w:r>
      <w:r>
        <w:t xml:space="preserve">.Hän palveli Valenciassa ja Auxonnessa vallankumouksen puhkeamiseen asti vuonna </w:t>
      </w:r>
      <w:r>
        <w:rPr>
          <w:color w:val="556B2F"/>
        </w:rPr>
        <w:t xml:space="preserve">1789 </w:t>
      </w:r>
      <w:r>
        <w:t xml:space="preserve">ja piti tänä aikana lähes kaksi vuotta lomaa Korsikalla ja Pariisissa. Tänä aikana </w:t>
      </w:r>
      <w:r>
        <w:t xml:space="preserve">hän oli kiihkeä korsikalainen kansallismielinen ja kirjoitti </w:t>
      </w:r>
      <w:r>
        <w:t xml:space="preserve">toukokuussa 1789 </w:t>
      </w:r>
      <w:r>
        <w:t xml:space="preserve">korsikalaiselle johtajalle </w:t>
      </w:r>
      <w:r>
        <w:rPr>
          <w:color w:val="6B8E23"/>
        </w:rPr>
        <w:t xml:space="preserve">Pasquale Paolille</w:t>
      </w:r>
      <w:r>
        <w:t xml:space="preserve">: "Kun kansakunta oli kuolemassa, minä synnyin. Kolmekymmentätuhatta ranskalaista oksennettiin rannoillamme hukuttaen vapauden valtaistuimen veriaaltoihin. Sellainen oli se vastenmielinen näky, joka ensimmäisenä iski minuun"."</w:t>
      </w:r>
    </w:p>
    <w:p>
      <w:r>
        <w:rPr>
          <w:b/>
        </w:rPr>
        <w:t xml:space="preserve">Kysymys 0</w:t>
      </w:r>
    </w:p>
    <w:p>
      <w:r>
        <w:t xml:space="preserve">Milloin Napoleon valmistui?</w:t>
      </w:r>
    </w:p>
    <w:p>
      <w:r>
        <w:rPr>
          <w:b/>
        </w:rPr>
        <w:t xml:space="preserve">Kysymys 1</w:t>
      </w:r>
    </w:p>
    <w:p>
      <w:r>
        <w:t xml:space="preserve">Minkä toimeksiannon Napoleon sai valmistuttuaan?</w:t>
      </w:r>
    </w:p>
    <w:p>
      <w:r>
        <w:rPr>
          <w:b/>
        </w:rPr>
        <w:t xml:space="preserve">Kysymys 2</w:t>
      </w:r>
    </w:p>
    <w:p>
      <w:r>
        <w:t xml:space="preserve">Missä sotilasyksikössä Napoleon palveli ensimmäisen kerran valmistumisensa jälkeen?</w:t>
      </w:r>
    </w:p>
    <w:p>
      <w:r>
        <w:rPr>
          <w:b/>
        </w:rPr>
        <w:t xml:space="preserve">Kysymys 3</w:t>
      </w:r>
    </w:p>
    <w:p>
      <w:r>
        <w:t xml:space="preserve">Mille korsikalaiselle johtajalle Napoleon kirjoitti vuonna 1789 kansallismielisiä ajatuksiaan?</w:t>
      </w:r>
    </w:p>
    <w:p>
      <w:r>
        <w:rPr>
          <w:b/>
        </w:rPr>
        <w:t xml:space="preserve">Kysymys 4</w:t>
      </w:r>
    </w:p>
    <w:p>
      <w:r>
        <w:t xml:space="preserve">Milloin vallankumous alkoi?</w:t>
      </w:r>
    </w:p>
    <w:p>
      <w:r>
        <w:rPr>
          <w:b/>
        </w:rPr>
        <w:t xml:space="preserve">Teksti numero 8</w:t>
      </w:r>
    </w:p>
    <w:p>
      <w:r>
        <w:t xml:space="preserve">Jotkut aikalaiset väittivät, että Bonaparte asetettiin kotiarestiin </w:t>
      </w:r>
      <w:r>
        <w:rPr>
          <w:color w:val="A9A9A9"/>
        </w:rPr>
        <w:t xml:space="preserve">Nizzassa, </w:t>
      </w:r>
      <w:r>
        <w:t xml:space="preserve">koska hän oli ollut yhteydessä Robespierreihin heidän kaaduttuaan </w:t>
      </w:r>
      <w:r>
        <w:rPr>
          <w:color w:val="DCDCDC"/>
        </w:rPr>
        <w:t xml:space="preserve">Thermidorin reaktiossa </w:t>
      </w:r>
      <w:r>
        <w:rPr>
          <w:color w:val="2F4F4F"/>
        </w:rPr>
        <w:t xml:space="preserve">heinäkuussa 1794</w:t>
      </w:r>
      <w:r>
        <w:t xml:space="preserve">, mutta Napoleonin sihteeri Bourrienne kiisti väitteen muistelmissaan. Bourriennen mukaan syynä oli mustasukkaisuus Alppien armeijan ja </w:t>
      </w:r>
      <w:r>
        <w:rPr>
          <w:color w:val="556B2F"/>
        </w:rPr>
        <w:t xml:space="preserve">Italian armeijan </w:t>
      </w:r>
      <w:r>
        <w:t xml:space="preserve">(jonka palveluksessa Napoleon oli tuolloin) </w:t>
      </w:r>
      <w:r>
        <w:t xml:space="preserve">välillä. </w:t>
      </w:r>
      <w:r>
        <w:t xml:space="preserve">Bonaparte lähetti kiihkeän puolustuspuheenvuoron kirjeessä komissaari </w:t>
      </w:r>
      <w:r>
        <w:rPr>
          <w:color w:val="6B8E23"/>
        </w:rPr>
        <w:t xml:space="preserve">Salicettille, </w:t>
      </w:r>
      <w:r>
        <w:t xml:space="preserve">ja hänet vapautettiin sittemmin kaikista syytteistä.</w:t>
      </w:r>
    </w:p>
    <w:p>
      <w:r>
        <w:rPr>
          <w:b/>
        </w:rPr>
        <w:t xml:space="preserve">Kysymys 0</w:t>
      </w:r>
    </w:p>
    <w:p>
      <w:r>
        <w:t xml:space="preserve">Missä Napoleon oli kotiarestissa?</w:t>
      </w:r>
    </w:p>
    <w:p>
      <w:r>
        <w:rPr>
          <w:b/>
        </w:rPr>
        <w:t xml:space="preserve">Kysymys 1</w:t>
      </w:r>
    </w:p>
    <w:p>
      <w:r>
        <w:t xml:space="preserve">Mikä historiallinen tapahtuma johti Robespierren kaatumiseen?</w:t>
      </w:r>
    </w:p>
    <w:p>
      <w:r>
        <w:rPr>
          <w:b/>
        </w:rPr>
        <w:t xml:space="preserve">Kysymys 2</w:t>
      </w:r>
    </w:p>
    <w:p>
      <w:r>
        <w:t xml:space="preserve">Milloin Thermidorin reaktio tapahtui?</w:t>
      </w:r>
    </w:p>
    <w:p>
      <w:r>
        <w:rPr>
          <w:b/>
        </w:rPr>
        <w:t xml:space="preserve">Kysymys 3</w:t>
      </w:r>
    </w:p>
    <w:p>
      <w:r>
        <w:t xml:space="preserve">Minkä sotilasyksikön palveluksessa Napoleon oli kotiarestinsa aikaan?</w:t>
      </w:r>
    </w:p>
    <w:p>
      <w:r>
        <w:rPr>
          <w:b/>
        </w:rPr>
        <w:t xml:space="preserve">Kysymys 4</w:t>
      </w:r>
    </w:p>
    <w:p>
      <w:r>
        <w:t xml:space="preserve">Kuka oli se komissaari, jolle Napoleon lähetti kotiarestinsa jälkeen kirjeen, jossa hän vakuutti syyttömyyttään?</w:t>
      </w:r>
    </w:p>
    <w:p>
      <w:r>
        <w:rPr>
          <w:b/>
        </w:rPr>
        <w:t xml:space="preserve">Teksti numero 9</w:t>
      </w:r>
    </w:p>
    <w:p>
      <w:r>
        <w:t xml:space="preserve">Vuoteen 1795 mennessä Bonaparte oli kihlautunut </w:t>
      </w:r>
      <w:r>
        <w:t xml:space="preserve">François Claryn tyttären </w:t>
      </w:r>
      <w:r>
        <w:rPr>
          <w:color w:val="A9A9A9"/>
        </w:rPr>
        <w:t xml:space="preserve">Désirée Claryn </w:t>
      </w:r>
      <w:r>
        <w:t xml:space="preserve">kanssa. </w:t>
      </w:r>
      <w:r>
        <w:t xml:space="preserve">Désiréen sisar Julie Clary oli mennyt naimisiin Bonaparten vanhemman veljen </w:t>
      </w:r>
      <w:r>
        <w:rPr>
          <w:color w:val="DCDCDC"/>
        </w:rPr>
        <w:t xml:space="preserve">Josephin kanssa</w:t>
      </w:r>
      <w:r>
        <w:t xml:space="preserve">. </w:t>
      </w:r>
      <w:r>
        <w:t xml:space="preserve">Huhtikuussa 1795 hänet määrättiin </w:t>
      </w:r>
      <w:r>
        <w:rPr>
          <w:color w:val="2F4F4F"/>
        </w:rPr>
        <w:t xml:space="preserve">Länsiarmeijaan</w:t>
      </w:r>
      <w:r>
        <w:t xml:space="preserve">, joka osallistui </w:t>
      </w:r>
      <w:r>
        <w:rPr>
          <w:color w:val="556B2F"/>
        </w:rPr>
        <w:t xml:space="preserve">Vendéen sotaan - </w:t>
      </w:r>
      <w:r>
        <w:t xml:space="preserve">sisällissotaan ja rojalistien vastavallankumoukseen Vendéessä, joka sijaitsi läntisessä Keski-Ranskassa Atlantin valtameren rannalla. Koska kyseessä oli jalkaväen komento, se oli alentaminen tykistön kenraalin tehtävästä, johon armeijalla oli jo täysi kiintiö, ja hän vetosi </w:t>
      </w:r>
      <w:r>
        <w:rPr>
          <w:color w:val="6B8E23"/>
        </w:rPr>
        <w:t xml:space="preserve">huonoon terveydentilaan </w:t>
      </w:r>
      <w:r>
        <w:t xml:space="preserve">välttääkseen komennuksen.</w:t>
      </w:r>
    </w:p>
    <w:p>
      <w:r>
        <w:rPr>
          <w:b/>
        </w:rPr>
        <w:t xml:space="preserve">Kysymys 0</w:t>
      </w:r>
    </w:p>
    <w:p>
      <w:r>
        <w:t xml:space="preserve">Kenen kanssa Napoleon kihlautui vuonna 1795?</w:t>
      </w:r>
    </w:p>
    <w:p>
      <w:r>
        <w:rPr>
          <w:b/>
        </w:rPr>
        <w:t xml:space="preserve">Kysymys 1</w:t>
      </w:r>
    </w:p>
    <w:p>
      <w:r>
        <w:t xml:space="preserve">Mihin sotilasorganisaatioon Napoleon määrättiin huhtikuussa 1795?</w:t>
      </w:r>
    </w:p>
    <w:p>
      <w:r>
        <w:rPr>
          <w:b/>
        </w:rPr>
        <w:t xml:space="preserve">Kysymys 2</w:t>
      </w:r>
    </w:p>
    <w:p>
      <w:r>
        <w:t xml:space="preserve">Millaisessa sotilaallisessa taistelussa länsiarmeija oli Napoleonin toimeksiannon aikaan?</w:t>
      </w:r>
    </w:p>
    <w:p>
      <w:r>
        <w:rPr>
          <w:b/>
        </w:rPr>
        <w:t xml:space="preserve">Kysymys 3</w:t>
      </w:r>
    </w:p>
    <w:p>
      <w:r>
        <w:t xml:space="preserve">Kenen Napoleonin vanhemman veljen kanssa Désirée Claryn sisar Julie meni naimisiin?</w:t>
      </w:r>
    </w:p>
    <w:p>
      <w:r>
        <w:rPr>
          <w:b/>
        </w:rPr>
        <w:t xml:space="preserve">Kysymys 4</w:t>
      </w:r>
    </w:p>
    <w:p>
      <w:r>
        <w:t xml:space="preserve">Mitä tekosyytä Napoleon käytti välttääkseen jalkaväen komentajaksi määräämisen?</w:t>
      </w:r>
    </w:p>
    <w:p>
      <w:r>
        <w:rPr>
          <w:b/>
        </w:rPr>
        <w:t xml:space="preserve">Teksti numero 10</w:t>
      </w:r>
    </w:p>
    <w:p>
      <w:r>
        <w:t xml:space="preserve">Hänet siirrettiin </w:t>
      </w:r>
      <w:r>
        <w:t xml:space="preserve">yleisen turvallisuuden komitean </w:t>
      </w:r>
      <w:r>
        <w:rPr>
          <w:color w:val="A9A9A9"/>
        </w:rPr>
        <w:t xml:space="preserve">topografiatoimistoon</w:t>
      </w:r>
      <w:r>
        <w:t xml:space="preserve">, ja hän yritti tuloksetta saada siirron </w:t>
      </w:r>
      <w:r>
        <w:rPr>
          <w:color w:val="DCDCDC"/>
        </w:rPr>
        <w:t xml:space="preserve">Konstantinopoliin </w:t>
      </w:r>
      <w:r>
        <w:t xml:space="preserve">tarjotakseen palveluksiaan sulttaanille. Tänä aikana </w:t>
      </w:r>
      <w:r>
        <w:t xml:space="preserve">hän kirjoitti romanttisen novellin </w:t>
      </w:r>
      <w:r>
        <w:rPr>
          <w:color w:val="2F4F4F"/>
        </w:rPr>
        <w:t xml:space="preserve">Clisson et Eugénie, joka </w:t>
      </w:r>
      <w:r>
        <w:t xml:space="preserve">kertoo sotilaasta ja tämän rakastajattaresta ja jossa on selvä rinnastus Bonaparten omaan suhteeseen </w:t>
      </w:r>
      <w:r>
        <w:rPr>
          <w:color w:val="556B2F"/>
        </w:rPr>
        <w:t xml:space="preserve">Désiréeen</w:t>
      </w:r>
      <w:r>
        <w:t xml:space="preserve">. </w:t>
      </w:r>
      <w:r>
        <w:rPr>
          <w:color w:val="6B8E23"/>
        </w:rPr>
        <w:t xml:space="preserve">Syyskuun 15. </w:t>
      </w:r>
      <w:r>
        <w:t xml:space="preserve">päivänä </w:t>
      </w:r>
      <w:r>
        <w:t xml:space="preserve">Bonaparte poistettiin vakinaisessa palveluksessa olevien kenraalien luettelosta, koska hän kieltäytyi palvelemasta Vendéen kampanjassa. Hän joutui vaikeaan taloudelliseen tilanteeseen ja hänen uranäkymänsä heikkenivät.</w:t>
      </w:r>
    </w:p>
    <w:p>
      <w:r>
        <w:rPr>
          <w:b/>
        </w:rPr>
        <w:t xml:space="preserve">Kysymys 0</w:t>
      </w:r>
    </w:p>
    <w:p>
      <w:r>
        <w:t xml:space="preserve">Mihin Napoleon yritti siirtyä yleisen turvallisuuden komiteaan siirryttyään?</w:t>
      </w:r>
    </w:p>
    <w:p>
      <w:r>
        <w:rPr>
          <w:b/>
        </w:rPr>
        <w:t xml:space="preserve">Kysymys 1</w:t>
      </w:r>
    </w:p>
    <w:p>
      <w:r>
        <w:t xml:space="preserve">Minkä romanttisen tarinan Napoleon kirjoitti oman parisuhteensa innoittamana?</w:t>
      </w:r>
    </w:p>
    <w:p>
      <w:r>
        <w:rPr>
          <w:b/>
        </w:rPr>
        <w:t xml:space="preserve">Kysymys 2</w:t>
      </w:r>
    </w:p>
    <w:p>
      <w:r>
        <w:t xml:space="preserve">Minä päivänä Napoleon poistettiin palveluksessa olevien kenraalien luettelosta, koska hän kieltäytyi palvelemasta Vendéessä?</w:t>
      </w:r>
    </w:p>
    <w:p>
      <w:r>
        <w:rPr>
          <w:b/>
        </w:rPr>
        <w:t xml:space="preserve">Kysymys 3</w:t>
      </w:r>
    </w:p>
    <w:p>
      <w:r>
        <w:t xml:space="preserve">Missä yleisen turvallisuuden komitean osastossa Napoleon palveli?</w:t>
      </w:r>
    </w:p>
    <w:p>
      <w:r>
        <w:rPr>
          <w:b/>
        </w:rPr>
        <w:t xml:space="preserve">Kysymys 4</w:t>
      </w:r>
    </w:p>
    <w:p>
      <w:r>
        <w:t xml:space="preserve">Napoleonin novelli "Clisson et Eugénie" perustui hänen suhteeseensa kenen kanssa?</w:t>
      </w:r>
    </w:p>
    <w:p>
      <w:r>
        <w:rPr>
          <w:b/>
        </w:rPr>
        <w:t xml:space="preserve">Teksti numero 11</w:t>
      </w:r>
    </w:p>
    <w:p>
      <w:r>
        <w:t xml:space="preserve">Kaksi päivää avioliiton solmimisen jälkeen Bonaparte lähti Pariisista ottaakseen komentoonsa </w:t>
      </w:r>
      <w:r>
        <w:rPr>
          <w:color w:val="A9A9A9"/>
        </w:rPr>
        <w:t xml:space="preserve">Italian armeijan</w:t>
      </w:r>
      <w:r>
        <w:t xml:space="preserve">. Hän lähti välittömästi hyökkäykseen toivoen voivansa kukistaa Piemonten joukot ennen kuin niiden itävaltalaiset liittolaiset ehtivät puuttua asiaan. </w:t>
      </w:r>
      <w:r>
        <w:rPr>
          <w:color w:val="DCDCDC"/>
        </w:rPr>
        <w:t xml:space="preserve">Montenotten kampanjan </w:t>
      </w:r>
      <w:r>
        <w:t xml:space="preserve">aikana </w:t>
      </w:r>
      <w:r>
        <w:t xml:space="preserve">hän saavutti </w:t>
      </w:r>
      <w:r>
        <w:t xml:space="preserve">useita nopeita voittoja ja </w:t>
      </w:r>
      <w:r>
        <w:t xml:space="preserve">pudotti Piemonten pois sodasta kahdessa viikossa. Ranskalaiset keskittyivät sen jälkeen loppusodan ajan itävaltalaisiin, ja sodan kohokohdaksi muodostui pitkällinen taistelu Mantuasta. Itävaltalaiset käynnistivät useita hyökkäyksiä ranskalaisia vastaan murtaakseen piirityksen, mutta Napoleon kukisti kaikki apuyritykset ja saavutti merkittäviä voittoja Castiglionen, Bassanon, Arcolen ja Rivolin taisteluissa. Ranskan ratkaiseva voitto Rivolissa </w:t>
      </w:r>
      <w:r>
        <w:rPr>
          <w:color w:val="2F4F4F"/>
        </w:rPr>
        <w:t xml:space="preserve">tammikuussa 1797 </w:t>
      </w:r>
      <w:r>
        <w:t xml:space="preserve">johti Itävallan aseman romahtamiseen Italiassa</w:t>
      </w:r>
      <w:r>
        <w:rPr>
          <w:color w:val="2F4F4F"/>
        </w:rPr>
        <w:t xml:space="preserve">.</w:t>
      </w:r>
      <w:r>
        <w:t xml:space="preserve"> Rivolissa itävaltalaiset menettivät jopa </w:t>
      </w:r>
      <w:r>
        <w:rPr>
          <w:color w:val="556B2F"/>
        </w:rPr>
        <w:t xml:space="preserve">14 000 </w:t>
      </w:r>
      <w:r>
        <w:t xml:space="preserve">miestä, kun taas ranskalaiset menettivät noin </w:t>
      </w:r>
      <w:r>
        <w:rPr>
          <w:color w:val="6B8E23"/>
        </w:rPr>
        <w:t xml:space="preserve">5 000 miestä</w:t>
      </w:r>
      <w:r>
        <w:t xml:space="preserve">.</w:t>
      </w:r>
    </w:p>
    <w:p>
      <w:r>
        <w:rPr>
          <w:b/>
        </w:rPr>
        <w:t xml:space="preserve">Kysymys 0</w:t>
      </w:r>
    </w:p>
    <w:p>
      <w:r>
        <w:t xml:space="preserve">Avioliittonsa jälkeen Napoleon lähti Pariisista johtaakseen mitä armeijaa?</w:t>
      </w:r>
    </w:p>
    <w:p>
      <w:r>
        <w:rPr>
          <w:b/>
        </w:rPr>
        <w:t xml:space="preserve">Kysymys 1</w:t>
      </w:r>
    </w:p>
    <w:p>
      <w:r>
        <w:t xml:space="preserve">Missä taistelusarjassa Napoleon poisti Piemonten joukot sodasta?</w:t>
      </w:r>
    </w:p>
    <w:p>
      <w:r>
        <w:rPr>
          <w:b/>
        </w:rPr>
        <w:t xml:space="preserve">Kysymys 2</w:t>
      </w:r>
    </w:p>
    <w:p>
      <w:r>
        <w:t xml:space="preserve">Milloin Ranskan voitto Rivolissa tapahtui?</w:t>
      </w:r>
    </w:p>
    <w:p>
      <w:r>
        <w:rPr>
          <w:b/>
        </w:rPr>
        <w:t xml:space="preserve">Kysymys 3</w:t>
      </w:r>
    </w:p>
    <w:p>
      <w:r>
        <w:t xml:space="preserve">Kuinka monta itävaltalaista sotilasta kuoli Rivolissa?</w:t>
      </w:r>
    </w:p>
    <w:p>
      <w:r>
        <w:rPr>
          <w:b/>
        </w:rPr>
        <w:t xml:space="preserve">Kysymys 4</w:t>
      </w:r>
    </w:p>
    <w:p>
      <w:r>
        <w:t xml:space="preserve">Kuinka monta tappiota ranskalaiset kärsivät Rivolissa?</w:t>
      </w:r>
    </w:p>
    <w:p>
      <w:r>
        <w:rPr>
          <w:b/>
        </w:rPr>
        <w:t xml:space="preserve">Teksti numero 12</w:t>
      </w:r>
    </w:p>
    <w:p>
      <w:r>
        <w:t xml:space="preserve">Kampanjan seuraavassa vaiheessa ranskalaiset hyökkäsivät Habsburgien sydänmaille. Ranskan joukot Etelä-Saksassa olivat kukistaneet arkkiherttua Kaarle Kaarlen vuonna </w:t>
      </w:r>
      <w:r>
        <w:rPr>
          <w:color w:val="A9A9A9"/>
        </w:rPr>
        <w:t xml:space="preserve">1796, </w:t>
      </w:r>
      <w:r>
        <w:t xml:space="preserve">mutta arkkiherttua veti joukkonsa pois suojellakseen </w:t>
      </w:r>
      <w:r>
        <w:rPr>
          <w:color w:val="DCDCDC"/>
        </w:rPr>
        <w:t xml:space="preserve">Wieniä </w:t>
      </w:r>
      <w:r>
        <w:t xml:space="preserve">saatuaan tietää Napoleonin hyökkäyksestä. Ensimmäisessä huomattavassa yhteenotossa näiden kahden komentajan välillä Napoleon työnsi vastustajansa takaisin ja eteni syvälle Itävallan alueelle voitettuaan </w:t>
      </w:r>
      <w:r>
        <w:rPr>
          <w:color w:val="2F4F4F"/>
        </w:rPr>
        <w:t xml:space="preserve">Tarvisin taistelussa </w:t>
      </w:r>
      <w:r>
        <w:rPr>
          <w:color w:val="556B2F"/>
        </w:rPr>
        <w:t xml:space="preserve">maaliskuussa 1797</w:t>
      </w:r>
      <w:r>
        <w:t xml:space="preserve">. </w:t>
      </w:r>
      <w:r>
        <w:t xml:space="preserve">Itävaltalaiset säikähtivät ranskalaisten työntövoimaa, joka ulottui aina Leobeniin asti, noin </w:t>
      </w:r>
      <w:r>
        <w:rPr>
          <w:color w:val="6B8E23"/>
        </w:rPr>
        <w:t xml:space="preserve">100 kilometrin päähän </w:t>
      </w:r>
      <w:r>
        <w:t xml:space="preserve">Wienistä, ja päättivät lopulta pyytää rauhaa. Leobenin sopimus, jota seurasi laajempi Campo Formion sopimus, antoi Ranskalle määräysvallan suurimmassa osassa Pohjois-Italiaa ja Alankomaita, ja salaisessa lausekkeessa Venetsian tasavalta luvattiin Itävallalle. Bonaparte marssi Venetsiaan ja pakotti sen antautumaan, mikä lopetti 1100 vuotta kestäneen itsenäisyyden. Hän antoi ranskalaisille myös luvan ryöstää aarteita, kuten Pyhän Markuksen hevoset.</w:t>
      </w:r>
    </w:p>
    <w:p>
      <w:r>
        <w:rPr>
          <w:b/>
        </w:rPr>
        <w:t xml:space="preserve">Kysymys 0</w:t>
      </w:r>
    </w:p>
    <w:p>
      <w:r>
        <w:t xml:space="preserve">Minä vuonna arkkiherttua Kaarle kukisti ranskalaiset Etelä-Saksassa?</w:t>
      </w:r>
    </w:p>
    <w:p>
      <w:r>
        <w:rPr>
          <w:b/>
        </w:rPr>
        <w:t xml:space="preserve">Kysymys 1</w:t>
      </w:r>
    </w:p>
    <w:p>
      <w:r>
        <w:t xml:space="preserve">Napoleonin hyökkäyksen jälkeen arkkiherttua vetäytyi puolustamaan mitä kaupunkia?</w:t>
      </w:r>
    </w:p>
    <w:p>
      <w:r>
        <w:rPr>
          <w:b/>
        </w:rPr>
        <w:t xml:space="preserve">Kysymys 2</w:t>
      </w:r>
    </w:p>
    <w:p>
      <w:r>
        <w:t xml:space="preserve">Mikä oli Napoleonin ja arkkiherttua Kaarlen ensimmäinen merkittävä yhteenotto?</w:t>
      </w:r>
    </w:p>
    <w:p>
      <w:r>
        <w:rPr>
          <w:b/>
        </w:rPr>
        <w:t xml:space="preserve">Kysymys 3</w:t>
      </w:r>
    </w:p>
    <w:p>
      <w:r>
        <w:t xml:space="preserve">Milloin Tarvisin taistelu käytiin?</w:t>
      </w:r>
    </w:p>
    <w:p>
      <w:r>
        <w:rPr>
          <w:b/>
        </w:rPr>
        <w:t xml:space="preserve">Kysymys 4</w:t>
      </w:r>
    </w:p>
    <w:p>
      <w:r>
        <w:t xml:space="preserve">Kuinka lähellä ranskalaisten hyökkäys Leobeniin oli suunnilleen Wienin saavuttamista?</w:t>
      </w:r>
    </w:p>
    <w:p>
      <w:r>
        <w:rPr>
          <w:b/>
        </w:rPr>
        <w:t xml:space="preserve">Teksti numero 13</w:t>
      </w:r>
    </w:p>
    <w:p>
      <w:r>
        <w:t xml:space="preserve">Bonaparte pystyi voittamaan taisteluita salaamalla joukkojen sijoittamisen ja keskittämällä joukkonsa vihollisen heikentyneen rintaman "saranaan". Jos hän ei pystynyt käyttämään </w:t>
      </w:r>
      <w:r>
        <w:t xml:space="preserve">suosikkistrategiaansa, hän otti keskusaseman ja hyökkäsi kahta yhteistyössä toimivaa joukkoa vastaan niiden saranassa, kääntyi taistelemaan toista vastaan, kunnes se pakeni, ja kääntyi sitten toista vastaan. Tässä Italian sotaretkessä Bonaparten armeija otti </w:t>
      </w:r>
      <w:r>
        <w:rPr>
          <w:color w:val="DCDCDC"/>
        </w:rPr>
        <w:t xml:space="preserve">150 000 </w:t>
      </w:r>
      <w:r>
        <w:t xml:space="preserve">vankia, </w:t>
      </w:r>
      <w:r>
        <w:rPr>
          <w:color w:val="2F4F4F"/>
        </w:rPr>
        <w:t xml:space="preserve">540 </w:t>
      </w:r>
      <w:r>
        <w:t xml:space="preserve">tykkiä ja </w:t>
      </w:r>
      <w:r>
        <w:rPr>
          <w:color w:val="556B2F"/>
        </w:rPr>
        <w:t xml:space="preserve">170 </w:t>
      </w:r>
      <w:r>
        <w:t xml:space="preserve">standaaria. Ranskan armeija kävi 67 taistelua ja voitti 18 varikolla käytyä taistelua ylivoimaisen </w:t>
      </w:r>
      <w:r>
        <w:t xml:space="preserve">tykistötekniikan ja Bonaparten taktiikan </w:t>
      </w:r>
      <w:r>
        <w:t xml:space="preserve">ansiosta.</w:t>
      </w:r>
    </w:p>
    <w:p>
      <w:r>
        <w:rPr>
          <w:b/>
        </w:rPr>
        <w:t xml:space="preserve">Kysymys 0</w:t>
      </w:r>
    </w:p>
    <w:p>
      <w:r>
        <w:t xml:space="preserve">Mikä oli Napoleonin suosikkistrategia?</w:t>
      </w:r>
    </w:p>
    <w:p>
      <w:r>
        <w:rPr>
          <w:b/>
        </w:rPr>
        <w:t xml:space="preserve">Kysymys 1</w:t>
      </w:r>
    </w:p>
    <w:p>
      <w:r>
        <w:t xml:space="preserve">Kuinka monta vankia Napoleonin armeija otti Italian sotaretkellä?</w:t>
      </w:r>
    </w:p>
    <w:p>
      <w:r>
        <w:rPr>
          <w:b/>
        </w:rPr>
        <w:t xml:space="preserve">Kysymys 2</w:t>
      </w:r>
    </w:p>
    <w:p>
      <w:r>
        <w:t xml:space="preserve">Kuinka monta tykkiä Napoleonin armeija kaappasi Italian sotaretkellä?</w:t>
      </w:r>
    </w:p>
    <w:p>
      <w:r>
        <w:rPr>
          <w:b/>
        </w:rPr>
        <w:t xml:space="preserve">Kysymys 3</w:t>
      </w:r>
    </w:p>
    <w:p>
      <w:r>
        <w:t xml:space="preserve">Millä alalla Ranskan armeija osoitti vastustajiinsa nähden ylivoimaista teknologiaa?</w:t>
      </w:r>
    </w:p>
    <w:p>
      <w:r>
        <w:rPr>
          <w:b/>
        </w:rPr>
        <w:t xml:space="preserve">Kysymys 4</w:t>
      </w:r>
    </w:p>
    <w:p>
      <w:r>
        <w:t xml:space="preserve">Kuinka monta standaaria Napoleonin armeija kaappasi Italian sotaretkellä?</w:t>
      </w:r>
    </w:p>
    <w:p>
      <w:r>
        <w:rPr>
          <w:b/>
        </w:rPr>
        <w:t xml:space="preserve">Teksti numero 14</w:t>
      </w:r>
    </w:p>
    <w:p>
      <w:r>
        <w:t xml:space="preserve">Kampanjan aikana Bonaparten vaikutusvalta Ranskan politiikassa kasvoi. Hän perusti kaksi sanomalehteä: toisen armeijansa joukkoja varten ja toisen Ranskassa levitettäväksi. Kuninkaalliset hyökkäsivät Bonapartea vastaan </w:t>
      </w:r>
      <w:r>
        <w:t xml:space="preserve">Italian </w:t>
      </w:r>
      <w:r>
        <w:rPr>
          <w:color w:val="A9A9A9"/>
        </w:rPr>
        <w:t xml:space="preserve">ryöstelystä </w:t>
      </w:r>
      <w:r>
        <w:t xml:space="preserve">ja varoittivat, että hänestä saattaisi tulla diktaattori. Kaiken kaikkiaan Napoleonin joukot saivat </w:t>
      </w:r>
      <w:r>
        <w:t xml:space="preserve">Italiasta </w:t>
      </w:r>
      <w:r>
        <w:t xml:space="preserve">arviolta </w:t>
      </w:r>
      <w:r>
        <w:rPr>
          <w:color w:val="DCDCDC"/>
        </w:rPr>
        <w:t xml:space="preserve">45 miljoonaa dollaria </w:t>
      </w:r>
      <w:r>
        <w:t xml:space="preserve">varoja siellä käymänsä sotaretken aikana ja toiset 12 miljoonaa dollaria jalometalleina ja jalokivinä; tämän lisäksi hänen joukkonsa takavarikoivat yli </w:t>
      </w:r>
      <w:r>
        <w:rPr>
          <w:color w:val="2F4F4F"/>
        </w:rPr>
        <w:t xml:space="preserve">kolmesataa </w:t>
      </w:r>
      <w:r>
        <w:t xml:space="preserve">korvaamatonta maalausta ja veistosta. Bonaparte lähetti kenraali </w:t>
      </w:r>
      <w:r>
        <w:rPr>
          <w:color w:val="556B2F"/>
        </w:rPr>
        <w:t xml:space="preserve">Pierre Augereaun </w:t>
      </w:r>
      <w:r>
        <w:t xml:space="preserve">Pariisiin johtamaan vallankaappausta ja puhdistamaan rojalistit 4. syyskuuta - 18. syyskuuta tapahtunut vallankaappaus. Tämä jätti Barrasin ja hänen tasavaltalaisliittolaisen liittolaisensa jälleen valtaan mutta riippuvaisiksi Bonapartesta, joka aloitti rauhanneuvottelut Itävallan kanssa. Neuvottelut johtivat </w:t>
      </w:r>
      <w:r>
        <w:rPr>
          <w:color w:val="6B8E23"/>
        </w:rPr>
        <w:t xml:space="preserve">Campo Formion sopimukseen, </w:t>
      </w:r>
      <w:r>
        <w:t xml:space="preserve">ja Bonaparte palasi Pariisiin joulukuussa sankarina. Hän tapasi Ranskan uuden ulkoministerin Talleyrandin - joka toimi myöhemmin samassa tehtävässä keisari Napoleonin palveluksessa - ja he alkoivat valmistella hyökkäystä Britanniaan.</w:t>
      </w:r>
    </w:p>
    <w:p>
      <w:r>
        <w:rPr>
          <w:b/>
        </w:rPr>
        <w:t xml:space="preserve">Kysymys 0</w:t>
      </w:r>
    </w:p>
    <w:p>
      <w:r>
        <w:t xml:space="preserve">Mistä Italian sotaretken aikana tehdystä teosta rojalistit tuomitsivat Bonaparten?</w:t>
      </w:r>
    </w:p>
    <w:p>
      <w:r>
        <w:rPr>
          <w:b/>
        </w:rPr>
        <w:t xml:space="preserve">Kysymys 1</w:t>
      </w:r>
    </w:p>
    <w:p>
      <w:r>
        <w:t xml:space="preserve">Kuinka paljon rahaa Napoleonin armeija vei Italiasta sen konfliktin aikana?</w:t>
      </w:r>
    </w:p>
    <w:p>
      <w:r>
        <w:rPr>
          <w:b/>
        </w:rPr>
        <w:t xml:space="preserve">Kysymys 2</w:t>
      </w:r>
    </w:p>
    <w:p>
      <w:r>
        <w:t xml:space="preserve">Kuinka monta arvokasta maalausta ja veistosta Napoleonin joukot ryöstivät Italiasta sotaretken aikana?</w:t>
      </w:r>
    </w:p>
    <w:p>
      <w:r>
        <w:rPr>
          <w:b/>
        </w:rPr>
        <w:t xml:space="preserve">Kysymys 3</w:t>
      </w:r>
    </w:p>
    <w:p>
      <w:r>
        <w:t xml:space="preserve">Mikä oli Napoleonin Pariisiin lähettämän kenraalin nimi, jonka tehtävänä oli järjestää vallankaappaus rojalisteja vastaan?</w:t>
      </w:r>
    </w:p>
    <w:p>
      <w:r>
        <w:rPr>
          <w:b/>
        </w:rPr>
        <w:t xml:space="preserve">Kysymys 4</w:t>
      </w:r>
    </w:p>
    <w:p>
      <w:r>
        <w:t xml:space="preserve">Minkä sopimuksen Napoleonin rauhanneuvottelut Itävallan kanssa saivat aikaan?</w:t>
      </w:r>
    </w:p>
    <w:p>
      <w:r>
        <w:rPr>
          <w:b/>
        </w:rPr>
        <w:t xml:space="preserve">Teksti numero 15</w:t>
      </w:r>
    </w:p>
    <w:p>
      <w:r>
        <w:t xml:space="preserve">Kenraali Bonaparte ja hänen retkikuntansa pakenivat </w:t>
      </w:r>
      <w:r>
        <w:rPr>
          <w:color w:val="A9A9A9"/>
        </w:rPr>
        <w:t xml:space="preserve">kuninkaallisen laivaston </w:t>
      </w:r>
      <w:r>
        <w:t xml:space="preserve">takaa-ajoa </w:t>
      </w:r>
      <w:r>
        <w:t xml:space="preserve">ja rantautuivat Aleksandriaan </w:t>
      </w:r>
      <w:r>
        <w:rPr>
          <w:color w:val="DCDCDC"/>
        </w:rPr>
        <w:t xml:space="preserve">1. heinäkuuta</w:t>
      </w:r>
      <w:r>
        <w:t xml:space="preserve">. </w:t>
      </w:r>
      <w:r>
        <w:t xml:space="preserve">Hän taisteli </w:t>
      </w:r>
      <w:r>
        <w:rPr>
          <w:color w:val="2F4F4F"/>
        </w:rPr>
        <w:t xml:space="preserve">Shubra Khitin taistelussa </w:t>
      </w:r>
      <w:r>
        <w:t xml:space="preserve">Egyptin hallitsevaa sotilaskastia, </w:t>
      </w:r>
      <w:r>
        <w:rPr>
          <w:color w:val="556B2F"/>
        </w:rPr>
        <w:t xml:space="preserve">mamlukkeja, </w:t>
      </w:r>
      <w:r>
        <w:t xml:space="preserve">vastaan</w:t>
      </w:r>
      <w:r>
        <w:rPr>
          <w:color w:val="2F4F4F"/>
        </w:rPr>
        <w:t xml:space="preserve">.</w:t>
      </w:r>
      <w:r>
        <w:t xml:space="preserve"> Tämä auttoi ranskalaisia harjoittelemaan puolustustaktiikkaansa pyramidien taistelua varten, joka käytiin 21. heinäkuuta noin 24 kilometrin päässä pyramideista. Kenraali Bonaparten 25 000 sotilaan joukot vastasivat suunnilleen mamlukien egyptiläisen ratsuväen joukkoja. Kaksikymmentäyhdeksän ranskalaista ja noin </w:t>
      </w:r>
      <w:r>
        <w:rPr>
          <w:color w:val="6B8E23"/>
        </w:rPr>
        <w:t xml:space="preserve">2 000 </w:t>
      </w:r>
      <w:r>
        <w:t xml:space="preserve">egyptiläistä sai surmansa</w:t>
      </w:r>
      <w:r>
        <w:t xml:space="preserve">.</w:t>
      </w:r>
      <w:r>
        <w:t xml:space="preserve"> Voitto kohotti Ranskan armeijan moraalia.</w:t>
      </w:r>
    </w:p>
    <w:p>
      <w:r>
        <w:rPr>
          <w:b/>
        </w:rPr>
        <w:t xml:space="preserve">Kysymys 0</w:t>
      </w:r>
    </w:p>
    <w:p>
      <w:r>
        <w:t xml:space="preserve">Ennen maihinnousuaan Aleksandriaan Napoleon onnistui kiertämään minkä sotilaallisen yksikön?</w:t>
      </w:r>
    </w:p>
    <w:p>
      <w:r>
        <w:rPr>
          <w:b/>
        </w:rPr>
        <w:t xml:space="preserve">Kysymys 1</w:t>
      </w:r>
    </w:p>
    <w:p>
      <w:r>
        <w:t xml:space="preserve">Minä päivänä Napoleon laskeutui Aleksandriaan?</w:t>
      </w:r>
    </w:p>
    <w:p>
      <w:r>
        <w:rPr>
          <w:b/>
        </w:rPr>
        <w:t xml:space="preserve">Kysymys 2</w:t>
      </w:r>
    </w:p>
    <w:p>
      <w:r>
        <w:t xml:space="preserve">Missä taistelussa Napoleon taisteli mamlukkeja vastaan?</w:t>
      </w:r>
    </w:p>
    <w:p>
      <w:r>
        <w:rPr>
          <w:b/>
        </w:rPr>
        <w:t xml:space="preserve">Kysymys 3</w:t>
      </w:r>
    </w:p>
    <w:p>
      <w:r>
        <w:t xml:space="preserve">Mikä oli Egyptin hallitsevan sotilasluokan nimi?</w:t>
      </w:r>
    </w:p>
    <w:p>
      <w:r>
        <w:rPr>
          <w:b/>
        </w:rPr>
        <w:t xml:space="preserve">Kysymys 4</w:t>
      </w:r>
    </w:p>
    <w:p>
      <w:r>
        <w:t xml:space="preserve">Kuinka monta egyptiläistä menetti henkensä Pyramidien taistelussa?</w:t>
      </w:r>
    </w:p>
    <w:p>
      <w:r>
        <w:rPr>
          <w:b/>
        </w:rPr>
        <w:t xml:space="preserve">Teksti numero 16</w:t>
      </w:r>
    </w:p>
    <w:p>
      <w:r>
        <w:t xml:space="preserve">Elokuun 1. päivänä </w:t>
      </w:r>
      <w:r>
        <w:rPr>
          <w:color w:val="A9A9A9"/>
        </w:rPr>
        <w:t xml:space="preserve">Horatio Nelsonin </w:t>
      </w:r>
      <w:r>
        <w:t xml:space="preserve">johtama Britannian laivasto </w:t>
      </w:r>
      <w:r>
        <w:t xml:space="preserve">valloitti tai tuhosi </w:t>
      </w:r>
      <w:r>
        <w:rPr>
          <w:color w:val="DCDCDC"/>
        </w:rPr>
        <w:t xml:space="preserve">Niilin taistelussa </w:t>
      </w:r>
      <w:r>
        <w:t xml:space="preserve">kahta lukuun ottamatta kaikki ranskalaiset alukset </w:t>
      </w:r>
      <w:r>
        <w:t xml:space="preserve">ja teki tyhjäksi Bonaparten tavoitteen vahvistaa Ranskan asemaa Välimerellä. Hänen armeijansa oli onnistunut tilapäisesti lisäämään Ranskan valtaa Egyptissä, vaikka se kohtasi toistuvia kapinoita. </w:t>
      </w:r>
      <w:r>
        <w:rPr>
          <w:color w:val="2F4F4F"/>
        </w:rPr>
        <w:t xml:space="preserve">Vuoden 1799 </w:t>
      </w:r>
      <w:r>
        <w:t xml:space="preserve">alussa </w:t>
      </w:r>
      <w:r>
        <w:t xml:space="preserve">hän siirsi armeijan ottomaanien Damaskoksen maakuntaan (Syyria ja Galilea). Bonaparte johti näitä </w:t>
      </w:r>
      <w:r>
        <w:rPr>
          <w:color w:val="556B2F"/>
        </w:rPr>
        <w:t xml:space="preserve">13 000 </w:t>
      </w:r>
      <w:r>
        <w:t xml:space="preserve">ranskalaista sotilasta valloittaessaan Arishin, Gazan, Jaffan ja Haifan rannikkokaupungit. Hyökkäys </w:t>
      </w:r>
      <w:r>
        <w:rPr>
          <w:color w:val="6B8E23"/>
        </w:rPr>
        <w:t xml:space="preserve">Jaffaan </w:t>
      </w:r>
      <w:r>
        <w:t xml:space="preserve">oli erityisen raaka</w:t>
      </w:r>
      <w:r>
        <w:t xml:space="preserve">.</w:t>
      </w:r>
      <w:r>
        <w:t xml:space="preserve"> Bonaparte sai selville, että monet puolustajista olivat entisiä sotavankeja, jotka olivat muka ehdonalaisessa vapaudessa, joten hän määräsi varuskunnan ja 1 400 vankia teloitettavaksi pistimellä tai hukutettavaksi luotien säästämiseksi. Miehiä, naisia ja lapsia ryöstettiin ja murhattiin kolmen päivän ajan.</w:t>
      </w:r>
    </w:p>
    <w:p>
      <w:r>
        <w:rPr>
          <w:b/>
        </w:rPr>
        <w:t xml:space="preserve">Kysymys 0</w:t>
      </w:r>
    </w:p>
    <w:p>
      <w:r>
        <w:t xml:space="preserve">Missä taistelussa brittilaivasto takavarikoi tai tuhosi suurimman osan Egyptissä olleista ranskalaisista aluksista?</w:t>
      </w:r>
    </w:p>
    <w:p>
      <w:r>
        <w:rPr>
          <w:b/>
        </w:rPr>
        <w:t xml:space="preserve">Kysymys 1</w:t>
      </w:r>
    </w:p>
    <w:p>
      <w:r>
        <w:t xml:space="preserve">Kuka johti brittejä Niilin taistelussa?</w:t>
      </w:r>
    </w:p>
    <w:p>
      <w:r>
        <w:rPr>
          <w:b/>
        </w:rPr>
        <w:t xml:space="preserve">Kysymys 2</w:t>
      </w:r>
    </w:p>
    <w:p>
      <w:r>
        <w:t xml:space="preserve">Minä vuonna Napoleon johti armeijansa Damaskokseen?</w:t>
      </w:r>
    </w:p>
    <w:p>
      <w:r>
        <w:rPr>
          <w:b/>
        </w:rPr>
        <w:t xml:space="preserve">Kysymys 3</w:t>
      </w:r>
    </w:p>
    <w:p>
      <w:r>
        <w:t xml:space="preserve">Kuinka monta sotilasta kuului suunnilleen Napoleonin Damaskokseen johtamaan armeijaan?</w:t>
      </w:r>
    </w:p>
    <w:p>
      <w:r>
        <w:rPr>
          <w:b/>
        </w:rPr>
        <w:t xml:space="preserve">Kysymys 4</w:t>
      </w:r>
    </w:p>
    <w:p>
      <w:r>
        <w:t xml:space="preserve">Damaskoksen taistelujen aikana mihin kaupunkiin tehty hyökkäys tunnettiin raakuudestaan?</w:t>
      </w:r>
    </w:p>
    <w:p>
      <w:r>
        <w:rPr>
          <w:b/>
        </w:rPr>
        <w:t xml:space="preserve">Teksti numero 17</w:t>
      </w:r>
    </w:p>
    <w:p>
      <w:r>
        <w:t xml:space="preserve">Bonaparte aloitti </w:t>
      </w:r>
      <w:r>
        <w:rPr>
          <w:color w:val="A9A9A9"/>
        </w:rPr>
        <w:t xml:space="preserve">13 000 </w:t>
      </w:r>
      <w:r>
        <w:t xml:space="preserve">miehen </w:t>
      </w:r>
      <w:r>
        <w:t xml:space="preserve">armeijalla</w:t>
      </w:r>
      <w:r>
        <w:t xml:space="preserve">; </w:t>
      </w:r>
      <w:r>
        <w:rPr>
          <w:color w:val="DCDCDC"/>
        </w:rPr>
        <w:t xml:space="preserve">1 500 miestä </w:t>
      </w:r>
      <w:r>
        <w:t xml:space="preserve">ilmoitettiin kadonneeksi, </w:t>
      </w:r>
      <w:r>
        <w:rPr>
          <w:color w:val="2F4F4F"/>
        </w:rPr>
        <w:t xml:space="preserve">1 200 </w:t>
      </w:r>
      <w:r>
        <w:t xml:space="preserve">kuoli taistelussa ja tuhannet menehtyivät tauteihin, joista suurin osa oli </w:t>
      </w:r>
      <w:r>
        <w:rPr>
          <w:color w:val="556B2F"/>
        </w:rPr>
        <w:t xml:space="preserve">paiseruttoa</w:t>
      </w:r>
      <w:r>
        <w:t xml:space="preserve">. Hän ei onnistunut valloittamaan Akkon linnoitusta, joten hän marssitti armeijansa toukokuussa takaisin Egyptiin. Vetäytymisen nopeuttamiseksi Bonaparte määräsi ruttoon sairastuneet miehet myrkytettäväksi </w:t>
      </w:r>
      <w:r>
        <w:rPr>
          <w:color w:val="6B8E23"/>
        </w:rPr>
        <w:t xml:space="preserve">oopiumilla</w:t>
      </w:r>
      <w:r>
        <w:t xml:space="preserve">. Kuolleiden määrästä kiistellään edelleen, ja se vaihtelee 30:stä 580:een.</w:t>
      </w:r>
      <w:r>
        <w:t xml:space="preserve"> Hän toi myös 1 000 haavoittunutta miestä. Palattuaan Egyptiin 25. heinäkuuta Bonaparte kukisti ottomaanien amfibialaishyökkäyksen Abukirissa.</w:t>
      </w:r>
    </w:p>
    <w:p>
      <w:r>
        <w:rPr>
          <w:b/>
        </w:rPr>
        <w:t xml:space="preserve">Kysymys 0</w:t>
      </w:r>
    </w:p>
    <w:p>
      <w:r>
        <w:t xml:space="preserve">Kuinka monta miestä Napoleonin armeijassa oli taistelun alkaessa?</w:t>
      </w:r>
    </w:p>
    <w:p>
      <w:r>
        <w:rPr>
          <w:b/>
        </w:rPr>
        <w:t xml:space="preserve">Kysymys 1</w:t>
      </w:r>
    </w:p>
    <w:p>
      <w:r>
        <w:t xml:space="preserve">Kuinka monta sotilasta Napoleonin armeijassa kuoli taistelussa?</w:t>
      </w:r>
    </w:p>
    <w:p>
      <w:r>
        <w:rPr>
          <w:b/>
        </w:rPr>
        <w:t xml:space="preserve">Kysymys 2</w:t>
      </w:r>
    </w:p>
    <w:p>
      <w:r>
        <w:t xml:space="preserve">Kuinka monta Napoleonin armeijan sotilasta ilmoitettiin kadonneeksi?</w:t>
      </w:r>
    </w:p>
    <w:p>
      <w:r>
        <w:rPr>
          <w:b/>
        </w:rPr>
        <w:t xml:space="preserve">Kysymys 3</w:t>
      </w:r>
    </w:p>
    <w:p>
      <w:r>
        <w:t xml:space="preserve">Mikä tauti vaati Napoleonin armeijalta suurimman veronsa?</w:t>
      </w:r>
    </w:p>
    <w:p>
      <w:r>
        <w:rPr>
          <w:b/>
        </w:rPr>
        <w:t xml:space="preserve">Kysymys 4</w:t>
      </w:r>
    </w:p>
    <w:p>
      <w:r>
        <w:t xml:space="preserve">Nopeuttaakseen vetäytymistään Egyptiin Napoleon määräsi myrkyttämään sairaat miehet millä aineella?</w:t>
      </w:r>
    </w:p>
    <w:p>
      <w:r>
        <w:rPr>
          <w:b/>
        </w:rPr>
        <w:t xml:space="preserve">Teksti numero 18</w:t>
      </w:r>
    </w:p>
    <w:p>
      <w:r>
        <w:t xml:space="preserve">Egyptin epäonnistumisista huolimatta Napoleon palasi ja sai sankarin vastaanoton. Hän solmi liiton johtaja Emmanuel Joseph Sieyès'n, tämän veljen Lucienin, </w:t>
      </w:r>
      <w:r>
        <w:rPr>
          <w:color w:val="A9A9A9"/>
        </w:rPr>
        <w:t xml:space="preserve">viidensadan neuvoston </w:t>
      </w:r>
      <w:r>
        <w:t xml:space="preserve">puhemiehen </w:t>
      </w:r>
      <w:r>
        <w:t xml:space="preserve">Roger Ducosin, johtaja Joseph Fouchén ja Talleyrandin </w:t>
      </w:r>
      <w:r>
        <w:t xml:space="preserve">kanssa, </w:t>
      </w:r>
      <w:r>
        <w:t xml:space="preserve">ja he syrjäyttivät </w:t>
      </w:r>
      <w:r>
        <w:rPr>
          <w:color w:val="DCDCDC"/>
        </w:rPr>
        <w:t xml:space="preserve">9. marraskuuta 1799 </w:t>
      </w:r>
      <w:r>
        <w:t xml:space="preserve">(vallankumouskalenterin mukaan "18. Brumaire"</w:t>
      </w:r>
      <w:r>
        <w:t xml:space="preserve">) vallankaappauksella direktoraatin </w:t>
      </w:r>
      <w:r>
        <w:t xml:space="preserve">ja lopettivat </w:t>
      </w:r>
      <w:r>
        <w:rPr>
          <w:color w:val="2F4F4F"/>
        </w:rPr>
        <w:t xml:space="preserve">viidensadan neuvoston toiminnan</w:t>
      </w:r>
      <w:r>
        <w:t xml:space="preserve">. </w:t>
      </w:r>
      <w:r>
        <w:t xml:space="preserve">Napoleonista tuli </w:t>
      </w:r>
      <w:r>
        <w:rPr>
          <w:color w:val="556B2F"/>
        </w:rPr>
        <w:t xml:space="preserve">"ensimmäinen konsuli" </w:t>
      </w:r>
      <w:r>
        <w:t xml:space="preserve">kymmeneksi vuodeksi, ja hän nimitti kaksi konsulia, joilla oli vain neuvoa-antava ääni. Hänen valtansa vahvistettiin uudella "vuoden VIII perustuslailla", jonka Sieyès oli alun perin laatinut antamaan Napoleonille vähäisemmän roolin, mutta jonka Napoleon kirjoitti uudelleen ja joka hyväksyttiin suoralla kansanäänestyksellä (</w:t>
      </w:r>
      <w:r>
        <w:rPr>
          <w:color w:val="6B8E23"/>
        </w:rPr>
        <w:t xml:space="preserve">3 000 000 </w:t>
      </w:r>
      <w:r>
        <w:t xml:space="preserve">puolesta, 1 567 vastaan). Perustuslaki säilytti tasavallan vaikutelman, mutta todellisuudessa se loi diktatuurin.</w:t>
      </w:r>
    </w:p>
    <w:p>
      <w:r>
        <w:rPr>
          <w:b/>
        </w:rPr>
        <w:t xml:space="preserve">Kysymys 0</w:t>
      </w:r>
    </w:p>
    <w:p>
      <w:r>
        <w:t xml:space="preserve">Napoleonin liittolainen Roger Ducos oli minkä järjestön puhuja?</w:t>
      </w:r>
    </w:p>
    <w:p>
      <w:r>
        <w:rPr>
          <w:b/>
        </w:rPr>
        <w:t xml:space="preserve">Kysymys 1</w:t>
      </w:r>
    </w:p>
    <w:p>
      <w:r>
        <w:t xml:space="preserve">Minä päivänä Napoleonin liittouma kaatoi Direktoraatin?</w:t>
      </w:r>
    </w:p>
    <w:p>
      <w:r>
        <w:rPr>
          <w:b/>
        </w:rPr>
        <w:t xml:space="preserve">Kysymys 2</w:t>
      </w:r>
    </w:p>
    <w:p>
      <w:r>
        <w:t xml:space="preserve">Napoleonin onnistunut vallankaappaus hakemistoa vastaan johti minkä organisaation lakkauttamiseen?</w:t>
      </w:r>
    </w:p>
    <w:p>
      <w:r>
        <w:rPr>
          <w:b/>
        </w:rPr>
        <w:t xml:space="preserve">Kysymys 3</w:t>
      </w:r>
    </w:p>
    <w:p>
      <w:r>
        <w:t xml:space="preserve">Minkä poliittisen viran Napoleon otti haltuunsa onnistuneen vallankaappauksensa jälkeen?</w:t>
      </w:r>
    </w:p>
    <w:p>
      <w:r>
        <w:rPr>
          <w:b/>
        </w:rPr>
        <w:t xml:space="preserve">Kysymys 4</w:t>
      </w:r>
    </w:p>
    <w:p>
      <w:r>
        <w:t xml:space="preserve">Mikä oli "vuoden VIII perustuslain" hyväksi toimitetun kansanäänestyksen tulos?</w:t>
      </w:r>
    </w:p>
    <w:p>
      <w:r>
        <w:rPr>
          <w:b/>
        </w:rPr>
        <w:t xml:space="preserve">Teksti numero 19</w:t>
      </w:r>
    </w:p>
    <w:p>
      <w:r>
        <w:t xml:space="preserve">Napoleon perusti poliittisen järjestelmän, jota historioitsija Martyn Lyons kutsui </w:t>
      </w:r>
      <w:r>
        <w:rPr>
          <w:color w:val="A9A9A9"/>
        </w:rPr>
        <w:t xml:space="preserve">"diktatuuriksi kansanäänestyksen avulla".</w:t>
      </w:r>
      <w:r>
        <w:t xml:space="preserve"> Napoleon oli huolissaan vallankumouksen vapauttamista demokraattisista voimista mutta ei halunnut jättää niitä kokonaan huomiotta, joten hän turvautui keisarilliseen valtaan pyrkiessään säännöllisiin vaalikuulemisiin Ranskan kansan kanssa. Hän laati </w:t>
      </w:r>
      <w:r>
        <w:rPr>
          <w:color w:val="DCDCDC"/>
        </w:rPr>
        <w:t xml:space="preserve">vuoden VIII perustuslain </w:t>
      </w:r>
      <w:r>
        <w:t xml:space="preserve">ja varmisti oman valintansa ensimmäiseksi konsuliksi ja asettui asumaan </w:t>
      </w:r>
      <w:r>
        <w:rPr>
          <w:color w:val="2F4F4F"/>
        </w:rPr>
        <w:t xml:space="preserve">Tuileriesiin</w:t>
      </w:r>
      <w:r>
        <w:t xml:space="preserve">. </w:t>
      </w:r>
      <w:r>
        <w:t xml:space="preserve">Perustuslaki hyväksyttiin seuraavana tammikuussa järjestetyssä väärennetyssä kansanäänestyksessä, jossa </w:t>
      </w:r>
      <w:r>
        <w:rPr>
          <w:color w:val="556B2F"/>
        </w:rPr>
        <w:t xml:space="preserve">99,94 </w:t>
      </w:r>
      <w:r>
        <w:t xml:space="preserve">prosenttia virallisesti ilmoitetuista äänistä oli "kyllä"</w:t>
      </w:r>
      <w:r>
        <w:rPr>
          <w:color w:val="556B2F"/>
        </w:rPr>
        <w:t xml:space="preserve">. </w:t>
      </w:r>
      <w:r>
        <w:t xml:space="preserve">Napoleonin veli Lucien oli väärentänyt kansanäänestyksen tulokset, joiden mukaan kansanäänestykseen oli osallistunut 3 miljoonaa ihmistä; todellisuudessa osallistujia oli </w:t>
      </w:r>
      <w:r>
        <w:rPr>
          <w:color w:val="6B8E23"/>
        </w:rPr>
        <w:t xml:space="preserve">1,5 miljoonaa</w:t>
      </w:r>
      <w:r>
        <w:t xml:space="preserve">. Poliittiset tarkkailijat olettivat tuolloin, että äänioikeutettuja ranskalaisia oli noin 5 miljoonaa, joten hallinto kaksinkertaisti osallistumisprosentin keinotekoisesti osoittaakseen kansan innostusta konsulaattia kohtaan. Konsulaatin ensimmäisinä kuukausina Napoleonin ote vallasta oli hyvin heikko, sillä Euroopassa jatkui edelleen sota ja sisäinen epävakaus vaivasi maata.</w:t>
      </w:r>
    </w:p>
    <w:p>
      <w:r>
        <w:rPr>
          <w:b/>
        </w:rPr>
        <w:t xml:space="preserve">Kysymys 0</w:t>
      </w:r>
    </w:p>
    <w:p>
      <w:r>
        <w:t xml:space="preserve">Miten historioitsija Martin Lyons kutsui Napoleonin luomaa poliittista järjestelmää?</w:t>
      </w:r>
    </w:p>
    <w:p>
      <w:r>
        <w:rPr>
          <w:b/>
        </w:rPr>
        <w:t xml:space="preserve">Kysymys 1</w:t>
      </w:r>
    </w:p>
    <w:p>
      <w:r>
        <w:t xml:space="preserve"> Mikä oli Napoleonin laatiman perustuslain nimi?</w:t>
      </w:r>
    </w:p>
    <w:p>
      <w:r>
        <w:rPr>
          <w:b/>
        </w:rPr>
        <w:t xml:space="preserve">Kysymys 2</w:t>
      </w:r>
    </w:p>
    <w:p>
      <w:r>
        <w:t xml:space="preserve">  Missä Napoleon asettui asumaan sen jälkeen, kun hänet oli valittu ensimmäiseksi konsuliksi?</w:t>
      </w:r>
    </w:p>
    <w:p>
      <w:r>
        <w:rPr>
          <w:b/>
        </w:rPr>
        <w:t xml:space="preserve">Kysymys 3</w:t>
      </w:r>
    </w:p>
    <w:p>
      <w:r>
        <w:t xml:space="preserve"> Kuinka suuri prosenttiosuus äänestäjistä hyväksyi Napoleonin perustuslain?</w:t>
      </w:r>
    </w:p>
    <w:p>
      <w:r>
        <w:rPr>
          <w:b/>
        </w:rPr>
        <w:t xml:space="preserve">Kysymys 4</w:t>
      </w:r>
    </w:p>
    <w:p>
      <w:r>
        <w:t xml:space="preserve"> Mikä oli Napoleonin perustuslain hyväksyneen kansanäänestyksen todellinen osallistujamäärä?</w:t>
      </w:r>
    </w:p>
    <w:p>
      <w:r>
        <w:rPr>
          <w:b/>
        </w:rPr>
        <w:t xml:space="preserve">Teksti numero 20</w:t>
      </w:r>
    </w:p>
    <w:p>
      <w:r>
        <w:t xml:space="preserve">Keväällä </w:t>
      </w:r>
      <w:r>
        <w:rPr>
          <w:color w:val="A9A9A9"/>
        </w:rPr>
        <w:t xml:space="preserve">1800 </w:t>
      </w:r>
      <w:r>
        <w:t xml:space="preserve">Napoleon joukkoineen ylitti Sveitsin Alpit Italiaan pyrkien yllättämään Itävallan armeijat, jotka olivat vallanneet niemimaan uudelleen Napoleonin ollessa Egyptissä.Vaikean Alppien ylityksen jälkeen Ranskan armeija saapui Pohjois-Italian tasangoille lähes ilman vastarintaa. Samalla kun yksi ranskalaisarmeija lähestyi pohjoisesta, itävaltalaiset olivat kiireisiä toisen Genovaan sijoitetun armeijan kanssa, jota piiritti huomattava joukko. Tämän </w:t>
      </w:r>
      <w:r>
        <w:rPr>
          <w:color w:val="DCDCDC"/>
        </w:rPr>
        <w:t xml:space="preserve">André Massénan </w:t>
      </w:r>
      <w:r>
        <w:t xml:space="preserve">johtaman ranskalaisarmeijan raivokas vastarinta </w:t>
      </w:r>
      <w:r>
        <w:t xml:space="preserve">antoi pohjoiselle iskujoukolle arvokasta aikaa toteuttaa operaationsa vähin häiriöin. Vietettyään useita päiviä etsien toisiaan, nämä kaksi armeijaa törmäsivät lopulta yhteen Marengon taistelussa </w:t>
      </w:r>
      <w:r>
        <w:rPr>
          <w:color w:val="2F4F4F"/>
        </w:rPr>
        <w:t xml:space="preserve">14. kesäkuuta</w:t>
      </w:r>
      <w:r>
        <w:t xml:space="preserve">. </w:t>
      </w:r>
      <w:r>
        <w:rPr>
          <w:color w:val="556B2F"/>
        </w:rPr>
        <w:t xml:space="preserve">Kenraali </w:t>
      </w:r>
      <w:r>
        <w:t xml:space="preserve">Melasilla oli numeerinen etu, sillä hänellä oli noin 30 000 itävaltalaista sotilasta, kun taas Napoleon komensi </w:t>
      </w:r>
      <w:r>
        <w:rPr>
          <w:color w:val="6B8E23"/>
        </w:rPr>
        <w:t xml:space="preserve">24 000 </w:t>
      </w:r>
      <w:r>
        <w:t xml:space="preserve">ranskalaista sotilasta. Taistelu alkoi itävaltalaisten kannalta suotuisasti, sillä heidän alkuhyökkäyksensä yllätti ranskalaiset ja ajoi heidät vähitellen takaisin. Melas päätteli voittaneensa taistelun ja vetäytyi päämajaansa noin kello 15.00 jättäen alaisilleen vastuun ranskalaisten takaa-ajosta. Ranskalaisten rivit eivät kuitenkaan murtuneet kertaakaan heidän taktisen vetäytymisensä aikana; Napoleon ratsasti jatkuvasti joukkojen keskellä kehottaen heitä pysymään pystyssä ja taistelemaan. Myöhään iltapäivällä kentälle saapui Desaix'n johtama kokonainen divisioona, joka käänsi dramaattisesti taistelun suunnan. Tykistön tykistötulitusten ja onnekkaiden ratsuväkirynnäkköjen avulla onnistuttiin tuhoamaan itävaltalaisten armeija, joka pakeni kaoottisesti Bormida-joen yli takaisin Alessandriaan jättäen jälkeensä 14 000 haavoittunutta. Seuraavana päivänä Itävallan armeija suostui luopumaan Pohjois-Italiasta jälleen kerran Alessandrian sopimuksella, joka myönsi heille turvallisen kulun ystävälliseen maaperään vastineeksi heidän linnoituksistaan eri puolilla aluetta.</w:t>
      </w:r>
    </w:p>
    <w:p>
      <w:r>
        <w:rPr>
          <w:b/>
        </w:rPr>
        <w:t xml:space="preserve">Kysymys 0</w:t>
      </w:r>
    </w:p>
    <w:p>
      <w:r>
        <w:t xml:space="preserve">Minä vuonna Napoleon joukkoineen ylitti Sveitsin Alpit ja saapui Italiaan?</w:t>
      </w:r>
    </w:p>
    <w:p>
      <w:r>
        <w:rPr>
          <w:b/>
        </w:rPr>
        <w:t xml:space="preserve">Kysymys 1</w:t>
      </w:r>
    </w:p>
    <w:p>
      <w:r>
        <w:t xml:space="preserve">Kuka johti Ranskan armeijaa, joka puolusti Genovaa Itävallan piiritystä vastaan?</w:t>
      </w:r>
    </w:p>
    <w:p>
      <w:r>
        <w:rPr>
          <w:b/>
        </w:rPr>
        <w:t xml:space="preserve">Kysymys 2</w:t>
      </w:r>
    </w:p>
    <w:p>
      <w:r>
        <w:t xml:space="preserve"> Mikä oli Marengon taistelun päivämäärä?</w:t>
      </w:r>
    </w:p>
    <w:p>
      <w:r>
        <w:rPr>
          <w:b/>
        </w:rPr>
        <w:t xml:space="preserve">Kysymys 3</w:t>
      </w:r>
    </w:p>
    <w:p>
      <w:r>
        <w:t xml:space="preserve">Kuka johti Itävallan joukkoja Marengon taistelussa?</w:t>
      </w:r>
    </w:p>
    <w:p>
      <w:r>
        <w:rPr>
          <w:b/>
        </w:rPr>
        <w:t xml:space="preserve">Kysymys 4</w:t>
      </w:r>
    </w:p>
    <w:p>
      <w:r>
        <w:t xml:space="preserve">Kuinka monta sotilasta Napoleon käytti Marengon taistelussa?</w:t>
      </w:r>
    </w:p>
    <w:p>
      <w:r>
        <w:rPr>
          <w:b/>
        </w:rPr>
        <w:t xml:space="preserve">Teksti numero 21</w:t>
      </w:r>
    </w:p>
    <w:p>
      <w:r>
        <w:t xml:space="preserve">Vaikka arvostelijat ovat syyttäneet Napoleonia useista taistelua edeltäneistä taktisista virheistä, he ovat myös ylistäneet hänen rohkeuttaan valita riskialtis kampanjastrategia ja hyökätä Italian niemimaalle </w:t>
      </w:r>
      <w:r>
        <w:rPr>
          <w:color w:val="A9A9A9"/>
        </w:rPr>
        <w:t xml:space="preserve">pohjoisesta</w:t>
      </w:r>
      <w:r>
        <w:t xml:space="preserve">, kun suurin osa ranskalaisten hyökkäyksistä tehtiin </w:t>
      </w:r>
      <w:r>
        <w:rPr>
          <w:color w:val="DCDCDC"/>
        </w:rPr>
        <w:t xml:space="preserve">lännestä</w:t>
      </w:r>
      <w:r>
        <w:t xml:space="preserve">, rannikon tuntumasta tai rannikkoa pitkin. Kuten Chandler huomauttaa, Napoleon käytti lähes </w:t>
      </w:r>
      <w:r>
        <w:rPr>
          <w:color w:val="2F4F4F"/>
        </w:rPr>
        <w:t xml:space="preserve">vuoden </w:t>
      </w:r>
      <w:r>
        <w:t xml:space="preserve">saadakseen itävaltalaiset pois Italiasta ensimmäisessä sotaretkessään; vuonna 1800 häneltä kesti vain </w:t>
      </w:r>
      <w:r>
        <w:rPr>
          <w:color w:val="556B2F"/>
        </w:rPr>
        <w:t xml:space="preserve">kuukausi </w:t>
      </w:r>
      <w:r>
        <w:t xml:space="preserve">saavuttaa sama tavoite. </w:t>
      </w:r>
      <w:r>
        <w:t xml:space="preserve">Saksalainen strategi ja kenttämarsalkka Alfred von Schlieffen totesi, että "Bonaparte ei tuhonnut vihollistaan vaan eliminoi hänet ja teki hänet vaarattomaksi" samalla kun "[saavutti] kampanjan päämäärän: </w:t>
      </w:r>
      <w:r>
        <w:rPr>
          <w:color w:val="6B8E23"/>
        </w:rPr>
        <w:t xml:space="preserve">Pohjois-Italian valloituksen</w:t>
      </w:r>
      <w:r>
        <w:t xml:space="preserve">".</w:t>
      </w:r>
    </w:p>
    <w:p>
      <w:r>
        <w:rPr>
          <w:b/>
        </w:rPr>
        <w:t xml:space="preserve">Kysymys 0</w:t>
      </w:r>
    </w:p>
    <w:p>
      <w:r>
        <w:t xml:space="preserve">Mistä suunnasta Napoleon päätti hyökätä Italiaan?</w:t>
      </w:r>
    </w:p>
    <w:p>
      <w:r>
        <w:rPr>
          <w:b/>
        </w:rPr>
        <w:t xml:space="preserve">Kysymys 1</w:t>
      </w:r>
    </w:p>
    <w:p>
      <w:r>
        <w:t xml:space="preserve"> Mistä suunnasta ranskalaiset hyökkäykset Italiaan yleensä tulivat?</w:t>
      </w:r>
    </w:p>
    <w:p>
      <w:r>
        <w:rPr>
          <w:b/>
        </w:rPr>
        <w:t xml:space="preserve">Kysymys 2</w:t>
      </w:r>
    </w:p>
    <w:p>
      <w:r>
        <w:t xml:space="preserve">Kuinka kauan Napoleonilla kesti noin tunkea Itävalta pois Italiasta ensimmäisten kokemustensa aikana?</w:t>
      </w:r>
    </w:p>
    <w:p>
      <w:r>
        <w:rPr>
          <w:b/>
        </w:rPr>
        <w:t xml:space="preserve">Kysymys 3</w:t>
      </w:r>
    </w:p>
    <w:p>
      <w:r>
        <w:t xml:space="preserve">Kuinka kauan Napoleonilta kesti ajaa Itävalta Italiasta vuonna 1800?</w:t>
      </w:r>
    </w:p>
    <w:p>
      <w:r>
        <w:rPr>
          <w:b/>
        </w:rPr>
        <w:t xml:space="preserve">Kysymys 4</w:t>
      </w:r>
    </w:p>
    <w:p>
      <w:r>
        <w:t xml:space="preserve">Mikä oli Alfred von Shlieffenin mukaan Napoleonin vuonna 1800 toteuttaman Italian sotaretken tavoite?</w:t>
      </w:r>
    </w:p>
    <w:p>
      <w:r>
        <w:rPr>
          <w:b/>
        </w:rPr>
        <w:t xml:space="preserve">Teksti numero 22</w:t>
      </w:r>
    </w:p>
    <w:p>
      <w:r>
        <w:t xml:space="preserve">Napoleonin voitto </w:t>
      </w:r>
      <w:r>
        <w:rPr>
          <w:color w:val="A9A9A9"/>
        </w:rPr>
        <w:t xml:space="preserve">Marengossa </w:t>
      </w:r>
      <w:r>
        <w:t xml:space="preserve">varmisti hänen poliittisen auktoriteettinsa ja lisäsi hänen suosiotaan kotimaassa, mutta se ei johtanut välittömään rauhaan. Bonaparten veli Joseph johti monimutkaisia neuvotteluja </w:t>
      </w:r>
      <w:r>
        <w:rPr>
          <w:color w:val="DCDCDC"/>
        </w:rPr>
        <w:t xml:space="preserve">Lunévillessä </w:t>
      </w:r>
      <w:r>
        <w:t xml:space="preserve">ja ilmoitti, että Britannian tuen rohkaisemana Itävalta ei tunnustaisi Ranskan saamaa uutta aluetta. Neuvottelujen käydessä yhä riitaisammiksi Bonaparte antoi kenraalilleen </w:t>
      </w:r>
      <w:r>
        <w:rPr>
          <w:color w:val="2F4F4F"/>
        </w:rPr>
        <w:t xml:space="preserve">Moreaulle </w:t>
      </w:r>
      <w:r>
        <w:t xml:space="preserve">käskyn </w:t>
      </w:r>
      <w:r>
        <w:t xml:space="preserve">iskeä Itävaltaan vielä kerran. Moreau ja ranskalaiset pyyhkäisivät Baijerin läpi ja saavuttivat ylivoimaisen voiton </w:t>
      </w:r>
      <w:r>
        <w:rPr>
          <w:color w:val="556B2F"/>
        </w:rPr>
        <w:t xml:space="preserve">Hohenlindenissä </w:t>
      </w:r>
      <w:r>
        <w:t xml:space="preserve">joulukuussa 1800. Tämän seurauksena </w:t>
      </w:r>
      <w:r>
        <w:t xml:space="preserve">itävaltalaiset antautuivat ja allekirjoittivat </w:t>
      </w:r>
      <w:r>
        <w:rPr>
          <w:color w:val="6B8E23"/>
        </w:rPr>
        <w:t xml:space="preserve">Lunévillen sopimuksen </w:t>
      </w:r>
      <w:r>
        <w:t xml:space="preserve">helmikuussa 1801. Sopimuksessa vahvistettiin ja laajennettiin Ranskan aiempia voittoja Campo Formiossa. Britannia oli nyt ainoa valtio, joka oli edelleen sodassa Ranskan kanssa.</w:t>
      </w:r>
    </w:p>
    <w:p>
      <w:r>
        <w:rPr>
          <w:b/>
        </w:rPr>
        <w:t xml:space="preserve">Kysymys 0</w:t>
      </w:r>
    </w:p>
    <w:p>
      <w:r>
        <w:t xml:space="preserve">Missä Napoleon saavutti voiton, joka varmisti hänen poliittisen valtansa ja lisäsi hänen suosiotaan Ranskassa?</w:t>
      </w:r>
    </w:p>
    <w:p>
      <w:r>
        <w:rPr>
          <w:b/>
        </w:rPr>
        <w:t xml:space="preserve">Kysymys 1</w:t>
      </w:r>
    </w:p>
    <w:p>
      <w:r>
        <w:t xml:space="preserve">Missä käytiin Napoleonin veljen johtamat neuvottelut Itävallan kanssa?</w:t>
      </w:r>
    </w:p>
    <w:p>
      <w:r>
        <w:rPr>
          <w:b/>
        </w:rPr>
        <w:t xml:space="preserve">Kysymys 2</w:t>
      </w:r>
    </w:p>
    <w:p>
      <w:r>
        <w:t xml:space="preserve">Mikä oli sen kenraalin nimi, jonka Napoleon määräsi aloittamaan uuden hyökkäyksen Itävaltaa vastaan?</w:t>
      </w:r>
    </w:p>
    <w:p>
      <w:r>
        <w:rPr>
          <w:b/>
        </w:rPr>
        <w:t xml:space="preserve">Kysymys 3</w:t>
      </w:r>
    </w:p>
    <w:p>
      <w:r>
        <w:t xml:space="preserve">Mikä oli itävaltalaisten Hohenlindenin tappion seurauksena allekirjoittaman sopimuksen nimi?</w:t>
      </w:r>
    </w:p>
    <w:p>
      <w:r>
        <w:rPr>
          <w:b/>
        </w:rPr>
        <w:t xml:space="preserve">Kysymys 4</w:t>
      </w:r>
    </w:p>
    <w:p>
      <w:r>
        <w:t xml:space="preserve">Missä Moreau saavutti suuren voittonsa Itävaltaa vastaan joulukuussa 1800?</w:t>
      </w:r>
    </w:p>
    <w:p>
      <w:r>
        <w:rPr>
          <w:b/>
        </w:rPr>
        <w:t xml:space="preserve">Teksti numero 23</w:t>
      </w:r>
    </w:p>
    <w:p>
      <w:r>
        <w:t xml:space="preserve">Vuosikymmenen jatkuvan sodankäynnin jälkeen Ranska ja Britannia allekirjoittivat </w:t>
      </w:r>
      <w:r>
        <w:t xml:space="preserve">maaliskuussa </w:t>
      </w:r>
      <w:r>
        <w:rPr>
          <w:color w:val="DCDCDC"/>
        </w:rPr>
        <w:t xml:space="preserve">1802 </w:t>
      </w:r>
      <w:r>
        <w:rPr>
          <w:color w:val="A9A9A9"/>
        </w:rPr>
        <w:t xml:space="preserve">Amiensin sopimuksen</w:t>
      </w:r>
      <w:r>
        <w:t xml:space="preserve">, joka päätti vallankumoukselliset sodat.</w:t>
      </w:r>
      <w:r>
        <w:t xml:space="preserve"> Amiensin sopimuksessa vaadittiin brittijoukkojen vetäytymistä äskettäin valloitetuilta siirtomaa-alueilta sekä vakuutuksia Ranskan tasavallan laajentumistavoitteiden rajoittamisesta. Kun Euroopassa vallitsi rauha ja talous elpyi, Napoleonin suosio nousi konsulaatin aikana korkeimmalle tasolleen sekä kotimaassa että ulkomailla. Keväällä </w:t>
      </w:r>
      <w:r>
        <w:rPr>
          <w:color w:val="2F4F4F"/>
        </w:rPr>
        <w:t xml:space="preserve">1802 järjestetyssä </w:t>
      </w:r>
      <w:r>
        <w:t xml:space="preserve">uudessa kansanäänestyksessä </w:t>
      </w:r>
      <w:r>
        <w:t xml:space="preserve">ranskalaiset hyväksyivät valtavin joukoin perustuslain, joka teki konsulaatista pysyvän ja nosti Napoleonin käytännössä elinikäiseksi diktaattoriksi. Kun kaksi vuotta aiemmin järjestetty kansanäänestys oli saanut 1,5 miljoonaa ihmistä äänestämään, uusi kansanäänestys houkutteli 3,6 miljoonaa ihmistä äänestämään (72 prosenttia kaikista äänioikeutetuista). Vuonna 1802 ei järjestetty salaisia äänestyksiä, ja vain harvat halusivat avoimesti uhmata hallintoa; perustuslaki sai hyväksynnän </w:t>
      </w:r>
      <w:r>
        <w:rPr>
          <w:color w:val="556B2F"/>
        </w:rPr>
        <w:t xml:space="preserve">yli 99 prosentin </w:t>
      </w:r>
      <w:r>
        <w:t xml:space="preserve">ääniosuudella. Hänen laajat valtansa määriteltiin uudessa perustuslaissa: 1 artikla. Ranskan kansa nimeää ja senaatti julistaa Napoleon-Bonaparten </w:t>
      </w:r>
      <w:r>
        <w:rPr>
          <w:color w:val="6B8E23"/>
        </w:rPr>
        <w:t xml:space="preserve">elinkautiseksi ylikonsuliksi</w:t>
      </w:r>
      <w:r>
        <w:t xml:space="preserve">. Vuoden 1802 jälkeen häntä kutsuttiin yleisesti Napoleoniksi eikä Bonaparteksi.</w:t>
      </w:r>
    </w:p>
    <w:p>
      <w:r>
        <w:rPr>
          <w:b/>
        </w:rPr>
        <w:t xml:space="preserve">Kysymys 0</w:t>
      </w:r>
    </w:p>
    <w:p>
      <w:r>
        <w:t xml:space="preserve">Mikä vuoden 1802 sopimus Britannian ja Ranskan välillä päätti vallankumoukselliset sodat?</w:t>
      </w:r>
    </w:p>
    <w:p>
      <w:r>
        <w:rPr>
          <w:b/>
        </w:rPr>
        <w:t xml:space="preserve">Kysymys 1</w:t>
      </w:r>
    </w:p>
    <w:p>
      <w:r>
        <w:t xml:space="preserve">Minä vuonna Amiensin sopimus allekirjoitettiin?</w:t>
      </w:r>
    </w:p>
    <w:p>
      <w:r>
        <w:rPr>
          <w:b/>
        </w:rPr>
        <w:t xml:space="preserve">Kysymys 2</w:t>
      </w:r>
    </w:p>
    <w:p>
      <w:r>
        <w:t xml:space="preserve">Minä vuonna ranskalaiset äänestäjät hyväksyivät perustuslain, jonka mukaan konsulaatti on pysyvä?</w:t>
      </w:r>
    </w:p>
    <w:p>
      <w:r>
        <w:rPr>
          <w:b/>
        </w:rPr>
        <w:t xml:space="preserve">Kysymys 3</w:t>
      </w:r>
    </w:p>
    <w:p>
      <w:r>
        <w:t xml:space="preserve">Kuinka monta prosenttia ranskalaisista äänestäjistä hyväksyi Napoleonin uuden perustuslain?</w:t>
      </w:r>
    </w:p>
    <w:p>
      <w:r>
        <w:rPr>
          <w:b/>
        </w:rPr>
        <w:t xml:space="preserve">Kysymys 4</w:t>
      </w:r>
    </w:p>
    <w:p>
      <w:r>
        <w:t xml:space="preserve">Minkä aseman Napoleon sai Ranskan uuden perustuslain 1 artiklassa?</w:t>
      </w:r>
    </w:p>
    <w:p>
      <w:r>
        <w:rPr>
          <w:b/>
        </w:rPr>
        <w:t xml:space="preserve">Tekstin numero 24</w:t>
      </w:r>
    </w:p>
    <w:p>
      <w:r>
        <w:t xml:space="preserve">Lyhyt rauha Euroopassa antoi Napoleonille mahdollisuuden keskittyä </w:t>
      </w:r>
      <w:r>
        <w:rPr>
          <w:color w:val="A9A9A9"/>
        </w:rPr>
        <w:t xml:space="preserve">Ranskan siirtomaihin ulkomailla</w:t>
      </w:r>
      <w:r>
        <w:t xml:space="preserve">. </w:t>
      </w:r>
      <w:r>
        <w:rPr>
          <w:color w:val="DCDCDC"/>
        </w:rPr>
        <w:t xml:space="preserve">Saint-Domingue </w:t>
      </w:r>
      <w:r>
        <w:t xml:space="preserve">oli vallankumoussotien aikana onnistunut saavuttamaan suuren poliittisen autonomian, ja </w:t>
      </w:r>
      <w:r>
        <w:rPr>
          <w:color w:val="2F4F4F"/>
        </w:rPr>
        <w:t xml:space="preserve">Toussaint Louverture </w:t>
      </w:r>
      <w:r>
        <w:t xml:space="preserve">asetti itsensä tosiasialliseksi diktaattoriksi vuoteen 1801 mennessä. Napoleon näki tilaisuutensa saada entinen rikas siirtomaa takaisin, kun hän allekirjoitti Amiensin sopimuksen. Vallankumouksen aikana kansalliskokous äänesti orjuuden lakkauttamisesta helmikuussa </w:t>
      </w:r>
      <w:r>
        <w:rPr>
          <w:color w:val="556B2F"/>
        </w:rPr>
        <w:t xml:space="preserve">1794</w:t>
      </w:r>
      <w:r>
        <w:t xml:space="preserve">. Amiensin sopimuksen ehtojen mukaan Napoleon suostui kuitenkin rauhoittamaan Britannian vaatimukset jättämällä orjuuden lakkauttamatta niissä siirtokunnissa, joissa vuoden 1794 asetusta ei ollut koskaan pantu täytäntöön. Tästä johtuvaa 20. toukokuuta annettua lakia ei koskaan sovellettu Guadeloupen ja Guyanen kaltaisiin siirtomaihin, vaikka roistokenraalit ja muut virkamiehet käyttivät rauhan tekosyytä tilaisuutena palauttaa orjuus joissakin näistä paikoista. Toukokuun 20. päivän laki palautti virallisesti orjakaupan Karibian siirtokuntiin, mutta ei itse orjuutta. Napoleon lähetti kenraali </w:t>
      </w:r>
      <w:r>
        <w:rPr>
          <w:color w:val="6B8E23"/>
        </w:rPr>
        <w:t xml:space="preserve">Leclercin</w:t>
      </w:r>
      <w:r>
        <w:t xml:space="preserve"> johtaman retkikunnan, </w:t>
      </w:r>
      <w:r>
        <w:t xml:space="preserve">jonka tarkoituksena oli palauttaa Sainte-Dominguen hallinta. Vaikka ranskalaiset onnistuivat vangitsemaan Toussaint Louverturen, retkikunta epäonnistui, kun korkea tautitilanne rampautti Ranskan armeijan. Toukokuussa 1803 viimeiset 8 000 ranskalaista sotilasta poistuivat saarelta, ja orjat julistivat itsenäisen tasavallan, jota he kutsuivat Haitiksi vuonna 1804. Napoleon näki siirtomaapyrkimystensä epäonnistuneen ja päätti vuonna 1803 myydä Louisianan alueen Yhdysvalloille, mikä kaksinkertaisti välittömästi Yhdysvaltojen koon. Louisianan oston myyntihinta oli alle kolme senttiä hehtaarilta, yhteensä 15 miljoonaa dollaria.</w:t>
      </w:r>
    </w:p>
    <w:p>
      <w:r>
        <w:rPr>
          <w:b/>
        </w:rPr>
        <w:t xml:space="preserve">Kysymys 0</w:t>
      </w:r>
    </w:p>
    <w:p>
      <w:r>
        <w:t xml:space="preserve">Mihin Napoleon keskittyi Euroopan lyhyen rauhan aikana?</w:t>
      </w:r>
    </w:p>
    <w:p>
      <w:r>
        <w:rPr>
          <w:b/>
        </w:rPr>
        <w:t xml:space="preserve">Kysymys 1</w:t>
      </w:r>
    </w:p>
    <w:p>
      <w:r>
        <w:t xml:space="preserve">Mikä Ranskan siirtomaa oli vallankumoussodan aikana siirtynyt kohti poliittista itsenäisyyttä?</w:t>
      </w:r>
    </w:p>
    <w:p>
      <w:r>
        <w:rPr>
          <w:b/>
        </w:rPr>
        <w:t xml:space="preserve">Kysymys 2</w:t>
      </w:r>
    </w:p>
    <w:p>
      <w:r>
        <w:t xml:space="preserve"> Kuka oli Saint-Dominguen tosiasiallinen hallitsija vuonna 1801?</w:t>
      </w:r>
    </w:p>
    <w:p>
      <w:r>
        <w:rPr>
          <w:b/>
        </w:rPr>
        <w:t xml:space="preserve">Kysymys 3</w:t>
      </w:r>
    </w:p>
    <w:p>
      <w:r>
        <w:t xml:space="preserve">Minkä vuoden helmikuussa kansalliskokous äänesti orjuudesta eroon pääsemisestä?</w:t>
      </w:r>
    </w:p>
    <w:p>
      <w:r>
        <w:rPr>
          <w:b/>
        </w:rPr>
        <w:t xml:space="preserve">Kysymys 4</w:t>
      </w:r>
    </w:p>
    <w:p>
      <w:r>
        <w:t xml:space="preserve">Mikä oli sen ranskalaisen kenraalin nimi, joka johti joukkoja, jotka yrittivät saada Sainte-Dominguen takaisin hallintaansa?</w:t>
      </w:r>
    </w:p>
    <w:p>
      <w:r>
        <w:rPr>
          <w:b/>
        </w:rPr>
        <w:t xml:space="preserve">Teksti numero 25</w:t>
      </w:r>
    </w:p>
    <w:p>
      <w:r>
        <w:t xml:space="preserve">Konsulaatin aikana Napoleon joutui kohtaamaan useita kuninkaallisten ja jakobiinien salamurhasuunnitelmia, kuten Conspiration des poignards (</w:t>
      </w:r>
      <w:r>
        <w:rPr>
          <w:color w:val="A9A9A9"/>
        </w:rPr>
        <w:t xml:space="preserve">tikarin salajuoni</w:t>
      </w:r>
      <w:r>
        <w:t xml:space="preserve">) </w:t>
      </w:r>
      <w:r>
        <w:rPr>
          <w:color w:val="DCDCDC"/>
        </w:rPr>
        <w:t xml:space="preserve">lokakuussa 1800 </w:t>
      </w:r>
      <w:r>
        <w:t xml:space="preserve">ja </w:t>
      </w:r>
      <w:r>
        <w:rPr>
          <w:color w:val="2F4F4F"/>
        </w:rPr>
        <w:t xml:space="preserve">Rue Saint-Nicaise -salajuoni </w:t>
      </w:r>
      <w:r>
        <w:t xml:space="preserve">(tunnetaan myös nimellä Infernaalinen kone) kaksi kuukautta myöhemmin. Tammikuussa 1804 poliisi paljasti häntä vastaan tehdyn salamurhasuunnitelman, johon Moreau osallistui ja jota </w:t>
      </w:r>
      <w:r>
        <w:t xml:space="preserve">Ranskan entiset hallitsijat </w:t>
      </w:r>
      <w:r>
        <w:rPr>
          <w:color w:val="556B2F"/>
        </w:rPr>
        <w:t xml:space="preserve">Bourbonit </w:t>
      </w:r>
      <w:r>
        <w:t xml:space="preserve">muka sponsoroivat. </w:t>
      </w:r>
      <w:r>
        <w:t xml:space="preserve">Talleyrandin neuvosta Napoleon määräsi Enghienin herttuan sieppauksen, mikä rikkoi </w:t>
      </w:r>
      <w:r>
        <w:rPr>
          <w:color w:val="6B8E23"/>
        </w:rPr>
        <w:t xml:space="preserve">Badenin </w:t>
      </w:r>
      <w:r>
        <w:t xml:space="preserve">suvereniteettia</w:t>
      </w:r>
      <w:r>
        <w:t xml:space="preserve">. Herttua teloitettiin nopeasti salaisen sotilasoikeudenkäynnin jälkeen, vaikka hän ei ollut osallistunut salaliittoon. Enghienin teloitus raivostutti kuninkaalliset hovit kaikkialla Euroopassa, ja siitä tuli yksi Napoleonin sotien puhkeamiseen vaikuttaneista poliittisista tekijöistä.</w:t>
      </w:r>
    </w:p>
    <w:p>
      <w:r>
        <w:rPr>
          <w:b/>
        </w:rPr>
        <w:t xml:space="preserve">Kysymys 0</w:t>
      </w:r>
    </w:p>
    <w:p>
      <w:r>
        <w:t xml:space="preserve">Mikä oli Napoleonia vastaan suunnatun salamurhasuunnitelman nimi, joka tunnettiin myös nimellä Infernaalinen kone?</w:t>
      </w:r>
    </w:p>
    <w:p>
      <w:r>
        <w:rPr>
          <w:b/>
        </w:rPr>
        <w:t xml:space="preserve">Kysymys 1</w:t>
      </w:r>
    </w:p>
    <w:p>
      <w:r>
        <w:t xml:space="preserve"> Milloin Conspiration des poignards järjestettiin?</w:t>
      </w:r>
    </w:p>
    <w:p>
      <w:r>
        <w:rPr>
          <w:b/>
        </w:rPr>
        <w:t xml:space="preserve">Kysymys 2</w:t>
      </w:r>
    </w:p>
    <w:p>
      <w:r>
        <w:t xml:space="preserve">Minkä perheen väitettiin tukeneen Napoleoniin kohdistunutta salamurhasuunnitelmaa tammikuussa 1804?</w:t>
      </w:r>
    </w:p>
    <w:p>
      <w:r>
        <w:rPr>
          <w:b/>
        </w:rPr>
        <w:t xml:space="preserve">Kysymys 3</w:t>
      </w:r>
    </w:p>
    <w:p>
      <w:r>
        <w:t xml:space="preserve"> Mikä oli Conspiration des poignardsin toinen nimi?</w:t>
      </w:r>
    </w:p>
    <w:p>
      <w:r>
        <w:rPr>
          <w:b/>
        </w:rPr>
        <w:t xml:space="preserve">Kysymys 4</w:t>
      </w:r>
    </w:p>
    <w:p>
      <w:r>
        <w:t xml:space="preserve">Enghienin herttuan kidnappaus loukkasi minkä paikkakunnan suvereniteettia?</w:t>
      </w:r>
    </w:p>
    <w:p>
      <w:r>
        <w:rPr>
          <w:b/>
        </w:rPr>
        <w:t xml:space="preserve">Teksti numero 26</w:t>
      </w:r>
    </w:p>
    <w:p>
      <w:r>
        <w:t xml:space="preserve">Laajentaakseen valtaansa Napoleon käytti näitä </w:t>
      </w:r>
      <w:r>
        <w:rPr>
          <w:color w:val="A9A9A9"/>
        </w:rPr>
        <w:t xml:space="preserve">salamurhayrityksiä </w:t>
      </w:r>
      <w:r>
        <w:t xml:space="preserve">perustellakseen </w:t>
      </w:r>
      <w:r>
        <w:rPr>
          <w:color w:val="DCDCDC"/>
        </w:rPr>
        <w:t xml:space="preserve">Rooman </w:t>
      </w:r>
      <w:r>
        <w:t xml:space="preserve">malliin </w:t>
      </w:r>
      <w:r>
        <w:t xml:space="preserve">perustuvan keisarillisen järjestelmän luomista. </w:t>
      </w:r>
      <w:r>
        <w:t xml:space="preserve">Hän uskoi, että </w:t>
      </w:r>
      <w:r>
        <w:rPr>
          <w:color w:val="2F4F4F"/>
        </w:rPr>
        <w:t xml:space="preserve">Bourbonien </w:t>
      </w:r>
      <w:r>
        <w:t xml:space="preserve">restauraatio olisi vaikeampaa, jos hänen perheensä perimys olisi vahvistettu perustuslaissa</w:t>
      </w:r>
      <w:r>
        <w:t xml:space="preserve">.</w:t>
      </w:r>
      <w:r>
        <w:t xml:space="preserve"> Kun Napoleon järjesti uuden kansanäänestyksen, hänet valittiin Ranskan keisariksi yli </w:t>
      </w:r>
      <w:r>
        <w:rPr>
          <w:color w:val="556B2F"/>
        </w:rPr>
        <w:t xml:space="preserve">99 prosentin </w:t>
      </w:r>
      <w:r>
        <w:t xml:space="preserve">äänisaaliilla</w:t>
      </w:r>
      <w:r>
        <w:t xml:space="preserve">. </w:t>
      </w:r>
      <w:r>
        <w:t xml:space="preserve">Kuten kaksi vuotta aiemmin järjestetty Life Consulate -äänestys, tämäkin kansanäänestys tuotti suuren osanoton, ja lähes </w:t>
      </w:r>
      <w:r>
        <w:rPr>
          <w:color w:val="6B8E23"/>
        </w:rPr>
        <w:t xml:space="preserve">3,6 miljoonaa </w:t>
      </w:r>
      <w:r>
        <w:t xml:space="preserve">äänestäjää kävi äänestämässä</w:t>
      </w:r>
      <w:r>
        <w:rPr>
          <w:color w:val="6B8E23"/>
        </w:rPr>
        <w:t xml:space="preserve">.</w:t>
      </w:r>
    </w:p>
    <w:p>
      <w:r>
        <w:rPr>
          <w:b/>
        </w:rPr>
        <w:t xml:space="preserve">Kysymys 0</w:t>
      </w:r>
    </w:p>
    <w:p>
      <w:r>
        <w:t xml:space="preserve">Mihin malliin Napoleonin luoma keisarillinen järjestelmä perustui?</w:t>
      </w:r>
    </w:p>
    <w:p>
      <w:r>
        <w:rPr>
          <w:b/>
        </w:rPr>
        <w:t xml:space="preserve">Kysymys 1</w:t>
      </w:r>
    </w:p>
    <w:p>
      <w:r>
        <w:t xml:space="preserve">Millä Napoleon perusteli keisarillisen järjestelmän luomista?</w:t>
      </w:r>
    </w:p>
    <w:p>
      <w:r>
        <w:rPr>
          <w:b/>
        </w:rPr>
        <w:t xml:space="preserve">Kysymys 2</w:t>
      </w:r>
    </w:p>
    <w:p>
      <w:r>
        <w:t xml:space="preserve">Napoleon kirjoitti perheensä perimysjärjestyksen perustuslakiin yrittäessään estää minkä entisen hallitsijasuvun palauttamisen?</w:t>
      </w:r>
    </w:p>
    <w:p>
      <w:r>
        <w:rPr>
          <w:b/>
        </w:rPr>
        <w:t xml:space="preserve">Kysymys 3</w:t>
      </w:r>
    </w:p>
    <w:p>
      <w:r>
        <w:t xml:space="preserve">Minkä prosenttiosuuden äänestäjistä Napoleon valittiin Ranskan keisariksi?</w:t>
      </w:r>
    </w:p>
    <w:p>
      <w:r>
        <w:rPr>
          <w:b/>
        </w:rPr>
        <w:t xml:space="preserve">Kysymys 4</w:t>
      </w:r>
    </w:p>
    <w:p>
      <w:r>
        <w:t xml:space="preserve">Kuinka monta äänestäjää osallistui vaaleihin, jotka tekivät Napoleonista Ranskan keisarin?</w:t>
      </w:r>
    </w:p>
    <w:p>
      <w:r>
        <w:rPr>
          <w:b/>
        </w:rPr>
        <w:t xml:space="preserve">Teksti numero 27</w:t>
      </w:r>
    </w:p>
    <w:p>
      <w:r>
        <w:t xml:space="preserve">Napoleonin kruunajaiset pidettiin </w:t>
      </w:r>
      <w:r>
        <w:rPr>
          <w:color w:val="A9A9A9"/>
        </w:rPr>
        <w:t xml:space="preserve">2. joulukuuta 1804</w:t>
      </w:r>
      <w:r>
        <w:t xml:space="preserve">. </w:t>
      </w:r>
      <w:r>
        <w:t xml:space="preserve">Seremoniaa varten tuotiin </w:t>
      </w:r>
      <w:r>
        <w:rPr>
          <w:color w:val="DCDCDC"/>
        </w:rPr>
        <w:t xml:space="preserve">kaksi </w:t>
      </w:r>
      <w:r>
        <w:t xml:space="preserve">erillistä kruunua: Rooman valtakuntaa muistuttava kultainen laakeriseppele ja Kaarle Suuren kruunun jäljennös. Napoleon astui seremoniaan laakeriseppele päässään ja piti sitä päässään koko seremonian ajan. Virallista kruunajaisjuhlaa varten hän nosti Kaarle Suuren kruunun symbolisena eleenä oman päänsä päälle, mutta ei koskaan asettanut sitä päähänsä, koska hänellä oli jo kultainen seppele yllään. Sen sijaan hän asetti kruunun Joosefinin päähän, ja tätä tapahtumaa muistetaan Jacques-Louis Davidin virallisesti hyväksymässä maalauksessa. Napoleon kruunattiin myös </w:t>
      </w:r>
      <w:r>
        <w:rPr>
          <w:color w:val="2F4F4F"/>
        </w:rPr>
        <w:t xml:space="preserve">Italian </w:t>
      </w:r>
      <w:r>
        <w:t xml:space="preserve">kuninkaaksi </w:t>
      </w:r>
      <w:r>
        <w:t xml:space="preserve">Lombardian rautakruunulla </w:t>
      </w:r>
      <w:r>
        <w:rPr>
          <w:color w:val="556B2F"/>
        </w:rPr>
        <w:t xml:space="preserve">Milanon katedraalissa </w:t>
      </w:r>
      <w:r>
        <w:rPr>
          <w:color w:val="6B8E23"/>
        </w:rPr>
        <w:t xml:space="preserve">26. toukokuuta 1805</w:t>
      </w:r>
      <w:r>
        <w:t xml:space="preserve">. Hän perusti kahdeksantoista valtakunnan marsalkkaa parhaista kenraaleistaan varmistaakseen armeijan uskollisuuden.</w:t>
      </w:r>
    </w:p>
    <w:p>
      <w:r>
        <w:rPr>
          <w:b/>
        </w:rPr>
        <w:t xml:space="preserve">Kysymys 0</w:t>
      </w:r>
    </w:p>
    <w:p>
      <w:r>
        <w:t xml:space="preserve">Minä päivänä Napoleonin kruunajaiset tapahtuivat?</w:t>
      </w:r>
    </w:p>
    <w:p>
      <w:r>
        <w:rPr>
          <w:b/>
        </w:rPr>
        <w:t xml:space="preserve">Kysymys 1</w:t>
      </w:r>
    </w:p>
    <w:p>
      <w:r>
        <w:t xml:space="preserve">Kuinka monta kruunua Napoleonin kruunajaisseremoniassa käytettiin?</w:t>
      </w:r>
    </w:p>
    <w:p>
      <w:r>
        <w:rPr>
          <w:b/>
        </w:rPr>
        <w:t xml:space="preserve">Kysymys 2</w:t>
      </w:r>
    </w:p>
    <w:p>
      <w:r>
        <w:t xml:space="preserve">Minkä muun maan kuin Ranskan kuninkaaksi Napoleon kruunattiin?</w:t>
      </w:r>
    </w:p>
    <w:p>
      <w:r>
        <w:rPr>
          <w:b/>
        </w:rPr>
        <w:t xml:space="preserve">Kysymys 3</w:t>
      </w:r>
    </w:p>
    <w:p>
      <w:r>
        <w:t xml:space="preserve">Milloin Napoleon kruunattiin Italian kuninkaaksi?</w:t>
      </w:r>
    </w:p>
    <w:p>
      <w:r>
        <w:rPr>
          <w:b/>
        </w:rPr>
        <w:t xml:space="preserve">Kysymys 4</w:t>
      </w:r>
    </w:p>
    <w:p>
      <w:r>
        <w:t xml:space="preserve">Missä Napoleon kruunattiin Italian kuninkaaksi?</w:t>
      </w:r>
    </w:p>
    <w:p>
      <w:r>
        <w:rPr>
          <w:b/>
        </w:rPr>
        <w:t xml:space="preserve">Tekstin numero 28</w:t>
      </w:r>
    </w:p>
    <w:p>
      <w:r>
        <w:t xml:space="preserve">Ennen kolmannen koalition muodostamista Napoleon oli koonnut hyökkäysjoukkonsa, </w:t>
      </w:r>
      <w:r>
        <w:rPr>
          <w:color w:val="A9A9A9"/>
        </w:rPr>
        <w:t xml:space="preserve">Armée d'Angleterren, </w:t>
      </w:r>
      <w:r>
        <w:t xml:space="preserve">kuuden leirin ympärille </w:t>
      </w:r>
      <w:r>
        <w:rPr>
          <w:color w:val="DCDCDC"/>
        </w:rPr>
        <w:t xml:space="preserve">Boulognessa </w:t>
      </w:r>
      <w:r>
        <w:t xml:space="preserve">Pohjois-Ranskassa. Hän aikoi käyttää näitä hyökkäysjoukkoja iskeäkseen </w:t>
      </w:r>
      <w:r>
        <w:rPr>
          <w:color w:val="2F4F4F"/>
        </w:rPr>
        <w:t xml:space="preserve">Englantiin</w:t>
      </w:r>
      <w:r>
        <w:t xml:space="preserve">. Hyökkäystä ei koskaan toteutettu, mutta Napoleonin joukot saivat huolellista ja korvaamatonta koulutusta tulevia sotilasoperaatioita varten. Boulognessa olevat miehet muodostivat ytimen sille, mitä Napoleon myöhemmin kutsui nimellä </w:t>
      </w:r>
      <w:r>
        <w:rPr>
          <w:color w:val="556B2F"/>
        </w:rPr>
        <w:t xml:space="preserve">La Grande Armée</w:t>
      </w:r>
      <w:r>
        <w:t xml:space="preserve">.</w:t>
      </w:r>
      <w:r>
        <w:t xml:space="preserve"> Ranskan armeijassa oli aluksi noin 200 000 miestä, jotka oli järjestetty seitsemään armeijakuntaan, jotka olivat suuria kenttäyksiköitä, joissa kussakin oli 36-40 tykkiä ja jotka pystyivät toimimaan itsenäisesti, kunnes muut armeijakunnat pystyivät tulemaan apuun. Yksittäinen asianmukaisesti vahvaan puolustusasemaan sijoitettu joukko-osasto saattoi selviytyä ainakin päivän ilman tukea, mikä antoi Grande Armée -armeijalle lukemattomia strategisia ja taktisia vaihtoehtoja jokaisessa sotaretkessä. Näiden joukkojen lisäksi Napoleon loi 22 000 sotilaan ratsuväkireservin, joka muodostui kahdesta kuriiridivisioonasta, neljästä ratsastetusta dragonidivisioonasta, yhdestä ratsastamattomien dragonien divisioonasta ja yhdestä kevyestä ratsuväkidivisioonasta, joita kaikkia tuki 24 tykistökappaletta. Vuoteen 1805 mennessä Grande Armée oli kasvanut </w:t>
      </w:r>
      <w:r>
        <w:rPr>
          <w:color w:val="6B8E23"/>
        </w:rPr>
        <w:t xml:space="preserve">350 000 </w:t>
      </w:r>
      <w:r>
        <w:t xml:space="preserve">miehen </w:t>
      </w:r>
      <w:r>
        <w:t xml:space="preserve">vahvuiseksi</w:t>
      </w:r>
      <w:r>
        <w:t xml:space="preserve">, joka oli hyvin varustettu ja koulutettu ja jota johtivat pätevät upseerit</w:t>
      </w:r>
      <w:r>
        <w:t xml:space="preserve">.</w:t>
      </w:r>
    </w:p>
    <w:p>
      <w:r>
        <w:rPr>
          <w:b/>
        </w:rPr>
        <w:t xml:space="preserve">Kysymys 0</w:t>
      </w:r>
    </w:p>
    <w:p>
      <w:r>
        <w:t xml:space="preserve">Mikä oli Napoleonin ennen kolmannen koalition perustamista kokoamien hyökkäysjoukkojen nimi?</w:t>
      </w:r>
    </w:p>
    <w:p>
      <w:r>
        <w:rPr>
          <w:b/>
        </w:rPr>
        <w:t xml:space="preserve">Kysymys 1</w:t>
      </w:r>
    </w:p>
    <w:p>
      <w:r>
        <w:t xml:space="preserve">Missä Pohjois-Ranskassa Armée d'Angleterren leirit sijaitsivat?</w:t>
      </w:r>
    </w:p>
    <w:p>
      <w:r>
        <w:rPr>
          <w:b/>
        </w:rPr>
        <w:t xml:space="preserve">Kysymys 2</w:t>
      </w:r>
    </w:p>
    <w:p>
      <w:r>
        <w:t xml:space="preserve">Mihin maahan Armée d'Angleterren oli tarkoitus iskeä?</w:t>
      </w:r>
    </w:p>
    <w:p>
      <w:r>
        <w:rPr>
          <w:b/>
        </w:rPr>
        <w:t xml:space="preserve">Kysymys 3</w:t>
      </w:r>
    </w:p>
    <w:p>
      <w:r>
        <w:t xml:space="preserve">Mikä oli sen myöhemmän sotilasjärjestön nimi, jonka perustan Armée d'Angleterre muodosti?</w:t>
      </w:r>
    </w:p>
    <w:p>
      <w:r>
        <w:rPr>
          <w:b/>
        </w:rPr>
        <w:t xml:space="preserve">Kysymys 4</w:t>
      </w:r>
    </w:p>
    <w:p>
      <w:r>
        <w:t xml:space="preserve">Kuinka monta miestä oli Grande Arméessa vuoteen 1805 mennessä?</w:t>
      </w:r>
    </w:p>
    <w:p>
      <w:r>
        <w:rPr>
          <w:b/>
        </w:rPr>
        <w:t xml:space="preserve">Tekstin numero 29</w:t>
      </w:r>
    </w:p>
    <w:p>
      <w:r>
        <w:t xml:space="preserve">Napoleon tiesi, että Ranskan laivasto ei pystyisi voittamaan </w:t>
      </w:r>
      <w:r>
        <w:rPr>
          <w:color w:val="A9A9A9"/>
        </w:rPr>
        <w:t xml:space="preserve">kuninkaallista laivastoa </w:t>
      </w:r>
      <w:r>
        <w:t xml:space="preserve">vastakkain, joten hän suunnitteli houkuttelevansa sen pois Englannin kanaalista harhautustaktiikalla. Tärkeimpään strategiseen ajatukseen kuului, että Ranskan laivasto pakeni Britannian Toulonin ja Brestin saarrosta ja uhkasi hyökätä </w:t>
      </w:r>
      <w:r>
        <w:rPr>
          <w:color w:val="DCDCDC"/>
        </w:rPr>
        <w:t xml:space="preserve">Länsi-Intiaan. </w:t>
      </w:r>
      <w:r>
        <w:t xml:space="preserve">Hyökkäyksen edessä brittien toivottiin heikentävän </w:t>
      </w:r>
      <w:r>
        <w:rPr>
          <w:color w:val="2F4F4F"/>
        </w:rPr>
        <w:t xml:space="preserve">läntisen lähestymistien </w:t>
      </w:r>
      <w:r>
        <w:t xml:space="preserve">puolustustaan </w:t>
      </w:r>
      <w:r>
        <w:t xml:space="preserve">lähettämällä aluksia Karibialle, jolloin Ranskan ja Espanjan yhdistetty laivasto voisi ottaa kanavan haltuunsa riittävän kauan, jotta Ranskan armeijat voisivat ylittää sen ja hyökätä. Suunnitelma kuitenkin kariutui brittien voitettua </w:t>
      </w:r>
      <w:r>
        <w:rPr>
          <w:color w:val="556B2F"/>
        </w:rPr>
        <w:t xml:space="preserve">Cape Finisterren taistelun </w:t>
      </w:r>
      <w:r>
        <w:rPr>
          <w:color w:val="6B8E23"/>
        </w:rPr>
        <w:t xml:space="preserve">heinäkuussa 1805</w:t>
      </w:r>
      <w:r>
        <w:t xml:space="preserve">. Ranskalainen amiraali Villeneuve vetäytyi sen jälkeen Cádiziin sen sijaan, että olisi yhdistänyt Ranskan laivastovoimat Brestissä hyökkäystä varten Englannin kanaaliin.</w:t>
      </w:r>
    </w:p>
    <w:p>
      <w:r>
        <w:rPr>
          <w:b/>
        </w:rPr>
        <w:t xml:space="preserve">Kysymys 0</w:t>
      </w:r>
    </w:p>
    <w:p>
      <w:r>
        <w:t xml:space="preserve">Napoleon myönsi, että Ranskan laivasto ei pärjännyt mille kilpailevalle laivastolle suorassa taistelussa?</w:t>
      </w:r>
    </w:p>
    <w:p>
      <w:r>
        <w:rPr>
          <w:b/>
        </w:rPr>
        <w:t xml:space="preserve">Kysymys 1</w:t>
      </w:r>
    </w:p>
    <w:p>
      <w:r>
        <w:t xml:space="preserve"> Napoleonin suunnitelma brittien harhauttamiseksi sisälsi Ranskan laivaston hyökkäyksen mille saarille?</w:t>
      </w:r>
    </w:p>
    <w:p>
      <w:r>
        <w:rPr>
          <w:b/>
        </w:rPr>
        <w:t xml:space="preserve">Kysymys 2</w:t>
      </w:r>
    </w:p>
    <w:p>
      <w:r>
        <w:t xml:space="preserve"> Napoleon toivoi, että hyökkäys Länsi-Intiaan saisi britit vähentämään puolustustaan missä?</w:t>
      </w:r>
    </w:p>
    <w:p>
      <w:r>
        <w:rPr>
          <w:b/>
        </w:rPr>
        <w:t xml:space="preserve">Kysymys 3</w:t>
      </w:r>
    </w:p>
    <w:p>
      <w:r>
        <w:t xml:space="preserve"> Napoleonin merisuunnitelma hajosi sen jälkeen, kun britit olivat voittaneet minkä taistelun?</w:t>
      </w:r>
    </w:p>
    <w:p>
      <w:r>
        <w:rPr>
          <w:b/>
        </w:rPr>
        <w:t xml:space="preserve">Kysymys 4</w:t>
      </w:r>
    </w:p>
    <w:p>
      <w:r>
        <w:t xml:space="preserve">Milloin tapahtui Cape Finisterren taistelu?</w:t>
      </w:r>
    </w:p>
    <w:p>
      <w:r>
        <w:rPr>
          <w:b/>
        </w:rPr>
        <w:t xml:space="preserve">Tekstin numero 30</w:t>
      </w:r>
    </w:p>
    <w:p>
      <w:r>
        <w:t xml:space="preserve">Elokuuhun 1805 mennessä Napoleon oli ymmärtänyt, että strateginen tilanne oli muuttunut perusteellisesti. Manner-Euroopan vihollistensa mahdollisen hyökkäyksen edessä hän päätti iskeä ensin ja käänsi armeijansa katseen Englannin kanaalista </w:t>
      </w:r>
      <w:r>
        <w:rPr>
          <w:color w:val="A9A9A9"/>
        </w:rPr>
        <w:t xml:space="preserve">Reinille</w:t>
      </w:r>
      <w:r>
        <w:t xml:space="preserve">. Hänen perustavoitteensa oli tuhota Etelä-Saksassa eristyksissä olevat itävaltalaiset armeijat ennen kuin niiden venäläiset liittolaiset ehtivät saapua. </w:t>
      </w:r>
      <w:r>
        <w:t xml:space="preserve">Suuren salailun ja kuumeisen marssin jälkeen </w:t>
      </w:r>
      <w:r>
        <w:rPr>
          <w:color w:val="2F4F4F"/>
        </w:rPr>
        <w:t xml:space="preserve">200 000 </w:t>
      </w:r>
      <w:r>
        <w:t xml:space="preserve">ranskalaista sotilasta alkoi </w:t>
      </w:r>
      <w:r>
        <w:rPr>
          <w:color w:val="DCDCDC"/>
        </w:rPr>
        <w:t xml:space="preserve">25. </w:t>
      </w:r>
      <w:r>
        <w:t xml:space="preserve">syyskuuta </w:t>
      </w:r>
      <w:r>
        <w:t xml:space="preserve">ylittää Reinin yli 260 kilometrin rintamalla. Itävallan komentaja </w:t>
      </w:r>
      <w:r>
        <w:rPr>
          <w:color w:val="556B2F"/>
        </w:rPr>
        <w:t xml:space="preserve">Karl Mack </w:t>
      </w:r>
      <w:r>
        <w:t xml:space="preserve">oli koonnut suurimman osan Itävallan armeijasta Ulmin linnoitukseen Swabian osavaltiossa. Napoleon käänsi joukkonsa kaakkoon, ja Grande Armée suoritti taidokkaan pyöräilyliikkeen, joka ohitti itävaltalaisten asemat. Ulmin manööveri yllätti täysin kenraali Mackin, joka ymmärsi myöhään, että hänen armeijansa oli katkaistu. Joidenkin pienempien taistelujen jälkeen, jotka huipentuivat Ulmin taisteluun, Mack antautui lopulta tajuttuaan, ettei ranskalaisten saartorjunnasta ollut mitään keinoa murtautua ulos. Vain </w:t>
      </w:r>
      <w:r>
        <w:rPr>
          <w:color w:val="6B8E23"/>
        </w:rPr>
        <w:t xml:space="preserve">2000 </w:t>
      </w:r>
      <w:r>
        <w:t xml:space="preserve">ranskalaistappion </w:t>
      </w:r>
      <w:r>
        <w:t xml:space="preserve">vuoksi </w:t>
      </w:r>
      <w:r>
        <w:t xml:space="preserve">Napoleon oli onnistunut vangitsemaan yhteensä 60 000 itävaltalaista sotilasta armeijansa nopean marssin avulla. Ulmin kampanjaa pidetään yleisesti strategisena mestariteoksena, ja se vaikutti Schlieffenin suunnitelman kehittämiseen 1800-luvun lopulla. Ranskalaisten silmiinpistävää maavoittoa himmensi kuninkaallisen laivaston ratkaiseva voitto Trafalgarin taistelussa 21. lokakuuta. Trafalgarin jälkeen Britannia hallitsi meriä täysin Napoleonin sotien ajan.</w:t>
      </w:r>
    </w:p>
    <w:p>
      <w:r>
        <w:rPr>
          <w:b/>
        </w:rPr>
        <w:t xml:space="preserve">Kysymys 0</w:t>
      </w:r>
    </w:p>
    <w:p>
      <w:r>
        <w:t xml:space="preserve">Elokuuhun 1805 mennessä Napoleon muutti armeijansa ensisijaisen kohteen Englannin kanaalista mille alueelle?</w:t>
      </w:r>
    </w:p>
    <w:p>
      <w:r>
        <w:rPr>
          <w:b/>
        </w:rPr>
        <w:t xml:space="preserve">Kysymys 1</w:t>
      </w:r>
    </w:p>
    <w:p>
      <w:r>
        <w:t xml:space="preserve"> Minä päivänä ranskalaiset joukot alkoivat ylittää Reinin?</w:t>
      </w:r>
    </w:p>
    <w:p>
      <w:r>
        <w:rPr>
          <w:b/>
        </w:rPr>
        <w:t xml:space="preserve">Kysymys 2</w:t>
      </w:r>
    </w:p>
    <w:p>
      <w:r>
        <w:t xml:space="preserve">Kuinka monta ranskalaista sotilasta osallistui Reinin ylitykseen?</w:t>
      </w:r>
    </w:p>
    <w:p>
      <w:r>
        <w:rPr>
          <w:b/>
        </w:rPr>
        <w:t xml:space="preserve">Kysymys 3</w:t>
      </w:r>
    </w:p>
    <w:p>
      <w:r>
        <w:t xml:space="preserve">Kuka itävaltalainen komentaja johti armeijaa Ulmin linnoituksessa?</w:t>
      </w:r>
    </w:p>
    <w:p>
      <w:r>
        <w:rPr>
          <w:b/>
        </w:rPr>
        <w:t xml:space="preserve">Kysymys 4</w:t>
      </w:r>
    </w:p>
    <w:p>
      <w:r>
        <w:t xml:space="preserve">Kuinka monta tappiota ranskalaiset kärsivät Ulmin taistelussa?</w:t>
      </w:r>
    </w:p>
    <w:p>
      <w:r>
        <w:rPr>
          <w:b/>
        </w:rPr>
        <w:t xml:space="preserve">Tekstin numero 31</w:t>
      </w:r>
    </w:p>
    <w:p>
      <w:r>
        <w:t xml:space="preserve">Ulmin kampanjan jälkeen ranskalaiset joukot onnistuivat valloittamaan </w:t>
      </w:r>
      <w:r>
        <w:rPr>
          <w:color w:val="A9A9A9"/>
        </w:rPr>
        <w:t xml:space="preserve">Wienin </w:t>
      </w:r>
      <w:r>
        <w:t xml:space="preserve">marraskuussa. Wienin kaatuminen tarjosi ranskalaisille valtavan palkkion, sillä he saivat haltuunsa </w:t>
      </w:r>
      <w:r>
        <w:rPr>
          <w:color w:val="DCDCDC"/>
        </w:rPr>
        <w:t xml:space="preserve">100 000 </w:t>
      </w:r>
      <w:r>
        <w:t xml:space="preserve">muskettia, </w:t>
      </w:r>
      <w:r>
        <w:rPr>
          <w:color w:val="2F4F4F"/>
        </w:rPr>
        <w:t xml:space="preserve">500 </w:t>
      </w:r>
      <w:r>
        <w:t xml:space="preserve">tykkiä ja ehjät Tonavan sillat. Tässä kriittisessä vaiheessa sekä tsaari Aleksanteri I että Pyhän saksalais-roomalaisen keisarin Frans II päättivät taistella Napoleonin kanssa, vaikka jotkut heidän alaisensa suhtautuivat asiaan varauksella. Napoleon lähetti armeijansa pohjoiseen liittoutuneiden perään, mutta käski sitten joukkonsa perääntymään, jotta hän voisi teeskennellä vakavaa heikkoutta. Napoleon, joka halusi epätoivoisesti houkutella liittoutuneet taisteluun, antoi taistelua edeltävinä päivinä kaikki merkit siitä, että Ranskan armeija oli surkeassa tilassa, ja hän jopa hylkäsi hallitsevan Pratzenin kukkulan lähellä Austerlitzin kylää. Austerlitzin taistelussa </w:t>
      </w:r>
      <w:r>
        <w:rPr>
          <w:color w:val="556B2F"/>
        </w:rPr>
        <w:t xml:space="preserve">Moraviassa </w:t>
      </w:r>
      <w:r>
        <w:rPr>
          <w:color w:val="6B8E23"/>
        </w:rPr>
        <w:t xml:space="preserve">2. joulukuuta </w:t>
      </w:r>
      <w:r>
        <w:t xml:space="preserve">hän sijoitti Ranskan armeijan Pratzenin kukkuloiden alapuolelle ja heikensi tarkoituksellisesti oikeaa sivustaansa houkutellen liittoutuneet aloittamaan siellä suurhyökkäyksen siinä toivossa, että he voisivat kaataa koko Ranskan linjan. Marsalkka Davout'n ja hänen III armeijakuntansa pakkomarssi Wienistä tukki Napoleonin jättämän aukon juuri ajoissa. Samaan aikaan liittoutuneiden raskas hyökkäys Ranskan oikeaa puolta vastaan heikensi heidän keskuksensa asemaa Pratzenin kukkuloilla, jonne marsalkka Soultin IV armeijakunta hyökkäsi raivokkaasti. Kun liittoutuneiden keskus oli tuhottu, ranskalaiset pyyhkäisivät läpi vihollisen molemmat sivustat ja lähettivät liittoutuneet pakenemaan kaoottisesti ja ottivat samalla tuhansia vankeja. Taistelua pidetään usein taktisena mestariteoksena, koska siinä toteutettiin lähes täydellisesti kalibroitu mutta vaarallinen suunnitelma, joka on samaa luokkaa kuin Cannae, Hannibalin juhlittu voitto noin 2000 vuotta aiemmin.</w:t>
      </w:r>
    </w:p>
    <w:p>
      <w:r>
        <w:rPr>
          <w:b/>
        </w:rPr>
        <w:t xml:space="preserve">Kysymys 0</w:t>
      </w:r>
    </w:p>
    <w:p>
      <w:r>
        <w:t xml:space="preserve">Minkä kaupungin ranskalaiset joukot valtasivat marraskuussa Ulmin kampanjan jälkeen?</w:t>
      </w:r>
    </w:p>
    <w:p>
      <w:r>
        <w:rPr>
          <w:b/>
        </w:rPr>
        <w:t xml:space="preserve">Kysymys 1</w:t>
      </w:r>
    </w:p>
    <w:p>
      <w:r>
        <w:t xml:space="preserve"> Kuinka monta muskettia ranskalaiset kaappasivat Wienin kaatuessa?</w:t>
      </w:r>
    </w:p>
    <w:p>
      <w:r>
        <w:rPr>
          <w:b/>
        </w:rPr>
        <w:t xml:space="preserve">Kysymys 2</w:t>
      </w:r>
    </w:p>
    <w:p>
      <w:r>
        <w:t xml:space="preserve">Kuinka monta tykkiä ranskalaiset saivat haltuunsa Wienin kaatuessa?</w:t>
      </w:r>
    </w:p>
    <w:p>
      <w:r>
        <w:rPr>
          <w:b/>
        </w:rPr>
        <w:t xml:space="preserve">Kysymys 3</w:t>
      </w:r>
    </w:p>
    <w:p>
      <w:r>
        <w:t xml:space="preserve">Milloin Austerlitzin taistelu käytiin?</w:t>
      </w:r>
    </w:p>
    <w:p>
      <w:r>
        <w:rPr>
          <w:b/>
        </w:rPr>
        <w:t xml:space="preserve">Kysymys 4</w:t>
      </w:r>
    </w:p>
    <w:p>
      <w:r>
        <w:t xml:space="preserve">Missä maassa Austerlitzin taistelu käytiin?</w:t>
      </w:r>
    </w:p>
    <w:p>
      <w:r>
        <w:rPr>
          <w:b/>
        </w:rPr>
        <w:t xml:space="preserve">Tekstin numero 32</w:t>
      </w:r>
    </w:p>
    <w:p>
      <w:r>
        <w:t xml:space="preserve">Liittoutuneiden katastrofi </w:t>
      </w:r>
      <w:r>
        <w:rPr>
          <w:color w:val="A9A9A9"/>
        </w:rPr>
        <w:t xml:space="preserve">Austerlitzissa </w:t>
      </w:r>
      <w:r>
        <w:t xml:space="preserve">horjutti merkittävästi keisari Fransiskuksen uskoa Britannian johtamiin sotatoimiin. Ranska ja Itävalta sopivat välittömästi aselevosta, ja </w:t>
      </w:r>
      <w:r>
        <w:rPr>
          <w:color w:val="DCDCDC"/>
        </w:rPr>
        <w:t xml:space="preserve">Pressburgin sopimus solmittiin </w:t>
      </w:r>
      <w:r>
        <w:t xml:space="preserve">pian sen jälkeen </w:t>
      </w:r>
      <w:r>
        <w:rPr>
          <w:color w:val="2F4F4F"/>
        </w:rPr>
        <w:t xml:space="preserve">26. joulukuuta</w:t>
      </w:r>
      <w:r>
        <w:t xml:space="preserve">. </w:t>
      </w:r>
      <w:r>
        <w:t xml:space="preserve">Pressburgin sopimus poisti </w:t>
      </w:r>
      <w:r>
        <w:rPr>
          <w:color w:val="556B2F"/>
        </w:rPr>
        <w:t xml:space="preserve">Itävallan </w:t>
      </w:r>
      <w:r>
        <w:t xml:space="preserve">sekä sodasta että koalitiosta ja vahvisti samalla aiempia Campo Formion ja Lunévillen sopimuksia näiden kahden vallan välillä. Sopimus vahvisti Itävallan menettäneen maita Ranskalle Italiassa ja Baijerissa sekä maita Saksassa Napoleonin saksalaisille liittolaisille. Lisäksi siinä määrättiin </w:t>
      </w:r>
      <w:r>
        <w:rPr>
          <w:color w:val="6B8E23"/>
        </w:rPr>
        <w:t xml:space="preserve">40 miljoonan frangin </w:t>
      </w:r>
      <w:r>
        <w:t xml:space="preserve">korvaus </w:t>
      </w:r>
      <w:r>
        <w:t xml:space="preserve">hävinneille Habsburgeille ja sallittiin pakeneville venäläisille joukoille vapaa kulku vihamielisten alueiden läpi ja takaisin kotimaahansa. Napoleon jatkoi sanomalla: "Austerlitzin taistelu on hienoin kaikista taisteluistani". Frank McLynn esittää, että Napoleon menestyi Austerlitzissa niin hyvin, että hän menetti kosketuksen todellisuuteen, ja entisestä Ranskan ulkopolitiikasta tuli "henkilökohtaista napoleonilaista". Vincent Cronin on eri mieltä ja toteaa, että Napoleon ei ollut liian kunnianhimoinen itselleen, "hän ruumiillisti kolmenkymmenen miljoonan ranskalaisen kunnianhimon".</w:t>
      </w:r>
    </w:p>
    <w:p>
      <w:r>
        <w:rPr>
          <w:b/>
        </w:rPr>
        <w:t xml:space="preserve">Kysymys 0</w:t>
      </w:r>
    </w:p>
    <w:p>
      <w:r>
        <w:t xml:space="preserve">Liittoutuneiden tappio missä paikassa sai keisari Fransiskuksen epäilemään sotatoimien mahdollisuuksia?</w:t>
      </w:r>
    </w:p>
    <w:p>
      <w:r>
        <w:rPr>
          <w:b/>
        </w:rPr>
        <w:t xml:space="preserve">Kysymys 1</w:t>
      </w:r>
    </w:p>
    <w:p>
      <w:r>
        <w:t xml:space="preserve">Mikä oli Ranskan ja Itävallan 26. joulukuuta allekirjoittaman sopimuksen nimi?</w:t>
      </w:r>
    </w:p>
    <w:p>
      <w:r>
        <w:rPr>
          <w:b/>
        </w:rPr>
        <w:t xml:space="preserve">Kysymys 2</w:t>
      </w:r>
    </w:p>
    <w:p>
      <w:r>
        <w:t xml:space="preserve">Minä päivänä Pressburgin sopimus allekirjoitettiin?</w:t>
      </w:r>
    </w:p>
    <w:p>
      <w:r>
        <w:rPr>
          <w:b/>
        </w:rPr>
        <w:t xml:space="preserve">Kysymys 3</w:t>
      </w:r>
    </w:p>
    <w:p>
      <w:r>
        <w:t xml:space="preserve">Mikä maa poistui sodasta Pressburgin sopimuksen seurauksena?</w:t>
      </w:r>
    </w:p>
    <w:p>
      <w:r>
        <w:rPr>
          <w:b/>
        </w:rPr>
        <w:t xml:space="preserve">Kysymys 4</w:t>
      </w:r>
    </w:p>
    <w:p>
      <w:r>
        <w:t xml:space="preserve">Paljonko Habsburgien oli maksettava Pressburgin rauhansopimuksen seurauksena?</w:t>
      </w:r>
    </w:p>
    <w:p>
      <w:r>
        <w:rPr>
          <w:b/>
        </w:rPr>
        <w:t xml:space="preserve">Tekstin numero 33</w:t>
      </w:r>
    </w:p>
    <w:p>
      <w:r>
        <w:t xml:space="preserve">Napoleon jatkoi suurisuuntaista suunnitelmaansa Ranskan läsnäolosta </w:t>
      </w:r>
      <w:r>
        <w:rPr>
          <w:color w:val="A9A9A9"/>
        </w:rPr>
        <w:t xml:space="preserve">Lähi-idässä </w:t>
      </w:r>
      <w:r>
        <w:t xml:space="preserve">painostaakseen Britanniaa ja Venäjää ja muodostaakseen kenties liiton Ottomaanien valtakunnan kanssa. Helmikuussa </w:t>
      </w:r>
      <w:r>
        <w:rPr>
          <w:color w:val="DCDCDC"/>
        </w:rPr>
        <w:t xml:space="preserve">1806 </w:t>
      </w:r>
      <w:r>
        <w:t xml:space="preserve">ottomaanien keisari </w:t>
      </w:r>
      <w:r>
        <w:rPr>
          <w:color w:val="2F4F4F"/>
        </w:rPr>
        <w:t xml:space="preserve">Selim III </w:t>
      </w:r>
      <w:r>
        <w:t xml:space="preserve">tunnusti lopulta Napoleonin keisariksi</w:t>
      </w:r>
      <w:r>
        <w:rPr>
          <w:color w:val="DCDCDC"/>
        </w:rPr>
        <w:t xml:space="preserve">.</w:t>
      </w:r>
      <w:r>
        <w:t xml:space="preserve"> Hän valitsi myös liittoutumisen Ranskan kanssa ja kutsui Ranskaa "vilpittömäksi ja luonnolliseksi liittolaiseksemme". Tämä päätös vei Osmanien valtakunnan tappiolliseen sotaan Venäjää ja Britanniaa vastaan. Ranskan ja Persian liitto muodostettiin myös Napoleonin ja </w:t>
      </w:r>
      <w:r>
        <w:rPr>
          <w:color w:val="556B2F"/>
        </w:rPr>
        <w:t xml:space="preserve">Fat′h-Ali Shah Qajarin</w:t>
      </w:r>
      <w:r>
        <w:t xml:space="preserve"> Persian valtakunnan välille</w:t>
      </w:r>
      <w:r>
        <w:t xml:space="preserve">. </w:t>
      </w:r>
      <w:r>
        <w:t xml:space="preserve">Se kariutui vuonna </w:t>
      </w:r>
      <w:r>
        <w:rPr>
          <w:color w:val="6B8E23"/>
        </w:rPr>
        <w:t xml:space="preserve">1807, </w:t>
      </w:r>
      <w:r>
        <w:t xml:space="preserve">kun Ranska ja Venäjä itse muodostivat odottamattoman liiton</w:t>
      </w:r>
      <w:r>
        <w:rPr>
          <w:color w:val="6B8E23"/>
        </w:rPr>
        <w:t xml:space="preserve">.</w:t>
      </w:r>
      <w:r>
        <w:t xml:space="preserve"> Loppujen lopuksi Napoleon ei ollut solminut Lähi-idässä tehokkaita liittolaisuuksia.</w:t>
      </w:r>
    </w:p>
    <w:p>
      <w:r>
        <w:rPr>
          <w:b/>
        </w:rPr>
        <w:t xml:space="preserve">Kysymys 0</w:t>
      </w:r>
    </w:p>
    <w:p>
      <w:r>
        <w:t xml:space="preserve">Napoleonin pääsuunnitelma oli perustaa Ranskan läsnäolo mihin osaan maailmaa?</w:t>
      </w:r>
    </w:p>
    <w:p>
      <w:r>
        <w:rPr>
          <w:b/>
        </w:rPr>
        <w:t xml:space="preserve">Kysymys 1</w:t>
      </w:r>
    </w:p>
    <w:p>
      <w:r>
        <w:t xml:space="preserve">Mikä ottomaanien hallitsija tunnusti Napoleonin keisariksi vuonna 1806?</w:t>
      </w:r>
    </w:p>
    <w:p>
      <w:r>
        <w:rPr>
          <w:b/>
        </w:rPr>
        <w:t xml:space="preserve">Kysymys 2</w:t>
      </w:r>
    </w:p>
    <w:p>
      <w:r>
        <w:t xml:space="preserve">Minä vuonna ottomaanien keisari Selim III tunnusti Napoleonin keisariksi?</w:t>
      </w:r>
    </w:p>
    <w:p>
      <w:r>
        <w:rPr>
          <w:b/>
        </w:rPr>
        <w:t xml:space="preserve">Kysymys 3</w:t>
      </w:r>
    </w:p>
    <w:p>
      <w:r>
        <w:t xml:space="preserve">Minkä persialaisen hallitsijan valtakunnan kanssa Napoleon solmi liiton?</w:t>
      </w:r>
    </w:p>
    <w:p>
      <w:r>
        <w:rPr>
          <w:b/>
        </w:rPr>
        <w:t xml:space="preserve">Kysymys 4</w:t>
      </w:r>
    </w:p>
    <w:p>
      <w:r>
        <w:t xml:space="preserve">Minä vuonna Napoleonin Ranskan ja Persian liitto päättyi?</w:t>
      </w:r>
    </w:p>
    <w:p>
      <w:r>
        <w:rPr>
          <w:b/>
        </w:rPr>
        <w:t xml:space="preserve">Tekstin numero 34</w:t>
      </w:r>
    </w:p>
    <w:p>
      <w:r>
        <w:t xml:space="preserve">Austerlitzin jälkeen Napoleon perusti </w:t>
      </w:r>
      <w:r>
        <w:rPr>
          <w:color w:val="A9A9A9"/>
        </w:rPr>
        <w:t xml:space="preserve">Reinin liittovaltion </w:t>
      </w:r>
      <w:r>
        <w:t xml:space="preserve">vuonna </w:t>
      </w:r>
      <w:r>
        <w:rPr>
          <w:color w:val="DCDCDC"/>
        </w:rPr>
        <w:t xml:space="preserve">1806</w:t>
      </w:r>
      <w:r>
        <w:t xml:space="preserve">. </w:t>
      </w:r>
      <w:r>
        <w:t xml:space="preserve">Se oli kokoelma Saksan valtioita, joiden oli tarkoitus toimia puskurivyöhykkeenä Ranskan ja Keski-Euroopan välissä, ja sen perustaminen merkitsi </w:t>
      </w:r>
      <w:r>
        <w:rPr>
          <w:color w:val="2F4F4F"/>
        </w:rPr>
        <w:t xml:space="preserve">Pyhän saksalais-roomalaisen keisarikunnan </w:t>
      </w:r>
      <w:r>
        <w:t xml:space="preserve">loppua </w:t>
      </w:r>
      <w:r>
        <w:t xml:space="preserve">ja huolestutti merkittävästi preussilaisia. Ranskalaisten toteuttama Saksan alueiden röyhkeä uudelleenjärjestely uhkasi uhata Preussin vaikutusvaltaa alueella, ellei jopa poistaa sitä kokonaan. Sotakuume Berliinissä nousi tasaisesti koko kesän 1806 ajan. Hovinsa, erityisesti vaimonsa </w:t>
      </w:r>
      <w:r>
        <w:rPr>
          <w:color w:val="556B2F"/>
        </w:rPr>
        <w:t xml:space="preserve">kuningatar Louisen, </w:t>
      </w:r>
      <w:r>
        <w:t xml:space="preserve">vaatimuksesta </w:t>
      </w:r>
      <w:r>
        <w:rPr>
          <w:color w:val="6B8E23"/>
        </w:rPr>
        <w:t xml:space="preserve">Fredrik Vilhelm III </w:t>
      </w:r>
      <w:r>
        <w:t xml:space="preserve">päätti haastaa Ranskan ylivallan Keski-Euroopassa ryhtymällä sotaan.</w:t>
      </w:r>
    </w:p>
    <w:p>
      <w:r>
        <w:rPr>
          <w:b/>
        </w:rPr>
        <w:t xml:space="preserve">Kysymys 0</w:t>
      </w:r>
    </w:p>
    <w:p>
      <w:r>
        <w:t xml:space="preserve">Mikä on Napoleonin vuonna 1806 perustaman Saksan valtioista koostuvan poliittisen elimen nimi?</w:t>
      </w:r>
    </w:p>
    <w:p>
      <w:r>
        <w:rPr>
          <w:b/>
        </w:rPr>
        <w:t xml:space="preserve">Kysymys 1</w:t>
      </w:r>
    </w:p>
    <w:p>
      <w:r>
        <w:t xml:space="preserve">Milloin Reinin liitto perustettiin?</w:t>
      </w:r>
    </w:p>
    <w:p>
      <w:r>
        <w:rPr>
          <w:b/>
        </w:rPr>
        <w:t xml:space="preserve">Kysymys 2</w:t>
      </w:r>
    </w:p>
    <w:p>
      <w:r>
        <w:t xml:space="preserve">Minkä keisarillisen vallan loppu oli Reinin liittovaltion olemassaolon myötä?</w:t>
      </w:r>
    </w:p>
    <w:p>
      <w:r>
        <w:rPr>
          <w:b/>
        </w:rPr>
        <w:t xml:space="preserve">Kysymys 3</w:t>
      </w:r>
    </w:p>
    <w:p>
      <w:r>
        <w:t xml:space="preserve"> Kuka Preussin hallitsija päätti lähteä sotaan Ranskan kanssa Keski-Euroopan hallinnasta?</w:t>
      </w:r>
    </w:p>
    <w:p>
      <w:r>
        <w:rPr>
          <w:b/>
        </w:rPr>
        <w:t xml:space="preserve">Kysymys 4</w:t>
      </w:r>
    </w:p>
    <w:p>
      <w:r>
        <w:t xml:space="preserve">Mikä muu kuninkaallinen hahmo vaikutti voimakkaasti Fredrik Vilhelm III:n päätökseen lähteä sotaan Ranskaa vastaan?</w:t>
      </w:r>
    </w:p>
    <w:p>
      <w:r>
        <w:rPr>
          <w:b/>
        </w:rPr>
        <w:t xml:space="preserve">Tekstin numero 35</w:t>
      </w:r>
    </w:p>
    <w:p>
      <w:r>
        <w:t xml:space="preserve">Ensimmäiset sotaharjoitukset alkoivat syyskuussa 1806. </w:t>
      </w:r>
      <w:r>
        <w:t xml:space="preserve">Napoleon kuvaili sot</w:t>
      </w:r>
      <w:r>
        <w:rPr>
          <w:color w:val="A9A9A9"/>
        </w:rPr>
        <w:t xml:space="preserve">amarsalkka Soultille</w:t>
      </w:r>
      <w:r>
        <w:t xml:space="preserve"> lähettämässään huomattavassa kirjeessä, </w:t>
      </w:r>
      <w:r>
        <w:t xml:space="preserve">jossa hän esitteli yksityiskohtaisesti kampanjan suunnitelman, napoleonilaisen sodankäynnin keskeiset piirteet ja otti käyttöön sanonnan le bataillon-carré ("neliönmuotoinen pataljoona"). Bataillon-carré-järjestelmässä Grande Arméen eri joukot marssivat yhtenäisesti yhdessä tiiviissä tukijoukoissa. Jos jokin yksittäinen joukko-osasto joutuisi hyökkäyksen kohteeksi, muut joukot voisivat nopeasti ryhtyä toimiin ja saapua apuun. Napoleon hyökkäsi Preussiin </w:t>
      </w:r>
      <w:r>
        <w:rPr>
          <w:color w:val="DCDCDC"/>
        </w:rPr>
        <w:t xml:space="preserve">180 000 </w:t>
      </w:r>
      <w:r>
        <w:t xml:space="preserve">sotilaan </w:t>
      </w:r>
      <w:r>
        <w:t xml:space="preserve">voimin </w:t>
      </w:r>
      <w:r>
        <w:t xml:space="preserve">ja marssi nopeasti Saale-joen oikealle rannalle. Kuten aiemmissakin kampanjoissa, hänen perustavoitteensa oli tuhota yksi vastustaja ennen kuin toisen vastustajan vahvistukset voisivat muuttaa sodan tasapainoa. Saatuaan tietää Preussin armeijan sijainnin ranskalaiset kääntyivät länteen ja ylittivät </w:t>
      </w:r>
      <w:r>
        <w:rPr>
          <w:color w:val="2F4F4F"/>
        </w:rPr>
        <w:t xml:space="preserve">Saalen </w:t>
      </w:r>
      <w:r>
        <w:t xml:space="preserve">ylivoimaisesti. </w:t>
      </w:r>
      <w:r>
        <w:rPr>
          <w:color w:val="556B2F"/>
        </w:rPr>
        <w:t xml:space="preserve">Lokakuun 14. päivänä </w:t>
      </w:r>
      <w:r>
        <w:t xml:space="preserve">käydyissä Jenan ja Auerstedtin kaksintaisteluissa </w:t>
      </w:r>
      <w:r>
        <w:t xml:space="preserve">ranskalaiset voittivat preussilaiset vakuuttavasti ja kärsivät raskaita tappioita. Preussin kuningas osoittautui kyvyttömäksi johtamaan tehokkaasti armeijaa, joka alkoi nopeasti hajota, sillä useat tärkeät komentajat olivat kuolleet tai menettäneet toimintakykynsä. Historiantutkija Richard Brooksin mukaan "Napoleonin sodankäynnin huippua" edustaneessa ja kehutussa takaa-ajossa ranskalaiset onnistuivat vangitsemaan </w:t>
      </w:r>
      <w:r>
        <w:rPr>
          <w:color w:val="6B8E23"/>
        </w:rPr>
        <w:t xml:space="preserve">140 000 </w:t>
      </w:r>
      <w:r>
        <w:t xml:space="preserve">sotilasta, yli 2 000 tykkiä ja satoja ammusvarastovaunuja, ja kaikki tämä yhden kuukauden aikana.</w:t>
      </w:r>
      <w:r>
        <w:t xml:space="preserve"> Historioitsija David Chandler kirjoitti preussilaisista joukoista: "Koskaan ei minkään armeijan moraali ole murtunut täydellisemmin." Ylivoimaisesta tappiostaan huolimatta preussilaiset kieltäytyivät neuvottelemasta ranskalaisten kanssa, kunnes venäläiset saivat tilaisuuden osallistua taisteluun.</w:t>
      </w:r>
    </w:p>
    <w:p>
      <w:r>
        <w:rPr>
          <w:b/>
        </w:rPr>
        <w:t xml:space="preserve">Kysymys 0</w:t>
      </w:r>
    </w:p>
    <w:p>
      <w:r>
        <w:t xml:space="preserve">Kuinka monta sotilasta Napoleon käytti Preussin valloitukseen?</w:t>
      </w:r>
    </w:p>
    <w:p>
      <w:r>
        <w:rPr>
          <w:b/>
        </w:rPr>
        <w:t xml:space="preserve">Kysymys 1</w:t>
      </w:r>
    </w:p>
    <w:p>
      <w:r>
        <w:t xml:space="preserve"> Minkä joen ranskalaiset ylittivät hyökätäkseen Preussin armeijaa vastaan?</w:t>
      </w:r>
    </w:p>
    <w:p>
      <w:r>
        <w:rPr>
          <w:b/>
        </w:rPr>
        <w:t xml:space="preserve">Kysymys 2</w:t>
      </w:r>
    </w:p>
    <w:p>
      <w:r>
        <w:t xml:space="preserve">Kenelle Napoleon lähetti kirjeen, jossa hän kertoi yksityiskohtaisesti suunnitelmistaan Preussin vastaista sotaretkeä varten?</w:t>
      </w:r>
    </w:p>
    <w:p>
      <w:r>
        <w:rPr>
          <w:b/>
        </w:rPr>
        <w:t xml:space="preserve">Kysymys 3</w:t>
      </w:r>
    </w:p>
    <w:p>
      <w:r>
        <w:t xml:space="preserve"> Minä päivänä käytiin Jenan ja Auerstedtin taistelut?</w:t>
      </w:r>
    </w:p>
    <w:p>
      <w:r>
        <w:rPr>
          <w:b/>
        </w:rPr>
        <w:t xml:space="preserve">Kysymys 4</w:t>
      </w:r>
    </w:p>
    <w:p>
      <w:r>
        <w:t xml:space="preserve">Kuinka monta preussilaissotilasta jäi vangiksi Jenan ja Auerstedtin taisteluissa?</w:t>
      </w:r>
    </w:p>
    <w:p>
      <w:r>
        <w:rPr>
          <w:b/>
        </w:rPr>
        <w:t xml:space="preserve">Tekstin numero 36</w:t>
      </w:r>
    </w:p>
    <w:p>
      <w:r>
        <w:t xml:space="preserve">Voittonsa jälkeen Napoleon otti käyttöön mannermaajärjestelmän ensimmäiset osat </w:t>
      </w:r>
      <w:r>
        <w:rPr>
          <w:color w:val="DCDCDC"/>
        </w:rPr>
        <w:t xml:space="preserve">marraskuussa 1806 </w:t>
      </w:r>
      <w:r>
        <w:t xml:space="preserve">annetulla </w:t>
      </w:r>
      <w:r>
        <w:rPr>
          <w:color w:val="A9A9A9"/>
        </w:rPr>
        <w:t xml:space="preserve">Berliinin asetuksella</w:t>
      </w:r>
      <w:r>
        <w:t xml:space="preserve">. </w:t>
      </w:r>
      <w:r>
        <w:rPr>
          <w:color w:val="2F4F4F"/>
        </w:rPr>
        <w:t xml:space="preserve">Manner-Euroopan järjestelmää, </w:t>
      </w:r>
      <w:r>
        <w:t xml:space="preserve">joka kielsi Euroopan kansoja käymästä kauppaa Britannian kanssa, rikottiin laajalti koko Napoleonin valtakauden ajan. </w:t>
      </w:r>
      <w:r>
        <w:t xml:space="preserve">Seuraavien kuukausien aikana Napoleon marssi Puolan läpi eteneviä venäläisiä armeijoita vastaan ja oli mukana verisessä pattitilanteessa Eylaun taistelussa helmikuussa </w:t>
      </w:r>
      <w:r>
        <w:rPr>
          <w:color w:val="556B2F"/>
        </w:rPr>
        <w:t xml:space="preserve">1807</w:t>
      </w:r>
      <w:r>
        <w:t xml:space="preserve">. Molemmin puolin vietetyn lepoajan ja vakauttamisjakson jälkeen sota alkoi uudelleen kesäkuussa Heilsbergissä käydyllä alkutaistelulla, joka osoittautui ratkaisemattomaksi. Kesäkuun 14. päivänä Napoleon sai kuitenkin lopulta ylivoimaisen voiton venäläisistä </w:t>
      </w:r>
      <w:r>
        <w:rPr>
          <w:color w:val="6B8E23"/>
        </w:rPr>
        <w:t xml:space="preserve">Friedlandin taistelussa </w:t>
      </w:r>
      <w:r>
        <w:t xml:space="preserve">ja pyyhkäisi suurimman osan venäläisarmeijasta pois erittäin verisessä taistelussa. Tappion laajuus sai venäläiset tekemään rauhan ranskalaisten kanssa. Tsaari Aleksanteri lähetti 19. kesäkuuta lähettilään etsimään aselepoa Napoleonin kanssa. Napoleon vakuutti lähettiläälle, että Veiksel-joki muodosti luonnollisen rajan Ranskan ja Venäjän vaikutusvallan välille Euroopassa. Tältä pohjalta keisarit aloittivat rauhanneuvottelut Tilsitin kaupungissa tavattuaan ikonisella lautalla Niemenjoella. Heti ensimmäinen asia, jonka Aleksanteri sanoi Napoleonille, oli luultavasti hyvin kalibroitu: "Vihaan englantilaisia yhtä paljon kuin sinäkin."</w:t>
      </w:r>
    </w:p>
    <w:p>
      <w:r>
        <w:rPr>
          <w:b/>
        </w:rPr>
        <w:t xml:space="preserve">Kysymys 0</w:t>
      </w:r>
    </w:p>
    <w:p>
      <w:r>
        <w:t xml:space="preserve">Millä vuoden 1806 julistuksella Napoleon aloitti mannermaajärjestelmän käyttöönoton?</w:t>
      </w:r>
    </w:p>
    <w:p>
      <w:r>
        <w:rPr>
          <w:b/>
        </w:rPr>
        <w:t xml:space="preserve">Kysymys 1</w:t>
      </w:r>
    </w:p>
    <w:p>
      <w:r>
        <w:t xml:space="preserve"> Minkä järjestelmän Napoleon määräsi Berliinin asetuksella?</w:t>
      </w:r>
    </w:p>
    <w:p>
      <w:r>
        <w:rPr>
          <w:b/>
        </w:rPr>
        <w:t xml:space="preserve">Kysymys 2</w:t>
      </w:r>
    </w:p>
    <w:p>
      <w:r>
        <w:t xml:space="preserve">Milloin Berliinin asetus annettiin?</w:t>
      </w:r>
    </w:p>
    <w:p>
      <w:r>
        <w:rPr>
          <w:b/>
        </w:rPr>
        <w:t xml:space="preserve">Kysymys 3</w:t>
      </w:r>
    </w:p>
    <w:p>
      <w:r>
        <w:t xml:space="preserve">Minä vuonna Eylaun taistelu käytiin?</w:t>
      </w:r>
    </w:p>
    <w:p>
      <w:r>
        <w:rPr>
          <w:b/>
        </w:rPr>
        <w:t xml:space="preserve">Kysymys 4</w:t>
      </w:r>
    </w:p>
    <w:p>
      <w:r>
        <w:t xml:space="preserve">Missä 14. kesäkuuta käydyssä konfliktissa Napoleon saavutti ratkaisevan voiton venäläisistä?</w:t>
      </w:r>
    </w:p>
    <w:p>
      <w:r>
        <w:rPr>
          <w:b/>
        </w:rPr>
        <w:t xml:space="preserve">Tekstin numero 37</w:t>
      </w:r>
    </w:p>
    <w:p>
      <w:r>
        <w:t xml:space="preserve">Aleksanteri joutui veljensä, herttua </w:t>
      </w:r>
      <w:r>
        <w:rPr>
          <w:color w:val="A9A9A9"/>
        </w:rPr>
        <w:t xml:space="preserve">Konstantinuksen</w:t>
      </w:r>
      <w:r>
        <w:t xml:space="preserve">, painostuksen kohteeksi</w:t>
      </w:r>
      <w:r>
        <w:t xml:space="preserve">, jotta hän tekisi rauhan Napoleonin kanssa. Ranskan keisari tarjosi juuri saavuttamansa voiton vuoksi venäläisille suhteellisen lepsuja ehtoja - hän vaati, että Venäjä liittyisi Manner-Euroopan järjestelmään, vetäisi joukkonsa Vallakiasta ja Moldaviasta ja luovuttaisi </w:t>
      </w:r>
      <w:r>
        <w:rPr>
          <w:color w:val="DCDCDC"/>
        </w:rPr>
        <w:t xml:space="preserve">Joonianmeren saaret </w:t>
      </w:r>
      <w:r>
        <w:t xml:space="preserve">Ranskalle. Sitä vastoin Napoleon saneli Preussille hyvin ankarat rauhanehdot kuningatar Louisen lakkaamattomista kehotuksista huolimatta. Napoleon pyyhki puolet Preussin alueista kartalta ja loi uuden, 1 100 neliökilometrin suuruisen kuningaskunnan nimeltä </w:t>
      </w:r>
      <w:r>
        <w:rPr>
          <w:color w:val="2F4F4F"/>
        </w:rPr>
        <w:t xml:space="preserve">Westfalen</w:t>
      </w:r>
      <w:r>
        <w:t xml:space="preserve">. </w:t>
      </w:r>
      <w:r>
        <w:t xml:space="preserve">Tämän jälkeen hän nimitti nuoren veljensä </w:t>
      </w:r>
      <w:r>
        <w:rPr>
          <w:color w:val="556B2F"/>
        </w:rPr>
        <w:t xml:space="preserve">Jérômen </w:t>
      </w:r>
      <w:r>
        <w:t xml:space="preserve">tämän valtakunnan uudeksi hallitsijaksi. Preussin nöyryyttävä kohtelu Tilsitissä aiheutti syvän ja katkeran vastakkainasettelun, joka kärjistyi Napoleonin aikakauden edetessä. Lisäksi Aleksanterin ystävyyspyrkimykset Napoleonin kanssa johtivat siihen, että Napoleon arvioi vakavasti väärin venäläisen kollegansa todelliset aikeet, ja tämä rikkoi seuraavien vuosien aikana useita sopimuksen määräyksiä. Näistä ongelmista huolimatta </w:t>
      </w:r>
      <w:r>
        <w:rPr>
          <w:color w:val="6B8E23"/>
        </w:rPr>
        <w:t xml:space="preserve">Tilsitin sopimukset </w:t>
      </w:r>
      <w:r>
        <w:t xml:space="preserve">antoivat Napoleonille vihdoin tauon sodasta ja mahdollistivat hänen paluunsa Ranskaan, jota hän ei ollut nähnyt yli 300 päivään.</w:t>
      </w:r>
    </w:p>
    <w:p>
      <w:r>
        <w:rPr>
          <w:b/>
        </w:rPr>
        <w:t xml:space="preserve">Kysymys 0</w:t>
      </w:r>
    </w:p>
    <w:p>
      <w:r>
        <w:t xml:space="preserve">Mikä on sen herttuan nimi, joka painosti Aleksanteria tekemään rauhan Napoleonin kanssa?</w:t>
      </w:r>
    </w:p>
    <w:p>
      <w:r>
        <w:rPr>
          <w:b/>
        </w:rPr>
        <w:t xml:space="preserve">Kysymys 1</w:t>
      </w:r>
    </w:p>
    <w:p>
      <w:r>
        <w:t xml:space="preserve"> Mitkä valtamerialueet Napoleon vaati Venäjää luovuttamaan Ranskalle osana rauhanehtoja?</w:t>
      </w:r>
    </w:p>
    <w:p>
      <w:r>
        <w:rPr>
          <w:b/>
        </w:rPr>
        <w:t xml:space="preserve">Kysymys 2</w:t>
      </w:r>
    </w:p>
    <w:p>
      <w:r>
        <w:t xml:space="preserve">Mikä oli Napoleonin Preussin alueista perustaman uuden kuningaskunnan nimi?</w:t>
      </w:r>
    </w:p>
    <w:p>
      <w:r>
        <w:rPr>
          <w:b/>
        </w:rPr>
        <w:t xml:space="preserve">Kysymys 3</w:t>
      </w:r>
    </w:p>
    <w:p>
      <w:r>
        <w:t xml:space="preserve">Mikä oli sen nuoremman veljen nimi, jonka Napoleon nimitti Westfalenin hallitsijaksi?</w:t>
      </w:r>
    </w:p>
    <w:p>
      <w:r>
        <w:rPr>
          <w:b/>
        </w:rPr>
        <w:t xml:space="preserve">Kysymys 4</w:t>
      </w:r>
    </w:p>
    <w:p>
      <w:r>
        <w:t xml:space="preserve"> Mikä oli sen sopimussarjan nimi, joka lopetti sodan hetkeksi ja antoi Napoleonille mahdollisuuden palata Ranskaan?</w:t>
      </w:r>
    </w:p>
    <w:p>
      <w:r>
        <w:rPr>
          <w:b/>
        </w:rPr>
        <w:t xml:space="preserve">Teksti numero 38</w:t>
      </w:r>
    </w:p>
    <w:p>
      <w:r>
        <w:rPr>
          <w:color w:val="A9A9A9"/>
        </w:rPr>
        <w:t xml:space="preserve">Tilsitin</w:t>
      </w:r>
      <w:r>
        <w:t xml:space="preserve"> siirtokunnat </w:t>
      </w:r>
      <w:r>
        <w:t xml:space="preserve">antoivat Napoleonille aikaa järjestää valtakuntansa. Yksi hänen päätavoitteistaan oli Manner-Euroopan järjestelmän toteuttaminen </w:t>
      </w:r>
      <w:r>
        <w:rPr>
          <w:color w:val="DCDCDC"/>
        </w:rPr>
        <w:t xml:space="preserve">brittiläisiä </w:t>
      </w:r>
      <w:r>
        <w:t xml:space="preserve">vastaan</w:t>
      </w:r>
      <w:r>
        <w:t xml:space="preserve">. </w:t>
      </w:r>
      <w:r>
        <w:t xml:space="preserve">Hän päätti keskittää huomionsa </w:t>
      </w:r>
      <w:r>
        <w:rPr>
          <w:color w:val="2F4F4F"/>
        </w:rPr>
        <w:t xml:space="preserve">Portugalin kuningaskuntaan</w:t>
      </w:r>
      <w:r>
        <w:t xml:space="preserve">, joka jatkuvasti rikkoi hänen kauppakieltojaan</w:t>
      </w:r>
      <w:r>
        <w:t xml:space="preserve">.</w:t>
      </w:r>
      <w:r>
        <w:t xml:space="preserve"> Tultuaan hävinneeksi Oranssin sodassa vuonna </w:t>
      </w:r>
      <w:r>
        <w:rPr>
          <w:color w:val="556B2F"/>
        </w:rPr>
        <w:t xml:space="preserve">1801 </w:t>
      </w:r>
      <w:r>
        <w:t xml:space="preserve">Portugali omaksui kaksijakoisen politiikan. Aluksi Johannes VI suostui sulkemaan satamansa Britannian kaupalta. Tilanne muuttui dramaattisesti ranskalais-espanjalaisten hävittyä Trafalgarissa; Johannes tuli rohkeammaksi ja aloitti virallisesti uudelleen diplomaattiset ja kauppasuhteet </w:t>
      </w:r>
      <w:r>
        <w:rPr>
          <w:color w:val="6B8E23"/>
        </w:rPr>
        <w:t xml:space="preserve">Britannian </w:t>
      </w:r>
      <w:r>
        <w:t xml:space="preserve">kanssa</w:t>
      </w:r>
      <w:r>
        <w:t xml:space="preserve">.</w:t>
      </w:r>
    </w:p>
    <w:p>
      <w:r>
        <w:rPr>
          <w:b/>
        </w:rPr>
        <w:t xml:space="preserve">Kysymys 0</w:t>
      </w:r>
    </w:p>
    <w:p>
      <w:r>
        <w:t xml:space="preserve">Missä solmittiin sopimukset, jotka antoivat Napoleonille aikaa rakentaa valtakuntaansa?</w:t>
      </w:r>
    </w:p>
    <w:p>
      <w:r>
        <w:rPr>
          <w:b/>
        </w:rPr>
        <w:t xml:space="preserve">Kysymys 1</w:t>
      </w:r>
    </w:p>
    <w:p>
      <w:r>
        <w:t xml:space="preserve">Yksi Napoleonin päätavoitteista oli Manner-Euroopan järjestelmän toteuttaminen ketä vastaan?</w:t>
      </w:r>
    </w:p>
    <w:p>
      <w:r>
        <w:rPr>
          <w:b/>
        </w:rPr>
        <w:t xml:space="preserve">Kysymys 2</w:t>
      </w:r>
    </w:p>
    <w:p>
      <w:r>
        <w:t xml:space="preserve">Napoleon päätti kiinnittää huomionsa mihin maahan, joka rikkoi hänen kaupparajoituksiaan?</w:t>
      </w:r>
    </w:p>
    <w:p>
      <w:r>
        <w:rPr>
          <w:b/>
        </w:rPr>
        <w:t xml:space="preserve">Kysymys 3</w:t>
      </w:r>
    </w:p>
    <w:p>
      <w:r>
        <w:t xml:space="preserve">Minä vuonna Portugali koki tappion appelsiinisodassa?</w:t>
      </w:r>
    </w:p>
    <w:p>
      <w:r>
        <w:rPr>
          <w:b/>
        </w:rPr>
        <w:t xml:space="preserve">Kysymys 4</w:t>
      </w:r>
    </w:p>
    <w:p>
      <w:r>
        <w:t xml:space="preserve">Ranskan ja Espanjan hävittyä Trafalgarissa Johannes VI aloitti uudelleen suhteet minkä maan kanssa?</w:t>
      </w:r>
    </w:p>
    <w:p>
      <w:r>
        <w:rPr>
          <w:b/>
        </w:rPr>
        <w:t xml:space="preserve">Tekstin numero 39</w:t>
      </w:r>
    </w:p>
    <w:p>
      <w:r>
        <w:t xml:space="preserve">Koska Napoleon oli tyytymätön Portugalin hallituksen politiikan muutokseen, hän lähetti armeijan hyökkäämään Portugaliin. </w:t>
      </w:r>
      <w:r>
        <w:rPr>
          <w:color w:val="A9A9A9"/>
        </w:rPr>
        <w:t xml:space="preserve">Lokakuun 17. päivänä 1807 </w:t>
      </w:r>
      <w:r>
        <w:rPr>
          <w:color w:val="2F4F4F"/>
        </w:rPr>
        <w:t xml:space="preserve">kenraali Junot'</w:t>
      </w:r>
      <w:r>
        <w:t xml:space="preserve">n johtamat </w:t>
      </w:r>
      <w:r>
        <w:rPr>
          <w:color w:val="DCDCDC"/>
        </w:rPr>
        <w:t xml:space="preserve">24 000 </w:t>
      </w:r>
      <w:r>
        <w:t xml:space="preserve">ranskalaista sotilasta </w:t>
      </w:r>
      <w:r>
        <w:t xml:space="preserve">ylitti Pyreneet Espanjan yhteistyönä ja suuntasi kohti Portugalia pannakseen täytäntöön Napoleonin käskyt. Hyökkäys oli ensimmäinen askel siinä, mistä lopulta tuli </w:t>
      </w:r>
      <w:r>
        <w:rPr>
          <w:color w:val="556B2F"/>
        </w:rPr>
        <w:t xml:space="preserve">niemimaan sota</w:t>
      </w:r>
      <w:r>
        <w:t xml:space="preserve">, kuusi vuotta kestänyt taistelu, joka nakersi merkittävästi Ranskan voimia. Talven 1808 aikana ranskalaiset agentit sekaantuivat yhä enemmän Espanjan sisäisiin asioihin ja yrittivät lietsoa eripuraa Espanjan kuningasperheen jäsenten välille. Helmikuun 16. päivänä 1808 ranskalaisten salaiset juonittelut toteutuivat lopulta, kun Napoleon ilmoitti, että hän puuttuisi asiaan ja sovittelisi maan kilpailevien poliittisten ryhmittymien välillä. Marsalkka Murat johti </w:t>
      </w:r>
      <w:r>
        <w:rPr>
          <w:color w:val="6B8E23"/>
        </w:rPr>
        <w:t xml:space="preserve">120 000 </w:t>
      </w:r>
      <w:r>
        <w:t xml:space="preserve">sotilaan joukot Espanjaan, ja ranskalaiset saapuivat Madridiin 24. maaliskuuta, jossa puhkesi villejä mellakoita miehitystä vastaan vain muutamaa viikkoa myöhemmin.</w:t>
      </w:r>
      <w:r>
        <w:t xml:space="preserve"> Napoleon nimitti veljensä Joseph Bonaparten Espanjan uudeksi kuninkaaksi kesällä 1808. Nimitys raivostutti vahvasti uskonnollisen ja konservatiivisen Espanjan väestön. Vastarinta Ranskan hyökkäystä vastaan levisi pian koko maahan. Ranskan järkyttävä tappio Bailénin taistelussa heinäkuussa antoi toivoa Napoleonin vihollisille ja sai osittain Ranskan keisarin puuttumaan asiaan henkilökohtaisesti.</w:t>
      </w:r>
    </w:p>
    <w:p>
      <w:r>
        <w:rPr>
          <w:b/>
        </w:rPr>
        <w:t xml:space="preserve">Kysymys 0</w:t>
      </w:r>
    </w:p>
    <w:p>
      <w:r>
        <w:t xml:space="preserve">Milloin Napoleonin hyökkäys Portugaliin alkoi?</w:t>
      </w:r>
    </w:p>
    <w:p>
      <w:r>
        <w:rPr>
          <w:b/>
        </w:rPr>
        <w:t xml:space="preserve">Kysymys 1</w:t>
      </w:r>
    </w:p>
    <w:p>
      <w:r>
        <w:t xml:space="preserve">Kuinka monta sotilasta Napoleon lähetti aloittaakseen hyökkäyksen Portugaliin?</w:t>
      </w:r>
    </w:p>
    <w:p>
      <w:r>
        <w:rPr>
          <w:b/>
        </w:rPr>
        <w:t xml:space="preserve">Kysymys 2</w:t>
      </w:r>
    </w:p>
    <w:p>
      <w:r>
        <w:t xml:space="preserve">Kenet Napoleon valitsi johtamaan Portugaliin hyökkäämään lähetettyjä joukkoja?</w:t>
      </w:r>
    </w:p>
    <w:p>
      <w:r>
        <w:rPr>
          <w:b/>
        </w:rPr>
        <w:t xml:space="preserve">Kysymys 3</w:t>
      </w:r>
    </w:p>
    <w:p>
      <w:r>
        <w:t xml:space="preserve">Minkä kuusivuotisen konfliktin alku oli hyökkäys Portugaliin?</w:t>
      </w:r>
    </w:p>
    <w:p>
      <w:r>
        <w:rPr>
          <w:b/>
        </w:rPr>
        <w:t xml:space="preserve">Kysymys 4</w:t>
      </w:r>
    </w:p>
    <w:p>
      <w:r>
        <w:t xml:space="preserve">Kuinka monta joukkoa marsalkka Murat johti Espanjaan?</w:t>
      </w:r>
    </w:p>
    <w:p>
      <w:r>
        <w:rPr>
          <w:b/>
        </w:rPr>
        <w:t xml:space="preserve">Teksti numero 40</w:t>
      </w:r>
    </w:p>
    <w:p>
      <w:r>
        <w:t xml:space="preserve">Ennen kuin Napoleon lähti Iberiaan, hän päätti käsitellä useita venäläisten kanssa vielä ratkaisematta olevia ongelmia. </w:t>
      </w:r>
      <w:r>
        <w:rPr>
          <w:color w:val="A9A9A9"/>
        </w:rPr>
        <w:t xml:space="preserve">Erfurtin kongressissa </w:t>
      </w:r>
      <w:r>
        <w:t xml:space="preserve">lokakuussa </w:t>
      </w:r>
      <w:r>
        <w:rPr>
          <w:color w:val="DCDCDC"/>
        </w:rPr>
        <w:t xml:space="preserve">1808 </w:t>
      </w:r>
      <w:r>
        <w:t xml:space="preserve">Napoleon toivoi pitävänsä Venäjän puolellaan tulevassa taistelussa Espanjassa ja mahdollisessa konfliktissa Itävaltaa vastaan. Osapuolet pääsivät sopimukseen, Erfurtin sopimukseen, jossa kehotettiin Britanniaa lopettamaan sotansa </w:t>
      </w:r>
      <w:r>
        <w:rPr>
          <w:color w:val="2F4F4F"/>
        </w:rPr>
        <w:t xml:space="preserve">Ranskaa </w:t>
      </w:r>
      <w:r>
        <w:t xml:space="preserve">vastaan</w:t>
      </w:r>
      <w:r>
        <w:t xml:space="preserve">, tunnustettiin </w:t>
      </w:r>
      <w:r>
        <w:rPr>
          <w:color w:val="556B2F"/>
        </w:rPr>
        <w:t xml:space="preserve">Suomen </w:t>
      </w:r>
      <w:r>
        <w:t xml:space="preserve">valloitus </w:t>
      </w:r>
      <w:r>
        <w:t xml:space="preserve">Ruotsilta </w:t>
      </w:r>
      <w:r>
        <w:t xml:space="preserve">Venäjälle </w:t>
      </w:r>
      <w:r>
        <w:t xml:space="preserve">ja vahvistettiin Venäjän tuki Ranskalle mahdollisessa sodassa Itävaltaa vastaan "parhaan kykynsä mukaan". Tämän jälkeen Napoleon palasi Ranskaan ja valmistautui sotaan. Keisarin henkilökohtaisen komennon alainen Grande Armée ylitti marraskuussa 1808 nopeasti Ebrojoen ja aiheutti useita murskatappioita espanjalaisille joukoille. Poistettuaan Somosierrassa pääkaupunkia vartioineet viimeisetkin espanjalaiset joukot Napoleon tunkeutui Madridiin 4. joulukuuta 80 000 sotilaan voimin. Sitten hän päästi sotilaansa Mooren ja brittijoukkojen kimppuun. Britit ajettiin nopeasti rannikolle, ja ne vetäytyivät kokonaan Espanjasta viimeisen vastarinnan jälkeen Corunnan taistelussa </w:t>
      </w:r>
      <w:r>
        <w:rPr>
          <w:color w:val="6B8E23"/>
        </w:rPr>
        <w:t xml:space="preserve">tammikuussa 1809</w:t>
      </w:r>
      <w:r>
        <w:t xml:space="preserve">.</w:t>
      </w:r>
    </w:p>
    <w:p>
      <w:r>
        <w:rPr>
          <w:b/>
        </w:rPr>
        <w:t xml:space="preserve">Kysymys 0</w:t>
      </w:r>
    </w:p>
    <w:p>
      <w:r>
        <w:t xml:space="preserve">Missä vuoden 1808 kokouksessa Napoleon yritti pitää venäläiset puolellaan tulevia konflikteja varten?</w:t>
      </w:r>
    </w:p>
    <w:p>
      <w:r>
        <w:rPr>
          <w:b/>
        </w:rPr>
        <w:t xml:space="preserve">Kysymys 1</w:t>
      </w:r>
    </w:p>
    <w:p>
      <w:r>
        <w:t xml:space="preserve">Minä vuonna pidettiin Erfurtin kongressi?</w:t>
      </w:r>
    </w:p>
    <w:p>
      <w:r>
        <w:rPr>
          <w:b/>
        </w:rPr>
        <w:t xml:space="preserve">Kysymys 2</w:t>
      </w:r>
    </w:p>
    <w:p>
      <w:r>
        <w:t xml:space="preserve">Erfurtin yleissopimuksessa vaadittiin, että Britannia lopettaa sodan mitä maata vastaan?</w:t>
      </w:r>
    </w:p>
    <w:p>
      <w:r>
        <w:rPr>
          <w:b/>
        </w:rPr>
        <w:t xml:space="preserve">Kysymys 3</w:t>
      </w:r>
    </w:p>
    <w:p>
      <w:r>
        <w:t xml:space="preserve">Erfurtin yleissopimuksessa tunnustettiin Venäjän haltuunotto minkä entisen Ruotsin hallussa olleen alueen osalta?</w:t>
      </w:r>
    </w:p>
    <w:p>
      <w:r>
        <w:rPr>
          <w:b/>
        </w:rPr>
        <w:t xml:space="preserve">Kysymys 4</w:t>
      </w:r>
    </w:p>
    <w:p>
      <w:r>
        <w:t xml:space="preserve">Milloin Corunnan taistelu käytiin?</w:t>
      </w:r>
    </w:p>
    <w:p>
      <w:r>
        <w:rPr>
          <w:b/>
        </w:rPr>
        <w:t xml:space="preserve">Tekstin numero 41</w:t>
      </w:r>
    </w:p>
    <w:p>
      <w:r>
        <w:t xml:space="preserve">Napoleon päätyi lopulta jättämään Iberian niemimaan voidakseen taistella </w:t>
      </w:r>
      <w:r>
        <w:rPr>
          <w:color w:val="A9A9A9"/>
        </w:rPr>
        <w:t xml:space="preserve">itävaltalaisia vastaan </w:t>
      </w:r>
      <w:r>
        <w:t xml:space="preserve">Keski-Euroopassa, mutta niemimaan sota jatkui pitkään hänen poissaolonsa jälkeen. Hän ei koskaan palannut Espanjaan vuoden 1808 sotaretken jälkeen. Useita kuukausia Corunnan jälkeen britit lähettivät niemimaalle toisen armeijan tulevan Wellingtonin herttuan johdolla. Tämän jälkeen sota ajautui monimutkaiseen ja epäsymmetriseen strategiseen umpikujaan, jossa kaikki osapuolet kamppailivat saadakseen yliotteen. Konfliktin kohokohdaksi muodostui raaka sissisota, joka valtasi suuren osan Espanjan maaseudusta. Molemmat osapuolet syyllistyivät Napoleonin sotien pahimpiin julmuuksiin konfliktin tässä vaiheessa. </w:t>
      </w:r>
      <w:r>
        <w:rPr>
          <w:color w:val="DCDCDC"/>
        </w:rPr>
        <w:t xml:space="preserve">Espanjan </w:t>
      </w:r>
      <w:r>
        <w:t xml:space="preserve">raa'at sissitaistelut, </w:t>
      </w:r>
      <w:r>
        <w:t xml:space="preserve">jotka puuttuivat suurelta osin Ranskan Keski-Euroopan kampanjoista, häiritsivät vakavasti ranskalaisten huolto- ja viestintälinjoja. Vaikka Ranskalla oli </w:t>
      </w:r>
      <w:r>
        <w:t xml:space="preserve">niemimaan sodan aikana </w:t>
      </w:r>
      <w:r>
        <w:t xml:space="preserve">noin </w:t>
      </w:r>
      <w:r>
        <w:rPr>
          <w:color w:val="2F4F4F"/>
        </w:rPr>
        <w:t xml:space="preserve">300 000 </w:t>
      </w:r>
      <w:r>
        <w:t xml:space="preserve">sotilasta Iberian niemimaan alueella, valtaosa heistä oli sidottu varuskunta- ja tiedustelutehtäviin. Ranskalaiset eivät koskaan pystyneet keskittämään kaikkia joukkojaan tehokkaasti, mikä pitkitti sotaa, kunnes tapahtumat muualla Euroopassa lopulta käänsivät tilanteen liittoutuneiden eduksi. Venäjän hyökkäyksen jälkeen vuonna </w:t>
      </w:r>
      <w:r>
        <w:rPr>
          <w:color w:val="556B2F"/>
        </w:rPr>
        <w:t xml:space="preserve">1812 </w:t>
      </w:r>
      <w:r>
        <w:t xml:space="preserve">ranskalaisten joukkojen määrä Espanjassa väheni huomattavasti, sillä Napoleon tarvitsi vahvistuksia säilyttääkseen strategisen asemansa Euroopassa</w:t>
      </w:r>
      <w:r>
        <w:rPr>
          <w:color w:val="556B2F"/>
        </w:rPr>
        <w:t xml:space="preserve">. </w:t>
      </w:r>
      <w:r>
        <w:t xml:space="preserve">Vuoteen </w:t>
      </w:r>
      <w:r>
        <w:rPr>
          <w:color w:val="6B8E23"/>
        </w:rPr>
        <w:t xml:space="preserve">1814 </w:t>
      </w:r>
      <w:r>
        <w:t xml:space="preserve">mennessä </w:t>
      </w:r>
      <w:r>
        <w:t xml:space="preserve">liittoutuneet olivat onnistuneet työntämään ranskalaiset pois niemimaalta lukuisten Iberian niemimaalla käytyjen taistelujen ja piiritysten jälkeen</w:t>
      </w:r>
      <w:r>
        <w:rPr>
          <w:color w:val="6B8E23"/>
        </w:rPr>
        <w:t xml:space="preserve">.</w:t>
      </w:r>
    </w:p>
    <w:p>
      <w:r>
        <w:rPr>
          <w:b/>
        </w:rPr>
        <w:t xml:space="preserve">Kysymys 0</w:t>
      </w:r>
    </w:p>
    <w:p>
      <w:r>
        <w:t xml:space="preserve">Napoleon lähti Iberian niemimaalta Keski-Eurooppaan taistellakseen ketä vastaan?</w:t>
      </w:r>
    </w:p>
    <w:p>
      <w:r>
        <w:rPr>
          <w:b/>
        </w:rPr>
        <w:t xml:space="preserve">Kysymys 1</w:t>
      </w:r>
    </w:p>
    <w:p>
      <w:r>
        <w:t xml:space="preserve">Kuinka monta ranskalaista sotilasta pidettiin Iberian niemimaan sodan aikana?</w:t>
      </w:r>
    </w:p>
    <w:p>
      <w:r>
        <w:rPr>
          <w:b/>
        </w:rPr>
        <w:t xml:space="preserve">Kysymys 2</w:t>
      </w:r>
    </w:p>
    <w:p>
      <w:r>
        <w:t xml:space="preserve">Missä maassa sissisotaa käytiin usein niemimaan sodan aikana?</w:t>
      </w:r>
    </w:p>
    <w:p>
      <w:r>
        <w:rPr>
          <w:b/>
        </w:rPr>
        <w:t xml:space="preserve">Kysymys 3</w:t>
      </w:r>
    </w:p>
    <w:p>
      <w:r>
        <w:t xml:space="preserve">Mihin vuoteen mennessä liittoutuneet pakottivat ranskalaiset pois Iberian niemimaalta?</w:t>
      </w:r>
    </w:p>
    <w:p>
      <w:r>
        <w:rPr>
          <w:b/>
        </w:rPr>
        <w:t xml:space="preserve">Kysymys 4</w:t>
      </w:r>
    </w:p>
    <w:p>
      <w:r>
        <w:t xml:space="preserve"> Minä vuonna Venäjälle hyökättiin?</w:t>
      </w:r>
    </w:p>
    <w:p>
      <w:r>
        <w:rPr>
          <w:b/>
        </w:rPr>
        <w:t xml:space="preserve">Teksti numero 42</w:t>
      </w:r>
    </w:p>
    <w:p>
      <w:r>
        <w:t xml:space="preserve">Oltuaan neljä vuotta sivussa Itävalta pyrki uuteen sotaan Ranskan kanssa kostaakseen viimeaikaiset tappionsa. Itävalta ei voinut luottaa Venäjän tukeen, koska tämä oli sodassa Britannian, Ruotsin ja Osmanien valtakunnan kanssa vuonna 1809. </w:t>
      </w:r>
      <w:r>
        <w:t xml:space="preserve">Preussin </w:t>
      </w:r>
      <w:r>
        <w:rPr>
          <w:color w:val="A9A9A9"/>
        </w:rPr>
        <w:t xml:space="preserve">Fredrik Vilhelm </w:t>
      </w:r>
      <w:r>
        <w:t xml:space="preserve">lupasi aluksi auttaa itävaltalaisia, mutta perui lupauksensa ennen konfliktin alkua. Itävallan valtiovarainministerin raportissa esitettiin, että Itävallan valtionkassasta loppuisivat rahat </w:t>
      </w:r>
      <w:r>
        <w:rPr>
          <w:color w:val="DCDCDC"/>
        </w:rPr>
        <w:t xml:space="preserve">vuoden 1809 </w:t>
      </w:r>
      <w:r>
        <w:t xml:space="preserve">puoliväliin mennessä</w:t>
      </w:r>
      <w:r>
        <w:t xml:space="preserve">, jos Itävallan kolmannen koalition jälkeen muodostama suuri armeija pysyisi liikekannalla. Vaikka arkkiherttua </w:t>
      </w:r>
      <w:r>
        <w:rPr>
          <w:color w:val="2F4F4F"/>
        </w:rPr>
        <w:t xml:space="preserve">Kaarle </w:t>
      </w:r>
      <w:r>
        <w:t xml:space="preserve">varoitti, etteivät itävaltalaiset olleet valmiita uuteen välienselvittelyyn Napoleonin kanssa, ja tämä kanta johti hänet niin sanottuun "rauhanpuolueeseen", hän ei myöskään halunnut nähdä armeijan demobilisoituna. </w:t>
      </w:r>
      <w:r>
        <w:rPr>
          <w:color w:val="556B2F"/>
        </w:rPr>
        <w:t xml:space="preserve">Helmikuun 8. päivänä 1809 </w:t>
      </w:r>
      <w:r>
        <w:t xml:space="preserve">sodan puolestapuhujat saivat lopulta menestystä, kun keisarillinen hallitus päätti salaa uudesta yhteenotosta ranskalaisia vastaan.</w:t>
      </w:r>
    </w:p>
    <w:p>
      <w:r>
        <w:rPr>
          <w:b/>
        </w:rPr>
        <w:t xml:space="preserve">Kysymys 0</w:t>
      </w:r>
    </w:p>
    <w:p>
      <w:r>
        <w:t xml:space="preserve">Kuka oli preussilainen hallitsija, joka ensin väitti auttavansa Itävaltaa sen taistelussa Ranskaa vastaan, mutta kieltäytyi myöhemmin?</w:t>
      </w:r>
    </w:p>
    <w:p>
      <w:r>
        <w:rPr>
          <w:b/>
        </w:rPr>
        <w:t xml:space="preserve">Kysymys 1</w:t>
      </w:r>
    </w:p>
    <w:p>
      <w:r>
        <w:t xml:space="preserve">Itävallan valtiovarainministeri ennusti, että jos maa pitää suuren armeijansa liikekannallepanossa, valtion kassa on konkurssissa minkä vuoden puoliväliin mennessä?</w:t>
      </w:r>
    </w:p>
    <w:p>
      <w:r>
        <w:rPr>
          <w:b/>
        </w:rPr>
        <w:t xml:space="preserve">Kysymys 2</w:t>
      </w:r>
    </w:p>
    <w:p>
      <w:r>
        <w:t xml:space="preserve"> Kuka arkkiherttua varoitti, että Itävalta ei ollut valmistautunut uuteen konfliktiin Napoleonin kanssa?</w:t>
      </w:r>
    </w:p>
    <w:p>
      <w:r>
        <w:rPr>
          <w:b/>
        </w:rPr>
        <w:t xml:space="preserve">Kysymys 3</w:t>
      </w:r>
    </w:p>
    <w:p>
      <w:r>
        <w:t xml:space="preserve">Minä päivänä Itävallan hallitus päätti salaa lähteä sotaan Ranskaa vastaan?</w:t>
      </w:r>
    </w:p>
    <w:p>
      <w:r>
        <w:rPr>
          <w:b/>
        </w:rPr>
        <w:t xml:space="preserve">Teksti numero 43</w:t>
      </w:r>
    </w:p>
    <w:p>
      <w:r>
        <w:rPr>
          <w:color w:val="A9A9A9"/>
        </w:rPr>
        <w:t xml:space="preserve">Huhtikuun 10. päivän </w:t>
      </w:r>
      <w:r>
        <w:t xml:space="preserve">varhain aamulla </w:t>
      </w:r>
      <w:r>
        <w:t xml:space="preserve">Itävallan armeijan johtojoukot ylittivät Innjoen ja tunkeutuivat Baijeriin. Itävallan aikainen hyökkäys yllätti ranskalaiset; Napoleon itse oli vielä </w:t>
      </w:r>
      <w:r>
        <w:rPr>
          <w:color w:val="DCDCDC"/>
        </w:rPr>
        <w:t xml:space="preserve">Pariisissa, </w:t>
      </w:r>
      <w:r>
        <w:t xml:space="preserve">kun hän kuuli hyökkäyksestä. Hän saapui Donauwörthiin 17. päivänä ja huomasi Grande Armée -armeijan olevan vaarallisessa tilanteessa, sillä sen kaksi siipeä oli erotettu toisistaan </w:t>
      </w:r>
      <w:r>
        <w:rPr>
          <w:color w:val="2F4F4F"/>
        </w:rPr>
        <w:t xml:space="preserve">121 kilometrin (75 mailin) päähän </w:t>
      </w:r>
      <w:r>
        <w:t xml:space="preserve">ja ne oli yhdistetty toisiinsa Baijerin joukkojen ohuella. Kaarle painosti Ranskan armeijan vasenta siipeä ja heitti miehensä kohti marsalkka Davout'n III armeijakuntaa. Vastauksena Napoleon keksi suunnitelman, jolla hän katkaisi itävaltalaisten tien kuuluisalla </w:t>
      </w:r>
      <w:r>
        <w:rPr>
          <w:color w:val="556B2F"/>
        </w:rPr>
        <w:t xml:space="preserve">Landshutin manööverillä</w:t>
      </w:r>
      <w:r>
        <w:t xml:space="preserve">. Hän linjautti armeijansa akselin uudelleen ja marssi sotilaansa kohti Eckmühlin kaupunkia. Ranskalaiset saivat vakuuttavan voiton </w:t>
      </w:r>
      <w:r>
        <w:rPr>
          <w:color w:val="6B8E23"/>
        </w:rPr>
        <w:t xml:space="preserve">Eckmühlin taistelussa, mikä </w:t>
      </w:r>
      <w:r>
        <w:t xml:space="preserve">pakotti Kaarlen vetäytymään Tonavan yli ja Böömiin. Toukokuun 13. päivänä Wien kaatui toisen kerran neljän vuoden aikana, vaikka sota jatkui, koska suurin osa Itävallan armeijasta oli selvinnyt ensimmäisistä taisteluista Etelä-Saksassa.</w:t>
      </w:r>
    </w:p>
    <w:p>
      <w:r>
        <w:rPr>
          <w:b/>
        </w:rPr>
        <w:t xml:space="preserve">Kysymys 0</w:t>
      </w:r>
    </w:p>
    <w:p>
      <w:r>
        <w:t xml:space="preserve">Minä päivänä Itävallan armeija ylitti ensimmäisen kerran Innjoen?</w:t>
      </w:r>
    </w:p>
    <w:p>
      <w:r>
        <w:rPr>
          <w:b/>
        </w:rPr>
        <w:t xml:space="preserve">Kysymys 1</w:t>
      </w:r>
    </w:p>
    <w:p>
      <w:r>
        <w:t xml:space="preserve"> Missä Napoleon oli, kun hän sai tiedon Itävallan hyökkäyksestä?</w:t>
      </w:r>
    </w:p>
    <w:p>
      <w:r>
        <w:rPr>
          <w:b/>
        </w:rPr>
        <w:t xml:space="preserve">Kysymys 2</w:t>
      </w:r>
    </w:p>
    <w:p>
      <w:r>
        <w:t xml:space="preserve"> Kun Napoleon saavutti Donauwörthin, kuinka suuri etäisyys erotti Grande Arméen siivet toisistaan?</w:t>
      </w:r>
    </w:p>
    <w:p>
      <w:r>
        <w:rPr>
          <w:b/>
        </w:rPr>
        <w:t xml:space="preserve">Kysymys 3</w:t>
      </w:r>
    </w:p>
    <w:p>
      <w:r>
        <w:t xml:space="preserve">Mikä oli Napoleonin laatiman suunnitelman nimi, jolla hän katkaisi itävaltalaisten tien taistelun aikana?</w:t>
      </w:r>
    </w:p>
    <w:p>
      <w:r>
        <w:rPr>
          <w:b/>
        </w:rPr>
        <w:t xml:space="preserve">Kysymys 4</w:t>
      </w:r>
    </w:p>
    <w:p>
      <w:r>
        <w:t xml:space="preserve">Mikä oli sen konfliktin nimi, jossa ranskalaiset kukistivat Itävallan joukot ja pakottivat ne vetäytymään Böömiin?</w:t>
      </w:r>
    </w:p>
    <w:p>
      <w:r>
        <w:rPr>
          <w:b/>
        </w:rPr>
        <w:t xml:space="preserve">Tekstin numero 44</w:t>
      </w:r>
    </w:p>
    <w:p>
      <w:r>
        <w:rPr>
          <w:color w:val="A9A9A9"/>
        </w:rPr>
        <w:t xml:space="preserve">Toukokuun 17. päivään </w:t>
      </w:r>
      <w:r>
        <w:t xml:space="preserve">mennessä </w:t>
      </w:r>
      <w:r>
        <w:rPr>
          <w:color w:val="DCDCDC"/>
        </w:rPr>
        <w:t xml:space="preserve">Kaarlen </w:t>
      </w:r>
      <w:r>
        <w:t xml:space="preserve">johtama Itävallan pääarmeija </w:t>
      </w:r>
      <w:r>
        <w:t xml:space="preserve">oli saapunut Marchfeldille</w:t>
      </w:r>
      <w:r>
        <w:rPr>
          <w:color w:val="A9A9A9"/>
        </w:rPr>
        <w:t xml:space="preserve">.</w:t>
      </w:r>
      <w:r>
        <w:t xml:space="preserve"> Kaarle piti suurimman osan joukoistaan useiden kilometrien päässä joen rannasta toivoen voivansa keskittää ne kohtaan, jossa Napoleon päätti ylittää joen. </w:t>
      </w:r>
      <w:r>
        <w:rPr>
          <w:color w:val="2F4F4F"/>
        </w:rPr>
        <w:t xml:space="preserve">Toukokuun 21. </w:t>
      </w:r>
      <w:r>
        <w:t xml:space="preserve">päivänä </w:t>
      </w:r>
      <w:r>
        <w:t xml:space="preserve">ranskalaiset tekivät ensimmäisen suuren yrityksensä ylittää Tonava, mikä johti Aspern-Esslingin taisteluun. Itävaltalaiset nauttivat koko taistelun ajan mukavaa numeerista ylivoimaa ranskalaisiin nähden; ensimmäisenä päivänä Kaarle hallitsi </w:t>
      </w:r>
      <w:r>
        <w:rPr>
          <w:color w:val="556B2F"/>
        </w:rPr>
        <w:t xml:space="preserve">110 000 </w:t>
      </w:r>
      <w:r>
        <w:t xml:space="preserve">sotilasta Napoleonin vain 31 000 sotilasta vastaan</w:t>
      </w:r>
      <w:r>
        <w:t xml:space="preserve">.</w:t>
      </w:r>
      <w:r>
        <w:t xml:space="preserve"> Toiseen päivään mennessä vahvistukset olivat nostaneet ranskalaisten määrän 70 000:een. Taistelulle oli ominaista raju edestakainen taistelu Aspernin ja Esslingin kylistä, jotka olivat ranskalaisten sillanpääaseman keskipisteitä. Taistelujen lopussa ranskalaiset olivat menettäneet Aspernin, mutta hallitsivat yhä Esslingiä. Itävallan jatkuva tykistöpommitus sai lopulta Napoleonin vetämään joukkonsa takaisin Lobaun saarelle. Molemmat osapuolet aiheuttivat </w:t>
      </w:r>
      <w:r>
        <w:t xml:space="preserve">toisilleen </w:t>
      </w:r>
      <w:r>
        <w:t xml:space="preserve">noin </w:t>
      </w:r>
      <w:r>
        <w:rPr>
          <w:color w:val="6B8E23"/>
        </w:rPr>
        <w:t xml:space="preserve">23 000 </w:t>
      </w:r>
      <w:r>
        <w:t xml:space="preserve">tappiota. Kyseessä oli ensimmäinen tappio, jonka Napoleon kärsi suuressa taistelutapahtumassa, ja se herätti jännitystä monissa osissa Eurooppaa, koska se osoitti, että Napoleon oli voitettavissa taistelukentällä.</w:t>
      </w:r>
    </w:p>
    <w:p>
      <w:r>
        <w:rPr>
          <w:b/>
        </w:rPr>
        <w:t xml:space="preserve">Kysymys 0</w:t>
      </w:r>
    </w:p>
    <w:p>
      <w:r>
        <w:t xml:space="preserve">Minä päivänä Itävallan pääarmeija saapui Marchfieldiin?</w:t>
      </w:r>
    </w:p>
    <w:p>
      <w:r>
        <w:rPr>
          <w:b/>
        </w:rPr>
        <w:t xml:space="preserve">Kysymys 1</w:t>
      </w:r>
    </w:p>
    <w:p>
      <w:r>
        <w:t xml:space="preserve"> Kuka johti Itävallan pääarmeijaa?</w:t>
      </w:r>
    </w:p>
    <w:p>
      <w:r>
        <w:rPr>
          <w:b/>
        </w:rPr>
        <w:t xml:space="preserve">Kysymys 2</w:t>
      </w:r>
    </w:p>
    <w:p>
      <w:r>
        <w:t xml:space="preserve">Minä päivänä ranskalaiset joukot tekivät ensimmäisen merkittävän yrityksen Tonavan ylittämiseksi?</w:t>
      </w:r>
    </w:p>
    <w:p>
      <w:r>
        <w:rPr>
          <w:b/>
        </w:rPr>
        <w:t xml:space="preserve">Kysymys 3</w:t>
      </w:r>
    </w:p>
    <w:p>
      <w:r>
        <w:t xml:space="preserve">Kuinka monta sotilasta Kaarle johti aluksi ranskalaisia vastaan Aspern-Esslingin taistelussa?</w:t>
      </w:r>
    </w:p>
    <w:p>
      <w:r>
        <w:rPr>
          <w:b/>
        </w:rPr>
        <w:t xml:space="preserve">Kysymys 4</w:t>
      </w:r>
    </w:p>
    <w:p>
      <w:r>
        <w:t xml:space="preserve">Kuinka monta tappiota ranskalaiset kärsivät Aspern-Esslingin taistelussa?</w:t>
      </w:r>
    </w:p>
    <w:p>
      <w:r>
        <w:rPr>
          <w:b/>
        </w:rPr>
        <w:t xml:space="preserve">Tekstin numero 45</w:t>
      </w:r>
    </w:p>
    <w:p>
      <w:r>
        <w:t xml:space="preserve">Aspern-Esslingin takaiskun jälkeen Napoleon käytti yli </w:t>
      </w:r>
      <w:r>
        <w:rPr>
          <w:color w:val="A9A9A9"/>
        </w:rPr>
        <w:t xml:space="preserve">kuusi viikkoa </w:t>
      </w:r>
      <w:r>
        <w:t xml:space="preserve">suunnitteluun ja varautumiseen ennen kuin hän yritti uudelleen Tonavan ylittämistä. </w:t>
      </w:r>
      <w:r>
        <w:rPr>
          <w:color w:val="DCDCDC"/>
        </w:rPr>
        <w:t xml:space="preserve">Kesäkuun 30. </w:t>
      </w:r>
      <w:r>
        <w:t xml:space="preserve">päivästä </w:t>
      </w:r>
      <w:r>
        <w:t xml:space="preserve">heinäkuun alkupäiviin ranskalaiset ylittivät Tonavan uudelleen voimin, ja yli </w:t>
      </w:r>
      <w:r>
        <w:rPr>
          <w:color w:val="2F4F4F"/>
        </w:rPr>
        <w:t xml:space="preserve">180 000 </w:t>
      </w:r>
      <w:r>
        <w:t xml:space="preserve">sotilasta marssi Marchfeldin yli kohti itävaltalaisia. Kaarle otti ranskalaiset vastaan </w:t>
      </w:r>
      <w:r>
        <w:rPr>
          <w:color w:val="556B2F"/>
        </w:rPr>
        <w:t xml:space="preserve">150 000 </w:t>
      </w:r>
      <w:r>
        <w:t xml:space="preserve">omalla miehellään. Sitä seuranneessa Wagramin taistelussa, joka sekin kesti </w:t>
      </w:r>
      <w:r>
        <w:rPr>
          <w:color w:val="6B8E23"/>
        </w:rPr>
        <w:t xml:space="preserve">kaksi päivää, </w:t>
      </w:r>
      <w:r>
        <w:t xml:space="preserve">Napoleon komensi joukkojaan siihenastisen uransa suurimmassa taistelussa. Kumpikaan osapuoli ei edistynyt juurikaan 5. heinäkuuta, mutta 6. päivä tuotti lopullisen tuloksen. Molemmat osapuolet käynnistivät suurhyökkäyksiä sivustoillaan. Itävallan hyökkäykset Ranskan vasenta laitaa vastaan näyttivät aluksi vaarallisilta, mutta ne kaikki lyötiin takaisin. Samaan aikaan Ranskan jatkuva hyökkäys Itävallan vasenta siipeä vastaan vaaransi lopulta koko Kaarlen aseman. Napoleon päätti taistelun keskitetyllä keskushyökkäyksellä, joka puhkaisi reiän Itävallan armeijaan ja pakotti Kaarlen perääntymään. Itävallan tappiot olivat erittäin raskaat, ja niitä kertyi reilusti yli 40 000. Ranskalaiset olivat liian uupuneita jatkaakseen itävaltalaisten takaa-ajoa välittömästi, mutta Napoleon sai lopulta Kaarlen kiinni Znaimissa, ja Kaarle allekirjoitti aselevon 12. heinäkuuta.</w:t>
      </w:r>
    </w:p>
    <w:p>
      <w:r>
        <w:rPr>
          <w:b/>
        </w:rPr>
        <w:t xml:space="preserve">Kysymys 0</w:t>
      </w:r>
    </w:p>
    <w:p>
      <w:r>
        <w:t xml:space="preserve">Kuinka kauan Napoleonilla kesti valmistella uutta Tonavan ylitystä Aspern-Esslingin tappionsa jälkeen?</w:t>
      </w:r>
    </w:p>
    <w:p>
      <w:r>
        <w:rPr>
          <w:b/>
        </w:rPr>
        <w:t xml:space="preserve">Kysymys 1</w:t>
      </w:r>
    </w:p>
    <w:p>
      <w:r>
        <w:t xml:space="preserve">Minä päivänä ranskalaiset aloittivat Tonavan uudelleen ylittämisen?</w:t>
      </w:r>
    </w:p>
    <w:p>
      <w:r>
        <w:rPr>
          <w:b/>
        </w:rPr>
        <w:t xml:space="preserve">Kysymys 2</w:t>
      </w:r>
    </w:p>
    <w:p>
      <w:r>
        <w:t xml:space="preserve"> Kuinka monta ranskalaista sotilasta kohtasi Kaarle Wagramin taistelussa?</w:t>
      </w:r>
    </w:p>
    <w:p>
      <w:r>
        <w:rPr>
          <w:b/>
        </w:rPr>
        <w:t xml:space="preserve">Kysymys 3</w:t>
      </w:r>
    </w:p>
    <w:p>
      <w:r>
        <w:t xml:space="preserve">Kuinka monta itävaltalaisjoukkoa Kaarle johti Wagramin taistelussa?</w:t>
      </w:r>
    </w:p>
    <w:p>
      <w:r>
        <w:rPr>
          <w:b/>
        </w:rPr>
        <w:t xml:space="preserve">Kysymys 4</w:t>
      </w:r>
    </w:p>
    <w:p>
      <w:r>
        <w:t xml:space="preserve">Kuinka kauan Wagramin taistelu kesti?</w:t>
      </w:r>
    </w:p>
    <w:p>
      <w:r>
        <w:rPr>
          <w:b/>
        </w:rPr>
        <w:t xml:space="preserve">Teksti numero 46</w:t>
      </w:r>
    </w:p>
    <w:p>
      <w:r>
        <w:t xml:space="preserve">Englantilaiset käynnistivät </w:t>
      </w:r>
      <w:r>
        <w:rPr>
          <w:color w:val="A9A9A9"/>
        </w:rPr>
        <w:t xml:space="preserve">Walcherenin kampanjan </w:t>
      </w:r>
      <w:r>
        <w:t xml:space="preserve">Hollannin kuningaskunnassa avatakseen </w:t>
      </w:r>
      <w:r>
        <w:t xml:space="preserve">sodassa toisen rintaman ja keventääkseen </w:t>
      </w:r>
      <w:r>
        <w:rPr>
          <w:color w:val="DCDCDC"/>
        </w:rPr>
        <w:t xml:space="preserve">itävaltalaisten </w:t>
      </w:r>
      <w:r>
        <w:t xml:space="preserve">painetta</w:t>
      </w:r>
      <w:r>
        <w:t xml:space="preserve">. </w:t>
      </w:r>
      <w:r>
        <w:t xml:space="preserve">Britannian armeija laskeutui Walchereniin vasta </w:t>
      </w:r>
      <w:r>
        <w:rPr>
          <w:color w:val="2F4F4F"/>
        </w:rPr>
        <w:t xml:space="preserve">30. heinäkuuta</w:t>
      </w:r>
      <w:r>
        <w:t xml:space="preserve">, jolloin itävaltalaiset oli jo lyöty. Walcherenin kampanjalle oli ominaista vähäiset taistelut mutta suuret tappiot kansanomaisesti </w:t>
      </w:r>
      <w:r>
        <w:rPr>
          <w:color w:val="556B2F"/>
        </w:rPr>
        <w:t xml:space="preserve">"Walcheren-kuumeeksi</w:t>
      </w:r>
      <w:r>
        <w:t xml:space="preserve">" kutsutun taudin ansiosta. </w:t>
      </w:r>
      <w:r>
        <w:t xml:space="preserve">Yli 4000 brittiläistä sotilasta menetettiin epäonnistuneessa kampanjassa, ja loput vetäytyivät </w:t>
      </w:r>
      <w:r>
        <w:rPr>
          <w:color w:val="6B8E23"/>
        </w:rPr>
        <w:t xml:space="preserve">joulukuussa 1809</w:t>
      </w:r>
      <w:r>
        <w:t xml:space="preserve">. Kampanjan tärkeimmäksi strategiseksi tulokseksi muodostui ranskalaisten ja itävaltalaisten välisen poliittisen ratkaisun viivästyminen. Keisari Frans halusi odottaa ja katsoa, miten britit suoriutuivat teatterissaan, ennen kuin aloittaisi neuvottelut Napoleonin kanssa. Kun kävi ilmeiseksi, että britit eivät etene mihinkään, itävaltalaiset suostuivat rauhanneuvotteluihin.</w:t>
      </w:r>
    </w:p>
    <w:p>
      <w:r>
        <w:rPr>
          <w:b/>
        </w:rPr>
        <w:t xml:space="preserve">Kysymys 0</w:t>
      </w:r>
    </w:p>
    <w:p>
      <w:r>
        <w:t xml:space="preserve">Mikä oli brittiläisten Hollannissa toteuttaman kampanjan nimi, joka loi sodan toisen rintaman?</w:t>
      </w:r>
    </w:p>
    <w:p>
      <w:r>
        <w:rPr>
          <w:b/>
        </w:rPr>
        <w:t xml:space="preserve">Kysymys 1</w:t>
      </w:r>
    </w:p>
    <w:p>
      <w:r>
        <w:t xml:space="preserve">Walcherenin kampanjan tarkoituksena oli keventää keneen kohdistuvaa sotilaallista painetta?</w:t>
      </w:r>
    </w:p>
    <w:p>
      <w:r>
        <w:rPr>
          <w:b/>
        </w:rPr>
        <w:t xml:space="preserve">Kysymys 2</w:t>
      </w:r>
    </w:p>
    <w:p>
      <w:r>
        <w:t xml:space="preserve"> Minä päivänä brittiarmeija saapui Walcherenille?</w:t>
      </w:r>
    </w:p>
    <w:p>
      <w:r>
        <w:rPr>
          <w:b/>
        </w:rPr>
        <w:t xml:space="preserve">Kysymys 3</w:t>
      </w:r>
    </w:p>
    <w:p>
      <w:r>
        <w:t xml:space="preserve">Mikä oli Walcherenin kampanjan aikana monia uhreja aiheuttaneen taudin kansanomainen nimi?</w:t>
      </w:r>
    </w:p>
    <w:p>
      <w:r>
        <w:rPr>
          <w:b/>
        </w:rPr>
        <w:t xml:space="preserve">Kysymys 4</w:t>
      </w:r>
    </w:p>
    <w:p>
      <w:r>
        <w:t xml:space="preserve">Milloin britit vetäytyivät Walcherenista?</w:t>
      </w:r>
    </w:p>
    <w:p>
      <w:r>
        <w:rPr>
          <w:b/>
        </w:rPr>
        <w:t xml:space="preserve">Tekstin numero 47</w:t>
      </w:r>
    </w:p>
    <w:p>
      <w:r>
        <w:rPr>
          <w:color w:val="A9A9A9"/>
        </w:rPr>
        <w:t xml:space="preserve">Lokakuussa 1809</w:t>
      </w:r>
      <w:r>
        <w:t xml:space="preserve"> solmittu Schönbrunnin rauhansopimus </w:t>
      </w:r>
      <w:r>
        <w:t xml:space="preserve">oli ankarin, jonka Ranska oli Itävallalle asettanut viime aikoina</w:t>
      </w:r>
      <w:r>
        <w:rPr>
          <w:color w:val="A9A9A9"/>
        </w:rPr>
        <w:t xml:space="preserve">.</w:t>
      </w:r>
      <w:r>
        <w:t xml:space="preserve"> Metternichin ja arkkiherttua Kaarlen </w:t>
      </w:r>
      <w:r>
        <w:t xml:space="preserve">perustavoitteena oli </w:t>
      </w:r>
      <w:r>
        <w:rPr>
          <w:color w:val="DCDCDC"/>
        </w:rPr>
        <w:t xml:space="preserve">Habsburgien keisarikunnan </w:t>
      </w:r>
      <w:r>
        <w:t xml:space="preserve">säilyttäminen</w:t>
      </w:r>
      <w:r>
        <w:t xml:space="preserve">, ja tässä he onnistuivat saamalla Napoleonin pyrkimään vaatimattomampiin tavoitteisiin vastineeksi lupauksista kahden vallan välisestä ystävyydestä. Siitä </w:t>
      </w:r>
      <w:r>
        <w:t xml:space="preserve">huolimatta suurin osa perintömaista jäi Habsburgien valtakuntaan, mutta Ranska sai Kärntenin, Karvian ja Adrianmeren satamat, kun taas </w:t>
      </w:r>
      <w:r>
        <w:rPr>
          <w:color w:val="2F4F4F"/>
        </w:rPr>
        <w:t xml:space="preserve">Galicia </w:t>
      </w:r>
      <w:r>
        <w:t xml:space="preserve">annettiin puolalaisille ja Tirolin Salzburgin alue </w:t>
      </w:r>
      <w:r>
        <w:rPr>
          <w:color w:val="556B2F"/>
        </w:rPr>
        <w:t xml:space="preserve">Baijerille</w:t>
      </w:r>
      <w:r>
        <w:t xml:space="preserve">. </w:t>
      </w:r>
      <w:r>
        <w:t xml:space="preserve">Itävalta menetti </w:t>
      </w:r>
      <w:r>
        <w:t xml:space="preserve">näiden aluemuutosten seurauksena </w:t>
      </w:r>
      <w:r>
        <w:t xml:space="preserve">yli </w:t>
      </w:r>
      <w:r>
        <w:rPr>
          <w:color w:val="6B8E23"/>
        </w:rPr>
        <w:t xml:space="preserve">kolme miljoonaa </w:t>
      </w:r>
      <w:r>
        <w:t xml:space="preserve">alamaisensa, noin viidenneksen kokonaisväestöstään. Vaikka taistelut Iberian niemimaalla jatkuivat, Viidennen koalition sota oli viimeinen suuri konflikti Euroopan mantereella seuraaviin kolmeen vuoteen.</w:t>
      </w:r>
    </w:p>
    <w:p>
      <w:r>
        <w:rPr>
          <w:b/>
        </w:rPr>
        <w:t xml:space="preserve">Kysymys 0</w:t>
      </w:r>
    </w:p>
    <w:p>
      <w:r>
        <w:t xml:space="preserve">Milloin Schönbrunnin sopimus allekirjoitettiin?</w:t>
      </w:r>
    </w:p>
    <w:p>
      <w:r>
        <w:rPr>
          <w:b/>
        </w:rPr>
        <w:t xml:space="preserve">Kysymys 1</w:t>
      </w:r>
    </w:p>
    <w:p>
      <w:r>
        <w:t xml:space="preserve">Metternichin ja arkkiherttua Kaarle Schönbrunnin sopimuksen tavoitteena oli yrittää säilyttää mikä?</w:t>
      </w:r>
    </w:p>
    <w:p>
      <w:r>
        <w:rPr>
          <w:b/>
        </w:rPr>
        <w:t xml:space="preserve">Kysymys 2</w:t>
      </w:r>
    </w:p>
    <w:p>
      <w:r>
        <w:t xml:space="preserve">Mikä alue annettiin Schönbrunnin sopimuksessa puolalaisille?</w:t>
      </w:r>
    </w:p>
    <w:p>
      <w:r>
        <w:rPr>
          <w:b/>
        </w:rPr>
        <w:t xml:space="preserve">Kysymys 3</w:t>
      </w:r>
    </w:p>
    <w:p>
      <w:r>
        <w:t xml:space="preserve">Kuka sai Schönbrunnin sopimuksessa Tirolin Salzburgin alueen?</w:t>
      </w:r>
    </w:p>
    <w:p>
      <w:r>
        <w:rPr>
          <w:b/>
        </w:rPr>
        <w:t xml:space="preserve">Kysymys 4</w:t>
      </w:r>
    </w:p>
    <w:p>
      <w:r>
        <w:t xml:space="preserve">Kuinka monta alamaisensa Itävalta menetti Schönbrunnin sopimuksen aiheuttamien muutosten seurauksena?</w:t>
      </w:r>
    </w:p>
    <w:p>
      <w:r>
        <w:rPr>
          <w:b/>
        </w:rPr>
        <w:t xml:space="preserve">Tekstin numero 48</w:t>
      </w:r>
    </w:p>
    <w:p>
      <w:r>
        <w:t xml:space="preserve">Napoleon keskittyi </w:t>
      </w:r>
      <w:r>
        <w:t xml:space="preserve">sodan jälkeen </w:t>
      </w:r>
      <w:r>
        <w:rPr>
          <w:color w:val="A9A9A9"/>
        </w:rPr>
        <w:t xml:space="preserve">sisäisiin asioihin</w:t>
      </w:r>
      <w:r>
        <w:t xml:space="preserve">.</w:t>
      </w:r>
      <w:r>
        <w:t xml:space="preserve"> Keisarinna Joséphine ei ollut vieläkään synnyttänyt lasta Napoleonilta, joka huolestui valtakuntansa tulevaisuudesta Napoleonin kuoleman jälkeen. Epätoivoisesti laillista perillistä kaipaava Napoleon erosi Joséphinesta </w:t>
      </w:r>
      <w:r>
        <w:rPr>
          <w:color w:val="DCDCDC"/>
        </w:rPr>
        <w:t xml:space="preserve">tammikuussa 1810 </w:t>
      </w:r>
      <w:r>
        <w:t xml:space="preserve">ja alkoi etsiä uutta vaimoa. Napoleon toivoi lujittavansa hiljattain solmittua liittoa Itävallan kanssa sukulaisuussuhteen kautta ja meni naimisiin tuolloin </w:t>
      </w:r>
      <w:r>
        <w:t xml:space="preserve">18-vuotiaan </w:t>
      </w:r>
      <w:r>
        <w:rPr>
          <w:color w:val="2F4F4F"/>
        </w:rPr>
        <w:t xml:space="preserve">arkkiherttuatar Marie Louisen kanssa. </w:t>
      </w:r>
      <w:r>
        <w:t xml:space="preserve">Marie Louise synnytti </w:t>
      </w:r>
      <w:r>
        <w:rPr>
          <w:color w:val="6B8E23"/>
        </w:rPr>
        <w:t xml:space="preserve">20. maaliskuuta 1811 </w:t>
      </w:r>
      <w:r>
        <w:t xml:space="preserve">poikalapsen, jonka Napoleon teki perilliseksi ja antoi hänelle Rooman kuninkaan arvonimen. Hänen poikansa ei koskaan tosiasiassa hallinnut valtakuntaa, mutta historioitsijat puhuvat hänestä edelleen Napoleon II:na.</w:t>
      </w:r>
    </w:p>
    <w:p>
      <w:r>
        <w:rPr>
          <w:b/>
        </w:rPr>
        <w:t xml:space="preserve">Kysymys 0</w:t>
      </w:r>
    </w:p>
    <w:p>
      <w:r>
        <w:t xml:space="preserve">Mihin Napoleon keskittyi sodan jälkeen?</w:t>
      </w:r>
    </w:p>
    <w:p>
      <w:r>
        <w:rPr>
          <w:b/>
        </w:rPr>
        <w:t xml:space="preserve">Kysymys 1</w:t>
      </w:r>
    </w:p>
    <w:p>
      <w:r>
        <w:t xml:space="preserve"> Milloin Napoleon erosi Josephinasta?</w:t>
      </w:r>
    </w:p>
    <w:p>
      <w:r>
        <w:rPr>
          <w:b/>
        </w:rPr>
        <w:t xml:space="preserve">Kysymys 2</w:t>
      </w:r>
    </w:p>
    <w:p>
      <w:r>
        <w:t xml:space="preserve">Kenen kanssa Napoleon avioitui erottuaan Josephinesta?</w:t>
      </w:r>
    </w:p>
    <w:p>
      <w:r>
        <w:rPr>
          <w:b/>
        </w:rPr>
        <w:t xml:space="preserve">Kysymys 3</w:t>
      </w:r>
    </w:p>
    <w:p>
      <w:r>
        <w:t xml:space="preserve">Kuinka vanha oli arkkiherttuatar Marie Louise, kun hän meni naimisiin Napoleonin kanssa?</w:t>
      </w:r>
    </w:p>
    <w:p>
      <w:r>
        <w:rPr>
          <w:b/>
        </w:rPr>
        <w:t xml:space="preserve">Kysymys 4</w:t>
      </w:r>
    </w:p>
    <w:p>
      <w:r>
        <w:t xml:space="preserve"> Milloin Marie Louise synnytti?</w:t>
      </w:r>
    </w:p>
    <w:p>
      <w:r>
        <w:rPr>
          <w:b/>
        </w:rPr>
        <w:t xml:space="preserve">Tekstin numero 49</w:t>
      </w:r>
    </w:p>
    <w:p>
      <w:r>
        <w:t xml:space="preserve">Vuonna </w:t>
      </w:r>
      <w:r>
        <w:rPr>
          <w:color w:val="A9A9A9"/>
        </w:rPr>
        <w:t xml:space="preserve">1808 </w:t>
      </w:r>
      <w:r>
        <w:t xml:space="preserve">Napoleon ja tsaari Aleksanteri tapasivat </w:t>
      </w:r>
      <w:r>
        <w:rPr>
          <w:color w:val="DCDCDC"/>
        </w:rPr>
        <w:t xml:space="preserve">Erfurtin kongressissa </w:t>
      </w:r>
      <w:r>
        <w:t xml:space="preserve">säilyttääkseen venäläis-ranskalaisen liiton</w:t>
      </w:r>
      <w:r>
        <w:rPr>
          <w:color w:val="A9A9A9"/>
        </w:rPr>
        <w:t xml:space="preserve">.</w:t>
      </w:r>
      <w:r>
        <w:t xml:space="preserve"> Johtajilla oli ystävälliset henkilökohtaiset suhteet sen jälkeen, kun he tapasivat ensimmäisen kerran </w:t>
      </w:r>
      <w:r>
        <w:rPr>
          <w:color w:val="2F4F4F"/>
        </w:rPr>
        <w:t xml:space="preserve">Tilsitissä </w:t>
      </w:r>
      <w:r>
        <w:t xml:space="preserve">vuonna </w:t>
      </w:r>
      <w:r>
        <w:rPr>
          <w:color w:val="556B2F"/>
        </w:rPr>
        <w:t xml:space="preserve">1807</w:t>
      </w:r>
      <w:r>
        <w:t xml:space="preserve">. Vuoteen 1811 mennessä jännitteet olivat kuitenkin lisääntyneet, ja Venäjän aatelisto painosti Aleksanteria purkamaan liiton. Suurta rasitusta näiden kahden kansakunnan väliseen suhteeseen aiheuttivat </w:t>
      </w:r>
      <w:r>
        <w:t xml:space="preserve">venäläisten </w:t>
      </w:r>
      <w:r>
        <w:t xml:space="preserve">säännölliset </w:t>
      </w:r>
      <w:r>
        <w:rPr>
          <w:color w:val="6B8E23"/>
        </w:rPr>
        <w:t xml:space="preserve">mannermaajärjestelmän </w:t>
      </w:r>
      <w:r>
        <w:t xml:space="preserve">rikkomukset</w:t>
      </w:r>
      <w:r>
        <w:t xml:space="preserve">, mikä sai Napoleonin uhkaamaan Aleksanteria vakavilla seurauksilla, jos tämä liittoutuisi Britannian kanssa.</w:t>
      </w:r>
    </w:p>
    <w:p>
      <w:r>
        <w:rPr>
          <w:b/>
        </w:rPr>
        <w:t xml:space="preserve">Kysymys 0</w:t>
      </w:r>
    </w:p>
    <w:p>
      <w:r>
        <w:t xml:space="preserve">Mihin tapaamiseen Napoleon ja tsaari Aleksanteri osallistuivat vuonna 1808?</w:t>
      </w:r>
    </w:p>
    <w:p>
      <w:r>
        <w:rPr>
          <w:b/>
        </w:rPr>
        <w:t xml:space="preserve">Kysymys 1</w:t>
      </w:r>
    </w:p>
    <w:p>
      <w:r>
        <w:t xml:space="preserve">Minä vuonna Erfurtin kongressi pidettiin?</w:t>
      </w:r>
    </w:p>
    <w:p>
      <w:r>
        <w:rPr>
          <w:b/>
        </w:rPr>
        <w:t xml:space="preserve">Kysymys 2</w:t>
      </w:r>
    </w:p>
    <w:p>
      <w:r>
        <w:t xml:space="preserve"> Missä Napoleon ja tsaari Aleksanteri tapasivat ensimmäisen kerran?</w:t>
      </w:r>
    </w:p>
    <w:p>
      <w:r>
        <w:rPr>
          <w:b/>
        </w:rPr>
        <w:t xml:space="preserve">Kysymys 3</w:t>
      </w:r>
    </w:p>
    <w:p>
      <w:r>
        <w:t xml:space="preserve">Minä vuonna Napoleon ja tsaari Aleksanteri tapasivat ensimmäisen kerran?</w:t>
      </w:r>
    </w:p>
    <w:p>
      <w:r>
        <w:rPr>
          <w:b/>
        </w:rPr>
        <w:t xml:space="preserve">Kysymys 4</w:t>
      </w:r>
    </w:p>
    <w:p>
      <w:r>
        <w:t xml:space="preserve">Minkä Napoleonin politiikan rikkominen Venäjällä johti jännitteisiin Venäjän ja Ranskan välillä?</w:t>
      </w:r>
    </w:p>
    <w:p>
      <w:r>
        <w:rPr>
          <w:b/>
        </w:rPr>
        <w:t xml:space="preserve">Tekstin numero 50</w:t>
      </w:r>
    </w:p>
    <w:p>
      <w:r>
        <w:t xml:space="preserve">Napoleon yritti saada lisää tukea puolalaisilta nationalisteilta ja patriooteilta ja kutsui sotaa </w:t>
      </w:r>
      <w:r>
        <w:rPr>
          <w:color w:val="A9A9A9"/>
        </w:rPr>
        <w:t xml:space="preserve">toiseksi Puolan sodaksi - </w:t>
      </w:r>
      <w:r>
        <w:rPr>
          <w:color w:val="DCDCDC"/>
        </w:rPr>
        <w:t xml:space="preserve">ensimmäinen Puolan sota </w:t>
      </w:r>
      <w:r>
        <w:t xml:space="preserve">oli ollut Puolan aatelisten Venäjää vastaan vuonna 1768 tekemä Bar Confederation -kapina. Puolalaiset patriootit halusivat, että Puolan venäläinen osa yhdistettäisiin </w:t>
      </w:r>
      <w:r>
        <w:rPr>
          <w:color w:val="2F4F4F"/>
        </w:rPr>
        <w:t xml:space="preserve">Varsovan herttuakuntaan </w:t>
      </w:r>
      <w:r>
        <w:t xml:space="preserve">ja luotaisiin itsenäinen Puola</w:t>
      </w:r>
      <w:r>
        <w:t xml:space="preserve">.</w:t>
      </w:r>
      <w:r>
        <w:t xml:space="preserve"> Napoleon torjui tämän ja totesi, että hän oli luvannut liittolaiselleen </w:t>
      </w:r>
      <w:r>
        <w:rPr>
          <w:color w:val="556B2F"/>
        </w:rPr>
        <w:t xml:space="preserve">Itävallalle, </w:t>
      </w:r>
      <w:r>
        <w:t xml:space="preserve">ettei näin tapahtuisi</w:t>
      </w:r>
      <w:r>
        <w:t xml:space="preserve">.</w:t>
      </w:r>
      <w:r>
        <w:t xml:space="preserve"> Napoleon kieltäytyi vapauttamasta venäläisiä maaorjia, koska hän pelkäsi, että tämä voisi aiheuttaa reaktion hänen armeijansa takalinjoilla. </w:t>
      </w:r>
      <w:r>
        <w:t xml:space="preserve">Myöhemmin </w:t>
      </w:r>
      <w:r>
        <w:rPr>
          <w:color w:val="6B8E23"/>
        </w:rPr>
        <w:t xml:space="preserve">maaorjat </w:t>
      </w:r>
      <w:r>
        <w:t xml:space="preserve">syyllistyivät julmuuksiin ranskalaisia sotilaita vastaan Ranskan perääntyessä.</w:t>
      </w:r>
    </w:p>
    <w:p>
      <w:r>
        <w:rPr>
          <w:b/>
        </w:rPr>
        <w:t xml:space="preserve">Kysymys 0</w:t>
      </w:r>
    </w:p>
    <w:p>
      <w:r>
        <w:t xml:space="preserve">Millä nimellä Napoleon nimitti sodan Venäjän kanssa saadakseen tukea Puolalta?</w:t>
      </w:r>
    </w:p>
    <w:p>
      <w:r>
        <w:rPr>
          <w:b/>
        </w:rPr>
        <w:t xml:space="preserve">Kysymys 1</w:t>
      </w:r>
    </w:p>
    <w:p>
      <w:r>
        <w:t xml:space="preserve">Mikä oli vuoden 1768 sodan nimi, johon osallistui Bar Konfederaation kapina Venäjää vastaan?</w:t>
      </w:r>
    </w:p>
    <w:p>
      <w:r>
        <w:rPr>
          <w:b/>
        </w:rPr>
        <w:t xml:space="preserve">Kysymys 2</w:t>
      </w:r>
    </w:p>
    <w:p>
      <w:r>
        <w:t xml:space="preserve">Puolan nationalistit halusivat, että Venäjän alueet Puolassa liitettäisiin mihin kansalliseen kokonaisuuteen?</w:t>
      </w:r>
    </w:p>
    <w:p>
      <w:r>
        <w:rPr>
          <w:b/>
        </w:rPr>
        <w:t xml:space="preserve">Kysymys 3</w:t>
      </w:r>
    </w:p>
    <w:p>
      <w:r>
        <w:t xml:space="preserve">Napoleon hylkäsi Puolan vaatimukset itsenäisestä valtiosta, koska hän oli aiemmin antanut lupauksia mille liittolaiselle?</w:t>
      </w:r>
    </w:p>
    <w:p>
      <w:r>
        <w:rPr>
          <w:b/>
        </w:rPr>
        <w:t xml:space="preserve">Kysymys 4</w:t>
      </w:r>
    </w:p>
    <w:p>
      <w:r>
        <w:t xml:space="preserve">Ranskan perääntymisen aikana mitkä venäläiset alamaiset tekivät julmuuksia ranskalaisia sotilaita kohtaan?</w:t>
      </w:r>
    </w:p>
    <w:p>
      <w:r>
        <w:rPr>
          <w:b/>
        </w:rPr>
        <w:t xml:space="preserve">Tekstin numero 51</w:t>
      </w:r>
    </w:p>
    <w:p>
      <w:r>
        <w:t xml:space="preserve">Venäläiset välttelivät Napoleonin tavoitetta ratkaisevasta taistelusta ja vetäytyivät sen sijaan syvemmälle </w:t>
      </w:r>
      <w:r>
        <w:rPr>
          <w:color w:val="A9A9A9"/>
        </w:rPr>
        <w:t xml:space="preserve">Venäjälle</w:t>
      </w:r>
      <w:r>
        <w:t xml:space="preserve">. </w:t>
      </w:r>
      <w:r>
        <w:rPr>
          <w:color w:val="DCDCDC"/>
        </w:rPr>
        <w:t xml:space="preserve">Smolenskissa </w:t>
      </w:r>
      <w:r>
        <w:rPr>
          <w:color w:val="2F4F4F"/>
        </w:rPr>
        <w:t xml:space="preserve">elokuussa </w:t>
      </w:r>
      <w:r>
        <w:t xml:space="preserve">tehtiin lyhyt vastarintayritys</w:t>
      </w:r>
      <w:r>
        <w:t xml:space="preserve">; venäläiset kukistettiin useissa taisteluissa, ja Napoleon jatkoi etenemistään. Venäläiset välttelivät jälleen taistelua, joskin muutamissa tapauksissa tämä onnistui vain siksi, että Napoleon epäröi epätyypillisesti hyökätä tilaisuuden tullen. Venäjän armeijan </w:t>
      </w:r>
      <w:r>
        <w:rPr>
          <w:color w:val="556B2F"/>
        </w:rPr>
        <w:t xml:space="preserve">poltetun maan taktiikan </w:t>
      </w:r>
      <w:r>
        <w:t xml:space="preserve">vuoksi ranskalaisten oli yhä vaikeampi hankkia ruokaa itselleen ja hevosilleen.</w:t>
      </w:r>
    </w:p>
    <w:p>
      <w:r>
        <w:rPr>
          <w:b/>
        </w:rPr>
        <w:t xml:space="preserve">Kysymys 0</w:t>
      </w:r>
    </w:p>
    <w:p>
      <w:r>
        <w:t xml:space="preserve">Välttääkseen suorat taistelut Napoleonin kanssa venäläiset vetäytyivät mihin maahan?</w:t>
      </w:r>
    </w:p>
    <w:p>
      <w:r>
        <w:rPr>
          <w:b/>
        </w:rPr>
        <w:t xml:space="preserve">Kysymys 1</w:t>
      </w:r>
    </w:p>
    <w:p>
      <w:r>
        <w:t xml:space="preserve">Missä venäläiset yrittivät vastustaa Napoleonia ja kärsivät tappion?</w:t>
      </w:r>
    </w:p>
    <w:p>
      <w:r>
        <w:rPr>
          <w:b/>
        </w:rPr>
        <w:t xml:space="preserve">Kysymys 2</w:t>
      </w:r>
    </w:p>
    <w:p>
      <w:r>
        <w:t xml:space="preserve">Missä kuussa venäläiset kukistettiin Smolenskissa?</w:t>
      </w:r>
    </w:p>
    <w:p>
      <w:r>
        <w:rPr>
          <w:b/>
        </w:rPr>
        <w:t xml:space="preserve">Kysymys 3</w:t>
      </w:r>
    </w:p>
    <w:p>
      <w:r>
        <w:t xml:space="preserve">Mitkä Venäjän armeijan käyttämät menetelmät vaikeuttivat ranskalaisten ruoan löytämistä?</w:t>
      </w:r>
    </w:p>
    <w:p>
      <w:r>
        <w:rPr>
          <w:b/>
        </w:rPr>
        <w:t xml:space="preserve">Tekstin numero 52</w:t>
      </w:r>
    </w:p>
    <w:p>
      <w:r>
        <w:t xml:space="preserve">Venäläiset tarjosivat lopulta taistelua </w:t>
      </w:r>
      <w:r>
        <w:rPr>
          <w:color w:val="A9A9A9"/>
        </w:rPr>
        <w:t xml:space="preserve">Moskovan </w:t>
      </w:r>
      <w:r>
        <w:t xml:space="preserve">ulkopuolella </w:t>
      </w:r>
      <w:r>
        <w:rPr>
          <w:color w:val="DCDCDC"/>
        </w:rPr>
        <w:t xml:space="preserve">7. syyskuuta</w:t>
      </w:r>
      <w:r>
        <w:t xml:space="preserve">: Borodinon taistelussa </w:t>
      </w:r>
      <w:r>
        <w:t xml:space="preserve">kuoli, haavoittui tai jäi vangiksi </w:t>
      </w:r>
      <w:r>
        <w:t xml:space="preserve">noin </w:t>
      </w:r>
      <w:r>
        <w:rPr>
          <w:color w:val="2F4F4F"/>
        </w:rPr>
        <w:t xml:space="preserve">44 000 </w:t>
      </w:r>
      <w:r>
        <w:t xml:space="preserve">venäläistä ja </w:t>
      </w:r>
      <w:r>
        <w:rPr>
          <w:color w:val="556B2F"/>
        </w:rPr>
        <w:t xml:space="preserve">35 000 </w:t>
      </w:r>
      <w:r>
        <w:t xml:space="preserve">ranskalaista, ja se saattoi olla historian verisin taistelupäivä siihen asti. </w:t>
      </w:r>
      <w:r>
        <w:t xml:space="preserve">Vaikka </w:t>
      </w:r>
      <w:r>
        <w:rPr>
          <w:color w:val="6B8E23"/>
        </w:rPr>
        <w:t xml:space="preserve">ranskalaiset </w:t>
      </w:r>
      <w:r>
        <w:t xml:space="preserve">olivat voittaneet, Venäjän armeija oli hyväksynyt ja kestänyt suuren taistelun, jonka Napoleon oli toivonut olevan ratkaiseva. Napoleonin oma kertomus oli: "Kaikista taisteluistani kauhein oli se, joka käytiin ennen Moskovaa. Ranskalaiset osoittivat olevansa voiton arvoisia, mutta venäläiset osoittivat olevansa voittamattomia."</w:t>
      </w:r>
    </w:p>
    <w:p>
      <w:r>
        <w:rPr>
          <w:b/>
        </w:rPr>
        <w:t xml:space="preserve">Kysymys 0</w:t>
      </w:r>
    </w:p>
    <w:p>
      <w:r>
        <w:t xml:space="preserve">Minkä kaupungin ulkopuolella Borodinon taistelu käytiin?</w:t>
      </w:r>
    </w:p>
    <w:p>
      <w:r>
        <w:rPr>
          <w:b/>
        </w:rPr>
        <w:t xml:space="preserve">Kysymys 1</w:t>
      </w:r>
    </w:p>
    <w:p>
      <w:r>
        <w:t xml:space="preserve">Minä päivänä Borodinon taistelu käytiin?</w:t>
      </w:r>
    </w:p>
    <w:p>
      <w:r>
        <w:rPr>
          <w:b/>
        </w:rPr>
        <w:t xml:space="preserve">Kysymys 2</w:t>
      </w:r>
    </w:p>
    <w:p>
      <w:r>
        <w:t xml:space="preserve">Kuinka monta venäläistä loukkaantui, kuoli tai jäi vangiksi Borodinon taistelussa?</w:t>
      </w:r>
    </w:p>
    <w:p>
      <w:r>
        <w:rPr>
          <w:b/>
        </w:rPr>
        <w:t xml:space="preserve">Kysymys 3</w:t>
      </w:r>
    </w:p>
    <w:p>
      <w:r>
        <w:t xml:space="preserve"> Kuinka monta ranskalaista kuoli, haavoittui tai joutui vangiksi Borodinon taistelussa?</w:t>
      </w:r>
    </w:p>
    <w:p>
      <w:r>
        <w:rPr>
          <w:b/>
        </w:rPr>
        <w:t xml:space="preserve">Kysymys 4</w:t>
      </w:r>
    </w:p>
    <w:p>
      <w:r>
        <w:t xml:space="preserve">Kuka voitti Borodinon taistelun?</w:t>
      </w:r>
    </w:p>
    <w:p>
      <w:r>
        <w:rPr>
          <w:b/>
        </w:rPr>
        <w:t xml:space="preserve">Tekstin numero 53</w:t>
      </w:r>
    </w:p>
    <w:p>
      <w:r>
        <w:t xml:space="preserve">Venäjän armeija vetäytyi ja vetäytyi Moskovan ohi. Napoleon tunkeutui kaupunkiin olettaen, että sen kaatuminen päättäisi sodan ja </w:t>
      </w:r>
      <w:r>
        <w:rPr>
          <w:color w:val="A9A9A9"/>
        </w:rPr>
        <w:t xml:space="preserve">Aleksanteri </w:t>
      </w:r>
      <w:r>
        <w:t xml:space="preserve">neuvottelisi rauhasta. Kaupungin kuvernöörin </w:t>
      </w:r>
      <w:r>
        <w:rPr>
          <w:color w:val="DCDCDC"/>
        </w:rPr>
        <w:t xml:space="preserve">Fjodor Rostoptshinin </w:t>
      </w:r>
      <w:r>
        <w:t xml:space="preserve">käskystä </w:t>
      </w:r>
      <w:r>
        <w:t xml:space="preserve">Moskova kuitenkin poltettiin antautumisen sijaan. </w:t>
      </w:r>
      <w:r>
        <w:rPr>
          <w:color w:val="2F4F4F"/>
        </w:rPr>
        <w:t xml:space="preserve">Viiden viikon </w:t>
      </w:r>
      <w:r>
        <w:t xml:space="preserve">kuluttua </w:t>
      </w:r>
      <w:r>
        <w:t xml:space="preserve">Napoleon ja hänen armeijansa lähtivät. Marraskuun alussa Napoleon huolestui hallinnan menettämisestä takaisin Ranskaan </w:t>
      </w:r>
      <w:r>
        <w:t xml:space="preserve">vuoden 1812 </w:t>
      </w:r>
      <w:r>
        <w:rPr>
          <w:color w:val="556B2F"/>
        </w:rPr>
        <w:t xml:space="preserve">Malet'n vallankaappauksen </w:t>
      </w:r>
      <w:r>
        <w:t xml:space="preserve">jälkeen. </w:t>
      </w:r>
      <w:r>
        <w:t xml:space="preserve">Hänen armeijansa käveli polviin asti ulottuvan lumen läpi, ja lähes </w:t>
      </w:r>
      <w:r>
        <w:rPr>
          <w:color w:val="6B8E23"/>
        </w:rPr>
        <w:t xml:space="preserve">10 000 </w:t>
      </w:r>
      <w:r>
        <w:t xml:space="preserve">miestä ja hevosta paleltui kuoliaaksi pelkästään marraskuun 8.-9. päivän yönä. Berezinan taistelun jälkeen Napoleon onnistui pakenemaan, mutta joutui hylkäämään suuren osan jäljellä olevasta tykistöstä ja matkatavarajunasta. Joulukuun 5. päivänä, vähän ennen Vilnaan saapumistaan, Napoleon jätti armeijan kelkkaan.</w:t>
      </w:r>
    </w:p>
    <w:p>
      <w:r>
        <w:rPr>
          <w:b/>
        </w:rPr>
        <w:t xml:space="preserve">Kysymys 0</w:t>
      </w:r>
    </w:p>
    <w:p>
      <w:r>
        <w:t xml:space="preserve">Kun Napoleon saapui Moskovaan, hän odotti rauhantarjousta keneltä?</w:t>
      </w:r>
    </w:p>
    <w:p>
      <w:r>
        <w:rPr>
          <w:b/>
        </w:rPr>
        <w:t xml:space="preserve">Kysymys 1</w:t>
      </w:r>
    </w:p>
    <w:p>
      <w:r>
        <w:t xml:space="preserve">Mikä oli sen kuvernöörin nimi, joka määräsi Moskovan polttamisen?</w:t>
      </w:r>
    </w:p>
    <w:p>
      <w:r>
        <w:rPr>
          <w:b/>
        </w:rPr>
        <w:t xml:space="preserve">Kysymys 2</w:t>
      </w:r>
    </w:p>
    <w:p>
      <w:r>
        <w:t xml:space="preserve">Kuinka kauan Napoleon viipyi Moskovassa ennen lähtöään?</w:t>
      </w:r>
    </w:p>
    <w:p>
      <w:r>
        <w:rPr>
          <w:b/>
        </w:rPr>
        <w:t xml:space="preserve">Kysymys 3</w:t>
      </w:r>
    </w:p>
    <w:p>
      <w:r>
        <w:t xml:space="preserve">Mikä vuoden 1812 tapahtuma käänsi Napoleonin huomion takaisin Ranskaan?</w:t>
      </w:r>
    </w:p>
    <w:p>
      <w:r>
        <w:rPr>
          <w:b/>
        </w:rPr>
        <w:t xml:space="preserve">Kysymys 4</w:t>
      </w:r>
    </w:p>
    <w:p>
      <w:r>
        <w:t xml:space="preserve">Kuinka monta ranskalaista miestä ja hevosta paleltui kuoliaaksi marraskuun 8.-9. päivän yönä?</w:t>
      </w:r>
    </w:p>
    <w:p>
      <w:r>
        <w:rPr>
          <w:b/>
        </w:rPr>
        <w:t xml:space="preserve">Tekstin numero 54</w:t>
      </w:r>
    </w:p>
    <w:p>
      <w:r>
        <w:t xml:space="preserve">Liittoutuneet tarjosivat rauhanehtoja </w:t>
      </w:r>
      <w:r>
        <w:rPr>
          <w:color w:val="A9A9A9"/>
        </w:rPr>
        <w:t xml:space="preserve">Frankfurtin ehdotuksissa </w:t>
      </w:r>
      <w:r>
        <w:rPr>
          <w:color w:val="DCDCDC"/>
        </w:rPr>
        <w:t xml:space="preserve">marraskuussa 1813</w:t>
      </w:r>
      <w:r>
        <w:t xml:space="preserve">. </w:t>
      </w:r>
      <w:r>
        <w:t xml:space="preserve">Napoleon pysyisi </w:t>
      </w:r>
      <w:r>
        <w:t xml:space="preserve">Ranskan </w:t>
      </w:r>
      <w:r>
        <w:rPr>
          <w:color w:val="2F4F4F"/>
        </w:rPr>
        <w:t xml:space="preserve">keisarina, </w:t>
      </w:r>
      <w:r>
        <w:t xml:space="preserve">mutta Ranska supistettaisiin </w:t>
      </w:r>
      <w:r>
        <w:rPr>
          <w:color w:val="556B2F"/>
        </w:rPr>
        <w:t xml:space="preserve">"luonnollisille rajoilleen".</w:t>
      </w:r>
      <w:r>
        <w:t xml:space="preserve"> Tämä tarkoitti sitä, että Ranska voisi säilyttää hallussaan Belgian, Savoijin ja Reininmaan (Reinin länsirannan), mutta luopuisi kaikesta muusta hallinnasta, mukaan lukien koko Espanjan ja Alankomaiden sekä suurimman osan Italiasta ja Saksasta. </w:t>
      </w:r>
      <w:r>
        <w:rPr>
          <w:color w:val="6B8E23"/>
        </w:rPr>
        <w:t xml:space="preserve">Metternich </w:t>
      </w:r>
      <w:r>
        <w:t xml:space="preserve">kertoi Napoleonille, että nämä olivat parhaat ehdot, joita liittoutuneet todennäköisesti pystyivät tarjoamaan; uusien voittojen jälkeen ehdot olisivat yhä ankarammat</w:t>
      </w:r>
      <w:r>
        <w:rPr>
          <w:color w:val="6B8E23"/>
        </w:rPr>
        <w:t xml:space="preserve">.</w:t>
      </w:r>
      <w:r>
        <w:t xml:space="preserve"> Metternichin motiivina oli säilyttää Ranska tasapainoisena Venäjän uhkia vastaan ja lopettaa samalla erittäin epävakautta aiheuttava sotien sarja.</w:t>
      </w:r>
    </w:p>
    <w:p>
      <w:r>
        <w:rPr>
          <w:b/>
        </w:rPr>
        <w:t xml:space="preserve">Kysymys 0</w:t>
      </w:r>
    </w:p>
    <w:p>
      <w:r>
        <w:t xml:space="preserve">Missä ehdotuksissa liittoutuneet ehdottivat rauhanehtoja?</w:t>
      </w:r>
    </w:p>
    <w:p>
      <w:r>
        <w:rPr>
          <w:b/>
        </w:rPr>
        <w:t xml:space="preserve">Kysymys 1</w:t>
      </w:r>
    </w:p>
    <w:p>
      <w:r>
        <w:t xml:space="preserve">Milloin Frankfurtin ehdotukset tehtiin?</w:t>
      </w:r>
    </w:p>
    <w:p>
      <w:r>
        <w:rPr>
          <w:b/>
        </w:rPr>
        <w:t xml:space="preserve">Kysymys 2</w:t>
      </w:r>
    </w:p>
    <w:p>
      <w:r>
        <w:t xml:space="preserve">Minkä aseman Napoleon sai Frankfurtin ehdotusten ansiosta säilyttää Ranskassa?</w:t>
      </w:r>
    </w:p>
    <w:p>
      <w:r>
        <w:rPr>
          <w:b/>
        </w:rPr>
        <w:t xml:space="preserve">Kysymys 3</w:t>
      </w:r>
    </w:p>
    <w:p>
      <w:r>
        <w:t xml:space="preserve">Mihin Ranskaa pyrittiin Frankfurtin ehdotuksilla supistamaan?</w:t>
      </w:r>
    </w:p>
    <w:p>
      <w:r>
        <w:rPr>
          <w:b/>
        </w:rPr>
        <w:t xml:space="preserve">Kysymys 4</w:t>
      </w:r>
    </w:p>
    <w:p>
      <w:r>
        <w:t xml:space="preserve"> Kuka kertoi Napoleonille, että Frankfurtin ehdotukset olivat todennäköisesti parhaat ehdot, joita liittoutuneet voisivat tarjota?</w:t>
      </w:r>
    </w:p>
    <w:p>
      <w:r>
        <w:rPr>
          <w:b/>
        </w:rPr>
        <w:t xml:space="preserve">Tekstin numero 55</w:t>
      </w:r>
    </w:p>
    <w:p>
      <w:r>
        <w:t xml:space="preserve">Napoleon, joka odotti voittavansa sodan, viivytteli liian kauan ja menetti tämän tilaisuuden; </w:t>
      </w:r>
      <w:r>
        <w:rPr>
          <w:color w:val="A9A9A9"/>
        </w:rPr>
        <w:t xml:space="preserve">joulukuuhun </w:t>
      </w:r>
      <w:r>
        <w:t xml:space="preserve">mennessä </w:t>
      </w:r>
      <w:r>
        <w:t xml:space="preserve">liittoutuneet olivat peruuttaneet tarjouksen. Kun Napoleon oli selkä seinää vasten vuonna </w:t>
      </w:r>
      <w:r>
        <w:rPr>
          <w:color w:val="DCDCDC"/>
        </w:rPr>
        <w:t xml:space="preserve">1814, </w:t>
      </w:r>
      <w:r>
        <w:t xml:space="preserve">hän yritti aloittaa uudelleen rauhanneuvottelut hyväksymällä </w:t>
      </w:r>
      <w:r>
        <w:rPr>
          <w:color w:val="2F4F4F"/>
        </w:rPr>
        <w:t xml:space="preserve">Frankfurtin ehdotukset</w:t>
      </w:r>
      <w:r>
        <w:t xml:space="preserve">. </w:t>
      </w:r>
      <w:r>
        <w:t xml:space="preserve">Liittoutuneilla oli nyt uudet, ankarammat ehdot, joihin kuului Ranskan vetäytyminen </w:t>
      </w:r>
      <w:r>
        <w:rPr>
          <w:color w:val="556B2F"/>
        </w:rPr>
        <w:t xml:space="preserve">vuoden 1791 </w:t>
      </w:r>
      <w:r>
        <w:t xml:space="preserve">rajoihinsa, mikä merkitsi </w:t>
      </w:r>
      <w:r>
        <w:rPr>
          <w:color w:val="6B8E23"/>
        </w:rPr>
        <w:t xml:space="preserve">Belgian </w:t>
      </w:r>
      <w:r>
        <w:t xml:space="preserve">menettämistä</w:t>
      </w:r>
      <w:r>
        <w:t xml:space="preserve">. Napoleon jäisi keisariksi, vaikka hän hylkäsi ehdon. Britit halusivat Napoleonin pysyvästi pois, ja he saivat voiton. Napoleon kieltäytyi jyrkästi.</w:t>
      </w:r>
    </w:p>
    <w:p>
      <w:r>
        <w:rPr>
          <w:b/>
        </w:rPr>
        <w:t xml:space="preserve">Kysymys 0</w:t>
      </w:r>
    </w:p>
    <w:p>
      <w:r>
        <w:t xml:space="preserve">Missä kuussa liittoutuneet peruivat Napoleonille tekemänsä tarjouksen?</w:t>
      </w:r>
    </w:p>
    <w:p>
      <w:r>
        <w:rPr>
          <w:b/>
        </w:rPr>
        <w:t xml:space="preserve">Kysymys 1</w:t>
      </w:r>
    </w:p>
    <w:p>
      <w:r>
        <w:t xml:space="preserve">Minä vuonna Napoleon yritti jatkaa rauhanneuvotteluja?</w:t>
      </w:r>
    </w:p>
    <w:p>
      <w:r>
        <w:rPr>
          <w:b/>
        </w:rPr>
        <w:t xml:space="preserve">Kysymys 2</w:t>
      </w:r>
    </w:p>
    <w:p>
      <w:r>
        <w:t xml:space="preserve">Mihin rauhanaloitteeseen Napoleon viittasi yrittäessään solmia rauhaa vuonna 1814?</w:t>
      </w:r>
    </w:p>
    <w:p>
      <w:r>
        <w:rPr>
          <w:b/>
        </w:rPr>
        <w:t xml:space="preserve">Kysymys 3</w:t>
      </w:r>
    </w:p>
    <w:p>
      <w:r>
        <w:t xml:space="preserve">Liittoutuneiden uudet rauhanvaatimukset vaativat Ranskaa palaamaan minkä vuoden rajoihinsa?</w:t>
      </w:r>
    </w:p>
    <w:p>
      <w:r>
        <w:rPr>
          <w:b/>
        </w:rPr>
        <w:t xml:space="preserve">Kysymys 4</w:t>
      </w:r>
    </w:p>
    <w:p>
      <w:r>
        <w:t xml:space="preserve">Minkä alueen Ranska olisi liittoutuneiden uudessa rauhanehdotuksessa joutunut luovuttamaan?</w:t>
      </w:r>
    </w:p>
    <w:p>
      <w:r>
        <w:rPr>
          <w:b/>
        </w:rPr>
        <w:t xml:space="preserve">Tekstin numero 56</w:t>
      </w:r>
    </w:p>
    <w:p>
      <w:r>
        <w:t xml:space="preserve">Aleksanteri puhui </w:t>
      </w:r>
      <w:r>
        <w:rPr>
          <w:color w:val="A9A9A9"/>
        </w:rPr>
        <w:t xml:space="preserve">1. huhtikuuta </w:t>
      </w:r>
      <w:r>
        <w:t xml:space="preserve">Sénat conservateurille</w:t>
      </w:r>
      <w:r>
        <w:rPr>
          <w:color w:val="A9A9A9"/>
        </w:rPr>
        <w:t xml:space="preserve">.</w:t>
      </w:r>
      <w:r>
        <w:t xml:space="preserve"> Pitkään Napoleonille taipuvainen </w:t>
      </w:r>
      <w:r>
        <w:t xml:space="preserve">neuvosto oli </w:t>
      </w:r>
      <w:r>
        <w:rPr>
          <w:color w:val="DCDCDC"/>
        </w:rPr>
        <w:t xml:space="preserve">Talleyrandin </w:t>
      </w:r>
      <w:r>
        <w:t xml:space="preserve">yllyttämänä kääntynyt häntä vastaan</w:t>
      </w:r>
      <w:r>
        <w:t xml:space="preserve">.</w:t>
      </w:r>
      <w:r>
        <w:t xml:space="preserve"> Aleksanteri kertoi Sénatille, että liittoutuneet taistelivat Napoleonia, eivät Ranskaa vastaan, ja että he olivat valmiita tarjoamaan kunniallisia rauhanehtoja, jos Napoleon syrjäytettäisiin vallasta. Seuraavana päivänä Sénat hyväksyi </w:t>
      </w:r>
      <w:r>
        <w:rPr>
          <w:color w:val="2F4F4F"/>
        </w:rPr>
        <w:t xml:space="preserve">Acte de déchéance de l'Empereur </w:t>
      </w:r>
      <w:r>
        <w:t xml:space="preserve">("Keisarin syrjäyttämislaki"), jossa Napoleon julistettiin syrjäytetyksi. Napoleon oli edennyt </w:t>
      </w:r>
      <w:r>
        <w:rPr>
          <w:color w:val="556B2F"/>
        </w:rPr>
        <w:t xml:space="preserve">Fontainebleauhun asti</w:t>
      </w:r>
      <w:r>
        <w:t xml:space="preserve">, kun hän sai tietää, että Pariisi oli menetetty. Kun Napoleon ehdotti armeijan marssia pääkaupunkiin, hänen korkeimmat upseerinsa ja marsalkansa </w:t>
      </w:r>
      <w:r>
        <w:rPr>
          <w:color w:val="6B8E23"/>
        </w:rPr>
        <w:t xml:space="preserve">kapinoivat</w:t>
      </w:r>
      <w:r>
        <w:t xml:space="preserve">. Neyn johdolla he kohtasivat Napoleonin 4. huhtikuuta. Napoleon väitti, että armeija seuraisi häntä, ja Ney vastasi, että armeija seuraisi kenraalejaan. Vaikka tavalliset sotilaat ja rykmentin upseerit halusivat jatkaa taistelua, ilman vanhempia upseereita tai marsalkoita Pariisin hyökkäys olisi ollut mahdotonta. Napoleon taipui väistämättömään ja luopui 4. huhtikuuta vallasta poikansa hyväksi, ja Marie-Louise toimi hänen sijaisenaan. Liittoutuneet kieltäytyivät kuitenkin hyväksymästä tätä Aleksanterin painostuksesta, sillä hän pelkäsi, että Napoleon voisi löytää tekosyyn vallata valtaistuimen takaisin. Napoleon joutui ilmoittamaan ehdottomasta luopumisestaan vain kaksi päivää myöhemmin.</w:t>
      </w:r>
    </w:p>
    <w:p>
      <w:r>
        <w:rPr>
          <w:b/>
        </w:rPr>
        <w:t xml:space="preserve">Kysymys 0</w:t>
      </w:r>
    </w:p>
    <w:p>
      <w:r>
        <w:t xml:space="preserve">Minä päivänä Aleksanteri puhui Sénat conservateurille?</w:t>
      </w:r>
    </w:p>
    <w:p>
      <w:r>
        <w:rPr>
          <w:b/>
        </w:rPr>
        <w:t xml:space="preserve">Kysymys 1</w:t>
      </w:r>
    </w:p>
    <w:p>
      <w:r>
        <w:t xml:space="preserve"> Kenen toimesta Sénat conservateurista tuli Napoleonin vihamielinen?</w:t>
      </w:r>
    </w:p>
    <w:p>
      <w:r>
        <w:rPr>
          <w:b/>
        </w:rPr>
        <w:t xml:space="preserve">Kysymys 2</w:t>
      </w:r>
    </w:p>
    <w:p>
      <w:r>
        <w:t xml:space="preserve">Mikä oli Sénat conservateurin säätämä laki, jolla Napoleon syrjäytettiin?</w:t>
      </w:r>
    </w:p>
    <w:p>
      <w:r>
        <w:rPr>
          <w:b/>
        </w:rPr>
        <w:t xml:space="preserve">Kysymys 3</w:t>
      </w:r>
    </w:p>
    <w:p>
      <w:r>
        <w:t xml:space="preserve">Mihin Napoleon oli edennyt, kun hän sai tiedon Pariisin menettämisestä?</w:t>
      </w:r>
    </w:p>
    <w:p>
      <w:r>
        <w:rPr>
          <w:b/>
        </w:rPr>
        <w:t xml:space="preserve">Kysymys 4</w:t>
      </w:r>
    </w:p>
    <w:p>
      <w:r>
        <w:t xml:space="preserve">Mitä Napoleonin ylimmät upseerit ja marsalkat tekivät, kun Napoleon ehdotti, että he marssisivat Pariisiin?</w:t>
      </w:r>
    </w:p>
    <w:p>
      <w:r>
        <w:rPr>
          <w:b/>
        </w:rPr>
        <w:t xml:space="preserve">Tekstin numero 57</w:t>
      </w:r>
    </w:p>
    <w:p>
      <w:r>
        <w:rPr>
          <w:color w:val="A9A9A9"/>
        </w:rPr>
        <w:t xml:space="preserve">Fontainebleaun sopimuksessa </w:t>
      </w:r>
      <w:r>
        <w:t xml:space="preserve">liittoutuneet karkottivat hänet </w:t>
      </w:r>
      <w:r>
        <w:rPr>
          <w:color w:val="DCDCDC"/>
        </w:rPr>
        <w:t xml:space="preserve">Elbaan</w:t>
      </w:r>
      <w:r>
        <w:t xml:space="preserve">, 12 000 asukkaan saarelle </w:t>
      </w:r>
      <w:r>
        <w:rPr>
          <w:color w:val="2F4F4F"/>
        </w:rPr>
        <w:t xml:space="preserve">Välimerellä</w:t>
      </w:r>
      <w:r>
        <w:t xml:space="preserve">, 20 km:n päässä Toscanan rannikosta. He antoivat hänelle saarta koskevan suvereniteetin ja sallivat hänen säilyttää </w:t>
      </w:r>
      <w:r>
        <w:rPr>
          <w:color w:val="556B2F"/>
        </w:rPr>
        <w:t xml:space="preserve">keisarin </w:t>
      </w:r>
      <w:r>
        <w:t xml:space="preserve">arvonimen</w:t>
      </w:r>
      <w:r>
        <w:t xml:space="preserve">. Napoleon yritti itsemurhaa pillerillä, jonka hän oli ottanut mukaansa jäätyään melkein venäläisten vangiksi vetäytyessään Moskovasta. Sen teho oli kuitenkin heikentynyt iän myötä, ja hän selvisi hengissä ja joutui karkotetuksi, kun hänen vaimonsa ja poikansa pakenivat </w:t>
      </w:r>
      <w:r>
        <w:rPr>
          <w:color w:val="6B8E23"/>
        </w:rPr>
        <w:t xml:space="preserve">Itävaltaan</w:t>
      </w:r>
      <w:r>
        <w:t xml:space="preserve">. Ensimmäisten kuukausien aikana Elballa hän loi pienen laivaston ja armeijan, kehitti rautakaivoksia ja antoi asetuksia nykyaikaisista maatalousmenetelmistä.</w:t>
      </w:r>
    </w:p>
    <w:p>
      <w:r>
        <w:rPr>
          <w:b/>
        </w:rPr>
        <w:t xml:space="preserve">Kysymys 0</w:t>
      </w:r>
    </w:p>
    <w:p>
      <w:r>
        <w:t xml:space="preserve">Missä sopimuksessa Napoleon karkotettiin?</w:t>
      </w:r>
    </w:p>
    <w:p>
      <w:r>
        <w:rPr>
          <w:b/>
        </w:rPr>
        <w:t xml:space="preserve">Kysymys 1</w:t>
      </w:r>
    </w:p>
    <w:p>
      <w:r>
        <w:t xml:space="preserve">Mikä on Napoleonin karkotetun saaren nimi?</w:t>
      </w:r>
    </w:p>
    <w:p>
      <w:r>
        <w:rPr>
          <w:b/>
        </w:rPr>
        <w:t xml:space="preserve">Kysymys 2</w:t>
      </w:r>
    </w:p>
    <w:p>
      <w:r>
        <w:t xml:space="preserve">Millä merialueella Elba sijaitsee?</w:t>
      </w:r>
    </w:p>
    <w:p>
      <w:r>
        <w:rPr>
          <w:b/>
        </w:rPr>
        <w:t xml:space="preserve">Kysymys 3</w:t>
      </w:r>
    </w:p>
    <w:p>
      <w:r>
        <w:t xml:space="preserve">Liittoutuneet sallivat Napoleonin pitää minkä arvonimen?</w:t>
      </w:r>
    </w:p>
    <w:p>
      <w:r>
        <w:rPr>
          <w:b/>
        </w:rPr>
        <w:t xml:space="preserve">Kysymys 4</w:t>
      </w:r>
    </w:p>
    <w:p>
      <w:r>
        <w:t xml:space="preserve">Kun Napoleon karkotettiin, minne hänen vaimonsa ja poikansa menivät suojaan?</w:t>
      </w:r>
    </w:p>
    <w:p>
      <w:r>
        <w:rPr>
          <w:b/>
        </w:rPr>
        <w:t xml:space="preserve">Tekstin numero 58</w:t>
      </w:r>
    </w:p>
    <w:p>
      <w:r>
        <w:rPr>
          <w:color w:val="A9A9A9"/>
        </w:rPr>
        <w:t xml:space="preserve">Viides rykmentti </w:t>
      </w:r>
      <w:r>
        <w:t xml:space="preserve">lähetettiin pysäyttämään hänet, ja se otti yhteyttä hieman Grenoblen eteläpuolella </w:t>
      </w:r>
      <w:r>
        <w:rPr>
          <w:color w:val="DCDCDC"/>
        </w:rPr>
        <w:t xml:space="preserve">7. maaliskuuta 1815</w:t>
      </w:r>
      <w:r>
        <w:t xml:space="preserve">. Napoleon lähestyi rykmenttiä yksin, laskeutui hevosen selästä ja huudahti sotilaille, kun hän oli ampumaetäisyydellä: "Täällä minä olen. Tappakaa keisarinne, jos haluatte". Sotilaat vastasivat nopeasti: </w:t>
      </w:r>
      <w:r>
        <w:rPr>
          <w:color w:val="2F4F4F"/>
        </w:rPr>
        <w:t xml:space="preserve">"Vive L'Empereur!"</w:t>
      </w:r>
      <w:r>
        <w:t xml:space="preserve">. </w:t>
      </w:r>
      <w:r>
        <w:t xml:space="preserve">Ney, joka oli kehuskellut palautetulle bourbonikuninkaalle Ludvig XVIII:lle tuovansa Napoleonin Pariisiin </w:t>
      </w:r>
      <w:r>
        <w:rPr>
          <w:color w:val="556B2F"/>
        </w:rPr>
        <w:t xml:space="preserve">rautahäkissä</w:t>
      </w:r>
      <w:r>
        <w:t xml:space="preserve">, suuteli hellästi entistä keisariaan ja unohti uskollisuudenvalansa bourbonimonarkille. Tämän jälkeen he marssivat yhdessä kohti Pariisia kasvavan armeijan kanssa. Epäsuosittu Ludvig XVIII pakeni </w:t>
      </w:r>
      <w:r>
        <w:rPr>
          <w:color w:val="6B8E23"/>
        </w:rPr>
        <w:t xml:space="preserve">Belgiaan </w:t>
      </w:r>
      <w:r>
        <w:t xml:space="preserve">tajuttuaan, että hänellä oli vain vähän poliittista tukea. Maaliskuun 13. päivänä Wienin kongressin vallanpitäjät julistivat Napoleonin lainsuojattomaksi. Neljä päivää myöhemmin Iso-Britannia, Venäjä, Itävalta ja Preussi lupasivat kukin lähettää 150 000 miestä sotaan Napoleonin vallan lopettamiseksi.</w:t>
      </w:r>
    </w:p>
    <w:p>
      <w:r>
        <w:rPr>
          <w:b/>
        </w:rPr>
        <w:t xml:space="preserve">Kysymys 0</w:t>
      </w:r>
    </w:p>
    <w:p>
      <w:r>
        <w:t xml:space="preserve">Minkä sotilasyksikön tehtävänä oli Napoleonin pysäyttäminen?</w:t>
      </w:r>
    </w:p>
    <w:p>
      <w:r>
        <w:rPr>
          <w:b/>
        </w:rPr>
        <w:t xml:space="preserve">Kysymys 1</w:t>
      </w:r>
    </w:p>
    <w:p>
      <w:r>
        <w:t xml:space="preserve">Minä päivänä Napoleon otti yhteyttä 5. rykmenttiin?</w:t>
      </w:r>
    </w:p>
    <w:p>
      <w:r>
        <w:rPr>
          <w:b/>
        </w:rPr>
        <w:t xml:space="preserve">Kysymys 2</w:t>
      </w:r>
    </w:p>
    <w:p>
      <w:r>
        <w:t xml:space="preserve"> Kun Napoleon ehdotti 5. rykmentille, että he tappaisivat hänet, miten he vastasivat?</w:t>
      </w:r>
    </w:p>
    <w:p>
      <w:r>
        <w:rPr>
          <w:b/>
        </w:rPr>
        <w:t xml:space="preserve">Kysymys 3</w:t>
      </w:r>
    </w:p>
    <w:p>
      <w:r>
        <w:t xml:space="preserve"> Ney oli kertonut Ludvig XVIII:lle, että hän veisi Napoleonin Pariisiin minkälaisessa säiliössä?</w:t>
      </w:r>
    </w:p>
    <w:p>
      <w:r>
        <w:rPr>
          <w:b/>
        </w:rPr>
        <w:t xml:space="preserve">Kysymys 4</w:t>
      </w:r>
    </w:p>
    <w:p>
      <w:r>
        <w:t xml:space="preserve"> Minne Ludvig XVIII lähti Ranskasta paettuaan?</w:t>
      </w:r>
    </w:p>
    <w:p>
      <w:r>
        <w:rPr>
          <w:b/>
        </w:rPr>
        <w:t xml:space="preserve">Tekstin numero 59</w:t>
      </w:r>
    </w:p>
    <w:p>
      <w:r>
        <w:t xml:space="preserve">Napoleon palasi </w:t>
      </w:r>
      <w:r>
        <w:rPr>
          <w:color w:val="A9A9A9"/>
        </w:rPr>
        <w:t xml:space="preserve">Pariisiin </w:t>
      </w:r>
      <w:r>
        <w:t xml:space="preserve">ja huomasi, että sekä lainsäädäntöelin että kansa olivat kääntyneet häntä vastaan</w:t>
      </w:r>
      <w:r>
        <w:t xml:space="preserve">.</w:t>
      </w:r>
      <w:r>
        <w:t xml:space="preserve"> Koska hän tajusi, että hänen asemansa oli kestämätön, hän luopui vallasta </w:t>
      </w:r>
      <w:r>
        <w:rPr>
          <w:color w:val="DCDCDC"/>
        </w:rPr>
        <w:t xml:space="preserve">22. kesäkuuta </w:t>
      </w:r>
      <w:r>
        <w:t xml:space="preserve">poikansa hyväksi</w:t>
      </w:r>
      <w:r>
        <w:t xml:space="preserve">.</w:t>
      </w:r>
      <w:r>
        <w:t xml:space="preserve"> Hän lähti Pariisista </w:t>
      </w:r>
      <w:r>
        <w:rPr>
          <w:color w:val="2F4F4F"/>
        </w:rPr>
        <w:t xml:space="preserve">kolme päivää </w:t>
      </w:r>
      <w:r>
        <w:t xml:space="preserve">myöhemmin ja asettui </w:t>
      </w:r>
      <w:r>
        <w:t xml:space="preserve">Josephinen entiseen palatsiin Malmaisoniin (Seinen länsirannalla noin 17 kilometriä Pariisista länteen). Napoleonin matkustaessa Pariisiin koalition joukot ylittivät rajan ja pyyhkäisivät Ranskan halki (saapuivat Pariisin lähistölle </w:t>
      </w:r>
      <w:r>
        <w:rPr>
          <w:color w:val="6B8E23"/>
        </w:rPr>
        <w:t xml:space="preserve">29. kesäkuuta</w:t>
      </w:r>
      <w:r>
        <w:t xml:space="preserve">) ilmoittaen aikovansa palauttaa Ludvig XVIII Ranskan valtaistuimelle.</w:t>
      </w:r>
    </w:p>
    <w:p>
      <w:r>
        <w:rPr>
          <w:b/>
        </w:rPr>
        <w:t xml:space="preserve">Kysymys 0</w:t>
      </w:r>
    </w:p>
    <w:p>
      <w:r>
        <w:t xml:space="preserve">Mihin Napoleon palasi ja huomasi, että kansa ja hallitus olivat kääntyneet häntä vastaan?</w:t>
      </w:r>
    </w:p>
    <w:p>
      <w:r>
        <w:rPr>
          <w:b/>
        </w:rPr>
        <w:t xml:space="preserve">Kysymys 1</w:t>
      </w:r>
    </w:p>
    <w:p>
      <w:r>
        <w:t xml:space="preserve"> Minä päivänä Napoleon luopui vallasta?</w:t>
      </w:r>
    </w:p>
    <w:p>
      <w:r>
        <w:rPr>
          <w:b/>
        </w:rPr>
        <w:t xml:space="preserve">Kysymys 2</w:t>
      </w:r>
    </w:p>
    <w:p>
      <w:r>
        <w:t xml:space="preserve"> Kuinka monta päivää luopumisensa jälkeen Napoleon lähti Pariisista?</w:t>
      </w:r>
    </w:p>
    <w:p>
      <w:r>
        <w:rPr>
          <w:b/>
        </w:rPr>
        <w:t xml:space="preserve">Kysymys 3</w:t>
      </w:r>
    </w:p>
    <w:p>
      <w:r>
        <w:t xml:space="preserve"> Minä päivänä liittouman joukot saapuivat Pariisin lähelle?</w:t>
      </w:r>
    </w:p>
    <w:p>
      <w:r>
        <w:rPr>
          <w:b/>
        </w:rPr>
        <w:t xml:space="preserve">Kysymys 4</w:t>
      </w:r>
    </w:p>
    <w:p>
      <w:r>
        <w:t xml:space="preserve"> Kun Napoleon lähti Pariisista, hän meni palatsiin, joka kuului aiemmin kenelle?</w:t>
      </w:r>
    </w:p>
    <w:p>
      <w:r>
        <w:rPr>
          <w:b/>
        </w:rPr>
        <w:t xml:space="preserve">Tekstin numero 60</w:t>
      </w:r>
    </w:p>
    <w:p>
      <w:r>
        <w:t xml:space="preserve">Vuonna </w:t>
      </w:r>
      <w:r>
        <w:rPr>
          <w:color w:val="A9A9A9"/>
        </w:rPr>
        <w:t xml:space="preserve">1840 </w:t>
      </w:r>
      <w:r>
        <w:t xml:space="preserve">Louis Philippe I sai briteiltä luvan palauttaa Napoleonin jäännökset Ranskaan</w:t>
      </w:r>
      <w:r>
        <w:rPr>
          <w:color w:val="A9A9A9"/>
        </w:rPr>
        <w:t xml:space="preserve">. </w:t>
      </w:r>
      <w:r>
        <w:rPr>
          <w:color w:val="DCDCDC"/>
        </w:rPr>
        <w:t xml:space="preserve">Joulukuun 15. päivänä 1840 järjestettiin </w:t>
      </w:r>
      <w:r>
        <w:t xml:space="preserve">valtiolliset hautajaiset</w:t>
      </w:r>
      <w:r>
        <w:rPr>
          <w:color w:val="DCDCDC"/>
        </w:rPr>
        <w:t xml:space="preserve">.</w:t>
      </w:r>
      <w:r>
        <w:t xml:space="preserve"> Ruumisauto kulki </w:t>
      </w:r>
      <w:r>
        <w:rPr>
          <w:color w:val="2F4F4F"/>
        </w:rPr>
        <w:t xml:space="preserve">Riemukaarelta </w:t>
      </w:r>
      <w:r>
        <w:t xml:space="preserve">Champs-Élysées'tä pitkin Place de la Concorde -aukion yli Esplanade des Invalidesille ja sieltä </w:t>
      </w:r>
      <w:r>
        <w:rPr>
          <w:color w:val="556B2F"/>
        </w:rPr>
        <w:t xml:space="preserve">St Jérômen kappelin </w:t>
      </w:r>
      <w:r>
        <w:t xml:space="preserve">kupoliin, </w:t>
      </w:r>
      <w:r>
        <w:t xml:space="preserve">jossa se pysyi, kunnes Louis Viscontin suunnittelema hauta valmistui. Vuonna </w:t>
      </w:r>
      <w:r>
        <w:rPr>
          <w:color w:val="6B8E23"/>
        </w:rPr>
        <w:t xml:space="preserve">1861 </w:t>
      </w:r>
      <w:r>
        <w:t xml:space="preserve">Napoleonin jäännökset haudattiin porfyyrisarkofagiin Les Invalidesin kupolin alla olevaan kryptaan</w:t>
      </w:r>
      <w:r>
        <w:rPr>
          <w:color w:val="6B8E23"/>
        </w:rPr>
        <w:t xml:space="preserve">.</w:t>
      </w:r>
    </w:p>
    <w:p>
      <w:r>
        <w:rPr>
          <w:b/>
        </w:rPr>
        <w:t xml:space="preserve">Kysymys 0</w:t>
      </w:r>
    </w:p>
    <w:p>
      <w:r>
        <w:t xml:space="preserve">Minä vuonna Louis Philippe I sai luvan palauttaa Napoleonin jäännökset Ranskaan?</w:t>
      </w:r>
    </w:p>
    <w:p>
      <w:r>
        <w:rPr>
          <w:b/>
        </w:rPr>
        <w:t xml:space="preserve">Kysymys 1</w:t>
      </w:r>
    </w:p>
    <w:p>
      <w:r>
        <w:t xml:space="preserve"> Minä päivänä järjestettiin Napoleonin valtiolliset hautajaiset?</w:t>
      </w:r>
    </w:p>
    <w:p>
      <w:r>
        <w:rPr>
          <w:b/>
        </w:rPr>
        <w:t xml:space="preserve">Kysymys 2</w:t>
      </w:r>
    </w:p>
    <w:p>
      <w:r>
        <w:t xml:space="preserve">Mistä Napoleonin jäännöksiä kuljettanut ruumisauto aloitti kulkueensa?</w:t>
      </w:r>
    </w:p>
    <w:p>
      <w:r>
        <w:rPr>
          <w:b/>
        </w:rPr>
        <w:t xml:space="preserve">Kysymys 3</w:t>
      </w:r>
    </w:p>
    <w:p>
      <w:r>
        <w:t xml:space="preserve"> Missä rakennuksessa sijaitsi kupoli, johon Napoleonin jäännökset ensimmäisen kerran sijoitettiin?</w:t>
      </w:r>
    </w:p>
    <w:p>
      <w:r>
        <w:rPr>
          <w:b/>
        </w:rPr>
        <w:t xml:space="preserve">Kysymys 4</w:t>
      </w:r>
    </w:p>
    <w:p>
      <w:r>
        <w:t xml:space="preserve">Minä vuonna valmistui Napoleonin viimeinen hauta?</w:t>
      </w:r>
    </w:p>
    <w:p>
      <w:r>
        <w:rPr>
          <w:b/>
        </w:rPr>
        <w:t xml:space="preserve">Tekstin numero 61</w:t>
      </w:r>
    </w:p>
    <w:p>
      <w:r>
        <w:t xml:space="preserve">Vuonna </w:t>
      </w:r>
      <w:r>
        <w:rPr>
          <w:color w:val="A9A9A9"/>
        </w:rPr>
        <w:t xml:space="preserve">1955 </w:t>
      </w:r>
      <w:r>
        <w:t xml:space="preserve">julkaistiin </w:t>
      </w:r>
      <w:r>
        <w:t xml:space="preserve">Napoleonin palvelijan </w:t>
      </w:r>
      <w:r>
        <w:rPr>
          <w:color w:val="DCDCDC"/>
        </w:rPr>
        <w:t xml:space="preserve">Louis Marchandin </w:t>
      </w:r>
      <w:r>
        <w:t xml:space="preserve">päiväkirjat. </w:t>
      </w:r>
      <w:r>
        <w:t xml:space="preserve">Hänen kuvauksensa Napoleonista kuolemaa edeltävinä kuukausina saivat </w:t>
      </w:r>
      <w:r>
        <w:rPr>
          <w:color w:val="2F4F4F"/>
        </w:rPr>
        <w:t xml:space="preserve">Sten Forshufvudin </w:t>
      </w:r>
      <w:r>
        <w:t xml:space="preserve">vuonna 1961 Nature-lehdessä julkaistussa artikkelissa esittämään muita syitä Napoleonin kuolemalle, kuten tahallista </w:t>
      </w:r>
      <w:r>
        <w:rPr>
          <w:color w:val="556B2F"/>
        </w:rPr>
        <w:t xml:space="preserve">arseenimyrkytystä</w:t>
      </w:r>
      <w:r>
        <w:t xml:space="preserve">. Arseenia käytettiin aikakaudella myrkkynä, koska sitä ei pystytty havaitsemaan, kun sitä annosteltiin pitkän ajan kuluessa. Forshufvud totesi vuonna 1978 yhdessä Ben Weiderin kanssa julkaistussa kirjassaan, että Napoleonin ruumis todettiin huomattavan </w:t>
      </w:r>
      <w:r>
        <w:rPr>
          <w:color w:val="6B8E23"/>
        </w:rPr>
        <w:t xml:space="preserve">hyvin säilyneeksi</w:t>
      </w:r>
      <w:r>
        <w:t xml:space="preserve">, kun se siirrettiin vuonna 1840</w:t>
      </w:r>
      <w:r>
        <w:t xml:space="preserve">.</w:t>
      </w:r>
      <w:r>
        <w:t xml:space="preserve"> Arseeni on vahva säilöntäaine, ja siksi tämä tuki myrkytyshypoteesia. Forshufvud ja Weider havaitsivat, että Napoleon oli yrittänyt sammuttaa epänormaalia janoa juomalla suuria määriä orgeat-siirappia, joka sisälsi syanidiyhdisteitä mausteena käytetyissä manteleissa.</w:t>
      </w:r>
    </w:p>
    <w:p>
      <w:r>
        <w:rPr>
          <w:b/>
        </w:rPr>
        <w:t xml:space="preserve">Kysymys 0</w:t>
      </w:r>
    </w:p>
    <w:p>
      <w:r>
        <w:t xml:space="preserve">Milloin Napoleonin palvelijan päiväkirjat julkaistiin?</w:t>
      </w:r>
    </w:p>
    <w:p>
      <w:r>
        <w:rPr>
          <w:b/>
        </w:rPr>
        <w:t xml:space="preserve">Kysymys 1</w:t>
      </w:r>
    </w:p>
    <w:p>
      <w:r>
        <w:t xml:space="preserve">Mikä oli Napoleonin palvelijan nimi?</w:t>
      </w:r>
    </w:p>
    <w:p>
      <w:r>
        <w:rPr>
          <w:b/>
        </w:rPr>
        <w:t xml:space="preserve">Kysymys 2</w:t>
      </w:r>
    </w:p>
    <w:p>
      <w:r>
        <w:t xml:space="preserve"> Mikä oli Napoleonin kuoleman mahdollinen syy, jota ehdotettiin vuonna 1961 julkaistussa Nature-lehdessä?</w:t>
      </w:r>
    </w:p>
    <w:p>
      <w:r>
        <w:rPr>
          <w:b/>
        </w:rPr>
        <w:t xml:space="preserve">Kysymys 3</w:t>
      </w:r>
    </w:p>
    <w:p>
      <w:r>
        <w:t xml:space="preserve">Kuka ehdotti vuonna 1961, että Napoleon kuoli mahdollisesti arseenin nauttimiseen?</w:t>
      </w:r>
    </w:p>
    <w:p>
      <w:r>
        <w:rPr>
          <w:b/>
        </w:rPr>
        <w:t xml:space="preserve">Kysymys 4</w:t>
      </w:r>
    </w:p>
    <w:p>
      <w:r>
        <w:t xml:space="preserve">Missä kunnossa Napoleonin ruumis oli, kun se siirrettiin vuonna 1840?</w:t>
      </w:r>
    </w:p>
    <w:p>
      <w:r>
        <w:rPr>
          <w:b/>
        </w:rPr>
        <w:t xml:space="preserve">Tekstin numero 62</w:t>
      </w:r>
    </w:p>
    <w:p>
      <w:r>
        <w:t xml:space="preserve">He väittivät, että </w:t>
      </w:r>
      <w:r>
        <w:t xml:space="preserve">hänen hoidossaan käytetty </w:t>
      </w:r>
      <w:r>
        <w:rPr>
          <w:color w:val="A9A9A9"/>
        </w:rPr>
        <w:t xml:space="preserve">kaliumtartraatti </w:t>
      </w:r>
      <w:r>
        <w:t xml:space="preserve">esti hänen vatsaansa poistamasta näitä yhdisteitä ja että </w:t>
      </w:r>
      <w:r>
        <w:rPr>
          <w:color w:val="DCDCDC"/>
        </w:rPr>
        <w:t xml:space="preserve">hänen janonsa </w:t>
      </w:r>
      <w:r>
        <w:t xml:space="preserve">oli myrkyn oire. Heidän hypoteesinsa oli, että Napoleonille annetusta kalomelista tuli yliannostus, joka tappoi hänet ja jätti jälkeensä laajoja kudosvaurioita. </w:t>
      </w:r>
      <w:r>
        <w:rPr>
          <w:color w:val="2F4F4F"/>
        </w:rPr>
        <w:t xml:space="preserve">Vuonna 2007 </w:t>
      </w:r>
      <w:r>
        <w:t xml:space="preserve">julkaistun </w:t>
      </w:r>
      <w:r>
        <w:t xml:space="preserve">artikkelin mukaan Napoleonin hiuskuiduista löytynyt arseenityyppi oli mineraalista, myrkyllisintä, ja toksikologi Patrick Kintzin mukaan tämä tuki päätelmää, </w:t>
      </w:r>
      <w:r>
        <w:rPr>
          <w:color w:val="556B2F"/>
        </w:rPr>
        <w:t xml:space="preserve">että hänet murhattiin</w:t>
      </w:r>
      <w:r>
        <w:t xml:space="preserve">.</w:t>
      </w:r>
    </w:p>
    <w:p>
      <w:r>
        <w:rPr>
          <w:b/>
        </w:rPr>
        <w:t xml:space="preserve">Kysymys 0</w:t>
      </w:r>
    </w:p>
    <w:p>
      <w:r>
        <w:t xml:space="preserve">Minkä Napoleonin hoidossa käytetyn aineen oletetaan estäneen hänen vatsaansa karkottamasta arseeniyhdisteitä?</w:t>
      </w:r>
    </w:p>
    <w:p>
      <w:r>
        <w:rPr>
          <w:b/>
        </w:rPr>
        <w:t xml:space="preserve">Kysymys 1</w:t>
      </w:r>
    </w:p>
    <w:p>
      <w:r>
        <w:t xml:space="preserve">Mitä ne, jotka uskovat Napoleonin myrkytetyn, mainitsevat oireena, joka viittaisi tähän?</w:t>
      </w:r>
    </w:p>
    <w:p>
      <w:r>
        <w:rPr>
          <w:b/>
        </w:rPr>
        <w:t xml:space="preserve">Kysymys 2</w:t>
      </w:r>
    </w:p>
    <w:p>
      <w:r>
        <w:t xml:space="preserve">Mihin johtopäätökseen Patrick Knizen mukaan viittaa Napoleonin hiuskuiduista löytynyt arseenin tyyppi?</w:t>
      </w:r>
    </w:p>
    <w:p>
      <w:r>
        <w:rPr>
          <w:b/>
        </w:rPr>
        <w:t xml:space="preserve">Kysymys 3</w:t>
      </w:r>
    </w:p>
    <w:p>
      <w:r>
        <w:t xml:space="preserve">Minä vuonna julkaistiin artikkeli, jossa kuvailtiin Napoleonin hiuksista löydettyä arseenityyppiä?</w:t>
      </w:r>
    </w:p>
    <w:p>
      <w:r>
        <w:rPr>
          <w:b/>
        </w:rPr>
        <w:t xml:space="preserve">Tekstin numero 63</w:t>
      </w:r>
    </w:p>
    <w:p>
      <w:r>
        <w:t xml:space="preserve">Nykyaikaiset tutkimukset ovat tukeneet alkuperäistä ruumiinavauslöydöstä. Vuonna 2008 tehdyssä tutkimuksessa tutkijat analysoivat Napoleonin </w:t>
      </w:r>
      <w:r>
        <w:t xml:space="preserve">koko elämänsä ajalta peräisin olevia </w:t>
      </w:r>
      <w:r>
        <w:rPr>
          <w:color w:val="A9A9A9"/>
        </w:rPr>
        <w:t xml:space="preserve">hiusnäytteitä sekä </w:t>
      </w:r>
      <w:r>
        <w:t xml:space="preserve">hänen perheensä ja muiden aikalaistensa hiusnäytteitä. Kaikissa näytteissä oli korkea arseenipitoisuus, noin </w:t>
      </w:r>
      <w:r>
        <w:rPr>
          <w:color w:val="DCDCDC"/>
        </w:rPr>
        <w:t xml:space="preserve">100 kertaa </w:t>
      </w:r>
      <w:r>
        <w:t xml:space="preserve">korkeampi kuin nykyisin keskimäärin. Näiden tutkijoiden mukaan Napoleonin elimistö oli jo poikasena voimakkaasti arseenin saastuttama, eikä hänen hiustensa korkea arseenipitoisuus johtunut tahallisesta myrkytyksestä; ihmiset altistuivat liimoista ja väriaineista peräisin olevalle arseenille jatkuvasti koko elämänsä ajan. 2007 ja 2008 julkaistut tutkimukset hylkäsivät todisteet </w:t>
      </w:r>
      <w:r>
        <w:rPr>
          <w:color w:val="2F4F4F"/>
        </w:rPr>
        <w:t xml:space="preserve">arseenimyrkytyksestä </w:t>
      </w:r>
      <w:r>
        <w:t xml:space="preserve">ja vahvistivat todisteet </w:t>
      </w:r>
      <w:r>
        <w:rPr>
          <w:color w:val="556B2F"/>
        </w:rPr>
        <w:t xml:space="preserve">mahahaavasta ja mahasyövästä </w:t>
      </w:r>
      <w:r>
        <w:t xml:space="preserve">kuolinsyyksi.</w:t>
      </w:r>
    </w:p>
    <w:p>
      <w:r>
        <w:rPr>
          <w:b/>
        </w:rPr>
        <w:t xml:space="preserve">Kysymys 0</w:t>
      </w:r>
    </w:p>
    <w:p>
      <w:r>
        <w:t xml:space="preserve">Vuosina 2007 ja 2008 julkaistut tutkimukset hylkäävät minkä mahdollisen syyn Napoleonin kuolemaan?</w:t>
      </w:r>
    </w:p>
    <w:p>
      <w:r>
        <w:rPr>
          <w:b/>
        </w:rPr>
        <w:t xml:space="preserve">Kysymys 1</w:t>
      </w:r>
    </w:p>
    <w:p>
      <w:r>
        <w:t xml:space="preserve">Mitä mahdollisia syitä Napoleonin kuolemaan voi olla vuosina 2007 ja 2008 julkaistujen tutkimusten mukaan?</w:t>
      </w:r>
    </w:p>
    <w:p>
      <w:r>
        <w:rPr>
          <w:b/>
        </w:rPr>
        <w:t xml:space="preserve">Kysymys 2</w:t>
      </w:r>
    </w:p>
    <w:p>
      <w:r>
        <w:t xml:space="preserve"> Vuonna 2008 tehdyssä tutkimuksessa, joka tukee Napoleonin kuolemaan liittyviä alkuperäisiä ruumiinavauslöydöksiä, analysoitiin Napoleonilta ja hänen perheeltään otettuja näytteitä mistä aineesta?</w:t>
      </w:r>
    </w:p>
    <w:p>
      <w:r>
        <w:rPr>
          <w:b/>
        </w:rPr>
        <w:t xml:space="preserve">Kysymys 3</w:t>
      </w:r>
    </w:p>
    <w:p>
      <w:r>
        <w:t xml:space="preserve">Napoleonin kuolemaan liittyvässä vuonna 2008 tehdyssä tutkimuksessa todettiin, että Napoleonin sekä hänen perheensä ja aikalaistensa hiuksista kerätyissä hiuksissa oli arseenipitoisuuksia, jotka olivat noin kuinka monta kertaa korkeammat kuin nykyiset keskiarvot?</w:t>
      </w:r>
    </w:p>
    <w:p>
      <w:r>
        <w:rPr>
          <w:b/>
        </w:rPr>
        <w:t xml:space="preserve">Tekstin numero 64</w:t>
      </w:r>
    </w:p>
    <w:p>
      <w:r>
        <w:t xml:space="preserve">Napoleon solmi </w:t>
      </w:r>
      <w:r>
        <w:t xml:space="preserve">siviiliavioliiton Joséphine de Beauharnais'n kanssa ilman </w:t>
      </w:r>
      <w:r>
        <w:rPr>
          <w:color w:val="DCDCDC"/>
        </w:rPr>
        <w:t xml:space="preserve">uskonnollista </w:t>
      </w:r>
      <w:r>
        <w:t xml:space="preserve">seremoniaa</w:t>
      </w:r>
      <w:r>
        <w:t xml:space="preserve">.</w:t>
      </w:r>
      <w:r>
        <w:t xml:space="preserve"> Egyptin sotaretken aikana Napoleon osoitti </w:t>
      </w:r>
      <w:r>
        <w:t xml:space="preserve">vallankumoukselliseksi kenraaliksi </w:t>
      </w:r>
      <w:r>
        <w:t xml:space="preserve">suurta suvaitsevaisuutta </w:t>
      </w:r>
      <w:r>
        <w:rPr>
          <w:color w:val="2F4F4F"/>
        </w:rPr>
        <w:t xml:space="preserve">uskontoa kohtaan</w:t>
      </w:r>
      <w:r>
        <w:t xml:space="preserve">, keskusteli muslimioppineiden kanssa ja järjesti uskonnollisia juhlia, mutta Napoleonin mukana ollut kenraali Dupuy paljasti pian </w:t>
      </w:r>
      <w:r>
        <w:rPr>
          <w:color w:val="556B2F"/>
        </w:rPr>
        <w:t xml:space="preserve">paavi Pius VI:</w:t>
      </w:r>
      <w:r>
        <w:t xml:space="preserve">n kuoleman jälkeen poliittiset syyt tällaiseen käytökseen: "Me huijaamme egyptiläisiä teeskennellyllä kiinnostuksellamme heidän uskontoaan kohtaan; Bonaparte tai me emme usko tähän uskontoon sen enempää kuin Pius kuollutta kohtaan." Bonaparten sihteeri Bourienne kirjoitti muistelmissaan Napoleonin uskonnollisista kiinnostuksen kohteista samaan tapaan. Hänen uskonnollinen opportunisminsa kiteytyy hänen kuuluisassa sitaatissaan: "Tekemällä itsestäni katolisen toin rauhan Bretagneen ja Vendéehen. Tekemällä itsestäni italialaisen voitin mieliä Italiassa. Tekemällä itsestäni muslimin sain asemani Egyptissä. Jos hallitsisin juutalaiskansaa, minun pitäisi pystyttää Salomon temppeli uudelleen." </w:t>
      </w:r>
      <w:r>
        <w:rPr>
          <w:color w:val="6B8E23"/>
        </w:rPr>
        <w:t xml:space="preserve">Juan Colen </w:t>
      </w:r>
      <w:r>
        <w:t xml:space="preserve">mukaan </w:t>
      </w:r>
      <w:r>
        <w:t xml:space="preserve">"Bonaparten ihailu profeetta Muhammadia kohtaan oli sitä vastoin aitoa", ja vankeutensa aikana Pyhällä Helenalla hän puolusti häntä Voltairen kriittistä Mahomet-näytelmää vastaan.</w:t>
      </w:r>
    </w:p>
    <w:p>
      <w:r>
        <w:rPr>
          <w:b/>
        </w:rPr>
        <w:t xml:space="preserve">Kysymys 0</w:t>
      </w:r>
    </w:p>
    <w:p>
      <w:r>
        <w:t xml:space="preserve">Minkälainen avioliitto Napoleon solmi Joséphine de Beauharnais'n kanssa?</w:t>
      </w:r>
    </w:p>
    <w:p>
      <w:r>
        <w:rPr>
          <w:b/>
        </w:rPr>
        <w:t xml:space="preserve">Kysymys 1</w:t>
      </w:r>
    </w:p>
    <w:p>
      <w:r>
        <w:t xml:space="preserve">Mihin Napoleon osoitti suvaitsevaisuutta Egyptissä ollessaan?</w:t>
      </w:r>
    </w:p>
    <w:p>
      <w:r>
        <w:rPr>
          <w:b/>
        </w:rPr>
        <w:t xml:space="preserve">Kysymys 2</w:t>
      </w:r>
    </w:p>
    <w:p>
      <w:r>
        <w:t xml:space="preserve">Kenraali Dupuy paljasti Napoleonin uskonnollisen suvaitsevaisuuden motiivit minkä uskonnollisen henkilön kuoleman jälkeen?</w:t>
      </w:r>
    </w:p>
    <w:p>
      <w:r>
        <w:rPr>
          <w:b/>
        </w:rPr>
        <w:t xml:space="preserve">Kysymys 3</w:t>
      </w:r>
    </w:p>
    <w:p>
      <w:r>
        <w:t xml:space="preserve">Kuka väitti, että Bonaparten ihailu Muhammadia kohtaan oli vilpitöntä?</w:t>
      </w:r>
    </w:p>
    <w:p>
      <w:r>
        <w:rPr>
          <w:b/>
        </w:rPr>
        <w:t xml:space="preserve">Kysymys 4</w:t>
      </w:r>
    </w:p>
    <w:p>
      <w:r>
        <w:t xml:space="preserve">Millainen seremonia puuttui Napoleonin avioliitosta Joséphine de Beauharnais'n kanssa?</w:t>
      </w:r>
    </w:p>
    <w:p>
      <w:r>
        <w:rPr>
          <w:b/>
        </w:rPr>
        <w:t xml:space="preserve">Tekstin numero 65</w:t>
      </w:r>
    </w:p>
    <w:p>
      <w:r>
        <w:t xml:space="preserve">Napoleon kruunattiin keisari Napoleon I:ksi </w:t>
      </w:r>
      <w:r>
        <w:rPr>
          <w:color w:val="A9A9A9"/>
        </w:rPr>
        <w:t xml:space="preserve">2. joulukuuta 1804 </w:t>
      </w:r>
      <w:r>
        <w:rPr>
          <w:color w:val="DCDCDC"/>
        </w:rPr>
        <w:t xml:space="preserve">Notre Dame de Parisissa </w:t>
      </w:r>
      <w:r>
        <w:rPr>
          <w:color w:val="2F4F4F"/>
        </w:rPr>
        <w:t xml:space="preserve">paavi Pius VII:</w:t>
      </w:r>
      <w:r>
        <w:t xml:space="preserve">n toimesta</w:t>
      </w:r>
      <w:r>
        <w:t xml:space="preserve">. </w:t>
      </w:r>
      <w:r>
        <w:rPr>
          <w:color w:val="556B2F"/>
        </w:rPr>
        <w:t xml:space="preserve">1. huhtikuuta 1810 </w:t>
      </w:r>
      <w:r>
        <w:t xml:space="preserve">Napoleon avioitui uskonnollisesti itävaltalaisen prinsessa Marie Louisen kanssa. </w:t>
      </w:r>
      <w:r>
        <w:t xml:space="preserve">Veljensä vallan aikana Espanjassa hän lakkautti </w:t>
      </w:r>
      <w:r>
        <w:rPr>
          <w:color w:val="6B8E23"/>
        </w:rPr>
        <w:t xml:space="preserve">Espanjan inkvisition </w:t>
      </w:r>
      <w:r>
        <w:t xml:space="preserve">vuonna 1813. Yksityisessä keskustelussa kenraali Gourgaud'n kanssa maanpaossaan Saint Helenalla Napoleon esitti materialistisia näkemyksiä ihmisen alkuperästä[huom. 9] ja epäili Jeesuksen jumaluutta todeten, että on järjetöntä uskoa, että Sokrates, Platon, muslimit ja anglikaanit pitäisi tuomita siitä, että he eivät ole roomalaiskatolisia[huom. 10] Hän sanoi Gourgaud'lle vuonna 1817: "Pidän muhamettilaisesta uskonnosta eniten. Siinä on vähemmän uskomattomia asioita kuin meidän uskontomme." ja että "muhamettilainen uskonto on hienoin kaikista". Napoleonin voiteli kuitenkin pappi ennen kuolemaansa.</w:t>
      </w:r>
    </w:p>
    <w:p>
      <w:r>
        <w:rPr>
          <w:b/>
        </w:rPr>
        <w:t xml:space="preserve">Kysymys 0</w:t>
      </w:r>
    </w:p>
    <w:p>
      <w:r>
        <w:t xml:space="preserve">Milloin Napoleon kruunattiin keisariksi?</w:t>
      </w:r>
    </w:p>
    <w:p>
      <w:r>
        <w:rPr>
          <w:b/>
        </w:rPr>
        <w:t xml:space="preserve">Kysymys 1</w:t>
      </w:r>
    </w:p>
    <w:p>
      <w:r>
        <w:t xml:space="preserve"> Missä Napoleon kruunattiin keisariksi?</w:t>
      </w:r>
    </w:p>
    <w:p>
      <w:r>
        <w:rPr>
          <w:b/>
        </w:rPr>
        <w:t xml:space="preserve">Kysymys 2</w:t>
      </w:r>
    </w:p>
    <w:p>
      <w:r>
        <w:t xml:space="preserve">Kuka kruunasi Napoleonin keisariksi?</w:t>
      </w:r>
    </w:p>
    <w:p>
      <w:r>
        <w:rPr>
          <w:b/>
        </w:rPr>
        <w:t xml:space="preserve">Kysymys 3</w:t>
      </w:r>
    </w:p>
    <w:p>
      <w:r>
        <w:t xml:space="preserve">Milloin Napoleon avioitui Marie Louisen kanssa?</w:t>
      </w:r>
    </w:p>
    <w:p>
      <w:r>
        <w:rPr>
          <w:b/>
        </w:rPr>
        <w:t xml:space="preserve">Kysymys 4</w:t>
      </w:r>
    </w:p>
    <w:p>
      <w:r>
        <w:t xml:space="preserve">Mitä Napoleon lakkautti Espanjassa vuonna 1813 veljensä vallan aikana?</w:t>
      </w:r>
    </w:p>
    <w:p>
      <w:r>
        <w:rPr>
          <w:b/>
        </w:rPr>
        <w:t xml:space="preserve">Tekstin numero 66</w:t>
      </w:r>
    </w:p>
    <w:p>
      <w:r>
        <w:t xml:space="preserve">Napoleon ja </w:t>
      </w:r>
      <w:r>
        <w:rPr>
          <w:color w:val="2F4F4F"/>
        </w:rPr>
        <w:t xml:space="preserve">paavi Pius VII </w:t>
      </w:r>
      <w:r>
        <w:t xml:space="preserve">allekirjoittivat </w:t>
      </w:r>
      <w:r>
        <w:rPr>
          <w:color w:val="DCDCDC"/>
        </w:rPr>
        <w:t xml:space="preserve">15. heinäkuuta 1801 </w:t>
      </w:r>
      <w:r>
        <w:rPr>
          <w:color w:val="A9A9A9"/>
        </w:rPr>
        <w:t xml:space="preserve">vuoden 1801 konkordaatin, jolla </w:t>
      </w:r>
      <w:r>
        <w:t xml:space="preserve">pyrittiin kansalliseen sovintoon vallankumouksellisten ja katolilaisten välillä</w:t>
      </w:r>
      <w:r>
        <w:t xml:space="preserve">. </w:t>
      </w:r>
      <w:r>
        <w:t xml:space="preserve">Se vahvisti </w:t>
      </w:r>
      <w:r>
        <w:rPr>
          <w:color w:val="556B2F"/>
        </w:rPr>
        <w:t xml:space="preserve">roomalaiskatolisen kirkon </w:t>
      </w:r>
      <w:r>
        <w:t xml:space="preserve">aseman Ranskan enemmistökirkkona ja palautti suurimman osan sen siviilioikeudellisesta asemasta. Hartaiden katolilaisten vihamielisyys valtiota kohtaan oli nyt suurelta osin ratkaistu. Se ei palauttanut vallankumouksen aikana takavarikoituja ja myytyjä valtavia kirkon maita ja lahjoituksia. Osana </w:t>
      </w:r>
      <w:r>
        <w:rPr>
          <w:color w:val="6B8E23"/>
        </w:rPr>
        <w:t xml:space="preserve">konkordaattia </w:t>
      </w:r>
      <w:r>
        <w:t xml:space="preserve">hän esitti toisen lakikokonaisuuden, jota kutsuttiin orgaanisiksi artikloiksi.</w:t>
      </w:r>
    </w:p>
    <w:p>
      <w:r>
        <w:rPr>
          <w:b/>
        </w:rPr>
        <w:t xml:space="preserve">Kysymys 0</w:t>
      </w:r>
    </w:p>
    <w:p>
      <w:r>
        <w:t xml:space="preserve">Mikä on vuoden 1801 asiakirjan nimi, jolla pyrittiin sovintoon vallankumouksellisten ja katolilaisten välillä?</w:t>
      </w:r>
    </w:p>
    <w:p>
      <w:r>
        <w:rPr>
          <w:b/>
        </w:rPr>
        <w:t xml:space="preserve">Kysymys 1</w:t>
      </w:r>
    </w:p>
    <w:p>
      <w:r>
        <w:t xml:space="preserve">Kuka allekirjoitti Napoleonin ohella vuoden 1801 konkordaatin?</w:t>
      </w:r>
    </w:p>
    <w:p>
      <w:r>
        <w:rPr>
          <w:b/>
        </w:rPr>
        <w:t xml:space="preserve">Kysymys 2</w:t>
      </w:r>
    </w:p>
    <w:p>
      <w:r>
        <w:t xml:space="preserve">Vuoden 1801 konkordaatti vahvisti minkä kirkon asemaa Ranskan enemmistökirkkona?</w:t>
      </w:r>
    </w:p>
    <w:p>
      <w:r>
        <w:rPr>
          <w:b/>
        </w:rPr>
        <w:t xml:space="preserve">Kysymys 3</w:t>
      </w:r>
    </w:p>
    <w:p>
      <w:r>
        <w:t xml:space="preserve"> Mikä on tarkka päivämäärä, jolloin vuoden 1801 konkordaatti allekirjoitettiin?</w:t>
      </w:r>
    </w:p>
    <w:p>
      <w:r>
        <w:rPr>
          <w:b/>
        </w:rPr>
        <w:t xml:space="preserve">Kysymys 4</w:t>
      </w:r>
    </w:p>
    <w:p>
      <w:r>
        <w:t xml:space="preserve">Mihin orgaaniset artiklat kuuluivat?</w:t>
      </w:r>
    </w:p>
    <w:p>
      <w:r>
        <w:rPr>
          <w:b/>
        </w:rPr>
        <w:t xml:space="preserve">Tekstin numero 67</w:t>
      </w:r>
    </w:p>
    <w:p>
      <w:r>
        <w:t xml:space="preserve">Vaikka konkordaatti palautti </w:t>
      </w:r>
      <w:r>
        <w:rPr>
          <w:color w:val="A9A9A9"/>
        </w:rPr>
        <w:t xml:space="preserve">paaville </w:t>
      </w:r>
      <w:r>
        <w:t xml:space="preserve">paljon valtaa</w:t>
      </w:r>
      <w:r>
        <w:t xml:space="preserve">, kirkon ja valtion välisten suhteiden tasapaino oli kallistunut vahvasti </w:t>
      </w:r>
      <w:r>
        <w:rPr>
          <w:color w:val="DCDCDC"/>
        </w:rPr>
        <w:t xml:space="preserve">Napoleonin </w:t>
      </w:r>
      <w:r>
        <w:t xml:space="preserve">eduksi</w:t>
      </w:r>
      <w:r>
        <w:t xml:space="preserve">.</w:t>
      </w:r>
      <w:r>
        <w:t xml:space="preserve"> Hän valitsi piispat ja valvoi kirkon taloutta. </w:t>
      </w:r>
      <w:r>
        <w:t xml:space="preserve">Sekä </w:t>
      </w:r>
      <w:r>
        <w:t xml:space="preserve">Napoleon että </w:t>
      </w:r>
      <w:r>
        <w:rPr>
          <w:color w:val="2F4F4F"/>
        </w:rPr>
        <w:t xml:space="preserve">paavi </w:t>
      </w:r>
      <w:r>
        <w:t xml:space="preserve">pitivät konkordaattia hyödyllisenä. Samanlaisia järjestelyjä tehtiin kirkon kanssa Napoleonin hallitsemilla alueilla, erityisesti Italiassa ja Saksassa. Nyt Napoleon saattoi voittaa katolilaisten suosion ja samalla hallita Roomaa poliittisessa mielessä. Napoleon sanoi huhtikuussa </w:t>
      </w:r>
      <w:r>
        <w:rPr>
          <w:color w:val="556B2F"/>
        </w:rPr>
        <w:t xml:space="preserve">1801</w:t>
      </w:r>
      <w:r>
        <w:t xml:space="preserve">: "Taitavat valloittajat eivät ole sotkeutuneet pappeihin</w:t>
      </w:r>
      <w:r>
        <w:rPr>
          <w:color w:val="556B2F"/>
        </w:rPr>
        <w:t xml:space="preserve">.</w:t>
      </w:r>
      <w:r>
        <w:t xml:space="preserve"> He pystyvät sekä hillitsemään heidät että käyttämään heitä hyväkseen." </w:t>
      </w:r>
      <w:r>
        <w:t xml:space="preserve">Ranskalaislapsille annettiin katekismus, joka opetti heitä rakastamaan ja kunnioittamaan </w:t>
      </w:r>
      <w:r>
        <w:rPr>
          <w:color w:val="6B8E23"/>
        </w:rPr>
        <w:t xml:space="preserve">Napoleonia</w:t>
      </w:r>
      <w:r>
        <w:t xml:space="preserve">.</w:t>
      </w:r>
    </w:p>
    <w:p>
      <w:r>
        <w:rPr>
          <w:b/>
        </w:rPr>
        <w:t xml:space="preserve">Kysymys 0</w:t>
      </w:r>
    </w:p>
    <w:p>
      <w:r>
        <w:t xml:space="preserve">Concodat palautti merkittävän vallan mihin asemaan?</w:t>
      </w:r>
    </w:p>
    <w:p>
      <w:r>
        <w:rPr>
          <w:b/>
        </w:rPr>
        <w:t xml:space="preserve">Kysymys 1</w:t>
      </w:r>
    </w:p>
    <w:p>
      <w:r>
        <w:t xml:space="preserve">Konkordaatista huolimatta kirkon ja valtion välisen suhteen tasapaino oli heilahtanut kenen hyväksi?</w:t>
      </w:r>
    </w:p>
    <w:p>
      <w:r>
        <w:rPr>
          <w:b/>
        </w:rPr>
        <w:t xml:space="preserve">Kysymys 2</w:t>
      </w:r>
    </w:p>
    <w:p>
      <w:r>
        <w:t xml:space="preserve">Kuka muu kuin Napoleon piti konkordaattia hyödyllisenä?</w:t>
      </w:r>
    </w:p>
    <w:p>
      <w:r>
        <w:rPr>
          <w:b/>
        </w:rPr>
        <w:t xml:space="preserve">Kysymys 3</w:t>
      </w:r>
    </w:p>
    <w:p>
      <w:r>
        <w:t xml:space="preserve"> Ranskan lapsille annettiin katekismus, joka opetti heitä rakastamaan ja kunnioittamaan ketä?</w:t>
      </w:r>
    </w:p>
    <w:p>
      <w:r>
        <w:rPr>
          <w:b/>
        </w:rPr>
        <w:t xml:space="preserve">Kysymys 4</w:t>
      </w:r>
    </w:p>
    <w:p>
      <w:r>
        <w:t xml:space="preserve">Minä vuonna Napoleon sanoi, että taitavat hallitsijat pystyivät sekä hallitsemaan että käyttämään pappeja?</w:t>
      </w:r>
    </w:p>
    <w:p>
      <w:r>
        <w:rPr>
          <w:b/>
        </w:rPr>
        <w:t xml:space="preserve">Tekstin numero 68</w:t>
      </w:r>
    </w:p>
    <w:p>
      <w:r>
        <w:t xml:space="preserve">Historioitsijat ovat yhtä mieltä siitä, että Napoleonin merkittävä persoonallisuus oli yksi hänen vaikutusvaltansa avaintekijä. He korostavat hänen kunnianhimonsa voimaa, joka vei hänet hämärästä kylästä suurimman osan Eurooppaa hallitsevaksi. </w:t>
      </w:r>
      <w:r>
        <w:rPr>
          <w:color w:val="A9A9A9"/>
        </w:rPr>
        <w:t xml:space="preserve">George F. E. Rudé </w:t>
      </w:r>
      <w:r>
        <w:t xml:space="preserve">korostaa hänen "harvinaista tahdon, älyn ja fyysisen voiman yhdistelmää". </w:t>
      </w:r>
      <w:r>
        <w:t xml:space="preserve">Hän ei ollut </w:t>
      </w:r>
      <w:r>
        <w:rPr>
          <w:color w:val="2F4F4F"/>
        </w:rPr>
        <w:t xml:space="preserve">168 senttimetrin </w:t>
      </w:r>
      <w:r>
        <w:t xml:space="preserve">pituisena </w:t>
      </w:r>
      <w:r>
        <w:t xml:space="preserve">fyysisesti vaikuttava, mutta kahdenkeskisissä tilanteissa hänellä oli tyypillisesti </w:t>
      </w:r>
      <w:r>
        <w:rPr>
          <w:color w:val="556B2F"/>
        </w:rPr>
        <w:t xml:space="preserve">hypnoottinen </w:t>
      </w:r>
      <w:r>
        <w:t xml:space="preserve">vaikutus ihmisiin ja hän näennäisesti taivutti vahvimmatkin johtajat tahtoonsa. Hän ymmärsi sotilasteknologiaa, mutta ei ollut sen suhteen mikään uudistaja. Hän oli </w:t>
      </w:r>
      <w:r>
        <w:rPr>
          <w:color w:val="6B8E23"/>
        </w:rPr>
        <w:t xml:space="preserve">uudistaja </w:t>
      </w:r>
      <w:r>
        <w:t xml:space="preserve">Ranskan taloudellisten, byrokraattisten ja diplomaattisten resurssien käytössä. Hän pystyi nopeasti sanelemaan alaisilleen sarjan monimutkaisia käskyjä pitäen mielessä, missä suurten yksiköiden odotettiin olevan kussakin tulevassa vaiheessa, ja "näki" shakkimestarin tavoin parhaat pelisiirrot eteenpäin.</w:t>
      </w:r>
    </w:p>
    <w:p>
      <w:r>
        <w:rPr>
          <w:b/>
        </w:rPr>
        <w:t xml:space="preserve">Kysymys 0</w:t>
      </w:r>
    </w:p>
    <w:p>
      <w:r>
        <w:t xml:space="preserve">Kuinka pitkä Napoleon oli jaloissa ja tuumoissa mitattuna?</w:t>
      </w:r>
    </w:p>
    <w:p>
      <w:r>
        <w:rPr>
          <w:b/>
        </w:rPr>
        <w:t xml:space="preserve">Kysymys 1</w:t>
      </w:r>
    </w:p>
    <w:p>
      <w:r>
        <w:t xml:space="preserve">Kuinka pitkä Napoleon oli senttimetreinä?</w:t>
      </w:r>
    </w:p>
    <w:p>
      <w:r>
        <w:rPr>
          <w:b/>
        </w:rPr>
        <w:t xml:space="preserve">Kysymys 2</w:t>
      </w:r>
    </w:p>
    <w:p>
      <w:r>
        <w:t xml:space="preserve">Miten historioitsijat kuvaavat Napoleonin käyttäneen Ranskan taloudellisia, byrokraattisia ja diplomaattisia järjestelmiä?</w:t>
      </w:r>
    </w:p>
    <w:p>
      <w:r>
        <w:rPr>
          <w:b/>
        </w:rPr>
        <w:t xml:space="preserve">Kysymys 3</w:t>
      </w:r>
    </w:p>
    <w:p>
      <w:r>
        <w:t xml:space="preserve">Mikä on sen historioitsijan nimi, joka korostaa Napoleonin "harvinaista tahdon, älyn ja fyysisen voiman yhdistelmää"?</w:t>
      </w:r>
    </w:p>
    <w:p>
      <w:r>
        <w:rPr>
          <w:b/>
        </w:rPr>
        <w:t xml:space="preserve">Kysymys 4</w:t>
      </w:r>
    </w:p>
    <w:p>
      <w:r>
        <w:t xml:space="preserve">Miten historioitsijat kuvaavat Napoleonin vaikutusta ihmisiin kahdenkeskisissä kohtaamisissa?</w:t>
      </w:r>
    </w:p>
    <w:p>
      <w:r>
        <w:rPr>
          <w:b/>
        </w:rPr>
        <w:t xml:space="preserve">Tekstin numero 69</w:t>
      </w:r>
    </w:p>
    <w:p>
      <w:r>
        <w:t xml:space="preserve">Napoleon noudatti tiukkoja ja tehokkaita työtapoja ja asetti tärkeysjärjestykseen sen, mitä piti tehdä. Hän </w:t>
      </w:r>
      <w:r>
        <w:rPr>
          <w:color w:val="A9A9A9"/>
        </w:rPr>
        <w:t xml:space="preserve">huijasi </w:t>
      </w:r>
      <w:r>
        <w:t xml:space="preserve">korttipeleissä, mutta maksoi tappiot takaisin; hänen oli voitettava kaikessa, mitä hän yritti</w:t>
      </w:r>
      <w:r>
        <w:rPr>
          <w:color w:val="A9A9A9"/>
        </w:rPr>
        <w:t xml:space="preserve">.</w:t>
      </w:r>
      <w:r>
        <w:t xml:space="preserve"> Hän piti työssä henkilökunnan ja sihteerien releitä. Toisin kuin monet muut kenraalit, Napoleon ei tutkinut historiaa kysyäkseen, mitä Hannibal tai Aleksanteri tai joku muu teki vastaavassa tilanteessa. </w:t>
      </w:r>
      <w:r>
        <w:t xml:space="preserve">Napoleon vastasi: "Antakaa minulle onnekkaita kenraaleja", koska hän oli tietoinen siitä, että "onnea" saavat johtajat, jotka tunnistavat tilaisuuden ja tarttuvat siihen. </w:t>
      </w:r>
      <w:r>
        <w:rPr>
          <w:color w:val="2F4F4F"/>
        </w:rPr>
        <w:t xml:space="preserve">Dwyer </w:t>
      </w:r>
      <w:r>
        <w:t xml:space="preserve">väittää, että Napoleonin voitot Austerlitzissa ja Jenassa vuosina </w:t>
      </w:r>
      <w:r>
        <w:rPr>
          <w:color w:val="556B2F"/>
        </w:rPr>
        <w:t xml:space="preserve">1805-06 </w:t>
      </w:r>
      <w:r>
        <w:t xml:space="preserve">lisäsivät Napoleonin omahyväisyyden tunnetta ja saivat hänet entistä varmemmaksi kohtalostaan ja voittamattomuudestaan. Venäjän sotaretkeen vuonna </w:t>
      </w:r>
      <w:r>
        <w:rPr>
          <w:color w:val="6B8E23"/>
        </w:rPr>
        <w:t xml:space="preserve">1812 </w:t>
      </w:r>
      <w:r>
        <w:t xml:space="preserve">mennessä </w:t>
      </w:r>
      <w:r>
        <w:t xml:space="preserve">Napoleon näyttää kuitenkin menettäneen vireensä. Kriisi toisensa jälkeen oli käsillä, mutta hän vain harvoin tarttui tilaisuuteen. Jotkut historioitsijat ovat esittäneet, että kyseessä oli fyysinen rappeutuminen, mutta toiset toteavat, että heikentynyt Napoleon oli silti loistava kenraali.</w:t>
      </w:r>
    </w:p>
    <w:p>
      <w:r>
        <w:rPr>
          <w:b/>
        </w:rPr>
        <w:t xml:space="preserve">Kysymys 0</w:t>
      </w:r>
    </w:p>
    <w:p>
      <w:r>
        <w:t xml:space="preserve">Mikä oli kriitikoiden mukaan syy siihen, että Napoleon voitti monia taisteluita?</w:t>
      </w:r>
    </w:p>
    <w:p>
      <w:r>
        <w:rPr>
          <w:b/>
        </w:rPr>
        <w:t xml:space="preserve">Kysymys 1</w:t>
      </w:r>
    </w:p>
    <w:p>
      <w:r>
        <w:t xml:space="preserve"> Milloin Napoleon voitti Austerlitzin ja Jenan?</w:t>
      </w:r>
    </w:p>
    <w:p>
      <w:r>
        <w:rPr>
          <w:b/>
        </w:rPr>
        <w:t xml:space="preserve">Kysymys 2</w:t>
      </w:r>
    </w:p>
    <w:p>
      <w:r>
        <w:t xml:space="preserve"> Minä vuonna Venäjän kampanja tapahtui?</w:t>
      </w:r>
    </w:p>
    <w:p>
      <w:r>
        <w:rPr>
          <w:b/>
        </w:rPr>
        <w:t xml:space="preserve">Kysymys 3</w:t>
      </w:r>
    </w:p>
    <w:p>
      <w:r>
        <w:t xml:space="preserve">Kuka väittää, että Napoleonin voitot Austerlitzissa ja Jenassa lisäsivät hänen omahyväisyyttään?</w:t>
      </w:r>
    </w:p>
    <w:p>
      <w:r>
        <w:rPr>
          <w:b/>
        </w:rPr>
        <w:t xml:space="preserve">Kysymys 4</w:t>
      </w:r>
    </w:p>
    <w:p>
      <w:r>
        <w:t xml:space="preserve">Mitä Napoleon teki korteissa, vaikka hän maksoi tappiot takaisin?</w:t>
      </w:r>
    </w:p>
    <w:p>
      <w:r>
        <w:rPr>
          <w:b/>
        </w:rPr>
        <w:t xml:space="preserve">Tekstin numero 70</w:t>
      </w:r>
    </w:p>
    <w:p>
      <w:r>
        <w:t xml:space="preserve">Tapahtumiin vaikutti muutakin kuin Napoleonin persoonallisuus. Hän organisoi </w:t>
      </w:r>
      <w:r>
        <w:t xml:space="preserve">itse </w:t>
      </w:r>
      <w:r>
        <w:rPr>
          <w:color w:val="A9A9A9"/>
        </w:rPr>
        <w:t xml:space="preserve">Ranskan </w:t>
      </w:r>
      <w:r>
        <w:t xml:space="preserve">uudelleen</w:t>
      </w:r>
      <w:r>
        <w:t xml:space="preserve">, jotta se pystyisi toimittamaan miehiä ja rahaa, joita tarvitaan suuriin sotiin</w:t>
      </w:r>
      <w:r>
        <w:t xml:space="preserve">.</w:t>
      </w:r>
      <w:r>
        <w:t xml:space="preserve"> Ennen kaikkea hän innoitti miehiään - Wellington </w:t>
      </w:r>
      <w:r>
        <w:t xml:space="preserve">sanoi, että hänen läsnäolonsa taistelukentällä oli </w:t>
      </w:r>
      <w:r>
        <w:rPr>
          <w:color w:val="2F4F4F"/>
        </w:rPr>
        <w:t xml:space="preserve">40 000 </w:t>
      </w:r>
      <w:r>
        <w:t xml:space="preserve">sotilaan </w:t>
      </w:r>
      <w:r>
        <w:t xml:space="preserve">arvoinen</w:t>
      </w:r>
      <w:r>
        <w:t xml:space="preserve">, sillä hän herätti luottamusta sotamiehistä kenttämarsalkkoihin</w:t>
      </w:r>
      <w:r>
        <w:t xml:space="preserve">.</w:t>
      </w:r>
      <w:r>
        <w:t xml:space="preserve"> Hän myös hermostutti vihollisen. Auerstadtin taistelussa vuonna </w:t>
      </w:r>
      <w:r>
        <w:t xml:space="preserve">1806 </w:t>
      </w:r>
      <w:r>
        <w:t xml:space="preserve">Preussin </w:t>
      </w:r>
      <w:r>
        <w:rPr>
          <w:color w:val="6B8E23"/>
        </w:rPr>
        <w:t xml:space="preserve">kuningas Fredrik Vilhelm III </w:t>
      </w:r>
      <w:r>
        <w:t xml:space="preserve">oli ranskalaisia 63 000 miestä enemmän kuin ranskalaisia 27 000 miestä vastaan; kun hänelle kuitenkin erehdyksessä kerrottiin, että Napoleon oli komentaja, hän määräsi hätäisen perääntymisen, joka muuttui pakenemiseksi. Hänen persoonallisuutensa voima neutralisoi aineelliset vaikeudet, kun hänen sotilaansa taistelivat luottaen siihen, että Napoleonin johdolla he varmasti voittaisivat.</w:t>
      </w:r>
    </w:p>
    <w:p>
      <w:r>
        <w:rPr>
          <w:b/>
        </w:rPr>
        <w:t xml:space="preserve">Kysymys 0</w:t>
      </w:r>
    </w:p>
    <w:p>
      <w:r>
        <w:t xml:space="preserve">Mitä Napoleon järjesti uudelleen, jotta hänellä olisi riittävästi henkilöstöä ja rahaa suurten sotien käymiseen?</w:t>
      </w:r>
    </w:p>
    <w:p>
      <w:r>
        <w:rPr>
          <w:b/>
        </w:rPr>
        <w:t xml:space="preserve">Kysymys 1</w:t>
      </w:r>
    </w:p>
    <w:p>
      <w:r>
        <w:t xml:space="preserve">Kuinka monen sotilaan arvoiseksi Wellington uskoi Napoleonin läsnäolon kentällä?</w:t>
      </w:r>
    </w:p>
    <w:p>
      <w:r>
        <w:rPr>
          <w:b/>
        </w:rPr>
        <w:t xml:space="preserve">Kysymys 2</w:t>
      </w:r>
    </w:p>
    <w:p>
      <w:r>
        <w:t xml:space="preserve">Kuka sanoi, että Napoleonin läsnäolo taistelukentällä oli 40 000 sotilaan arvoinen?</w:t>
      </w:r>
    </w:p>
    <w:p>
      <w:r>
        <w:rPr>
          <w:b/>
        </w:rPr>
        <w:t xml:space="preserve">Kysymys 3</w:t>
      </w:r>
    </w:p>
    <w:p>
      <w:r>
        <w:t xml:space="preserve">Minä vuonna Auerstadtin taistelu käytiin?</w:t>
      </w:r>
    </w:p>
    <w:p>
      <w:r>
        <w:rPr>
          <w:b/>
        </w:rPr>
        <w:t xml:space="preserve">Kysymys 4</w:t>
      </w:r>
    </w:p>
    <w:p>
      <w:r>
        <w:t xml:space="preserve">Kuka johti preussilaisia joukkoja, jotka olivat Napoleonia suuremmat Auerstadtin taistelussa?</w:t>
      </w:r>
    </w:p>
    <w:p>
      <w:r>
        <w:rPr>
          <w:b/>
        </w:rPr>
        <w:t xml:space="preserve">Tekstin numero 71</w:t>
      </w:r>
    </w:p>
    <w:p>
      <w:r>
        <w:t xml:space="preserve">Napoleonin sotien aikana </w:t>
      </w:r>
      <w:r>
        <w:rPr>
          <w:color w:val="A9A9A9"/>
        </w:rPr>
        <w:t xml:space="preserve">brittiläinen lehdistö </w:t>
      </w:r>
      <w:r>
        <w:t xml:space="preserve">otti hänet vakavasti </w:t>
      </w:r>
      <w:r>
        <w:t xml:space="preserve">vaarallisena tyrannina, joka oli valmis hyökkäämään. Britit kutsuivat häntä usein nimellä </w:t>
      </w:r>
      <w:r>
        <w:rPr>
          <w:color w:val="DCDCDC"/>
        </w:rPr>
        <w:t xml:space="preserve">Boney</w:t>
      </w:r>
      <w:r>
        <w:t xml:space="preserve">. Eräässä lastenlorussa varoitettiin lapsia siitä, että Bonaparte söi ahnaasti tuhmia ihmisiä; hän oli "mörkö". Brittiläinen </w:t>
      </w:r>
      <w:r>
        <w:t xml:space="preserve">konservatiivilehdistö kuvasi Napoleonin toisinaan paljon keskivertoa pienemmäksi, ja tämä mielikuva on edelleen olemassa. Hämmennystä hänen pituudestaan aiheuttaa myös ranskalaisen poucen ja brittiläisen tuuman välinen ero - 2,71 cm ja 2,54 cm. Myytti "Napoleon-kompleksista" - joka on nimetty hänen mukaansa kuvaamaan miehiä, joilla on alemmuuskompleksi - juontaa juurensa pääasiassa siitä, että hänen pituudekseen ilmoitettiin </w:t>
      </w:r>
      <w:r>
        <w:t xml:space="preserve">kuolinhetkellään </w:t>
      </w:r>
      <w:r>
        <w:t xml:space="preserve">virheellisesti </w:t>
      </w:r>
      <w:r>
        <w:rPr>
          <w:color w:val="556B2F"/>
        </w:rPr>
        <w:t xml:space="preserve">5 jalkaa 2 tuumaa </w:t>
      </w:r>
      <w:r>
        <w:t xml:space="preserve">(ranskalaisissa yksiköissä). Tosiasiassa hän oli 1,68 metriä </w:t>
      </w:r>
      <w:r>
        <w:t xml:space="preserve">pitkä, mikä oli tuon ajan miehen keskipituus.[huom. 11].</w:t>
      </w:r>
    </w:p>
    <w:p>
      <w:r>
        <w:rPr>
          <w:b/>
        </w:rPr>
        <w:t xml:space="preserve">Kysymys 0</w:t>
      </w:r>
    </w:p>
    <w:p>
      <w:r>
        <w:t xml:space="preserve">Mikä ulkomainen uutispalvelu piti Napoleonia vaarallisena tyrannina?</w:t>
      </w:r>
    </w:p>
    <w:p>
      <w:r>
        <w:rPr>
          <w:b/>
        </w:rPr>
        <w:t xml:space="preserve">Kysymys 1</w:t>
      </w:r>
    </w:p>
    <w:p>
      <w:r>
        <w:t xml:space="preserve">Mitä lyhennettä britit käyttivät usein Napoleonista?</w:t>
      </w:r>
    </w:p>
    <w:p>
      <w:r>
        <w:rPr>
          <w:b/>
        </w:rPr>
        <w:t xml:space="preserve">Kysymys 2</w:t>
      </w:r>
    </w:p>
    <w:p>
      <w:r>
        <w:t xml:space="preserve">Mikä osa brittiläisestä lehdistöstä esitti Napoleonin usein paljon keskimääräistä lyhyempänä?</w:t>
      </w:r>
    </w:p>
    <w:p>
      <w:r>
        <w:rPr>
          <w:b/>
        </w:rPr>
        <w:t xml:space="preserve">Kysymys 3</w:t>
      </w:r>
    </w:p>
    <w:p>
      <w:r>
        <w:t xml:space="preserve">Minkä pituiseksi Napoleon oli kuollessaan virheellisesti merkitty?</w:t>
      </w:r>
    </w:p>
    <w:p>
      <w:r>
        <w:rPr>
          <w:b/>
        </w:rPr>
        <w:t xml:space="preserve">Kysymys 4</w:t>
      </w:r>
    </w:p>
    <w:p>
      <w:r>
        <w:t xml:space="preserve">Mikä oli Napoleonin todellinen pituus jaloissa ja tuuveissa?</w:t>
      </w:r>
    </w:p>
    <w:p>
      <w:r>
        <w:rPr>
          <w:b/>
        </w:rPr>
        <w:t xml:space="preserve">Tekstin numero 72</w:t>
      </w:r>
    </w:p>
    <w:p>
      <w:r>
        <w:t xml:space="preserve">Tullessaan ensimmäiseksi konsuliksi ja myöhemmin keisariksi Napoleon hylkäsi kenraalin univormun ja käytti tavallisesti </w:t>
      </w:r>
      <w:r>
        <w:rPr>
          <w:color w:val="DCDCDC"/>
        </w:rPr>
        <w:t xml:space="preserve">keisarillisen kaartin Chasseur à Cheval </w:t>
      </w:r>
      <w:r>
        <w:t xml:space="preserve">-rykmentin </w:t>
      </w:r>
      <w:r>
        <w:t xml:space="preserve">everstin </w:t>
      </w:r>
      <w:r>
        <w:t xml:space="preserve">yksinkertaista vihreää </w:t>
      </w:r>
      <w:r>
        <w:rPr>
          <w:color w:val="A9A9A9"/>
        </w:rPr>
        <w:t xml:space="preserve">everstin </w:t>
      </w:r>
      <w:r>
        <w:t xml:space="preserve">univormua (ei-husaaripuku), joka oli </w:t>
      </w:r>
      <w:r>
        <w:t xml:space="preserve">usein Napoleonin henkilökohtainen saattue, ja jossa oli suuri bicorne. Hänellä oli myös tapana käyttää (yleensä sunnuntaisin) </w:t>
      </w:r>
      <w:r>
        <w:t xml:space="preserve">keisarillisen kaartin jalkaväen grenadöörien everstin </w:t>
      </w:r>
      <w:r>
        <w:rPr>
          <w:color w:val="2F4F4F"/>
        </w:rPr>
        <w:t xml:space="preserve">sinistä </w:t>
      </w:r>
      <w:r>
        <w:t xml:space="preserve">univormua (sininen, jossa on valkoiset päälliset ja punaiset hihansuut). Hänellä oli myös kunniatähti, mitali ja nauha sekä Rautakruunun ritarikunnan kunniamerkit, </w:t>
      </w:r>
      <w:r>
        <w:rPr>
          <w:color w:val="556B2F"/>
        </w:rPr>
        <w:t xml:space="preserve">valkoiset </w:t>
      </w:r>
      <w:r>
        <w:t xml:space="preserve">ranskalaistyyliset housut ja </w:t>
      </w:r>
      <w:r>
        <w:rPr>
          <w:color w:val="6B8E23"/>
        </w:rPr>
        <w:t xml:space="preserve">valkoiset </w:t>
      </w:r>
      <w:r>
        <w:t xml:space="preserve">sukat</w:t>
      </w:r>
      <w:r>
        <w:t xml:space="preserve">.</w:t>
      </w:r>
      <w:r>
        <w:t xml:space="preserve"> Tämä oli vastakohta hänen marsalkoidensa ja hänen ympärillään olevien upeille ja monimutkaisille univormuille, joissa oli monia koristeita.</w:t>
      </w:r>
    </w:p>
    <w:p>
      <w:r>
        <w:rPr>
          <w:b/>
        </w:rPr>
        <w:t xml:space="preserve">Kysymys 0</w:t>
      </w:r>
    </w:p>
    <w:p>
      <w:r>
        <w:t xml:space="preserve">Tultuaan ensimmäiseksi konsuliksi Napoleon käytti tyypillisesti minkä arvon univormua kenraalin sijaan?</w:t>
      </w:r>
    </w:p>
    <w:p>
      <w:r>
        <w:rPr>
          <w:b/>
        </w:rPr>
        <w:t xml:space="preserve">Kysymys 1</w:t>
      </w:r>
    </w:p>
    <w:p>
      <w:r>
        <w:t xml:space="preserve"> Mikä on sen rykmentin nimi, joka toimi usein Napoleonin saattueena?</w:t>
      </w:r>
    </w:p>
    <w:p>
      <w:r>
        <w:rPr>
          <w:b/>
        </w:rPr>
        <w:t xml:space="preserve">Kysymys 2</w:t>
      </w:r>
    </w:p>
    <w:p>
      <w:r>
        <w:t xml:space="preserve">Minkä värinen oli Napoleonin sunnuntaisin yleensä käyttämä univormu?</w:t>
      </w:r>
    </w:p>
    <w:p>
      <w:r>
        <w:rPr>
          <w:b/>
        </w:rPr>
        <w:t xml:space="preserve">Kysymys 3</w:t>
      </w:r>
    </w:p>
    <w:p>
      <w:r>
        <w:t xml:space="preserve">Minkä väriset sukat Napoleonilla oli yleensä jalassaan?</w:t>
      </w:r>
    </w:p>
    <w:p>
      <w:r>
        <w:rPr>
          <w:b/>
        </w:rPr>
        <w:t xml:space="preserve">Kysymys 4</w:t>
      </w:r>
    </w:p>
    <w:p>
      <w:r>
        <w:t xml:space="preserve"> Minkä värisiä housuja Napoleon yleensä käytti?</w:t>
      </w:r>
    </w:p>
    <w:p>
      <w:r>
        <w:rPr>
          <w:b/>
        </w:rPr>
        <w:t xml:space="preserve">Tekstin numero 73</w:t>
      </w:r>
    </w:p>
    <w:p>
      <w:r>
        <w:t xml:space="preserve">Napoleon toteutti pysyviä uudistuksia, kuten korkeakoulutuksen, verolain, tie- ja viemäriverkoston, ja perusti </w:t>
      </w:r>
      <w:r>
        <w:rPr>
          <w:color w:val="A9A9A9"/>
        </w:rPr>
        <w:t xml:space="preserve">Banque de Francen</w:t>
      </w:r>
      <w:r>
        <w:t xml:space="preserve">, Ranskan historian ensimmäisen keskuspankin. </w:t>
      </w:r>
      <w:r>
        <w:t xml:space="preserve">Hän neuvotteli </w:t>
      </w:r>
      <w:r>
        <w:t xml:space="preserve">katolisen kirkon kanssa </w:t>
      </w:r>
      <w:r>
        <w:rPr>
          <w:color w:val="DCDCDC"/>
        </w:rPr>
        <w:t xml:space="preserve">vuoden 1801 konkordaatin</w:t>
      </w:r>
      <w:r>
        <w:t xml:space="preserve">, jonka tarkoituksena oli sovittaa pääosin katolinen väestö hänen hallintoonsa</w:t>
      </w:r>
      <w:r>
        <w:t xml:space="preserve">.</w:t>
      </w:r>
      <w:r>
        <w:t xml:space="preserve"> Se esiteltiin yhdessä </w:t>
      </w:r>
      <w:r>
        <w:rPr>
          <w:color w:val="2F4F4F"/>
        </w:rPr>
        <w:t xml:space="preserve">Orgaanisten artiklojen </w:t>
      </w:r>
      <w:r>
        <w:t xml:space="preserve">kanssa</w:t>
      </w:r>
      <w:r>
        <w:t xml:space="preserve">, joilla säänneltiin </w:t>
      </w:r>
      <w:r>
        <w:rPr>
          <w:color w:val="556B2F"/>
        </w:rPr>
        <w:t xml:space="preserve">julkista jumalanpalvelusta </w:t>
      </w:r>
      <w:r>
        <w:t xml:space="preserve">Ranskassa. Hänen </w:t>
      </w:r>
      <w:r>
        <w:rPr>
          <w:color w:val="6B8E23"/>
        </w:rPr>
        <w:t xml:space="preserve">Pyhän saksalais-roomalaisen keisarikunnan </w:t>
      </w:r>
      <w:r>
        <w:t xml:space="preserve">hajottamisensa </w:t>
      </w:r>
      <w:r>
        <w:t xml:space="preserve">tasoitti tietä Saksan yhdistymiselle myöhemmin 1800-luvulla. Louisianan alueen myynti Yhdysvalloille kaksinkertaisti maan koon ja oli merkittävä tapahtuma Yhdysvaltain historiassa.</w:t>
      </w:r>
    </w:p>
    <w:p>
      <w:r>
        <w:rPr>
          <w:b/>
        </w:rPr>
        <w:t xml:space="preserve">Kysymys 0</w:t>
      </w:r>
    </w:p>
    <w:p>
      <w:r>
        <w:t xml:space="preserve">Mikä oli Napoleonin perustaman Ranskan ensimmäisen keskuspankin nimi?</w:t>
      </w:r>
    </w:p>
    <w:p>
      <w:r>
        <w:rPr>
          <w:b/>
        </w:rPr>
        <w:t xml:space="preserve">Kysymys 1</w:t>
      </w:r>
    </w:p>
    <w:p>
      <w:r>
        <w:t xml:space="preserve">Mikä oli Napoleonin katolisen kirkon kanssa tekemän sopimuksen nimi?</w:t>
      </w:r>
    </w:p>
    <w:p>
      <w:r>
        <w:rPr>
          <w:b/>
        </w:rPr>
        <w:t xml:space="preserve">Kysymys 2</w:t>
      </w:r>
    </w:p>
    <w:p>
      <w:r>
        <w:t xml:space="preserve">Mikä muu asiakirja esiteltiin yhdessä vuoden 1801 konkordaatin kanssa?</w:t>
      </w:r>
    </w:p>
    <w:p>
      <w:r>
        <w:rPr>
          <w:b/>
        </w:rPr>
        <w:t xml:space="preserve">Kysymys 3</w:t>
      </w:r>
    </w:p>
    <w:p>
      <w:r>
        <w:t xml:space="preserve">Mitä orgaaniset artiklat säätelivät Ranskassa?</w:t>
      </w:r>
    </w:p>
    <w:p>
      <w:r>
        <w:rPr>
          <w:b/>
        </w:rPr>
        <w:t xml:space="preserve">Kysymys 4</w:t>
      </w:r>
    </w:p>
    <w:p>
      <w:r>
        <w:t xml:space="preserve">Mikä on Napoleonin hajottaman valtakunnan nimi, joka myöhemmin johti Saksan yhdistymiseen?</w:t>
      </w:r>
    </w:p>
    <w:p>
      <w:r>
        <w:rPr>
          <w:b/>
        </w:rPr>
        <w:t xml:space="preserve">Tekstin numero 74</w:t>
      </w:r>
    </w:p>
    <w:p>
      <w:r>
        <w:t xml:space="preserve">Napoleonin siviililakikokoelman, </w:t>
      </w:r>
      <w:r>
        <w:rPr>
          <w:color w:val="A9A9A9"/>
        </w:rPr>
        <w:t xml:space="preserve">Code Civilin (siviililain), joka nykyään </w:t>
      </w:r>
      <w:r>
        <w:t xml:space="preserve">tunnetaan usein </w:t>
      </w:r>
      <w:r>
        <w:rPr>
          <w:color w:val="DCDCDC"/>
        </w:rPr>
        <w:t xml:space="preserve">Napoleonin lakikokoelmana, </w:t>
      </w:r>
      <w:r>
        <w:t xml:space="preserve">valmistelivat oikeudellisista asiantuntijoista koostuvat komiteat </w:t>
      </w:r>
      <w:r>
        <w:t xml:space="preserve">toisen konsulin </w:t>
      </w:r>
      <w:r>
        <w:rPr>
          <w:color w:val="2F4F4F"/>
        </w:rPr>
        <w:t xml:space="preserve">Jean Jacques Régis de Cambacérès'n </w:t>
      </w:r>
      <w:r>
        <w:t xml:space="preserve">valvonnassa.</w:t>
      </w:r>
      <w:r>
        <w:t xml:space="preserve"> Napoleon osallistui aktiivisesti valtioneuvoston istuntoihin, joissa luonnoksia tarkistettiin. Koodeksin kehittäminen merkitsi perustavanlaatuista muutosta siviilioikeudellisen oikeusjärjestelmän luonteeseen, sillä siinä korostettiin selkeästi kirjoitettua ja helposti ymmärrettävää lakia. Napoleon tilasi muitakin koodekseja ("Les cinq codes") rikos- ja kauppaoikeuden kodifioimiseksi; </w:t>
      </w:r>
      <w:r>
        <w:t xml:space="preserve">julkaistiin </w:t>
      </w:r>
      <w:r>
        <w:rPr>
          <w:color w:val="556B2F"/>
        </w:rPr>
        <w:t xml:space="preserve">rikosoikeudellisia ohjeita koskeva säännöstö, jossa </w:t>
      </w:r>
      <w:r>
        <w:t xml:space="preserve">säädettiin oikeudenmukaista oikeudenkäyntiä koskevista säännöistä.</w:t>
      </w:r>
    </w:p>
    <w:p>
      <w:r>
        <w:rPr>
          <w:b/>
        </w:rPr>
        <w:t xml:space="preserve">Kysymys 0</w:t>
      </w:r>
    </w:p>
    <w:p>
      <w:r>
        <w:t xml:space="preserve">Mikä oli aikalaisnimitys Napoleonin luomalle siviililakien kokonaisuudelle?</w:t>
      </w:r>
    </w:p>
    <w:p>
      <w:r>
        <w:rPr>
          <w:b/>
        </w:rPr>
        <w:t xml:space="preserve">Kysymys 1</w:t>
      </w:r>
    </w:p>
    <w:p>
      <w:r>
        <w:t xml:space="preserve">Millä nimellä siviililakia nykyään usein kutsutaan?</w:t>
      </w:r>
    </w:p>
    <w:p>
      <w:r>
        <w:rPr>
          <w:b/>
        </w:rPr>
        <w:t xml:space="preserve">Kysymys 2</w:t>
      </w:r>
    </w:p>
    <w:p>
      <w:r>
        <w:t xml:space="preserve">Mikä on sen henkilön nimi, joka valvoi siviililain valmistelua?</w:t>
      </w:r>
    </w:p>
    <w:p>
      <w:r>
        <w:rPr>
          <w:b/>
        </w:rPr>
        <w:t xml:space="preserve">Kysymys 3</w:t>
      </w:r>
    </w:p>
    <w:p>
      <w:r>
        <w:t xml:space="preserve">Mikä oli Napoleonin aikana julkaistu säännöstö, jossa säädettiin oikeudenmukaiseen oikeudenkäyntiin liittyviä sääntöjä?</w:t>
      </w:r>
    </w:p>
    <w:p>
      <w:r>
        <w:rPr>
          <w:b/>
        </w:rPr>
        <w:t xml:space="preserve">Tekstin numero 75</w:t>
      </w:r>
    </w:p>
    <w:p>
      <w:r>
        <w:rPr>
          <w:color w:val="A9A9A9"/>
        </w:rPr>
        <w:t xml:space="preserve">Hänen vastustajansa </w:t>
      </w:r>
      <w:r>
        <w:t xml:space="preserve">ottivat oppia Napoleonin innovaatioista. Tykistön merkityksen kasvu </w:t>
      </w:r>
      <w:r>
        <w:rPr>
          <w:color w:val="DCDCDC"/>
        </w:rPr>
        <w:t xml:space="preserve">vuoden 1807 </w:t>
      </w:r>
      <w:r>
        <w:t xml:space="preserve">jälkeen </w:t>
      </w:r>
      <w:r>
        <w:t xml:space="preserve">johtui siitä, että Napoleon loi erittäin liikkuvan tykistön, tykistön määrän kasvu ja tykistökäytäntöjen muutokset. Näiden tekijöiden seurauksena Napoleon ei enää luottanut jalkaväkeen vihollisen puolustuksen kuluttamisessa vaan pystyi nyt käyttämään joukkojen </w:t>
      </w:r>
      <w:r>
        <w:rPr>
          <w:color w:val="2F4F4F"/>
        </w:rPr>
        <w:t xml:space="preserve">tykistöä </w:t>
      </w:r>
      <w:r>
        <w:t xml:space="preserve">keihäänkärkenä lyömään murtuman vihollisen linjassa, jota tukeva jalkaväki ja ratsuväki sitten hyödynsi. </w:t>
      </w:r>
      <w:r>
        <w:rPr>
          <w:color w:val="556B2F"/>
        </w:rPr>
        <w:t xml:space="preserve">McConachy </w:t>
      </w:r>
      <w:r>
        <w:t xml:space="preserve">hylkää vaihtoehtoisen teorian, jonka mukaan Ranskan armeijan kasvava riippuvuus tykistöstä vuodesta 1807 alkaen oli seurausta Ranskan jalkaväen laadun heikkenemisestä ja myöhemmin Ranskan huonommasta ratsuväen määrästä. Aseet ja muunlainen sotilasteknologia pysyivät pitkälti muuttumattomina vallankumouksen ja Napoleonin aikana, mutta 1700-luvun operatiivinen liikkuvuus muuttui merkittävästi.</w:t>
      </w:r>
    </w:p>
    <w:p>
      <w:r>
        <w:rPr>
          <w:b/>
        </w:rPr>
        <w:t xml:space="preserve">Kysymys 0</w:t>
      </w:r>
    </w:p>
    <w:p>
      <w:r>
        <w:t xml:space="preserve">Kuka oppi Napoleonin innovaatioista?</w:t>
      </w:r>
    </w:p>
    <w:p>
      <w:r>
        <w:rPr>
          <w:b/>
        </w:rPr>
        <w:t xml:space="preserve">Kysymys 1</w:t>
      </w:r>
    </w:p>
    <w:p>
      <w:r>
        <w:t xml:space="preserve"> Napoleonin tykistön käyttö johti sen merkityksen kasvuun minkä vuoden jälkeen?</w:t>
      </w:r>
    </w:p>
    <w:p>
      <w:r>
        <w:rPr>
          <w:b/>
        </w:rPr>
        <w:t xml:space="preserve">Kysymys 2</w:t>
      </w:r>
    </w:p>
    <w:p>
      <w:r>
        <w:t xml:space="preserve">Mitä Napoleon käytti ensimmäisenä keinona vihollisen puolustuksen murtamiseen sen sijaan, että olisi turvautunut perinteisesti jalkaväkeen?</w:t>
      </w:r>
    </w:p>
    <w:p>
      <w:r>
        <w:rPr>
          <w:b/>
        </w:rPr>
        <w:t xml:space="preserve">Kysymys 3</w:t>
      </w:r>
    </w:p>
    <w:p>
      <w:r>
        <w:t xml:space="preserve">Kuka hylkää teorian, jonka mukaan ranskalaisten lisääntynyt tykistön käyttö johtui jalkaväen laadun ja ratsuväen määrän heikkenemisestä?</w:t>
      </w:r>
    </w:p>
    <w:p>
      <w:r>
        <w:rPr>
          <w:b/>
        </w:rPr>
        <w:t xml:space="preserve">Tekstin numero 76</w:t>
      </w:r>
    </w:p>
    <w:p>
      <w:r>
        <w:rPr>
          <w:color w:val="A9A9A9"/>
        </w:rPr>
        <w:t xml:space="preserve">Metrijärjestelmän </w:t>
      </w:r>
      <w:r>
        <w:t xml:space="preserve">virallinen käyttöönotto </w:t>
      </w:r>
      <w:r>
        <w:rPr>
          <w:color w:val="DCDCDC"/>
        </w:rPr>
        <w:t xml:space="preserve">syyskuussa 1799 </w:t>
      </w:r>
      <w:r>
        <w:t xml:space="preserve">ei ollut suosittua suuressa osassa ranskalaista yhteiskuntaa. Napoleonin hallinto edesauttoi suuresti uuden standardin käyttöönottoa paitsi Ranskassa myös Ranskan vaikutuspiirissä. Napoleon otti lopulta takapakkia vuonna </w:t>
      </w:r>
      <w:r>
        <w:rPr>
          <w:color w:val="2F4F4F"/>
        </w:rPr>
        <w:t xml:space="preserve">1812</w:t>
      </w:r>
      <w:r>
        <w:t xml:space="preserve">, kun hän hyväksyi lain, jolla otettiin vähittäiskaupassa käyttöön perinteiset mittayksiköt (mesures usuelles) - mittausjärjestelmä, joka muistutti vallankumousta edeltäneitä yksiköitä mutta perustui kilogrammaan ja metriin; esimerkiksi metrinen punta (livre metrique) oli </w:t>
      </w:r>
      <w:r>
        <w:rPr>
          <w:color w:val="556B2F"/>
        </w:rPr>
        <w:t xml:space="preserve">500 </w:t>
      </w:r>
      <w:r>
        <w:t xml:space="preserve">grammaa </w:t>
      </w:r>
      <w:r>
        <w:rPr>
          <w:color w:val="6B8E23"/>
        </w:rPr>
        <w:t xml:space="preserve">489,5 </w:t>
      </w:r>
      <w:r>
        <w:t xml:space="preserve">gramman </w:t>
      </w:r>
      <w:r>
        <w:t xml:space="preserve">sijasta</w:t>
      </w:r>
      <w:r>
        <w:t xml:space="preserve">, joka oli kuninkaan punnan (livre du roi) arvo. Muut mittayksiköt pyöristettiin samalla tavalla. Tämä loi kuitenkin pohjan metrijärjestelmän lopulliselle käyttöönotolle koko Euroopassa 1800-luvun puolivälissä.</w:t>
      </w:r>
    </w:p>
    <w:p>
      <w:r>
        <w:rPr>
          <w:b/>
        </w:rPr>
        <w:t xml:space="preserve">Kysymys 0</w:t>
      </w:r>
    </w:p>
    <w:p>
      <w:r>
        <w:t xml:space="preserve">Milloin metrijärjestelmä otettiin virallisesti käyttöön?</w:t>
      </w:r>
    </w:p>
    <w:p>
      <w:r>
        <w:rPr>
          <w:b/>
        </w:rPr>
        <w:t xml:space="preserve">Kysymys 1</w:t>
      </w:r>
    </w:p>
    <w:p>
      <w:r>
        <w:t xml:space="preserve">Mikä järjestelmä, joka otettiin käyttöön syyskuussa 1799, oli epäsuosittu suuressa osassa ranskalaista yhteiskuntaa?</w:t>
      </w:r>
    </w:p>
    <w:p>
      <w:r>
        <w:rPr>
          <w:b/>
        </w:rPr>
        <w:t xml:space="preserve">Kysymys 2</w:t>
      </w:r>
    </w:p>
    <w:p>
      <w:r>
        <w:t xml:space="preserve">Minä vuonna Napoleon antoi lain, jolla otettiin käyttöön perinteiset mittayksiköt vähittäiskaupassa?</w:t>
      </w:r>
    </w:p>
    <w:p>
      <w:r>
        <w:rPr>
          <w:b/>
        </w:rPr>
        <w:t xml:space="preserve">Kysymys 3</w:t>
      </w:r>
    </w:p>
    <w:p>
      <w:r>
        <w:t xml:space="preserve"> Kuinka monta grammaa oli livre metrique?</w:t>
      </w:r>
    </w:p>
    <w:p>
      <w:r>
        <w:rPr>
          <w:b/>
        </w:rPr>
        <w:t xml:space="preserve">Kysymys 4</w:t>
      </w:r>
    </w:p>
    <w:p>
      <w:r>
        <w:t xml:space="preserve">Kuinka monta grammaa livre du roi -kirjassa oli?</w:t>
      </w:r>
    </w:p>
    <w:p>
      <w:r>
        <w:rPr>
          <w:b/>
        </w:rPr>
        <w:t xml:space="preserve">Tekstin numero 77</w:t>
      </w:r>
    </w:p>
    <w:p>
      <w:r>
        <w:rPr>
          <w:color w:val="A9A9A9"/>
        </w:rPr>
        <w:t xml:space="preserve">Napoleonin koulutusuudistukset </w:t>
      </w:r>
      <w:r>
        <w:t xml:space="preserve">loivat perustan nykyaikaiselle koulutusjärjestelmälle Ranskassa ja suuressa osassa Eurooppaa. Napoleon yhdisti Ancien Régimen, valistuksen ja vallankumouksen parhaat akateemiset elementit tavoitteenaan luoda vakaa, hyvin koulutettu ja vauras yhteiskunta. Hän teki </w:t>
      </w:r>
      <w:r>
        <w:rPr>
          <w:color w:val="DCDCDC"/>
        </w:rPr>
        <w:t xml:space="preserve">ranskasta </w:t>
      </w:r>
      <w:r>
        <w:t xml:space="preserve">ainoan virallisen kielen. Hän jätti osan peruskoulutuksesta uskonnollisten järjestöjen käsiin, mutta tarjosi </w:t>
      </w:r>
      <w:r>
        <w:rPr>
          <w:color w:val="2F4F4F"/>
        </w:rPr>
        <w:t xml:space="preserve">julkista tukea </w:t>
      </w:r>
      <w:r>
        <w:t xml:space="preserve">keskiasteen koulutukselle</w:t>
      </w:r>
      <w:r>
        <w:t xml:space="preserve">.</w:t>
      </w:r>
      <w:r>
        <w:t xml:space="preserve"> Napoleon perusti useita valtion keskikouluja (</w:t>
      </w:r>
      <w:r>
        <w:rPr>
          <w:color w:val="556B2F"/>
        </w:rPr>
        <w:t xml:space="preserve">lycées), </w:t>
      </w:r>
      <w:r>
        <w:t xml:space="preserve">joiden tarkoituksena oli tuottaa standardoitua koulutusta, joka oli yhdenmukaista koko Ranskassa. Kaikille oppilaille opetettiin </w:t>
      </w:r>
      <w:r>
        <w:rPr>
          <w:color w:val="6B8E23"/>
        </w:rPr>
        <w:t xml:space="preserve">luonnontieteitä </w:t>
      </w:r>
      <w:r>
        <w:t xml:space="preserve">sekä moderneja ja klassisia kieliä. Toisin kuin Ancien Régime -järjestelmän aikana, uskonnolliset aiheet eivät hallinneet opetussuunnitelmaa, vaikka ne olivatkin läsnä papiston opettajien lisäksi. Napoleon yksinkertaisesti toivoi käyttävänsä uskontoa yhteiskunnallisen vakauden tuottamiseen. Hän kiinnitti erityistä huomiota edistyksellisiin keskuksiin, erityisesti École Polytechniqueen, joka tarjosi sekä sotilaallista asiantuntemusta että tieteen huippututkimusta. Napoleon toteutti ensimmäisiä merkittäviä toimia maallisen ja julkisen koulutusjärjestelmän luomiseksi. Järjestelmään kuului stipendejä ja tiukka kuri, ja sen tuloksena Ranskan koulutusjärjestelmä oli parempi kuin sen eurooppalaiset kollegat, joista monet lainasivat ranskalaista järjestelmää.</w:t>
      </w:r>
    </w:p>
    <w:p>
      <w:r>
        <w:rPr>
          <w:b/>
        </w:rPr>
        <w:t xml:space="preserve">Kysymys 0</w:t>
      </w:r>
    </w:p>
    <w:p>
      <w:r>
        <w:t xml:space="preserve">Millä Napoleonin toimilla luotiin perusta modernisoidulle koulutukselle Ranskassa ja suuressa osassa Eurooppaa?</w:t>
      </w:r>
    </w:p>
    <w:p>
      <w:r>
        <w:rPr>
          <w:b/>
        </w:rPr>
        <w:t xml:space="preserve">Kysymys 1</w:t>
      </w:r>
    </w:p>
    <w:p>
      <w:r>
        <w:t xml:space="preserve">Minkä kielen Napoleon teki ainoaksi viralliseksi kieleksi?</w:t>
      </w:r>
    </w:p>
    <w:p>
      <w:r>
        <w:rPr>
          <w:b/>
        </w:rPr>
        <w:t xml:space="preserve">Kysymys 2</w:t>
      </w:r>
    </w:p>
    <w:p>
      <w:r>
        <w:t xml:space="preserve">Mitä Napoleon tarjosi toisen asteen koulutukselle?</w:t>
      </w:r>
    </w:p>
    <w:p>
      <w:r>
        <w:rPr>
          <w:b/>
        </w:rPr>
        <w:t xml:space="preserve">Kysymys 3</w:t>
      </w:r>
    </w:p>
    <w:p>
      <w:r>
        <w:t xml:space="preserve">Mikä on Napoleonin aloittamien valtion keskikoulujen nimi, joiden tarkoituksena oli yhtenäistää koulutusta kaikkialla Ranskassa?</w:t>
      </w:r>
    </w:p>
    <w:p>
      <w:r>
        <w:rPr>
          <w:b/>
        </w:rPr>
        <w:t xml:space="preserve">Kysymys 4</w:t>
      </w:r>
    </w:p>
    <w:p>
      <w:r>
        <w:t xml:space="preserve">Mitä kaikille lyseon oppilaille opetettiin nykyaikaisten ja klassisten kielten lisäksi?</w:t>
      </w:r>
    </w:p>
    <w:p>
      <w:r>
        <w:rPr>
          <w:b/>
        </w:rPr>
        <w:t xml:space="preserve">Tekstin numero 78</w:t>
      </w:r>
    </w:p>
    <w:p>
      <w:r>
        <w:t xml:space="preserve">Politiikan alalla </w:t>
      </w:r>
      <w:r>
        <w:rPr>
          <w:color w:val="A9A9A9"/>
        </w:rPr>
        <w:t xml:space="preserve">historioitsijat </w:t>
      </w:r>
      <w:r>
        <w:t xml:space="preserve">kiistelevät siitä, oliko Napoleon "valistunut despootti, joka loi perustan modernille Euroopalle, vai suuruudenhullu, joka aiheutti enemmän kurjuutta kuin kukaan muu ennen Hitlerin tuloa". Monet historioitsijat ovat todenneet, että hänellä oli </w:t>
      </w:r>
      <w:r>
        <w:rPr>
          <w:color w:val="DCDCDC"/>
        </w:rPr>
        <w:t xml:space="preserve">mahtipontisia </w:t>
      </w:r>
      <w:r>
        <w:t xml:space="preserve">ulkopoliittisia tavoitteita. Manner-Euroopan vallat </w:t>
      </w:r>
      <w:r>
        <w:t xml:space="preserve">olivat vielä vuonna </w:t>
      </w:r>
      <w:r>
        <w:rPr>
          <w:color w:val="2F4F4F"/>
        </w:rPr>
        <w:t xml:space="preserve">1808 </w:t>
      </w:r>
      <w:r>
        <w:t xml:space="preserve">halukkaita antamaan hänelle lähes kaikki hänen huomattavat saavutuksensa ja arvonimensä, mutta jotkut tutkijat väittävät, että hän oli liian aggressiivinen ja vaati liikaa, kunnes </w:t>
      </w:r>
      <w:r>
        <w:rPr>
          <w:color w:val="556B2F"/>
        </w:rPr>
        <w:t xml:space="preserve">hänen valtakuntansa </w:t>
      </w:r>
      <w:r>
        <w:t xml:space="preserve">romahti.</w:t>
      </w:r>
    </w:p>
    <w:p>
      <w:r>
        <w:rPr>
          <w:b/>
        </w:rPr>
        <w:t xml:space="preserve">Kysymys 0</w:t>
      </w:r>
    </w:p>
    <w:p>
      <w:r>
        <w:t xml:space="preserve">Miten monet historioitsijat ovat kuvailleet Napoleonin ulkopoliittisia tavoitteita?</w:t>
      </w:r>
    </w:p>
    <w:p>
      <w:r>
        <w:rPr>
          <w:b/>
        </w:rPr>
        <w:t xml:space="preserve">Kysymys 1</w:t>
      </w:r>
    </w:p>
    <w:p>
      <w:r>
        <w:t xml:space="preserve">Vielä minä vuonna Manner-Euroopan vallat olivat halukkaita antamaan Napoleonille suurimman osan hänen saavuttamistaan voitoista ja arvonimistä?</w:t>
      </w:r>
    </w:p>
    <w:p>
      <w:r>
        <w:rPr>
          <w:b/>
        </w:rPr>
        <w:t xml:space="preserve">Kysymys 2</w:t>
      </w:r>
    </w:p>
    <w:p>
      <w:r>
        <w:t xml:space="preserve">Kuka jatkaa keskustelua siitä, oliko Napoleon valistunut despootti vai suuruudenhullu?</w:t>
      </w:r>
    </w:p>
    <w:p>
      <w:r>
        <w:rPr>
          <w:b/>
        </w:rPr>
        <w:t xml:space="preserve">Kysymys 3</w:t>
      </w:r>
    </w:p>
    <w:p>
      <w:r>
        <w:t xml:space="preserve">Jotkut tutkijat väittävät, että Napoleonin liiallinen aggressiivisuus ja tyrkyttäminen aiheutti minkä romahduksen?</w:t>
      </w:r>
    </w:p>
    <w:p>
      <w:r>
        <w:rPr>
          <w:b/>
        </w:rPr>
        <w:t xml:space="preserve">Tekstin numero 79</w:t>
      </w:r>
    </w:p>
    <w:p>
      <w:r>
        <w:rPr>
          <w:color w:val="A9A9A9"/>
        </w:rPr>
        <w:t xml:space="preserve">Napoleon </w:t>
      </w:r>
      <w:r>
        <w:t xml:space="preserve">lopetti vallankumouksen jälkeisen Ranskan laittomuuden ja epäjärjestyksen. Hänen </w:t>
      </w:r>
      <w:r>
        <w:rPr>
          <w:color w:val="DCDCDC"/>
        </w:rPr>
        <w:t xml:space="preserve">vastustajansa </w:t>
      </w:r>
      <w:r>
        <w:t xml:space="preserve">pitivät häntä kuitenkin tyrannina ja anastajana</w:t>
      </w:r>
      <w:r>
        <w:t xml:space="preserve">. </w:t>
      </w:r>
      <w:r>
        <w:rPr>
          <w:color w:val="2F4F4F"/>
        </w:rPr>
        <w:t xml:space="preserve">Hänen kriitikkonsa </w:t>
      </w:r>
      <w:r>
        <w:t xml:space="preserve">syyttävät häntä siitä, että hän ei ollut merkittävästi huolissaan, kun edessä oli tuhansia ihmisiä uhkaava sota ja kuolema, että hän muutti kiistattoman vallan tavoittelun sarjaksi konflikteja eri puolilla Eurooppaa ja että hän jätti huomiotta niin sopimukset kuin yleissopimuksetkin. Hänen roolinsa </w:t>
      </w:r>
      <w:r>
        <w:rPr>
          <w:color w:val="556B2F"/>
        </w:rPr>
        <w:t xml:space="preserve">Haitin vallankumouksessa </w:t>
      </w:r>
      <w:r>
        <w:t xml:space="preserve">ja </w:t>
      </w:r>
      <w:r>
        <w:t xml:space="preserve">hänen </w:t>
      </w:r>
      <w:r>
        <w:t xml:space="preserve">päätöksensä palauttaa </w:t>
      </w:r>
      <w:r>
        <w:rPr>
          <w:color w:val="6B8E23"/>
        </w:rPr>
        <w:t xml:space="preserve">orjuus </w:t>
      </w:r>
      <w:r>
        <w:t xml:space="preserve">Ranskan merentakaisiin siirtomaihin ovat kiistanalaisia ja vaikuttavat hänen maineeseensa.</w:t>
      </w:r>
    </w:p>
    <w:p>
      <w:r>
        <w:rPr>
          <w:b/>
        </w:rPr>
        <w:t xml:space="preserve">Kysymys 0</w:t>
      </w:r>
    </w:p>
    <w:p>
      <w:r>
        <w:t xml:space="preserve">Kuka teki lopun vallankumouksen jälkeisen Ranskan lain puutteesta ja epäjärjestyksestä?</w:t>
      </w:r>
    </w:p>
    <w:p>
      <w:r>
        <w:rPr>
          <w:b/>
        </w:rPr>
        <w:t xml:space="preserve">Kysymys 1</w:t>
      </w:r>
    </w:p>
    <w:p>
      <w:r>
        <w:t xml:space="preserve">Napoleonin päätös ottaa uudelleen käyttöön mikä käytäntö Ranskan merentakaisissa siirtomaissa on aiheuttanut kiistaa hänen maineestaan?</w:t>
      </w:r>
    </w:p>
    <w:p>
      <w:r>
        <w:rPr>
          <w:b/>
        </w:rPr>
        <w:t xml:space="preserve">Kysymys 2</w:t>
      </w:r>
    </w:p>
    <w:p>
      <w:r>
        <w:t xml:space="preserve">Kuka piti Napoleonia tyrannina ja anastajana?</w:t>
      </w:r>
    </w:p>
    <w:p>
      <w:r>
        <w:rPr>
          <w:b/>
        </w:rPr>
        <w:t xml:space="preserve">Kysymys 3</w:t>
      </w:r>
    </w:p>
    <w:p>
      <w:r>
        <w:t xml:space="preserve">Missä vallankumouksessa Napoleonin rooli on aiheuttanut kiistaa hänen maineestaan?</w:t>
      </w:r>
    </w:p>
    <w:p>
      <w:r>
        <w:rPr>
          <w:b/>
        </w:rPr>
        <w:t xml:space="preserve">Kysymys 4</w:t>
      </w:r>
    </w:p>
    <w:p>
      <w:r>
        <w:t xml:space="preserve">Kuka syyttää Napoleonia siitä, että tuhansia ihmisiä uhkaava sota ja kuolema ei vaivannut häntä?</w:t>
      </w:r>
    </w:p>
    <w:p>
      <w:r>
        <w:rPr>
          <w:b/>
        </w:rPr>
        <w:t xml:space="preserve">Tekstin numero 80</w:t>
      </w:r>
    </w:p>
    <w:p>
      <w:r>
        <w:t xml:space="preserve">Napoleon institutionalisoi </w:t>
      </w:r>
      <w:r>
        <w:t xml:space="preserve">valloitettujen alueiden </w:t>
      </w:r>
      <w:r>
        <w:rPr>
          <w:color w:val="A9A9A9"/>
        </w:rPr>
        <w:t xml:space="preserve">ryöstämisen:</w:t>
      </w:r>
      <w:r>
        <w:t xml:space="preserve"> Ranskan museoissa on Napoleonin joukkojen eri puolilta Eurooppaa varastamaa taidetta. Esineet tuotiin </w:t>
      </w:r>
      <w:r>
        <w:rPr>
          <w:color w:val="DCDCDC"/>
        </w:rPr>
        <w:t xml:space="preserve">Musée du Louvreen </w:t>
      </w:r>
      <w:r>
        <w:t xml:space="preserve">suurta keskusmuseota varten; hänen esimerkkinsä toimi myöhemmin innoittajana pahamaineisemmille jäljittelijöille. Historiantutkija </w:t>
      </w:r>
      <w:r>
        <w:rPr>
          <w:color w:val="2F4F4F"/>
        </w:rPr>
        <w:t xml:space="preserve">Pieter Geyl </w:t>
      </w:r>
      <w:r>
        <w:t xml:space="preserve">vertasi häntä Adolf Hitleriin </w:t>
      </w:r>
      <w:r>
        <w:t xml:space="preserve">vuonna 1947 ja </w:t>
      </w:r>
      <w:r>
        <w:rPr>
          <w:color w:val="556B2F"/>
        </w:rPr>
        <w:t xml:space="preserve">Claude Ribbe </w:t>
      </w:r>
      <w:r>
        <w:t xml:space="preserve">vuonna 2005. </w:t>
      </w:r>
      <w:r>
        <w:rPr>
          <w:color w:val="6B8E23"/>
        </w:rPr>
        <w:t xml:space="preserve">David G. Chandler</w:t>
      </w:r>
      <w:r>
        <w:t xml:space="preserve">, Napoleonin sodankäynnin eturivin historioitsija, kirjoitti vuonna 1973, että "mikään ei voisi olla halventavampaa edelliselle [Napoleonille] ja imartelevampaa jälkimmäiselle [Hitlerille]. Vertailu on vastenmielinen. Kaiken kaikkiaan Napoleonia innoitti jalo unelma, joka oli täysin erilainen kuin Hitlerin...". Napoleon jätti nerokkuudestaan suuria ja pysyviä todisteita - lakikoodeja ja kansallisia identiteettejä, jotka ovat säilyneet tähän päivään asti. Adolf Hitler ei jättänyt jälkeensä muuta kuin tuhoa."</w:t>
      </w:r>
    </w:p>
    <w:p>
      <w:r>
        <w:rPr>
          <w:b/>
        </w:rPr>
        <w:t xml:space="preserve">Kysymys 0</w:t>
      </w:r>
    </w:p>
    <w:p>
      <w:r>
        <w:t xml:space="preserve">Mikä käytäntö voitetuilla alueilla institutionalisoitui Napoleonin aikana?</w:t>
      </w:r>
    </w:p>
    <w:p>
      <w:r>
        <w:rPr>
          <w:b/>
        </w:rPr>
        <w:t xml:space="preserve">Kysymys 1</w:t>
      </w:r>
    </w:p>
    <w:p>
      <w:r>
        <w:t xml:space="preserve">Mihin päin Ranskaa tuotiin ryöstettyjä esineitä suuren keskusmuseon luomiseksi?</w:t>
      </w:r>
    </w:p>
    <w:p>
      <w:r>
        <w:rPr>
          <w:b/>
        </w:rPr>
        <w:t xml:space="preserve">Kysymys 2</w:t>
      </w:r>
    </w:p>
    <w:p>
      <w:r>
        <w:t xml:space="preserve">Kuka vertasi Napoleonia Hitleriin vuonna 1947?</w:t>
      </w:r>
    </w:p>
    <w:p>
      <w:r>
        <w:rPr>
          <w:b/>
        </w:rPr>
        <w:t xml:space="preserve">Kysymys 3</w:t>
      </w:r>
    </w:p>
    <w:p>
      <w:r>
        <w:t xml:space="preserve">Kuka vertasi Napoleonia Hitleriin vuonna 2005?</w:t>
      </w:r>
    </w:p>
    <w:p>
      <w:r>
        <w:rPr>
          <w:b/>
        </w:rPr>
        <w:t xml:space="preserve">Kysymys 4</w:t>
      </w:r>
    </w:p>
    <w:p>
      <w:r>
        <w:t xml:space="preserve">Kuka historioitsija vastusti vuonna 1973 Napoleonin ja Hitlerin vertailua?</w:t>
      </w:r>
    </w:p>
    <w:p>
      <w:r>
        <w:rPr>
          <w:b/>
        </w:rPr>
        <w:t xml:space="preserve">Tekstin numero 81</w:t>
      </w:r>
    </w:p>
    <w:p>
      <w:r>
        <w:t xml:space="preserve">Kriitikot väittävät, että Napoleonin todellisen perinnön on heijastettava Ranskan aseman menettämistä ja turhia kuolemantapauksia, joita hänen hallintonsa aiheutti: historioitsija </w:t>
      </w:r>
      <w:r>
        <w:rPr>
          <w:color w:val="A9A9A9"/>
        </w:rPr>
        <w:t xml:space="preserve">Victor Davis Hanson </w:t>
      </w:r>
      <w:r>
        <w:t xml:space="preserve">kirjoittaa: "Loppujen lopuksi sotilaalliset saavutukset ovat kiistattomat - 17 </w:t>
      </w:r>
      <w:r>
        <w:t xml:space="preserve">vuotta kestäneet sodat, ehkä </w:t>
      </w:r>
      <w:r>
        <w:rPr>
          <w:color w:val="2F4F4F"/>
        </w:rPr>
        <w:t xml:space="preserve">kuusi miljoonaa </w:t>
      </w:r>
      <w:r>
        <w:t xml:space="preserve">kuollutta eurooppalaista, Ranska vararikossa, sen merentakaiset siirtomaat menetettyinä." </w:t>
      </w:r>
      <w:r>
        <w:rPr>
          <w:color w:val="556B2F"/>
        </w:rPr>
        <w:t xml:space="preserve">McLynn </w:t>
      </w:r>
      <w:r>
        <w:t xml:space="preserve">toteaa, että "häntä voidaan pitää miehenä, joka sotiensa järkyttävällä vaikutuksella hidasti Euroopan talouselämää sukupolvella." </w:t>
      </w:r>
      <w:r>
        <w:rPr>
          <w:color w:val="6B8E23"/>
        </w:rPr>
        <w:t xml:space="preserve">Vincent Cronin </w:t>
      </w:r>
      <w:r>
        <w:t xml:space="preserve">kuitenkin </w:t>
      </w:r>
      <w:r>
        <w:t xml:space="preserve">vastaa, että tällainen kritiikki perustuu virheelliseen lähtökohtaan, jonka mukaan Napoleon oli vastuussa hänen nimeään kantavista sodista, vaikka tosiasiassa Ranska joutui sellaisten liittoutumien uhriksi, joiden tavoitteena oli tuhota vallankumouksen ihanteet.</w:t>
      </w:r>
    </w:p>
    <w:p>
      <w:r>
        <w:rPr>
          <w:b/>
        </w:rPr>
        <w:t xml:space="preserve">Kysymys 0</w:t>
      </w:r>
    </w:p>
    <w:p>
      <w:r>
        <w:t xml:space="preserve">Kuka historioitsija kuvaa Napoleonin perintöä sotavuosien, eurooppalaisten kuolleiden määrän, Ranskan konkurssin ja siirtomaiden menettämisen kannalta?</w:t>
      </w:r>
    </w:p>
    <w:p>
      <w:r>
        <w:rPr>
          <w:b/>
        </w:rPr>
        <w:t xml:space="preserve">Kysymys 1</w:t>
      </w:r>
    </w:p>
    <w:p>
      <w:r>
        <w:t xml:space="preserve">Kuka historioitsija katsoo, että Napoleonin perintönä on se, että hän on sodan vuoksi hidastanut Euroopan taloutta sukupolvella?</w:t>
      </w:r>
    </w:p>
    <w:p>
      <w:r>
        <w:rPr>
          <w:b/>
        </w:rPr>
        <w:t xml:space="preserve">Kysymys 2</w:t>
      </w:r>
    </w:p>
    <w:p>
      <w:r>
        <w:t xml:space="preserve">Kuka historioitsija vastustaa Napoleonia kohtaan esitettyä kritiikkiä väittämällä, että hänen käymänsä sodat olivat vallankumouksen vihollisten eikä Napoleonin vastuulla?</w:t>
      </w:r>
    </w:p>
    <w:p>
      <w:r>
        <w:rPr>
          <w:b/>
        </w:rPr>
        <w:t xml:space="preserve">Kysymys 3</w:t>
      </w:r>
    </w:p>
    <w:p>
      <w:r>
        <w:t xml:space="preserve">Kuinka monta sotavuotta Victor Davis Hanson väittää Napoleonin sotatietojen sisältävän?</w:t>
      </w:r>
    </w:p>
    <w:p>
      <w:r>
        <w:rPr>
          <w:b/>
        </w:rPr>
        <w:t xml:space="preserve">Kysymys 4</w:t>
      </w:r>
    </w:p>
    <w:p>
      <w:r>
        <w:t xml:space="preserve">Kuinka monta kuollutta eurooppalaista Victor Davis Hanson väittää Napoleonin sotilasrekisterin sisältävän?</w:t>
      </w:r>
    </w:p>
    <w:p>
      <w:r>
        <w:rPr>
          <w:b/>
        </w:rPr>
        <w:t xml:space="preserve">Tekstin numero 82</w:t>
      </w:r>
    </w:p>
    <w:p>
      <w:r>
        <w:t xml:space="preserve">Napoleonin </w:t>
      </w:r>
      <w:r>
        <w:rPr>
          <w:color w:val="A9A9A9"/>
        </w:rPr>
        <w:t xml:space="preserve">propagandan </w:t>
      </w:r>
      <w:r>
        <w:t xml:space="preserve">käyttö </w:t>
      </w:r>
      <w:r>
        <w:t xml:space="preserve">edisti hänen valtaannousuaan, oikeutti hänen hallintojärjestelmänsä ja loi hänestä kuvan jälkipolville. Tiukka </w:t>
      </w:r>
      <w:r>
        <w:rPr>
          <w:color w:val="DCDCDC"/>
        </w:rPr>
        <w:t xml:space="preserve">sensuuri</w:t>
      </w:r>
      <w:r>
        <w:t xml:space="preserve">, jolla valvottiin lehdistöä, kirjoja, teatteria ja taidetta, oli osa hänen propagandajärjestelmäänsä, jonka tarkoituksena oli esittää Napoleonin tuovan </w:t>
      </w:r>
      <w:r>
        <w:rPr>
          <w:color w:val="2F4F4F"/>
        </w:rPr>
        <w:t xml:space="preserve">Ranskaan </w:t>
      </w:r>
      <w:r>
        <w:t xml:space="preserve">epätoivoisesti toivottua rauhaa ja vakautta</w:t>
      </w:r>
      <w:r>
        <w:t xml:space="preserve">. Propagandistinen retoriikka muuttui suhteessa Napoleonin valtakauden tapahtumiin ja ilmapiiriin, ja siinä keskityttiin ensin hänen rooliinsa armeijan kenraalina ja identifikaatioon sotilaana ja siirryttiin sitten hänen rooliinsa keisarina ja siviilijohtajana. Erityisesti </w:t>
      </w:r>
      <w:r>
        <w:t xml:space="preserve">siviiliyleisöönsä </w:t>
      </w:r>
      <w:r>
        <w:t xml:space="preserve">suunnattuaan </w:t>
      </w:r>
      <w:r>
        <w:t xml:space="preserve">Napoleon solmi tärkeän, joskin epämiellyttävän suhteen nykytaideyhteisöön ja otti aktiivisen roolin tilaamalla ja valvomalla erilaisia taidetuotannon muotoja propagandatavoitteisiinsa sopiviksi.</w:t>
      </w:r>
    </w:p>
    <w:p>
      <w:r>
        <w:rPr>
          <w:b/>
        </w:rPr>
        <w:t xml:space="preserve">Kysymys 0</w:t>
      </w:r>
    </w:p>
    <w:p>
      <w:r>
        <w:t xml:space="preserve">Minkä tekniikan taitava käyttö auttoi Napoleonia nousemaan valtaan, oikeutti hänen hallitsijuutensa ja paransi hänen postuumisti saavuttamaansa mainetta?</w:t>
      </w:r>
    </w:p>
    <w:p>
      <w:r>
        <w:rPr>
          <w:b/>
        </w:rPr>
        <w:t xml:space="preserve">Kysymys 1</w:t>
      </w:r>
    </w:p>
    <w:p>
      <w:r>
        <w:t xml:space="preserve">Millä tavalla Napoleon valvoi tiedotusvälineitä, kirjoja ja taidetta?</w:t>
      </w:r>
    </w:p>
    <w:p>
      <w:r>
        <w:rPr>
          <w:b/>
        </w:rPr>
        <w:t xml:space="preserve">Kysymys 2</w:t>
      </w:r>
    </w:p>
    <w:p>
      <w:r>
        <w:t xml:space="preserve">Napoleonin propagandasuunnitelmalla pyrittiin osoittamaan, että hän yritti tuoda rauhaa ja vakautta mihin maahan?</w:t>
      </w:r>
    </w:p>
    <w:p>
      <w:r>
        <w:rPr>
          <w:b/>
        </w:rPr>
        <w:t xml:space="preserve">Kysymys 3</w:t>
      </w:r>
    </w:p>
    <w:p>
      <w:r>
        <w:t xml:space="preserve">Napoleon loi suhteen taideyhteisöön tilatakseen teoksia, jotka oli suunnattu erityisesti mille yleisönsä segmentille?</w:t>
      </w:r>
    </w:p>
    <w:p>
      <w:r>
        <w:rPr>
          <w:b/>
        </w:rPr>
        <w:t xml:space="preserve">Tekstin numero 83</w:t>
      </w:r>
    </w:p>
    <w:p>
      <w:r>
        <w:t xml:space="preserve">Levinneet huhut Napoleonin paluusta </w:t>
      </w:r>
      <w:r>
        <w:rPr>
          <w:color w:val="A9A9A9"/>
        </w:rPr>
        <w:t xml:space="preserve">Pyhältä Helenalta </w:t>
      </w:r>
      <w:r>
        <w:t xml:space="preserve">ja Napoleonista isänmaallisuuden, yksilöllisten ja kollektiivisten vapauksien ja poliittisen mobilisaation innoittajana ilmenivät kapinallisissa materiaaleissa, joissa oli esillä trikolori ja </w:t>
      </w:r>
      <w:r>
        <w:rPr>
          <w:color w:val="DCDCDC"/>
        </w:rPr>
        <w:t xml:space="preserve">ruusukkeet</w:t>
      </w:r>
      <w:r>
        <w:t xml:space="preserve">. Oli myös </w:t>
      </w:r>
      <w:r>
        <w:t xml:space="preserve">kumouksellista toimintaa, jossa juhlittiin Napoleonin elämän ja valtakauden merkkipäiviä ja häirittiin </w:t>
      </w:r>
      <w:r>
        <w:rPr>
          <w:color w:val="2F4F4F"/>
        </w:rPr>
        <w:t xml:space="preserve">kuninkaallisia juhlia - ne </w:t>
      </w:r>
      <w:r>
        <w:t xml:space="preserve">osoittivat Napoleonin moninaisten kannattajien vallitsevan ja onnistuneen tavoitteen horjuttaa jatkuvasti </w:t>
      </w:r>
      <w:r>
        <w:rPr>
          <w:color w:val="556B2F"/>
        </w:rPr>
        <w:t xml:space="preserve">Bourbonien hallintoa</w:t>
      </w:r>
      <w:r>
        <w:t xml:space="preserve">.</w:t>
      </w:r>
    </w:p>
    <w:p>
      <w:r>
        <w:rPr>
          <w:b/>
        </w:rPr>
        <w:t xml:space="preserve">Kysymys 0</w:t>
      </w:r>
    </w:p>
    <w:p>
      <w:r>
        <w:t xml:space="preserve">Huhuja Napoleonin paluusta mistä paikasta käytettiin usein hänen seuraajiensa innoittajana?</w:t>
      </w:r>
    </w:p>
    <w:p>
      <w:r>
        <w:rPr>
          <w:b/>
        </w:rPr>
        <w:t xml:space="preserve">Kysymys 1</w:t>
      </w:r>
    </w:p>
    <w:p>
      <w:r>
        <w:t xml:space="preserve">Napoleonin elämän ja valtakauden vuosipäiviä juhlittiin joskus, jotta voitaisiin häiritä mitä?</w:t>
      </w:r>
    </w:p>
    <w:p>
      <w:r>
        <w:rPr>
          <w:b/>
        </w:rPr>
        <w:t xml:space="preserve">Kysymys 2</w:t>
      </w:r>
    </w:p>
    <w:p>
      <w:r>
        <w:t xml:space="preserve">Minkä hallinnon horjuttaminen oli Napoleonin seuraajien tärkein tavoite?</w:t>
      </w:r>
    </w:p>
    <w:p>
      <w:r>
        <w:rPr>
          <w:b/>
        </w:rPr>
        <w:t xml:space="preserve">Kysymys 3</w:t>
      </w:r>
    </w:p>
    <w:p>
      <w:r>
        <w:t xml:space="preserve">Napoleonin kannattajien levittämässä kapinamateriaalissa näytettiin usein trikoloria ja mitä muita kuvioita?</w:t>
      </w:r>
    </w:p>
    <w:p>
      <w:r>
        <w:rPr>
          <w:b/>
        </w:rPr>
        <w:t xml:space="preserve">Tekstin numero 84</w:t>
      </w:r>
    </w:p>
    <w:p>
      <w:r>
        <w:t xml:space="preserve">Datta (2005) osoittaa, että militaristisen boulangismin romahdettua </w:t>
      </w:r>
      <w:r>
        <w:rPr>
          <w:color w:val="A9A9A9"/>
        </w:rPr>
        <w:t xml:space="preserve">1880-luvun lopulla </w:t>
      </w:r>
      <w:r>
        <w:t xml:space="preserve">Napoleonin legenda irrotettiin puoluepolitiikasta ja herätettiin henkiin populaarikulttuurissa. </w:t>
      </w:r>
      <w:r>
        <w:t xml:space="preserve">Datta </w:t>
      </w:r>
      <w:r>
        <w:t xml:space="preserve">keskittyy kahteen näytelmään ja kahteen romaaniin tuolta ajalta - Victorien Sardoun Madame Sans-Gêne (</w:t>
      </w:r>
      <w:r>
        <w:rPr>
          <w:color w:val="DCDCDC"/>
        </w:rPr>
        <w:t xml:space="preserve">1893)</w:t>
      </w:r>
      <w:r>
        <w:t xml:space="preserve">, Maurice Barrèsin Les Déracinés (</w:t>
      </w:r>
      <w:r>
        <w:rPr>
          <w:color w:val="2F4F4F"/>
        </w:rPr>
        <w:t xml:space="preserve">1897)</w:t>
      </w:r>
      <w:r>
        <w:t xml:space="preserve">, Edmond Rostandin L'Aiglon (</w:t>
      </w:r>
      <w:r>
        <w:rPr>
          <w:color w:val="556B2F"/>
        </w:rPr>
        <w:t xml:space="preserve">1900</w:t>
      </w:r>
      <w:r>
        <w:t xml:space="preserve">) </w:t>
      </w:r>
      <w:r>
        <w:t xml:space="preserve">sekä André de Lorden ja Gypin Napoléonette (</w:t>
      </w:r>
      <w:r>
        <w:rPr>
          <w:color w:val="6B8E23"/>
        </w:rPr>
        <w:t xml:space="preserve">1913) - ja </w:t>
      </w:r>
      <w:r>
        <w:t xml:space="preserve">tutkii, miten Belle Époquen kirjailijat ja kriitikot käyttivät Napoleonin legendaa hyväkseen erilaisiin poliittisiin ja kulttuurisiin tarkoituksiin.</w:t>
      </w:r>
    </w:p>
    <w:p>
      <w:r>
        <w:rPr>
          <w:b/>
        </w:rPr>
        <w:t xml:space="preserve">Kysymys 0</w:t>
      </w:r>
    </w:p>
    <w:p>
      <w:r>
        <w:t xml:space="preserve">Milloin militaristinen boulangismi romahti?</w:t>
      </w:r>
    </w:p>
    <w:p>
      <w:r>
        <w:rPr>
          <w:b/>
        </w:rPr>
        <w:t xml:space="preserve">Kysymys 1</w:t>
      </w:r>
    </w:p>
    <w:p>
      <w:r>
        <w:t xml:space="preserve">Minä vuonna Victorien Sardoun Madame Sans-Gêne kirjoitettiin?</w:t>
      </w:r>
    </w:p>
    <w:p>
      <w:r>
        <w:rPr>
          <w:b/>
        </w:rPr>
        <w:t xml:space="preserve">Kysymys 2</w:t>
      </w:r>
    </w:p>
    <w:p>
      <w:r>
        <w:t xml:space="preserve">Minä vuonna Maurice Barrès kirjoitti teoksen Les Déracinés?</w:t>
      </w:r>
    </w:p>
    <w:p>
      <w:r>
        <w:rPr>
          <w:b/>
        </w:rPr>
        <w:t xml:space="preserve">Kysymys 3</w:t>
      </w:r>
    </w:p>
    <w:p>
      <w:r>
        <w:t xml:space="preserve">Minä vuonna Edmond Rostandin L'Aiglon kirjoitettiin?</w:t>
      </w:r>
    </w:p>
    <w:p>
      <w:r>
        <w:rPr>
          <w:b/>
        </w:rPr>
        <w:t xml:space="preserve">Kysymys 4</w:t>
      </w:r>
    </w:p>
    <w:p>
      <w:r>
        <w:t xml:space="preserve">Minä vuonna André de Lorde ja Gypin Napoléonette kirjoitettiin?</w:t>
      </w:r>
    </w:p>
    <w:p>
      <w:r>
        <w:rPr>
          <w:b/>
        </w:rPr>
        <w:t xml:space="preserve">Tekstin numero 85</w:t>
      </w:r>
    </w:p>
    <w:p>
      <w:r>
        <w:t xml:space="preserve">Napoleonin kukistumisen jälkeen </w:t>
      </w:r>
      <w:r>
        <w:rPr>
          <w:color w:val="A9A9A9"/>
        </w:rPr>
        <w:t xml:space="preserve">Napoleonin säännöstö </w:t>
      </w:r>
      <w:r>
        <w:t xml:space="preserve">säilyi valloitetuissa maissa, kuten Alankomaissa, Belgiassa, osissa Italiaa ja Saksaa, mutta sitä on käytetty myös tiettyjen </w:t>
      </w:r>
      <w:r>
        <w:t xml:space="preserve">Euroopan ulkopuolisten </w:t>
      </w:r>
      <w:r>
        <w:rPr>
          <w:color w:val="DCDCDC"/>
        </w:rPr>
        <w:t xml:space="preserve">lakien </w:t>
      </w:r>
      <w:r>
        <w:t xml:space="preserve">perustana, </w:t>
      </w:r>
      <w:r>
        <w:t xml:space="preserve">kuten Dominikaanisessa tasavallassa, Yhdysvaltain Louisianan osavaltiossa ja Kanadan Quebecin maakunnassa. Puolassa Napoleonin muisto on </w:t>
      </w:r>
      <w:r>
        <w:rPr>
          <w:color w:val="2F4F4F"/>
        </w:rPr>
        <w:t xml:space="preserve">suotuisa</w:t>
      </w:r>
      <w:r>
        <w:t xml:space="preserve">, koska hän tuki itsenäisyyttä ja vastusti </w:t>
      </w:r>
      <w:r>
        <w:rPr>
          <w:color w:val="556B2F"/>
        </w:rPr>
        <w:t xml:space="preserve">Venäjää</w:t>
      </w:r>
      <w:r>
        <w:t xml:space="preserve">, laillisuuskoodeksiaan, poisti </w:t>
      </w:r>
      <w:r>
        <w:rPr>
          <w:color w:val="6B8E23"/>
        </w:rPr>
        <w:t xml:space="preserve">maaorjuuden </w:t>
      </w:r>
      <w:r>
        <w:t xml:space="preserve">ja otti käyttöön modernin keskiluokkaisen byrokratian.</w:t>
      </w:r>
    </w:p>
    <w:p>
      <w:r>
        <w:rPr>
          <w:b/>
        </w:rPr>
        <w:t xml:space="preserve">Kysymys 0</w:t>
      </w:r>
    </w:p>
    <w:p>
      <w:r>
        <w:t xml:space="preserve">Mikä oikeusjärjestelmä säilyi Napoleonin kaatumisen jälkeen monissa maissa?</w:t>
      </w:r>
    </w:p>
    <w:p>
      <w:r>
        <w:rPr>
          <w:b/>
        </w:rPr>
        <w:t xml:space="preserve">Kysymys 1</w:t>
      </w:r>
    </w:p>
    <w:p>
      <w:r>
        <w:t xml:space="preserve">Euroopan ulkopuolella Napoleonin koodeksia on käytetty perustana tietyissä osissa mitä?</w:t>
      </w:r>
    </w:p>
    <w:p>
      <w:r>
        <w:rPr>
          <w:b/>
        </w:rPr>
        <w:t xml:space="preserve">Kysymys 2</w:t>
      </w:r>
    </w:p>
    <w:p>
      <w:r>
        <w:t xml:space="preserve">Miten Napoleonin muistoa voidaan luonnehtia Puolassa?</w:t>
      </w:r>
    </w:p>
    <w:p>
      <w:r>
        <w:rPr>
          <w:b/>
        </w:rPr>
        <w:t xml:space="preserve">Kysymys 3</w:t>
      </w:r>
    </w:p>
    <w:p>
      <w:r>
        <w:t xml:space="preserve">Puola suhtautuu Napoleoniin myönteisesti osittain siksi, että hän vastusti mitä maata?</w:t>
      </w:r>
    </w:p>
    <w:p>
      <w:r>
        <w:rPr>
          <w:b/>
        </w:rPr>
        <w:t xml:space="preserve">Kysymys 4</w:t>
      </w:r>
    </w:p>
    <w:p>
      <w:r>
        <w:t xml:space="preserve">Yksi syy siihen, miksi Puola suhtautuu Napoleoniin myönteisesti, on se, että hän lakkautti minkälaisen maaorjuuden muodon?</w:t>
      </w:r>
    </w:p>
    <w:p>
      <w:r>
        <w:rPr>
          <w:b/>
        </w:rPr>
        <w:t xml:space="preserve">Tekstin numero 86</w:t>
      </w:r>
    </w:p>
    <w:p>
      <w:r>
        <w:t xml:space="preserve">Napoleonia voidaan pitää yhtenä modernin </w:t>
      </w:r>
      <w:r>
        <w:rPr>
          <w:color w:val="A9A9A9"/>
        </w:rPr>
        <w:t xml:space="preserve">Saksan </w:t>
      </w:r>
      <w:r>
        <w:t xml:space="preserve">perustajista</w:t>
      </w:r>
      <w:r>
        <w:t xml:space="preserve">. </w:t>
      </w:r>
      <w:r>
        <w:t xml:space="preserve">Hajotettuaan </w:t>
      </w:r>
      <w:r>
        <w:rPr>
          <w:color w:val="DCDCDC"/>
        </w:rPr>
        <w:t xml:space="preserve">Pyhän saksalais-roomalaisen keisarikunnan </w:t>
      </w:r>
      <w:r>
        <w:t xml:space="preserve">hän </w:t>
      </w:r>
      <w:r>
        <w:t xml:space="preserve">vähensi</w:t>
      </w:r>
      <w:r>
        <w:t xml:space="preserve"> Saksan osavaltioiden määrän </w:t>
      </w:r>
      <w:r>
        <w:rPr>
          <w:color w:val="2F4F4F"/>
        </w:rPr>
        <w:t xml:space="preserve">300:sta </w:t>
      </w:r>
      <w:r>
        <w:rPr>
          <w:color w:val="556B2F"/>
        </w:rPr>
        <w:t xml:space="preserve">alle 50:een </w:t>
      </w:r>
      <w:r>
        <w:t xml:space="preserve">ja tasoitti tietä Saksan yhdistymiselle. Ranskalaismiehityksen sivutuotteena saksalainen nationalismi kehittyi voimakkaasti. Napoleon auttoi merkittävästi myös Yhdysvaltoja, kun hän suostui myymään Louisianan alueen </w:t>
      </w:r>
      <w:r>
        <w:rPr>
          <w:color w:val="6B8E23"/>
        </w:rPr>
        <w:t xml:space="preserve">15 miljoonalla dollarilla </w:t>
      </w:r>
      <w:r>
        <w:t xml:space="preserve">Thomas Jeffersonin presidenttikaudella. Tämä alue lähes kaksinkertaisti Yhdysvaltojen koon, sillä se lisäsi unioniin 13 osavaltiota vastaavan määrän.</w:t>
      </w:r>
    </w:p>
    <w:p>
      <w:r>
        <w:rPr>
          <w:b/>
        </w:rPr>
        <w:t xml:space="preserve">Kysymys 0</w:t>
      </w:r>
    </w:p>
    <w:p>
      <w:r>
        <w:t xml:space="preserve">Jotkut pitävät Napoleonia minkä modernin kansakunnan perustajana?</w:t>
      </w:r>
    </w:p>
    <w:p>
      <w:r>
        <w:rPr>
          <w:b/>
        </w:rPr>
        <w:t xml:space="preserve">Kysymys 1</w:t>
      </w:r>
    </w:p>
    <w:p>
      <w:r>
        <w:t xml:space="preserve">Mikä on Napoleonin hajottaman valtakunnan nimi?</w:t>
      </w:r>
    </w:p>
    <w:p>
      <w:r>
        <w:rPr>
          <w:b/>
        </w:rPr>
        <w:t xml:space="preserve">Kysymys 2</w:t>
      </w:r>
    </w:p>
    <w:p>
      <w:r>
        <w:t xml:space="preserve">Kuinka monta Saksan osavaltiota oli olemassa ennen kuin Napoleon alkoi vähentää niiden määrää?</w:t>
      </w:r>
    </w:p>
    <w:p>
      <w:r>
        <w:rPr>
          <w:b/>
        </w:rPr>
        <w:t xml:space="preserve">Kysymys 3</w:t>
      </w:r>
    </w:p>
    <w:p>
      <w:r>
        <w:t xml:space="preserve">Kuinka monta Saksan valtiota oli jäljellä Napoleonin vähennettyä niiden määrää?</w:t>
      </w:r>
    </w:p>
    <w:p>
      <w:r>
        <w:rPr>
          <w:b/>
        </w:rPr>
        <w:t xml:space="preserve">Kysymys 4</w:t>
      </w:r>
    </w:p>
    <w:p>
      <w:r>
        <w:t xml:space="preserve">Paljonko Napoleon myi Louisianan alueen Yhdysvalloille?</w:t>
      </w:r>
    </w:p>
    <w:p>
      <w:r>
        <w:rPr>
          <w:b/>
        </w:rPr>
        <w:t xml:space="preserve">Tekstin numero 87</w:t>
      </w:r>
    </w:p>
    <w:p>
      <w:r>
        <w:t xml:space="preserve">Napoleon avioitui </w:t>
      </w:r>
      <w:r>
        <w:rPr>
          <w:color w:val="A9A9A9"/>
        </w:rPr>
        <w:t xml:space="preserve">Joséphine de Beauharnais'n </w:t>
      </w:r>
      <w:r>
        <w:t xml:space="preserve">kanssa </w:t>
      </w:r>
      <w:r>
        <w:rPr>
          <w:color w:val="2F4F4F"/>
        </w:rPr>
        <w:t xml:space="preserve">26-vuotiaana </w:t>
      </w:r>
      <w:r>
        <w:t xml:space="preserve">vuonna </w:t>
      </w:r>
      <w:r>
        <w:rPr>
          <w:color w:val="DCDCDC"/>
        </w:rPr>
        <w:t xml:space="preserve">1796</w:t>
      </w:r>
      <w:r>
        <w:t xml:space="preserve">; hän oli </w:t>
      </w:r>
      <w:r>
        <w:rPr>
          <w:color w:val="556B2F"/>
        </w:rPr>
        <w:t xml:space="preserve">32-vuotias </w:t>
      </w:r>
      <w:r>
        <w:t xml:space="preserve">leski, jonka ensimmäinen aviomies oli teloitettu vallankumouksen aikana</w:t>
      </w:r>
      <w:r>
        <w:rPr>
          <w:color w:val="DCDCDC"/>
        </w:rPr>
        <w:t xml:space="preserve">.</w:t>
      </w:r>
      <w:r>
        <w:t xml:space="preserve"> Ennen kuin hän tapasi Bonaparten, hänet tunnettiin nimellä "</w:t>
      </w:r>
      <w:r>
        <w:rPr>
          <w:color w:val="6B8E23"/>
        </w:rPr>
        <w:t xml:space="preserve">Rose", </w:t>
      </w:r>
      <w:r>
        <w:t xml:space="preserve">josta Bonaparte ei pitänyt. Bonaparte kutsui häntä sen sijaan "Joséphineksi", ja tästä lähtien hän käytti tätä nimeä. Bonaparte lähetti hänelle usein rakkauskirjeitä sotaretkillään. Hän adoptoi virallisesti hänen poikansa Eugènen ja serkkunsa Stéphanien ja järjesti heille dynastiset avioliitot. Joséphine sai tyttärensä Hortensen avioitumaan Napoleonin veljen Louisin kanssa.</w:t>
      </w:r>
    </w:p>
    <w:p>
      <w:r>
        <w:rPr>
          <w:b/>
        </w:rPr>
        <w:t xml:space="preserve">Kysymys 0</w:t>
      </w:r>
    </w:p>
    <w:p>
      <w:r>
        <w:t xml:space="preserve">Kenet Napoleon nai vuonna 1796?</w:t>
      </w:r>
    </w:p>
    <w:p>
      <w:r>
        <w:rPr>
          <w:b/>
        </w:rPr>
        <w:t xml:space="preserve">Kysymys 1</w:t>
      </w:r>
    </w:p>
    <w:p>
      <w:r>
        <w:t xml:space="preserve">Minä vuonna Napoleon avioitui Joséphine de Beauharnais'n kanssa?</w:t>
      </w:r>
    </w:p>
    <w:p>
      <w:r>
        <w:rPr>
          <w:b/>
        </w:rPr>
        <w:t xml:space="preserve">Kysymys 2</w:t>
      </w:r>
    </w:p>
    <w:p>
      <w:r>
        <w:t xml:space="preserve">Kuinka vanha Napoleon oli naiessaan Joséphine de Beauharnais'n?</w:t>
      </w:r>
    </w:p>
    <w:p>
      <w:r>
        <w:rPr>
          <w:b/>
        </w:rPr>
        <w:t xml:space="preserve">Kysymys 3</w:t>
      </w:r>
    </w:p>
    <w:p>
      <w:r>
        <w:t xml:space="preserve">Kuinka vanha Joséphine de Beauharnais oli Napoleonin kanssa naimisiin mennessään?</w:t>
      </w:r>
    </w:p>
    <w:p>
      <w:r>
        <w:rPr>
          <w:b/>
        </w:rPr>
        <w:t xml:space="preserve">Kysymys 4</w:t>
      </w:r>
    </w:p>
    <w:p>
      <w:r>
        <w:t xml:space="preserve">Mikä oli Joséphine de Beauharnais'n epäsuosittu nimi ennen kuin hän tapasi Napoleonin?</w:t>
      </w:r>
    </w:p>
    <w:p>
      <w:r>
        <w:rPr>
          <w:b/>
        </w:rPr>
        <w:t xml:space="preserve">Tekstin numero 88</w:t>
      </w:r>
    </w:p>
    <w:p>
      <w:r>
        <w:t xml:space="preserve">Napoleon tunnusti yhden aviottoman pojan: </w:t>
      </w:r>
      <w:r>
        <w:rPr>
          <w:color w:val="A9A9A9"/>
        </w:rPr>
        <w:t xml:space="preserve">Charles Léon </w:t>
      </w:r>
      <w:r>
        <w:t xml:space="preserve">(1806-1881) </w:t>
      </w:r>
      <w:r>
        <w:rPr>
          <w:color w:val="DCDCDC"/>
        </w:rPr>
        <w:t xml:space="preserve">Eléonore Denuelle de La Plaignelta</w:t>
      </w:r>
      <w:r>
        <w:t xml:space="preserve">. </w:t>
      </w:r>
      <w:r>
        <w:rPr>
          <w:color w:val="2F4F4F"/>
        </w:rPr>
        <w:t xml:space="preserve">Alexandre Colonna-Walewski </w:t>
      </w:r>
      <w:r>
        <w:t xml:space="preserve">(1810-1868), hänen rakastajattarensa Maria Walewskan poika, jonka Walewskan aviomies tosin tunnusti, tiedettiin myös laajalti olevan Napoleonin lapsi, ja hänen suoran miespuolisen jälkeläisensä DNA:ta on käytetty </w:t>
      </w:r>
      <w:r>
        <w:rPr>
          <w:color w:val="556B2F"/>
        </w:rPr>
        <w:t xml:space="preserve">Napoleonin Y-kromosomihaplotyypin </w:t>
      </w:r>
      <w:r>
        <w:t xml:space="preserve">vahvistamiseen</w:t>
      </w:r>
      <w:r>
        <w:t xml:space="preserve">. </w:t>
      </w:r>
      <w:r>
        <w:t xml:space="preserve">Hänellä on saattanut olla muitakin tunnustamattomia aviottomia jälkeläisiä, kuten </w:t>
      </w:r>
      <w:r>
        <w:t xml:space="preserve">Emilie Victoria Krausin </w:t>
      </w:r>
      <w:r>
        <w:rPr>
          <w:color w:val="6B8E23"/>
        </w:rPr>
        <w:t xml:space="preserve">Eugen Megerle von Mühlfeld </w:t>
      </w:r>
      <w:r>
        <w:t xml:space="preserve">ja Albine de Montholonin Hélène Napoleone Bonaparte (1816-1907).</w:t>
      </w:r>
    </w:p>
    <w:p>
      <w:r>
        <w:rPr>
          <w:b/>
        </w:rPr>
        <w:t xml:space="preserve">Kysymys 0</w:t>
      </w:r>
    </w:p>
    <w:p>
      <w:r>
        <w:t xml:space="preserve">Mikä oli Napoleonin tunnustaman aviottoman pojan nimi?</w:t>
      </w:r>
    </w:p>
    <w:p>
      <w:r>
        <w:rPr>
          <w:b/>
        </w:rPr>
        <w:t xml:space="preserve">Kysymys 1</w:t>
      </w:r>
    </w:p>
    <w:p>
      <w:r>
        <w:t xml:space="preserve">Kuka oli Charles Léonin äiti?</w:t>
      </w:r>
    </w:p>
    <w:p>
      <w:r>
        <w:rPr>
          <w:b/>
        </w:rPr>
        <w:t xml:space="preserve">Kysymys 2</w:t>
      </w:r>
    </w:p>
    <w:p>
      <w:r>
        <w:t xml:space="preserve">Kuka oli Napoleonin avioton poika rakastajattarensa Maria Walewskan kanssa?</w:t>
      </w:r>
    </w:p>
    <w:p>
      <w:r>
        <w:rPr>
          <w:b/>
        </w:rPr>
        <w:t xml:space="preserve">Kysymys 3</w:t>
      </w:r>
    </w:p>
    <w:p>
      <w:r>
        <w:t xml:space="preserve"> Alexandre Colonna-Walewskin jälkeläisten DNA:ta on käytetty vahvistamaan, mikä Napoleonin ominaisuus oli?</w:t>
      </w:r>
    </w:p>
    <w:p>
      <w:r>
        <w:rPr>
          <w:b/>
        </w:rPr>
        <w:t xml:space="preserve">Kysymys 4</w:t>
      </w:r>
    </w:p>
    <w:p>
      <w:r>
        <w:t xml:space="preserve">Kuka oli Emilie Victoria Krausin lapsi, joka saattoi olla toinen Napoleonin aviottomista lapsista?</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docId:355992A13CBA54513A30130DF3C08957</keywords>
  <dc:description>generated by python-docx</dc:description>
  <lastModifiedBy/>
  <revision>1</revision>
  <dcterms:created xsi:type="dcterms:W3CDTF">2013-12-23T23:15:00.0000000Z</dcterms:created>
  <dcterms:modified xsi:type="dcterms:W3CDTF">2013-12-23T23:15:00.0000000Z</dcterms:modified>
  <category/>
</coreProperties>
</file>