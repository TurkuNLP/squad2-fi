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89</w:t>
      </w:r>
    </w:p>
    <w:p>
      <w:r>
        <w:rPr>
          <w:b/>
        </w:rPr>
        <w:t xml:space="preserve">Tekstin numero 0</w:t>
      </w:r>
    </w:p>
    <w:p>
      <w:r>
        <w:t xml:space="preserve">Sitä on käytetty tuhansia vuosia sekä </w:t>
      </w:r>
      <w:r>
        <w:rPr>
          <w:color w:val="A9A9A9"/>
        </w:rPr>
        <w:t xml:space="preserve">polttoaineena </w:t>
      </w:r>
      <w:r>
        <w:t xml:space="preserve">että rakennusmateriaalina. Se on orgaaninen materiaali, luonnollinen komposiitti </w:t>
      </w:r>
      <w:r>
        <w:t xml:space="preserve">selluloosakuiduista (jotka ovat vahvoja jännityksessä), jotka on upotettu </w:t>
      </w:r>
      <w:r>
        <w:rPr>
          <w:color w:val="2F4F4F"/>
        </w:rPr>
        <w:t xml:space="preserve">ligniinimatriisiin, </w:t>
      </w:r>
      <w:r>
        <w:t xml:space="preserve">joka kestää puristusta. Puu määritellään toisinaan vain puiden rungon sekundaariseksi ksyleemiksi, tai se määritellään laajemmin käsittämään samantyyppinen kudos muualla, kuten puiden ja pensaiden juurissa.[Viittaus] Elävässä puussa se toimii </w:t>
      </w:r>
      <w:r>
        <w:t xml:space="preserve">tukitehtävässä, jonka ansiosta puuvartiset kasvit kasvavat suuriksi tai pystyvät nousemaan pystyyn itsestään. Se myös kuljettaa vettä ja </w:t>
      </w:r>
      <w:r>
        <w:rPr>
          <w:color w:val="6B8E23"/>
        </w:rPr>
        <w:t xml:space="preserve">ravinteita </w:t>
      </w:r>
      <w:r>
        <w:t xml:space="preserve">lehtien, muiden kasvukudosten ja juurten välillä. Puulla voidaan viitata myös muihin kasvimateriaaleihin, joilla on vastaavia ominaisuuksia, sekä puusta valmistettuihin materiaaleihin, puuhakkeisiin tai -kuituihin.</w:t>
      </w:r>
    </w:p>
    <w:p>
      <w:r>
        <w:rPr>
          <w:b/>
        </w:rPr>
        <w:t xml:space="preserve">Kysymys 0</w:t>
      </w:r>
    </w:p>
    <w:p>
      <w:r>
        <w:t xml:space="preserve">Sen lisäksi, että puuta on käytetty rakentamiseen, mihin muuhun tarkoitukseen sitä on käytetty tuhansien vuosien ajan?</w:t>
      </w:r>
    </w:p>
    <w:p>
      <w:r>
        <w:rPr>
          <w:b/>
        </w:rPr>
        <w:t xml:space="preserve">Kysymys 1</w:t>
      </w:r>
    </w:p>
    <w:p>
      <w:r>
        <w:t xml:space="preserve">Millaisia vahvoja kuituja puun komposiitti sisältää?</w:t>
      </w:r>
    </w:p>
    <w:p>
      <w:r>
        <w:rPr>
          <w:b/>
        </w:rPr>
        <w:t xml:space="preserve">Kysymys 2</w:t>
      </w:r>
    </w:p>
    <w:p>
      <w:r>
        <w:t xml:space="preserve">Mistä puun matriisi koostuu?</w:t>
      </w:r>
    </w:p>
    <w:p>
      <w:r>
        <w:rPr>
          <w:b/>
        </w:rPr>
        <w:t xml:space="preserve">Kysymys 3</w:t>
      </w:r>
    </w:p>
    <w:p>
      <w:r>
        <w:t xml:space="preserve">Mikä sana kuvaa puun tai kasvin toimintaa?</w:t>
      </w:r>
    </w:p>
    <w:p>
      <w:r>
        <w:rPr>
          <w:b/>
        </w:rPr>
        <w:t xml:space="preserve">Kysymys 4</w:t>
      </w:r>
    </w:p>
    <w:p>
      <w:r>
        <w:t xml:space="preserve">Mitä puu välittää veden lisäksi lehdille, juurille ja muille puukasvin kudoksille?</w:t>
      </w:r>
    </w:p>
    <w:p>
      <w:r>
        <w:rPr>
          <w:b/>
        </w:rPr>
        <w:t xml:space="preserve">Teksti numero 1</w:t>
      </w:r>
    </w:p>
    <w:p>
      <w:r>
        <w:t xml:space="preserve">Maapallolla on noin </w:t>
      </w:r>
      <w:r>
        <w:rPr>
          <w:color w:val="A9A9A9"/>
        </w:rPr>
        <w:t xml:space="preserve">434 miljardia </w:t>
      </w:r>
      <w:r>
        <w:t xml:space="preserve">kuutiometriä kasvavaa metsää, josta </w:t>
      </w:r>
      <w:r>
        <w:rPr>
          <w:color w:val="DCDCDC"/>
        </w:rPr>
        <w:t xml:space="preserve">47 prosenttia </w:t>
      </w:r>
      <w:r>
        <w:t xml:space="preserve">on talousmetsiä</w:t>
      </w:r>
      <w:r>
        <w:t xml:space="preserve">.</w:t>
      </w:r>
      <w:r>
        <w:t xml:space="preserve"> Koska </w:t>
      </w:r>
      <w:r>
        <w:t xml:space="preserve">puumateriaali on </w:t>
      </w:r>
      <w:r>
        <w:rPr>
          <w:color w:val="2F4F4F"/>
        </w:rPr>
        <w:t xml:space="preserve">runsas </w:t>
      </w:r>
      <w:r>
        <w:t xml:space="preserve">ja hiilineutraali uusiutuva luonnonvara, se on herättänyt suurta kiinnostusta uusiutuvan energian lähteenä. Vuonna 1991 </w:t>
      </w:r>
      <w:r>
        <w:t xml:space="preserve">puuta korjattiin </w:t>
      </w:r>
      <w:r>
        <w:t xml:space="preserve">noin </w:t>
      </w:r>
      <w:r>
        <w:t xml:space="preserve">kuutiokilometriä</w:t>
      </w:r>
      <w:r>
        <w:rPr>
          <w:color w:val="556B2F"/>
        </w:rPr>
        <w:t xml:space="preserve">3.5</w:t>
      </w:r>
      <w:r>
        <w:t xml:space="preserve"/>
      </w:r>
      <w:r>
        <w:t xml:space="preserve">. Puuta </w:t>
      </w:r>
      <w:r>
        <w:t xml:space="preserve">käytettiin pääasiassa </w:t>
      </w:r>
      <w:r>
        <w:rPr>
          <w:color w:val="6B8E23"/>
        </w:rPr>
        <w:t xml:space="preserve">huonekaluihin </w:t>
      </w:r>
      <w:r>
        <w:t xml:space="preserve">ja talonrakentamiseen.</w:t>
      </w:r>
    </w:p>
    <w:p>
      <w:r>
        <w:rPr>
          <w:b/>
        </w:rPr>
        <w:t xml:space="preserve">Kysymys 0</w:t>
      </w:r>
    </w:p>
    <w:p>
      <w:r>
        <w:t xml:space="preserve">Kuinka monta kuutiometriä kasvavaa puustoa on maapallolla?</w:t>
      </w:r>
    </w:p>
    <w:p>
      <w:r>
        <w:rPr>
          <w:b/>
        </w:rPr>
        <w:t xml:space="preserve">Kysymys 1</w:t>
      </w:r>
    </w:p>
    <w:p>
      <w:r>
        <w:t xml:space="preserve">Kuinka monta prosenttia maapallon metsäpinta-alasta on kaupallista?</w:t>
      </w:r>
    </w:p>
    <w:p>
      <w:r>
        <w:rPr>
          <w:b/>
        </w:rPr>
        <w:t xml:space="preserve">Kysymys 2</w:t>
      </w:r>
    </w:p>
    <w:p>
      <w:r>
        <w:t xml:space="preserve">Mihin rakennusten lisäksi puuta usein käytetään?</w:t>
      </w:r>
    </w:p>
    <w:p>
      <w:r>
        <w:rPr>
          <w:b/>
        </w:rPr>
        <w:t xml:space="preserve">Kysymys 3</w:t>
      </w:r>
    </w:p>
    <w:p>
      <w:r>
        <w:t xml:space="preserve">Kuinka monta kuutiokilometriä valtavasta kantametsästä hakattiin puuta vuonna 1991?</w:t>
      </w:r>
    </w:p>
    <w:p>
      <w:r>
        <w:rPr>
          <w:b/>
        </w:rPr>
        <w:t xml:space="preserve">Kysymys 4</w:t>
      </w:r>
    </w:p>
    <w:p>
      <w:r>
        <w:t xml:space="preserve">Mikä muu adjektiivi kuvaa puuta sen lisäksi, että se on hiilineutraali, mikä tekee siitä houkuttelevan uusiutuvan energialähteen?</w:t>
      </w:r>
    </w:p>
    <w:p>
      <w:r>
        <w:rPr>
          <w:b/>
        </w:rPr>
        <w:t xml:space="preserve">Teksti numero 2</w:t>
      </w:r>
    </w:p>
    <w:p>
      <w:r>
        <w:t xml:space="preserve">Kanadan </w:t>
      </w:r>
      <w:r>
        <w:rPr>
          <w:color w:val="DCDCDC"/>
        </w:rPr>
        <w:t xml:space="preserve">New Brunswickin </w:t>
      </w:r>
      <w:r>
        <w:t xml:space="preserve">provinssista löydettiin</w:t>
      </w:r>
      <w:r>
        <w:rPr>
          <w:color w:val="A9A9A9"/>
        </w:rPr>
        <w:t xml:space="preserve">2011</w:t>
      </w:r>
      <w:r>
        <w:t xml:space="preserve"> varhaisimmat tunnetut kasvit, jotka ovat kasvattaneet puuta noin </w:t>
      </w:r>
      <w:r>
        <w:rPr>
          <w:color w:val="2F4F4F"/>
        </w:rPr>
        <w:t xml:space="preserve">395-400 </w:t>
      </w:r>
      <w:r>
        <w:t xml:space="preserve">miljoonaa vuotta sitten. Puu voidaan ajoittaa </w:t>
      </w:r>
      <w:r>
        <w:rPr>
          <w:color w:val="556B2F"/>
        </w:rPr>
        <w:t xml:space="preserve">hiilidioksidiajoituksella </w:t>
      </w:r>
      <w:r>
        <w:t xml:space="preserve">ja joidenkin lajien osalta dendrokronologialla, jolloin voidaan tehdä päätelmiä siitä, milloin puuesine on syntynyt.</w:t>
      </w:r>
    </w:p>
    <w:p>
      <w:r>
        <w:rPr>
          <w:b/>
        </w:rPr>
        <w:t xml:space="preserve">Kysymys 0</w:t>
      </w:r>
    </w:p>
    <w:p>
      <w:r>
        <w:t xml:space="preserve">Minä vuonna löydettiin ensimmäiset puuta kasvavat kasvit?</w:t>
      </w:r>
    </w:p>
    <w:p>
      <w:r>
        <w:rPr>
          <w:b/>
        </w:rPr>
        <w:t xml:space="preserve">Kysymys 1</w:t>
      </w:r>
    </w:p>
    <w:p>
      <w:r>
        <w:t xml:space="preserve">Mistä Kanadan maakunnasta löydettiin vanhimmat puuvartiset kasvit?</w:t>
      </w:r>
    </w:p>
    <w:p>
      <w:r>
        <w:rPr>
          <w:b/>
        </w:rPr>
        <w:t xml:space="preserve">Kysymys 2</w:t>
      </w:r>
    </w:p>
    <w:p>
      <w:r>
        <w:t xml:space="preserve">Jos dendrokronologiaa ei voida käyttää, mitä menetelmää tutkijat käyttäisivät puun ajoittamiseksi?</w:t>
      </w:r>
    </w:p>
    <w:p>
      <w:r>
        <w:rPr>
          <w:b/>
        </w:rPr>
        <w:t xml:space="preserve">Kysymys 3</w:t>
      </w:r>
    </w:p>
    <w:p>
      <w:r>
        <w:t xml:space="preserve">Kuinka monta miljoonaa vuotta vanhoja New Brunswickista löydetyt kasvit olivat?</w:t>
      </w:r>
    </w:p>
    <w:p>
      <w:r>
        <w:rPr>
          <w:b/>
        </w:rPr>
        <w:t xml:space="preserve">Teksti numero 3</w:t>
      </w:r>
    </w:p>
    <w:p>
      <w:r>
        <w:t xml:space="preserve">Ihmiset ovat vuosituhansien ajan käyttäneet puuta moniin tarkoituksiin, pääasiassa polttoaineena tai </w:t>
      </w:r>
      <w:r>
        <w:rPr>
          <w:color w:val="A9A9A9"/>
        </w:rPr>
        <w:t xml:space="preserve">rakennusmateriaalina </w:t>
      </w:r>
      <w:r>
        <w:rPr>
          <w:color w:val="DCDCDC"/>
        </w:rPr>
        <w:t xml:space="preserve">talojen</w:t>
      </w:r>
      <w:r>
        <w:t xml:space="preserve">, työkalujen, </w:t>
      </w:r>
      <w:r>
        <w:rPr>
          <w:color w:val="2F4F4F"/>
        </w:rPr>
        <w:t xml:space="preserve">aseiden</w:t>
      </w:r>
      <w:r>
        <w:t xml:space="preserve">, </w:t>
      </w:r>
      <w:r>
        <w:rPr>
          <w:color w:val="556B2F"/>
        </w:rPr>
        <w:t xml:space="preserve">huonekalujen</w:t>
      </w:r>
      <w:r>
        <w:t xml:space="preserve">, pakkausten, taideteosten ja paperin </w:t>
      </w:r>
      <w:r>
        <w:t xml:space="preserve">valmistukseen</w:t>
      </w:r>
      <w:r>
        <w:t xml:space="preserve">. </w:t>
      </w:r>
      <w:r>
        <w:rPr>
          <w:color w:val="6B8E23"/>
        </w:rPr>
        <w:t xml:space="preserve">Puurenkaiden leveyden </w:t>
      </w:r>
      <w:r>
        <w:t xml:space="preserve">ja isotooppirunsauden </w:t>
      </w:r>
      <w:r>
        <w:t xml:space="preserve">vuosittaiset vaihtelut </w:t>
      </w:r>
      <w:r>
        <w:t xml:space="preserve">antavat viitteitä tuolloin vallinneesta ilmastosta</w:t>
      </w:r>
      <w:r>
        <w:t xml:space="preserve">.</w:t>
      </w:r>
    </w:p>
    <w:p>
      <w:r>
        <w:rPr>
          <w:b/>
        </w:rPr>
        <w:t xml:space="preserve">Kysymys 0</w:t>
      </w:r>
    </w:p>
    <w:p>
      <w:r>
        <w:t xml:space="preserve">Mikä on ollut puun ensisijainen käyttötarkoitus vuosituhansien ajan polttoaineen lisäksi?</w:t>
      </w:r>
    </w:p>
    <w:p>
      <w:r>
        <w:rPr>
          <w:b/>
        </w:rPr>
        <w:t xml:space="preserve">Kysymys 1</w:t>
      </w:r>
    </w:p>
    <w:p>
      <w:r>
        <w:t xml:space="preserve">Mikä on usein puusta tehtyä ja tarjoaa ihmisille suojaa?</w:t>
      </w:r>
    </w:p>
    <w:p>
      <w:r>
        <w:rPr>
          <w:b/>
        </w:rPr>
        <w:t xml:space="preserve">Kysymys 2</w:t>
      </w:r>
    </w:p>
    <w:p>
      <w:r>
        <w:t xml:space="preserve">Jos haluamme saada vihjeitä jonkin paikan ilmastosta, voimme tarkastella isotooppirunsauksien vaihtelua tai mitä muuta?</w:t>
      </w:r>
    </w:p>
    <w:p>
      <w:r>
        <w:rPr>
          <w:b/>
        </w:rPr>
        <w:t xml:space="preserve">Kysymys 3</w:t>
      </w:r>
    </w:p>
    <w:p>
      <w:r>
        <w:t xml:space="preserve">Mitä puusta voisi tehdä, jota voisi käyttää hyökkääjien torjumiseen?</w:t>
      </w:r>
    </w:p>
    <w:p>
      <w:r>
        <w:rPr>
          <w:b/>
        </w:rPr>
        <w:t xml:space="preserve">Kysymys 4</w:t>
      </w:r>
    </w:p>
    <w:p>
      <w:r>
        <w:t xml:space="preserve">Mihin usein puusta valmistettujen tavaroiden luokkaan tuoli kuuluu?</w:t>
      </w:r>
    </w:p>
    <w:p>
      <w:r>
        <w:rPr>
          <w:b/>
        </w:rPr>
        <w:t xml:space="preserve">Teksti numero 4</w:t>
      </w:r>
    </w:p>
    <w:p>
      <w:r>
        <w:t xml:space="preserve">Puuta varsinaisessa merkityksessä tuottavat </w:t>
      </w:r>
      <w:r>
        <w:rPr>
          <w:color w:val="A9A9A9"/>
        </w:rPr>
        <w:t xml:space="preserve">puut</w:t>
      </w:r>
      <w:r>
        <w:t xml:space="preserve">, joiden läpimitta kasvaa muodostamalla olemassa olevan puun ja sisäisen kuoren väliin uusia </w:t>
      </w:r>
      <w:r>
        <w:rPr>
          <w:color w:val="DCDCDC"/>
        </w:rPr>
        <w:t xml:space="preserve">puukerroksia, </w:t>
      </w:r>
      <w:r>
        <w:t xml:space="preserve">jotka ympäröivät koko rungon, elävät oksat ja juuret. Tätä prosessia kutsutaan </w:t>
      </w:r>
      <w:r>
        <w:rPr>
          <w:color w:val="2F4F4F"/>
        </w:rPr>
        <w:t xml:space="preserve">sekundaariseksi kasvuksi</w:t>
      </w:r>
      <w:r>
        <w:t xml:space="preserve">; se on seurausta solujen jakautumisesta verisuonikammiossa, lateraalisessa meristemissä ja uusien solujen laajenemisesta. Jos on </w:t>
      </w:r>
      <w:r>
        <w:t xml:space="preserve">selviä </w:t>
      </w:r>
      <w:r>
        <w:rPr>
          <w:color w:val="556B2F"/>
        </w:rPr>
        <w:t xml:space="preserve">vuodenaikoja</w:t>
      </w:r>
      <w:r>
        <w:t xml:space="preserve">, kasvu voi tapahtua vuosi- tai kausiluonteisesti, jolloin syntyy kasvurenkaita, jotka näkyvät yleensä selvimmin tukin päässä, mutta myös muilla pinnoilla. Jos vuodenaika on vuosittainen, näitä kasvurenkaita kutsutaan </w:t>
      </w:r>
      <w:r>
        <w:rPr>
          <w:color w:val="6B8E23"/>
        </w:rPr>
        <w:t xml:space="preserve">vuosirenkaiksi</w:t>
      </w:r>
      <w:r>
        <w:t xml:space="preserve">. Jos vuodenaikojen välillä ei ole eroa, vuosirenkaat ovat todennäköisesti epäselviä tai puuttuvat kokonaan.</w:t>
      </w:r>
    </w:p>
    <w:p>
      <w:r>
        <w:rPr>
          <w:b/>
        </w:rPr>
        <w:t xml:space="preserve">Kysymys 0</w:t>
      </w:r>
    </w:p>
    <w:p>
      <w:r>
        <w:t xml:space="preserve">Mistä puu tulee?</w:t>
      </w:r>
    </w:p>
    <w:p>
      <w:r>
        <w:rPr>
          <w:b/>
        </w:rPr>
        <w:t xml:space="preserve">Kysymys 1</w:t>
      </w:r>
    </w:p>
    <w:p>
      <w:r>
        <w:t xml:space="preserve">Mikä muodostuu puuhun kasvattaakseen sen läpimittaa?</w:t>
      </w:r>
    </w:p>
    <w:p>
      <w:r>
        <w:rPr>
          <w:b/>
        </w:rPr>
        <w:t xml:space="preserve">Kysymys 2</w:t>
      </w:r>
    </w:p>
    <w:p>
      <w:r>
        <w:t xml:space="preserve">Miksi kutsutaan sitä prosessia, jossa puut kasvavat ulos ja kasvavat suuremmiksi?</w:t>
      </w:r>
    </w:p>
    <w:p>
      <w:r>
        <w:rPr>
          <w:b/>
        </w:rPr>
        <w:t xml:space="preserve">Kysymys 3</w:t>
      </w:r>
    </w:p>
    <w:p>
      <w:r>
        <w:t xml:space="preserve">Mitä monissa paikoissa on neljä, jotka aiheuttavat puun vuosirenkaita?</w:t>
      </w:r>
    </w:p>
    <w:p>
      <w:r>
        <w:rPr>
          <w:b/>
        </w:rPr>
        <w:t xml:space="preserve">Kysymys 4</w:t>
      </w:r>
    </w:p>
    <w:p>
      <w:r>
        <w:t xml:space="preserve">Jos jossakin paikassa on vuodenaikoja, miksi kutsutaan siellä olevien puiden vuosirenkaita?</w:t>
      </w:r>
    </w:p>
    <w:p>
      <w:r>
        <w:rPr>
          <w:b/>
        </w:rPr>
        <w:t xml:space="preserve">Teksti numero 5</w:t>
      </w:r>
    </w:p>
    <w:p>
      <w:r>
        <w:t xml:space="preserve">Jos vuosirenkaan sisällä on eroja, se osa vuosirenkaasta, joka on lähimpänä puun keskiosaa ja joka muodostuu kasvukauden alkupuolella, kun kasvu on nopeaa, koostuu yleensä </w:t>
      </w:r>
      <w:r>
        <w:rPr>
          <w:color w:val="A9A9A9"/>
        </w:rPr>
        <w:t xml:space="preserve">leveämmistä </w:t>
      </w:r>
      <w:r>
        <w:t xml:space="preserve">osista. Se on yleensä </w:t>
      </w:r>
      <w:r>
        <w:t xml:space="preserve">väriltään </w:t>
      </w:r>
      <w:r>
        <w:rPr>
          <w:color w:val="DCDCDC"/>
        </w:rPr>
        <w:t xml:space="preserve">vaaleampi </w:t>
      </w:r>
      <w:r>
        <w:t xml:space="preserve">kuin lähellä vuosirenkaan ulompaa osaa oleva osa, ja sitä kutsutaan </w:t>
      </w:r>
      <w:r>
        <w:rPr>
          <w:color w:val="2F4F4F"/>
        </w:rPr>
        <w:t xml:space="preserve">varhaispuuksi </w:t>
      </w:r>
      <w:r>
        <w:t xml:space="preserve">tai kevätpuuksi. </w:t>
      </w:r>
      <w:r>
        <w:rPr>
          <w:color w:val="556B2F"/>
        </w:rPr>
        <w:t xml:space="preserve">Ulompi </w:t>
      </w:r>
      <w:r>
        <w:t xml:space="preserve">osa, joka muodostuu myöhemmin kauden aikana, tunnetaan tällöin </w:t>
      </w:r>
      <w:r>
        <w:rPr>
          <w:color w:val="6B8E23"/>
        </w:rPr>
        <w:t xml:space="preserve">myöhäispuuna </w:t>
      </w:r>
      <w:r>
        <w:t xml:space="preserve">tai kesäpuuna. Puulajista riippuen on kuitenkin suuria eroja (ks. jäljempänä).</w:t>
      </w:r>
    </w:p>
    <w:p>
      <w:r>
        <w:rPr>
          <w:b/>
        </w:rPr>
        <w:t xml:space="preserve">Kysymys 0</w:t>
      </w:r>
    </w:p>
    <w:p>
      <w:r>
        <w:t xml:space="preserve">Jos vuosirenkaassa on eroja yhden kasvukauden aikana, olisiko puun keskustaa lähinnä oleva osa kapeampi vai leveämpi?</w:t>
      </w:r>
    </w:p>
    <w:p>
      <w:r>
        <w:rPr>
          <w:b/>
        </w:rPr>
        <w:t xml:space="preserve">Kysymys 1</w:t>
      </w:r>
    </w:p>
    <w:p>
      <w:r>
        <w:t xml:space="preserve">Mitä nimeä käytetään kevätpuun lisäksi kasvukauden alussa muodostuvasta kasvurengasosasta?</w:t>
      </w:r>
    </w:p>
    <w:p>
      <w:r>
        <w:rPr>
          <w:b/>
        </w:rPr>
        <w:t xml:space="preserve">Kysymys 2</w:t>
      </w:r>
    </w:p>
    <w:p>
      <w:r>
        <w:t xml:space="preserve">Jos kevätpuun vastakohta on kesäpuu, mikä on varhaispuun vastakohta?</w:t>
      </w:r>
    </w:p>
    <w:p>
      <w:r>
        <w:rPr>
          <w:b/>
        </w:rPr>
        <w:t xml:space="preserve">Kysymys 3</w:t>
      </w:r>
    </w:p>
    <w:p>
      <w:r>
        <w:t xml:space="preserve">Onko varhaispuu yleensä vaaleampaa tai tummempaa kuin kasvurengas, joka muodostuu myöhemmin kasvukaudella?</w:t>
      </w:r>
    </w:p>
    <w:p>
      <w:r>
        <w:rPr>
          <w:b/>
        </w:rPr>
        <w:t xml:space="preserve">Kysymys 4</w:t>
      </w:r>
    </w:p>
    <w:p>
      <w:r>
        <w:t xml:space="preserve">Onko kesäpuu kasvuston sisempi vai ulompi osa?</w:t>
      </w:r>
    </w:p>
    <w:p>
      <w:r>
        <w:rPr>
          <w:b/>
        </w:rPr>
        <w:t xml:space="preserve">Teksti numero 6</w:t>
      </w:r>
    </w:p>
    <w:p>
      <w:r>
        <w:rPr>
          <w:color w:val="A9A9A9"/>
        </w:rPr>
        <w:t xml:space="preserve">Solmu </w:t>
      </w:r>
      <w:r>
        <w:t xml:space="preserve">on tietynlainen puute puupalassa; se vaikuttaa puun teknisiin ominaisuuksiin vähentäen yleensä paikallista </w:t>
      </w:r>
      <w:r>
        <w:rPr>
          <w:color w:val="DCDCDC"/>
        </w:rPr>
        <w:t xml:space="preserve">lujuutta </w:t>
      </w:r>
      <w:r>
        <w:t xml:space="preserve">ja lisäten halkeilutaipumusta puun rungon suuntaisesti, mutta sitä voidaan hyödyntää myös visuaalisen vaikutelman aikaansaamiseksi. </w:t>
      </w:r>
      <w:r>
        <w:t xml:space="preserve">Pitkittäissahatussa lankussa solmu näkyy suunnilleen pyöreänä "kiinteänä" (yleensä </w:t>
      </w:r>
      <w:r>
        <w:rPr>
          <w:color w:val="556B2F"/>
        </w:rPr>
        <w:t xml:space="preserve">tummempana</w:t>
      </w:r>
      <w:r>
        <w:t xml:space="preserve">) puupalana, jonka ympärillä muun puun jyvä "virtaa" (jakautuu ja yhdistyy). Solmun sisällä puun suunta (puun jyväsuunta) </w:t>
      </w:r>
      <w:r>
        <w:rPr>
          <w:color w:val="6B8E23"/>
        </w:rPr>
        <w:t xml:space="preserve">90</w:t>
      </w:r>
      <w:r>
        <w:t xml:space="preserve">poikkeaa jopa astetta tavallisen puun jyväsuunnasta.</w:t>
      </w:r>
    </w:p>
    <w:p>
      <w:r>
        <w:rPr>
          <w:b/>
        </w:rPr>
        <w:t xml:space="preserve">Kysymys 0</w:t>
      </w:r>
    </w:p>
    <w:p>
      <w:r>
        <w:t xml:space="preserve">Millainen pyöreä epätäydellisyys puupalassa on nimeltään?</w:t>
      </w:r>
    </w:p>
    <w:p>
      <w:r>
        <w:rPr>
          <w:b/>
        </w:rPr>
        <w:t xml:space="preserve">Kysymys 1</w:t>
      </w:r>
    </w:p>
    <w:p>
      <w:r>
        <w:t xml:space="preserve">Mitä puun ominaisuutta solmu yleensä vähentää sitä ympäröivässä puussa?</w:t>
      </w:r>
    </w:p>
    <w:p>
      <w:r>
        <w:rPr>
          <w:b/>
        </w:rPr>
        <w:t xml:space="preserve">Kysymys 2</w:t>
      </w:r>
    </w:p>
    <w:p>
      <w:r>
        <w:t xml:space="preserve">Mihin suuntaan puuta usein sahataan niin, että solmu näyttää yhtenäiseltä ympyrältä, jonka ympäri puunjuuri kulkee?</w:t>
      </w:r>
    </w:p>
    <w:p>
      <w:r>
        <w:rPr>
          <w:b/>
        </w:rPr>
        <w:t xml:space="preserve">Kysymys 3</w:t>
      </w:r>
    </w:p>
    <w:p>
      <w:r>
        <w:t xml:space="preserve">Ovatko oksat yleensä vaaleampia tai tummempia kuin ympäröivä puu?</w:t>
      </w:r>
    </w:p>
    <w:p>
      <w:r>
        <w:rPr>
          <w:b/>
        </w:rPr>
        <w:t xml:space="preserve">Kysymys 4</w:t>
      </w:r>
    </w:p>
    <w:p>
      <w:r>
        <w:t xml:space="preserve">Kuinka monta astetta puun jyväsuunta voi poiketa tavallisesta puusta?</w:t>
      </w:r>
    </w:p>
    <w:p>
      <w:r>
        <w:rPr>
          <w:b/>
        </w:rPr>
        <w:t xml:space="preserve">Teksti numero 7</w:t>
      </w:r>
    </w:p>
    <w:p>
      <w:r>
        <w:t xml:space="preserve">Puussa solmu on joko sivuhaaran tyvi tai </w:t>
      </w:r>
      <w:r>
        <w:rPr>
          <w:color w:val="A9A9A9"/>
        </w:rPr>
        <w:t xml:space="preserve">lepotilassa oleva silmu</w:t>
      </w:r>
      <w:r>
        <w:t xml:space="preserve">. </w:t>
      </w:r>
      <w:r>
        <w:t xml:space="preserve">Solmu (kun se on sivuhaaran tyvi) on </w:t>
      </w:r>
      <w:r>
        <w:t xml:space="preserve">muodoltaan </w:t>
      </w:r>
      <w:r>
        <w:rPr>
          <w:color w:val="DCDCDC"/>
        </w:rPr>
        <w:t xml:space="preserve">kartiomainen </w:t>
      </w:r>
      <w:r>
        <w:t xml:space="preserve">(siksi sen </w:t>
      </w:r>
      <w:r>
        <w:t xml:space="preserve">poikkileikkaus on </w:t>
      </w:r>
      <w:r>
        <w:t xml:space="preserve">suurin piirtein </w:t>
      </w:r>
      <w:r>
        <w:rPr>
          <w:color w:val="2F4F4F"/>
        </w:rPr>
        <w:t xml:space="preserve">pyöreä), </w:t>
      </w:r>
      <w:r>
        <w:t xml:space="preserve">ja sen sisäkärki on rungon </w:t>
      </w:r>
      <w:r>
        <w:rPr>
          <w:color w:val="556B2F"/>
        </w:rPr>
        <w:t xml:space="preserve">läpimitan </w:t>
      </w:r>
      <w:r>
        <w:t xml:space="preserve">siinä kohdassa, </w:t>
      </w:r>
      <w:r>
        <w:t xml:space="preserve">jossa kasvin verisuonikammio sijaitsi oksan muodostuessa silmuksi.</w:t>
      </w:r>
    </w:p>
    <w:p>
      <w:r>
        <w:rPr>
          <w:b/>
        </w:rPr>
        <w:t xml:space="preserve">Kysymys 0</w:t>
      </w:r>
    </w:p>
    <w:p>
      <w:r>
        <w:t xml:space="preserve">Mikä muu puun ominaisuus kuin sivuhaaran tyvi aiheuttaa solmun?</w:t>
      </w:r>
    </w:p>
    <w:p>
      <w:r>
        <w:rPr>
          <w:b/>
        </w:rPr>
        <w:t xml:space="preserve">Kysymys 1</w:t>
      </w:r>
    </w:p>
    <w:p>
      <w:r>
        <w:t xml:space="preserve">Minkä muotoinen on sivuhaaran tyvestä muodostuva solmu?</w:t>
      </w:r>
    </w:p>
    <w:p>
      <w:r>
        <w:rPr>
          <w:b/>
        </w:rPr>
        <w:t xml:space="preserve">Kysymys 2</w:t>
      </w:r>
    </w:p>
    <w:p>
      <w:r>
        <w:t xml:space="preserve">Mikä varren mitta määrittää solmun sisäkärjen sijainnin?</w:t>
      </w:r>
    </w:p>
    <w:p>
      <w:r>
        <w:rPr>
          <w:b/>
        </w:rPr>
        <w:t xml:space="preserve">Kysymys 3</w:t>
      </w:r>
    </w:p>
    <w:p>
      <w:r>
        <w:t xml:space="preserve">Koska solmun muoto on kartiomainen, minkä muotoinen on sen poikkileikkaus?</w:t>
      </w:r>
    </w:p>
    <w:p>
      <w:r>
        <w:rPr>
          <w:b/>
        </w:rPr>
        <w:t xml:space="preserve">Teksti numero 8</w:t>
      </w:r>
    </w:p>
    <w:p>
      <w:r>
        <w:t xml:space="preserve">Puun kehityksen aikana alaraajat </w:t>
      </w:r>
      <w:r>
        <w:rPr>
          <w:color w:val="A9A9A9"/>
        </w:rPr>
        <w:t xml:space="preserve">kuolevat </w:t>
      </w:r>
      <w:r>
        <w:t xml:space="preserve">usein</w:t>
      </w:r>
      <w:r>
        <w:t xml:space="preserve">, mutta ne voivat pysyä kiinni jonkin aikaa, joskus </w:t>
      </w:r>
      <w:r>
        <w:rPr>
          <w:color w:val="DCDCDC"/>
        </w:rPr>
        <w:t xml:space="preserve">vuosia</w:t>
      </w:r>
      <w:r>
        <w:t xml:space="preserve">. </w:t>
      </w:r>
      <w:r>
        <w:t xml:space="preserve">Kiinnittyvän rungon myöhemmät kasvukerrokset eivät enää ole tiiviisti yhteydessä kuolleeseen raajaan, vaan ne kasvavat </w:t>
      </w:r>
      <w:r>
        <w:rPr>
          <w:color w:val="2F4F4F"/>
        </w:rPr>
        <w:t xml:space="preserve">sen ympärillä</w:t>
      </w:r>
      <w:r>
        <w:t xml:space="preserve">. </w:t>
      </w:r>
      <w:r>
        <w:t xml:space="preserve">Näin ollen kuolleet oksat tuottavat oksia, jotka </w:t>
      </w:r>
      <w:r>
        <w:rPr>
          <w:color w:val="556B2F"/>
        </w:rPr>
        <w:t xml:space="preserve">eivät ole kiinnittyneitä </w:t>
      </w:r>
      <w:r>
        <w:t xml:space="preserve">ja jotka todennäköisesti putoavat pois, kun puu on sahattu </w:t>
      </w:r>
      <w:r>
        <w:rPr>
          <w:color w:val="6B8E23"/>
        </w:rPr>
        <w:t xml:space="preserve">laudoiksi</w:t>
      </w:r>
      <w:r>
        <w:t xml:space="preserve">.</w:t>
      </w:r>
    </w:p>
    <w:p>
      <w:r>
        <w:rPr>
          <w:b/>
        </w:rPr>
        <w:t xml:space="preserve">Kysymys 0</w:t>
      </w:r>
    </w:p>
    <w:p>
      <w:r>
        <w:t xml:space="preserve">Mitä puun alaraajat yleensä tekevät kehityksen aikana?</w:t>
      </w:r>
    </w:p>
    <w:p>
      <w:r>
        <w:rPr>
          <w:b/>
        </w:rPr>
        <w:t xml:space="preserve">Kysymys 1</w:t>
      </w:r>
    </w:p>
    <w:p>
      <w:r>
        <w:t xml:space="preserve">Kuinka kauan kuollut alaraaja voi olla kiinni puussa?</w:t>
      </w:r>
    </w:p>
    <w:p>
      <w:r>
        <w:rPr>
          <w:b/>
        </w:rPr>
        <w:t xml:space="preserve">Kysymys 2</w:t>
      </w:r>
    </w:p>
    <w:p>
      <w:r>
        <w:t xml:space="preserve">Missä seuraavat kerrokset kasvavat sen sijaan, että ne liittyisivät kuolleeseen raajaan?</w:t>
      </w:r>
    </w:p>
    <w:p>
      <w:r>
        <w:rPr>
          <w:b/>
        </w:rPr>
        <w:t xml:space="preserve">Kysymys 3</w:t>
      </w:r>
    </w:p>
    <w:p>
      <w:r>
        <w:t xml:space="preserve">Ovatko kuolleiden puiden oksien muodostamat oksat kiinnittyneitä vai kiinnittymättömiä?</w:t>
      </w:r>
    </w:p>
    <w:p>
      <w:r>
        <w:rPr>
          <w:b/>
        </w:rPr>
        <w:t xml:space="preserve">Kysymys 4</w:t>
      </w:r>
    </w:p>
    <w:p>
      <w:r>
        <w:t xml:space="preserve">Irronnut solmu luultavasti putoaa puusta, kun joku sahaa sen mihin?</w:t>
      </w:r>
    </w:p>
    <w:p>
      <w:r>
        <w:rPr>
          <w:b/>
        </w:rPr>
        <w:t xml:space="preserve">Teksti numero 9</w:t>
      </w:r>
    </w:p>
    <w:p>
      <w:r>
        <w:t xml:space="preserve">Sahatavaran ja rakennuspuun </w:t>
      </w:r>
      <w:r>
        <w:rPr>
          <w:color w:val="A9A9A9"/>
        </w:rPr>
        <w:t xml:space="preserve">luokittelussa </w:t>
      </w:r>
      <w:r>
        <w:t xml:space="preserve">oksat luokitellaan niiden muodon, </w:t>
      </w:r>
      <w:r>
        <w:rPr>
          <w:color w:val="DCDCDC"/>
        </w:rPr>
        <w:t xml:space="preserve">koon</w:t>
      </w:r>
      <w:r>
        <w:t xml:space="preserve">, lujuuden ja lujuuden mukaan, jolla ne pysyvät paikallaan. </w:t>
      </w:r>
      <w:r>
        <w:rPr>
          <w:color w:val="2F4F4F"/>
        </w:rPr>
        <w:t xml:space="preserve">Lujuuteen </w:t>
      </w:r>
      <w:r>
        <w:t xml:space="preserve">vaikuttaa muun muassa se, kuinka kauan oksa oli kuollut, kun siihen kiinnittyvä runko jatkoi kasvuaan.</w:t>
      </w:r>
    </w:p>
    <w:p>
      <w:r>
        <w:rPr>
          <w:b/>
        </w:rPr>
        <w:t xml:space="preserve">Kysymys 0</w:t>
      </w:r>
    </w:p>
    <w:p>
      <w:r>
        <w:t xml:space="preserve">Mikä on prosessi, jossa solmut luokitellaan?</w:t>
      </w:r>
    </w:p>
    <w:p>
      <w:r>
        <w:rPr>
          <w:b/>
        </w:rPr>
        <w:t xml:space="preserve">Kysymys 1</w:t>
      </w:r>
    </w:p>
    <w:p>
      <w:r>
        <w:t xml:space="preserve">Mikä solmun ominaisuus luokitellaan lujuuden, lujuuden ja muodon ohella?</w:t>
      </w:r>
    </w:p>
    <w:p>
      <w:r>
        <w:rPr>
          <w:b/>
        </w:rPr>
        <w:t xml:space="preserve">Kysymys 2</w:t>
      </w:r>
    </w:p>
    <w:p>
      <w:r>
        <w:t xml:space="preserve">Mihin solmujen ominaisuuteen vaikuttaa se, kuinka kauan oksa pysyi puussa, kun runko jatkoi kasvuaan?</w:t>
      </w:r>
    </w:p>
    <w:p>
      <w:r>
        <w:rPr>
          <w:b/>
        </w:rPr>
        <w:t xml:space="preserve">Teksti numero 10</w:t>
      </w:r>
    </w:p>
    <w:p>
      <w:r>
        <w:t xml:space="preserve">Solmut eivät välttämättä vaikuta </w:t>
      </w:r>
      <w:r>
        <w:t xml:space="preserve">rakennepuun </w:t>
      </w:r>
      <w:r>
        <w:rPr>
          <w:color w:val="A9A9A9"/>
        </w:rPr>
        <w:t xml:space="preserve">jäykkyyteen</w:t>
      </w:r>
      <w:r>
        <w:t xml:space="preserve">, vaan se riippuu niiden koosta ja sijainnista. Jäykkyys ja elastinen lujuus riippuvat enemmän </w:t>
      </w:r>
      <w:r>
        <w:rPr>
          <w:color w:val="DCDCDC"/>
        </w:rPr>
        <w:t xml:space="preserve">terveestä puusta </w:t>
      </w:r>
      <w:r>
        <w:t xml:space="preserve">kuin paikallisista vioista. Murtolujuus on hyvin altis </w:t>
      </w:r>
      <w:r>
        <w:rPr>
          <w:color w:val="2F4F4F"/>
        </w:rPr>
        <w:t xml:space="preserve">vioille</w:t>
      </w:r>
      <w:r>
        <w:t xml:space="preserve">. </w:t>
      </w:r>
      <w:r>
        <w:t xml:space="preserve">Terveet oksat eivät heikennä puuta, kun sitä puristetaan </w:t>
      </w:r>
      <w:r>
        <w:rPr>
          <w:color w:val="556B2F"/>
        </w:rPr>
        <w:t xml:space="preserve">yhdensuuntaisesti </w:t>
      </w:r>
      <w:r>
        <w:t xml:space="preserve">puun suuntaisesti.</w:t>
      </w:r>
    </w:p>
    <w:p>
      <w:r>
        <w:rPr>
          <w:b/>
        </w:rPr>
        <w:t xml:space="preserve">Kysymys 0</w:t>
      </w:r>
    </w:p>
    <w:p>
      <w:r>
        <w:t xml:space="preserve">Mihin puun murtolujuus on altis? </w:t>
      </w:r>
    </w:p>
    <w:p>
      <w:r>
        <w:rPr>
          <w:b/>
        </w:rPr>
        <w:t xml:space="preserve">Kysymys 1</w:t>
      </w:r>
    </w:p>
    <w:p>
      <w:r>
        <w:t xml:space="preserve">Mihin rakennepuun ominaisuuksiin solmun sijainti ja koko voivat vaikuttaa?</w:t>
      </w:r>
    </w:p>
    <w:p>
      <w:r>
        <w:rPr>
          <w:b/>
        </w:rPr>
        <w:t xml:space="preserve">Kysymys 2</w:t>
      </w:r>
    </w:p>
    <w:p>
      <w:r>
        <w:t xml:space="preserve">Mistä jäykkyys ja kimmoisuus riippuvat enemmän kuin vioista?</w:t>
      </w:r>
    </w:p>
    <w:p>
      <w:r>
        <w:rPr>
          <w:b/>
        </w:rPr>
        <w:t xml:space="preserve">Kysymys 3</w:t>
      </w:r>
    </w:p>
    <w:p>
      <w:r>
        <w:t xml:space="preserve">Mikä puristussuunta suhteessa puun juoniin ei heikennä puuta, jossa on terveitä oksia?</w:t>
      </w:r>
    </w:p>
    <w:p>
      <w:r>
        <w:rPr>
          <w:b/>
        </w:rPr>
        <w:t xml:space="preserve">Teksti numero 11</w:t>
      </w:r>
    </w:p>
    <w:p>
      <w:r>
        <w:t xml:space="preserve">Joissakin koristeellisissa sovelluksissa voi olla toivottavaa, että puu, jossa on oksia, on visuaalisesti </w:t>
      </w:r>
      <w:r>
        <w:rPr>
          <w:color w:val="A9A9A9"/>
        </w:rPr>
        <w:t xml:space="preserve">kiinnostavaa</w:t>
      </w:r>
      <w:r>
        <w:t xml:space="preserve">. </w:t>
      </w:r>
      <w:r>
        <w:t xml:space="preserve">Käyttökohteissa, joissa puuta maalataan, kuten jalkalistoissa, julkisivulevyissä, ovenkarmeissa ja huonekaluissa, puun sisältämät hartsit voivat jatkaa </w:t>
      </w:r>
      <w:r>
        <w:t xml:space="preserve">oksan pintaan </w:t>
      </w:r>
      <w:r>
        <w:t xml:space="preserve">"</w:t>
      </w:r>
      <w:r>
        <w:rPr>
          <w:color w:val="DCDCDC"/>
        </w:rPr>
        <w:t xml:space="preserve">vuotamista" </w:t>
      </w:r>
      <w:r>
        <w:t xml:space="preserve">kuukausien tai jopa vuosien ajan valmistuksen jälkeen ja näkyä </w:t>
      </w:r>
      <w:r>
        <w:rPr>
          <w:color w:val="2F4F4F"/>
        </w:rPr>
        <w:t xml:space="preserve">keltaisena </w:t>
      </w:r>
      <w:r>
        <w:t xml:space="preserve">tai ruskehtavana värinä. Oikein </w:t>
      </w:r>
      <w:r>
        <w:rPr>
          <w:color w:val="556B2F"/>
        </w:rPr>
        <w:t xml:space="preserve">valmistelun </w:t>
      </w:r>
      <w:r>
        <w:t xml:space="preserve">aikana käytetyllä oksan pohjamaalilla tai -liuoksella </w:t>
      </w:r>
      <w:r>
        <w:t xml:space="preserve">voidaan vähentää tätä ongelmaa huomattavasti, mutta sitä on </w:t>
      </w:r>
      <w:r>
        <w:rPr>
          <w:color w:val="6B8E23"/>
        </w:rPr>
        <w:t xml:space="preserve">vaikea </w:t>
      </w:r>
      <w:r>
        <w:t xml:space="preserve">hallita täysin, varsinkin kun käytetään massatuotantona valmistettua, uunikuivattua puutavaraa.</w:t>
      </w:r>
    </w:p>
    <w:p>
      <w:r>
        <w:rPr>
          <w:b/>
        </w:rPr>
        <w:t xml:space="preserve">Kysymys 0</w:t>
      </w:r>
    </w:p>
    <w:p>
      <w:r>
        <w:t xml:space="preserve">Mitä positiivista visuaalista osaa solmut voivat joskus lisätä koriste-esineisiin?</w:t>
      </w:r>
    </w:p>
    <w:p>
      <w:r>
        <w:rPr>
          <w:b/>
        </w:rPr>
        <w:t xml:space="preserve">Kysymys 1</w:t>
      </w:r>
    </w:p>
    <w:p>
      <w:r>
        <w:t xml:space="preserve">Mitä termiä käytetään kuvaamaan sitä, miten oksat voivat vaikuttaa puusta tehtyjen tavaroiden pintakäsittelyyn, vaikka ne olisi maalattu?</w:t>
      </w:r>
    </w:p>
    <w:p>
      <w:r>
        <w:rPr>
          <w:b/>
        </w:rPr>
        <w:t xml:space="preserve">Kysymys 2</w:t>
      </w:r>
    </w:p>
    <w:p>
      <w:r>
        <w:t xml:space="preserve">Onko verenvuotoa helppo vai vaikea hallita?</w:t>
      </w:r>
    </w:p>
    <w:p>
      <w:r>
        <w:rPr>
          <w:b/>
        </w:rPr>
        <w:t xml:space="preserve">Kysymys 3</w:t>
      </w:r>
    </w:p>
    <w:p>
      <w:r>
        <w:t xml:space="preserve">Solmuvuodon aiheuttama tahra on yleensä ruskehtava tai minkä värinen?</w:t>
      </w:r>
    </w:p>
    <w:p>
      <w:r>
        <w:rPr>
          <w:b/>
        </w:rPr>
        <w:t xml:space="preserve">Kysymys 4</w:t>
      </w:r>
    </w:p>
    <w:p>
      <w:r>
        <w:t xml:space="preserve">Missä käsittelyvaiheessa solmun pohjustusainetta on käytettävä, jotta se olisi mahdollisimman tehokas?</w:t>
      </w:r>
    </w:p>
    <w:p>
      <w:r>
        <w:rPr>
          <w:b/>
        </w:rPr>
        <w:t xml:space="preserve">Teksti numero 12</w:t>
      </w:r>
    </w:p>
    <w:p>
      <w:r>
        <w:rPr>
          <w:color w:val="A9A9A9"/>
        </w:rPr>
        <w:t xml:space="preserve">Sydänpuu </w:t>
      </w:r>
      <w:r>
        <w:t xml:space="preserve">(tai duramen) on puuta, josta on luonnossa tapahtuvan kemiallisen muutoksen seurauksena tullut vastustuskykyisempää </w:t>
      </w:r>
      <w:r>
        <w:rPr>
          <w:color w:val="DCDCDC"/>
        </w:rPr>
        <w:t xml:space="preserve">lahoamista </w:t>
      </w:r>
      <w:r>
        <w:t xml:space="preserve">vastaan</w:t>
      </w:r>
      <w:r>
        <w:t xml:space="preserve">. </w:t>
      </w:r>
      <w:r>
        <w:t xml:space="preserve">Sydänpuun muodostuminen tapahtuu </w:t>
      </w:r>
      <w:r>
        <w:rPr>
          <w:color w:val="2F4F4F"/>
        </w:rPr>
        <w:t xml:space="preserve">spontaanisti </w:t>
      </w:r>
      <w:r>
        <w:t xml:space="preserve">(se on geneettisesti ohjelmoitu prosessi). Kun sydänpuun muodostuminen on päättynyt, sydänpuu on </w:t>
      </w:r>
      <w:r>
        <w:rPr>
          <w:color w:val="556B2F"/>
        </w:rPr>
        <w:t xml:space="preserve">kuollut</w:t>
      </w:r>
      <w:r>
        <w:t xml:space="preserve">. </w:t>
      </w:r>
      <w:r>
        <w:t xml:space="preserve">Joitakin epävarmuustekijöitä on edelleen olemassa siitä, onko sydänpuu todella kuollutta, sillä se voi edelleen reagoida kemiallisesti </w:t>
      </w:r>
      <w:r>
        <w:rPr>
          <w:color w:val="6B8E23"/>
        </w:rPr>
        <w:t xml:space="preserve">lahoamisorganismien </w:t>
      </w:r>
      <w:r>
        <w:t xml:space="preserve">kanssa, </w:t>
      </w:r>
      <w:r>
        <w:t xml:space="preserve">mutta vain kerran.</w:t>
      </w:r>
    </w:p>
    <w:p>
      <w:r>
        <w:rPr>
          <w:b/>
        </w:rPr>
        <w:t xml:space="preserve">Kysymys 0</w:t>
      </w:r>
    </w:p>
    <w:p>
      <w:r>
        <w:t xml:space="preserve">Mikä on toinen sana sanalle "duramen"?</w:t>
      </w:r>
    </w:p>
    <w:p>
      <w:r>
        <w:rPr>
          <w:b/>
        </w:rPr>
        <w:t xml:space="preserve">Kysymys 1</w:t>
      </w:r>
    </w:p>
    <w:p>
      <w:r>
        <w:t xml:space="preserve">Mitä sydänpuu kestää luonnostaan?</w:t>
      </w:r>
    </w:p>
    <w:p>
      <w:r>
        <w:rPr>
          <w:b/>
        </w:rPr>
        <w:t xml:space="preserve">Kysymys 2</w:t>
      </w:r>
    </w:p>
    <w:p>
      <w:r>
        <w:t xml:space="preserve">Miten sydänpuun muodostuminen tapahtuu, koska se on geneettisesti ohjelmoitu?</w:t>
      </w:r>
    </w:p>
    <w:p>
      <w:r>
        <w:rPr>
          <w:b/>
        </w:rPr>
        <w:t xml:space="preserve">Kysymys 3</w:t>
      </w:r>
    </w:p>
    <w:p>
      <w:r>
        <w:t xml:space="preserve">Mikä adjektiivi kuvaa täysin muodostunutta sydänpuuta?</w:t>
      </w:r>
    </w:p>
    <w:p>
      <w:r>
        <w:rPr>
          <w:b/>
        </w:rPr>
        <w:t xml:space="preserve">Kysymys 4</w:t>
      </w:r>
    </w:p>
    <w:p>
      <w:r>
        <w:t xml:space="preserve">Vaikka sydänpuuta pidetään kuolleena, mihin se voi reagoida kemiallisesti?</w:t>
      </w:r>
    </w:p>
    <w:p>
      <w:r>
        <w:rPr>
          <w:b/>
        </w:rPr>
        <w:t xml:space="preserve">Teksti numero 13</w:t>
      </w:r>
    </w:p>
    <w:p>
      <w:r>
        <w:t xml:space="preserve">Sydänpuu erottuu usein silmämääräisesti elävästä </w:t>
      </w:r>
      <w:r>
        <w:rPr>
          <w:color w:val="A9A9A9"/>
        </w:rPr>
        <w:t xml:space="preserve">pintapuusta, </w:t>
      </w:r>
      <w:r>
        <w:t xml:space="preserve">ja se voidaan erottaa poikkileikkauksessa, jossa raja noudattaa yleensä </w:t>
      </w:r>
      <w:r>
        <w:rPr>
          <w:color w:val="DCDCDC"/>
        </w:rPr>
        <w:t xml:space="preserve">vuosirenkaita</w:t>
      </w:r>
      <w:r>
        <w:t xml:space="preserve">. </w:t>
      </w:r>
      <w:r>
        <w:t xml:space="preserve">Se on esimerkiksi joskus paljon </w:t>
      </w:r>
      <w:r>
        <w:rPr>
          <w:color w:val="2F4F4F"/>
        </w:rPr>
        <w:t xml:space="preserve">tummempaa</w:t>
      </w:r>
      <w:r>
        <w:t xml:space="preserve">. Kuitenkin </w:t>
      </w:r>
      <w:r>
        <w:t xml:space="preserve">myös </w:t>
      </w:r>
      <w:r>
        <w:t xml:space="preserve">muut prosessit, kuten </w:t>
      </w:r>
      <w:r>
        <w:rPr>
          <w:color w:val="556B2F"/>
        </w:rPr>
        <w:t xml:space="preserve">lahoaminen </w:t>
      </w:r>
      <w:r>
        <w:t xml:space="preserve">tai hyönteisten hyökkäys, voivat värjätä puuta, jopa </w:t>
      </w:r>
      <w:r>
        <w:t xml:space="preserve">puulajeissa, jotka eivät muodosta sydänpuuta, mikä voi aiheuttaa sekaannusta.</w:t>
      </w:r>
    </w:p>
    <w:p>
      <w:r>
        <w:rPr>
          <w:b/>
        </w:rPr>
        <w:t xml:space="preserve">Kysymys 0</w:t>
      </w:r>
    </w:p>
    <w:p>
      <w:r>
        <w:t xml:space="preserve">Missä osassa puun poikkileikkausta sydänpuu näkyy?</w:t>
      </w:r>
    </w:p>
    <w:p>
      <w:r>
        <w:rPr>
          <w:b/>
        </w:rPr>
        <w:t xml:space="preserve">Kysymys 1</w:t>
      </w:r>
    </w:p>
    <w:p>
      <w:r>
        <w:t xml:space="preserve">Millainen yksinkertainen värillinen ero voi olla sydänpuulla, joka erottaa sen puun elävästä puusta?</w:t>
      </w:r>
    </w:p>
    <w:p>
      <w:r>
        <w:rPr>
          <w:b/>
        </w:rPr>
        <w:t xml:space="preserve">Kysymys 2</w:t>
      </w:r>
    </w:p>
    <w:p>
      <w:r>
        <w:t xml:space="preserve">Mikä prosessi voi hyönteistuhojen lisäksi värjätä puuta ja saada sen näyttämään sydänpuulta?</w:t>
      </w:r>
    </w:p>
    <w:p>
      <w:r>
        <w:rPr>
          <w:b/>
        </w:rPr>
        <w:t xml:space="preserve">Kysymys 3</w:t>
      </w:r>
    </w:p>
    <w:p>
      <w:r>
        <w:t xml:space="preserve">Millaiset kasvit eivät koskaan muodosta sydänpuuta?</w:t>
      </w:r>
    </w:p>
    <w:p>
      <w:r>
        <w:rPr>
          <w:b/>
        </w:rPr>
        <w:t xml:space="preserve">Kysymys 4</w:t>
      </w:r>
    </w:p>
    <w:p>
      <w:r>
        <w:t xml:space="preserve">Mikä on puun elävän puun nimi?</w:t>
      </w:r>
    </w:p>
    <w:p>
      <w:r>
        <w:rPr>
          <w:b/>
        </w:rPr>
        <w:t xml:space="preserve">Teksti numero 14</w:t>
      </w:r>
    </w:p>
    <w:p>
      <w:r>
        <w:t xml:space="preserve">Sapwood (tai </w:t>
      </w:r>
      <w:r>
        <w:rPr>
          <w:color w:val="A9A9A9"/>
        </w:rPr>
        <w:t xml:space="preserve">alburnum) </w:t>
      </w:r>
      <w:r>
        <w:t xml:space="preserve">on </w:t>
      </w:r>
      <w:r>
        <w:rPr>
          <w:color w:val="DCDCDC"/>
        </w:rPr>
        <w:t xml:space="preserve">nuorempaa</w:t>
      </w:r>
      <w:r>
        <w:t xml:space="preserve">, ulointa puuta; kasvavassa puussa se on elävää puuta, ja sen päätehtävät ovat </w:t>
      </w:r>
      <w:r>
        <w:rPr>
          <w:color w:val="2F4F4F"/>
        </w:rPr>
        <w:t xml:space="preserve">veden </w:t>
      </w:r>
      <w:r>
        <w:t xml:space="preserve">johtaminen </w:t>
      </w:r>
      <w:r>
        <w:t xml:space="preserve">juurista lehtiin sekä lehdissä olevien varastojen varastoiminen ja palauttaminen vuodenajan mukaan.</w:t>
      </w:r>
      <w:r>
        <w:t xml:space="preserve"> Kun kyleemitiehyet ja -suonet ovat kuitenkin menettäneet sytoplasmansa siihen mennessä, kun ne kykenevät johtamaan vettä, solut ovat toiminnallisesti kuolleet. </w:t>
      </w:r>
      <w:r>
        <w:rPr>
          <w:color w:val="556B2F"/>
        </w:rPr>
        <w:t xml:space="preserve">Kaikki puun </w:t>
      </w:r>
      <w:r>
        <w:t xml:space="preserve">puuaines muodostuu ensin taimipuuksi. Mitä enemmän puulla on lehtiä ja mitä voimakkaammin se kasvaa, sitä suurempi on puun tarvitsema taimipuun määrä. Näin ollen avomaalla nopeasti kasvavilla puilla on </w:t>
      </w:r>
      <w:r>
        <w:t xml:space="preserve">kokoonsa nähden </w:t>
      </w:r>
      <w:r>
        <w:rPr>
          <w:color w:val="6B8E23"/>
        </w:rPr>
        <w:t xml:space="preserve">paksumpi </w:t>
      </w:r>
      <w:r>
        <w:t xml:space="preserve">taimipuu kuin tiheässä metsässä kasvavilla saman lajin puilla. Joskus (sydänpuuta muodostavien lajien) avomaalla kasvaneet puut voivat kasvaa huomattavan kokoisiksi, halkaisijaltaan 30 cm tai enemmän, ennen kuin sydänpuuta alkaa muodostua, esimerkiksi toista vuotta kasvaneilla hikkorilla tai avomaalla kasvaneilla männyillä.</w:t>
      </w:r>
    </w:p>
    <w:p>
      <w:r>
        <w:rPr>
          <w:b/>
        </w:rPr>
        <w:t xml:space="preserve">Kysymys 0</w:t>
      </w:r>
    </w:p>
    <w:p>
      <w:r>
        <w:t xml:space="preserve">Mikä termi on vaihdettavissa termiin "sapwood"?</w:t>
      </w:r>
    </w:p>
    <w:p>
      <w:r>
        <w:rPr>
          <w:b/>
        </w:rPr>
        <w:t xml:space="preserve">Kysymys 1</w:t>
      </w:r>
    </w:p>
    <w:p>
      <w:r>
        <w:t xml:space="preserve">Onko pintapuu puun nuorempaa vai vanhempaa puuta?</w:t>
      </w:r>
    </w:p>
    <w:p>
      <w:r>
        <w:rPr>
          <w:b/>
        </w:rPr>
        <w:t xml:space="preserve">Kysymys 2</w:t>
      </w:r>
    </w:p>
    <w:p>
      <w:r>
        <w:t xml:space="preserve">Minkä välttämättömän nesteen kuljettaminen puun sisällä on puupuun tehtävänä?</w:t>
      </w:r>
    </w:p>
    <w:p>
      <w:r>
        <w:rPr>
          <w:b/>
        </w:rPr>
        <w:t xml:space="preserve">Kysymys 3</w:t>
      </w:r>
    </w:p>
    <w:p>
      <w:r>
        <w:t xml:space="preserve">Kuinka suuri osa puun puusta on jossain vaiheessa sen elinkaarta taimipuuta?</w:t>
      </w:r>
    </w:p>
    <w:p>
      <w:r>
        <w:rPr>
          <w:b/>
        </w:rPr>
        <w:t xml:space="preserve">Kysymys 4</w:t>
      </w:r>
    </w:p>
    <w:p>
      <w:r>
        <w:t xml:space="preserve">Onko ulkona nopeasti kasvavalla puulla ohuempaa tai paksumpaa pinta-alaansa nähden kuin samantyyppisellä puulla tiheässä metsässä?</w:t>
      </w:r>
    </w:p>
    <w:p>
      <w:r>
        <w:rPr>
          <w:b/>
        </w:rPr>
        <w:t xml:space="preserve">Teksti numero 15</w:t>
      </w:r>
    </w:p>
    <w:p>
      <w:r>
        <w:t xml:space="preserve">Termi "sydänpuu" johtuu ainoastaan sen </w:t>
      </w:r>
      <w:r>
        <w:rPr>
          <w:color w:val="A9A9A9"/>
        </w:rPr>
        <w:t xml:space="preserve">sijainnista </w:t>
      </w:r>
      <w:r>
        <w:t xml:space="preserve">eikä mistään elintärkeästä merkityksestä puun kannalta. Tästä on osoituksena se, että puu voi menestyä, vaikka sen sydän olisi täysin lahonnut. Joillakin puulajeilla sydänpuu alkaa muodostua jo hyvin varhain, jolloin </w:t>
      </w:r>
      <w:r>
        <w:t xml:space="preserve">elävää pintapuuta on </w:t>
      </w:r>
      <w:r>
        <w:t xml:space="preserve">vain </w:t>
      </w:r>
      <w:r>
        <w:rPr>
          <w:color w:val="DCDCDC"/>
        </w:rPr>
        <w:t xml:space="preserve">ohut </w:t>
      </w:r>
      <w:r>
        <w:t xml:space="preserve">kerros, kun taas toisilla puulajeilla muutos tapahtuu hitaasti. </w:t>
      </w:r>
      <w:r>
        <w:rPr>
          <w:color w:val="2F4F4F"/>
        </w:rPr>
        <w:t xml:space="preserve">Ohut </w:t>
      </w:r>
      <w:r>
        <w:t xml:space="preserve">pintapuu on tyypillistä esimerkiksi kastanjalle, johanneksenleipälajille, mulperipihlajalle, oranssinmarjakuuselle ja sassafrasille, kun taas vaahteralla, saarella, hikkorilla, hakurilla, pyökillä ja männyllä </w:t>
      </w:r>
      <w:r>
        <w:rPr>
          <w:color w:val="556B2F"/>
        </w:rPr>
        <w:t xml:space="preserve">paksu </w:t>
      </w:r>
      <w:r>
        <w:t xml:space="preserve">pintapuu on sääntö. Toiset eivät koskaan muodosta sydänpuuta.</w:t>
      </w:r>
    </w:p>
    <w:p>
      <w:r>
        <w:rPr>
          <w:b/>
        </w:rPr>
        <w:t xml:space="preserve">Kysymys 0</w:t>
      </w:r>
    </w:p>
    <w:p>
      <w:r>
        <w:t xml:space="preserve">Jos puu alkaa muodostaa sydänpuuta heti, onko sen taimikerros ohut vai paksu?</w:t>
      </w:r>
    </w:p>
    <w:p>
      <w:r>
        <w:rPr>
          <w:b/>
        </w:rPr>
        <w:t xml:space="preserve">Kysymys 1</w:t>
      </w:r>
    </w:p>
    <w:p>
      <w:r>
        <w:t xml:space="preserve">Mikä sydänpuun ominaisuus, jolla ei ole mitään tekemistä sen tärkeyden kanssa puille, on antanut sille sen nimen?</w:t>
      </w:r>
    </w:p>
    <w:p>
      <w:r>
        <w:rPr>
          <w:b/>
        </w:rPr>
        <w:t xml:space="preserve">Kysymys 2</w:t>
      </w:r>
    </w:p>
    <w:p>
      <w:r>
        <w:t xml:space="preserve">Onko pyökillä yleensä ohut vai paksu pintapuu?</w:t>
      </w:r>
    </w:p>
    <w:p>
      <w:r>
        <w:rPr>
          <w:b/>
        </w:rPr>
        <w:t xml:space="preserve">Kysymys 3</w:t>
      </w:r>
    </w:p>
    <w:p>
      <w:r>
        <w:t xml:space="preserve">Onko sassafraspuulla tyypillisesti ohut vai paksu puusolukko?</w:t>
      </w:r>
    </w:p>
    <w:p>
      <w:r>
        <w:rPr>
          <w:b/>
        </w:rPr>
        <w:t xml:space="preserve">Kysymys 4</w:t>
      </w:r>
    </w:p>
    <w:p>
      <w:r>
        <w:t xml:space="preserve">Olisiko männyssä ohut vai paksu pintapuukerros?</w:t>
      </w:r>
    </w:p>
    <w:p>
      <w:r>
        <w:rPr>
          <w:b/>
        </w:rPr>
        <w:t xml:space="preserve">Teksti numero 16</w:t>
      </w:r>
    </w:p>
    <w:p>
      <w:r>
        <w:t xml:space="preserve">Vuosittaisten vuosirenkaiden ja pintapuun määrän välillä ei ole selvää yhteyttä. Saman lajin sisällä pinta-ala on hyvin karkeasti verrannollinen </w:t>
      </w:r>
      <w:r>
        <w:t xml:space="preserve">puun </w:t>
      </w:r>
      <w:r>
        <w:rPr>
          <w:color w:val="A9A9A9"/>
        </w:rPr>
        <w:t xml:space="preserve">latvuksen kokoon</w:t>
      </w:r>
      <w:r>
        <w:t xml:space="preserve">. </w:t>
      </w:r>
      <w:r>
        <w:t xml:space="preserve">Jos vuosirenkaat ovat </w:t>
      </w:r>
      <w:r>
        <w:rPr>
          <w:color w:val="DCDCDC"/>
        </w:rPr>
        <w:t xml:space="preserve">kapeita</w:t>
      </w:r>
      <w:r>
        <w:t xml:space="preserve">, niitä tarvitaan enemmän kuin jos ne ovat leveitä. Puun kasvaessa taimipuun on väistämättä </w:t>
      </w:r>
      <w:r>
        <w:rPr>
          <w:color w:val="2F4F4F"/>
        </w:rPr>
        <w:t xml:space="preserve">ohennuttava </w:t>
      </w:r>
      <w:r>
        <w:t xml:space="preserve">tai sen tilavuuden on kasvettava huomattavasti</w:t>
      </w:r>
      <w:r>
        <w:rPr>
          <w:color w:val="2F4F4F"/>
        </w:rPr>
        <w:t xml:space="preserve">.</w:t>
      </w:r>
      <w:r>
        <w:t xml:space="preserve"> Runkopuu on paksumpaa rungon yläosassa kuin </w:t>
      </w:r>
      <w:r>
        <w:rPr>
          <w:color w:val="556B2F"/>
        </w:rPr>
        <w:t xml:space="preserve">lähellä tyviosaa, </w:t>
      </w:r>
      <w:r>
        <w:t xml:space="preserve">koska </w:t>
      </w:r>
      <w:r>
        <w:t xml:space="preserve">ylempien osien </w:t>
      </w:r>
      <w:r>
        <w:rPr>
          <w:color w:val="6B8E23"/>
        </w:rPr>
        <w:t xml:space="preserve">ikä </w:t>
      </w:r>
      <w:r>
        <w:t xml:space="preserve">ja läpimitta ovat pienempiä</w:t>
      </w:r>
      <w:r>
        <w:t xml:space="preserve">.</w:t>
      </w:r>
    </w:p>
    <w:p>
      <w:r>
        <w:rPr>
          <w:b/>
        </w:rPr>
        <w:t xml:space="preserve">Kysymys 0</w:t>
      </w:r>
    </w:p>
    <w:p>
      <w:r>
        <w:t xml:space="preserve">Mihin puun osaan puun pinta-ala on suunnilleen verrannollinen?</w:t>
      </w:r>
    </w:p>
    <w:p>
      <w:r>
        <w:rPr>
          <w:b/>
        </w:rPr>
        <w:t xml:space="preserve">Kysymys 1</w:t>
      </w:r>
    </w:p>
    <w:p>
      <w:r>
        <w:t xml:space="preserve">Tarvitaanko useampia renkaita, jos ne ovat kapeita tai leveitä?</w:t>
      </w:r>
    </w:p>
    <w:p>
      <w:r>
        <w:rPr>
          <w:b/>
        </w:rPr>
        <w:t xml:space="preserve">Kysymys 2</w:t>
      </w:r>
    </w:p>
    <w:p>
      <w:r>
        <w:t xml:space="preserve">Jos puun kasvaessa puun pinta-ala ei kasva, mikä siitä tulee, jos se ei kasva?</w:t>
      </w:r>
    </w:p>
    <w:p>
      <w:r>
        <w:rPr>
          <w:b/>
        </w:rPr>
        <w:t xml:space="preserve">Kysymys 3</w:t>
      </w:r>
    </w:p>
    <w:p>
      <w:r>
        <w:t xml:space="preserve">Missä osassa puun runkoa taimikerros on ohuin?</w:t>
      </w:r>
    </w:p>
    <w:p>
      <w:r>
        <w:rPr>
          <w:b/>
        </w:rPr>
        <w:t xml:space="preserve">Kysymys 4</w:t>
      </w:r>
    </w:p>
    <w:p>
      <w:r>
        <w:t xml:space="preserve">Mikä tekijä johtaa rungon yläosan pienemmän läpimitan lisäksi siihen, että rungon yläosassa oleva pintapuu on ohuempaa?</w:t>
      </w:r>
    </w:p>
    <w:p>
      <w:r>
        <w:rPr>
          <w:b/>
        </w:rPr>
        <w:t xml:space="preserve">Teksti numero 17</w:t>
      </w:r>
    </w:p>
    <w:p>
      <w:r>
        <w:t xml:space="preserve">Kun puu on hyvin nuori, sen </w:t>
      </w:r>
      <w:r>
        <w:rPr>
          <w:color w:val="A9A9A9"/>
        </w:rPr>
        <w:t xml:space="preserve">raajat ulottuvat </w:t>
      </w:r>
      <w:r>
        <w:t xml:space="preserve">lähes, ellei jopa kokonaan, maahan asti, mutta puun vanhetessa osa tai kaikki niistä kuolevat lopulta ja joko katkeavat tai putoavat. </w:t>
      </w:r>
      <w:r>
        <w:rPr>
          <w:color w:val="DCDCDC"/>
        </w:rPr>
        <w:t xml:space="preserve">Myöhemmin kasvava </w:t>
      </w:r>
      <w:r>
        <w:t xml:space="preserve">puu voi peittää kannot kokonaan, mutta ne jäävät kuitenkin </w:t>
      </w:r>
      <w:r>
        <w:rPr>
          <w:color w:val="2F4F4F"/>
        </w:rPr>
        <w:t xml:space="preserve">oksiksi</w:t>
      </w:r>
      <w:r>
        <w:t xml:space="preserve">. Vaikka tukki olisi kuinka sileä ja kirkas ulkoa, se on keskeltä enemmän tai vähemmän oksanmuotoinen. Näin ollen vanhan puun ja erityisesti metsässä kasvaneen puun tyvipuu on vapaampaa oksista kuin sisempi </w:t>
      </w:r>
      <w:r>
        <w:rPr>
          <w:color w:val="556B2F"/>
        </w:rPr>
        <w:t xml:space="preserve">sydänpuu</w:t>
      </w:r>
      <w:r>
        <w:t xml:space="preserve">. </w:t>
      </w:r>
      <w:r>
        <w:t xml:space="preserve">Koska useimmissa puun käyttötarkoituksissa oksat ovat vikoja, jotka heikentävät puuta ja haittaavat sen työstettävyyttä ja muita ominaisuuksia, seuraa siitä, että tietty </w:t>
      </w:r>
      <w:r>
        <w:rPr>
          <w:color w:val="6B8E23"/>
        </w:rPr>
        <w:t xml:space="preserve">pintapuu </w:t>
      </w:r>
      <w:r>
        <w:t xml:space="preserve">voi puun sijainnin vuoksi olla vahvempi kuin saman puun sydänpuu.</w:t>
      </w:r>
    </w:p>
    <w:p>
      <w:r>
        <w:rPr>
          <w:b/>
        </w:rPr>
        <w:t xml:space="preserve">Kysymys 0</w:t>
      </w:r>
    </w:p>
    <w:p>
      <w:r>
        <w:t xml:space="preserve">Mikä yleensä peittää hyvin nuoren puun koko rungon?</w:t>
      </w:r>
    </w:p>
    <w:p>
      <w:r>
        <w:rPr>
          <w:b/>
        </w:rPr>
        <w:t xml:space="preserve">Kysymys 1</w:t>
      </w:r>
    </w:p>
    <w:p>
      <w:r>
        <w:t xml:space="preserve">Mitä jälkiä puun menettämien raajojen kannoista on aina nähtävissä metsässä?</w:t>
      </w:r>
    </w:p>
    <w:p>
      <w:r>
        <w:rPr>
          <w:b/>
        </w:rPr>
        <w:t xml:space="preserve">Kysymys 2</w:t>
      </w:r>
    </w:p>
    <w:p>
      <w:r>
        <w:t xml:space="preserve">Onko hyvin vanhassa puussa todennäköisempää, että oksia on paljon sydän- vai pintapuussa?</w:t>
      </w:r>
    </w:p>
    <w:p>
      <w:r>
        <w:rPr>
          <w:b/>
        </w:rPr>
        <w:t xml:space="preserve">Kysymys 3</w:t>
      </w:r>
    </w:p>
    <w:p>
      <w:r>
        <w:t xml:space="preserve">Mikä kätkee puun menettämien raajojen kannot, jotta ne eivät näkyisi myöhemmin puun elinaikana?</w:t>
      </w:r>
    </w:p>
    <w:p>
      <w:r>
        <w:rPr>
          <w:b/>
        </w:rPr>
        <w:t xml:space="preserve">Kysymys 4</w:t>
      </w:r>
    </w:p>
    <w:p>
      <w:r>
        <w:t xml:space="preserve">Koska oksat ovat vikoja, jotka heikentävät sahatavaraa, olisiko saman puun sydän- vai pintapuu vahvempaa?</w:t>
      </w:r>
    </w:p>
    <w:p>
      <w:r>
        <w:rPr>
          <w:b/>
        </w:rPr>
        <w:t xml:space="preserve">Teksti numero 18</w:t>
      </w:r>
    </w:p>
    <w:p>
      <w:r>
        <w:t xml:space="preserve">On hämmästyttävää, että </w:t>
      </w:r>
      <w:r>
        <w:t xml:space="preserve">vanhojen puiden </w:t>
      </w:r>
      <w:r>
        <w:rPr>
          <w:color w:val="A9A9A9"/>
        </w:rPr>
        <w:t xml:space="preserve">sisempi sydänpuu </w:t>
      </w:r>
      <w:r>
        <w:t xml:space="preserve">säilyy niin terveenä kuin se yleensä säilyy, sillä monissa tapauksissa se on satoja ja muutamissa tapauksissa tuhansia vuosia vanhaa. Jokainen katkennut raaja tai juuri tai tulipalon, hyönteisten tai kaatuvan puun aiheuttama syvä haava voi antaa </w:t>
      </w:r>
      <w:r>
        <w:rPr>
          <w:color w:val="DCDCDC"/>
        </w:rPr>
        <w:t xml:space="preserve">laholle </w:t>
      </w:r>
      <w:r>
        <w:t xml:space="preserve">sisäänkäynnin, </w:t>
      </w:r>
      <w:r>
        <w:t xml:space="preserve">joka kerran aloitettuaan voi tunkeutua </w:t>
      </w:r>
      <w:r>
        <w:rPr>
          <w:color w:val="2F4F4F"/>
        </w:rPr>
        <w:t xml:space="preserve">rungon </w:t>
      </w:r>
      <w:r>
        <w:t xml:space="preserve">kaikkiin osiin</w:t>
      </w:r>
      <w:r>
        <w:t xml:space="preserve">. </w:t>
      </w:r>
      <w:r>
        <w:t xml:space="preserve">Monien hyönteisten </w:t>
      </w:r>
      <w:r>
        <w:rPr>
          <w:color w:val="556B2F"/>
        </w:rPr>
        <w:t xml:space="preserve">toukat </w:t>
      </w:r>
      <w:r>
        <w:t xml:space="preserve">kaivautuvat puihin, ja niiden </w:t>
      </w:r>
      <w:r>
        <w:rPr>
          <w:color w:val="6B8E23"/>
        </w:rPr>
        <w:t xml:space="preserve">tunnelit </w:t>
      </w:r>
      <w:r>
        <w:t xml:space="preserve">säilyvät loputtomiin heikkouden lähteinä. Kaikki edut, joita sapipuulla voi olla tässä yhteydessä, johtuvat kuitenkin yksinomaan sen suhteellisesta iästä ja sijainnista.</w:t>
      </w:r>
    </w:p>
    <w:p>
      <w:r>
        <w:rPr>
          <w:b/>
        </w:rPr>
        <w:t xml:space="preserve">Kysymys 0</w:t>
      </w:r>
    </w:p>
    <w:p>
      <w:r>
        <w:t xml:space="preserve">Mitä katkenneet raajat ja syvät haavat avaavat puun oven?</w:t>
      </w:r>
    </w:p>
    <w:p>
      <w:r>
        <w:rPr>
          <w:b/>
        </w:rPr>
        <w:t xml:space="preserve">Kysymys 1</w:t>
      </w:r>
    </w:p>
    <w:p>
      <w:r>
        <w:t xml:space="preserve">Mihin osaan puuta laho voi levitä?</w:t>
      </w:r>
    </w:p>
    <w:p>
      <w:r>
        <w:rPr>
          <w:b/>
        </w:rPr>
        <w:t xml:space="preserve">Kysymys 2</w:t>
      </w:r>
    </w:p>
    <w:p>
      <w:r>
        <w:t xml:space="preserve">Missä kasvuvaiheessa hyönteiset tekevät reikiä puihin?</w:t>
      </w:r>
    </w:p>
    <w:p>
      <w:r>
        <w:rPr>
          <w:b/>
        </w:rPr>
        <w:t xml:space="preserve">Kysymys 3</w:t>
      </w:r>
    </w:p>
    <w:p>
      <w:r>
        <w:t xml:space="preserve">Mikä puun osa pysyy usein vaikuttavan terveenä, vaikka se on satoja tai tuhansia vuosia vanha?</w:t>
      </w:r>
    </w:p>
    <w:p>
      <w:r>
        <w:rPr>
          <w:b/>
        </w:rPr>
        <w:t xml:space="preserve">Kysymys 4</w:t>
      </w:r>
    </w:p>
    <w:p>
      <w:r>
        <w:t xml:space="preserve">Mitä todisteita jotkut hyönteisten toukat jättävät puuhun ikuisesti?</w:t>
      </w:r>
    </w:p>
    <w:p>
      <w:r>
        <w:rPr>
          <w:b/>
        </w:rPr>
        <w:t xml:space="preserve">Teksti numero 19</w:t>
      </w:r>
    </w:p>
    <w:p>
      <w:r>
        <w:t xml:space="preserve">Jos puu kasvaa koko ikänsä avomaalla ja maaperä- ja kasvupaikkaolosuhteet pysyvät muuttumattomina, se kasvaa nopeimmin </w:t>
      </w:r>
      <w:r>
        <w:rPr>
          <w:color w:val="A9A9A9"/>
        </w:rPr>
        <w:t xml:space="preserve">nuorena </w:t>
      </w:r>
      <w:r>
        <w:t xml:space="preserve">ja vähitellen taantuu. Vuosittaiset vuosirenkaat ovat monien vuosien ajan melko leveät, mutta myöhemmin ne </w:t>
      </w:r>
      <w:r>
        <w:rPr>
          <w:color w:val="DCDCDC"/>
        </w:rPr>
        <w:t xml:space="preserve">kapenevat </w:t>
      </w:r>
      <w:r>
        <w:t xml:space="preserve">ja kapenevat. Koska jokainen seuraava vuosirengas syntyy aiemmin muodostuneen puun ulkopuolelle, seuraa siitä, että ellei puu lisää merkittävästi puuntuotantoaan vuosi vuodelta, vuosirenkaiden on väistämättä ohennuttava rungon leventyessä. Kun puu saavuttaa varttumisikänsä, sen </w:t>
      </w:r>
      <w:r>
        <w:rPr>
          <w:color w:val="2F4F4F"/>
        </w:rPr>
        <w:t xml:space="preserve">latvus </w:t>
      </w:r>
      <w:r>
        <w:t xml:space="preserve">muuttuu avoimemmaksi ja vuotuinen puuntuotanto vähenee, </w:t>
      </w:r>
      <w:r>
        <w:t xml:space="preserve">jolloin vuosirenkaiden leveys pienenee entisestään. Metsässä kasvavien puiden kohdalla niin paljon riippuu puiden välisestä kilpailusta niiden kamppailussa </w:t>
      </w:r>
      <w:r>
        <w:rPr>
          <w:color w:val="6B8E23"/>
        </w:rPr>
        <w:t xml:space="preserve">valosta </w:t>
      </w:r>
      <w:r>
        <w:t xml:space="preserve">ja ravinnosta, että nopean ja hitaan kasvun kaudet voivat vuorottelevat. Joillakin puilla, kuten eteläisillä tammilla, vuosirenkaiden leveys säilyy samana satoja vuosia. Kaiken kaikkiaan puun läpimitan kasvaessa vuosirenkaiden leveys kuitenkin pienenee.</w:t>
      </w:r>
    </w:p>
    <w:p>
      <w:r>
        <w:rPr>
          <w:b/>
        </w:rPr>
        <w:t xml:space="preserve">Kysymys 0</w:t>
      </w:r>
    </w:p>
    <w:p>
      <w:r>
        <w:t xml:space="preserve">Missä elämänvaiheessa puu kasvaa yleensä nopeimmin?</w:t>
      </w:r>
    </w:p>
    <w:p>
      <w:r>
        <w:rPr>
          <w:b/>
        </w:rPr>
        <w:t xml:space="preserve">Kysymys 1</w:t>
      </w:r>
    </w:p>
    <w:p>
      <w:r>
        <w:t xml:space="preserve">Kun puu vanhenee, muuttuvatko sen vuosirenkaat yleensä leveämmiksi vai kapeammiksi?</w:t>
      </w:r>
    </w:p>
    <w:p>
      <w:r>
        <w:rPr>
          <w:b/>
        </w:rPr>
        <w:t xml:space="preserve">Kysymys 2</w:t>
      </w:r>
    </w:p>
    <w:p>
      <w:r>
        <w:t xml:space="preserve">Mikä osa puusta avautuu ja levittäytyy enemmän, kun se kypsyy?</w:t>
      </w:r>
    </w:p>
    <w:p>
      <w:r>
        <w:rPr>
          <w:b/>
        </w:rPr>
        <w:t xml:space="preserve">Kysymys 3</w:t>
      </w:r>
    </w:p>
    <w:p>
      <w:r>
        <w:t xml:space="preserve">Väheneekö vai lisääntyykö puun puuntuotanto puun ikääntyessä?</w:t>
      </w:r>
    </w:p>
    <w:p>
      <w:r>
        <w:rPr>
          <w:b/>
        </w:rPr>
        <w:t xml:space="preserve">Kysymys 4</w:t>
      </w:r>
    </w:p>
    <w:p>
      <w:r>
        <w:t xml:space="preserve">Mistä metsissä kasvavien puiden on kilpailtava ravinteiden lisäksi?</w:t>
      </w:r>
    </w:p>
    <w:p>
      <w:r>
        <w:rPr>
          <w:b/>
        </w:rPr>
        <w:t xml:space="preserve">Teksti numero 20</w:t>
      </w:r>
    </w:p>
    <w:p>
      <w:r>
        <w:t xml:space="preserve">Suuresta puusta kaadetut eri puukappaleet voivat </w:t>
      </w:r>
      <w:r>
        <w:rPr>
          <w:color w:val="A9A9A9"/>
        </w:rPr>
        <w:t xml:space="preserve">poiketa toisistaan </w:t>
      </w:r>
      <w:r>
        <w:t xml:space="preserve">huomattavasti, varsinkin jos puu on suuri ja </w:t>
      </w:r>
      <w:r>
        <w:rPr>
          <w:color w:val="DCDCDC"/>
        </w:rPr>
        <w:t xml:space="preserve">kypsä</w:t>
      </w:r>
      <w:r>
        <w:t xml:space="preserve">. Joissakin puissa puun myöhäisessä vaiheessa kasvatettu puu on pehmeämpää, kevyempää, heikompaa ja tasarakenteisempaa kuin aiemmin kasvatettu puu, mutta toisissa puissa tilanne on päinvastainen. Tämä voi vastata tai olla vastaamatta sydänpuuta ja pintapuuta. Suuren tukin </w:t>
      </w:r>
      <w:r>
        <w:rPr>
          <w:color w:val="2F4F4F"/>
        </w:rPr>
        <w:t xml:space="preserve">pintapuu </w:t>
      </w:r>
      <w:r>
        <w:t xml:space="preserve">voi olla kovuudeltaan, lujuudeltaan ja sitkeydeltään huonompaa kuin saman </w:t>
      </w:r>
      <w:r>
        <w:t xml:space="preserve">tukin </w:t>
      </w:r>
      <w:r>
        <w:t xml:space="preserve">yhtä ehjä </w:t>
      </w:r>
      <w:r>
        <w:rPr>
          <w:color w:val="556B2F"/>
        </w:rPr>
        <w:t xml:space="preserve">sydänpuu, koska se on </w:t>
      </w:r>
      <w:r>
        <w:t xml:space="preserve">kasvanut puun elinkaaren aikana.</w:t>
      </w:r>
      <w:r>
        <w:t xml:space="preserve"> Pienemmässä puussa tilanne voi olla päinvastainen.</w:t>
      </w:r>
    </w:p>
    <w:p>
      <w:r>
        <w:rPr>
          <w:b/>
        </w:rPr>
        <w:t xml:space="preserve">Kysymys 0</w:t>
      </w:r>
    </w:p>
    <w:p>
      <w:r>
        <w:t xml:space="preserve">Kun iso puu kaadetaan, eroavatko puupalat toisistaan vai ovatko kaikki samanlaisia?</w:t>
      </w:r>
    </w:p>
    <w:p>
      <w:r>
        <w:rPr>
          <w:b/>
        </w:rPr>
        <w:t xml:space="preserve">Kysymys 1</w:t>
      </w:r>
    </w:p>
    <w:p>
      <w:r>
        <w:t xml:space="preserve">Onko isossa tukissa sydän- vai pintapuu yleensä vahvempaa ja sitkeämpää?</w:t>
      </w:r>
    </w:p>
    <w:p>
      <w:r>
        <w:rPr>
          <w:b/>
        </w:rPr>
        <w:t xml:space="preserve">Kysymys 2</w:t>
      </w:r>
    </w:p>
    <w:p>
      <w:r>
        <w:t xml:space="preserve">Jos tarvitset todella kovaa ja vahvaa puuta pienestä puusta, olisiko todennäköisesti parempi käyttää sydänpuuta vai pintapuuta?</w:t>
      </w:r>
    </w:p>
    <w:p>
      <w:r>
        <w:rPr>
          <w:b/>
        </w:rPr>
        <w:t xml:space="preserve">Kysymys 3</w:t>
      </w:r>
    </w:p>
    <w:p>
      <w:r>
        <w:t xml:space="preserve">Millaisissa puissa on suurten puiden lisäksi todennäköisemmin erilaisia puulajeja?</w:t>
      </w:r>
    </w:p>
    <w:p>
      <w:r>
        <w:rPr>
          <w:b/>
        </w:rPr>
        <w:t xml:space="preserve">Teksti numero 21</w:t>
      </w:r>
    </w:p>
    <w:p>
      <w:r>
        <w:t xml:space="preserve">Lajeissa, joissa on selvä ero sydän- ja pintapuun välillä, </w:t>
      </w:r>
      <w:r>
        <w:rPr>
          <w:color w:val="A9A9A9"/>
        </w:rPr>
        <w:t xml:space="preserve">sydänpuun </w:t>
      </w:r>
      <w:r>
        <w:t xml:space="preserve">luonnollinen väri </w:t>
      </w:r>
      <w:r>
        <w:t xml:space="preserve">on yleensä tummempi kuin pintapuun, ja hyvin usein kontrasti on </w:t>
      </w:r>
      <w:r>
        <w:rPr>
          <w:color w:val="DCDCDC"/>
        </w:rPr>
        <w:t xml:space="preserve">silmiinpistävä </w:t>
      </w:r>
      <w:r>
        <w:t xml:space="preserve">(ks. edellä oleva osio pihlajatukista). Tämä johtuu </w:t>
      </w:r>
      <w:r>
        <w:rPr>
          <w:color w:val="2F4F4F"/>
        </w:rPr>
        <w:t xml:space="preserve">kemiallisten aineiden </w:t>
      </w:r>
      <w:r>
        <w:t xml:space="preserve">kerrostumisesta sydänpuuhun, joten </w:t>
      </w:r>
      <w:r>
        <w:t xml:space="preserve">voimakas väriero ei tarkoita dramaattista eroa </w:t>
      </w:r>
      <w:r>
        <w:t xml:space="preserve">sydän- ja pintapuun </w:t>
      </w:r>
      <w:r>
        <w:rPr>
          <w:color w:val="556B2F"/>
        </w:rPr>
        <w:t xml:space="preserve">mekaanisissa </w:t>
      </w:r>
      <w:r>
        <w:t xml:space="preserve">ominaisuuksissa, vaikka </w:t>
      </w:r>
      <w:r>
        <w:rPr>
          <w:color w:val="6B8E23"/>
        </w:rPr>
        <w:t xml:space="preserve">kemiallinen </w:t>
      </w:r>
      <w:r>
        <w:t xml:space="preserve">ero </w:t>
      </w:r>
      <w:r>
        <w:t xml:space="preserve">voi olla voimakas.</w:t>
      </w:r>
    </w:p>
    <w:p>
      <w:r>
        <w:rPr>
          <w:b/>
        </w:rPr>
        <w:t xml:space="preserve">Kysymys 0</w:t>
      </w:r>
    </w:p>
    <w:p>
      <w:r>
        <w:t xml:space="preserve">Kun puissa on näkyvä väriero pinta- ja sydänpuun välillä, kumpi on tummempi?</w:t>
      </w:r>
    </w:p>
    <w:p>
      <w:r>
        <w:rPr>
          <w:b/>
        </w:rPr>
        <w:t xml:space="preserve">Kysymys 1</w:t>
      </w:r>
    </w:p>
    <w:p>
      <w:r>
        <w:t xml:space="preserve">Mitä sydänpuuhun kertyy luonnostaan, mikä muuttaa sen väriä?</w:t>
      </w:r>
    </w:p>
    <w:p>
      <w:r>
        <w:rPr>
          <w:b/>
        </w:rPr>
        <w:t xml:space="preserve">Kysymys 2</w:t>
      </w:r>
    </w:p>
    <w:p>
      <w:r>
        <w:t xml:space="preserve">Onko sydänpuun ja pintapuun välinen väriero yleensä hyvin hienovarainen vai silmiinpistävä?</w:t>
      </w:r>
    </w:p>
    <w:p>
      <w:r>
        <w:rPr>
          <w:b/>
        </w:rPr>
        <w:t xml:space="preserve">Kysymys 3</w:t>
      </w:r>
    </w:p>
    <w:p>
      <w:r>
        <w:t xml:space="preserve">Minkälaiset ominaisuudet sydän- ja pintapuulla on usein samat, vaikka niiden värit ovat hyvin erilaiset?</w:t>
      </w:r>
    </w:p>
    <w:p>
      <w:r>
        <w:rPr>
          <w:b/>
        </w:rPr>
        <w:t xml:space="preserve">Kysymys 4</w:t>
      </w:r>
    </w:p>
    <w:p>
      <w:r>
        <w:t xml:space="preserve">Vaikka sydänpuu ja pintapuu saattavat olla mekaanisesti samanlaisia, jos niiden värit ovat hyvin erilaiset, millaisia muita eroja niillä voisi olla?</w:t>
      </w:r>
    </w:p>
    <w:p>
      <w:r>
        <w:rPr>
          <w:b/>
        </w:rPr>
        <w:t xml:space="preserve">Teksti numero 22</w:t>
      </w:r>
    </w:p>
    <w:p>
      <w:r>
        <w:t xml:space="preserve">Eräät hyvin hartsipitoisilla </w:t>
      </w:r>
      <w:r>
        <w:rPr>
          <w:color w:val="A9A9A9"/>
        </w:rPr>
        <w:t xml:space="preserve">Longleaf Pine </w:t>
      </w:r>
      <w:r>
        <w:t xml:space="preserve">-mäntynäytteillä</w:t>
      </w:r>
      <w:r>
        <w:t xml:space="preserve"> tehdyt </w:t>
      </w:r>
      <w:r>
        <w:t xml:space="preserve">kokeet </w:t>
      </w:r>
      <w:r>
        <w:t xml:space="preserve">osoittavat lujuuden kasvaneen, mikä johtuu hartsista, joka lisää lujuutta kuivana. Tällaista hartsilla kyllästettyä sydänpuuta kutsutaan "</w:t>
      </w:r>
      <w:r>
        <w:rPr>
          <w:color w:val="DCDCDC"/>
        </w:rPr>
        <w:t xml:space="preserve">paksummaksi kevyemmäksi</w:t>
      </w:r>
      <w:r>
        <w:t xml:space="preserve">". Fat lighteristä rakennetut rakenteet ovat lähes läpäisemättömiä </w:t>
      </w:r>
      <w:r>
        <w:rPr>
          <w:color w:val="2F4F4F"/>
        </w:rPr>
        <w:t xml:space="preserve">lahoa </w:t>
      </w:r>
      <w:r>
        <w:t xml:space="preserve">ja termiittejä </w:t>
      </w:r>
      <w:r>
        <w:t xml:space="preserve">vastaan, </w:t>
      </w:r>
      <w:r>
        <w:t xml:space="preserve">mutta ne ovat kuitenkin erittäin tulenarkoja. Vanhojen pitkäkasvuisten mäntyjen kannot kaivetaan usein esiin, ja ne halkaistaan pieniksi paloiksi ja myydään </w:t>
      </w:r>
      <w:r>
        <w:rPr>
          <w:color w:val="556B2F"/>
        </w:rPr>
        <w:t xml:space="preserve">sytykkeeksi </w:t>
      </w:r>
      <w:r>
        <w:t xml:space="preserve">nuotioon. Näin kaivetut kannot voivat itse asiassa säilyä sata vuotta tai kauemminkin sen jälkeen, kun ne on kaadettu. Raakahartsilla kyllästetyn ja kuivatun kuusen </w:t>
      </w:r>
      <w:r>
        <w:rPr>
          <w:color w:val="6B8E23"/>
        </w:rPr>
        <w:t xml:space="preserve">lujuus </w:t>
      </w:r>
      <w:r>
        <w:t xml:space="preserve">kasvaa myös huomattavasti</w:t>
      </w:r>
      <w:r>
        <w:t xml:space="preserve">.</w:t>
      </w:r>
    </w:p>
    <w:p>
      <w:r>
        <w:rPr>
          <w:b/>
        </w:rPr>
        <w:t xml:space="preserve">Kysymys 0</w:t>
      </w:r>
    </w:p>
    <w:p>
      <w:r>
        <w:t xml:space="preserve">Minkä puulajin pihka tekee puusta vahvemman, kun se kuivuu?</w:t>
      </w:r>
    </w:p>
    <w:p>
      <w:r>
        <w:rPr>
          <w:b/>
        </w:rPr>
        <w:t xml:space="preserve">Kysymys 1</w:t>
      </w:r>
    </w:p>
    <w:p>
      <w:r>
        <w:t xml:space="preserve">Mikä on hauska nimi hartsilla kyllästetylle sydänpuulle?</w:t>
      </w:r>
    </w:p>
    <w:p>
      <w:r>
        <w:rPr>
          <w:b/>
        </w:rPr>
        <w:t xml:space="preserve">Kysymys 2</w:t>
      </w:r>
    </w:p>
    <w:p>
      <w:r>
        <w:t xml:space="preserve">Mikä on rasvaa kevyempi käytännössä läpäisemätön lisäksi termiittejä?</w:t>
      </w:r>
    </w:p>
    <w:p>
      <w:r>
        <w:rPr>
          <w:b/>
        </w:rPr>
        <w:t xml:space="preserve">Kysymys 3</w:t>
      </w:r>
    </w:p>
    <w:p>
      <w:r>
        <w:t xml:space="preserve">Jos kuusi ammutaan täyteen raakahartsia ja kuivataan, mikä sen ominaisuuksista lisääntyy?</w:t>
      </w:r>
    </w:p>
    <w:p>
      <w:r>
        <w:rPr>
          <w:b/>
        </w:rPr>
        <w:t xml:space="preserve">Kysymys 4</w:t>
      </w:r>
    </w:p>
    <w:p>
      <w:r>
        <w:t xml:space="preserve">Koska se on helposti syttyvää, mihin ihmiset käyttävät usein pieniä männynkantojen paloja?</w:t>
      </w:r>
    </w:p>
    <w:p>
      <w:r>
        <w:rPr>
          <w:b/>
        </w:rPr>
        <w:t xml:space="preserve">Teksti numero 23</w:t>
      </w:r>
    </w:p>
    <w:p>
      <w:r>
        <w:t xml:space="preserve">Koska </w:t>
      </w:r>
      <w:r>
        <w:t xml:space="preserve">vuosirenkaan </w:t>
      </w:r>
      <w:r>
        <w:rPr>
          <w:color w:val="A9A9A9"/>
        </w:rPr>
        <w:t xml:space="preserve">myöhäispuu </w:t>
      </w:r>
      <w:r>
        <w:t xml:space="preserve">on yleensä tummempaa kuin varhaispuu, tätä voidaan käyttää apuna arvioitaessa </w:t>
      </w:r>
      <w:r>
        <w:t xml:space="preserve">materiaalin </w:t>
      </w:r>
      <w:r>
        <w:rPr>
          <w:color w:val="DCDCDC"/>
        </w:rPr>
        <w:t xml:space="preserve">tiheyttä </w:t>
      </w:r>
      <w:r>
        <w:t xml:space="preserve">ja siten sen kovuutta ja lujuutta. Tämä pätee erityisesti </w:t>
      </w:r>
      <w:r>
        <w:t xml:space="preserve">havupuiden </w:t>
      </w:r>
      <w:r>
        <w:t xml:space="preserve">kohdalla. </w:t>
      </w:r>
      <w:r>
        <w:rPr>
          <w:color w:val="556B2F"/>
        </w:rPr>
        <w:t xml:space="preserve">Rengasmaisissa </w:t>
      </w:r>
      <w:r>
        <w:t xml:space="preserve">puissa varhaispuun verisuonet näkyvät valmiissa pinnassa usein tummempina kuin tiheämpi myöhäispuu, vaikka sydänpuun poikkileikkauksissa tilanne on yleensä päinvastainen. Puun väri </w:t>
      </w:r>
      <w:r>
        <w:rPr>
          <w:color w:val="6B8E23"/>
        </w:rPr>
        <w:t xml:space="preserve">ei kerro </w:t>
      </w:r>
      <w:r>
        <w:t xml:space="preserve">lujuudesta </w:t>
      </w:r>
      <w:r>
        <w:t xml:space="preserve">muuta kuin edellä mainitulla tavalla.</w:t>
      </w:r>
    </w:p>
    <w:p>
      <w:r>
        <w:rPr>
          <w:b/>
        </w:rPr>
        <w:t xml:space="preserve">Kysymys 0</w:t>
      </w:r>
    </w:p>
    <w:p>
      <w:r>
        <w:t xml:space="preserve">Kumpi puun osa kasvurengasta on yleensä tummempi?</w:t>
      </w:r>
    </w:p>
    <w:p>
      <w:r>
        <w:rPr>
          <w:b/>
        </w:rPr>
        <w:t xml:space="preserve">Kysymys 1</w:t>
      </w:r>
    </w:p>
    <w:p>
      <w:r>
        <w:t xml:space="preserve">Minkä puun lujuudesta ja kovuudesta kertovan ominaisuuden voi arvioida puun värin perusteella?</w:t>
      </w:r>
    </w:p>
    <w:p>
      <w:r>
        <w:rPr>
          <w:b/>
        </w:rPr>
        <w:t xml:space="preserve">Kysymys 2</w:t>
      </w:r>
    </w:p>
    <w:p>
      <w:r>
        <w:t xml:space="preserve">Missä puulajeissa tämä ero näkyy selvästi?</w:t>
      </w:r>
    </w:p>
    <w:p>
      <w:r>
        <w:rPr>
          <w:b/>
        </w:rPr>
        <w:t xml:space="preserve">Kysymys 3</w:t>
      </w:r>
    </w:p>
    <w:p>
      <w:r>
        <w:t xml:space="preserve">Minkälaiset puut saattavat joskus näyttää tummemmalta varhaispuulajilta viimeistellyssä pinnassa?</w:t>
      </w:r>
    </w:p>
    <w:p>
      <w:r>
        <w:rPr>
          <w:b/>
        </w:rPr>
        <w:t xml:space="preserve">Kysymys 4</w:t>
      </w:r>
    </w:p>
    <w:p>
      <w:r>
        <w:t xml:space="preserve">Lukuun ottamatta joidenkin puulajien varhaispuun ja myöhäispuun välistä eroa, kuinka paljon puun väri kertoo sen lujuudesta?</w:t>
      </w:r>
    </w:p>
    <w:p>
      <w:r>
        <w:rPr>
          <w:b/>
        </w:rPr>
        <w:t xml:space="preserve">Tekstin numero 24</w:t>
      </w:r>
    </w:p>
    <w:p>
      <w:r>
        <w:t xml:space="preserve">Puun epänormaali värimuutos on usein merkki </w:t>
      </w:r>
      <w:r>
        <w:rPr>
          <w:color w:val="A9A9A9"/>
        </w:rPr>
        <w:t xml:space="preserve">sairaudesta</w:t>
      </w:r>
      <w:r>
        <w:t xml:space="preserve">, joka viittaa </w:t>
      </w:r>
      <w:r>
        <w:rPr>
          <w:color w:val="DCDCDC"/>
        </w:rPr>
        <w:t xml:space="preserve">huonokuntoisuuteen</w:t>
      </w:r>
      <w:r>
        <w:t xml:space="preserve">. </w:t>
      </w:r>
      <w:r>
        <w:t xml:space="preserve">Länsihemlokin musta ruutu on seurausta </w:t>
      </w:r>
      <w:r>
        <w:rPr>
          <w:color w:val="2F4F4F"/>
        </w:rPr>
        <w:t xml:space="preserve">hyönteisten hyökkäyksistä</w:t>
      </w:r>
      <w:r>
        <w:t xml:space="preserve">. </w:t>
      </w:r>
      <w:r>
        <w:t xml:space="preserve">Punaruskeat raidat, jotka ovat niin yleisiä hikkorissa ja eräissä muissa puulajeissa, ovat useimmiten seurausta </w:t>
      </w:r>
      <w:r>
        <w:rPr>
          <w:color w:val="556B2F"/>
        </w:rPr>
        <w:t xml:space="preserve">lintujen aiheuttamista </w:t>
      </w:r>
      <w:r>
        <w:t xml:space="preserve">vammoista</w:t>
      </w:r>
      <w:r>
        <w:t xml:space="preserve">. Värimuutos on vain osoitus vammasta, eikä se todennäköisesti itsessään vaikuta puun ominaisuuksiin. Tietyt lahoa tuottavat sienet antavat puulle tyypillisiä värejä, joista tulee näin ollen heikkouden oireita; </w:t>
      </w:r>
      <w:r>
        <w:t xml:space="preserve">tämän prosessin aiheuttamaa </w:t>
      </w:r>
      <w:r>
        <w:t xml:space="preserve">houkuttelevaa vaikutelmaa, joka tunnetaan nimellä </w:t>
      </w:r>
      <w:r>
        <w:rPr>
          <w:color w:val="6B8E23"/>
        </w:rPr>
        <w:t xml:space="preserve">spalting, </w:t>
      </w:r>
      <w:r>
        <w:t xml:space="preserve">pidetään kuitenkin usein toivottavana ominaisuutena. Tavallinen mahlavärjäytyminen johtuu sienikasvustosta, mutta se ei välttämättä aiheuta heikentävää vaikutusta.</w:t>
      </w:r>
    </w:p>
    <w:p>
      <w:r>
        <w:rPr>
          <w:b/>
        </w:rPr>
        <w:t xml:space="preserve">Kysymys 0</w:t>
      </w:r>
    </w:p>
    <w:p>
      <w:r>
        <w:t xml:space="preserve">Mitä poikkeavaa väriä puun väri yleensä osoittaa?</w:t>
      </w:r>
    </w:p>
    <w:p>
      <w:r>
        <w:rPr>
          <w:b/>
        </w:rPr>
        <w:t xml:space="preserve">Kysymys 1</w:t>
      </w:r>
    </w:p>
    <w:p>
      <w:r>
        <w:t xml:space="preserve">Mitä muita ominaisuuksia voit olettaa sairaalla puulla olevan?</w:t>
      </w:r>
    </w:p>
    <w:p>
      <w:r>
        <w:rPr>
          <w:b/>
        </w:rPr>
        <w:t xml:space="preserve">Kysymys 2</w:t>
      </w:r>
    </w:p>
    <w:p>
      <w:r>
        <w:t xml:space="preserve">Mikä aiheuttaa mustan ruutukuvion läntisten puolukkapuiden puuhun?</w:t>
      </w:r>
    </w:p>
    <w:p>
      <w:r>
        <w:rPr>
          <w:b/>
        </w:rPr>
        <w:t xml:space="preserve">Kysymys 3</w:t>
      </w:r>
    </w:p>
    <w:p>
      <w:r>
        <w:t xml:space="preserve">Mitkä eläimet aiheuttavat punaruskeita raitoja hikkoripuun värissä?</w:t>
      </w:r>
    </w:p>
    <w:p>
      <w:r>
        <w:rPr>
          <w:b/>
        </w:rPr>
        <w:t xml:space="preserve">Kysymys 4</w:t>
      </w:r>
    </w:p>
    <w:p>
      <w:r>
        <w:t xml:space="preserve">Mikä on nimi kauniille värivaikutelmalle, jonka lahottajasienet aiheuttavat joissakin puulajeissa?</w:t>
      </w:r>
    </w:p>
    <w:p>
      <w:r>
        <w:rPr>
          <w:b/>
        </w:rPr>
        <w:t xml:space="preserve">Teksti numero 25</w:t>
      </w:r>
    </w:p>
    <w:p>
      <w:r>
        <w:t xml:space="preserve">Sydänpuussa sitä esiintyy vain ensimmäisessä ja viimeisessä muodossa. Perusteellisesti ilmakuivattu puu säilyttää 8</w:t>
      </w:r>
      <w:r>
        <w:rPr>
          <w:color w:val="A9A9A9"/>
        </w:rPr>
        <w:t xml:space="preserve">16</w:t>
      </w:r>
      <w:r>
        <w:t xml:space="preserve"> % </w:t>
      </w:r>
      <w:r>
        <w:rPr>
          <w:color w:val="DCDCDC"/>
        </w:rPr>
        <w:t xml:space="preserve">vedestä </w:t>
      </w:r>
      <w:r>
        <w:t xml:space="preserve">soluseinissä ja muissa muodoissa ei lainkaan tai käytännössä ei lainkaan</w:t>
      </w:r>
      <w:r>
        <w:t xml:space="preserve">.</w:t>
      </w:r>
      <w:r>
        <w:t xml:space="preserve"> Jopa </w:t>
      </w:r>
      <w:r>
        <w:rPr>
          <w:color w:val="2F4F4F"/>
        </w:rPr>
        <w:t xml:space="preserve">uunikuivattuun </w:t>
      </w:r>
      <w:r>
        <w:t xml:space="preserve">puuhun jää pieni prosenttiosuus kosteutta, mutta sitä voidaan kemiallisia tarkoituksia lukuun ottamatta pitää täysin kuivana.</w:t>
      </w:r>
    </w:p>
    <w:p>
      <w:r>
        <w:rPr>
          <w:b/>
        </w:rPr>
        <w:t xml:space="preserve">Kysymys 0</w:t>
      </w:r>
    </w:p>
    <w:p>
      <w:r>
        <w:t xml:space="preserve">Mitä puu säilyttää soluseinämissään, vaikka se on ilmakuivattu?</w:t>
      </w:r>
    </w:p>
    <w:p>
      <w:r>
        <w:rPr>
          <w:b/>
        </w:rPr>
        <w:t xml:space="preserve">Kysymys 1</w:t>
      </w:r>
    </w:p>
    <w:p>
      <w:r>
        <w:t xml:space="preserve">Kuinka suuri osa vedestä säilyy ilmakuivatussa puussa sen soluseinissä?</w:t>
      </w:r>
    </w:p>
    <w:p>
      <w:r>
        <w:rPr>
          <w:b/>
        </w:rPr>
        <w:t xml:space="preserve">Kysymys 2</w:t>
      </w:r>
    </w:p>
    <w:p>
      <w:r>
        <w:t xml:space="preserve">Minkälainen kuivattu puu säilyttää pienen määrän vettä, mutta sitä pidetään täysin kuivana?</w:t>
      </w:r>
    </w:p>
    <w:p>
      <w:r>
        <w:rPr>
          <w:b/>
        </w:rPr>
        <w:t xml:space="preserve">Teksti numero 26</w:t>
      </w:r>
    </w:p>
    <w:p>
      <w:r>
        <w:t xml:space="preserve">Vesipitoisuuden yleinen vaikutus puuaineeseen on, että se muuttuu </w:t>
      </w:r>
      <w:r>
        <w:rPr>
          <w:color w:val="A9A9A9"/>
        </w:rPr>
        <w:t xml:space="preserve">pehmeämmäksi </w:t>
      </w:r>
      <w:r>
        <w:t xml:space="preserve">ja notkeammaksi. Samanlainen vaikutus on yleisesti havaittu veden </w:t>
      </w:r>
      <w:r>
        <w:rPr>
          <w:color w:val="DCDCDC"/>
        </w:rPr>
        <w:t xml:space="preserve">pehmentävässä </w:t>
      </w:r>
      <w:r>
        <w:t xml:space="preserve">vaikutuksessa </w:t>
      </w:r>
      <w:r>
        <w:rPr>
          <w:color w:val="2F4F4F"/>
        </w:rPr>
        <w:t xml:space="preserve">raakanahkaan</w:t>
      </w:r>
      <w:r>
        <w:t xml:space="preserve">, </w:t>
      </w:r>
      <w:r>
        <w:rPr>
          <w:color w:val="556B2F"/>
        </w:rPr>
        <w:t xml:space="preserve">paperiin </w:t>
      </w:r>
      <w:r>
        <w:t xml:space="preserve">tai kankaaseen</w:t>
      </w:r>
      <w:r>
        <w:t xml:space="preserve">. Mitä </w:t>
      </w:r>
      <w:r>
        <w:t xml:space="preserve">suurempi vesipitoisuus on tietyissä rajoissa, sitä </w:t>
      </w:r>
      <w:r>
        <w:rPr>
          <w:color w:val="6B8E23"/>
        </w:rPr>
        <w:t xml:space="preserve">suurempi on </w:t>
      </w:r>
      <w:r>
        <w:t xml:space="preserve">sen pehmentävä vaikutus.</w:t>
      </w:r>
    </w:p>
    <w:p>
      <w:r>
        <w:rPr>
          <w:b/>
        </w:rPr>
        <w:t xml:space="preserve">Kysymys 0</w:t>
      </w:r>
    </w:p>
    <w:p>
      <w:r>
        <w:t xml:space="preserve">Usein puun sisältämä vesi tekee siitä taipuisampaa ja mitä muuta?</w:t>
      </w:r>
    </w:p>
    <w:p>
      <w:r>
        <w:rPr>
          <w:b/>
        </w:rPr>
        <w:t xml:space="preserve">Kysymys 1</w:t>
      </w:r>
    </w:p>
    <w:p>
      <w:r>
        <w:t xml:space="preserve">Mikä materiaali, jota käytetään toisinaan koirien pureskeltavaksi, reagoi vesipitoisuutensa vuoksi samalla tavalla kuin puu?</w:t>
      </w:r>
    </w:p>
    <w:p>
      <w:r>
        <w:rPr>
          <w:b/>
        </w:rPr>
        <w:t xml:space="preserve">Kysymys 2</w:t>
      </w:r>
    </w:p>
    <w:p>
      <w:r>
        <w:t xml:space="preserve">Mikä materiaali, jota käytämme kirjoittamiseen tai tulostamiseen, kuten puu, muuttuu pehmeämmäksi ja taipuisammaksi, kun se kastuu?</w:t>
      </w:r>
    </w:p>
    <w:p>
      <w:r>
        <w:rPr>
          <w:b/>
        </w:rPr>
        <w:t xml:space="preserve">Kysymys 3</w:t>
      </w:r>
    </w:p>
    <w:p>
      <w:r>
        <w:t xml:space="preserve">Kun puun vesipitoisuus nousee tietyissä rajoissa, onko puun pehmentävä vaikutus pienempi vai suurempi?</w:t>
      </w:r>
    </w:p>
    <w:p>
      <w:r>
        <w:rPr>
          <w:b/>
        </w:rPr>
        <w:t xml:space="preserve">Kysymys 4</w:t>
      </w:r>
    </w:p>
    <w:p>
      <w:r>
        <w:t xml:space="preserve">Minkälaista toimintaa vesi saa aikaan kankaassa?</w:t>
      </w:r>
    </w:p>
    <w:p>
      <w:r>
        <w:rPr>
          <w:b/>
        </w:rPr>
        <w:t xml:space="preserve">Teksti numero 27</w:t>
      </w:r>
    </w:p>
    <w:p>
      <w:r>
        <w:t xml:space="preserve">Kuivaus lisää </w:t>
      </w:r>
      <w:r>
        <w:t xml:space="preserve">puun </w:t>
      </w:r>
      <w:r>
        <w:rPr>
          <w:color w:val="A9A9A9"/>
        </w:rPr>
        <w:t xml:space="preserve">lujuutta </w:t>
      </w:r>
      <w:r>
        <w:t xml:space="preserve">huomattavasti</w:t>
      </w:r>
      <w:r>
        <w:t xml:space="preserve">, erityisesti pienissä kappaleissa</w:t>
      </w:r>
      <w:r>
        <w:t xml:space="preserve">.</w:t>
      </w:r>
      <w:r>
        <w:t xml:space="preserve"> Äärimmäinen esimerkki on täysin kuiva </w:t>
      </w:r>
      <w:r>
        <w:t xml:space="preserve">5 cm:n poikkileikkaukseltaan oleva </w:t>
      </w:r>
      <w:r>
        <w:t xml:space="preserve">kuusipölkky, joka kestää neljä kertaa suuremman pysyvän kuorman kuin </w:t>
      </w:r>
      <w:r>
        <w:t xml:space="preserve">samankokoinen </w:t>
      </w:r>
      <w:r>
        <w:rPr>
          <w:color w:val="2F4F4F"/>
        </w:rPr>
        <w:t xml:space="preserve">vihreä </w:t>
      </w:r>
      <w:r>
        <w:t xml:space="preserve">(kuivaamaton) pölkky</w:t>
      </w:r>
      <w:r>
        <w:t xml:space="preserve">.</w:t>
      </w:r>
    </w:p>
    <w:p>
      <w:r>
        <w:rPr>
          <w:b/>
        </w:rPr>
        <w:t xml:space="preserve">Kysymys 0</w:t>
      </w:r>
    </w:p>
    <w:p>
      <w:r>
        <w:t xml:space="preserve">Mikä lisää usein puun kuivumista?</w:t>
      </w:r>
    </w:p>
    <w:p>
      <w:r>
        <w:rPr>
          <w:b/>
        </w:rPr>
        <w:t xml:space="preserve">Kysymys 1</w:t>
      </w:r>
    </w:p>
    <w:p>
      <w:r>
        <w:t xml:space="preserve">Mitä väriä käytetään myös puun "kuivattamattoman" kanssa vaihdellen?</w:t>
      </w:r>
    </w:p>
    <w:p>
      <w:r>
        <w:rPr>
          <w:b/>
        </w:rPr>
        <w:t xml:space="preserve">Kysymys 2</w:t>
      </w:r>
    </w:p>
    <w:p>
      <w:r>
        <w:t xml:space="preserve">Minkälainen puu kestää kuivattuna neljä kertaa enemmän kuormaa?</w:t>
      </w:r>
    </w:p>
    <w:p>
      <w:r>
        <w:rPr>
          <w:b/>
        </w:rPr>
        <w:t xml:space="preserve">Tekstin numero 28</w:t>
      </w:r>
    </w:p>
    <w:p>
      <w:r>
        <w:t xml:space="preserve">Kuivaus lisää lujuutta eniten </w:t>
      </w:r>
      <w:r>
        <w:t xml:space="preserve">murtolujuudessa ja </w:t>
      </w:r>
      <w:r>
        <w:rPr>
          <w:color w:val="DCDCDC"/>
        </w:rPr>
        <w:t xml:space="preserve">kimmoisan rajan lujuudessa päädyn suuntaisessa puristuksessa</w:t>
      </w:r>
      <w:r>
        <w:t xml:space="preserve">; näitä seuraavat </w:t>
      </w:r>
      <w:r>
        <w:rPr>
          <w:color w:val="2F4F4F"/>
        </w:rPr>
        <w:t xml:space="preserve">murtomoduuli </w:t>
      </w:r>
      <w:r>
        <w:t xml:space="preserve">ja kimmoisan rajan jännitys ristiintaivutuksessa, kun taas </w:t>
      </w:r>
      <w:r>
        <w:rPr>
          <w:color w:val="556B2F"/>
        </w:rPr>
        <w:t xml:space="preserve">kimmomoduuliin </w:t>
      </w:r>
      <w:r>
        <w:t xml:space="preserve">vaikutus on vähäisin.</w:t>
      </w:r>
    </w:p>
    <w:p>
      <w:r>
        <w:rPr>
          <w:b/>
        </w:rPr>
        <w:t xml:space="preserve">Kysymys 0</w:t>
      </w:r>
    </w:p>
    <w:p>
      <w:r>
        <w:t xml:space="preserve">Minkä tyyppinen "murtolujuus" on toinen kahdesta lujuuslajista, jota puun kuivaus lisää eniten?</w:t>
      </w:r>
    </w:p>
    <w:p>
      <w:r>
        <w:rPr>
          <w:b/>
        </w:rPr>
        <w:t xml:space="preserve">Kysymys 1</w:t>
      </w:r>
    </w:p>
    <w:p>
      <w:r>
        <w:t xml:space="preserve">Mihin puun ominaisuuteen kuivaus vaikuttaa vähiten?</w:t>
      </w:r>
    </w:p>
    <w:p>
      <w:r>
        <w:rPr>
          <w:b/>
        </w:rPr>
        <w:t xml:space="preserve">Kysymys 2</w:t>
      </w:r>
    </w:p>
    <w:p>
      <w:r>
        <w:t xml:space="preserve">Kasvaako puun kuivaaminen enemmän lujuutta kimmoisan rajan kohdalla puristuksessa tai jännitystä kimmoisan rajan kohdalla ristiintaivutuksessa?</w:t>
      </w:r>
    </w:p>
    <w:p>
      <w:r>
        <w:rPr>
          <w:b/>
        </w:rPr>
        <w:t xml:space="preserve">Kysymys 3</w:t>
      </w:r>
    </w:p>
    <w:p>
      <w:r>
        <w:t xml:space="preserve">Kasvaako murtolujuus tai kimmomoduuli enemmän, kun puu kuivataan?</w:t>
      </w:r>
    </w:p>
    <w:p>
      <w:r>
        <w:rPr>
          <w:b/>
        </w:rPr>
        <w:t xml:space="preserve">Tekstin numero 29</w:t>
      </w:r>
    </w:p>
    <w:p>
      <w:r>
        <w:t xml:space="preserve">Puu on </w:t>
      </w:r>
      <w:r>
        <w:rPr>
          <w:color w:val="A9A9A9"/>
        </w:rPr>
        <w:t xml:space="preserve">heterogeeninen</w:t>
      </w:r>
      <w:r>
        <w:t xml:space="preserve">, hygroskooppinen, solumainen ja anisotrooppinen materiaali</w:t>
      </w:r>
      <w:r>
        <w:rPr>
          <w:color w:val="A9A9A9"/>
        </w:rPr>
        <w:t xml:space="preserve">.</w:t>
      </w:r>
      <w:r>
        <w:t xml:space="preserve"> Se koostuu </w:t>
      </w:r>
      <w:r>
        <w:rPr>
          <w:color w:val="DCDCDC"/>
        </w:rPr>
        <w:t xml:space="preserve">soluista</w:t>
      </w:r>
      <w:r>
        <w:t xml:space="preserve">, ja </w:t>
      </w:r>
      <w:r>
        <w:rPr>
          <w:color w:val="2F4F4F"/>
        </w:rPr>
        <w:t xml:space="preserve">soluseinät </w:t>
      </w:r>
      <w:r>
        <w:t xml:space="preserve">koostuvat </w:t>
      </w:r>
      <w:r>
        <w:rPr>
          <w:color w:val="556B2F"/>
        </w:rPr>
        <w:t xml:space="preserve">selluloosan </w:t>
      </w:r>
      <w:r>
        <w:t xml:space="preserve">(40-50 %) ja hemiselluloosan (15-25 %) </w:t>
      </w:r>
      <w:r>
        <w:t xml:space="preserve">mikrofibrilleistä, jotka </w:t>
      </w:r>
      <w:r>
        <w:t xml:space="preserve">on kyllästetty </w:t>
      </w:r>
      <w:r>
        <w:rPr>
          <w:color w:val="6B8E23"/>
        </w:rPr>
        <w:t xml:space="preserve">ligniinillä </w:t>
      </w:r>
      <w:r>
        <w:t xml:space="preserve">(15-30 %).</w:t>
      </w:r>
    </w:p>
    <w:p>
      <w:r>
        <w:rPr>
          <w:b/>
        </w:rPr>
        <w:t xml:space="preserve">Kysymys 0</w:t>
      </w:r>
    </w:p>
    <w:p>
      <w:r>
        <w:t xml:space="preserve">Miten puun materiaalia kuvataan hygroskooppisen, solumaisen ja anisotrooppisen ohella?</w:t>
      </w:r>
    </w:p>
    <w:p>
      <w:r>
        <w:rPr>
          <w:b/>
        </w:rPr>
        <w:t xml:space="preserve">Kysymys 1</w:t>
      </w:r>
    </w:p>
    <w:p>
      <w:r>
        <w:t xml:space="preserve">Mistä puu koostuu?</w:t>
      </w:r>
    </w:p>
    <w:p>
      <w:r>
        <w:rPr>
          <w:b/>
        </w:rPr>
        <w:t xml:space="preserve">Kysymys 2</w:t>
      </w:r>
    </w:p>
    <w:p>
      <w:r>
        <w:t xml:space="preserve">Mikä osa puun soluista koostuu selluloosasta ja hemiselluloosasta?</w:t>
      </w:r>
    </w:p>
    <w:p>
      <w:r>
        <w:rPr>
          <w:b/>
        </w:rPr>
        <w:t xml:space="preserve">Kysymys 3</w:t>
      </w:r>
    </w:p>
    <w:p>
      <w:r>
        <w:t xml:space="preserve">Mikä muodostaa 40-50 prosenttia puun soluseinistä?</w:t>
      </w:r>
    </w:p>
    <w:p>
      <w:r>
        <w:rPr>
          <w:b/>
        </w:rPr>
        <w:t xml:space="preserve">Kysymys 4</w:t>
      </w:r>
    </w:p>
    <w:p>
      <w:r>
        <w:t xml:space="preserve">Millä aineella hemiselluloosa on kyllästetty?</w:t>
      </w:r>
    </w:p>
    <w:p>
      <w:r>
        <w:rPr>
          <w:b/>
        </w:rPr>
        <w:t xml:space="preserve">Tekstin numero 30</w:t>
      </w:r>
    </w:p>
    <w:p>
      <w:r>
        <w:t xml:space="preserve">Havupuulajeissa</w:t>
      </w:r>
      <w:r>
        <w:t xml:space="preserve"> tai </w:t>
      </w:r>
      <w:r>
        <w:t xml:space="preserve">havupuulajeissa puun solut ovat enimmäkseen yhdenlaisia, </w:t>
      </w:r>
      <w:r>
        <w:rPr>
          <w:color w:val="DCDCDC"/>
        </w:rPr>
        <w:t xml:space="preserve">trakeideja, </w:t>
      </w:r>
      <w:r>
        <w:t xml:space="preserve">ja sen seurauksena materiaali on rakenteeltaan paljon yhtenäisempää kuin useimmilla lehtipuilla. </w:t>
      </w:r>
      <w:r>
        <w:t xml:space="preserve">Havupuussa </w:t>
      </w:r>
      <w:r>
        <w:t xml:space="preserve">ei ole verisuonia ("</w:t>
      </w:r>
      <w:r>
        <w:rPr>
          <w:color w:val="2F4F4F"/>
        </w:rPr>
        <w:t xml:space="preserve">huokosia"), kuten </w:t>
      </w:r>
      <w:r>
        <w:t xml:space="preserve">esimerkiksi </w:t>
      </w:r>
      <w:r>
        <w:rPr>
          <w:color w:val="556B2F"/>
        </w:rPr>
        <w:t xml:space="preserve">tammessa </w:t>
      </w:r>
      <w:r>
        <w:t xml:space="preserve">ja </w:t>
      </w:r>
      <w:r>
        <w:rPr>
          <w:color w:val="6B8E23"/>
        </w:rPr>
        <w:t xml:space="preserve">saaressa.</w:t>
      </w:r>
    </w:p>
    <w:p>
      <w:r>
        <w:rPr>
          <w:b/>
        </w:rPr>
        <w:t xml:space="preserve">Kysymys 0</w:t>
      </w:r>
    </w:p>
    <w:p>
      <w:r>
        <w:t xml:space="preserve">Minkä tyyppiset solut muodostavat suurimman osan havupuiden puun soluista?</w:t>
      </w:r>
    </w:p>
    <w:p>
      <w:r>
        <w:rPr>
          <w:b/>
        </w:rPr>
        <w:t xml:space="preserve">Kysymys 1</w:t>
      </w:r>
    </w:p>
    <w:p>
      <w:r>
        <w:t xml:space="preserve">Ovatko lehti- vai havupuulajit rakenteeltaan yhtenäisempiä?</w:t>
      </w:r>
    </w:p>
    <w:p>
      <w:r>
        <w:rPr>
          <w:b/>
        </w:rPr>
        <w:t xml:space="preserve">Kysymys 2</w:t>
      </w:r>
    </w:p>
    <w:p>
      <w:r>
        <w:t xml:space="preserve">Millä nimellä lehtipuiden näkyviä verisuonia kutsutaan yleisesti?</w:t>
      </w:r>
    </w:p>
    <w:p>
      <w:r>
        <w:rPr>
          <w:b/>
        </w:rPr>
        <w:t xml:space="preserve">Kysymys 3</w:t>
      </w:r>
    </w:p>
    <w:p>
      <w:r>
        <w:t xml:space="preserve">Millä O-kirjaimella alkavalla kovapuulla olisi huokosia?</w:t>
      </w:r>
    </w:p>
    <w:p>
      <w:r>
        <w:rPr>
          <w:b/>
        </w:rPr>
        <w:t xml:space="preserve">Kysymys 4</w:t>
      </w:r>
    </w:p>
    <w:p>
      <w:r>
        <w:t xml:space="preserve">Mikä on tammen lisäksi esimerkki lehtipuusta, jossa on näkyvät huokoset?</w:t>
      </w:r>
    </w:p>
    <w:p>
      <w:r>
        <w:rPr>
          <w:b/>
        </w:rPr>
        <w:t xml:space="preserve">Tekstin numero 31</w:t>
      </w:r>
    </w:p>
    <w:p>
      <w:r>
        <w:t xml:space="preserve">Lehtipuiden rakenne on </w:t>
      </w:r>
      <w:r>
        <w:rPr>
          <w:color w:val="A9A9A9"/>
        </w:rPr>
        <w:t xml:space="preserve">monimutkaisempi</w:t>
      </w:r>
      <w:r>
        <w:t xml:space="preserve">. </w:t>
      </w:r>
      <w:r>
        <w:t xml:space="preserve">Vedenjohtokyvystä huolehtivat enimmäkseen </w:t>
      </w:r>
      <w:r>
        <w:rPr>
          <w:color w:val="DCDCDC"/>
        </w:rPr>
        <w:t xml:space="preserve">verisuonet</w:t>
      </w:r>
      <w:r>
        <w:t xml:space="preserve">: joissakin tapauksissa (tammi, kastanja, saarni) ne ovat melko </w:t>
      </w:r>
      <w:r>
        <w:rPr>
          <w:color w:val="2F4F4F"/>
        </w:rPr>
        <w:t xml:space="preserve">suuria </w:t>
      </w:r>
      <w:r>
        <w:t xml:space="preserve">ja selviä, toisissa (tammenterho, poppeli, paju) liian pieniä, jotta niitä voisi havaita ilman </w:t>
      </w:r>
      <w:r>
        <w:rPr>
          <w:color w:val="556B2F"/>
        </w:rPr>
        <w:t xml:space="preserve">käsilinssia</w:t>
      </w:r>
      <w:r>
        <w:t xml:space="preserve">. </w:t>
      </w:r>
      <w:r>
        <w:t xml:space="preserve">Tällaisista puulajeista keskusteltaessa on tapana jakaa ne kahteen suureen luokkaan, rengasmaisiin ja </w:t>
      </w:r>
      <w:r>
        <w:rPr>
          <w:color w:val="6B8E23"/>
        </w:rPr>
        <w:t xml:space="preserve">diffuusiohuokoisiin</w:t>
      </w:r>
      <w:r>
        <w:t xml:space="preserve">.</w:t>
      </w:r>
    </w:p>
    <w:p>
      <w:r>
        <w:rPr>
          <w:b/>
        </w:rPr>
        <w:t xml:space="preserve">Kysymys 0</w:t>
      </w:r>
    </w:p>
    <w:p>
      <w:r>
        <w:t xml:space="preserve">Onko lehtipuun rakenne yksinkertainen vai monimutkainen?</w:t>
      </w:r>
    </w:p>
    <w:p>
      <w:r>
        <w:rPr>
          <w:b/>
        </w:rPr>
        <w:t xml:space="preserve">Kysymys 1</w:t>
      </w:r>
    </w:p>
    <w:p>
      <w:r>
        <w:t xml:space="preserve">Mikä hoitaa suurimman osan veden johtumisesta lehtipuissa?</w:t>
      </w:r>
    </w:p>
    <w:p>
      <w:r>
        <w:rPr>
          <w:b/>
        </w:rPr>
        <w:t xml:space="preserve">Kysymys 2</w:t>
      </w:r>
    </w:p>
    <w:p>
      <w:r>
        <w:t xml:space="preserve">Ovatko kastanjapuun astiat suuria vai pieniä?</w:t>
      </w:r>
    </w:p>
    <w:p>
      <w:r>
        <w:rPr>
          <w:b/>
        </w:rPr>
        <w:t xml:space="preserve">Kysymys 3</w:t>
      </w:r>
    </w:p>
    <w:p>
      <w:r>
        <w:t xml:space="preserve">Mitä pajupuusta saadussa puussa pitäisi käyttää, jotta näkisit pienet astiat?</w:t>
      </w:r>
    </w:p>
    <w:p>
      <w:r>
        <w:rPr>
          <w:b/>
        </w:rPr>
        <w:t xml:space="preserve">Kysymys 4</w:t>
      </w:r>
    </w:p>
    <w:p>
      <w:r>
        <w:t xml:space="preserve">Mihin muuhun luokkaan lehtipuut usein jaetaan rengasmaisen huokoisuuden lisäksi?</w:t>
      </w:r>
    </w:p>
    <w:p>
      <w:r>
        <w:rPr>
          <w:b/>
        </w:rPr>
        <w:t xml:space="preserve">Tekstin numero 32</w:t>
      </w:r>
    </w:p>
    <w:p>
      <w:r>
        <w:rPr>
          <w:color w:val="A9A9A9"/>
        </w:rPr>
        <w:t xml:space="preserve">Rengashuokoisissa </w:t>
      </w:r>
      <w:r>
        <w:t xml:space="preserve">lajeissa, kuten tuhkassa, johanneksenleipäpuussa, katalpassa, kastanjassa, jalavassa, hikkorissa, mulperipuussa ja tammessa, suuremmat verisuonet tai huokoset (kuten verisuonten poikkileikkauksia kutsutaan) sijaitsevat </w:t>
      </w:r>
      <w:r>
        <w:rPr>
          <w:color w:val="DCDCDC"/>
        </w:rPr>
        <w:t xml:space="preserve">keväällä </w:t>
      </w:r>
      <w:r>
        <w:t xml:space="preserve">muodostuneessa kasvurengasosassa ja </w:t>
      </w:r>
      <w:r>
        <w:t xml:space="preserve">muodostavat siten enemmän tai vähemmän avoimen ja huokoisen kudoksen alueen. </w:t>
      </w:r>
      <w:r>
        <w:rPr>
          <w:color w:val="2F4F4F"/>
        </w:rPr>
        <w:t xml:space="preserve">Kesällä </w:t>
      </w:r>
      <w:r>
        <w:t xml:space="preserve">syntyvä muu osa rengasta koostuu </w:t>
      </w:r>
      <w:r>
        <w:t xml:space="preserve">pienemmistä verisuonista ja paljon suuremmasta </w:t>
      </w:r>
      <w:r>
        <w:rPr>
          <w:color w:val="556B2F"/>
        </w:rPr>
        <w:t xml:space="preserve">puukuitujen </w:t>
      </w:r>
      <w:r>
        <w:t xml:space="preserve">osuudesta</w:t>
      </w:r>
      <w:r>
        <w:t xml:space="preserve">. </w:t>
      </w:r>
      <w:r>
        <w:t xml:space="preserve">Nämä kuidut ovat elementtejä, jotka antavat </w:t>
      </w:r>
      <w:r>
        <w:t xml:space="preserve">puulle </w:t>
      </w:r>
      <w:r>
        <w:t xml:space="preserve">lujuutta ja </w:t>
      </w:r>
      <w:r>
        <w:rPr>
          <w:color w:val="6B8E23"/>
        </w:rPr>
        <w:t xml:space="preserve">sitkeyttä, </w:t>
      </w:r>
      <w:r>
        <w:t xml:space="preserve">kun taas verisuonet ovat heikkouden lähde.[viitattu ]</w:t>
      </w:r>
      <w:r>
        <w:t xml:space="preserve">.</w:t>
      </w:r>
    </w:p>
    <w:p>
      <w:r>
        <w:rPr>
          <w:b/>
        </w:rPr>
        <w:t xml:space="preserve">Kysymys 0</w:t>
      </w:r>
    </w:p>
    <w:p>
      <w:r>
        <w:t xml:space="preserve">Mitä lehtipuulajeja ovat hikkori- ja mulperipuut?</w:t>
      </w:r>
    </w:p>
    <w:p>
      <w:r>
        <w:rPr>
          <w:b/>
        </w:rPr>
        <w:t xml:space="preserve">Kysymys 1</w:t>
      </w:r>
    </w:p>
    <w:p>
      <w:r>
        <w:t xml:space="preserve">Mihin vuodenaikaan rengashuokoisten lajien kasvurenkaat muodostuvat, joissa on paikallisesti suurempia astioita?</w:t>
      </w:r>
    </w:p>
    <w:p>
      <w:r>
        <w:rPr>
          <w:b/>
        </w:rPr>
        <w:t xml:space="preserve">Kysymys 2</w:t>
      </w:r>
    </w:p>
    <w:p>
      <w:r>
        <w:t xml:space="preserve">Mihin vuodenaikaan rengashuokoisissa lajeissa muodostuu kasvurenkaan osa, jossa on pienempiä verisuonia?</w:t>
      </w:r>
    </w:p>
    <w:p>
      <w:r>
        <w:rPr>
          <w:b/>
        </w:rPr>
        <w:t xml:space="preserve">Kysymys 3</w:t>
      </w:r>
    </w:p>
    <w:p>
      <w:r>
        <w:t xml:space="preserve">Mitä kuituja kesän kasvurengasosastolla on enemmän?</w:t>
      </w:r>
    </w:p>
    <w:p>
      <w:r>
        <w:rPr>
          <w:b/>
        </w:rPr>
        <w:t xml:space="preserve">Kysymys 4</w:t>
      </w:r>
    </w:p>
    <w:p>
      <w:r>
        <w:t xml:space="preserve">Mitä ominaisuuksia puukuidut antavat puulle lujuuden lisäksi?</w:t>
      </w:r>
    </w:p>
    <w:p>
      <w:r>
        <w:rPr>
          <w:b/>
        </w:rPr>
        <w:t xml:space="preserve">Tekstin numero 33</w:t>
      </w:r>
    </w:p>
    <w:p>
      <w:r>
        <w:rPr>
          <w:color w:val="A9A9A9"/>
        </w:rPr>
        <w:t xml:space="preserve">Diffuusiohuokoisissa </w:t>
      </w:r>
      <w:r>
        <w:t xml:space="preserve">puissa huokoset ovat tasakokoisia, joten </w:t>
      </w:r>
      <w:r>
        <w:rPr>
          <w:color w:val="DCDCDC"/>
        </w:rPr>
        <w:t xml:space="preserve">vettä johtava </w:t>
      </w:r>
      <w:r>
        <w:t xml:space="preserve">kyky on hajaantunut koko kasvurengasalueelle sen sijaan, että se olisi kerääntynyt kaistaleeseen tai riviin. Esimerkkejä tällaisista puulajeista ovat leppä, rauduskoivu, koivu, tattari, vaahtera, paju ja </w:t>
      </w:r>
      <w:r>
        <w:t xml:space="preserve">populuslajit, kuten haapa, vadelma ja poppeli</w:t>
      </w:r>
      <w:r>
        <w:t xml:space="preserve">.</w:t>
      </w:r>
      <w:r>
        <w:t xml:space="preserve"> Jotkin lajit, kuten pähkinä ja </w:t>
      </w:r>
      <w:r>
        <w:rPr>
          <w:color w:val="556B2F"/>
        </w:rPr>
        <w:t xml:space="preserve">kirsikka</w:t>
      </w:r>
      <w:r>
        <w:t xml:space="preserve">, ovat näiden kahden luokan rajalla ja muodostavat väliryhmän[1]</w:t>
      </w:r>
      <w:r>
        <w:t xml:space="preserve">.</w:t>
      </w:r>
    </w:p>
    <w:p>
      <w:r>
        <w:rPr>
          <w:b/>
        </w:rPr>
        <w:t xml:space="preserve">Kysymys 0</w:t>
      </w:r>
    </w:p>
    <w:p>
      <w:r>
        <w:t xml:space="preserve">Millaisissa puulajeissa huokoset ovat tasakokoisia?</w:t>
      </w:r>
    </w:p>
    <w:p>
      <w:r>
        <w:rPr>
          <w:b/>
        </w:rPr>
        <w:t xml:space="preserve">Kysymys 1</w:t>
      </w:r>
    </w:p>
    <w:p>
      <w:r>
        <w:t xml:space="preserve">Mihin lajeihin haapa, vadelma ja poppeli kuuluvat?</w:t>
      </w:r>
    </w:p>
    <w:p>
      <w:r>
        <w:rPr>
          <w:b/>
        </w:rPr>
        <w:t xml:space="preserve">Kysymys 2</w:t>
      </w:r>
    </w:p>
    <w:p>
      <w:r>
        <w:t xml:space="preserve">Mikä on pähkinän kanssa toinen puu väliryhmässä?</w:t>
      </w:r>
    </w:p>
    <w:p>
      <w:r>
        <w:rPr>
          <w:b/>
        </w:rPr>
        <w:t xml:space="preserve">Kysymys 3</w:t>
      </w:r>
    </w:p>
    <w:p>
      <w:r>
        <w:t xml:space="preserve">Mikä kyky leviää kasvurengasta pitkin rengashuokoisissa lajeissa?</w:t>
      </w:r>
    </w:p>
    <w:p>
      <w:r>
        <w:rPr>
          <w:b/>
        </w:rPr>
        <w:t xml:space="preserve">Kysymys 4</w:t>
      </w:r>
    </w:p>
    <w:p>
      <w:r>
        <w:t xml:space="preserve">Onko vaahterapuu diffuusiohuokoinen vai rengashuokoinen?</w:t>
      </w:r>
    </w:p>
    <w:p>
      <w:r>
        <w:rPr>
          <w:b/>
        </w:rPr>
        <w:t xml:space="preserve">Tekstin numero 34</w:t>
      </w:r>
    </w:p>
    <w:p>
      <w:r>
        <w:rPr>
          <w:color w:val="A9A9A9"/>
        </w:rPr>
        <w:t xml:space="preserve">Lauhkean ilmaston </w:t>
      </w:r>
      <w:r>
        <w:t xml:space="preserve">havupuilla on usein selvä ero myöhäispuun ja varhaispuun välillä. Myöhäispuu on </w:t>
      </w:r>
      <w:r>
        <w:rPr>
          <w:color w:val="DCDCDC"/>
        </w:rPr>
        <w:t xml:space="preserve">tiheämpää </w:t>
      </w:r>
      <w:r>
        <w:t xml:space="preserve">kuin alkuvaiheessa muodostunut puu</w:t>
      </w:r>
      <w:r>
        <w:rPr>
          <w:color w:val="DCDCDC"/>
        </w:rPr>
        <w:t xml:space="preserve">. </w:t>
      </w:r>
      <w:r>
        <w:t xml:space="preserve">Mikroskoopilla tutkittaessa tiheän myöhäispuun solut ovat hyvin paksuseinäisiä ja niissä on </w:t>
      </w:r>
      <w:r>
        <w:rPr>
          <w:color w:val="2F4F4F"/>
        </w:rPr>
        <w:t xml:space="preserve">hyvin pieniä </w:t>
      </w:r>
      <w:r>
        <w:t xml:space="preserve">soluonteloita, kun taas alkuvaiheessa muodostuneissa soluissa on </w:t>
      </w:r>
      <w:r>
        <w:rPr>
          <w:color w:val="556B2F"/>
        </w:rPr>
        <w:t xml:space="preserve">ohuet </w:t>
      </w:r>
      <w:r>
        <w:t xml:space="preserve">seinät ja suuret soluontelot. Vahvuus on </w:t>
      </w:r>
      <w:r>
        <w:rPr>
          <w:color w:val="6B8E23"/>
        </w:rPr>
        <w:t xml:space="preserve">seinämissä</w:t>
      </w:r>
      <w:r>
        <w:t xml:space="preserve">, ei onteloissa</w:t>
      </w:r>
      <w:r>
        <w:t xml:space="preserve">.</w:t>
      </w:r>
      <w:r>
        <w:t xml:space="preserve"> Näin ollen mitä suurempi on myöhäispuun osuus, sitä suurempi on tiheys ja lujuus. Kun valitaan männynkappaletta, jonka lujuus tai jäykkyys on tärkeä näkökohta, on ensisijaisesti otettava huomioon varhaispuun ja myöhäispuun suhteellinen määrä. Kehän leveys ei ole läheskään niin tärkeä kuin myöhäispuun osuus ja luonne kehässä.</w:t>
      </w:r>
    </w:p>
    <w:p>
      <w:r>
        <w:rPr>
          <w:b/>
        </w:rPr>
        <w:t xml:space="preserve">Kysymys 0</w:t>
      </w:r>
    </w:p>
    <w:p>
      <w:r>
        <w:t xml:space="preserve">Minkä havupuiden varhais- ja myöhäispuiden välillä on usein merkittäviä eroja?</w:t>
      </w:r>
    </w:p>
    <w:p>
      <w:r>
        <w:rPr>
          <w:b/>
        </w:rPr>
        <w:t xml:space="preserve">Kysymys 1</w:t>
      </w:r>
    </w:p>
    <w:p>
      <w:r>
        <w:t xml:space="preserve">Onko myöhäispuu tiheämpää vai vähemmän tiheää kuin varhaispuu?</w:t>
      </w:r>
    </w:p>
    <w:p>
      <w:r>
        <w:rPr>
          <w:b/>
        </w:rPr>
        <w:t xml:space="preserve">Kysymys 2</w:t>
      </w:r>
    </w:p>
    <w:p>
      <w:r>
        <w:t xml:space="preserve">Tuleeko lujuus puun solujen seinämistä tai onteloista?</w:t>
      </w:r>
    </w:p>
    <w:p>
      <w:r>
        <w:rPr>
          <w:b/>
        </w:rPr>
        <w:t xml:space="preserve">Kysymys 3</w:t>
      </w:r>
    </w:p>
    <w:p>
      <w:r>
        <w:t xml:space="preserve">Ovatko varhaispuun soluseinät paksuja vai ohuita?</w:t>
      </w:r>
    </w:p>
    <w:p>
      <w:r>
        <w:rPr>
          <w:b/>
        </w:rPr>
        <w:t xml:space="preserve">Kysymys 4</w:t>
      </w:r>
    </w:p>
    <w:p>
      <w:r>
        <w:t xml:space="preserve">Minkä kokoisia ovat hyvin tiheän myöhäispuun solujen ontelot yleensä?</w:t>
      </w:r>
    </w:p>
    <w:p>
      <w:r>
        <w:rPr>
          <w:b/>
        </w:rPr>
        <w:t xml:space="preserve">Tekstin numero 35</w:t>
      </w:r>
    </w:p>
    <w:p>
      <w:r>
        <w:t xml:space="preserve">Jos </w:t>
      </w:r>
      <w:r>
        <w:rPr>
          <w:color w:val="A9A9A9"/>
        </w:rPr>
        <w:t xml:space="preserve">painavaa </w:t>
      </w:r>
      <w:r>
        <w:t xml:space="preserve">männynkappaletta verrataan kevyeen kappaleeseen, huomataan heti, että painavampi mänty sisältää enemmän myöhäispuuta kuin toinen, ja siksi sen </w:t>
      </w:r>
      <w:r>
        <w:rPr>
          <w:color w:val="DCDCDC"/>
        </w:rPr>
        <w:t xml:space="preserve">vuosirenkaat </w:t>
      </w:r>
      <w:r>
        <w:t xml:space="preserve">erottuvat selvemmin</w:t>
      </w:r>
      <w:r>
        <w:t xml:space="preserve">. </w:t>
      </w:r>
      <w:r>
        <w:rPr>
          <w:color w:val="2F4F4F"/>
        </w:rPr>
        <w:t xml:space="preserve">Valkoisissa männyissä </w:t>
      </w:r>
      <w:r>
        <w:t xml:space="preserve">rengasrivien eri osien välillä ei ole suurta kontrastia, minkä vuoksi puu on rakenteeltaan hyvin tasalaatuista ja </w:t>
      </w:r>
      <w:r>
        <w:rPr>
          <w:color w:val="556B2F"/>
        </w:rPr>
        <w:t xml:space="preserve">helposti </w:t>
      </w:r>
      <w:r>
        <w:t xml:space="preserve">työstettävää. </w:t>
      </w:r>
      <w:r>
        <w:rPr>
          <w:color w:val="6B8E23"/>
        </w:rPr>
        <w:t xml:space="preserve">Kovien mäntyjen </w:t>
      </w:r>
      <w:r>
        <w:t xml:space="preserve">myöhäispuu on sitä vastoin hyvin tiheää ja väriltään syvää, mikä muodostaa hyvin selvän kontrastin pehmeään, oljenväriseen varhaispuuhun.</w:t>
      </w:r>
    </w:p>
    <w:p>
      <w:r>
        <w:rPr>
          <w:b/>
        </w:rPr>
        <w:t xml:space="preserve">Kysymys 0</w:t>
      </w:r>
    </w:p>
    <w:p>
      <w:r>
        <w:t xml:space="preserve">Jos verrataan painavaa ja kevyttä mäntypuuta, kummassa on enemmän myöhäispuuta?</w:t>
      </w:r>
    </w:p>
    <w:p>
      <w:r>
        <w:rPr>
          <w:b/>
        </w:rPr>
        <w:t xml:space="preserve">Kysymys 1</w:t>
      </w:r>
    </w:p>
    <w:p>
      <w:r>
        <w:t xml:space="preserve">Mikä piirre männyn palassa, jossa on enemmän myöhäispuustoa, olisi selkeämpi ja voimakkaampi?</w:t>
      </w:r>
    </w:p>
    <w:p>
      <w:r>
        <w:rPr>
          <w:b/>
        </w:rPr>
        <w:t xml:space="preserve">Kysymys 2</w:t>
      </w:r>
    </w:p>
    <w:p>
      <w:r>
        <w:t xml:space="preserve">Minkä puulajin vuosirenkaiden välillä on hyvin vähän kontrastia?</w:t>
      </w:r>
    </w:p>
    <w:p>
      <w:r>
        <w:rPr>
          <w:b/>
        </w:rPr>
        <w:t xml:space="preserve">Kysymys 3</w:t>
      </w:r>
    </w:p>
    <w:p>
      <w:r>
        <w:t xml:space="preserve">Onko valkoista mäntyä helppo vai vaikea työstää sen rakenteen vuoksi?</w:t>
      </w:r>
    </w:p>
    <w:p>
      <w:r>
        <w:rPr>
          <w:b/>
        </w:rPr>
        <w:t xml:space="preserve">Kysymys 4</w:t>
      </w:r>
    </w:p>
    <w:p>
      <w:r>
        <w:t xml:space="preserve">Minkälaisilla männyillä on hyvin syvä, tummanvärinen lehtipuu, joka erottuu vaaleasta varhaispuusta?</w:t>
      </w:r>
    </w:p>
    <w:p>
      <w:r>
        <w:rPr>
          <w:b/>
        </w:rPr>
        <w:t xml:space="preserve">Tekstin numero 36</w:t>
      </w:r>
    </w:p>
    <w:p>
      <w:r>
        <w:t xml:space="preserve">Myöhäispuun osuuden lisäksi </w:t>
      </w:r>
      <w:r>
        <w:t xml:space="preserve">ratkaisevaa on </w:t>
      </w:r>
      <w:r>
        <w:t xml:space="preserve">sen </w:t>
      </w:r>
      <w:r>
        <w:rPr>
          <w:color w:val="A9A9A9"/>
        </w:rPr>
        <w:t xml:space="preserve">laatu. </w:t>
      </w:r>
      <w:r>
        <w:t xml:space="preserve">Näytteissä, joissa on hyvin paljon latvapuuta, se voi olla huomattavasti </w:t>
      </w:r>
      <w:r>
        <w:rPr>
          <w:color w:val="DCDCDC"/>
        </w:rPr>
        <w:t xml:space="preserve">huokoisempaa </w:t>
      </w:r>
      <w:r>
        <w:t xml:space="preserve">ja painaa huomattavasti vähemmän kuin vähän latvapuuta sisältävissä kappaleissa. </w:t>
      </w:r>
      <w:r>
        <w:t xml:space="preserve">Silmämääräisen tarkastelun perusteella </w:t>
      </w:r>
      <w:r>
        <w:t xml:space="preserve">voidaan arvioida puun </w:t>
      </w:r>
      <w:r>
        <w:rPr>
          <w:color w:val="2F4F4F"/>
        </w:rPr>
        <w:t xml:space="preserve">tiheyttä </w:t>
      </w:r>
      <w:r>
        <w:t xml:space="preserve">ja siten jossain määrin myös </w:t>
      </w:r>
      <w:r>
        <w:rPr>
          <w:color w:val="556B2F"/>
        </w:rPr>
        <w:t xml:space="preserve">lujuutta.</w:t>
      </w:r>
    </w:p>
    <w:p>
      <w:r>
        <w:rPr>
          <w:b/>
        </w:rPr>
        <w:t xml:space="preserve">Kysymys 0</w:t>
      </w:r>
    </w:p>
    <w:p>
      <w:r>
        <w:t xml:space="preserve">Suuri myöhäispuun osuus ei ole ainoa asia, jolla on merkitystä; mikä muu on tärkeää?</w:t>
      </w:r>
    </w:p>
    <w:p>
      <w:r>
        <w:rPr>
          <w:b/>
        </w:rPr>
        <w:t xml:space="preserve">Kysymys 1</w:t>
      </w:r>
    </w:p>
    <w:p>
      <w:r>
        <w:t xml:space="preserve">Mitä voimme arvioida puusta vain katsomalla sitä?</w:t>
      </w:r>
    </w:p>
    <w:p>
      <w:r>
        <w:rPr>
          <w:b/>
        </w:rPr>
        <w:t xml:space="preserve">Kysymys 2</w:t>
      </w:r>
    </w:p>
    <w:p>
      <w:r>
        <w:t xml:space="preserve">Minkä puun ominaisuuden voisimme arvioida sen tiheyden perusteella?</w:t>
      </w:r>
    </w:p>
    <w:p>
      <w:r>
        <w:rPr>
          <w:b/>
        </w:rPr>
        <w:t xml:space="preserve">Kysymys 3</w:t>
      </w:r>
    </w:p>
    <w:p>
      <w:r>
        <w:t xml:space="preserve">Mikä selittäisi sen, miksi näytteet, joissa on paljon myöhäispuuta, painavat vähemmän kuin näytteet, joissa on paljon vähemmän myöhäispuuta?</w:t>
      </w:r>
    </w:p>
    <w:p>
      <w:r>
        <w:rPr>
          <w:b/>
        </w:rPr>
        <w:t xml:space="preserve">Tekstin numero 37</w:t>
      </w:r>
    </w:p>
    <w:p>
      <w:r>
        <w:t xml:space="preserve">Vielä ei voida antaa tyydyttävää selitystä varhaispuun ja </w:t>
      </w:r>
      <w:r>
        <w:rPr>
          <w:color w:val="A9A9A9"/>
        </w:rPr>
        <w:t xml:space="preserve">myöhäispuun </w:t>
      </w:r>
      <w:r>
        <w:t xml:space="preserve">muodostumista määrittäville tarkoille mekanismeille</w:t>
      </w:r>
      <w:r>
        <w:t xml:space="preserve">. Useat tekijät voivat olla osallisina. Ainakin </w:t>
      </w:r>
      <w:r>
        <w:rPr>
          <w:color w:val="DCDCDC"/>
        </w:rPr>
        <w:t xml:space="preserve">havupuilla </w:t>
      </w:r>
      <w:r>
        <w:t xml:space="preserve">kasvunopeus ei yksinään määritä renkaan kahden osan välistä suhdetta, sillä joissakin tapauksissa hitaasti kasvava puu on hyvin kovaa ja raskasta, kun taas toisissa tapauksissa tilanne on päinvastainen. </w:t>
      </w:r>
      <w:r>
        <w:t xml:space="preserve">Puun kasvupaikan laatu vaikuttaa epäilemättä </w:t>
      </w:r>
      <w:r>
        <w:t xml:space="preserve">muodostuvan puun </w:t>
      </w:r>
      <w:r>
        <w:rPr>
          <w:color w:val="2F4F4F"/>
        </w:rPr>
        <w:t xml:space="preserve">luonteeseen, </w:t>
      </w:r>
      <w:r>
        <w:t xml:space="preserve">vaikka </w:t>
      </w:r>
      <w:r>
        <w:t xml:space="preserve">sitä koskevaa </w:t>
      </w:r>
      <w:r>
        <w:rPr>
          <w:color w:val="556B2F"/>
        </w:rPr>
        <w:t xml:space="preserve">sääntöä </w:t>
      </w:r>
      <w:r>
        <w:t xml:space="preserve">ei ole mahdollista laatia</w:t>
      </w:r>
      <w:r>
        <w:t xml:space="preserve">. Yleisesti ottaen </w:t>
      </w:r>
      <w:r>
        <w:t xml:space="preserve">voidaan kuitenkin sanoa, että jos lujuus tai työstettävyys on tärkeää, </w:t>
      </w:r>
      <w:r>
        <w:t xml:space="preserve">on valittava </w:t>
      </w:r>
      <w:r>
        <w:rPr>
          <w:color w:val="6B8E23"/>
        </w:rPr>
        <w:t xml:space="preserve">kohtalaisen tai hitaasti </w:t>
      </w:r>
      <w:r>
        <w:t xml:space="preserve">kasvava </w:t>
      </w:r>
      <w:r>
        <w:t xml:space="preserve">puu.</w:t>
      </w:r>
    </w:p>
    <w:p>
      <w:r>
        <w:rPr>
          <w:b/>
        </w:rPr>
        <w:t xml:space="preserve">Kysymys 0</w:t>
      </w:r>
    </w:p>
    <w:p>
      <w:r>
        <w:t xml:space="preserve">Mihin puun osaan vaikuttaa jossain määrin paikka, jossa puu kasvaa?</w:t>
      </w:r>
    </w:p>
    <w:p>
      <w:r>
        <w:rPr>
          <w:b/>
        </w:rPr>
        <w:t xml:space="preserve">Kysymys 1</w:t>
      </w:r>
    </w:p>
    <w:p>
      <w:r>
        <w:t xml:space="preserve">Jos haluat helposti työstettävää puuta, millaista kasvua haluat puun olevan?</w:t>
      </w:r>
    </w:p>
    <w:p>
      <w:r>
        <w:rPr>
          <w:b/>
        </w:rPr>
        <w:t xml:space="preserve">Kysymys 2</w:t>
      </w:r>
    </w:p>
    <w:p>
      <w:r>
        <w:t xml:space="preserve">Minkä puulajin voidaan sanoa kasvavan rengasprosentteihin, jotka eivät määräydy pelkästään kasvunopeuden perusteella?</w:t>
      </w:r>
    </w:p>
    <w:p>
      <w:r>
        <w:rPr>
          <w:b/>
        </w:rPr>
        <w:t xml:space="preserve">Kysymys 3</w:t>
      </w:r>
    </w:p>
    <w:p>
      <w:r>
        <w:t xml:space="preserve">Minkä varhaispuun vastakappaleen muodostumista tutkijat yrittävät yhä selittää?</w:t>
      </w:r>
    </w:p>
    <w:p>
      <w:r>
        <w:rPr>
          <w:b/>
        </w:rPr>
        <w:t xml:space="preserve">Kysymys 4</w:t>
      </w:r>
    </w:p>
    <w:p>
      <w:r>
        <w:t xml:space="preserve">Vaikka on olemassa jonkinlainen suhde sen välillä, missä ja miten puu kasvaa, mitä kukaan ei voi muotoilla sen sääntelemiseksi?</w:t>
      </w:r>
    </w:p>
    <w:p>
      <w:r>
        <w:rPr>
          <w:b/>
        </w:rPr>
        <w:t xml:space="preserve">Teksti numero 38</w:t>
      </w:r>
    </w:p>
    <w:p>
      <w:r>
        <w:rPr>
          <w:color w:val="A9A9A9"/>
        </w:rPr>
        <w:t xml:space="preserve">Rengashuokoisissa </w:t>
      </w:r>
      <w:r>
        <w:t xml:space="preserve">metsissä kunkin kasvukauden kasvu on aina hyvin määritelty, koska </w:t>
      </w:r>
      <w:r>
        <w:t xml:space="preserve">kauden alussa muodostuneet </w:t>
      </w:r>
      <w:r>
        <w:rPr>
          <w:color w:val="DCDCDC"/>
        </w:rPr>
        <w:t xml:space="preserve">suuret </w:t>
      </w:r>
      <w:r>
        <w:t xml:space="preserve">huokoset rajautuvat </w:t>
      </w:r>
      <w:r>
        <w:rPr>
          <w:color w:val="2F4F4F"/>
        </w:rPr>
        <w:t xml:space="preserve">edellisvuoden</w:t>
      </w:r>
      <w:r>
        <w:t xml:space="preserve"> tiheämpään kudokseen</w:t>
      </w:r>
      <w:r>
        <w:t xml:space="preserve">.</w:t>
      </w:r>
    </w:p>
    <w:p>
      <w:r>
        <w:rPr>
          <w:b/>
        </w:rPr>
        <w:t xml:space="preserve">Kysymys 0</w:t>
      </w:r>
    </w:p>
    <w:p>
      <w:r>
        <w:t xml:space="preserve">Minkälaisissa metsissä on aina hyvin selvä kausikasvu?</w:t>
      </w:r>
    </w:p>
    <w:p>
      <w:r>
        <w:rPr>
          <w:b/>
        </w:rPr>
        <w:t xml:space="preserve">Kysymys 1</w:t>
      </w:r>
    </w:p>
    <w:p>
      <w:r>
        <w:t xml:space="preserve">Minkä kokoisia huokosia muodostuu rengasmaisen puun kasvukauden alkupuolella?</w:t>
      </w:r>
    </w:p>
    <w:p>
      <w:r>
        <w:rPr>
          <w:b/>
        </w:rPr>
        <w:t xml:space="preserve">Kysymys 2</w:t>
      </w:r>
    </w:p>
    <w:p>
      <w:r>
        <w:t xml:space="preserve">Milloin tiheämpi kudos, johon uudet huokoset rajautuvat, on peräisin?</w:t>
      </w:r>
    </w:p>
    <w:p>
      <w:r>
        <w:rPr>
          <w:b/>
        </w:rPr>
        <w:t xml:space="preserve">Tekstin numero 39</w:t>
      </w:r>
    </w:p>
    <w:p>
      <w:r>
        <w:t xml:space="preserve">Rengashuokoisten lehtipuiden osalta näyttää siltä, että </w:t>
      </w:r>
      <w:r>
        <w:t xml:space="preserve">puun </w:t>
      </w:r>
      <w:r>
        <w:rPr>
          <w:color w:val="A9A9A9"/>
        </w:rPr>
        <w:t xml:space="preserve">kasvunopeuden </w:t>
      </w:r>
      <w:r>
        <w:t xml:space="preserve">ja sen ominaisuuksien </w:t>
      </w:r>
      <w:r>
        <w:t xml:space="preserve">välillä on melko selvä yhteys. </w:t>
      </w:r>
      <w:r>
        <w:t xml:space="preserve">Tämä voidaan tiivistää lyhyesti yleiseen toteamukseen, jonka mukaan mitä </w:t>
      </w:r>
      <w:r>
        <w:rPr>
          <w:color w:val="DCDCDC"/>
        </w:rPr>
        <w:t xml:space="preserve">nopeampi </w:t>
      </w:r>
      <w:r>
        <w:t xml:space="preserve">kasvu tai mitä </w:t>
      </w:r>
      <w:r>
        <w:rPr>
          <w:color w:val="2F4F4F"/>
        </w:rPr>
        <w:t xml:space="preserve">leveämmät </w:t>
      </w:r>
      <w:r>
        <w:t xml:space="preserve">kasvurenkaat ovat, sitä painavampaa, kovempaa, vahvempaa ja jäykempää puu on. On </w:t>
      </w:r>
      <w:r>
        <w:t xml:space="preserve">muistettava, että tämä pätee vain </w:t>
      </w:r>
      <w:r>
        <w:rPr>
          <w:color w:val="556B2F"/>
        </w:rPr>
        <w:t xml:space="preserve">rengasmaisiin </w:t>
      </w:r>
      <w:r>
        <w:t xml:space="preserve">puulajeihin, kuten tammiin, saariin, </w:t>
      </w:r>
      <w:r>
        <w:rPr>
          <w:color w:val="6B8E23"/>
        </w:rPr>
        <w:t xml:space="preserve">hikkoriin </w:t>
      </w:r>
      <w:r>
        <w:t xml:space="preserve">ja muihin samaan ryhmään kuuluviin </w:t>
      </w:r>
      <w:r>
        <w:t xml:space="preserve">puulajeihin, ja siihen liittyy luonnollisesti </w:t>
      </w:r>
      <w:r>
        <w:t xml:space="preserve">joitakin poikkeuksia ja rajoituksia.</w:t>
      </w:r>
    </w:p>
    <w:p>
      <w:r>
        <w:rPr>
          <w:b/>
        </w:rPr>
        <w:t xml:space="preserve">Kysymys 0</w:t>
      </w:r>
    </w:p>
    <w:p>
      <w:r>
        <w:t xml:space="preserve">Rengashuokoisilla lehtipuilla on selvä yhteys niiden ominaisuuksien ja minkä muun tekijän välillä?</w:t>
      </w:r>
    </w:p>
    <w:p>
      <w:r>
        <w:rPr>
          <w:b/>
        </w:rPr>
        <w:t xml:space="preserve">Kysymys 1</w:t>
      </w:r>
    </w:p>
    <w:p>
      <w:r>
        <w:t xml:space="preserve">Osoittaako kapeampi vai leveämpi vuosirengas kovempaa ja painavampaa puuta?</w:t>
      </w:r>
    </w:p>
    <w:p>
      <w:r>
        <w:rPr>
          <w:b/>
        </w:rPr>
        <w:t xml:space="preserve">Kysymys 2</w:t>
      </w:r>
    </w:p>
    <w:p>
      <w:r>
        <w:t xml:space="preserve">Mikä puu, jonka nimi alkaa H-kirjaimella, on rengashuokoinen lehtipuu?</w:t>
      </w:r>
    </w:p>
    <w:p>
      <w:r>
        <w:rPr>
          <w:b/>
        </w:rPr>
        <w:t xml:space="preserve">Kysymys 3</w:t>
      </w:r>
    </w:p>
    <w:p>
      <w:r>
        <w:t xml:space="preserve">Jos vuosirenkaat ovat leveämmät, oliko puun kasvu hitaampaa vai nopeampaa?</w:t>
      </w:r>
    </w:p>
    <w:p>
      <w:r>
        <w:rPr>
          <w:b/>
        </w:rPr>
        <w:t xml:space="preserve">Kysymys 4</w:t>
      </w:r>
    </w:p>
    <w:p>
      <w:r>
        <w:t xml:space="preserve">Mikä on ainoa puulaji, josta tulee varmasti kovempaa ja vahvempaa, kun se kasvaa nopeammin?</w:t>
      </w:r>
    </w:p>
    <w:p>
      <w:r>
        <w:rPr>
          <w:b/>
        </w:rPr>
        <w:t xml:space="preserve">Teksti numero 40</w:t>
      </w:r>
    </w:p>
    <w:p>
      <w:r>
        <w:t xml:space="preserve">Hyväkasvuisissa rengasmaisissa puissa </w:t>
      </w:r>
      <w:r>
        <w:t xml:space="preserve">paksuseinäisiä, lujuutta antavia kuituja on </w:t>
      </w:r>
      <w:r>
        <w:t xml:space="preserve">tavallisesti </w:t>
      </w:r>
      <w:r>
        <w:t xml:space="preserve">eniten </w:t>
      </w:r>
      <w:r>
        <w:rPr>
          <w:color w:val="A9A9A9"/>
        </w:rPr>
        <w:t xml:space="preserve">myöhäispuussa</w:t>
      </w:r>
      <w:r>
        <w:t xml:space="preserve">. </w:t>
      </w:r>
      <w:r>
        <w:rPr>
          <w:color w:val="DCDCDC"/>
        </w:rPr>
        <w:t xml:space="preserve">Rengasleveyden </w:t>
      </w:r>
      <w:r>
        <w:t xml:space="preserve">pienentyessä tämä myöhäispuu vähenee niin, että hyvin </w:t>
      </w:r>
      <w:r>
        <w:rPr>
          <w:color w:val="2F4F4F"/>
        </w:rPr>
        <w:t xml:space="preserve">hitaassa </w:t>
      </w:r>
      <w:r>
        <w:t xml:space="preserve">kasvussa syntyy verrattain kevyttä, huokoista puuta, joka koostuu ohutseinämäisistä verisuonista ja puuparenkyymistä</w:t>
      </w:r>
      <w:r>
        <w:t xml:space="preserve">. </w:t>
      </w:r>
      <w:r>
        <w:rPr>
          <w:color w:val="556B2F"/>
        </w:rPr>
        <w:t xml:space="preserve">Hyvässä </w:t>
      </w:r>
      <w:r>
        <w:t xml:space="preserve">tammessa nämä varhaispuun suuret verisuonet muodostavat 6-10 prosenttia tukin tilavuudesta, kun taas huonommassa materiaalissa niiden osuus voi olla 25 prosenttia tai enemmän. Hyvän tammen myöhäispuu on tummanväristä ja kiinteää, ja se koostuu enimmäkseen </w:t>
      </w:r>
      <w:r>
        <w:rPr>
          <w:color w:val="6B8E23"/>
        </w:rPr>
        <w:t xml:space="preserve">paksuseinäisistä </w:t>
      </w:r>
      <w:r>
        <w:t xml:space="preserve">kuiduista, jotka muodostavat vähintään puolet puun pinta-alasta. Huonommassa tammessa tämän myöhäispuun määrä ja laatu on huomattavasti vähentynyt. Tällainen vaihtelu johtuu suurelta osin kasvunopeudesta.</w:t>
      </w:r>
    </w:p>
    <w:p>
      <w:r>
        <w:rPr>
          <w:b/>
        </w:rPr>
        <w:t xml:space="preserve">Kysymys 0</w:t>
      </w:r>
    </w:p>
    <w:p>
      <w:r>
        <w:t xml:space="preserve">Minkä puulajin puun rengasmaisissa puissa on enemmän kuituja, jotka tekevät siitä vahvan?</w:t>
      </w:r>
    </w:p>
    <w:p>
      <w:r>
        <w:rPr>
          <w:b/>
        </w:rPr>
        <w:t xml:space="preserve">Kysymys 1</w:t>
      </w:r>
    </w:p>
    <w:p>
      <w:r>
        <w:t xml:space="preserve">Kun myöhäistä puuta on vähemmän, mikä vähenee?</w:t>
      </w:r>
    </w:p>
    <w:p>
      <w:r>
        <w:rPr>
          <w:b/>
        </w:rPr>
        <w:t xml:space="preserve">Kysymys 2</w:t>
      </w:r>
    </w:p>
    <w:p>
      <w:r>
        <w:t xml:space="preserve">Tekeekö hidas vai nopea kasvu suhteellisen huokoisen ja kevyen puun?</w:t>
      </w:r>
    </w:p>
    <w:p>
      <w:r>
        <w:rPr>
          <w:b/>
        </w:rPr>
        <w:t xml:space="preserve">Kysymys 3</w:t>
      </w:r>
    </w:p>
    <w:p>
      <w:r>
        <w:t xml:space="preserve">Minkälaisen tammen rungossa on vain 6-10 % suuria astioita?</w:t>
      </w:r>
    </w:p>
    <w:p>
      <w:r>
        <w:rPr>
          <w:b/>
        </w:rPr>
        <w:t xml:space="preserve">Kysymys 4</w:t>
      </w:r>
    </w:p>
    <w:p>
      <w:r>
        <w:t xml:space="preserve">Millaisia kuituja hyvän tammen myöhäispuussa on, mikä tekee siitä hyvin lujan?</w:t>
      </w:r>
    </w:p>
    <w:p>
      <w:r>
        <w:rPr>
          <w:b/>
        </w:rPr>
        <w:t xml:space="preserve">Tekstin numero 41</w:t>
      </w:r>
    </w:p>
    <w:p>
      <w:r>
        <w:t xml:space="preserve">Leveärunkoista puuta kutsutaan usein nimellä "</w:t>
      </w:r>
      <w:r>
        <w:rPr>
          <w:color w:val="A9A9A9"/>
        </w:rPr>
        <w:t xml:space="preserve">second-growth", koska </w:t>
      </w:r>
      <w:r>
        <w:t xml:space="preserve">nuorten puiden kasvu </w:t>
      </w:r>
      <w:r>
        <w:rPr>
          <w:color w:val="DCDCDC"/>
        </w:rPr>
        <w:t xml:space="preserve">avoimissa metsiköissä </w:t>
      </w:r>
      <w:r>
        <w:t xml:space="preserve">vanhojen puiden poistamisen jälkeen on nopeampaa kuin puilla suljetussa metsässä, ja sellaisten tuotteiden valmistuksessa, joissa </w:t>
      </w:r>
      <w:r>
        <w:rPr>
          <w:color w:val="2F4F4F"/>
        </w:rPr>
        <w:t xml:space="preserve">lujuus </w:t>
      </w:r>
      <w:r>
        <w:t xml:space="preserve">on tärkeä näkökohta, suositaan tällaista "second-growth" lehtipuumateriaalia. Näin on erityisesti silloin, kun </w:t>
      </w:r>
      <w:r>
        <w:t xml:space="preserve">kahvoihin ja puikoihin </w:t>
      </w:r>
      <w:r>
        <w:t xml:space="preserve">valitaan </w:t>
      </w:r>
      <w:r>
        <w:rPr>
          <w:color w:val="556B2F"/>
        </w:rPr>
        <w:t xml:space="preserve">hikkoria.</w:t>
      </w:r>
      <w:r>
        <w:t xml:space="preserve"> Tässä tapauksessa lujuuden lisäksi myös sitkeys ja joustavuus ovat tärkeitä. </w:t>
      </w:r>
      <w:r>
        <w:rPr>
          <w:color w:val="6B8E23"/>
        </w:rPr>
        <w:t xml:space="preserve">Yhdysvaltain metsäpalvelun </w:t>
      </w:r>
      <w:r>
        <w:t xml:space="preserve">hickorylle tekemien testien tulokset </w:t>
      </w:r>
      <w:r>
        <w:t xml:space="preserve">osoittavat, että</w:t>
      </w:r>
      <w:r>
        <w:rPr>
          <w:color w:val="6B8E23"/>
        </w:rPr>
        <w:t xml:space="preserve">:</w:t>
      </w:r>
    </w:p>
    <w:p>
      <w:r>
        <w:rPr>
          <w:b/>
        </w:rPr>
        <w:t xml:space="preserve">Kysymys 0</w:t>
      </w:r>
    </w:p>
    <w:p>
      <w:r>
        <w:t xml:space="preserve">Mitä termiä käytetään joskus puusta, jossa on leveät renkaat?</w:t>
      </w:r>
    </w:p>
    <w:p>
      <w:r>
        <w:rPr>
          <w:b/>
        </w:rPr>
        <w:t xml:space="preserve">Kysymys 1</w:t>
      </w:r>
    </w:p>
    <w:p>
      <w:r>
        <w:t xml:space="preserve">Kasvavatko nuoret puut nopeammin avoimessa metsikössä vai suljetussa metsässä?</w:t>
      </w:r>
    </w:p>
    <w:p>
      <w:r>
        <w:rPr>
          <w:b/>
        </w:rPr>
        <w:t xml:space="preserve">Kysymys 2</w:t>
      </w:r>
    </w:p>
    <w:p>
      <w:r>
        <w:t xml:space="preserve">Mikä ominaisuus on tärkeä valmistajille, jotka käyttävät "second-growth"-kovapuuta?</w:t>
      </w:r>
    </w:p>
    <w:p>
      <w:r>
        <w:rPr>
          <w:b/>
        </w:rPr>
        <w:t xml:space="preserve">Kysymys 3</w:t>
      </w:r>
    </w:p>
    <w:p>
      <w:r>
        <w:t xml:space="preserve">Minkälaista "toisen sukupolven" lehtipuuta käytetään usein kahvojen ja puikkojen valmistukseen? </w:t>
      </w:r>
    </w:p>
    <w:p>
      <w:r>
        <w:rPr>
          <w:b/>
        </w:rPr>
        <w:t xml:space="preserve">Kysymys 4</w:t>
      </w:r>
    </w:p>
    <w:p>
      <w:r>
        <w:t xml:space="preserve">Mikä järjestö testasi hikkoria selvittääkseen sen ominaisuuksia?</w:t>
      </w:r>
    </w:p>
    <w:p>
      <w:r>
        <w:rPr>
          <w:b/>
        </w:rPr>
        <w:t xml:space="preserve">Teksti numero 42</w:t>
      </w:r>
    </w:p>
    <w:p>
      <w:r>
        <w:rPr>
          <w:color w:val="A9A9A9"/>
        </w:rPr>
        <w:t xml:space="preserve">Hajahuokoisissa </w:t>
      </w:r>
      <w:r>
        <w:t xml:space="preserve">puulajeissa renkaiden välinen raja ei ole aina yhtä selvä, ja joissakin tapauksissa se on lähes (ellei kokonaan) näkymätön </w:t>
      </w:r>
      <w:r>
        <w:rPr>
          <w:color w:val="DCDCDC"/>
        </w:rPr>
        <w:t xml:space="preserve">paljaalle </w:t>
      </w:r>
      <w:r>
        <w:t xml:space="preserve">silmälle. Jos taas rajaus on selvä, </w:t>
      </w:r>
      <w:r>
        <w:t xml:space="preserve">kasvurengas </w:t>
      </w:r>
      <w:r>
        <w:t xml:space="preserve">ei välttämättä eroa </w:t>
      </w:r>
      <w:r>
        <w:rPr>
          <w:color w:val="2F4F4F"/>
        </w:rPr>
        <w:t xml:space="preserve">rakenteessa </w:t>
      </w:r>
      <w:r>
        <w:t xml:space="preserve">havaittavasti.</w:t>
      </w:r>
    </w:p>
    <w:p>
      <w:r>
        <w:rPr>
          <w:b/>
        </w:rPr>
        <w:t xml:space="preserve">Kysymys 0</w:t>
      </w:r>
    </w:p>
    <w:p>
      <w:r>
        <w:t xml:space="preserve">Minkälaisessa puussa on usein rengasjakautumia, joita ei voi edes nähdä sitä katsomalla?</w:t>
      </w:r>
    </w:p>
    <w:p>
      <w:r>
        <w:rPr>
          <w:b/>
        </w:rPr>
        <w:t xml:space="preserve">Kysymys 1</w:t>
      </w:r>
    </w:p>
    <w:p>
      <w:r>
        <w:t xml:space="preserve">Jos diffuusiohuokoisissa puissa renkaiden välinen raja on selvä, minkälainen ero renkaan sisällä ei välttämättä ole?</w:t>
      </w:r>
    </w:p>
    <w:p>
      <w:r>
        <w:rPr>
          <w:b/>
        </w:rPr>
        <w:t xml:space="preserve">Kysymys 2</w:t>
      </w:r>
    </w:p>
    <w:p>
      <w:r>
        <w:t xml:space="preserve">Mikä adjektiivi kuvaa sitä, miten silmämme toimivat ilman mikroskoopin kaltaista apuvälinettä?</w:t>
      </w:r>
    </w:p>
    <w:p>
      <w:r>
        <w:rPr>
          <w:b/>
        </w:rPr>
        <w:t xml:space="preserve">Teksti numero 43</w:t>
      </w:r>
    </w:p>
    <w:p>
      <w:r>
        <w:t xml:space="preserve">Kuten edellä on todettu, </w:t>
      </w:r>
      <w:r>
        <w:rPr>
          <w:color w:val="A9A9A9"/>
        </w:rPr>
        <w:t xml:space="preserve">diffuusiohuokoisissa </w:t>
      </w:r>
      <w:r>
        <w:t xml:space="preserve">puulajeissa huokoset ovat tasakokoisia, joten </w:t>
      </w:r>
      <w:r>
        <w:rPr>
          <w:color w:val="DCDCDC"/>
        </w:rPr>
        <w:t xml:space="preserve">vettä </w:t>
      </w:r>
      <w:r>
        <w:t xml:space="preserve">johtava kyky on hajallaan koko renkaassa sen sijaan, että se olisi kerääntynyt alkupuuhun. Kasvunopeuden vaikutus ei siis ole sama kuin rengasmaisissa huokoisissa puissa, vaan lähestyy enemmän </w:t>
      </w:r>
      <w:r>
        <w:rPr>
          <w:color w:val="2F4F4F"/>
        </w:rPr>
        <w:t xml:space="preserve">havupuiden </w:t>
      </w:r>
      <w:r>
        <w:t xml:space="preserve">olosuhteita</w:t>
      </w:r>
      <w:r>
        <w:t xml:space="preserve">. Yleisesti ottaen </w:t>
      </w:r>
      <w:r>
        <w:t xml:space="preserve">voidaan todeta, että tällaiset puulajit, joiden </w:t>
      </w:r>
      <w:r>
        <w:t xml:space="preserve">kasvu on </w:t>
      </w:r>
      <w:r>
        <w:rPr>
          <w:color w:val="556B2F"/>
        </w:rPr>
        <w:t xml:space="preserve">keskinkertaista, </w:t>
      </w:r>
      <w:r>
        <w:t xml:space="preserve">tarjoavat vahvempaa materiaalia kuin hyvin nopeasti tai hyvin hitaasti kasvavat </w:t>
      </w:r>
      <w:r>
        <w:t xml:space="preserve">puut.</w:t>
      </w:r>
      <w:r>
        <w:t xml:space="preserve"> Monissa puun käyttötarkoituksissa kokonaislujuus ei ole tärkein näkökohta. Jos työstämisen helppous on tärkeää, puu olisi valittava sen tasaisen rakenteen ja suoran jyvän suhteen, mikä tapahtuu useimmissa tapauksissa silloin, kun </w:t>
      </w:r>
      <w:r>
        <w:t xml:space="preserve">yhden kasvukauden myöhäisen puun ja seuraavan kasvukauden varhaisen puun välinen kontrasti on </w:t>
      </w:r>
      <w:r>
        <w:rPr>
          <w:color w:val="6B8E23"/>
        </w:rPr>
        <w:t xml:space="preserve">vähäinen.</w:t>
      </w:r>
    </w:p>
    <w:p>
      <w:r>
        <w:rPr>
          <w:b/>
        </w:rPr>
        <w:t xml:space="preserve">Kysymys 0</w:t>
      </w:r>
    </w:p>
    <w:p>
      <w:r>
        <w:t xml:space="preserve">Minkälaista puuta kaikki samankokoiset alukset ovat?</w:t>
      </w:r>
    </w:p>
    <w:p>
      <w:r>
        <w:rPr>
          <w:b/>
        </w:rPr>
        <w:t xml:space="preserve">Kysymys 1</w:t>
      </w:r>
    </w:p>
    <w:p>
      <w:r>
        <w:t xml:space="preserve">Mikä puun kasvunopeus tekee siitä saatavasta puusta vahvempaa kuin hyvin hitaasti tai hyvin nopeasti kasvavista puista?</w:t>
      </w:r>
    </w:p>
    <w:p>
      <w:r>
        <w:rPr>
          <w:b/>
        </w:rPr>
        <w:t xml:space="preserve">Kysymys 2</w:t>
      </w:r>
    </w:p>
    <w:p>
      <w:r>
        <w:t xml:space="preserve">Diffuusiohuokoisten puiden kyky kuljettaa mitä ainetta on levinnyt kasvurengasta pitkin?</w:t>
      </w:r>
    </w:p>
    <w:p>
      <w:r>
        <w:rPr>
          <w:b/>
        </w:rPr>
        <w:t xml:space="preserve">Kysymys 3</w:t>
      </w:r>
    </w:p>
    <w:p>
      <w:r>
        <w:t xml:space="preserve">Minkä puulajin kanssa diffuusiohuokoiset puut ovat kasvuvauhdiltaan samankaltaisempia kuin rengashuokoiset puut?</w:t>
      </w:r>
    </w:p>
    <w:p>
      <w:r>
        <w:rPr>
          <w:b/>
        </w:rPr>
        <w:t xml:space="preserve">Kysymys 4</w:t>
      </w:r>
    </w:p>
    <w:p>
      <w:r>
        <w:t xml:space="preserve">Johtuuko puun tekstuurin ja jyvän tasaisuus yleensä siitä, että varhaispuun ja myöhäispuun välinen kontrasti on suuri vai pieni?</w:t>
      </w:r>
    </w:p>
    <w:p>
      <w:r>
        <w:rPr>
          <w:b/>
        </w:rPr>
        <w:t xml:space="preserve">Tekstin numero 44</w:t>
      </w:r>
    </w:p>
    <w:p>
      <w:r>
        <w:t xml:space="preserve">Rakennusmateriaalia, joka muistuttaa tavallista, "</w:t>
      </w:r>
      <w:r>
        <w:rPr>
          <w:color w:val="A9A9A9"/>
        </w:rPr>
        <w:t xml:space="preserve">dikotomista</w:t>
      </w:r>
      <w:r>
        <w:t xml:space="preserve">" tai havupuiden puuta karkeilta käsittelyominaisuuksiltaan, tuottavat useat </w:t>
      </w:r>
      <w:r>
        <w:rPr>
          <w:color w:val="DCDCDC"/>
        </w:rPr>
        <w:t xml:space="preserve">monokotiset </w:t>
      </w:r>
      <w:r>
        <w:t xml:space="preserve">kasvit, ja näitäkin kutsutaan puuksi. Näistä </w:t>
      </w:r>
      <w:r>
        <w:rPr>
          <w:color w:val="2F4F4F"/>
        </w:rPr>
        <w:t xml:space="preserve">bambulla</w:t>
      </w:r>
      <w:r>
        <w:t xml:space="preserve">, joka kuuluu kasvitieteellisesti </w:t>
      </w:r>
      <w:r>
        <w:rPr>
          <w:color w:val="556B2F"/>
        </w:rPr>
        <w:t xml:space="preserve">ruohokasvien</w:t>
      </w:r>
      <w:r>
        <w:t xml:space="preserve"> </w:t>
      </w:r>
      <w:r>
        <w:t xml:space="preserve">heimoon, on huomattava taloudellinen merkitys, ja sen suurempia runkoja käytetään laajalti rakennus- ja rakennusmateriaalina sekä nykyään myös lattianpäällysteiden, paneelien ja viilun valmistuksessa. Toinen merkittävä kasviryhmä, joka tuottaa usein puuksi kutsuttua materiaalia, ovat </w:t>
      </w:r>
      <w:r>
        <w:rPr>
          <w:color w:val="6B8E23"/>
        </w:rPr>
        <w:t xml:space="preserve">palmut</w:t>
      </w:r>
      <w:r>
        <w:t xml:space="preserve">. Paljon vähäisempi merkitys on esimerkiksi Pandanus-, Dracaena- ja Cordyline-kasveilla. Kaikissa näissä materiaaleissa rakennemateriaalin rakenne ja koostumus eroaa huomattavasti tavallisesta puusta.</w:t>
      </w:r>
    </w:p>
    <w:p>
      <w:r>
        <w:rPr>
          <w:b/>
        </w:rPr>
        <w:t xml:space="preserve">Kysymys 0</w:t>
      </w:r>
    </w:p>
    <w:p>
      <w:r>
        <w:t xml:space="preserve">Mikä on toinen termi, jota käytetään havupuusta?</w:t>
      </w:r>
    </w:p>
    <w:p>
      <w:r>
        <w:rPr>
          <w:b/>
        </w:rPr>
        <w:t xml:space="preserve">Kysymys 1</w:t>
      </w:r>
    </w:p>
    <w:p>
      <w:r>
        <w:t xml:space="preserve">Minkälaiset kasvit tuottavat materiaalia, jota kutsutaan puuksi, vaikka se ei teknisesti ole sitä?</w:t>
      </w:r>
    </w:p>
    <w:p>
      <w:r>
        <w:rPr>
          <w:b/>
        </w:rPr>
        <w:t xml:space="preserve">Kysymys 2</w:t>
      </w:r>
    </w:p>
    <w:p>
      <w:r>
        <w:t xml:space="preserve">Mikä yksisirkkainen kasvi tuottaa samannimistä "puuta", jota käytetään usein lattianpäällysteisiin ja viiluun?</w:t>
      </w:r>
    </w:p>
    <w:p>
      <w:r>
        <w:rPr>
          <w:b/>
        </w:rPr>
        <w:t xml:space="preserve">Kysymys 3</w:t>
      </w:r>
    </w:p>
    <w:p>
      <w:r>
        <w:t xml:space="preserve">Vaikka kutsumme bambua puuksi, mihin kasvitieteelliseen perheeseen se kuuluu?</w:t>
      </w:r>
    </w:p>
    <w:p>
      <w:r>
        <w:rPr>
          <w:b/>
        </w:rPr>
        <w:t xml:space="preserve">Kysymys 4</w:t>
      </w:r>
    </w:p>
    <w:p>
      <w:r>
        <w:t xml:space="preserve">Mikä on bambun ohella toinen monokotinen kasvi, joka on tärkeä niin sanotun "puun" lähde?</w:t>
      </w:r>
    </w:p>
    <w:p>
      <w:r>
        <w:rPr>
          <w:b/>
        </w:rPr>
        <w:t xml:space="preserve">Tekstin numero 45</w:t>
      </w:r>
    </w:p>
    <w:p>
      <w:r>
        <w:t xml:space="preserve">Puun </w:t>
      </w:r>
      <w:r>
        <w:rPr>
          <w:color w:val="A9A9A9"/>
        </w:rPr>
        <w:t xml:space="preserve">ominaispaino </w:t>
      </w:r>
      <w:r>
        <w:t xml:space="preserve">(Timell 1986) </w:t>
      </w:r>
      <w:r>
        <w:t xml:space="preserve">on puun laatuun parhaiten vaikuttava yksittäinen ominaisuus, sillä </w:t>
      </w:r>
      <w:r>
        <w:t xml:space="preserve">se määrittää </w:t>
      </w:r>
      <w:r>
        <w:t xml:space="preserve">sekä </w:t>
      </w:r>
      <w:r>
        <w:rPr>
          <w:color w:val="DCDCDC"/>
        </w:rPr>
        <w:t xml:space="preserve">sellun saannon </w:t>
      </w:r>
      <w:r>
        <w:t xml:space="preserve">että sahatavaran lujuuden. Ominaispaino on aineen massan suhde yhtä suuren vesimäärän massaan; </w:t>
      </w:r>
      <w:r>
        <w:rPr>
          <w:color w:val="2F4F4F"/>
        </w:rPr>
        <w:t xml:space="preserve">tiheys </w:t>
      </w:r>
      <w:r>
        <w:t xml:space="preserve">on aineen määrän massan suhde kyseisen määrän tilavuuteen, ja se ilmaistaan massana ainetta kohti, esimerkiksi grammoina millilitraa kohti (g/cm3 tai g/ml). Termit ovat olennaisesti samanarvoisia, kunhan käytetään metrijärjestelmää. Kuivuessaan puu kutistuu ja sen tiheys </w:t>
      </w:r>
      <w:r>
        <w:rPr>
          <w:color w:val="556B2F"/>
        </w:rPr>
        <w:t xml:space="preserve">kasvaa</w:t>
      </w:r>
      <w:r>
        <w:t xml:space="preserve">. </w:t>
      </w:r>
      <w:r>
        <w:t xml:space="preserve">Pienimmät arvot liittyvät vihreään (</w:t>
      </w:r>
      <w:r>
        <w:rPr>
          <w:color w:val="6B8E23"/>
        </w:rPr>
        <w:t xml:space="preserve">vedellä kyllästettyyn</w:t>
      </w:r>
      <w:r>
        <w:t xml:space="preserve">) puuhun, ja niitä kutsutaan perusominaispainoksi (Timell 1986).</w:t>
      </w:r>
    </w:p>
    <w:p>
      <w:r>
        <w:rPr>
          <w:b/>
        </w:rPr>
        <w:t xml:space="preserve">Kysymys 0</w:t>
      </w:r>
    </w:p>
    <w:p>
      <w:r>
        <w:t xml:space="preserve">Mikä puun ominaisuus kertoo eniten sen laadusta?</w:t>
      </w:r>
    </w:p>
    <w:p>
      <w:r>
        <w:rPr>
          <w:b/>
        </w:rPr>
        <w:t xml:space="preserve">Kysymys 1</w:t>
      </w:r>
    </w:p>
    <w:p>
      <w:r>
        <w:t xml:space="preserve">Mikä tärkeä puun laadun indikaattori voidaan määrittää sahatavaran lujuuden lisäksi ominaispainon avulla?</w:t>
      </w:r>
    </w:p>
    <w:p>
      <w:r>
        <w:rPr>
          <w:b/>
        </w:rPr>
        <w:t xml:space="preserve">Kysymys 2</w:t>
      </w:r>
    </w:p>
    <w:p>
      <w:r>
        <w:t xml:space="preserve">Mikä mitta ilmaistaan massana aineyksikköä kohti?</w:t>
      </w:r>
    </w:p>
    <w:p>
      <w:r>
        <w:rPr>
          <w:b/>
        </w:rPr>
        <w:t xml:space="preserve">Kysymys 3</w:t>
      </w:r>
    </w:p>
    <w:p>
      <w:r>
        <w:t xml:space="preserve">Mitä tapahtuu puun tiheydelle, kun puu kuivuu ja kutistuu?</w:t>
      </w:r>
    </w:p>
    <w:p>
      <w:r>
        <w:rPr>
          <w:b/>
        </w:rPr>
        <w:t xml:space="preserve">Kysymys 4</w:t>
      </w:r>
    </w:p>
    <w:p>
      <w:r>
        <w:t xml:space="preserve">Kun puuta kuvataan "vihreäksi", mitä "vihreä" tarkoittaa?</w:t>
      </w:r>
    </w:p>
    <w:p>
      <w:r>
        <w:rPr>
          <w:b/>
        </w:rPr>
        <w:t xml:space="preserve">Teksti numero 46</w:t>
      </w:r>
    </w:p>
    <w:p>
      <w:r>
        <w:t xml:space="preserve">Puun tiheys määräytyy useiden </w:t>
      </w:r>
      <w:r>
        <w:t xml:space="preserve">kasvutekijöiden</w:t>
      </w:r>
      <w:r>
        <w:t xml:space="preserve"> ja </w:t>
      </w:r>
      <w:r>
        <w:rPr>
          <w:color w:val="A9A9A9"/>
        </w:rPr>
        <w:t xml:space="preserve">fysiologisten tekijöiden </w:t>
      </w:r>
      <w:r>
        <w:t xml:space="preserve">perusteella, </w:t>
      </w:r>
      <w:r>
        <w:t xml:space="preserve">jotka yhdistyvät "</w:t>
      </w:r>
      <w:r>
        <w:rPr>
          <w:color w:val="DCDCDC"/>
        </w:rPr>
        <w:t xml:space="preserve">yhdeksi </w:t>
      </w:r>
      <w:r>
        <w:t xml:space="preserve">melko helposti mitattavaksi puun ominaisuudeksi" (</w:t>
      </w:r>
      <w:r>
        <w:rPr>
          <w:color w:val="2F4F4F"/>
        </w:rPr>
        <w:t xml:space="preserve">Elliott </w:t>
      </w:r>
      <w:r>
        <w:t xml:space="preserve">1970)</w:t>
      </w:r>
      <w:r>
        <w:rPr>
          <w:color w:val="2F4F4F"/>
        </w:rPr>
        <w:t xml:space="preserve">.</w:t>
      </w:r>
    </w:p>
    <w:p>
      <w:r>
        <w:rPr>
          <w:b/>
        </w:rPr>
        <w:t xml:space="preserve">Kysymys 0</w:t>
      </w:r>
    </w:p>
    <w:p>
      <w:r>
        <w:t xml:space="preserve">Mitkä tekijät määrittävät puun tiheyden kasvun ohella?</w:t>
      </w:r>
    </w:p>
    <w:p>
      <w:r>
        <w:rPr>
          <w:b/>
        </w:rPr>
        <w:t xml:space="preserve">Kysymys 1</w:t>
      </w:r>
    </w:p>
    <w:p>
      <w:r>
        <w:t xml:space="preserve">Kuinka moneksi ominaisuudeksi puun tekijät on yhdistetty?</w:t>
      </w:r>
    </w:p>
    <w:p>
      <w:r>
        <w:rPr>
          <w:b/>
        </w:rPr>
        <w:t xml:space="preserve">Kysymys 2</w:t>
      </w:r>
    </w:p>
    <w:p>
      <w:r>
        <w:t xml:space="preserve">Mikä kirjailija kutsui puun tiheyttä "melko helposti mitattavaksi"?</w:t>
      </w:r>
    </w:p>
    <w:p>
      <w:r>
        <w:rPr>
          <w:b/>
        </w:rPr>
        <w:t xml:space="preserve">Tekstin numero 47</w:t>
      </w:r>
    </w:p>
    <w:p>
      <w:r>
        <w:t xml:space="preserve">Ikä, läpimitta, korkeus, </w:t>
      </w:r>
      <w:r>
        <w:t xml:space="preserve">sädekasvu, maantieteellinen sijainti, kasvupaikka ja kasvuolosuhteet, metsänkäsittely ja </w:t>
      </w:r>
      <w:r>
        <w:t xml:space="preserve">siemenlähde vaikuttavat kaikki jossain määrin puun tiheyteen. </w:t>
      </w:r>
      <w:r>
        <w:rPr>
          <w:color w:val="2F4F4F"/>
        </w:rPr>
        <w:t xml:space="preserve">Vaihtelua </w:t>
      </w:r>
      <w:r>
        <w:t xml:space="preserve">on odotettavissa. Yksittäisen puun sisällä puun </w:t>
      </w:r>
      <w:r>
        <w:rPr>
          <w:color w:val="556B2F"/>
        </w:rPr>
        <w:t xml:space="preserve">tiheyden </w:t>
      </w:r>
      <w:r>
        <w:t xml:space="preserve">vaihtelu </w:t>
      </w:r>
      <w:r>
        <w:t xml:space="preserve">on usein yhtä suurta tai jopa suurempaa kuin eri puiden välillä (Timell 1986). </w:t>
      </w:r>
      <w:r>
        <w:t xml:space="preserve">Puun </w:t>
      </w:r>
      <w:r>
        <w:t xml:space="preserve">ominaispainon vaihtelu puun </w:t>
      </w:r>
      <w:r>
        <w:rPr>
          <w:color w:val="6B8E23"/>
        </w:rPr>
        <w:t xml:space="preserve">rungon</w:t>
      </w:r>
      <w:r>
        <w:t xml:space="preserve"> sisällä </w:t>
      </w:r>
      <w:r>
        <w:t xml:space="preserve">voi tapahtua joko vaaka- tai pystysuunnassa. :)</w:t>
      </w:r>
    </w:p>
    <w:p>
      <w:r>
        <w:rPr>
          <w:b/>
        </w:rPr>
        <w:t xml:space="preserve">Kysymys 0</w:t>
      </w:r>
    </w:p>
    <w:p>
      <w:r>
        <w:t xml:space="preserve">Mitä on odotettavissa, koska puun tiheyteen vaikuttavat monet tekijät?</w:t>
      </w:r>
    </w:p>
    <w:p>
      <w:r>
        <w:rPr>
          <w:b/>
        </w:rPr>
        <w:t xml:space="preserve">Kysymys 1</w:t>
      </w:r>
    </w:p>
    <w:p>
      <w:r>
        <w:t xml:space="preserve">Millainen kasvutapa vaikuttaa puun tiheyteen?</w:t>
      </w:r>
    </w:p>
    <w:p>
      <w:r>
        <w:rPr>
          <w:b/>
        </w:rPr>
        <w:t xml:space="preserve">Kysymys 2</w:t>
      </w:r>
    </w:p>
    <w:p>
      <w:r>
        <w:t xml:space="preserve">Missä puun osassa sen ominaispaino voi vaihdella pysty- tai vaakasuunnassa?</w:t>
      </w:r>
    </w:p>
    <w:p>
      <w:r>
        <w:rPr>
          <w:b/>
        </w:rPr>
        <w:t xml:space="preserve">Kysymys 3</w:t>
      </w:r>
    </w:p>
    <w:p>
      <w:r>
        <w:t xml:space="preserve">Minkä mittauksen vaihtelu on joskus suurempaa puun sisällä kuin puusta toiseen?</w:t>
      </w:r>
    </w:p>
    <w:p>
      <w:r>
        <w:rPr>
          <w:b/>
        </w:rPr>
        <w:t xml:space="preserve">Kysymys 4</w:t>
      </w:r>
    </w:p>
    <w:p>
      <w:r>
        <w:t xml:space="preserve">Minkä pienen esineen lähde vaikuttaa puun tiheyden määrittämiseen?</w:t>
      </w:r>
    </w:p>
    <w:p>
      <w:r>
        <w:rPr>
          <w:b/>
        </w:rPr>
        <w:t xml:space="preserve">Tekstin numero 48</w:t>
      </w:r>
    </w:p>
    <w:p>
      <w:r>
        <w:t xml:space="preserve">Puu luokitellaan yleensä joko havu- tai lehtipuuksi. Havupuiden (esim. mänty) puuta kutsutaan </w:t>
      </w:r>
      <w:r>
        <w:rPr>
          <w:color w:val="A9A9A9"/>
        </w:rPr>
        <w:t xml:space="preserve">havupuuksi ja </w:t>
      </w:r>
      <w:r>
        <w:rPr>
          <w:color w:val="DCDCDC"/>
        </w:rPr>
        <w:t xml:space="preserve">kaksisirkkaisten </w:t>
      </w:r>
      <w:r>
        <w:t xml:space="preserve">(yleensä lehtipuut, esim. tammi) </w:t>
      </w:r>
      <w:r>
        <w:t xml:space="preserve">puuta </w:t>
      </w:r>
      <w:r>
        <w:rPr>
          <w:color w:val="2F4F4F"/>
        </w:rPr>
        <w:t xml:space="preserve">lehtipuuksi</w:t>
      </w:r>
      <w:r>
        <w:t xml:space="preserve">. Nämä nimitykset ovat hieman harhaanjohtavia, sillä lehtipuut eivät välttämättä ole kovia eivätkä havupuut välttämättä pehmeitä. Tunnettu balsa (</w:t>
      </w:r>
      <w:r>
        <w:rPr>
          <w:color w:val="556B2F"/>
        </w:rPr>
        <w:t xml:space="preserve">lehtipuu) on </w:t>
      </w:r>
      <w:r>
        <w:t xml:space="preserve">itse asiassa pehmeämpää kuin mikään kaupallinen havupuu. Sitä vastoin jotkin havupuut (esim. </w:t>
      </w:r>
      <w:r>
        <w:rPr>
          <w:color w:val="6B8E23"/>
        </w:rPr>
        <w:t xml:space="preserve">marjakuusi) </w:t>
      </w:r>
      <w:r>
        <w:t xml:space="preserve">ovat kovempia kuin monet lehtipuut.</w:t>
      </w:r>
    </w:p>
    <w:p>
      <w:r>
        <w:rPr>
          <w:b/>
        </w:rPr>
        <w:t xml:space="preserve">Kysymys 0</w:t>
      </w:r>
    </w:p>
    <w:p>
      <w:r>
        <w:t xml:space="preserve">Mitä termiä käytämme männystä saatavasta puusta?</w:t>
      </w:r>
    </w:p>
    <w:p>
      <w:r>
        <w:rPr>
          <w:b/>
        </w:rPr>
        <w:t xml:space="preserve">Kysymys 1</w:t>
      </w:r>
    </w:p>
    <w:p>
      <w:r>
        <w:t xml:space="preserve">Millaista puuta tammi on?</w:t>
      </w:r>
    </w:p>
    <w:p>
      <w:r>
        <w:rPr>
          <w:b/>
        </w:rPr>
        <w:t xml:space="preserve">Kysymys 2</w:t>
      </w:r>
    </w:p>
    <w:p>
      <w:r>
        <w:t xml:space="preserve">Onko balsa havu- vai lehtipuuta?</w:t>
      </w:r>
    </w:p>
    <w:p>
      <w:r>
        <w:rPr>
          <w:b/>
        </w:rPr>
        <w:t xml:space="preserve">Kysymys 3</w:t>
      </w:r>
    </w:p>
    <w:p>
      <w:r>
        <w:t xml:space="preserve">Mikä on esimerkki havupuusta, joka ei ole "pehmeää", vaan itse asiassa kovempaa kuin monet lehtipuut?</w:t>
      </w:r>
    </w:p>
    <w:p>
      <w:r>
        <w:rPr>
          <w:b/>
        </w:rPr>
        <w:t xml:space="preserve">Kysymys 4</w:t>
      </w:r>
    </w:p>
    <w:p>
      <w:r>
        <w:t xml:space="preserve">Mikä on leveälehtisten puiden, kuten tammen, tieteellinen nimi?</w:t>
      </w:r>
    </w:p>
    <w:p>
      <w:r>
        <w:rPr>
          <w:b/>
        </w:rPr>
        <w:t xml:space="preserve">Tekstin numero 49</w:t>
      </w:r>
    </w:p>
    <w:p>
      <w:r>
        <w:t xml:space="preserve">Puun ominaisuuksien ja sen tuottaneen puun ominaisuuksien välillä </w:t>
      </w:r>
      <w:r>
        <w:t xml:space="preserve">on </w:t>
      </w:r>
      <w:r>
        <w:rPr>
          <w:color w:val="A9A9A9"/>
        </w:rPr>
        <w:t xml:space="preserve">vahva </w:t>
      </w:r>
      <w:r>
        <w:t xml:space="preserve">yhteys. </w:t>
      </w:r>
      <w:r>
        <w:t xml:space="preserve">Puun </w:t>
      </w:r>
      <w:r>
        <w:rPr>
          <w:color w:val="DCDCDC"/>
        </w:rPr>
        <w:t xml:space="preserve">tiheys </w:t>
      </w:r>
      <w:r>
        <w:t xml:space="preserve">vaihtelee puulajeittain. Puun tiheys korreloi sen </w:t>
      </w:r>
      <w:r>
        <w:rPr>
          <w:color w:val="2F4F4F"/>
        </w:rPr>
        <w:t xml:space="preserve">lujuuden </w:t>
      </w:r>
      <w:r>
        <w:t xml:space="preserve">kanssa </w:t>
      </w:r>
      <w:r>
        <w:t xml:space="preserve">(mekaaniset ominaisuudet)</w:t>
      </w:r>
      <w:r>
        <w:t xml:space="preserve">.</w:t>
      </w:r>
      <w:r>
        <w:t xml:space="preserve"> Esimerkiksi mahonki on keskitiheä </w:t>
      </w:r>
      <w:r>
        <w:rPr>
          <w:color w:val="556B2F"/>
        </w:rPr>
        <w:t xml:space="preserve">lehtipuu, </w:t>
      </w:r>
      <w:r>
        <w:t xml:space="preserve">joka soveltuu erinomaisesti hienojen huonekalujen valmistukseen, kun taas balsapuu on kevyttä, joten se soveltuu hyvin </w:t>
      </w:r>
      <w:r>
        <w:rPr>
          <w:color w:val="6B8E23"/>
        </w:rPr>
        <w:t xml:space="preserve">pienoismallien rakentamiseen</w:t>
      </w:r>
      <w:r>
        <w:t xml:space="preserve">. Yksi tiheimmistä puulajeista on musta rautapuu.</w:t>
      </w:r>
    </w:p>
    <w:p>
      <w:r>
        <w:rPr>
          <w:b/>
        </w:rPr>
        <w:t xml:space="preserve">Kysymys 0</w:t>
      </w:r>
    </w:p>
    <w:p>
      <w:r>
        <w:t xml:space="preserve">Millainen suhde on puun ominaisuuksien ja puun ominaisuuksien välillä?</w:t>
      </w:r>
    </w:p>
    <w:p>
      <w:r>
        <w:rPr>
          <w:b/>
        </w:rPr>
        <w:t xml:space="preserve">Kysymys 1</w:t>
      </w:r>
    </w:p>
    <w:p>
      <w:r>
        <w:t xml:space="preserve">Mikä puun ominaisuus vaihtelee lajeittain?</w:t>
      </w:r>
    </w:p>
    <w:p>
      <w:r>
        <w:rPr>
          <w:b/>
        </w:rPr>
        <w:t xml:space="preserve">Kysymys 2</w:t>
      </w:r>
    </w:p>
    <w:p>
      <w:r>
        <w:t xml:space="preserve">Mikä puun ominaisuus korreloi sen tiheyden kanssa?</w:t>
      </w:r>
    </w:p>
    <w:p>
      <w:r>
        <w:rPr>
          <w:b/>
        </w:rPr>
        <w:t xml:space="preserve">Kysymys 3</w:t>
      </w:r>
    </w:p>
    <w:p>
      <w:r>
        <w:t xml:space="preserve">Onko mahonki lehti- vai havupuu?</w:t>
      </w:r>
    </w:p>
    <w:p>
      <w:r>
        <w:rPr>
          <w:b/>
        </w:rPr>
        <w:t xml:space="preserve">Kysymys 4</w:t>
      </w:r>
    </w:p>
    <w:p>
      <w:r>
        <w:t xml:space="preserve">Mihin harrastukseen balsapuuta usein käytetään?</w:t>
      </w:r>
    </w:p>
    <w:p>
      <w:r>
        <w:rPr>
          <w:b/>
        </w:rPr>
        <w:t xml:space="preserve">Tekstin numero 50</w:t>
      </w:r>
    </w:p>
    <w:p>
      <w:r>
        <w:t xml:space="preserve">Puun kemiallinen koostumus vaihtelee lajeittain, mutta se on noin </w:t>
      </w:r>
      <w:r>
        <w:rPr>
          <w:color w:val="A9A9A9"/>
        </w:rPr>
        <w:t xml:space="preserve">50 painoprosenttia </w:t>
      </w:r>
      <w:r>
        <w:t xml:space="preserve">hiiltä, 42 painoprosenttia </w:t>
      </w:r>
      <w:r>
        <w:rPr>
          <w:color w:val="DCDCDC"/>
        </w:rPr>
        <w:t xml:space="preserve">happea</w:t>
      </w:r>
      <w:r>
        <w:t xml:space="preserve">, 6 painoprosenttia </w:t>
      </w:r>
      <w:r>
        <w:rPr>
          <w:color w:val="2F4F4F"/>
        </w:rPr>
        <w:t xml:space="preserve">vetyä</w:t>
      </w:r>
      <w:r>
        <w:t xml:space="preserve">, </w:t>
      </w:r>
      <w:r>
        <w:rPr>
          <w:color w:val="556B2F"/>
        </w:rPr>
        <w:t xml:space="preserve">1 painoprosenttia </w:t>
      </w:r>
      <w:r>
        <w:t xml:space="preserve">typpeä ja 1 painoprosentti muita alkuaineita (pääasiassa kalsiumia, kaliumia, natriumia, </w:t>
      </w:r>
      <w:r>
        <w:rPr>
          <w:color w:val="6B8E23"/>
        </w:rPr>
        <w:t xml:space="preserve">magnesiumia</w:t>
      </w:r>
      <w:r>
        <w:t xml:space="preserve">, rautaa ja mangaania). Puu sisältää myös rikkiä, klooria, piitä, fosforia ja muita alkuaineita pieniä määriä.</w:t>
      </w:r>
    </w:p>
    <w:p>
      <w:r>
        <w:rPr>
          <w:b/>
        </w:rPr>
        <w:t xml:space="preserve">Kysymys 0</w:t>
      </w:r>
    </w:p>
    <w:p>
      <w:r>
        <w:t xml:space="preserve">Kuinka monta prosenttia hiiltä puussa on suunnilleen?</w:t>
      </w:r>
    </w:p>
    <w:p>
      <w:r>
        <w:rPr>
          <w:b/>
        </w:rPr>
        <w:t xml:space="preserve">Kysymys 1</w:t>
      </w:r>
    </w:p>
    <w:p>
      <w:r>
        <w:t xml:space="preserve">Minkä alkuaineen osuus puun kemiallisesta koostumuksesta on noin 6 %?</w:t>
      </w:r>
    </w:p>
    <w:p>
      <w:r>
        <w:rPr>
          <w:b/>
        </w:rPr>
        <w:t xml:space="preserve">Kysymys 2</w:t>
      </w:r>
    </w:p>
    <w:p>
      <w:r>
        <w:t xml:space="preserve">Kuinka suuri osa puusta koostuu typestä?</w:t>
      </w:r>
    </w:p>
    <w:p>
      <w:r>
        <w:rPr>
          <w:b/>
        </w:rPr>
        <w:t xml:space="preserve">Kysymys 3</w:t>
      </w:r>
    </w:p>
    <w:p>
      <w:r>
        <w:t xml:space="preserve">Mikä puun alkuaine muodostaa noin 42 % sen painosta?</w:t>
      </w:r>
    </w:p>
    <w:p>
      <w:r>
        <w:rPr>
          <w:b/>
        </w:rPr>
        <w:t xml:space="preserve">Kysymys 4</w:t>
      </w:r>
    </w:p>
    <w:p>
      <w:r>
        <w:t xml:space="preserve">Mikä alkuaine muodostaa yhdessä kaliumin, kalsiumin, mangaanin, raudan ja natriumin kanssa 1 % puun kemiallisesta koostumuksesta?</w:t>
      </w:r>
    </w:p>
    <w:p>
      <w:r>
        <w:rPr>
          <w:b/>
        </w:rPr>
        <w:t xml:space="preserve">Tekstin numero 51</w:t>
      </w:r>
    </w:p>
    <w:p>
      <w:r>
        <w:t xml:space="preserve">Puussa on veden lisäksi </w:t>
      </w:r>
      <w:r>
        <w:rPr>
          <w:color w:val="A9A9A9"/>
        </w:rPr>
        <w:t xml:space="preserve">kolme </w:t>
      </w:r>
      <w:r>
        <w:t xml:space="preserve">pääkomponenttia. </w:t>
      </w:r>
      <w:r>
        <w:rPr>
          <w:color w:val="DCDCDC"/>
        </w:rPr>
        <w:t xml:space="preserve">Selluloosaa</w:t>
      </w:r>
      <w:r>
        <w:t xml:space="preserve">, glukoosista peräisin olevaa kiteistä polymeeriä, on noin 41-43 prosenttia. Seuraavaksi eniten on </w:t>
      </w:r>
      <w:r>
        <w:rPr>
          <w:color w:val="2F4F4F"/>
        </w:rPr>
        <w:t xml:space="preserve">hemiselluloosaa, jota </w:t>
      </w:r>
      <w:r>
        <w:t xml:space="preserve">on noin 20 prosenttia lehtipuissa ja lähes 30 prosenttia </w:t>
      </w:r>
      <w:r>
        <w:rPr>
          <w:color w:val="556B2F"/>
        </w:rPr>
        <w:t xml:space="preserve">havupuissa</w:t>
      </w:r>
      <w:r>
        <w:t xml:space="preserve">. Se koostuu pääasiassa viiden hiilen sokereista, jotka ovat epäsäännöllisesti toisiinsa sidoksissa, toisin kuin selluloosa. Ligniini on kolmas komponentti, ja sen osuus on noin 27 prosenttia havupuissa ja 23 prosenttia lehtipuissa. Ligniini antaa puulle hydrofobiset ominaisuudet, mikä johtuu siitä, että se perustuu aromaattisiin renkaisiin. Nämä kolme komponenttia ovat kietoutuneet toisiinsa, ja ligniinin ja hemiselluloosan välillä on suoria kovalenttisia sidoksia. Paperiteollisuuden tärkeimpänä tavoitteena on ligniinin erottaminen </w:t>
      </w:r>
      <w:r>
        <w:rPr>
          <w:color w:val="6B8E23"/>
        </w:rPr>
        <w:t xml:space="preserve">selluloosasta, </w:t>
      </w:r>
      <w:r>
        <w:t xml:space="preserve">josta paperi valmistetaan.</w:t>
      </w:r>
    </w:p>
    <w:p>
      <w:r>
        <w:rPr>
          <w:b/>
        </w:rPr>
        <w:t xml:space="preserve">Kysymys 0</w:t>
      </w:r>
    </w:p>
    <w:p>
      <w:r>
        <w:t xml:space="preserve">Kuinka monta pääkomponenttia puu sisältää vettä lukuun ottamatta?</w:t>
      </w:r>
    </w:p>
    <w:p>
      <w:r>
        <w:rPr>
          <w:b/>
        </w:rPr>
        <w:t xml:space="preserve">Kysymys 1</w:t>
      </w:r>
    </w:p>
    <w:p>
      <w:r>
        <w:t xml:space="preserve">Mikä on glukoosista peräisin olevan kiteisen polymeerin nimi?</w:t>
      </w:r>
    </w:p>
    <w:p>
      <w:r>
        <w:rPr>
          <w:b/>
        </w:rPr>
        <w:t xml:space="preserve">Kysymys 2</w:t>
      </w:r>
    </w:p>
    <w:p>
      <w:r>
        <w:t xml:space="preserve">Mikä ainesosa on selluloosan jälkeen runsain puun ainesosa?</w:t>
      </w:r>
    </w:p>
    <w:p>
      <w:r>
        <w:rPr>
          <w:b/>
        </w:rPr>
        <w:t xml:space="preserve">Kysymys 3</w:t>
      </w:r>
    </w:p>
    <w:p>
      <w:r>
        <w:t xml:space="preserve">Minkälaisissa puissa on noin 30 % hemiselluloosaa?</w:t>
      </w:r>
    </w:p>
    <w:p>
      <w:r>
        <w:rPr>
          <w:b/>
        </w:rPr>
        <w:t xml:space="preserve">Kysymys 4</w:t>
      </w:r>
    </w:p>
    <w:p>
      <w:r>
        <w:t xml:space="preserve">Mitä puun kolmesta pääkomponentista käytetään paperin valmistukseen?</w:t>
      </w:r>
    </w:p>
    <w:p>
      <w:r>
        <w:rPr>
          <w:b/>
        </w:rPr>
        <w:t xml:space="preserve">Tekstin numero 52</w:t>
      </w:r>
    </w:p>
    <w:p>
      <w:r>
        <w:t xml:space="preserve">Kemiallisesti katsottuna lehti- ja havupuun välinen ero näkyy </w:t>
      </w:r>
      <w:r>
        <w:rPr>
          <w:color w:val="A9A9A9"/>
        </w:rPr>
        <w:t xml:space="preserve">ligniinin </w:t>
      </w:r>
      <w:r>
        <w:t xml:space="preserve">koostumuksessa</w:t>
      </w:r>
      <w:r>
        <w:t xml:space="preserve">. </w:t>
      </w:r>
      <w:r>
        <w:rPr>
          <w:color w:val="DCDCDC"/>
        </w:rPr>
        <w:t xml:space="preserve">Kovapuun </w:t>
      </w:r>
      <w:r>
        <w:t xml:space="preserve">ligniini on peräisin pääasiassa </w:t>
      </w:r>
      <w:r>
        <w:t xml:space="preserve">sinapyylialkoholista ja havupuualkoholista</w:t>
      </w:r>
      <w:r>
        <w:t xml:space="preserve">. </w:t>
      </w:r>
      <w:r>
        <w:rPr>
          <w:color w:val="556B2F"/>
        </w:rPr>
        <w:t xml:space="preserve">Havupuun </w:t>
      </w:r>
      <w:r>
        <w:t xml:space="preserve">ligniini on peräisin pääasiassa </w:t>
      </w:r>
      <w:r>
        <w:t xml:space="preserve">havupuualkoholista</w:t>
      </w:r>
      <w:r>
        <w:t xml:space="preserve">.</w:t>
      </w:r>
    </w:p>
    <w:p>
      <w:r>
        <w:rPr>
          <w:b/>
        </w:rPr>
        <w:t xml:space="preserve">Kysymys 0</w:t>
      </w:r>
    </w:p>
    <w:p>
      <w:r>
        <w:t xml:space="preserve">Mikä puun ainesosa määrittää, onko puu lehti- vai havupuuta?</w:t>
      </w:r>
    </w:p>
    <w:p>
      <w:r>
        <w:rPr>
          <w:b/>
        </w:rPr>
        <w:t xml:space="preserve">Kysymys 1</w:t>
      </w:r>
    </w:p>
    <w:p>
      <w:r>
        <w:t xml:space="preserve">Minkä puun ligniini on peräisin pääasiassa yhdestä alkoholityypistä?</w:t>
      </w:r>
    </w:p>
    <w:p>
      <w:r>
        <w:rPr>
          <w:b/>
        </w:rPr>
        <w:t xml:space="preserve">Kysymys 2</w:t>
      </w:r>
    </w:p>
    <w:p>
      <w:r>
        <w:t xml:space="preserve">Minkä tyyppisestä alkoholista tulee pääasiassa havupuun ligniiniä?</w:t>
      </w:r>
    </w:p>
    <w:p>
      <w:r>
        <w:rPr>
          <w:b/>
        </w:rPr>
        <w:t xml:space="preserve">Kysymys 3</w:t>
      </w:r>
    </w:p>
    <w:p>
      <w:r>
        <w:t xml:space="preserve">Mitä muuta alkoholia lehtipuiden ligniinissä on havupuualkoholin lisäksi?</w:t>
      </w:r>
    </w:p>
    <w:p>
      <w:r>
        <w:rPr>
          <w:b/>
        </w:rPr>
        <w:t xml:space="preserve">Kysymys 4</w:t>
      </w:r>
    </w:p>
    <w:p>
      <w:r>
        <w:t xml:space="preserve">Mikä puulaji sisältää ligniiniä, joka on peräisin kahdesta pääasiallisesta alkoholilähteestä?</w:t>
      </w:r>
    </w:p>
    <w:p>
      <w:r>
        <w:rPr>
          <w:b/>
        </w:rPr>
        <w:t xml:space="preserve">Tekstin numero 53</w:t>
      </w:r>
    </w:p>
    <w:p>
      <w:r>
        <w:t xml:space="preserve">Lignoselluloosan lisäksi puu koostuu erilaisista pienimolekyylipainoisista orgaanisista yhdisteistä, joita kutsutaan </w:t>
      </w:r>
      <w:r>
        <w:rPr>
          <w:color w:val="A9A9A9"/>
        </w:rPr>
        <w:t xml:space="preserve">uuteaineiksi</w:t>
      </w:r>
      <w:r>
        <w:t xml:space="preserve">. </w:t>
      </w:r>
      <w:r>
        <w:t xml:space="preserve">Puun uuteaineita ovat rasvahapot, </w:t>
      </w:r>
      <w:r>
        <w:t xml:space="preserve">hartsihapot, </w:t>
      </w:r>
      <w:r>
        <w:rPr>
          <w:color w:val="2F4F4F"/>
        </w:rPr>
        <w:t xml:space="preserve">vahat </w:t>
      </w:r>
      <w:r>
        <w:t xml:space="preserve">ja terpeenit. Esimerkiksi havupuut erittävät pihkaa suojautuakseen </w:t>
      </w:r>
      <w:r>
        <w:rPr>
          <w:color w:val="556B2F"/>
        </w:rPr>
        <w:t xml:space="preserve">hyönteisiltä</w:t>
      </w:r>
      <w:r>
        <w:t xml:space="preserve">. </w:t>
      </w:r>
      <w:r>
        <w:t xml:space="preserve">Näiden orgaanisten aineiden uuttamisesta puusta saadaan mäntyöljyä, </w:t>
      </w:r>
      <w:r>
        <w:rPr>
          <w:color w:val="6B8E23"/>
        </w:rPr>
        <w:t xml:space="preserve">tärpättiä </w:t>
      </w:r>
      <w:r>
        <w:t xml:space="preserve">ja kolofonia</w:t>
      </w:r>
      <w:r>
        <w:t xml:space="preserve">.</w:t>
      </w:r>
    </w:p>
    <w:p>
      <w:r>
        <w:rPr>
          <w:b/>
        </w:rPr>
        <w:t xml:space="preserve">Kysymys 0</w:t>
      </w:r>
    </w:p>
    <w:p>
      <w:r>
        <w:t xml:space="preserve">Mikä on puun sisältämien pienimolekyylipainoisten orgaanisten yhdisteiden nimi?</w:t>
      </w:r>
    </w:p>
    <w:p>
      <w:r>
        <w:rPr>
          <w:b/>
        </w:rPr>
        <w:t xml:space="preserve">Kysymys 1</w:t>
      </w:r>
    </w:p>
    <w:p>
      <w:r>
        <w:t xml:space="preserve">Millaisia happoja puun uuteaineissa on rasvahappojen lisäksi?</w:t>
      </w:r>
    </w:p>
    <w:p>
      <w:r>
        <w:rPr>
          <w:b/>
        </w:rPr>
        <w:t xml:space="preserve">Kysymys 2</w:t>
      </w:r>
    </w:p>
    <w:p>
      <w:r>
        <w:t xml:space="preserve">Puun uuteaineisiin kuuluvat hartsi ja rasvahapot, terpeenit ja mikä muu ainesosa?</w:t>
      </w:r>
    </w:p>
    <w:p>
      <w:r>
        <w:rPr>
          <w:b/>
        </w:rPr>
        <w:t xml:space="preserve">Kysymys 3</w:t>
      </w:r>
    </w:p>
    <w:p>
      <w:r>
        <w:t xml:space="preserve">Miltä havupuut suojautuvat pihkan avulla?</w:t>
      </w:r>
    </w:p>
    <w:p>
      <w:r>
        <w:rPr>
          <w:b/>
        </w:rPr>
        <w:t xml:space="preserve">Kysymys 4</w:t>
      </w:r>
    </w:p>
    <w:p>
      <w:r>
        <w:t xml:space="preserve">Mitä kaupallisia tuotteita saadaan mäntyöljyn ja kolofonin lisäksi puun uuteaineista?</w:t>
      </w:r>
    </w:p>
    <w:p>
      <w:r>
        <w:rPr>
          <w:b/>
        </w:rPr>
        <w:t xml:space="preserve">Tekstin numero 54</w:t>
      </w:r>
    </w:p>
    <w:p>
      <w:r>
        <w:t xml:space="preserve">Puuta on käytetty polttoaineena jo pitkään, ja se on edelleen käytössä pääasiassa </w:t>
      </w:r>
      <w:r>
        <w:t xml:space="preserve">maailman maaseutualueilla. </w:t>
      </w:r>
      <w:r>
        <w:rPr>
          <w:color w:val="DCDCDC"/>
        </w:rPr>
        <w:t xml:space="preserve">Kovapuuta käytetään </w:t>
      </w:r>
      <w:r>
        <w:t xml:space="preserve">mieluummin kuin </w:t>
      </w:r>
      <w:r>
        <w:rPr>
          <w:color w:val="2F4F4F"/>
        </w:rPr>
        <w:t xml:space="preserve">havupuuta</w:t>
      </w:r>
      <w:r>
        <w:t xml:space="preserve">, koska se tuottaa vähemmän savua ja palaa pidempään. Puuhellan tai takan lisääminen kotiin tuntuu usein lisäävän tunnelmaa ja </w:t>
      </w:r>
      <w:r>
        <w:rPr>
          <w:color w:val="556B2F"/>
        </w:rPr>
        <w:t xml:space="preserve">lämpöä</w:t>
      </w:r>
      <w:r>
        <w:t xml:space="preserve">.</w:t>
      </w:r>
    </w:p>
    <w:p>
      <w:r>
        <w:rPr>
          <w:b/>
        </w:rPr>
        <w:t xml:space="preserve">Kysymys 0</w:t>
      </w:r>
    </w:p>
    <w:p>
      <w:r>
        <w:t xml:space="preserve">Minkä tyyppistä puuta käytetään mieluiten polttoaineena?</w:t>
      </w:r>
    </w:p>
    <w:p>
      <w:r>
        <w:rPr>
          <w:b/>
        </w:rPr>
        <w:t xml:space="preserve">Kysymys 1</w:t>
      </w:r>
    </w:p>
    <w:p>
      <w:r>
        <w:t xml:space="preserve">Mikä puulaji palaa nopeasti ja savuaa enemmän kuin lehtipuu?</w:t>
      </w:r>
    </w:p>
    <w:p>
      <w:r>
        <w:rPr>
          <w:b/>
        </w:rPr>
        <w:t xml:space="preserve">Kysymys 2</w:t>
      </w:r>
    </w:p>
    <w:p>
      <w:r>
        <w:t xml:space="preserve">Millaisilla alueilla käytetään enemmän puuta polttoaineena?</w:t>
      </w:r>
    </w:p>
    <w:p>
      <w:r>
        <w:rPr>
          <w:b/>
        </w:rPr>
        <w:t xml:space="preserve">Kysymys 3</w:t>
      </w:r>
    </w:p>
    <w:p>
      <w:r>
        <w:t xml:space="preserve">Mitä hyötyä puulämmitteisestä takasta olisi kodin viihtyisyyden lisäksi?</w:t>
      </w:r>
    </w:p>
    <w:p>
      <w:r>
        <w:rPr>
          <w:b/>
        </w:rPr>
        <w:t xml:space="preserve">Tekstin numero 55</w:t>
      </w:r>
    </w:p>
    <w:p>
      <w:r>
        <w:t xml:space="preserve">Puu on ollut tärkeä </w:t>
      </w:r>
      <w:r>
        <w:rPr>
          <w:color w:val="A9A9A9"/>
        </w:rPr>
        <w:t xml:space="preserve">rakennusmateriaali </w:t>
      </w:r>
      <w:r>
        <w:t xml:space="preserve">siitä lähtien, kun ihmiset alkoivat rakentaa suojia, </w:t>
      </w:r>
      <w:r>
        <w:rPr>
          <w:color w:val="DCDCDC"/>
        </w:rPr>
        <w:t xml:space="preserve">taloja </w:t>
      </w:r>
      <w:r>
        <w:t xml:space="preserve">ja veneitä. Lähes kaikki </w:t>
      </w:r>
      <w:r>
        <w:rPr>
          <w:color w:val="2F4F4F"/>
        </w:rPr>
        <w:t xml:space="preserve">veneet </w:t>
      </w:r>
      <w:r>
        <w:t xml:space="preserve">valmistettiin puusta 1800-luvun lopulle asti, ja puuta käytetään edelleen yleisesti veneiden rakentamisessa. Erityisesti </w:t>
      </w:r>
      <w:r>
        <w:rPr>
          <w:color w:val="556B2F"/>
        </w:rPr>
        <w:t xml:space="preserve">hirveä käytettiin </w:t>
      </w:r>
      <w:r>
        <w:t xml:space="preserve">tähän tarkoitukseen, koska se kesti lahoamista niin kauan kuin se pidettiin kosteana (sitä käytettiin myös </w:t>
      </w:r>
      <w:r>
        <w:rPr>
          <w:color w:val="6B8E23"/>
        </w:rPr>
        <w:t xml:space="preserve">vesiputkena </w:t>
      </w:r>
      <w:r>
        <w:t xml:space="preserve">ennen nykyaikaisempien vesijohtoverkkojen käyttöönottoa).</w:t>
      </w:r>
    </w:p>
    <w:p>
      <w:r>
        <w:rPr>
          <w:b/>
        </w:rPr>
        <w:t xml:space="preserve">Kysymys 0</w:t>
      </w:r>
    </w:p>
    <w:p>
      <w:r>
        <w:t xml:space="preserve">Mikä puu kestää märkänä lahoa?</w:t>
      </w:r>
    </w:p>
    <w:p>
      <w:r>
        <w:rPr>
          <w:b/>
        </w:rPr>
        <w:t xml:space="preserve">Kysymys 1</w:t>
      </w:r>
    </w:p>
    <w:p>
      <w:r>
        <w:t xml:space="preserve">Mikä putkiston osa tehtiin aikoinaan jalavasta?</w:t>
      </w:r>
    </w:p>
    <w:p>
      <w:r>
        <w:rPr>
          <w:b/>
        </w:rPr>
        <w:t xml:space="preserve">Kysymys 2</w:t>
      </w:r>
    </w:p>
    <w:p>
      <w:r>
        <w:t xml:space="preserve">Mitkä alukset olivat 1800-luvun loppupuolelle asti lähes aina puisia?</w:t>
      </w:r>
    </w:p>
    <w:p>
      <w:r>
        <w:rPr>
          <w:b/>
        </w:rPr>
        <w:t xml:space="preserve">Kysymys 3</w:t>
      </w:r>
    </w:p>
    <w:p>
      <w:r>
        <w:t xml:space="preserve">Mihin merkittävään tarkoitukseen puuta on käytetty niin kauan kuin ihmiset ovat rakentaneet suojia?</w:t>
      </w:r>
    </w:p>
    <w:p>
      <w:r>
        <w:rPr>
          <w:b/>
        </w:rPr>
        <w:t xml:space="preserve">Kysymys 4</w:t>
      </w:r>
    </w:p>
    <w:p>
      <w:r>
        <w:t xml:space="preserve">Mitä muuta kuin veneitä ihmiset usein rakentavat puusta?</w:t>
      </w:r>
    </w:p>
    <w:p>
      <w:r>
        <w:rPr>
          <w:b/>
        </w:rPr>
        <w:t xml:space="preserve">Tekstin numero 56</w:t>
      </w:r>
    </w:p>
    <w:p>
      <w:r>
        <w:t xml:space="preserve">Rakennustöihin käytettävä puu tunnetaan </w:t>
      </w:r>
      <w:r>
        <w:t xml:space="preserve">Pohjois-Amerikassa </w:t>
      </w:r>
      <w:r>
        <w:t xml:space="preserve">yleisesti nimellä </w:t>
      </w:r>
      <w:r>
        <w:rPr>
          <w:color w:val="A9A9A9"/>
        </w:rPr>
        <w:t xml:space="preserve">sahatavara. </w:t>
      </w:r>
      <w:r>
        <w:t xml:space="preserve">Muualla sahatavaralla tarkoitetaan yleensä </w:t>
      </w:r>
      <w:r>
        <w:rPr>
          <w:color w:val="DCDCDC"/>
        </w:rPr>
        <w:t xml:space="preserve">kaadettuja puita, </w:t>
      </w:r>
      <w:r>
        <w:t xml:space="preserve">ja sana käyttövalmiiksi sahatuille lankuille on </w:t>
      </w:r>
      <w:r>
        <w:rPr>
          <w:color w:val="2F4F4F"/>
        </w:rPr>
        <w:t xml:space="preserve">puutavara</w:t>
      </w:r>
      <w:r>
        <w:t xml:space="preserve">. </w:t>
      </w:r>
      <w:r>
        <w:t xml:space="preserve">Keskiajan Euroopassa </w:t>
      </w:r>
      <w:r>
        <w:rPr>
          <w:color w:val="556B2F"/>
        </w:rPr>
        <w:t xml:space="preserve">tammi </w:t>
      </w:r>
      <w:r>
        <w:t xml:space="preserve">oli ensisijainen puu kaikessa puurakentamisessa, kuten palkeissa, seinissä, ovissa ja lattioissa</w:t>
      </w:r>
      <w:r>
        <w:t xml:space="preserve">.</w:t>
      </w:r>
      <w:r>
        <w:t xml:space="preserve"> Nykyään käytetään laajempaa puulajivalikoimaa: massiivipuuovet valmistetaan usein poppelista, pieniläpimittaisesta männystä ja </w:t>
      </w:r>
      <w:r>
        <w:rPr>
          <w:color w:val="6B8E23"/>
        </w:rPr>
        <w:t xml:space="preserve">Douglas-kuusta</w:t>
      </w:r>
      <w:r>
        <w:t xml:space="preserve">.</w:t>
      </w:r>
    </w:p>
    <w:p>
      <w:r>
        <w:rPr>
          <w:b/>
        </w:rPr>
        <w:t xml:space="preserve">Kysymys 0</w:t>
      </w:r>
    </w:p>
    <w:p>
      <w:r>
        <w:t xml:space="preserve">Mitä termiä käytetään Pohjois-Amerikassa rakentamiseen käytetystä puusta?</w:t>
      </w:r>
    </w:p>
    <w:p>
      <w:r>
        <w:rPr>
          <w:b/>
        </w:rPr>
        <w:t xml:space="preserve">Kysymys 1</w:t>
      </w:r>
    </w:p>
    <w:p>
      <w:r>
        <w:t xml:space="preserve">Jos Pohjois-Amerikan ulkopuolella joku sanoisi "puutavara", mihin hän viittaisi?</w:t>
      </w:r>
    </w:p>
    <w:p>
      <w:r>
        <w:rPr>
          <w:b/>
        </w:rPr>
        <w:t xml:space="preserve">Kysymys 2</w:t>
      </w:r>
    </w:p>
    <w:p>
      <w:r>
        <w:t xml:space="preserve">Millä nimellä Pohjois-Amerikan ulkopuoliset ihmiset kutsuvat rakentamiseen käytettäviä sahattuja lautoja?</w:t>
      </w:r>
    </w:p>
    <w:p>
      <w:r>
        <w:rPr>
          <w:b/>
        </w:rPr>
        <w:t xml:space="preserve">Kysymys 3</w:t>
      </w:r>
    </w:p>
    <w:p>
      <w:r>
        <w:t xml:space="preserve">Mitä puuta käytettiin mieluiten rakentamiseen keskiajan Euroopassa?</w:t>
      </w:r>
    </w:p>
    <w:p>
      <w:r>
        <w:rPr>
          <w:b/>
        </w:rPr>
        <w:t xml:space="preserve">Kysymys 4</w:t>
      </w:r>
    </w:p>
    <w:p>
      <w:r>
        <w:t xml:space="preserve">Mitä puuta käytetään usein nykyaikaisissa massiivipuuovissa pienikokoisen männyn tai poppelin lisäksi?</w:t>
      </w:r>
    </w:p>
    <w:p>
      <w:r>
        <w:rPr>
          <w:b/>
        </w:rPr>
        <w:t xml:space="preserve">Tekstin numero 57</w:t>
      </w:r>
    </w:p>
    <w:p>
      <w:r>
        <w:t xml:space="preserve">Uudet asuintalot rakennetaan nykyään monissa osissa maailmaa yleisesti </w:t>
      </w:r>
      <w:r>
        <w:rPr>
          <w:color w:val="A9A9A9"/>
        </w:rPr>
        <w:t xml:space="preserve">puurunkoiseen </w:t>
      </w:r>
      <w:r>
        <w:t xml:space="preserve">rakenteeseen. Puutuotteista on tulossa yhä suurempi osa </w:t>
      </w:r>
      <w:r>
        <w:t xml:space="preserve">rakennusteollisuutta. Niitä voidaan käyttää sekä asuin- että </w:t>
      </w:r>
      <w:r>
        <w:t xml:space="preserve">liikerakennuksissa </w:t>
      </w:r>
      <w:r>
        <w:rPr>
          <w:color w:val="556B2F"/>
        </w:rPr>
        <w:t xml:space="preserve">rakenteellisina </w:t>
      </w:r>
      <w:r>
        <w:t xml:space="preserve">ja esteettisinä materiaaleina.</w:t>
      </w:r>
    </w:p>
    <w:p>
      <w:r>
        <w:rPr>
          <w:b/>
        </w:rPr>
        <w:t xml:space="preserve">Kysymys 0</w:t>
      </w:r>
    </w:p>
    <w:p>
      <w:r>
        <w:t xml:space="preserve">Minkälaista rakennustapaa käytetään nykyään usein asuntojen rakentamiseen suuressa osassa maailmaa?</w:t>
      </w:r>
    </w:p>
    <w:p>
      <w:r>
        <w:rPr>
          <w:b/>
        </w:rPr>
        <w:t xml:space="preserve">Kysymys 1</w:t>
      </w:r>
    </w:p>
    <w:p>
      <w:r>
        <w:t xml:space="preserve">Minkä tyyppisissä rakennuksissa käytetään usein puukomponentteja asuinrakennusten lisäksi?</w:t>
      </w:r>
    </w:p>
    <w:p>
      <w:r>
        <w:rPr>
          <w:b/>
        </w:rPr>
        <w:t xml:space="preserve">Kysymys 2</w:t>
      </w:r>
    </w:p>
    <w:p>
      <w:r>
        <w:t xml:space="preserve">Millaisia rakennusmateriaaleja voidaan valmistaa puusta koristeosien lisäksi?</w:t>
      </w:r>
    </w:p>
    <w:p>
      <w:r>
        <w:rPr>
          <w:b/>
        </w:rPr>
        <w:t xml:space="preserve">Kysymys 3</w:t>
      </w:r>
    </w:p>
    <w:p>
      <w:r>
        <w:t xml:space="preserve">Mikä teollisuudenala hyötyy suuresti puukehystuotteista?</w:t>
      </w:r>
    </w:p>
    <w:p>
      <w:r>
        <w:rPr>
          <w:b/>
        </w:rPr>
        <w:t xml:space="preserve">Tekstin numero 58</w:t>
      </w:r>
    </w:p>
    <w:p>
      <w:r>
        <w:t xml:space="preserve">Muista materiaaleista valmistetuissa rakennuksissa puuta käytetään edelleen </w:t>
      </w:r>
      <w:r>
        <w:rPr>
          <w:color w:val="A9A9A9"/>
        </w:rPr>
        <w:t xml:space="preserve">kantavana materiaalina</w:t>
      </w:r>
      <w:r>
        <w:t xml:space="preserve">, erityisesti </w:t>
      </w:r>
      <w:r>
        <w:t xml:space="preserve">kattorakenteissa, </w:t>
      </w:r>
      <w:r>
        <w:rPr>
          <w:color w:val="2F4F4F"/>
        </w:rPr>
        <w:t xml:space="preserve">sisäovissa </w:t>
      </w:r>
      <w:r>
        <w:t xml:space="preserve">ja niiden karmeissa sekä </w:t>
      </w:r>
      <w:r>
        <w:rPr>
          <w:color w:val="556B2F"/>
        </w:rPr>
        <w:t xml:space="preserve">ulkoverhouksessa</w:t>
      </w:r>
      <w:r>
        <w:t xml:space="preserve">.</w:t>
      </w:r>
    </w:p>
    <w:p>
      <w:r>
        <w:rPr>
          <w:b/>
        </w:rPr>
        <w:t xml:space="preserve">Kysymys 0</w:t>
      </w:r>
    </w:p>
    <w:p>
      <w:r>
        <w:t xml:space="preserve">Mihin puuta voitaisiin käyttää tiilestä tai muista materiaaleista tehdyssä rakennuksessa?</w:t>
      </w:r>
    </w:p>
    <w:p>
      <w:r>
        <w:rPr>
          <w:b/>
        </w:rPr>
        <w:t xml:space="preserve">Kysymys 1</w:t>
      </w:r>
    </w:p>
    <w:p>
      <w:r>
        <w:t xml:space="preserve">Mikä talon keskeinen osa on usein rakennettu puusta?</w:t>
      </w:r>
    </w:p>
    <w:p>
      <w:r>
        <w:rPr>
          <w:b/>
        </w:rPr>
        <w:t xml:space="preserve">Kysymys 2</w:t>
      </w:r>
    </w:p>
    <w:p>
      <w:r>
        <w:t xml:space="preserve">Mitä rakennuksen ulko-osaa voidaan käyttää puusta?</w:t>
      </w:r>
    </w:p>
    <w:p>
      <w:r>
        <w:rPr>
          <w:b/>
        </w:rPr>
        <w:t xml:space="preserve">Kysymys 3</w:t>
      </w:r>
    </w:p>
    <w:p>
      <w:r>
        <w:t xml:space="preserve">Mitä puisia esineitä voit avata rakennuksen sisällä, jotta voit mennä huoneisiin tai poistua niistä?</w:t>
      </w:r>
    </w:p>
    <w:p>
      <w:r>
        <w:rPr>
          <w:b/>
        </w:rPr>
        <w:t xml:space="preserve">Tekstin numero 59</w:t>
      </w:r>
    </w:p>
    <w:p>
      <w:r>
        <w:t xml:space="preserve">Puutuotteita, liimattuja rakennustuotteita, jotka on "suunniteltu" </w:t>
      </w:r>
      <w:r>
        <w:rPr>
          <w:color w:val="A9A9A9"/>
        </w:rPr>
        <w:t xml:space="preserve">sovelluskohtaisten suorituskykyvaatimusten </w:t>
      </w:r>
      <w:r>
        <w:t xml:space="preserve">mukaisesti, </w:t>
      </w:r>
      <w:r>
        <w:t xml:space="preserve">käytetään usein rakennus- ja </w:t>
      </w:r>
      <w:r>
        <w:t xml:space="preserve">teollisuussovelluksissa</w:t>
      </w:r>
      <w:r>
        <w:t xml:space="preserve">.</w:t>
      </w:r>
      <w:r>
        <w:t xml:space="preserve"> Liimapuutuotteet valmistetaan liimaamalla yhteen puukuituja, </w:t>
      </w:r>
      <w:r>
        <w:rPr>
          <w:color w:val="2F4F4F"/>
        </w:rPr>
        <w:t xml:space="preserve">viiluja, </w:t>
      </w:r>
      <w:r>
        <w:t xml:space="preserve">sahatavaraa tai muita puukuitumuotoja </w:t>
      </w:r>
      <w:r>
        <w:rPr>
          <w:color w:val="556B2F"/>
        </w:rPr>
        <w:t xml:space="preserve">liimalla</w:t>
      </w:r>
      <w:r>
        <w:t xml:space="preserve">, jolloin muodostuu suurempi ja tehokkaampi </w:t>
      </w:r>
      <w:r>
        <w:rPr>
          <w:color w:val="6B8E23"/>
        </w:rPr>
        <w:t xml:space="preserve">komposiittirakenneyksikkö</w:t>
      </w:r>
      <w:r>
        <w:t xml:space="preserve">.</w:t>
      </w:r>
    </w:p>
    <w:p>
      <w:r>
        <w:rPr>
          <w:b/>
        </w:rPr>
        <w:t xml:space="preserve">Kysymys 0</w:t>
      </w:r>
    </w:p>
    <w:p>
      <w:r>
        <w:t xml:space="preserve">Mikä pitää puukerrostuotteen kasassa?</w:t>
      </w:r>
    </w:p>
    <w:p>
      <w:r>
        <w:rPr>
          <w:b/>
        </w:rPr>
        <w:t xml:space="preserve">Kysymys 1</w:t>
      </w:r>
    </w:p>
    <w:p>
      <w:r>
        <w:t xml:space="preserve">Puutuotteita käytetään usein rakentamisessa, mutta millaisia muita tärkeitä käyttökohteita niillä on?</w:t>
      </w:r>
    </w:p>
    <w:p>
      <w:r>
        <w:rPr>
          <w:b/>
        </w:rPr>
        <w:t xml:space="preserve">Kysymys 2</w:t>
      </w:r>
    </w:p>
    <w:p>
      <w:r>
        <w:t xml:space="preserve">Mitä vaatimuksia puukehystuotteet täyttävät?</w:t>
      </w:r>
    </w:p>
    <w:p>
      <w:r>
        <w:rPr>
          <w:b/>
        </w:rPr>
        <w:t xml:space="preserve">Kysymys 3</w:t>
      </w:r>
    </w:p>
    <w:p>
      <w:r>
        <w:t xml:space="preserve">Minkä tyyppinen tehokas yksikkö syntyy puun "suunnitteluprosessin" tuloksena?</w:t>
      </w:r>
    </w:p>
    <w:p>
      <w:r>
        <w:rPr>
          <w:b/>
        </w:rPr>
        <w:t xml:space="preserve">Kysymys 4</w:t>
      </w:r>
    </w:p>
    <w:p>
      <w:r>
        <w:t xml:space="preserve">Puukuituja, jotka ovat peräisin puukuidusta, sahatavarasta ja mistä muusta lähteestä, voidaan liimata toisiinsa suurempia kokonaisuuksia varten?</w:t>
      </w:r>
    </w:p>
    <w:p>
      <w:r>
        <w:rPr>
          <w:b/>
        </w:rPr>
        <w:t xml:space="preserve">Tekstin numero 60</w:t>
      </w:r>
    </w:p>
    <w:p>
      <w:r>
        <w:t xml:space="preserve">Näihin tuotteisiin kuuluvat liimapuu (</w:t>
      </w:r>
      <w:r>
        <w:rPr>
          <w:color w:val="A9A9A9"/>
        </w:rPr>
        <w:t xml:space="preserve">liimapuu</w:t>
      </w:r>
      <w:r>
        <w:t xml:space="preserve">), </w:t>
      </w:r>
      <w:r>
        <w:rPr>
          <w:color w:val="DCDCDC"/>
        </w:rPr>
        <w:t xml:space="preserve">puiset rakennepaneelit </w:t>
      </w:r>
      <w:r>
        <w:t xml:space="preserve">(mukaan lukien vaneri, suuntaisrunkolevy ja komposiittipaneelit), </w:t>
      </w:r>
      <w:r>
        <w:rPr>
          <w:color w:val="2F4F4F"/>
        </w:rPr>
        <w:t xml:space="preserve">laminaattiviilutettu sahatavara </w:t>
      </w:r>
      <w:r>
        <w:t xml:space="preserve">(LVL) ja muut rakenteelliset komposiittipuutavaratuotteet (SCL-tuotteet), rinnakkaisrunkopuu ja I-palkit. </w:t>
      </w:r>
      <w:r>
        <w:t xml:space="preserve">Tähän tarkoitukseen käytettiin vuonna 1991 </w:t>
      </w:r>
      <w:r>
        <w:t xml:space="preserve">noin </w:t>
      </w:r>
      <w:r>
        <w:rPr>
          <w:color w:val="556B2F"/>
        </w:rPr>
        <w:t xml:space="preserve">100 miljoonaa </w:t>
      </w:r>
      <w:r>
        <w:t xml:space="preserve">kuutiometriä puuta. Kehityssuuntaukset viittaavat siihen, että lastulevyt ja kuitulevyt tulevat ohittamaan </w:t>
      </w:r>
      <w:r>
        <w:rPr>
          <w:color w:val="6B8E23"/>
        </w:rPr>
        <w:t xml:space="preserve">vanerin</w:t>
      </w:r>
      <w:r>
        <w:t xml:space="preserve">.</w:t>
      </w:r>
    </w:p>
    <w:p>
      <w:r>
        <w:rPr>
          <w:b/>
        </w:rPr>
        <w:t xml:space="preserve">Kysymys 0</w:t>
      </w:r>
    </w:p>
    <w:p>
      <w:r>
        <w:t xml:space="preserve">Mihin luokkaan komposiittipaneelit, ristiinliimatut levyt ja vaneri kuuluvat?</w:t>
      </w:r>
    </w:p>
    <w:p>
      <w:r>
        <w:rPr>
          <w:b/>
        </w:rPr>
        <w:t xml:space="preserve">Kysymys 1</w:t>
      </w:r>
    </w:p>
    <w:p>
      <w:r>
        <w:t xml:space="preserve">Mikä on toinen sana liimapuulle?</w:t>
      </w:r>
    </w:p>
    <w:p>
      <w:r>
        <w:rPr>
          <w:b/>
        </w:rPr>
        <w:t xml:space="preserve">Kysymys 2</w:t>
      </w:r>
    </w:p>
    <w:p>
      <w:r>
        <w:t xml:space="preserve">Mitä LVL tarkoittaa?</w:t>
      </w:r>
    </w:p>
    <w:p>
      <w:r>
        <w:rPr>
          <w:b/>
        </w:rPr>
        <w:t xml:space="preserve">Kysymys 3</w:t>
      </w:r>
    </w:p>
    <w:p>
      <w:r>
        <w:t xml:space="preserve">Jos nykyinen rakennussuuntaus jatkuu, mikä materiaali korvataan lastu- ja kuitulevyillä?</w:t>
      </w:r>
    </w:p>
    <w:p>
      <w:r>
        <w:rPr>
          <w:b/>
        </w:rPr>
        <w:t xml:space="preserve">Kysymys 4</w:t>
      </w:r>
    </w:p>
    <w:p>
      <w:r>
        <w:t xml:space="preserve">Kuinka monta kuutiometriä puuta käytettiin vuonna 1991 liimapuun, LVL:n ja rakennesahatavaran kaltaisten tuotteiden valmistukseen?</w:t>
      </w:r>
    </w:p>
    <w:p>
      <w:r>
        <w:rPr>
          <w:b/>
        </w:rPr>
        <w:t xml:space="preserve">Tekstin numero 61</w:t>
      </w:r>
    </w:p>
    <w:p>
      <w:r>
        <w:t xml:space="preserve">Rakentamiseen sellaisenaan soveltumaton puu voidaan pilkkoa </w:t>
      </w:r>
      <w:r>
        <w:rPr>
          <w:color w:val="A9A9A9"/>
        </w:rPr>
        <w:t xml:space="preserve">mekaanisesti </w:t>
      </w:r>
      <w:r>
        <w:t xml:space="preserve">(kuiduiksi tai lastuiksi) tai kemiallisesti (</w:t>
      </w:r>
      <w:r>
        <w:rPr>
          <w:color w:val="DCDCDC"/>
        </w:rPr>
        <w:t xml:space="preserve">selluloosaksi) </w:t>
      </w:r>
      <w:r>
        <w:t xml:space="preserve">ja käyttää muiden rakennusmateriaalien raaka-aineena, kuten teknisesti valmistetun puun sekä lastulevyjen, kovalevyjen ja keskitiheiden kuitulevyjen (</w:t>
      </w:r>
      <w:r>
        <w:rPr>
          <w:color w:val="2F4F4F"/>
        </w:rPr>
        <w:t xml:space="preserve">MDF</w:t>
      </w:r>
      <w:r>
        <w:t xml:space="preserve">) raaka-aineena</w:t>
      </w:r>
      <w:r>
        <w:t xml:space="preserve">. </w:t>
      </w:r>
      <w:r>
        <w:t xml:space="preserve">Tällaisia puujohdannaisia käytetään laajalti: puukuidut ovat tärkeä osa suurinta osaa </w:t>
      </w:r>
      <w:r>
        <w:rPr>
          <w:color w:val="556B2F"/>
        </w:rPr>
        <w:t xml:space="preserve">paperista, </w:t>
      </w:r>
      <w:r>
        <w:t xml:space="preserve">ja selluloosaa käytetään joidenkin synteettisten materiaalien ainesosana. Puujohdannaisia voidaan käyttää myös erilaisissa lattiapäällysteissä, esimerkiksi </w:t>
      </w:r>
      <w:r>
        <w:t xml:space="preserve">laminaattilattioissa.</w:t>
      </w:r>
    </w:p>
    <w:p>
      <w:r>
        <w:rPr>
          <w:b/>
        </w:rPr>
        <w:t xml:space="preserve">Kysymys 0</w:t>
      </w:r>
    </w:p>
    <w:p>
      <w:r>
        <w:t xml:space="preserve">Mitä materiaalia syntyy, kun puu hajotetaan kemiallisesti?</w:t>
      </w:r>
    </w:p>
    <w:p>
      <w:r>
        <w:rPr>
          <w:b/>
        </w:rPr>
        <w:t xml:space="preserve">Kysymys 1</w:t>
      </w:r>
    </w:p>
    <w:p>
      <w:r>
        <w:t xml:space="preserve">Mikä on lyhenne sanalle keskitiheä kuitulevy?</w:t>
      </w:r>
    </w:p>
    <w:p>
      <w:r>
        <w:rPr>
          <w:b/>
        </w:rPr>
        <w:t xml:space="preserve">Kysymys 2</w:t>
      </w:r>
    </w:p>
    <w:p>
      <w:r>
        <w:t xml:space="preserve">Miten puu hajoaa lastuiksi ja kuiduiksi?</w:t>
      </w:r>
    </w:p>
    <w:p>
      <w:r>
        <w:rPr>
          <w:b/>
        </w:rPr>
        <w:t xml:space="preserve">Kysymys 3</w:t>
      </w:r>
    </w:p>
    <w:p>
      <w:r>
        <w:t xml:space="preserve">Millaisia lattioita voidaan valmistaa puujohdannaisista?</w:t>
      </w:r>
    </w:p>
    <w:p>
      <w:r>
        <w:rPr>
          <w:b/>
        </w:rPr>
        <w:t xml:space="preserve">Kysymys 4</w:t>
      </w:r>
    </w:p>
    <w:p>
      <w:r>
        <w:t xml:space="preserve">Mikä laajalti käytetty tuote on lähes aina valmistettu puukuidusta?</w:t>
      </w:r>
    </w:p>
    <w:p>
      <w:r>
        <w:rPr>
          <w:b/>
        </w:rPr>
        <w:t xml:space="preserve">Tekstin numero 62</w:t>
      </w:r>
    </w:p>
    <w:p>
      <w:r>
        <w:t xml:space="preserve">Puuta on aina käytetty paljon </w:t>
      </w:r>
      <w:r>
        <w:rPr>
          <w:color w:val="A9A9A9"/>
        </w:rPr>
        <w:t xml:space="preserve">huonekaluissa</w:t>
      </w:r>
      <w:r>
        <w:t xml:space="preserve">, kuten tuoleissa ja </w:t>
      </w:r>
      <w:r>
        <w:rPr>
          <w:color w:val="DCDCDC"/>
        </w:rPr>
        <w:t xml:space="preserve">sängyissä</w:t>
      </w:r>
      <w:r>
        <w:t xml:space="preserve">. </w:t>
      </w:r>
      <w:r>
        <w:t xml:space="preserve">Sitä käytetään myös työkalujen </w:t>
      </w:r>
      <w:r>
        <w:rPr>
          <w:color w:val="2F4F4F"/>
        </w:rPr>
        <w:t xml:space="preserve">kahvoihin </w:t>
      </w:r>
      <w:r>
        <w:t xml:space="preserve">ja ruokailuvälineisiin, kuten </w:t>
      </w:r>
      <w:r>
        <w:rPr>
          <w:color w:val="556B2F"/>
        </w:rPr>
        <w:t xml:space="preserve">syömäpuikkoihin</w:t>
      </w:r>
      <w:r>
        <w:t xml:space="preserve">, hammastikkuihin ja muihin välineisiin, kuten </w:t>
      </w:r>
      <w:r>
        <w:rPr>
          <w:color w:val="6B8E23"/>
        </w:rPr>
        <w:t xml:space="preserve">puulusikkaan</w:t>
      </w:r>
      <w:r>
        <w:t xml:space="preserve">.</w:t>
      </w:r>
    </w:p>
    <w:p>
      <w:r>
        <w:rPr>
          <w:b/>
        </w:rPr>
        <w:t xml:space="preserve">Kysymys 0</w:t>
      </w:r>
    </w:p>
    <w:p>
      <w:r>
        <w:t xml:space="preserve">Mihin yleensä puusta valmistettujen tuotteiden luokkaan kuuluvat tuolit?</w:t>
      </w:r>
    </w:p>
    <w:p>
      <w:r>
        <w:rPr>
          <w:b/>
        </w:rPr>
        <w:t xml:space="preserve">Kysymys 1</w:t>
      </w:r>
    </w:p>
    <w:p>
      <w:r>
        <w:t xml:space="preserve">Millä puisella välineellä voisit sekoittaa keittoa?</w:t>
      </w:r>
    </w:p>
    <w:p>
      <w:r>
        <w:rPr>
          <w:b/>
        </w:rPr>
        <w:t xml:space="preserve">Kysymys 2</w:t>
      </w:r>
    </w:p>
    <w:p>
      <w:r>
        <w:t xml:space="preserve">Mitkä työkalujen osat on joskus tehty puusta?</w:t>
      </w:r>
    </w:p>
    <w:p>
      <w:r>
        <w:rPr>
          <w:b/>
        </w:rPr>
        <w:t xml:space="preserve">Kysymys 3</w:t>
      </w:r>
    </w:p>
    <w:p>
      <w:r>
        <w:t xml:space="preserve">Mitä huonekaluja, joita useimmat ihmiset käyttävät joka ilta, voidaan tehdä puusta?</w:t>
      </w:r>
    </w:p>
    <w:p>
      <w:r>
        <w:rPr>
          <w:b/>
        </w:rPr>
        <w:t xml:space="preserve">Kysymys 4</w:t>
      </w:r>
    </w:p>
    <w:p>
      <w:r>
        <w:t xml:space="preserve">Mitä erityisiä puisia välineitä monet ihmiset käyttävät syödessään kiinalaista noutoruokaa?</w:t>
      </w:r>
    </w:p>
    <w:p>
      <w:r>
        <w:rPr>
          <w:b/>
        </w:rPr>
        <w:t xml:space="preserve">Tekstin numero 63</w:t>
      </w:r>
    </w:p>
    <w:p>
      <w:r>
        <w:t xml:space="preserve">Muita kehityssuuntia ovat uudet </w:t>
      </w:r>
      <w:r>
        <w:t xml:space="preserve">ligniiniliimasovellukset, kierrätettävät elintarvikepakkaukset, </w:t>
      </w:r>
      <w:r>
        <w:rPr>
          <w:color w:val="DCDCDC"/>
        </w:rPr>
        <w:t xml:space="preserve">kumirenkaiden </w:t>
      </w:r>
      <w:r>
        <w:t xml:space="preserve">korvaavat sovellukset, antibakteeriset lääkinnälliset aineet ja lujat </w:t>
      </w:r>
      <w:r>
        <w:rPr>
          <w:color w:val="2F4F4F"/>
        </w:rPr>
        <w:t xml:space="preserve">kankaat </w:t>
      </w:r>
      <w:r>
        <w:t xml:space="preserve">tai komposiitit. Kun </w:t>
      </w:r>
      <w:r>
        <w:t xml:space="preserve">tiedemiehet ja insinöörit oppivat ja kehittävät uusia tekniikoita eri ainesosien erottamiseksi puusta tai vaihtoehtoisesti </w:t>
      </w:r>
      <w:r>
        <w:rPr>
          <w:color w:val="556B2F"/>
        </w:rPr>
        <w:t xml:space="preserve">puun muokkaamiseksi </w:t>
      </w:r>
      <w:r>
        <w:t xml:space="preserve">esimerkiksi lisäämällä ainesosia puuhun, markkinoille tulee uusia, entistä kehittyneempiä tuotteita. </w:t>
      </w:r>
      <w:r>
        <w:t xml:space="preserve">Myös </w:t>
      </w:r>
      <w:r>
        <w:rPr>
          <w:color w:val="6B8E23"/>
        </w:rPr>
        <w:t xml:space="preserve">kosteuspitoisuuden </w:t>
      </w:r>
      <w:r>
        <w:t xml:space="preserve">elektroninen seuranta voi parantaa seuraavan sukupolven puunsuojausta.</w:t>
      </w:r>
    </w:p>
    <w:p>
      <w:r>
        <w:rPr>
          <w:b/>
        </w:rPr>
        <w:t xml:space="preserve">Kysymys 0</w:t>
      </w:r>
    </w:p>
    <w:p>
      <w:r>
        <w:t xml:space="preserve">Mitä voisimme seurata sähköisesti, mikä voisi auttaa uusien puunsuojausmenetelmien kehittämisessä?</w:t>
      </w:r>
    </w:p>
    <w:p>
      <w:r>
        <w:rPr>
          <w:b/>
        </w:rPr>
        <w:t xml:space="preserve">Kysymys 1</w:t>
      </w:r>
    </w:p>
    <w:p>
      <w:r>
        <w:t xml:space="preserve">Puunvalmistusteollisuuden kehitykseen kuuluu ligniinin käyttäminen minkä aineen valmistukseen?</w:t>
      </w:r>
    </w:p>
    <w:p>
      <w:r>
        <w:rPr>
          <w:b/>
        </w:rPr>
        <w:t xml:space="preserve">Kysymys 2</w:t>
      </w:r>
    </w:p>
    <w:p>
      <w:r>
        <w:t xml:space="preserve">Minkä tärkeän auton osan voisi jonain päivänä korvata puuosilla kumin sijasta?</w:t>
      </w:r>
    </w:p>
    <w:p>
      <w:r>
        <w:rPr>
          <w:b/>
        </w:rPr>
        <w:t xml:space="preserve">Kysymys 3</w:t>
      </w:r>
    </w:p>
    <w:p>
      <w:r>
        <w:t xml:space="preserve">Mitä materiaalia voitaisiin kehittää puusta, josta voitaisiin valmistaa vaatteita, jotka kestävät kulutusta?</w:t>
      </w:r>
    </w:p>
    <w:p>
      <w:r>
        <w:rPr>
          <w:b/>
        </w:rPr>
        <w:t xml:space="preserve">Kysymys 4</w:t>
      </w:r>
    </w:p>
    <w:p>
      <w:r>
        <w:t xml:space="preserve">Sen lisäksi, että tiedemies ottaa puusta komponentteja, mitä hän voisi tehdä esimerkiksi lisäämällä komponentteja innovatiivisten tuotteiden valmistamiseksi?</w:t>
      </w:r>
    </w:p>
    <w:p>
      <w:r>
        <w:rPr>
          <w:b/>
        </w:rPr>
        <w:t xml:space="preserve">Tekstin numero 64</w:t>
      </w:r>
    </w:p>
    <w:p>
      <w:r>
        <w:t xml:space="preserve">Puuta on käytetty pitkään taiteellisena välineenä. Siitä on tehty veistoksia ja </w:t>
      </w:r>
      <w:r>
        <w:rPr>
          <w:color w:val="A9A9A9"/>
        </w:rPr>
        <w:t xml:space="preserve">kaiverruksia </w:t>
      </w:r>
      <w:r>
        <w:t xml:space="preserve">vuosituhansien ajan. Esimerkkeinä mainittakoon </w:t>
      </w:r>
      <w:r>
        <w:t xml:space="preserve">Pohjois-Amerikan alkuperäiskansojen havupuiden rungoista, usein </w:t>
      </w:r>
      <w:r>
        <w:rPr>
          <w:color w:val="2F4F4F"/>
        </w:rPr>
        <w:t xml:space="preserve">lännen punaseedristä </w:t>
      </w:r>
      <w:r>
        <w:t xml:space="preserve">(Thuja plicata)</w:t>
      </w:r>
      <w:r>
        <w:t xml:space="preserve">, veistämät </w:t>
      </w:r>
      <w:r>
        <w:rPr>
          <w:color w:val="DCDCDC"/>
        </w:rPr>
        <w:t xml:space="preserve">toteemipylväät </w:t>
      </w:r>
      <w:r>
        <w:t xml:space="preserve">sekä vuosituhannen vaihteen kellotorni, joka on nykyään </w:t>
      </w:r>
      <w:r>
        <w:rPr>
          <w:color w:val="556B2F"/>
        </w:rPr>
        <w:t xml:space="preserve">Skotlannin kansallismuseossa </w:t>
      </w:r>
      <w:r>
        <w:rPr>
          <w:color w:val="6B8E23"/>
        </w:rPr>
        <w:t xml:space="preserve">Edinburghissa</w:t>
      </w:r>
      <w:r>
        <w:t xml:space="preserve">. Sitä käytetään myös puupiirroksissa ja kaiverruksessa.</w:t>
      </w:r>
    </w:p>
    <w:p>
      <w:r>
        <w:rPr>
          <w:b/>
        </w:rPr>
        <w:t xml:space="preserve">Kysymys 0</w:t>
      </w:r>
    </w:p>
    <w:p>
      <w:r>
        <w:t xml:space="preserve">Minkälaista taidetta ihmiset ovat veistosten ohella tehneet puusta vuosisatojen ajan?</w:t>
      </w:r>
    </w:p>
    <w:p>
      <w:r>
        <w:rPr>
          <w:b/>
        </w:rPr>
        <w:t xml:space="preserve">Kysymys 1</w:t>
      </w:r>
    </w:p>
    <w:p>
      <w:r>
        <w:t xml:space="preserve">Mitä Pohjois-Amerikan alkuperäiskansat tekivät havupuiden rungoista?</w:t>
      </w:r>
    </w:p>
    <w:p>
      <w:r>
        <w:rPr>
          <w:b/>
        </w:rPr>
        <w:t xml:space="preserve">Kysymys 2</w:t>
      </w:r>
    </w:p>
    <w:p>
      <w:r>
        <w:t xml:space="preserve">Minkälaista puuta käytettiin usein toteemipylväisiin?</w:t>
      </w:r>
    </w:p>
    <w:p>
      <w:r>
        <w:rPr>
          <w:b/>
        </w:rPr>
        <w:t xml:space="preserve">Kysymys 3</w:t>
      </w:r>
    </w:p>
    <w:p>
      <w:r>
        <w:t xml:space="preserve">Missä Skotlannin kaupungissa kävisit katsomassa Millennium-kellotornia?</w:t>
      </w:r>
    </w:p>
    <w:p>
      <w:r>
        <w:rPr>
          <w:b/>
        </w:rPr>
        <w:t xml:space="preserve">Kysymys 4</w:t>
      </w:r>
    </w:p>
    <w:p>
      <w:r>
        <w:t xml:space="preserve">Missä museossa on Millennium-kellotorni?</w:t>
      </w:r>
    </w:p>
    <w:p>
      <w:r>
        <w:rPr>
          <w:b/>
        </w:rPr>
        <w:t xml:space="preserve">Tekstin numero 65</w:t>
      </w:r>
    </w:p>
    <w:p>
      <w:r>
        <w:t xml:space="preserve">Tietyntyyppiset soittimet, kuten viuluperheen soittimet, kitara, klarinetti ja huilu, ksylofoni ja marimba, on perinteisesti valmistettu enimmäkseen tai kokonaan puusta. Puun valinnalla voi olla merkittävä vaikutus </w:t>
      </w:r>
      <w:r>
        <w:t xml:space="preserve">soittimen </w:t>
      </w:r>
      <w:r>
        <w:rPr>
          <w:color w:val="A9A9A9"/>
        </w:rPr>
        <w:t xml:space="preserve">sointiin </w:t>
      </w:r>
      <w:r>
        <w:t xml:space="preserve">ja resonanssiominaisuuksiin, ja </w:t>
      </w:r>
      <w:r>
        <w:rPr>
          <w:color w:val="DCDCDC"/>
        </w:rPr>
        <w:t xml:space="preserve">puun </w:t>
      </w:r>
      <w:r>
        <w:t xml:space="preserve">ominaisuudet vaihtelevat suuresti, kovasta ja tiheästä </w:t>
      </w:r>
      <w:r>
        <w:rPr>
          <w:color w:val="2F4F4F"/>
        </w:rPr>
        <w:t xml:space="preserve">afrikkalaisesta mustapuusta </w:t>
      </w:r>
      <w:r>
        <w:t xml:space="preserve">(jota käytetään klarinettien runkoihin) kevyeen mutta resonoivaan </w:t>
      </w:r>
      <w:r>
        <w:rPr>
          <w:color w:val="556B2F"/>
        </w:rPr>
        <w:t xml:space="preserve">eurooppalaiseen kuuseen </w:t>
      </w:r>
      <w:r>
        <w:t xml:space="preserve">(Picea abies), jota käytetään perinteisesti viulujen äänilautoihin. Arvokkaimmissa sävypuissa, kuten </w:t>
      </w:r>
      <w:r>
        <w:t xml:space="preserve">viulujen selkänojissa käytettävässä </w:t>
      </w:r>
      <w:r>
        <w:rPr>
          <w:color w:val="6B8E23"/>
        </w:rPr>
        <w:t xml:space="preserve">aaltoilevassa vuorikuusessa </w:t>
      </w:r>
      <w:r>
        <w:t xml:space="preserve">(Acer pseudoplatanus), yhdistyvät akustiset ominaisuudet sekä koristeellinen väri ja värirakenne, jotka parantavat valmiin soittimen ulkonäköä.</w:t>
      </w:r>
    </w:p>
    <w:p>
      <w:r>
        <w:rPr>
          <w:b/>
        </w:rPr>
        <w:t xml:space="preserve">Kysymys 0</w:t>
      </w:r>
    </w:p>
    <w:p>
      <w:r>
        <w:t xml:space="preserve">Millaisesta puusta klarinettien rungot valmistetaan?</w:t>
      </w:r>
    </w:p>
    <w:p>
      <w:r>
        <w:rPr>
          <w:b/>
        </w:rPr>
        <w:t xml:space="preserve">Kysymys 1</w:t>
      </w:r>
    </w:p>
    <w:p>
      <w:r>
        <w:t xml:space="preserve">Mitä kallista ja väriltään arvostettua puuta käytetään viulujen selkänojien valmistukseen?</w:t>
      </w:r>
    </w:p>
    <w:p>
      <w:r>
        <w:rPr>
          <w:b/>
        </w:rPr>
        <w:t xml:space="preserve">Kysymys 2</w:t>
      </w:r>
    </w:p>
    <w:p>
      <w:r>
        <w:t xml:space="preserve">Mitä puulajia käytetään usein soittimissa?</w:t>
      </w:r>
    </w:p>
    <w:p>
      <w:r>
        <w:rPr>
          <w:b/>
        </w:rPr>
        <w:t xml:space="preserve">Kysymys 3</w:t>
      </w:r>
    </w:p>
    <w:p>
      <w:r>
        <w:t xml:space="preserve">Mikä on Picea abiesin yleisnimi?</w:t>
      </w:r>
    </w:p>
    <w:p>
      <w:r>
        <w:rPr>
          <w:b/>
        </w:rPr>
        <w:t xml:space="preserve">Kysymys 4</w:t>
      </w:r>
    </w:p>
    <w:p>
      <w:r>
        <w:t xml:space="preserve">Mihin soittimen ominaisuuteen vaikuttaa resonanssin lisäksi sen valmistuksessa käytetty puu?</w:t>
      </w:r>
    </w:p>
    <w:p>
      <w:r>
        <w:rPr>
          <w:b/>
        </w:rPr>
        <w:t xml:space="preserve">Tekstin numero 66</w:t>
      </w:r>
    </w:p>
    <w:p>
      <w:r>
        <w:t xml:space="preserve">Yhteisestä nimestään huolimatta kaikki </w:t>
      </w:r>
      <w:r>
        <w:rPr>
          <w:color w:val="A9A9A9"/>
        </w:rPr>
        <w:t xml:space="preserve">puupuhaltimet </w:t>
      </w:r>
      <w:r>
        <w:t xml:space="preserve">eivät ole </w:t>
      </w:r>
      <w:r>
        <w:t xml:space="preserve">kokonaan puusta valmistettuja. </w:t>
      </w:r>
      <w:r>
        <w:t xml:space="preserve">Niiden soittamiseen käytettävät </w:t>
      </w:r>
      <w:r>
        <w:rPr>
          <w:color w:val="DCDCDC"/>
        </w:rPr>
        <w:t xml:space="preserve">kielet on </w:t>
      </w:r>
      <w:r>
        <w:t xml:space="preserve">kuitenkin yleensä valmistettu </w:t>
      </w:r>
      <w:r>
        <w:rPr>
          <w:color w:val="2F4F4F"/>
        </w:rPr>
        <w:t xml:space="preserve">Arundo donax </w:t>
      </w:r>
      <w:r>
        <w:t xml:space="preserve">-kasvista</w:t>
      </w:r>
      <w:r>
        <w:t xml:space="preserve">, joka on </w:t>
      </w:r>
      <w:r>
        <w:rPr>
          <w:color w:val="556B2F"/>
        </w:rPr>
        <w:t xml:space="preserve">yksijaksoinen </w:t>
      </w:r>
      <w:r>
        <w:t xml:space="preserve">ruoko.</w:t>
      </w:r>
    </w:p>
    <w:p>
      <w:r>
        <w:rPr>
          <w:b/>
        </w:rPr>
        <w:t xml:space="preserve">Kysymys 0</w:t>
      </w:r>
    </w:p>
    <w:p>
      <w:r>
        <w:t xml:space="preserve">Minkälaiset harhaanjohtavan nimen omaavat soittimet eivät aina ole kokonaan puusta tehtyjä?</w:t>
      </w:r>
    </w:p>
    <w:p>
      <w:r>
        <w:rPr>
          <w:b/>
        </w:rPr>
        <w:t xml:space="preserve">Kysymys 1</w:t>
      </w:r>
    </w:p>
    <w:p>
      <w:r>
        <w:t xml:space="preserve">Mistä puupuhaltimien kielet usein valmistetaan?</w:t>
      </w:r>
    </w:p>
    <w:p>
      <w:r>
        <w:rPr>
          <w:b/>
        </w:rPr>
        <w:t xml:space="preserve">Kysymys 2</w:t>
      </w:r>
    </w:p>
    <w:p>
      <w:r>
        <w:t xml:space="preserve">Onko Arundo donax yksi- vai kaksijyväinen ruokonata?</w:t>
      </w:r>
    </w:p>
    <w:p>
      <w:r>
        <w:rPr>
          <w:b/>
        </w:rPr>
        <w:t xml:space="preserve">Kysymys 3</w:t>
      </w:r>
    </w:p>
    <w:p>
      <w:r>
        <w:t xml:space="preserve">Mitä esineitä muusikoilla on oltava, jotta he voivat soittaa puupuhaltimia?</w:t>
      </w:r>
    </w:p>
    <w:p>
      <w:r>
        <w:rPr>
          <w:b/>
        </w:rPr>
        <w:t xml:space="preserve">Tekstin numero 67</w:t>
      </w:r>
    </w:p>
    <w:p>
      <w:r>
        <w:t xml:space="preserve">Monet urheiluvälineet on valmistettu puusta tai ne on valmistettu puusta aiemmin. Esimerkiksi krikettimailat valmistetaan yleensä </w:t>
      </w:r>
      <w:r>
        <w:rPr>
          <w:color w:val="A9A9A9"/>
        </w:rPr>
        <w:t xml:space="preserve">valkoisesta pajusta</w:t>
      </w:r>
      <w:r>
        <w:t xml:space="preserve">. </w:t>
      </w:r>
      <w:r>
        <w:t xml:space="preserve">Baseball-mailat, joita on laillista käyttää </w:t>
      </w:r>
      <w:r>
        <w:rPr>
          <w:color w:val="DCDCDC"/>
        </w:rPr>
        <w:t xml:space="preserve">Major League Baseball -liigassa, </w:t>
      </w:r>
      <w:r>
        <w:t xml:space="preserve">valmistetaan usein saarni- tai hikkoripuusta, ja viime vuosina ne on valmistettu </w:t>
      </w:r>
      <w:r>
        <w:rPr>
          <w:color w:val="2F4F4F"/>
        </w:rPr>
        <w:t xml:space="preserve">vaahterasta, </w:t>
      </w:r>
      <w:r>
        <w:t xml:space="preserve">vaikka kyseinen puu onkin hieman </w:t>
      </w:r>
      <w:r>
        <w:rPr>
          <w:color w:val="556B2F"/>
        </w:rPr>
        <w:t xml:space="preserve">hauraampaa</w:t>
      </w:r>
      <w:r>
        <w:t xml:space="preserve">. </w:t>
      </w:r>
      <w:r>
        <w:t xml:space="preserve">NBA-kentät on perinteisesti tehty </w:t>
      </w:r>
      <w:r>
        <w:rPr>
          <w:color w:val="6B8E23"/>
        </w:rPr>
        <w:t xml:space="preserve">parketista</w:t>
      </w:r>
      <w:r>
        <w:t xml:space="preserve">.</w:t>
      </w:r>
    </w:p>
    <w:p>
      <w:r>
        <w:rPr>
          <w:b/>
        </w:rPr>
        <w:t xml:space="preserve">Kysymys 0</w:t>
      </w:r>
    </w:p>
    <w:p>
      <w:r>
        <w:t xml:space="preserve">Mitä puuta käytetään yleensä krikettimailoissa?</w:t>
      </w:r>
    </w:p>
    <w:p>
      <w:r>
        <w:rPr>
          <w:b/>
        </w:rPr>
        <w:t xml:space="preserve">Kysymys 1</w:t>
      </w:r>
    </w:p>
    <w:p>
      <w:r>
        <w:t xml:space="preserve">Tuhkaa ja hickorya käytetään usein baseball-mailoissa, jotta ne olisivat sopusoinnussa minkä organisaation sääntöjen kanssa?</w:t>
      </w:r>
    </w:p>
    <w:p>
      <w:r>
        <w:rPr>
          <w:b/>
        </w:rPr>
        <w:t xml:space="preserve">Kysymys 2</w:t>
      </w:r>
    </w:p>
    <w:p>
      <w:r>
        <w:t xml:space="preserve">Mitä käytetään yleisesti koripallokentistä, joilla NBA pelaa?</w:t>
      </w:r>
    </w:p>
    <w:p>
      <w:r>
        <w:rPr>
          <w:b/>
        </w:rPr>
        <w:t xml:space="preserve">Kysymys 3</w:t>
      </w:r>
    </w:p>
    <w:p>
      <w:r>
        <w:t xml:space="preserve">Mitä puuta on viime aikoina alettu käyttää pesäpallomailojen valmistukseen hickoryn ja saarnen lisäksi?</w:t>
      </w:r>
    </w:p>
    <w:p>
      <w:r>
        <w:rPr>
          <w:b/>
        </w:rPr>
        <w:t xml:space="preserve">Kysymys 4</w:t>
      </w:r>
    </w:p>
    <w:p>
      <w:r>
        <w:t xml:space="preserve">Mitä adjektiivia voisi käyttää vaahterasta valmistetusta pesäpallomailasta, kun sitä verrataan hikkoriin ja saarniin?</w:t>
      </w:r>
    </w:p>
    <w:p>
      <w:r>
        <w:rPr>
          <w:b/>
        </w:rPr>
        <w:t xml:space="preserve">Tekstin numero 68</w:t>
      </w:r>
    </w:p>
    <w:p>
      <w:r>
        <w:t xml:space="preserve">Monet muutkin urheilu- ja vapaa-ajan välineet, kuten sukset, </w:t>
      </w:r>
      <w:r>
        <w:rPr>
          <w:color w:val="A9A9A9"/>
        </w:rPr>
        <w:t xml:space="preserve">jääkiekkomailat</w:t>
      </w:r>
      <w:r>
        <w:t xml:space="preserve">, lacrosse-mailat ja </w:t>
      </w:r>
      <w:r>
        <w:rPr>
          <w:color w:val="DCDCDC"/>
        </w:rPr>
        <w:t xml:space="preserve">jousiammuntajouset, on </w:t>
      </w:r>
      <w:r>
        <w:t xml:space="preserve">aiemmin valmistettu yleisesti puusta, mutta ne on sittemmin korvattu nykyaikaisemmilla materiaaleilla, kuten alumiinilla, </w:t>
      </w:r>
      <w:r>
        <w:rPr>
          <w:color w:val="2F4F4F"/>
        </w:rPr>
        <w:t xml:space="preserve">lasikuidulla</w:t>
      </w:r>
      <w:r>
        <w:t xml:space="preserve">, hiilikuidulla, titaanilla ja komposiittimateriaaleilla. Yksi merkittävä esimerkki tästä suuntauksesta on golfmaila, joka tunnetaan yleisesti puuna ja jonka pää on perinteisesti valmistettu </w:t>
      </w:r>
      <w:r>
        <w:t xml:space="preserve">persimonipuusta golfpelin alkuaikoina, mutta joka nykyään valmistetaan yleensä </w:t>
      </w:r>
      <w:r>
        <w:rPr>
          <w:color w:val="6B8E23"/>
        </w:rPr>
        <w:t xml:space="preserve">synteettisistä materiaaleista</w:t>
      </w:r>
      <w:r>
        <w:t xml:space="preserve">.</w:t>
      </w:r>
    </w:p>
    <w:p>
      <w:r>
        <w:rPr>
          <w:b/>
        </w:rPr>
        <w:t xml:space="preserve">Kysymys 0</w:t>
      </w:r>
    </w:p>
    <w:p>
      <w:r>
        <w:t xml:space="preserve">Mitkä nuolten ampumiseen käytettävät välineet olivat ennen puisia?</w:t>
      </w:r>
    </w:p>
    <w:p>
      <w:r>
        <w:rPr>
          <w:b/>
        </w:rPr>
        <w:t xml:space="preserve">Kysymys 1</w:t>
      </w:r>
    </w:p>
    <w:p>
      <w:r>
        <w:t xml:space="preserve">Mitkä jääkiekkovarusteet on aikoinaan tehty puusta?</w:t>
      </w:r>
    </w:p>
    <w:p>
      <w:r>
        <w:rPr>
          <w:b/>
        </w:rPr>
        <w:t xml:space="preserve">Kysymys 2</w:t>
      </w:r>
    </w:p>
    <w:p>
      <w:r>
        <w:t xml:space="preserve">Kun "puuksi" kutsuttu golfmaila todella valmistettiin, mitä puulajia käytettiin?</w:t>
      </w:r>
    </w:p>
    <w:p>
      <w:r>
        <w:rPr>
          <w:b/>
        </w:rPr>
        <w:t xml:space="preserve">Kysymys 3</w:t>
      </w:r>
    </w:p>
    <w:p>
      <w:r>
        <w:t xml:space="preserve">Mistä "puuksi" kutsuttu golfmaila on nykyään yleensä valmistettu?</w:t>
      </w:r>
    </w:p>
    <w:p>
      <w:r>
        <w:rPr>
          <w:b/>
        </w:rPr>
        <w:t xml:space="preserve">Kysymys 4</w:t>
      </w:r>
    </w:p>
    <w:p>
      <w:r>
        <w:t xml:space="preserve">Mikä muu nykyaikainen materiaali on liittynyt komposiittien, hiilikuidun, titaanin ja alumiinin joukkoon korvatakseen puun urheiluvälineiden valmistuksessa?</w:t>
      </w:r>
    </w:p>
    <w:p>
      <w:r>
        <w:rPr>
          <w:b/>
        </w:rPr>
        <w:t xml:space="preserve">Tekstin numero 69</w:t>
      </w:r>
    </w:p>
    <w:p>
      <w:r>
        <w:rPr>
          <w:color w:val="A9A9A9"/>
        </w:rPr>
        <w:t xml:space="preserve">Selluloosaa </w:t>
      </w:r>
      <w:r>
        <w:t xml:space="preserve">hajottavista bakteereista tiedetään vain vähän</w:t>
      </w:r>
      <w:r>
        <w:t xml:space="preserve">. </w:t>
      </w:r>
      <w:r>
        <w:t xml:space="preserve">Xylophagan </w:t>
      </w:r>
      <w:r>
        <w:rPr>
          <w:color w:val="DCDCDC"/>
        </w:rPr>
        <w:t xml:space="preserve">symbioottisilla </w:t>
      </w:r>
      <w:r>
        <w:t xml:space="preserve">bakteereilla voi olla merkitystä </w:t>
      </w:r>
      <w:r>
        <w:rPr>
          <w:color w:val="2F4F4F"/>
        </w:rPr>
        <w:t xml:space="preserve">upoksissa olevan </w:t>
      </w:r>
      <w:r>
        <w:t xml:space="preserve">puun </w:t>
      </w:r>
      <w:r>
        <w:t xml:space="preserve">hajoamisessa</w:t>
      </w:r>
      <w:r>
        <w:t xml:space="preserve">, kun taas </w:t>
      </w:r>
      <w:r>
        <w:rPr>
          <w:color w:val="6B8E23"/>
        </w:rPr>
        <w:t xml:space="preserve">yli vuoden </w:t>
      </w:r>
      <w:r>
        <w:t xml:space="preserve">upoksissa olleesta puusta on löydetty </w:t>
      </w:r>
      <w:r>
        <w:t xml:space="preserve">bakteereja, kuten alfaproteobakteereja, </w:t>
      </w:r>
      <w:r>
        <w:rPr>
          <w:color w:val="556B2F"/>
        </w:rPr>
        <w:t xml:space="preserve">flavobakteereja</w:t>
      </w:r>
      <w:r>
        <w:t xml:space="preserve">, aktinobakteereja, klostridioita ja bakteereita</w:t>
      </w:r>
      <w:r>
        <w:t xml:space="preserve">.</w:t>
      </w:r>
    </w:p>
    <w:p>
      <w:r>
        <w:rPr>
          <w:b/>
        </w:rPr>
        <w:t xml:space="preserve">Kysymys 0</w:t>
      </w:r>
    </w:p>
    <w:p>
      <w:r>
        <w:t xml:space="preserve">Minkä puun ainesosan hajottavat bakteerit, joista tutkijat yrittävät vielä saada tietoa?</w:t>
      </w:r>
    </w:p>
    <w:p>
      <w:r>
        <w:rPr>
          <w:b/>
        </w:rPr>
        <w:t xml:space="preserve">Kysymys 1</w:t>
      </w:r>
    </w:p>
    <w:p>
      <w:r>
        <w:t xml:space="preserve">Minkälaisia bakteereja Xylophagassa esiintyy?</w:t>
      </w:r>
    </w:p>
    <w:p>
      <w:r>
        <w:rPr>
          <w:b/>
        </w:rPr>
        <w:t xml:space="preserve">Kysymys 2</w:t>
      </w:r>
    </w:p>
    <w:p>
      <w:r>
        <w:t xml:space="preserve">Minkälaista puuta Xylophagan bakteerit mahdollisesti hajottavat?</w:t>
      </w:r>
    </w:p>
    <w:p>
      <w:r>
        <w:rPr>
          <w:b/>
        </w:rPr>
        <w:t xml:space="preserve">Kysymys 3</w:t>
      </w:r>
    </w:p>
    <w:p>
      <w:r>
        <w:t xml:space="preserve">Kuinka kauan puu oli vedessä tutkimuksessa, jossa löydettiin siinä olevat bakteerityypit?</w:t>
      </w:r>
    </w:p>
    <w:p>
      <w:r>
        <w:rPr>
          <w:b/>
        </w:rPr>
        <w:t xml:space="preserve">Kysymys 4</w:t>
      </w:r>
    </w:p>
    <w:p>
      <w:r>
        <w:t xml:space="preserve">Mitä F-kirjaimella alkavia bakteereja löytyi puusta sen jälkeen, kun se oli ollut veden alla yli vuoden?</w:t>
      </w:r>
    </w:p>
    <w:p>
      <w:r>
        <w:br w:type="page"/>
      </w:r>
    </w:p>
    <w:p>
      <w:r>
        <w:rPr>
          <w:b/>
          <w:u w:val="single"/>
        </w:rPr>
        <w:t xml:space="preserve">Asiakirjan numero 90</w:t>
      </w:r>
    </w:p>
    <w:p>
      <w:r>
        <w:rPr>
          <w:b/>
        </w:rPr>
        <w:t xml:space="preserve">Tekstin numero 0</w:t>
      </w:r>
    </w:p>
    <w:p>
      <w:r>
        <w:t xml:space="preserve">Somalialaiset (somali: Soomaali, arabia: صومال) ovat Afrikan sarvessa (Somalian niemimaalla) asuva etninen ryhmä. Valtaosa somaleista puhuu somalin kieltä, joka kuuluu </w:t>
      </w:r>
      <w:r>
        <w:rPr>
          <w:color w:val="DCDCDC"/>
        </w:rPr>
        <w:t xml:space="preserve">afroaasialaisten </w:t>
      </w:r>
      <w:r>
        <w:t xml:space="preserve">sukuun kuuluvaan </w:t>
      </w:r>
      <w:r>
        <w:rPr>
          <w:color w:val="A9A9A9"/>
        </w:rPr>
        <w:t xml:space="preserve">kusiittiseen </w:t>
      </w:r>
      <w:r>
        <w:t xml:space="preserve">haaraan</w:t>
      </w:r>
      <w:r>
        <w:t xml:space="preserve">. </w:t>
      </w:r>
      <w:r>
        <w:t xml:space="preserve">He ovat pääasiassa </w:t>
      </w:r>
      <w:r>
        <w:rPr>
          <w:color w:val="2F4F4F"/>
        </w:rPr>
        <w:t xml:space="preserve">sunnimuslimeja</w:t>
      </w:r>
      <w:r>
        <w:t xml:space="preserve">. </w:t>
      </w:r>
      <w:r>
        <w:t xml:space="preserve">Etnisiä somaleja on noin 16-20 miljoonaa, ja he asuvat pääasiassa Somaliassa (noin </w:t>
      </w:r>
      <w:r>
        <w:rPr>
          <w:color w:val="556B2F"/>
        </w:rPr>
        <w:t xml:space="preserve">12,3 miljoonaa</w:t>
      </w:r>
      <w:r>
        <w:t xml:space="preserve">), </w:t>
      </w:r>
      <w:r>
        <w:rPr>
          <w:color w:val="6B8E23"/>
        </w:rPr>
        <w:t xml:space="preserve">Etiopiassa </w:t>
      </w:r>
      <w:r>
        <w:t xml:space="preserve">(4,6 miljoonaa), Keniassa (2,4 miljoonaa) ja Djiboutissa (464 600), ja monet heistä asuvat myös Lähi-idässä, Pohjois-Amerikassa ja Euroopassa.</w:t>
      </w:r>
    </w:p>
    <w:p>
      <w:r>
        <w:rPr>
          <w:b/>
        </w:rPr>
        <w:t xml:space="preserve">Kysymys 0</w:t>
      </w:r>
    </w:p>
    <w:p>
      <w:r>
        <w:t xml:space="preserve">Mihin kieliperheeseen somali kuuluu?</w:t>
      </w:r>
    </w:p>
    <w:p>
      <w:r>
        <w:rPr>
          <w:b/>
        </w:rPr>
        <w:t xml:space="preserve">Kysymys 1</w:t>
      </w:r>
    </w:p>
    <w:p>
      <w:r>
        <w:t xml:space="preserve">Mihin afroaasialaisen kieliperheen osaan somali kuuluu?</w:t>
      </w:r>
    </w:p>
    <w:p>
      <w:r>
        <w:rPr>
          <w:b/>
        </w:rPr>
        <w:t xml:space="preserve">Kysymys 2</w:t>
      </w:r>
    </w:p>
    <w:p>
      <w:r>
        <w:t xml:space="preserve">Mikä on somalien enemmistöuskonto?</w:t>
      </w:r>
    </w:p>
    <w:p>
      <w:r>
        <w:rPr>
          <w:b/>
        </w:rPr>
        <w:t xml:space="preserve">Kysymys 3</w:t>
      </w:r>
    </w:p>
    <w:p>
      <w:r>
        <w:t xml:space="preserve">Kuinka monta somalialaista asuu Somaliassa?</w:t>
      </w:r>
    </w:p>
    <w:p>
      <w:r>
        <w:rPr>
          <w:b/>
        </w:rPr>
        <w:t xml:space="preserve">Kysymys 4</w:t>
      </w:r>
    </w:p>
    <w:p>
      <w:r>
        <w:t xml:space="preserve">Missä maassa on toiseksi suurin somaliväestö?</w:t>
      </w:r>
    </w:p>
    <w:p>
      <w:r>
        <w:rPr>
          <w:b/>
        </w:rPr>
        <w:t xml:space="preserve">Teksti numero 1</w:t>
      </w:r>
    </w:p>
    <w:p>
      <w:r>
        <w:rPr>
          <w:color w:val="A9A9A9"/>
        </w:rPr>
        <w:t xml:space="preserve">Irir Samaalea</w:t>
      </w:r>
      <w:r>
        <w:t xml:space="preserve">, useiden somaliklaanien vanhinta yhteistä esi-isää, pidetään yleisesti somalin etnonyymin lähteenä. Nimen "somali" katsotaan puolestaan juontuvan sanoista </w:t>
      </w:r>
      <w:r>
        <w:rPr>
          <w:color w:val="DCDCDC"/>
        </w:rPr>
        <w:t xml:space="preserve">soo ja maal, </w:t>
      </w:r>
      <w:r>
        <w:t xml:space="preserve">jotka yhdessä tarkoittavat "</w:t>
      </w:r>
      <w:r>
        <w:rPr>
          <w:color w:val="2F4F4F"/>
        </w:rPr>
        <w:t xml:space="preserve">mennä ja lypsää</w:t>
      </w:r>
      <w:r>
        <w:t xml:space="preserve">" - viittaus somalien kaikkialle levinneeseen karjankasvatukseen. Toisen uskottavan etymologian mukaan termi somali on peräisin arabian kielen sanasta "rikas" (</w:t>
      </w:r>
      <w:r>
        <w:rPr>
          <w:color w:val="556B2F"/>
        </w:rPr>
        <w:t xml:space="preserve">dhawamaal), </w:t>
      </w:r>
      <w:r>
        <w:t xml:space="preserve">joka viittaa jälleen somalien rikkauteen </w:t>
      </w:r>
      <w:r>
        <w:rPr>
          <w:color w:val="6B8E23"/>
        </w:rPr>
        <w:t xml:space="preserve">karjan </w:t>
      </w:r>
      <w:r>
        <w:t xml:space="preserve">suhteen</w:t>
      </w:r>
      <w:r>
        <w:t xml:space="preserve">.</w:t>
      </w:r>
    </w:p>
    <w:p>
      <w:r>
        <w:rPr>
          <w:b/>
        </w:rPr>
        <w:t xml:space="preserve">Kysymys 0</w:t>
      </w:r>
    </w:p>
    <w:p>
      <w:r>
        <w:t xml:space="preserve">Kenestä useat somalialaiset klaanit polveutuvat?</w:t>
      </w:r>
    </w:p>
    <w:p>
      <w:r>
        <w:rPr>
          <w:b/>
        </w:rPr>
        <w:t xml:space="preserve">Kysymys 1</w:t>
      </w:r>
    </w:p>
    <w:p>
      <w:r>
        <w:t xml:space="preserve">Mistä sanoista termi "somali" on yleisesti ottaen johdettu?</w:t>
      </w:r>
    </w:p>
    <w:p>
      <w:r>
        <w:rPr>
          <w:b/>
        </w:rPr>
        <w:t xml:space="preserve">Kysymys 2</w:t>
      </w:r>
    </w:p>
    <w:p>
      <w:r>
        <w:t xml:space="preserve">Mitä 'soo ja maal' tarkoittaa englanniksi?</w:t>
      </w:r>
    </w:p>
    <w:p>
      <w:r>
        <w:rPr>
          <w:b/>
        </w:rPr>
        <w:t xml:space="preserve">Kysymys 3</w:t>
      </w:r>
    </w:p>
    <w:p>
      <w:r>
        <w:t xml:space="preserve">Mikä arabiankielinen sana tarkoittaa englanniksi 'wealthy'?</w:t>
      </w:r>
    </w:p>
    <w:p>
      <w:r>
        <w:rPr>
          <w:b/>
        </w:rPr>
        <w:t xml:space="preserve">Kysymys 4</w:t>
      </w:r>
    </w:p>
    <w:p>
      <w:r>
        <w:t xml:space="preserve">Mikä resurssi on perinteisesti muodostanut somalien varallisuuden?</w:t>
      </w:r>
    </w:p>
    <w:p>
      <w:r>
        <w:rPr>
          <w:b/>
        </w:rPr>
        <w:t xml:space="preserve">Teksti numero 2</w:t>
      </w:r>
    </w:p>
    <w:p>
      <w:r>
        <w:t xml:space="preserve">Muinaisessa kiinalaisessa asiakirjassa 9. vuosisadalta viitataan Somalian pohjoisrannikolle - jota </w:t>
      </w:r>
      <w:r>
        <w:t xml:space="preserve">arabialaiset maantieteilijät </w:t>
      </w:r>
      <w:r>
        <w:t xml:space="preserve">kutsuivat tuolloin "</w:t>
      </w:r>
      <w:r>
        <w:rPr>
          <w:color w:val="A9A9A9"/>
        </w:rPr>
        <w:t xml:space="preserve">Berberaksi" </w:t>
      </w:r>
      <w:r>
        <w:t xml:space="preserve">viitaten alueen "berberiläisiin" (kusitilaisiin) asukkaisiin - nimellä </w:t>
      </w:r>
      <w:r>
        <w:rPr>
          <w:color w:val="DCDCDC"/>
        </w:rPr>
        <w:t xml:space="preserve">Po-pa-li</w:t>
      </w:r>
      <w:r>
        <w:t xml:space="preserve">. </w:t>
      </w:r>
      <w:r>
        <w:t xml:space="preserve">Ensimmäinen selkeä kirjallinen maininta nimityksestä Somali on kuitenkin peräisin </w:t>
      </w:r>
      <w:r>
        <w:t xml:space="preserve">1400-luvulta</w:t>
      </w:r>
      <w:r>
        <w:rPr>
          <w:color w:val="2F4F4F"/>
        </w:rPr>
        <w:t xml:space="preserve">.</w:t>
      </w:r>
      <w:r>
        <w:t xml:space="preserve"> </w:t>
      </w:r>
      <w:r>
        <w:rPr>
          <w:color w:val="556B2F"/>
        </w:rPr>
        <w:t xml:space="preserve">Zeilassa</w:t>
      </w:r>
      <w:r>
        <w:t xml:space="preserve"> sijainneen Ifatin sulttaanikunnan </w:t>
      </w:r>
      <w:r>
        <w:t xml:space="preserve">ja Salomonin dynastian </w:t>
      </w:r>
      <w:r>
        <w:t xml:space="preserve">välisten sotien aikana </w:t>
      </w:r>
      <w:r>
        <w:rPr>
          <w:color w:val="6B8E23"/>
        </w:rPr>
        <w:t xml:space="preserve">Abessinian keisari </w:t>
      </w:r>
      <w:r>
        <w:t xml:space="preserve">antoi yhden hovin virkamiehistään säveltää virren, jossa juhlitaan sotilasvoittoa Ifatin sulttaanin samannimisistä joukoista.</w:t>
      </w:r>
    </w:p>
    <w:p>
      <w:r>
        <w:rPr>
          <w:b/>
        </w:rPr>
        <w:t xml:space="preserve">Kysymys 0</w:t>
      </w:r>
    </w:p>
    <w:p>
      <w:r>
        <w:t xml:space="preserve">Millä nimellä arabit kutsuivat pohjoista Somalian rannikkoa 9. vuosisadalla?</w:t>
      </w:r>
    </w:p>
    <w:p>
      <w:r>
        <w:rPr>
          <w:b/>
        </w:rPr>
        <w:t xml:space="preserve">Kysymys 1</w:t>
      </w:r>
    </w:p>
    <w:p>
      <w:r>
        <w:t xml:space="preserve">Millä nimellä kiinalaiset kutsuivat pohjoista Somalian rannikkoa 9. vuosisadalla?</w:t>
      </w:r>
    </w:p>
    <w:p>
      <w:r>
        <w:rPr>
          <w:b/>
        </w:rPr>
        <w:t xml:space="preserve">Kysymys 2</w:t>
      </w:r>
    </w:p>
    <w:p>
      <w:r>
        <w:t xml:space="preserve">Millä vuosisadalla termiä "somali" käytettiin ensimmäisen kerran?</w:t>
      </w:r>
    </w:p>
    <w:p>
      <w:r>
        <w:rPr>
          <w:b/>
        </w:rPr>
        <w:t xml:space="preserve">Kysymys 3</w:t>
      </w:r>
    </w:p>
    <w:p>
      <w:r>
        <w:t xml:space="preserve">Kuka määräsi säveltämään virren, jossa mainitaan ensimmäisenä somalit?</w:t>
      </w:r>
    </w:p>
    <w:p>
      <w:r>
        <w:rPr>
          <w:b/>
        </w:rPr>
        <w:t xml:space="preserve">Kysymys 4</w:t>
      </w:r>
    </w:p>
    <w:p>
      <w:r>
        <w:t xml:space="preserve">Missä Ifatin sulttaanikunta sijaitsi?</w:t>
      </w:r>
    </w:p>
    <w:p>
      <w:r>
        <w:rPr>
          <w:b/>
        </w:rPr>
        <w:t xml:space="preserve">Teksti numero 3</w:t>
      </w:r>
    </w:p>
    <w:p>
      <w:r>
        <w:t xml:space="preserve">Somaliasta </w:t>
      </w:r>
      <w:r>
        <w:t xml:space="preserve">on löydetty maan </w:t>
      </w:r>
      <w:r>
        <w:t xml:space="preserve">pohjoisosasta </w:t>
      </w:r>
      <w:r>
        <w:t xml:space="preserve">muinaisia kalliomaalauksia, jotka ovat peräisin </w:t>
      </w:r>
      <w:r>
        <w:rPr>
          <w:color w:val="A9A9A9"/>
        </w:rPr>
        <w:t xml:space="preserve">5000 vuoden takaa </w:t>
      </w:r>
      <w:r>
        <w:t xml:space="preserve">ja kuvaavat alueen varhaista elämää. Tunnetuin niistä on </w:t>
      </w:r>
      <w:r>
        <w:rPr>
          <w:color w:val="2F4F4F"/>
        </w:rPr>
        <w:t xml:space="preserve">Laas Geelin kompleksi, </w:t>
      </w:r>
      <w:r>
        <w:t xml:space="preserve">joka sisältää joitakin Afrikan mantereen varhaisimpia tunnettuja kalliomaalauksia ja jossa on monia taidokkaita eläin- ja </w:t>
      </w:r>
      <w:r>
        <w:rPr>
          <w:color w:val="556B2F"/>
        </w:rPr>
        <w:t xml:space="preserve">ihmishahmoja </w:t>
      </w:r>
      <w:r>
        <w:t xml:space="preserve">esittäviä paimentolaisluonnoksia</w:t>
      </w:r>
      <w:r>
        <w:t xml:space="preserve">. </w:t>
      </w:r>
      <w:r>
        <w:t xml:space="preserve">Muissa paikoissa, kuten </w:t>
      </w:r>
      <w:r>
        <w:rPr>
          <w:color w:val="6B8E23"/>
        </w:rPr>
        <w:t xml:space="preserve">pohjoisella Dhambalinin alueella</w:t>
      </w:r>
      <w:r>
        <w:t xml:space="preserve">, hevosen selässä ratsastavan miehen kuvausta pidetään yhtenä varhaisimmista tunnetuista esimerkeistä ratsastavasta metsästäjästä.</w:t>
      </w:r>
    </w:p>
    <w:p>
      <w:r>
        <w:rPr>
          <w:b/>
        </w:rPr>
        <w:t xml:space="preserve">Kysymys 0</w:t>
      </w:r>
    </w:p>
    <w:p>
      <w:r>
        <w:t xml:space="preserve">Kuinka kauan sitten Somaliasta löydetyt kalliomaalaukset on tehty?</w:t>
      </w:r>
    </w:p>
    <w:p>
      <w:r>
        <w:rPr>
          <w:b/>
        </w:rPr>
        <w:t xml:space="preserve">Kysymys 1</w:t>
      </w:r>
    </w:p>
    <w:p>
      <w:r>
        <w:t xml:space="preserve">Missä sijaitsevat merkittävimmät kalliomaalaukset?</w:t>
      </w:r>
    </w:p>
    <w:p>
      <w:r>
        <w:rPr>
          <w:b/>
        </w:rPr>
        <w:t xml:space="preserve">Kysymys 2</w:t>
      </w:r>
    </w:p>
    <w:p>
      <w:r>
        <w:t xml:space="preserve">Mitä Laas Geelin kalliomaalauksissa on kuvattu eläinten lisäksi?</w:t>
      </w:r>
    </w:p>
    <w:p>
      <w:r>
        <w:rPr>
          <w:b/>
        </w:rPr>
        <w:t xml:space="preserve">Kysymys 3</w:t>
      </w:r>
    </w:p>
    <w:p>
      <w:r>
        <w:t xml:space="preserve">Missä on huomattava kalliomaalaus, jossa on hevosella ratsastava mies?</w:t>
      </w:r>
    </w:p>
    <w:p>
      <w:r>
        <w:rPr>
          <w:b/>
        </w:rPr>
        <w:t xml:space="preserve">Kysymys 4</w:t>
      </w:r>
    </w:p>
    <w:p>
      <w:r>
        <w:t xml:space="preserve">Missä Somalian maantieteellisessä osassa näitä kalliomaalauksia tavataan yleisesti?</w:t>
      </w:r>
    </w:p>
    <w:p>
      <w:r>
        <w:rPr>
          <w:b/>
        </w:rPr>
        <w:t xml:space="preserve">Teksti numero 4</w:t>
      </w:r>
    </w:p>
    <w:p>
      <w:r>
        <w:t xml:space="preserve">Monien kalliomaalausten alta on löydetty </w:t>
      </w:r>
      <w:r>
        <w:rPr>
          <w:color w:val="A9A9A9"/>
        </w:rPr>
        <w:t xml:space="preserve">kirjoituksia, </w:t>
      </w:r>
      <w:r>
        <w:t xml:space="preserve">mutta arkeologit eivät ole toistaiseksi pystyneet tulkitsemaan tätä muinaista kirjoitusmuotoa. </w:t>
      </w:r>
      <w:r>
        <w:t xml:space="preserve">Kivikaudella </w:t>
      </w:r>
      <w:r>
        <w:rPr>
          <w:color w:val="2F4F4F"/>
        </w:rPr>
        <w:t xml:space="preserve">Doian- </w:t>
      </w:r>
      <w:r>
        <w:t xml:space="preserve">ja Hargeisan-kulttuurit kukoistivat täällä teollisuudellaan ja tehtaillaan.</w:t>
      </w:r>
    </w:p>
    <w:p>
      <w:r>
        <w:rPr>
          <w:b/>
        </w:rPr>
        <w:t xml:space="preserve">Kysymys 0</w:t>
      </w:r>
    </w:p>
    <w:p>
      <w:r>
        <w:t xml:space="preserve">Mikä kulttuuri oli Hargesian kulttuurin ohella läsnä Somaliassa kivikaudella?</w:t>
      </w:r>
    </w:p>
    <w:p>
      <w:r>
        <w:rPr>
          <w:b/>
        </w:rPr>
        <w:t xml:space="preserve">Kysymys 1</w:t>
      </w:r>
    </w:p>
    <w:p>
      <w:r>
        <w:t xml:space="preserve">Mitä tulkitsemattomia kirjoituksia löytyi kalliomaalausten rinnalta?</w:t>
      </w:r>
    </w:p>
    <w:p>
      <w:r>
        <w:rPr>
          <w:b/>
        </w:rPr>
        <w:t xml:space="preserve">Kysymys 2</w:t>
      </w:r>
    </w:p>
    <w:p>
      <w:r>
        <w:t xml:space="preserve">Minkä ajanjakson aikana Doian kulttuuri kukoisti?</w:t>
      </w:r>
    </w:p>
    <w:p>
      <w:r>
        <w:rPr>
          <w:b/>
        </w:rPr>
        <w:t xml:space="preserve">Teksti numero 5</w:t>
      </w:r>
    </w:p>
    <w:p>
      <w:r>
        <w:t xml:space="preserve">Vanhimmat todisteet Afrikan sarven hautaustavoista ovat peräisin </w:t>
      </w:r>
      <w:r>
        <w:rPr>
          <w:color w:val="A9A9A9"/>
        </w:rPr>
        <w:t xml:space="preserve">Somaliassa</w:t>
      </w:r>
      <w:r>
        <w:t xml:space="preserve"> sijaitsevista hautausmaista</w:t>
      </w:r>
      <w:r>
        <w:t xml:space="preserve">, jotka </w:t>
      </w:r>
      <w:r>
        <w:t xml:space="preserve">ovat peräisin </w:t>
      </w:r>
      <w:r>
        <w:rPr>
          <w:color w:val="DCDCDC"/>
        </w:rPr>
        <w:t xml:space="preserve">4. vuosituhannelta eaa. </w:t>
      </w:r>
      <w:r>
        <w:t xml:space="preserve">Pohjois-Somaliassa</w:t>
      </w:r>
      <w:r>
        <w:t xml:space="preserve"> sijaitsevan </w:t>
      </w:r>
      <w:r>
        <w:rPr>
          <w:color w:val="2F4F4F"/>
        </w:rPr>
        <w:t xml:space="preserve">Jalelon löytöpaikan </w:t>
      </w:r>
      <w:r>
        <w:t xml:space="preserve">kiviesineitä </w:t>
      </w:r>
      <w:r>
        <w:t xml:space="preserve">pidetään tärkeimpänä linkkinä todisteena idän ja lännen välisestä yleismaailmallisuudesta paleoliittisella ajalla.</w:t>
      </w:r>
    </w:p>
    <w:p>
      <w:r>
        <w:rPr>
          <w:b/>
        </w:rPr>
        <w:t xml:space="preserve">Kysymys 0</w:t>
      </w:r>
    </w:p>
    <w:p>
      <w:r>
        <w:t xml:space="preserve">Missä maassa sijaitsee Afrikan sarven vanhin todiste seremoniallisesta hautaamisesta?</w:t>
      </w:r>
    </w:p>
    <w:p>
      <w:r>
        <w:rPr>
          <w:b/>
        </w:rPr>
        <w:t xml:space="preserve">Kysymys 1</w:t>
      </w:r>
    </w:p>
    <w:p>
      <w:r>
        <w:t xml:space="preserve">Miltä vuosituhannelta ovat Afrikan sarven vanhimmat hautausmaat?</w:t>
      </w:r>
    </w:p>
    <w:p>
      <w:r>
        <w:rPr>
          <w:b/>
        </w:rPr>
        <w:t xml:space="preserve">Kysymys 2</w:t>
      </w:r>
    </w:p>
    <w:p>
      <w:r>
        <w:t xml:space="preserve">Mistä paikasta löydettiin tärkeitä paleoliittisia kivityökaluja?</w:t>
      </w:r>
    </w:p>
    <w:p>
      <w:r>
        <w:rPr>
          <w:b/>
        </w:rPr>
        <w:t xml:space="preserve">Kysymys 3</w:t>
      </w:r>
    </w:p>
    <w:p>
      <w:r>
        <w:t xml:space="preserve">Mistä Somalian maantieteellisestä osasta löydettiin tärkeitä paleoliittisia kivityökaluja?</w:t>
      </w:r>
    </w:p>
    <w:p>
      <w:r>
        <w:rPr>
          <w:b/>
        </w:rPr>
        <w:t xml:space="preserve">Teksti numero 6</w:t>
      </w:r>
    </w:p>
    <w:p>
      <w:r>
        <w:t xml:space="preserve">Somalien esi-isät olivat muinoin tärkeä linkki Afrikan sarven alueella, joka yhdisti alueen </w:t>
      </w:r>
      <w:r>
        <w:rPr>
          <w:color w:val="A9A9A9"/>
        </w:rPr>
        <w:t xml:space="preserve">kaupankäynnin </w:t>
      </w:r>
      <w:r>
        <w:t xml:space="preserve">muuhun muinaiseen maailmaan</w:t>
      </w:r>
      <w:r>
        <w:t xml:space="preserve">.</w:t>
      </w:r>
      <w:r>
        <w:t xml:space="preserve"> Somalialaiset merimiehet ja kauppiaat olivat tärkeimpiä </w:t>
      </w:r>
      <w:r>
        <w:rPr>
          <w:color w:val="DCDCDC"/>
        </w:rPr>
        <w:t xml:space="preserve">suitsukkeen</w:t>
      </w:r>
      <w:r>
        <w:t xml:space="preserve">, mirhan ja mausteiden </w:t>
      </w:r>
      <w:r>
        <w:t xml:space="preserve">toimittajia, joita </w:t>
      </w:r>
      <w:r>
        <w:t xml:space="preserve">muinaiset egyptiläiset, foinikialaiset, </w:t>
      </w:r>
      <w:r>
        <w:rPr>
          <w:color w:val="2F4F4F"/>
        </w:rPr>
        <w:t xml:space="preserve">mykeneläiset </w:t>
      </w:r>
      <w:r>
        <w:t xml:space="preserve">ja babylonialaiset </w:t>
      </w:r>
      <w:r>
        <w:t xml:space="preserve">pitivät arvokkaina ylellisyystavaroina.</w:t>
      </w:r>
    </w:p>
    <w:p>
      <w:r>
        <w:rPr>
          <w:b/>
        </w:rPr>
        <w:t xml:space="preserve">Kysymys 0</w:t>
      </w:r>
    </w:p>
    <w:p>
      <w:r>
        <w:t xml:space="preserve">Mitä taloudellista toimintaa muinaiset somalit yhdistivät Afrikan sarvessa muuhun maailmaan?</w:t>
      </w:r>
    </w:p>
    <w:p>
      <w:r>
        <w:rPr>
          <w:b/>
        </w:rPr>
        <w:t xml:space="preserve">Kysymys 1</w:t>
      </w:r>
    </w:p>
    <w:p>
      <w:r>
        <w:t xml:space="preserve">Mitä tärkeää ylellisyyttä muinaiset somalikauppiaat tarjosivat mirhan ja mausteiden lisäksi?</w:t>
      </w:r>
    </w:p>
    <w:p>
      <w:r>
        <w:rPr>
          <w:b/>
        </w:rPr>
        <w:t xml:space="preserve">Kysymys 2</w:t>
      </w:r>
    </w:p>
    <w:p>
      <w:r>
        <w:t xml:space="preserve">Mitkä muinaiset kansat pitivät mirhaa ylellisyytenä muinaisten foinikialaisten, egyptiläisten ja babylonialaisten ohella?</w:t>
      </w:r>
    </w:p>
    <w:p>
      <w:r>
        <w:rPr>
          <w:b/>
        </w:rPr>
        <w:t xml:space="preserve">Teksti numero 7</w:t>
      </w:r>
    </w:p>
    <w:p>
      <w:r>
        <w:t xml:space="preserve">Useimpien tutkijoiden mukaan muinainen </w:t>
      </w:r>
      <w:r>
        <w:rPr>
          <w:color w:val="A9A9A9"/>
        </w:rPr>
        <w:t xml:space="preserve">Puntin maa </w:t>
      </w:r>
      <w:r>
        <w:t xml:space="preserve">ja sen asukkaat olivat osa somalien etnogeneesiä. Muinaiset puntilaiset olivat kansakunta, jolla oli läheiset suhteet </w:t>
      </w:r>
      <w:r>
        <w:rPr>
          <w:color w:val="DCDCDC"/>
        </w:rPr>
        <w:t xml:space="preserve">faaraoiden Egyptiin </w:t>
      </w:r>
      <w:r>
        <w:t xml:space="preserve">faarao Sahuren ja kuningatar </w:t>
      </w:r>
      <w:r>
        <w:rPr>
          <w:color w:val="2F4F4F"/>
        </w:rPr>
        <w:t xml:space="preserve">Hatsepsutin</w:t>
      </w:r>
      <w:r>
        <w:t xml:space="preserve"> aikana</w:t>
      </w:r>
      <w:r>
        <w:t xml:space="preserve">. </w:t>
      </w:r>
      <w:r>
        <w:t xml:space="preserve">Somalian ympärillä olevien </w:t>
      </w:r>
      <w:r>
        <w:rPr>
          <w:color w:val="556B2F"/>
        </w:rPr>
        <w:t xml:space="preserve">pyramidirakenteiden</w:t>
      </w:r>
      <w:r>
        <w:t xml:space="preserve">, temppelien ja muinaisten kivitalojen sanotaan olevan peräisin tältä ajalta.</w:t>
      </w:r>
    </w:p>
    <w:p>
      <w:r>
        <w:rPr>
          <w:b/>
        </w:rPr>
        <w:t xml:space="preserve">Kysymys 0</w:t>
      </w:r>
    </w:p>
    <w:p>
      <w:r>
        <w:t xml:space="preserve">Mikä muinainen maa oli yhteydessä nykyiseen Somalian kansaan?</w:t>
      </w:r>
    </w:p>
    <w:p>
      <w:r>
        <w:rPr>
          <w:b/>
        </w:rPr>
        <w:t xml:space="preserve">Kysymys 1</w:t>
      </w:r>
    </w:p>
    <w:p>
      <w:r>
        <w:t xml:space="preserve">Minkä kansakunnan kanssa Putin maalla oli läheiset suhteet?</w:t>
      </w:r>
    </w:p>
    <w:p>
      <w:r>
        <w:rPr>
          <w:b/>
        </w:rPr>
        <w:t xml:space="preserve">Kysymys 2</w:t>
      </w:r>
    </w:p>
    <w:p>
      <w:r>
        <w:t xml:space="preserve">Kuka oli Egyptin kuningatar aikana, jolloin Punt ja Egypti olivat läheisiä?</w:t>
      </w:r>
    </w:p>
    <w:p>
      <w:r>
        <w:rPr>
          <w:b/>
        </w:rPr>
        <w:t xml:space="preserve">Kysymys 3</w:t>
      </w:r>
    </w:p>
    <w:p>
      <w:r>
        <w:t xml:space="preserve">Mihin muinaiseen arkkitehtuuriin on voinut vaikuttaa Egyptistä peräisin olevien kivitalojen ohella myös muuratut talot?</w:t>
      </w:r>
    </w:p>
    <w:p>
      <w:r>
        <w:rPr>
          <w:b/>
        </w:rPr>
        <w:t xml:space="preserve">Teksti numero 8</w:t>
      </w:r>
    </w:p>
    <w:p>
      <w:r>
        <w:t xml:space="preserve">Klassisella aikakaudella </w:t>
      </w:r>
      <w:r>
        <w:t xml:space="preserve">Somaliassa kukoisti myös </w:t>
      </w:r>
      <w:r>
        <w:t xml:space="preserve">useita muinaisia kaupunkivaltioita, kuten Opone, Essina, Sarapion, Nikon, Malao, </w:t>
      </w:r>
      <w:r>
        <w:rPr>
          <w:color w:val="A9A9A9"/>
        </w:rPr>
        <w:t xml:space="preserve">Damo </w:t>
      </w:r>
      <w:r>
        <w:t xml:space="preserve">ja </w:t>
      </w:r>
      <w:r>
        <w:rPr>
          <w:color w:val="DCDCDC"/>
        </w:rPr>
        <w:t xml:space="preserve">Cape Guardafuin </w:t>
      </w:r>
      <w:r>
        <w:t xml:space="preserve">lähellä sijaitseva Mosylon, </w:t>
      </w:r>
      <w:r>
        <w:t xml:space="preserve">jotka kilpailivat </w:t>
      </w:r>
      <w:r>
        <w:rPr>
          <w:color w:val="2F4F4F"/>
        </w:rPr>
        <w:t xml:space="preserve">saabealaisten</w:t>
      </w:r>
      <w:r>
        <w:t xml:space="preserve">, parthialaisten ja axumiittien </w:t>
      </w:r>
      <w:r>
        <w:t xml:space="preserve">kanssa </w:t>
      </w:r>
      <w:r>
        <w:t xml:space="preserve">rikkaasta </w:t>
      </w:r>
      <w:r>
        <w:rPr>
          <w:color w:val="556B2F"/>
        </w:rPr>
        <w:t xml:space="preserve">indogreikkalais-roomalaisesta </w:t>
      </w:r>
      <w:r>
        <w:t xml:space="preserve">kaupasta.</w:t>
      </w:r>
    </w:p>
    <w:p>
      <w:r>
        <w:rPr>
          <w:b/>
        </w:rPr>
        <w:t xml:space="preserve">Kysymys 0</w:t>
      </w:r>
    </w:p>
    <w:p>
      <w:r>
        <w:t xml:space="preserve">Minkä niemen lähellä Mosylon sijaitsi?</w:t>
      </w:r>
    </w:p>
    <w:p>
      <w:r>
        <w:rPr>
          <w:b/>
        </w:rPr>
        <w:t xml:space="preserve">Kysymys 1</w:t>
      </w:r>
    </w:p>
    <w:p>
      <w:r>
        <w:t xml:space="preserve">Mikä kaupunkivaltio kukoisti muinaisessa Somaliassa Mosylonin, Malaon, Nikonin, Sarapionin, Oponen ja Essinan ohella?</w:t>
      </w:r>
    </w:p>
    <w:p>
      <w:r>
        <w:rPr>
          <w:b/>
        </w:rPr>
        <w:t xml:space="preserve">Kysymys 2</w:t>
      </w:r>
    </w:p>
    <w:p>
      <w:r>
        <w:t xml:space="preserve">Ketkä olivat parthialaisten ja aksumiittien ohella muinaisten somalialaisten kaupallisia kilpailijoita?</w:t>
      </w:r>
    </w:p>
    <w:p>
      <w:r>
        <w:rPr>
          <w:b/>
        </w:rPr>
        <w:t xml:space="preserve">Kysymys 3</w:t>
      </w:r>
    </w:p>
    <w:p>
      <w:r>
        <w:t xml:space="preserve">Mistä kaupasta muinaiset somalit ja muut kilpailivat?</w:t>
      </w:r>
    </w:p>
    <w:p>
      <w:r>
        <w:rPr>
          <w:b/>
        </w:rPr>
        <w:t xml:space="preserve">Teksti numero 9</w:t>
      </w:r>
    </w:p>
    <w:p>
      <w:r>
        <w:t xml:space="preserve">Islamin synty Somalian </w:t>
      </w:r>
      <w:r>
        <w:rPr>
          <w:color w:val="A9A9A9"/>
        </w:rPr>
        <w:t xml:space="preserve">Punaisenmeren </w:t>
      </w:r>
      <w:r>
        <w:t xml:space="preserve">rannikon </w:t>
      </w:r>
      <w:r>
        <w:t xml:space="preserve">vastakkaisella puolella </w:t>
      </w:r>
      <w:r>
        <w:t xml:space="preserve">merkitsi sitä, että </w:t>
      </w:r>
      <w:r>
        <w:rPr>
          <w:color w:val="DCDCDC"/>
        </w:rPr>
        <w:t xml:space="preserve">Arabian niemimaalla</w:t>
      </w:r>
      <w:r>
        <w:t xml:space="preserve"> asuvat somalialaiset kauppiaat, merimiehet ja ulkosuomalaiset </w:t>
      </w:r>
      <w:r>
        <w:t xml:space="preserve">joutuivat vähitellen uuden uskonnon vaikutuksen alaisiksi käännynnäisten arabimuslimien kauppakumppaneidensa kautta. Kun </w:t>
      </w:r>
      <w:r>
        <w:t xml:space="preserve">islamilaisesta maailmasta pakenevia muslimiperheitä muutti Somaliaan islamin ensimmäisinä vuosisatoina ja somalialaiset muslimioppineet käännyttivät rauhanomaisesti somalialaisväestön seuraavina vuosisatoina, muinaiset kaupunkivaltiot muuttuivat lopulta islamilaisiksi Mogadishuksi, Berberaksi, Zeilaksi, Barawaksi ja Mercaksi, jotka olivat osa </w:t>
      </w:r>
      <w:r>
        <w:rPr>
          <w:color w:val="2F4F4F"/>
        </w:rPr>
        <w:t xml:space="preserve">berberiläistä </w:t>
      </w:r>
      <w:r>
        <w:t xml:space="preserve">sivilisaatiota. Mogadishun kaupunki tuli tunnetuksi </w:t>
      </w:r>
      <w:r>
        <w:rPr>
          <w:color w:val="556B2F"/>
        </w:rPr>
        <w:t xml:space="preserve">islamin kaupunkina, </w:t>
      </w:r>
      <w:r>
        <w:t xml:space="preserve">ja se hallitsi Itä-Afrikan </w:t>
      </w:r>
      <w:r>
        <w:t xml:space="preserve">kultakauppaa useiden vuosisatojen ajan.</w:t>
      </w:r>
    </w:p>
    <w:p>
      <w:r>
        <w:rPr>
          <w:b/>
        </w:rPr>
        <w:t xml:space="preserve">Kysymys 0</w:t>
      </w:r>
    </w:p>
    <w:p>
      <w:r>
        <w:t xml:space="preserve">Mikä vesistö erotti Somalian maasta, jossa islam syntyi?</w:t>
      </w:r>
    </w:p>
    <w:p>
      <w:r>
        <w:rPr>
          <w:b/>
        </w:rPr>
        <w:t xml:space="preserve">Kysymys 1</w:t>
      </w:r>
    </w:p>
    <w:p>
      <w:r>
        <w:t xml:space="preserve">Missä paikassa islam syntyi?</w:t>
      </w:r>
    </w:p>
    <w:p>
      <w:r>
        <w:rPr>
          <w:b/>
        </w:rPr>
        <w:t xml:space="preserve">Kysymys 2</w:t>
      </w:r>
    </w:p>
    <w:p>
      <w:r>
        <w:t xml:space="preserve">Mihin sivilisaatioon Mogadishu kuului?</w:t>
      </w:r>
    </w:p>
    <w:p>
      <w:r>
        <w:rPr>
          <w:b/>
        </w:rPr>
        <w:t xml:space="preserve">Kysymys 3</w:t>
      </w:r>
    </w:p>
    <w:p>
      <w:r>
        <w:t xml:space="preserve">Mikä oli Mogadishun toinen nimi?</w:t>
      </w:r>
    </w:p>
    <w:p>
      <w:r>
        <w:rPr>
          <w:b/>
        </w:rPr>
        <w:t xml:space="preserve">Kysymys 4</w:t>
      </w:r>
    </w:p>
    <w:p>
      <w:r>
        <w:t xml:space="preserve">Minkä Itä-Afrikan ylellisyyden kauppa keskittyi aikoinaan Mogadishuun?</w:t>
      </w:r>
    </w:p>
    <w:p>
      <w:r>
        <w:rPr>
          <w:b/>
        </w:rPr>
        <w:t xml:space="preserve">Teksti numero 10</w:t>
      </w:r>
    </w:p>
    <w:p>
      <w:r>
        <w:rPr>
          <w:color w:val="A9A9A9"/>
        </w:rPr>
        <w:t xml:space="preserve">Walashma-dynastian </w:t>
      </w:r>
      <w:r>
        <w:t xml:space="preserve">johtama Ifatin sulttaanikunta, jonka </w:t>
      </w:r>
      <w:r>
        <w:t xml:space="preserve">pääkaupunki oli </w:t>
      </w:r>
      <w:r>
        <w:rPr>
          <w:color w:val="DCDCDC"/>
        </w:rPr>
        <w:t xml:space="preserve">Zeila</w:t>
      </w:r>
      <w:r>
        <w:t xml:space="preserve">, hallitsi osia nykyisestä Itä-Etiopiasta, </w:t>
      </w:r>
      <w:r>
        <w:rPr>
          <w:color w:val="2F4F4F"/>
        </w:rPr>
        <w:t xml:space="preserve">Djiboutista </w:t>
      </w:r>
      <w:r>
        <w:t xml:space="preserve">ja Pohjois-Somaliasta. Historioitsija al-Umari kirjoittaa, että Ifat sijaitsi lähellä </w:t>
      </w:r>
      <w:r>
        <w:rPr>
          <w:color w:val="556B2F"/>
        </w:rPr>
        <w:t xml:space="preserve">Punaisenmeren </w:t>
      </w:r>
      <w:r>
        <w:t xml:space="preserve">rannikkoa, ja ilmoittaa sen kooksi 15 päivän matkan 20 päivän matkan. Sen armeijaan kuului </w:t>
      </w:r>
      <w:r>
        <w:t xml:space="preserve">ratsumiehiä</w:t>
      </w:r>
      <w:r>
        <w:rPr>
          <w:color w:val="6B8E23"/>
        </w:rPr>
        <w:t xml:space="preserve">15,000</w:t>
      </w:r>
      <w:r>
        <w:t xml:space="preserve"> ja 20 000 jalkaväen sotilasta. Al-Umari mainitsee Ifatissa myös seitsemän "emokaupunkia": Belqulzar, Kuljura, Shimi, Shewa, Adal, Jamme ja Laboo.</w:t>
      </w:r>
    </w:p>
    <w:p>
      <w:r>
        <w:rPr>
          <w:b/>
        </w:rPr>
        <w:t xml:space="preserve">Kysymys 0</w:t>
      </w:r>
    </w:p>
    <w:p>
      <w:r>
        <w:t xml:space="preserve">Mikä dynastia hallitsi Ifatin sulttaanikuntaa?</w:t>
      </w:r>
    </w:p>
    <w:p>
      <w:r>
        <w:rPr>
          <w:b/>
        </w:rPr>
        <w:t xml:space="preserve">Kysymys 1</w:t>
      </w:r>
    </w:p>
    <w:p>
      <w:r>
        <w:t xml:space="preserve">Mikä oli Ifatin sulttaanikunnan pääkaupunki?</w:t>
      </w:r>
    </w:p>
    <w:p>
      <w:r>
        <w:rPr>
          <w:b/>
        </w:rPr>
        <w:t xml:space="preserve">Kysymys 2</w:t>
      </w:r>
    </w:p>
    <w:p>
      <w:r>
        <w:t xml:space="preserve">Missä nykyisessä maassa Ifatin sulttaanikunta sijaitsi Etiopian ja Somalian osien ohella?</w:t>
      </w:r>
    </w:p>
    <w:p>
      <w:r>
        <w:rPr>
          <w:b/>
        </w:rPr>
        <w:t xml:space="preserve">Kysymys 3</w:t>
      </w:r>
    </w:p>
    <w:p>
      <w:r>
        <w:t xml:space="preserve">Kuinka monta ratsuväkeä Ifatin sulttaanikunnalla oli al-Umarin mukaan?</w:t>
      </w:r>
    </w:p>
    <w:p>
      <w:r>
        <w:rPr>
          <w:b/>
        </w:rPr>
        <w:t xml:space="preserve">Kysymys 4</w:t>
      </w:r>
    </w:p>
    <w:p>
      <w:r>
        <w:t xml:space="preserve">Minkä vesistön lähellä al-Umari sanoi Ifatin sijaitsevan?</w:t>
      </w:r>
    </w:p>
    <w:p>
      <w:r>
        <w:rPr>
          <w:b/>
        </w:rPr>
        <w:t xml:space="preserve">Teksti numero 11</w:t>
      </w:r>
    </w:p>
    <w:p>
      <w:r>
        <w:t xml:space="preserve">Keskiajalla useat mahtavat somalivaltakunnat hallitsivat alueellista kauppaa, kuten </w:t>
      </w:r>
      <w:r>
        <w:rPr>
          <w:color w:val="A9A9A9"/>
        </w:rPr>
        <w:t xml:space="preserve">Ajuran-sulttaanikunta, </w:t>
      </w:r>
      <w:r>
        <w:t xml:space="preserve">joka oli huippu vesirakentamisessa ja linnoituksen rakentamisessa, sekä </w:t>
      </w:r>
      <w:r>
        <w:rPr>
          <w:color w:val="DCDCDC"/>
        </w:rPr>
        <w:t xml:space="preserve">Adalin sulttaanikunta</w:t>
      </w:r>
      <w:r>
        <w:t xml:space="preserve">, </w:t>
      </w:r>
      <w:r>
        <w:t xml:space="preserve">jonka kenraali Ahmad ibn Ibrahim al-Ghazi (</w:t>
      </w:r>
      <w:r>
        <w:rPr>
          <w:color w:val="2F4F4F"/>
        </w:rPr>
        <w:t xml:space="preserve">Ahmed Gurey) </w:t>
      </w:r>
      <w:r>
        <w:t xml:space="preserve">oli ensimmäinen komentaja, joka käytti tykkisotaa mantereella Adalin valloittaessa </w:t>
      </w:r>
      <w:r>
        <w:rPr>
          <w:color w:val="556B2F"/>
        </w:rPr>
        <w:t xml:space="preserve">Etiopian valtakunnan</w:t>
      </w:r>
      <w:r>
        <w:t xml:space="preserve">, ja Geledin sulttaanikunta, jonka sotilaallinen ylivalta pakotti Lamun kaupungin pohjoispuolella sijaitsevan Omanin valtakunnan kuvernöörit maksamaan tribuuttia somalialaiselle </w:t>
      </w:r>
      <w:r>
        <w:rPr>
          <w:color w:val="6B8E23"/>
        </w:rPr>
        <w:t xml:space="preserve">sulttaanille Ahmed Yusufille</w:t>
      </w:r>
      <w:r>
        <w:t xml:space="preserve">.</w:t>
      </w:r>
    </w:p>
    <w:p>
      <w:r>
        <w:rPr>
          <w:b/>
        </w:rPr>
        <w:t xml:space="preserve">Kysymys 0</w:t>
      </w:r>
    </w:p>
    <w:p>
      <w:r>
        <w:t xml:space="preserve">Mikä keskiajan somalialainen valtio tunnettiin linnoituksistaan?</w:t>
      </w:r>
    </w:p>
    <w:p>
      <w:r>
        <w:rPr>
          <w:b/>
        </w:rPr>
        <w:t xml:space="preserve">Kysymys 1</w:t>
      </w:r>
    </w:p>
    <w:p>
      <w:r>
        <w:t xml:space="preserve">Missä valtiossa Abmad ibn Ibrahim al-Ghazi työskenteli?</w:t>
      </w:r>
    </w:p>
    <w:p>
      <w:r>
        <w:rPr>
          <w:b/>
        </w:rPr>
        <w:t xml:space="preserve">Kysymys 2</w:t>
      </w:r>
    </w:p>
    <w:p>
      <w:r>
        <w:t xml:space="preserve">Mikä oli toinen nimi, jolla Abmad ibn Ibrahim al-Ghazi tunnettiin?</w:t>
      </w:r>
    </w:p>
    <w:p>
      <w:r>
        <w:rPr>
          <w:b/>
        </w:rPr>
        <w:t xml:space="preserve">Kysymys 3</w:t>
      </w:r>
    </w:p>
    <w:p>
      <w:r>
        <w:t xml:space="preserve">Minkä valtion Adal valloitti?</w:t>
      </w:r>
    </w:p>
    <w:p>
      <w:r>
        <w:rPr>
          <w:b/>
        </w:rPr>
        <w:t xml:space="preserve">Kysymys 4</w:t>
      </w:r>
    </w:p>
    <w:p>
      <w:r>
        <w:t xml:space="preserve">Kuka somalialainen johtaja sai kunnianosoituksen Omanin valtakunnalta?</w:t>
      </w:r>
    </w:p>
    <w:p>
      <w:r>
        <w:rPr>
          <w:b/>
        </w:rPr>
        <w:t xml:space="preserve">Teksti numero 12</w:t>
      </w:r>
    </w:p>
    <w:p>
      <w:r>
        <w:t xml:space="preserve">Berliinin konferenssin päätyttyä 1800-luvun lopulla eurooppalaiset imperiumit purjehtivat armeijoineen Afrikan sarveen. Somalian yllä aaltoilevat keisarilliset pilvet hälyttivät dervissien johtajan Mohammed Abdullah Hassanin, joka kokosi somalialaisia sotilaita eri puolilta Afrikan sarvea ja aloitti yhden kaikkien aikojen pisimmistä siirtomaavastaisten sodista. Dervish-valtio torjui brittiläisen imperiumin menestyksekkäästi neljä kertaa ja pakotti sen vetäytymään rannikkoalueelle. Brittejä vastaan saavuttamiensa menestysten seurauksena Dervish State sai tukea </w:t>
      </w:r>
      <w:r>
        <w:rPr>
          <w:color w:val="A9A9A9"/>
        </w:rPr>
        <w:t xml:space="preserve">Ottomaanien ja Saksan valtakunnilta</w:t>
      </w:r>
      <w:r>
        <w:t xml:space="preserve">. Turkkilaiset nimesivät Hassanin myös Somalian kansakunnan emiiriksi, ja saksalaiset lupasivat tunnustaa virallisesti kaikki alueet, jotka dervissit saisivat haltuunsa. Neljännesvuosisadan kestäneen brittiläisten aisoissa pitämisen jälkeen dervissit kukistettiin lopulta vuonna </w:t>
      </w:r>
      <w:r>
        <w:rPr>
          <w:color w:val="DCDCDC"/>
        </w:rPr>
        <w:t xml:space="preserve">1920</w:t>
      </w:r>
      <w:r>
        <w:t xml:space="preserve">, kun Britannia pommitti ensimmäistä kertaa Afrikassa lentokoneilla dervissien pääkaupunkia </w:t>
      </w:r>
      <w:r>
        <w:rPr>
          <w:color w:val="2F4F4F"/>
        </w:rPr>
        <w:t xml:space="preserve">Taleexia</w:t>
      </w:r>
      <w:r>
        <w:t xml:space="preserve">. Tämän pommituksen seurauksena entisistä dervissien alueista tehtiin Britannian protektoraatti. Italia kohtasi samankaltaista vastustusta somalialaisten sulttaanien ja armeijoiden taholta, eikä se saanut osaa nyky-Somaliasta täysin hallintaansa ennen fasistien aikaa loppuvuodesta</w:t>
      </w:r>
      <w:r>
        <w:rPr>
          <w:color w:val="556B2F"/>
        </w:rPr>
        <w:t xml:space="preserve">1927</w:t>
      </w:r>
      <w:r>
        <w:t xml:space="preserve"> . </w:t>
      </w:r>
      <w:r>
        <w:t xml:space="preserve">Tämä miehitys kesti vuoteen </w:t>
      </w:r>
      <w:r>
        <w:t xml:space="preserve">ja</w:t>
      </w:r>
      <w:r>
        <w:rPr>
          <w:color w:val="6B8E23"/>
        </w:rPr>
        <w:t xml:space="preserve">1941</w:t>
      </w:r>
      <w:r>
        <w:t xml:space="preserve"> sen korvasi brittiläinen sotilashallinto</w:t>
      </w:r>
      <w:r>
        <w:t xml:space="preserve">.</w:t>
      </w:r>
    </w:p>
    <w:p>
      <w:r>
        <w:rPr>
          <w:b/>
        </w:rPr>
        <w:t xml:space="preserve">Kysymys 0</w:t>
      </w:r>
    </w:p>
    <w:p>
      <w:r>
        <w:t xml:space="preserve">Mitkä valtiot tukivat dervissien valtiota?</w:t>
      </w:r>
    </w:p>
    <w:p>
      <w:r>
        <w:rPr>
          <w:b/>
        </w:rPr>
        <w:t xml:space="preserve">Kysymys 1</w:t>
      </w:r>
    </w:p>
    <w:p>
      <w:r>
        <w:t xml:space="preserve">Minä vuonna britit kukistivat dervissit?</w:t>
      </w:r>
    </w:p>
    <w:p>
      <w:r>
        <w:rPr>
          <w:b/>
        </w:rPr>
        <w:t xml:space="preserve">Kysymys 2</w:t>
      </w:r>
    </w:p>
    <w:p>
      <w:r>
        <w:t xml:space="preserve">Mikä oli dervissien valtion pääkaupunki?</w:t>
      </w:r>
    </w:p>
    <w:p>
      <w:r>
        <w:rPr>
          <w:b/>
        </w:rPr>
        <w:t xml:space="preserve">Kysymys 3</w:t>
      </w:r>
    </w:p>
    <w:p>
      <w:r>
        <w:t xml:space="preserve">Minä vuonna fasistinen Italia sai Somalian kokonaan hallintaansa?</w:t>
      </w:r>
    </w:p>
    <w:p>
      <w:r>
        <w:rPr>
          <w:b/>
        </w:rPr>
        <w:t xml:space="preserve">Kysymys 4</w:t>
      </w:r>
    </w:p>
    <w:p>
      <w:r>
        <w:t xml:space="preserve">Minä vuonna Italian miehitys Somaliassa päättyi?</w:t>
      </w:r>
    </w:p>
    <w:p>
      <w:r>
        <w:rPr>
          <w:b/>
        </w:rPr>
        <w:t xml:space="preserve">Teksti numero 13</w:t>
      </w:r>
    </w:p>
    <w:p>
      <w:r>
        <w:t xml:space="preserve">Toisen maailmansodan jälkeen Iso-Britannia säilytti sekä Brittiläisen Somalimaan että </w:t>
      </w:r>
      <w:r>
        <w:rPr>
          <w:color w:val="A9A9A9"/>
        </w:rPr>
        <w:t xml:space="preserve">Italian Somalimaan </w:t>
      </w:r>
      <w:r>
        <w:t xml:space="preserve">hallinnan </w:t>
      </w:r>
      <w:r>
        <w:t xml:space="preserve">protektoraatteina</w:t>
      </w:r>
      <w:r>
        <w:t xml:space="preserve">. Vuonna 1945 </w:t>
      </w:r>
      <w:r>
        <w:rPr>
          <w:color w:val="DCDCDC"/>
        </w:rPr>
        <w:t xml:space="preserve">Potsdamin konferenssissa </w:t>
      </w:r>
      <w:r>
        <w:t xml:space="preserve">Yhdistyneet Kansakunnat myönsi Italialle Italian Somalimaan edunvalvonnan, mutta vain tiukan valvonnan alaisena ja sillä ehdolla, </w:t>
      </w:r>
      <w:r>
        <w:t xml:space="preserve">että Somalian</w:t>
      </w:r>
      <w:r>
        <w:t xml:space="preserve"> nuorisoliitto (Somali Youth League, SYL) ja muut syntymässä olevat somalialaiset poliittiset järjestöt, kuten </w:t>
      </w:r>
      <w:r>
        <w:rPr>
          <w:color w:val="2F4F4F"/>
        </w:rPr>
        <w:t xml:space="preserve">Hizbia Digil Mirifle Somali </w:t>
      </w:r>
      <w:r>
        <w:t xml:space="preserve">(</w:t>
      </w:r>
      <w:r>
        <w:rPr>
          <w:color w:val="2F4F4F"/>
        </w:rPr>
        <w:t xml:space="preserve">Hizbia Digil Mirifle Somali, </w:t>
      </w:r>
      <w:r>
        <w:t xml:space="preserve">HDMS) ja Somalian kansallinen liitto (Somali National League, SNL), </w:t>
      </w:r>
      <w:r>
        <w:t xml:space="preserve">ehdottaisivat </w:t>
      </w:r>
      <w:r>
        <w:t xml:space="preserve">Somalian itsenäistymistä </w:t>
      </w:r>
      <w:r>
        <w:rPr>
          <w:color w:val="556B2F"/>
        </w:rPr>
        <w:t xml:space="preserve">kymmenen </w:t>
      </w:r>
      <w:r>
        <w:t xml:space="preserve">vuoden kuluessa</w:t>
      </w:r>
      <w:r>
        <w:t xml:space="preserve">. </w:t>
      </w:r>
      <w:r>
        <w:t xml:space="preserve">Brittiläinen Somalimaa pysyi Britannian protektoraattina </w:t>
      </w:r>
      <w:r>
        <w:rPr>
          <w:color w:val="6B8E23"/>
        </w:rPr>
        <w:t xml:space="preserve">1960</w:t>
      </w:r>
      <w:r>
        <w:t xml:space="preserve">.</w:t>
      </w:r>
    </w:p>
    <w:p>
      <w:r>
        <w:rPr>
          <w:b/>
        </w:rPr>
        <w:t xml:space="preserve">Kysymys 0</w:t>
      </w:r>
    </w:p>
    <w:p>
      <w:r>
        <w:t xml:space="preserve">Mikä alueen maa oli brittiläisen Somalimaan ohella brittiläinen protektoraatti toisen maailmansodan jälkeen?</w:t>
      </w:r>
    </w:p>
    <w:p>
      <w:r>
        <w:rPr>
          <w:b/>
        </w:rPr>
        <w:t xml:space="preserve">Kysymys 1</w:t>
      </w:r>
    </w:p>
    <w:p>
      <w:r>
        <w:t xml:space="preserve">Missä kokouksessa Yhdistyneet Kansakunnat antoi Italialle Italian Somalimaan edunvalvonnan?</w:t>
      </w:r>
    </w:p>
    <w:p>
      <w:r>
        <w:rPr>
          <w:b/>
        </w:rPr>
        <w:t xml:space="preserve">Kysymys 2</w:t>
      </w:r>
    </w:p>
    <w:p>
      <w:r>
        <w:t xml:space="preserve">Mikä oli Somalian nuorisoliiton ja Somalian kansallisen liiton ohella varhainen somalialainen poliittinen järjestö?</w:t>
      </w:r>
    </w:p>
    <w:p>
      <w:r>
        <w:rPr>
          <w:b/>
        </w:rPr>
        <w:t xml:space="preserve">Kysymys 3</w:t>
      </w:r>
    </w:p>
    <w:p>
      <w:r>
        <w:t xml:space="preserve">Kuinka monta vuotta Italian olisi annettava Italian Somalimaan itsenäistyä? </w:t>
      </w:r>
    </w:p>
    <w:p>
      <w:r>
        <w:rPr>
          <w:b/>
        </w:rPr>
        <w:t xml:space="preserve">Kysymys 4</w:t>
      </w:r>
    </w:p>
    <w:p>
      <w:r>
        <w:t xml:space="preserve">Minä vuonna Britannian protektoraatti Brittiläisessä Somalimaassa päättyi?</w:t>
      </w:r>
    </w:p>
    <w:p>
      <w:r>
        <w:rPr>
          <w:b/>
        </w:rPr>
        <w:t xml:space="preserve">Teksti numero 14</w:t>
      </w:r>
    </w:p>
    <w:p>
      <w:r>
        <w:t xml:space="preserve">Siltä osin kuin Italia piti aluetta hallussaan YK:n mandaatilla, edunvalvontamääräykset antoivat somaleille mahdollisuuden saada kokemusta poliittisesta koulutuksesta ja itsehallinnosta. Nämä olivat etuja, joita Brittiläisellä Somalimaalla, joka oli tarkoitus liittää uuteen Somalian valtioon, ei ollut. Vaikka brittiläiset siirtomaavirkamiehet yrittivät 1950-luvulla erilaisin hallinnollisin kehittämistoimin korvata aiempaa laiminlyöntiä, protektoraatti pysähtyi. Alueiden väliset erot taloudellisessa kehityksessä ja poliittisessa kokemuksessa aiheuttivat vakavia vaikeuksia, kun tuli aika yhdistää nämä kaksi osaa. </w:t>
      </w:r>
      <w:r>
        <w:t xml:space="preserve">Toisen maailmansodan aikaisten liittolaistensa painostuksesta ja somalialaisten kauhistukseksi britit "palauttivat" Haudin (tärkeä somalialaisten laidunalue, jota oli oletettavasti "suojeltu" brittiläisten ja somalialaisten välillä vuosina 1884 ja 1886 tehdyillä sopimuksilla) ja </w:t>
      </w:r>
      <w:r>
        <w:rPr>
          <w:color w:val="DCDCDC"/>
        </w:rPr>
        <w:t xml:space="preserve">Ogadenin </w:t>
      </w:r>
      <w:r>
        <w:t xml:space="preserve">Etiopialle vuonna</w:t>
      </w:r>
      <w:r>
        <w:rPr>
          <w:color w:val="A9A9A9"/>
        </w:rPr>
        <w:t xml:space="preserve">1948</w:t>
      </w:r>
      <w:r>
        <w:t xml:space="preserve"> 1897 allekirjoitetun sopimuksen perusteella, jossa britit luovuttivat Somalian alueita Etiopian </w:t>
      </w:r>
      <w:r>
        <w:rPr>
          <w:color w:val="2F4F4F"/>
        </w:rPr>
        <w:t xml:space="preserve">keisari Menelikille </w:t>
      </w:r>
      <w:r>
        <w:t xml:space="preserve">vastineeksi siitä, että tämä auttoi heitä somalialaisten klaanien tekemien ryöstöjen torjunnassa. Britannia sisällytti sopimukseen ehdon, jonka mukaan Somalian nomadit säilyttäisivät itsehallintonsa, mutta Etiopia vaati heti itselleen suvereniteettia. Tämä johti siihen, että Britannia yritti tuloksetta </w:t>
      </w:r>
      <w:r>
        <w:rPr>
          <w:color w:val="556B2F"/>
        </w:rPr>
        <w:t xml:space="preserve">1956</w:t>
      </w:r>
      <w:r>
        <w:t xml:space="preserve">ostaa takaisin luovuttamansa Somalian maat</w:t>
      </w:r>
      <w:r>
        <w:t xml:space="preserve">. </w:t>
      </w:r>
      <w:r>
        <w:t xml:space="preserve">Britannia myönsi myös lähes yksinomaan </w:t>
      </w:r>
      <w:r>
        <w:rPr>
          <w:color w:val="6B8E23"/>
        </w:rPr>
        <w:t xml:space="preserve">somalien asuttaman </w:t>
      </w:r>
      <w:r>
        <w:t xml:space="preserve">pohjoisen rajaseutualueen (Northern Frontier District, NFD) </w:t>
      </w:r>
      <w:r>
        <w:t xml:space="preserve">hallinnon </w:t>
      </w:r>
      <w:r>
        <w:t xml:space="preserve">kenialaisille kansallismielisille huolimatta epävirallisesta kansanäänestyksestä, joka osoitti, että alueen väestö halusi ylivoimaisesti liittyä vasta perustettuun Somalian tasavaltaan.</w:t>
      </w:r>
    </w:p>
    <w:p>
      <w:r>
        <w:rPr>
          <w:b/>
        </w:rPr>
        <w:t xml:space="preserve">Kysymys 0</w:t>
      </w:r>
    </w:p>
    <w:p>
      <w:r>
        <w:t xml:space="preserve">Minkä alueen Somaliasta britit antoivat Haudin ohella Etiopialle?</w:t>
      </w:r>
    </w:p>
    <w:p>
      <w:r>
        <w:rPr>
          <w:b/>
        </w:rPr>
        <w:t xml:space="preserve">Kysymys 1</w:t>
      </w:r>
    </w:p>
    <w:p>
      <w:r>
        <w:t xml:space="preserve">Minä vuonna britit antoivat Haudin Etiopialle?</w:t>
      </w:r>
    </w:p>
    <w:p>
      <w:r>
        <w:rPr>
          <w:b/>
        </w:rPr>
        <w:t xml:space="preserve">Kysymys 2</w:t>
      </w:r>
    </w:p>
    <w:p>
      <w:r>
        <w:t xml:space="preserve">Ogaden annettiin Etiopialle sopimuksen perusteella, jonka britit allekirjoittivat minkä etiopialaisen johtajan kanssa?</w:t>
      </w:r>
    </w:p>
    <w:p>
      <w:r>
        <w:rPr>
          <w:b/>
        </w:rPr>
        <w:t xml:space="preserve">Kysymys 3</w:t>
      </w:r>
    </w:p>
    <w:p>
      <w:r>
        <w:t xml:space="preserve">Minä vuonna Britannia yritti ostaa Somalian maita Etiopialta?</w:t>
      </w:r>
    </w:p>
    <w:p>
      <w:r>
        <w:rPr>
          <w:b/>
        </w:rPr>
        <w:t xml:space="preserve">Kysymys 4</w:t>
      </w:r>
    </w:p>
    <w:p>
      <w:r>
        <w:t xml:space="preserve">Mitkä ihmiset muodostivat lähes koko pohjoisen rajaseutualueen väestön?</w:t>
      </w:r>
    </w:p>
    <w:p>
      <w:r>
        <w:rPr>
          <w:b/>
        </w:rPr>
        <w:t xml:space="preserve">Teksti numero 15</w:t>
      </w:r>
    </w:p>
    <w:p>
      <w:r>
        <w:t xml:space="preserve">Naapurimaassa Djiboutissa (joka silloin tunnettiin nimellä </w:t>
      </w:r>
      <w:r>
        <w:rPr>
          <w:color w:val="A9A9A9"/>
        </w:rPr>
        <w:t xml:space="preserve">Ranskan Somalimaa) järjestettiin </w:t>
      </w:r>
      <w:r>
        <w:t xml:space="preserve">vuonna 1958, Somalian itsenäistymisen aattona</w:t>
      </w:r>
      <w:r>
        <w:rPr>
          <w:color w:val="DCDCDC"/>
        </w:rPr>
        <w:t xml:space="preserve">1960</w:t>
      </w:r>
      <w:r>
        <w:t xml:space="preserve">, kansanäänestys</w:t>
      </w:r>
      <w:r>
        <w:t xml:space="preserve">, jossa päätettiin, liittyisikö Somalian tasavaltaan vai jäisikö se Ranskaan. Kansanäänestys päättyi Ranskan kanssa liittymisen jatkamisen puolesta, mikä johtui suurelta osin huomattavan suuren afar-kansanryhmän ja maassa asuvien eurooppalaisten yhteenlasketusta "kyllä"-äänestyksestä. Äänestys oli myös laajalti väärennetty, ja ranskalaiset karkottivat tuhansia somalialaisia ennen kansanäänestyksen alkua. Enemmistö ei-äänestäjistä oli somalialaisia, jotka kannattivat voimakkaasti liittymistä yhtenäiseen Somaliaan, kuten </w:t>
      </w:r>
      <w:r>
        <w:rPr>
          <w:color w:val="2F4F4F"/>
        </w:rPr>
        <w:t xml:space="preserve">hallitusneuvoston varapuheenjohtaja </w:t>
      </w:r>
      <w:r>
        <w:t xml:space="preserve">Mahmoud Harbi oli ehdottanut</w:t>
      </w:r>
      <w:r>
        <w:t xml:space="preserve">. Harbi kuoli lento-onnettomuudessa kaksi vuotta myöhemmin. Djibouti itsenäistyi lopulta Ranskasta vuonna </w:t>
      </w:r>
      <w:r>
        <w:rPr>
          <w:color w:val="556B2F"/>
        </w:rPr>
        <w:t xml:space="preserve">1977</w:t>
      </w:r>
      <w:r>
        <w:t xml:space="preserve">, ja </w:t>
      </w:r>
      <w:r>
        <w:rPr>
          <w:color w:val="6B8E23"/>
        </w:rPr>
        <w:t xml:space="preserve">Hassan Gouled Aptidon</w:t>
      </w:r>
      <w:r>
        <w:t xml:space="preserve">, somali, joka oli kampanjoinut vuoden 1958 kansanäänestyksessä kyllä-äänten puolesta, nousi lopulta Djiboutin ensimmäiseksi presidentiksi (1977-1991)</w:t>
      </w:r>
      <w:r>
        <w:t xml:space="preserve">.</w:t>
      </w:r>
    </w:p>
    <w:p>
      <w:r>
        <w:rPr>
          <w:b/>
        </w:rPr>
        <w:t xml:space="preserve">Kysymys 0</w:t>
      </w:r>
    </w:p>
    <w:p>
      <w:r>
        <w:t xml:space="preserve">Mikä oli Djiboutin nimi vuonna 1958?</w:t>
      </w:r>
    </w:p>
    <w:p>
      <w:r>
        <w:rPr>
          <w:b/>
        </w:rPr>
        <w:t xml:space="preserve">Kysymys 1</w:t>
      </w:r>
    </w:p>
    <w:p>
      <w:r>
        <w:t xml:space="preserve">Minä vuonna Somalia itsenäistyi?</w:t>
      </w:r>
    </w:p>
    <w:p>
      <w:r>
        <w:rPr>
          <w:b/>
        </w:rPr>
        <w:t xml:space="preserve">Kysymys 2</w:t>
      </w:r>
    </w:p>
    <w:p>
      <w:r>
        <w:t xml:space="preserve">Mikä oli Mahmoud Harbin titteli?</w:t>
      </w:r>
    </w:p>
    <w:p>
      <w:r>
        <w:rPr>
          <w:b/>
        </w:rPr>
        <w:t xml:space="preserve">Kysymys 3</w:t>
      </w:r>
    </w:p>
    <w:p>
      <w:r>
        <w:t xml:space="preserve">Milloin Djibouti itsenäistyi?</w:t>
      </w:r>
    </w:p>
    <w:p>
      <w:r>
        <w:rPr>
          <w:b/>
        </w:rPr>
        <w:t xml:space="preserve">Kysymys 4</w:t>
      </w:r>
    </w:p>
    <w:p>
      <w:r>
        <w:t xml:space="preserve">Kuka oli Djiboutin ensimmäinen presidentti?</w:t>
      </w:r>
    </w:p>
    <w:p>
      <w:r>
        <w:rPr>
          <w:b/>
        </w:rPr>
        <w:t xml:space="preserve">Teksti numero 16</w:t>
      </w:r>
    </w:p>
    <w:p>
      <w:r>
        <w:t xml:space="preserve">Brittiläinen Somalimaa itsenäistyi </w:t>
      </w:r>
      <w:r>
        <w:rPr>
          <w:color w:val="A9A9A9"/>
        </w:rPr>
        <w:t xml:space="preserve">26. kesäkuuta </w:t>
      </w:r>
      <w:r>
        <w:t xml:space="preserve">1960 </w:t>
      </w:r>
      <w:r>
        <w:rPr>
          <w:color w:val="DCDCDC"/>
        </w:rPr>
        <w:t xml:space="preserve">Somalimaan osavaltioksi, </w:t>
      </w:r>
      <w:r>
        <w:t xml:space="preserve">ja </w:t>
      </w:r>
      <w:r>
        <w:rPr>
          <w:color w:val="2F4F4F"/>
        </w:rPr>
        <w:t xml:space="preserve">Somalian trustialue </w:t>
      </w:r>
      <w:r>
        <w:t xml:space="preserve">(entinen Italian Somalimaa) seurasi sitä viisi päivää myöhemmin. </w:t>
      </w:r>
      <w:r>
        <w:rPr>
          <w:color w:val="556B2F"/>
        </w:rPr>
        <w:t xml:space="preserve">Heinäkuun 1. päivänä </w:t>
      </w:r>
      <w:r>
        <w:t xml:space="preserve">1960 </w:t>
      </w:r>
      <w:r>
        <w:t xml:space="preserve">nämä kaksi aluetta yhdistyivät Somalian tasavallaksi, tosin Italian ja Britannian laatimien rajojen puitteissa. Hallituksen muodostivat Abdullahi Issa Mohamud ja Muhammad Haji Ibrahim Egal, muut edunvalvonta- ja protektoraattihallitusten jäsenet, sekä Haji Bashir Ismail Yusuf Somalian kansalliskokouksen puhemieheksi, </w:t>
      </w:r>
      <w:r>
        <w:rPr>
          <w:color w:val="6B8E23"/>
        </w:rPr>
        <w:t xml:space="preserve">Aden Abdullah Osman Daar </w:t>
      </w:r>
      <w:r>
        <w:t xml:space="preserve">Somalian tasavallan presidentiksi ja Abdirashid Ali Shermarke pääministeriksi (josta tuli myöhemmin presidentti vuosina 1967-1969). Somalian kansa ratifioi 20. heinäkuuta 1961 kansanäänestyksellä uuden perustuslain, joka oli laadittu ensimmäisen kerran vuonna 1960. Vuonna 1967 Muhammad Haji Ibrahim Egalista tuli pääministeri, ja Shermarke nimitti hänet tähän tehtävään. Egalista tuli myöhemmin Luoteis-Somaliassa sijaitsevan autonomisen Somalimaan alueen presidentti.</w:t>
      </w:r>
    </w:p>
    <w:p>
      <w:r>
        <w:rPr>
          <w:b/>
        </w:rPr>
        <w:t xml:space="preserve">Kysymys 0</w:t>
      </w:r>
    </w:p>
    <w:p>
      <w:r>
        <w:t xml:space="preserve">Minä päivänä Brittiläinen Somalimaa itsenäistyi?</w:t>
      </w:r>
    </w:p>
    <w:p>
      <w:r>
        <w:rPr>
          <w:b/>
        </w:rPr>
        <w:t xml:space="preserve">Kysymys 1</w:t>
      </w:r>
    </w:p>
    <w:p>
      <w:r>
        <w:t xml:space="preserve">Millä nimellä Brittiläinen Somalimaa tunnettiin itsenäisyyden saavuttamisen jälkeen?</w:t>
      </w:r>
    </w:p>
    <w:p>
      <w:r>
        <w:rPr>
          <w:b/>
        </w:rPr>
        <w:t xml:space="preserve">Kysymys 2</w:t>
      </w:r>
    </w:p>
    <w:p>
      <w:r>
        <w:t xml:space="preserve">Mikä valtio muodosti Somalian tasavallan Brittiläisen Somalimaan kanssa?</w:t>
      </w:r>
    </w:p>
    <w:p>
      <w:r>
        <w:rPr>
          <w:b/>
        </w:rPr>
        <w:t xml:space="preserve">Kysymys 3</w:t>
      </w:r>
    </w:p>
    <w:p>
      <w:r>
        <w:t xml:space="preserve">Minä päivänä entinen Brittiläinen Somalimaa ja Italian Somalimaa yhdistyivät?</w:t>
      </w:r>
    </w:p>
    <w:p>
      <w:r>
        <w:rPr>
          <w:b/>
        </w:rPr>
        <w:t xml:space="preserve">Kysymys 4</w:t>
      </w:r>
    </w:p>
    <w:p>
      <w:r>
        <w:t xml:space="preserve">Kuka oli Somalian tasavallan ensimmäinen presidentti?</w:t>
      </w:r>
    </w:p>
    <w:p>
      <w:r>
        <w:rPr>
          <w:b/>
        </w:rPr>
        <w:t xml:space="preserve">Teksti numero 17</w:t>
      </w:r>
    </w:p>
    <w:p>
      <w:r>
        <w:t xml:space="preserve">Kun Somalian silloinen presidentti Abdirashid Ali Shermarke vieraili Las Anodin kaupungissa </w:t>
      </w:r>
      <w:r>
        <w:rPr>
          <w:color w:val="A9A9A9"/>
        </w:rPr>
        <w:t xml:space="preserve">15. lokakuuta </w:t>
      </w:r>
      <w:r>
        <w:t xml:space="preserve">1969, </w:t>
      </w:r>
      <w:r>
        <w:rPr>
          <w:color w:val="DCDCDC"/>
        </w:rPr>
        <w:t xml:space="preserve">yksi hänen omista henkivartijoistaan ampui hänet </w:t>
      </w:r>
      <w:r>
        <w:t xml:space="preserve">kuoliaaksi</w:t>
      </w:r>
      <w:r>
        <w:t xml:space="preserve">. </w:t>
      </w:r>
      <w:r>
        <w:t xml:space="preserve">Hänen murhaansa seurasi nopeasti </w:t>
      </w:r>
      <w:r>
        <w:rPr>
          <w:color w:val="2F4F4F"/>
        </w:rPr>
        <w:t xml:space="preserve">21. lokakuuta 1969 </w:t>
      </w:r>
      <w:r>
        <w:t xml:space="preserve">(päivä hänen hautajaistensa jälkeen) </w:t>
      </w:r>
      <w:r>
        <w:t xml:space="preserve">tapahtunut sotilasvallankaappaus</w:t>
      </w:r>
      <w:r>
        <w:t xml:space="preserve">, jossa Somalian armeija kaappasi vallan ilman aseellista vastarintaa - käytännössä veretön vallankaappaus. Vallankaappausta johti </w:t>
      </w:r>
      <w:r>
        <w:rPr>
          <w:color w:val="556B2F"/>
        </w:rPr>
        <w:t xml:space="preserve">kenraalimajuri </w:t>
      </w:r>
      <w:r>
        <w:rPr>
          <w:color w:val="6B8E23"/>
        </w:rPr>
        <w:t xml:space="preserve">Mohamed Siad Barre, joka oli tuolloin </w:t>
      </w:r>
      <w:r>
        <w:t xml:space="preserve">armeijan komentaja</w:t>
      </w:r>
      <w:r>
        <w:t xml:space="preserve">.</w:t>
      </w:r>
    </w:p>
    <w:p>
      <w:r>
        <w:rPr>
          <w:b/>
        </w:rPr>
        <w:t xml:space="preserve">Kysymys 0</w:t>
      </w:r>
    </w:p>
    <w:p>
      <w:r>
        <w:t xml:space="preserve">Minä päivänä Abdirashid Ali Shermarke murhattiin?</w:t>
      </w:r>
    </w:p>
    <w:p>
      <w:r>
        <w:rPr>
          <w:b/>
        </w:rPr>
        <w:t xml:space="preserve">Kysymys 1</w:t>
      </w:r>
    </w:p>
    <w:p>
      <w:r>
        <w:t xml:space="preserve">Kuka murhasi Abdirashid Ali Shermarken?</w:t>
      </w:r>
    </w:p>
    <w:p>
      <w:r>
        <w:rPr>
          <w:b/>
        </w:rPr>
        <w:t xml:space="preserve">Kysymys 2</w:t>
      </w:r>
    </w:p>
    <w:p>
      <w:r>
        <w:t xml:space="preserve">Minä päivänä, Abdirashid Ali Shermarken hautajaisten jälkeisenä päivänä, tapahtui vallankaappaus?</w:t>
      </w:r>
    </w:p>
    <w:p>
      <w:r>
        <w:rPr>
          <w:b/>
        </w:rPr>
        <w:t xml:space="preserve">Kysymys 3</w:t>
      </w:r>
    </w:p>
    <w:p>
      <w:r>
        <w:t xml:space="preserve">Kuka oli armeijan komentaja, kun vallankaappaus tapahtui?</w:t>
      </w:r>
    </w:p>
    <w:p>
      <w:r>
        <w:rPr>
          <w:b/>
        </w:rPr>
        <w:t xml:space="preserve">Kysymys 4</w:t>
      </w:r>
    </w:p>
    <w:p>
      <w:r>
        <w:t xml:space="preserve">Mikä oli Mohamed Siad Barren arvo?</w:t>
      </w:r>
    </w:p>
    <w:p>
      <w:r>
        <w:rPr>
          <w:b/>
        </w:rPr>
        <w:t xml:space="preserve">Teksti numero 18</w:t>
      </w:r>
    </w:p>
    <w:p>
      <w:r>
        <w:t xml:space="preserve">Barren ohella presidentti Sharmarken murhan jälkeen valtaan astunutta korkeinta vallankumousneuvostoa (SRC) johtivat </w:t>
      </w:r>
      <w:r>
        <w:rPr>
          <w:color w:val="A9A9A9"/>
        </w:rPr>
        <w:t xml:space="preserve">everstiluutnantti </w:t>
      </w:r>
      <w:r>
        <w:rPr>
          <w:color w:val="DCDCDC"/>
        </w:rPr>
        <w:t xml:space="preserve">Salaad Gabeyre Kediye </w:t>
      </w:r>
      <w:r>
        <w:t xml:space="preserve">ja </w:t>
      </w:r>
      <w:r>
        <w:rPr>
          <w:color w:val="2F4F4F"/>
        </w:rPr>
        <w:t xml:space="preserve">poliisipäällikkö </w:t>
      </w:r>
      <w:r>
        <w:t xml:space="preserve">Jama Korshel. Tämän jälkeen SRC nimesi maan uudelleen </w:t>
      </w:r>
      <w:r>
        <w:rPr>
          <w:color w:val="556B2F"/>
        </w:rPr>
        <w:t xml:space="preserve">Somalian demokraattiseksi tasavallaksi</w:t>
      </w:r>
      <w:r>
        <w:t xml:space="preserve">, hajotti parlamentin ja korkeimman oikeuden ja </w:t>
      </w:r>
      <w:r>
        <w:rPr>
          <w:color w:val="6B8E23"/>
        </w:rPr>
        <w:t xml:space="preserve">keskeytti perustuslain soveltamisen</w:t>
      </w:r>
      <w:r>
        <w:t xml:space="preserve">.</w:t>
      </w:r>
    </w:p>
    <w:p>
      <w:r>
        <w:rPr>
          <w:b/>
        </w:rPr>
        <w:t xml:space="preserve">Kysymys 0</w:t>
      </w:r>
    </w:p>
    <w:p>
      <w:r>
        <w:t xml:space="preserve">Kuka johti Jama Korshelin ohella korkeinta vallankumousneuvostoa?</w:t>
      </w:r>
    </w:p>
    <w:p>
      <w:r>
        <w:rPr>
          <w:b/>
        </w:rPr>
        <w:t xml:space="preserve">Kysymys 1</w:t>
      </w:r>
    </w:p>
    <w:p>
      <w:r>
        <w:t xml:space="preserve">Mikä oli Jama Korshelin titteli?</w:t>
      </w:r>
    </w:p>
    <w:p>
      <w:r>
        <w:rPr>
          <w:b/>
        </w:rPr>
        <w:t xml:space="preserve">Kysymys 2</w:t>
      </w:r>
    </w:p>
    <w:p>
      <w:r>
        <w:t xml:space="preserve">Mikä oli Salaad Gabeyre Kediyen sotilasarvo?</w:t>
      </w:r>
    </w:p>
    <w:p>
      <w:r>
        <w:rPr>
          <w:b/>
        </w:rPr>
        <w:t xml:space="preserve">Kysymys 3</w:t>
      </w:r>
    </w:p>
    <w:p>
      <w:r>
        <w:t xml:space="preserve">Minkä nimen korkein vallankumousneuvosto antoi Somalialle?</w:t>
      </w:r>
    </w:p>
    <w:p>
      <w:r>
        <w:rPr>
          <w:b/>
        </w:rPr>
        <w:t xml:space="preserve">Kysymys 4</w:t>
      </w:r>
    </w:p>
    <w:p>
      <w:r>
        <w:t xml:space="preserve">Mihin toimiin korkein vallankumousneuvosto ryhtyi korkeimman oikeuden ja parlamentin hajottamisen lisäksi?</w:t>
      </w:r>
    </w:p>
    <w:p>
      <w:r>
        <w:rPr>
          <w:b/>
        </w:rPr>
        <w:t xml:space="preserve">Teksti numero 19</w:t>
      </w:r>
    </w:p>
    <w:p>
      <w:r>
        <w:t xml:space="preserve">Vallankumousarmeija perusti laajamittaisia julkisia rakennusohjelmia ja toteutti menestyksekkäästi kaupunkien ja maaseudun lukutaitokampanjan, joka auttoi nostamaan </w:t>
      </w:r>
      <w:r>
        <w:t xml:space="preserve">lukutaitoastetta </w:t>
      </w:r>
      <w:r>
        <w:t xml:space="preserve">huomattavasti. </w:t>
      </w:r>
      <w:r>
        <w:rPr>
          <w:color w:val="DCDCDC"/>
        </w:rPr>
        <w:t xml:space="preserve">Teollisuuden </w:t>
      </w:r>
      <w:r>
        <w:t xml:space="preserve">ja maan </w:t>
      </w:r>
      <w:r>
        <w:t xml:space="preserve">kansallistamisohjelman </w:t>
      </w:r>
      <w:r>
        <w:t xml:space="preserve">lisäksi uuden hallinnon ulkopolitiikassa painotettiin Somalian perinteisiä ja uskonnollisia yhteyksiä arabimaailmaan, ja lopulta se liittyi </w:t>
      </w:r>
      <w:r>
        <w:rPr>
          <w:color w:val="2F4F4F"/>
        </w:rPr>
        <w:t xml:space="preserve">Arabiliittoon </w:t>
      </w:r>
      <w:r>
        <w:t xml:space="preserve">vuonna </w:t>
      </w:r>
      <w:r>
        <w:rPr>
          <w:color w:val="556B2F"/>
        </w:rPr>
        <w:t xml:space="preserve">1974</w:t>
      </w:r>
      <w:r>
        <w:t xml:space="preserve">. </w:t>
      </w:r>
      <w:r>
        <w:t xml:space="preserve">Samana vuonna Barre toimi myös Afrikan yhtenäisyysjärjestön (OAU), </w:t>
      </w:r>
      <w:r>
        <w:rPr>
          <w:color w:val="6B8E23"/>
        </w:rPr>
        <w:t xml:space="preserve">Afrikan unionin </w:t>
      </w:r>
      <w:r>
        <w:t xml:space="preserve">(AU) </w:t>
      </w:r>
      <w:r>
        <w:t xml:space="preserve">edeltäjän, puheenjohtajana.</w:t>
      </w:r>
    </w:p>
    <w:p>
      <w:r>
        <w:rPr>
          <w:b/>
        </w:rPr>
        <w:t xml:space="preserve">Kysymys 0</w:t>
      </w:r>
    </w:p>
    <w:p>
      <w:r>
        <w:t xml:space="preserve">Mitä uusi hallitus kansallisti maan ohella?</w:t>
      </w:r>
    </w:p>
    <w:p>
      <w:r>
        <w:rPr>
          <w:b/>
        </w:rPr>
        <w:t xml:space="preserve">Kysymys 1</w:t>
      </w:r>
    </w:p>
    <w:p>
      <w:r>
        <w:t xml:space="preserve">Mihin kansainväliseen elimeen uusi hallitus liittyi?</w:t>
      </w:r>
    </w:p>
    <w:p>
      <w:r>
        <w:rPr>
          <w:b/>
        </w:rPr>
        <w:t xml:space="preserve">Kysymys 2</w:t>
      </w:r>
    </w:p>
    <w:p>
      <w:r>
        <w:t xml:space="preserve">Minä vuonna uusi hallitus liittyi Arabiliittoon?</w:t>
      </w:r>
    </w:p>
    <w:p>
      <w:r>
        <w:rPr>
          <w:b/>
        </w:rPr>
        <w:t xml:space="preserve">Kysymys 3</w:t>
      </w:r>
    </w:p>
    <w:p>
      <w:r>
        <w:t xml:space="preserve">Mikä järjestö Afrikan yhtenäisyysjärjestöstä myöhemmin tuli?</w:t>
      </w:r>
    </w:p>
    <w:p>
      <w:r>
        <w:rPr>
          <w:b/>
        </w:rPr>
        <w:t xml:space="preserve">Kysymys 4</w:t>
      </w:r>
    </w:p>
    <w:p>
      <w:r>
        <w:t xml:space="preserve">Missä määrin uuden hallituksen ohjelmat lisääntyivät merkittävästi?</w:t>
      </w:r>
    </w:p>
    <w:p>
      <w:r>
        <w:rPr>
          <w:b/>
        </w:rPr>
        <w:t xml:space="preserve">Teksti numero 20</w:t>
      </w:r>
    </w:p>
    <w:p>
      <w:r>
        <w:t xml:space="preserve">Afrikan sarvessa asuvat somalit on jaettu eri maihin (Somalia, Djibouti, </w:t>
      </w:r>
      <w:r>
        <w:rPr>
          <w:color w:val="A9A9A9"/>
        </w:rPr>
        <w:t xml:space="preserve">Etiopia </w:t>
      </w:r>
      <w:r>
        <w:t xml:space="preserve">ja </w:t>
      </w:r>
      <w:r>
        <w:t xml:space="preserve">Koillis-Kenia), jotka entiset keisarivallat jakoivat keinotekoisesti ja joidenkin mielestä mielivaltaisesti. </w:t>
      </w:r>
      <w:r>
        <w:rPr>
          <w:color w:val="2F4F4F"/>
        </w:rPr>
        <w:t xml:space="preserve">Pansomalismi </w:t>
      </w:r>
      <w:r>
        <w:t xml:space="preserve">on ideologia, joka kannattaa kaikkien Somalian valtakuntiin, kuten Ajuranin valtakuntaan, Adalin sulttaanikuntaan, Gobroon-dynastiaan ja Dervish-valtioon, kuuluneiden etnisten somalien yhdistämistä yhden lipun ja yhden kansakunnan alle. Siad Barren hallinto edisti aktiivisesti pansomalismia, joka johti lopulta </w:t>
      </w:r>
      <w:r>
        <w:rPr>
          <w:color w:val="556B2F"/>
        </w:rPr>
        <w:t xml:space="preserve">Ogadenin sotaan </w:t>
      </w:r>
      <w:r>
        <w:t xml:space="preserve">Somalian ja Etiopian, </w:t>
      </w:r>
      <w:r>
        <w:rPr>
          <w:color w:val="6B8E23"/>
        </w:rPr>
        <w:t xml:space="preserve">Kuuban </w:t>
      </w:r>
      <w:r>
        <w:t xml:space="preserve">ja Neuvostoliiton </w:t>
      </w:r>
      <w:r>
        <w:t xml:space="preserve">välillä.</w:t>
      </w:r>
    </w:p>
    <w:p>
      <w:r>
        <w:rPr>
          <w:b/>
        </w:rPr>
        <w:t xml:space="preserve">Kysymys 0</w:t>
      </w:r>
    </w:p>
    <w:p>
      <w:r>
        <w:t xml:space="preserve">Missä Afrikan sarven maassa asuu somalialaisia Kenian, Djiboutin ja Somalian ohella?</w:t>
      </w:r>
    </w:p>
    <w:p>
      <w:r>
        <w:rPr>
          <w:b/>
        </w:rPr>
        <w:t xml:space="preserve">Kysymys 1</w:t>
      </w:r>
    </w:p>
    <w:p>
      <w:r>
        <w:t xml:space="preserve">Missä maantieteellisessä osassa Keniaa asuu somaleja?</w:t>
      </w:r>
    </w:p>
    <w:p>
      <w:r>
        <w:rPr>
          <w:b/>
        </w:rPr>
        <w:t xml:space="preserve">Kysymys 2</w:t>
      </w:r>
    </w:p>
    <w:p>
      <w:r>
        <w:t xml:space="preserve">Mikä on sen ajatuksen nimi, jonka mukaan kaikkien etnisten somalien pitäisi asua samassa maassa?</w:t>
      </w:r>
    </w:p>
    <w:p>
      <w:r>
        <w:rPr>
          <w:b/>
        </w:rPr>
        <w:t xml:space="preserve">Kysymys 3</w:t>
      </w:r>
    </w:p>
    <w:p>
      <w:r>
        <w:t xml:space="preserve">Mikä maa tuki Neuvostoliiton ohella Etiopiaa sen sodassa Somaliaa vastaan?</w:t>
      </w:r>
    </w:p>
    <w:p>
      <w:r>
        <w:rPr>
          <w:b/>
        </w:rPr>
        <w:t xml:space="preserve">Kysymys 4</w:t>
      </w:r>
    </w:p>
    <w:p>
      <w:r>
        <w:t xml:space="preserve">Mikä oli Somalian ja Neuvostoliiton, Kuuban ja Etiopian välisen konfliktin nimi?</w:t>
      </w:r>
    </w:p>
    <w:p>
      <w:r>
        <w:rPr>
          <w:b/>
        </w:rPr>
        <w:t xml:space="preserve">Teksti numero 21</w:t>
      </w:r>
    </w:p>
    <w:p>
      <w:r>
        <w:t xml:space="preserve">Sanchezin ym. (</w:t>
      </w:r>
      <w:r>
        <w:rPr>
          <w:color w:val="A9A9A9"/>
        </w:rPr>
        <w:t xml:space="preserve">2005</w:t>
      </w:r>
      <w:r>
        <w:t xml:space="preserve"> ), Crucianin ym. (2004, 2007) </w:t>
      </w:r>
      <w:r>
        <w:t xml:space="preserve">Y-kromosomitutkimusten </w:t>
      </w:r>
      <w:r>
        <w:t xml:space="preserve">mukaan somalit ovat isällisesti läheistä sukua muille </w:t>
      </w:r>
      <w:r>
        <w:t xml:space="preserve">Koillis-Afrikan </w:t>
      </w:r>
      <w:r>
        <w:rPr>
          <w:color w:val="DCDCDC"/>
        </w:rPr>
        <w:t xml:space="preserve">afroaasialaisille </w:t>
      </w:r>
      <w:r>
        <w:t xml:space="preserve">kieliryhmille. Sen </w:t>
      </w:r>
      <w:r>
        <w:t xml:space="preserve">lisäksi, että </w:t>
      </w:r>
      <w:r>
        <w:rPr>
          <w:color w:val="2F4F4F"/>
        </w:rPr>
        <w:t xml:space="preserve">E1b1b1a </w:t>
      </w:r>
      <w:r>
        <w:t xml:space="preserve">(aiemmin E3b1a) haploryhmä</w:t>
      </w:r>
      <w:r>
        <w:t xml:space="preserve"> muodostaa suurimman osan somalien Y-DNA:sta, se muodostaa </w:t>
      </w:r>
      <w:r>
        <w:t xml:space="preserve">myös merkittävän osan etiopialaisten, sudanilaisten, egyptiläisten, berberien, pohjoisafrikkalaisten arabien sekä monien Välimeren alueen väestöjen isänpuoleisesta DNA:sta. </w:t>
      </w:r>
      <w:r>
        <w:t xml:space="preserve">Sanchez et al. (2005) havaitsivat E1b1b:n M78-alaluokan noin </w:t>
      </w:r>
      <w:r>
        <w:rPr>
          <w:color w:val="556B2F"/>
        </w:rPr>
        <w:t xml:space="preserve">77 prosentissa </w:t>
      </w:r>
      <w:r>
        <w:t xml:space="preserve">somalialaisista miesnäytteistään. Cruciani et al. (2007) mukaan tämän alaryhmän esiintyminen Hornin alueella saattaa edustaa </w:t>
      </w:r>
      <w:r>
        <w:rPr>
          <w:color w:val="6B8E23"/>
        </w:rPr>
        <w:t xml:space="preserve">Egyptistä/Libiasta</w:t>
      </w:r>
      <w:r>
        <w:t xml:space="preserve"> tulleen muinaisen muuttoliikkeen jälkiä</w:t>
      </w:r>
      <w:r>
        <w:t xml:space="preserve">. Haploryhmä E1b1b:n jälkeen toiseksi yleisin Y-DNA-haploryhmä somaleilla on Länsi-Aasian haploryhmä T (M70). Sitä esiintyy hieman yli 10 prosentilla somalimiehistä. Haploryhmä T, kuten haploryhmä E1b1b, esiintyy tyypillisesti myös Koillis-Afrikan, Pohjois-Afrikan, Lähi-idän ja Välimeren alueen väestöissä.</w:t>
      </w:r>
    </w:p>
    <w:p>
      <w:r>
        <w:rPr>
          <w:b/>
        </w:rPr>
        <w:t xml:space="preserve">Kysymys 0</w:t>
      </w:r>
    </w:p>
    <w:p>
      <w:r>
        <w:t xml:space="preserve">Minä vuonna Sanchez julkaisi tutkimuksensa somalien etnisyydestä?</w:t>
      </w:r>
    </w:p>
    <w:p>
      <w:r>
        <w:rPr>
          <w:b/>
        </w:rPr>
        <w:t xml:space="preserve">Kysymys 1</w:t>
      </w:r>
    </w:p>
    <w:p>
      <w:r>
        <w:t xml:space="preserve">Minkä kieliryhmän puhujille etniset somalit ovat läheistä sukua?</w:t>
      </w:r>
    </w:p>
    <w:p>
      <w:r>
        <w:rPr>
          <w:b/>
        </w:rPr>
        <w:t xml:space="preserve">Kysymys 2</w:t>
      </w:r>
    </w:p>
    <w:p>
      <w:r>
        <w:t xml:space="preserve">Mitä haploryhmää esiintyy merkittävällä osalla somaleista?</w:t>
      </w:r>
    </w:p>
    <w:p>
      <w:r>
        <w:rPr>
          <w:b/>
        </w:rPr>
        <w:t xml:space="preserve">Kysymys 3</w:t>
      </w:r>
    </w:p>
    <w:p>
      <w:r>
        <w:t xml:space="preserve">M78-alaklaadin esiintymisen perusteella jotkut tutkijat uskovat, mistä somalit ovat peräisin?</w:t>
      </w:r>
    </w:p>
    <w:p>
      <w:r>
        <w:rPr>
          <w:b/>
        </w:rPr>
        <w:t xml:space="preserve">Kysymys 4</w:t>
      </w:r>
    </w:p>
    <w:p>
      <w:r>
        <w:t xml:space="preserve">Kuinka suurella osalla somalimiehistä oli E1b1b:n M78-alaluokkaa sisältävää DNA:ta?</w:t>
      </w:r>
    </w:p>
    <w:p>
      <w:r>
        <w:rPr>
          <w:b/>
        </w:rPr>
        <w:t xml:space="preserve">Teksti numero 22</w:t>
      </w:r>
    </w:p>
    <w:p>
      <w:r>
        <w:rPr>
          <w:color w:val="A9A9A9"/>
        </w:rPr>
        <w:t xml:space="preserve">Holdenin </w:t>
      </w:r>
      <w:r>
        <w:t xml:space="preserve">(2005) ja Richardsin ym. (</w:t>
      </w:r>
      <w:r>
        <w:rPr>
          <w:color w:val="DCDCDC"/>
        </w:rPr>
        <w:t xml:space="preserve">2006</w:t>
      </w:r>
      <w:r>
        <w:t xml:space="preserve"> ) mtDNA-tutkimusten </w:t>
      </w:r>
      <w:r>
        <w:t xml:space="preserve">mukaan merkittävä osa somalialaisten äitilinjoista koostuu M1-haploryhmästä. Tämä mitokondriokladi on yleinen </w:t>
      </w:r>
      <w:r>
        <w:rPr>
          <w:color w:val="2F4F4F"/>
        </w:rPr>
        <w:t xml:space="preserve">etiopialaisilla </w:t>
      </w:r>
      <w:r>
        <w:t xml:space="preserve">ja pohjoisafrikkalaisilla, erityisesti egyptiläisillä ja algerialaisilla. M1:n uskotaan saaneen alkunsa </w:t>
      </w:r>
      <w:r>
        <w:rPr>
          <w:color w:val="556B2F"/>
        </w:rPr>
        <w:t xml:space="preserve">Aasiasta, </w:t>
      </w:r>
      <w:r>
        <w:t xml:space="preserve">jossa sen vanhemman M-klaadi edustaa suurinta osaa mtDNA-linjoista</w:t>
      </w:r>
      <w:r>
        <w:t xml:space="preserve">.</w:t>
      </w:r>
      <w:r>
        <w:t xml:space="preserve"> Tämän haploryhmän uskotaan myös mahdollisesti korreloivan </w:t>
      </w:r>
      <w:r>
        <w:rPr>
          <w:color w:val="6B8E23"/>
        </w:rPr>
        <w:t xml:space="preserve">afroaasialaisen </w:t>
      </w:r>
      <w:r>
        <w:t xml:space="preserve">kieliperheen </w:t>
      </w:r>
      <w:r>
        <w:t xml:space="preserve">kanssa:</w:t>
      </w:r>
    </w:p>
    <w:p>
      <w:r>
        <w:rPr>
          <w:b/>
        </w:rPr>
        <w:t xml:space="preserve">Kysymys 0</w:t>
      </w:r>
    </w:p>
    <w:p>
      <w:r>
        <w:t xml:space="preserve">Milloin Richards julkaisi mtDNA-tutkimuksensa?</w:t>
      </w:r>
    </w:p>
    <w:p>
      <w:r>
        <w:rPr>
          <w:b/>
        </w:rPr>
        <w:t xml:space="preserve">Kysymys 1</w:t>
      </w:r>
    </w:p>
    <w:p>
      <w:r>
        <w:t xml:space="preserve">Millä ihmisillä on egyptiläisten, algerialaisten ja somalialaisten lisäksi yleisesti M1-haploryhmä?</w:t>
      </w:r>
    </w:p>
    <w:p>
      <w:r>
        <w:rPr>
          <w:b/>
        </w:rPr>
        <w:t xml:space="preserve">Kysymys 2</w:t>
      </w:r>
    </w:p>
    <w:p>
      <w:r>
        <w:t xml:space="preserve">Mistä maanosasta M1-haploryhmän uskotaan olevan peräisin?</w:t>
      </w:r>
    </w:p>
    <w:p>
      <w:r>
        <w:rPr>
          <w:b/>
        </w:rPr>
        <w:t xml:space="preserve">Kysymys 3</w:t>
      </w:r>
    </w:p>
    <w:p>
      <w:r>
        <w:t xml:space="preserve">Kuka teki mtDNA-tutkimuksen vuonna 2005?</w:t>
      </w:r>
    </w:p>
    <w:p>
      <w:r>
        <w:rPr>
          <w:b/>
        </w:rPr>
        <w:t xml:space="preserve">Kysymys 4</w:t>
      </w:r>
    </w:p>
    <w:p>
      <w:r>
        <w:t xml:space="preserve">Mihin kieliperheeseen M1-haploryhmä liittyy?</w:t>
      </w:r>
    </w:p>
    <w:p>
      <w:r>
        <w:rPr>
          <w:b/>
        </w:rPr>
        <w:t xml:space="preserve">Teksti numero 23</w:t>
      </w:r>
    </w:p>
    <w:p>
      <w:r>
        <w:t xml:space="preserve">Hodgsonin ja muiden (</w:t>
      </w:r>
      <w:r>
        <w:rPr>
          <w:color w:val="A9A9A9"/>
        </w:rPr>
        <w:t xml:space="preserve">2014</w:t>
      </w:r>
      <w:r>
        <w:t xml:space="preserve">) tekemän autosomaalisen DNA-tutkimuksen </w:t>
      </w:r>
      <w:r>
        <w:t xml:space="preserve">mukaan afroaasialaiset kielet levisi todennäköisesti Afrikassa ja Lähi-idässä esi-isäpopulaatio(t), jolla (joilla) oli äskettäin tunnistettu ei-afrikkalainen geneettinen komponentti, jota tutkijat kutsuvat "</w:t>
      </w:r>
      <w:r>
        <w:rPr>
          <w:color w:val="DCDCDC"/>
        </w:rPr>
        <w:t xml:space="preserve">etiosomaliksi"</w:t>
      </w:r>
      <w:r>
        <w:t xml:space="preserve">. Tämä etio-somalilainen komponentti on nykyään yleisintä Afrikan sarvessa sijaitsevissa afroaasialaisia puhuvissa väestöissä. Se saavuttaa taajuushuipun etnisillä </w:t>
      </w:r>
      <w:r>
        <w:rPr>
          <w:color w:val="2F4F4F"/>
        </w:rPr>
        <w:t xml:space="preserve">somaleilla, jotka </w:t>
      </w:r>
      <w:r>
        <w:t xml:space="preserve">edustavat suurinta osaa heidän syntyperästään. Etio-somalialainen komponentti on läheisimmin sukua maghrebiiniselle ei-afrikkalaiselle geneettiselle komponentille, ja sen uskotaan eronneen kaikista muista ei-afrikkalaisista sukujuurista </w:t>
      </w:r>
      <w:r>
        <w:rPr>
          <w:color w:val="556B2F"/>
        </w:rPr>
        <w:t xml:space="preserve">vähintään 23 000 vuotta sitten</w:t>
      </w:r>
      <w:r>
        <w:t xml:space="preserve">. Tämän perusteella </w:t>
      </w:r>
      <w:r>
        <w:t xml:space="preserve">tutkijat ehdottavat, että alkuperäinen etio-somalialainen kantaväestö saapui todennäköisesti esiviljelykaudella </w:t>
      </w:r>
      <w:r>
        <w:rPr>
          <w:color w:val="6B8E23"/>
        </w:rPr>
        <w:t xml:space="preserve">Lähi-idästä ja saapui </w:t>
      </w:r>
      <w:r>
        <w:t xml:space="preserve">Koillis-Afrikkaan Siinain niemimaan kautta. Tämän jälkeen väestö jakautui todennäköisesti kahteen haaraan, joista toinen suuntautui länteen kohti Maghreb-maita ja toinen etelään Sarvikuonoon.</w:t>
      </w:r>
    </w:p>
    <w:p>
      <w:r>
        <w:rPr>
          <w:b/>
        </w:rPr>
        <w:t xml:space="preserve">Kysymys 0</w:t>
      </w:r>
    </w:p>
    <w:p>
      <w:r>
        <w:t xml:space="preserve">Milloin Hodgson julkaisi DNA-tutkimuksensa?</w:t>
      </w:r>
    </w:p>
    <w:p>
      <w:r>
        <w:rPr>
          <w:b/>
        </w:rPr>
        <w:t xml:space="preserve">Kysymys 1</w:t>
      </w:r>
    </w:p>
    <w:p>
      <w:r>
        <w:t xml:space="preserve">Hodgsonin mukaan mitkä esi-isät levittivät afroaasialaisia kieliä?</w:t>
      </w:r>
    </w:p>
    <w:p>
      <w:r>
        <w:rPr>
          <w:b/>
        </w:rPr>
        <w:t xml:space="preserve">Kysymys 2</w:t>
      </w:r>
    </w:p>
    <w:p>
      <w:r>
        <w:t xml:space="preserve">Hodgsonin mukaan mikä kansa polveutuu enimmäkseen etiosomaleista?</w:t>
      </w:r>
    </w:p>
    <w:p>
      <w:r>
        <w:rPr>
          <w:b/>
        </w:rPr>
        <w:t xml:space="preserve">Kysymys 3</w:t>
      </w:r>
    </w:p>
    <w:p>
      <w:r>
        <w:t xml:space="preserve">Hodgsonin mukaan kuinka kauan sitten etiosomalialaiset erosivat muista ei-afrikkalaisista esi-isistä?</w:t>
      </w:r>
    </w:p>
    <w:p>
      <w:r>
        <w:rPr>
          <w:b/>
        </w:rPr>
        <w:t xml:space="preserve">Kysymys 4</w:t>
      </w:r>
    </w:p>
    <w:p>
      <w:r>
        <w:t xml:space="preserve">Mistä Ethio-Somalis on Hodgsonin mukaan peräisin?</w:t>
      </w:r>
    </w:p>
    <w:p>
      <w:r>
        <w:rPr>
          <w:b/>
        </w:rPr>
        <w:t xml:space="preserve">Tekstin numero 24</w:t>
      </w:r>
    </w:p>
    <w:p>
      <w:r>
        <w:t xml:space="preserve">HLA-antigeenien analyysi on myös auttanut selvittämään somaliväestön mahdollista taustaa, sillä haplotyyppien frekvenssien jakautuminen vaihtelee väestöryhmittäin. Mohamoudin ym. mukaan (</w:t>
      </w:r>
      <w:r>
        <w:rPr>
          <w:color w:val="A9A9A9"/>
        </w:rPr>
        <w:t xml:space="preserve">2006</w:t>
      </w:r>
      <w:r>
        <w:t xml:space="preserve">)</w:t>
      </w:r>
      <w:r>
        <w:t xml:space="preserve">:</w:t>
      </w:r>
    </w:p>
    <w:p>
      <w:r>
        <w:rPr>
          <w:b/>
        </w:rPr>
        <w:t xml:space="preserve">Kysymys 0</w:t>
      </w:r>
    </w:p>
    <w:p>
      <w:r>
        <w:t xml:space="preserve">Minä vuonna Mahamoud julkaisi tutkimuksensa?</w:t>
      </w:r>
    </w:p>
    <w:p>
      <w:r>
        <w:rPr>
          <w:b/>
        </w:rPr>
        <w:t xml:space="preserve">Teksti numero 25</w:t>
      </w:r>
    </w:p>
    <w:p>
      <w:r>
        <w:t xml:space="preserve">Islamin historia Somaliassa on yhtä vanha kuin itse uskonto. Varhaiset vainotut muslimit pakenivat eri puolille aluetta, muun muassa Zeilan kaupunkiin nykyisessä </w:t>
      </w:r>
      <w:r>
        <w:t xml:space="preserve">Pohjois-Somaliassa, etsiäkseen suojaa </w:t>
      </w:r>
      <w:r>
        <w:rPr>
          <w:color w:val="DCDCDC"/>
        </w:rPr>
        <w:t xml:space="preserve">quraysheilta</w:t>
      </w:r>
      <w:r>
        <w:t xml:space="preserve">. Somalialaiset kuuluivat mantereen ensimmäisiin väestöihin, jotka ottivat islamin omakseen. Somalialaiset ovat hyvin harvoja poikkeuksia lukuun ottamatta täysin muslimeja, ja suurin osa heistä kuuluu </w:t>
      </w:r>
      <w:r>
        <w:rPr>
          <w:color w:val="556B2F"/>
        </w:rPr>
        <w:t xml:space="preserve">islamin </w:t>
      </w:r>
      <w:r>
        <w:t xml:space="preserve">sunnihaaraan </w:t>
      </w:r>
      <w:r>
        <w:t xml:space="preserve">ja islamilaisen oikeuskäytännön shafi`i-koulukuntaan, vaikka muutamat heistä ovat myös </w:t>
      </w:r>
      <w:r>
        <w:t xml:space="preserve">shiia-muslimien </w:t>
      </w:r>
      <w:r>
        <w:t xml:space="preserve">kannattajia.</w:t>
      </w:r>
    </w:p>
    <w:p>
      <w:r>
        <w:rPr>
          <w:b/>
        </w:rPr>
        <w:t xml:space="preserve">Kysymys 0</w:t>
      </w:r>
    </w:p>
    <w:p>
      <w:r>
        <w:t xml:space="preserve">Missä maantieteellisessä osassa Somaliaa Zeila sijaitsee?</w:t>
      </w:r>
    </w:p>
    <w:p>
      <w:r>
        <w:rPr>
          <w:b/>
        </w:rPr>
        <w:t xml:space="preserve">Kysymys 1</w:t>
      </w:r>
    </w:p>
    <w:p>
      <w:r>
        <w:t xml:space="preserve">Keneltä varhaiset muslimit pakenivat?</w:t>
      </w:r>
    </w:p>
    <w:p>
      <w:r>
        <w:rPr>
          <w:b/>
        </w:rPr>
        <w:t xml:space="preserve">Kysymys 2</w:t>
      </w:r>
    </w:p>
    <w:p>
      <w:r>
        <w:t xml:space="preserve">Mihin islamin lahkoihin useimmat somalit kuuluvat shafi'in ohella?</w:t>
      </w:r>
    </w:p>
    <w:p>
      <w:r>
        <w:rPr>
          <w:b/>
        </w:rPr>
        <w:t xml:space="preserve">Kysymys 3</w:t>
      </w:r>
    </w:p>
    <w:p>
      <w:r>
        <w:t xml:space="preserve">Mikä on Somalian enemmistöuskonto?</w:t>
      </w:r>
    </w:p>
    <w:p>
      <w:r>
        <w:rPr>
          <w:b/>
        </w:rPr>
        <w:t xml:space="preserve">Kysymys 4</w:t>
      </w:r>
    </w:p>
    <w:p>
      <w:r>
        <w:t xml:space="preserve">Pieni vähemmistö somaleista kuuluu mihin islamin haaraan?</w:t>
      </w:r>
    </w:p>
    <w:p>
      <w:r>
        <w:rPr>
          <w:b/>
        </w:rPr>
        <w:t xml:space="preserve">Teksti numero 26</w:t>
      </w:r>
    </w:p>
    <w:p>
      <w:r>
        <w:t xml:space="preserve">Koraanikoulut (tunnetaan myös nimellä </w:t>
      </w:r>
      <w:r>
        <w:rPr>
          <w:color w:val="A9A9A9"/>
        </w:rPr>
        <w:t xml:space="preserve">dugsi) ovat </w:t>
      </w:r>
      <w:r>
        <w:t xml:space="preserve">edelleen Somalian perinteisen uskonnonopetuksen perusjärjestelmä. Ne tarjoavat islamilaista opetusta lapsille ja täyttävät siten selkeän uskonnollisen ja sosiaalisen tehtävän maassa. Ne tunnetaan vakaimpana paikallisena, epävirallisena koulutusjärjestelmänä, joka tarjoaa uskonnollista ja moraalista perusopetusta, ja niiden vahvuus perustuu yhteisön tukeen ja paikallisesti valmistettujen ja laajalti saatavilla olevien opetusmateriaalien käyttöön. Koraanijärjestelmä, jossa opetetaan suurin määrä oppilaita suhteessa muihin koulutuksen osa-alueisiin, on usein ainoa järjestelmä, joka on somalialaisten ulottuvilla nomadialueilla verrattuna kaupunkialueisiin. Vuonna 1993 tehdyssä </w:t>
      </w:r>
      <w:r>
        <w:t xml:space="preserve">tutkimuksessa todettiin muun muassa, että "toisin kuin peruskouluissa, joissa sukupuolierot ovat valtavat, noin </w:t>
      </w:r>
      <w:r>
        <w:rPr>
          <w:color w:val="DCDCDC"/>
        </w:rPr>
        <w:t xml:space="preserve">40</w:t>
      </w:r>
      <w:r>
        <w:t xml:space="preserve">prosenttia koraanikoulun oppilaista on tyttöjä; mutta opetushenkilökunnalla on vain vähän tai ei lainkaan lasten älyllisen kehityksen edellyttämää pätevyyttä". Näiden huolenaiheiden ratkaisemiseksi Somalian hallitus perusti sittemmin omalta osaltaan </w:t>
      </w:r>
      <w:r>
        <w:rPr>
          <w:color w:val="2F4F4F"/>
        </w:rPr>
        <w:t xml:space="preserve">lahjoitus- ja islamilaisista asioista vastaavan ministeriön</w:t>
      </w:r>
      <w:r>
        <w:t xml:space="preserve">, jonka alaisuudessa koraanikoulutusta nyt säännellään.</w:t>
      </w:r>
    </w:p>
    <w:p>
      <w:r>
        <w:rPr>
          <w:b/>
        </w:rPr>
        <w:t xml:space="preserve">Kysymys 0</w:t>
      </w:r>
    </w:p>
    <w:p>
      <w:r>
        <w:t xml:space="preserve">Mikä on toinen nimi koraanikoululle?</w:t>
      </w:r>
    </w:p>
    <w:p>
      <w:r>
        <w:rPr>
          <w:b/>
        </w:rPr>
        <w:t xml:space="preserve">Kysymys 1</w:t>
      </w:r>
    </w:p>
    <w:p>
      <w:r>
        <w:t xml:space="preserve">Kuinka suuri osuus koraanikoulujen oppilaista on naisia?</w:t>
      </w:r>
    </w:p>
    <w:p>
      <w:r>
        <w:rPr>
          <w:b/>
        </w:rPr>
        <w:t xml:space="preserve">Kysymys 2</w:t>
      </w:r>
    </w:p>
    <w:p>
      <w:r>
        <w:t xml:space="preserve">Mikä valtion elin sääntelee koraaniopetusta?</w:t>
      </w:r>
    </w:p>
    <w:p>
      <w:r>
        <w:rPr>
          <w:b/>
        </w:rPr>
        <w:t xml:space="preserve">Teksti numero 27</w:t>
      </w:r>
    </w:p>
    <w:p>
      <w:r>
        <w:t xml:space="preserve">Somalialaisessa diasporassa järjestetään vuosittain useita islamilaisia varainhankintatapahtumia Birminghamin, Lontoon, </w:t>
      </w:r>
      <w:r>
        <w:rPr>
          <w:color w:val="A9A9A9"/>
        </w:rPr>
        <w:t xml:space="preserve">Toronton </w:t>
      </w:r>
      <w:r>
        <w:t xml:space="preserve">ja Minneapolisin </w:t>
      </w:r>
      <w:r>
        <w:t xml:space="preserve">kaltaisissa kaupungeissa</w:t>
      </w:r>
      <w:r>
        <w:t xml:space="preserve">, joissa somalioppineet ja -ammattilaiset pitävät luentoja ja vastaavat yleisön kysymyksiin. Näiden tapahtumien tarkoituksena on yleensä kerätä rahaa uusia </w:t>
      </w:r>
      <w:r>
        <w:rPr>
          <w:color w:val="DCDCDC"/>
        </w:rPr>
        <w:t xml:space="preserve">kouluja </w:t>
      </w:r>
      <w:r>
        <w:t xml:space="preserve">tai yliopistoja </w:t>
      </w:r>
      <w:r>
        <w:t xml:space="preserve">varten </w:t>
      </w:r>
      <w:r>
        <w:t xml:space="preserve">Somaliassa, auttaa tulvista ja/tai </w:t>
      </w:r>
      <w:r>
        <w:rPr>
          <w:color w:val="2F4F4F"/>
        </w:rPr>
        <w:t xml:space="preserve">kuivuudesta</w:t>
      </w:r>
      <w:r>
        <w:t xml:space="preserve"> kärsineitä somalialaisia </w:t>
      </w:r>
      <w:r>
        <w:t xml:space="preserve">tai kerätä varoja uusien moskeijoiden, kuten </w:t>
      </w:r>
      <w:r>
        <w:rPr>
          <w:color w:val="556B2F"/>
        </w:rPr>
        <w:t xml:space="preserve">Abuubakar-As-Saddique-moskeijan, </w:t>
      </w:r>
      <w:r>
        <w:t xml:space="preserve">perustamiseen, jota </w:t>
      </w:r>
      <w:r>
        <w:t xml:space="preserve">parhaillaan rakennetaan Twin Citiesissä.</w:t>
      </w:r>
    </w:p>
    <w:p>
      <w:r>
        <w:rPr>
          <w:b/>
        </w:rPr>
        <w:t xml:space="preserve">Kysymys 0</w:t>
      </w:r>
    </w:p>
    <w:p>
      <w:r>
        <w:t xml:space="preserve">Missä kaupungissa asuu Minneapolisin, Lontoon ja Birminghamin ohella huomattava määrä somaleja?</w:t>
      </w:r>
    </w:p>
    <w:p>
      <w:r>
        <w:rPr>
          <w:b/>
        </w:rPr>
        <w:t xml:space="preserve">Kysymys 1</w:t>
      </w:r>
    </w:p>
    <w:p>
      <w:r>
        <w:t xml:space="preserve">Mikä on Minneapolisiin rakenteilla olevan moskeijan nimi?</w:t>
      </w:r>
    </w:p>
    <w:p>
      <w:r>
        <w:rPr>
          <w:b/>
        </w:rPr>
        <w:t xml:space="preserve">Kysymys 2</w:t>
      </w:r>
    </w:p>
    <w:p>
      <w:r>
        <w:t xml:space="preserve">Mikä luonnonkatastrofi tulvien ohella kannustaa usein islamilaiseen varainkeruuseen?</w:t>
      </w:r>
    </w:p>
    <w:p>
      <w:r>
        <w:rPr>
          <w:b/>
        </w:rPr>
        <w:t xml:space="preserve">Kysymys 3</w:t>
      </w:r>
    </w:p>
    <w:p>
      <w:r>
        <w:t xml:space="preserve">Minkä opetusrakennusten rakentaminen on yliopistojen ohella joskus islamilaisen varainhankinnan kohteena?</w:t>
      </w:r>
    </w:p>
    <w:p>
      <w:r>
        <w:rPr>
          <w:b/>
        </w:rPr>
        <w:t xml:space="preserve">Tekstin numero 28</w:t>
      </w:r>
    </w:p>
    <w:p>
      <w:r>
        <w:t xml:space="preserve">Lisäksi somaliyhteisöstä on vuosisatojen aikana kotoisin lukuisia merkittäviä muslimihahmoja, joista monet ovat muokanneet merkittävästi islamin oppimista ja käytäntöjä Afrikan sarvessa, </w:t>
      </w:r>
      <w:r>
        <w:rPr>
          <w:color w:val="A9A9A9"/>
        </w:rPr>
        <w:t xml:space="preserve">Arabian niemimaalla </w:t>
      </w:r>
      <w:r>
        <w:t xml:space="preserve">ja paljon kauempanakin.</w:t>
      </w:r>
    </w:p>
    <w:p>
      <w:r>
        <w:rPr>
          <w:b/>
        </w:rPr>
        <w:t xml:space="preserve">Kysymys 0</w:t>
      </w:r>
    </w:p>
    <w:p>
      <w:r>
        <w:t xml:space="preserve">Mikä on Afrikan sarven ohella merkittävä paikka, jossa somalialaiset islamilaiset henkilöt ovat olleet vaikutusvaltaisia?</w:t>
      </w:r>
    </w:p>
    <w:p>
      <w:r>
        <w:rPr>
          <w:b/>
        </w:rPr>
        <w:t xml:space="preserve">Tekstin numero 29</w:t>
      </w:r>
    </w:p>
    <w:p>
      <w:r>
        <w:t xml:space="preserve">Somalialaisten klaaniryhmittymät ovat tärkeitä sosiaalisia yksiköitä, ja klaanien jäsenyydellä on keskeinen asema somalialaisessa kulttuurissa ja politiikassa. Klaanit ovat patrilineaarisia, ja ne jakautuvat usein aliklaaneihin, joilla on joskus useita alajakoja. Darod-, Dir- ja Isaaq-klaanien sekä </w:t>
      </w:r>
      <w:r>
        <w:rPr>
          <w:color w:val="DCDCDC"/>
        </w:rPr>
        <w:t xml:space="preserve">Hawiyen </w:t>
      </w:r>
      <w:r>
        <w:t xml:space="preserve">Abgaal-alaklaanin perustajien haudat </w:t>
      </w:r>
      <w:r>
        <w:t xml:space="preserve">sijaitsevat </w:t>
      </w:r>
      <w:r>
        <w:t xml:space="preserve">Pohjois-Somaliassa. Perinteen mukaan tämä yleinen alue on somalien esi-isien kotiseutu.</w:t>
      </w:r>
    </w:p>
    <w:p>
      <w:r>
        <w:rPr>
          <w:b/>
        </w:rPr>
        <w:t xml:space="preserve">Kysymys 0</w:t>
      </w:r>
    </w:p>
    <w:p>
      <w:r>
        <w:t xml:space="preserve">Mikä on somalialaisen yhteiskunnan sosiaalinen perusyksikkö?</w:t>
      </w:r>
    </w:p>
    <w:p>
      <w:r>
        <w:rPr>
          <w:b/>
        </w:rPr>
        <w:t xml:space="preserve">Kysymys 1</w:t>
      </w:r>
    </w:p>
    <w:p>
      <w:r>
        <w:t xml:space="preserve">Missä maantieteellisessä osassa Somaliaa sijaitsee Dir-klaanin perustajan hauta?</w:t>
      </w:r>
    </w:p>
    <w:p>
      <w:r>
        <w:rPr>
          <w:b/>
        </w:rPr>
        <w:t xml:space="preserve">Kysymys 2</w:t>
      </w:r>
    </w:p>
    <w:p>
      <w:r>
        <w:t xml:space="preserve">Minkä klaanin alaklaani Abgaal on?</w:t>
      </w:r>
    </w:p>
    <w:p>
      <w:r>
        <w:rPr>
          <w:b/>
        </w:rPr>
        <w:t xml:space="preserve">Tekstin numero 30</w:t>
      </w:r>
    </w:p>
    <w:p>
      <w:r>
        <w:t xml:space="preserve">Somalialainen yhteiskunta on perinteisesti etnisesti endogaminen. Niinpä liittolaisuussuhteiden laajentamiseksi </w:t>
      </w:r>
      <w:r>
        <w:rPr>
          <w:color w:val="A9A9A9"/>
        </w:rPr>
        <w:t xml:space="preserve">avioliitto solmitaan </w:t>
      </w:r>
      <w:r>
        <w:t xml:space="preserve">usein toisen, eri klaaniin kuuluvan etnisen somalialaisen kanssa</w:t>
      </w:r>
      <w:r>
        <w:rPr>
          <w:color w:val="A9A9A9"/>
        </w:rPr>
        <w:t xml:space="preserve">.</w:t>
      </w:r>
      <w:r>
        <w:t xml:space="preserve"> Esimerkiksi äskettäisessä tutkimuksessa havaittiin, että 89 avioliitossa, jotka Dhulbahante-klaaniin kuuluvat miehet solmivat (</w:t>
      </w:r>
      <w:r>
        <w:rPr>
          <w:color w:val="DCDCDC"/>
        </w:rPr>
        <w:t xml:space="preserve">55</w:t>
      </w:r>
      <w:r>
        <w:t xml:space="preserve">62 prosenttia), oli naimisissa muiden kuin aviomiehensä Dhulbahante-alaklaaniin kuuluvien naisten kanssa, 30 avioliittoa (33,7 prosenttia) oli solmittu muiden klaaniperheiden ympäröivien klaanien naisten kanssa (Isaaq, 28; Hawiye,</w:t>
      </w:r>
      <w:r>
        <w:rPr>
          <w:color w:val="2F4F4F"/>
        </w:rPr>
        <w:t xml:space="preserve">3</w:t>
      </w:r>
      <w:r>
        <w:t xml:space="preserve"> ) ja </w:t>
      </w:r>
      <w:r>
        <w:t xml:space="preserve">3 </w:t>
      </w:r>
      <w:r>
        <w:t xml:space="preserve">avioliittoa </w:t>
      </w:r>
      <w:r>
        <w:t xml:space="preserve">(</w:t>
      </w:r>
      <w:r>
        <w:rPr>
          <w:color w:val="556B2F"/>
        </w:rPr>
        <w:t xml:space="preserve">4,3 prosenttia) oli solmittu </w:t>
      </w:r>
      <w:r>
        <w:t xml:space="preserve">Darod-klaanin </w:t>
      </w:r>
      <w:r>
        <w:t xml:space="preserve">muiden klaanien naisten kanssa </w:t>
      </w:r>
      <w:r>
        <w:t xml:space="preserve">(Majerteen 2, Ogaden 1).</w:t>
      </w:r>
    </w:p>
    <w:p>
      <w:r>
        <w:rPr>
          <w:b/>
        </w:rPr>
        <w:t xml:space="preserve">Kysymys 0</w:t>
      </w:r>
    </w:p>
    <w:p>
      <w:r>
        <w:t xml:space="preserve">Mitä käytäntöä käytetään usein sitomaan eri klaaneja yhteen?</w:t>
      </w:r>
    </w:p>
    <w:p>
      <w:r>
        <w:rPr>
          <w:b/>
        </w:rPr>
        <w:t xml:space="preserve">Kysymys 1</w:t>
      </w:r>
    </w:p>
    <w:p>
      <w:r>
        <w:t xml:space="preserve">Tuoreen tutkimuksen mukaan kuinka moni Dhulbahante-klaanin mies nai Hawiye-klaanin naisia?</w:t>
      </w:r>
    </w:p>
    <w:p>
      <w:r>
        <w:rPr>
          <w:b/>
        </w:rPr>
        <w:t xml:space="preserve">Kysymys 2</w:t>
      </w:r>
    </w:p>
    <w:p>
      <w:r>
        <w:t xml:space="preserve">Tuoreen tutkimuksen mukaan kuinka moni dhulbahante-mies meni naimisiin eri dhulbahante-alaklaaniin kuuluvan naisen kanssa?</w:t>
      </w:r>
    </w:p>
    <w:p>
      <w:r>
        <w:rPr>
          <w:b/>
        </w:rPr>
        <w:t xml:space="preserve">Kysymys 3</w:t>
      </w:r>
    </w:p>
    <w:p>
      <w:r>
        <w:t xml:space="preserve">Mihin klaaniperheeseen ogadenilaiset kuuluvat?</w:t>
      </w:r>
    </w:p>
    <w:p>
      <w:r>
        <w:rPr>
          <w:b/>
        </w:rPr>
        <w:t xml:space="preserve">Kysymys 4</w:t>
      </w:r>
    </w:p>
    <w:p>
      <w:r>
        <w:t xml:space="preserve">Kuinka suuri prosenttiosuus dhulbahantilaisista miehistä meni naimisiin Majerteenin tai Ogadenin naisten kanssa?</w:t>
      </w:r>
    </w:p>
    <w:p>
      <w:r>
        <w:rPr>
          <w:b/>
        </w:rPr>
        <w:t xml:space="preserve">Tekstin numero 31</w:t>
      </w:r>
    </w:p>
    <w:p>
      <w:r>
        <w:rPr>
          <w:color w:val="A9A9A9"/>
        </w:rPr>
        <w:t xml:space="preserve">Vuonna 1975 Somalian demokraattisessa tasavallassa </w:t>
      </w:r>
      <w:r>
        <w:t xml:space="preserve">käynnistettiin merkittävimmät muslimimaan perheoikeutta koskevat hallituksen uudistukset, </w:t>
      </w:r>
      <w:r>
        <w:t xml:space="preserve">joiden myötä naiset ja miehet, myös aviomiehet ja vaimot, asetettiin täysin tasa-arvoiseen asemaan. </w:t>
      </w:r>
      <w:r>
        <w:rPr>
          <w:color w:val="DCDCDC"/>
        </w:rPr>
        <w:t xml:space="preserve">Vuoden 1975 Somalian perhelaki </w:t>
      </w:r>
      <w:r>
        <w:t xml:space="preserve">antoi miehille ja naisille </w:t>
      </w:r>
      <w:r>
        <w:rPr>
          <w:color w:val="2F4F4F"/>
        </w:rPr>
        <w:t xml:space="preserve">yhtäläisen omaisuudenjaon avioeron yhteydessä </w:t>
      </w:r>
      <w:r>
        <w:t xml:space="preserve">ja antoi kummallekin puolisolle yksinomaisen oikeuden hallita henkilökohtaista omaisuuttaan.</w:t>
      </w:r>
    </w:p>
    <w:p>
      <w:r>
        <w:rPr>
          <w:b/>
        </w:rPr>
        <w:t xml:space="preserve">Kysymys 0</w:t>
      </w:r>
    </w:p>
    <w:p>
      <w:r>
        <w:t xml:space="preserve">Millä lailla somalialaisille aviomiehille ja vaimoille annettiin yhtäläiset oikeudet henkilökohtaiseen omaisuuteen?</w:t>
      </w:r>
    </w:p>
    <w:p>
      <w:r>
        <w:rPr>
          <w:b/>
        </w:rPr>
        <w:t xml:space="preserve">Kysymys 1</w:t>
      </w:r>
    </w:p>
    <w:p>
      <w:r>
        <w:t xml:space="preserve">Mikä oli sen maan virallinen nimi, jossa Somalian perhelaki hyväksyttiin vuonna 1975?</w:t>
      </w:r>
    </w:p>
    <w:p>
      <w:r>
        <w:rPr>
          <w:b/>
        </w:rPr>
        <w:t xml:space="preserve">Kysymys 2</w:t>
      </w:r>
    </w:p>
    <w:p>
      <w:r>
        <w:t xml:space="preserve">Sen lisäksi, että puolisoille annettiin yhtäläiset oikeudet henkilökohtaiseen omaisuuteensa avioliiton aikana, mitä Somalian perhelaki antoi heille?</w:t>
      </w:r>
    </w:p>
    <w:p>
      <w:r>
        <w:rPr>
          <w:b/>
        </w:rPr>
        <w:t xml:space="preserve">Tekstin numero 32</w:t>
      </w:r>
    </w:p>
    <w:p>
      <w:r>
        <w:rPr>
          <w:color w:val="A9A9A9"/>
        </w:rPr>
        <w:t xml:space="preserve">Somalialaiset </w:t>
      </w:r>
      <w:r>
        <w:t xml:space="preserve">muodostavat Somalian suurimman etnisen ryhmän, noin </w:t>
      </w:r>
      <w:r>
        <w:rPr>
          <w:color w:val="DCDCDC"/>
        </w:rPr>
        <w:t xml:space="preserve">85 prosenttia </w:t>
      </w:r>
      <w:r>
        <w:t xml:space="preserve">maan asukkaista. He ovat perinteisesti paimentolaisia, mutta </w:t>
      </w:r>
      <w:r>
        <w:t xml:space="preserve">1900-luvun </w:t>
      </w:r>
      <w:r>
        <w:t xml:space="preserve">lopusta lähtien </w:t>
      </w:r>
      <w:r>
        <w:t xml:space="preserve">monet heistä ovat muuttaneet kaupunkialueille</w:t>
      </w:r>
      <w:r>
        <w:rPr>
          <w:color w:val="2F4F4F"/>
        </w:rPr>
        <w:t xml:space="preserve">.</w:t>
      </w:r>
      <w:r>
        <w:t xml:space="preserve"> Vaikka suurin osa somaleista asuu itse Somaliassa, suuri osa asuu myös Etiopiassa, Djiboutissa, </w:t>
      </w:r>
      <w:r>
        <w:rPr>
          <w:color w:val="556B2F"/>
        </w:rPr>
        <w:t xml:space="preserve">Keniassa, </w:t>
      </w:r>
      <w:r>
        <w:t xml:space="preserve">Jemenissä, Lähi-idässä, Etelä-Aasiassa ja Euroopassa </w:t>
      </w:r>
      <w:r>
        <w:rPr>
          <w:color w:val="6B8E23"/>
        </w:rPr>
        <w:t xml:space="preserve">merenkulkuperinteensä vuoksi</w:t>
      </w:r>
      <w:r>
        <w:t xml:space="preserve">.</w:t>
      </w:r>
    </w:p>
    <w:p>
      <w:r>
        <w:rPr>
          <w:b/>
        </w:rPr>
        <w:t xml:space="preserve">Kysymys 0</w:t>
      </w:r>
    </w:p>
    <w:p>
      <w:r>
        <w:t xml:space="preserve">Mikä on Somalian suurin etninen ryhmä?</w:t>
      </w:r>
    </w:p>
    <w:p>
      <w:r>
        <w:rPr>
          <w:b/>
        </w:rPr>
        <w:t xml:space="preserve">Kysymys 1</w:t>
      </w:r>
    </w:p>
    <w:p>
      <w:r>
        <w:t xml:space="preserve">Kuinka monta prosenttia somalialaisista on etnisiä somaleja?</w:t>
      </w:r>
    </w:p>
    <w:p>
      <w:r>
        <w:rPr>
          <w:b/>
        </w:rPr>
        <w:t xml:space="preserve">Kysymys 2</w:t>
      </w:r>
    </w:p>
    <w:p>
      <w:r>
        <w:t xml:space="preserve">Millä vuosisadalla nomadien elämäntapa väheni somalien keskuudessa?</w:t>
      </w:r>
    </w:p>
    <w:p>
      <w:r>
        <w:rPr>
          <w:b/>
        </w:rPr>
        <w:t xml:space="preserve">Kysymys 3</w:t>
      </w:r>
    </w:p>
    <w:p>
      <w:r>
        <w:t xml:space="preserve">Miksi monet somalit asuvat Etelä-Aasiassa ja Euroopassa?</w:t>
      </w:r>
    </w:p>
    <w:p>
      <w:r>
        <w:rPr>
          <w:b/>
        </w:rPr>
        <w:t xml:space="preserve">Kysymys 4</w:t>
      </w:r>
    </w:p>
    <w:p>
      <w:r>
        <w:t xml:space="preserve">Djiboutin ja Etiopian lisäksi missä Afrikan maassa Somalian ulkopuolella asuu somaleja?</w:t>
      </w:r>
    </w:p>
    <w:p>
      <w:r>
        <w:rPr>
          <w:b/>
        </w:rPr>
        <w:t xml:space="preserve">Tekstin numero 33</w:t>
      </w:r>
    </w:p>
    <w:p>
      <w:r>
        <w:rPr>
          <w:color w:val="A9A9A9"/>
        </w:rPr>
        <w:t xml:space="preserve">Sisällissodat </w:t>
      </w:r>
      <w:r>
        <w:t xml:space="preserve">1990-luvun alussa kasvattivat somalien maastamuuton kokoa huomattavasti, kun monet parhaiten koulutetut somalit lähtivät Lähi-itään, </w:t>
      </w:r>
      <w:r>
        <w:rPr>
          <w:color w:val="DCDCDC"/>
        </w:rPr>
        <w:t xml:space="preserve">Eurooppaan </w:t>
      </w:r>
      <w:r>
        <w:t xml:space="preserve">ja Pohjois-Amerikkaan. Kanadassa </w:t>
      </w:r>
      <w:r>
        <w:rPr>
          <w:color w:val="2F4F4F"/>
        </w:rPr>
        <w:t xml:space="preserve">Toronton</w:t>
      </w:r>
      <w:r>
        <w:t xml:space="preserve">, Ottawan, Calgaryn, Edmontonin, Montrealin, Vancouverin, Winnipegin ja Hamiltonin </w:t>
      </w:r>
      <w:r>
        <w:t xml:space="preserve">kaupungeissa </w:t>
      </w:r>
      <w:r>
        <w:t xml:space="preserve">asuu somaliväestöä. Kanadan tilastokeskuksen vuoden 2006 väestönlaskennan mukaan somalialaissyntyiset ovat </w:t>
      </w:r>
      <w:r>
        <w:t xml:space="preserve">Kanadan </w:t>
      </w:r>
      <w:r>
        <w:rPr>
          <w:color w:val="556B2F"/>
        </w:rPr>
        <w:t xml:space="preserve">69. </w:t>
      </w:r>
      <w:r>
        <w:t xml:space="preserve">suurin etninen ryhmä</w:t>
      </w:r>
      <w:r>
        <w:t xml:space="preserve">.</w:t>
      </w:r>
    </w:p>
    <w:p>
      <w:r>
        <w:rPr>
          <w:b/>
        </w:rPr>
        <w:t xml:space="preserve">Kysymys 0</w:t>
      </w:r>
    </w:p>
    <w:p>
      <w:r>
        <w:t xml:space="preserve">Mikä johti siihen, että somalialaisten lähtö maasta lisääntyi?</w:t>
      </w:r>
    </w:p>
    <w:p>
      <w:r>
        <w:rPr>
          <w:b/>
        </w:rPr>
        <w:t xml:space="preserve">Kysymys 1</w:t>
      </w:r>
    </w:p>
    <w:p>
      <w:r>
        <w:t xml:space="preserve">Mihin maanosiin Lähi-idän ja Pohjois-Amerikan lisäksi somalialainen diaspora lähti 1990-luvulla?</w:t>
      </w:r>
    </w:p>
    <w:p>
      <w:r>
        <w:rPr>
          <w:b/>
        </w:rPr>
        <w:t xml:space="preserve">Kysymys 2</w:t>
      </w:r>
    </w:p>
    <w:p>
      <w:r>
        <w:t xml:space="preserve">Ottawan, Calgaryn, Edmontonin, Montrealin, Winnipegin, Hamiltonin ja Vancouverin lisäksi missä kanadalaisessa kaupungissa on merkittävä somaliväestö?</w:t>
      </w:r>
    </w:p>
    <w:p>
      <w:r>
        <w:rPr>
          <w:b/>
        </w:rPr>
        <w:t xml:space="preserve">Kysymys 3</w:t>
      </w:r>
    </w:p>
    <w:p>
      <w:r>
        <w:t xml:space="preserve">Missä järjestyksessä somalit olivat vuonna 2006 Kanadan etnisen alkuperän mukaisessa väestömäärässä?</w:t>
      </w:r>
    </w:p>
    <w:p>
      <w:r>
        <w:rPr>
          <w:b/>
        </w:rPr>
        <w:t xml:space="preserve">Tekstin numero 34</w:t>
      </w:r>
    </w:p>
    <w:p>
      <w:r>
        <w:t xml:space="preserve">Somalien jakautumista Euroopan eri maihin on vaikea mitata, koska maanosan somaliyhteisö on kasvanut niin nopeasti viime vuosina, mutta vuoden 2010 virallisen arvion mukaan </w:t>
      </w:r>
      <w:r>
        <w:t xml:space="preserve">Yhdistyneessä kuningaskunnassa asuu somaleja</w:t>
      </w:r>
      <w:r>
        <w:rPr>
          <w:color w:val="A9A9A9"/>
        </w:rPr>
        <w:t xml:space="preserve">108,000</w:t>
      </w:r>
      <w:r>
        <w:t xml:space="preserve">. Ison-Britannian somalit ovat keskittyneet suurelta osin Lontoon, Sheffieldin, Bristolin, Birminghamin, Cardiffin, Liverpoolin, Manchesterin, Leedsin ja Leicesterin kaupunkeihin, ja pelkästään Lontoossa asuu noin </w:t>
      </w:r>
      <w:r>
        <w:rPr>
          <w:color w:val="DCDCDC"/>
        </w:rPr>
        <w:t xml:space="preserve">78 prosenttia </w:t>
      </w:r>
      <w:r>
        <w:t xml:space="preserve">Ison-Britannian somaliväestöstä. Myös Ruotsissa on merkittäviä somaliyhteisöjä: </w:t>
      </w:r>
      <w:r>
        <w:rPr>
          <w:color w:val="2F4F4F"/>
        </w:rPr>
        <w:t xml:space="preserve">57,906</w:t>
      </w:r>
      <w:r>
        <w:t xml:space="preserve"> (2014); Alankomaissa: 37 432 (2014); Norjassa: </w:t>
      </w:r>
      <w:r>
        <w:rPr>
          <w:color w:val="556B2F"/>
        </w:rPr>
        <w:t xml:space="preserve">38,413</w:t>
      </w:r>
      <w:r>
        <w:t xml:space="preserve"> (2015); Tanskassa: 18 645 (2014); ja Suomessa: </w:t>
      </w:r>
      <w:r>
        <w:rPr>
          <w:color w:val="6B8E23"/>
        </w:rPr>
        <w:t xml:space="preserve">16,721</w:t>
      </w:r>
      <w:r>
        <w:t xml:space="preserve"> (2014).</w:t>
      </w:r>
    </w:p>
    <w:p>
      <w:r>
        <w:rPr>
          <w:b/>
        </w:rPr>
        <w:t xml:space="preserve">Kysymys 0</w:t>
      </w:r>
    </w:p>
    <w:p>
      <w:r>
        <w:t xml:space="preserve">Kuinka monta somalia asuu Yhdistyneessä kuningaskunnassa?</w:t>
      </w:r>
    </w:p>
    <w:p>
      <w:r>
        <w:rPr>
          <w:b/>
        </w:rPr>
        <w:t xml:space="preserve">Kysymys 1</w:t>
      </w:r>
    </w:p>
    <w:p>
      <w:r>
        <w:t xml:space="preserve">Kuinka monta prosenttia Britanniassa asuvista somaleista asuu Lontoossa?</w:t>
      </w:r>
    </w:p>
    <w:p>
      <w:r>
        <w:rPr>
          <w:b/>
        </w:rPr>
        <w:t xml:space="preserve">Kysymys 2</w:t>
      </w:r>
    </w:p>
    <w:p>
      <w:r>
        <w:t xml:space="preserve">Kuinka monta somalia asui Ruotsissa vuonna 2014?</w:t>
      </w:r>
    </w:p>
    <w:p>
      <w:r>
        <w:rPr>
          <w:b/>
        </w:rPr>
        <w:t xml:space="preserve">Kysymys 3</w:t>
      </w:r>
    </w:p>
    <w:p>
      <w:r>
        <w:t xml:space="preserve">Kuinka monta somalia asui Norjassa vuonna 2014?</w:t>
      </w:r>
    </w:p>
    <w:p>
      <w:r>
        <w:rPr>
          <w:b/>
        </w:rPr>
        <w:t xml:space="preserve">Kysymys 4</w:t>
      </w:r>
    </w:p>
    <w:p>
      <w:r>
        <w:t xml:space="preserve">Kuinka monta somalia asui Suomessa vuonna 2014?</w:t>
      </w:r>
    </w:p>
    <w:p>
      <w:r>
        <w:rPr>
          <w:b/>
        </w:rPr>
        <w:t xml:space="preserve">Tekstin numero 35</w:t>
      </w:r>
    </w:p>
    <w:p>
      <w:r>
        <w:t xml:space="preserve">Yhdysvalloissa </w:t>
      </w:r>
      <w:r>
        <w:t xml:space="preserve">suurimmat somaliväestöt asuvat Minneapolisissa, Saint Paulissa, Columbuksessa, San Diegossa, Seattlessa, Washington D.C:ssä, Houstonissa, Atlantassa, Los Angelesissa, Portlandissa, Denverissä, Nashvillessä, Green Bayssä, Lewistonissa, Portlandissa, Mainessa ja Cedar Rapidsissa</w:t>
      </w:r>
      <w:r>
        <w:rPr>
          <w:color w:val="A9A9A9"/>
        </w:rPr>
        <w:t xml:space="preserve">.</w:t>
      </w:r>
    </w:p>
    <w:p>
      <w:r>
        <w:rPr>
          <w:b/>
        </w:rPr>
        <w:t xml:space="preserve">Kysymys 0</w:t>
      </w:r>
    </w:p>
    <w:p>
      <w:r>
        <w:t xml:space="preserve">Missä maassa Cedar Rapids sijaitsee?</w:t>
      </w:r>
    </w:p>
    <w:p>
      <w:r>
        <w:rPr>
          <w:b/>
        </w:rPr>
        <w:t xml:space="preserve">Tekstin numero 36</w:t>
      </w:r>
    </w:p>
    <w:p>
      <w:r>
        <w:t xml:space="preserve">Arviolta noin </w:t>
      </w:r>
      <w:r>
        <w:t xml:space="preserve">kymmenen vuotta sitten Yhdysvaltoihin Minnesotaan muutti </w:t>
      </w:r>
      <w:r>
        <w:t xml:space="preserve">noin </w:t>
      </w:r>
      <w:r>
        <w:t xml:space="preserve">somalialaista</w:t>
      </w:r>
      <w:r>
        <w:rPr>
          <w:color w:val="A9A9A9"/>
        </w:rPr>
        <w:t xml:space="preserve">20,000</w:t>
      </w:r>
      <w:r>
        <w:t xml:space="preserve">, ja Twin Citiesissä (</w:t>
      </w:r>
      <w:r>
        <w:rPr>
          <w:color w:val="DCDCDC"/>
        </w:rPr>
        <w:t xml:space="preserve">Minneapolis </w:t>
      </w:r>
      <w:r>
        <w:t xml:space="preserve">ja Saint Paul) asuu nyt Pohjois-Amerikan eniten somaleita. Minneapolisin kaupungissa on satoja somalien omistamia ja ylläpitämiä yrityksiä, jotka tarjoavat erilaisia tuotteita, kuten nahkakenkiä, koruja ja muita muotituotteita, </w:t>
      </w:r>
      <w:r>
        <w:t xml:space="preserve">halal-lihaa ja hawala- eli </w:t>
      </w:r>
      <w:r>
        <w:rPr>
          <w:color w:val="556B2F"/>
        </w:rPr>
        <w:t xml:space="preserve">rahansiirtopalveluja</w:t>
      </w:r>
      <w:r>
        <w:t xml:space="preserve">. Yhteisölähtöisissä videovuokraamoissa on myös uusimpia somalialaisia elokuvia ja musiikkia. Somalien määrä on kasvanut erityisesti </w:t>
      </w:r>
      <w:r>
        <w:t xml:space="preserve">Minneapolisin </w:t>
      </w:r>
      <w:r>
        <w:rPr>
          <w:color w:val="6B8E23"/>
        </w:rPr>
        <w:t xml:space="preserve">Cedar-Riversiden alueella.</w:t>
      </w:r>
    </w:p>
    <w:p>
      <w:r>
        <w:rPr>
          <w:b/>
        </w:rPr>
        <w:t xml:space="preserve">Kysymys 0</w:t>
      </w:r>
    </w:p>
    <w:p>
      <w:r>
        <w:t xml:space="preserve">Mikä kaupunki muodostaa Saint Paulin lisäksi Twin Citiesin?</w:t>
      </w:r>
    </w:p>
    <w:p>
      <w:r>
        <w:rPr>
          <w:b/>
        </w:rPr>
        <w:t xml:space="preserve">Kysymys 1</w:t>
      </w:r>
    </w:p>
    <w:p>
      <w:r>
        <w:t xml:space="preserve">Kuinka monta somalia muutti Minnesotaan kymmenen vuotta sitten?</w:t>
      </w:r>
    </w:p>
    <w:p>
      <w:r>
        <w:rPr>
          <w:b/>
        </w:rPr>
        <w:t xml:space="preserve">Kysymys 2</w:t>
      </w:r>
    </w:p>
    <w:p>
      <w:r>
        <w:t xml:space="preserve">Millä Minneapolisin alueella asuu huomattava määrä somaleja?</w:t>
      </w:r>
    </w:p>
    <w:p>
      <w:r>
        <w:rPr>
          <w:b/>
        </w:rPr>
        <w:t xml:space="preserve">Kysymys 3</w:t>
      </w:r>
    </w:p>
    <w:p>
      <w:r>
        <w:t xml:space="preserve">Mikä on hawala?</w:t>
      </w:r>
    </w:p>
    <w:p>
      <w:r>
        <w:rPr>
          <w:b/>
        </w:rPr>
        <w:t xml:space="preserve">Kysymys 4</w:t>
      </w:r>
    </w:p>
    <w:p>
      <w:r>
        <w:t xml:space="preserve">Minkälaista lihaa myydään Minneapolisin somaliyrityksissä?</w:t>
      </w:r>
    </w:p>
    <w:p>
      <w:r>
        <w:rPr>
          <w:b/>
        </w:rPr>
        <w:t xml:space="preserve">Tekstin numero 37</w:t>
      </w:r>
    </w:p>
    <w:p>
      <w:r>
        <w:rPr>
          <w:color w:val="A9A9A9"/>
        </w:rPr>
        <w:t xml:space="preserve">Yhdistyneissä arabiemiirikunnissa on </w:t>
      </w:r>
      <w:r>
        <w:t xml:space="preserve">huomattava somaliyhteisö</w:t>
      </w:r>
      <w:r>
        <w:t xml:space="preserve">. </w:t>
      </w:r>
      <w:r>
        <w:t xml:space="preserve">Somalialaisten omistamat yritykset ovat </w:t>
      </w:r>
      <w:r>
        <w:t xml:space="preserve">Dubain keskustan </w:t>
      </w:r>
      <w:r>
        <w:rPr>
          <w:color w:val="DCDCDC"/>
        </w:rPr>
        <w:t xml:space="preserve">Deiran </w:t>
      </w:r>
      <w:r>
        <w:t xml:space="preserve">kaduilla, </w:t>
      </w:r>
      <w:r>
        <w:t xml:space="preserve">ja vain </w:t>
      </w:r>
      <w:r>
        <w:rPr>
          <w:color w:val="2F4F4F"/>
        </w:rPr>
        <w:t xml:space="preserve">iranilaiset </w:t>
      </w:r>
      <w:r>
        <w:t xml:space="preserve">vievät enemmän tuotteita koko kaupungista. Internet-kahvilat, hotellit, kahvilat, ravintolat ja tuonti- ja vientiyritykset ovat kaikki todisteita somalien yrittäjähengestä. </w:t>
      </w:r>
      <w:r>
        <w:rPr>
          <w:color w:val="556B2F"/>
        </w:rPr>
        <w:t xml:space="preserve">Star African Air </w:t>
      </w:r>
      <w:r>
        <w:t xml:space="preserve">on myös yksi </w:t>
      </w:r>
      <w:r>
        <w:rPr>
          <w:color w:val="6B8E23"/>
        </w:rPr>
        <w:t xml:space="preserve">kolmesta </w:t>
      </w:r>
      <w:r>
        <w:t xml:space="preserve">somalialaisten omistamasta lentoyhtiöstä, jotka toimivat Dubaissa.</w:t>
      </w:r>
    </w:p>
    <w:p>
      <w:r>
        <w:rPr>
          <w:b/>
        </w:rPr>
        <w:t xml:space="preserve">Kysymys 0</w:t>
      </w:r>
    </w:p>
    <w:p>
      <w:r>
        <w:t xml:space="preserve">Missä Lähi-idän maassa on huomattava somaliväestö?</w:t>
      </w:r>
    </w:p>
    <w:p>
      <w:r>
        <w:rPr>
          <w:b/>
        </w:rPr>
        <w:t xml:space="preserve">Kysymys 1</w:t>
      </w:r>
    </w:p>
    <w:p>
      <w:r>
        <w:t xml:space="preserve">Mikä on Dubain keskustan toinen nimi?</w:t>
      </w:r>
    </w:p>
    <w:p>
      <w:r>
        <w:rPr>
          <w:b/>
        </w:rPr>
        <w:t xml:space="preserve">Kysymys 2</w:t>
      </w:r>
    </w:p>
    <w:p>
      <w:r>
        <w:t xml:space="preserve">Minkä kansallisuuden edustajat vievät Dubaissa enemmän tuotteita kuin somalit?</w:t>
      </w:r>
    </w:p>
    <w:p>
      <w:r>
        <w:rPr>
          <w:b/>
        </w:rPr>
        <w:t xml:space="preserve">Kysymys 3</w:t>
      </w:r>
    </w:p>
    <w:p>
      <w:r>
        <w:t xml:space="preserve">Mikä on Dubaissa asuvien somalialaisten omistaman lentoyhtiön nimi?</w:t>
      </w:r>
    </w:p>
    <w:p>
      <w:r>
        <w:rPr>
          <w:b/>
        </w:rPr>
        <w:t xml:space="preserve">Kysymys 4</w:t>
      </w:r>
    </w:p>
    <w:p>
      <w:r>
        <w:t xml:space="preserve">Kuinka monta Dubaissa toimivaa lentoyhtiötä on somalialaisten omistuksessa?</w:t>
      </w:r>
    </w:p>
    <w:p>
      <w:r>
        <w:rPr>
          <w:b/>
        </w:rPr>
        <w:t xml:space="preserve">Teksti numero 38</w:t>
      </w:r>
    </w:p>
    <w:p>
      <w:r>
        <w:t xml:space="preserve">Suur-Somaliassa sijaitsevien perinteisten asuinalueidensa lisäksi Egyptissä on myös somaliyhteisö, joka koostuu pääasiassa yrittäjistä, tutkijoista ja opiskelijoista. Lisäksi Sudanin alueella on historiallinen somaliyhteisö. Pääasiassa </w:t>
      </w:r>
      <w:r>
        <w:rPr>
          <w:color w:val="A9A9A9"/>
        </w:rPr>
        <w:t xml:space="preserve">pohjoiseen </w:t>
      </w:r>
      <w:r>
        <w:t xml:space="preserve">ja </w:t>
      </w:r>
      <w:r>
        <w:rPr>
          <w:color w:val="DCDCDC"/>
        </w:rPr>
        <w:t xml:space="preserve">Khartumiin </w:t>
      </w:r>
      <w:r>
        <w:t xml:space="preserve">keskittynyt </w:t>
      </w:r>
      <w:r>
        <w:t xml:space="preserve">ulkosuomalaisyhteisö koostuu pääasiassa </w:t>
      </w:r>
      <w:r>
        <w:rPr>
          <w:color w:val="2F4F4F"/>
        </w:rPr>
        <w:t xml:space="preserve">opiskelijoista ja </w:t>
      </w:r>
      <w:r>
        <w:t xml:space="preserve">joistakin liikemiehistä. Viime aikoina somalialaiset yrittäjät ovat sijoittautuneet Keniaan, ja he ovat investoineet yli 1,5 miljardia dollaria </w:t>
      </w:r>
      <w:r>
        <w:t xml:space="preserve">pelkästään </w:t>
      </w:r>
      <w:r>
        <w:rPr>
          <w:color w:val="556B2F"/>
        </w:rPr>
        <w:t xml:space="preserve">Eastleigh'n </w:t>
      </w:r>
      <w:r>
        <w:t xml:space="preserve">somalialaisalueelle. </w:t>
      </w:r>
      <w:r>
        <w:t xml:space="preserve">Etelä-Afrikassa somalialaiset liikemiehet vastaavat myös suurimmasta osasta vähittäiskauppaa </w:t>
      </w:r>
      <w:r>
        <w:rPr>
          <w:color w:val="6B8E23"/>
        </w:rPr>
        <w:t xml:space="preserve">Länsi-Kapin </w:t>
      </w:r>
      <w:r>
        <w:t xml:space="preserve">provinssin </w:t>
      </w:r>
      <w:r>
        <w:t xml:space="preserve">epävirallisissa siirtokunnissa.</w:t>
      </w:r>
    </w:p>
    <w:p>
      <w:r>
        <w:rPr>
          <w:b/>
        </w:rPr>
        <w:t xml:space="preserve">Kysymys 0</w:t>
      </w:r>
    </w:p>
    <w:p>
      <w:r>
        <w:t xml:space="preserve">Minkä sudanilaisen kaupungin lähellä monet somalit asuvat?</w:t>
      </w:r>
    </w:p>
    <w:p>
      <w:r>
        <w:rPr>
          <w:b/>
        </w:rPr>
        <w:t xml:space="preserve">Kysymys 1</w:t>
      </w:r>
    </w:p>
    <w:p>
      <w:r>
        <w:t xml:space="preserve">Missä Sudanin maantieteellisessä osassa osa somaleista asuu?</w:t>
      </w:r>
    </w:p>
    <w:p>
      <w:r>
        <w:rPr>
          <w:b/>
        </w:rPr>
        <w:t xml:space="preserve">Kysymys 2</w:t>
      </w:r>
    </w:p>
    <w:p>
      <w:r>
        <w:t xml:space="preserve">Millaisia somaleja Sudanissa asuu liikemiesten lisäksi?</w:t>
      </w:r>
    </w:p>
    <w:p>
      <w:r>
        <w:rPr>
          <w:b/>
        </w:rPr>
        <w:t xml:space="preserve">Kysymys 3</w:t>
      </w:r>
    </w:p>
    <w:p>
      <w:r>
        <w:t xml:space="preserve">Mihin Keniassa sijaitsevaan Somalian erillisalueeseen somalialaiset ovat sijoittaneet yli 1,5 miljardia dollaria?</w:t>
      </w:r>
    </w:p>
    <w:p>
      <w:r>
        <w:rPr>
          <w:b/>
        </w:rPr>
        <w:t xml:space="preserve">Kysymys 4</w:t>
      </w:r>
    </w:p>
    <w:p>
      <w:r>
        <w:t xml:space="preserve">Missä Etelä-Afrikan maakunnassa somalit asuvat?</w:t>
      </w:r>
    </w:p>
    <w:p>
      <w:r>
        <w:rPr>
          <w:b/>
        </w:rPr>
        <w:t xml:space="preserve">Tekstin numero 39</w:t>
      </w:r>
    </w:p>
    <w:p>
      <w:r>
        <w:rPr>
          <w:color w:val="A9A9A9"/>
        </w:rPr>
        <w:t xml:space="preserve">Somalian </w:t>
      </w:r>
      <w:r>
        <w:t xml:space="preserve">kieli kuuluu </w:t>
      </w:r>
      <w:r>
        <w:rPr>
          <w:color w:val="2F4F4F"/>
        </w:rPr>
        <w:t xml:space="preserve">afroaasialaisen </w:t>
      </w:r>
      <w:r>
        <w:t xml:space="preserve">kieliperheen </w:t>
      </w:r>
      <w:r>
        <w:rPr>
          <w:color w:val="DCDCDC"/>
        </w:rPr>
        <w:t xml:space="preserve">kushitiittiseen </w:t>
      </w:r>
      <w:r>
        <w:t xml:space="preserve">haaraan. </w:t>
      </w:r>
      <w:r>
        <w:t xml:space="preserve">Sen lähimmät sukulaiset ovat </w:t>
      </w:r>
      <w:r>
        <w:rPr>
          <w:color w:val="556B2F"/>
        </w:rPr>
        <w:t xml:space="preserve">afarin </w:t>
      </w:r>
      <w:r>
        <w:t xml:space="preserve">ja sahon kielet. Somalin kieli on parhaiten dokumentoitu kashitinkielistä, ja sitä koskevat akateemiset tutkimukset ovat peräisin ajalta ennen</w:t>
      </w:r>
      <w:r>
        <w:rPr>
          <w:color w:val="6B8E23"/>
        </w:rPr>
        <w:t xml:space="preserve">1900</w:t>
      </w:r>
      <w:r>
        <w:t xml:space="preserve"> .</w:t>
      </w:r>
    </w:p>
    <w:p>
      <w:r>
        <w:rPr>
          <w:b/>
        </w:rPr>
        <w:t xml:space="preserve">Kysymys 0</w:t>
      </w:r>
    </w:p>
    <w:p>
      <w:r>
        <w:t xml:space="preserve">Mihin kieliperheeseen somalin kieli kuuluu?</w:t>
      </w:r>
    </w:p>
    <w:p>
      <w:r>
        <w:rPr>
          <w:b/>
        </w:rPr>
        <w:t xml:space="preserve">Kysymys 1</w:t>
      </w:r>
    </w:p>
    <w:p>
      <w:r>
        <w:t xml:space="preserve">Mihin afroaasialaisen kieliperheen haaraan somalin kieli kuuluu?</w:t>
      </w:r>
    </w:p>
    <w:p>
      <w:r>
        <w:rPr>
          <w:b/>
        </w:rPr>
        <w:t xml:space="preserve">Kysymys 2</w:t>
      </w:r>
    </w:p>
    <w:p>
      <w:r>
        <w:t xml:space="preserve">Mikä kieli on sahon ohella läheistä sukua somalialle?</w:t>
      </w:r>
    </w:p>
    <w:p>
      <w:r>
        <w:rPr>
          <w:b/>
        </w:rPr>
        <w:t xml:space="preserve">Kysymys 3</w:t>
      </w:r>
    </w:p>
    <w:p>
      <w:r>
        <w:t xml:space="preserve">Mikä niistä on parhaiten dokumentoitu?</w:t>
      </w:r>
    </w:p>
    <w:p>
      <w:r>
        <w:rPr>
          <w:b/>
        </w:rPr>
        <w:t xml:space="preserve">Kysymys 4</w:t>
      </w:r>
    </w:p>
    <w:p>
      <w:r>
        <w:t xml:space="preserve">Ennen mitä vuotta on tehty tutkimuksia somalin kielestä?</w:t>
      </w:r>
    </w:p>
    <w:p>
      <w:r>
        <w:rPr>
          <w:b/>
        </w:rPr>
        <w:t xml:space="preserve">Teksti numero 40</w:t>
      </w:r>
    </w:p>
    <w:p>
      <w:r>
        <w:t xml:space="preserve">Somalin kielen puhujien tarkkaa lukumäärää ei tiedetä. Eräässä lähteessä arvioidaan, että </w:t>
      </w:r>
      <w:r>
        <w:t xml:space="preserve">Somaliassa </w:t>
      </w:r>
      <w:r>
        <w:t xml:space="preserve">on </w:t>
      </w:r>
      <w:r>
        <w:rPr>
          <w:color w:val="A9A9A9"/>
        </w:rPr>
        <w:t xml:space="preserve">7,78 miljoonaa </w:t>
      </w:r>
      <w:r>
        <w:t xml:space="preserve">somalin kielen puhujaa ja </w:t>
      </w:r>
      <w:r>
        <w:t xml:space="preserve">maailmanlaajuisesti miljoona</w:t>
      </w:r>
      <w:r>
        <w:rPr>
          <w:color w:val="DCDCDC"/>
        </w:rPr>
        <w:t xml:space="preserve">12.65</w:t>
      </w:r>
      <w:r>
        <w:t xml:space="preserve"> puhujaa</w:t>
      </w:r>
      <w:r>
        <w:rPr>
          <w:color w:val="A9A9A9"/>
        </w:rPr>
        <w:t xml:space="preserve">.</w:t>
      </w:r>
      <w:r>
        <w:t xml:space="preserve"> Somalin kieltä puhuvat etniset somalit Suur-Somaliassa ja </w:t>
      </w:r>
      <w:r>
        <w:rPr>
          <w:color w:val="2F4F4F"/>
        </w:rPr>
        <w:t xml:space="preserve">somalialaisessa diasporassa</w:t>
      </w:r>
      <w:r>
        <w:t xml:space="preserve">.</w:t>
      </w:r>
    </w:p>
    <w:p>
      <w:r>
        <w:rPr>
          <w:b/>
        </w:rPr>
        <w:t xml:space="preserve">Kysymys 0</w:t>
      </w:r>
    </w:p>
    <w:p>
      <w:r>
        <w:t xml:space="preserve">Kuinka moni Somaliassa puhuu somaliaa?</w:t>
      </w:r>
    </w:p>
    <w:p>
      <w:r>
        <w:rPr>
          <w:b/>
        </w:rPr>
        <w:t xml:space="preserve">Kysymys 1</w:t>
      </w:r>
    </w:p>
    <w:p>
      <w:r>
        <w:t xml:space="preserve">Kuinka monta miljoonaa somalinkielistä ihmistä maailmassa on?</w:t>
      </w:r>
    </w:p>
    <w:p>
      <w:r>
        <w:rPr>
          <w:b/>
        </w:rPr>
        <w:t xml:space="preserve">Kysymys 2</w:t>
      </w:r>
    </w:p>
    <w:p>
      <w:r>
        <w:t xml:space="preserve">Suur-Somalian etnisten somalien lisäksi kuka puhuu somaliaa?</w:t>
      </w:r>
    </w:p>
    <w:p>
      <w:r>
        <w:rPr>
          <w:b/>
        </w:rPr>
        <w:t xml:space="preserve">Tekstin numero 41</w:t>
      </w:r>
    </w:p>
    <w:p>
      <w:r>
        <w:t xml:space="preserve">Somalian murteet jaetaan kolmeen pääryhmään: Pohjoinen, </w:t>
      </w:r>
      <w:r>
        <w:rPr>
          <w:color w:val="A9A9A9"/>
        </w:rPr>
        <w:t xml:space="preserve">Benaadir </w:t>
      </w:r>
      <w:r>
        <w:t xml:space="preserve">ja Maay</w:t>
      </w:r>
      <w:r>
        <w:t xml:space="preserve">. </w:t>
      </w:r>
      <w:r>
        <w:rPr>
          <w:color w:val="DCDCDC"/>
        </w:rPr>
        <w:t xml:space="preserve">Pohjoissomali </w:t>
      </w:r>
      <w:r>
        <w:t xml:space="preserve">(tai pohjoiskeskisomali) muodostaa standardisomalin perustan. </w:t>
      </w:r>
      <w:r>
        <w:rPr>
          <w:color w:val="2F4F4F"/>
        </w:rPr>
        <w:t xml:space="preserve">Benaadir-murretta </w:t>
      </w:r>
      <w:r>
        <w:t xml:space="preserve">(tunnetaan myös nimellä </w:t>
      </w:r>
      <w:r>
        <w:rPr>
          <w:color w:val="556B2F"/>
        </w:rPr>
        <w:t xml:space="preserve">rannikkosomali</w:t>
      </w:r>
      <w:r>
        <w:t xml:space="preserve">) puhutaan Benadirin rannikolla Adalesta Mercan eteläpuolelle, Mogadishu mukaan luettuna, sekä välittömässä sisämaassa. Rannikkomurteissa on ylimääräisiä foneemeja, joita ei ole standardisomalissa. Maayta puhuvat pääasiassa Digil ja Mirifle (Rahanweyn) klaanit </w:t>
      </w:r>
      <w:r>
        <w:t xml:space="preserve">Somalian eteläosissa</w:t>
      </w:r>
      <w:r>
        <w:rPr>
          <w:color w:val="6B8E23"/>
        </w:rPr>
        <w:t xml:space="preserve">.</w:t>
      </w:r>
    </w:p>
    <w:p>
      <w:r>
        <w:rPr>
          <w:b/>
        </w:rPr>
        <w:t xml:space="preserve">Kysymys 0</w:t>
      </w:r>
    </w:p>
    <w:p>
      <w:r>
        <w:t xml:space="preserve">Mikä on pohjoisen ja maayn ohella kolmas somalin murteiden pääryhmä?</w:t>
      </w:r>
    </w:p>
    <w:p>
      <w:r>
        <w:rPr>
          <w:b/>
        </w:rPr>
        <w:t xml:space="preserve">Kysymys 1</w:t>
      </w:r>
    </w:p>
    <w:p>
      <w:r>
        <w:t xml:space="preserve">Mihin murteeseen standardisomali perustuu?</w:t>
      </w:r>
    </w:p>
    <w:p>
      <w:r>
        <w:rPr>
          <w:b/>
        </w:rPr>
        <w:t xml:space="preserve">Kysymys 2</w:t>
      </w:r>
    </w:p>
    <w:p>
      <w:r>
        <w:t xml:space="preserve">Mikä on Benaadirin toinen nimi?</w:t>
      </w:r>
    </w:p>
    <w:p>
      <w:r>
        <w:rPr>
          <w:b/>
        </w:rPr>
        <w:t xml:space="preserve">Kysymys 3</w:t>
      </w:r>
    </w:p>
    <w:p>
      <w:r>
        <w:t xml:space="preserve">Mitä murretta puhutaan Mogadishussa?</w:t>
      </w:r>
    </w:p>
    <w:p>
      <w:r>
        <w:rPr>
          <w:b/>
        </w:rPr>
        <w:t xml:space="preserve">Kysymys 4</w:t>
      </w:r>
    </w:p>
    <w:p>
      <w:r>
        <w:t xml:space="preserve">Missä maantieteellisessä osassa Somaliaa Rahanweynit asuvat?</w:t>
      </w:r>
    </w:p>
    <w:p>
      <w:r>
        <w:rPr>
          <w:b/>
        </w:rPr>
        <w:t xml:space="preserve">Teksti numero 42</w:t>
      </w:r>
    </w:p>
    <w:p>
      <w:r>
        <w:t xml:space="preserve">Kielen kirjoittamiseen on vuosien varrella käytetty useita kirjoitusjärjestelmiä. Niistä </w:t>
      </w:r>
      <w:r>
        <w:rPr>
          <w:color w:val="A9A9A9"/>
        </w:rPr>
        <w:t xml:space="preserve">somalian aakkoset </w:t>
      </w:r>
      <w:r>
        <w:t xml:space="preserve">ovat yleisimmin käytetyt, ja ne ovat olleet Somalian virallinen kirjoitusjärjestelmä siitä lähtien, kun Somalian entisen presidentin </w:t>
      </w:r>
      <w:r>
        <w:rPr>
          <w:color w:val="DCDCDC"/>
        </w:rPr>
        <w:t xml:space="preserve">Mohamed Siad Barren </w:t>
      </w:r>
      <w:r>
        <w:t xml:space="preserve">hallitus </w:t>
      </w:r>
      <w:r>
        <w:t xml:space="preserve">otti sen virallisesti käyttöön </w:t>
      </w:r>
      <w:r>
        <w:rPr>
          <w:color w:val="2F4F4F"/>
        </w:rPr>
        <w:t xml:space="preserve">lokakuussa 1972</w:t>
      </w:r>
      <w:r>
        <w:t xml:space="preserve">. </w:t>
      </w:r>
      <w:r>
        <w:t xml:space="preserve">Somalian kielitieteilijä </w:t>
      </w:r>
      <w:r>
        <w:rPr>
          <w:color w:val="556B2F"/>
        </w:rPr>
        <w:t xml:space="preserve">Shire Jama Ahmed </w:t>
      </w:r>
      <w:r>
        <w:t xml:space="preserve">kehitti sen </w:t>
      </w:r>
      <w:r>
        <w:t xml:space="preserve">nimenomaan somalin kieltä varten, ja siinä käytetään kaikkia englannin latinalaisen aakkoston kirjaimia lukuun ottamatta p:tä, v:tä ja z:tä. Ahmedin latinalaisen aakkoston lisäksi muita ortografioita, joita on käytetty vuosisatojen ajan somalin kielen kirjoittamiseen, ovat muun muassa pitkään käytössä olleet arabian kirjoitusasu ja Wadaadin kirjoitusasu. 1900-luvulla kehitettyjä alkuperäisiä kirjoitusjärjestelmiä ovat Osmanya-, Borama- ja Kaddare-skripti, jotka keksivät </w:t>
      </w:r>
      <w:r>
        <w:rPr>
          <w:color w:val="6B8E23"/>
        </w:rPr>
        <w:t xml:space="preserve">Osman Yusuf Kenadid</w:t>
      </w:r>
      <w:r>
        <w:t xml:space="preserve">, Abdurahman Sheikh Nuur ja Hussein Sheikh Ahmed Kaddare.</w:t>
      </w:r>
    </w:p>
    <w:p>
      <w:r>
        <w:rPr>
          <w:b/>
        </w:rPr>
        <w:t xml:space="preserve">Kysymys 0</w:t>
      </w:r>
    </w:p>
    <w:p>
      <w:r>
        <w:t xml:space="preserve">Mikä on somalin kielen yleisimmin käytetty kirjoitusasu?</w:t>
      </w:r>
    </w:p>
    <w:p>
      <w:r>
        <w:rPr>
          <w:b/>
        </w:rPr>
        <w:t xml:space="preserve">Kysymys 1</w:t>
      </w:r>
    </w:p>
    <w:p>
      <w:r>
        <w:t xml:space="preserve">Kuka otti käyttöön somalialaiset aakkoset?</w:t>
      </w:r>
    </w:p>
    <w:p>
      <w:r>
        <w:rPr>
          <w:b/>
        </w:rPr>
        <w:t xml:space="preserve">Kysymys 2</w:t>
      </w:r>
    </w:p>
    <w:p>
      <w:r>
        <w:t xml:space="preserve">Missä kuussa ja vuonna somalian aakkoset otettiin käyttöön?</w:t>
      </w:r>
    </w:p>
    <w:p>
      <w:r>
        <w:rPr>
          <w:b/>
        </w:rPr>
        <w:t xml:space="preserve">Kysymys 3</w:t>
      </w:r>
    </w:p>
    <w:p>
      <w:r>
        <w:t xml:space="preserve">Kuka loi somalialaiset aakkoset?</w:t>
      </w:r>
    </w:p>
    <w:p>
      <w:r>
        <w:rPr>
          <w:b/>
        </w:rPr>
        <w:t xml:space="preserve">Kysymys 4</w:t>
      </w:r>
    </w:p>
    <w:p>
      <w:r>
        <w:t xml:space="preserve">Kuka keksi Osmanya-kirjoituksen?</w:t>
      </w:r>
    </w:p>
    <w:p>
      <w:r>
        <w:rPr>
          <w:b/>
        </w:rPr>
        <w:t xml:space="preserve">Teksti numero 43</w:t>
      </w:r>
    </w:p>
    <w:p>
      <w:r>
        <w:t xml:space="preserve">Somalin lisäksi </w:t>
      </w:r>
      <w:r>
        <w:rPr>
          <w:color w:val="A9A9A9"/>
        </w:rPr>
        <w:t xml:space="preserve">arabia, </w:t>
      </w:r>
      <w:r>
        <w:t xml:space="preserve">joka on myös </w:t>
      </w:r>
      <w:r>
        <w:rPr>
          <w:color w:val="DCDCDC"/>
        </w:rPr>
        <w:t xml:space="preserve">afroaasialainen </w:t>
      </w:r>
      <w:r>
        <w:t xml:space="preserve">kieli, on virallinen kansalliskieli sekä Somaliassa että </w:t>
      </w:r>
      <w:r>
        <w:rPr>
          <w:color w:val="2F4F4F"/>
        </w:rPr>
        <w:t xml:space="preserve">Djiboutissa</w:t>
      </w:r>
      <w:r>
        <w:t xml:space="preserve">. </w:t>
      </w:r>
      <w:r>
        <w:t xml:space="preserve">Monet somalialaiset puhuvat sitä </w:t>
      </w:r>
      <w:r>
        <w:rPr>
          <w:color w:val="556B2F"/>
        </w:rPr>
        <w:t xml:space="preserve">vuosisatoja vanhojen </w:t>
      </w:r>
      <w:r>
        <w:t xml:space="preserve">siteiden vuoksi arabimaailmaan, arabialaisen median kauaskantoisen vaikutuksen ja uskonnollisen koulutuksen vuoksi. </w:t>
      </w:r>
      <w:r>
        <w:t xml:space="preserve">Somalia ja Djibouti ovat myös molemmat </w:t>
      </w:r>
      <w:r>
        <w:rPr>
          <w:color w:val="6B8E23"/>
        </w:rPr>
        <w:t xml:space="preserve">Arabiliiton </w:t>
      </w:r>
      <w:r>
        <w:t xml:space="preserve">jäseniä</w:t>
      </w:r>
      <w:r>
        <w:t xml:space="preserve">.</w:t>
      </w:r>
    </w:p>
    <w:p>
      <w:r>
        <w:rPr>
          <w:b/>
        </w:rPr>
        <w:t xml:space="preserve">Kysymys 0</w:t>
      </w:r>
    </w:p>
    <w:p>
      <w:r>
        <w:t xml:space="preserve">Mikä muu kuin somali on Somalian virallinen kieli?</w:t>
      </w:r>
    </w:p>
    <w:p>
      <w:r>
        <w:rPr>
          <w:b/>
        </w:rPr>
        <w:t xml:space="preserve">Kysymys 1</w:t>
      </w:r>
    </w:p>
    <w:p>
      <w:r>
        <w:t xml:space="preserve">Mihin kieliperheeseen arabia kuuluu?</w:t>
      </w:r>
    </w:p>
    <w:p>
      <w:r>
        <w:rPr>
          <w:b/>
        </w:rPr>
        <w:t xml:space="preserve">Kysymys 2</w:t>
      </w:r>
    </w:p>
    <w:p>
      <w:r>
        <w:t xml:space="preserve">Missä naapurimaassa arabia on myös virallinen kieli?</w:t>
      </w:r>
    </w:p>
    <w:p>
      <w:r>
        <w:rPr>
          <w:b/>
        </w:rPr>
        <w:t xml:space="preserve">Kysymys 3</w:t>
      </w:r>
    </w:p>
    <w:p>
      <w:r>
        <w:t xml:space="preserve">Mihin järjestöön Djibouti ja Somalia kuuluvat?</w:t>
      </w:r>
    </w:p>
    <w:p>
      <w:r>
        <w:rPr>
          <w:b/>
        </w:rPr>
        <w:t xml:space="preserve">Kysymys 4</w:t>
      </w:r>
    </w:p>
    <w:p>
      <w:r>
        <w:t xml:space="preserve">Kuinka kauan Somalialla on ollut yhteyksiä arabimaailmaan?</w:t>
      </w:r>
    </w:p>
    <w:p>
      <w:r>
        <w:rPr>
          <w:b/>
        </w:rPr>
        <w:t xml:space="preserve">Tekstin numero 44</w:t>
      </w:r>
    </w:p>
    <w:p>
      <w:r>
        <w:t xml:space="preserve">Somalian kulttuuri on yhdistelmä perinteitä, jotka ovat kehittyneet itsenäisesti ja vuorovaikutuksessa naapurimaiden ja kaukana sijaitsevien sivilisaatioiden, kuten </w:t>
      </w:r>
      <w:r>
        <w:t xml:space="preserve">Koillis-Afrikan </w:t>
      </w:r>
      <w:r>
        <w:t xml:space="preserve">muiden osien</w:t>
      </w:r>
      <w:r>
        <w:t xml:space="preserve">, </w:t>
      </w:r>
      <w:r>
        <w:rPr>
          <w:color w:val="DCDCDC"/>
        </w:rPr>
        <w:t xml:space="preserve">Arabian niemimaan</w:t>
      </w:r>
      <w:r>
        <w:t xml:space="preserve">, </w:t>
      </w:r>
      <w:r>
        <w:rPr>
          <w:color w:val="2F4F4F"/>
        </w:rPr>
        <w:t xml:space="preserve">Intian </w:t>
      </w:r>
      <w:r>
        <w:t xml:space="preserve">ja </w:t>
      </w:r>
      <w:r>
        <w:t xml:space="preserve">Kaakkois-Aasian </w:t>
      </w:r>
      <w:r>
        <w:t xml:space="preserve">kanssa.</w:t>
      </w:r>
    </w:p>
    <w:p>
      <w:r>
        <w:rPr>
          <w:b/>
        </w:rPr>
        <w:t xml:space="preserve">Kysymys 0</w:t>
      </w:r>
    </w:p>
    <w:p>
      <w:r>
        <w:t xml:space="preserve">Minkä Afrikan maantieteellisen osan sivilisaatiot vaikuttivat somalialaiseen kulttuuriin?</w:t>
      </w:r>
    </w:p>
    <w:p>
      <w:r>
        <w:rPr>
          <w:b/>
        </w:rPr>
        <w:t xml:space="preserve">Kysymys 1</w:t>
      </w:r>
    </w:p>
    <w:p>
      <w:r>
        <w:t xml:space="preserve">Minkä Aasian maantieteellisen osan sivilisaatiot vaikuttivat somalialaiseen kulttuuriin?</w:t>
      </w:r>
    </w:p>
    <w:p>
      <w:r>
        <w:rPr>
          <w:b/>
        </w:rPr>
        <w:t xml:space="preserve">Kysymys 2</w:t>
      </w:r>
    </w:p>
    <w:p>
      <w:r>
        <w:t xml:space="preserve">Mikä Aasian maa vaikutti merkittävästi somalialaiseen kulttuuriin?</w:t>
      </w:r>
    </w:p>
    <w:p>
      <w:r>
        <w:rPr>
          <w:b/>
        </w:rPr>
        <w:t xml:space="preserve">Kysymys 3</w:t>
      </w:r>
    </w:p>
    <w:p>
      <w:r>
        <w:t xml:space="preserve">Millä paikkakunnalla oli Koillis-Afrikan, Kaakkois-Aasian ja Intian ohella merkittävä vaikutus somalialaiseen kulttuuriin?</w:t>
      </w:r>
    </w:p>
    <w:p>
      <w:r>
        <w:rPr>
          <w:b/>
        </w:rPr>
        <w:t xml:space="preserve">Tekstin numero 45</w:t>
      </w:r>
    </w:p>
    <w:p>
      <w:r>
        <w:t xml:space="preserve">Somalian tekstiiliteollisuusyhteisöt ovat jatkoa muinaiselle tekstiiliteollisuudelle, samoin kuin puunveiston, keramiikan ja </w:t>
      </w:r>
      <w:r>
        <w:rPr>
          <w:color w:val="A9A9A9"/>
        </w:rPr>
        <w:t xml:space="preserve">monumentaalisen arkkitehtuurin </w:t>
      </w:r>
      <w:r>
        <w:t xml:space="preserve">kulttuuri</w:t>
      </w:r>
      <w:r>
        <w:t xml:space="preserve">, joka hallitsee somalialaisia sisätiloja ja maisemia. Somalialaisen kaupallisen yritystoiminnan kulttuurinen levinneisyys on havaittavissa sen keittiössä, jossa on </w:t>
      </w:r>
      <w:r>
        <w:rPr>
          <w:color w:val="DCDCDC"/>
        </w:rPr>
        <w:t xml:space="preserve">kaakkoisaasialaisia </w:t>
      </w:r>
      <w:r>
        <w:t xml:space="preserve">vaikutteita. Koska </w:t>
      </w:r>
      <w:r>
        <w:t xml:space="preserve">Somalian kansa rakastaa intohimoisesti runoutta ja hallitsee sen, tutkijat ovat usein kutsuneet Somaliaa "runoilijoiden kansakunnaksi" ja "partien kansakunnaksi", muun muassa </w:t>
      </w:r>
      <w:r>
        <w:rPr>
          <w:color w:val="2F4F4F"/>
        </w:rPr>
        <w:t xml:space="preserve">kanadalainen </w:t>
      </w:r>
      <w:r>
        <w:rPr>
          <w:color w:val="556B2F"/>
        </w:rPr>
        <w:t xml:space="preserve">kirjailija </w:t>
      </w:r>
      <w:r>
        <w:rPr>
          <w:color w:val="6B8E23"/>
        </w:rPr>
        <w:t xml:space="preserve">Margaret Laurence</w:t>
      </w:r>
      <w:r>
        <w:t xml:space="preserve">.</w:t>
      </w:r>
    </w:p>
    <w:p>
      <w:r>
        <w:rPr>
          <w:b/>
        </w:rPr>
        <w:t xml:space="preserve">Kysymys 0</w:t>
      </w:r>
    </w:p>
    <w:p>
      <w:r>
        <w:t xml:space="preserve">Somalialainen ruoka sisältää vaikutteita miltä alueelta?</w:t>
      </w:r>
    </w:p>
    <w:p>
      <w:r>
        <w:rPr>
          <w:b/>
        </w:rPr>
        <w:t xml:space="preserve">Kysymys 1</w:t>
      </w:r>
    </w:p>
    <w:p>
      <w:r>
        <w:t xml:space="preserve">Mikä muinainen kulttuuritoiminta on tekstiilien, puunveiston ja keramiikan ohella edelleen Somaliassa hallitsevassa asemassa?</w:t>
      </w:r>
    </w:p>
    <w:p>
      <w:r>
        <w:rPr>
          <w:b/>
        </w:rPr>
        <w:t xml:space="preserve">Kysymys 2</w:t>
      </w:r>
    </w:p>
    <w:p>
      <w:r>
        <w:t xml:space="preserve">Kuka kutsui Somaliaa "bardien kansakunnaksi"?</w:t>
      </w:r>
    </w:p>
    <w:p>
      <w:r>
        <w:rPr>
          <w:b/>
        </w:rPr>
        <w:t xml:space="preserve">Kysymys 3</w:t>
      </w:r>
    </w:p>
    <w:p>
      <w:r>
        <w:t xml:space="preserve">Mitä kansallisuutta on henkilö, joka kutsui Somaliaa "bardien kansakunnaksi"?</w:t>
      </w:r>
    </w:p>
    <w:p>
      <w:r>
        <w:rPr>
          <w:b/>
        </w:rPr>
        <w:t xml:space="preserve">Kysymys 4</w:t>
      </w:r>
    </w:p>
    <w:p>
      <w:r>
        <w:t xml:space="preserve">Mikä on sen henkilön ammatti, joka kutsui Somaliaa "bardien kansakunnaksi"?</w:t>
      </w:r>
    </w:p>
    <w:p>
      <w:r>
        <w:rPr>
          <w:b/>
        </w:rPr>
        <w:t xml:space="preserve">Teksti numero 46</w:t>
      </w:r>
    </w:p>
    <w:p>
      <w:r>
        <w:t xml:space="preserve">Kaikki nämä perinteet, kuten festivaalit, </w:t>
      </w:r>
      <w:r>
        <w:rPr>
          <w:color w:val="A9A9A9"/>
        </w:rPr>
        <w:t xml:space="preserve">taistelulajit</w:t>
      </w:r>
      <w:r>
        <w:t xml:space="preserve">, pukeutuminen, kirjallisuus, urheilu ja pelit, kuten </w:t>
      </w:r>
      <w:r>
        <w:rPr>
          <w:color w:val="DCDCDC"/>
        </w:rPr>
        <w:t xml:space="preserve">shax, </w:t>
      </w:r>
      <w:r>
        <w:t xml:space="preserve">ovat rikastuttaneet merkittävästi somalialaista perintöä.</w:t>
      </w:r>
    </w:p>
    <w:p>
      <w:r>
        <w:rPr>
          <w:b/>
        </w:rPr>
        <w:t xml:space="preserve">Kysymys 0</w:t>
      </w:r>
    </w:p>
    <w:p>
      <w:r>
        <w:t xml:space="preserve">Mikä on merkittävä peli, jota pelataan Somaliassa?</w:t>
      </w:r>
    </w:p>
    <w:p>
      <w:r>
        <w:rPr>
          <w:b/>
        </w:rPr>
        <w:t xml:space="preserve">Kysymys 1</w:t>
      </w:r>
    </w:p>
    <w:p>
      <w:r>
        <w:t xml:space="preserve">Mikä on urheilun, pelien, kirjallisuuden, pukeutumisen ja festivaalien ohella merkittävä somalialainen kulttuuriperinne?</w:t>
      </w:r>
    </w:p>
    <w:p>
      <w:r>
        <w:rPr>
          <w:b/>
        </w:rPr>
        <w:t xml:space="preserve">Tekstin numero 47</w:t>
      </w:r>
    </w:p>
    <w:p>
      <w:r>
        <w:t xml:space="preserve">Somaleilla on rikas musiikkiperintö, joka perustuu perinteiseen somalialaiseen kansanperinteeseen. Useimmat somalialaiset laulut ovat </w:t>
      </w:r>
      <w:r>
        <w:rPr>
          <w:color w:val="A9A9A9"/>
        </w:rPr>
        <w:t xml:space="preserve">pentatonisia</w:t>
      </w:r>
      <w:r>
        <w:t xml:space="preserve">. </w:t>
      </w:r>
      <w:r>
        <w:t xml:space="preserve">Toisin sanoen niissä käytetään vain viittä sävelkorkeutta oktaavia kohti, toisin kuin heptatonisessa (</w:t>
      </w:r>
      <w:r>
        <w:rPr>
          <w:color w:val="DCDCDC"/>
        </w:rPr>
        <w:t xml:space="preserve">seitsemän </w:t>
      </w:r>
      <w:r>
        <w:t xml:space="preserve">sävelen) asteikossa, kuten </w:t>
      </w:r>
      <w:r>
        <w:rPr>
          <w:color w:val="2F4F4F"/>
        </w:rPr>
        <w:t xml:space="preserve">duuriasteikossa</w:t>
      </w:r>
      <w:r>
        <w:t xml:space="preserve">. </w:t>
      </w:r>
      <w:r>
        <w:t xml:space="preserve">Ensi kuuntelulla somalimusiikkia voi erehtyä luulemaan lähialueiden, kuten Etiopian, </w:t>
      </w:r>
      <w:r>
        <w:rPr>
          <w:color w:val="556B2F"/>
        </w:rPr>
        <w:t xml:space="preserve">Sudanin </w:t>
      </w:r>
      <w:r>
        <w:t xml:space="preserve">tai Arabian</w:t>
      </w:r>
      <w:r>
        <w:t xml:space="preserve">, ääniksi</w:t>
      </w:r>
      <w:r>
        <w:t xml:space="preserve">, mutta lopulta se on tunnistettavissa omista ainutlaatuisista sävelmistään ja tyyleistään. Somalialaiset laulut syntyvät yleensä </w:t>
      </w:r>
      <w:r>
        <w:rPr>
          <w:color w:val="6B8E23"/>
        </w:rPr>
        <w:t xml:space="preserve">sanoittajien </w:t>
      </w:r>
      <w:r>
        <w:t xml:space="preserve">(midho), lauluntekijöiden (lahan) ja laulajien ('odka eli "ääni") </w:t>
      </w:r>
      <w:r>
        <w:t xml:space="preserve">yhteistyönä.</w:t>
      </w:r>
    </w:p>
    <w:p>
      <w:r>
        <w:rPr>
          <w:b/>
        </w:rPr>
        <w:t xml:space="preserve">Kysymys 0</w:t>
      </w:r>
    </w:p>
    <w:p>
      <w:r>
        <w:t xml:space="preserve">Mitä asteikkoa käytetään useimmissa somalialaisissa lauluissa?</w:t>
      </w:r>
    </w:p>
    <w:p>
      <w:r>
        <w:rPr>
          <w:b/>
        </w:rPr>
        <w:t xml:space="preserve">Kysymys 1</w:t>
      </w:r>
    </w:p>
    <w:p>
      <w:r>
        <w:t xml:space="preserve">Kuinka monta nuotteja on hepatonisessa asteikossa?</w:t>
      </w:r>
    </w:p>
    <w:p>
      <w:r>
        <w:rPr>
          <w:b/>
        </w:rPr>
        <w:t xml:space="preserve">Kysymys 2</w:t>
      </w:r>
    </w:p>
    <w:p>
      <w:r>
        <w:t xml:space="preserve">Mikä on esimerkki hepatonisesta asteikosta?</w:t>
      </w:r>
    </w:p>
    <w:p>
      <w:r>
        <w:rPr>
          <w:b/>
        </w:rPr>
        <w:t xml:space="preserve">Kysymys 3</w:t>
      </w:r>
    </w:p>
    <w:p>
      <w:r>
        <w:t xml:space="preserve">Missä maassa Arabian ja Etiopian lisäksi on lauluja, jotka kuulostavat samankaltaisilta kuin Somaliassa?</w:t>
      </w:r>
    </w:p>
    <w:p>
      <w:r>
        <w:rPr>
          <w:b/>
        </w:rPr>
        <w:t xml:space="preserve">Kysymys 4</w:t>
      </w:r>
    </w:p>
    <w:p>
      <w:r>
        <w:t xml:space="preserve">Mitä tarkoittaa midho englanniksi?</w:t>
      </w:r>
    </w:p>
    <w:p>
      <w:r>
        <w:rPr>
          <w:b/>
        </w:rPr>
        <w:t xml:space="preserve">Tekstin numero 48</w:t>
      </w:r>
    </w:p>
    <w:p>
      <w:r>
        <w:t xml:space="preserve">Somalian kansan rikkaasta tarinankerrontaperinteestä kumpuavat ensimmäiset pitkät somalialaiset elokuvat ja elokuvafestivaalit syntyivät </w:t>
      </w:r>
      <w:r>
        <w:rPr>
          <w:color w:val="A9A9A9"/>
        </w:rPr>
        <w:t xml:space="preserve">1960-luvun </w:t>
      </w:r>
      <w:r>
        <w:t xml:space="preserve">alussa</w:t>
      </w:r>
      <w:r>
        <w:t xml:space="preserve">, heti itsenäistymisen jälkeen. Sen </w:t>
      </w:r>
      <w:r>
        <w:t xml:space="preserve">jälkeen kun Somalian elokuvavirasto (SFA) perustettiin vuonna </w:t>
      </w:r>
      <w:r>
        <w:rPr>
          <w:color w:val="DCDCDC"/>
        </w:rPr>
        <w:t xml:space="preserve">1975</w:t>
      </w:r>
      <w:r>
        <w:t xml:space="preserve">, paikallinen elokuvamaailma alkoi laajentua nopeasti. Somalialainen elokuvantekijä </w:t>
      </w:r>
      <w:r>
        <w:rPr>
          <w:color w:val="2F4F4F"/>
        </w:rPr>
        <w:t xml:space="preserve">Ali Said Hassan </w:t>
      </w:r>
      <w:r>
        <w:t xml:space="preserve">toimi samaan aikaan SFA:n edustajana Roomassa. 1970-luvulla ja 1980-luvun alussa </w:t>
      </w:r>
      <w:r>
        <w:rPr>
          <w:color w:val="556B2F"/>
        </w:rPr>
        <w:t xml:space="preserve">suositut musikaalit, jotka </w:t>
      </w:r>
      <w:r>
        <w:t xml:space="preserve">tunnetaan nimellä riwaayado, olivat Somalian elokuvateollisuuden tärkein liikkeellepaneva voima.</w:t>
      </w:r>
      <w:r>
        <w:t xml:space="preserve"> Eeppiset ja aikakausielokuvat sekä kansainväliset yhteistuotannot seurasivat perässä, ja videotekniikan ja kansallisten televisioverkkojen yleistyminen helpotti tätä kehitystä. Said Salah Ahmed ohjasi tuona aikana ensimmäisen pitkän elokuvansa </w:t>
      </w:r>
      <w:r>
        <w:rPr>
          <w:color w:val="6B8E23"/>
        </w:rPr>
        <w:t xml:space="preserve">The Somali Darwish </w:t>
      </w:r>
      <w:r>
        <w:t xml:space="preserve">(Somalian dervissit), joka on omistettu dervissien valtiolle. 1990- ja 2000-luvuilla syntyi uusi aalto enemmän viihteeseen suuntautuneita elokuvia. Somaliwoodiksi kutsuttu nouseva, nuorisopohjainen elokuvaliike on elvyttänyt somalialaista elokuvateollisuutta ja ottanut samalla käyttöön innovatiivisia tarinoita, markkinointistrategioita ja tuotantotekniikoita. Olol Filmsin nuoret ohjaajat Abdisalam Aato ja Abdi Malik Isak ovat tämän hiljaisen vallankumouksen eturintamassa.</w:t>
      </w:r>
    </w:p>
    <w:p>
      <w:r>
        <w:rPr>
          <w:b/>
        </w:rPr>
        <w:t xml:space="preserve">Kysymys 0</w:t>
      </w:r>
    </w:p>
    <w:p>
      <w:r>
        <w:t xml:space="preserve">Millä vuosikymmenellä tehtiin ensimmäiset somalialaiset pitkät elokuvat?</w:t>
      </w:r>
    </w:p>
    <w:p>
      <w:r>
        <w:rPr>
          <w:b/>
        </w:rPr>
        <w:t xml:space="preserve">Kysymys 1</w:t>
      </w:r>
    </w:p>
    <w:p>
      <w:r>
        <w:t xml:space="preserve">Minä vuonna SFA perustettiin?</w:t>
      </w:r>
    </w:p>
    <w:p>
      <w:r>
        <w:rPr>
          <w:b/>
        </w:rPr>
        <w:t xml:space="preserve">Kysymys 2</w:t>
      </w:r>
    </w:p>
    <w:p>
      <w:r>
        <w:t xml:space="preserve">Kuka oli Somalian elokuvatoimiston edustaja Roomassa?</w:t>
      </w:r>
    </w:p>
    <w:p>
      <w:r>
        <w:rPr>
          <w:b/>
        </w:rPr>
        <w:t xml:space="preserve">Kysymys 3</w:t>
      </w:r>
    </w:p>
    <w:p>
      <w:r>
        <w:t xml:space="preserve">Mitä ovat riwaaydo?</w:t>
      </w:r>
    </w:p>
    <w:p>
      <w:r>
        <w:rPr>
          <w:b/>
        </w:rPr>
        <w:t xml:space="preserve">Kysymys 4</w:t>
      </w:r>
    </w:p>
    <w:p>
      <w:r>
        <w:t xml:space="preserve">Mikä oli Said Salah Ahmedin ensimmäisen elokuvan nimi?</w:t>
      </w:r>
    </w:p>
    <w:p>
      <w:r>
        <w:rPr>
          <w:b/>
        </w:rPr>
        <w:t xml:space="preserve">Tekstin numero 49</w:t>
      </w:r>
    </w:p>
    <w:p>
      <w:r>
        <w:t xml:space="preserve">Somalitaide on Somalian kansan taiteellista kulttuuria, sekä historiallista että nykyistä. Siihen kuuluvat </w:t>
      </w:r>
      <w:r>
        <w:t xml:space="preserve">muun muassa </w:t>
      </w:r>
      <w:r>
        <w:t xml:space="preserve">keramiikan, </w:t>
      </w:r>
      <w:r>
        <w:rPr>
          <w:color w:val="A9A9A9"/>
        </w:rPr>
        <w:t xml:space="preserve">musiikin</w:t>
      </w:r>
      <w:r>
        <w:t xml:space="preserve">, arkkitehtuurin, puunveiston ja muiden taiteenlajien </w:t>
      </w:r>
      <w:r>
        <w:t xml:space="preserve">taideperinteet. </w:t>
      </w:r>
      <w:r>
        <w:t xml:space="preserve">Somalitaiteelle on ominaista sen </w:t>
      </w:r>
      <w:r>
        <w:rPr>
          <w:color w:val="DCDCDC"/>
        </w:rPr>
        <w:t xml:space="preserve">anikonismi, joka johtuu </w:t>
      </w:r>
      <w:r>
        <w:t xml:space="preserve">osittain somalien esi-islamilaisen mytologian jäänteistä ja heidän kaikkialle levinneestä muslimiuskostaan. Aikaisemmin on kuitenkin esiintynyt tapauksia, joissa taiteelliset kuvaukset ovat esittäneet eläviä olentoja, kuten tietyt muinaiset kalliomaalaukset </w:t>
      </w:r>
      <w:r>
        <w:t xml:space="preserve">Pohjois-Somaliassa, </w:t>
      </w:r>
      <w:r>
        <w:t xml:space="preserve">Mogadishan katosten </w:t>
      </w:r>
      <w:r>
        <w:t xml:space="preserve">kultaiset </w:t>
      </w:r>
      <w:r>
        <w:rPr>
          <w:color w:val="556B2F"/>
        </w:rPr>
        <w:t xml:space="preserve">linnut </w:t>
      </w:r>
      <w:r>
        <w:t xml:space="preserve">ja kasvikoristeet uskonnollisissa haudoissa </w:t>
      </w:r>
      <w:r>
        <w:t xml:space="preserve">Etelä-Somaliassa. Tyypillisempää on, että monimutkaiset kuviot ja geometriset mallit, rohkeat värit ja monumentaalinen arkkitehtuuri olivat tavallisia.</w:t>
      </w:r>
    </w:p>
    <w:p>
      <w:r>
        <w:rPr>
          <w:b/>
        </w:rPr>
        <w:t xml:space="preserve">Kysymys 0</w:t>
      </w:r>
    </w:p>
    <w:p>
      <w:r>
        <w:t xml:space="preserve">Mikä on somalialaisen taiteen erityispiirre?</w:t>
      </w:r>
    </w:p>
    <w:p>
      <w:r>
        <w:rPr>
          <w:b/>
        </w:rPr>
        <w:t xml:space="preserve">Kysymys 1</w:t>
      </w:r>
    </w:p>
    <w:p>
      <w:r>
        <w:t xml:space="preserve">Mikä on puunveiston, arkkitehtuurin ja keramiikan ohella merkittävä somalialainen taideperinne?</w:t>
      </w:r>
    </w:p>
    <w:p>
      <w:r>
        <w:rPr>
          <w:b/>
        </w:rPr>
        <w:t xml:space="preserve">Kysymys 2</w:t>
      </w:r>
    </w:p>
    <w:p>
      <w:r>
        <w:t xml:space="preserve">Millä maantieteellisellä alueella Somaliassa sijaitsee muinaisia kalliomaalauksia?</w:t>
      </w:r>
    </w:p>
    <w:p>
      <w:r>
        <w:rPr>
          <w:b/>
        </w:rPr>
        <w:t xml:space="preserve">Kysymys 3</w:t>
      </w:r>
    </w:p>
    <w:p>
      <w:r>
        <w:t xml:space="preserve">Mitä eläimiä on kuvattu Mogadishan-katoksissa?</w:t>
      </w:r>
    </w:p>
    <w:p>
      <w:r>
        <w:rPr>
          <w:b/>
        </w:rPr>
        <w:t xml:space="preserve">Kysymys 4</w:t>
      </w:r>
    </w:p>
    <w:p>
      <w:r>
        <w:t xml:space="preserve">Millä alueella Somaliassa on kasveilla koristeltuja hautoja?</w:t>
      </w:r>
    </w:p>
    <w:p>
      <w:r>
        <w:rPr>
          <w:b/>
        </w:rPr>
        <w:t xml:space="preserve">Tekstin numero 50</w:t>
      </w:r>
    </w:p>
    <w:p>
      <w:r>
        <w:t xml:space="preserve">Lisäksi </w:t>
      </w:r>
      <w:r>
        <w:rPr>
          <w:color w:val="A9A9A9"/>
        </w:rPr>
        <w:t xml:space="preserve">henna </w:t>
      </w:r>
      <w:r>
        <w:t xml:space="preserve">on tärkeä osa somalialaista kulttuuria. Somalialaiset naiset käyttävät sitä käsissään, käsivarsissaan, jaloissaan ja kaulassaan häiden, Eidin, ramadanin ja muiden juhlallisuuksien aikana. Somalien hennamallit ovat samankaltaisia kuin Arabian niemimaalla, ja niissä on usein </w:t>
      </w:r>
      <w:r>
        <w:rPr>
          <w:color w:val="DCDCDC"/>
        </w:rPr>
        <w:t xml:space="preserve">kukka-aiheita </w:t>
      </w:r>
      <w:r>
        <w:t xml:space="preserve">ja kolmiomaisia muotoja</w:t>
      </w:r>
      <w:r>
        <w:t xml:space="preserve">.</w:t>
      </w:r>
      <w:r>
        <w:t xml:space="preserve"> Myös kämmen koristellaan usein hennapisteellä, ja sormenpäät kastetaan väriaineeseen. </w:t>
      </w:r>
      <w:r>
        <w:rPr>
          <w:color w:val="2F4F4F"/>
        </w:rPr>
        <w:t xml:space="preserve">Hennajuhlat </w:t>
      </w:r>
      <w:r>
        <w:t xml:space="preserve">järjestetään yleensä ennen häitä. Somalialaiset naiset ovat perinteisesti myös levittäneet </w:t>
      </w:r>
      <w:r>
        <w:t xml:space="preserve">silmiinsä </w:t>
      </w:r>
      <w:r>
        <w:rPr>
          <w:color w:val="556B2F"/>
        </w:rPr>
        <w:t xml:space="preserve">kohlia </w:t>
      </w:r>
      <w:r>
        <w:t xml:space="preserve">(kuul)</w:t>
      </w:r>
      <w:r>
        <w:t xml:space="preserve">.</w:t>
      </w:r>
      <w:r>
        <w:t xml:space="preserve"> Silmäkosmetiikan käytön Hornin alueella uskotaan juontavan juurensa muinaiseen </w:t>
      </w:r>
      <w:r>
        <w:rPr>
          <w:color w:val="6B8E23"/>
        </w:rPr>
        <w:t xml:space="preserve">Puntin maahan</w:t>
      </w:r>
      <w:r>
        <w:t xml:space="preserve">.</w:t>
      </w:r>
    </w:p>
    <w:p>
      <w:r>
        <w:rPr>
          <w:b/>
        </w:rPr>
        <w:t xml:space="preserve">Kysymys 0</w:t>
      </w:r>
    </w:p>
    <w:p>
      <w:r>
        <w:t xml:space="preserve">Mitä somalialaiset naiset käyttävät jaloissaan Eid-juhlan aikana?</w:t>
      </w:r>
    </w:p>
    <w:p>
      <w:r>
        <w:rPr>
          <w:b/>
        </w:rPr>
        <w:t xml:space="preserve">Kysymys 1</w:t>
      </w:r>
    </w:p>
    <w:p>
      <w:r>
        <w:t xml:space="preserve">Mitkä ovat kolmionmuotoisten kuvioiden lisäksi yleisiä hennakuvioita Somaliassa?</w:t>
      </w:r>
    </w:p>
    <w:p>
      <w:r>
        <w:rPr>
          <w:b/>
        </w:rPr>
        <w:t xml:space="preserve">Kysymys 2</w:t>
      </w:r>
    </w:p>
    <w:p>
      <w:r>
        <w:t xml:space="preserve">Mitä somalialaiset naiset perinteisesti laittavat silmiensä ympärille?</w:t>
      </w:r>
    </w:p>
    <w:p>
      <w:r>
        <w:rPr>
          <w:b/>
        </w:rPr>
        <w:t xml:space="preserve">Kysymys 3</w:t>
      </w:r>
    </w:p>
    <w:p>
      <w:r>
        <w:t xml:space="preserve">Miltä muinaisalueelta kuul-sovellus on peräisin?</w:t>
      </w:r>
    </w:p>
    <w:p>
      <w:r>
        <w:rPr>
          <w:b/>
        </w:rPr>
        <w:t xml:space="preserve">Kysymys 4</w:t>
      </w:r>
    </w:p>
    <w:p>
      <w:r>
        <w:t xml:space="preserve">Mitä aktiviteettia pidetään usein ennen somalihäitä?</w:t>
      </w:r>
    </w:p>
    <w:p>
      <w:r>
        <w:rPr>
          <w:b/>
        </w:rPr>
        <w:t xml:space="preserve">Tekstin numero 51</w:t>
      </w:r>
    </w:p>
    <w:p>
      <w:r>
        <w:rPr>
          <w:color w:val="A9A9A9"/>
        </w:rPr>
        <w:t xml:space="preserve">Jalkapallo </w:t>
      </w:r>
      <w:r>
        <w:t xml:space="preserve">on somalien suosituin urheilulaji. Tärkeitä kilpailuja ovat </w:t>
      </w:r>
      <w:r>
        <w:rPr>
          <w:color w:val="DCDCDC"/>
        </w:rPr>
        <w:t xml:space="preserve">Somalian liiga </w:t>
      </w:r>
      <w:r>
        <w:t xml:space="preserve">ja Somalia Cup. </w:t>
      </w:r>
      <w:r>
        <w:t xml:space="preserve">Somalian </w:t>
      </w:r>
      <w:r>
        <w:t xml:space="preserve">monikansallinen </w:t>
      </w:r>
      <w:r>
        <w:rPr>
          <w:color w:val="2F4F4F"/>
        </w:rPr>
        <w:t xml:space="preserve">Ocean Stars </w:t>
      </w:r>
      <w:r>
        <w:t xml:space="preserve">-maajoukkue osallistui ensimmäisen kerran olympialaisiin vuonna Somalian maajoukkue </w:t>
      </w:r>
      <w:r>
        <w:rPr>
          <w:color w:val="556B2F"/>
        </w:rPr>
        <w:t xml:space="preserve">1972</w:t>
      </w:r>
      <w:r>
        <w:t xml:space="preserve">on lähettänyt urheilijoita useimpiin kesäolympialaisiin sen jälkeen. Yhtä lailla monimuotoinen Somalian rantajalkapallojoukkue edustaa maata myös kansainvälisissä rantajalkapallokilpailuissa. Lisäksi </w:t>
      </w:r>
      <w:r>
        <w:t xml:space="preserve">useat kansainväliset jalkapalloilijat, kuten </w:t>
      </w:r>
      <w:r>
        <w:rPr>
          <w:color w:val="6B8E23"/>
        </w:rPr>
        <w:t xml:space="preserve">Mohammed Ahamed Jama</w:t>
      </w:r>
      <w:r>
        <w:t xml:space="preserve">, Liban Abdi, Ayub Daud ja Abdisalam Ibrahim, ovat pelanneet Euroopan huippusarjoissa.</w:t>
      </w:r>
    </w:p>
    <w:p>
      <w:r>
        <w:rPr>
          <w:b/>
        </w:rPr>
        <w:t xml:space="preserve">Kysymys 0</w:t>
      </w:r>
    </w:p>
    <w:p>
      <w:r>
        <w:t xml:space="preserve">Mistä urheilulajista somalit pitävät eniten?</w:t>
      </w:r>
    </w:p>
    <w:p>
      <w:r>
        <w:rPr>
          <w:b/>
        </w:rPr>
        <w:t xml:space="preserve">Kysymys 1</w:t>
      </w:r>
    </w:p>
    <w:p>
      <w:r>
        <w:t xml:space="preserve">Mikä on Somalian jalkapallomaajoukkueen nimi?</w:t>
      </w:r>
    </w:p>
    <w:p>
      <w:r>
        <w:rPr>
          <w:b/>
        </w:rPr>
        <w:t xml:space="preserve">Kysymys 2</w:t>
      </w:r>
    </w:p>
    <w:p>
      <w:r>
        <w:t xml:space="preserve">Minä vuonna Ocean Stars kilpaili ensimmäisen kerran olympialaisissa?</w:t>
      </w:r>
    </w:p>
    <w:p>
      <w:r>
        <w:rPr>
          <w:b/>
        </w:rPr>
        <w:t xml:space="preserve">Kysymys 3</w:t>
      </w:r>
    </w:p>
    <w:p>
      <w:r>
        <w:t xml:space="preserve">Kuka on Liban Abdin, Ayub Daudin ja Abdisalam Ibrahimin ohella merkittävä somalialainen jalkapalloilija?</w:t>
      </w:r>
    </w:p>
    <w:p>
      <w:r>
        <w:rPr>
          <w:b/>
        </w:rPr>
        <w:t xml:space="preserve">Kysymys 4</w:t>
      </w:r>
    </w:p>
    <w:p>
      <w:r>
        <w:t xml:space="preserve">Mikä on Somalia Cupin ohella tärkeä somalialainen jalkapallokilpailu?</w:t>
      </w:r>
    </w:p>
    <w:p>
      <w:r>
        <w:rPr>
          <w:b/>
        </w:rPr>
        <w:t xml:space="preserve">Tekstin numero 52</w:t>
      </w:r>
    </w:p>
    <w:p>
      <w:r>
        <w:rPr>
          <w:color w:val="A9A9A9"/>
        </w:rPr>
        <w:t xml:space="preserve">Somalia </w:t>
      </w:r>
      <w:r>
        <w:t xml:space="preserve">isännöi vuoden 1981 FIBA-Afrikan mestaruuskilpailuja </w:t>
      </w:r>
      <w:r>
        <w:rPr>
          <w:color w:val="DCDCDC"/>
        </w:rPr>
        <w:t xml:space="preserve">15.-23. joulukuuta </w:t>
      </w:r>
      <w:r>
        <w:t xml:space="preserve">1981</w:t>
      </w:r>
      <w:r>
        <w:t xml:space="preserve">. </w:t>
      </w:r>
      <w:r>
        <w:t xml:space="preserve">Pelit pelattiin </w:t>
      </w:r>
      <w:r>
        <w:rPr>
          <w:color w:val="2F4F4F"/>
        </w:rPr>
        <w:t xml:space="preserve">Mogadishussa</w:t>
      </w:r>
      <w:r>
        <w:t xml:space="preserve">, ja Somalian maajoukkue sai pronssia</w:t>
      </w:r>
      <w:r>
        <w:t xml:space="preserve">.</w:t>
      </w:r>
      <w:r>
        <w:t xml:space="preserve"> Abdi Bile voitti 1500 metrin juoksun MM-kilpailuissa vuonna 1987 juoksemalla historian nopeimman 1500 metrin loppukilpailun 800 metrillä. Hän oli kaksinkertainen olympiavoittaja (1984 ja 1996) ja hallitsi lajia 1980-luvun lopulla. Hussein Ahmed Salah, somalialaissyntyinen entinen pitkän matkan juoksija </w:t>
      </w:r>
      <w:r>
        <w:rPr>
          <w:color w:val="556B2F"/>
        </w:rPr>
        <w:t xml:space="preserve">Djiboutista</w:t>
      </w:r>
      <w:r>
        <w:t xml:space="preserve">, voitti maratonilla pronssia vuoden 1988 kesäolympialaisissa. Hän voitti hopeaa myös vuosien 1987 ja 1991 MM-kilpailuissa sekä IAAF:n maratonin maailmanmestaruuskilpailuissa vuonna 1985. Mo Farah on kaksinkertainen olympiavoittaja ja maailmanmestari, ja hänellä on hallussaan 10 000 metrin juoksun Euroopan rataennätys, 10 000 metrin Britannian maantieennätys, 3000 metrin Britannian sisärataennätys, 5000 metrin Britannian rataennätys ja 5000 metrin sisäradan Euroopan ennätys. Mohammed Ahmed (yleisurheilija) on kanadalainen pitkän matkan juoksija, joka edusti </w:t>
      </w:r>
      <w:r>
        <w:rPr>
          <w:color w:val="6B8E23"/>
        </w:rPr>
        <w:t xml:space="preserve">Kanadaa </w:t>
      </w:r>
      <w:r>
        <w:t xml:space="preserve">10 000 metrin juoksuissa vuoden 2012 kesäolympialaisissa ja vuoden 2013 yleisurheilun MM-kilpailuissa.</w:t>
      </w:r>
    </w:p>
    <w:p>
      <w:r>
        <w:rPr>
          <w:b/>
        </w:rPr>
        <w:t xml:space="preserve">Kysymys 0</w:t>
      </w:r>
    </w:p>
    <w:p>
      <w:r>
        <w:t xml:space="preserve">Milloin järjestettiin vuoden 1981 FIBA:n Afrikan mestaruuskilpailut?</w:t>
      </w:r>
    </w:p>
    <w:p>
      <w:r>
        <w:rPr>
          <w:b/>
        </w:rPr>
        <w:t xml:space="preserve">Kysymys 1</w:t>
      </w:r>
    </w:p>
    <w:p>
      <w:r>
        <w:t xml:space="preserve">Kuka isännöi vuoden 1981 FIBA:n Afrikan mestaruuskilpailuja?</w:t>
      </w:r>
    </w:p>
    <w:p>
      <w:r>
        <w:rPr>
          <w:b/>
        </w:rPr>
        <w:t xml:space="preserve">Kysymys 2</w:t>
      </w:r>
    </w:p>
    <w:p>
      <w:r>
        <w:t xml:space="preserve">Missä kaupungissa järjestettiin vuoden 1981 FIBA:n Afrikan mestaruuskilpailut?</w:t>
      </w:r>
    </w:p>
    <w:p>
      <w:r>
        <w:rPr>
          <w:b/>
        </w:rPr>
        <w:t xml:space="preserve">Kysymys 3</w:t>
      </w:r>
    </w:p>
    <w:p>
      <w:r>
        <w:t xml:space="preserve">Minkä kansakunnan puolesta Hussein Ahmed Salah kilpaili?</w:t>
      </w:r>
    </w:p>
    <w:p>
      <w:r>
        <w:rPr>
          <w:b/>
        </w:rPr>
        <w:t xml:space="preserve">Kysymys 4</w:t>
      </w:r>
    </w:p>
    <w:p>
      <w:r>
        <w:t xml:space="preserve">Kenelle Mohammed Ahmed kilpaili olympialaisissa?</w:t>
      </w:r>
    </w:p>
    <w:p>
      <w:r>
        <w:rPr>
          <w:b/>
        </w:rPr>
        <w:t xml:space="preserve">Tekstin numero 53</w:t>
      </w:r>
    </w:p>
    <w:p>
      <w:r>
        <w:t xml:space="preserve">Kamppailulajeissa Faisal Jeylani Aweys </w:t>
      </w:r>
      <w:r>
        <w:t xml:space="preserve">saavutti </w:t>
      </w:r>
      <w:r>
        <w:rPr>
          <w:color w:val="DCDCDC"/>
        </w:rPr>
        <w:t xml:space="preserve">hopeaa </w:t>
      </w:r>
      <w:r>
        <w:t xml:space="preserve">ja </w:t>
      </w:r>
      <w:r>
        <w:rPr>
          <w:color w:val="A9A9A9"/>
        </w:rPr>
        <w:t xml:space="preserve">Mohamed Deq Abdulle </w:t>
      </w:r>
      <w:r>
        <w:t xml:space="preserve">neljännen sijan </w:t>
      </w:r>
      <w:r>
        <w:rPr>
          <w:color w:val="2F4F4F"/>
        </w:rPr>
        <w:t xml:space="preserve">Tongerenissa</w:t>
      </w:r>
      <w:r>
        <w:t xml:space="preserve"> järjestetyssä Open World Taekwondo Challenge Cupissa 2013</w:t>
      </w:r>
      <w:r>
        <w:t xml:space="preserve">. Somalian kansallinen olympiakomitea on laatinut erityisen tukiohjelman varmistaakseen menestyksen jatkumisen tulevissa turnauksissa. Lisäksi Mohamed Jama on voittanut sekä maailman- että Euroopan mestaruuksia </w:t>
      </w:r>
      <w:r>
        <w:rPr>
          <w:color w:val="556B2F"/>
        </w:rPr>
        <w:t xml:space="preserve">K1- </w:t>
      </w:r>
      <w:r>
        <w:t xml:space="preserve">ja thainyrkkeilyssä.</w:t>
      </w:r>
    </w:p>
    <w:p>
      <w:r>
        <w:rPr>
          <w:b/>
        </w:rPr>
        <w:t xml:space="preserve">Kysymys 0</w:t>
      </w:r>
    </w:p>
    <w:p>
      <w:r>
        <w:t xml:space="preserve">Kuka sijoittui neljänneksi vuoden 2013 Open World Taekwondo Challenge Cupissa?</w:t>
      </w:r>
    </w:p>
    <w:p>
      <w:r>
        <w:rPr>
          <w:b/>
        </w:rPr>
        <w:t xml:space="preserve">Kysymys 1</w:t>
      </w:r>
    </w:p>
    <w:p>
      <w:r>
        <w:t xml:space="preserve">Minkä mitalin Faisal Jeylani Aweys voitti vuoden 2013 Open World Taekwondo Challenge Cupissa?</w:t>
      </w:r>
    </w:p>
    <w:p>
      <w:r>
        <w:rPr>
          <w:b/>
        </w:rPr>
        <w:t xml:space="preserve">Kysymys 2</w:t>
      </w:r>
    </w:p>
    <w:p>
      <w:r>
        <w:t xml:space="preserve">Missä järjestettiin vuoden 2013 Open World Taekwondo Challenge Cup?</w:t>
      </w:r>
    </w:p>
    <w:p>
      <w:r>
        <w:rPr>
          <w:b/>
        </w:rPr>
        <w:t xml:space="preserve">Kysymys 3</w:t>
      </w:r>
    </w:p>
    <w:p>
      <w:r>
        <w:t xml:space="preserve">Missä lajissa Mohamed Jama on voittanut thainyrkkeilyn ohella Euroopan mestaruuden?</w:t>
      </w:r>
    </w:p>
    <w:p>
      <w:r>
        <w:rPr>
          <w:b/>
        </w:rPr>
        <w:t xml:space="preserve">Tekstin numero 54</w:t>
      </w:r>
    </w:p>
    <w:p>
      <w:r>
        <w:t xml:space="preserve">Kun he eivät pukeudu länsimaisiin vaatteisiin, kuten farkkuihin ja t-paitoihin, somalimiehet käyttävät tyypillisesti </w:t>
      </w:r>
      <w:r>
        <w:rPr>
          <w:color w:val="A9A9A9"/>
        </w:rPr>
        <w:t xml:space="preserve">macawis-pukua</w:t>
      </w:r>
      <w:r>
        <w:t xml:space="preserve">, joka on </w:t>
      </w:r>
      <w:r>
        <w:rPr>
          <w:color w:val="2F4F4F"/>
        </w:rPr>
        <w:t xml:space="preserve">vyötärön ympärille </w:t>
      </w:r>
      <w:r>
        <w:t xml:space="preserve">puettava </w:t>
      </w:r>
      <w:r>
        <w:rPr>
          <w:color w:val="DCDCDC"/>
        </w:rPr>
        <w:t xml:space="preserve">sarvikuonon kaltainen </w:t>
      </w:r>
      <w:r>
        <w:t xml:space="preserve">vaate</w:t>
      </w:r>
      <w:r>
        <w:t xml:space="preserve">. </w:t>
      </w:r>
      <w:r>
        <w:t xml:space="preserve">Päähän kiedotaan usein värikäs </w:t>
      </w:r>
      <w:r>
        <w:rPr>
          <w:color w:val="556B2F"/>
        </w:rPr>
        <w:t xml:space="preserve">turbaani </w:t>
      </w:r>
      <w:r>
        <w:t xml:space="preserve">tai käytetään koofiyadia, </w:t>
      </w:r>
      <w:r>
        <w:rPr>
          <w:color w:val="6B8E23"/>
        </w:rPr>
        <w:t xml:space="preserve">kirjailtua fesiä</w:t>
      </w:r>
      <w:r>
        <w:t xml:space="preserve">.</w:t>
      </w:r>
    </w:p>
    <w:p>
      <w:r>
        <w:rPr>
          <w:b/>
        </w:rPr>
        <w:t xml:space="preserve">Kysymys 0</w:t>
      </w:r>
    </w:p>
    <w:p>
      <w:r>
        <w:t xml:space="preserve">Mikä on koofiyad?</w:t>
      </w:r>
    </w:p>
    <w:p>
      <w:r>
        <w:rPr>
          <w:b/>
        </w:rPr>
        <w:t xml:space="preserve">Kysymys 1</w:t>
      </w:r>
    </w:p>
    <w:p>
      <w:r>
        <w:t xml:space="preserve">Mitä somalimiehet pukeutuvat, kun he eivät ole pukeutuneet länsimaisiin vaatteisiin?</w:t>
      </w:r>
    </w:p>
    <w:p>
      <w:r>
        <w:rPr>
          <w:b/>
        </w:rPr>
        <w:t xml:space="preserve">Kysymys 2</w:t>
      </w:r>
    </w:p>
    <w:p>
      <w:r>
        <w:t xml:space="preserve">Missä on makasiini kulunut?</w:t>
      </w:r>
    </w:p>
    <w:p>
      <w:r>
        <w:rPr>
          <w:b/>
        </w:rPr>
        <w:t xml:space="preserve">Kysymys 3</w:t>
      </w:r>
    </w:p>
    <w:p>
      <w:r>
        <w:t xml:space="preserve">Minkä vaatekappaleen kaltainen on makasiini?</w:t>
      </w:r>
    </w:p>
    <w:p>
      <w:r>
        <w:rPr>
          <w:b/>
        </w:rPr>
        <w:t xml:space="preserve">Kysymys 4</w:t>
      </w:r>
    </w:p>
    <w:p>
      <w:r>
        <w:t xml:space="preserve">Mitä somalimiehillä on päässään koofiyadin lisäksi?</w:t>
      </w:r>
    </w:p>
    <w:p>
      <w:r>
        <w:rPr>
          <w:b/>
        </w:rPr>
        <w:t xml:space="preserve">Tekstin numero 55</w:t>
      </w:r>
    </w:p>
    <w:p>
      <w:r>
        <w:t xml:space="preserve">Koska Somalia sijaitsee lähellä Arabian niemimaata ja sillä on läheiset siteet siihen, monet somalimiehet käyttävät myös jellabiyaa (jellabiyad tai </w:t>
      </w:r>
      <w:r>
        <w:rPr>
          <w:color w:val="A9A9A9"/>
        </w:rPr>
        <w:t xml:space="preserve">qamiis </w:t>
      </w:r>
      <w:r>
        <w:t xml:space="preserve">somaliksi), joka on </w:t>
      </w:r>
      <w:r>
        <w:rPr>
          <w:color w:val="DCDCDC"/>
        </w:rPr>
        <w:t xml:space="preserve">pitkä valkoinen vaate</w:t>
      </w:r>
      <w:r>
        <w:t xml:space="preserve">, joka on </w:t>
      </w:r>
      <w:r>
        <w:t xml:space="preserve">yleinen </w:t>
      </w:r>
      <w:r>
        <w:rPr>
          <w:color w:val="2F4F4F"/>
        </w:rPr>
        <w:t xml:space="preserve">arabimaailmassa.</w:t>
      </w:r>
    </w:p>
    <w:p>
      <w:r>
        <w:rPr>
          <w:b/>
        </w:rPr>
        <w:t xml:space="preserve">Kysymys 0</w:t>
      </w:r>
    </w:p>
    <w:p>
      <w:r>
        <w:t xml:space="preserve">Mikä on jellabiya?</w:t>
      </w:r>
    </w:p>
    <w:p>
      <w:r>
        <w:rPr>
          <w:b/>
        </w:rPr>
        <w:t xml:space="preserve">Kysymys 1</w:t>
      </w:r>
    </w:p>
    <w:p>
      <w:r>
        <w:t xml:space="preserve">Mikä on jellabiyadin ohella jellabiyan nimi somaliksi?</w:t>
      </w:r>
    </w:p>
    <w:p>
      <w:r>
        <w:rPr>
          <w:b/>
        </w:rPr>
        <w:t xml:space="preserve">Kysymys 2</w:t>
      </w:r>
    </w:p>
    <w:p>
      <w:r>
        <w:t xml:space="preserve">Millä alueella miehet käyttävät yleisesti jellabiyaa?</w:t>
      </w:r>
    </w:p>
    <w:p>
      <w:r>
        <w:rPr>
          <w:b/>
        </w:rPr>
        <w:t xml:space="preserve">Tekstin numero 56</w:t>
      </w:r>
    </w:p>
    <w:p>
      <w:r>
        <w:t xml:space="preserve">Somalialaiset naiset käyttävät tavanomaisissa päivittäisissä toimissaan yleensä </w:t>
      </w:r>
      <w:r>
        <w:rPr>
          <w:color w:val="A9A9A9"/>
        </w:rPr>
        <w:t xml:space="preserve">guntiinoa</w:t>
      </w:r>
      <w:r>
        <w:t xml:space="preserve">, pitkää kangasta, joka on sidottu olkapään yli ja pujotettu vyötärön ympärille. Se on yleensä tehty </w:t>
      </w:r>
      <w:r>
        <w:rPr>
          <w:color w:val="DCDCDC"/>
        </w:rPr>
        <w:t xml:space="preserve">alandista</w:t>
      </w:r>
      <w:r>
        <w:t xml:space="preserve">, joka on Hornin alueella ja joissakin osissa Pohjois-Afrikkaa yleinen tekstiili. Vaatetta voidaan käyttää eri tyyleillä. Se voidaan valmistaa myös muista kankaista, kuten valkoisesta kankaasta, jossa on kultaiset reunukset. Naiset pukeutuvat </w:t>
      </w:r>
      <w:r>
        <w:rPr>
          <w:color w:val="2F4F4F"/>
        </w:rPr>
        <w:t xml:space="preserve">diraciin </w:t>
      </w:r>
      <w:r>
        <w:t xml:space="preserve">muodollisemmissa tilaisuuksissa, kuten häissä tai uskonnollisissa juhlissa, kuten Eid-juhlissa</w:t>
      </w:r>
      <w:r>
        <w:t xml:space="preserve">. Se on </w:t>
      </w:r>
      <w:r>
        <w:t xml:space="preserve">pitkä, kevyt, läpikuultava voile-mekko, joka on valmistettu silkistä, sifonista, </w:t>
      </w:r>
      <w:r>
        <w:rPr>
          <w:color w:val="556B2F"/>
        </w:rPr>
        <w:t xml:space="preserve">taftista </w:t>
      </w:r>
      <w:r>
        <w:t xml:space="preserve">tai saree-kankaasta. Mekko puetaan täyspitkän puolihameen ja rintaliivien päälle. </w:t>
      </w:r>
      <w:r>
        <w:rPr>
          <w:color w:val="6B8E23"/>
        </w:rPr>
        <w:t xml:space="preserve">Gorgoradiksi</w:t>
      </w:r>
      <w:r>
        <w:t xml:space="preserve"> kutsuttu </w:t>
      </w:r>
      <w:r>
        <w:t xml:space="preserve">alushame on silkkiä, ja se on keskeinen osa koko asua. Dirac on yleensä kimalteleva ja hyvin värikäs, ja suosituimpia ovat mallit, joissa on kullattuja reunuksia tai lankoja. Kangas hankitaan yleensä somalialaisista vaatekaupoista yhdessä gorgoradin kanssa. Aiemmin dirac-kangasta ostettiin usein myös eteläaasialaisista kauppiaista.</w:t>
      </w:r>
    </w:p>
    <w:p>
      <w:r>
        <w:rPr>
          <w:b/>
        </w:rPr>
        <w:t xml:space="preserve">Kysymys 0</w:t>
      </w:r>
    </w:p>
    <w:p>
      <w:r>
        <w:t xml:space="preserve">Mikä on somalinaisten säännöllinen vaatetus?</w:t>
      </w:r>
    </w:p>
    <w:p>
      <w:r>
        <w:rPr>
          <w:b/>
        </w:rPr>
        <w:t xml:space="preserve">Kysymys 1</w:t>
      </w:r>
    </w:p>
    <w:p>
      <w:r>
        <w:t xml:space="preserve">Mistä guntiino on yleensä valmistettu?</w:t>
      </w:r>
    </w:p>
    <w:p>
      <w:r>
        <w:rPr>
          <w:b/>
        </w:rPr>
        <w:t xml:space="preserve">Kysymys 2</w:t>
      </w:r>
    </w:p>
    <w:p>
      <w:r>
        <w:t xml:space="preserve">Mikä on somalinaisten tavanomainen juhla-asu?</w:t>
      </w:r>
    </w:p>
    <w:p>
      <w:r>
        <w:rPr>
          <w:b/>
        </w:rPr>
        <w:t xml:space="preserve">Kysymys 3</w:t>
      </w:r>
    </w:p>
    <w:p>
      <w:r>
        <w:t xml:space="preserve">Mistä muusta materiaalista kuin silkistä, saree-kankaasta tai sifonista dirac voisi olla tehty?</w:t>
      </w:r>
    </w:p>
    <w:p>
      <w:r>
        <w:rPr>
          <w:b/>
        </w:rPr>
        <w:t xml:space="preserve">Kysymys 4</w:t>
      </w:r>
    </w:p>
    <w:p>
      <w:r>
        <w:t xml:space="preserve">Mikä on Diracin alushameen nimi?</w:t>
      </w:r>
    </w:p>
    <w:p>
      <w:r>
        <w:rPr>
          <w:b/>
        </w:rPr>
        <w:t xml:space="preserve">Tekstin numero 57</w:t>
      </w:r>
    </w:p>
    <w:p>
      <w:r>
        <w:t xml:space="preserve">Naimisissa olevilla naisilla on tapana käyttää huivia, jota </w:t>
      </w:r>
      <w:r>
        <w:t xml:space="preserve">kutsutaan </w:t>
      </w:r>
      <w:r>
        <w:rPr>
          <w:color w:val="A9A9A9"/>
        </w:rPr>
        <w:t xml:space="preserve">shaashiksi</w:t>
      </w:r>
      <w:r>
        <w:t xml:space="preserve">. </w:t>
      </w:r>
      <w:r>
        <w:t xml:space="preserve">He peittävät usein myös ylävartalonsa huivilla, joka tunnetaan nimellä </w:t>
      </w:r>
      <w:r>
        <w:rPr>
          <w:color w:val="DCDCDC"/>
        </w:rPr>
        <w:t xml:space="preserve">garbasaar</w:t>
      </w:r>
      <w:r>
        <w:t xml:space="preserve">. Naimattomat tai nuoret naiset eivät kuitenkaan aina peitä päätään. Perinteisiä arabialaisia vaatteita, kuten </w:t>
      </w:r>
      <w:r>
        <w:rPr>
          <w:color w:val="2F4F4F"/>
        </w:rPr>
        <w:t xml:space="preserve">jilbabia </w:t>
      </w:r>
      <w:r>
        <w:t xml:space="preserve">ja abayaa, käytetään myös yleisesti.</w:t>
      </w:r>
    </w:p>
    <w:p>
      <w:r>
        <w:rPr>
          <w:b/>
        </w:rPr>
        <w:t xml:space="preserve">Kysymys 0</w:t>
      </w:r>
    </w:p>
    <w:p>
      <w:r>
        <w:t xml:space="preserve">Mikä on naimisissa olevien naisten käyttämän huivin nimi?</w:t>
      </w:r>
    </w:p>
    <w:p>
      <w:r>
        <w:rPr>
          <w:b/>
        </w:rPr>
        <w:t xml:space="preserve">Kysymys 1</w:t>
      </w:r>
    </w:p>
    <w:p>
      <w:r>
        <w:t xml:space="preserve">Mikä on sen huivin nimi, jota naimisissa olevat naiset pitävät ylävartalonsa päällä?</w:t>
      </w:r>
    </w:p>
    <w:p>
      <w:r>
        <w:rPr>
          <w:b/>
        </w:rPr>
        <w:t xml:space="preserve">Kysymys 2</w:t>
      </w:r>
    </w:p>
    <w:p>
      <w:r>
        <w:t xml:space="preserve">Mikä on abayan ohella perinteinen arabialainen vaate, jota somalialaiset naiset joskus käyttävät?</w:t>
      </w:r>
    </w:p>
    <w:p>
      <w:r>
        <w:rPr>
          <w:b/>
        </w:rPr>
        <w:t xml:space="preserve">Tekstin numero 58</w:t>
      </w:r>
    </w:p>
    <w:p>
      <w:r>
        <w:t xml:space="preserve">Lisäksi somalialaisilla naisilla on pitkät perinteet </w:t>
      </w:r>
      <w:r>
        <w:t xml:space="preserve">kultakorujen, erityisesti rannerenkaiden, </w:t>
      </w:r>
      <w:r>
        <w:t xml:space="preserve">käyttämisessä. </w:t>
      </w:r>
      <w:r>
        <w:t xml:space="preserve">Häissä morsian on usein koristeltu </w:t>
      </w:r>
      <w:r>
        <w:rPr>
          <w:color w:val="DCDCDC"/>
        </w:rPr>
        <w:t xml:space="preserve">kullalla</w:t>
      </w:r>
      <w:r>
        <w:t xml:space="preserve">. </w:t>
      </w:r>
      <w:r>
        <w:t xml:space="preserve">Monet somalinaiset käyttävät perinteisesti myös kultaisia </w:t>
      </w:r>
      <w:r>
        <w:rPr>
          <w:color w:val="2F4F4F"/>
        </w:rPr>
        <w:t xml:space="preserve">kaulakoruja </w:t>
      </w:r>
      <w:r>
        <w:t xml:space="preserve">ja nilkkureita</w:t>
      </w:r>
      <w:r>
        <w:t xml:space="preserve">.</w:t>
      </w:r>
    </w:p>
    <w:p>
      <w:r>
        <w:rPr>
          <w:b/>
        </w:rPr>
        <w:t xml:space="preserve">Kysymys 0</w:t>
      </w:r>
    </w:p>
    <w:p>
      <w:r>
        <w:t xml:space="preserve">Mistä somalinaisten käyttämät korut on yleensä valmistettu?</w:t>
      </w:r>
    </w:p>
    <w:p>
      <w:r>
        <w:rPr>
          <w:b/>
        </w:rPr>
        <w:t xml:space="preserve">Kysymys 1</w:t>
      </w:r>
    </w:p>
    <w:p>
      <w:r>
        <w:t xml:space="preserve">Mitä koruja somalialaiset naiset käyttävät perinteisesti nilkkakorujen lisäksi?</w:t>
      </w:r>
    </w:p>
    <w:p>
      <w:r>
        <w:rPr>
          <w:b/>
        </w:rPr>
        <w:t xml:space="preserve">Kysymys 2</w:t>
      </w:r>
    </w:p>
    <w:p>
      <w:r>
        <w:t xml:space="preserve">Millaisia koruja somalialaiset naiset käyttävät häissään?</w:t>
      </w:r>
    </w:p>
    <w:p>
      <w:r>
        <w:rPr>
          <w:b/>
        </w:rPr>
        <w:t xml:space="preserve">Tekstin numero 59</w:t>
      </w:r>
    </w:p>
    <w:p>
      <w:r>
        <w:t xml:space="preserve">Somalian lippu on etninen lippu, joka on suunniteltu edustamaan etnisiä somaleja. Sen loi vuonna </w:t>
      </w:r>
      <w:r>
        <w:t xml:space="preserve">Somalian </w:t>
      </w:r>
      <w:r>
        <w:rPr>
          <w:color w:val="DCDCDC"/>
        </w:rPr>
        <w:t xml:space="preserve">tutkija </w:t>
      </w:r>
      <w:r>
        <w:rPr>
          <w:color w:val="2F4F4F"/>
        </w:rPr>
        <w:t xml:space="preserve">Mohammed Awale </w:t>
      </w:r>
      <w:r>
        <w:rPr>
          <w:color w:val="A9A9A9"/>
        </w:rPr>
        <w:t xml:space="preserve">1954</w:t>
      </w:r>
      <w:r>
        <w:rPr>
          <w:color w:val="2F4F4F"/>
        </w:rPr>
        <w:t xml:space="preserve">Liban </w:t>
      </w:r>
      <w:r>
        <w:t xml:space="preserve">sen jälkeen, kun Somalian Trust Territory of Somalia -alueen työväen ammattiyhdistys oli valinnut hänet suunnittelemaan sen.</w:t>
      </w:r>
      <w:r>
        <w:t xml:space="preserve"> Itsenäistymisen jälkeen vuonna 1960 lippu otettiin käyttöön syntymässä olevan Somalian tasavallan kansallislippuna. </w:t>
      </w:r>
      <w:r>
        <w:t xml:space="preserve">Lipun keskellä oleva </w:t>
      </w:r>
      <w:r>
        <w:rPr>
          <w:color w:val="556B2F"/>
        </w:rPr>
        <w:t xml:space="preserve">viisisakarainen </w:t>
      </w:r>
      <w:r>
        <w:rPr>
          <w:color w:val="6B8E23"/>
        </w:rPr>
        <w:t xml:space="preserve">yhtenäisyyden tähti </w:t>
      </w:r>
      <w:r>
        <w:t xml:space="preserve">edustaa Suur-Somalian viidellä alueella asuvaa somalialaista etnistä ryhmää.</w:t>
      </w:r>
    </w:p>
    <w:p>
      <w:r>
        <w:rPr>
          <w:b/>
        </w:rPr>
        <w:t xml:space="preserve">Kysymys 0</w:t>
      </w:r>
    </w:p>
    <w:p>
      <w:r>
        <w:t xml:space="preserve">Minä vuonna Somalian lippu keksittiin?</w:t>
      </w:r>
    </w:p>
    <w:p>
      <w:r>
        <w:rPr>
          <w:b/>
        </w:rPr>
        <w:t xml:space="preserve">Kysymys 1</w:t>
      </w:r>
    </w:p>
    <w:p>
      <w:r>
        <w:t xml:space="preserve">Kuka keksi Somalian lipun?</w:t>
      </w:r>
    </w:p>
    <w:p>
      <w:r>
        <w:rPr>
          <w:b/>
        </w:rPr>
        <w:t xml:space="preserve">Kysymys 2</w:t>
      </w:r>
    </w:p>
    <w:p>
      <w:r>
        <w:t xml:space="preserve">Mikä oli Mohammed Awale Libanin ammatti?</w:t>
      </w:r>
    </w:p>
    <w:p>
      <w:r>
        <w:rPr>
          <w:b/>
        </w:rPr>
        <w:t xml:space="preserve">Kysymys 3</w:t>
      </w:r>
    </w:p>
    <w:p>
      <w:r>
        <w:t xml:space="preserve">Mikä on Somalian lipun keskellä olevan tähden nimi?</w:t>
      </w:r>
    </w:p>
    <w:p>
      <w:r>
        <w:rPr>
          <w:b/>
        </w:rPr>
        <w:t xml:space="preserve">Kysymys 4</w:t>
      </w:r>
    </w:p>
    <w:p>
      <w:r>
        <w:t xml:space="preserve">Kuinka monta pistettä Yhtenäisyyden tähdellä on?</w:t>
      </w:r>
    </w:p>
    <w:p>
      <w:r>
        <w:rPr>
          <w:b/>
        </w:rPr>
        <w:t xml:space="preserve">Tekstin numero 60</w:t>
      </w:r>
    </w:p>
    <w:p>
      <w:r>
        <w:t xml:space="preserve">Somalialainen keittiö vaihtelee alueittain, ja se koostuu erilaisten kulinaaristen vaikutteiden yhdistelmästä. Se on Somalian rikkaan kaupan ja kaupankäynnin perinteen tulos. Moninaisuudesta huolimatta eri aluekeittiöitä yhdistää yksi asia: </w:t>
      </w:r>
      <w:r>
        <w:rPr>
          <w:color w:val="A9A9A9"/>
        </w:rPr>
        <w:t xml:space="preserve">kaikki ruoka tarjoillaan halal-ruokana</w:t>
      </w:r>
      <w:r>
        <w:t xml:space="preserve">. </w:t>
      </w:r>
      <w:r>
        <w:t xml:space="preserve">Näin ollen ei ole </w:t>
      </w:r>
      <w:r>
        <w:t xml:space="preserve">sianliharuokia, </w:t>
      </w:r>
      <w:r>
        <w:rPr>
          <w:color w:val="2F4F4F"/>
        </w:rPr>
        <w:t xml:space="preserve">alkoholia </w:t>
      </w:r>
      <w:r>
        <w:t xml:space="preserve">ei tarjoilla, mitään itsestään kuollutta ei syödä eikä </w:t>
      </w:r>
      <w:r>
        <w:t xml:space="preserve">siihen sisällytetä </w:t>
      </w:r>
      <w:r>
        <w:rPr>
          <w:color w:val="556B2F"/>
        </w:rPr>
        <w:t xml:space="preserve">verta.</w:t>
      </w:r>
    </w:p>
    <w:p>
      <w:r>
        <w:rPr>
          <w:b/>
        </w:rPr>
        <w:t xml:space="preserve">Kysymys 0</w:t>
      </w:r>
    </w:p>
    <w:p>
      <w:r>
        <w:t xml:space="preserve">Mikä on yksi kulinaarinen perinne, joka on läsnä kaikissa somalialaisissa aluekeittiöissä?</w:t>
      </w:r>
    </w:p>
    <w:p>
      <w:r>
        <w:rPr>
          <w:b/>
        </w:rPr>
        <w:t xml:space="preserve">Kysymys 1</w:t>
      </w:r>
    </w:p>
    <w:p>
      <w:r>
        <w:t xml:space="preserve">Minkä tyyppistä lihaa ei koskaan käytetä halal-ruoissa?</w:t>
      </w:r>
    </w:p>
    <w:p>
      <w:r>
        <w:rPr>
          <w:b/>
        </w:rPr>
        <w:t xml:space="preserve">Kysymys 2</w:t>
      </w:r>
    </w:p>
    <w:p>
      <w:r>
        <w:t xml:space="preserve">Mikä juoma ei ole halal?</w:t>
      </w:r>
    </w:p>
    <w:p>
      <w:r>
        <w:rPr>
          <w:b/>
        </w:rPr>
        <w:t xml:space="preserve">Kysymys 3</w:t>
      </w:r>
    </w:p>
    <w:p>
      <w:r>
        <w:t xml:space="preserve">Mitä nestettä ei alkoholin lisäksi koskaan saa olla halal-ruoassa?</w:t>
      </w:r>
    </w:p>
    <w:p>
      <w:r>
        <w:rPr>
          <w:b/>
        </w:rPr>
        <w:t xml:space="preserve">Tekstin numero 61</w:t>
      </w:r>
    </w:p>
    <w:p>
      <w:r>
        <w:t xml:space="preserve">Qado eli </w:t>
      </w:r>
      <w:r>
        <w:rPr>
          <w:color w:val="A9A9A9"/>
        </w:rPr>
        <w:t xml:space="preserve">lounas </w:t>
      </w:r>
      <w:r>
        <w:t xml:space="preserve">on usein taidokas. </w:t>
      </w:r>
      <w:r>
        <w:t xml:space="preserve">Pääruokana käytetään yleensä </w:t>
      </w:r>
      <w:r>
        <w:t xml:space="preserve">erilaisia bariislajikkeita (</w:t>
      </w:r>
      <w:r>
        <w:rPr>
          <w:color w:val="DCDCDC"/>
        </w:rPr>
        <w:t xml:space="preserve">riisiä), joista </w:t>
      </w:r>
      <w:r>
        <w:t xml:space="preserve">suosituin lienee </w:t>
      </w:r>
      <w:r>
        <w:rPr>
          <w:color w:val="2F4F4F"/>
        </w:rPr>
        <w:t xml:space="preserve">basmati.</w:t>
      </w:r>
      <w:r>
        <w:t xml:space="preserve"> Mausteita, kuten juustokumina, kardemumma, neilikka, kaneli ja salvia, käytetään maustamaan näitä erilaisia riisiherkkuja. Somalialaiset syövät päivällistä niinkin myöhään kuin klo 21.00. Ramadanin aikana illallinen tarjoillaan usein </w:t>
      </w:r>
      <w:r>
        <w:rPr>
          <w:color w:val="556B2F"/>
        </w:rPr>
        <w:t xml:space="preserve">Tarawih-rukouksen</w:t>
      </w:r>
      <w:r>
        <w:t xml:space="preserve"> jälkeen</w:t>
      </w:r>
      <w:r>
        <w:t xml:space="preserve">, joskus jopa klo </w:t>
      </w:r>
      <w:r>
        <w:rPr>
          <w:color w:val="6B8E23"/>
        </w:rPr>
        <w:t xml:space="preserve">23.00 asti</w:t>
      </w:r>
      <w:r>
        <w:t xml:space="preserve">.</w:t>
      </w:r>
    </w:p>
    <w:p>
      <w:r>
        <w:rPr>
          <w:b/>
        </w:rPr>
        <w:t xml:space="preserve">Kysymys 0</w:t>
      </w:r>
    </w:p>
    <w:p>
      <w:r>
        <w:t xml:space="preserve">Mikä on englanninkielinen sana sanalle qado?</w:t>
      </w:r>
    </w:p>
    <w:p>
      <w:r>
        <w:rPr>
          <w:b/>
        </w:rPr>
        <w:t xml:space="preserve">Kysymys 1</w:t>
      </w:r>
    </w:p>
    <w:p>
      <w:r>
        <w:t xml:space="preserve">Mikä on bariis suomeksi?</w:t>
      </w:r>
    </w:p>
    <w:p>
      <w:r>
        <w:rPr>
          <w:b/>
        </w:rPr>
        <w:t xml:space="preserve">Kysymys 2</w:t>
      </w:r>
    </w:p>
    <w:p>
      <w:r>
        <w:t xml:space="preserve">Mikä on suosituin bariislajike?</w:t>
      </w:r>
    </w:p>
    <w:p>
      <w:r>
        <w:rPr>
          <w:b/>
        </w:rPr>
        <w:t xml:space="preserve">Kysymys 3</w:t>
      </w:r>
    </w:p>
    <w:p>
      <w:r>
        <w:t xml:space="preserve">Milloin somalit saattavat syödä illallista viimeistään ramadanin aikana?</w:t>
      </w:r>
    </w:p>
    <w:p>
      <w:r>
        <w:rPr>
          <w:b/>
        </w:rPr>
        <w:t xml:space="preserve">Kysymys 4</w:t>
      </w:r>
    </w:p>
    <w:p>
      <w:r>
        <w:t xml:space="preserve">Minkä tapahtuman jälkeen ramadanin aikana tarjoillaan illallinen?</w:t>
      </w:r>
    </w:p>
    <w:p>
      <w:r>
        <w:rPr>
          <w:b/>
        </w:rPr>
        <w:t xml:space="preserve">Tekstin numero 62</w:t>
      </w:r>
    </w:p>
    <w:p>
      <w:r>
        <w:t xml:space="preserve">Xalwo (</w:t>
      </w:r>
      <w:r>
        <w:rPr>
          <w:color w:val="A9A9A9"/>
        </w:rPr>
        <w:t xml:space="preserve">halva) </w:t>
      </w:r>
      <w:r>
        <w:t xml:space="preserve">on suosittu makeinen, jota syödään juhlallisissa tilaisuuksissa, kuten </w:t>
      </w:r>
      <w:r>
        <w:rPr>
          <w:color w:val="DCDCDC"/>
        </w:rPr>
        <w:t xml:space="preserve">Eid-juhlissa </w:t>
      </w:r>
      <w:r>
        <w:t xml:space="preserve">tai hääjuhlissa. Se valmistetaan sokerista, maissitärkkelyksestä, kardemummajauheesta, muskottipähkinäjauheesta ja gheestä. Joskus siihen lisätään myös maapähkinöitä rakenteen ja maun parantamiseksi. Aterioiden jälkeen kodeissa käytetään perinteisesti suitsukkeita (</w:t>
      </w:r>
      <w:r>
        <w:rPr>
          <w:color w:val="2F4F4F"/>
        </w:rPr>
        <w:t xml:space="preserve">lubaan) </w:t>
      </w:r>
      <w:r>
        <w:t xml:space="preserve">tai </w:t>
      </w:r>
      <w:r>
        <w:rPr>
          <w:color w:val="556B2F"/>
        </w:rPr>
        <w:t xml:space="preserve">suitsukkeita </w:t>
      </w:r>
      <w:r>
        <w:t xml:space="preserve">(cuunsi), jotka valmistetaan </w:t>
      </w:r>
      <w:r>
        <w:rPr>
          <w:color w:val="6B8E23"/>
        </w:rPr>
        <w:t xml:space="preserve">dabqaadiksi</w:t>
      </w:r>
      <w:r>
        <w:t xml:space="preserve"> kutsutun suitsukepolttimen sisällä</w:t>
      </w:r>
      <w:r>
        <w:t xml:space="preserve">.</w:t>
      </w:r>
    </w:p>
    <w:p>
      <w:r>
        <w:rPr>
          <w:b/>
        </w:rPr>
        <w:t xml:space="preserve">Kysymys 0</w:t>
      </w:r>
    </w:p>
    <w:p>
      <w:r>
        <w:t xml:space="preserve">Mikä on toinen termi xalwo?</w:t>
      </w:r>
    </w:p>
    <w:p>
      <w:r>
        <w:rPr>
          <w:b/>
        </w:rPr>
        <w:t xml:space="preserve">Kysymys 1</w:t>
      </w:r>
    </w:p>
    <w:p>
      <w:r>
        <w:t xml:space="preserve">Milloin xalwo nautitaan usein hääjuhlien yhteydessä?</w:t>
      </w:r>
    </w:p>
    <w:p>
      <w:r>
        <w:rPr>
          <w:b/>
        </w:rPr>
        <w:t xml:space="preserve">Kysymys 2</w:t>
      </w:r>
    </w:p>
    <w:p>
      <w:r>
        <w:t xml:space="preserve">Miksi somalit kutsuvat suitsuketta?</w:t>
      </w:r>
    </w:p>
    <w:p>
      <w:r>
        <w:rPr>
          <w:b/>
        </w:rPr>
        <w:t xml:space="preserve">Kysymys 3</w:t>
      </w:r>
    </w:p>
    <w:p>
      <w:r>
        <w:t xml:space="preserve">Mikä on englanninkielinen sana sanalle cunnsi?</w:t>
      </w:r>
    </w:p>
    <w:p>
      <w:r>
        <w:rPr>
          <w:b/>
        </w:rPr>
        <w:t xml:space="preserve">Kysymys 4</w:t>
      </w:r>
    </w:p>
    <w:p>
      <w:r>
        <w:t xml:space="preserve">Miksi somalit kutsuvat suitsukkeiden polttajia?</w:t>
      </w:r>
    </w:p>
    <w:p>
      <w:r>
        <w:rPr>
          <w:b/>
        </w:rPr>
        <w:t xml:space="preserve">Tekstin numero 63</w:t>
      </w:r>
    </w:p>
    <w:p>
      <w:r>
        <w:t xml:space="preserve">Somalialaiset oppineet ovat vuosisatojen ajan tuottaneet monia merkittäviä esimerkkejä islamilaisesta kirjallisuudesta runoudesta hadithiin. Sen jälkeen kun </w:t>
      </w:r>
      <w:r>
        <w:t xml:space="preserve">somalin kielen </w:t>
      </w:r>
      <w:r>
        <w:rPr>
          <w:color w:val="A9A9A9"/>
        </w:rPr>
        <w:t xml:space="preserve">1972</w:t>
      </w:r>
      <w:r>
        <w:t xml:space="preserve">kirjoittamiseen </w:t>
      </w:r>
      <w:r>
        <w:t xml:space="preserve">otettiin käyttöön latinalaiset aakkoset</w:t>
      </w:r>
      <w:r>
        <w:t xml:space="preserve">, lukuisat somalialaiset nykykirjailijat ovat myös julkaisseet romaaneja, joista jotkut ovat saaneet maailmanlaajuista tunnustusta. Näistä nykykirjailijoista </w:t>
      </w:r>
      <w:r>
        <w:rPr>
          <w:color w:val="DCDCDC"/>
        </w:rPr>
        <w:t xml:space="preserve">Nuruddin Farah </w:t>
      </w:r>
      <w:r>
        <w:t xml:space="preserve">on luultavasti tunnetuin. Kirjoja, kuten From a Crooked Rib ja Links, pidetään tärkeinä kirjallisina saavutuksina, ja Farah on saanut niistä muun muassa </w:t>
      </w:r>
      <w:r>
        <w:t xml:space="preserve">Neustadtin</w:t>
      </w:r>
      <w:r>
        <w:rPr>
          <w:color w:val="2F4F4F"/>
        </w:rPr>
        <w:t xml:space="preserve">1998</w:t>
      </w:r>
      <w:r>
        <w:t xml:space="preserve"> kansainvälisen kirjallisuuspalkinnon. </w:t>
      </w:r>
      <w:r>
        <w:rPr>
          <w:color w:val="556B2F"/>
        </w:rPr>
        <w:t xml:space="preserve">Farah Mohamed Jama Awl </w:t>
      </w:r>
      <w:r>
        <w:t xml:space="preserve">on toinen merkittävä somalialainen kirjailija, joka tunnetaan ehkä parhaiten hänen derviisikielisestä romaanistaan Tietämättömyys on rakkauden vihollinen. Nuori nouseva kirjailija </w:t>
      </w:r>
      <w:r>
        <w:rPr>
          <w:color w:val="6B8E23"/>
        </w:rPr>
        <w:t xml:space="preserve">Nadifa Mohamed </w:t>
      </w:r>
      <w:r>
        <w:t xml:space="preserve">sai myös Betty Trask -palkinnon vuonna 2010. Lisäksi Mohamed Ibrahim Warsame "Hadrawi" on monien mielestä suurin elossa oleva somalialainen runoilija, ja useita hänen teoksiaan on käännetty kansainvälisesti.</w:t>
      </w:r>
    </w:p>
    <w:p>
      <w:r>
        <w:rPr>
          <w:b/>
        </w:rPr>
        <w:t xml:space="preserve">Kysymys 0</w:t>
      </w:r>
    </w:p>
    <w:p>
      <w:r>
        <w:t xml:space="preserve">Milloin somalit alkoivat käyttää kielessään latinalaisia aakkosia?</w:t>
      </w:r>
    </w:p>
    <w:p>
      <w:r>
        <w:rPr>
          <w:b/>
        </w:rPr>
        <w:t xml:space="preserve">Kysymys 1</w:t>
      </w:r>
    </w:p>
    <w:p>
      <w:r>
        <w:t xml:space="preserve">Kuka on tunnetuin moderni somalialainen kirjailija?</w:t>
      </w:r>
    </w:p>
    <w:p>
      <w:r>
        <w:rPr>
          <w:b/>
        </w:rPr>
        <w:t xml:space="preserve">Kysymys 2</w:t>
      </w:r>
    </w:p>
    <w:p>
      <w:r>
        <w:t xml:space="preserve">Minä vuonna Nuruddin Farah voitti Neustadtin kansainvälisen kirjallisuuspalkinnon?</w:t>
      </w:r>
    </w:p>
    <w:p>
      <w:r>
        <w:rPr>
          <w:b/>
        </w:rPr>
        <w:t xml:space="preserve">Kysymys 3</w:t>
      </w:r>
    </w:p>
    <w:p>
      <w:r>
        <w:t xml:space="preserve">Kuka kirjoitti Tietämättömyys on rakkauden vihollinen?</w:t>
      </w:r>
    </w:p>
    <w:p>
      <w:r>
        <w:rPr>
          <w:b/>
        </w:rPr>
        <w:t xml:space="preserve">Kysymys 4</w:t>
      </w:r>
    </w:p>
    <w:p>
      <w:r>
        <w:t xml:space="preserve">Kuka voitti vuoden 2010 Betty Trask -palkinnon?</w:t>
      </w:r>
    </w:p>
    <w:p>
      <w:r>
        <w:rPr>
          <w:b/>
        </w:rPr>
        <w:t xml:space="preserve">Tekstin numero 64</w:t>
      </w:r>
    </w:p>
    <w:p>
      <w:r>
        <w:t xml:space="preserve">Somalialaiset ovat vuosisatojen ajan noudattaneet eräänlaista tapaoikeutta, jota he kutsuvat nimellä </w:t>
      </w:r>
      <w:r>
        <w:rPr>
          <w:color w:val="A9A9A9"/>
        </w:rPr>
        <w:t xml:space="preserve">Xeer</w:t>
      </w:r>
      <w:r>
        <w:t xml:space="preserve">. Xeer on monikeskuksinen oikeusjärjestelmä, jossa ei ole monopolistista toimijaa, joka määrittelee, millainen lain pitäisi olla tai miten sitä pitäisi tulkita.</w:t>
      </w:r>
    </w:p>
    <w:p>
      <w:r>
        <w:rPr>
          <w:b/>
        </w:rPr>
        <w:t xml:space="preserve">Kysymys 0</w:t>
      </w:r>
    </w:p>
    <w:p>
      <w:r>
        <w:t xml:space="preserve">Mikä on Somalian tapaoikeusjärjestelmä?</w:t>
      </w:r>
    </w:p>
    <w:p>
      <w:r>
        <w:rPr>
          <w:b/>
        </w:rPr>
        <w:t xml:space="preserve">Tekstin numero 65</w:t>
      </w:r>
    </w:p>
    <w:p>
      <w:r>
        <w:t xml:space="preserve">Xeer-oikeusjärjestelmän oletetaan kehittyneen yksinomaan </w:t>
      </w:r>
      <w:r>
        <w:rPr>
          <w:color w:val="A9A9A9"/>
        </w:rPr>
        <w:t xml:space="preserve">Afrikan sarvessa </w:t>
      </w:r>
      <w:r>
        <w:t xml:space="preserve">noin </w:t>
      </w:r>
      <w:r>
        <w:rPr>
          <w:color w:val="DCDCDC"/>
        </w:rPr>
        <w:t xml:space="preserve">7. </w:t>
      </w:r>
      <w:r>
        <w:t xml:space="preserve">vuosisadalta </w:t>
      </w:r>
      <w:r>
        <w:t xml:space="preserve">lähtien.</w:t>
      </w:r>
      <w:r>
        <w:t xml:space="preserve"> Ei ole todisteita siitä, että se olisi kehittynyt muualla tai että jokin ulkomainen oikeusjärjestelmä olisi vaikuttanut siihen suuresti. Se</w:t>
      </w:r>
      <w:r>
        <w:t xml:space="preserve">, että somalialaisessa oikeusterminologiassa </w:t>
      </w:r>
      <w:r>
        <w:rPr>
          <w:color w:val="2F4F4F"/>
        </w:rPr>
        <w:t xml:space="preserve">ei </w:t>
      </w:r>
      <w:r>
        <w:t xml:space="preserve">käytännöllisesti katsoen </w:t>
      </w:r>
      <w:r>
        <w:rPr>
          <w:color w:val="2F4F4F"/>
        </w:rPr>
        <w:t xml:space="preserve">ole lainasanoja </w:t>
      </w:r>
      <w:r>
        <w:t xml:space="preserve">vieraista kielistä, viittaa siihen, että Xeer on todella kotoperäinen.</w:t>
      </w:r>
    </w:p>
    <w:p>
      <w:r>
        <w:rPr>
          <w:b/>
        </w:rPr>
        <w:t xml:space="preserve">Kysymys 0</w:t>
      </w:r>
    </w:p>
    <w:p>
      <w:r>
        <w:t xml:space="preserve">Millä vuosisadalla Xeer-järjestelmä alkoi?</w:t>
      </w:r>
    </w:p>
    <w:p>
      <w:r>
        <w:rPr>
          <w:b/>
        </w:rPr>
        <w:t xml:space="preserve">Kysymys 1</w:t>
      </w:r>
    </w:p>
    <w:p>
      <w:r>
        <w:t xml:space="preserve">Millä alueella Xeer-järjestelmä kehittyi?</w:t>
      </w:r>
    </w:p>
    <w:p>
      <w:r>
        <w:rPr>
          <w:b/>
        </w:rPr>
        <w:t xml:space="preserve">Kysymys 2</w:t>
      </w:r>
    </w:p>
    <w:p>
      <w:r>
        <w:t xml:space="preserve">Mikä somalialaisiin oikeudellisiin termeihin liittyvä seikka viittaa siihen, että Xeer on kehittynyt paikallisesti?</w:t>
      </w:r>
    </w:p>
    <w:p>
      <w:r>
        <w:rPr>
          <w:b/>
        </w:rPr>
        <w:t xml:space="preserve">Tekstin numero 66</w:t>
      </w:r>
    </w:p>
    <w:p>
      <w:r>
        <w:t xml:space="preserve">Xeer-oikeusjärjestelmä edellyttää myös tiettyä erikoistumista eri toimintoihin oikeudellisessa kehyksessä. Niinpä </w:t>
      </w:r>
      <w:r>
        <w:t xml:space="preserve">lain noudattamista valvovat </w:t>
      </w:r>
      <w:r>
        <w:rPr>
          <w:color w:val="A9A9A9"/>
        </w:rPr>
        <w:t xml:space="preserve">odayal </w:t>
      </w:r>
      <w:r>
        <w:t xml:space="preserve">(tuomarit), xeer boggeyaal (</w:t>
      </w:r>
      <w:r>
        <w:rPr>
          <w:color w:val="DCDCDC"/>
        </w:rPr>
        <w:t xml:space="preserve">juristit)</w:t>
      </w:r>
      <w:r>
        <w:t xml:space="preserve">, guurtiyaal (etsivät), </w:t>
      </w:r>
      <w:r>
        <w:rPr>
          <w:color w:val="2F4F4F"/>
        </w:rPr>
        <w:t xml:space="preserve">garxajiyaal </w:t>
      </w:r>
      <w:r>
        <w:t xml:space="preserve">(asianajajat), </w:t>
      </w:r>
      <w:r>
        <w:rPr>
          <w:color w:val="556B2F"/>
        </w:rPr>
        <w:t xml:space="preserve">murkhaatiyal </w:t>
      </w:r>
      <w:r>
        <w:t xml:space="preserve">(todistajat) ja </w:t>
      </w:r>
      <w:r>
        <w:rPr>
          <w:color w:val="6B8E23"/>
        </w:rPr>
        <w:t xml:space="preserve">waranle </w:t>
      </w:r>
      <w:r>
        <w:t xml:space="preserve">(poliisit)</w:t>
      </w:r>
      <w:r>
        <w:t xml:space="preserve">.</w:t>
      </w:r>
    </w:p>
    <w:p>
      <w:r>
        <w:rPr>
          <w:b/>
        </w:rPr>
        <w:t xml:space="preserve">Kysymys 0</w:t>
      </w:r>
    </w:p>
    <w:p>
      <w:r>
        <w:t xml:space="preserve">Mikä on tuomareiden nimi Xeer-järjestelmässä?</w:t>
      </w:r>
    </w:p>
    <w:p>
      <w:r>
        <w:rPr>
          <w:b/>
        </w:rPr>
        <w:t xml:space="preserve">Kysymys 1</w:t>
      </w:r>
    </w:p>
    <w:p>
      <w:r>
        <w:t xml:space="preserve">Mitä xeer boggeyaal tarkoittaa suomeksi?</w:t>
      </w:r>
    </w:p>
    <w:p>
      <w:r>
        <w:rPr>
          <w:b/>
        </w:rPr>
        <w:t xml:space="preserve">Kysymys 2</w:t>
      </w:r>
    </w:p>
    <w:p>
      <w:r>
        <w:t xml:space="preserve">Mitä Xeer-järjestelmä kutsuu asianajajiksi?</w:t>
      </w:r>
    </w:p>
    <w:p>
      <w:r>
        <w:rPr>
          <w:b/>
        </w:rPr>
        <w:t xml:space="preserve">Kysymys 3</w:t>
      </w:r>
    </w:p>
    <w:p>
      <w:r>
        <w:t xml:space="preserve">Millä nimellä todistajat tunnetaan Xeer-järjestelmässä?</w:t>
      </w:r>
    </w:p>
    <w:p>
      <w:r>
        <w:rPr>
          <w:b/>
        </w:rPr>
        <w:t xml:space="preserve">Kysymys 4</w:t>
      </w:r>
    </w:p>
    <w:p>
      <w:r>
        <w:t xml:space="preserve">Mitä Xeer-järjestelmä kutsuu poliiseiksi?</w:t>
      </w:r>
    </w:p>
    <w:p>
      <w:r>
        <w:rPr>
          <w:b/>
        </w:rPr>
        <w:t xml:space="preserve">Tekstin numero 67</w:t>
      </w:r>
    </w:p>
    <w:p>
      <w:r>
        <w:t xml:space="preserve">Somalialainen arkkitehtuuri on rikas ja monipuolinen insinööri- ja suunnitteluperinne. Siihen </w:t>
      </w:r>
      <w:r>
        <w:t xml:space="preserve">kuuluu useita erilaisia rakennustyyppejä, kuten </w:t>
      </w:r>
      <w:r>
        <w:t xml:space="preserve">kivikaupunkeja, linnoja, linnoituksia, linnoituksia, moskeijoita, mausoleumeja, torneja, hautoja, hautakumpuja, röykkiöitä, röykkiöitä, megaliitteja, menhirejä, pylväitä, dolmeeneja, kiviympyröitä, muistomerkkejä, temppeleitä, aitauksia, säiliöitä, vesijohtoja ja majakoita. Se </w:t>
      </w:r>
      <w:r>
        <w:t xml:space="preserve">kattaa </w:t>
      </w:r>
      <w:r>
        <w:t xml:space="preserve">Suur-Somalian </w:t>
      </w:r>
      <w:r>
        <w:t xml:space="preserve">antiikin, </w:t>
      </w:r>
      <w:r>
        <w:rPr>
          <w:color w:val="DCDCDC"/>
        </w:rPr>
        <w:t xml:space="preserve">keskiajan </w:t>
      </w:r>
      <w:r>
        <w:t xml:space="preserve">ja varhaismodernin ajanjakson, ja siinä käsitellään myös somalialais-islamilaisen arkkitehtuurin yhdistymistä </w:t>
      </w:r>
      <w:r>
        <w:rPr>
          <w:color w:val="2F4F4F"/>
        </w:rPr>
        <w:t xml:space="preserve">länsimaiseen suunnitteluun </w:t>
      </w:r>
      <w:r>
        <w:t xml:space="preserve">nykyaikana.</w:t>
      </w:r>
    </w:p>
    <w:p>
      <w:r>
        <w:rPr>
          <w:b/>
        </w:rPr>
        <w:t xml:space="preserve">Kysymys 0</w:t>
      </w:r>
    </w:p>
    <w:p>
      <w:r>
        <w:t xml:space="preserve">Mikä vaikuttaa somalialais-islamilaisen arkkitehtuurin ohella nykyaikaiseen somalialaiseen arkkitehtuuriin?</w:t>
      </w:r>
    </w:p>
    <w:p>
      <w:r>
        <w:rPr>
          <w:b/>
        </w:rPr>
        <w:t xml:space="preserve">Kysymys 1</w:t>
      </w:r>
    </w:p>
    <w:p>
      <w:r>
        <w:t xml:space="preserve">Minkä ajanjakson aikana somalialainen arkkitehtuuri oli olemassa varhaismodernin ja muinaisen arkkitehtuurin ohella?</w:t>
      </w:r>
    </w:p>
    <w:p>
      <w:r>
        <w:rPr>
          <w:b/>
        </w:rPr>
        <w:t xml:space="preserve">Kysymys 2</w:t>
      </w:r>
    </w:p>
    <w:p>
      <w:r>
        <w:t xml:space="preserve">Mitä materiaalia käytettiin somalikaupunkien rakentamiseen?</w:t>
      </w:r>
    </w:p>
    <w:p>
      <w:r>
        <w:rPr>
          <w:b/>
        </w:rPr>
        <w:t xml:space="preserve">Tekstin numero 68</w:t>
      </w:r>
    </w:p>
    <w:p>
      <w:r>
        <w:t xml:space="preserve">Muinaisessa Somaliassa pyramidinmuotoiset rakenteet, jotka tunnetaan somaliksi nimellä </w:t>
      </w:r>
      <w:r>
        <w:rPr>
          <w:color w:val="A9A9A9"/>
        </w:rPr>
        <w:t xml:space="preserve">taalo, </w:t>
      </w:r>
      <w:r>
        <w:t xml:space="preserve">olivat suosittu </w:t>
      </w:r>
      <w:r>
        <w:t xml:space="preserve">hautaustapa, ja näitä kuivakivimuistomerkkejä on nykyään satoja ympäri maata. Talot rakennettiin </w:t>
      </w:r>
      <w:r>
        <w:t xml:space="preserve">muinaisen </w:t>
      </w:r>
      <w:r>
        <w:rPr>
          <w:color w:val="556B2F"/>
        </w:rPr>
        <w:t xml:space="preserve">Egyptin</w:t>
      </w:r>
      <w:r>
        <w:t xml:space="preserve"> tapaan </w:t>
      </w:r>
      <w:r>
        <w:rPr>
          <w:color w:val="2F4F4F"/>
        </w:rPr>
        <w:t xml:space="preserve">sidotusta kivestä</w:t>
      </w:r>
      <w:r>
        <w:t xml:space="preserve">. </w:t>
      </w:r>
      <w:r>
        <w:t xml:space="preserve">On myös esimerkkejä sisäpihoista ja suurista kivimuurista, jotka ympäröivät asutusta, kuten </w:t>
      </w:r>
      <w:r>
        <w:rPr>
          <w:color w:val="6B8E23"/>
        </w:rPr>
        <w:t xml:space="preserve">Wargaaden muuri</w:t>
      </w:r>
      <w:r>
        <w:t xml:space="preserve">.</w:t>
      </w:r>
    </w:p>
    <w:p>
      <w:r>
        <w:rPr>
          <w:b/>
        </w:rPr>
        <w:t xml:space="preserve">Kysymys 0</w:t>
      </w:r>
    </w:p>
    <w:p>
      <w:r>
        <w:t xml:space="preserve">Miksi somalit kutsuvat muinaisia pyramidejaan?</w:t>
      </w:r>
    </w:p>
    <w:p>
      <w:r>
        <w:rPr>
          <w:b/>
        </w:rPr>
        <w:t xml:space="preserve">Kysymys 1</w:t>
      </w:r>
    </w:p>
    <w:p>
      <w:r>
        <w:t xml:space="preserve">Mihin taaloja käytettiin?</w:t>
      </w:r>
    </w:p>
    <w:p>
      <w:r>
        <w:rPr>
          <w:b/>
        </w:rPr>
        <w:t xml:space="preserve">Kysymys 2</w:t>
      </w:r>
    </w:p>
    <w:p>
      <w:r>
        <w:t xml:space="preserve">Mistä muinaiset somalialaiset talot oli tehty?</w:t>
      </w:r>
    </w:p>
    <w:p>
      <w:r>
        <w:rPr>
          <w:b/>
        </w:rPr>
        <w:t xml:space="preserve">Kysymys 3</w:t>
      </w:r>
    </w:p>
    <w:p>
      <w:r>
        <w:t xml:space="preserve">Muinaiset somalialaiset talot olivat samanlaisia kuin minkä maan talot?</w:t>
      </w:r>
    </w:p>
    <w:p>
      <w:r>
        <w:rPr>
          <w:b/>
        </w:rPr>
        <w:t xml:space="preserve">Kysymys 4</w:t>
      </w:r>
    </w:p>
    <w:p>
      <w:r>
        <w:t xml:space="preserve">Mikä on muinaisessa Somaliassa rakennettu merkittävä kivimuuri?</w:t>
      </w:r>
    </w:p>
    <w:p>
      <w:r>
        <w:rPr>
          <w:b/>
        </w:rPr>
        <w:t xml:space="preserve">Tekstin numero 69</w:t>
      </w:r>
    </w:p>
    <w:p>
      <w:r>
        <w:t xml:space="preserve">Islamin rauhanomainen käyttöönotto </w:t>
      </w:r>
      <w:r>
        <w:t xml:space="preserve">Somalian historian varh</w:t>
      </w:r>
      <w:r>
        <w:rPr>
          <w:color w:val="A9A9A9"/>
        </w:rPr>
        <w:t xml:space="preserve">aiskeskiajalla </w:t>
      </w:r>
      <w:r>
        <w:t xml:space="preserve">toi mukanaan islamilaisen arkkitehtuurin vaikutteita Arabiasta ja </w:t>
      </w:r>
      <w:r>
        <w:rPr>
          <w:color w:val="DCDCDC"/>
        </w:rPr>
        <w:t xml:space="preserve">Persiasta</w:t>
      </w:r>
      <w:r>
        <w:t xml:space="preserve">. </w:t>
      </w:r>
      <w:r>
        <w:t xml:space="preserve">Tämä vaikutti siihen, että rakentamisessa siirryttiin </w:t>
      </w:r>
      <w:r>
        <w:rPr>
          <w:color w:val="2F4F4F"/>
        </w:rPr>
        <w:t xml:space="preserve">kuivakivestä </w:t>
      </w:r>
      <w:r>
        <w:t xml:space="preserve">ja muista vastaavista materiaaleista korallikiviin, aurinkokuivatuihin tiileihin ja </w:t>
      </w:r>
      <w:r>
        <w:rPr>
          <w:color w:val="556B2F"/>
        </w:rPr>
        <w:t xml:space="preserve">kalkkikiven </w:t>
      </w:r>
      <w:r>
        <w:t xml:space="preserve">laajamittaiseen käyttöön </w:t>
      </w:r>
      <w:r>
        <w:t xml:space="preserve">somalialaisessa arkkitehtuurissa. Monet uudet arkkitehtoniset mallit, kuten </w:t>
      </w:r>
      <w:r>
        <w:rPr>
          <w:color w:val="6B8E23"/>
        </w:rPr>
        <w:t xml:space="preserve">moskeijat, </w:t>
      </w:r>
      <w:r>
        <w:t xml:space="preserve">rakennettiin vanhojen rakenteiden raunioille. Tämä käytäntö jatkui yhä uudelleen ja uudelleen seuraavien vuosisatojen ajan.</w:t>
      </w:r>
    </w:p>
    <w:p>
      <w:r>
        <w:rPr>
          <w:b/>
        </w:rPr>
        <w:t xml:space="preserve">Kysymys 0</w:t>
      </w:r>
    </w:p>
    <w:p>
      <w:r>
        <w:t xml:space="preserve">Minkä ajanjakson aikana muslimiusko levisi Somaliaan?</w:t>
      </w:r>
    </w:p>
    <w:p>
      <w:r>
        <w:rPr>
          <w:b/>
        </w:rPr>
        <w:t xml:space="preserve">Kysymys 1</w:t>
      </w:r>
    </w:p>
    <w:p>
      <w:r>
        <w:t xml:space="preserve">Mistä arkkitehtoniset vaikutteet tulivat arabialaisten vaikutteiden ohella keskiajalla?</w:t>
      </w:r>
    </w:p>
    <w:p>
      <w:r>
        <w:rPr>
          <w:b/>
        </w:rPr>
        <w:t xml:space="preserve">Kysymys 2</w:t>
      </w:r>
    </w:p>
    <w:p>
      <w:r>
        <w:t xml:space="preserve">Mitä rakennuksia rakennettiin keskiajalla erityisesti vanhempien raunioiden päälle?</w:t>
      </w:r>
    </w:p>
    <w:p>
      <w:r>
        <w:rPr>
          <w:b/>
        </w:rPr>
        <w:t xml:space="preserve">Kysymys 3</w:t>
      </w:r>
    </w:p>
    <w:p>
      <w:r>
        <w:t xml:space="preserve">Mitä rakennusmateriaalia käytettiin yleisesti islamin käyttöönoton jälkeen aurinkokuivatun tiilen ja korallikiven ohella?</w:t>
      </w:r>
    </w:p>
    <w:p>
      <w:r>
        <w:rPr>
          <w:b/>
        </w:rPr>
        <w:t xml:space="preserve">Kysymys 4</w:t>
      </w:r>
    </w:p>
    <w:p>
      <w:r>
        <w:t xml:space="preserve">Mikä oli yleinen rakennusmateriaali Somaliassa ennen islamin käyttöönottoa?</w:t>
      </w:r>
    </w:p>
    <w:p>
      <w:r>
        <w:rPr>
          <w:b/>
        </w:rPr>
        <w:t xml:space="preserve">Tekstin numero 70</w:t>
      </w:r>
    </w:p>
    <w:p>
      <w:r>
        <w:t xml:space="preserve">Somalialaisia ja Suur-Somaliaa koskevan tutkimuksen tieteellinen termi on </w:t>
      </w:r>
      <w:r>
        <w:rPr>
          <w:color w:val="A9A9A9"/>
        </w:rPr>
        <w:t xml:space="preserve">somalitutkimus</w:t>
      </w:r>
      <w:r>
        <w:t xml:space="preserve">. Se koostuu </w:t>
      </w:r>
      <w:r>
        <w:t xml:space="preserve">useista tieteenaloista, kuten </w:t>
      </w:r>
      <w:r>
        <w:rPr>
          <w:color w:val="DCDCDC"/>
        </w:rPr>
        <w:t xml:space="preserve">antropologiasta</w:t>
      </w:r>
      <w:r>
        <w:t xml:space="preserve">, sosiologiasta, kielitieteestä, historiatieteestä ja arkeologiasta. Alalla hyödynnetään vanhoja somalialaisia kronikoita, tallenteita ja </w:t>
      </w:r>
      <w:r>
        <w:rPr>
          <w:color w:val="2F4F4F"/>
        </w:rPr>
        <w:t xml:space="preserve">suullista kirjallisuutta sekä </w:t>
      </w:r>
      <w:r>
        <w:t xml:space="preserve">Afrikan sarven ja Lähi-idän tutkimusmatkailijoiden ja maantieteilijöiden kirjallisia kertomuksia ja perinteitä somaleista. Vuodesta</w:t>
      </w:r>
      <w:r>
        <w:rPr>
          <w:color w:val="556B2F"/>
        </w:rPr>
        <w:t xml:space="preserve">1980</w:t>
      </w:r>
      <w:r>
        <w:t xml:space="preserve"> lähtien </w:t>
      </w:r>
      <w:r>
        <w:t xml:space="preserve">merkittävät somalistieteilijät eri puolilta maailmaa ovat myös kokoontuneet vuosittain pitämään </w:t>
      </w:r>
      <w:r>
        <w:rPr>
          <w:color w:val="6B8E23"/>
        </w:rPr>
        <w:t xml:space="preserve">kansainvälistä somalitutkimuksen kongressia</w:t>
      </w:r>
      <w:r>
        <w:t xml:space="preserve">.</w:t>
      </w:r>
    </w:p>
    <w:p>
      <w:r>
        <w:rPr>
          <w:b/>
        </w:rPr>
        <w:t xml:space="preserve">Kysymys 0</w:t>
      </w:r>
    </w:p>
    <w:p>
      <w:r>
        <w:t xml:space="preserve">Mikä on somalien akateemisen tutkimuksen nimi?</w:t>
      </w:r>
    </w:p>
    <w:p>
      <w:r>
        <w:rPr>
          <w:b/>
        </w:rPr>
        <w:t xml:space="preserve">Kysymys 1</w:t>
      </w:r>
    </w:p>
    <w:p>
      <w:r>
        <w:t xml:space="preserve">Mikä ala kuuluu sosiologian, kielitieteen, historiantutkimuksen ja arkeologian ohella somalitutkimukseen?</w:t>
      </w:r>
    </w:p>
    <w:p>
      <w:r>
        <w:rPr>
          <w:b/>
        </w:rPr>
        <w:t xml:space="preserve">Kysymys 2</w:t>
      </w:r>
    </w:p>
    <w:p>
      <w:r>
        <w:t xml:space="preserve">Mitä alkuperäisiä lähteitä Somalian tutkimuksessa käytetään kronikoiden ja asiakirjojen lisäksi?</w:t>
      </w:r>
    </w:p>
    <w:p>
      <w:r>
        <w:rPr>
          <w:b/>
        </w:rPr>
        <w:t xml:space="preserve">Kysymys 3</w:t>
      </w:r>
    </w:p>
    <w:p>
      <w:r>
        <w:t xml:space="preserve">Mikä on somalitutkijoiden vuotuisen tapaamisen nimi?</w:t>
      </w:r>
    </w:p>
    <w:p>
      <w:r>
        <w:rPr>
          <w:b/>
        </w:rPr>
        <w:t xml:space="preserve">Kysymys 4</w:t>
      </w:r>
    </w:p>
    <w:p>
      <w:r>
        <w:t xml:space="preserve">Milloin kansainvälinen somalitutkimuksen kongressi alkoi?</w:t>
      </w:r>
    </w:p>
    <w:p>
      <w:r>
        <w:br w:type="page"/>
      </w:r>
    </w:p>
    <w:p>
      <w:r>
        <w:rPr>
          <w:b/>
          <w:u w:val="single"/>
        </w:rPr>
        <w:t xml:space="preserve">Asiakirjan numero 91</w:t>
      </w:r>
    </w:p>
    <w:p>
      <w:r>
        <w:rPr>
          <w:b/>
        </w:rPr>
        <w:t xml:space="preserve">Tekstin numero 0</w:t>
      </w:r>
    </w:p>
    <w:p>
      <w:r>
        <w:t xml:space="preserve">Euroopan historiassa keskiaika eli keskiaika kesti </w:t>
      </w:r>
      <w:r>
        <w:rPr>
          <w:color w:val="A9A9A9"/>
        </w:rPr>
        <w:t xml:space="preserve">5.</w:t>
      </w:r>
      <w:r>
        <w:rPr>
          <w:color w:val="DCDCDC"/>
        </w:rPr>
        <w:t xml:space="preserve">-15. </w:t>
      </w:r>
      <w:r>
        <w:t xml:space="preserve">vuosisadalta. Se alkoi </w:t>
      </w:r>
      <w:r>
        <w:rPr>
          <w:color w:val="2F4F4F"/>
        </w:rPr>
        <w:t xml:space="preserve">läntisen Rooman valtakunnan romahduksesta </w:t>
      </w:r>
      <w:r>
        <w:t xml:space="preserve">ja sulautui renessanssiin ja </w:t>
      </w:r>
      <w:r>
        <w:rPr>
          <w:color w:val="556B2F"/>
        </w:rPr>
        <w:t xml:space="preserve">löytöretkien aikakauteen</w:t>
      </w:r>
      <w:r>
        <w:t xml:space="preserve">. Keskiaika on länsimaisen historian kolmen perinteisen jaottelun keskimmäinen ajanjakso: </w:t>
      </w:r>
      <w:r>
        <w:rPr>
          <w:color w:val="6B8E23"/>
        </w:rPr>
        <w:t xml:space="preserve">Antiikin aika</w:t>
      </w:r>
      <w:r>
        <w:t xml:space="preserve">, keskiaika ja moderni aika</w:t>
      </w:r>
      <w:r>
        <w:rPr>
          <w:color w:val="6B8E23"/>
        </w:rPr>
        <w:t xml:space="preserve">.</w:t>
      </w:r>
      <w:r>
        <w:t xml:space="preserve"> Keskiaika puolestaan jakautuu varhaiskeskiaikaan, korkeakeskiaikaan ja myöhäiskeskiaikaan.</w:t>
      </w:r>
    </w:p>
    <w:p>
      <w:r>
        <w:rPr>
          <w:b/>
        </w:rPr>
        <w:t xml:space="preserve">Kysymys 0</w:t>
      </w:r>
    </w:p>
    <w:p>
      <w:r>
        <w:t xml:space="preserve">Millä vuosisadalla keskiaika alkoi?</w:t>
      </w:r>
    </w:p>
    <w:p>
      <w:r>
        <w:rPr>
          <w:b/>
        </w:rPr>
        <w:t xml:space="preserve">Kysymys 1</w:t>
      </w:r>
    </w:p>
    <w:p>
      <w:r>
        <w:t xml:space="preserve">Millä vuosisadalla keskiaika päättyi?</w:t>
      </w:r>
    </w:p>
    <w:p>
      <w:r>
        <w:rPr>
          <w:b/>
        </w:rPr>
        <w:t xml:space="preserve">Kysymys 2</w:t>
      </w:r>
    </w:p>
    <w:p>
      <w:r>
        <w:t xml:space="preserve">Mikä tapahtuma merkitsi keskiajan alkua?</w:t>
      </w:r>
    </w:p>
    <w:p>
      <w:r>
        <w:rPr>
          <w:b/>
        </w:rPr>
        <w:t xml:space="preserve">Kysymys 3</w:t>
      </w:r>
    </w:p>
    <w:p>
      <w:r>
        <w:t xml:space="preserve">Mikä aikakausi oli renessanssin ohella keskiajan lopussa?</w:t>
      </w:r>
    </w:p>
    <w:p>
      <w:r>
        <w:rPr>
          <w:b/>
        </w:rPr>
        <w:t xml:space="preserve">Kysymys 4</w:t>
      </w:r>
    </w:p>
    <w:p>
      <w:r>
        <w:t xml:space="preserve">Mikä on ensimmäinen niistä kolmesta ajanjaksosta, joihin länsimainen historia on perinteisesti jaettu?</w:t>
      </w:r>
    </w:p>
    <w:p>
      <w:r>
        <w:rPr>
          <w:b/>
        </w:rPr>
        <w:t xml:space="preserve">Teksti numero 1</w:t>
      </w:r>
    </w:p>
    <w:p>
      <w:r>
        <w:t xml:space="preserve">Myöhäisantiikissa alkanut </w:t>
      </w:r>
      <w:r>
        <w:t xml:space="preserve">väestökato, </w:t>
      </w:r>
      <w:r>
        <w:rPr>
          <w:color w:val="A9A9A9"/>
        </w:rPr>
        <w:t xml:space="preserve">kaupunkien häviäminen</w:t>
      </w:r>
      <w:r>
        <w:t xml:space="preserve">, invaasiot ja kansojen siirtyminen jatkuivat varhaiskeskiajalla. Barbaarihyökkääjät, mukaan lukien erilaiset germaaniset kansat, muodostivat uusia valtakuntia </w:t>
      </w:r>
      <w:r>
        <w:rPr>
          <w:color w:val="DCDCDC"/>
        </w:rPr>
        <w:t xml:space="preserve">Länsi-Rooman valtakunnan </w:t>
      </w:r>
      <w:r>
        <w:t xml:space="preserve">jäljelle jääneisiin alueisiin</w:t>
      </w:r>
      <w:r>
        <w:t xml:space="preserve">. </w:t>
      </w:r>
      <w:r>
        <w:rPr>
          <w:color w:val="2F4F4F"/>
        </w:rPr>
        <w:t xml:space="preserve">Seitsemännellä </w:t>
      </w:r>
      <w:r>
        <w:t xml:space="preserve">vuosisadalla Pohjois-Afrikka ja Lähi-Itä - joka oli aikoinaan osa </w:t>
      </w:r>
      <w:r>
        <w:rPr>
          <w:color w:val="556B2F"/>
        </w:rPr>
        <w:t xml:space="preserve">Itä-Rooman valtakuntaa - siirtyivät </w:t>
      </w:r>
      <w:r>
        <w:t xml:space="preserve">islamilaisen kalifaatin, islamilaisen valtakunnan, hallintaan Muhammedin seuraajien valloitettua ne</w:t>
      </w:r>
      <w:r>
        <w:rPr>
          <w:color w:val="2F4F4F"/>
        </w:rPr>
        <w:t xml:space="preserve">.</w:t>
      </w:r>
      <w:r>
        <w:t xml:space="preserve"> Vaikka yhteiskunnassa ja poliittisissa rakenteissa tapahtui huomattavia muutoksia, katkos antiikista ei ollut täydellinen. Vielä jäljellä oleva Bysantin valtakunta säilyi idässä ja pysyi suurvaltana. Valtakunnan lakikokoelma, Justinianuksen lakikokoelma, löydettiin uudelleen Pohjois-Italiassa vuonna </w:t>
      </w:r>
      <w:r>
        <w:t xml:space="preserve">, ja</w:t>
      </w:r>
      <w:r>
        <w:rPr>
          <w:color w:val="6B8E23"/>
        </w:rPr>
        <w:t xml:space="preserve">1070</w:t>
      </w:r>
      <w:r>
        <w:t xml:space="preserve"> sitä ihailtiin laajalti myöhemmin keskiajalla. Lännessä useimmat valtakunnat yhdistivät muutamat säilyneet roomalaiset instituutiot. Luostareita perustettiin, kun kampanjat pakanallisen Euroopan kristillistämiseksi jatkuivat. Karoliinisen dynastian alaiset frankit perustivat lyhyeksi ajaksi Karoliinisen valtakunnan 8. vuosisadan lopulla ja 9. vuosisadan alussa. Se kattoi suuren osan Länsi-Eurooppaa, mutta sortui myöhemmin sisäisten sisällissotien ja ulkoisten hyökkäysten - viikinkien pohjoisesta, magyarien idästä ja saraseenien etelästä - aiheuttamiin paineisiin.</w:t>
      </w:r>
    </w:p>
    <w:p>
      <w:r>
        <w:rPr>
          <w:b/>
        </w:rPr>
        <w:t xml:space="preserve">Kysymys 0</w:t>
      </w:r>
    </w:p>
    <w:p>
      <w:r>
        <w:t xml:space="preserve">Mikä tapahtuma alkoi myöhäisantiikin aikana ja jatkui keskiajalla kansojen siirtymisen, invaasioiden ja väestökadon ohella?</w:t>
      </w:r>
    </w:p>
    <w:p>
      <w:r>
        <w:rPr>
          <w:b/>
        </w:rPr>
        <w:t xml:space="preserve">Kysymys 1</w:t>
      </w:r>
    </w:p>
    <w:p>
      <w:r>
        <w:t xml:space="preserve">Mihin valtioon barbaarimaihtajat perustivat kuningaskuntia?</w:t>
      </w:r>
    </w:p>
    <w:p>
      <w:r>
        <w:rPr>
          <w:b/>
        </w:rPr>
        <w:t xml:space="preserve">Kysymys 2</w:t>
      </w:r>
    </w:p>
    <w:p>
      <w:r>
        <w:t xml:space="preserve">Mihin valtakuntaan Pohjois-Afrikka aiemmin kuului?</w:t>
      </w:r>
    </w:p>
    <w:p>
      <w:r>
        <w:rPr>
          <w:b/>
        </w:rPr>
        <w:t xml:space="preserve">Kysymys 3</w:t>
      </w:r>
    </w:p>
    <w:p>
      <w:r>
        <w:t xml:space="preserve">Millä vuosisadalla kalifaatti valloitti Pohjois-Afrikan?</w:t>
      </w:r>
    </w:p>
    <w:p>
      <w:r>
        <w:rPr>
          <w:b/>
        </w:rPr>
        <w:t xml:space="preserve">Kysymys 4</w:t>
      </w:r>
    </w:p>
    <w:p>
      <w:r>
        <w:t xml:space="preserve">Minä vuonna italialaiset löysivät Justinianuksen säännöstön?</w:t>
      </w:r>
    </w:p>
    <w:p>
      <w:r>
        <w:rPr>
          <w:b/>
        </w:rPr>
        <w:t xml:space="preserve">Teksti numero 2</w:t>
      </w:r>
    </w:p>
    <w:p>
      <w:r>
        <w:t xml:space="preserve">Korkean keskiajan aikana, joka alkoi sen jälkeen</w:t>
      </w:r>
      <w:r>
        <w:rPr>
          <w:color w:val="A9A9A9"/>
        </w:rPr>
        <w:t xml:space="preserve">1000</w:t>
      </w:r>
      <w:r>
        <w:t xml:space="preserve">, Euroopan väestö kasvoi huomattavasti, kun teknologiset ja maataloudelliset innovaatiot mahdollistivat kaupankäynnin kukoistuksen ja </w:t>
      </w:r>
      <w:r>
        <w:rPr>
          <w:color w:val="DCDCDC"/>
        </w:rPr>
        <w:t xml:space="preserve">keskiajan lämpimän kauden </w:t>
      </w:r>
      <w:r>
        <w:t xml:space="preserve">ilmastonmuutos mahdollisti satojen lisääntymisen. </w:t>
      </w:r>
      <w:r>
        <w:rPr>
          <w:color w:val="2F4F4F"/>
        </w:rPr>
        <w:t xml:space="preserve">Manorialismi</w:t>
      </w:r>
      <w:r>
        <w:t xml:space="preserve">, talonpoikien järjestäytyminen kyliin, jotka olivat aatelisille vuokra- ja työpalveluita velkaa, ja </w:t>
      </w:r>
      <w:r>
        <w:rPr>
          <w:color w:val="556B2F"/>
        </w:rPr>
        <w:t xml:space="preserve">feodalismi</w:t>
      </w:r>
      <w:r>
        <w:t xml:space="preserve">, poliittinen rakenne, jossa ritarit ja alemman statuksen aateliset olivat sotapalveluksen velkaa yliherroilleen vastineeksi oikeudesta saada vuokraa maista ja kartanoista, olivat kaksi yhteiskunnan järjestäytymistapaa korkealla keskiajalla. Ristiretket, joista saarnattiin ensimmäisen kerran vuonna</w:t>
      </w:r>
      <w:r>
        <w:rPr>
          <w:color w:val="6B8E23"/>
        </w:rPr>
        <w:t xml:space="preserve">1095</w:t>
      </w:r>
      <w:r>
        <w:t xml:space="preserve"> , olivat Länsi-Euroopan kristittyjen sotilaallisia yrityksiä saada Pyhä maa takaisin muslimien hallintaan. Kuninkaista tuli keskitettyjen kansallisvaltioiden johtajia, mikä vähensi rikollisuutta ja väkivaltaa, mutta teki yhtenäisen kristikunnan ihanteesta kaukaisemman. Älyllistä elämää leimasivat skolastiikka, filosofia, joka korosti uskon ja järjen yhdistämistä, sekä yliopistojen perustaminen. Tuomas Akvinolaisen teologia, Giotton maalaukset, Danten ja Chaucerin runous, Marco Polon matkat ja Chartresin kaltaisten goottilaisten katedraalien arkkitehtuuri ovat tämän kauden lopun ja myöhäiskeskiajan merkittäviä saavutuksia.</w:t>
      </w:r>
    </w:p>
    <w:p>
      <w:r>
        <w:rPr>
          <w:b/>
        </w:rPr>
        <w:t xml:space="preserve">Kysymys 0</w:t>
      </w:r>
    </w:p>
    <w:p>
      <w:r>
        <w:t xml:space="preserve">Mikä vuosi merkitsi keskiajan alkua?</w:t>
      </w:r>
    </w:p>
    <w:p>
      <w:r>
        <w:rPr>
          <w:b/>
        </w:rPr>
        <w:t xml:space="preserve">Kysymys 1</w:t>
      </w:r>
    </w:p>
    <w:p>
      <w:r>
        <w:t xml:space="preserve">Mikä tapahtuma johti suurempiin satoihin korkealla keskiajalla?</w:t>
      </w:r>
    </w:p>
    <w:p>
      <w:r>
        <w:rPr>
          <w:b/>
        </w:rPr>
        <w:t xml:space="preserve">Kysymys 2</w:t>
      </w:r>
    </w:p>
    <w:p>
      <w:r>
        <w:t xml:space="preserve">Mikä oli sen talousjärjestelmän nimi, jossa talonpojat järjestettiin kyliin, joissa he olivat velkaa työvoimaa ja vuokraa aatelisille?</w:t>
      </w:r>
    </w:p>
    <w:p>
      <w:r>
        <w:rPr>
          <w:b/>
        </w:rPr>
        <w:t xml:space="preserve">Kysymys 3</w:t>
      </w:r>
    </w:p>
    <w:p>
      <w:r>
        <w:t xml:space="preserve">Mikä oli sen poliittisen järjestelmän nimi, jossa ritarit saivat vastineeksi sotapalveluksesta vuokraa?</w:t>
      </w:r>
    </w:p>
    <w:p>
      <w:r>
        <w:rPr>
          <w:b/>
        </w:rPr>
        <w:t xml:space="preserve">Kysymys 4</w:t>
      </w:r>
    </w:p>
    <w:p>
      <w:r>
        <w:t xml:space="preserve">Minä vuonna ristiretket alkoivat?</w:t>
      </w:r>
    </w:p>
    <w:p>
      <w:r>
        <w:rPr>
          <w:b/>
        </w:rPr>
        <w:t xml:space="preserve">Teksti numero 3</w:t>
      </w:r>
    </w:p>
    <w:p>
      <w:r>
        <w:t xml:space="preserve">Myöhäiskeskiaikaa leimasivat vaikeudet ja onnettomuudet, kuten nälänhätä, rutto ja sodat, jotka vähensivät merkittävästi Euroopan väestöä; vuosina 1347-1347</w:t>
      </w:r>
      <w:r>
        <w:rPr>
          <w:color w:val="DCDCDC"/>
        </w:rPr>
        <w:t xml:space="preserve">1350</w:t>
      </w:r>
      <w:r>
        <w:t xml:space="preserve"> musta surma tappoi noin </w:t>
      </w:r>
      <w:r>
        <w:rPr>
          <w:color w:val="2F4F4F"/>
        </w:rPr>
        <w:t xml:space="preserve">kolmanneksen </w:t>
      </w:r>
      <w:r>
        <w:t xml:space="preserve">eurooppalaisista</w:t>
      </w:r>
      <w:r>
        <w:t xml:space="preserve">. </w:t>
      </w:r>
      <w:r>
        <w:t xml:space="preserve">Kirkon sisäiset </w:t>
      </w:r>
      <w:r>
        <w:t xml:space="preserve">kiistat, </w:t>
      </w:r>
      <w:r>
        <w:rPr>
          <w:color w:val="556B2F"/>
        </w:rPr>
        <w:t xml:space="preserve">harhaoppisuus </w:t>
      </w:r>
      <w:r>
        <w:t xml:space="preserve">ja skisma olivat samansuuntaisia kuin valtioiden väliset konfliktit, sisällissodat ja talonpoikaiskapinat, joita esiintyi kuningaskunnissa. Kulttuurinen ja teknologinen kehitys muutti eurooppalaista yhteiskuntaa päättäen myöhäiskeskiajan ja aloittaen </w:t>
      </w:r>
      <w:r>
        <w:rPr>
          <w:color w:val="6B8E23"/>
        </w:rPr>
        <w:t xml:space="preserve">varhaismodernin kauden</w:t>
      </w:r>
      <w:r>
        <w:t xml:space="preserve">.</w:t>
      </w:r>
    </w:p>
    <w:p>
      <w:r>
        <w:rPr>
          <w:b/>
        </w:rPr>
        <w:t xml:space="preserve">Kysymys 0</w:t>
      </w:r>
    </w:p>
    <w:p>
      <w:r>
        <w:t xml:space="preserve">Milloin musta surma päättyi?</w:t>
      </w:r>
    </w:p>
    <w:p>
      <w:r>
        <w:rPr>
          <w:b/>
        </w:rPr>
        <w:t xml:space="preserve">Kysymys 1</w:t>
      </w:r>
    </w:p>
    <w:p>
      <w:r>
        <w:t xml:space="preserve">Millä keskiajan jaksolla musta surma esiintyi?</w:t>
      </w:r>
    </w:p>
    <w:p>
      <w:r>
        <w:rPr>
          <w:b/>
        </w:rPr>
        <w:t xml:space="preserve">Kysymys 2</w:t>
      </w:r>
    </w:p>
    <w:p>
      <w:r>
        <w:t xml:space="preserve">Kuinka suuri osa Euroopan väestöstä kuoli mustaan surmaan?</w:t>
      </w:r>
    </w:p>
    <w:p>
      <w:r>
        <w:rPr>
          <w:b/>
        </w:rPr>
        <w:t xml:space="preserve">Kysymys 3</w:t>
      </w:r>
    </w:p>
    <w:p>
      <w:r>
        <w:t xml:space="preserve">Mikä aikakausi oli myöhäiskeskiajan jälkeen?</w:t>
      </w:r>
    </w:p>
    <w:p>
      <w:r>
        <w:rPr>
          <w:b/>
        </w:rPr>
        <w:t xml:space="preserve">Kysymys 4</w:t>
      </w:r>
    </w:p>
    <w:p>
      <w:r>
        <w:t xml:space="preserve">Mikä häiritsi kirkon rauhaa myöhäiskeskiajalla kiistojen ja skisman ohella?</w:t>
      </w:r>
    </w:p>
    <w:p>
      <w:r>
        <w:rPr>
          <w:b/>
        </w:rPr>
        <w:t xml:space="preserve">Teksti numero 4</w:t>
      </w:r>
    </w:p>
    <w:p>
      <w:r>
        <w:t xml:space="preserve">Keskiaika on yksi </w:t>
      </w:r>
      <w:r>
        <w:rPr>
          <w:color w:val="A9A9A9"/>
        </w:rPr>
        <w:t xml:space="preserve">kolmesta </w:t>
      </w:r>
      <w:r>
        <w:t xml:space="preserve">suuresta ajanjaksosta Euroopan historian pitkäaikaisimmassa analyysijärjestelmässä: </w:t>
      </w:r>
      <w:r>
        <w:rPr>
          <w:color w:val="DCDCDC"/>
        </w:rPr>
        <w:t xml:space="preserve">klassinen sivilisaatio </w:t>
      </w:r>
      <w:r>
        <w:t xml:space="preserve">eli antiikki, keskiaika ja </w:t>
      </w:r>
      <w:r>
        <w:rPr>
          <w:color w:val="2F4F4F"/>
        </w:rPr>
        <w:t xml:space="preserve">nykyaika</w:t>
      </w:r>
      <w:r>
        <w:t xml:space="preserve">.</w:t>
      </w:r>
    </w:p>
    <w:p>
      <w:r>
        <w:rPr>
          <w:b/>
        </w:rPr>
        <w:t xml:space="preserve">Kysymys 0</w:t>
      </w:r>
    </w:p>
    <w:p>
      <w:r>
        <w:t xml:space="preserve">Mikä on antiikin ja keskiajan ohella Euroopan historian toinen suuri osa-alue?</w:t>
      </w:r>
    </w:p>
    <w:p>
      <w:r>
        <w:rPr>
          <w:b/>
        </w:rPr>
        <w:t xml:space="preserve">Kysymys 1</w:t>
      </w:r>
    </w:p>
    <w:p>
      <w:r>
        <w:t xml:space="preserve">Kuinka moneen pääkauteen Euroopan historia on jaettu?</w:t>
      </w:r>
    </w:p>
    <w:p>
      <w:r>
        <w:rPr>
          <w:b/>
        </w:rPr>
        <w:t xml:space="preserve">Kysymys 2</w:t>
      </w:r>
    </w:p>
    <w:p>
      <w:r>
        <w:t xml:space="preserve">Mikä on toinen nimi antiikille?</w:t>
      </w:r>
    </w:p>
    <w:p>
      <w:r>
        <w:rPr>
          <w:b/>
        </w:rPr>
        <w:t xml:space="preserve">Teksti numero 5</w:t>
      </w:r>
    </w:p>
    <w:p>
      <w:r>
        <w:t xml:space="preserve">Keskiaikaiset kirjailijat jakoivat historian ajanjaksoihin, kuten "kuuteen aikakauteen" tai "</w:t>
      </w:r>
      <w:r>
        <w:rPr>
          <w:color w:val="A9A9A9"/>
        </w:rPr>
        <w:t xml:space="preserve">neljään valtakuntaan", </w:t>
      </w:r>
      <w:r>
        <w:t xml:space="preserve">ja pitivät omaa aikaansa viimeisenä ennen maailmanloppua. Kun he viittasivat omaan aikaansa, he puhuivat siitä "modernina". Humanisti ja runoilija </w:t>
      </w:r>
      <w:r>
        <w:rPr>
          <w:color w:val="DCDCDC"/>
        </w:rPr>
        <w:t xml:space="preserve">Petrarca kutsui </w:t>
      </w:r>
      <w:r>
        <w:t xml:space="preserve">1330-luvulla </w:t>
      </w:r>
      <w:r>
        <w:t xml:space="preserve">esikristillistä aikaa antiquaksi (antiikki) ja kristillistä aikaa novaksi (uusi). </w:t>
      </w:r>
      <w:r>
        <w:rPr>
          <w:color w:val="2F4F4F"/>
        </w:rPr>
        <w:t xml:space="preserve">Leonardo Bruni </w:t>
      </w:r>
      <w:r>
        <w:t xml:space="preserve">oli ensimmäinen historioitsija, joka käytti kolmijaottelua teoksessaan History of the Florentine People (</w:t>
      </w:r>
      <w:r>
        <w:rPr>
          <w:color w:val="556B2F"/>
        </w:rPr>
        <w:t xml:space="preserve">1442</w:t>
      </w:r>
      <w:r>
        <w:t xml:space="preserve">).</w:t>
      </w:r>
      <w:r>
        <w:t xml:space="preserve"> Bruni ja myöhemmät historioitsijat väittivät, että Italia oli elpynyt Petrarcan ajoista lähtien, ja lisäsivät siksi kolmannen ajanjakson Petrarcan kahteen. "Keskiaika" esiintyy latinaksi ensimmäisen kerran vuonna 1469 nimellä media tempestas eli "keskiaika". Varhaisessa käytössä oli monia muunnelmia, kuten medium aevum eli "keskiaika", joka kirjattiin ensimmäisen kerran vuonna 1604, ja media saecula eli "keskiaika", joka kirjattiin ensimmäisen kerran vuonna 1625. Vaihtoehtoinen termi "keskiaikainen" (tai toisinaan "keskiaikainen") juontuu termistä medium aevum. Kolmijakoisesta periodisoinnista tuli standardi sen jälkeen, kun saksalainen 1600-luvun historioitsija </w:t>
      </w:r>
      <w:r>
        <w:rPr>
          <w:color w:val="6B8E23"/>
        </w:rPr>
        <w:t xml:space="preserve">Christoph Cellarius </w:t>
      </w:r>
      <w:r>
        <w:t xml:space="preserve">jakoi historian kolmeen ajanjaksoon: Antiikin, keskiajan ja nykyajan.</w:t>
      </w:r>
    </w:p>
    <w:p>
      <w:r>
        <w:rPr>
          <w:b/>
        </w:rPr>
        <w:t xml:space="preserve">Kysymys 0</w:t>
      </w:r>
    </w:p>
    <w:p>
      <w:r>
        <w:t xml:space="preserve">Mitä muuta järjestelmää keskiajan kirjailijat käyttivät historian jakamiseen kuuden aikakauden ohella?</w:t>
      </w:r>
    </w:p>
    <w:p>
      <w:r>
        <w:rPr>
          <w:b/>
        </w:rPr>
        <w:t xml:space="preserve">Kysymys 1</w:t>
      </w:r>
    </w:p>
    <w:p>
      <w:r>
        <w:t xml:space="preserve">Mikä kirjailija kutsui kristillistä aikaa uudeksi?</w:t>
      </w:r>
    </w:p>
    <w:p>
      <w:r>
        <w:rPr>
          <w:b/>
        </w:rPr>
        <w:t xml:space="preserve">Kysymys 2</w:t>
      </w:r>
    </w:p>
    <w:p>
      <w:r>
        <w:t xml:space="preserve">Kuka kirjoitti Firenzen kansan historian?</w:t>
      </w:r>
    </w:p>
    <w:p>
      <w:r>
        <w:rPr>
          <w:b/>
        </w:rPr>
        <w:t xml:space="preserve">Kysymys 3</w:t>
      </w:r>
    </w:p>
    <w:p>
      <w:r>
        <w:t xml:space="preserve">Milloin Firenzen kansan historia julkaistiin?</w:t>
      </w:r>
    </w:p>
    <w:p>
      <w:r>
        <w:rPr>
          <w:b/>
        </w:rPr>
        <w:t xml:space="preserve">Kysymys 4</w:t>
      </w:r>
    </w:p>
    <w:p>
      <w:r>
        <w:t xml:space="preserve">Kuka jakoi historian ensimmäisenä antiikin, keskiajan ja nykyajan ajanjaksoihin?</w:t>
      </w:r>
    </w:p>
    <w:p>
      <w:r>
        <w:rPr>
          <w:b/>
        </w:rPr>
        <w:t xml:space="preserve">Teksti numero 6</w:t>
      </w:r>
    </w:p>
    <w:p>
      <w:r>
        <w:t xml:space="preserve">Yleisimmin käytetty keskiajan alkamisajankohta on </w:t>
      </w:r>
      <w:r>
        <w:rPr>
          <w:color w:val="A9A9A9"/>
        </w:rPr>
        <w:t xml:space="preserve">476</w:t>
      </w:r>
      <w:r>
        <w:t xml:space="preserve">, jota </w:t>
      </w:r>
      <w:r>
        <w:rPr>
          <w:color w:val="DCDCDC"/>
        </w:rPr>
        <w:t xml:space="preserve">Bruni </w:t>
      </w:r>
      <w:r>
        <w:t xml:space="preserve">käytti ensimmäisenä</w:t>
      </w:r>
      <w:r>
        <w:t xml:space="preserve">.[A] Koko Euroopan osalta </w:t>
      </w:r>
      <w:r>
        <w:t xml:space="preserve">keskiaikaa pidetään </w:t>
      </w:r>
      <w:r>
        <w:rPr>
          <w:color w:val="2F4F4F"/>
        </w:rPr>
        <w:t xml:space="preserve">1500</w:t>
      </w:r>
      <w:r>
        <w:t xml:space="preserve">usein keskiajan loppuna, mutta yleisesti sovittua päättymisajankohtaa ei ole. </w:t>
      </w:r>
      <w:r>
        <w:t xml:space="preserve">Asiayhteydestä riippuen </w:t>
      </w:r>
      <w:r>
        <w:t xml:space="preserve">käytetään joskus </w:t>
      </w:r>
      <w:r>
        <w:t xml:space="preserve">sellaisia tapahtumia kuin Kristoffer Kolumbuksen ensimmäinen matka Amerikkaan vuonna 1492, Konstantinopolin valloitus turkkilaisilta vuonna </w:t>
      </w:r>
      <w:r>
        <w:rPr>
          <w:color w:val="556B2F"/>
        </w:rPr>
        <w:t xml:space="preserve">1453</w:t>
      </w:r>
      <w:r>
        <w:t xml:space="preserve">, tai protestanttinen uskonpuhdistus vuonna 1517. Englantilaiset historioitsijat käyttävät usein Bosworth Fieldin taistelua vuonna 1485 merkitsemään ajanjakson loppua. Espanjan osalta käytetään yleisesti päivämääriä, joita ovat kuningas Ferdinand II:n kuolema vuonna 1504</w:t>
      </w:r>
      <w:r>
        <w:rPr>
          <w:color w:val="6B8E23"/>
        </w:rPr>
        <w:t xml:space="preserve">1516</w:t>
      </w:r>
      <w:r>
        <w:t xml:space="preserve">, Kastilian kuningatar Isabella I:n kuolema vuonna 1504 tai Granadan valloitus vuonna 1492. Romanikielisten maiden historioitsijat jakavat keskiajan yleensä kahteen osaan: varhaisempaan "korkeaan" ja myöhempään "matalaan" kauteen. Englanninkieliset historioitsijat jakavat keskiajan saksalaisia kollegoitaan seuraten yleensä kolmeen jaksoon: "Varhainen", "korkea" ja "myöhäinen". 1800-luvulla koko keskiaikaa kutsuttiin usein "pimeäksi keskiajaksi",[B] mutta näiden alajaottelujen käyttöönoton myötä tämän termin käyttö rajoittui varhaiskeskiaikaan, ainakin historioitsijoiden keskuudessa.</w:t>
      </w:r>
    </w:p>
    <w:p>
      <w:r>
        <w:rPr>
          <w:b/>
        </w:rPr>
        <w:t xml:space="preserve">Kysymys 0</w:t>
      </w:r>
    </w:p>
    <w:p>
      <w:r>
        <w:t xml:space="preserve">Mikä päivämäärä yleensä ilmoitetaan keskiajan alkamisajankohdaksi?</w:t>
      </w:r>
    </w:p>
    <w:p>
      <w:r>
        <w:rPr>
          <w:b/>
        </w:rPr>
        <w:t xml:space="preserve">Kysymys 1</w:t>
      </w:r>
    </w:p>
    <w:p>
      <w:r>
        <w:t xml:space="preserve">Kuka oli ensimmäinen kirjailija, joka ajoitti keskiajan vuodesta 476?</w:t>
      </w:r>
    </w:p>
    <w:p>
      <w:r>
        <w:rPr>
          <w:b/>
        </w:rPr>
        <w:t xml:space="preserve">Kysymys 2</w:t>
      </w:r>
    </w:p>
    <w:p>
      <w:r>
        <w:t xml:space="preserve">Milloin keskiajan katsotaan yleisesti päättyneen?</w:t>
      </w:r>
    </w:p>
    <w:p>
      <w:r>
        <w:rPr>
          <w:b/>
        </w:rPr>
        <w:t xml:space="preserve">Kysymys 3</w:t>
      </w:r>
    </w:p>
    <w:p>
      <w:r>
        <w:t xml:space="preserve">Minä vuonna turkkilaiset valloittivat Konstantinopolin?</w:t>
      </w:r>
    </w:p>
    <w:p>
      <w:r>
        <w:rPr>
          <w:b/>
        </w:rPr>
        <w:t xml:space="preserve">Kysymys 4</w:t>
      </w:r>
    </w:p>
    <w:p>
      <w:r>
        <w:t xml:space="preserve">Milloin Ferdinand II kuoli?</w:t>
      </w:r>
    </w:p>
    <w:p>
      <w:r>
        <w:rPr>
          <w:b/>
        </w:rPr>
        <w:t xml:space="preserve">Teksti numero 7</w:t>
      </w:r>
    </w:p>
    <w:p>
      <w:r>
        <w:t xml:space="preserve">Rooman valtakunta saavutti suurimman alueellisen laajuutensa </w:t>
      </w:r>
      <w:r>
        <w:rPr>
          <w:color w:val="A9A9A9"/>
        </w:rPr>
        <w:t xml:space="preserve">2. vuosisadalla jKr.</w:t>
      </w:r>
      <w:r>
        <w:t xml:space="preserve">; seuraavien kahden vuosisadan aikana Rooman valta sen syrjäisillä alueilla väheni hitaasti. Taloudelliset ongelmat, kuten inflaatio, ja ulkoinen paine rajoilla tekivät 3. vuosisadasta poliittisesti epävakaan, ja keisarit nousivat valtaistuimelle mutta vaihtuivat nopeasti uusiin kaappaajiin. Sotilasmenot kasvoivat tasaisesti 3. vuosisadan aikana, mikä johtui pääasiassa sodasta Sassanidien Persiaa vastaan, joka elpyi uudelleen </w:t>
      </w:r>
      <w:r>
        <w:rPr>
          <w:color w:val="DCDCDC"/>
        </w:rPr>
        <w:t xml:space="preserve">3. vuosisadan </w:t>
      </w:r>
      <w:r>
        <w:t xml:space="preserve">puolivälissä</w:t>
      </w:r>
      <w:r>
        <w:t xml:space="preserve">. </w:t>
      </w:r>
      <w:r>
        <w:t xml:space="preserve">Armeijan </w:t>
      </w:r>
      <w:r>
        <w:t xml:space="preserve">koko </w:t>
      </w:r>
      <w:r>
        <w:rPr>
          <w:color w:val="2F4F4F"/>
        </w:rPr>
        <w:t xml:space="preserve">kaksinkertaistui</w:t>
      </w:r>
      <w:r>
        <w:t xml:space="preserve">, ja ratsuväki ja pienemmät yksiköt korvasivat legioonan tärkeimpänä taktisena yksikkönä. Tulojen tarve johti </w:t>
      </w:r>
      <w:r>
        <w:rPr>
          <w:color w:val="556B2F"/>
        </w:rPr>
        <w:t xml:space="preserve">verojen </w:t>
      </w:r>
      <w:r>
        <w:t xml:space="preserve">korotuksiin </w:t>
      </w:r>
      <w:r>
        <w:t xml:space="preserve">ja siihen, että </w:t>
      </w:r>
      <w:r>
        <w:rPr>
          <w:color w:val="6B8E23"/>
        </w:rPr>
        <w:t xml:space="preserve">kuraattorien </w:t>
      </w:r>
      <w:r>
        <w:t xml:space="preserve">eli maanomistajien määrä </w:t>
      </w:r>
      <w:r>
        <w:t xml:space="preserve">väheni, </w:t>
      </w:r>
      <w:r>
        <w:t xml:space="preserve">ja yhä harvempi heistä oli valmis kantamaan kotikaupunkinsa viranhoitoon liittyviä rasitteita. Keskushallinnossa tarvittiin lisää byrokraatteja armeijan tarpeiden hoitamiseen, mikä johti siviilien valituksiin siitä, että valtakunnassa oli enemmän veronkantajia kuin veronmaksajia.</w:t>
      </w:r>
    </w:p>
    <w:p>
      <w:r>
        <w:rPr>
          <w:b/>
        </w:rPr>
        <w:t xml:space="preserve">Kysymys 0</w:t>
      </w:r>
    </w:p>
    <w:p>
      <w:r>
        <w:t xml:space="preserve">Millä vuosisadalla Rooman valtakunta saavutti suurimman laajuutensa?</w:t>
      </w:r>
    </w:p>
    <w:p>
      <w:r>
        <w:rPr>
          <w:b/>
        </w:rPr>
        <w:t xml:space="preserve">Kysymys 1</w:t>
      </w:r>
    </w:p>
    <w:p>
      <w:r>
        <w:t xml:space="preserve">Millä vuosisadalla Persian elpyminen tapahtui sassanidien aikana?</w:t>
      </w:r>
    </w:p>
    <w:p>
      <w:r>
        <w:rPr>
          <w:b/>
        </w:rPr>
        <w:t xml:space="preserve">Kysymys 2</w:t>
      </w:r>
    </w:p>
    <w:p>
      <w:r>
        <w:t xml:space="preserve">Kuinka paljon Rooman armeijan koko kasvoi 3. vuosisadalla?</w:t>
      </w:r>
    </w:p>
    <w:p>
      <w:r>
        <w:rPr>
          <w:b/>
        </w:rPr>
        <w:t xml:space="preserve">Kysymys 3</w:t>
      </w:r>
    </w:p>
    <w:p>
      <w:r>
        <w:t xml:space="preserve">Minkä tulojen lisäämisen tarve Rooman armeijan rahoittamiseksi johti siihen, että tulot kasvoivat?</w:t>
      </w:r>
    </w:p>
    <w:p>
      <w:r>
        <w:rPr>
          <w:b/>
        </w:rPr>
        <w:t xml:space="preserve">Kysymys 4</w:t>
      </w:r>
    </w:p>
    <w:p>
      <w:r>
        <w:t xml:space="preserve">Mikä on toinen termi roomalaiselle maanomistajaluokalle?</w:t>
      </w:r>
    </w:p>
    <w:p>
      <w:r>
        <w:rPr>
          <w:b/>
        </w:rPr>
        <w:t xml:space="preserve">Teksti numero 8</w:t>
      </w:r>
    </w:p>
    <w:p>
      <w:r>
        <w:t xml:space="preserve">Keisari Diocletianus (r. </w:t>
      </w:r>
      <w:r>
        <w:rPr>
          <w:color w:val="A9A9A9"/>
        </w:rPr>
        <w:t xml:space="preserve">284</w:t>
      </w:r>
      <w:r>
        <w:t xml:space="preserve">-305) jakoi keisarikunnan erikseen hallinnoitaviin itä- ja länsipuoliskoihin vuonna</w:t>
      </w:r>
      <w:r>
        <w:rPr>
          <w:color w:val="DCDCDC"/>
        </w:rPr>
        <w:t xml:space="preserve">286</w:t>
      </w:r>
      <w:r>
        <w:t xml:space="preserve"> ; sen asukkaat tai hallitsijat eivät pitäneet keisarikuntaa jaettuna, sillä toisen jaon oikeudelliset ja hallinnolliset julistukset olivat voimassa myös toisessa jaossa.[C] Vuonna 330 sisällissodan jälkeen Konstantinus Suuri (r. 306-</w:t>
      </w:r>
      <w:r>
        <w:rPr>
          <w:color w:val="2F4F4F"/>
        </w:rPr>
        <w:t xml:space="preserve">337</w:t>
      </w:r>
      <w:r>
        <w:t xml:space="preserve">) perusti uudelleen </w:t>
      </w:r>
      <w:r>
        <w:rPr>
          <w:color w:val="556B2F"/>
        </w:rPr>
        <w:t xml:space="preserve">Bysantinuksen kaupungin </w:t>
      </w:r>
      <w:r>
        <w:t xml:space="preserve">uudelleen nimettyyn itäiseen pääkaupunkiin, Konstantinopoliin. Diocletianuksen uudistukset vahvistivat valtion byrokratiaa, uudistivat verotusta ja vahvistivat armeijaa, mikä toi valtakunnalle aikaa, mutta ei ratkaissut sen kohtaamia ongelmia: muun muassa liiallista verotusta, alenevaa syntyvyyttä ja paineita sen rajoilla. Kilpailevien keisarien väliset sisällissodat yleistyivät 4. vuosisadan puolivälissä, mikä vei sotilaita valtakunnan rajajoukoilta ja mahdollisti hyökkääjien tunkeutumisen. Rooman yhteiskunta vakiintui pitkälti 4. vuosisadalla uuteen, aiemmasta klassisesta ajasta poikkeavaan muotoon, jossa kuilu rikkaiden ja köyhien välillä kasvoi ja pienempien kaupunkien elinvoimaisuus heikkeni. Toinen muutos oli kristillistyminen eli valtakunnan kääntyminen kristinuskoon, joka kesti vähitellen 2.</w:t>
      </w:r>
      <w:r>
        <w:rPr>
          <w:color w:val="6B8E23"/>
        </w:rPr>
        <w:t xml:space="preserve">-5. </w:t>
      </w:r>
      <w:r>
        <w:t xml:space="preserve">vuosisadalla.</w:t>
      </w:r>
    </w:p>
    <w:p>
      <w:r>
        <w:rPr>
          <w:b/>
        </w:rPr>
        <w:t xml:space="preserve">Kysymys 0</w:t>
      </w:r>
    </w:p>
    <w:p>
      <w:r>
        <w:t xml:space="preserve">Minä vuonna Diocletianus aloitti valtakautensa?</w:t>
      </w:r>
    </w:p>
    <w:p>
      <w:r>
        <w:rPr>
          <w:b/>
        </w:rPr>
        <w:t xml:space="preserve">Kysymys 1</w:t>
      </w:r>
    </w:p>
    <w:p>
      <w:r>
        <w:t xml:space="preserve">Milloin Rooman valtakunta jaettiin läntiseen ja itäiseen hallintoalueeseen?</w:t>
      </w:r>
    </w:p>
    <w:p>
      <w:r>
        <w:rPr>
          <w:b/>
        </w:rPr>
        <w:t xml:space="preserve">Kysymys 2</w:t>
      </w:r>
    </w:p>
    <w:p>
      <w:r>
        <w:t xml:space="preserve">Mikä oli Konstantinopolin paikalla aiemmin sijainneen kaupungin nimi?</w:t>
      </w:r>
    </w:p>
    <w:p>
      <w:r>
        <w:rPr>
          <w:b/>
        </w:rPr>
        <w:t xml:space="preserve">Kysymys 3</w:t>
      </w:r>
    </w:p>
    <w:p>
      <w:r>
        <w:t xml:space="preserve">Minkä vuosisadan aikana roomalaisten kääntyminen kristinuskoon katsottiin täydelliseksi?</w:t>
      </w:r>
    </w:p>
    <w:p>
      <w:r>
        <w:rPr>
          <w:b/>
        </w:rPr>
        <w:t xml:space="preserve">Kysymys 4</w:t>
      </w:r>
    </w:p>
    <w:p>
      <w:r>
        <w:t xml:space="preserve">Milloin Konstantinuksen hallinto päättyi?</w:t>
      </w:r>
    </w:p>
    <w:p>
      <w:r>
        <w:rPr>
          <w:b/>
        </w:rPr>
        <w:t xml:space="preserve">Teksti numero 9</w:t>
      </w:r>
    </w:p>
    <w:p>
      <w:r>
        <w:t xml:space="preserve">Hunniajoukkoja paenneet Pohjanmaalaiset saivat keisari </w:t>
      </w:r>
      <w:r>
        <w:rPr>
          <w:color w:val="DCDCDC"/>
        </w:rPr>
        <w:t xml:space="preserve">Valensilta </w:t>
      </w:r>
      <w:r>
        <w:t xml:space="preserve">(r. 364-378) </w:t>
      </w:r>
      <w:r>
        <w:t xml:space="preserve">vuonna </w:t>
      </w:r>
      <w:r>
        <w:rPr>
          <w:color w:val="A9A9A9"/>
        </w:rPr>
        <w:t xml:space="preserve">376</w:t>
      </w:r>
      <w:r>
        <w:t xml:space="preserve">, jolloin he saivat </w:t>
      </w:r>
      <w:r>
        <w:t xml:space="preserve">luvan </w:t>
      </w:r>
      <w:r>
        <w:t xml:space="preserve">asettua Rooman </w:t>
      </w:r>
      <w:r>
        <w:rPr>
          <w:color w:val="2F4F4F"/>
        </w:rPr>
        <w:t xml:space="preserve">Traakian </w:t>
      </w:r>
      <w:r>
        <w:t xml:space="preserve">maakuntaan </w:t>
      </w:r>
      <w:r>
        <w:t xml:space="preserve">Balkanilla. Asuttaminen ei sujunut ongelmitta, ja kun roomalaiset virkamiehet hoitivat tilannetta huonosti, Pohjolaiset alkoivat tehdä ryöstöretkiä ja ryöstää. </w:t>
      </w:r>
      <w:r>
        <w:rPr>
          <w:color w:val="6B8E23"/>
        </w:rPr>
        <w:t xml:space="preserve">9. elokuuta 378 </w:t>
      </w:r>
      <w:r>
        <w:t xml:space="preserve">Valens, joka yritti tukahduttaa levottomuudet, sai surmansa taistellessaan Pohjolaisia vastaan </w:t>
      </w:r>
      <w:r>
        <w:rPr>
          <w:color w:val="556B2F"/>
        </w:rPr>
        <w:t xml:space="preserve">Adrianopolin taistelussa</w:t>
      </w:r>
      <w:r>
        <w:t xml:space="preserve">. Tällaisten pohjoisesta tulevien heimoyhteisöjen aiheuttaman uhan lisäksi ongelmia aiheuttivat valtakunnan sisäiset erimielisyydet, erityisesti kristillisen kirkon sisällä. Vuonna 400 visigootit hyökkäsivät Länsi-Rooman valtakuntaan, ja vaikka heidät pakotettiin hetkeksi takaisin Italiasta, he ryöstivät vuonna 410 Rooman kaupungin. Vuonna 406 alaanit, vandaalit ja suevit tunkeutuivat Galliaan; seuraavien kolmen vuoden aikana he levittäytyivät Gallian halki ja vuonna 409 ylittivät Pyreneiden vuoriston nykyiseen Espanjaan. Alkoi siirtolaisuuskausi, jolloin eri kansat, aluksi suurelta osin germaaniset kansat, muuttivat halki Euroopan. Frangit, alemannit ja burgundit päätyivät kaikki Pohjois-Galliaan, kun taas englantilaiset, saksit ja juutit asettuivat Britanniaan. Hunnit alkoivat hyökätä valtakuntaan 430-luvulla; heidän kuninkaansa Attila (r. 434-453) johti hyökkäyksiä Balkanille vuosina 442 ja 447, Galliaan vuonna 451 ja Italiaan vuonna 452. Hunnien uhka säilyi Attilan kuolemaan asti vuonna 453, jolloin hänen johtamansa hunnien liitto hajosi. Nämä heimojen hyökkäykset muuttivat täysin läntisen Rooman valtakunnan poliittisen ja demografisen luonteen.</w:t>
      </w:r>
    </w:p>
    <w:p>
      <w:r>
        <w:rPr>
          <w:b/>
        </w:rPr>
        <w:t xml:space="preserve">Kysymys 0</w:t>
      </w:r>
    </w:p>
    <w:p>
      <w:r>
        <w:t xml:space="preserve">Minä vuonna Pohjanmaalaiset asettuivat Rooman valtakuntaan?</w:t>
      </w:r>
    </w:p>
    <w:p>
      <w:r>
        <w:rPr>
          <w:b/>
        </w:rPr>
        <w:t xml:space="preserve">Kysymys 1</w:t>
      </w:r>
    </w:p>
    <w:p>
      <w:r>
        <w:t xml:space="preserve">Kuka kutsui Pohjanmaalla asumaan Rooman valtakuntaan?</w:t>
      </w:r>
    </w:p>
    <w:p>
      <w:r>
        <w:rPr>
          <w:b/>
        </w:rPr>
        <w:t xml:space="preserve">Kysymys 2</w:t>
      </w:r>
    </w:p>
    <w:p>
      <w:r>
        <w:t xml:space="preserve">Mihin maakuntaan Pohjanmaan maakunta asettui?</w:t>
      </w:r>
    </w:p>
    <w:p>
      <w:r>
        <w:rPr>
          <w:b/>
        </w:rPr>
        <w:t xml:space="preserve">Kysymys 3</w:t>
      </w:r>
    </w:p>
    <w:p>
      <w:r>
        <w:t xml:space="preserve">Missä taistelussa keisari Valens sai surmansa?</w:t>
      </w:r>
    </w:p>
    <w:p>
      <w:r>
        <w:rPr>
          <w:b/>
        </w:rPr>
        <w:t xml:space="preserve">Kysymys 4</w:t>
      </w:r>
    </w:p>
    <w:p>
      <w:r>
        <w:t xml:space="preserve">Milloin Adrianopolin taistelu käytiin?</w:t>
      </w:r>
    </w:p>
    <w:p>
      <w:r>
        <w:rPr>
          <w:b/>
        </w:rPr>
        <w:t xml:space="preserve">Teksti numero 10</w:t>
      </w:r>
    </w:p>
    <w:p>
      <w:r>
        <w:t xml:space="preserve">Viidennen vuosisadan loppuun mennessä valtakunnan länsiosa oli jakautunut pienempiin poliittisiin yksiköihin, joita hallitsivat vuosisadan alkupuolella maahan tunkeutuneet heimot. Lännen viimeisen keisarin </w:t>
      </w:r>
      <w:r>
        <w:rPr>
          <w:color w:val="A9A9A9"/>
        </w:rPr>
        <w:t xml:space="preserve">Romulus Augustuksen </w:t>
      </w:r>
      <w:r>
        <w:t xml:space="preserve">syrjäyttäminen </w:t>
      </w:r>
      <w:r>
        <w:t xml:space="preserve">vuonna </w:t>
      </w:r>
      <w:r>
        <w:t xml:space="preserve">on </w:t>
      </w:r>
      <w:r>
        <w:rPr>
          <w:color w:val="DCDCDC"/>
        </w:rPr>
        <w:t xml:space="preserve">476</w:t>
      </w:r>
      <w:r>
        <w:t xml:space="preserve">perinteisesti merkinnyt läntisen Rooman valtakunnan loppua.[E] Itä-Rooman valtakunta, jota </w:t>
      </w:r>
      <w:r>
        <w:t xml:space="preserve">läntisen vastineensa kaatumisen jälkeen </w:t>
      </w:r>
      <w:r>
        <w:t xml:space="preserve">kutsutaan usein </w:t>
      </w:r>
      <w:r>
        <w:rPr>
          <w:color w:val="2F4F4F"/>
        </w:rPr>
        <w:t xml:space="preserve">Bysantin valtakunnaksi</w:t>
      </w:r>
      <w:r>
        <w:t xml:space="preserve">, ei juurikaan kyennyt pitämään hallussaan menetettyjä läntisiä alueita. Bysantin keisarit säilyttivät valtaoikeutensa alueisiin, mutta yksikään lännen uusista kuninkaista ei uskaltanut nostaa itseään lännen keisarin asemaan, Bysantin hallintaa suurimmassa osassa läntistä valtakuntaa ei voitu pitää yllä; </w:t>
      </w:r>
      <w:r>
        <w:t xml:space="preserve">ainoa ja väliaikainen poikkeus oli </w:t>
      </w:r>
      <w:r>
        <w:rPr>
          <w:color w:val="556B2F"/>
        </w:rPr>
        <w:t xml:space="preserve">Justinianuksen </w:t>
      </w:r>
      <w:r>
        <w:t xml:space="preserve">(r. 527-</w:t>
      </w:r>
      <w:r>
        <w:t xml:space="preserve">) tekemä Italian niemimaan ja Välimeren reuna-alueiden takaisinvaltaus</w:t>
      </w:r>
      <w:r>
        <w:rPr>
          <w:color w:val="6B8E23"/>
        </w:rPr>
        <w:t xml:space="preserve">565</w:t>
      </w:r>
      <w:r>
        <w:t xml:space="preserve">.</w:t>
      </w:r>
    </w:p>
    <w:p>
      <w:r>
        <w:rPr>
          <w:b/>
        </w:rPr>
        <w:t xml:space="preserve">Kysymys 0</w:t>
      </w:r>
    </w:p>
    <w:p>
      <w:r>
        <w:t xml:space="preserve">Kuka oli viimeinen Länsi-Rooman keisari?</w:t>
      </w:r>
    </w:p>
    <w:p>
      <w:r>
        <w:rPr>
          <w:b/>
        </w:rPr>
        <w:t xml:space="preserve">Kysymys 1</w:t>
      </w:r>
    </w:p>
    <w:p>
      <w:r>
        <w:t xml:space="preserve">Milloin päättyi viimeisen Länsi-Rooman keisarin valtakausi?</w:t>
      </w:r>
    </w:p>
    <w:p>
      <w:r>
        <w:rPr>
          <w:b/>
        </w:rPr>
        <w:t xml:space="preserve">Kysymys 2</w:t>
      </w:r>
    </w:p>
    <w:p>
      <w:r>
        <w:t xml:space="preserve">Mikä on toinen nimi Itä-Rooman valtakunnalle?</w:t>
      </w:r>
    </w:p>
    <w:p>
      <w:r>
        <w:rPr>
          <w:b/>
        </w:rPr>
        <w:t xml:space="preserve">Kysymys 3</w:t>
      </w:r>
    </w:p>
    <w:p>
      <w:r>
        <w:t xml:space="preserve">Mikä itäisen Rooman keisari valloitti Italian takaisin?</w:t>
      </w:r>
    </w:p>
    <w:p>
      <w:r>
        <w:rPr>
          <w:b/>
        </w:rPr>
        <w:t xml:space="preserve">Kysymys 4</w:t>
      </w:r>
    </w:p>
    <w:p>
      <w:r>
        <w:t xml:space="preserve">Milloin Justinianuksen valtakausi päättyi?</w:t>
      </w:r>
    </w:p>
    <w:p>
      <w:r>
        <w:rPr>
          <w:b/>
        </w:rPr>
        <w:t xml:space="preserve">Teksti numero 11</w:t>
      </w:r>
    </w:p>
    <w:p>
      <w:r>
        <w:t xml:space="preserve">Länsi-Euroopan poliittinen rakenne muuttui yhtenäisen Rooman valtakunnan päättymisen myötä. Vaikka kansojen liikkeitä tänä aikana kuvataan yleensä "hyökkäyksiksi", ne eivät olleet vain sotaretkiä vaan kokonaisten kansojen siirtymiä valtakuntaan. Tällaisia liikkeitä edesauttoi se, että Länsi-Rooman eliitti kieltäytyi tukemasta armeijaa tai maksamasta veroja, joiden avulla armeija olisi voinut tukahduttaa muuttoliikkeen. Viidennen vuosisadan keisareita hallitsivat usein sotilaalliset voimamiehet, kuten </w:t>
      </w:r>
      <w:r>
        <w:rPr>
          <w:color w:val="A9A9A9"/>
        </w:rPr>
        <w:t xml:space="preserve">Stilicho </w:t>
      </w:r>
      <w:r>
        <w:t xml:space="preserve">(k. 408), </w:t>
      </w:r>
      <w:r>
        <w:rPr>
          <w:color w:val="DCDCDC"/>
        </w:rPr>
        <w:t xml:space="preserve">Aspar </w:t>
      </w:r>
      <w:r>
        <w:t xml:space="preserve">(k. 471), Ricimer (k. 472) tai Gundobad (k. </w:t>
      </w:r>
      <w:r>
        <w:rPr>
          <w:color w:val="2F4F4F"/>
        </w:rPr>
        <w:t xml:space="preserve">516</w:t>
      </w:r>
      <w:r>
        <w:t xml:space="preserve">), jotka olivat osittain tai kokonaan ei-roomalaistaustaisia. Kun länsimaisten keisarien sukupolvi lakkasi, monet heidän tilalleen tulleista kuninkaista olivat samaa taustaa. Uusien kuninkaiden ja roomalaisen eliitin väliset avioliitot olivat yleisiä. Tämä johti siihen, että roomalainen kulttuuri sulautui valloittavien heimojen tapoihin, mukaan lukien kansankokoukset, jotka antoivat vapaille miespuolisille heimolaisille enemmän sananvaltaa poliittisissa asioissa kuin Rooman valtiossa oli tavallista. Roomalaisten ja valloittajien jättämät aineelliset esineet ovat usein samankaltaisia, ja heimojen esineitä mallinnettiin usein roomalaisten esineiden mukaan. Myös suuri osa uusien valtakuntien tieteellisestä ja kirjallisesta kulttuurista perustui roomalaisiin älyllisiin perinteisiin. Tärkeä ero oli </w:t>
      </w:r>
      <w:r>
        <w:t xml:space="preserve">uusien valtakuntien </w:t>
      </w:r>
      <w:r>
        <w:t xml:space="preserve">asteittainen </w:t>
      </w:r>
      <w:r>
        <w:rPr>
          <w:color w:val="556B2F"/>
        </w:rPr>
        <w:t xml:space="preserve">verotulojen </w:t>
      </w:r>
      <w:r>
        <w:t xml:space="preserve">menetys. </w:t>
      </w:r>
      <w:r>
        <w:t xml:space="preserve">Monet uusista poliittisista yksiköistä eivät enää tukeneet armeijoitaan veroilla, vaan luottivat niiden sijaan </w:t>
      </w:r>
      <w:r>
        <w:rPr>
          <w:color w:val="6B8E23"/>
        </w:rPr>
        <w:t xml:space="preserve">maan tai vuokrien </w:t>
      </w:r>
      <w:r>
        <w:t xml:space="preserve">myöntämiseen</w:t>
      </w:r>
      <w:r>
        <w:t xml:space="preserve">. Tämä merkitsi sitä, että tarvetta suurille verotuloille ei enää ollut, joten verotusjärjestelmät rappeutuivat. Sodankäynti oli yleistä valtakuntien välillä ja niiden sisällä. Orjuus väheni, kun tarjonta heikkeni ja yhteiskunnasta tuli maaseutumaisempi[F].[F]</w:t>
      </w:r>
    </w:p>
    <w:p>
      <w:r>
        <w:rPr>
          <w:b/>
        </w:rPr>
        <w:t xml:space="preserve">Kysymys 0</w:t>
      </w:r>
    </w:p>
    <w:p>
      <w:r>
        <w:t xml:space="preserve">Milloin Aspar kuoli?</w:t>
      </w:r>
    </w:p>
    <w:p>
      <w:r>
        <w:rPr>
          <w:b/>
        </w:rPr>
        <w:t xml:space="preserve">Kysymys 1</w:t>
      </w:r>
    </w:p>
    <w:p>
      <w:r>
        <w:t xml:space="preserve">Minä vuonna Gundobad kuoli?</w:t>
      </w:r>
    </w:p>
    <w:p>
      <w:r>
        <w:rPr>
          <w:b/>
        </w:rPr>
        <w:t xml:space="preserve">Kysymys 2</w:t>
      </w:r>
    </w:p>
    <w:p>
      <w:r>
        <w:t xml:space="preserve">Mikä merkittävä roomalainen hahmo kuoli vuonna 408?</w:t>
      </w:r>
    </w:p>
    <w:p>
      <w:r>
        <w:rPr>
          <w:b/>
        </w:rPr>
        <w:t xml:space="preserve">Kysymys 3</w:t>
      </w:r>
    </w:p>
    <w:p>
      <w:r>
        <w:t xml:space="preserve">Minkä menettäminen johti Länsi-Rooman valtakunnan ja uusien valtakuntien erottumiseen toisistaan?</w:t>
      </w:r>
    </w:p>
    <w:p>
      <w:r>
        <w:rPr>
          <w:b/>
        </w:rPr>
        <w:t xml:space="preserve">Kysymys 4</w:t>
      </w:r>
    </w:p>
    <w:p>
      <w:r>
        <w:t xml:space="preserve">Millä uudet valtakunnat tukivat armeijansa verojen sijaan?</w:t>
      </w:r>
    </w:p>
    <w:p>
      <w:r>
        <w:rPr>
          <w:b/>
        </w:rPr>
        <w:t xml:space="preserve">Teksti numero 12</w:t>
      </w:r>
    </w:p>
    <w:p>
      <w:r>
        <w:t xml:space="preserve">5.-8. vuosisadan välisenä aikana uudet kansat ja yksilöt täyttivät roomalaisen keskushallinnon jättämän poliittisen tyhjiön. Pohjanmaalaiset asettuivat Italiaan </w:t>
      </w:r>
      <w:r>
        <w:rPr>
          <w:color w:val="A9A9A9"/>
        </w:rPr>
        <w:t xml:space="preserve">5. </w:t>
      </w:r>
      <w:r>
        <w:t xml:space="preserve">vuosisadan </w:t>
      </w:r>
      <w:r>
        <w:t xml:space="preserve">lopulla </w:t>
      </w:r>
      <w:r>
        <w:rPr>
          <w:color w:val="DCDCDC"/>
        </w:rPr>
        <w:t xml:space="preserve">Theodericin </w:t>
      </w:r>
      <w:r>
        <w:t xml:space="preserve">(k. 526) </w:t>
      </w:r>
      <w:r>
        <w:t xml:space="preserve">johdolla </w:t>
      </w:r>
      <w:r>
        <w:t xml:space="preserve">ja perustivat valtakunnan, jolle oli ominaista italialaisten ja pohjanmaalaisten välinen yhteistyö ainakin Theodoricin valtakauden viimeisiin vuosiin asti. Burgundilaiset asettuivat </w:t>
      </w:r>
      <w:r>
        <w:rPr>
          <w:color w:val="2F4F4F"/>
        </w:rPr>
        <w:t xml:space="preserve">Galliaan, </w:t>
      </w:r>
      <w:r>
        <w:t xml:space="preserve">ja sen jälkeen kun </w:t>
      </w:r>
      <w:r>
        <w:rPr>
          <w:color w:val="556B2F"/>
        </w:rPr>
        <w:t xml:space="preserve">hunnit tuhosivat </w:t>
      </w:r>
      <w:r>
        <w:t xml:space="preserve">aikaisemman valtakuntansa </w:t>
      </w:r>
      <w:r>
        <w:t xml:space="preserve">vuonna 436, he perustivat uuden valtakunnan 440-luvulla. Nykyisen Geneven ja Lyonin välillä sijaitseva alue kasvoi Burgundin kuningaskunnaksi 5. vuosisadan lopulla ja 6. vuosisadan alussa. Pohjois-Galliassa frankit ja britit perustivat pieniä valtioita. Frankkien valtakunta keskittyi Koillis-Galliaan, ja ensimmäinen kuningas, josta tiedetään paljon, oli </w:t>
      </w:r>
      <w:r>
        <w:rPr>
          <w:color w:val="6B8E23"/>
        </w:rPr>
        <w:t xml:space="preserve">Childeric </w:t>
      </w:r>
      <w:r>
        <w:t xml:space="preserve">(k. 481).[G] Childericin pojan Cloviksen (k. 509-511) aikana frankkien valtakunta laajeni ja kääntyi kristinuskoon. Britannian - nykyisen Ison-Britannian - alkuperäisasukkaille sukua olevat britit asettuivat nykyisen Bretagnen alueelle[H] Muita monarkioita perustivat visigootit Iberiaan, suevit Luoteis-Iberiaan ja vandaalit Pohjois-Afrikkaan. Kuudennella vuosisadalla langobardit asettuivat Pohjois-Italiaan ja korvasivat Pohjankallioiden valtakunnan herttuakuntien ryhmittymällä, joka valitsi toisinaan kuninkaan hallitsemaan niitä kaikkia. Kuudennen vuosisadan lopulla tämä järjestely oli korvattu pysyvällä monarkialla.</w:t>
      </w:r>
    </w:p>
    <w:p>
      <w:r>
        <w:rPr>
          <w:b/>
        </w:rPr>
        <w:t xml:space="preserve">Kysymys 0</w:t>
      </w:r>
    </w:p>
    <w:p>
      <w:r>
        <w:t xml:space="preserve">Millä vuosisadalla Pohjanmaalta saapui Italiaan?</w:t>
      </w:r>
    </w:p>
    <w:p>
      <w:r>
        <w:rPr>
          <w:b/>
        </w:rPr>
        <w:t xml:space="preserve">Kysymys 1</w:t>
      </w:r>
    </w:p>
    <w:p>
      <w:r>
        <w:t xml:space="preserve">Mikä Pohjanmaan johtaja johti kansansa Italiaan?</w:t>
      </w:r>
    </w:p>
    <w:p>
      <w:r>
        <w:rPr>
          <w:b/>
        </w:rPr>
        <w:t xml:space="preserve">Kysymys 2</w:t>
      </w:r>
    </w:p>
    <w:p>
      <w:r>
        <w:t xml:space="preserve">Kuka tuhosi Burgundin kuningaskunnan vuonna 436?</w:t>
      </w:r>
    </w:p>
    <w:p>
      <w:r>
        <w:rPr>
          <w:b/>
        </w:rPr>
        <w:t xml:space="preserve">Kysymys 3</w:t>
      </w:r>
    </w:p>
    <w:p>
      <w:r>
        <w:t xml:space="preserve">Mihin osaan Eurooppaa burgundilaiset asettuivat?</w:t>
      </w:r>
    </w:p>
    <w:p>
      <w:r>
        <w:rPr>
          <w:b/>
        </w:rPr>
        <w:t xml:space="preserve">Kysymys 4</w:t>
      </w:r>
    </w:p>
    <w:p>
      <w:r>
        <w:t xml:space="preserve">Kuka oli ensimmäinen merkittävä frankkien kuningas?</w:t>
      </w:r>
    </w:p>
    <w:p>
      <w:r>
        <w:rPr>
          <w:b/>
        </w:rPr>
        <w:t xml:space="preserve">Teksti numero 13</w:t>
      </w:r>
    </w:p>
    <w:p>
      <w:r>
        <w:t xml:space="preserve">Maahantunkeutumiset toivat Eurooppaan uusia etnisiä ryhmiä, joskin joillekin alueille tuli uusia kansoja enemmän kuin toisille. Esimerkiksi Galliassa valloittajat asettuivat paljon laajemmin </w:t>
      </w:r>
      <w:r>
        <w:rPr>
          <w:color w:val="A9A9A9"/>
        </w:rPr>
        <w:t xml:space="preserve">koilliseen </w:t>
      </w:r>
      <w:r>
        <w:t xml:space="preserve">kuin lounaaseen</w:t>
      </w:r>
      <w:r>
        <w:rPr>
          <w:color w:val="A9A9A9"/>
        </w:rPr>
        <w:t xml:space="preserve">. </w:t>
      </w:r>
      <w:r>
        <w:t xml:space="preserve">Keski- ja Itä-Eurooppaan ja Balkanin niemimaalle asettui </w:t>
      </w:r>
      <w:r>
        <w:rPr>
          <w:color w:val="DCDCDC"/>
        </w:rPr>
        <w:t xml:space="preserve">slaavilaisia </w:t>
      </w:r>
      <w:r>
        <w:t xml:space="preserve">kansoja. Kansojen asuttamiseen liittyi myös kielten muuttuminen. Länsi-Rooman valtakunnan latinan tilalle tulivat vähitellen latinaan perustuvat mutta siitä eroavat kielet, joita kutsutaan </w:t>
      </w:r>
      <w:r>
        <w:rPr>
          <w:color w:val="2F4F4F"/>
        </w:rPr>
        <w:t xml:space="preserve">romanikieliksi</w:t>
      </w:r>
      <w:r>
        <w:t xml:space="preserve">. Nämä muutokset latinasta uusiin kieliin kestivät useita vuosisatoja. </w:t>
      </w:r>
      <w:r>
        <w:t xml:space="preserve">Bysantin valtakunnan kielenä säilyi </w:t>
      </w:r>
      <w:r>
        <w:rPr>
          <w:color w:val="556B2F"/>
        </w:rPr>
        <w:t xml:space="preserve">kreikka</w:t>
      </w:r>
      <w:r>
        <w:t xml:space="preserve">, mutta slaavien siirtolaisuus toi </w:t>
      </w:r>
      <w:r>
        <w:t xml:space="preserve">Itä-Eurooppaan </w:t>
      </w:r>
      <w:r>
        <w:rPr>
          <w:color w:val="6B8E23"/>
        </w:rPr>
        <w:t xml:space="preserve">slaavilaisia </w:t>
      </w:r>
      <w:r>
        <w:t xml:space="preserve">kieliä.</w:t>
      </w:r>
    </w:p>
    <w:p>
      <w:r>
        <w:rPr>
          <w:b/>
        </w:rPr>
        <w:t xml:space="preserve">Kysymys 0</w:t>
      </w:r>
    </w:p>
    <w:p>
      <w:r>
        <w:t xml:space="preserve">Minkä etnisyyden edustajia asettui asumaan Balkanin niemimaalle?</w:t>
      </w:r>
    </w:p>
    <w:p>
      <w:r>
        <w:rPr>
          <w:b/>
        </w:rPr>
        <w:t xml:space="preserve">Kysymys 1</w:t>
      </w:r>
    </w:p>
    <w:p>
      <w:r>
        <w:t xml:space="preserve">Mille maantieteelliselle alueelle suurin osa hyökkääjistä asettui Galliassa?</w:t>
      </w:r>
    </w:p>
    <w:p>
      <w:r>
        <w:rPr>
          <w:b/>
        </w:rPr>
        <w:t xml:space="preserve">Kysymys 2</w:t>
      </w:r>
    </w:p>
    <w:p>
      <w:r>
        <w:t xml:space="preserve">Mikä on latinasta johdettujen kielten yhteisnimi?</w:t>
      </w:r>
    </w:p>
    <w:p>
      <w:r>
        <w:rPr>
          <w:b/>
        </w:rPr>
        <w:t xml:space="preserve">Kysymys 3</w:t>
      </w:r>
    </w:p>
    <w:p>
      <w:r>
        <w:t xml:space="preserve">Mitä kieltä puhuttiin Bysantin valtakunnassa?</w:t>
      </w:r>
    </w:p>
    <w:p>
      <w:r>
        <w:rPr>
          <w:b/>
        </w:rPr>
        <w:t xml:space="preserve">Kysymys 4</w:t>
      </w:r>
    </w:p>
    <w:p>
      <w:r>
        <w:t xml:space="preserve">Mitä kieliä slaavit puhuivat?</w:t>
      </w:r>
    </w:p>
    <w:p>
      <w:r>
        <w:rPr>
          <w:b/>
        </w:rPr>
        <w:t xml:space="preserve">Teksti numero 14</w:t>
      </w:r>
    </w:p>
    <w:p>
      <w:r>
        <w:t xml:space="preserve">Kun Länsi-Euroopassa syntyi uusia valtakuntia, Itä-Rooman valtakunta säilyi koskemattomana ja koki taloudellisen elpymisen, joka kesti </w:t>
      </w:r>
      <w:r>
        <w:rPr>
          <w:color w:val="A9A9A9"/>
        </w:rPr>
        <w:t xml:space="preserve">7. </w:t>
      </w:r>
      <w:r>
        <w:t xml:space="preserve">vuosisadan </w:t>
      </w:r>
      <w:r>
        <w:t xml:space="preserve">alkuun asti. </w:t>
      </w:r>
      <w:r>
        <w:t xml:space="preserve">Imperiumin itäiseen osaan kohdistui vähemmän hyökkäyksiä; useimmat tapahtuivat </w:t>
      </w:r>
      <w:r>
        <w:rPr>
          <w:color w:val="DCDCDC"/>
        </w:rPr>
        <w:t xml:space="preserve">Balkanilla</w:t>
      </w:r>
      <w:r>
        <w:t xml:space="preserve">. </w:t>
      </w:r>
      <w:r>
        <w:t xml:space="preserve">Rauha Persian, Rooman perinteisen vihollisen, kanssa kesti lähes koko </w:t>
      </w:r>
      <w:r>
        <w:rPr>
          <w:color w:val="2F4F4F"/>
        </w:rPr>
        <w:t xml:space="preserve">5. </w:t>
      </w:r>
      <w:r>
        <w:t xml:space="preserve">vuosisadan ajan.</w:t>
      </w:r>
      <w:r>
        <w:t xml:space="preserve"> Itäistä valtakuntaa leimasivat poliittisen valtion ja kristillisen kirkon läheisemmät suhteet, ja opilliset kysymykset saivat itäisessä politiikassa sellaisen merkityksen, jota niillä ei ollut Länsi-Euroopassa. Oikeudelliseen kehitykseen kuului Rooman lain kodifiointi; ensimmäinen yritys - Theodosin lakikokoelma - valmistui vuonna </w:t>
      </w:r>
      <w:r>
        <w:rPr>
          <w:color w:val="556B2F"/>
        </w:rPr>
        <w:t xml:space="preserve">438</w:t>
      </w:r>
      <w:r>
        <w:t xml:space="preserve">. </w:t>
      </w:r>
      <w:r>
        <w:t xml:space="preserve">Keisari </w:t>
      </w:r>
      <w:r>
        <w:rPr>
          <w:color w:val="6B8E23"/>
        </w:rPr>
        <w:t xml:space="preserve">Justinianuksen </w:t>
      </w:r>
      <w:r>
        <w:t xml:space="preserve">(r. 527-565) aikana laadittiin toinen kokoelma, Corpus Juris Civilis. Justinianus valvoi myös Hagia Sofian rakentamista Konstantinopoliin ja Pohjois-Afrikan takaisinvaltaamista vandaaleilta ja Italian valloittamista Pohjanmaalta Belisariuksen (k. 565) johdolla. Italian valloitus ei ollut täydellinen, sillä vuonna 542 puhjennut kuolettava rutto johti siihen, että Justinianuksen valtakauden loppupuolella keskityttiin puolustustoimenpiteisiin eikä uusiin valloituksiin. Keisarin kuollessa bysanttilaiset hallitsivat suurinta osaa Italiasta, Pohjois-Afrikkaa ja pientä jalansijaa Etelä-Espanjassa. Historiantutkijat ovat arvostelleet Justinianuksen takaisinvaltauksia siitä, että hän oli laajentanut valtakuntaansa liikaa ja luonut pohjan muslimien valloituksille, mutta monet Justinianuksen seuraajien kohtaamista vaikeuksista johtuivat paitsi liiallisesta verottamisesta sotiensa rahoittamiseksi, myös valtakunnan siviililuonteesta, joka vaikeutti joukkojen keräämistä.</w:t>
      </w:r>
    </w:p>
    <w:p>
      <w:r>
        <w:rPr>
          <w:b/>
        </w:rPr>
        <w:t xml:space="preserve">Kysymys 0</w:t>
      </w:r>
    </w:p>
    <w:p>
      <w:r>
        <w:t xml:space="preserve">Millä vuosisadalla Itä-Rooman valtakunnan taloudellinen elpyminen päättyi?</w:t>
      </w:r>
    </w:p>
    <w:p>
      <w:r>
        <w:rPr>
          <w:b/>
        </w:rPr>
        <w:t xml:space="preserve">Kysymys 1</w:t>
      </w:r>
    </w:p>
    <w:p>
      <w:r>
        <w:t xml:space="preserve">Millä vuosisadalla solmittiin rauha yhden Rooman perinteisen vihollisen kanssa?</w:t>
      </w:r>
    </w:p>
    <w:p>
      <w:r>
        <w:rPr>
          <w:b/>
        </w:rPr>
        <w:t xml:space="preserve">Kysymys 2</w:t>
      </w:r>
    </w:p>
    <w:p>
      <w:r>
        <w:t xml:space="preserve">Missä suurin osa Itä-Rooman valtakunnan hyökkäyksistä tapahtui?</w:t>
      </w:r>
    </w:p>
    <w:p>
      <w:r>
        <w:rPr>
          <w:b/>
        </w:rPr>
        <w:t xml:space="preserve">Kysymys 3</w:t>
      </w:r>
    </w:p>
    <w:p>
      <w:r>
        <w:t xml:space="preserve">Minä vuonna valmistui Theodosin säännöstö?</w:t>
      </w:r>
    </w:p>
    <w:p>
      <w:r>
        <w:rPr>
          <w:b/>
        </w:rPr>
        <w:t xml:space="preserve">Kysymys 4</w:t>
      </w:r>
    </w:p>
    <w:p>
      <w:r>
        <w:t xml:space="preserve">Kuka oli keisari, kun Corpus Juris Civilis laadittiin?</w:t>
      </w:r>
    </w:p>
    <w:p>
      <w:r>
        <w:rPr>
          <w:b/>
        </w:rPr>
        <w:t xml:space="preserve">Teksti numero 15</w:t>
      </w:r>
    </w:p>
    <w:p>
      <w:r>
        <w:t xml:space="preserve">Itäisessä valtakunnassa slaavien hidas tunkeutuminen Balkanille lisäsi Justinianuksen seuraajien vaikeuksia. Se alkoi vähitellen, mutta vuoden 540 loppupuolella </w:t>
      </w:r>
      <w:r>
        <w:rPr>
          <w:color w:val="A9A9A9"/>
        </w:rPr>
        <w:t xml:space="preserve">slaaviheimot </w:t>
      </w:r>
      <w:r>
        <w:t xml:space="preserve">olivat jo Traakiassa ja Illyriossa, ja ne olivat voittaneet keisarillisen armeijan Adrianopolin lähellä vuonna 551. 560-luvulla </w:t>
      </w:r>
      <w:r>
        <w:rPr>
          <w:color w:val="DCDCDC"/>
        </w:rPr>
        <w:t xml:space="preserve">avarit </w:t>
      </w:r>
      <w:r>
        <w:t xml:space="preserve">alkoivat laajentua </w:t>
      </w:r>
      <w:r>
        <w:rPr>
          <w:color w:val="2F4F4F"/>
        </w:rPr>
        <w:t xml:space="preserve">Tonavan </w:t>
      </w:r>
      <w:r>
        <w:t xml:space="preserve">pohjoisrannalla sijaitsevasta tukikohdastaan</w:t>
      </w:r>
      <w:r>
        <w:t xml:space="preserve">. 6. vuosisadan lopulla he olivat Keski-Euroopan hallitseva voima ja pystyivät rutiininomaisesti pakottamaan itäiset keisarit maksamaan veroa. He pysyivät vahvana valtana vuoteen 796 asti. Keisarikunnan lisäongelmaksi muodostui keisari Mauricen (r. 582-</w:t>
      </w:r>
      <w:r>
        <w:rPr>
          <w:color w:val="556B2F"/>
        </w:rPr>
        <w:t xml:space="preserve">602</w:t>
      </w:r>
      <w:r>
        <w:t xml:space="preserve">) sekaantuminen </w:t>
      </w:r>
      <w:r>
        <w:t xml:space="preserve">Persian politiikkaan, kun hän puuttui perimyskiistaan. Tämä johti rauhan aikaan, mutta kun Maurice kukistettiin, persialaiset hyökkäsivät ja </w:t>
      </w:r>
      <w:r>
        <w:t xml:space="preserve">hallitsivat </w:t>
      </w:r>
      <w:r>
        <w:t xml:space="preserve">keisari </w:t>
      </w:r>
      <w:r>
        <w:rPr>
          <w:color w:val="6B8E23"/>
        </w:rPr>
        <w:t xml:space="preserve">Herakleiosin </w:t>
      </w:r>
      <w:r>
        <w:t xml:space="preserve">(r. 610-641</w:t>
      </w:r>
      <w:r>
        <w:t xml:space="preserve">) aikana </w:t>
      </w:r>
      <w:r>
        <w:t xml:space="preserve">suuria osia valtakunnasta, kuten Egyptiä, Syyriaa ja Vähä-Aasiaa, kunnes Herakleios onnistui vastahyökkäyksessä. Vuonna 628 keisarikunta solmi rauhansopimuksen ja sai takaisin kaikki menettämänsä alueet.</w:t>
      </w:r>
    </w:p>
    <w:p>
      <w:r>
        <w:rPr>
          <w:b/>
        </w:rPr>
        <w:t xml:space="preserve">Kysymys 0</w:t>
      </w:r>
    </w:p>
    <w:p>
      <w:r>
        <w:t xml:space="preserve">Kuka kukisti Itä-Rooman valtakunnan Adrianopolin lähellä vuonna 551?</w:t>
      </w:r>
    </w:p>
    <w:p>
      <w:r>
        <w:rPr>
          <w:b/>
        </w:rPr>
        <w:t xml:space="preserve">Kysymys 1</w:t>
      </w:r>
    </w:p>
    <w:p>
      <w:r>
        <w:t xml:space="preserve">Mikä heimo sai Itä-Rooman keisareilta veroa 6. vuosisadalla?</w:t>
      </w:r>
    </w:p>
    <w:p>
      <w:r>
        <w:rPr>
          <w:b/>
        </w:rPr>
        <w:t xml:space="preserve">Kysymys 2</w:t>
      </w:r>
    </w:p>
    <w:p>
      <w:r>
        <w:t xml:space="preserve">Minkä joen lähellä avarit alun perin asuivat?</w:t>
      </w:r>
    </w:p>
    <w:p>
      <w:r>
        <w:rPr>
          <w:b/>
        </w:rPr>
        <w:t xml:space="preserve">Kysymys 3</w:t>
      </w:r>
    </w:p>
    <w:p>
      <w:r>
        <w:t xml:space="preserve">Minkä keisarin aikana persialaiset valtasivat Egyptin?</w:t>
      </w:r>
    </w:p>
    <w:p>
      <w:r>
        <w:rPr>
          <w:b/>
        </w:rPr>
        <w:t xml:space="preserve">Kysymys 4</w:t>
      </w:r>
    </w:p>
    <w:p>
      <w:r>
        <w:t xml:space="preserve">Minä vuonna Mauricen hallituskausi päättyi?</w:t>
      </w:r>
    </w:p>
    <w:p>
      <w:r>
        <w:rPr>
          <w:b/>
        </w:rPr>
        <w:t xml:space="preserve">Teksti numero 16</w:t>
      </w:r>
    </w:p>
    <w:p>
      <w:r>
        <w:t xml:space="preserve">Länsi-Euroopassa osa vanhoista roomalaisista eliittisuvuista kuoli sukupuuttoon, kun taas toiset osallistuivat enemmän kirkon kuin maallisten asioiden hoitoon. Latinalaisen oppineisuuteen ja koulutukseen liitetyt arvot katosivat enimmäkseen, ja vaikka lukutaito säilyi tärkeänä, siitä tuli pikemminkin käytännön taito kuin merkki eliittiasemasta. 4. vuosisadalla Hieronymus (k. </w:t>
      </w:r>
      <w:r>
        <w:rPr>
          <w:color w:val="A9A9A9"/>
        </w:rPr>
        <w:t xml:space="preserve">420</w:t>
      </w:r>
      <w:r>
        <w:t xml:space="preserve">) näki unta, että Jumala nuhteli häntä siitä, että hän oli käyttänyt enemmän aikaa </w:t>
      </w:r>
      <w:r>
        <w:rPr>
          <w:color w:val="DCDCDC"/>
        </w:rPr>
        <w:t xml:space="preserve">Ciceron </w:t>
      </w:r>
      <w:r>
        <w:t xml:space="preserve">kuin Raamatun </w:t>
      </w:r>
      <w:r>
        <w:t xml:space="preserve">lukemiseen</w:t>
      </w:r>
      <w:r>
        <w:t xml:space="preserve">. </w:t>
      </w:r>
      <w:r>
        <w:rPr>
          <w:color w:val="2F4F4F"/>
        </w:rPr>
        <w:t xml:space="preserve">Kuudennella </w:t>
      </w:r>
      <w:r>
        <w:t xml:space="preserve">vuosisadalla Gregorius Toursilainen (k. 594) näki samanlaisen unen, mutta sen sijaan, että häntä olisi rangaistu Ciceron lukemisesta, häntä rangaistiin pikakirjoituksen oppimisesta. Kuudennen vuosisadan loppupuolella kirkon uskonnollisen opetuksen tärkeimmiksi keinoiksi olivat </w:t>
      </w:r>
      <w:r>
        <w:t xml:space="preserve">kirjojen sijasta </w:t>
      </w:r>
      <w:r>
        <w:t xml:space="preserve">tulleet </w:t>
      </w:r>
      <w:r>
        <w:rPr>
          <w:color w:val="556B2F"/>
        </w:rPr>
        <w:t xml:space="preserve">musiikki </w:t>
      </w:r>
      <w:r>
        <w:t xml:space="preserve">ja taide. Suurin osa älyllisistä ponnisteluista suuntautui klassisen oppineisuuden jäljittelyyn, mutta joitakin alkuperäisiä teoksia luotiin, samoin kuin nyt kadonneita suullisia sävellyksiä. Sidonius Apollinariksen (k. </w:t>
      </w:r>
      <w:r>
        <w:rPr>
          <w:color w:val="6B8E23"/>
        </w:rPr>
        <w:t xml:space="preserve">489</w:t>
      </w:r>
      <w:r>
        <w:t xml:space="preserve">), Cassiodoruksen (k. noin 585) ja Boethiuksen (k. noin 525</w:t>
      </w:r>
      <w:r>
        <w:t xml:space="preserve">) kirjoitukset </w:t>
      </w:r>
      <w:r>
        <w:t xml:space="preserve">olivat aikakaudelle tyypillisiä.</w:t>
      </w:r>
    </w:p>
    <w:p>
      <w:r>
        <w:rPr>
          <w:b/>
        </w:rPr>
        <w:t xml:space="preserve">Kysymys 0</w:t>
      </w:r>
    </w:p>
    <w:p>
      <w:r>
        <w:t xml:space="preserve">Mitä kirjailijaa Jerome lukisi mieluummin kuin Raamattua?</w:t>
      </w:r>
    </w:p>
    <w:p>
      <w:r>
        <w:rPr>
          <w:b/>
        </w:rPr>
        <w:t xml:space="preserve">Kysymys 1</w:t>
      </w:r>
    </w:p>
    <w:p>
      <w:r>
        <w:t xml:space="preserve">Minä vuonna Jerome kuoli?</w:t>
      </w:r>
    </w:p>
    <w:p>
      <w:r>
        <w:rPr>
          <w:b/>
        </w:rPr>
        <w:t xml:space="preserve">Kysymys 2</w:t>
      </w:r>
    </w:p>
    <w:p>
      <w:r>
        <w:t xml:space="preserve">Millä vuosisadalla Gregorius Toursilainen eli?</w:t>
      </w:r>
    </w:p>
    <w:p>
      <w:r>
        <w:rPr>
          <w:b/>
        </w:rPr>
        <w:t xml:space="preserve">Kysymys 3</w:t>
      </w:r>
    </w:p>
    <w:p>
      <w:r>
        <w:t xml:space="preserve">Miten uskonnollista opetusta otettiin yleisesti vastaan taiteen ohella 6. vuosisadan lopulla?</w:t>
      </w:r>
    </w:p>
    <w:p>
      <w:r>
        <w:rPr>
          <w:b/>
        </w:rPr>
        <w:t xml:space="preserve">Kysymys 4</w:t>
      </w:r>
    </w:p>
    <w:p>
      <w:r>
        <w:t xml:space="preserve">Milloin Sidonius Apollinaris kuoli?</w:t>
      </w:r>
    </w:p>
    <w:p>
      <w:r>
        <w:rPr>
          <w:b/>
        </w:rPr>
        <w:t xml:space="preserve">Teksti numero 17</w:t>
      </w:r>
    </w:p>
    <w:p>
      <w:r>
        <w:t xml:space="preserve">Muutoksia tapahtui myös maallikoiden keskuudessa, kun aristokraattinen kulttuuri keskittyi </w:t>
      </w:r>
      <w:r>
        <w:t xml:space="preserve">kirjallisuuden sijaan </w:t>
      </w:r>
      <w:r>
        <w:rPr>
          <w:color w:val="A9A9A9"/>
        </w:rPr>
        <w:t xml:space="preserve">suuriin juhliin, </w:t>
      </w:r>
      <w:r>
        <w:t xml:space="preserve">joita pidettiin saleissa. Eliitin vaatteet koristeltiin runsaasti </w:t>
      </w:r>
      <w:r>
        <w:rPr>
          <w:color w:val="DCDCDC"/>
        </w:rPr>
        <w:t xml:space="preserve">jalokivillä </w:t>
      </w:r>
      <w:r>
        <w:t xml:space="preserve">ja kullalla. Lordit ja kuninkaat tukivat taistelijoiden seurueita, jotka muodostivat sotavoimien selkärangan.[I] Eliitin sisäiset sukulaisuussuhteet olivat tärkeitä, samoin kuin uskollisuuden, </w:t>
      </w:r>
      <w:r>
        <w:rPr>
          <w:color w:val="2F4F4F"/>
        </w:rPr>
        <w:t xml:space="preserve">rohkeuden </w:t>
      </w:r>
      <w:r>
        <w:t xml:space="preserve">ja kunnian </w:t>
      </w:r>
      <w:r>
        <w:t xml:space="preserve">hyveet</w:t>
      </w:r>
      <w:r>
        <w:t xml:space="preserve">. </w:t>
      </w:r>
      <w:r>
        <w:t xml:space="preserve">Nämä siteet johtivat feodien yleistymiseen aristokraattisessa yhteiskunnassa, joista esimerkkeinä mainittakoon Gregorius Toursin kertomat </w:t>
      </w:r>
      <w:r>
        <w:rPr>
          <w:color w:val="556B2F"/>
        </w:rPr>
        <w:t xml:space="preserve">Merovingien Galliassa</w:t>
      </w:r>
      <w:r>
        <w:t xml:space="preserve"> tapahtuneet tapahtumat</w:t>
      </w:r>
      <w:r>
        <w:t xml:space="preserve">. Useimmat feidit näyttävät päättyneen nopeasti jonkinlaisen korvauksen maksamiseen. Naiset osallistuivat aristokraattiseen yhteiskuntaan pääasiassa miesten vaimoina ja äiteinä, ja hallitsijan äidin rooli oli erityisen merkittävä Merovingien Galliassa. </w:t>
      </w:r>
      <w:r>
        <w:rPr>
          <w:color w:val="6B8E23"/>
        </w:rPr>
        <w:t xml:space="preserve">Anglosaksisessa </w:t>
      </w:r>
      <w:r>
        <w:t xml:space="preserve">yhteiskunnassa monien lapsihallitsijoiden puuttuminen merkitsi naisten vähäisempää roolia kuningataräiteinä, mutta tätä kompensoi luostarien abbedissojen kasvanut rooli. Ainoastaan Italiassa näyttää siltä, että naisia pidettiin aina miespuolisen sukulaisen suojeluksessa ja valvonnassa.</w:t>
      </w:r>
    </w:p>
    <w:p>
      <w:r>
        <w:rPr>
          <w:b/>
        </w:rPr>
        <w:t xml:space="preserve">Kysymys 0</w:t>
      </w:r>
    </w:p>
    <w:p>
      <w:r>
        <w:t xml:space="preserve">Mihin aristokraattinen kulttuuri keskittyi tänä aikana?</w:t>
      </w:r>
    </w:p>
    <w:p>
      <w:r>
        <w:rPr>
          <w:b/>
        </w:rPr>
        <w:t xml:space="preserve">Kysymys 1</w:t>
      </w:r>
    </w:p>
    <w:p>
      <w:r>
        <w:t xml:space="preserve">Mitä ylellisyyttä eliitin vaatteissa oli kullan lisäksi?</w:t>
      </w:r>
    </w:p>
    <w:p>
      <w:r>
        <w:rPr>
          <w:b/>
        </w:rPr>
        <w:t xml:space="preserve">Kysymys 2</w:t>
      </w:r>
    </w:p>
    <w:p>
      <w:r>
        <w:t xml:space="preserve">Mitä hyveellisyyttä eliitti arvosti uskollisuuden ja kunnian ohella?</w:t>
      </w:r>
    </w:p>
    <w:p>
      <w:r>
        <w:rPr>
          <w:b/>
        </w:rPr>
        <w:t xml:space="preserve">Kysymys 3</w:t>
      </w:r>
    </w:p>
    <w:p>
      <w:r>
        <w:t xml:space="preserve">Missä yhteiskunnassa naisilla oli abbedissa-asemaa?</w:t>
      </w:r>
    </w:p>
    <w:p>
      <w:r>
        <w:rPr>
          <w:b/>
        </w:rPr>
        <w:t xml:space="preserve">Kysymys 4</w:t>
      </w:r>
    </w:p>
    <w:p>
      <w:r>
        <w:t xml:space="preserve">Missä maassa Gregorius Toursilainen asui?</w:t>
      </w:r>
    </w:p>
    <w:p>
      <w:r>
        <w:rPr>
          <w:b/>
        </w:rPr>
        <w:t xml:space="preserve">Teksti numero 18</w:t>
      </w:r>
    </w:p>
    <w:p>
      <w:r>
        <w:t xml:space="preserve">Talonpoikaisyhteiskunta on paljon vähemmän dokumentoitu kuin aatelisto. Suurin osa historiantutkijoiden käytettävissä olevista tiedoista on peräisin </w:t>
      </w:r>
      <w:r>
        <w:rPr>
          <w:color w:val="A9A9A9"/>
        </w:rPr>
        <w:t xml:space="preserve">arkeologiasta</w:t>
      </w:r>
      <w:r>
        <w:t xml:space="preserve">; ennen </w:t>
      </w:r>
      <w:r>
        <w:rPr>
          <w:color w:val="DCDCDC"/>
        </w:rPr>
        <w:t xml:space="preserve">9.</w:t>
      </w:r>
      <w:r>
        <w:t xml:space="preserve"> </w:t>
      </w:r>
      <w:r>
        <w:t xml:space="preserve">vuosisataa on </w:t>
      </w:r>
      <w:r>
        <w:t xml:space="preserve">säilynyt vain vähän yksityiskohtaisia kirjallisia dokumentteja talonpoikien elämästä. </w:t>
      </w:r>
      <w:r>
        <w:t xml:space="preserve">Suurin osa alempien luokkien kuvauksista on peräisin joko </w:t>
      </w:r>
      <w:r>
        <w:rPr>
          <w:color w:val="2F4F4F"/>
        </w:rPr>
        <w:t xml:space="preserve">lakikoodeksista </w:t>
      </w:r>
      <w:r>
        <w:t xml:space="preserve">tai ylempien luokkien kirjoittajilta</w:t>
      </w:r>
      <w:r>
        <w:t xml:space="preserve">.</w:t>
      </w:r>
      <w:r>
        <w:t xml:space="preserve"> Maanomistusmuodot eivät olleet lännessä yhtenäisiä; joillakin alueilla maanomistus oli hyvin hajanaista, mutta toisilla alueilla suuret yhtenäiset maa-alueet olivat normaalia. Nämä erot mahdollistivat monenlaiset talonpoikaisyhteiskunnat, joista osa oli aristokraattisten maanomistajien hallitsemia ja osa hyvin itsenäisiä. Myös maa-asutus vaihteli suuresti. Jotkut talonpojat asuivat suurissa asutuskeskuksissa, joissa oli jopa </w:t>
      </w:r>
      <w:r>
        <w:t xml:space="preserve">asukasta</w:t>
      </w:r>
      <w:r>
        <w:rPr>
          <w:color w:val="556B2F"/>
        </w:rPr>
        <w:t xml:space="preserve">700</w:t>
      </w:r>
      <w:r>
        <w:t xml:space="preserve">. Toiset asuivat pienissä muutaman perheen ryhmissä, ja taas toiset asuivat maaseudulle levittäytyneillä eristyksissä olevilla tiloilla. Oli myös alueita, joilla asutus oli sekoitus kahta tai useampaa näistä järjestelmistä. Toisin kuin myöhäisroomalaisella kaudella, vapaan talonpojan ja aristokraatin oikeudellisen aseman välillä ei ollut jyrkkää rajaa, ja vapaan talonpojan perhe saattoi nousta aristokratiaan useiden sukupolvien ajan palvelemalla </w:t>
      </w:r>
      <w:r>
        <w:rPr>
          <w:color w:val="6B8E23"/>
        </w:rPr>
        <w:t xml:space="preserve">sotilasta </w:t>
      </w:r>
      <w:r>
        <w:t xml:space="preserve">voimakkaalle herralle.</w:t>
      </w:r>
    </w:p>
    <w:p>
      <w:r>
        <w:rPr>
          <w:b/>
        </w:rPr>
        <w:t xml:space="preserve">Kysymys 0</w:t>
      </w:r>
    </w:p>
    <w:p>
      <w:r>
        <w:t xml:space="preserve">Kuinka monta ihmistä voi asua suuressa talonpoikaisasutuksessa?</w:t>
      </w:r>
    </w:p>
    <w:p>
      <w:r>
        <w:rPr>
          <w:b/>
        </w:rPr>
        <w:t xml:space="preserve">Kysymys 1</w:t>
      </w:r>
    </w:p>
    <w:p>
      <w:r>
        <w:t xml:space="preserve">Millä tavoin vapaasta talonpojasta saattoi tulla aristokraatti?</w:t>
      </w:r>
    </w:p>
    <w:p>
      <w:r>
        <w:rPr>
          <w:b/>
        </w:rPr>
        <w:t xml:space="preserve">Kysymys 2</w:t>
      </w:r>
    </w:p>
    <w:p>
      <w:r>
        <w:t xml:space="preserve">Millä vuosisadalla alkoi ilmestyä kirjallisia merkintöjä talonpoikien elämästä?</w:t>
      </w:r>
    </w:p>
    <w:p>
      <w:r>
        <w:rPr>
          <w:b/>
        </w:rPr>
        <w:t xml:space="preserve">Kysymys 3</w:t>
      </w:r>
    </w:p>
    <w:p>
      <w:r>
        <w:t xml:space="preserve">Mistä aristokraattisten kirjailijoiden ohella ovat peräisin nykyajan kirjalliset kuvaukset talonpojista?</w:t>
      </w:r>
    </w:p>
    <w:p>
      <w:r>
        <w:rPr>
          <w:b/>
        </w:rPr>
        <w:t xml:space="preserve">Kysymys 4</w:t>
      </w:r>
    </w:p>
    <w:p>
      <w:r>
        <w:t xml:space="preserve">Millä alalla saadaan eniten tietoa tämän aikakauden talonpojista?</w:t>
      </w:r>
    </w:p>
    <w:p>
      <w:r>
        <w:rPr>
          <w:b/>
        </w:rPr>
        <w:t xml:space="preserve">Teksti numero 19</w:t>
      </w:r>
    </w:p>
    <w:p>
      <w:r>
        <w:t xml:space="preserve">Roomalainen kaupunkielämä ja kulttuuri muuttuivat suuresti varhaiskeskiajalla. Vaikka italialaiset kaupungit pysyivät asuttuina, niiden koko pieneni huomattavasti. Esimerkiksi Rooma kutistui satojentuhansien asukkaiden määrästä noin asukkaaseen </w:t>
      </w:r>
      <w:r>
        <w:t xml:space="preserve">6. vuosisadan loppuun mennessä</w:t>
      </w:r>
      <w:r>
        <w:rPr>
          <w:color w:val="A9A9A9"/>
        </w:rPr>
        <w:t xml:space="preserve">30,000</w:t>
      </w:r>
      <w:r>
        <w:t xml:space="preserve">. Roomalaiset temppelit muutettiin </w:t>
      </w:r>
      <w:r>
        <w:rPr>
          <w:color w:val="DCDCDC"/>
        </w:rPr>
        <w:t xml:space="preserve">kristillisiksi kirkoiksi, </w:t>
      </w:r>
      <w:r>
        <w:t xml:space="preserve">ja kaupunginmuurit pysyivät käytössä. Myös Pohjois-Euroopassa kaupungit kutistuivat, ja kaupunkien muistomerkkejä ja muita julkisia rakennuksia ryöstettiin rakennusmateriaaliksi. Uusien valtakuntien perustaminen merkitsi usein kasvua pääkaupungeiksi valituille kaupungeille. Vaikka monissa Rooman kaupungeissa oli ollut juutalaisyhteisöjä, </w:t>
      </w:r>
      <w:r>
        <w:rPr>
          <w:color w:val="2F4F4F"/>
        </w:rPr>
        <w:t xml:space="preserve">juutalaiset joutuivat </w:t>
      </w:r>
      <w:r>
        <w:t xml:space="preserve">vainon kohteeksi sen jälkeen, kun valtakunta kääntyi kristinuskoon. Virallisesti heitä suvaittiin, joskin käännytyspyrkimysten alaisina, ja toisinaan heitä jopa kannustettiin asettumaan uusille alueille.</w:t>
      </w:r>
    </w:p>
    <w:p>
      <w:r>
        <w:rPr>
          <w:b/>
        </w:rPr>
        <w:t xml:space="preserve">Kysymys 0</w:t>
      </w:r>
    </w:p>
    <w:p>
      <w:r>
        <w:t xml:space="preserve">Kuinka monta ihmistä Roomassa asui noin 500-luvun lopulla?</w:t>
      </w:r>
    </w:p>
    <w:p>
      <w:r>
        <w:rPr>
          <w:b/>
        </w:rPr>
        <w:t xml:space="preserve">Kysymys 1</w:t>
      </w:r>
    </w:p>
    <w:p>
      <w:r>
        <w:t xml:space="preserve">Mitä uutta käyttöä roomalaisille temppeleille löydettiin?</w:t>
      </w:r>
    </w:p>
    <w:p>
      <w:r>
        <w:rPr>
          <w:b/>
        </w:rPr>
        <w:t xml:space="preserve">Kysymys 2</w:t>
      </w:r>
    </w:p>
    <w:p>
      <w:r>
        <w:t xml:space="preserve">Mitä ryhmää vainottiin erityisesti sen jälkeen, kun Rooman valtakunta kääntyi kristinuskoon?</w:t>
      </w:r>
    </w:p>
    <w:p>
      <w:r>
        <w:rPr>
          <w:b/>
        </w:rPr>
        <w:t xml:space="preserve">Teksti numero 20</w:t>
      </w:r>
    </w:p>
    <w:p>
      <w:r>
        <w:t xml:space="preserve">Itäisen valtakunnan ja Persian uskonnolliset uskomukset olivat muutoksessa 6. vuosisadan lopulla ja 7. vuosisadan alussa. Juutalaisuus oli aktiivinen käännynnäisuskonto, ja ainakin yksi </w:t>
      </w:r>
      <w:r>
        <w:rPr>
          <w:color w:val="A9A9A9"/>
        </w:rPr>
        <w:t xml:space="preserve">arabien </w:t>
      </w:r>
      <w:r>
        <w:t xml:space="preserve">poliittinen johtaja kääntyi siihen.[J] Kristinuskolla oli aktiivisia lähetyssaarnaajia, jotka kilpailivat persialaisten </w:t>
      </w:r>
      <w:r>
        <w:rPr>
          <w:color w:val="DCDCDC"/>
        </w:rPr>
        <w:t xml:space="preserve">zarathustralaisuuden</w:t>
      </w:r>
      <w:r>
        <w:t xml:space="preserve"> kanssa </w:t>
      </w:r>
      <w:r>
        <w:t xml:space="preserve">käännynnäisten etsimisessä erityisesti Arabian niemimaan asukkaiden keskuudessa. Kaikki nämä suuntaukset yhdistyivät islamin syntyessä Arabiassa Muhammedin (k. ) elinaikana</w:t>
      </w:r>
      <w:r>
        <w:t xml:space="preserve">.</w:t>
      </w:r>
      <w:r>
        <w:rPr>
          <w:color w:val="2F4F4F"/>
        </w:rPr>
        <w:t xml:space="preserve">632</w:t>
      </w:r>
      <w:r>
        <w:t xml:space="preserve"> Hänen kuolemansa jälkeen islamilaiset joukot valloittivat suuren osan itäisestä valtakunnasta ja Persiasta, alkaen Syyriasta vuosina </w:t>
      </w:r>
      <w:r>
        <w:rPr>
          <w:color w:val="556B2F"/>
        </w:rPr>
        <w:t xml:space="preserve">634-635 </w:t>
      </w:r>
      <w:r>
        <w:t xml:space="preserve">ja saavuttaen Egyptin vuosina 640-641, Persian vuosina 637-642, Pohjois-Afrikan </w:t>
      </w:r>
      <w:r>
        <w:rPr>
          <w:color w:val="6B8E23"/>
        </w:rPr>
        <w:t xml:space="preserve">7. </w:t>
      </w:r>
      <w:r>
        <w:t xml:space="preserve">vuosisadan </w:t>
      </w:r>
      <w:r>
        <w:t xml:space="preserve">loppupuolella </w:t>
      </w:r>
      <w:r>
        <w:t xml:space="preserve">ja Iberian niemimaan vuonna 711. Vuoteen 714 mennessä islamilaiset joukot hallitsivat suurta osaa niemimaasta alueella, jota he kutsuivat Al-Andalukseksi.</w:t>
      </w:r>
    </w:p>
    <w:p>
      <w:r>
        <w:rPr>
          <w:b/>
        </w:rPr>
        <w:t xml:space="preserve">Kysymys 0</w:t>
      </w:r>
    </w:p>
    <w:p>
      <w:r>
        <w:t xml:space="preserve">Minkä etnisen taustan omaava johtaja kääntyi juutalaisuuteen tällä aikakaudella?</w:t>
      </w:r>
    </w:p>
    <w:p>
      <w:r>
        <w:rPr>
          <w:b/>
        </w:rPr>
        <w:t xml:space="preserve">Kysymys 1</w:t>
      </w:r>
    </w:p>
    <w:p>
      <w:r>
        <w:t xml:space="preserve">Mikä oli Persian vallitseva uskonto ennen islamia?</w:t>
      </w:r>
    </w:p>
    <w:p>
      <w:r>
        <w:rPr>
          <w:b/>
        </w:rPr>
        <w:t xml:space="preserve">Kysymys 2</w:t>
      </w:r>
    </w:p>
    <w:p>
      <w:r>
        <w:t xml:space="preserve">Missä jerissä Muhammed kuoli?</w:t>
      </w:r>
    </w:p>
    <w:p>
      <w:r>
        <w:rPr>
          <w:b/>
        </w:rPr>
        <w:t xml:space="preserve">Kysymys 3</w:t>
      </w:r>
    </w:p>
    <w:p>
      <w:r>
        <w:t xml:space="preserve">Mihin aikaan islamilaiset armeijat valloittivat Syyrian?</w:t>
      </w:r>
    </w:p>
    <w:p>
      <w:r>
        <w:rPr>
          <w:b/>
        </w:rPr>
        <w:t xml:space="preserve">Kysymys 4</w:t>
      </w:r>
    </w:p>
    <w:p>
      <w:r>
        <w:t xml:space="preserve">Millä vuosisadalla muslimit valloittivat Pohjois-Afrikan?</w:t>
      </w:r>
    </w:p>
    <w:p>
      <w:r>
        <w:rPr>
          <w:b/>
        </w:rPr>
        <w:t xml:space="preserve">Teksti numero 21</w:t>
      </w:r>
    </w:p>
    <w:p>
      <w:r>
        <w:t xml:space="preserve">Islamilaiset valloitukset saavuttivat huippunsa 800-luvun puolivälissä. Muslimijoukkojen tappio Poitiersin taistelussa vuonna </w:t>
      </w:r>
      <w:r>
        <w:t xml:space="preserve">johti</w:t>
      </w:r>
      <w:r>
        <w:rPr>
          <w:color w:val="A9A9A9"/>
        </w:rPr>
        <w:t xml:space="preserve">732</w:t>
      </w:r>
      <w:r>
        <w:rPr>
          <w:color w:val="DCDCDC"/>
        </w:rPr>
        <w:t xml:space="preserve"> siihen, että frankit </w:t>
      </w:r>
      <w:r>
        <w:t xml:space="preserve">valloittivat Etelä-Ranskan takaisin</w:t>
      </w:r>
      <w:r>
        <w:t xml:space="preserve">, mutta tärkein syy islamin kasvun pysähtymiseen Euroopassa oli Umayyad-dynastian kukistuminen ja sen korvaaminen </w:t>
      </w:r>
      <w:r>
        <w:rPr>
          <w:color w:val="2F4F4F"/>
        </w:rPr>
        <w:t xml:space="preserve">Abbasidien </w:t>
      </w:r>
      <w:r>
        <w:t xml:space="preserve">dynastialla. Abbasidit siirsivät pääkaupunkinsa </w:t>
      </w:r>
      <w:r>
        <w:rPr>
          <w:color w:val="556B2F"/>
        </w:rPr>
        <w:t xml:space="preserve">Bagdadiin</w:t>
      </w:r>
      <w:r>
        <w:t xml:space="preserve">, ja he olivat enemmän huolissaan Lähi-idästä kuin Euroopasta ja menettivät osan muslimimaiden hallinnasta. Umayyadien jälkeläiset ottivat haltuunsa Iberian niemimaan, Aghlabidit hallitsivat Pohjois-Afrikkaa, ja </w:t>
      </w:r>
      <w:r>
        <w:rPr>
          <w:color w:val="6B8E23"/>
        </w:rPr>
        <w:t xml:space="preserve">Tulunideista </w:t>
      </w:r>
      <w:r>
        <w:t xml:space="preserve">tuli Egyptin hallitsijoita. Kahdeksannen vuosisadan puoliväliin mennessä Välimerellä oli syntymässä uusia kauppamalleja; frankkien ja arabien välinen kauppa korvasi vanhat roomalaiset kauppamallit. Fransit vaihtoivat puutavaraa, turkiksia, miekkoja ja orjia arabien silkkiä ja muita kankaita, mausteita ja jalometalleja vastaan.</w:t>
      </w:r>
    </w:p>
    <w:p>
      <w:r>
        <w:rPr>
          <w:b/>
        </w:rPr>
        <w:t xml:space="preserve">Kysymys 0</w:t>
      </w:r>
    </w:p>
    <w:p>
      <w:r>
        <w:t xml:space="preserve">Minä vuonna Poitiersin taistelu käytiin?</w:t>
      </w:r>
    </w:p>
    <w:p>
      <w:r>
        <w:rPr>
          <w:b/>
        </w:rPr>
        <w:t xml:space="preserve">Kysymys 1</w:t>
      </w:r>
    </w:p>
    <w:p>
      <w:r>
        <w:t xml:space="preserve">Mikä islamilainen dynastia seurasi Umayyadeja?</w:t>
      </w:r>
    </w:p>
    <w:p>
      <w:r>
        <w:rPr>
          <w:b/>
        </w:rPr>
        <w:t xml:space="preserve">Kysymys 2</w:t>
      </w:r>
    </w:p>
    <w:p>
      <w:r>
        <w:t xml:space="preserve">Mikä oli abbasidien valtion pääkaupunki?</w:t>
      </w:r>
    </w:p>
    <w:p>
      <w:r>
        <w:rPr>
          <w:b/>
        </w:rPr>
        <w:t xml:space="preserve">Kysymys 3</w:t>
      </w:r>
    </w:p>
    <w:p>
      <w:r>
        <w:t xml:space="preserve">Mikä dynastia hallitsi Egyptiä tällä kaudella?</w:t>
      </w:r>
    </w:p>
    <w:p>
      <w:r>
        <w:rPr>
          <w:b/>
        </w:rPr>
        <w:t xml:space="preserve">Kysymys 4</w:t>
      </w:r>
    </w:p>
    <w:p>
      <w:r>
        <w:t xml:space="preserve">Mikä ryhmä valloitti Etelä-Ranskan muslimijoukoilta?</w:t>
      </w:r>
    </w:p>
    <w:p>
      <w:r>
        <w:rPr>
          <w:b/>
        </w:rPr>
        <w:t xml:space="preserve">Teksti numero 22</w:t>
      </w:r>
    </w:p>
    <w:p>
      <w:r>
        <w:t xml:space="preserve">Neljännen ja viidennen vuosisadan muuttoliikkeet ja hyökkäykset häiritsivät Välimeren alueen kauppaverkostoja. Afrikkalaisten tavaroiden tuonti Eurooppaan lakkasi, ja ne katosivat ensin sisämaasta, ja 7. vuosisadalla niitä löytyi vain muutamista kaupungeista, kuten </w:t>
      </w:r>
      <w:r>
        <w:rPr>
          <w:color w:val="A9A9A9"/>
        </w:rPr>
        <w:t xml:space="preserve">Roomasta </w:t>
      </w:r>
      <w:r>
        <w:t xml:space="preserve">ja Napolista</w:t>
      </w:r>
      <w:r>
        <w:t xml:space="preserve">.</w:t>
      </w:r>
      <w:r>
        <w:t xml:space="preserve"> Seitsemännen vuosisadan lopulla, </w:t>
      </w:r>
      <w:r>
        <w:rPr>
          <w:color w:val="DCDCDC"/>
        </w:rPr>
        <w:t xml:space="preserve">muslimien valloitusten </w:t>
      </w:r>
      <w:r>
        <w:t xml:space="preserve">vaikutuksesta</w:t>
      </w:r>
      <w:r>
        <w:t xml:space="preserve">, afrikkalaisia tuotteita ei enää löytynyt Länsi-Euroopasta</w:t>
      </w:r>
      <w:r>
        <w:t xml:space="preserve">.</w:t>
      </w:r>
      <w:r>
        <w:t xml:space="preserve"> Kaukokaupan tuotteiden korvaaminen paikallisilla tuotteilla oli varhaiskeskiajalla koko vanhoilla Rooman mailla vallinnut suuntaus. Tämä oli erityisen voimakasta maissa, jotka eivät sijainneet Välimeren rannalla, kuten Pohjois-Galliassa tai Britanniassa. Arkeologisessa aineistossa esiintyvät muut kuin paikalliset tavarat ovat yleensä </w:t>
      </w:r>
      <w:r>
        <w:rPr>
          <w:color w:val="2F4F4F"/>
        </w:rPr>
        <w:t xml:space="preserve">ylellisyystavaroita</w:t>
      </w:r>
      <w:r>
        <w:t xml:space="preserve">. Euroopan pohjoisosissa kauppaverkostot eivät olleet pelkästään paikallisia, vaan myös kuljetetut tavarat olivat yksinkertaisia, eikä niissä ollut juurikaan keramiikkaa tai muita monimutkaisia tuotteita. Välimeren alueella keramiikka oli edelleen yleistä, ja sitä on ilmeisesti kaupattu keskipitkän matkan verkostoissa, eikä sitä ole tuotettu vain paikallisesti.</w:t>
      </w:r>
    </w:p>
    <w:p>
      <w:r>
        <w:rPr>
          <w:b/>
        </w:rPr>
        <w:t xml:space="preserve">Kysymys 0</w:t>
      </w:r>
    </w:p>
    <w:p>
      <w:r>
        <w:t xml:space="preserve">Mikä kaupunki kävi Napolin ohella kauppaa afrikkalaisilla tavaroilla vielä 7. vuosisadalla?</w:t>
      </w:r>
    </w:p>
    <w:p>
      <w:r>
        <w:rPr>
          <w:b/>
        </w:rPr>
        <w:t xml:space="preserve">Kysymys 1</w:t>
      </w:r>
    </w:p>
    <w:p>
      <w:r>
        <w:t xml:space="preserve">Mikä tapahtuma johti siihen, että afrikkalaisilla tavaroilla ei enää käyty kauppaa Länsi-Euroopassa 7. vuosisadan lopulla?</w:t>
      </w:r>
    </w:p>
    <w:p>
      <w:r>
        <w:rPr>
          <w:b/>
        </w:rPr>
        <w:t xml:space="preserve">Kysymys 2</w:t>
      </w:r>
    </w:p>
    <w:p>
      <w:r>
        <w:t xml:space="preserve">Mitä muita kuin paikallisia tavaroita arkeologit ovat tyypillisesti löytäneet tämän aikakauden Britanniasta?</w:t>
      </w:r>
    </w:p>
    <w:p>
      <w:r>
        <w:rPr>
          <w:b/>
        </w:rPr>
        <w:t xml:space="preserve">Teksti numero 23</w:t>
      </w:r>
    </w:p>
    <w:p>
      <w:r>
        <w:t xml:space="preserve">Lännen eri germaanivaltioilla oli kaikilla kolikoita, jotka jäljittelivät roomalaisia ja bysanttilaisia kolikoita. Kultaa lyötiin edelleen </w:t>
      </w:r>
      <w:r>
        <w:rPr>
          <w:color w:val="A9A9A9"/>
        </w:rPr>
        <w:t xml:space="preserve">7. </w:t>
      </w:r>
      <w:r>
        <w:t xml:space="preserve">vuosisadan loppuun </w:t>
      </w:r>
      <w:r>
        <w:t xml:space="preserve">asti, </w:t>
      </w:r>
      <w:r>
        <w:t xml:space="preserve">jolloin se korvattiin </w:t>
      </w:r>
      <w:r>
        <w:t xml:space="preserve">hopeakolikoilla. Frankkien hopeakolikon perusmuoto oli denari tai </w:t>
      </w:r>
      <w:r>
        <w:rPr>
          <w:color w:val="2F4F4F"/>
        </w:rPr>
        <w:t xml:space="preserve">denier, </w:t>
      </w:r>
      <w:r>
        <w:t xml:space="preserve">kun taas anglosaksista versiota kutsuttiin </w:t>
      </w:r>
      <w:r>
        <w:rPr>
          <w:color w:val="556B2F"/>
        </w:rPr>
        <w:t xml:space="preserve">pennyksi</w:t>
      </w:r>
      <w:r>
        <w:t xml:space="preserve">. Näiltä alueilta denier tai penny levisi koko Eurooppaan vuosisatojen 700-1000 välisenä aikana. Kupari- tai pronssikolikoita ei lyöty, eikä kultakolikoita lyönyt kuin </w:t>
      </w:r>
      <w:r>
        <w:rPr>
          <w:color w:val="6B8E23"/>
        </w:rPr>
        <w:t xml:space="preserve">Etelä-Euroopassa</w:t>
      </w:r>
      <w:r>
        <w:t xml:space="preserve">. Hopeakolikoita, joiden arvo oli useita yksiköitä, ei lyöty.</w:t>
      </w:r>
    </w:p>
    <w:p>
      <w:r>
        <w:rPr>
          <w:b/>
        </w:rPr>
        <w:t xml:space="preserve">Kysymys 0</w:t>
      </w:r>
    </w:p>
    <w:p>
      <w:r>
        <w:t xml:space="preserve">Millä vuosisadalla kultakolikoiden lyönti lopetettiin?</w:t>
      </w:r>
    </w:p>
    <w:p>
      <w:r>
        <w:rPr>
          <w:b/>
        </w:rPr>
        <w:t xml:space="preserve">Kysymys 1</w:t>
      </w:r>
    </w:p>
    <w:p>
      <w:r>
        <w:t xml:space="preserve">Mistä metallista valmistetut kolikot korvasivat kultakolikot?</w:t>
      </w:r>
    </w:p>
    <w:p>
      <w:r>
        <w:rPr>
          <w:b/>
        </w:rPr>
        <w:t xml:space="preserve">Kysymys 2</w:t>
      </w:r>
    </w:p>
    <w:p>
      <w:r>
        <w:t xml:space="preserve">Mikä oli anglosaksisen hopeakolikon nimi?</w:t>
      </w:r>
    </w:p>
    <w:p>
      <w:r>
        <w:rPr>
          <w:b/>
        </w:rPr>
        <w:t xml:space="preserve">Kysymys 3</w:t>
      </w:r>
    </w:p>
    <w:p>
      <w:r>
        <w:t xml:space="preserve">Mikä oli denaarin toinen nimi?</w:t>
      </w:r>
    </w:p>
    <w:p>
      <w:r>
        <w:rPr>
          <w:b/>
        </w:rPr>
        <w:t xml:space="preserve">Kysymys 4</w:t>
      </w:r>
    </w:p>
    <w:p>
      <w:r>
        <w:t xml:space="preserve">Missä osassa Eurooppaa lyötiin vielä kultakolikoita?</w:t>
      </w:r>
    </w:p>
    <w:p>
      <w:r>
        <w:rPr>
          <w:b/>
        </w:rPr>
        <w:t xml:space="preserve">Tekstin numero 24</w:t>
      </w:r>
    </w:p>
    <w:p>
      <w:r>
        <w:t xml:space="preserve">Kristinusko oli merkittävä yhdistävä tekijä Itä- ja Länsi-Euroopan välillä ennen arabien valloituksia, mutta Pohjois-Afrikan valloitus katkaisi näiden alueiden väliset meriyhteydet. Bysantin kirkko poikkesi yhä enemmän länsimaisesta kirkosta kielen, käytäntöjen ja liturgian osalta. Itäinen kirkko käytti </w:t>
      </w:r>
      <w:r>
        <w:rPr>
          <w:color w:val="A9A9A9"/>
        </w:rPr>
        <w:t xml:space="preserve">kreikkaa </w:t>
      </w:r>
      <w:r>
        <w:t xml:space="preserve">läntisen </w:t>
      </w:r>
      <w:r>
        <w:rPr>
          <w:color w:val="DCDCDC"/>
        </w:rPr>
        <w:t xml:space="preserve">latinan </w:t>
      </w:r>
      <w:r>
        <w:t xml:space="preserve">sijasta</w:t>
      </w:r>
      <w:r>
        <w:t xml:space="preserve">. Teologisia ja poliittisia eroja syntyi, ja 800-luvun alkuun ja keskivaiheille tultaessa sellaiset kysymykset kuin ikonoklasmia, pappeusavioliittoja ja kirkon valtiollista valvontaa koskevat kysymykset olivat laajentuneet siinä määrin, että kulttuuriset ja uskonnolliset erot olivat suurempia kuin yhtäläisyydet. Virallinen ero tapahtui vuonna </w:t>
      </w:r>
      <w:r>
        <w:rPr>
          <w:color w:val="2F4F4F"/>
        </w:rPr>
        <w:t xml:space="preserve">1054</w:t>
      </w:r>
      <w:r>
        <w:t xml:space="preserve">, kun paavinvalta ja Konstantinopolin patriarkaatti ottivat yhteen </w:t>
      </w:r>
      <w:r>
        <w:rPr>
          <w:color w:val="556B2F"/>
        </w:rPr>
        <w:t xml:space="preserve">paavin ylivallasta </w:t>
      </w:r>
      <w:r>
        <w:t xml:space="preserve">ja ekskommunikoivat toisensa, mikä johti kristinuskon jakautumiseen kahteen kirkkoon - läntisestä haarasta tuli roomalaiskatolinen kirkko ja itäisestä haarasta</w:t>
      </w:r>
      <w:r>
        <w:rPr>
          <w:color w:val="6B8E23"/>
        </w:rPr>
        <w:t xml:space="preserve"> ortodoksinen kirkko</w:t>
      </w:r>
      <w:r>
        <w:t xml:space="preserve">.</w:t>
      </w:r>
    </w:p>
    <w:p>
      <w:r>
        <w:rPr>
          <w:b/>
        </w:rPr>
        <w:t xml:space="preserve">Kysymys 0</w:t>
      </w:r>
    </w:p>
    <w:p>
      <w:r>
        <w:t xml:space="preserve">Mitä kieltä käytettiin itäisessä kirkossa?</w:t>
      </w:r>
    </w:p>
    <w:p>
      <w:r>
        <w:rPr>
          <w:b/>
        </w:rPr>
        <w:t xml:space="preserve">Kysymys 1</w:t>
      </w:r>
    </w:p>
    <w:p>
      <w:r>
        <w:t xml:space="preserve">Mitä kieltä läntinen kirkko käytti?</w:t>
      </w:r>
    </w:p>
    <w:p>
      <w:r>
        <w:rPr>
          <w:b/>
        </w:rPr>
        <w:t xml:space="preserve">Kysymys 2</w:t>
      </w:r>
    </w:p>
    <w:p>
      <w:r>
        <w:t xml:space="preserve">Milloin itäinen ja läntinen kirkko jakautuivat?</w:t>
      </w:r>
    </w:p>
    <w:p>
      <w:r>
        <w:rPr>
          <w:b/>
        </w:rPr>
        <w:t xml:space="preserve">Kysymys 3</w:t>
      </w:r>
    </w:p>
    <w:p>
      <w:r>
        <w:t xml:space="preserve">Mistä asiasta itä- ja länsimaiset kirkot erosivat?</w:t>
      </w:r>
    </w:p>
    <w:p>
      <w:r>
        <w:rPr>
          <w:b/>
        </w:rPr>
        <w:t xml:space="preserve">Kysymys 4</w:t>
      </w:r>
    </w:p>
    <w:p>
      <w:r>
        <w:t xml:space="preserve">Millä nimellä itäinen kirkko myöhemmin tunnettiin?</w:t>
      </w:r>
    </w:p>
    <w:p>
      <w:r>
        <w:rPr>
          <w:b/>
        </w:rPr>
        <w:t xml:space="preserve">Teksti numero 25</w:t>
      </w:r>
    </w:p>
    <w:p>
      <w:r>
        <w:t xml:space="preserve">Rooman valtakunnan kirkollinen rakenne säilyi lännessä tapahtuneista liikkeistä ja hyökkäyksistä enimmäkseen koskemattomana, mutta paaviutta ei juurikaan arvostettu, ja vain harvat läntisistä piispoista katsoivat Rooman piispan puoleen uskonnollisessa tai poliittisessa johtajuudessa. Monet paavit ennen vuotta 750 olivat enemmän huolissaan Bysantin asioista ja itäisistä teologisista kiistoista. Paavi Gregorius Suuren (paavi </w:t>
      </w:r>
      <w:r>
        <w:rPr>
          <w:color w:val="A9A9A9"/>
        </w:rPr>
        <w:t xml:space="preserve">590</w:t>
      </w:r>
      <w:r>
        <w:t xml:space="preserve">-604</w:t>
      </w:r>
      <w:r>
        <w:t xml:space="preserve">) kirjeistä </w:t>
      </w:r>
      <w:r>
        <w:t xml:space="preserve">on säilynyt </w:t>
      </w:r>
      <w:r>
        <w:t xml:space="preserve">rekisteri eli arkistoidut kopiot, </w:t>
      </w:r>
      <w:r>
        <w:t xml:space="preserve">ja niistä yli </w:t>
      </w:r>
      <w:r>
        <w:t xml:space="preserve">kirjeistä</w:t>
      </w:r>
      <w:r>
        <w:rPr>
          <w:color w:val="DCDCDC"/>
        </w:rPr>
        <w:t xml:space="preserve">850</w:t>
      </w:r>
      <w:r>
        <w:t xml:space="preserve"> valtaosa koski Italian tai Konstantinopolin asioita. Ainoa osa Länsi-Eurooppaa, jossa paavilla oli vaikutusvaltaa, oli </w:t>
      </w:r>
      <w:r>
        <w:rPr>
          <w:color w:val="2F4F4F"/>
        </w:rPr>
        <w:t xml:space="preserve">Britannia</w:t>
      </w:r>
      <w:r>
        <w:t xml:space="preserve">, jonne Gregorius oli lähettänyt gregoriaanisen lähetystyön </w:t>
      </w:r>
      <w:r>
        <w:rPr>
          <w:color w:val="556B2F"/>
        </w:rPr>
        <w:t xml:space="preserve">597</w:t>
      </w:r>
      <w:r>
        <w:t xml:space="preserve">käännyttämään anglosaksit kristinuskoon. Irlantilaiset lähetyssaarnaajat olivat aktiivisimpia Länsi-Euroopassa 5.-7. vuosisadan välisenä aikana, ja he lähtivät ensin Englantiin ja Skotlantiin ja sitten mantereelle. Sellaiset munkit kuin Columba (k. 597) ja Columbanus (</w:t>
      </w:r>
      <w:r>
        <w:rPr>
          <w:color w:val="6B8E23"/>
        </w:rPr>
        <w:t xml:space="preserve">615</w:t>
      </w:r>
      <w:r>
        <w:t xml:space="preserve">k. ) </w:t>
      </w:r>
      <w:r>
        <w:t xml:space="preserve">perustivat luostareita, opettivat latinaa ja kreikkaa ja kirjoittivat maallisia ja uskonnollisia teoksia.</w:t>
      </w:r>
    </w:p>
    <w:p>
      <w:r>
        <w:rPr>
          <w:b/>
        </w:rPr>
        <w:t xml:space="preserve">Kysymys 0</w:t>
      </w:r>
    </w:p>
    <w:p>
      <w:r>
        <w:t xml:space="preserve">Milloin Gregorius Suuresta tuli paavi?</w:t>
      </w:r>
    </w:p>
    <w:p>
      <w:r>
        <w:rPr>
          <w:b/>
        </w:rPr>
        <w:t xml:space="preserve">Kysymys 1</w:t>
      </w:r>
    </w:p>
    <w:p>
      <w:r>
        <w:t xml:space="preserve">Kuinka moni Gregorin kirjeistä koski Konstantinopolia tai Italiaa?</w:t>
      </w:r>
    </w:p>
    <w:p>
      <w:r>
        <w:rPr>
          <w:b/>
        </w:rPr>
        <w:t xml:space="preserve">Kysymys 2</w:t>
      </w:r>
    </w:p>
    <w:p>
      <w:r>
        <w:t xml:space="preserve">Millä Länsi-Euroopan alueella paavilla oli vaikutusvaltaa?</w:t>
      </w:r>
    </w:p>
    <w:p>
      <w:r>
        <w:rPr>
          <w:b/>
        </w:rPr>
        <w:t xml:space="preserve">Kysymys 3</w:t>
      </w:r>
    </w:p>
    <w:p>
      <w:r>
        <w:t xml:space="preserve">Milloin gregoriaaninen lähetys matkusti Britanniaan?</w:t>
      </w:r>
    </w:p>
    <w:p>
      <w:r>
        <w:rPr>
          <w:b/>
        </w:rPr>
        <w:t xml:space="preserve">Kysymys 4</w:t>
      </w:r>
    </w:p>
    <w:p>
      <w:r>
        <w:t xml:space="preserve">Milloin Columbanus kuoli?</w:t>
      </w:r>
    </w:p>
    <w:p>
      <w:r>
        <w:rPr>
          <w:b/>
        </w:rPr>
        <w:t xml:space="preserve">Teksti numero 26</w:t>
      </w:r>
    </w:p>
    <w:p>
      <w:r>
        <w:t xml:space="preserve">Varhaiskeskiajalla </w:t>
      </w:r>
      <w:r>
        <w:rPr>
          <w:color w:val="A9A9A9"/>
        </w:rPr>
        <w:t xml:space="preserve">luostarikunta </w:t>
      </w:r>
      <w:r>
        <w:t xml:space="preserve">nousi </w:t>
      </w:r>
      <w:r>
        <w:t xml:space="preserve">länsimaissa. Eurooppalaisen luostarielämän muotoa määrittivät perinteet ja ajatukset, jotka saivat alkunsa Egyptin ja Syyrian autiomaaisiltä. Useimmat eurooppalaiset luostarit olivat tyyppiä, joka keskittyi hengellisen elämän yhteisölliseen kokemukseen, jota kutsutaan kenobitismiksi ja jonka uranuurtajana oli </w:t>
      </w:r>
      <w:r>
        <w:rPr>
          <w:color w:val="DCDCDC"/>
        </w:rPr>
        <w:t xml:space="preserve">Pachomius </w:t>
      </w:r>
      <w:r>
        <w:t xml:space="preserve">(k. 348) 4. vuosisadalla. Luostari-ideaalit levisivät Egyptistä Länsi-Eurooppaan 5. ja 6. vuosisadalla Antoniuksen elämän kaltaisen hagiografisen kirjallisuuden kautta. </w:t>
      </w:r>
      <w:r>
        <w:rPr>
          <w:color w:val="2F4F4F"/>
        </w:rPr>
        <w:t xml:space="preserve">Benedictus Nursia </w:t>
      </w:r>
      <w:r>
        <w:t xml:space="preserve">(k. 547) kirjoitti 6. vuosisadalla länsimaista luostarikuntaa varten benediktiinisäännön, jossa määritettiin yksityiskohtaisesti </w:t>
      </w:r>
      <w:r>
        <w:rPr>
          <w:color w:val="556B2F"/>
        </w:rPr>
        <w:t xml:space="preserve">apotin </w:t>
      </w:r>
      <w:r>
        <w:t xml:space="preserve">johtaman munkkiyhteisön hallinnolliset ja hengelliset velvollisuudet</w:t>
      </w:r>
      <w:r>
        <w:t xml:space="preserve">. Munkit ja luostarit vaikuttivat syvällisesti varhaiskeskiajan uskonnolliseen ja poliittiseen elämään, sillä ne toimivat monissa tapauksissa vaikutusvaltaisten perheiden maata hallinnoivina rahastoina, propagandan ja kuninkaallisen tuen keskuksina äskettäin valloitetuilla alueilla sekä lähetys- ja käännytystyön tukikohtina. Ne olivat alueen tärkeimmät ja joskus ainoat koulutuksen ja lukutaidon etuvartiot. Monet säilyneistä latinankielisten klassikoiden käsikirjoituksista kopioitiin luostareissa varhaiskeskiajalla. Munkit olivat myös uusien teosten, kuten historian, teologian ja muiden aiheiden kirjoittajia, kuten Bede (k. 735), joka oli kotoisin </w:t>
      </w:r>
      <w:r>
        <w:t xml:space="preserve">Pohjois-Englannista ja kirjoitti 7. vuosisadan lopulla ja 8. vuosisadan alussa.</w:t>
      </w:r>
    </w:p>
    <w:p>
      <w:r>
        <w:rPr>
          <w:b/>
        </w:rPr>
        <w:t xml:space="preserve">Kysymys 0</w:t>
      </w:r>
    </w:p>
    <w:p>
      <w:r>
        <w:t xml:space="preserve">Mikä uskonnollinen elämäntapa syntyi varhaiskeskiajalla?</w:t>
      </w:r>
    </w:p>
    <w:p>
      <w:r>
        <w:rPr>
          <w:b/>
        </w:rPr>
        <w:t xml:space="preserve">Kysymys 1</w:t>
      </w:r>
    </w:p>
    <w:p>
      <w:r>
        <w:t xml:space="preserve">Kuka oli kenobitismin edelläkävijä?</w:t>
      </w:r>
    </w:p>
    <w:p>
      <w:r>
        <w:rPr>
          <w:b/>
        </w:rPr>
        <w:t xml:space="preserve">Kysymys 2</w:t>
      </w:r>
    </w:p>
    <w:p>
      <w:r>
        <w:t xml:space="preserve">Kuka laati benediktiinisäännön?</w:t>
      </w:r>
    </w:p>
    <w:p>
      <w:r>
        <w:rPr>
          <w:b/>
        </w:rPr>
        <w:t xml:space="preserve">Kysymys 3</w:t>
      </w:r>
    </w:p>
    <w:p>
      <w:r>
        <w:t xml:space="preserve">Mistä päin Englantia Bede oli kotoisin?</w:t>
      </w:r>
    </w:p>
    <w:p>
      <w:r>
        <w:rPr>
          <w:b/>
        </w:rPr>
        <w:t xml:space="preserve">Kysymys 4</w:t>
      </w:r>
    </w:p>
    <w:p>
      <w:r>
        <w:t xml:space="preserve">Mikä oli luostarin johtajan titteli?</w:t>
      </w:r>
    </w:p>
    <w:p>
      <w:r>
        <w:rPr>
          <w:b/>
        </w:rPr>
        <w:t xml:space="preserve">Teksti numero 27</w:t>
      </w:r>
    </w:p>
    <w:p>
      <w:r>
        <w:t xml:space="preserve">Pohjois-Gallian frankkien valtakunta jakaantui </w:t>
      </w:r>
      <w:r>
        <w:t xml:space="preserve">6. ja 7. vuosisadalla </w:t>
      </w:r>
      <w:r>
        <w:t xml:space="preserve">valtakunniksi, joita kutsuttiin Austrasiaksi, Neustriaksi ja </w:t>
      </w:r>
      <w:r>
        <w:rPr>
          <w:color w:val="A9A9A9"/>
        </w:rPr>
        <w:t xml:space="preserve">Burgundiksi ja joita </w:t>
      </w:r>
      <w:r>
        <w:t xml:space="preserve">kaikkia hallitsi </w:t>
      </w:r>
      <w:r>
        <w:rPr>
          <w:color w:val="DCDCDC"/>
        </w:rPr>
        <w:t xml:space="preserve">Merovingien </w:t>
      </w:r>
      <w:r>
        <w:t xml:space="preserve">dynastia, joka polveutui </w:t>
      </w:r>
      <w:r>
        <w:rPr>
          <w:color w:val="2F4F4F"/>
        </w:rPr>
        <w:t xml:space="preserve">Kloviksesta</w:t>
      </w:r>
      <w:r>
        <w:t xml:space="preserve">. Seitsemäs vuosisata oli Austrasian ja Neustrian välisten sotien myrskyisää aikaa. Tällaista sodankäyntiä käytti hyväkseen </w:t>
      </w:r>
      <w:r>
        <w:t xml:space="preserve">Austrasian </w:t>
      </w:r>
      <w:r>
        <w:rPr>
          <w:color w:val="556B2F"/>
        </w:rPr>
        <w:t xml:space="preserve">palatsin pormestari </w:t>
      </w:r>
      <w:r>
        <w:t xml:space="preserve">Pippin (k. 640), </w:t>
      </w:r>
      <w:r>
        <w:t xml:space="preserve">josta tuli valta Austrasian valtaistuimen takana. Myöhemmin hänen perheensä jäsenet perivät viran ja toimivat neuvonantajina ja regentteinä. Yksi hänen jälkeläisistään, </w:t>
      </w:r>
      <w:r>
        <w:rPr>
          <w:color w:val="6B8E23"/>
        </w:rPr>
        <w:t xml:space="preserve">Kaarle Martel </w:t>
      </w:r>
      <w:r>
        <w:t xml:space="preserve">(k. 741), voitti Poitiersin taistelun vuonna 732 ja pysäytti muslimiarmeijoiden etenemisen Pyreneiden yli.[K] Iso-Britannia jakaantui pieniin valtioihin, joita hallitsivat Northumbrian, Mercian, Wessexin ja Itä-Anglian kuningaskunnat, jotka polveutuivat anglosaksisista valloittajista. Nykyisen Walesin ja Skotlannin pienemmät kuningaskunnat olivat edelleen alkuperäisbrittiläisten ja pikttien hallinnassa. Irlanti oli jaettu vielä pienempiin poliittisiin yksiköihin, joita yleensä kutsutaan heimokuningaskunniksi ja jotka olivat kuninkaiden hallinnassa. Irlannissa oli ehkä jopa 150 paikallista kuningasta, joiden merkitys vaihteli.</w:t>
      </w:r>
    </w:p>
    <w:p>
      <w:r>
        <w:rPr>
          <w:b/>
        </w:rPr>
        <w:t xml:space="preserve">Kysymys 0</w:t>
      </w:r>
    </w:p>
    <w:p>
      <w:r>
        <w:t xml:space="preserve">Mikä valtakunta oli alun perin osa frankkien valtakuntaa Austrasian ja Neustrian ohella?</w:t>
      </w:r>
    </w:p>
    <w:p>
      <w:r>
        <w:rPr>
          <w:b/>
        </w:rPr>
        <w:t xml:space="preserve">Kysymys 1</w:t>
      </w:r>
    </w:p>
    <w:p>
      <w:r>
        <w:t xml:space="preserve">Mikä dynastia hallitsi Neustriaa?</w:t>
      </w:r>
    </w:p>
    <w:p>
      <w:r>
        <w:rPr>
          <w:b/>
        </w:rPr>
        <w:t xml:space="preserve">Kysymys 2</w:t>
      </w:r>
    </w:p>
    <w:p>
      <w:r>
        <w:t xml:space="preserve">Keneltä Merovingien dynastian hallitsijat olivat peräisin?</w:t>
      </w:r>
    </w:p>
    <w:p>
      <w:r>
        <w:rPr>
          <w:b/>
        </w:rPr>
        <w:t xml:space="preserve">Kysymys 3</w:t>
      </w:r>
    </w:p>
    <w:p>
      <w:r>
        <w:t xml:space="preserve">Mikä oli Pippinin nimi?</w:t>
      </w:r>
    </w:p>
    <w:p>
      <w:r>
        <w:rPr>
          <w:b/>
        </w:rPr>
        <w:t xml:space="preserve">Kysymys 4</w:t>
      </w:r>
    </w:p>
    <w:p>
      <w:r>
        <w:t xml:space="preserve">Mikä johtaja voitti Poitiersin taistelun?</w:t>
      </w:r>
    </w:p>
    <w:p>
      <w:r>
        <w:rPr>
          <w:b/>
        </w:rPr>
        <w:t xml:space="preserve">Tekstin numero 28</w:t>
      </w:r>
    </w:p>
    <w:p>
      <w:r>
        <w:rPr>
          <w:color w:val="A9A9A9"/>
        </w:rPr>
        <w:t xml:space="preserve">Karoliininen </w:t>
      </w:r>
      <w:r>
        <w:t xml:space="preserve">dynastia, kuten Kaarle Martelin seuraajia kutsutaan, otti virallisesti haltuunsa Austrasian ja Neustrian kuningaskunnat </w:t>
      </w:r>
      <w:r>
        <w:rPr>
          <w:color w:val="2F4F4F"/>
        </w:rPr>
        <w:t xml:space="preserve">Pippin III:n </w:t>
      </w:r>
      <w:r>
        <w:t xml:space="preserve">(r. 752-768</w:t>
      </w:r>
      <w:r>
        <w:t xml:space="preserve">) johtamalla</w:t>
      </w:r>
      <w:r>
        <w:rPr>
          <w:color w:val="DCDCDC"/>
        </w:rPr>
        <w:t xml:space="preserve">753</w:t>
      </w:r>
      <w:r>
        <w:t xml:space="preserve"> vallankaappauksella. </w:t>
      </w:r>
      <w:r>
        <w:t xml:space="preserve">Aikalaiskronikan mukaan Pippin haki ja sai vallankaappausta varten valtuudet paavi Stefanus II:lta (paavi </w:t>
      </w:r>
      <w:r>
        <w:rPr>
          <w:color w:val="556B2F"/>
        </w:rPr>
        <w:t xml:space="preserve">752</w:t>
      </w:r>
      <w:r>
        <w:t xml:space="preserve">-757</w:t>
      </w:r>
      <w:r>
        <w:t xml:space="preserve">)</w:t>
      </w:r>
      <w:r>
        <w:t xml:space="preserve">. Pippinin vallankaappausta vahvistettiin propagandalla, jossa Merovingit esitettiin taitamattomina tai julmina hallitsijoina, korostettiin Kaarle Martelin saavutuksia ja levitettiin tarinoita suvun suuresta hurskaudesta. Kuollessaan vuonna 768 Pippin jätti valtakuntansa kahden poikansa, Kaarlen (r. 768-814) ja </w:t>
      </w:r>
      <w:r>
        <w:rPr>
          <w:color w:val="6B8E23"/>
        </w:rPr>
        <w:t xml:space="preserve">Carlomanin </w:t>
      </w:r>
      <w:r>
        <w:t xml:space="preserve">(r. 768-771) </w:t>
      </w:r>
      <w:r>
        <w:t xml:space="preserve">käsiin.</w:t>
      </w:r>
      <w:r>
        <w:t xml:space="preserve"> Kun Carloman kuoli luonnollisista syistä, Kaarle esti Carlomanin nuoren pojan perimysoikeuden ja asetti itsensä yhdistetyn Austrasian ja Neustrian kuninkaaksi. Kaarle, joka tunnetaan useammin nimellä Kaarle Suuri tai Kaarle Suuri, aloitti vuonna 774 järjestelmällisen laajentumisohjelman, joka yhdisti suuren osan Eurooppaa ja johti lopulta nykyistä Ranskaa, Pohjois-Italiaa ja Saksia. Vuoden 800 jälkeen jatkuneissa sodissa hän palkitsi liittolaisia sotasaaliilla ja maa-alueiden hallinnalla. Vuonna 774 Kaarle Suuri valloitti langobardit, mikä vapautti paavikunnan langobardien valloituksen pelosta ja merkitsi paavillisen valtion alkua[L].</w:t>
      </w:r>
    </w:p>
    <w:p>
      <w:r>
        <w:rPr>
          <w:b/>
        </w:rPr>
        <w:t xml:space="preserve">Kysymys 0</w:t>
      </w:r>
    </w:p>
    <w:p>
      <w:r>
        <w:t xml:space="preserve">Mikä dynastia koostui Kaarle Martelin jälkeläisistä?</w:t>
      </w:r>
    </w:p>
    <w:p>
      <w:r>
        <w:rPr>
          <w:b/>
        </w:rPr>
        <w:t xml:space="preserve">Kysymys 1</w:t>
      </w:r>
    </w:p>
    <w:p>
      <w:r>
        <w:t xml:space="preserve">Minä vuonna karolingit valtasivat Neustrian?</w:t>
      </w:r>
    </w:p>
    <w:p>
      <w:r>
        <w:rPr>
          <w:b/>
        </w:rPr>
        <w:t xml:space="preserve">Kysymys 2</w:t>
      </w:r>
    </w:p>
    <w:p>
      <w:r>
        <w:t xml:space="preserve">Kuka johti vallankaappausta, jolla Austrasia saatiin hallintaan?</w:t>
      </w:r>
    </w:p>
    <w:p>
      <w:r>
        <w:rPr>
          <w:b/>
        </w:rPr>
        <w:t xml:space="preserve">Kysymys 3</w:t>
      </w:r>
    </w:p>
    <w:p>
      <w:r>
        <w:t xml:space="preserve">Milloin Stefanus II:sta tuli paavi?</w:t>
      </w:r>
    </w:p>
    <w:p>
      <w:r>
        <w:rPr>
          <w:b/>
        </w:rPr>
        <w:t xml:space="preserve">Kysymys 4</w:t>
      </w:r>
    </w:p>
    <w:p>
      <w:r>
        <w:t xml:space="preserve">Kuka oli Charlesin lisäksi Pippinin poika?</w:t>
      </w:r>
    </w:p>
    <w:p>
      <w:r>
        <w:rPr>
          <w:b/>
        </w:rPr>
        <w:t xml:space="preserve">Tekstin numero 29</w:t>
      </w:r>
    </w:p>
    <w:p>
      <w:r>
        <w:t xml:space="preserve">Kaarle Suuren kruunaamista keisariksi </w:t>
      </w:r>
      <w:r>
        <w:rPr>
          <w:color w:val="A9A9A9"/>
        </w:rPr>
        <w:t xml:space="preserve">joulupäivänä 800 pidetään </w:t>
      </w:r>
      <w:r>
        <w:t xml:space="preserve">keskiajan historian käännekohtana, joka merkitsi Länsi-Rooman keisarikunnan paluuta, sillä uusi keisari hallitsi suurta osaa läntisten keisarien aiemmin hallitsemasta alueesta. Se merkitsi myös muutosta Kaarle Suuren ja Bysantin valtakunnan välisessä suhteessa, sillä Karoliinit ottivat keisarin arvonimen haltuunsa, mikä merkitsi heidän rinnastumistaan Bysantin valtioon. Vastaperustetun Karoliinisen valtakunnan ja sekä vanhemman Länsi-Rooman valtakunnan että samanaikaisen Bysantin valtakunnan välillä oli useita eroja. Frankkien alueet olivat luonteeltaan maaseutumaisia, ja niissä oli vain muutamia pieniä kaupunkeja. Suurin osa kansasta oli </w:t>
      </w:r>
      <w:r>
        <w:rPr>
          <w:color w:val="2F4F4F"/>
        </w:rPr>
        <w:t xml:space="preserve">pienille maatiloille</w:t>
      </w:r>
      <w:r>
        <w:t xml:space="preserve"> asettuneita </w:t>
      </w:r>
      <w:r>
        <w:rPr>
          <w:color w:val="DCDCDC"/>
        </w:rPr>
        <w:t xml:space="preserve">talonpoikia</w:t>
      </w:r>
      <w:r>
        <w:t xml:space="preserve">. </w:t>
      </w:r>
      <w:r>
        <w:t xml:space="preserve">Kauppaa käytiin vain vähän, ja sitä käytiin pääasiassa Brittein saarten ja </w:t>
      </w:r>
      <w:r>
        <w:rPr>
          <w:color w:val="556B2F"/>
        </w:rPr>
        <w:t xml:space="preserve">Skandinavian kanssa, </w:t>
      </w:r>
      <w:r>
        <w:t xml:space="preserve">toisin kuin vanhemmassa Rooman valtakunnassa, jonka kauppaverkostot keskittyivät Välimerelle. Valtakuntaa hallinnoi kiertävä hovi, joka matkusti keisarin mukana, sekä suunnilleen </w:t>
      </w:r>
      <w:r>
        <w:t xml:space="preserve">keisarilliset</w:t>
      </w:r>
      <w:r>
        <w:rPr>
          <w:color w:val="6B8E23"/>
        </w:rPr>
        <w:t xml:space="preserve">300</w:t>
      </w:r>
      <w:r>
        <w:t xml:space="preserve"> virkamiehet, joita kutsuttiin kreiveiksi ja jotka hallinnoivat kreivikuntia, joihin valtakunta oli jaettu. Virkamiehinä toimivat papisto ja paikalliset piispat sekä keisarilliset virkamiehet, joita kutsuttiin missi dominiceiksi ja jotka toimivat kiertävinä tarkastajina ja ongelmanratkaisijoina.</w:t>
      </w:r>
    </w:p>
    <w:p>
      <w:r>
        <w:rPr>
          <w:b/>
        </w:rPr>
        <w:t xml:space="preserve">Kysymys 0</w:t>
      </w:r>
    </w:p>
    <w:p>
      <w:r>
        <w:t xml:space="preserve">Minä päivänä Kaarle Suuri otti vastaan keisarin arvonimen?</w:t>
      </w:r>
    </w:p>
    <w:p>
      <w:r>
        <w:rPr>
          <w:b/>
        </w:rPr>
        <w:t xml:space="preserve">Kysymys 1</w:t>
      </w:r>
    </w:p>
    <w:p>
      <w:r>
        <w:t xml:space="preserve">Mihin luokkaan kuului suurin osa Karoliinisen valtakunnan asukkaista?</w:t>
      </w:r>
    </w:p>
    <w:p>
      <w:r>
        <w:rPr>
          <w:b/>
        </w:rPr>
        <w:t xml:space="preserve">Kysymys 2</w:t>
      </w:r>
    </w:p>
    <w:p>
      <w:r>
        <w:t xml:space="preserve">Kuinka monta kreiviä Karoliinisessa valtakunnassa oli?</w:t>
      </w:r>
    </w:p>
    <w:p>
      <w:r>
        <w:rPr>
          <w:b/>
        </w:rPr>
        <w:t xml:space="preserve">Kysymys 3</w:t>
      </w:r>
    </w:p>
    <w:p>
      <w:r>
        <w:t xml:space="preserve">Missä asutuskeskuksissa suurin osa Karoliinisen valtakunnan asukkaista asui?</w:t>
      </w:r>
    </w:p>
    <w:p>
      <w:r>
        <w:rPr>
          <w:b/>
        </w:rPr>
        <w:t xml:space="preserve">Kysymys 4</w:t>
      </w:r>
    </w:p>
    <w:p>
      <w:r>
        <w:t xml:space="preserve">Minkä maiden kanssa karolingit kävivät kauppaa Brittein saarten ohella?</w:t>
      </w:r>
    </w:p>
    <w:p>
      <w:r>
        <w:rPr>
          <w:b/>
        </w:rPr>
        <w:t xml:space="preserve">Tekstin numero 30</w:t>
      </w:r>
    </w:p>
    <w:p>
      <w:r>
        <w:t xml:space="preserve">Kaarle Suuren hovi </w:t>
      </w:r>
      <w:r>
        <w:rPr>
          <w:color w:val="A9A9A9"/>
        </w:rPr>
        <w:t xml:space="preserve">Aachenissa </w:t>
      </w:r>
      <w:r>
        <w:t xml:space="preserve">oli keskipisteenä sille kulttuuriselle herätykselle, jota joskus kutsutaan "</w:t>
      </w:r>
      <w:r>
        <w:rPr>
          <w:color w:val="DCDCDC"/>
        </w:rPr>
        <w:t xml:space="preserve">Karoliiniseksi renessanssiksi"</w:t>
      </w:r>
      <w:r>
        <w:t xml:space="preserve">. Lukutaito lisääntyi, samoin taiteet, arkkitehtuuri ja oikeustiede sekä liturgiset ja pyhien kirjoitusten opinnot kehittyivät. </w:t>
      </w:r>
      <w:r>
        <w:rPr>
          <w:color w:val="2F4F4F"/>
        </w:rPr>
        <w:t xml:space="preserve">Englantilainen </w:t>
      </w:r>
      <w:r>
        <w:t xml:space="preserve">munkki Alcuin (k. </w:t>
      </w:r>
      <w:r>
        <w:t xml:space="preserve">)</w:t>
      </w:r>
      <w:r>
        <w:rPr>
          <w:color w:val="556B2F"/>
        </w:rPr>
        <w:t xml:space="preserve">804</w:t>
      </w:r>
      <w:r>
        <w:t xml:space="preserve"> kutsuttiin Aacheniin, ja hän toi mukanaan Northumbrian luostareissa saatavilla olleen koulutuksen. Kaarle Suuren kancerissa eli kirjoituskonttorissa käytettiin uutta kirjoitustapaa, joka tunnetaan nykyään Karolingin minuskeleina,[M] mikä mahdollisti yhteisen kirjoitustyylin, joka edisti viestintää suuressa osassa Eurooppaa. Kaarle Suuri edisti muutoksia kirkon liturgiassa ja määräsi roomalaisen jumalanpalvelusmuodon omille alueilleen sekä gregoriaanisen laulun kirkkojen liturgisessa musiikissa. Oppineille tärkeää toimintaa tällä kaudella oli uskonnollisia ja maallisia aiheita käsittelevien perusteosten kopiointi, korjaaminen ja levittäminen oppimisen edistämiseksi. Myös uusia uskonnollisia aiheita käsitteleviä teoksia ja koulukirjoja tuotettiin. Aikakauden kieliopettajat muokkasivat latinaa ja muuttivat sitä Rooman valtakunnan klassisesta latinasta joustavampaan muotoon kirkon ja hallinnon tarpeisiin sopivaksi. Kaarle Suuren valtakauteen mennessä kieli oli poikennut klassisesta niin paljon, että sitä kutsuttiin myöhemmin </w:t>
      </w:r>
      <w:r>
        <w:rPr>
          <w:color w:val="6B8E23"/>
        </w:rPr>
        <w:t xml:space="preserve">keskiaikaiseksi latinaksi</w:t>
      </w:r>
      <w:r>
        <w:t xml:space="preserve">.</w:t>
      </w:r>
    </w:p>
    <w:p>
      <w:r>
        <w:rPr>
          <w:b/>
        </w:rPr>
        <w:t xml:space="preserve">Kysymys 0</w:t>
      </w:r>
    </w:p>
    <w:p>
      <w:r>
        <w:t xml:space="preserve">Missä Kaarle Suuren hovi sijaitsi?</w:t>
      </w:r>
    </w:p>
    <w:p>
      <w:r>
        <w:rPr>
          <w:b/>
        </w:rPr>
        <w:t xml:space="preserve">Kysymys 1</w:t>
      </w:r>
    </w:p>
    <w:p>
      <w:r>
        <w:t xml:space="preserve">Mikä on Kaarle Suuren kulttuurin heräämisen nimi?</w:t>
      </w:r>
    </w:p>
    <w:p>
      <w:r>
        <w:rPr>
          <w:b/>
        </w:rPr>
        <w:t xml:space="preserve">Kysymys 2</w:t>
      </w:r>
    </w:p>
    <w:p>
      <w:r>
        <w:t xml:space="preserve">Minkä etnisestä alkuperästä Alcuin oli?</w:t>
      </w:r>
    </w:p>
    <w:p>
      <w:r>
        <w:rPr>
          <w:b/>
        </w:rPr>
        <w:t xml:space="preserve">Kysymys 3</w:t>
      </w:r>
    </w:p>
    <w:p>
      <w:r>
        <w:t xml:space="preserve">Minä vuonna Alcuin kuoli?</w:t>
      </w:r>
    </w:p>
    <w:p>
      <w:r>
        <w:rPr>
          <w:b/>
        </w:rPr>
        <w:t xml:space="preserve">Kysymys 4</w:t>
      </w:r>
    </w:p>
    <w:p>
      <w:r>
        <w:t xml:space="preserve">Millä nimellä Kaarle Suuren aikakauden latinaa myöhemmin kutsuttiin?</w:t>
      </w:r>
    </w:p>
    <w:p>
      <w:r>
        <w:rPr>
          <w:b/>
        </w:rPr>
        <w:t xml:space="preserve">Tekstin numero 31</w:t>
      </w:r>
    </w:p>
    <w:p>
      <w:r>
        <w:t xml:space="preserve">Kaarle Suuri aikoi jatkaa frankkien perinnettä jakaa valtakuntansa kaikkien perillistensä kesken, mutta ei pystynyt siihen, koska vain yksi poika, </w:t>
      </w:r>
      <w:r>
        <w:rPr>
          <w:color w:val="A9A9A9"/>
        </w:rPr>
        <w:t xml:space="preserve">Ludvig Hurskas </w:t>
      </w:r>
      <w:r>
        <w:t xml:space="preserve">(r. 814-</w:t>
      </w:r>
      <w:r>
        <w:rPr>
          <w:color w:val="DCDCDC"/>
        </w:rPr>
        <w:t xml:space="preserve">840</w:t>
      </w:r>
      <w:r>
        <w:t xml:space="preserve">), oli elossa vuonna 813. Juuri ennen kuin Kaarle Suuri kuoli vuonna 814, hän kruunasi Ludvigin seuraajakseen. Ludvigin </w:t>
      </w:r>
      <w:r>
        <w:rPr>
          <w:color w:val="2F4F4F"/>
        </w:rPr>
        <w:t xml:space="preserve">26-vuotista </w:t>
      </w:r>
      <w:r>
        <w:t xml:space="preserve">valtakautta </w:t>
      </w:r>
      <w:r>
        <w:t xml:space="preserve">leimasivat lukuisat valtakunnan jakamiset hänen poikiensa kesken ja vuoden 829 jälkeen sisällissodat isän ja poikien eri liittoutumien välillä valtakunnan eri osien hallinnasta. Lopulta Ludvig tunnusti vanhimman poikansa </w:t>
      </w:r>
      <w:r>
        <w:rPr>
          <w:color w:val="556B2F"/>
        </w:rPr>
        <w:t xml:space="preserve">Lothar I:n </w:t>
      </w:r>
      <w:r>
        <w:t xml:space="preserve">(k. 855) keisariksi ja antoi hänelle Italian. Ludvig jakoi loput keisarikunnasta Lothairin ja nuorimman poikansa Kaarle Kaljupään (k. 877) kesken. Lothair sai Itä-Franciaan, joka käsitti Reinin molemmat rannat ja itäpuolen, ja Kaarle jätti Länsi-Franciaan valtakunnan Reininmaan ja Alppien länsipuolella. </w:t>
      </w:r>
      <w:r>
        <w:t xml:space="preserve">Keskimmäinen lapsi, </w:t>
      </w:r>
      <w:r>
        <w:rPr>
          <w:color w:val="6B8E23"/>
        </w:rPr>
        <w:t xml:space="preserve">Ludvig Saksalainen </w:t>
      </w:r>
      <w:r>
        <w:t xml:space="preserve">(k. 876), joka oli ollut viimeiseen asti kapinallinen, sai pitää Baijerin isoveljensä herruuden alaisena. Jaosta kiisteltiin. Pepin II Akvitanian (k. 864 jälkeen), keisarin pojanpoika, kapinoi Akvitaniasta, kun taas Ludvig Saksalainen yritti liittää itselleen koko Itä-Frankian. Ludvig Hurskas kuoli vuonna 840, ja valtakunta oli edelleen kaaoksessa.</w:t>
      </w:r>
    </w:p>
    <w:p>
      <w:r>
        <w:rPr>
          <w:b/>
        </w:rPr>
        <w:t xml:space="preserve">Kysymys 0</w:t>
      </w:r>
    </w:p>
    <w:p>
      <w:r>
        <w:t xml:space="preserve">Kuka oli Kaarle Suuren ainoa elossa oleva poika vuonna 813?</w:t>
      </w:r>
    </w:p>
    <w:p>
      <w:r>
        <w:rPr>
          <w:b/>
        </w:rPr>
        <w:t xml:space="preserve">Kysymys 1</w:t>
      </w:r>
    </w:p>
    <w:p>
      <w:r>
        <w:t xml:space="preserve">Kuinka kauan Ludvig Hurskas hallitsi?</w:t>
      </w:r>
    </w:p>
    <w:p>
      <w:r>
        <w:rPr>
          <w:b/>
        </w:rPr>
        <w:t xml:space="preserve">Kysymys 2</w:t>
      </w:r>
    </w:p>
    <w:p>
      <w:r>
        <w:t xml:space="preserve">Milloin Ludvig Hurskaan valtakausi päättyi?</w:t>
      </w:r>
    </w:p>
    <w:p>
      <w:r>
        <w:rPr>
          <w:b/>
        </w:rPr>
        <w:t xml:space="preserve">Kysymys 3</w:t>
      </w:r>
    </w:p>
    <w:p>
      <w:r>
        <w:t xml:space="preserve">Kuka hallitsi Italiaa Ludvig Hurskaan jälkeen?</w:t>
      </w:r>
    </w:p>
    <w:p>
      <w:r>
        <w:rPr>
          <w:b/>
        </w:rPr>
        <w:t xml:space="preserve">Kysymys 4</w:t>
      </w:r>
    </w:p>
    <w:p>
      <w:r>
        <w:t xml:space="preserve">Kuka oli Ludvig Hurskaan keskimmäinen poika?</w:t>
      </w:r>
    </w:p>
    <w:p>
      <w:r>
        <w:rPr>
          <w:b/>
        </w:rPr>
        <w:t xml:space="preserve">Tekstin numero 32</w:t>
      </w:r>
    </w:p>
    <w:p>
      <w:r>
        <w:t xml:space="preserve">Hänen kuolemaansa seurasi </w:t>
      </w:r>
      <w:r>
        <w:rPr>
          <w:color w:val="A9A9A9"/>
        </w:rPr>
        <w:t xml:space="preserve">kolmivuotinen </w:t>
      </w:r>
      <w:r>
        <w:t xml:space="preserve">sisällissota. Verdunin sopimuksella (843) </w:t>
      </w:r>
      <w:r>
        <w:t xml:space="preserve">luotiin Lotharille </w:t>
      </w:r>
      <w:r>
        <w:rPr>
          <w:color w:val="DCDCDC"/>
        </w:rPr>
        <w:t xml:space="preserve">Rein- ja </w:t>
      </w:r>
      <w:r>
        <w:t xml:space="preserve">Rhone-jokien </w:t>
      </w:r>
      <w:r>
        <w:t xml:space="preserve">välissä sijaitseva valtakunta </w:t>
      </w:r>
      <w:r>
        <w:t xml:space="preserve">Italiassa sijaitsevien maidensa yhteyteen, ja hänen keisarillinen arvonimensä tunnustettiin. Ludvig Saksalainen hallitsi Baijeria ja itäisiä maita nykyisessä </w:t>
      </w:r>
      <w:r>
        <w:rPr>
          <w:color w:val="2F4F4F"/>
        </w:rPr>
        <w:t xml:space="preserve">Saksassa</w:t>
      </w:r>
      <w:r>
        <w:t xml:space="preserve">. </w:t>
      </w:r>
      <w:r>
        <w:t xml:space="preserve">Kaarle Kalju sai läntiset frankkien maat, jotka käsittivät suurimman osan nykyisestä </w:t>
      </w:r>
      <w:r>
        <w:rPr>
          <w:color w:val="556B2F"/>
        </w:rPr>
        <w:t xml:space="preserve">Ranskasta</w:t>
      </w:r>
      <w:r>
        <w:t xml:space="preserve">. </w:t>
      </w:r>
      <w:r>
        <w:t xml:space="preserve">Charlemagne's grandsons and great-grandsons divided their kingdoms between their descendants, eventually causing all internal cohesion to be lost.[N] In 987 the Carolingian dynasty was replaced in the western lands, with the crowning of Hugh Capet (r. 987–996) as king.[O][P] In the eastern lands the dynasty had died out earlier, in </w:t>
      </w:r>
      <w:r>
        <w:rPr>
          <w:color w:val="6B8E23"/>
        </w:rPr>
        <w:t xml:space="preserve">911</w:t>
      </w:r>
      <w:r>
        <w:t xml:space="preserve">, with the death of Louis the Child, and the selection of the unrelated Conrad I (r. 911–918) as king.</w:t>
      </w:r>
    </w:p>
    <w:p>
      <w:r>
        <w:rPr>
          <w:b/>
        </w:rPr>
        <w:t xml:space="preserve">Kysymys 0</w:t>
      </w:r>
    </w:p>
    <w:p>
      <w:r>
        <w:t xml:space="preserve">Kuinka monta vuotta sisällissota kesti Ludvig Hurskaan kuoleman jälkeen?</w:t>
      </w:r>
    </w:p>
    <w:p>
      <w:r>
        <w:rPr>
          <w:b/>
        </w:rPr>
        <w:t xml:space="preserve">Kysymys 1</w:t>
      </w:r>
    </w:p>
    <w:p>
      <w:r>
        <w:t xml:space="preserve">Minkä kahden joen välissä Lothar sai valtakunnan?</w:t>
      </w:r>
    </w:p>
    <w:p>
      <w:r>
        <w:rPr>
          <w:b/>
        </w:rPr>
        <w:t xml:space="preserve">Kysymys 2</w:t>
      </w:r>
    </w:p>
    <w:p>
      <w:r>
        <w:t xml:space="preserve">Missä nykyaikaisessa maassa Ludvig saksalaisen maat olivat?</w:t>
      </w:r>
    </w:p>
    <w:p>
      <w:r>
        <w:rPr>
          <w:b/>
        </w:rPr>
        <w:t xml:space="preserve">Kysymys 3</w:t>
      </w:r>
    </w:p>
    <w:p>
      <w:r>
        <w:t xml:space="preserve">Missä nykyisessä maassa Kaarle Kaljupään maat olivat?</w:t>
      </w:r>
    </w:p>
    <w:p>
      <w:r>
        <w:rPr>
          <w:b/>
        </w:rPr>
        <w:t xml:space="preserve">Kysymys 4</w:t>
      </w:r>
    </w:p>
    <w:p>
      <w:r>
        <w:t xml:space="preserve">Milloin Ludvig Lapsi kuoli?</w:t>
      </w:r>
    </w:p>
    <w:p>
      <w:r>
        <w:rPr>
          <w:b/>
        </w:rPr>
        <w:t xml:space="preserve">Tekstin numero 33</w:t>
      </w:r>
    </w:p>
    <w:p>
      <w:r>
        <w:t xml:space="preserve">Karoliinisen valtakunnan hajoamiseen liittyi ulkopuolisten vihollisten hyökkäyksiä, muuttoliikkeitä ja ryöstöretkiä. </w:t>
      </w:r>
      <w:r>
        <w:rPr>
          <w:color w:val="A9A9A9"/>
        </w:rPr>
        <w:t xml:space="preserve">Viikingit </w:t>
      </w:r>
      <w:r>
        <w:t xml:space="preserve">ahdistivat Atlantin ja pohjoisrannikon alueita</w:t>
      </w:r>
      <w:r>
        <w:t xml:space="preserve">, ryöstivät Brittein saaria ja asettuivat sinne sekä Islantiin</w:t>
      </w:r>
      <w:r>
        <w:t xml:space="preserve">.</w:t>
      </w:r>
      <w:r>
        <w:t xml:space="preserve"> Vuonna 911 viikinkipäällikkö Rollo (k. n. 931) sai frankkien kuninkaalta </w:t>
      </w:r>
      <w:r>
        <w:rPr>
          <w:color w:val="DCDCDC"/>
        </w:rPr>
        <w:t xml:space="preserve">Kaarle Yksinkertaiselta </w:t>
      </w:r>
      <w:r>
        <w:t xml:space="preserve">(r. 898-922</w:t>
      </w:r>
      <w:r>
        <w:t xml:space="preserve">) luvan </w:t>
      </w:r>
      <w:r>
        <w:t xml:space="preserve">asettua asumaan alueelle, josta tuli </w:t>
      </w:r>
      <w:r>
        <w:rPr>
          <w:color w:val="2F4F4F"/>
        </w:rPr>
        <w:t xml:space="preserve">Normandia</w:t>
      </w:r>
      <w:r>
        <w:t xml:space="preserve">.[Q] Frankkien valtakuntien itäiset osat, erityisesti Saksa ja Italia, olivat jatkuvien </w:t>
      </w:r>
      <w:r>
        <w:t xml:space="preserve">Magyar-hyökkäysten </w:t>
      </w:r>
      <w:r>
        <w:t xml:space="preserve">kohteena</w:t>
      </w:r>
      <w:r>
        <w:t xml:space="preserve">, kunnes hyökkääjä kukistui Lechfeldin taistelussa vuonna </w:t>
      </w:r>
      <w:r>
        <w:rPr>
          <w:color w:val="6B8E23"/>
        </w:rPr>
        <w:t xml:space="preserve">955</w:t>
      </w:r>
      <w:r>
        <w:t xml:space="preserve">. Abbasidien dynastian hajoaminen merkitsi sitä, että islamilainen maailma pirstoutui pienemmiksi poliittisiksi valtioiksi, joista osa alkoi laajentua Italiaan ja Sisiliaan sekä Pyreneiden yli frankkien valtakuntien eteläosiin.</w:t>
      </w:r>
    </w:p>
    <w:p>
      <w:r>
        <w:rPr>
          <w:b/>
        </w:rPr>
        <w:t xml:space="preserve">Kysymys 0</w:t>
      </w:r>
    </w:p>
    <w:p>
      <w:r>
        <w:t xml:space="preserve">Mikä ryhmä asettui Islantiin tänä aikana?</w:t>
      </w:r>
    </w:p>
    <w:p>
      <w:r>
        <w:rPr>
          <w:b/>
        </w:rPr>
        <w:t xml:space="preserve">Kysymys 1</w:t>
      </w:r>
    </w:p>
    <w:p>
      <w:r>
        <w:t xml:space="preserve">Kuka oli frankkien kuningas vuonna 899?</w:t>
      </w:r>
    </w:p>
    <w:p>
      <w:r>
        <w:rPr>
          <w:b/>
        </w:rPr>
        <w:t xml:space="preserve">Kysymys 2</w:t>
      </w:r>
    </w:p>
    <w:p>
      <w:r>
        <w:t xml:space="preserve">Mille alueelle nykyisessä Ranskassa viikingit asettuivat?</w:t>
      </w:r>
    </w:p>
    <w:p>
      <w:r>
        <w:rPr>
          <w:b/>
        </w:rPr>
        <w:t xml:space="preserve">Kysymys 3</w:t>
      </w:r>
    </w:p>
    <w:p>
      <w:r>
        <w:t xml:space="preserve">Mikä ryhmä hävisi Lechfeldin taistelussa?</w:t>
      </w:r>
    </w:p>
    <w:p>
      <w:r>
        <w:rPr>
          <w:b/>
        </w:rPr>
        <w:t xml:space="preserve">Kysymys 4</w:t>
      </w:r>
    </w:p>
    <w:p>
      <w:r>
        <w:t xml:space="preserve">Minä vuonna Lechfeldin taistelu käytiin?</w:t>
      </w:r>
    </w:p>
    <w:p>
      <w:r>
        <w:rPr>
          <w:b/>
        </w:rPr>
        <w:t xml:space="preserve">Tekstin numero 34</w:t>
      </w:r>
    </w:p>
    <w:p>
      <w:r>
        <w:t xml:space="preserve">Paikallisten kuninkaiden pyrkimykset taistella hyökkääjiä vastaan johtivat uusien poliittisten yksiköiden muodostamiseen. Anglosaksisessa Englannissa kuningas Alfred Suuri (r. </w:t>
      </w:r>
      <w:r>
        <w:rPr>
          <w:color w:val="A9A9A9"/>
        </w:rPr>
        <w:t xml:space="preserve">871</w:t>
      </w:r>
      <w:r>
        <w:t xml:space="preserve">-899) sopi </w:t>
      </w:r>
      <w:r>
        <w:t xml:space="preserve">viikinkihyökkääjien kanssa 9. vuosisadan lopulla, minkä tuloksena tanskalaiset asettuivat Northumbriassa, Merciassa ja osissa Itä-Angliaa. Alfredin seuraajat olivat 10. vuosisadan puoliväliin mennessä valloittaneet Northumbrian ja palauttaneet englantilaisten hallinnan suurimpaan osaan Ison-Britannian eteläosaa. Pohjois-Britanniassa Kenneth MacAlpin (k. n. 860) yhdisti pikit ja skotit </w:t>
      </w:r>
      <w:r>
        <w:rPr>
          <w:color w:val="DCDCDC"/>
        </w:rPr>
        <w:t xml:space="preserve">Alban kuningaskunnaksi</w:t>
      </w:r>
      <w:r>
        <w:t xml:space="preserve">. </w:t>
      </w:r>
      <w:r>
        <w:t xml:space="preserve">Kymmenennen vuosisadan alussa </w:t>
      </w:r>
      <w:r>
        <w:rPr>
          <w:color w:val="2F4F4F"/>
        </w:rPr>
        <w:t xml:space="preserve">Ottonian dynastia </w:t>
      </w:r>
      <w:r>
        <w:t xml:space="preserve">oli vakiinnuttanut asemansa Saksassa, ja se yritti karkottaa </w:t>
      </w:r>
      <w:r>
        <w:rPr>
          <w:color w:val="556B2F"/>
        </w:rPr>
        <w:t xml:space="preserve">magyaarit</w:t>
      </w:r>
      <w:r>
        <w:t xml:space="preserve">. </w:t>
      </w:r>
      <w:r>
        <w:t xml:space="preserve">Sen ponnistelut huipentuivat </w:t>
      </w:r>
      <w:r>
        <w:rPr>
          <w:color w:val="6B8E23"/>
        </w:rPr>
        <w:t xml:space="preserve">962</w:t>
      </w:r>
      <w:r>
        <w:t xml:space="preserve">Otto I:n (r. 936-973) </w:t>
      </w:r>
      <w:r>
        <w:t xml:space="preserve">kruunaamiseen </w:t>
      </w:r>
      <w:r>
        <w:t xml:space="preserve">Pyhän saksalais-roomalaisen keisarin asemaan </w:t>
      </w:r>
      <w:r>
        <w:t xml:space="preserve">vuonna.</w:t>
      </w:r>
      <w:r>
        <w:t xml:space="preserve"> Vuonna 972 hän sai Bysantin valtakunnan tunnustamaan tittelinsä, minkä hän sinetöi solmimalla avioliiton poikansa Otto II:n (r. 967-983) ja Teofanun (k. 991), aikaisemman Bysantin keisarin Romanos II:n (r. 959-963) tyttären, kanssa. Kymmenennen vuosisadan loppupuolella Italia oli epävakaan kauden jälkeen vedetty Ottonian alaisuuteen; Otto III (r. 996-1002) vietti suuren osan myöhemmästä hallituskaudestaan valtakunnassa. Läntinen frankkien valtakunta oli hajanaisempi, ja vaikka kuninkaat pysyivät nimellisesti vallassa, suuri osa poliittisesta vallasta siirtyi paikallisille herroille.</w:t>
      </w:r>
    </w:p>
    <w:p>
      <w:r>
        <w:rPr>
          <w:b/>
        </w:rPr>
        <w:t xml:space="preserve">Kysymys 0</w:t>
      </w:r>
    </w:p>
    <w:p>
      <w:r>
        <w:t xml:space="preserve">Milloin Alfred Suuri aloitti valtakautensa?</w:t>
      </w:r>
    </w:p>
    <w:p>
      <w:r>
        <w:rPr>
          <w:b/>
        </w:rPr>
        <w:t xml:space="preserve">Kysymys 1</w:t>
      </w:r>
    </w:p>
    <w:p>
      <w:r>
        <w:t xml:space="preserve">Mikä oli Kenneth MacAlpinin valtakunta?</w:t>
      </w:r>
    </w:p>
    <w:p>
      <w:r>
        <w:rPr>
          <w:b/>
        </w:rPr>
        <w:t xml:space="preserve">Kysymys 2</w:t>
      </w:r>
    </w:p>
    <w:p>
      <w:r>
        <w:t xml:space="preserve">Minkä dynastian jäsen Otto I oli?</w:t>
      </w:r>
    </w:p>
    <w:p>
      <w:r>
        <w:rPr>
          <w:b/>
        </w:rPr>
        <w:t xml:space="preserve">Kysymys 3</w:t>
      </w:r>
    </w:p>
    <w:p>
      <w:r>
        <w:t xml:space="preserve">Minkä ryhmän Otto I kukisti?</w:t>
      </w:r>
    </w:p>
    <w:p>
      <w:r>
        <w:rPr>
          <w:b/>
        </w:rPr>
        <w:t xml:space="preserve">Kysymys 4</w:t>
      </w:r>
    </w:p>
    <w:p>
      <w:r>
        <w:t xml:space="preserve">Minä vuonna Otto I:stä tuli Pyhän Rooman keisari?</w:t>
      </w:r>
    </w:p>
    <w:p>
      <w:r>
        <w:rPr>
          <w:b/>
        </w:rPr>
        <w:t xml:space="preserve">Tekstin numero 35</w:t>
      </w:r>
    </w:p>
    <w:p>
      <w:r>
        <w:t xml:space="preserve">Lähetystyöt Skandinaviassa 9. ja 10. vuosisadalla auttoivat vahvistamaan Ruotsin, </w:t>
      </w:r>
      <w:r>
        <w:rPr>
          <w:color w:val="A9A9A9"/>
        </w:rPr>
        <w:t xml:space="preserve">Tanskan </w:t>
      </w:r>
      <w:r>
        <w:t xml:space="preserve">ja Norjan </w:t>
      </w:r>
      <w:r>
        <w:t xml:space="preserve">kaltaisten kuningaskuntien kasvua, ja </w:t>
      </w:r>
      <w:r>
        <w:t xml:space="preserve">ne saivat lisää valtaa ja alueita. Jotkut kuninkaat kääntyivät kristinuskoon, vaikkakaan eivät kaikki vuoteen 1000 mennessä. Skandinaavit myös laajenivat ja asuttivat koko Eurooppaa. Irlantiin, Englantiin ja Normandiaan tehtyjen siirtokuntien lisäksi asutusta syntyi myös nykyisen </w:t>
      </w:r>
      <w:r>
        <w:rPr>
          <w:color w:val="DCDCDC"/>
        </w:rPr>
        <w:t xml:space="preserve">Venäjän alueelle </w:t>
      </w:r>
      <w:r>
        <w:t xml:space="preserve">ja Islantiin. Ruotsalaiset kauppiaat ja ryöstäjät kulkivat Venäjän arojen jokia pitkin ja yrittivät jopa vallata Konstantinopolin vuosina 860 ja</w:t>
      </w:r>
      <w:r>
        <w:rPr>
          <w:color w:val="2F4F4F"/>
        </w:rPr>
        <w:t xml:space="preserve">907</w:t>
      </w:r>
      <w:r>
        <w:t xml:space="preserve"> . </w:t>
      </w:r>
      <w:r>
        <w:t xml:space="preserve">Kristitty Espanja, joka aluksi oli ajettu pieneen osaan niemimaata pohjoisessa, laajeni hitaasti etelään 9. ja 10. vuosisadan aikana ja perusti </w:t>
      </w:r>
      <w:r>
        <w:rPr>
          <w:color w:val="556B2F"/>
        </w:rPr>
        <w:t xml:space="preserve">Asturian </w:t>
      </w:r>
      <w:r>
        <w:t xml:space="preserve">ja Leónin </w:t>
      </w:r>
      <w:r>
        <w:t xml:space="preserve">kuningaskunnat.</w:t>
      </w:r>
    </w:p>
    <w:p>
      <w:r>
        <w:rPr>
          <w:b/>
        </w:rPr>
        <w:t xml:space="preserve">Kysymys 0</w:t>
      </w:r>
    </w:p>
    <w:p>
      <w:r>
        <w:t xml:space="preserve">Missä maassa Ruotsin ja Norjan ohella harjoitettiin lähetystyötä 9. ja 10. vuosisadalla?</w:t>
      </w:r>
    </w:p>
    <w:p>
      <w:r>
        <w:rPr>
          <w:b/>
        </w:rPr>
        <w:t xml:space="preserve">Kysymys 1</w:t>
      </w:r>
    </w:p>
    <w:p>
      <w:r>
        <w:t xml:space="preserve">Minä vuonna 860 ruotsalaiset ryöstäjät yrittivät valloittaa Konstantinopolin yhdessä vuoden 860 kanssa?</w:t>
      </w:r>
    </w:p>
    <w:p>
      <w:r>
        <w:rPr>
          <w:b/>
        </w:rPr>
        <w:t xml:space="preserve">Kysymys 2</w:t>
      </w:r>
    </w:p>
    <w:p>
      <w:r>
        <w:t xml:space="preserve">Mikä espanjalainen kuningaskunta perustettiin Leónin kuningaskunnan ohella tällä kaudella?</w:t>
      </w:r>
    </w:p>
    <w:p>
      <w:r>
        <w:rPr>
          <w:b/>
        </w:rPr>
        <w:t xml:space="preserve">Kysymys 3</w:t>
      </w:r>
    </w:p>
    <w:p>
      <w:r>
        <w:t xml:space="preserve">Mitä muita alueita skandinaavit asuttivat Islannin, Normandian, Irlannin ja Englannin lisäksi tänä aikana?</w:t>
      </w:r>
    </w:p>
    <w:p>
      <w:r>
        <w:rPr>
          <w:b/>
        </w:rPr>
        <w:t xml:space="preserve">Tekstin numero 36</w:t>
      </w:r>
    </w:p>
    <w:p>
      <w:r>
        <w:t xml:space="preserve">Itä-Euroopassa Bysantti elpyi keisari Basileios I:n (r. </w:t>
      </w:r>
      <w:r>
        <w:rPr>
          <w:color w:val="A9A9A9"/>
        </w:rPr>
        <w:t xml:space="preserve">867</w:t>
      </w:r>
      <w:r>
        <w:t xml:space="preserve">-886) ja hänen seuraajiensa Leo VI:n (r. 886-912) ja Konstantinus VII:n (r. </w:t>
      </w:r>
      <w:r>
        <w:rPr>
          <w:color w:val="DCDCDC"/>
        </w:rPr>
        <w:t xml:space="preserve">913-959)</w:t>
      </w:r>
      <w:r>
        <w:t xml:space="preserve">, </w:t>
      </w:r>
      <w:r>
        <w:rPr>
          <w:color w:val="2F4F4F"/>
        </w:rPr>
        <w:t xml:space="preserve">Makedonian </w:t>
      </w:r>
      <w:r>
        <w:t xml:space="preserve">dynastian jäsenten, </w:t>
      </w:r>
      <w:r>
        <w:t xml:space="preserve">aikana.</w:t>
      </w:r>
      <w:r>
        <w:t xml:space="preserve"> Kauppa elpyi, ja keisarit valvoivat yhtenäisen hallinnon ulottamista kaikkiin maakuntiin. Sotilaallinen organisaatio uudistettiin, minkä ansiosta keisarit Johannes I (r. 969-976) ja Basileios II (r. 976-1025) pystyivät laajentamaan valtakunnan rajoja kaikilla rintamilla. Keisarillinen hovi oli Makedonian renessanssiksi kutsutun klassisen oppineisuuden elpymisen keskus. Kirjailijat, kuten Johannes Geometres (k. </w:t>
      </w:r>
      <w:r>
        <w:rPr>
          <w:color w:val="556B2F"/>
        </w:rPr>
        <w:t xml:space="preserve">10. </w:t>
      </w:r>
      <w:r>
        <w:t xml:space="preserve">vuosisadan </w:t>
      </w:r>
      <w:r>
        <w:t xml:space="preserve">alussa), </w:t>
      </w:r>
      <w:r>
        <w:t xml:space="preserve">kirjoittivat uusia virsiä, runoja ja muita teoksia. Sekä itäisen että läntisen papiston lähetystyöt johtivat muraavien, bulgarialaisten, böömien, puolalaisten, magyarien ja Kievan Rusin slaavilaisten asukkaiden käännyttämiseen. Nämä käännytykset vaikuttivat osaltaan poliittisten valtioiden perustamiseen näiden kansojen maille - Moravian, Bulgarian, Böömin, Puolan, Unkarin ja Kiovan Venäjän valtioihin. Bulgaria, joka perustettiin noin</w:t>
      </w:r>
      <w:r>
        <w:rPr>
          <w:color w:val="6B8E23"/>
        </w:rPr>
        <w:t xml:space="preserve">680</w:t>
      </w:r>
      <w:r>
        <w:t xml:space="preserve"> , ulottui suurimmillaan Budapestista Mustallemerelle ja nykyisessä Ukrainassa sijaitsevasta Dnepr-joesta Adrianmerelle. Vuoteen 1018 mennessä viimeiset Bulgarian aateliset olivat antautuneet Bysantin valtakunnalle.</w:t>
      </w:r>
    </w:p>
    <w:p>
      <w:r>
        <w:rPr>
          <w:b/>
        </w:rPr>
        <w:t xml:space="preserve">Kysymys 0</w:t>
      </w:r>
    </w:p>
    <w:p>
      <w:r>
        <w:t xml:space="preserve">Mihin dynastiaan Leo VI kuului?</w:t>
      </w:r>
    </w:p>
    <w:p>
      <w:r>
        <w:rPr>
          <w:b/>
        </w:rPr>
        <w:t xml:space="preserve">Kysymys 1</w:t>
      </w:r>
    </w:p>
    <w:p>
      <w:r>
        <w:t xml:space="preserve">Minkä ajanjakson aikana Konstantinus VII hallitsi?</w:t>
      </w:r>
    </w:p>
    <w:p>
      <w:r>
        <w:rPr>
          <w:b/>
        </w:rPr>
        <w:t xml:space="preserve">Kysymys 2</w:t>
      </w:r>
    </w:p>
    <w:p>
      <w:r>
        <w:t xml:space="preserve">Milloin alkoi Basileios I:n hallinto?</w:t>
      </w:r>
    </w:p>
    <w:p>
      <w:r>
        <w:rPr>
          <w:b/>
        </w:rPr>
        <w:t xml:space="preserve">Kysymys 3</w:t>
      </w:r>
    </w:p>
    <w:p>
      <w:r>
        <w:t xml:space="preserve">Millä vuosisadalla John Geometres kukoisti?</w:t>
      </w:r>
    </w:p>
    <w:p>
      <w:r>
        <w:rPr>
          <w:b/>
        </w:rPr>
        <w:t xml:space="preserve">Kysymys 4</w:t>
      </w:r>
    </w:p>
    <w:p>
      <w:r>
        <w:t xml:space="preserve">Minä vuonna Bulgaria suunnilleen perustettiin?</w:t>
      </w:r>
    </w:p>
    <w:p>
      <w:r>
        <w:rPr>
          <w:b/>
        </w:rPr>
        <w:t xml:space="preserve">Tekstin numero 37</w:t>
      </w:r>
    </w:p>
    <w:p>
      <w:r>
        <w:t xml:space="preserve">Konstantinuksen </w:t>
      </w:r>
      <w:r>
        <w:rPr>
          <w:color w:val="A9A9A9"/>
        </w:rPr>
        <w:t xml:space="preserve">4. </w:t>
      </w:r>
      <w:r>
        <w:t xml:space="preserve">ja 8. </w:t>
      </w:r>
      <w:r>
        <w:rPr>
          <w:color w:val="A9A9A9"/>
        </w:rPr>
        <w:t xml:space="preserve">vuosisadan </w:t>
      </w:r>
      <w:r>
        <w:t xml:space="preserve">basilikoiden välisenä aikana rakennettiin vain vähän suuria kivirakennuksia</w:t>
      </w:r>
      <w:r>
        <w:t xml:space="preserve">, vaikka 6. ja 7. vuosisadalla rakennettiin monia pienempiä rakennuksia. Karolingien valtakunta elvytti </w:t>
      </w:r>
      <w:r>
        <w:rPr>
          <w:color w:val="DCDCDC"/>
        </w:rPr>
        <w:t xml:space="preserve">basilikan </w:t>
      </w:r>
      <w:r>
        <w:t xml:space="preserve">arkkitehtuurin </w:t>
      </w:r>
      <w:r>
        <w:t xml:space="preserve">8. vuosisadan alussa. </w:t>
      </w:r>
      <w:r>
        <w:t xml:space="preserve">Yksi basilikan ominaispiirre on </w:t>
      </w:r>
      <w:r>
        <w:rPr>
          <w:color w:val="2F4F4F"/>
        </w:rPr>
        <w:t xml:space="preserve">ristikirkko </w:t>
      </w:r>
      <w:r>
        <w:t xml:space="preserve">eli ristinmuotoisen rakennuksen "käsivarret", jotka ovat </w:t>
      </w:r>
      <w:r>
        <w:rPr>
          <w:color w:val="556B2F"/>
        </w:rPr>
        <w:t xml:space="preserve">kohtisuorassa </w:t>
      </w:r>
      <w:r>
        <w:t xml:space="preserve">pitkää keskilaivaa vastaan. Muita uskonnollisen arkkitehtuurin uusia piirteitä ovat ristiinnaulitseva torni ja kirkon monumentaalinen sisäänkäynti, joka sijaitsee yleensä </w:t>
      </w:r>
      <w:r>
        <w:t xml:space="preserve">rakennuksen </w:t>
      </w:r>
      <w:r>
        <w:rPr>
          <w:color w:val="6B8E23"/>
        </w:rPr>
        <w:t xml:space="preserve">länsipäässä.</w:t>
      </w:r>
    </w:p>
    <w:p>
      <w:r>
        <w:rPr>
          <w:b/>
        </w:rPr>
        <w:t xml:space="preserve">Kysymys 0</w:t>
      </w:r>
    </w:p>
    <w:p>
      <w:r>
        <w:t xml:space="preserve">Milloin Konstantinuksen basilikat rakennettiin?</w:t>
      </w:r>
    </w:p>
    <w:p>
      <w:r>
        <w:rPr>
          <w:b/>
        </w:rPr>
        <w:t xml:space="preserve">Kysymys 1</w:t>
      </w:r>
    </w:p>
    <w:p>
      <w:r>
        <w:t xml:space="preserve">Mihin osaan kirkkoa monumentaalinen sisäänkäynti tyypillisesti sijoitettiin?</w:t>
      </w:r>
    </w:p>
    <w:p>
      <w:r>
        <w:rPr>
          <w:b/>
        </w:rPr>
        <w:t xml:space="preserve">Kysymys 2</w:t>
      </w:r>
    </w:p>
    <w:p>
      <w:r>
        <w:t xml:space="preserve">Minkälaista arkkitehtuuria Karoliininen valtakunta otti uudelleen käyttöön?</w:t>
      </w:r>
    </w:p>
    <w:p>
      <w:r>
        <w:rPr>
          <w:b/>
        </w:rPr>
        <w:t xml:space="preserve">Kysymys 3</w:t>
      </w:r>
    </w:p>
    <w:p>
      <w:r>
        <w:t xml:space="preserve">Mikä on basilikan merkittävä arkkitehtoninen piirre?</w:t>
      </w:r>
    </w:p>
    <w:p>
      <w:r>
        <w:rPr>
          <w:b/>
        </w:rPr>
        <w:t xml:space="preserve">Kysymys 4</w:t>
      </w:r>
    </w:p>
    <w:p>
      <w:r>
        <w:t xml:space="preserve">Miten ristikirkko on sijoitettu suhteessa keskilaivaan?</w:t>
      </w:r>
    </w:p>
    <w:p>
      <w:r>
        <w:rPr>
          <w:b/>
        </w:rPr>
        <w:t xml:space="preserve">Teksti numero 38</w:t>
      </w:r>
    </w:p>
    <w:p>
      <w:r>
        <w:t xml:space="preserve">Myöhemmän Rooman valtakunnan aikana tärkeimpiä sotilaallisia kehityssuuntia olivat pyrkimykset luoda tehokkaat ratsuvoimat sekä pitkälle erikoistuneiden joukkojen jatkuva kehittäminen. Voimakkaasti panssaroitujen katafract-tyyppisten sotilaiden luominen ratsuväeksi oli tärkeä piirre Rooman armeijan 5. vuosisadalla. Eri hyökkääjäheimot painottivat eri tavoin erilaisia sotilastyyppejä - aina </w:t>
      </w:r>
      <w:r>
        <w:t xml:space="preserve">Britannian </w:t>
      </w:r>
      <w:r>
        <w:t xml:space="preserve">pääasiassa </w:t>
      </w:r>
      <w:r>
        <w:rPr>
          <w:color w:val="A9A9A9"/>
        </w:rPr>
        <w:t xml:space="preserve">jalkaväkeä käyttävistä </w:t>
      </w:r>
      <w:r>
        <w:t xml:space="preserve">anglosaksisista valloittajista vandaaleihin ja visigootteihin, joiden </w:t>
      </w:r>
      <w:r>
        <w:t xml:space="preserve">armeijoissa </w:t>
      </w:r>
      <w:r>
        <w:rPr>
          <w:color w:val="DCDCDC"/>
        </w:rPr>
        <w:t xml:space="preserve">ratsuväen</w:t>
      </w:r>
      <w:r>
        <w:t xml:space="preserve"> osuus oli suuri.</w:t>
      </w:r>
      <w:r>
        <w:t xml:space="preserve"> Varhaisella hyökkäyskaudella jalkaväki ei ollut vielä ottanut käyttöön sodankäyntiä, mikä rajoitti ratsuväen käyttökelpoisuutta iskujoukkoina, koska hevosen ja ratsastajan koko voimaa ei voitu käyttää ratsastajan antamien iskujen takana. Suurin muutos sotilaallisissa asioissa hyökkäyskaudella oli </w:t>
      </w:r>
      <w:r>
        <w:rPr>
          <w:color w:val="2F4F4F"/>
        </w:rPr>
        <w:t xml:space="preserve">hunnien yhdistelmäjousen</w:t>
      </w:r>
      <w:r>
        <w:t xml:space="preserve"> käyttöönotto </w:t>
      </w:r>
      <w:r>
        <w:t xml:space="preserve">aikaisemman ja heikomman skyyttalaisen </w:t>
      </w:r>
      <w:r>
        <w:rPr>
          <w:color w:val="556B2F"/>
        </w:rPr>
        <w:t xml:space="preserve">yhdistelmäjousen </w:t>
      </w:r>
      <w:r>
        <w:t xml:space="preserve">tilalle</w:t>
      </w:r>
      <w:r>
        <w:t xml:space="preserve">. </w:t>
      </w:r>
      <w:r>
        <w:t xml:space="preserve">Toinen kehitysaskel oli pitkämiekan käytön lisääntyminen ja suomupanssarin asteittainen korvaaminen </w:t>
      </w:r>
      <w:r>
        <w:rPr>
          <w:color w:val="6B8E23"/>
        </w:rPr>
        <w:t xml:space="preserve">posti- </w:t>
      </w:r>
      <w:r>
        <w:t xml:space="preserve">ja lamellihaarniskoilla.</w:t>
      </w:r>
    </w:p>
    <w:p>
      <w:r>
        <w:rPr>
          <w:b/>
        </w:rPr>
        <w:t xml:space="preserve">Kysymys 0</w:t>
      </w:r>
    </w:p>
    <w:p>
      <w:r>
        <w:t xml:space="preserve">Mikä oli anglosaksisten armeijoiden ensisijainen sotilasase?</w:t>
      </w:r>
    </w:p>
    <w:p>
      <w:r>
        <w:rPr>
          <w:b/>
        </w:rPr>
        <w:t xml:space="preserve">Kysymys 1</w:t>
      </w:r>
    </w:p>
    <w:p>
      <w:r>
        <w:t xml:space="preserve">Mitä sotilasasetta visigootit käyttivät runsaasti?</w:t>
      </w:r>
    </w:p>
    <w:p>
      <w:r>
        <w:rPr>
          <w:b/>
        </w:rPr>
        <w:t xml:space="preserve">Kysymys 2</w:t>
      </w:r>
    </w:p>
    <w:p>
      <w:r>
        <w:t xml:space="preserve">Mitä skyyttalaista asetta käytettiin tällä aikakaudella?</w:t>
      </w:r>
    </w:p>
    <w:p>
      <w:r>
        <w:rPr>
          <w:b/>
        </w:rPr>
        <w:t xml:space="preserve">Kysymys 3</w:t>
      </w:r>
    </w:p>
    <w:p>
      <w:r>
        <w:t xml:space="preserve">Mikä ase korvasi skyyttien yhdistelmäjousen?</w:t>
      </w:r>
    </w:p>
    <w:p>
      <w:r>
        <w:rPr>
          <w:b/>
        </w:rPr>
        <w:t xml:space="preserve">Kysymys 4</w:t>
      </w:r>
    </w:p>
    <w:p>
      <w:r>
        <w:t xml:space="preserve">Mikä panssari korvasi lamellipanssarin lisäksi suomupanssarin?</w:t>
      </w:r>
    </w:p>
    <w:p>
      <w:r>
        <w:rPr>
          <w:b/>
        </w:rPr>
        <w:t xml:space="preserve">Tekstin numero 39</w:t>
      </w:r>
    </w:p>
    <w:p>
      <w:r>
        <w:t xml:space="preserve">Karolingin ajan taidetta tuotettiin hovin pienelle henkilöryhmälle sekä heidän tukemilleen luostareille ja kirkoille. Sitä hallitsivat pyrkimykset saada takaisin keisarillisen Rooman ja Bysantin taiteen arvokkuus ja klassismi, mutta siihen vaikutti myös Brittein saarten saaritaide. Saaristotaiteessa yhdistyi irlantilaiskelttiläisten ja anglosaksisten germaanisten ornamenttityylien energia ja välimerelliset muodot, kuten kirja, ja se loi monia taiteen ominaispiirteitä loppukeskiajan taiteelle. Varhaiskeskiajalta säilyneet uskonnolliset teokset ovat enimmäkseen </w:t>
      </w:r>
      <w:r>
        <w:rPr>
          <w:color w:val="A9A9A9"/>
        </w:rPr>
        <w:t xml:space="preserve">valaistuja käsikirjoituksia </w:t>
      </w:r>
      <w:r>
        <w:t xml:space="preserve">ja veistettyjä norsunluita, jotka on alun perin tehty metallitöitä varten ja jotka on sittemmin sulatettu. Jalometalliesineet olivat arvokkain taidemuoto, mutta lähes kaikki ovat kadonneet lukuun ottamatta muutamia ristejä, kuten </w:t>
      </w:r>
      <w:r>
        <w:rPr>
          <w:color w:val="DCDCDC"/>
        </w:rPr>
        <w:t xml:space="preserve">Lothairin risti</w:t>
      </w:r>
      <w:r>
        <w:t xml:space="preserve">, useita reliikkikaappeja ja löytöjä, kuten Sutton Hoon anglosaksinen hauta ja Gourdonin kalleudet merovingiajan Ranskasta, </w:t>
      </w:r>
      <w:r>
        <w:rPr>
          <w:color w:val="2F4F4F"/>
        </w:rPr>
        <w:t xml:space="preserve">Guarrazarin </w:t>
      </w:r>
      <w:r>
        <w:t xml:space="preserve">kalleudet </w:t>
      </w:r>
      <w:r>
        <w:t xml:space="preserve">länsigoottien Espanjasta ja </w:t>
      </w:r>
      <w:r>
        <w:rPr>
          <w:color w:val="556B2F"/>
        </w:rPr>
        <w:t xml:space="preserve">Nagyszentmiklósin </w:t>
      </w:r>
      <w:r>
        <w:t xml:space="preserve">kalleudet </w:t>
      </w:r>
      <w:r>
        <w:t xml:space="preserve">Bysantin alueelta. Myös irlantilaisesta Taran rintakorusta on säilynyt suuria rintaneuloja, jotka olivat eliitin henkilökohtaisen koristeen keskeisiä osia, kuten irlantilainen Taran rintakoru. Runsaasti koristeltuja kirjoja olivat useimmiten evankeliumikirjat, ja niitä on säilynyt suurempia määriä, mukaan lukien Kellsin saarikirja, Lindisfarnen kirja ja </w:t>
      </w:r>
      <w:r>
        <w:rPr>
          <w:color w:val="6B8E23"/>
        </w:rPr>
        <w:t xml:space="preserve">Pyhän Emmeramin </w:t>
      </w:r>
      <w:r>
        <w:t xml:space="preserve">keisarillinen </w:t>
      </w:r>
      <w:r>
        <w:rPr>
          <w:color w:val="6B8E23"/>
        </w:rPr>
        <w:t xml:space="preserve">Codex Aureus, </w:t>
      </w:r>
      <w:r>
        <w:t xml:space="preserve">joka on yksi harvoista, jossa on säilynyt jalokivillä kuorrutettu kultainen "aarresidos". Kaarle Suuren hovi näyttää vaikuttaneen siihen, että figuratiivinen monumentaaliveistos hyväksyttiin kristillisessä taiteessa, ja kauden lopulla lähes elävän kokoiset hahmot, kuten Geron risti, olivat yleisiä tärkeissä kirkoissa.</w:t>
      </w:r>
    </w:p>
    <w:p>
      <w:r>
        <w:rPr>
          <w:b/>
        </w:rPr>
        <w:t xml:space="preserve">Kysymys 0</w:t>
      </w:r>
    </w:p>
    <w:p>
      <w:r>
        <w:t xml:space="preserve">Mitkä uskonnolliset teokset olivat veistettyjen norsunluiden ohella yleisiä varhaiskeskiajalla?</w:t>
      </w:r>
    </w:p>
    <w:p>
      <w:r>
        <w:rPr>
          <w:b/>
        </w:rPr>
        <w:t xml:space="preserve">Kysymys 1</w:t>
      </w:r>
    </w:p>
    <w:p>
      <w:r>
        <w:t xml:space="preserve">Mikä on tämän aikakauden aikana tehty merkittävä risti?</w:t>
      </w:r>
    </w:p>
    <w:p>
      <w:r>
        <w:rPr>
          <w:b/>
        </w:rPr>
        <w:t xml:space="preserve">Kysymys 2</w:t>
      </w:r>
    </w:p>
    <w:p>
      <w:r>
        <w:t xml:space="preserve">Mistä Bysantin valtakunnan entisten maiden läheltä löytyi merkittävä kallisarvoinen kallisarvoinen esine?</w:t>
      </w:r>
    </w:p>
    <w:p>
      <w:r>
        <w:rPr>
          <w:b/>
        </w:rPr>
        <w:t xml:space="preserve">Kysymys 3</w:t>
      </w:r>
    </w:p>
    <w:p>
      <w:r>
        <w:t xml:space="preserve">Mikä on merkittävä koristeltu kirja, jonka sidonta on tehty jalokivillä koristellusta kullasta?</w:t>
      </w:r>
    </w:p>
    <w:p>
      <w:r>
        <w:rPr>
          <w:b/>
        </w:rPr>
        <w:t xml:space="preserve">Kysymys 4</w:t>
      </w:r>
    </w:p>
    <w:p>
      <w:r>
        <w:t xml:space="preserve">Mistä löydettiin visigoottien Espanjasta peräisin oleva rahakammio?</w:t>
      </w:r>
    </w:p>
    <w:p>
      <w:r>
        <w:rPr>
          <w:b/>
        </w:rPr>
        <w:t xml:space="preserve">Teksti numero 40</w:t>
      </w:r>
    </w:p>
    <w:p>
      <w:r>
        <w:rPr>
          <w:color w:val="A9A9A9"/>
        </w:rPr>
        <w:t xml:space="preserve">Jalkaväen </w:t>
      </w:r>
      <w:r>
        <w:t xml:space="preserve">ja kevyen ratsuväen </w:t>
      </w:r>
      <w:r>
        <w:t xml:space="preserve">merkitys </w:t>
      </w:r>
      <w:r>
        <w:t xml:space="preserve">alkoi heiketä Karolingin ajan alkupuolella, ja </w:t>
      </w:r>
      <w:r>
        <w:rPr>
          <w:color w:val="DCDCDC"/>
        </w:rPr>
        <w:t xml:space="preserve">raskaan ratsuväen </w:t>
      </w:r>
      <w:r>
        <w:t xml:space="preserve">eliitin valta-asema kasvoi</w:t>
      </w:r>
      <w:r>
        <w:t xml:space="preserve">. Vapaan väestön miliisityyppisten joukkojen käyttö väheni karolingikaudella. Vaikka suuri osa Karolingien armeijoista oli ratsuväkeä, suuri osa varhaiskauden armeijoista näyttää olleen ratsastavaa jalkaväkeä eikä varsinaista ratsuväkeä. Poikkeuksena oli </w:t>
      </w:r>
      <w:r>
        <w:rPr>
          <w:color w:val="2F4F4F"/>
        </w:rPr>
        <w:t xml:space="preserve">anglosaksinen Englanti</w:t>
      </w:r>
      <w:r>
        <w:t xml:space="preserve">, jossa armeijat koostuivat edelleen alueellisista, fyrdiksi kutsutuista sotajoukoista, joita johti paikallinen eliitti. Sotilasteknologian osalta yksi tärkeimmistä muutoksista oli jo </w:t>
      </w:r>
      <w:r>
        <w:t xml:space="preserve">roomalaisaikana tunnetun </w:t>
      </w:r>
      <w:r>
        <w:rPr>
          <w:color w:val="556B2F"/>
        </w:rPr>
        <w:t xml:space="preserve">varsijousen </w:t>
      </w:r>
      <w:r>
        <w:t xml:space="preserve">paluu, joka </w:t>
      </w:r>
      <w:r>
        <w:t xml:space="preserve">tuli uudelleen sotilasaseeksi varhaiskeskiajan loppupuolella. Toinen muutos oli </w:t>
      </w:r>
      <w:r>
        <w:rPr>
          <w:color w:val="6B8E23"/>
        </w:rPr>
        <w:t xml:space="preserve">jalustimen </w:t>
      </w:r>
      <w:r>
        <w:t xml:space="preserve">käyttöönotto, </w:t>
      </w:r>
      <w:r>
        <w:t xml:space="preserve">joka lisäsi ratsuväen tehokkuutta iskujoukkoina</w:t>
      </w:r>
      <w:r>
        <w:t xml:space="preserve">.</w:t>
      </w:r>
      <w:r>
        <w:t xml:space="preserve"> Teknologinen edistysaskel, jolla oli vaikutusta muuhunkin kuin sotilaalliseen toimintaan, oli hevosenkenkä, jonka ansiosta hevosia voitiin käyttää kivikkoisessa maastossa.</w:t>
      </w:r>
    </w:p>
    <w:p>
      <w:r>
        <w:rPr>
          <w:b/>
        </w:rPr>
        <w:t xml:space="preserve">Kysymys 0</w:t>
      </w:r>
    </w:p>
    <w:p>
      <w:r>
        <w:t xml:space="preserve">Minkä sotilasaseen merkitys kasvoi Karolingien aikana?</w:t>
      </w:r>
    </w:p>
    <w:p>
      <w:r>
        <w:rPr>
          <w:b/>
        </w:rPr>
        <w:t xml:space="preserve">Kysymys 1</w:t>
      </w:r>
    </w:p>
    <w:p>
      <w:r>
        <w:t xml:space="preserve">Mikä alue perusti miliisiarmeijan, jota kutsuttiin fyrdiksi?</w:t>
      </w:r>
    </w:p>
    <w:p>
      <w:r>
        <w:rPr>
          <w:b/>
        </w:rPr>
        <w:t xml:space="preserve">Kysymys 2</w:t>
      </w:r>
    </w:p>
    <w:p>
      <w:r>
        <w:t xml:space="preserve">Mitä roomalaista asetta alettiin käyttää uudelleen varhaiskeskiajalla?</w:t>
      </w:r>
    </w:p>
    <w:p>
      <w:r>
        <w:rPr>
          <w:b/>
        </w:rPr>
        <w:t xml:space="preserve">Kysymys 3</w:t>
      </w:r>
    </w:p>
    <w:p>
      <w:r>
        <w:t xml:space="preserve">Mikä ratsuväen kannalta tärkeä keksintö syntyi hevosenkengän ohella tällä kaudella?</w:t>
      </w:r>
    </w:p>
    <w:p>
      <w:r>
        <w:rPr>
          <w:b/>
        </w:rPr>
        <w:t xml:space="preserve">Kysymys 4</w:t>
      </w:r>
    </w:p>
    <w:p>
      <w:r>
        <w:t xml:space="preserve">Minkä aselajin merkitys väheni varhaiskeskiajalla kevyen ratsuväen ohella?</w:t>
      </w:r>
    </w:p>
    <w:p>
      <w:r>
        <w:rPr>
          <w:b/>
        </w:rPr>
        <w:t xml:space="preserve">Tekstin numero 41</w:t>
      </w:r>
    </w:p>
    <w:p>
      <w:r>
        <w:t xml:space="preserve">Korkeakeskiaika oli valtavan väestönkasvun aikaa. Euroopan väkiluku kasvoi </w:t>
      </w:r>
      <w:r>
        <w:t xml:space="preserve">arviolta </w:t>
      </w:r>
      <w:r>
        <w:rPr>
          <w:color w:val="A9A9A9"/>
        </w:rPr>
        <w:t xml:space="preserve">35</w:t>
      </w:r>
      <w:r>
        <w:rPr>
          <w:color w:val="DCDCDC"/>
        </w:rPr>
        <w:t xml:space="preserve">80 miljoonasta 80 miljoonaan </w:t>
      </w:r>
      <w:r>
        <w:t xml:space="preserve">vuosina 1000-1347, vaikka tarkat syyt ovat edelleen epäselviä: on esitetty, että maataloustekniikat olisivat parantuneet, orjuuden väheneminen, ilmaston paraneminen ja invaasioiden puuttuminen olisivat olleet syynä. </w:t>
      </w:r>
      <w:r>
        <w:t xml:space="preserve">Jopa </w:t>
      </w:r>
      <w:r>
        <w:rPr>
          <w:color w:val="2F4F4F"/>
        </w:rPr>
        <w:t xml:space="preserve">90</w:t>
      </w:r>
      <w:r>
        <w:t xml:space="preserve">prosenttia Euroopan väestöstä pysyi maaseutuväestönä. Monet eivät enää asuneet erillisillä maatiloilla, vaan olivat kokoontuneet pieniin yhteisöihin, joita yleensä kutsuttiin kartanoiksi tai </w:t>
      </w:r>
      <w:r>
        <w:rPr>
          <w:color w:val="556B2F"/>
        </w:rPr>
        <w:t xml:space="preserve">kyliksi</w:t>
      </w:r>
      <w:r>
        <w:t xml:space="preserve">. Nämä talonpojat olivat usein aatelisten yliherrojen alaisia, ja he olivat näille velkaa vuokria ja muita palveluja, mikä on kartanoporvarillisuudeksi kutsuttu järjestelmä. Vapaita talonpoikia oli koko tämän ajanjakson ajan ja sen jälkeenkin, ja heitä oli enemmän Etelä-Euroopan alueilla kuin pohjoisessa. </w:t>
      </w:r>
      <w:r>
        <w:t xml:space="preserve">Väestönkasvuun vaikutti myös se, että uusia maita otettiin tuotantoon tarjoamalla kannustimia niitä asuttaneille talonpojille.</w:t>
      </w:r>
    </w:p>
    <w:p>
      <w:r>
        <w:rPr>
          <w:b/>
        </w:rPr>
        <w:t xml:space="preserve">Kysymys 0</w:t>
      </w:r>
    </w:p>
    <w:p>
      <w:r>
        <w:t xml:space="preserve">Mikä oli Euroopan likimääräinen väkiluku vuonna 1347?</w:t>
      </w:r>
    </w:p>
    <w:p>
      <w:r>
        <w:rPr>
          <w:b/>
        </w:rPr>
        <w:t xml:space="preserve">Kysymys 1</w:t>
      </w:r>
    </w:p>
    <w:p>
      <w:r>
        <w:t xml:space="preserve">Kuinka monta miljoonaa ihmistä asui Euroopassa vuonna 1000?</w:t>
      </w:r>
    </w:p>
    <w:p>
      <w:r>
        <w:rPr>
          <w:b/>
        </w:rPr>
        <w:t xml:space="preserve">Kysymys 2</w:t>
      </w:r>
    </w:p>
    <w:p>
      <w:r>
        <w:t xml:space="preserve">Kuinka suuri osuus Euroopan väestöstä oli keskiajalla maaseudun talonpoikia?</w:t>
      </w:r>
    </w:p>
    <w:p>
      <w:r>
        <w:rPr>
          <w:b/>
        </w:rPr>
        <w:t xml:space="preserve">Kysymys 3</w:t>
      </w:r>
    </w:p>
    <w:p>
      <w:r>
        <w:t xml:space="preserve">Missä talonpojat asuivat kartanoiden ohella usein keskiajalla?</w:t>
      </w:r>
    </w:p>
    <w:p>
      <w:r>
        <w:rPr>
          <w:b/>
        </w:rPr>
        <w:t xml:space="preserve">Kysymys 4</w:t>
      </w:r>
    </w:p>
    <w:p>
      <w:r>
        <w:t xml:space="preserve">Millä nimellä kutsuttiin käytäntöä, jossa talonpoikia kannustettiin viljelemään uusia maita?</w:t>
      </w:r>
    </w:p>
    <w:p>
      <w:r>
        <w:rPr>
          <w:b/>
        </w:rPr>
        <w:t xml:space="preserve">Teksti numero 42</w:t>
      </w:r>
    </w:p>
    <w:p>
      <w:r>
        <w:t xml:space="preserve">Muita yhteiskunnan osia olivat aatelisto, papisto ja kaupunkilaiset. Aateliset, sekä aatelisnimet että yksinkertaiset ritarit, käyttivät hyväkseen kartanoita ja talonpoikia, vaikka he eivät omistaneetkaan maita suoraan, vaan saivat feodaalijärjestelmän kautta oikeuden kartanon tai muun maan tuloihin. </w:t>
      </w:r>
      <w:r>
        <w:t xml:space="preserve">Näitä maita eli läänityksiä alettiin 1100-</w:t>
      </w:r>
      <w:r>
        <w:rPr>
          <w:color w:val="A9A9A9"/>
        </w:rPr>
        <w:t xml:space="preserve"> ja </w:t>
      </w:r>
      <w:r>
        <w:t xml:space="preserve">1200-luvuilla pitää perinnöllisinä, eikä niitä enää useimmilla alueilla voitu jakaa kaikkien perillisten kesken, kuten varhaiskeskiajalla oli ollut tapana</w:t>
      </w:r>
      <w:r>
        <w:rPr>
          <w:color w:val="A9A9A9"/>
        </w:rPr>
        <w:t xml:space="preserve">. </w:t>
      </w:r>
      <w:r>
        <w:t xml:space="preserve">Sen sijaan useimmat läänitykset ja maat menivät </w:t>
      </w:r>
      <w:r>
        <w:rPr>
          <w:color w:val="DCDCDC"/>
        </w:rPr>
        <w:t xml:space="preserve">vanhimmalle pojalle</w:t>
      </w:r>
      <w:r>
        <w:t xml:space="preserve">.[R] Aateliston valta-asema perustui sen maanomistukseen, sotilaspalvelukseen raskaana ratsuväkeen, linnojen hallintaan ja erilaisiin vapautuksiin veroista ja muista maksuista.[S] Linnoja, aluksi </w:t>
      </w:r>
      <w:r>
        <w:rPr>
          <w:color w:val="2F4F4F"/>
        </w:rPr>
        <w:t xml:space="preserve">puulinnoja </w:t>
      </w:r>
      <w:r>
        <w:t xml:space="preserve">ja myöhemmin kivilinnoja, alettiin rakentaa </w:t>
      </w:r>
      <w:r>
        <w:t xml:space="preserve">1200- ja 1200-luvuilla vastauksena ajan epäjärjestykseen, ja ne tarjosivat suojaa hyökkääjiä vastaan ja mahdollistivat herrojen puolustautumisen kilpailijoita vastaan. Linnojen hallinnan ansiosta aateliset pystyivät uhmaamaan kuninkaita tai muita yliherroja. Aatelisto oli jakautunut eri kerroksiin; kuninkaat ja korkea-arvoisin aatelisto hallitsivat suuria määriä rahvasta ja suuria maa-alueita sekä muita aatelisia. Heidän alapuolellaan alemmat aateliset hallitsivat pienempiä maa-alueita ja vähemmän ihmisiä. </w:t>
      </w:r>
      <w:r>
        <w:rPr>
          <w:color w:val="6B8E23"/>
        </w:rPr>
        <w:t xml:space="preserve">Ritarit </w:t>
      </w:r>
      <w:r>
        <w:t xml:space="preserve">olivat aateliston alin taso; he hallitsivat mutta eivät omistaneet maata, ja heidän oli palveltava muita aatelisia[T].</w:t>
      </w:r>
    </w:p>
    <w:p>
      <w:r>
        <w:rPr>
          <w:b/>
        </w:rPr>
        <w:t xml:space="preserve">Kysymys 0</w:t>
      </w:r>
    </w:p>
    <w:p>
      <w:r>
        <w:t xml:space="preserve">Millä vuosisadoilla läänitykset muuttuivat perinnöllisiksi?</w:t>
      </w:r>
    </w:p>
    <w:p>
      <w:r>
        <w:rPr>
          <w:b/>
        </w:rPr>
        <w:t xml:space="preserve">Kysymys 1</w:t>
      </w:r>
    </w:p>
    <w:p>
      <w:r>
        <w:t xml:space="preserve">Kuka tällä kaudella yleensä peri läänityksiä?</w:t>
      </w:r>
    </w:p>
    <w:p>
      <w:r>
        <w:rPr>
          <w:b/>
        </w:rPr>
        <w:t xml:space="preserve">Kysymys 2</w:t>
      </w:r>
    </w:p>
    <w:p>
      <w:r>
        <w:t xml:space="preserve">Mistä linnat alun perin rakennettiin?</w:t>
      </w:r>
    </w:p>
    <w:p>
      <w:r>
        <w:rPr>
          <w:b/>
        </w:rPr>
        <w:t xml:space="preserve">Kysymys 3</w:t>
      </w:r>
    </w:p>
    <w:p>
      <w:r>
        <w:t xml:space="preserve">Mikä ryhmä muodosti alimman aateliston?</w:t>
      </w:r>
    </w:p>
    <w:p>
      <w:r>
        <w:rPr>
          <w:b/>
        </w:rPr>
        <w:t xml:space="preserve">Kysymys 4</w:t>
      </w:r>
    </w:p>
    <w:p>
      <w:r>
        <w:t xml:space="preserve">Millä vuosisadalla linnoja rakennettiin ensimmäisen kerran?</w:t>
      </w:r>
    </w:p>
    <w:p>
      <w:r>
        <w:rPr>
          <w:b/>
        </w:rPr>
        <w:t xml:space="preserve">Teksti numero 43</w:t>
      </w:r>
    </w:p>
    <w:p>
      <w:r>
        <w:t xml:space="preserve">Papisto jaettiin kahteen tyyppiin: </w:t>
      </w:r>
      <w:r>
        <w:rPr>
          <w:color w:val="A9A9A9"/>
        </w:rPr>
        <w:t xml:space="preserve">maalliseen papistoon, </w:t>
      </w:r>
      <w:r>
        <w:t xml:space="preserve">joka eli maailmalla, ja </w:t>
      </w:r>
      <w:r>
        <w:rPr>
          <w:color w:val="DCDCDC"/>
        </w:rPr>
        <w:t xml:space="preserve">tavalliseen papistoon, joka </w:t>
      </w:r>
      <w:r>
        <w:t xml:space="preserve">eli uskonnollisen säännön alaisuudessa ja oli yleensä munkkeja. Munkit pysyivät koko ajan hyvin pienenä osuutena väestöstä, yleensä </w:t>
      </w:r>
      <w:r>
        <w:rPr>
          <w:color w:val="2F4F4F"/>
        </w:rPr>
        <w:t xml:space="preserve">alle prosenttina</w:t>
      </w:r>
      <w:r>
        <w:t xml:space="preserve">. </w:t>
      </w:r>
      <w:r>
        <w:t xml:space="preserve">Suurin osa tavallisesta papistosta tuli </w:t>
      </w:r>
      <w:r>
        <w:rPr>
          <w:color w:val="556B2F"/>
        </w:rPr>
        <w:t xml:space="preserve">aatelisista</w:t>
      </w:r>
      <w:r>
        <w:t xml:space="preserve">, samasta yhteiskuntaluokasta, joka toimi rekrytointikenttänä maallisen papiston ylemmille tasoille. Paikalliset seurakuntapapit valittiin usein </w:t>
      </w:r>
      <w:r>
        <w:rPr>
          <w:color w:val="6B8E23"/>
        </w:rPr>
        <w:t xml:space="preserve">talonpoikaisluokasta</w:t>
      </w:r>
      <w:r>
        <w:t xml:space="preserve">. Kaupunkilaiset olivat jossain määrin epätavallisessa asemassa, sillä he eivät sopineet yhteiskunnan perinteiseen kolmijakoon aatelisiin, papistoon ja talonpoikiin. Kaupunkilaisten joukko laajeni 1200- ja 1200-luvuilla huomattavasti, kun olemassa olevat kaupungit kasvoivat ja uusia asutuskeskuksia perustettiin. Mutta koko keskiajalla kaupunkien väkiluku ei todennäköisesti koskaan ylittänyt 10:tä prosenttia koko väestöstä.</w:t>
      </w:r>
    </w:p>
    <w:p>
      <w:r>
        <w:rPr>
          <w:b/>
        </w:rPr>
        <w:t xml:space="preserve">Kysymys 0</w:t>
      </w:r>
    </w:p>
    <w:p>
      <w:r>
        <w:t xml:space="preserve">Mikä ryhmä muodosti papiston tavallisen papiston ohella?</w:t>
      </w:r>
    </w:p>
    <w:p>
      <w:r>
        <w:rPr>
          <w:b/>
        </w:rPr>
        <w:t xml:space="preserve">Kysymys 1</w:t>
      </w:r>
    </w:p>
    <w:p>
      <w:r>
        <w:t xml:space="preserve">Minkälaisia pappeja olivat munkit?</w:t>
      </w:r>
    </w:p>
    <w:p>
      <w:r>
        <w:rPr>
          <w:b/>
        </w:rPr>
        <w:t xml:space="preserve">Kysymys 2</w:t>
      </w:r>
    </w:p>
    <w:p>
      <w:r>
        <w:t xml:space="preserve">Kuinka monta prosenttia Euroopan väestöstä oli munkkeja?</w:t>
      </w:r>
    </w:p>
    <w:p>
      <w:r>
        <w:rPr>
          <w:b/>
        </w:rPr>
        <w:t xml:space="preserve">Kysymys 3</w:t>
      </w:r>
    </w:p>
    <w:p>
      <w:r>
        <w:t xml:space="preserve">Mistä sosiaaliluokasta monet tavallisen papiston jäsenet tulivat?</w:t>
      </w:r>
    </w:p>
    <w:p>
      <w:r>
        <w:rPr>
          <w:b/>
        </w:rPr>
        <w:t xml:space="preserve">Kysymys 4</w:t>
      </w:r>
    </w:p>
    <w:p>
      <w:r>
        <w:t xml:space="preserve">Mistä luokasta monet seurakuntapapit olivat?</w:t>
      </w:r>
    </w:p>
    <w:p>
      <w:r>
        <w:rPr>
          <w:b/>
        </w:rPr>
        <w:t xml:space="preserve">Tekstin numero 44</w:t>
      </w:r>
    </w:p>
    <w:p>
      <w:r>
        <w:t xml:space="preserve">Juutalaiset levittäytyivät tuona aikana myös ympäri Eurooppaa. Yhteisöjä perustettiin Saksaan ja Englantiin </w:t>
      </w:r>
      <w:r>
        <w:t xml:space="preserve">1100-</w:t>
      </w:r>
      <w:r>
        <w:rPr>
          <w:color w:val="A9A9A9"/>
        </w:rPr>
        <w:t xml:space="preserve"> ja </w:t>
      </w:r>
      <w:r>
        <w:t xml:space="preserve">1200-luvuilla, mutta espanjalaiset juutalaiset, jotka olivat jo pitkään asuneet Espanjassa muslimien alaisuudessa, joutuivat kristillisen vallan alaisiksi ja heitä painostettiin yhä enemmän kääntymään </w:t>
      </w:r>
      <w:r>
        <w:rPr>
          <w:color w:val="DCDCDC"/>
        </w:rPr>
        <w:t xml:space="preserve">kristinuskoon</w:t>
      </w:r>
      <w:r>
        <w:t xml:space="preserve">. </w:t>
      </w:r>
      <w:r>
        <w:t xml:space="preserve">Useimmat juutalaiset asuivat </w:t>
      </w:r>
      <w:r>
        <w:rPr>
          <w:color w:val="2F4F4F"/>
        </w:rPr>
        <w:t xml:space="preserve">kaupungeissa</w:t>
      </w:r>
      <w:r>
        <w:t xml:space="preserve">, sillä he eivät saaneet omistaa maata tai olla talonpoikia.[U] Juutalaisten lisäksi Euroopan reunamilla oli muitakin ei-kristittyjä - pakanallisia </w:t>
      </w:r>
      <w:r>
        <w:t xml:space="preserve">slaaveja </w:t>
      </w:r>
      <w:r>
        <w:t xml:space="preserve">Itä-Euroopassa ja muslimeja Etelä-Euroopassa.</w:t>
      </w:r>
    </w:p>
    <w:p>
      <w:r>
        <w:rPr>
          <w:b/>
        </w:rPr>
        <w:t xml:space="preserve">Kysymys 0</w:t>
      </w:r>
    </w:p>
    <w:p>
      <w:r>
        <w:t xml:space="preserve">Minkälaisessa asutuksessa useimmat juutalaiset asuivat?</w:t>
      </w:r>
    </w:p>
    <w:p>
      <w:r>
        <w:rPr>
          <w:b/>
        </w:rPr>
        <w:t xml:space="preserve">Kysymys 1</w:t>
      </w:r>
    </w:p>
    <w:p>
      <w:r>
        <w:t xml:space="preserve">Millä vuosisadoilla juutalaisyhteisö kehittyi Englantiin?</w:t>
      </w:r>
    </w:p>
    <w:p>
      <w:r>
        <w:rPr>
          <w:b/>
        </w:rPr>
        <w:t xml:space="preserve">Kysymys 2</w:t>
      </w:r>
    </w:p>
    <w:p>
      <w:r>
        <w:t xml:space="preserve">Mihin uskontoon Espanjan juutalaisia painostettiin kääntymään?</w:t>
      </w:r>
    </w:p>
    <w:p>
      <w:r>
        <w:rPr>
          <w:b/>
        </w:rPr>
        <w:t xml:space="preserve">Kysymys 3</w:t>
      </w:r>
    </w:p>
    <w:p>
      <w:r>
        <w:t xml:space="preserve">Missä osassa Eurooppaa slaavit asuivat?</w:t>
      </w:r>
    </w:p>
    <w:p>
      <w:r>
        <w:rPr>
          <w:b/>
        </w:rPr>
        <w:t xml:space="preserve">Kysymys 4</w:t>
      </w:r>
    </w:p>
    <w:p>
      <w:r>
        <w:t xml:space="preserve">Mikä oli slaavien uskonto?</w:t>
      </w:r>
    </w:p>
    <w:p>
      <w:r>
        <w:rPr>
          <w:b/>
        </w:rPr>
        <w:t xml:space="preserve">Tekstin numero 45</w:t>
      </w:r>
    </w:p>
    <w:p>
      <w:r>
        <w:t xml:space="preserve">Keskiajalla naisia vaadittiin virallisesti olemaan alisteisia jollekin miehelle, olipa kyseessä sitten isä, aviomies tai muu sukulainen. Leskiä, jotka saivat usein määrätä paljon omasta elämästään, rajoitettiin edelleen oikeudellisesti. Naisten työ koostui yleensä kotitaloustöistä tai muista kodinomaisista tehtävistä. Talonpoikaisnaisten tehtävänä oli yleensä huolehtia </w:t>
      </w:r>
      <w:r>
        <w:rPr>
          <w:color w:val="A9A9A9"/>
        </w:rPr>
        <w:t xml:space="preserve">kotitaloudesta</w:t>
      </w:r>
      <w:r>
        <w:t xml:space="preserve">, lastenhoidosta sekä puutarhanhoidosta ja kotieläinten kasvatuksesta talon läheisyydessä. He saattoivat täydentää kotitalouden tuloja kehräämällä tai </w:t>
      </w:r>
      <w:r>
        <w:rPr>
          <w:color w:val="DCDCDC"/>
        </w:rPr>
        <w:t xml:space="preserve">panimolla </w:t>
      </w:r>
      <w:r>
        <w:t xml:space="preserve">kotona. Sadonkorjuun aikaan heidän odotettiin myös </w:t>
      </w:r>
      <w:r>
        <w:rPr>
          <w:color w:val="2F4F4F"/>
        </w:rPr>
        <w:t xml:space="preserve">auttavan peltotöissä</w:t>
      </w:r>
      <w:r>
        <w:t xml:space="preserve">. Kaupunkilaisnaiset olivat talonpoikaisnaisten tavoin vastuussa kotitaloudesta, ja he saattoivat myös käydä kauppaa. Naisille avoimet ammatit vaihtelivat maittain ja aikakausittain. Aatelisnaiset vastasivat kotitalouden hoitamisesta, ja heidän voitiin toisinaan olettaa hoitavan kartanoita, jos miespuolisia sukulaisia ei ollut, mutta he eivät yleensä saaneet osallistua sotilas- tai hallitusasioihin. Ainoa naisille avoin tehtävä kirkossa oli </w:t>
      </w:r>
      <w:r>
        <w:rPr>
          <w:color w:val="556B2F"/>
        </w:rPr>
        <w:t xml:space="preserve">nunnien rooli, </w:t>
      </w:r>
      <w:r>
        <w:t xml:space="preserve">sillä he eivät voineet ryhtyä papeiksi</w:t>
      </w:r>
      <w:r>
        <w:t xml:space="preserve">.</w:t>
      </w:r>
    </w:p>
    <w:p>
      <w:r>
        <w:rPr>
          <w:b/>
        </w:rPr>
        <w:t xml:space="preserve">Kysymys 0</w:t>
      </w:r>
    </w:p>
    <w:p>
      <w:r>
        <w:t xml:space="preserve">Mitä töitä keskiaikaiset talonpoikaisnaiset tekivät puutarhanhoidon, karjankasvatuksen ja lastenhoidon ohella?</w:t>
      </w:r>
    </w:p>
    <w:p>
      <w:r>
        <w:rPr>
          <w:b/>
        </w:rPr>
        <w:t xml:space="preserve">Kysymys 1</w:t>
      </w:r>
    </w:p>
    <w:p>
      <w:r>
        <w:t xml:space="preserve">Mitä tuloja tuottavia töitä talonpoikaisnaiset tekivät kehräämisen ohella?</w:t>
      </w:r>
    </w:p>
    <w:p>
      <w:r>
        <w:rPr>
          <w:b/>
        </w:rPr>
        <w:t xml:space="preserve">Kysymys 2</w:t>
      </w:r>
    </w:p>
    <w:p>
      <w:r>
        <w:t xml:space="preserve">Mitä talonpoikaisnaiset tekivät, kun oli sadonkorjuun aika?</w:t>
      </w:r>
    </w:p>
    <w:p>
      <w:r>
        <w:rPr>
          <w:b/>
        </w:rPr>
        <w:t xml:space="preserve">Kysymys 3</w:t>
      </w:r>
    </w:p>
    <w:p>
      <w:r>
        <w:t xml:space="preserve">Millainen rooli naisilla oli kirkossa?</w:t>
      </w:r>
    </w:p>
    <w:p>
      <w:r>
        <w:rPr>
          <w:b/>
        </w:rPr>
        <w:t xml:space="preserve">Teksti numero 46</w:t>
      </w:r>
    </w:p>
    <w:p>
      <w:r>
        <w:t xml:space="preserve">Keski- ja Pohjois-Italiassa sekä Flanderissa jossain määrin itsehallinnollisten kaupunkien syntyminen edisti talouskasvua ja loi ympäristön uudenlaisille ammattiyhdistyksille. </w:t>
      </w:r>
      <w:r>
        <w:rPr>
          <w:color w:val="A9A9A9"/>
        </w:rPr>
        <w:t xml:space="preserve">Itämeren </w:t>
      </w:r>
      <w:r>
        <w:t xml:space="preserve">rannoilla sijaitsevat kaupalliset kaupungit solmivat </w:t>
      </w:r>
      <w:r>
        <w:t xml:space="preserve">Hansaliittona tunnettuja sopimuksia, ja Italian meritasavallat, kuten Venetsia, </w:t>
      </w:r>
      <w:r>
        <w:rPr>
          <w:color w:val="DCDCDC"/>
        </w:rPr>
        <w:t xml:space="preserve">Genova </w:t>
      </w:r>
      <w:r>
        <w:t xml:space="preserve">ja Pisa, laajensivat kaupankäyntiään koko Välimeren alueelle.[V] Pohjois-Ranskassa perustettiin ja kukoistivat tuona aikana suuret kauppamessut, joiden avulla italialaiset ja saksalaiset kauppiaat saattoivat käydä kauppaa keskenään ja paikallisten kauppiaiden kanssa. 1200-luvun lopulla luotiin uusia maa- ja merireittejä Kaukoitään, jotka on kuvattu kuuluisasti Marco Polon matkoissa, jotka yksi kauppiaista, </w:t>
      </w:r>
      <w:r>
        <w:rPr>
          <w:color w:val="2F4F4F"/>
        </w:rPr>
        <w:t xml:space="preserve">Marco Polo </w:t>
      </w:r>
      <w:r>
        <w:t xml:space="preserve">(k. 1324)</w:t>
      </w:r>
      <w:r>
        <w:t xml:space="preserve">, kirjoitti.</w:t>
      </w:r>
      <w:r>
        <w:t xml:space="preserve"> Uusien kaupankäyntimahdollisuuksien lisäksi maatalouden ja teknologian parannukset mahdollistivat satojen lisääntymisen, mikä puolestaan mahdollisti kauppaverkostojen laajentumisen. Kaupan lisääntyminen toi mukanaan uusia menetelmiä rahan käsittelyyn, ja Euroopassa alettiin jälleen lyödä kultarahoja, ensin </w:t>
      </w:r>
      <w:r>
        <w:rPr>
          <w:color w:val="556B2F"/>
        </w:rPr>
        <w:t xml:space="preserve">Italiassa </w:t>
      </w:r>
      <w:r>
        <w:t xml:space="preserve">ja myöhemmin Ranskassa ja muissa maissa.</w:t>
      </w:r>
      <w:r>
        <w:t xml:space="preserve"> Syntyi uusia kauppasopimusmuotoja, joiden avulla riski voitiin jakaa kauppiaiden kesken. Kirjanpitomenetelmät paranivat osittain </w:t>
      </w:r>
      <w:r>
        <w:rPr>
          <w:color w:val="6B8E23"/>
        </w:rPr>
        <w:t xml:space="preserve">kaksinkertaisen kirjanpidon </w:t>
      </w:r>
      <w:r>
        <w:t xml:space="preserve">ansiosta</w:t>
      </w:r>
      <w:r>
        <w:t xml:space="preserve">, ja käyttöön tulivat myös remburssit, jotka mahdollistivat rahan helpon siirtämisen.</w:t>
      </w:r>
    </w:p>
    <w:p>
      <w:r>
        <w:rPr>
          <w:b/>
        </w:rPr>
        <w:t xml:space="preserve">Kysymys 0</w:t>
      </w:r>
    </w:p>
    <w:p>
      <w:r>
        <w:t xml:space="preserve">Millä merellä hansakaupungit sijaitsivat?</w:t>
      </w:r>
    </w:p>
    <w:p>
      <w:r>
        <w:rPr>
          <w:b/>
        </w:rPr>
        <w:t xml:space="preserve">Kysymys 1</w:t>
      </w:r>
    </w:p>
    <w:p>
      <w:r>
        <w:t xml:space="preserve">Mikä oli Venetsian ja Pisan ohella merkittävä italialainen meritasavalta?</w:t>
      </w:r>
    </w:p>
    <w:p>
      <w:r>
        <w:rPr>
          <w:b/>
        </w:rPr>
        <w:t xml:space="preserve">Kysymys 2</w:t>
      </w:r>
    </w:p>
    <w:p>
      <w:r>
        <w:t xml:space="preserve">Kuka kirjoitti Marco Polon matkat?</w:t>
      </w:r>
    </w:p>
    <w:p>
      <w:r>
        <w:rPr>
          <w:b/>
        </w:rPr>
        <w:t xml:space="preserve">Kysymys 3</w:t>
      </w:r>
    </w:p>
    <w:p>
      <w:r>
        <w:t xml:space="preserve">Mitä kirjanpitomenetelmää käytettiin tällä kaudella?</w:t>
      </w:r>
    </w:p>
    <w:p>
      <w:r>
        <w:rPr>
          <w:b/>
        </w:rPr>
        <w:t xml:space="preserve">Kysymys 4</w:t>
      </w:r>
    </w:p>
    <w:p>
      <w:r>
        <w:t xml:space="preserve">Millä alueella kultakolikot otettiin ensimmäisen kerran uudelleen käyttöön?</w:t>
      </w:r>
    </w:p>
    <w:p>
      <w:r>
        <w:rPr>
          <w:b/>
        </w:rPr>
        <w:t xml:space="preserve">Tekstin numero 47</w:t>
      </w:r>
    </w:p>
    <w:p>
      <w:r>
        <w:t xml:space="preserve">Korkea keskiaika oli modernin länsimaisen valtion historian muotoutumisvaihe. Ranskan, </w:t>
      </w:r>
      <w:r>
        <w:rPr>
          <w:color w:val="A9A9A9"/>
        </w:rPr>
        <w:t xml:space="preserve">Englannin </w:t>
      </w:r>
      <w:r>
        <w:t xml:space="preserve">ja Espanjan </w:t>
      </w:r>
      <w:r>
        <w:t xml:space="preserve">kuninkaat </w:t>
      </w:r>
      <w:r>
        <w:t xml:space="preserve">vakiinnuttivat valtansa ja perustivat kestäviä hallintoelimiä. Uusista kuningaskunnista, kuten </w:t>
      </w:r>
      <w:r>
        <w:rPr>
          <w:color w:val="DCDCDC"/>
        </w:rPr>
        <w:t xml:space="preserve">Unkarista </w:t>
      </w:r>
      <w:r>
        <w:t xml:space="preserve">ja Puolasta, tuli kristinuskoon käännyttyään Keski-Euroopan suurvaltoja. Magyarit asettuivat Unkariin </w:t>
      </w:r>
      <w:r>
        <w:rPr>
          <w:color w:val="2F4F4F"/>
        </w:rPr>
        <w:t xml:space="preserve">900</w:t>
      </w:r>
      <w:r>
        <w:t xml:space="preserve">kuningas </w:t>
      </w:r>
      <w:r>
        <w:rPr>
          <w:color w:val="556B2F"/>
        </w:rPr>
        <w:t xml:space="preserve">Árpádin </w:t>
      </w:r>
      <w:r>
        <w:t xml:space="preserve">(k. n. 907) </w:t>
      </w:r>
      <w:r>
        <w:t xml:space="preserve">johdolla </w:t>
      </w:r>
      <w:r>
        <w:t xml:space="preserve">9. vuosisadalla tapahtuneiden hyökkäysten jälkeen. Paavinvalta, joka oli jo pitkään sitoutunut ideologiaan, jonka mukaan se oli riippumaton maallisista kuninkaista, esitti ensimmäisen kerran vaatimuksensa ajallisesta vallasta koko kristillisessä maailmassa; paavillinen monarkia saavutti huippunsa 1200-luvun alussa Innocentius III:n (paavi </w:t>
      </w:r>
      <w:r>
        <w:rPr>
          <w:color w:val="6B8E23"/>
        </w:rPr>
        <w:t xml:space="preserve">1198</w:t>
      </w:r>
      <w:r>
        <w:t xml:space="preserve">-1216</w:t>
      </w:r>
      <w:r>
        <w:t xml:space="preserve">) pontifikaatin aikana.</w:t>
      </w:r>
      <w:r>
        <w:t xml:space="preserve"> Pohjoiset ristiretket ja kristillisten kuningaskuntien ja sotilasjärjestöjen eteneminen aiemmin pakanallisille alueille Itämeren ja Koillis-Suomen alueella toivat mukanaan lukuisten alkuperäiskansojen pakollisen sulauttamisen eurooppalaiseen kulttuuriin.</w:t>
      </w:r>
    </w:p>
    <w:p>
      <w:r>
        <w:rPr>
          <w:b/>
        </w:rPr>
        <w:t xml:space="preserve">Kysymys 0</w:t>
      </w:r>
    </w:p>
    <w:p>
      <w:r>
        <w:t xml:space="preserve">Mikä Keski-Euroopan valtakunta muodostui Puolan ohella keskiajalla?</w:t>
      </w:r>
    </w:p>
    <w:p>
      <w:r>
        <w:rPr>
          <w:b/>
        </w:rPr>
        <w:t xml:space="preserve">Kysymys 1</w:t>
      </w:r>
    </w:p>
    <w:p>
      <w:r>
        <w:t xml:space="preserve">Kuka oli kuningas, kun unkarilaiset asettuivat Unkariin?</w:t>
      </w:r>
    </w:p>
    <w:p>
      <w:r>
        <w:rPr>
          <w:b/>
        </w:rPr>
        <w:t xml:space="preserve">Kysymys 2</w:t>
      </w:r>
    </w:p>
    <w:p>
      <w:r>
        <w:t xml:space="preserve">Milloin alkoi Innocentius III:n paavius?</w:t>
      </w:r>
    </w:p>
    <w:p>
      <w:r>
        <w:rPr>
          <w:b/>
        </w:rPr>
        <w:t xml:space="preserve">Kysymys 3</w:t>
      </w:r>
    </w:p>
    <w:p>
      <w:r>
        <w:t xml:space="preserve">Minkä maan kuninkaat vahvistivat Ranskan ja Espanjan ohella valtaansa keskiajalla?</w:t>
      </w:r>
    </w:p>
    <w:p>
      <w:r>
        <w:rPr>
          <w:b/>
        </w:rPr>
        <w:t xml:space="preserve">Kysymys 4</w:t>
      </w:r>
    </w:p>
    <w:p>
      <w:r>
        <w:t xml:space="preserve">Minä vuonna suunnilleen unkarilaiset asettuivat Unkariin?</w:t>
      </w:r>
    </w:p>
    <w:p>
      <w:r>
        <w:rPr>
          <w:b/>
        </w:rPr>
        <w:t xml:space="preserve">Tekstin numero 48</w:t>
      </w:r>
    </w:p>
    <w:p>
      <w:r>
        <w:t xml:space="preserve">Korkean keskiajan alkupuolella Saksaa hallitsi </w:t>
      </w:r>
      <w:r>
        <w:rPr>
          <w:color w:val="A9A9A9"/>
        </w:rPr>
        <w:t xml:space="preserve">Ottonian </w:t>
      </w:r>
      <w:r>
        <w:t xml:space="preserve">dynastia, joka kamppaili hallitakseen voimakkaita herttuoita, jotka hallitsivat siirtolaisuuskaudelta peräisin olevia alueellisia herttuakuntia. Vuonna 1024 heidän tilalleen tuli </w:t>
      </w:r>
      <w:r>
        <w:rPr>
          <w:color w:val="DCDCDC"/>
        </w:rPr>
        <w:t xml:space="preserve">Salianin </w:t>
      </w:r>
      <w:r>
        <w:t xml:space="preserve">dynastia, joka joutui kuuluisaan yhteenottoon paavin kanssa keisari Henrik IV:n (r. </w:t>
      </w:r>
      <w:r>
        <w:rPr>
          <w:color w:val="2F4F4F"/>
        </w:rPr>
        <w:t xml:space="preserve">1084</w:t>
      </w:r>
      <w:r>
        <w:t xml:space="preserve">-1105</w:t>
      </w:r>
      <w:r>
        <w:t xml:space="preserve">) johdolla </w:t>
      </w:r>
      <w:r>
        <w:t xml:space="preserve">kirkon nimityksistä </w:t>
      </w:r>
      <w:r>
        <w:rPr>
          <w:color w:val="556B2F"/>
        </w:rPr>
        <w:t xml:space="preserve">investituurikiistan yhteydessä</w:t>
      </w:r>
      <w:r>
        <w:t xml:space="preserve">. Hänen seuraajansa jatkoivat kamppailua paaviutta ja saksalaista aatelistoa vastaan. Ilman perillisiä kuolleen keisari Henrik V:n (r. 1111-25) kuolemaa seurasi epävakaa kausi, kunnes keisarikruunun otti haltuunsa Fredrik I Barbarossa (r. 1155-90). Vaikka hän hallitsi tehokkaasti, perusongelmat säilyivät, ja hänen seuraajansa jatkoivat kamppailua 1200-luvulla. Barbarossan pojanpoika </w:t>
      </w:r>
      <w:r>
        <w:rPr>
          <w:color w:val="6B8E23"/>
        </w:rPr>
        <w:t xml:space="preserve">Fredrik II </w:t>
      </w:r>
      <w:r>
        <w:t xml:space="preserve">(r. 1220-1250), joka oli äitinsä kautta myös Sisilian kruununperijä, joutui toistuvasti ristiriitaan paavin kanssa. Hänen hovinsa oli kuuluisa oppineisuudestaan, ja häntä syytettiin usein harhaoppisuudesta. Hän ja hänen seuraajansa kohtasivat monia vaikeuksia, kuten mongolien hyökkäys Eurooppaan 1300-luvun puolivälissä. Mongolit mursivat ensin Kiovan Rusin ruhtinaskunnat ja tunkeutuivat sitten Itä-Eurooppaan vuosina 1241, 1259 ja 1287.</w:t>
      </w:r>
    </w:p>
    <w:p>
      <w:r>
        <w:rPr>
          <w:b/>
        </w:rPr>
        <w:t xml:space="preserve">Kysymys 0</w:t>
      </w:r>
    </w:p>
    <w:p>
      <w:r>
        <w:t xml:space="preserve">Mikä dynastia hallitsi Saksaa varhaiskeskiajalla?</w:t>
      </w:r>
    </w:p>
    <w:p>
      <w:r>
        <w:rPr>
          <w:b/>
        </w:rPr>
        <w:t xml:space="preserve">Kysymys 1</w:t>
      </w:r>
    </w:p>
    <w:p>
      <w:r>
        <w:t xml:space="preserve">Mikä dynastia hallitsi Saksaa vuodesta 1024 alkaen?</w:t>
      </w:r>
    </w:p>
    <w:p>
      <w:r>
        <w:rPr>
          <w:b/>
        </w:rPr>
        <w:t xml:space="preserve">Kysymys 2</w:t>
      </w:r>
    </w:p>
    <w:p>
      <w:r>
        <w:t xml:space="preserve">Milloin Henrik IV:n hallituskausi alkoi?</w:t>
      </w:r>
    </w:p>
    <w:p>
      <w:r>
        <w:rPr>
          <w:b/>
        </w:rPr>
        <w:t xml:space="preserve">Kysymys 3</w:t>
      </w:r>
    </w:p>
    <w:p>
      <w:r>
        <w:t xml:space="preserve">Henrik IV:n ja paavin välinen yhteenotto oli osa mitä suurempaa konfliktia?</w:t>
      </w:r>
    </w:p>
    <w:p>
      <w:r>
        <w:rPr>
          <w:b/>
        </w:rPr>
        <w:t xml:space="preserve">Kysymys 4</w:t>
      </w:r>
    </w:p>
    <w:p>
      <w:r>
        <w:t xml:space="preserve">Mikä oli Fredrik I Barbarossan pojanpojan nimi?</w:t>
      </w:r>
    </w:p>
    <w:p>
      <w:r>
        <w:rPr>
          <w:b/>
        </w:rPr>
        <w:t xml:space="preserve">Tekstin numero 49</w:t>
      </w:r>
    </w:p>
    <w:p>
      <w:r>
        <w:t xml:space="preserve">Capetien dynastian aikana Ranska alkoi hitaasti laajentaa aateliston valtaa, ja se kasvoi Île-de-Francen alueesta ja alkoi hallita yhä suurempaa osaa maata 1100- ja 1200-luvuilla. He kohtasivat voimakkaan kilpailijan, Normandian herttuat, jotka vuonna 1066 </w:t>
      </w:r>
      <w:r>
        <w:t xml:space="preserve">valloittivat </w:t>
      </w:r>
      <w:r>
        <w:rPr>
          <w:color w:val="A9A9A9"/>
        </w:rPr>
        <w:t xml:space="preserve">Vilhelm Valloittajan </w:t>
      </w:r>
      <w:r>
        <w:t xml:space="preserve">(herttua 1035-1087</w:t>
      </w:r>
      <w:r>
        <w:t xml:space="preserve">) johdolla </w:t>
      </w:r>
      <w:r>
        <w:t xml:space="preserve">Englannin (r. </w:t>
      </w:r>
      <w:r>
        <w:rPr>
          <w:color w:val="DCDCDC"/>
        </w:rPr>
        <w:t xml:space="preserve">1066-87</w:t>
      </w:r>
      <w:r>
        <w:t xml:space="preserve">) </w:t>
      </w:r>
      <w:r>
        <w:t xml:space="preserve">ja loivat Englannin kanaalin ylittävän imperiumin, joka kesti eri muodoissaan koko keskiajan. Normannit asettuivat myös Sisiliaan ja Etelä-Italiaan, kun Robert Guiscard (k. </w:t>
      </w:r>
      <w:r>
        <w:rPr>
          <w:color w:val="2F4F4F"/>
        </w:rPr>
        <w:t xml:space="preserve">1085</w:t>
      </w:r>
      <w:r>
        <w:t xml:space="preserve">) laskeutui sinne vuonna 1059 ja perusti herttuakunnan, josta tuli myöhemmin </w:t>
      </w:r>
      <w:r>
        <w:rPr>
          <w:color w:val="556B2F"/>
        </w:rPr>
        <w:t xml:space="preserve">Sisilian kuningaskunta</w:t>
      </w:r>
      <w:r>
        <w:t xml:space="preserve">. </w:t>
      </w:r>
      <w:r>
        <w:t xml:space="preserve">Henrik II:n (r. 1154-89) ja hänen poikansa Rikhard I:n (r. 1189-99) Angevin-dynastian </w:t>
      </w:r>
      <w:r>
        <w:t xml:space="preserve">aikana </w:t>
      </w:r>
      <w:r>
        <w:t xml:space="preserve">Englannin kuninkaat hallitsivat Englantia ja laajoja alueita Ranskassa[W], jonka Henrik II:n avioliitto Akvitanian Eleanorin (k. Rikhardin nuorempi veli Johannes (r. 1199-1216) menetti Normandian ja loput Pohjois-Ranskan hallintoalueet vuonna 1204 Ranskan kuninkaalle Filip II Augustukselle (r. 1180-1223). Tämä johti erimielisyyksiin Englannin aateliston keskuudessa, ja Johanneksen taloudelliset vaatimukset, joilla hän maksoi epäonnistuneista yrityksistään saada Normandia takaisin, johtivat vuonna 1215 Magna Cartaan, peruskirjaan, jossa vahvistettiin vapaiden ihmisten oikeudet ja etuoikeudet Englannissa. Johanneksen pojan Henrik III:n (r. 1216-72) aikana aatelistolle tehtiin lisää myönnytyksiä, ja kuninkaan valta väheni. Ranskan monarkia jatkoi aateliston vastaisia saavutuksiaan 1200-luvun lopulla ja 1300-luvulla, jolloin se otti yhä useampia alueita kuningaskunnassa henkilökohtaisen hallintonsa alaisuuteen ja keskitti kuninkaallista hallintoa. Ludvig IX:n (r. 1226-70) aikana kuninkaan arvovalta nousi uusiin korkeuksiin Ludvigin toimiessa välittäjänä suurimmalle osalle Eurooppaa[Y].</w:t>
      </w:r>
    </w:p>
    <w:p>
      <w:r>
        <w:rPr>
          <w:b/>
        </w:rPr>
        <w:t xml:space="preserve">Kysymys 0</w:t>
      </w:r>
    </w:p>
    <w:p>
      <w:r>
        <w:t xml:space="preserve">Kuka oli Normandian herttua vuonna 1066?</w:t>
      </w:r>
    </w:p>
    <w:p>
      <w:r>
        <w:rPr>
          <w:b/>
        </w:rPr>
        <w:t xml:space="preserve">Kysymys 1</w:t>
      </w:r>
    </w:p>
    <w:p>
      <w:r>
        <w:t xml:space="preserve">Minkä ajanjakson aikana William hallitsi Englantia?</w:t>
      </w:r>
    </w:p>
    <w:p>
      <w:r>
        <w:rPr>
          <w:b/>
        </w:rPr>
        <w:t xml:space="preserve">Kysymys 2</w:t>
      </w:r>
    </w:p>
    <w:p>
      <w:r>
        <w:t xml:space="preserve">Milloin Robert Guiscard kuoli?</w:t>
      </w:r>
    </w:p>
    <w:p>
      <w:r>
        <w:rPr>
          <w:b/>
        </w:rPr>
        <w:t xml:space="preserve">Kysymys 3</w:t>
      </w:r>
    </w:p>
    <w:p>
      <w:r>
        <w:t xml:space="preserve">Mikä kuningaskunta kasvoi Robert Guiscardin perustamasta herttuakunnasta?</w:t>
      </w:r>
    </w:p>
    <w:p>
      <w:r>
        <w:rPr>
          <w:b/>
        </w:rPr>
        <w:t xml:space="preserve">Kysymys 4</w:t>
      </w:r>
    </w:p>
    <w:p>
      <w:r>
        <w:t xml:space="preserve">Mihin dynastiaan Henrik II kuului?</w:t>
      </w:r>
    </w:p>
    <w:p>
      <w:r>
        <w:rPr>
          <w:b/>
        </w:rPr>
        <w:t xml:space="preserve">Tekstin numero 50</w:t>
      </w:r>
    </w:p>
    <w:p>
      <w:r>
        <w:t xml:space="preserve">Iberian niemimaan luoteisosaan rajoittuneet kristityt valtiot alkoivat vastustaa etelän islamilaisia valtioita, ja tämä ajanjakso tunnetaan nimellä </w:t>
      </w:r>
      <w:r>
        <w:rPr>
          <w:color w:val="A9A9A9"/>
        </w:rPr>
        <w:t xml:space="preserve">Reconquista</w:t>
      </w:r>
      <w:r>
        <w:t xml:space="preserve">. </w:t>
      </w:r>
      <w:r>
        <w:t xml:space="preserve">Noin vuoteen 1150 mennessä kristittyjen pohjoinen alue oli yhdistynyt </w:t>
      </w:r>
      <w:r>
        <w:rPr>
          <w:color w:val="DCDCDC"/>
        </w:rPr>
        <w:t xml:space="preserve">viideksi </w:t>
      </w:r>
      <w:r>
        <w:t xml:space="preserve">suureksi kuningaskunnaksi, jotka olivat León, Kastilia, Aragonia, </w:t>
      </w:r>
      <w:r>
        <w:rPr>
          <w:color w:val="2F4F4F"/>
        </w:rPr>
        <w:t xml:space="preserve">Navarra </w:t>
      </w:r>
      <w:r>
        <w:t xml:space="preserve">ja Portugali. Eteläinen Iberia pysyi islamilaisten valtioiden hallinnassa, aluksi </w:t>
      </w:r>
      <w:r>
        <w:rPr>
          <w:color w:val="556B2F"/>
        </w:rPr>
        <w:t xml:space="preserve">Córdoban kalifaatin </w:t>
      </w:r>
      <w:r>
        <w:t xml:space="preserve">alaisuudessa</w:t>
      </w:r>
      <w:r>
        <w:t xml:space="preserve">, joka hajosi vuonna 1031 vaihtelevaksi joukoksi pikkuvaltioita, jotka tunnettiin nimellä taifas ja jotka taistelivat kristittyjen kanssa, kunnes </w:t>
      </w:r>
      <w:r>
        <w:rPr>
          <w:color w:val="6B8E23"/>
        </w:rPr>
        <w:t xml:space="preserve">Almohadin kalifaatti </w:t>
      </w:r>
      <w:r>
        <w:t xml:space="preserve">palautti keskitetyn vallan eteläiselle Iberialle 1170-luvulla. Kristilliset joukot etenivät jälleen 1200-luvun alussa, mikä huipentui Sevillan valtaukseen vuonna 1248.</w:t>
      </w:r>
    </w:p>
    <w:p>
      <w:r>
        <w:rPr>
          <w:b/>
        </w:rPr>
        <w:t xml:space="preserve">Kysymys 0</w:t>
      </w:r>
    </w:p>
    <w:p>
      <w:r>
        <w:t xml:space="preserve">Millä nimellä kristityt valloittivat Iberian niemimaan takaisin muslimeilta?</w:t>
      </w:r>
    </w:p>
    <w:p>
      <w:r>
        <w:rPr>
          <w:b/>
        </w:rPr>
        <w:t xml:space="preserve">Kysymys 1</w:t>
      </w:r>
    </w:p>
    <w:p>
      <w:r>
        <w:t xml:space="preserve">Kuinka monta merkittävää kristillistä valtakuntaa oli olemassa Iberian niemimaalla vuoden 1150 tienoilla?</w:t>
      </w:r>
    </w:p>
    <w:p>
      <w:r>
        <w:rPr>
          <w:b/>
        </w:rPr>
        <w:t xml:space="preserve">Kysymys 2</w:t>
      </w:r>
    </w:p>
    <w:p>
      <w:r>
        <w:t xml:space="preserve">Mikä merkittävä kristillinen valtakunta oli Iberian niemimaalla Leónin, Portugalin, Aragonian ja Kastilian ohella olemassa noin vuonna 1150?</w:t>
      </w:r>
    </w:p>
    <w:p>
      <w:r>
        <w:rPr>
          <w:b/>
        </w:rPr>
        <w:t xml:space="preserve">Kysymys 3</w:t>
      </w:r>
    </w:p>
    <w:p>
      <w:r>
        <w:t xml:space="preserve">Mikä islamilainen valtio hallitsi Etelä-Iberiaa vuoteen 1031 asti?</w:t>
      </w:r>
    </w:p>
    <w:p>
      <w:r>
        <w:rPr>
          <w:b/>
        </w:rPr>
        <w:t xml:space="preserve">Kysymys 4</w:t>
      </w:r>
    </w:p>
    <w:p>
      <w:r>
        <w:t xml:space="preserve">Mikä islamilainen valtio hallitsi Etelä-Iberiaa 1170-luvulla?</w:t>
      </w:r>
    </w:p>
    <w:p>
      <w:r>
        <w:rPr>
          <w:b/>
        </w:rPr>
        <w:t xml:space="preserve">Tekstin numero 51</w:t>
      </w:r>
    </w:p>
    <w:p>
      <w:r>
        <w:t xml:space="preserve">1100-luvulla seldžukkien turkkilaiset valtasivat suuren osan Lähi-idästä, valloittivat Persian 1040-luvulla, Armenian </w:t>
      </w:r>
      <w:r>
        <w:rPr>
          <w:color w:val="DCDCDC"/>
        </w:rPr>
        <w:t xml:space="preserve">1060-luvulla ja </w:t>
      </w:r>
      <w:r>
        <w:t xml:space="preserve">Jerusalemin vuonna 1070. Vuonna </w:t>
      </w:r>
      <w:r>
        <w:rPr>
          <w:color w:val="2F4F4F"/>
        </w:rPr>
        <w:t xml:space="preserve">1071</w:t>
      </w:r>
      <w:r>
        <w:t xml:space="preserve">, turkkilaiset voittivat Bysantin armeijan Manzikertin taistelussa ja vangitsivat </w:t>
      </w:r>
      <w:r>
        <w:rPr>
          <w:color w:val="556B2F"/>
        </w:rPr>
        <w:t xml:space="preserve">Bysantin keisari Romanus IV:n </w:t>
      </w:r>
      <w:r>
        <w:t xml:space="preserve">(r. 1068-71</w:t>
      </w:r>
      <w:r>
        <w:t xml:space="preserve">)</w:t>
      </w:r>
      <w:r>
        <w:t xml:space="preserve">. Tämän jälkeen turkkilaiset pääsivät vapaasti hyökkäämään Vähä-Aasiaan, mikä aiheutti vaarallisen iskun Bysantin valtakunnalle kaappaamalla suuren osan sen väestöstä ja sen taloudellisen ydinalueen. Vaikka bysanttilaiset ryhmittyivät uudelleen ja toipuivat jonkin verran, he eivät koskaan saaneet täysin takaisin Vähän-Aasiaa ja olivat usein puolustuskannalla. Myös turkkilaisilla oli vaikeuksia: he menettivät Jerusalemin hallinnan </w:t>
      </w:r>
      <w:r>
        <w:rPr>
          <w:color w:val="6B8E23"/>
        </w:rPr>
        <w:t xml:space="preserve">Egyptin fatimideille </w:t>
      </w:r>
      <w:r>
        <w:t xml:space="preserve">ja kärsivät useista sisäisistä sisällissodista. Bysantilaiset kohtasivat myös uudelleen elpyneen Bulgarian, joka levittäytyi 1200-luvun lopulla ja 1300-luvulla koko Balkanille.</w:t>
      </w:r>
    </w:p>
    <w:p>
      <w:r>
        <w:rPr>
          <w:b/>
        </w:rPr>
        <w:t xml:space="preserve">Kysymys 0</w:t>
      </w:r>
    </w:p>
    <w:p>
      <w:r>
        <w:t xml:space="preserve">Minkä vuosikymmenen aikana seldžukkien turkkilaiset miehittivät Armenian?</w:t>
      </w:r>
    </w:p>
    <w:p>
      <w:r>
        <w:rPr>
          <w:b/>
        </w:rPr>
        <w:t xml:space="preserve">Kysymys 1</w:t>
      </w:r>
    </w:p>
    <w:p>
      <w:r>
        <w:t xml:space="preserve">Missä jerissä Manzikertin taistelu käytiin?</w:t>
      </w:r>
    </w:p>
    <w:p>
      <w:r>
        <w:rPr>
          <w:b/>
        </w:rPr>
        <w:t xml:space="preserve">Kysymys 2</w:t>
      </w:r>
    </w:p>
    <w:p>
      <w:r>
        <w:t xml:space="preserve">Kuka joutui vangiksi Manzikertin taistelussa?</w:t>
      </w:r>
    </w:p>
    <w:p>
      <w:r>
        <w:rPr>
          <w:b/>
        </w:rPr>
        <w:t xml:space="preserve">Kysymys 3</w:t>
      </w:r>
    </w:p>
    <w:p>
      <w:r>
        <w:t xml:space="preserve">Kuka valloitti Jerusalemin turkkilaisilta?</w:t>
      </w:r>
    </w:p>
    <w:p>
      <w:r>
        <w:rPr>
          <w:b/>
        </w:rPr>
        <w:t xml:space="preserve">Kysymys 4</w:t>
      </w:r>
    </w:p>
    <w:p>
      <w:r>
        <w:t xml:space="preserve">Millä vuosisadalla seldžukkiturkkilaiset miehittivät Persiaa?</w:t>
      </w:r>
    </w:p>
    <w:p>
      <w:r>
        <w:rPr>
          <w:b/>
        </w:rPr>
        <w:t xml:space="preserve">Tekstin numero 52</w:t>
      </w:r>
    </w:p>
    <w:p>
      <w:r>
        <w:t xml:space="preserve">Ristiretkien tarkoituksena oli vallata Jerusalem muslimien hallinnasta. Ensimmäisen ristiretken julisti paavi </w:t>
      </w:r>
      <w:r>
        <w:rPr>
          <w:color w:val="A9A9A9"/>
        </w:rPr>
        <w:t xml:space="preserve">Urban II </w:t>
      </w:r>
      <w:r>
        <w:t xml:space="preserve">(paavi 1088-99) </w:t>
      </w:r>
      <w:r>
        <w:rPr>
          <w:color w:val="DCDCDC"/>
        </w:rPr>
        <w:t xml:space="preserve">Clermontin </w:t>
      </w:r>
      <w:r>
        <w:t xml:space="preserve">kirkolliskokouksessa </w:t>
      </w:r>
      <w:r>
        <w:rPr>
          <w:color w:val="2F4F4F"/>
        </w:rPr>
        <w:t xml:space="preserve">1095</w:t>
      </w:r>
      <w:r>
        <w:t xml:space="preserve">vastauksena Bysantin keisari </w:t>
      </w:r>
      <w:r>
        <w:rPr>
          <w:color w:val="556B2F"/>
        </w:rPr>
        <w:t xml:space="preserve">Alexios I Komnenosin </w:t>
      </w:r>
      <w:r>
        <w:t xml:space="preserve">(r. 1081-1118</w:t>
      </w:r>
      <w:r>
        <w:t xml:space="preserve">) pyyntöön </w:t>
      </w:r>
      <w:r>
        <w:t xml:space="preserve">saada apua muslimien etenemistä vastaan</w:t>
      </w:r>
      <w:r>
        <w:t xml:space="preserve">.</w:t>
      </w:r>
      <w:r>
        <w:t xml:space="preserve"> Urban lupasi armahduksen kaikille osallistujille. Kymmenettuhannet ihmiset kaikista yhteiskuntaluokista mobilisoituivat ympäri Eurooppaa ja valtasivat Jerusalemin vuonna </w:t>
      </w:r>
      <w:r>
        <w:rPr>
          <w:color w:val="6B8E23"/>
        </w:rPr>
        <w:t xml:space="preserve">1099</w:t>
      </w:r>
      <w:r>
        <w:t xml:space="preserve">. Yksi ristiretkien piirre oli paikallisiin juutalaisiin kohdistuneet pogromit, joita tapahtui usein ristiretkeläisten lähtiessä maistaan itään. Ne olivat erityisen raakoja ensimmäisen ristiretken aikana, jolloin Kölnin, Mainzin ja Wormsin juutalaisyhteisöt tuhoutuivat ja muut Seinä- ja Rein-jokien välisten kaupunkien yhteisöt kärsivät tuhoa. Toinen ristiretkien seuraus oli uudenlaisen luostarijärjestön, temppeliherrojen ja hospitaaliritarien sotilasjärjestöjen perustaminen, joissa luostarielämä ja sotilaspalvelu yhdistyivät.</w:t>
      </w:r>
    </w:p>
    <w:p>
      <w:r>
        <w:rPr>
          <w:b/>
        </w:rPr>
        <w:t xml:space="preserve">Kysymys 0</w:t>
      </w:r>
    </w:p>
    <w:p>
      <w:r>
        <w:t xml:space="preserve">Mikä paavi käynnisti ensimmäisen ristiretken?</w:t>
      </w:r>
    </w:p>
    <w:p>
      <w:r>
        <w:rPr>
          <w:b/>
        </w:rPr>
        <w:t xml:space="preserve">Kysymys 1</w:t>
      </w:r>
    </w:p>
    <w:p>
      <w:r>
        <w:t xml:space="preserve">Missä kokouksessa saarnattiin ensimmäisestä ristiretkestä?</w:t>
      </w:r>
    </w:p>
    <w:p>
      <w:r>
        <w:rPr>
          <w:b/>
        </w:rPr>
        <w:t xml:space="preserve">Kysymys 2</w:t>
      </w:r>
    </w:p>
    <w:p>
      <w:r>
        <w:t xml:space="preserve">Minä vuonna julistettiin ensimmäinen ristiretki?</w:t>
      </w:r>
    </w:p>
    <w:p>
      <w:r>
        <w:rPr>
          <w:b/>
        </w:rPr>
        <w:t xml:space="preserve">Kysymys 3</w:t>
      </w:r>
    </w:p>
    <w:p>
      <w:r>
        <w:t xml:space="preserve">Minkä Bysantin keisarin avunpyyntö johti ensimmäiseen ristiretkeen?</w:t>
      </w:r>
    </w:p>
    <w:p>
      <w:r>
        <w:rPr>
          <w:b/>
        </w:rPr>
        <w:t xml:space="preserve">Kysymys 4</w:t>
      </w:r>
    </w:p>
    <w:p>
      <w:r>
        <w:t xml:space="preserve">Minä vuonna ensimmäinen ristiretki valloitti Jerusalemin?</w:t>
      </w:r>
    </w:p>
    <w:p>
      <w:r>
        <w:rPr>
          <w:b/>
        </w:rPr>
        <w:t xml:space="preserve">Tekstin numero 53</w:t>
      </w:r>
    </w:p>
    <w:p>
      <w:r>
        <w:t xml:space="preserve">Ristiretkeläiset yhdistivät valloituksensa ristiretkeläisvaltioiksi. 1200- ja 1300-luvuilla näiden valtioiden ja ympäröivien islamilaisten valtioiden välillä oli useita konflikteja. Näiden valtioiden vetoomukset paaville johtivat uusiin ristiretkiin, kuten kolmanteen ristiretkeen, joka kutsuttiin koolle yrittämään </w:t>
      </w:r>
      <w:r>
        <w:rPr>
          <w:color w:val="A9A9A9"/>
        </w:rPr>
        <w:t xml:space="preserve">vallata takaisin Jerusalem, jonka </w:t>
      </w:r>
      <w:r>
        <w:rPr>
          <w:color w:val="DCDCDC"/>
        </w:rPr>
        <w:t xml:space="preserve">Saladin </w:t>
      </w:r>
      <w:r>
        <w:t xml:space="preserve">(k. 1193</w:t>
      </w:r>
      <w:r>
        <w:t xml:space="preserve">) oli valloittanut </w:t>
      </w:r>
      <w:r>
        <w:t xml:space="preserve">vuonna 1187. Vuonna</w:t>
      </w:r>
      <w:r>
        <w:rPr>
          <w:color w:val="2F4F4F"/>
        </w:rPr>
        <w:t xml:space="preserve">1203</w:t>
      </w:r>
      <w:r>
        <w:t xml:space="preserve"> , neljäs ristiretki ohjattiin Pyhästä maasta Konstantinopoliin, ja se valloitti kaupungin vuonna 1204, jolloin </w:t>
      </w:r>
      <w:r>
        <w:rPr>
          <w:color w:val="556B2F"/>
        </w:rPr>
        <w:t xml:space="preserve">Konstantinopoliin perustettiin latinalainen valtakunta </w:t>
      </w:r>
      <w:r>
        <w:t xml:space="preserve">ja Bysantin valtakunta heikkeni huomattavasti. Bysantilaiset valtasivat kaupungin takaisin vuonna 1261, mutta eivät koskaan saavuttaneet entistä vahvuuttaan. Vuoteen 1291 mennessä kaikki ristiretkeläisvaltiot oli vallattu tai pakotettu pois mantereelta, vaikka </w:t>
      </w:r>
      <w:r>
        <w:rPr>
          <w:color w:val="6B8E23"/>
        </w:rPr>
        <w:t xml:space="preserve">Kyproksen </w:t>
      </w:r>
      <w:r>
        <w:t xml:space="preserve">saarella säilyi </w:t>
      </w:r>
      <w:r>
        <w:t xml:space="preserve">vielä useita vuosia sen jälkeen </w:t>
      </w:r>
      <w:r>
        <w:t xml:space="preserve">nimellinen Jerusalemin kuningaskunta.</w:t>
      </w:r>
    </w:p>
    <w:p>
      <w:r>
        <w:rPr>
          <w:b/>
        </w:rPr>
        <w:t xml:space="preserve">Kysymys 0</w:t>
      </w:r>
    </w:p>
    <w:p>
      <w:r>
        <w:t xml:space="preserve">Mikä oli kolmannen ristiretken tarkoitus?</w:t>
      </w:r>
    </w:p>
    <w:p>
      <w:r>
        <w:rPr>
          <w:b/>
        </w:rPr>
        <w:t xml:space="preserve">Kysymys 1</w:t>
      </w:r>
    </w:p>
    <w:p>
      <w:r>
        <w:t xml:space="preserve">Kuka valloitti Jerusalemin vuonna 1187?</w:t>
      </w:r>
    </w:p>
    <w:p>
      <w:r>
        <w:rPr>
          <w:b/>
        </w:rPr>
        <w:t xml:space="preserve">Kysymys 2</w:t>
      </w:r>
    </w:p>
    <w:p>
      <w:r>
        <w:t xml:space="preserve">Minä vuonna neljäs ristiretki tapahtui?</w:t>
      </w:r>
    </w:p>
    <w:p>
      <w:r>
        <w:rPr>
          <w:b/>
        </w:rPr>
        <w:t xml:space="preserve">Kysymys 3</w:t>
      </w:r>
    </w:p>
    <w:p>
      <w:r>
        <w:t xml:space="preserve">Mikä valtio perustettiin neljännen ristiretken jälkeen?</w:t>
      </w:r>
    </w:p>
    <w:p>
      <w:r>
        <w:rPr>
          <w:b/>
        </w:rPr>
        <w:t xml:space="preserve">Kysymys 4</w:t>
      </w:r>
    </w:p>
    <w:p>
      <w:r>
        <w:t xml:space="preserve">Missä Jerusalemin kuningas asui vuoden 1291 jälkeen?</w:t>
      </w:r>
    </w:p>
    <w:p>
      <w:r>
        <w:rPr>
          <w:b/>
        </w:rPr>
        <w:t xml:space="preserve">Tekstin numero 54</w:t>
      </w:r>
    </w:p>
    <w:p>
      <w:r>
        <w:t xml:space="preserve">Paavit kehottivat ristiretkiin muualla kuin Pyhällä maalla: Espanjassa, </w:t>
      </w:r>
      <w:r>
        <w:rPr>
          <w:color w:val="A9A9A9"/>
        </w:rPr>
        <w:t xml:space="preserve">Etelä-Ranskassa </w:t>
      </w:r>
      <w:r>
        <w:t xml:space="preserve">ja Itämeren rannikolla. Espanjan ristiretket yhdistyivät Espanjan takaisinvaltaukseen muslimeilta. Vaikka temppeliherrat ja hospitaaliritarit osallistuivat Espanjan ristiretkiin, perustettiin samanlaisia espanjalaisia sotilaallisia uskonnollisia ritarikuntia, joista suurin osa oli 1200-luvun alkuun mennessä liittynyt kahteen pääritarikuntaan, Calatravan ja Santiagon ritarikuntaan. Myös Pohjois-Eurooppa pysyi kristillisen vaikutusvallan ulkopuolella 1100-luvulle asti tai sen jälkeen, ja siitä tuli ristiretkien tapahtumapaikka osana </w:t>
      </w:r>
      <w:r>
        <w:t xml:space="preserve">1200-1400-luvun</w:t>
      </w:r>
      <w:r>
        <w:t xml:space="preserve"> pohjoisia ristiretkiä</w:t>
      </w:r>
      <w:r>
        <w:t xml:space="preserve">. </w:t>
      </w:r>
      <w:r>
        <w:t xml:space="preserve">Nämä ristiretket synnyttivät myös sotilasjärjestön, </w:t>
      </w:r>
      <w:r>
        <w:rPr>
          <w:color w:val="556B2F"/>
        </w:rPr>
        <w:t xml:space="preserve">miekkaveljien ritarikunnan</w:t>
      </w:r>
      <w:r>
        <w:t xml:space="preserve">. </w:t>
      </w:r>
      <w:r>
        <w:t xml:space="preserve">Toinen ritarikunta, teutoninen ritarikunta, perustettiin alun perin ristiretkeläisvaltioissa, mutta se keskittyi vuoden 1225 jälkeen suurelta osin Itämeren alueelle, ja vuonna 1309 se siirsi päämajansa </w:t>
      </w:r>
      <w:r>
        <w:t xml:space="preserve">Preussin </w:t>
      </w:r>
      <w:r>
        <w:rPr>
          <w:color w:val="6B8E23"/>
        </w:rPr>
        <w:t xml:space="preserve">Marienburgiin.</w:t>
      </w:r>
    </w:p>
    <w:p>
      <w:r>
        <w:rPr>
          <w:b/>
        </w:rPr>
        <w:t xml:space="preserve">Kysymys 0</w:t>
      </w:r>
    </w:p>
    <w:p>
      <w:r>
        <w:t xml:space="preserve">Millä alueella ristiretkiä kutsuttiin Itämeren ja Espanjan ohella?</w:t>
      </w:r>
    </w:p>
    <w:p>
      <w:r>
        <w:rPr>
          <w:b/>
        </w:rPr>
        <w:t xml:space="preserve">Kysymys 1</w:t>
      </w:r>
    </w:p>
    <w:p>
      <w:r>
        <w:t xml:space="preserve">Missä oli Teutonisen ritarikunnan päämaja vuonna 1309?</w:t>
      </w:r>
    </w:p>
    <w:p>
      <w:r>
        <w:rPr>
          <w:b/>
        </w:rPr>
        <w:t xml:space="preserve">Kysymys 2</w:t>
      </w:r>
    </w:p>
    <w:p>
      <w:r>
        <w:t xml:space="preserve">Mikä sotilasjärjestö perustettiin pohjoisten ristiretkien seurauksena?</w:t>
      </w:r>
    </w:p>
    <w:p>
      <w:r>
        <w:rPr>
          <w:b/>
        </w:rPr>
        <w:t xml:space="preserve">Kysymys 3</w:t>
      </w:r>
    </w:p>
    <w:p>
      <w:r>
        <w:t xml:space="preserve">Millä vuosisadalla pohjoiset ristiretket alkoivat?</w:t>
      </w:r>
    </w:p>
    <w:p>
      <w:r>
        <w:rPr>
          <w:b/>
        </w:rPr>
        <w:t xml:space="preserve">Kysymys 4</w:t>
      </w:r>
    </w:p>
    <w:p>
      <w:r>
        <w:t xml:space="preserve">Millä vuosisadalla pohjoiset ristiretket päättyivät?</w:t>
      </w:r>
    </w:p>
    <w:p>
      <w:r>
        <w:rPr>
          <w:b/>
        </w:rPr>
        <w:t xml:space="preserve">Tekstin numero 55</w:t>
      </w:r>
    </w:p>
    <w:p>
      <w:r>
        <w:t xml:space="preserve">Filosofian ja teologian kehitys johti 1100-luvulla älyllisen toiminnan lisääntymiseen. </w:t>
      </w:r>
      <w:r>
        <w:rPr>
          <w:color w:val="A9A9A9"/>
        </w:rPr>
        <w:t xml:space="preserve">Realistien </w:t>
      </w:r>
      <w:r>
        <w:t xml:space="preserve">ja nominalistien </w:t>
      </w:r>
      <w:r>
        <w:t xml:space="preserve">välillä käytiin keskustelua </w:t>
      </w:r>
      <w:r>
        <w:t xml:space="preserve">"universaalien" käsitteestä</w:t>
      </w:r>
      <w:r>
        <w:t xml:space="preserve">.</w:t>
      </w:r>
      <w:r>
        <w:t xml:space="preserve"> Filosofista keskustelua kiihdytti </w:t>
      </w:r>
      <w:r>
        <w:rPr>
          <w:color w:val="DCDCDC"/>
        </w:rPr>
        <w:t xml:space="preserve">Aristoteleen</w:t>
      </w:r>
      <w:r>
        <w:t xml:space="preserve"> uudelleen löytäminen </w:t>
      </w:r>
      <w:r>
        <w:t xml:space="preserve">ja hänen empirismin ja rationalismin korostaminen. Pietari Abelardin (k. 1142) ja Pietari Lombardin (</w:t>
      </w:r>
      <w:r>
        <w:rPr>
          <w:color w:val="2F4F4F"/>
        </w:rPr>
        <w:t xml:space="preserve">1164</w:t>
      </w:r>
      <w:r>
        <w:t xml:space="preserve">k. ) kaltaiset oppineet </w:t>
      </w:r>
      <w:r>
        <w:t xml:space="preserve">toivat aristoteelisen logiikan teologiaan. 1100-luvun lopulla ja 1200-luvun alussa katedraalikoulut levisivät koko Länsi-Eurooppaan, mikä merkitsi oppimisen siirtymistä luostareista katedraaleihin ja kaupunkeihin. Katedraalikoulut korvattiin puolestaan Euroopan suurimpiin kaupunkeihin perustetuilla yliopistoilla. Filosofia ja teologia yhdistyivät </w:t>
      </w:r>
      <w:r>
        <w:rPr>
          <w:color w:val="556B2F"/>
        </w:rPr>
        <w:t xml:space="preserve">skolastiikassa</w:t>
      </w:r>
      <w:r>
        <w:t xml:space="preserve">, 1200- ja 1300-luvun oppineiden pyrkimyksessä sovittaa yhteen arvovaltaiset tekstit, erityisesti Aristoteleen ja Raamatun tekstit. Tämä liike pyrki käyttämään systeemistä lähestymistapaa totuuteen ja järkeen, ja se huipentui </w:t>
      </w:r>
      <w:r>
        <w:rPr>
          <w:color w:val="6B8E23"/>
        </w:rPr>
        <w:t xml:space="preserve">Akvinolaisen Tuomaksen </w:t>
      </w:r>
      <w:r>
        <w:t xml:space="preserve">(k. 1274</w:t>
      </w:r>
      <w:r>
        <w:t xml:space="preserve">) ajatuksiin, jotka kulminoituivat </w:t>
      </w:r>
      <w:r>
        <w:t xml:space="preserve">Summa Theologican eli teologian yhteenvedon kirjoittamiseen.</w:t>
      </w:r>
    </w:p>
    <w:p>
      <w:r>
        <w:rPr>
          <w:b/>
        </w:rPr>
        <w:t xml:space="preserve">Kysymys 0</w:t>
      </w:r>
    </w:p>
    <w:p>
      <w:r>
        <w:t xml:space="preserve">Mikä ryhmä vastusti nominalisteja universaalien kysymyksessä?</w:t>
      </w:r>
    </w:p>
    <w:p>
      <w:r>
        <w:rPr>
          <w:b/>
        </w:rPr>
        <w:t xml:space="preserve">Kysymys 1</w:t>
      </w:r>
    </w:p>
    <w:p>
      <w:r>
        <w:t xml:space="preserve">Kuka antiikin filosofi löydettiin uudelleen, mikä johti filosofian uuteen nousuun?</w:t>
      </w:r>
    </w:p>
    <w:p>
      <w:r>
        <w:rPr>
          <w:b/>
        </w:rPr>
        <w:t xml:space="preserve">Kysymys 2</w:t>
      </w:r>
    </w:p>
    <w:p>
      <w:r>
        <w:t xml:space="preserve">Milloin Peter Lombard kuoli?</w:t>
      </w:r>
    </w:p>
    <w:p>
      <w:r>
        <w:rPr>
          <w:b/>
        </w:rPr>
        <w:t xml:space="preserve">Kysymys 3</w:t>
      </w:r>
    </w:p>
    <w:p>
      <w:r>
        <w:t xml:space="preserve">Mikä oli sen koulukunnan nimi, joka yhdisti teologian ja filosofian?</w:t>
      </w:r>
    </w:p>
    <w:p>
      <w:r>
        <w:rPr>
          <w:b/>
        </w:rPr>
        <w:t xml:space="preserve">Kysymys 4</w:t>
      </w:r>
    </w:p>
    <w:p>
      <w:r>
        <w:t xml:space="preserve">Kuka kirjoitti Summa Theologican?</w:t>
      </w:r>
    </w:p>
    <w:p>
      <w:r>
        <w:rPr>
          <w:b/>
        </w:rPr>
        <w:t xml:space="preserve">Tekstin numero 56</w:t>
      </w:r>
    </w:p>
    <w:p>
      <w:r>
        <w:t xml:space="preserve">Ritarillisuus ja hovirakkauden eetos kehittyivät kuninkaallisissa ja aatelishuoneissa. Tätä kulttuuria ilmaistiin kansankielellä eikä latinaksi, ja se koostui runoista, tarinoista, legendoista ja kansanlauluista, joita trubaduurit eli vaeltavat laulajat levittivät. Usein tarinat kirjoitettiin muistiin chansons de geste </w:t>
      </w:r>
      <w:r>
        <w:rPr>
          <w:color w:val="A9A9A9"/>
        </w:rPr>
        <w:t xml:space="preserve">-lauluiksi </w:t>
      </w:r>
      <w:r>
        <w:t xml:space="preserve">eli "</w:t>
      </w:r>
      <w:r>
        <w:rPr>
          <w:color w:val="A9A9A9"/>
        </w:rPr>
        <w:t xml:space="preserve">lauluiksi suurista teoista", </w:t>
      </w:r>
      <w:r>
        <w:t xml:space="preserve">kuten Rolandin laulu tai </w:t>
      </w:r>
      <w:r>
        <w:rPr>
          <w:color w:val="DCDCDC"/>
        </w:rPr>
        <w:t xml:space="preserve">Hildebrandin laulu</w:t>
      </w:r>
      <w:r>
        <w:t xml:space="preserve">. Myös maallisia ja uskonnollisia tarinoita tuotettiin. </w:t>
      </w:r>
      <w:r>
        <w:rPr>
          <w:color w:val="2F4F4F"/>
        </w:rPr>
        <w:t xml:space="preserve">Geoffrey of Monmouth </w:t>
      </w:r>
      <w:r>
        <w:t xml:space="preserve">(k. n. 1155) laati Historia Regum Britanniae -teoksensa, joka on kokoelma tarinoita ja legendoja </w:t>
      </w:r>
      <w:r>
        <w:rPr>
          <w:color w:val="556B2F"/>
        </w:rPr>
        <w:t xml:space="preserve">Arthurista</w:t>
      </w:r>
      <w:r>
        <w:t xml:space="preserve">. </w:t>
      </w:r>
      <w:r>
        <w:t xml:space="preserve">Toiset teokset olivat selkeämmin historiallisia, kuten Otto von Freisingin (k. 1158) Gesta Friderici Imperatoris, jossa kerrotaan yksityiskohtaisesti </w:t>
      </w:r>
      <w:r>
        <w:rPr>
          <w:color w:val="6B8E23"/>
        </w:rPr>
        <w:t xml:space="preserve">keisari Fredrik Barbarossan</w:t>
      </w:r>
      <w:r>
        <w:t xml:space="preserve"> teoista, </w:t>
      </w:r>
      <w:r>
        <w:t xml:space="preserve">tai William of Malmesburyn (k. n. 1143) Gesta Regum Englannin kuninkaista.</w:t>
      </w:r>
    </w:p>
    <w:p>
      <w:r>
        <w:rPr>
          <w:b/>
        </w:rPr>
        <w:t xml:space="preserve">Kysymys 0</w:t>
      </w:r>
    </w:p>
    <w:p>
      <w:r>
        <w:t xml:space="preserve">Mitä chansons de geste tarkoittaa englanniksi?</w:t>
      </w:r>
    </w:p>
    <w:p>
      <w:r>
        <w:rPr>
          <w:b/>
        </w:rPr>
        <w:t xml:space="preserve">Kysymys 1</w:t>
      </w:r>
    </w:p>
    <w:p>
      <w:r>
        <w:t xml:space="preserve">Mikä on Ronaldin laulun ohella merkittävä chanson de geste?</w:t>
      </w:r>
    </w:p>
    <w:p>
      <w:r>
        <w:rPr>
          <w:b/>
        </w:rPr>
        <w:t xml:space="preserve">Kysymys 2</w:t>
      </w:r>
    </w:p>
    <w:p>
      <w:r>
        <w:t xml:space="preserve">Kuka kirjoitti Historia Regum Britanniaen?</w:t>
      </w:r>
    </w:p>
    <w:p>
      <w:r>
        <w:rPr>
          <w:b/>
        </w:rPr>
        <w:t xml:space="preserve">Kysymys 3</w:t>
      </w:r>
    </w:p>
    <w:p>
      <w:r>
        <w:t xml:space="preserve">Mikä legendaarinen hahmo esiintyi Historia Regum Britanniae -teoksessa?</w:t>
      </w:r>
    </w:p>
    <w:p>
      <w:r>
        <w:rPr>
          <w:b/>
        </w:rPr>
        <w:t xml:space="preserve">Kysymys 4</w:t>
      </w:r>
    </w:p>
    <w:p>
      <w:r>
        <w:t xml:space="preserve">Kuka oli Gesta Friderici Imperatoris -kirjan aiheena?</w:t>
      </w:r>
    </w:p>
    <w:p>
      <w:r>
        <w:rPr>
          <w:b/>
        </w:rPr>
        <w:t xml:space="preserve">Tekstin numero 57</w:t>
      </w:r>
    </w:p>
    <w:p>
      <w:r>
        <w:t xml:space="preserve">Oikeudelliset opinnot kehittyivät 1200-luvulla. </w:t>
      </w:r>
      <w:r>
        <w:t xml:space="preserve">Korkealla keskiajalla opiskeltiin </w:t>
      </w:r>
      <w:r>
        <w:t xml:space="preserve">sekä maallista että kanonista eli </w:t>
      </w:r>
      <w:r>
        <w:rPr>
          <w:color w:val="A9A9A9"/>
        </w:rPr>
        <w:t xml:space="preserve">kirkollista oikeutta. </w:t>
      </w:r>
      <w:r>
        <w:rPr>
          <w:color w:val="DCDCDC"/>
        </w:rPr>
        <w:t xml:space="preserve">Maallinen oikeus </w:t>
      </w:r>
      <w:r>
        <w:t xml:space="preserve">eli roomalainen oikeus kehittyi huomattavasti, kun Corpus Juris Civilis löydettiin </w:t>
      </w:r>
      <w:r>
        <w:t xml:space="preserve">1100-luvulla, ja vuoteen 1100 mennessä roomalaista oikeutta opetettiin </w:t>
      </w:r>
      <w:r>
        <w:rPr>
          <w:color w:val="556B2F"/>
        </w:rPr>
        <w:t xml:space="preserve">Bolognassa</w:t>
      </w:r>
      <w:r>
        <w:t xml:space="preserve">. Tämä johti oikeudellisten säännöstöjen tallentamiseen ja standardointiin kaikkialla Länsi-Euroopassa. Myös kanonista oikeutta alettiin tutkia, ja noin vuonna 1140 </w:t>
      </w:r>
      <w:r>
        <w:t xml:space="preserve">Bolognassa opettajana toiminut </w:t>
      </w:r>
      <w:r>
        <w:t xml:space="preserve">munkki </w:t>
      </w:r>
      <w:r>
        <w:rPr>
          <w:color w:val="6B8E23"/>
        </w:rPr>
        <w:t xml:space="preserve">Gratianus </w:t>
      </w:r>
      <w:r>
        <w:t xml:space="preserve">(k. 1200-luvulla) kirjoitti Decretumin, josta tuli kanonisen oikeuden standarditeksti.</w:t>
      </w:r>
    </w:p>
    <w:p>
      <w:r>
        <w:rPr>
          <w:b/>
        </w:rPr>
        <w:t xml:space="preserve">Kysymys 0</w:t>
      </w:r>
    </w:p>
    <w:p>
      <w:r>
        <w:t xml:space="preserve">Mikä on toinen nimi kanoniselle oikeudelle?</w:t>
      </w:r>
    </w:p>
    <w:p>
      <w:r>
        <w:rPr>
          <w:b/>
        </w:rPr>
        <w:t xml:space="preserve">Kysymys 1</w:t>
      </w:r>
    </w:p>
    <w:p>
      <w:r>
        <w:t xml:space="preserve">Mikä on toinen nimi roomalaiselle oikeudelle?</w:t>
      </w:r>
    </w:p>
    <w:p>
      <w:r>
        <w:rPr>
          <w:b/>
        </w:rPr>
        <w:t xml:space="preserve">Kysymys 2</w:t>
      </w:r>
    </w:p>
    <w:p>
      <w:r>
        <w:t xml:space="preserve">Missä voisi opiskella roomalaista oikeutta vuonna 1100?</w:t>
      </w:r>
    </w:p>
    <w:p>
      <w:r>
        <w:rPr>
          <w:b/>
        </w:rPr>
        <w:t xml:space="preserve">Kysymys 3</w:t>
      </w:r>
    </w:p>
    <w:p>
      <w:r>
        <w:t xml:space="preserve">Millä vuosisadalla Corpus Juris Civilis löydettiin uudelleen?</w:t>
      </w:r>
    </w:p>
    <w:p>
      <w:r>
        <w:rPr>
          <w:b/>
        </w:rPr>
        <w:t xml:space="preserve">Kysymys 4</w:t>
      </w:r>
    </w:p>
    <w:p>
      <w:r>
        <w:t xml:space="preserve">Kuka kirjoitti Decretumin?</w:t>
      </w:r>
    </w:p>
    <w:p>
      <w:r>
        <w:rPr>
          <w:b/>
        </w:rPr>
        <w:t xml:space="preserve">Tekstin numero 58</w:t>
      </w:r>
    </w:p>
    <w:p>
      <w:r>
        <w:t xml:space="preserve">Kreikkalaisten ja islamilaisten vaikutuksesta tähän Euroopan historian ajanjaksoon syntyi muun muassa se, että roomalaiset numerot korvattiin desimaalilukujärjestelmällä ja keksittiin </w:t>
      </w:r>
      <w:r>
        <w:rPr>
          <w:color w:val="A9A9A9"/>
        </w:rPr>
        <w:t xml:space="preserve">algebra, </w:t>
      </w:r>
      <w:r>
        <w:t xml:space="preserve">joka mahdollisti kehittyneemmän matematiikan. Tähtitiede kehittyi sen jälkeen, kun Ptolemaioksen </w:t>
      </w:r>
      <w:r>
        <w:rPr>
          <w:color w:val="DCDCDC"/>
        </w:rPr>
        <w:t xml:space="preserve">Almagest </w:t>
      </w:r>
      <w:r>
        <w:t xml:space="preserve">käännettiin </w:t>
      </w:r>
      <w:r>
        <w:rPr>
          <w:color w:val="2F4F4F"/>
        </w:rPr>
        <w:t xml:space="preserve">kreikasta </w:t>
      </w:r>
      <w:r>
        <w:rPr>
          <w:color w:val="556B2F"/>
        </w:rPr>
        <w:t xml:space="preserve">latinaksi </w:t>
      </w:r>
      <w:r>
        <w:t xml:space="preserve">1200-luvun lopulla. Myös lääketiedettä tutkittiin, erityisesti Etelä-Italiassa, jossa islamilainen lääketiede vaikutti </w:t>
      </w:r>
      <w:r>
        <w:rPr>
          <w:color w:val="6B8E23"/>
        </w:rPr>
        <w:t xml:space="preserve">Salernon </w:t>
      </w:r>
      <w:r>
        <w:t xml:space="preserve">kouluun</w:t>
      </w:r>
      <w:r>
        <w:t xml:space="preserve">.</w:t>
      </w:r>
    </w:p>
    <w:p>
      <w:r>
        <w:rPr>
          <w:b/>
        </w:rPr>
        <w:t xml:space="preserve">Kysymys 0</w:t>
      </w:r>
    </w:p>
    <w:p>
      <w:r>
        <w:t xml:space="preserve">Mikä keksintö johti matematiikan edistymiseen?</w:t>
      </w:r>
    </w:p>
    <w:p>
      <w:r>
        <w:rPr>
          <w:b/>
        </w:rPr>
        <w:t xml:space="preserve">Kysymys 1</w:t>
      </w:r>
    </w:p>
    <w:p>
      <w:r>
        <w:t xml:space="preserve">Minkä vaikutusvaltaisen tähtitieteen tekstin Ptomely kirjoitti?</w:t>
      </w:r>
    </w:p>
    <w:p>
      <w:r>
        <w:rPr>
          <w:b/>
        </w:rPr>
        <w:t xml:space="preserve">Kysymys 2</w:t>
      </w:r>
    </w:p>
    <w:p>
      <w:r>
        <w:t xml:space="preserve">Millä kielellä Almagest alun perin kirjoitettiin?</w:t>
      </w:r>
    </w:p>
    <w:p>
      <w:r>
        <w:rPr>
          <w:b/>
        </w:rPr>
        <w:t xml:space="preserve">Kysymys 3</w:t>
      </w:r>
    </w:p>
    <w:p>
      <w:r>
        <w:t xml:space="preserve">Missä kaupungissa sijaitsi lääketieteellinen koulu, johon islamilainen lääketiede vaikutti merkittävästi?</w:t>
      </w:r>
    </w:p>
    <w:p>
      <w:r>
        <w:rPr>
          <w:b/>
        </w:rPr>
        <w:t xml:space="preserve">Kysymys 4</w:t>
      </w:r>
    </w:p>
    <w:p>
      <w:r>
        <w:t xml:space="preserve">Mille kielelle Almagest käännettiin 1200-luvulla?</w:t>
      </w:r>
    </w:p>
    <w:p>
      <w:r>
        <w:rPr>
          <w:b/>
        </w:rPr>
        <w:t xml:space="preserve">Tekstin numero 59</w:t>
      </w:r>
    </w:p>
    <w:p>
      <w:r>
        <w:t xml:space="preserve">1200- ja 1300-luvuilla Euroopassa tapahtui taloudellista kasvua ja tuotantomenetelmien innovointia. Merkittäviä teknisiä edistysaskeleita olivat tuulimyllyn keksiminen, ensimmäiset </w:t>
      </w:r>
      <w:r>
        <w:rPr>
          <w:color w:val="A9A9A9"/>
        </w:rPr>
        <w:t xml:space="preserve">mekaaniset kellot</w:t>
      </w:r>
      <w:r>
        <w:t xml:space="preserve">, tislattujen alkoholijuomien valmistus ja astrolabian käyttö. </w:t>
      </w:r>
      <w:r>
        <w:rPr>
          <w:color w:val="DCDCDC"/>
        </w:rPr>
        <w:t xml:space="preserve">Koverat silmälasit </w:t>
      </w:r>
      <w:r>
        <w:t xml:space="preserve">keksi noin vuonna 1286 tuntematon italialainen käsityöläinen, joka työskenteli todennäköisesti </w:t>
      </w:r>
      <w:r>
        <w:rPr>
          <w:color w:val="2F4F4F"/>
        </w:rPr>
        <w:t xml:space="preserve">Pisassa</w:t>
      </w:r>
      <w:r>
        <w:t xml:space="preserve"> tai sen lähellä</w:t>
      </w:r>
      <w:r>
        <w:t xml:space="preserve">.</w:t>
      </w:r>
    </w:p>
    <w:p>
      <w:r>
        <w:rPr>
          <w:b/>
        </w:rPr>
        <w:t xml:space="preserve">Kysymys 0</w:t>
      </w:r>
    </w:p>
    <w:p>
      <w:r>
        <w:t xml:space="preserve">Mikä oli astrolabian, tuulimyllyn ja tislattujen alkoholijuomien ohella merkittävä teknologinen edistysaskel 1200- ja 1300-luvuilla?</w:t>
      </w:r>
    </w:p>
    <w:p>
      <w:r>
        <w:rPr>
          <w:b/>
        </w:rPr>
        <w:t xml:space="preserve">Kysymys 1</w:t>
      </w:r>
    </w:p>
    <w:p>
      <w:r>
        <w:t xml:space="preserve">Mikä keksittiin noin vuonna 1286?</w:t>
      </w:r>
    </w:p>
    <w:p>
      <w:r>
        <w:rPr>
          <w:b/>
        </w:rPr>
        <w:t xml:space="preserve">Kysymys 2</w:t>
      </w:r>
    </w:p>
    <w:p>
      <w:r>
        <w:t xml:space="preserve">Minkä kaupungin lähellä koverat silmälasit keksittiin?</w:t>
      </w:r>
    </w:p>
    <w:p>
      <w:r>
        <w:rPr>
          <w:b/>
        </w:rPr>
        <w:t xml:space="preserve">Tekstin numero 60</w:t>
      </w:r>
    </w:p>
    <w:p>
      <w:r>
        <w:t xml:space="preserve">Kolmen pellon viljelykiertojärjestelmän[AA] kehittäminen lisäsi maankäyttöä </w:t>
      </w:r>
      <w:r>
        <w:t xml:space="preserve">vanhan kahden pellon järjestelmän vuotuisesta </w:t>
      </w:r>
      <w:r>
        <w:rPr>
          <w:color w:val="A9A9A9"/>
        </w:rPr>
        <w:t xml:space="preserve">puoliskosta </w:t>
      </w:r>
      <w:r>
        <w:rPr>
          <w:color w:val="DCDCDC"/>
        </w:rPr>
        <w:t xml:space="preserve">kahden kolmasosan käyttöön </w:t>
      </w:r>
      <w:r>
        <w:t xml:space="preserve">uudessa järjestelmässä, mikä lisäsi tuotantoa. </w:t>
      </w:r>
      <w:r>
        <w:rPr>
          <w:color w:val="2F4F4F"/>
        </w:rPr>
        <w:t xml:space="preserve">Raskaan auran </w:t>
      </w:r>
      <w:r>
        <w:t xml:space="preserve">kehittäminen </w:t>
      </w:r>
      <w:r>
        <w:t xml:space="preserve">mahdollisti raskaampien maiden tehokkaamman viljelyn, ja sitä edesauttoi </w:t>
      </w:r>
      <w:r>
        <w:rPr>
          <w:color w:val="556B2F"/>
        </w:rPr>
        <w:t xml:space="preserve">hevoskauluksen </w:t>
      </w:r>
      <w:r>
        <w:t xml:space="preserve">yleistyminen, </w:t>
      </w:r>
      <w:r>
        <w:t xml:space="preserve">joka johti vetohevosten käyttöön härkien sijasta. Hevoset ovat </w:t>
      </w:r>
      <w:r>
        <w:rPr>
          <w:color w:val="6B8E23"/>
        </w:rPr>
        <w:t xml:space="preserve">nopeampia </w:t>
      </w:r>
      <w:r>
        <w:t xml:space="preserve">kuin härät ja tarvitsevat vähemmän laidunta, mikä edisti kolmipeltojärjestelmän käyttöönottoa</w:t>
      </w:r>
      <w:r>
        <w:t xml:space="preserve">.</w:t>
      </w:r>
    </w:p>
    <w:p>
      <w:r>
        <w:rPr>
          <w:b/>
        </w:rPr>
        <w:t xml:space="preserve">Kysymys 0</w:t>
      </w:r>
    </w:p>
    <w:p>
      <w:r>
        <w:t xml:space="preserve">Kuinka suuri osa maasta oli viljelty kahden pellon järjestelmässä?</w:t>
      </w:r>
    </w:p>
    <w:p>
      <w:r>
        <w:rPr>
          <w:b/>
        </w:rPr>
        <w:t xml:space="preserve">Kysymys 1</w:t>
      </w:r>
    </w:p>
    <w:p>
      <w:r>
        <w:t xml:space="preserve">Kuinka suuri osa maasta oli viljelty kolmen pellon järjestelmällä?</w:t>
      </w:r>
    </w:p>
    <w:p>
      <w:r>
        <w:rPr>
          <w:b/>
        </w:rPr>
        <w:t xml:space="preserve">Kysymys 2</w:t>
      </w:r>
    </w:p>
    <w:p>
      <w:r>
        <w:t xml:space="preserve">Minkä keksinnön ansiosta kyntämiseen voitiin käyttää hevosia eikä härkiä?</w:t>
      </w:r>
    </w:p>
    <w:p>
      <w:r>
        <w:rPr>
          <w:b/>
        </w:rPr>
        <w:t xml:space="preserve">Kysymys 3</w:t>
      </w:r>
    </w:p>
    <w:p>
      <w:r>
        <w:t xml:space="preserve">Minkä keksinnön ansiosta raskaiden maiden viljely tehostui?</w:t>
      </w:r>
    </w:p>
    <w:p>
      <w:r>
        <w:rPr>
          <w:b/>
        </w:rPr>
        <w:t xml:space="preserve">Kysymys 4</w:t>
      </w:r>
    </w:p>
    <w:p>
      <w:r>
        <w:t xml:space="preserve">Sen lisäksi, että hevoset tarvitsevat vähemmän laidunta, mikä erottaa hevoset häristä?</w:t>
      </w:r>
    </w:p>
    <w:p>
      <w:r>
        <w:rPr>
          <w:b/>
        </w:rPr>
        <w:t xml:space="preserve">Tekstin numero 61</w:t>
      </w:r>
    </w:p>
    <w:p>
      <w:r>
        <w:t xml:space="preserve">Katedraalien ja linnojen rakentaminen edisti rakennustekniikkaa ja johti suurten kivirakennusten kehittymiseen. Lisärakennuksiin kuului uusia kaupungintaloja, </w:t>
      </w:r>
      <w:r>
        <w:rPr>
          <w:color w:val="A9A9A9"/>
        </w:rPr>
        <w:t xml:space="preserve">taloja</w:t>
      </w:r>
      <w:r>
        <w:t xml:space="preserve">, siltoja ja kymmenesosien latoja. Laivanrakennus kehittyi, kun käytettiin </w:t>
      </w:r>
      <w:r>
        <w:t xml:space="preserve">vanhan roomalaisen </w:t>
      </w:r>
      <w:r>
        <w:rPr>
          <w:color w:val="2F4F4F"/>
        </w:rPr>
        <w:t xml:space="preserve">mortise and tenon -menetelmän sijasta </w:t>
      </w:r>
      <w:r>
        <w:rPr>
          <w:color w:val="DCDCDC"/>
        </w:rPr>
        <w:t xml:space="preserve">kylkilankkujen ja lankkujen </w:t>
      </w:r>
      <w:r>
        <w:t xml:space="preserve">menetelmää</w:t>
      </w:r>
      <w:r>
        <w:t xml:space="preserve">. </w:t>
      </w:r>
      <w:r>
        <w:t xml:space="preserve">Muita laivojen parannuksia olivat muun muassa </w:t>
      </w:r>
      <w:r>
        <w:t xml:space="preserve">lateen-purjeiden ja </w:t>
      </w:r>
      <w:r>
        <w:t xml:space="preserve">peräsinperäsimen </w:t>
      </w:r>
      <w:r>
        <w:t xml:space="preserve">käyttö</w:t>
      </w:r>
      <w:r>
        <w:t xml:space="preserve">, jotka molemmat lisäsivät laivojen purjehdusnopeutta.</w:t>
      </w:r>
    </w:p>
    <w:p>
      <w:r>
        <w:rPr>
          <w:b/>
        </w:rPr>
        <w:t xml:space="preserve">Kysymys 0</w:t>
      </w:r>
    </w:p>
    <w:p>
      <w:r>
        <w:t xml:space="preserve">Mitä merkittäviä uusia rakennuksia rakennettiin siltojen, kymmenysten latojen ja kaupungintalojen lisäksi tänä aikana?</w:t>
      </w:r>
    </w:p>
    <w:p>
      <w:r>
        <w:rPr>
          <w:b/>
        </w:rPr>
        <w:t xml:space="preserve">Kysymys 1</w:t>
      </w:r>
    </w:p>
    <w:p>
      <w:r>
        <w:t xml:space="preserve">Mitä roomalaisilta peräisin olevaa menetelmää käytettiin perinteisesti laivojen rakentamiseen?</w:t>
      </w:r>
    </w:p>
    <w:p>
      <w:r>
        <w:rPr>
          <w:b/>
        </w:rPr>
        <w:t xml:space="preserve">Kysymys 2</w:t>
      </w:r>
    </w:p>
    <w:p>
      <w:r>
        <w:t xml:space="preserve">Mikä uusi laivanrakennusmenetelmä keksittiin tänä aikana?</w:t>
      </w:r>
    </w:p>
    <w:p>
      <w:r>
        <w:rPr>
          <w:b/>
        </w:rPr>
        <w:t xml:space="preserve">Kysymys 3</w:t>
      </w:r>
    </w:p>
    <w:p>
      <w:r>
        <w:t xml:space="preserve">Minkälainen peräsintyyppi otettiin käyttöön tänä aikana?</w:t>
      </w:r>
    </w:p>
    <w:p>
      <w:r>
        <w:rPr>
          <w:b/>
        </w:rPr>
        <w:t xml:space="preserve">Kysymys 4</w:t>
      </w:r>
    </w:p>
    <w:p>
      <w:r>
        <w:t xml:space="preserve">Minkä tyyppisiä purjeita käytettiin ensimmäisen kerran tällä aikakaudella?</w:t>
      </w:r>
    </w:p>
    <w:p>
      <w:r>
        <w:rPr>
          <w:b/>
        </w:rPr>
        <w:t xml:space="preserve">Tekstin numero 62</w:t>
      </w:r>
    </w:p>
    <w:p>
      <w:r>
        <w:t xml:space="preserve">Sotilaallisissa asioissa erikoistuneen jalkaväen käyttö lisääntyi. Edelleen hallitsevan raskaan ratsuväen ohella armeijoihin kuului usein ratsu- ja jalkaväen varsijousimiehiä sekä pioneereja ja pioneereja. Varsijouset, jotka oli tunnettu jo myöhäisantiikissa, lisääntyivät osittain siksi, että piirityssodankäynti lisääntyi 10. ja 11. vuosisadalla. </w:t>
      </w:r>
      <w:r>
        <w:t xml:space="preserve">1200- ja 1200-luvuilla </w:t>
      </w:r>
      <w:r>
        <w:rPr>
          <w:color w:val="A9A9A9"/>
        </w:rPr>
        <w:t xml:space="preserve">lisääntynyt varsijousien käyttö </w:t>
      </w:r>
      <w:r>
        <w:t xml:space="preserve">johti suljettujen kypärien, raskaiden vartalopanssareiden sekä hevospanssareiden käyttöön</w:t>
      </w:r>
      <w:r>
        <w:t xml:space="preserve">. </w:t>
      </w:r>
      <w:r>
        <w:t xml:space="preserve">Ruuti tunnettiin Euroopassa </w:t>
      </w:r>
      <w:r>
        <w:t xml:space="preserve">1300-luvun </w:t>
      </w:r>
      <w:r>
        <w:t xml:space="preserve">puoliväliin mennessä</w:t>
      </w:r>
      <w:r>
        <w:t xml:space="preserve">, ja sitä käytettiin </w:t>
      </w:r>
      <w:r>
        <w:rPr>
          <w:color w:val="2F4F4F"/>
        </w:rPr>
        <w:t xml:space="preserve">englantilaisten </w:t>
      </w:r>
      <w:r>
        <w:t xml:space="preserve">sodankäynnissä </w:t>
      </w:r>
      <w:r>
        <w:rPr>
          <w:color w:val="556B2F"/>
        </w:rPr>
        <w:t xml:space="preserve">skotteja </w:t>
      </w:r>
      <w:r>
        <w:t xml:space="preserve">vastaan </w:t>
      </w:r>
      <w:r>
        <w:t xml:space="preserve">vuonna 1304, vaikka sitä käytettiinkin vain räjähteenä eikä aseena</w:t>
      </w:r>
      <w:r>
        <w:t xml:space="preserve">.</w:t>
      </w:r>
      <w:r>
        <w:t xml:space="preserve"> Tykkejä käytettiin piirityksiin </w:t>
      </w:r>
      <w:r>
        <w:rPr>
          <w:color w:val="6B8E23"/>
        </w:rPr>
        <w:t xml:space="preserve">1320-luvulla, ja </w:t>
      </w:r>
      <w:r>
        <w:t xml:space="preserve">käsikäyttöisiä tykkejä käytettiin 1360-luvulla</w:t>
      </w:r>
      <w:r>
        <w:rPr>
          <w:color w:val="6B8E23"/>
        </w:rPr>
        <w:t xml:space="preserve">.</w:t>
      </w:r>
    </w:p>
    <w:p>
      <w:r>
        <w:rPr>
          <w:b/>
        </w:rPr>
        <w:t xml:space="preserve">Kysymys 0</w:t>
      </w:r>
    </w:p>
    <w:p>
      <w:r>
        <w:t xml:space="preserve">Millä vuosisadalla eurooppalaiset tulivat tietoisiksi ruudista?</w:t>
      </w:r>
    </w:p>
    <w:p>
      <w:r>
        <w:rPr>
          <w:b/>
        </w:rPr>
        <w:t xml:space="preserve">Kysymys 1</w:t>
      </w:r>
    </w:p>
    <w:p>
      <w:r>
        <w:t xml:space="preserve">Kuka käytti ruutia vuonna 1304?</w:t>
      </w:r>
    </w:p>
    <w:p>
      <w:r>
        <w:rPr>
          <w:b/>
        </w:rPr>
        <w:t xml:space="preserve">Kysymys 2</w:t>
      </w:r>
    </w:p>
    <w:p>
      <w:r>
        <w:t xml:space="preserve">Ketä vastaan ruutia käytettiin vuonna 1304?</w:t>
      </w:r>
    </w:p>
    <w:p>
      <w:r>
        <w:rPr>
          <w:b/>
        </w:rPr>
        <w:t xml:space="preserve">Kysymys 3</w:t>
      </w:r>
    </w:p>
    <w:p>
      <w:r>
        <w:t xml:space="preserve">Millä vuosikymmenellä piiritystykkejä tiedetään käytetyn?</w:t>
      </w:r>
    </w:p>
    <w:p>
      <w:r>
        <w:rPr>
          <w:b/>
        </w:rPr>
        <w:t xml:space="preserve">Kysymys 4</w:t>
      </w:r>
    </w:p>
    <w:p>
      <w:r>
        <w:t xml:space="preserve">Mikä johti panssarien käytön lisääntymiseen 1200-luvulla?</w:t>
      </w:r>
    </w:p>
    <w:p>
      <w:r>
        <w:rPr>
          <w:b/>
        </w:rPr>
        <w:t xml:space="preserve">Tekstin numero 63</w:t>
      </w:r>
    </w:p>
    <w:p>
      <w:r>
        <w:t xml:space="preserve">Kirkkojen ja luostareiden perustaminen </w:t>
      </w:r>
      <w:r>
        <w:rPr>
          <w:color w:val="A9A9A9"/>
        </w:rPr>
        <w:t xml:space="preserve">10. </w:t>
      </w:r>
      <w:r>
        <w:t xml:space="preserve">vuosisadalla johti kivirakentamisen kehitykseen, jossa kehitettiin kansanomaisia roomalaisia muotoja, mistä termi "romaaninen" on peräisin. Roomalaisten tiili- ja kivirakennusten materiaaleja kierrätettiin siellä, missä niitä oli saatavilla. Ensimmäisenä romaniikkana tunnetuista varovaisista alkuajoista tyyli kukoisti ja levisi ympäri Eurooppaa huomattavan yhtenäisenä. Juuri ennen </w:t>
      </w:r>
      <w:r>
        <w:rPr>
          <w:color w:val="DCDCDC"/>
        </w:rPr>
        <w:t xml:space="preserve">1000</w:t>
      </w:r>
      <w:r>
        <w:t xml:space="preserve">oli suuri kivikirkkojen rakentamisen aalto kaikkialla Euroopassa. Romaanisissa rakennuksissa on massiiviset kiviseinät, puoliympyränmuotoisten kaarien kruunaamat aukot, pienet ikkunat ja, erityisesti Ranskassa, </w:t>
      </w:r>
      <w:r>
        <w:rPr>
          <w:color w:val="2F4F4F"/>
        </w:rPr>
        <w:t xml:space="preserve">kaarevat kiviholvit</w:t>
      </w:r>
      <w:r>
        <w:t xml:space="preserve">. Suurista portaaleista, joissa on värillisiä, korkeareliefimäisiä veistoksia, tuli julkisivujen keskeinen piirre erityisesti Ranskassa, ja pylväiden päädyissä oli usein veistetty mielikuvituksellisia hirviöitä ja eläimiä esittäviä kertomuksia. Taidehistorioitsija </w:t>
      </w:r>
      <w:r>
        <w:rPr>
          <w:color w:val="556B2F"/>
        </w:rPr>
        <w:t xml:space="preserve">C. R. Dodwellin </w:t>
      </w:r>
      <w:r>
        <w:t xml:space="preserve">mukaan "lähes kaikki läntiset kirkot oli koristeltu seinämaalauksilla", joita on säilynyt vain vähän. Samanaikaisesti kirkkoarkkitehtuurin kehittymisen kanssa </w:t>
      </w:r>
      <w:r>
        <w:t xml:space="preserve">kehittyi </w:t>
      </w:r>
      <w:r>
        <w:t xml:space="preserve">myös omaleimainen eurooppalainen </w:t>
      </w:r>
      <w:r>
        <w:rPr>
          <w:color w:val="6B8E23"/>
        </w:rPr>
        <w:t xml:space="preserve">linnanmuoto, </w:t>
      </w:r>
      <w:r>
        <w:t xml:space="preserve">josta tuli ratkaisevan tärkeä politiikan ja sodankäynnin kannalta.</w:t>
      </w:r>
    </w:p>
    <w:p>
      <w:r>
        <w:rPr>
          <w:b/>
        </w:rPr>
        <w:t xml:space="preserve">Kysymys 0</w:t>
      </w:r>
    </w:p>
    <w:p>
      <w:r>
        <w:t xml:space="preserve">Millä vuosisadalla romaanista arkkitehtuuria käytettiin ensimmäisen kerran?</w:t>
      </w:r>
    </w:p>
    <w:p>
      <w:r>
        <w:rPr>
          <w:b/>
        </w:rPr>
        <w:t xml:space="preserve">Kysymys 1</w:t>
      </w:r>
    </w:p>
    <w:p>
      <w:r>
        <w:t xml:space="preserve">Mikä romanialaisen arkkitehtuurin piirre oli erityisen yleinen Ranskassa?</w:t>
      </w:r>
    </w:p>
    <w:p>
      <w:r>
        <w:rPr>
          <w:b/>
        </w:rPr>
        <w:t xml:space="preserve">Kysymys 2</w:t>
      </w:r>
    </w:p>
    <w:p>
      <w:r>
        <w:t xml:space="preserve">Kuka huomasi seinämaalausten yleisyyden tämän aikakauden länsimaisissa kirkoissa?</w:t>
      </w:r>
    </w:p>
    <w:p>
      <w:r>
        <w:rPr>
          <w:b/>
        </w:rPr>
        <w:t xml:space="preserve">Kysymys 3</w:t>
      </w:r>
    </w:p>
    <w:p>
      <w:r>
        <w:t xml:space="preserve">Mikä ei-kirkollinen arkkitehtoninen rakenne kehittyi 10. vuosisadalla?</w:t>
      </w:r>
    </w:p>
    <w:p>
      <w:r>
        <w:rPr>
          <w:b/>
        </w:rPr>
        <w:t xml:space="preserve">Kysymys 4</w:t>
      </w:r>
    </w:p>
    <w:p>
      <w:r>
        <w:t xml:space="preserve">Minkä vuoden tienoilla tapahtui suuri kivikirkkojen rakentamisen aalto?</w:t>
      </w:r>
    </w:p>
    <w:p>
      <w:r>
        <w:rPr>
          <w:b/>
        </w:rPr>
        <w:t xml:space="preserve">Tekstin numero 64</w:t>
      </w:r>
    </w:p>
    <w:p>
      <w:r>
        <w:t xml:space="preserve">Romanistinen taide, erityisesti metallityöt, oli kehittyneimmillään mosanilaisessa taiteessa, jossa </w:t>
      </w:r>
      <w:r>
        <w:t xml:space="preserve">näkyvät </w:t>
      </w:r>
      <w:r>
        <w:t xml:space="preserve">selkeät taiteilijapersoonallisuudet, kuten </w:t>
      </w:r>
      <w:r>
        <w:rPr>
          <w:color w:val="A9A9A9"/>
        </w:rPr>
        <w:t xml:space="preserve">Nicholas of Verdun </w:t>
      </w:r>
      <w:r>
        <w:t xml:space="preserve">(k. </w:t>
      </w:r>
      <w:r>
        <w:rPr>
          <w:color w:val="DCDCDC"/>
        </w:rPr>
        <w:t xml:space="preserve">1205</w:t>
      </w:r>
      <w:r>
        <w:t xml:space="preserve">), </w:t>
      </w:r>
      <w:r>
        <w:t xml:space="preserve">ja lähes klassinen tyyli näkyy esimerkiksi Liègen fontin kaltaisissa teoksissa, jotka ovat ristiriidassa täsmälleen samanaikaisen </w:t>
      </w:r>
      <w:r>
        <w:rPr>
          <w:color w:val="2F4F4F"/>
        </w:rPr>
        <w:t xml:space="preserve">Gloucesterin kynttilänjalan </w:t>
      </w:r>
      <w:r>
        <w:t xml:space="preserve">kiemurtelevien eläinten kanssa</w:t>
      </w:r>
      <w:r>
        <w:t xml:space="preserve">. </w:t>
      </w:r>
      <w:r>
        <w:t xml:space="preserve">Suuret valaistut raamatut ja psalttarit olivat tyypillisiä ylellisyyskäsikirjoitusten muotoja, ja kirkkojen seinämaalaukset kukoistivat. Ne noudattivat usein kaavaa, jossa </w:t>
      </w:r>
      <w:r>
        <w:t xml:space="preserve">länsiseinällä </w:t>
      </w:r>
      <w:r>
        <w:t xml:space="preserve">oli viimeinen tuomio</w:t>
      </w:r>
      <w:r>
        <w:t xml:space="preserve">, itäpäädyssä Kristus majesteetissa ja keskilaivan alaosassa tai parhaassa säilyneessä esimerkissä, Saint-Savin-sur-Gartempen kirkossa, </w:t>
      </w:r>
      <w:r>
        <w:rPr>
          <w:color w:val="6B8E23"/>
        </w:rPr>
        <w:t xml:space="preserve">tynnyriholvikaarekkeessa </w:t>
      </w:r>
      <w:r>
        <w:t xml:space="preserve">raamatunkohtauksia</w:t>
      </w:r>
      <w:r>
        <w:t xml:space="preserve">.</w:t>
      </w:r>
    </w:p>
    <w:p>
      <w:r>
        <w:rPr>
          <w:b/>
        </w:rPr>
        <w:t xml:space="preserve">Kysymys 0</w:t>
      </w:r>
    </w:p>
    <w:p>
      <w:r>
        <w:t xml:space="preserve">Kuka oli merkittävä hahmo mosanilaisessa taiteessa?</w:t>
      </w:r>
    </w:p>
    <w:p>
      <w:r>
        <w:rPr>
          <w:b/>
        </w:rPr>
        <w:t xml:space="preserve">Kysymys 1</w:t>
      </w:r>
    </w:p>
    <w:p>
      <w:r>
        <w:t xml:space="preserve">Minä vuonna Nikolai Verdunilainen kuoli?</w:t>
      </w:r>
    </w:p>
    <w:p>
      <w:r>
        <w:rPr>
          <w:b/>
        </w:rPr>
        <w:t xml:space="preserve">Kysymys 2</w:t>
      </w:r>
    </w:p>
    <w:p>
      <w:r>
        <w:t xml:space="preserve">Mille kirkon seinälle viimeinen tuomio yleensä maalattiin?</w:t>
      </w:r>
    </w:p>
    <w:p>
      <w:r>
        <w:rPr>
          <w:b/>
        </w:rPr>
        <w:t xml:space="preserve">Kysymys 3</w:t>
      </w:r>
    </w:p>
    <w:p>
      <w:r>
        <w:t xml:space="preserve">Missä Saint-Savin-sur-Gartempen kirkossa on maalattu Raamatun kertomuksia?</w:t>
      </w:r>
    </w:p>
    <w:p>
      <w:r>
        <w:rPr>
          <w:b/>
        </w:rPr>
        <w:t xml:space="preserve">Kysymys 4</w:t>
      </w:r>
    </w:p>
    <w:p>
      <w:r>
        <w:t xml:space="preserve">Mikä merkittävä romaaninen metallityö on nimetty Gloucesterin mukaan?</w:t>
      </w:r>
    </w:p>
    <w:p>
      <w:r>
        <w:rPr>
          <w:b/>
        </w:rPr>
        <w:t xml:space="preserve">Tekstin numero 65</w:t>
      </w:r>
    </w:p>
    <w:p>
      <w:r>
        <w:rPr>
          <w:color w:val="DCDCDC"/>
        </w:rPr>
        <w:t xml:space="preserve">Ranskalaiset </w:t>
      </w:r>
      <w:r>
        <w:t xml:space="preserve">rakentajat kehittivät </w:t>
      </w:r>
      <w:r>
        <w:t xml:space="preserve">1200-luvun </w:t>
      </w:r>
      <w:r>
        <w:t xml:space="preserve">alkupuolelta lähtien </w:t>
      </w:r>
      <w:r>
        <w:t xml:space="preserve">goottilaista tyyliä, jolle oli ominaista kylkiholvien, teräväkärkisten kaarien, lentävien tukipilarien ja suurten lasimaalausten käyttö. Tyylilajia käytettiin pääasiassa kirkoissa ja katedraaleissa, ja sen käyttö jatkui </w:t>
      </w:r>
      <w:r>
        <w:t xml:space="preserve">1500-luvulle</w:t>
      </w:r>
      <w:r>
        <w:t xml:space="preserve"> asti </w:t>
      </w:r>
      <w:r>
        <w:t xml:space="preserve">suuressa osassa Eurooppaa</w:t>
      </w:r>
      <w:r>
        <w:rPr>
          <w:color w:val="2F4F4F"/>
        </w:rPr>
        <w:t xml:space="preserve">.</w:t>
      </w:r>
      <w:r>
        <w:t xml:space="preserve"> Klassisia esimerkkejä goottilaisesta arkkitehtuurista ovat </w:t>
      </w:r>
      <w:r>
        <w:rPr>
          <w:color w:val="556B2F"/>
        </w:rPr>
        <w:t xml:space="preserve">Chartresin </w:t>
      </w:r>
      <w:r>
        <w:t xml:space="preserve">ja Reimsin katedraalit Ranskassa sekä </w:t>
      </w:r>
      <w:r>
        <w:rPr>
          <w:color w:val="6B8E23"/>
        </w:rPr>
        <w:t xml:space="preserve">Salisburyn katedraali </w:t>
      </w:r>
      <w:r>
        <w:t xml:space="preserve">Englannissa. Lasimaalauksista tuli tärkeä osa kirkkojen suunnittelua, ja niissä käytettiin edelleen laajoja seinämaalauksia, jotka ovat nykyään lähes kaikki kadonneet.</w:t>
      </w:r>
    </w:p>
    <w:p>
      <w:r>
        <w:rPr>
          <w:b/>
        </w:rPr>
        <w:t xml:space="preserve">Kysymys 0</w:t>
      </w:r>
    </w:p>
    <w:p>
      <w:r>
        <w:t xml:space="preserve">Millä vuosisadalla goottilainen tyyli kukoisti ensimmäisen kerran?</w:t>
      </w:r>
    </w:p>
    <w:p>
      <w:r>
        <w:rPr>
          <w:b/>
        </w:rPr>
        <w:t xml:space="preserve">Kysymys 1</w:t>
      </w:r>
    </w:p>
    <w:p>
      <w:r>
        <w:t xml:space="preserve">Millä vuosisadalla goottilaista tyyliä ei enää käytetty?</w:t>
      </w:r>
    </w:p>
    <w:p>
      <w:r>
        <w:rPr>
          <w:b/>
        </w:rPr>
        <w:t xml:space="preserve">Kysymys 2</w:t>
      </w:r>
    </w:p>
    <w:p>
      <w:r>
        <w:t xml:space="preserve">Missä sijaitsee Reimsin ohella merkittävä goottilainen katedraali Ranskassa?</w:t>
      </w:r>
    </w:p>
    <w:p>
      <w:r>
        <w:rPr>
          <w:b/>
        </w:rPr>
        <w:t xml:space="preserve">Kysymys 3</w:t>
      </w:r>
    </w:p>
    <w:p>
      <w:r>
        <w:t xml:space="preserve">Mikä on merkittävä englantilainen goottilainen katedraali?</w:t>
      </w:r>
    </w:p>
    <w:p>
      <w:r>
        <w:rPr>
          <w:b/>
        </w:rPr>
        <w:t xml:space="preserve">Kysymys 4</w:t>
      </w:r>
    </w:p>
    <w:p>
      <w:r>
        <w:t xml:space="preserve">Minkä rakentajien keskuudessa goottilaista tyyliä käytettiin ensimmäisen kerran?</w:t>
      </w:r>
    </w:p>
    <w:p>
      <w:r>
        <w:rPr>
          <w:b/>
        </w:rPr>
        <w:t xml:space="preserve">Tekstin numero 66</w:t>
      </w:r>
    </w:p>
    <w:p>
      <w:r>
        <w:t xml:space="preserve">Tänä aikana käsikirjoitusten valaiseminen siirtyi vähitellen luostareista maallikoiden työpajoihin, ja </w:t>
      </w:r>
      <w:r>
        <w:rPr>
          <w:color w:val="A9A9A9"/>
        </w:rPr>
        <w:t xml:space="preserve">Janetta Bentonin mukaan </w:t>
      </w:r>
      <w:r>
        <w:t xml:space="preserve">"vuoteen 1300 mennessä useimmat munkit ostivat kirjansa kaupoista", ja tuntikirja kehittyi eräänlaiseksi maallikoiden hartauskirjaksi. </w:t>
      </w:r>
      <w:r>
        <w:rPr>
          <w:color w:val="DCDCDC"/>
        </w:rPr>
        <w:t xml:space="preserve">Metallityöt </w:t>
      </w:r>
      <w:r>
        <w:t xml:space="preserve">olivat edelleen arvostetuin taidemuoto, ja Limogesin emali oli suosittu ja suhteellisen edullinen vaihtoehto esineisiin, kuten reliikkikaappiin ja ristiin. Italiassa </w:t>
      </w:r>
      <w:r>
        <w:rPr>
          <w:color w:val="2F4F4F"/>
        </w:rPr>
        <w:t xml:space="preserve">Cimabuen </w:t>
      </w:r>
      <w:r>
        <w:t xml:space="preserve">ja Duccion </w:t>
      </w:r>
      <w:r>
        <w:t xml:space="preserve">innovaatiot</w:t>
      </w:r>
      <w:r>
        <w:t xml:space="preserve">, joita seurasi Trecenton mestari Giotto (k. </w:t>
      </w:r>
      <w:r>
        <w:rPr>
          <w:color w:val="556B2F"/>
        </w:rPr>
        <w:t xml:space="preserve">1337</w:t>
      </w:r>
      <w:r>
        <w:t xml:space="preserve">), lisäsivät huomattavasti paneelimaalauksen ja freskomaalauksen hienostuneisuutta ja arvostusta. Vaurauden lisääntyminen 1200-luvulla johti maallisen taiteen tuotannon lisääntymiseen; monet veistetyt </w:t>
      </w:r>
      <w:r>
        <w:t xml:space="preserve">norsunluuesineet, kuten pelivälineet, kammat ja pienet uskonnolliset hahmot, ovat säilyneet.</w:t>
      </w:r>
    </w:p>
    <w:p>
      <w:r>
        <w:rPr>
          <w:b/>
        </w:rPr>
        <w:t xml:space="preserve">Kysymys 0</w:t>
      </w:r>
    </w:p>
    <w:p>
      <w:r>
        <w:t xml:space="preserve">Kuka huomasi, että 1300-luvun munkit ostivat kirjoja kaupoista?</w:t>
      </w:r>
    </w:p>
    <w:p>
      <w:r>
        <w:rPr>
          <w:b/>
        </w:rPr>
        <w:t xml:space="preserve">Kysymys 1</w:t>
      </w:r>
    </w:p>
    <w:p>
      <w:r>
        <w:t xml:space="preserve">Minkä taidemuodon arvostus oli suurin tällä aikakaudella?</w:t>
      </w:r>
    </w:p>
    <w:p>
      <w:r>
        <w:rPr>
          <w:b/>
        </w:rPr>
        <w:t xml:space="preserve">Kysymys 2</w:t>
      </w:r>
    </w:p>
    <w:p>
      <w:r>
        <w:t xml:space="preserve">Milloin Giotto kuoli?</w:t>
      </w:r>
    </w:p>
    <w:p>
      <w:r>
        <w:rPr>
          <w:b/>
        </w:rPr>
        <w:t xml:space="preserve">Kysymys 3</w:t>
      </w:r>
    </w:p>
    <w:p>
      <w:r>
        <w:t xml:space="preserve">Mistä monet maallisen taiteen teokset veistettiin tällä kaudella?</w:t>
      </w:r>
    </w:p>
    <w:p>
      <w:r>
        <w:rPr>
          <w:b/>
        </w:rPr>
        <w:t xml:space="preserve">Kysymys 4</w:t>
      </w:r>
    </w:p>
    <w:p>
      <w:r>
        <w:t xml:space="preserve">Mikä italialainen taiteilija oli Duccion ohella merkittävä uudistaja tällä kaudella?</w:t>
      </w:r>
    </w:p>
    <w:p>
      <w:r>
        <w:rPr>
          <w:b/>
        </w:rPr>
        <w:t xml:space="preserve">Tekstin numero 67</w:t>
      </w:r>
    </w:p>
    <w:p>
      <w:r>
        <w:t xml:space="preserve">Luostariuudistuksesta tuli tärkeä kysymys </w:t>
      </w:r>
      <w:r>
        <w:t xml:space="preserve">1100-luvulla, kun eliitti alkoi huolestua siitä, että munkit eivät noudattaneet sääntöjä, jotka sitoivat heitä tiukasti uskonnolliseen elämään</w:t>
      </w:r>
      <w:r>
        <w:rPr>
          <w:color w:val="A9A9A9"/>
        </w:rPr>
        <w:t xml:space="preserve">.</w:t>
      </w:r>
      <w:r>
        <w:t xml:space="preserve"> Clunyn luostari, joka perustettiin </w:t>
      </w:r>
      <w:r>
        <w:rPr>
          <w:color w:val="DCDCDC"/>
        </w:rPr>
        <w:t xml:space="preserve">Mâconin </w:t>
      </w:r>
      <w:r>
        <w:t xml:space="preserve">alueelle Ranskaan vuonna</w:t>
      </w:r>
      <w:r>
        <w:rPr>
          <w:color w:val="2F4F4F"/>
        </w:rPr>
        <w:t xml:space="preserve">909</w:t>
      </w:r>
      <w:r>
        <w:t xml:space="preserve"> , perustettiin osana </w:t>
      </w:r>
      <w:r>
        <w:rPr>
          <w:color w:val="556B2F"/>
        </w:rPr>
        <w:t xml:space="preserve">Cluniacin uudistuksia</w:t>
      </w:r>
      <w:r>
        <w:t xml:space="preserve">, laajempaa luostariuudistusta, joka oli vastaus tähän pelkoon. Cluny sai nopeasti maineen </w:t>
      </w:r>
      <w:r>
        <w:rPr>
          <w:color w:val="6B8E23"/>
        </w:rPr>
        <w:t xml:space="preserve">ankaruudesta </w:t>
      </w:r>
      <w:r>
        <w:t xml:space="preserve">ja kurinalaisuudesta. Se pyrki säilyttämään hengellisen elämän korkean laadun asettamalla itsensä paavin suojelukseen ja valitsemalla oman apotinsa ilman maallikoiden puuttumista asiaan ja säilyttämällä näin taloudellisen ja poliittisen riippumattomuuden paikallisista herroista.</w:t>
      </w:r>
    </w:p>
    <w:p>
      <w:r>
        <w:rPr>
          <w:b/>
        </w:rPr>
        <w:t xml:space="preserve">Kysymys 0</w:t>
      </w:r>
    </w:p>
    <w:p>
      <w:r>
        <w:t xml:space="preserve">Millä vuosisadalla ajateltiin luostariuudistusta?</w:t>
      </w:r>
    </w:p>
    <w:p>
      <w:r>
        <w:rPr>
          <w:b/>
        </w:rPr>
        <w:t xml:space="preserve">Kysymys 1</w:t>
      </w:r>
    </w:p>
    <w:p>
      <w:r>
        <w:t xml:space="preserve">Minä vuonna Clunyn luostari perustettiin?</w:t>
      </w:r>
    </w:p>
    <w:p>
      <w:r>
        <w:rPr>
          <w:b/>
        </w:rPr>
        <w:t xml:space="preserve">Kysymys 2</w:t>
      </w:r>
    </w:p>
    <w:p>
      <w:r>
        <w:t xml:space="preserve">Missä osassa Ranskaa Clunyn luostari perustettiin?</w:t>
      </w:r>
    </w:p>
    <w:p>
      <w:r>
        <w:rPr>
          <w:b/>
        </w:rPr>
        <w:t xml:space="preserve">Kysymys 3</w:t>
      </w:r>
    </w:p>
    <w:p>
      <w:r>
        <w:t xml:space="preserve">Mistä Cluny oli tiukkuuden lisäksi tunnettu?</w:t>
      </w:r>
    </w:p>
    <w:p>
      <w:r>
        <w:rPr>
          <w:b/>
        </w:rPr>
        <w:t xml:space="preserve">Kysymys 4</w:t>
      </w:r>
    </w:p>
    <w:p>
      <w:r>
        <w:t xml:space="preserve">Mitkä uudistukset nimettiin Clunyn luostarin mukaan?</w:t>
      </w:r>
    </w:p>
    <w:p>
      <w:r>
        <w:rPr>
          <w:b/>
        </w:rPr>
        <w:t xml:space="preserve">Tekstin numero 68</w:t>
      </w:r>
    </w:p>
    <w:p>
      <w:r>
        <w:t xml:space="preserve">Luostariuudistus innoitti muutosta maalliseen kirkkoon. Paavi Leo IX (paavi </w:t>
      </w:r>
      <w:r>
        <w:rPr>
          <w:color w:val="A9A9A9"/>
        </w:rPr>
        <w:t xml:space="preserve">1049</w:t>
      </w:r>
      <w:r>
        <w:t xml:space="preserve">-1054</w:t>
      </w:r>
      <w:r>
        <w:t xml:space="preserve">) toi sen perustana olevat ihanteet paavinvaaliin</w:t>
      </w:r>
      <w:r>
        <w:t xml:space="preserve">, ja ne tarjosivat ideologian papiston itsenäisyydelle, joka johti </w:t>
      </w:r>
      <w:r>
        <w:t xml:space="preserve">1100-luvun </w:t>
      </w:r>
      <w:r>
        <w:t xml:space="preserve">lopun investituurikiistaan</w:t>
      </w:r>
      <w:r>
        <w:rPr>
          <w:color w:val="DCDCDC"/>
        </w:rPr>
        <w:t xml:space="preserve">. </w:t>
      </w:r>
      <w:r>
        <w:t xml:space="preserve">Siihen osallistuivat </w:t>
      </w:r>
      <w:r>
        <w:rPr>
          <w:color w:val="2F4F4F"/>
        </w:rPr>
        <w:t xml:space="preserve">paavi Gregorius VII </w:t>
      </w:r>
      <w:r>
        <w:t xml:space="preserve">(paavi 1073-85) ja keisari Henrik IV, jotka alun perin ottivat yhteen piispojen nimityksistä, kiista, joka muuttui taisteluksi investituurin, kirkollisen avioliiton ja simonian ideoista. Keisari piti kirkon suojelua yhtenä velvollisuuksistaan ja halusi myös säilyttää oikeuden nimittää omia valintojaan piispoiksi omilla maillaan, mutta paavisto vaati kirkon riippumattomuutta maallisista herroista. Nämä kysymykset jäivät ratkaisematta </w:t>
      </w:r>
      <w:r>
        <w:t xml:space="preserve">Wormsin konkordaatiksi </w:t>
      </w:r>
      <w:r>
        <w:rPr>
          <w:color w:val="556B2F"/>
        </w:rPr>
        <w:t xml:space="preserve">1122</w:t>
      </w:r>
      <w:r>
        <w:t xml:space="preserve">kutsutun </w:t>
      </w:r>
      <w:r>
        <w:t xml:space="preserve">kompromissin jälkeen.</w:t>
      </w:r>
      <w:r>
        <w:t xml:space="preserve"> Kiista edustaa merkittävää vaihetta maallisista viranomaisista erillisen ja niiden kanssa tasavertaisen paavillisen monarkian luomisessa. Sillä oli myös pysyvä seuraus siitä, että </w:t>
      </w:r>
      <w:r>
        <w:rPr>
          <w:color w:val="6B8E23"/>
        </w:rPr>
        <w:t xml:space="preserve">saksalaiset ruhtinaat </w:t>
      </w:r>
      <w:r>
        <w:t xml:space="preserve">saivat valtuudet </w:t>
      </w:r>
      <w:r>
        <w:t xml:space="preserve">Saksan keisarien kustannuksella.</w:t>
      </w:r>
    </w:p>
    <w:p>
      <w:r>
        <w:rPr>
          <w:b/>
        </w:rPr>
        <w:t xml:space="preserve">Kysymys 0</w:t>
      </w:r>
    </w:p>
    <w:p>
      <w:r>
        <w:t xml:space="preserve">Millä vuosisadalla Investiture-kiista tapahtui?</w:t>
      </w:r>
    </w:p>
    <w:p>
      <w:r>
        <w:rPr>
          <w:b/>
        </w:rPr>
        <w:t xml:space="preserve">Kysymys 1</w:t>
      </w:r>
    </w:p>
    <w:p>
      <w:r>
        <w:t xml:space="preserve">Milloin alkoi paavi Leo IX:n valtakausi?</w:t>
      </w:r>
    </w:p>
    <w:p>
      <w:r>
        <w:rPr>
          <w:b/>
        </w:rPr>
        <w:t xml:space="preserve">Kysymys 2</w:t>
      </w:r>
    </w:p>
    <w:p>
      <w:r>
        <w:t xml:space="preserve">Kuka paavi oli osallisena investituurikiistassa?</w:t>
      </w:r>
    </w:p>
    <w:p>
      <w:r>
        <w:rPr>
          <w:b/>
        </w:rPr>
        <w:t xml:space="preserve">Kysymys 3</w:t>
      </w:r>
    </w:p>
    <w:p>
      <w:r>
        <w:t xml:space="preserve">Minä vuonna sovittiin Wormsin konkordaatista?</w:t>
      </w:r>
    </w:p>
    <w:p>
      <w:r>
        <w:rPr>
          <w:b/>
        </w:rPr>
        <w:t xml:space="preserve">Kysymys 4</w:t>
      </w:r>
    </w:p>
    <w:p>
      <w:r>
        <w:t xml:space="preserve">Minkä maallisten hallitsijoiden valtaa Wormsin konkordaatti lisäsi?</w:t>
      </w:r>
    </w:p>
    <w:p>
      <w:r>
        <w:rPr>
          <w:b/>
        </w:rPr>
        <w:t xml:space="preserve">Tekstin numero 69</w:t>
      </w:r>
    </w:p>
    <w:p>
      <w:r>
        <w:t xml:space="preserve">Korkeakeskiaika oli suurten uskonnollisten liikkeiden aikaa. Ristiretkien ja luostariuudistusten lisäksi ihmiset pyrkivät osallistumaan uusiin uskonnollisen elämän muotoihin. Uusia luostarijärjestöjä perustettiin, muun muassa </w:t>
      </w:r>
      <w:r>
        <w:rPr>
          <w:color w:val="A9A9A9"/>
        </w:rPr>
        <w:t xml:space="preserve">karthusialaiset </w:t>
      </w:r>
      <w:r>
        <w:t xml:space="preserve">ja </w:t>
      </w:r>
      <w:r>
        <w:rPr>
          <w:color w:val="DCDCDC"/>
        </w:rPr>
        <w:t xml:space="preserve">sisarukset</w:t>
      </w:r>
      <w:r>
        <w:t xml:space="preserve">. </w:t>
      </w:r>
      <w:r>
        <w:t xml:space="preserve">Erityisesti jälkimmäiset laajenivat nopeasti alkuvuosinaan Clairvaux'n Bernhardin (k. </w:t>
      </w:r>
      <w:r>
        <w:rPr>
          <w:color w:val="2F4F4F"/>
        </w:rPr>
        <w:t xml:space="preserve">1153</w:t>
      </w:r>
      <w:r>
        <w:t xml:space="preserve">) johdolla</w:t>
      </w:r>
      <w:r>
        <w:t xml:space="preserve">. Nämä uudet ritarikunnat perustettiin vastauksena maallikoiden tunteeseen siitä, että benediktiiniläinen luostarielämä ei enää vastannut maallikoiden tarpeita, jotka yhdessä uskonnolliseen elämään haluavien kanssa halusivat palata varhaiskristillisyyden yksinkertaisempaan erakkoluostarielämään tai elää apostolista elämää. Myös uskonnollisia pyhiinvaellusmatkoja kannustettiin. Vanhat pyhiinvaelluskohteet, kuten Rooma, Jerusalem ja </w:t>
      </w:r>
      <w:r>
        <w:rPr>
          <w:color w:val="556B2F"/>
        </w:rPr>
        <w:t xml:space="preserve">Compostela, </w:t>
      </w:r>
      <w:r>
        <w:t xml:space="preserve">saivat yhä enemmän kävijöitä, ja uudet kohteet, kuten </w:t>
      </w:r>
      <w:r>
        <w:rPr>
          <w:color w:val="6B8E23"/>
        </w:rPr>
        <w:t xml:space="preserve">Monte Gargano </w:t>
      </w:r>
      <w:r>
        <w:t xml:space="preserve">ja Bari, nousivat merkittäviksi.</w:t>
      </w:r>
    </w:p>
    <w:p>
      <w:r>
        <w:rPr>
          <w:b/>
        </w:rPr>
        <w:t xml:space="preserve">Kysymys 0</w:t>
      </w:r>
    </w:p>
    <w:p>
      <w:r>
        <w:t xml:space="preserve">Mihin luostarijärjestöön Clairvaux'n Bernard kuului?</w:t>
      </w:r>
    </w:p>
    <w:p>
      <w:r>
        <w:rPr>
          <w:b/>
        </w:rPr>
        <w:t xml:space="preserve">Kysymys 1</w:t>
      </w:r>
    </w:p>
    <w:p>
      <w:r>
        <w:t xml:space="preserve">Milloin Bernard Clairvaux'n Bernhard kuoli?</w:t>
      </w:r>
    </w:p>
    <w:p>
      <w:r>
        <w:rPr>
          <w:b/>
        </w:rPr>
        <w:t xml:space="preserve">Kysymys 2</w:t>
      </w:r>
    </w:p>
    <w:p>
      <w:r>
        <w:t xml:space="preserve">Mikä oli Barin ohella merkittävä uusi pyhiinvaelluskohde tällä aikakaudella?</w:t>
      </w:r>
    </w:p>
    <w:p>
      <w:r>
        <w:rPr>
          <w:b/>
        </w:rPr>
        <w:t xml:space="preserve">Kysymys 3</w:t>
      </w:r>
    </w:p>
    <w:p>
      <w:r>
        <w:t xml:space="preserve">Missä perinteisessä pyhiinvaelluskohteessa vieraili Rooman ja Jerusalemin ohella eniten kävijöitä keskiajalla?</w:t>
      </w:r>
    </w:p>
    <w:p>
      <w:r>
        <w:rPr>
          <w:b/>
        </w:rPr>
        <w:t xml:space="preserve">Kysymys 4</w:t>
      </w:r>
    </w:p>
    <w:p>
      <w:r>
        <w:t xml:space="preserve">Mikä uusi luostarijärjestö perustettiin korkealla keskiajalla yhdessä sisarkristittyjen kanssa?</w:t>
      </w:r>
    </w:p>
    <w:p>
      <w:r>
        <w:rPr>
          <w:b/>
        </w:rPr>
        <w:t xml:space="preserve">Tekstin numero 70</w:t>
      </w:r>
    </w:p>
    <w:p>
      <w:r>
        <w:t xml:space="preserve">Paavin valtakunta hyväksyi </w:t>
      </w:r>
      <w:r>
        <w:t xml:space="preserve">1200-luvulla </w:t>
      </w:r>
      <w:r>
        <w:rPr>
          <w:color w:val="A9A9A9"/>
        </w:rPr>
        <w:t xml:space="preserve">fransiskaanit </w:t>
      </w:r>
      <w:r>
        <w:t xml:space="preserve">ja dominikaanit, jotka vannoivat </w:t>
      </w:r>
      <w:r>
        <w:rPr>
          <w:color w:val="DCDCDC"/>
        </w:rPr>
        <w:t xml:space="preserve">köyhyyslupauksen </w:t>
      </w:r>
      <w:r>
        <w:t xml:space="preserve">ja ansaitsivat elantonsa </w:t>
      </w:r>
      <w:r>
        <w:rPr>
          <w:color w:val="2F4F4F"/>
        </w:rPr>
        <w:t xml:space="preserve">kerjäämällä</w:t>
      </w:r>
      <w:r>
        <w:t xml:space="preserve">. </w:t>
      </w:r>
      <w:r>
        <w:t xml:space="preserve">Uskonnolliset ryhmät, kuten </w:t>
      </w:r>
      <w:r>
        <w:rPr>
          <w:color w:val="556B2F"/>
        </w:rPr>
        <w:t xml:space="preserve">waldenssit </w:t>
      </w:r>
      <w:r>
        <w:t xml:space="preserve">ja humiliat, yrittivät myös palata varhaiskristilliseen elämään 1200-luvun puolivälissä ja 1200-luvun alussa, mutta paavinvainio tuomitsi ne harhaoppisina. Toiset liittyivät kataareihin, jotka olivat toinen paavin tuomitsema harhaoppinen liike. Vuonna 1209 kataareja vastaan julistettiin ristiretki, </w:t>
      </w:r>
      <w:r>
        <w:rPr>
          <w:color w:val="6B8E23"/>
        </w:rPr>
        <w:t xml:space="preserve">Albigensin ristiretki, </w:t>
      </w:r>
      <w:r>
        <w:t xml:space="preserve">joka yhdessä keskiaikaisen inkvisition kanssa hävitti heidät.</w:t>
      </w:r>
    </w:p>
    <w:p>
      <w:r>
        <w:rPr>
          <w:b/>
        </w:rPr>
        <w:t xml:space="preserve">Kysymys 0</w:t>
      </w:r>
    </w:p>
    <w:p>
      <w:r>
        <w:t xml:space="preserve">Mikä kerjäläisjärjestö perustettiin dominikaanien ohella 1200-luvulla?</w:t>
      </w:r>
    </w:p>
    <w:p>
      <w:r>
        <w:rPr>
          <w:b/>
        </w:rPr>
        <w:t xml:space="preserve">Kysymys 1</w:t>
      </w:r>
    </w:p>
    <w:p>
      <w:r>
        <w:t xml:space="preserve">Minkä merkittävän valan kerjäläisjärjestöt vannoivat?</w:t>
      </w:r>
    </w:p>
    <w:p>
      <w:r>
        <w:rPr>
          <w:b/>
        </w:rPr>
        <w:t xml:space="preserve">Kysymys 2</w:t>
      </w:r>
    </w:p>
    <w:p>
      <w:r>
        <w:t xml:space="preserve">Miten kerjäläisjärjestöt ansaitsivat elantonsa?</w:t>
      </w:r>
    </w:p>
    <w:p>
      <w:r>
        <w:rPr>
          <w:b/>
        </w:rPr>
        <w:t xml:space="preserve">Kysymys 3</w:t>
      </w:r>
    </w:p>
    <w:p>
      <w:r>
        <w:t xml:space="preserve">Mikä oli kataarien vastaisen ristiretken nimi?</w:t>
      </w:r>
    </w:p>
    <w:p>
      <w:r>
        <w:rPr>
          <w:b/>
        </w:rPr>
        <w:t xml:space="preserve">Kysymys 4</w:t>
      </w:r>
    </w:p>
    <w:p>
      <w:r>
        <w:t xml:space="preserve">Mikä ryhmä tuomittiin katarilaisten ja humiliattien ohella harhaoppisina tällä kaudella?</w:t>
      </w:r>
    </w:p>
    <w:p>
      <w:r>
        <w:rPr>
          <w:b/>
        </w:rPr>
        <w:t xml:space="preserve">Tekstin numero 71</w:t>
      </w:r>
    </w:p>
    <w:p>
      <w:r>
        <w:t xml:space="preserve">1300-luvun ensimmäisinä vuosina esiintyi nälänhätää, joka huipentui vuosien </w:t>
      </w:r>
      <w:r>
        <w:rPr>
          <w:color w:val="A9A9A9"/>
        </w:rPr>
        <w:t xml:space="preserve">1315-17 </w:t>
      </w:r>
      <w:r>
        <w:t xml:space="preserve">suureen nälänhätään</w:t>
      </w:r>
      <w:r>
        <w:t xml:space="preserve">. </w:t>
      </w:r>
      <w:r>
        <w:t xml:space="preserve">Suuren nälänhädän syihin kuului muun muassa hidas siirtyminen </w:t>
      </w:r>
      <w:r>
        <w:rPr>
          <w:color w:val="DCDCDC"/>
        </w:rPr>
        <w:t xml:space="preserve">keskiaikaisesta lämpökaudesta </w:t>
      </w:r>
      <w:r>
        <w:rPr>
          <w:color w:val="2F4F4F"/>
        </w:rPr>
        <w:t xml:space="preserve">pieneen jääkauteen</w:t>
      </w:r>
      <w:r>
        <w:t xml:space="preserve">, joka jätti väestön haavoittuvaksi, kun huonot sääolot aiheuttivat satovahinkoja. Vuodet </w:t>
      </w:r>
      <w:r>
        <w:rPr>
          <w:color w:val="556B2F"/>
        </w:rPr>
        <w:t xml:space="preserve">1313-14 </w:t>
      </w:r>
      <w:r>
        <w:t xml:space="preserve">ja 1317-21 olivat koko Euroopassa erittäin sateisia, mikä johti laajoihin satovajeisiin</w:t>
      </w:r>
      <w:r>
        <w:rPr>
          <w:color w:val="556B2F"/>
        </w:rPr>
        <w:t xml:space="preserve">.</w:t>
      </w:r>
      <w:r>
        <w:t xml:space="preserve"> Ilmastonmuutokseen - joka johti Euroopan keskimääräisen vuosilämpötilan laskuun </w:t>
      </w:r>
      <w:r>
        <w:t xml:space="preserve">1300-luvulla - liittyi taloudellinen taantuma</w:t>
      </w:r>
      <w:r>
        <w:rPr>
          <w:color w:val="6B8E23"/>
        </w:rPr>
        <w:t xml:space="preserve">.</w:t>
      </w:r>
    </w:p>
    <w:p>
      <w:r>
        <w:rPr>
          <w:b/>
        </w:rPr>
        <w:t xml:space="preserve">Kysymys 0</w:t>
      </w:r>
    </w:p>
    <w:p>
      <w:r>
        <w:t xml:space="preserve">Minä vuosina suuri nälänhätä sattui?</w:t>
      </w:r>
    </w:p>
    <w:p>
      <w:r>
        <w:rPr>
          <w:b/>
        </w:rPr>
        <w:t xml:space="preserve">Kysymys 1</w:t>
      </w:r>
    </w:p>
    <w:p>
      <w:r>
        <w:t xml:space="preserve">Mikä ajanjakso johti huonoon säähän, joka lisäsi satovahinkoja?</w:t>
      </w:r>
    </w:p>
    <w:p>
      <w:r>
        <w:rPr>
          <w:b/>
        </w:rPr>
        <w:t xml:space="preserve">Kysymys 2</w:t>
      </w:r>
    </w:p>
    <w:p>
      <w:r>
        <w:t xml:space="preserve">Mikä ajanjakso edelsi pientä jääkautta?</w:t>
      </w:r>
    </w:p>
    <w:p>
      <w:r>
        <w:rPr>
          <w:b/>
        </w:rPr>
        <w:t xml:space="preserve">Kysymys 3</w:t>
      </w:r>
    </w:p>
    <w:p>
      <w:r>
        <w:t xml:space="preserve">Millä ajanjaksolla vuosina 1317-21 Euroopassa satoi poikkeuksellisen paljon?</w:t>
      </w:r>
    </w:p>
    <w:p>
      <w:r>
        <w:rPr>
          <w:b/>
        </w:rPr>
        <w:t xml:space="preserve">Kysymys 4</w:t>
      </w:r>
    </w:p>
    <w:p>
      <w:r>
        <w:t xml:space="preserve">Millä vuosisadalla Euroopan vuotuinen keskilämpötila laski?</w:t>
      </w:r>
    </w:p>
    <w:p>
      <w:r>
        <w:rPr>
          <w:b/>
        </w:rPr>
        <w:t xml:space="preserve">Tekstin numero 72</w:t>
      </w:r>
    </w:p>
    <w:p>
      <w:r>
        <w:t xml:space="preserve">Näitä ongelmia seurasi</w:t>
      </w:r>
      <w:r>
        <w:rPr>
          <w:color w:val="A9A9A9"/>
        </w:rPr>
        <w:t xml:space="preserve">1347</w:t>
      </w:r>
      <w:r>
        <w:t xml:space="preserve"> vuonna </w:t>
      </w:r>
      <w:r>
        <w:t xml:space="preserve">Musta surma, pandemia, joka levisi koko Eurooppaan seuraavien kolmen vuoden aikana.[AC] Kuolonuhrien määrä </w:t>
      </w:r>
      <w:r>
        <w:t xml:space="preserve">Euroopassa </w:t>
      </w:r>
      <w:r>
        <w:t xml:space="preserve">oli todennäköisesti noin </w:t>
      </w:r>
      <w:r>
        <w:t xml:space="preserve">miljoona</w:t>
      </w:r>
      <w:r>
        <w:rPr>
          <w:color w:val="DCDCDC"/>
        </w:rPr>
        <w:t xml:space="preserve">35</w:t>
      </w:r>
      <w:r>
        <w:t xml:space="preserve"> ihmistä, noin kolmannes väestöstä. Kaupungit kärsivät erityisen pahasti, koska niissä oli tungosta.[AD] Suuret maa-alueet jäivät harvaan asutuiksi, ja joissakin paikoissa pellot jäivät viljelemättä. Palkat nousivat, kun maanomistajat yrittivät houkutella käytettävissä olevien työntekijöiden vähentynyttä määrää pelloilleen. Muita ongelmia olivat vuokrien aleneminen ja elintarvikkeiden kysynnän väheneminen, jotka molemmat leikkasivat maataloustuloja. Kaupunkityöläiset kokivat myös, että heillä oli oikeus suurempiin ansioihin, ja kansannousuja puhkesi eri puolilla Eurooppaa. Tällaisia </w:t>
      </w:r>
      <w:r>
        <w:t xml:space="preserve">kapinoita olivat muun muassa </w:t>
      </w:r>
      <w:r>
        <w:rPr>
          <w:color w:val="2F4F4F"/>
        </w:rPr>
        <w:t xml:space="preserve">jacquerie </w:t>
      </w:r>
      <w:r>
        <w:t xml:space="preserve">Ranskassa, </w:t>
      </w:r>
      <w:r>
        <w:rPr>
          <w:color w:val="556B2F"/>
        </w:rPr>
        <w:t xml:space="preserve">talonpoikaiskapina </w:t>
      </w:r>
      <w:r>
        <w:t xml:space="preserve">Englannissa sekä kapinat </w:t>
      </w:r>
      <w:r>
        <w:rPr>
          <w:color w:val="6B8E23"/>
        </w:rPr>
        <w:t xml:space="preserve">Firenzen kaupungissa </w:t>
      </w:r>
      <w:r>
        <w:t xml:space="preserve">Italiassa ja Gentin ja Bruggen </w:t>
      </w:r>
      <w:r>
        <w:t xml:space="preserve">kaupungeissa </w:t>
      </w:r>
      <w:r>
        <w:t xml:space="preserve">Flanderissa</w:t>
      </w:r>
      <w:r>
        <w:t xml:space="preserve">.</w:t>
      </w:r>
      <w:r>
        <w:t xml:space="preserve"> Ruton aiheuttama trauma johti kaikkialla Euroopassa lisääntyneeseen hurskauteen, joka ilmeni uusien hyväntekeväisyysjärjestöjen perustamisena, flagellanttien itsesorvautumisena ja juutalaisten syntipukkina pitämisenä. Ruton paluu horjutti oloja entisestään koko 1300-luvun ajan, ja se iski Eurooppaan säännöllisin väliajoin koko loppukeskiajan.</w:t>
      </w:r>
    </w:p>
    <w:p>
      <w:r>
        <w:rPr>
          <w:b/>
        </w:rPr>
        <w:t xml:space="preserve">Kysymys 0</w:t>
      </w:r>
    </w:p>
    <w:p>
      <w:r>
        <w:t xml:space="preserve">Milloin musta surma alkoi?</w:t>
      </w:r>
    </w:p>
    <w:p>
      <w:r>
        <w:rPr>
          <w:b/>
        </w:rPr>
        <w:t xml:space="preserve">Kysymys 1</w:t>
      </w:r>
    </w:p>
    <w:p>
      <w:r>
        <w:t xml:space="preserve">Kuinka monta miljoonaa ihmistä kuoli mustaan surmaan?</w:t>
      </w:r>
    </w:p>
    <w:p>
      <w:r>
        <w:rPr>
          <w:b/>
        </w:rPr>
        <w:t xml:space="preserve">Kysymys 2</w:t>
      </w:r>
    </w:p>
    <w:p>
      <w:r>
        <w:t xml:space="preserve">Mikä kansannousu tapahtui Ranskassa tänä aikana?</w:t>
      </w:r>
    </w:p>
    <w:p>
      <w:r>
        <w:rPr>
          <w:b/>
        </w:rPr>
        <w:t xml:space="preserve">Kysymys 3</w:t>
      </w:r>
    </w:p>
    <w:p>
      <w:r>
        <w:t xml:space="preserve">Mikä englantilainen kansannousu tapahtui tänä aikana?</w:t>
      </w:r>
    </w:p>
    <w:p>
      <w:r>
        <w:rPr>
          <w:b/>
        </w:rPr>
        <w:t xml:space="preserve">Kysymys 4</w:t>
      </w:r>
    </w:p>
    <w:p>
      <w:r>
        <w:t xml:space="preserve">Mikä italialainen kaupunki koki kansannousun?</w:t>
      </w:r>
    </w:p>
    <w:p>
      <w:r>
        <w:rPr>
          <w:b/>
        </w:rPr>
        <w:t xml:space="preserve">Tekstin numero 73</w:t>
      </w:r>
    </w:p>
    <w:p>
      <w:r>
        <w:t xml:space="preserve">Mustan surman aiheuttamat häiriöt häiritsivät yhteiskuntaa kaikkialla Euroopassa. Maat, jotka olivat olleet vain vähän tuottavia, hylättiin, kun eloonjääneet pystyivät hankkimaan hedelmällisempiä alueita. Vaikka maaorjuus väheni Länsi-Euroopassa, se yleistyi </w:t>
      </w:r>
      <w:r>
        <w:t xml:space="preserve">Itä-Euroopassa, kun maanomistajat määräsivät sen niille vuokralaisilleen, jotka olivat aiemmin olleet vapaita. Länsi-Euroopassa useimmat talonpojat onnistuivat muuttamaan työn, jonka he olivat aiemmin olleet velkaa maanomistajilleen, </w:t>
      </w:r>
      <w:r>
        <w:rPr>
          <w:color w:val="DCDCDC"/>
        </w:rPr>
        <w:t xml:space="preserve">rahavuokriksi</w:t>
      </w:r>
      <w:r>
        <w:t xml:space="preserve">. </w:t>
      </w:r>
      <w:r>
        <w:t xml:space="preserve">Maaorjien osuus talonpoikien joukossa laski korkeimmasta luvusta </w:t>
      </w:r>
      <w:r>
        <w:rPr>
          <w:color w:val="2F4F4F"/>
        </w:rPr>
        <w:t xml:space="preserve">90</w:t>
      </w:r>
      <w:r>
        <w:t xml:space="preserve">lähemmäs prosenttiin</w:t>
      </w:r>
      <w:r>
        <w:rPr>
          <w:color w:val="556B2F"/>
        </w:rPr>
        <w:t xml:space="preserve">50</w:t>
      </w:r>
      <w:r>
        <w:t xml:space="preserve"> ajanjakson loppuun mennessä</w:t>
      </w:r>
      <w:r>
        <w:t xml:space="preserve">.</w:t>
      </w:r>
      <w:r>
        <w:t xml:space="preserve"> Maanomistajat tulivat myös tietoisemmiksi siitä, että heillä oli yhteisiä etuja muiden maanomistajien kanssa, ja he liittyivät yhteen kiristääkseen hallituksilta etuoikeuksia. Osittain maanomistajien kehotuksesta hallitukset yrittivät lainsäädännöllä palauttaa ennen mustaa surmaa vallinneet taloudelliset olosuhteet. Muista kuin papistosta tuli yhä lukutaitoisempia, ja kaupunkiväestö alkoi jäljitellä aateliston kiinnostusta </w:t>
      </w:r>
      <w:r>
        <w:rPr>
          <w:color w:val="6B8E23"/>
        </w:rPr>
        <w:t xml:space="preserve">ritarillisuuteen</w:t>
      </w:r>
      <w:r>
        <w:t xml:space="preserve">.</w:t>
      </w:r>
    </w:p>
    <w:p>
      <w:r>
        <w:rPr>
          <w:b/>
        </w:rPr>
        <w:t xml:space="preserve">Kysymys 0</w:t>
      </w:r>
    </w:p>
    <w:p>
      <w:r>
        <w:t xml:space="preserve">Kuinka suuri osuus länsieurooppalaisista oli maaorjia tämän ajanjakson loppuun mennessä?</w:t>
      </w:r>
    </w:p>
    <w:p>
      <w:r>
        <w:rPr>
          <w:b/>
        </w:rPr>
        <w:t xml:space="preserve">Kysymys 1</w:t>
      </w:r>
    </w:p>
    <w:p>
      <w:r>
        <w:t xml:space="preserve">Kuinka monta prosenttia länsieurooppalaisista oli maaorjia maaorjia maaorjuuden ollessa laajimmillaan?</w:t>
      </w:r>
    </w:p>
    <w:p>
      <w:r>
        <w:rPr>
          <w:b/>
        </w:rPr>
        <w:t xml:space="preserve">Kysymys 2</w:t>
      </w:r>
    </w:p>
    <w:p>
      <w:r>
        <w:t xml:space="preserve">Missä osassa Eurooppaa maaorjuus lisääntyi tänä aikana?</w:t>
      </w:r>
    </w:p>
    <w:p>
      <w:r>
        <w:rPr>
          <w:b/>
        </w:rPr>
        <w:t xml:space="preserve">Kysymys 3</w:t>
      </w:r>
    </w:p>
    <w:p>
      <w:r>
        <w:t xml:space="preserve">Työn sijasta miten useimmat länsieurooppalaiset talonpojat maksoivat maanomistajilleen tänä aikana?</w:t>
      </w:r>
    </w:p>
    <w:p>
      <w:r>
        <w:rPr>
          <w:b/>
        </w:rPr>
        <w:t xml:space="preserve">Kysymys 4</w:t>
      </w:r>
    </w:p>
    <w:p>
      <w:r>
        <w:t xml:space="preserve">Mitä jaloja etuja kaupunkilaiset alkoivat matkia tällä kaudella?</w:t>
      </w:r>
    </w:p>
    <w:p>
      <w:r>
        <w:rPr>
          <w:b/>
        </w:rPr>
        <w:t xml:space="preserve">Tekstin numero 74</w:t>
      </w:r>
    </w:p>
    <w:p>
      <w:r>
        <w:t xml:space="preserve">Juutalaisyhteisöt karkotettiin Englannista vuonna </w:t>
      </w:r>
      <w:r>
        <w:t xml:space="preserve">ja</w:t>
      </w:r>
      <w:r>
        <w:rPr>
          <w:color w:val="A9A9A9"/>
        </w:rPr>
        <w:t xml:space="preserve">1290</w:t>
      </w:r>
      <w:r>
        <w:t xml:space="preserve"> Ranskasta vuonna </w:t>
      </w:r>
      <w:r>
        <w:rPr>
          <w:color w:val="DCDCDC"/>
        </w:rPr>
        <w:t xml:space="preserve">1306</w:t>
      </w:r>
      <w:r>
        <w:t xml:space="preserve">. </w:t>
      </w:r>
      <w:r>
        <w:t xml:space="preserve">Vaikka osa juutalaisista pääsi takaisin Ranskaan, useimmat eivät, ja monet juutalaiset muuttivat itään ja asettuivat asumaan </w:t>
      </w:r>
      <w:r>
        <w:rPr>
          <w:color w:val="2F4F4F"/>
        </w:rPr>
        <w:t xml:space="preserve">Puolaan </w:t>
      </w:r>
      <w:r>
        <w:t xml:space="preserve">ja Unkariin. Juutalaiset karkotettiin Espanjasta vuonna </w:t>
      </w:r>
      <w:r>
        <w:rPr>
          <w:color w:val="556B2F"/>
        </w:rPr>
        <w:t xml:space="preserve">1492</w:t>
      </w:r>
      <w:r>
        <w:t xml:space="preserve">, ja he hajaantuivat Turkkiin, Ranskaan, Italiaan ja </w:t>
      </w:r>
      <w:r>
        <w:rPr>
          <w:color w:val="6B8E23"/>
        </w:rPr>
        <w:t xml:space="preserve">Hollantiin</w:t>
      </w:r>
      <w:r>
        <w:t xml:space="preserve">. Pankkitoiminnan nousu Italiassa 1200-luvulla jatkui koko 1300-luvun ajan, ja sitä vauhdittivat osittain ajanjakson lisääntyvä sodankäynti ja paavin tarve siirtää rahaa kuningaskuntien välillä. Monet pankkiiriliikkeet lainasivat rahaa kuninkaallisille, suurella riskillä, sillä jotkut joutuivat konkurssiin kuninkaiden laiminlyödessä lainojensa maksamisen[AE].</w:t>
      </w:r>
    </w:p>
    <w:p>
      <w:r>
        <w:rPr>
          <w:b/>
        </w:rPr>
        <w:t xml:space="preserve">Kysymys 0</w:t>
      </w:r>
    </w:p>
    <w:p>
      <w:r>
        <w:t xml:space="preserve">Minä vuonna juutalaiset karkotettiin Englannista?</w:t>
      </w:r>
    </w:p>
    <w:p>
      <w:r>
        <w:rPr>
          <w:b/>
        </w:rPr>
        <w:t xml:space="preserve">Kysymys 1</w:t>
      </w:r>
    </w:p>
    <w:p>
      <w:r>
        <w:t xml:space="preserve">Minä vuonna Ranskan juutalaisyhteisö karkotettiin?</w:t>
      </w:r>
    </w:p>
    <w:p>
      <w:r>
        <w:rPr>
          <w:b/>
        </w:rPr>
        <w:t xml:space="preserve">Kysymys 2</w:t>
      </w:r>
    </w:p>
    <w:p>
      <w:r>
        <w:t xml:space="preserve">Minne Unkarin ohella monet karkotetut Ranskan juutalaiset siirtyivät?</w:t>
      </w:r>
    </w:p>
    <w:p>
      <w:r>
        <w:rPr>
          <w:b/>
        </w:rPr>
        <w:t xml:space="preserve">Kysymys 3</w:t>
      </w:r>
    </w:p>
    <w:p>
      <w:r>
        <w:t xml:space="preserve">Minä vuonna juutalaiset potkittiin pois Espanjasta?</w:t>
      </w:r>
    </w:p>
    <w:p>
      <w:r>
        <w:rPr>
          <w:b/>
        </w:rPr>
        <w:t xml:space="preserve">Kysymys 4</w:t>
      </w:r>
    </w:p>
    <w:p>
      <w:r>
        <w:t xml:space="preserve">Minne Espanjan karkotetut juutalaiset matkustivat Turkin, Ranskan ja Italian lisäksi?</w:t>
      </w:r>
    </w:p>
    <w:p>
      <w:r>
        <w:rPr>
          <w:b/>
        </w:rPr>
        <w:t xml:space="preserve">Tekstin numero 75</w:t>
      </w:r>
    </w:p>
    <w:p>
      <w:r>
        <w:t xml:space="preserve">Myöhäiskeskiajalla eri puolille Eurooppaa syntyi vahvoja, kuninkaallisuuteen perustuvia kansallisvaltioita, erityisesti Englantiin, Ranskaan ja Iberian niemimaan kristillisiin valtakuntiin: Aragonia, Kastilia ja </w:t>
      </w:r>
      <w:r>
        <w:rPr>
          <w:color w:val="A9A9A9"/>
        </w:rPr>
        <w:t xml:space="preserve">Portugali</w:t>
      </w:r>
      <w:r>
        <w:t xml:space="preserve">. </w:t>
      </w:r>
      <w:r>
        <w:t xml:space="preserve">Ajanjakson pitkät konfliktit vahvistivat kuninkaallisten määräysvaltaa valtakunnissaan ja olivat äärimmäisen ankaria </w:t>
      </w:r>
      <w:r>
        <w:rPr>
          <w:color w:val="DCDCDC"/>
        </w:rPr>
        <w:t xml:space="preserve">talonpoikaisväestölle</w:t>
      </w:r>
      <w:r>
        <w:t xml:space="preserve">. Kuninkaat hyötyivät sodankäynnistä, joka laajensi kuninkaallista lainsäädäntöä ja lisäsi heidän suoraan hallitsemiaan maita. </w:t>
      </w:r>
      <w:r>
        <w:rPr>
          <w:color w:val="2F4F4F"/>
        </w:rPr>
        <w:t xml:space="preserve">Sotien maksaminen </w:t>
      </w:r>
      <w:r>
        <w:t xml:space="preserve">edellytti, että verotusmenetelmistä tuli tehokkaampia ja toimivampia, ja veroaste nousi usein. Vaatimus saada veronmaksajien suostumus mahdollisti sen, että edustukselliset elimet, kuten Englannin </w:t>
      </w:r>
      <w:r>
        <w:rPr>
          <w:color w:val="556B2F"/>
        </w:rPr>
        <w:t xml:space="preserve">parlamentti </w:t>
      </w:r>
      <w:r>
        <w:t xml:space="preserve">ja Ranskan </w:t>
      </w:r>
      <w:r>
        <w:rPr>
          <w:color w:val="6B8E23"/>
        </w:rPr>
        <w:t xml:space="preserve">yleishallitus</w:t>
      </w:r>
      <w:r>
        <w:t xml:space="preserve">, saivat valtaa ja vaikutusvaltaa.</w:t>
      </w:r>
    </w:p>
    <w:p>
      <w:r>
        <w:rPr>
          <w:b/>
        </w:rPr>
        <w:t xml:space="preserve">Kysymys 0</w:t>
      </w:r>
    </w:p>
    <w:p>
      <w:r>
        <w:t xml:space="preserve">Mikä kristillinen valtakunta oli Aragonian ja Kastilian ohella läsnä Iberian niemimaalla?</w:t>
      </w:r>
    </w:p>
    <w:p>
      <w:r>
        <w:rPr>
          <w:b/>
        </w:rPr>
        <w:t xml:space="preserve">Kysymys 1</w:t>
      </w:r>
    </w:p>
    <w:p>
      <w:r>
        <w:t xml:space="preserve">Miksi kuninkaat nostivat verokantaa tänä aikana?</w:t>
      </w:r>
    </w:p>
    <w:p>
      <w:r>
        <w:rPr>
          <w:b/>
        </w:rPr>
        <w:t xml:space="preserve">Kysymys 2</w:t>
      </w:r>
    </w:p>
    <w:p>
      <w:r>
        <w:t xml:space="preserve">Mikä englantilainen edustuselin antoi suostumuksensa kuninkaalliseen verotukseen?</w:t>
      </w:r>
    </w:p>
    <w:p>
      <w:r>
        <w:rPr>
          <w:b/>
        </w:rPr>
        <w:t xml:space="preserve">Kysymys 3</w:t>
      </w:r>
    </w:p>
    <w:p>
      <w:r>
        <w:t xml:space="preserve">Minkä ranskalaisen elimen tarkoitus oli samanlainen kuin Englannin parlamentin?</w:t>
      </w:r>
    </w:p>
    <w:p>
      <w:r>
        <w:rPr>
          <w:b/>
        </w:rPr>
        <w:t xml:space="preserve">Kysymys 4</w:t>
      </w:r>
    </w:p>
    <w:p>
      <w:r>
        <w:t xml:space="preserve">Mitä yhteiskuntaluokkaa tämän aikakauden pitkät sodat vahingoittivat?</w:t>
      </w:r>
    </w:p>
    <w:p>
      <w:r>
        <w:rPr>
          <w:b/>
        </w:rPr>
        <w:t xml:space="preserve">Tekstin numero 76</w:t>
      </w:r>
    </w:p>
    <w:p>
      <w:r>
        <w:t xml:space="preserve">Koko 1300-luvun ajan Ranskan kuninkaat pyrkivät laajentamaan vaikutusvaltaansa aateliston alueellisten omistusten kustannuksella. He joutuivat vaikeuksiin yrittäessään takavarikoida Englannin kuninkaiden tiloja Etelä-Ranskassa, mikä johti satavuotiseen sotaan, jota käytiin vuodesta </w:t>
      </w:r>
      <w:r>
        <w:rPr>
          <w:color w:val="A9A9A9"/>
        </w:rPr>
        <w:t xml:space="preserve">1337</w:t>
      </w:r>
      <w:r>
        <w:t xml:space="preserve">1453 vuoteen 1453</w:t>
      </w:r>
      <w:r>
        <w:t xml:space="preserve">. </w:t>
      </w:r>
      <w:r>
        <w:t xml:space="preserve">Sodan alkuvaiheessa englantilaiset Edward III:n (r. </w:t>
      </w:r>
      <w:r>
        <w:rPr>
          <w:color w:val="DCDCDC"/>
        </w:rPr>
        <w:t xml:space="preserve">1327</w:t>
      </w:r>
      <w:r>
        <w:t xml:space="preserve">-77</w:t>
      </w:r>
      <w:r>
        <w:t xml:space="preserve">)</w:t>
      </w:r>
      <w:r>
        <w:t xml:space="preserve"> ja hänen poikansa Edwardin, </w:t>
      </w:r>
      <w:r>
        <w:rPr>
          <w:color w:val="2F4F4F"/>
        </w:rPr>
        <w:t xml:space="preserve">Mustan prinssin </w:t>
      </w:r>
      <w:r>
        <w:t xml:space="preserve">(k. 1376),[AF] </w:t>
      </w:r>
      <w:r>
        <w:t xml:space="preserve">johdolla </w:t>
      </w:r>
      <w:r>
        <w:t xml:space="preserve">voittivat </w:t>
      </w:r>
      <w:r>
        <w:rPr>
          <w:color w:val="556B2F"/>
        </w:rPr>
        <w:t xml:space="preserve">Crécyn </w:t>
      </w:r>
      <w:r>
        <w:t xml:space="preserve">ja Poitiersin </w:t>
      </w:r>
      <w:r>
        <w:t xml:space="preserve">taistelut</w:t>
      </w:r>
      <w:r>
        <w:t xml:space="preserve">, valtasivat Calais'n kaupungin ja saivat haltuunsa suuren osan Ranskaa.[AG] Tästä johtuvat jännitteet aiheuttivat melkein Ranskan kuningaskunnan hajoamisen sodan alkuvuosina. 1400-luvun alussa Ranska oli jälleen lähellä hajoamista, mutta </w:t>
      </w:r>
      <w:r>
        <w:rPr>
          <w:color w:val="6B8E23"/>
        </w:rPr>
        <w:t xml:space="preserve">1420-luvun </w:t>
      </w:r>
      <w:r>
        <w:t xml:space="preserve">lopulla </w:t>
      </w:r>
      <w:r>
        <w:t xml:space="preserve">Jeanne d'Arcin (k. 1431) sotilasmenestys johti ranskalaisten voittoon ja viimeisten englantilaisten omistusten valtaamiseen Etelä-Ranskassa vuonna 1453. Hinta oli kova, sillä Ranskan väkiluku oli sotien päättyessä todennäköisesti puolet pienempi kuin konfliktin alkaessa. Toisaalta sodat vaikuttivat myönteisesti englantilaiseen kansalliseen identiteettiin, sillä ne tekivät paljon erilaisten paikallisten identiteettien sulauttamiseksi yhteen kansalliseksi englantilaiseksi ihanteeksi. Konflikti Ranskan kanssa auttoi myös luomaan Englannissa kansallisen kulttuurin, joka oli erillään ranskalaisesta kulttuurista, joka oli aiemmin ollut hallitseva vaikuttaja. Englantilaisen pitkäjousiaseen valta-asema alkoi sadan vuoden sodan alkuvaiheessa, ja tykit ilmestyivät taistelukentälle Crécyssä vuonna 1346.</w:t>
      </w:r>
    </w:p>
    <w:p>
      <w:r>
        <w:rPr>
          <w:b/>
        </w:rPr>
        <w:t xml:space="preserve">Kysymys 0</w:t>
      </w:r>
    </w:p>
    <w:p>
      <w:r>
        <w:t xml:space="preserve">Milloin alkoi satavuotinen sota?</w:t>
      </w:r>
    </w:p>
    <w:p>
      <w:r>
        <w:rPr>
          <w:b/>
        </w:rPr>
        <w:t xml:space="preserve">Kysymys 1</w:t>
      </w:r>
    </w:p>
    <w:p>
      <w:r>
        <w:t xml:space="preserve">Mikä oli Edward III:n pojan Edwardin lempinimi?</w:t>
      </w:r>
    </w:p>
    <w:p>
      <w:r>
        <w:rPr>
          <w:b/>
        </w:rPr>
        <w:t xml:space="preserve">Kysymys 2</w:t>
      </w:r>
    </w:p>
    <w:p>
      <w:r>
        <w:t xml:space="preserve">Milloin alkoi Edvard III:n hallituskausi?</w:t>
      </w:r>
    </w:p>
    <w:p>
      <w:r>
        <w:rPr>
          <w:b/>
        </w:rPr>
        <w:t xml:space="preserve">Kysymys 3</w:t>
      </w:r>
    </w:p>
    <w:p>
      <w:r>
        <w:t xml:space="preserve">Mikä oli Poitiersin ohella paikka, jossa Edward III:n Englanti voitti ranskalaiset?</w:t>
      </w:r>
    </w:p>
    <w:p>
      <w:r>
        <w:rPr>
          <w:b/>
        </w:rPr>
        <w:t xml:space="preserve">Kysymys 4</w:t>
      </w:r>
    </w:p>
    <w:p>
      <w:r>
        <w:t xml:space="preserve">Millä vuosikymmenellä Jeanne d'Arcin voitot nähtiin?</w:t>
      </w:r>
    </w:p>
    <w:p>
      <w:r>
        <w:rPr>
          <w:b/>
        </w:rPr>
        <w:t xml:space="preserve">Tekstin numero 77</w:t>
      </w:r>
    </w:p>
    <w:p>
      <w:r>
        <w:t xml:space="preserve">Nykyaikaisessa Saksassa Pyhän saksalais-roomalaisen keisarikunnan hallinto jatkui, mutta keisarikruunun vaaleilla valittavuuden vuoksi ei ollut pysyvää dynastiaa, jonka ympärille olisi voinut muodostua vahva valtio. Idempänä Puolan, Unkarin ja </w:t>
      </w:r>
      <w:r>
        <w:rPr>
          <w:color w:val="A9A9A9"/>
        </w:rPr>
        <w:t xml:space="preserve">Böömin </w:t>
      </w:r>
      <w:r>
        <w:t xml:space="preserve">kuningaskunnat </w:t>
      </w:r>
      <w:r>
        <w:t xml:space="preserve">kasvoivat voimakkaiksi. Iberian niemimaan kristilliset kuningaskunnat saivat edelleen maata niemimaan muslimikuningaskunnilta. Portugali keskittyi laajentumaan ulkomaille </w:t>
      </w:r>
      <w:r>
        <w:t xml:space="preserve">1400-luvulla, kun taas muita kuningaskuntia repivät kuninkaalliseen perimykseen ja muihin asioihin liittyvät ongelmat. Hävittyään satavuotisen sodan </w:t>
      </w:r>
      <w:r>
        <w:rPr>
          <w:color w:val="2F4F4F"/>
        </w:rPr>
        <w:t xml:space="preserve">Englanti joutui </w:t>
      </w:r>
      <w:r>
        <w:t xml:space="preserve">kärsimään pitkästä sisällissodasta, joka tunnettiin nimellä Ruusujen sota, joka kesti 1490-luvulle asti ja päättyi vasta, kun Henrik Tudorista (r. 1485-1509 nimellä </w:t>
      </w:r>
      <w:r>
        <w:rPr>
          <w:color w:val="556B2F"/>
        </w:rPr>
        <w:t xml:space="preserve">Henrik VII) </w:t>
      </w:r>
      <w:r>
        <w:t xml:space="preserve">tuli kuningas ja vakiinnutti valtansa voitettuaan Rikhard III:n (r. 1483-85) Bosworthissa vuonna 1485. Skandinaviassa Tanskan Margareta I (r. Tanskassa 1387-1412) yhdisti </w:t>
      </w:r>
      <w:r>
        <w:rPr>
          <w:color w:val="6B8E23"/>
        </w:rPr>
        <w:t xml:space="preserve">Norjan</w:t>
      </w:r>
      <w:r>
        <w:t xml:space="preserve">, Tanskan ja Ruotsin Kalmarin liitossa, joka jatkui vuoteen 1523</w:t>
      </w:r>
      <w:r>
        <w:t xml:space="preserve">.</w:t>
      </w:r>
      <w:r>
        <w:t xml:space="preserve"> Suurvalta Itämeren ympärillä oli Hansaliitto, kaupallinen kaupunkivaltioiden liitto, joka kävi kauppaa Länsi-Euroopasta Venäjälle. Skotlanti vapautui Englannin hallinnasta Robert the Brucen (r. 1306-29) aikana, joka sai paavin tunnustamaan kuninkuutensa vuonna 1328.</w:t>
      </w:r>
    </w:p>
    <w:p>
      <w:r>
        <w:rPr>
          <w:b/>
        </w:rPr>
        <w:t xml:space="preserve">Kysymys 0</w:t>
      </w:r>
    </w:p>
    <w:p>
      <w:r>
        <w:t xml:space="preserve">Minkä Itä-Euroopan valtion valta kasvoi Puolan ja Unkarin ohella?</w:t>
      </w:r>
    </w:p>
    <w:p>
      <w:r>
        <w:rPr>
          <w:b/>
        </w:rPr>
        <w:t xml:space="preserve">Kysymys 1</w:t>
      </w:r>
    </w:p>
    <w:p>
      <w:r>
        <w:t xml:space="preserve">Millä vuosisadalla Portugali omistautui laajentumiselle ulkomaille?</w:t>
      </w:r>
    </w:p>
    <w:p>
      <w:r>
        <w:rPr>
          <w:b/>
        </w:rPr>
        <w:t xml:space="preserve">Kysymys 2</w:t>
      </w:r>
    </w:p>
    <w:p>
      <w:r>
        <w:t xml:space="preserve">Mikä kansakunta hävisi satavuotisen sodan?</w:t>
      </w:r>
    </w:p>
    <w:p>
      <w:r>
        <w:rPr>
          <w:b/>
        </w:rPr>
        <w:t xml:space="preserve">Kysymys 3</w:t>
      </w:r>
    </w:p>
    <w:p>
      <w:r>
        <w:t xml:space="preserve">Mikä oli Henrik Tudorin kuninkaallinen nimi?</w:t>
      </w:r>
    </w:p>
    <w:p>
      <w:r>
        <w:rPr>
          <w:b/>
        </w:rPr>
        <w:t xml:space="preserve">Kysymys 4</w:t>
      </w:r>
    </w:p>
    <w:p>
      <w:r>
        <w:t xml:space="preserve">Mikä maa kuului Tanskan ja Ruotsin ohella Kalmarin liittoon?</w:t>
      </w:r>
    </w:p>
    <w:p>
      <w:r>
        <w:rPr>
          <w:b/>
        </w:rPr>
        <w:t xml:space="preserve">Tekstin numero 78</w:t>
      </w:r>
    </w:p>
    <w:p>
      <w:r>
        <w:t xml:space="preserve">Vaikka </w:t>
      </w:r>
      <w:r>
        <w:t xml:space="preserve">paleologit-keisarit valloittivat Konstantinopolin takaisin länsieurooppalaisilta vuonna 1261, he eivät koskaan onnistuneet saamaan takaisin hallintaan suurta osaa entisistä keisarillisista maista. He hallitsivat yleensä vain pientä osaa Balkanin niemimaasta Konstantinopolin lähellä, itse kaupunkia sekä joitakin Mustanmeren rannikkomaita ja Egeanmeren rannikkoa. Entiset Bysantin maat Balkanilla jaettiin uuden Serbian kuningaskunnan, toisen Bulgarian valtakunnan ja </w:t>
      </w:r>
      <w:r>
        <w:rPr>
          <w:color w:val="DCDCDC"/>
        </w:rPr>
        <w:t xml:space="preserve">Venetsian </w:t>
      </w:r>
      <w:r>
        <w:t xml:space="preserve">kaupunkivaltion kesken</w:t>
      </w:r>
      <w:r>
        <w:t xml:space="preserve">. </w:t>
      </w:r>
      <w:r>
        <w:t xml:space="preserve">Bysantin keisareiden valtaa uhkasi uusi turkkilaisheimo, </w:t>
      </w:r>
      <w:r>
        <w:rPr>
          <w:color w:val="2F4F4F"/>
        </w:rPr>
        <w:t xml:space="preserve">ottomaanit, </w:t>
      </w:r>
      <w:r>
        <w:t xml:space="preserve">jotka asettuivat Anatoliaan 1200-luvulla ja laajenivat tasaisesti koko 1300-luvun ajan. Osmanit laajenivat Eurooppaan, supistivat Bulgarian vasallivaltioksi </w:t>
      </w:r>
      <w:r>
        <w:t xml:space="preserve">ja </w:t>
      </w:r>
      <w:r>
        <w:rPr>
          <w:color w:val="556B2F"/>
        </w:rPr>
        <w:t xml:space="preserve">1366</w:t>
      </w:r>
      <w:r>
        <w:t xml:space="preserve">ottivat </w:t>
      </w:r>
      <w:r>
        <w:rPr>
          <w:color w:val="6B8E23"/>
        </w:rPr>
        <w:t xml:space="preserve">Serbian </w:t>
      </w:r>
      <w:r>
        <w:t xml:space="preserve">haltuunsa </w:t>
      </w:r>
      <w:r>
        <w:t xml:space="preserve">hävittyään sen Kosovon taistelussa vuonna 1389. Länsieurooppalaiset osoittivat mieltään Balkanin kristittyjen ahdingon vuoksi ja julistivat uuden ristiretken vuonna 1396; Balkanille lähetettiin suuri armeija, joka kukistui Nikopolin taistelussa. Osmanit valtasivat Konstantinopolin lopulta vuonna 1453.</w:t>
      </w:r>
    </w:p>
    <w:p>
      <w:r>
        <w:rPr>
          <w:b/>
        </w:rPr>
        <w:t xml:space="preserve">Kysymys 0</w:t>
      </w:r>
    </w:p>
    <w:p>
      <w:r>
        <w:t xml:space="preserve">Minkä dynastian keisarit valtasivat Konstantinopolin takaisin vuonna 1261?</w:t>
      </w:r>
    </w:p>
    <w:p>
      <w:r>
        <w:rPr>
          <w:b/>
        </w:rPr>
        <w:t xml:space="preserve">Kysymys 1</w:t>
      </w:r>
    </w:p>
    <w:p>
      <w:r>
        <w:t xml:space="preserve">Mikä valtio hallitsi toisen Bulgarian valtakunnan ja Serbian kuningaskunnan ohella entisiä Bysantin Balkanin alueita?</w:t>
      </w:r>
    </w:p>
    <w:p>
      <w:r>
        <w:rPr>
          <w:b/>
        </w:rPr>
        <w:t xml:space="preserve">Kysymys 2</w:t>
      </w:r>
    </w:p>
    <w:p>
      <w:r>
        <w:t xml:space="preserve">Mikä turkkilaisheimo syntyi 1200-luvun Anatoliassa?</w:t>
      </w:r>
    </w:p>
    <w:p>
      <w:r>
        <w:rPr>
          <w:b/>
        </w:rPr>
        <w:t xml:space="preserve">Kysymys 3</w:t>
      </w:r>
    </w:p>
    <w:p>
      <w:r>
        <w:t xml:space="preserve">Minä vuonna Bulgariasta tuli ottomaanien vasalli?</w:t>
      </w:r>
    </w:p>
    <w:p>
      <w:r>
        <w:rPr>
          <w:b/>
        </w:rPr>
        <w:t xml:space="preserve">Kysymys 4</w:t>
      </w:r>
    </w:p>
    <w:p>
      <w:r>
        <w:t xml:space="preserve">Kuka hävisi Kosovon taistelussa?</w:t>
      </w:r>
    </w:p>
    <w:p>
      <w:r>
        <w:rPr>
          <w:b/>
        </w:rPr>
        <w:t xml:space="preserve">Tekstin numero 79</w:t>
      </w:r>
    </w:p>
    <w:p>
      <w:r>
        <w:t xml:space="preserve">14. vuosisadan myrskyisän ajan kirkon johdon sisäiset kiistat johtivat Avignonin paavikauteen vuosina </w:t>
      </w:r>
      <w:r>
        <w:rPr>
          <w:color w:val="A9A9A9"/>
        </w:rPr>
        <w:t xml:space="preserve">1305-78</w:t>
      </w:r>
      <w:r>
        <w:t xml:space="preserve">, jota kutsutaan myös "</w:t>
      </w:r>
      <w:r>
        <w:rPr>
          <w:color w:val="DCDCDC"/>
        </w:rPr>
        <w:t xml:space="preserve">paavin Babylonian vankeudeksi</w:t>
      </w:r>
      <w:r>
        <w:t xml:space="preserve">" (viittaus juutalaisten Babylonian vankeuteen), ja sen jälkeen suureen skismaan, joka kesti vuodesta 1378 vuoteen </w:t>
      </w:r>
      <w:r>
        <w:rPr>
          <w:color w:val="2F4F4F"/>
        </w:rPr>
        <w:t xml:space="preserve">1418</w:t>
      </w:r>
      <w:r>
        <w:t xml:space="preserve">, jolloin oli ensin kaksi ja myöhemmin kolme kilpailevaa paavia, joita kumpaakin tukivat useat valtiot. Kirkolliset virkamiehet kokoontuivat Konstanzin konsiiliin vuonna 1414, ja seuraavana vuonna konsiili syrjäytti yhden kilpailevista paaveista, jolloin jäljelle jäi vain </w:t>
      </w:r>
      <w:r>
        <w:rPr>
          <w:color w:val="556B2F"/>
        </w:rPr>
        <w:t xml:space="preserve">kaksi </w:t>
      </w:r>
      <w:r>
        <w:t xml:space="preserve">hakijaa. Tämän jälkeen seurasi lisää syrjäyttämisiä, ja marraskuussa 1417 konsiili valitsi </w:t>
      </w:r>
      <w:r>
        <w:t xml:space="preserve">paaviksi </w:t>
      </w:r>
      <w:r>
        <w:rPr>
          <w:color w:val="6B8E23"/>
        </w:rPr>
        <w:t xml:space="preserve">Martin V:n </w:t>
      </w:r>
      <w:r>
        <w:t xml:space="preserve">(paavi 1417-31)</w:t>
      </w:r>
      <w:r>
        <w:t xml:space="preserve">.</w:t>
      </w:r>
    </w:p>
    <w:p>
      <w:r>
        <w:rPr>
          <w:b/>
        </w:rPr>
        <w:t xml:space="preserve">Kysymys 0</w:t>
      </w:r>
    </w:p>
    <w:p>
      <w:r>
        <w:t xml:space="preserve">Minkä vuosien aikana Avignonin paavius tapahtui?</w:t>
      </w:r>
    </w:p>
    <w:p>
      <w:r>
        <w:rPr>
          <w:b/>
        </w:rPr>
        <w:t xml:space="preserve">Kysymys 1</w:t>
      </w:r>
    </w:p>
    <w:p>
      <w:r>
        <w:t xml:space="preserve">Mikä on toinen termi Avignonin paaviudesta?</w:t>
      </w:r>
    </w:p>
    <w:p>
      <w:r>
        <w:rPr>
          <w:b/>
        </w:rPr>
        <w:t xml:space="preserve">Kysymys 2</w:t>
      </w:r>
    </w:p>
    <w:p>
      <w:r>
        <w:t xml:space="preserve">Milloin suuri skisma päättyi?</w:t>
      </w:r>
    </w:p>
    <w:p>
      <w:r>
        <w:rPr>
          <w:b/>
        </w:rPr>
        <w:t xml:space="preserve">Kysymys 3</w:t>
      </w:r>
    </w:p>
    <w:p>
      <w:r>
        <w:t xml:space="preserve">Kuinka monta paavia oli yhtä aikaa Konstanzin konsiilin jälkeen?</w:t>
      </w:r>
    </w:p>
    <w:p>
      <w:r>
        <w:rPr>
          <w:b/>
        </w:rPr>
        <w:t xml:space="preserve">Kysymys 4</w:t>
      </w:r>
    </w:p>
    <w:p>
      <w:r>
        <w:t xml:space="preserve">Kenestä tehtiin paavi vuonna 1417?</w:t>
      </w:r>
    </w:p>
    <w:p>
      <w:r>
        <w:rPr>
          <w:b/>
        </w:rPr>
        <w:t xml:space="preserve">Tekstin numero 80</w:t>
      </w:r>
    </w:p>
    <w:p>
      <w:r>
        <w:t xml:space="preserve">Skisman lisäksi läntistä kirkkoa repivät teologiset kiistat, joista jotkut muuttuivat harhaoppeiksi. </w:t>
      </w:r>
      <w:r>
        <w:rPr>
          <w:color w:val="A9A9A9"/>
        </w:rPr>
        <w:t xml:space="preserve">Englantilainen </w:t>
      </w:r>
      <w:r>
        <w:t xml:space="preserve">teologi </w:t>
      </w:r>
      <w:r>
        <w:t xml:space="preserve">John Wycliffe (k. 1384) </w:t>
      </w:r>
      <w:r>
        <w:t xml:space="preserve">tuomittiin harhaoppisena vuonna </w:t>
      </w:r>
      <w:r>
        <w:t xml:space="preserve">Hänen </w:t>
      </w:r>
      <w:r>
        <w:rPr>
          <w:color w:val="DCDCDC"/>
        </w:rPr>
        <w:t xml:space="preserve">1415</w:t>
      </w:r>
      <w:r>
        <w:t xml:space="preserve">opetuksensa, jonka mukaan </w:t>
      </w:r>
      <w:r>
        <w:rPr>
          <w:color w:val="2F4F4F"/>
        </w:rPr>
        <w:t xml:space="preserve">maallikoiden </w:t>
      </w:r>
      <w:r>
        <w:t xml:space="preserve">olisi saatava tutustua Raamatun tekstiin, ja hänen ehtoollisesta esittämänsä näkemykset olivat kirkon opin vastaisia. Wycliffen opetukset vaikuttivat kahteen myöhemmän keskiajan suurimpaan harhaoppiseen liikkeeseen: Lollardiaan Englannissa ja </w:t>
      </w:r>
      <w:r>
        <w:rPr>
          <w:color w:val="556B2F"/>
        </w:rPr>
        <w:t xml:space="preserve">hussitismiin </w:t>
      </w:r>
      <w:r>
        <w:t xml:space="preserve">Böömissä</w:t>
      </w:r>
      <w:r>
        <w:t xml:space="preserve">.</w:t>
      </w:r>
      <w:r>
        <w:t xml:space="preserve"> Böömiläinen liike sai alkunsa Jan Husin opetuksesta, joka </w:t>
      </w:r>
      <w:r>
        <w:rPr>
          <w:color w:val="6B8E23"/>
        </w:rPr>
        <w:t xml:space="preserve">poltettiin roviolla </w:t>
      </w:r>
      <w:r>
        <w:t xml:space="preserve">vuonna 1415 sen jälkeen, kun Konstanzin kirkolliskokous oli tuominnut hänet kerettiläiseksi. Hussilaiskirkko, vaikka se joutui ristiretken kohteeksi, säilyi keskiajan yli. Muitakin harhaoppeja tehtailtiin, kuten temppeliritareita vastaan esitetyt syytökset, jotka johtivat niiden tukahduttamiseen vuonna 1312 ja niiden suuren omaisuuden jakamiseen Ranskan kuninkaan Filip IV:n (r. 1285-1314) ja hospitaaliritarien kesken.</w:t>
      </w:r>
    </w:p>
    <w:p>
      <w:r>
        <w:rPr>
          <w:b/>
        </w:rPr>
        <w:t xml:space="preserve">Kysymys 0</w:t>
      </w:r>
    </w:p>
    <w:p>
      <w:r>
        <w:t xml:space="preserve">Minkä kansalainen John Wycliffe oli?</w:t>
      </w:r>
    </w:p>
    <w:p>
      <w:r>
        <w:rPr>
          <w:b/>
        </w:rPr>
        <w:t xml:space="preserve">Kysymys 1</w:t>
      </w:r>
    </w:p>
    <w:p>
      <w:r>
        <w:t xml:space="preserve">Minä vuonna Wycliffe julistettiin harhaoppiseksi?</w:t>
      </w:r>
    </w:p>
    <w:p>
      <w:r>
        <w:rPr>
          <w:b/>
        </w:rPr>
        <w:t xml:space="preserve">Kysymys 2</w:t>
      </w:r>
    </w:p>
    <w:p>
      <w:r>
        <w:t xml:space="preserve">Kenen tulisi Wycliffen mielestä lukea Raamattua?</w:t>
      </w:r>
    </w:p>
    <w:p>
      <w:r>
        <w:rPr>
          <w:b/>
        </w:rPr>
        <w:t xml:space="preserve">Kysymys 3</w:t>
      </w:r>
    </w:p>
    <w:p>
      <w:r>
        <w:t xml:space="preserve">Mihin boheemiläiseen liikkeeseen Wycliffe vaikutti?</w:t>
      </w:r>
    </w:p>
    <w:p>
      <w:r>
        <w:rPr>
          <w:b/>
        </w:rPr>
        <w:t xml:space="preserve">Kysymys 4</w:t>
      </w:r>
    </w:p>
    <w:p>
      <w:r>
        <w:t xml:space="preserve">Miten Jan Hus kuoli?</w:t>
      </w:r>
    </w:p>
    <w:p>
      <w:r>
        <w:rPr>
          <w:b/>
        </w:rPr>
        <w:t xml:space="preserve">Tekstin numero 81</w:t>
      </w:r>
    </w:p>
    <w:p>
      <w:r>
        <w:t xml:space="preserve">Paavius tarkensi messukäytäntöä edelleen myöhäiskeskiajalla ja katsoi, että </w:t>
      </w:r>
      <w:r>
        <w:t xml:space="preserve">vain </w:t>
      </w:r>
      <w:r>
        <w:rPr>
          <w:color w:val="A9A9A9"/>
        </w:rPr>
        <w:t xml:space="preserve">papisto </w:t>
      </w:r>
      <w:r>
        <w:t xml:space="preserve">sai nauttia eukaristian viinistä. Tämä etäännytti maalliset maallikot entisestään papistosta. Maallikot jatkoivat pyhiinvaelluskäytäntöjä, pyhäinjäännösten kunnioittamista ja uskoa paholaisen voimaan. Mystikot, kuten Meister Eckhart (k. 1327) ja Thomas à Kempis (k. </w:t>
      </w:r>
      <w:r>
        <w:rPr>
          <w:color w:val="DCDCDC"/>
        </w:rPr>
        <w:t xml:space="preserve">1471</w:t>
      </w:r>
      <w:r>
        <w:t xml:space="preserve">), kirjoittivat teoksia, jotka opettivat maallikoita keskittymään sisäiseen hengelliseen elämäänsä, mikä loi pohjan protestanttiselle uskonpuhdistukselle. Mystiikan ohella usko noituuteen ja noituuteen levisi laajalle, ja 1400-luvun lopulla kirkko oli alkanut antaa uskottavuutta noituutta koskeville populistisille peloille tuomitsemalla noidat vuonna </w:t>
      </w:r>
      <w:r>
        <w:t xml:space="preserve">ja</w:t>
      </w:r>
      <w:r>
        <w:rPr>
          <w:color w:val="2F4F4F"/>
        </w:rPr>
        <w:t xml:space="preserve">1484</w:t>
      </w:r>
      <w:r>
        <w:t xml:space="preserve"> julkaisemalla vuonna </w:t>
      </w:r>
      <w:r>
        <w:t xml:space="preserve">Malleus </w:t>
      </w:r>
      <w:r>
        <w:rPr>
          <w:color w:val="556B2F"/>
        </w:rPr>
        <w:t xml:space="preserve">1486</w:t>
      </w:r>
      <w:r>
        <w:t xml:space="preserve">Maleficarumin, suosituimman </w:t>
      </w:r>
      <w:r>
        <w:rPr>
          <w:color w:val="6B8E23"/>
        </w:rPr>
        <w:t xml:space="preserve">noitienmetsästäjien käsikirjan</w:t>
      </w:r>
      <w:r>
        <w:t xml:space="preserve">.</w:t>
      </w:r>
    </w:p>
    <w:p>
      <w:r>
        <w:rPr>
          <w:b/>
        </w:rPr>
        <w:t xml:space="preserve">Kysymys 0</w:t>
      </w:r>
    </w:p>
    <w:p>
      <w:r>
        <w:t xml:space="preserve">Kuka sai myöhäiskeskiajalla juoda messussa viiniä?</w:t>
      </w:r>
    </w:p>
    <w:p>
      <w:r>
        <w:rPr>
          <w:b/>
        </w:rPr>
        <w:t xml:space="preserve">Kysymys 1</w:t>
      </w:r>
    </w:p>
    <w:p>
      <w:r>
        <w:t xml:space="preserve">Milloin Thomas à Kempis kuoli?</w:t>
      </w:r>
    </w:p>
    <w:p>
      <w:r>
        <w:rPr>
          <w:b/>
        </w:rPr>
        <w:t xml:space="preserve">Kysymys 2</w:t>
      </w:r>
    </w:p>
    <w:p>
      <w:r>
        <w:t xml:space="preserve">Minä vuonna kirkko tuomitsi noidat?</w:t>
      </w:r>
    </w:p>
    <w:p>
      <w:r>
        <w:rPr>
          <w:b/>
        </w:rPr>
        <w:t xml:space="preserve">Kysymys 3</w:t>
      </w:r>
    </w:p>
    <w:p>
      <w:r>
        <w:t xml:space="preserve">Minä vuonna Malleus Maleficarum julkaistiin?</w:t>
      </w:r>
    </w:p>
    <w:p>
      <w:r>
        <w:rPr>
          <w:b/>
        </w:rPr>
        <w:t xml:space="preserve">Kysymys 4</w:t>
      </w:r>
    </w:p>
    <w:p>
      <w:r>
        <w:t xml:space="preserve">Mikä oli Malleus Maleficarum?</w:t>
      </w:r>
    </w:p>
    <w:p>
      <w:r>
        <w:rPr>
          <w:b/>
        </w:rPr>
        <w:t xml:space="preserve">Tekstin numero 82</w:t>
      </w:r>
    </w:p>
    <w:p>
      <w:r>
        <w:t xml:space="preserve">Myöhemmällä keskiajalla teologit, kuten John Duns Scotus (k. 1308)[AH] ja William of Ockham (k. n. 1348), johtivat </w:t>
      </w:r>
      <w:r>
        <w:rPr>
          <w:color w:val="A9A9A9"/>
        </w:rPr>
        <w:t xml:space="preserve">skolastiikan </w:t>
      </w:r>
      <w:r>
        <w:t xml:space="preserve">vastaista reaktiota</w:t>
      </w:r>
      <w:r>
        <w:t xml:space="preserve">, jossa vastustettiin järjen soveltamista uskoon. Heidän pyrkimyksensä horjuttivat vallitsevaa platonilaista ajatusta "</w:t>
      </w:r>
      <w:r>
        <w:rPr>
          <w:color w:val="DCDCDC"/>
        </w:rPr>
        <w:t xml:space="preserve">universaaleista"</w:t>
      </w:r>
      <w:r>
        <w:t xml:space="preserve">. Ockhamin vaatimus siitä, että järki toimii uskosta riippumatta, mahdollisti tieteen erottamisen teologiasta ja filosofiasta. Oikeustieteellistä tutkimusta leimasi roomalaisen oikeuden jatkuva eteneminen sellaisille oikeustieteen aloille, joita aiemmin oli säännelty </w:t>
      </w:r>
      <w:r>
        <w:rPr>
          <w:color w:val="2F4F4F"/>
        </w:rPr>
        <w:t xml:space="preserve">tapaoikeudella</w:t>
      </w:r>
      <w:r>
        <w:t xml:space="preserve">. </w:t>
      </w:r>
      <w:r>
        <w:t xml:space="preserve">Ainoa poikkeus tästä suuntauksesta oli </w:t>
      </w:r>
      <w:r>
        <w:rPr>
          <w:color w:val="556B2F"/>
        </w:rPr>
        <w:t xml:space="preserve">Englanti</w:t>
      </w:r>
      <w:r>
        <w:t xml:space="preserve">, jossa common law säilyi hallitsevana. Muut maat kodifioivat lakejaan; Kastilia, Puola ja </w:t>
      </w:r>
      <w:r>
        <w:rPr>
          <w:color w:val="6B8E23"/>
        </w:rPr>
        <w:t xml:space="preserve">Liettua </w:t>
      </w:r>
      <w:r>
        <w:t xml:space="preserve">antoivat lakikoodeksit</w:t>
      </w:r>
      <w:r>
        <w:t xml:space="preserve">.</w:t>
      </w:r>
    </w:p>
    <w:p>
      <w:r>
        <w:rPr>
          <w:b/>
        </w:rPr>
        <w:t xml:space="preserve">Kysymys 0</w:t>
      </w:r>
    </w:p>
    <w:p>
      <w:r>
        <w:t xml:space="preserve">Mitä koulukuntaa Duns Scotus vastusti?</w:t>
      </w:r>
    </w:p>
    <w:p>
      <w:r>
        <w:rPr>
          <w:b/>
        </w:rPr>
        <w:t xml:space="preserve">Kysymys 1</w:t>
      </w:r>
    </w:p>
    <w:p>
      <w:r>
        <w:t xml:space="preserve">Ennen roomalaista oikeutta, millä oikeuskäytännön aloilla on perinteisesti tehty päätöksiä?</w:t>
      </w:r>
    </w:p>
    <w:p>
      <w:r>
        <w:rPr>
          <w:b/>
        </w:rPr>
        <w:t xml:space="preserve">Kysymys 2</w:t>
      </w:r>
    </w:p>
    <w:p>
      <w:r>
        <w:t xml:space="preserve">Missä maassa roomalaisen oikeuden vaikutus ei lisääntynyt?</w:t>
      </w:r>
    </w:p>
    <w:p>
      <w:r>
        <w:rPr>
          <w:b/>
        </w:rPr>
        <w:t xml:space="preserve">Kysymys 3</w:t>
      </w:r>
    </w:p>
    <w:p>
      <w:r>
        <w:t xml:space="preserve">Mikä maa kehitti Kastilian ja Puolan ohella lakikoodeksin myöhäiskeskiajalla?</w:t>
      </w:r>
    </w:p>
    <w:p>
      <w:r>
        <w:rPr>
          <w:b/>
        </w:rPr>
        <w:t xml:space="preserve">Kysymys 4</w:t>
      </w:r>
    </w:p>
    <w:p>
      <w:r>
        <w:t xml:space="preserve">Mikä platonilainen ajatus menetti vaikutusvaltansa Ockhamin ja Duns Scotuksen työn seurauksena?</w:t>
      </w:r>
    </w:p>
    <w:p>
      <w:r>
        <w:rPr>
          <w:b/>
        </w:rPr>
        <w:t xml:space="preserve">Tekstin numero 83</w:t>
      </w:r>
    </w:p>
    <w:p>
      <w:r>
        <w:t xml:space="preserve">Koulutuksessa keskityttiin enimmäkseen </w:t>
      </w:r>
      <w:r>
        <w:rPr>
          <w:color w:val="A9A9A9"/>
        </w:rPr>
        <w:t xml:space="preserve">tulevien pappien kouluttamiseen</w:t>
      </w:r>
      <w:r>
        <w:t xml:space="preserve">. </w:t>
      </w:r>
      <w:r>
        <w:t xml:space="preserve">Kirjainten ja numeroiden perusopetus jäi perheen tai </w:t>
      </w:r>
      <w:r>
        <w:rPr>
          <w:color w:val="DCDCDC"/>
        </w:rPr>
        <w:t xml:space="preserve">kylän papin tehtäväksi</w:t>
      </w:r>
      <w:r>
        <w:t xml:space="preserve">, mutta triviumin sivuaineita - kielioppia</w:t>
      </w:r>
      <w:r>
        <w:t xml:space="preserve">, retoriikkaa ja logiikkaa - opiskeltiin katedraalikouluissa tai kaupunkien ylläpitämissä kouluissa. Kaupalliset keskiasteen koulut yleistyivät, ja joissakin italialaisissa kaupungeissa oli useampi kuin yksi tällainen yritys. Myös yliopistot levittäytyivät kaikkialle Eurooppaan 1300- ja 1400-luvuilla. Maallikoiden luku- ja kirjoitustaito nousi, mutta se oli edelleen vähäistä; erään arvion mukaan vuonna 1500 luku- ja kirjoitustaitoisten osuus </w:t>
      </w:r>
      <w:r>
        <w:t xml:space="preserve">miehistä oli </w:t>
      </w:r>
      <w:r>
        <w:rPr>
          <w:color w:val="556B2F"/>
        </w:rPr>
        <w:t xml:space="preserve">kymmenen prosenttia </w:t>
      </w:r>
      <w:r>
        <w:t xml:space="preserve">ja </w:t>
      </w:r>
      <w:r>
        <w:t xml:space="preserve">naisista </w:t>
      </w:r>
      <w:r>
        <w:rPr>
          <w:color w:val="6B8E23"/>
        </w:rPr>
        <w:t xml:space="preserve">yksi prosentti</w:t>
      </w:r>
      <w:r>
        <w:t xml:space="preserve">.</w:t>
      </w:r>
    </w:p>
    <w:p>
      <w:r>
        <w:rPr>
          <w:b/>
        </w:rPr>
        <w:t xml:space="preserve">Kysymys 0</w:t>
      </w:r>
    </w:p>
    <w:p>
      <w:r>
        <w:t xml:space="preserve">Mikä oli koulutuksen päätarkoitus tänä aikana?</w:t>
      </w:r>
    </w:p>
    <w:p>
      <w:r>
        <w:rPr>
          <w:b/>
        </w:rPr>
        <w:t xml:space="preserve">Kysymys 1</w:t>
      </w:r>
    </w:p>
    <w:p>
      <w:r>
        <w:t xml:space="preserve">Mikä muodosti retoriikan ja logiikan ohella triviumin?</w:t>
      </w:r>
    </w:p>
    <w:p>
      <w:r>
        <w:rPr>
          <w:b/>
        </w:rPr>
        <w:t xml:space="preserve">Kysymys 2</w:t>
      </w:r>
    </w:p>
    <w:p>
      <w:r>
        <w:t xml:space="preserve">Kuinka suuri osuus eurooppalaisista miehistä oli lukutaitoisia vuonna 1500?</w:t>
      </w:r>
    </w:p>
    <w:p>
      <w:r>
        <w:rPr>
          <w:b/>
        </w:rPr>
        <w:t xml:space="preserve">Kysymys 3</w:t>
      </w:r>
    </w:p>
    <w:p>
      <w:r>
        <w:t xml:space="preserve">Kuinka monta prosenttia eurooppalaisista naisista osasi lukea vuonna 1500?</w:t>
      </w:r>
    </w:p>
    <w:p>
      <w:r>
        <w:rPr>
          <w:b/>
        </w:rPr>
        <w:t xml:space="preserve">Kysymys 4</w:t>
      </w:r>
    </w:p>
    <w:p>
      <w:r>
        <w:t xml:space="preserve">Kuka tyypillisesti opetti lapselle kirjaimet ja numerot perheensä ohella?</w:t>
      </w:r>
    </w:p>
    <w:p>
      <w:r>
        <w:rPr>
          <w:b/>
        </w:rPr>
        <w:t xml:space="preserve">Tekstin numero 84</w:t>
      </w:r>
    </w:p>
    <w:p>
      <w:r>
        <w:t xml:space="preserve">Kansankielisen kirjallisuuden julkaiseminen lisääntyi: Dante (k. 1321), </w:t>
      </w:r>
      <w:r>
        <w:rPr>
          <w:color w:val="A9A9A9"/>
        </w:rPr>
        <w:t xml:space="preserve">Petrarca </w:t>
      </w:r>
      <w:r>
        <w:t xml:space="preserve">(k. 1374) ja Giovanni Boccaccio (k. 1375) 1300-luvun Italiassa, Geoffrey Chaucer (k. </w:t>
      </w:r>
      <w:r>
        <w:rPr>
          <w:color w:val="DCDCDC"/>
        </w:rPr>
        <w:t xml:space="preserve">1400</w:t>
      </w:r>
      <w:r>
        <w:t xml:space="preserve">) ja William Langland (k. n. 1386) Englannissa sekä François Villon (k. 1464) ja </w:t>
      </w:r>
      <w:r>
        <w:rPr>
          <w:color w:val="2F4F4F"/>
        </w:rPr>
        <w:t xml:space="preserve">Christine de Pizan </w:t>
      </w:r>
      <w:r>
        <w:t xml:space="preserve">(k. n. 1430) Ranskassa. Suuri osa kirjallisuudesta pysyi uskonnollisena, ja vaikka suuri osa siitä kirjoitettiin edelleen </w:t>
      </w:r>
      <w:r>
        <w:rPr>
          <w:color w:val="556B2F"/>
        </w:rPr>
        <w:t xml:space="preserve">latinaksi</w:t>
      </w:r>
      <w:r>
        <w:t xml:space="preserve">, pyhimysten elämät ja muut hartauskirjoitukset yleiskielellä saivat uutta kysyntää. Tätä </w:t>
      </w:r>
      <w:r>
        <w:t xml:space="preserve">ruokki Devotio Moderna -liikkeen kasvu, joka näkyi ennen kaikkea Yhteisen elämän veljeskunnan perustamisessa, mutta myös saksalaisten mystikkojen, kuten </w:t>
      </w:r>
      <w:r>
        <w:rPr>
          <w:color w:val="6B8E23"/>
        </w:rPr>
        <w:t xml:space="preserve">Meister Eckhartin </w:t>
      </w:r>
      <w:r>
        <w:t xml:space="preserve">ja Johannes Taulerin (k. 1361)</w:t>
      </w:r>
      <w:r>
        <w:t xml:space="preserve">, teoksissa.</w:t>
      </w:r>
      <w:r>
        <w:t xml:space="preserve"> Myös teatteri kehittyi kirkon esittämien ihme-esitysten muodossa. Aikakauden lopulla kirjapainon kehittyminen noin vuonna 1450 johti siihen, että vuoteen 1500 mennessä perustettiin kustantamoja koko Eurooppaan.</w:t>
      </w:r>
    </w:p>
    <w:p>
      <w:r>
        <w:rPr>
          <w:b/>
        </w:rPr>
        <w:t xml:space="preserve">Kysymys 0</w:t>
      </w:r>
    </w:p>
    <w:p>
      <w:r>
        <w:t xml:space="preserve">Kuka oli Danten ja Boccaccion ohella merkittävä italialainen kirjailija 1300-luvulla?</w:t>
      </w:r>
    </w:p>
    <w:p>
      <w:r>
        <w:rPr>
          <w:b/>
        </w:rPr>
        <w:t xml:space="preserve">Kysymys 1</w:t>
      </w:r>
    </w:p>
    <w:p>
      <w:r>
        <w:t xml:space="preserve">Milloin Chaucer kuoli?</w:t>
      </w:r>
    </w:p>
    <w:p>
      <w:r>
        <w:rPr>
          <w:b/>
        </w:rPr>
        <w:t xml:space="preserve">Kysymys 2</w:t>
      </w:r>
    </w:p>
    <w:p>
      <w:r>
        <w:t xml:space="preserve">Kuka oli merkittävä ranskalainen naiskirjailija tällä kaudella?</w:t>
      </w:r>
    </w:p>
    <w:p>
      <w:r>
        <w:rPr>
          <w:b/>
        </w:rPr>
        <w:t xml:space="preserve">Kysymys 3</w:t>
      </w:r>
    </w:p>
    <w:p>
      <w:r>
        <w:t xml:space="preserve">Millä kielellä suurin osa tämän ajanjakson uskonnollisesta kirjallisuudesta oli kirjoitettu?</w:t>
      </w:r>
    </w:p>
    <w:p>
      <w:r>
        <w:rPr>
          <w:b/>
        </w:rPr>
        <w:t xml:space="preserve">Kysymys 4</w:t>
      </w:r>
    </w:p>
    <w:p>
      <w:r>
        <w:t xml:space="preserve">Kuka oli Johannes Taulerin ohella tämän ajanjakson merkittävä saksalainen mystikko?</w:t>
      </w:r>
    </w:p>
    <w:p>
      <w:r>
        <w:rPr>
          <w:b/>
        </w:rPr>
        <w:t xml:space="preserve">Tekstin numero 85</w:t>
      </w:r>
    </w:p>
    <w:p>
      <w:r>
        <w:t xml:space="preserve">1400-luvun alussa Iberian niemimaan maat alkoivat tukea tutkimusmatkailua Euroopan rajojen ulkopuolelle. </w:t>
      </w:r>
      <w:r>
        <w:rPr>
          <w:color w:val="DCDCDC"/>
        </w:rPr>
        <w:t xml:space="preserve">Portugalin </w:t>
      </w:r>
      <w:r>
        <w:rPr>
          <w:color w:val="A9A9A9"/>
        </w:rPr>
        <w:t xml:space="preserve">prinssi Henrik Merenkävijä </w:t>
      </w:r>
      <w:r>
        <w:t xml:space="preserve">(k. 1460) lähetti tutkimusretkikuntia, jotka löysivät Kanariansaaret, Azorit ja Kap Verden jo elinaikanaan. Hänen kuolemansa jälkeen tutkimusmatkailu jatkui; Bartolomeu Dias (k. 1500) kiersi Hyvän toivon niemimaan vuonna 1486 ja </w:t>
      </w:r>
      <w:r>
        <w:rPr>
          <w:color w:val="2F4F4F"/>
        </w:rPr>
        <w:t xml:space="preserve">Vasco da Gama </w:t>
      </w:r>
      <w:r>
        <w:t xml:space="preserve">(k. 1524) purjehti Afrikan ympäri Intiaan vuonna 1498. Kastilian ja Aragonian yhdistetyt Espanjan monarkiat rahoittivat Kristoffer Kolumbuksen (k. 1506) vuonna 1492 tekemän tutkimusmatkan, jolla löydettiin </w:t>
      </w:r>
      <w:r>
        <w:rPr>
          <w:color w:val="556B2F"/>
        </w:rPr>
        <w:t xml:space="preserve">Amerikka</w:t>
      </w:r>
      <w:r>
        <w:t xml:space="preserve">. </w:t>
      </w:r>
      <w:r>
        <w:rPr>
          <w:color w:val="6B8E23"/>
        </w:rPr>
        <w:t xml:space="preserve">Henrik VII:n </w:t>
      </w:r>
      <w:r>
        <w:t xml:space="preserve">johtama Englannin kruunu </w:t>
      </w:r>
      <w:r>
        <w:t xml:space="preserve">rahoitti John Cabotin (k. 1498) vuonna 1497 tekemän tutkimusmatkan, joka rantautui Cape Bretonin saarelle.</w:t>
      </w:r>
    </w:p>
    <w:p>
      <w:r>
        <w:rPr>
          <w:b/>
        </w:rPr>
        <w:t xml:space="preserve">Kysymys 0</w:t>
      </w:r>
    </w:p>
    <w:p>
      <w:r>
        <w:t xml:space="preserve">Minkä valtion palveluksessa olevat tutkimusmatkailijat löysivät Azorit?</w:t>
      </w:r>
    </w:p>
    <w:p>
      <w:r>
        <w:rPr>
          <w:b/>
        </w:rPr>
        <w:t xml:space="preserve">Kysymys 1</w:t>
      </w:r>
    </w:p>
    <w:p>
      <w:r>
        <w:t xml:space="preserve">Kuka johtaja rahoitti Kap Verden löytäneen retkikunnan?</w:t>
      </w:r>
    </w:p>
    <w:p>
      <w:r>
        <w:rPr>
          <w:b/>
        </w:rPr>
        <w:t xml:space="preserve">Kysymys 2</w:t>
      </w:r>
    </w:p>
    <w:p>
      <w:r>
        <w:t xml:space="preserve">Mikä portugalilainen tutkimusmatkailija vieraili Intiassa vuonna 1498?</w:t>
      </w:r>
    </w:p>
    <w:p>
      <w:r>
        <w:rPr>
          <w:b/>
        </w:rPr>
        <w:t xml:space="preserve">Kysymys 3</w:t>
      </w:r>
    </w:p>
    <w:p>
      <w:r>
        <w:t xml:space="preserve">Mitä Kristoffer Kolumbus löysi vuonna 1492?</w:t>
      </w:r>
    </w:p>
    <w:p>
      <w:r>
        <w:rPr>
          <w:b/>
        </w:rPr>
        <w:t xml:space="preserve">Kysymys 4</w:t>
      </w:r>
    </w:p>
    <w:p>
      <w:r>
        <w:t xml:space="preserve">Kuka englantilainen monarkki rahoitti John Cabotia?</w:t>
      </w:r>
    </w:p>
    <w:p>
      <w:r>
        <w:rPr>
          <w:b/>
        </w:rPr>
        <w:t xml:space="preserve">Tekstin numero 86</w:t>
      </w:r>
    </w:p>
    <w:p>
      <w:r>
        <w:t xml:space="preserve">Yksi tärkeimmistä sotilaallisista kehityssuuntauksista myöhäiskeskiajalla oli </w:t>
      </w:r>
      <w:r>
        <w:rPr>
          <w:color w:val="A9A9A9"/>
        </w:rPr>
        <w:t xml:space="preserve">jalkaväen </w:t>
      </w:r>
      <w:r>
        <w:t xml:space="preserve">ja kevyen ratsuväen </w:t>
      </w:r>
      <w:r>
        <w:t xml:space="preserve">käytön lisääntyminen. </w:t>
      </w:r>
      <w:r>
        <w:t xml:space="preserve">Englantilaiset käyttivät myös </w:t>
      </w:r>
      <w:r>
        <w:rPr>
          <w:color w:val="DCDCDC"/>
        </w:rPr>
        <w:t xml:space="preserve">pitkäjousimiehiä, </w:t>
      </w:r>
      <w:r>
        <w:t xml:space="preserve">mutta muut maat eivät kyenneet luomaan vastaavia joukkoja yhtä menestyksekkäästi. Panssarointi kehittyi edelleen </w:t>
      </w:r>
      <w:r>
        <w:rPr>
          <w:color w:val="2F4F4F"/>
        </w:rPr>
        <w:t xml:space="preserve">varsijousien kasvavan tehon </w:t>
      </w:r>
      <w:r>
        <w:t xml:space="preserve">vauhdittamana</w:t>
      </w:r>
      <w:r>
        <w:t xml:space="preserve">, ja levyhaarniskat kehitettiin suojaamaan sotilaita varsijousilta sekä </w:t>
      </w:r>
      <w:r>
        <w:t xml:space="preserve">kehitetyiltä </w:t>
      </w:r>
      <w:r>
        <w:rPr>
          <w:color w:val="556B2F"/>
        </w:rPr>
        <w:t xml:space="preserve">käsikivääreiltä</w:t>
      </w:r>
      <w:r>
        <w:t xml:space="preserve">. </w:t>
      </w:r>
      <w:r>
        <w:t xml:space="preserve">Keihäsaseet nousivat uuteen valoon, kun flaamilainen ja sveitsiläinen jalkaväki, joka oli aseistettu </w:t>
      </w:r>
      <w:r>
        <w:rPr>
          <w:color w:val="6B8E23"/>
        </w:rPr>
        <w:t xml:space="preserve">keihäillä </w:t>
      </w:r>
      <w:r>
        <w:t xml:space="preserve">ja muilla pitkillä keihäillä, </w:t>
      </w:r>
      <w:r>
        <w:t xml:space="preserve">kehittyi.</w:t>
      </w:r>
    </w:p>
    <w:p>
      <w:r>
        <w:rPr>
          <w:b/>
        </w:rPr>
        <w:t xml:space="preserve">Kysymys 0</w:t>
      </w:r>
    </w:p>
    <w:p>
      <w:r>
        <w:t xml:space="preserve">Mitä sotilasasetta käytettiin kevyen ratsuväen ohella yhä useammin myöhäiskeskiajalla?</w:t>
      </w:r>
    </w:p>
    <w:p>
      <w:r>
        <w:rPr>
          <w:b/>
        </w:rPr>
        <w:t xml:space="preserve">Kysymys 1</w:t>
      </w:r>
    </w:p>
    <w:p>
      <w:r>
        <w:t xml:space="preserve">Mitkä joukot olivat ainutlaatuisen menestyksekkäitä englantilaisessa palveluksessa?</w:t>
      </w:r>
    </w:p>
    <w:p>
      <w:r>
        <w:rPr>
          <w:b/>
        </w:rPr>
        <w:t xml:space="preserve">Kysymys 2</w:t>
      </w:r>
    </w:p>
    <w:p>
      <w:r>
        <w:t xml:space="preserve">Mikä vaikutti panssarien lisääntyvään kehitykseen?</w:t>
      </w:r>
    </w:p>
    <w:p>
      <w:r>
        <w:rPr>
          <w:b/>
        </w:rPr>
        <w:t xml:space="preserve">Kysymys 3</w:t>
      </w:r>
    </w:p>
    <w:p>
      <w:r>
        <w:t xml:space="preserve">Mitä aseita sveitsiläinen jalkaväki käytti?</w:t>
      </w:r>
    </w:p>
    <w:p>
      <w:r>
        <w:rPr>
          <w:b/>
        </w:rPr>
        <w:t xml:space="preserve">Kysymys 4</w:t>
      </w:r>
    </w:p>
    <w:p>
      <w:r>
        <w:t xml:space="preserve">Mitä vastaan levyhaarniskat suunniteltiin puolustautumaan varsijousien ohella?</w:t>
      </w:r>
    </w:p>
    <w:p>
      <w:r>
        <w:rPr>
          <w:b/>
        </w:rPr>
        <w:t xml:space="preserve">Tekstin numero 87</w:t>
      </w:r>
    </w:p>
    <w:p>
      <w:r>
        <w:t xml:space="preserve">Maataloudessa pitkäkuituista villaa tuottavien lampaiden käytön lisääntyminen mahdollisti vahvemman langan kehräämisen. Lisäksi </w:t>
      </w:r>
      <w:r>
        <w:t xml:space="preserve">kehräämö korvasi </w:t>
      </w:r>
      <w:r>
        <w:rPr>
          <w:color w:val="A9A9A9"/>
        </w:rPr>
        <w:t xml:space="preserve">perinteisen </w:t>
      </w:r>
      <w:r>
        <w:t xml:space="preserve">villan kehräämiseen käytetyn </w:t>
      </w:r>
      <w:r>
        <w:rPr>
          <w:color w:val="A9A9A9"/>
        </w:rPr>
        <w:t xml:space="preserve">kehräämötikun</w:t>
      </w:r>
      <w:r>
        <w:t xml:space="preserve">, mikä kolminkertaisti tuotannon.[AI] Vähemmän teknologinen hienosäätö, joka vaikutti kuitenkin suuresti jokapäiväiseen elämään, oli </w:t>
      </w:r>
      <w:r>
        <w:rPr>
          <w:color w:val="DCDCDC"/>
        </w:rPr>
        <w:t xml:space="preserve">napien käyttö </w:t>
      </w:r>
      <w:r>
        <w:t xml:space="preserve">vaatteiden sulkimina, mikä mahdollisti paremman istuvuuden ilman, että vaatteita piti pukea kantajalleen. Tuulimyllyjä parannettiin luomalla </w:t>
      </w:r>
      <w:r>
        <w:rPr>
          <w:color w:val="2F4F4F"/>
        </w:rPr>
        <w:t xml:space="preserve">tornimylly</w:t>
      </w:r>
      <w:r>
        <w:t xml:space="preserve">, jonka avulla tuulimyllyn yläosaa voitiin kääntää sen suunnan mukaan, josta tuuli puhalsi. Masuuni ilmestyi </w:t>
      </w:r>
      <w:r>
        <w:rPr>
          <w:color w:val="556B2F"/>
        </w:rPr>
        <w:t xml:space="preserve">Ruotsiin</w:t>
      </w:r>
      <w:r>
        <w:t xml:space="preserve"> noin vuonna 1350</w:t>
      </w:r>
      <w:r>
        <w:t xml:space="preserve">, mikä lisäsi tuotetun raudan määrää ja paransi sen laatua</w:t>
      </w:r>
      <w:r>
        <w:t xml:space="preserve">.</w:t>
      </w:r>
      <w:r>
        <w:t xml:space="preserve"> Ensimmäinen patenttilaki vuonna 1447 </w:t>
      </w:r>
      <w:r>
        <w:rPr>
          <w:color w:val="6B8E23"/>
        </w:rPr>
        <w:t xml:space="preserve">Venetsiassa </w:t>
      </w:r>
      <w:r>
        <w:t xml:space="preserve">suojasi keksijöiden oikeuksia keksintöihinsä</w:t>
      </w:r>
      <w:r>
        <w:t xml:space="preserve">.</w:t>
      </w:r>
    </w:p>
    <w:p>
      <w:r>
        <w:rPr>
          <w:b/>
        </w:rPr>
        <w:t xml:space="preserve">Kysymys 0</w:t>
      </w:r>
    </w:p>
    <w:p>
      <w:r>
        <w:t xml:space="preserve">Mikä korvattiin kehräämöllä?</w:t>
      </w:r>
    </w:p>
    <w:p>
      <w:r>
        <w:rPr>
          <w:b/>
        </w:rPr>
        <w:t xml:space="preserve">Kysymys 1</w:t>
      </w:r>
    </w:p>
    <w:p>
      <w:r>
        <w:t xml:space="preserve">Mikä keksintö korvasi vaatteiden nauhat?</w:t>
      </w:r>
    </w:p>
    <w:p>
      <w:r>
        <w:rPr>
          <w:b/>
        </w:rPr>
        <w:t xml:space="preserve">Kysymys 2</w:t>
      </w:r>
    </w:p>
    <w:p>
      <w:r>
        <w:t xml:space="preserve">Minkä uudenlainen tuulimylly keksittiin tänä aikana?</w:t>
      </w:r>
    </w:p>
    <w:p>
      <w:r>
        <w:rPr>
          <w:b/>
        </w:rPr>
        <w:t xml:space="preserve">Kysymys 3</w:t>
      </w:r>
    </w:p>
    <w:p>
      <w:r>
        <w:t xml:space="preserve">Missä maassa masuuni otettiin ensimmäisen kerran käyttöön?</w:t>
      </w:r>
    </w:p>
    <w:p>
      <w:r>
        <w:rPr>
          <w:b/>
        </w:rPr>
        <w:t xml:space="preserve">Kysymys 4</w:t>
      </w:r>
    </w:p>
    <w:p>
      <w:r>
        <w:t xml:space="preserve">Mistä patenttilainsäädäntö sai alkunsa?</w:t>
      </w:r>
    </w:p>
    <w:p>
      <w:r>
        <w:rPr>
          <w:b/>
        </w:rPr>
        <w:t xml:space="preserve">Tekstin numero 88</w:t>
      </w:r>
    </w:p>
    <w:p>
      <w:r>
        <w:t xml:space="preserve">Myöhäiskeskiaika vastaa koko Euroopassa Trecenton ja </w:t>
      </w:r>
      <w:r>
        <w:rPr>
          <w:color w:val="A9A9A9"/>
        </w:rPr>
        <w:t xml:space="preserve">varhaisrenessanssin </w:t>
      </w:r>
      <w:r>
        <w:t xml:space="preserve">kulttuurikausia Italiassa. Pohjois-Euroopassa ja Espanjassa jatkettiin goottilaista tyyliä, joka kehittyi yhä enemmän 1400-luvulla, lähes kauden loppuun asti. Kansainvälinen gotiikka oli hovillinen tyyli, joka saavutti suuren osan Eurooppaa noin</w:t>
      </w:r>
      <w:r>
        <w:rPr>
          <w:color w:val="DCDCDC"/>
        </w:rPr>
        <w:t xml:space="preserve">1400</w:t>
      </w:r>
      <w:r>
        <w:t xml:space="preserve"> vuosikymmeninä </w:t>
      </w:r>
      <w:r>
        <w:t xml:space="preserve">, jolloin </w:t>
      </w:r>
      <w:r>
        <w:t xml:space="preserve">syntyi mestariteoksia, kuten </w:t>
      </w:r>
      <w:r>
        <w:rPr>
          <w:color w:val="2F4F4F"/>
        </w:rPr>
        <w:t xml:space="preserve">Très Riches Heures du Duc de Berry</w:t>
      </w:r>
      <w:r>
        <w:t xml:space="preserve">. Koko Euroopassa maallinen taide lisääntyi edelleen sekä määrällisesti että laadullisesti, ja 1400-luvulla Italian ja Flanderin kauppiasluokista tuli tärkeitä mesenaatteja, jotka tilasivat itsestään pieniä öljykuvia sekä yhä useampia ylellisyystuotteita, kuten koruja, norsunluuarkkuja, cassone-arkkuja ja maiolica-astiastoja. Näihin esineisiin kuului myös Hispano-Moresque-astiasto, jota valmistivat pääasiassa </w:t>
      </w:r>
      <w:r>
        <w:rPr>
          <w:color w:val="556B2F"/>
        </w:rPr>
        <w:t xml:space="preserve">Mudéjar-ruukuttajat </w:t>
      </w:r>
      <w:r>
        <w:t xml:space="preserve">Espanjassa</w:t>
      </w:r>
      <w:r>
        <w:t xml:space="preserve">.</w:t>
      </w:r>
      <w:r>
        <w:t xml:space="preserve"> Vaikka kuninkaalliset omistivat valtavia astiakokoelmia, niistä on säilynyt vain vähän, lukuun ottamatta </w:t>
      </w:r>
      <w:r>
        <w:rPr>
          <w:color w:val="6B8E23"/>
        </w:rPr>
        <w:t xml:space="preserve">kuninkaallista kultakuppia</w:t>
      </w:r>
      <w:r>
        <w:t xml:space="preserve">. Italialainen silkinvalmistus kehittyi, joten länsimaisten kirkkojen ja eliitin ei enää tarvinnut turvautua Bysantista tai islamilaisesta maailmasta peräisin olevaan tuontiin. Ranskassa ja Flanderissa Gobeliinien kutominen, jossa kudottiin muun muassa "Neito ja yksisarvinen" -elokuvan kaltaisia sarjoja, muodostui merkittäväksi ylellisyysteollisuudeksi.</w:t>
      </w:r>
    </w:p>
    <w:p>
      <w:r>
        <w:rPr>
          <w:b/>
        </w:rPr>
        <w:t xml:space="preserve">Kysymys 0</w:t>
      </w:r>
    </w:p>
    <w:p>
      <w:r>
        <w:t xml:space="preserve">Minkä vuoden tienoilla kansainvälinen goottilainen tyyli kukoisti?</w:t>
      </w:r>
    </w:p>
    <w:p>
      <w:r>
        <w:rPr>
          <w:b/>
        </w:rPr>
        <w:t xml:space="preserve">Kysymys 1</w:t>
      </w:r>
    </w:p>
    <w:p>
      <w:r>
        <w:t xml:space="preserve">Mikä on kansainvälisen goottilaisen tyylin merkittävä mestariteos?</w:t>
      </w:r>
    </w:p>
    <w:p>
      <w:r>
        <w:rPr>
          <w:b/>
        </w:rPr>
        <w:t xml:space="preserve">Kysymys 2</w:t>
      </w:r>
    </w:p>
    <w:p>
      <w:r>
        <w:t xml:space="preserve">Mikä ajanjakso oli Trecenton ohella Italiassa myöhäiskeskiajalla?</w:t>
      </w:r>
    </w:p>
    <w:p>
      <w:r>
        <w:rPr>
          <w:b/>
        </w:rPr>
        <w:t xml:space="preserve">Kysymys 3</w:t>
      </w:r>
    </w:p>
    <w:p>
      <w:r>
        <w:t xml:space="preserve">Kuka valmisti suurimman osan Hispano-moreenikeramiikasta?</w:t>
      </w:r>
    </w:p>
    <w:p>
      <w:r>
        <w:rPr>
          <w:b/>
        </w:rPr>
        <w:t xml:space="preserve">Kysymys 4</w:t>
      </w:r>
    </w:p>
    <w:p>
      <w:r>
        <w:t xml:space="preserve">Mikä on merkittävä pala säilynyttä myöhäiskeskiajan kuninkaallista lautasta?</w:t>
      </w:r>
    </w:p>
    <w:p>
      <w:r>
        <w:rPr>
          <w:b/>
        </w:rPr>
        <w:t xml:space="preserve">Tekstin numero 89</w:t>
      </w:r>
    </w:p>
    <w:p>
      <w:r>
        <w:t xml:space="preserve">Varhaisgotiikan kirkkojen suuret ulkoiset veistosjärjestelyt väistyivät sisätilojen veistoksen tieltä, kun hautakammiot muuttuivat taidokkaammiksi ja muut elementit, kuten saarnatuolit, kaiverrettiin toisinaan ylellisesti, kuten </w:t>
      </w:r>
      <w:r>
        <w:rPr>
          <w:color w:val="A9A9A9"/>
        </w:rPr>
        <w:t xml:space="preserve">Giovanni Pisanon </w:t>
      </w:r>
      <w:r>
        <w:t xml:space="preserve">Sant'Andrean </w:t>
      </w:r>
      <w:r>
        <w:t xml:space="preserve">saarnatuoli. </w:t>
      </w:r>
      <w:r>
        <w:rPr>
          <w:color w:val="DCDCDC"/>
        </w:rPr>
        <w:t xml:space="preserve">Maalatut </w:t>
      </w:r>
      <w:r>
        <w:t xml:space="preserve">tai veistetyt puiset reliefialttaritaulut yleistyivät, varsinkin kun kirkkoihin luotiin paljon sivukappeleita. </w:t>
      </w:r>
      <w:r>
        <w:t xml:space="preserve">Jan van Eyckin (k. 1441) ja Rogier van der Weydenin (</w:t>
      </w:r>
      <w:r>
        <w:rPr>
          <w:color w:val="556B2F"/>
        </w:rPr>
        <w:t xml:space="preserve">1464</w:t>
      </w:r>
      <w:r>
        <w:t xml:space="preserve">k. ) kaltaisten taiteilijoiden tekemä </w:t>
      </w:r>
      <w:r>
        <w:rPr>
          <w:color w:val="2F4F4F"/>
        </w:rPr>
        <w:t xml:space="preserve">alankomaalainen </w:t>
      </w:r>
      <w:r>
        <w:t xml:space="preserve">maalaustaide </w:t>
      </w:r>
      <w:r>
        <w:t xml:space="preserve">kilpaili italialaisen maalaustaiteen kanssa, samoin kuin pohjoiset valaistut käsikirjoitukset, joita 1400-luvulla alkoi kerätä laajamittaisesti maallinen eliitti, joka tilasi myös maallisia kirjoja, erityisesti historiateoksia. Noin vuodesta 1450 lähtien painetut kirjat yleistyivät nopeasti, vaikka ne olivat edelleen kalliita. </w:t>
      </w:r>
      <w:r>
        <w:rPr>
          <w:color w:val="6B8E23"/>
        </w:rPr>
        <w:t xml:space="preserve">Ennen vuotta 1500 painettiin </w:t>
      </w:r>
      <w:r>
        <w:t xml:space="preserve">noin 30 000 erilaista painosta incunabulaa eli </w:t>
      </w:r>
      <w:r>
        <w:rPr>
          <w:color w:val="6B8E23"/>
        </w:rPr>
        <w:t xml:space="preserve">painettua teosta, </w:t>
      </w:r>
      <w:r>
        <w:t xml:space="preserve">ja tuohon aikaan valaistuja käsikirjoituksia tilasivat vain kuninkaalliset ja muutamat muut. Erittäin pienet puupiirrokset, jotka olivat lähes kaikki uskonnollisia, olivat 1400-luvun puolivälistä lähtien jopa talonpoikien saatavilla Pohjois-Euroopassa. Kalliimmat kaiverrukset tarjosivat varakkaammille markkinoille erilaisia kuvia.</w:t>
      </w:r>
    </w:p>
    <w:p>
      <w:r>
        <w:rPr>
          <w:b/>
        </w:rPr>
        <w:t xml:space="preserve">Kysymys 0</w:t>
      </w:r>
    </w:p>
    <w:p>
      <w:r>
        <w:t xml:space="preserve">Kuka veisti Sant'Andrean saarnastuolin?</w:t>
      </w:r>
    </w:p>
    <w:p>
      <w:r>
        <w:rPr>
          <w:b/>
        </w:rPr>
        <w:t xml:space="preserve">Kysymys 1</w:t>
      </w:r>
    </w:p>
    <w:p>
      <w:r>
        <w:t xml:space="preserve">Miten alttaritaulut usein koristettiin kaiverruksen lisäksi tällä kaudella?</w:t>
      </w:r>
    </w:p>
    <w:p>
      <w:r>
        <w:rPr>
          <w:b/>
        </w:rPr>
        <w:t xml:space="preserve">Kysymys 2</w:t>
      </w:r>
    </w:p>
    <w:p>
      <w:r>
        <w:t xml:space="preserve">Milloin Rogier van der Weyden kuoli?</w:t>
      </w:r>
    </w:p>
    <w:p>
      <w:r>
        <w:rPr>
          <w:b/>
        </w:rPr>
        <w:t xml:space="preserve">Kysymys 3</w:t>
      </w:r>
    </w:p>
    <w:p>
      <w:r>
        <w:t xml:space="preserve">Minkä kansalainen Jan van Eyck oli?</w:t>
      </w:r>
    </w:p>
    <w:p>
      <w:r>
        <w:rPr>
          <w:b/>
        </w:rPr>
        <w:t xml:space="preserve">Kysymys 4</w:t>
      </w:r>
    </w:p>
    <w:p>
      <w:r>
        <w:t xml:space="preserve">Mitä tarkoitetaan inkunabulalla?</w:t>
      </w:r>
    </w:p>
    <w:p>
      <w:r>
        <w:rPr>
          <w:b/>
        </w:rPr>
        <w:t xml:space="preserve">Tekstin numero 90</w:t>
      </w:r>
    </w:p>
    <w:p>
      <w:r>
        <w:t xml:space="preserve">Keskiaikaa pilkataan usein "tietämättömyyden ja taikauskon ajaksi", jolloin "uskonnollisten auktoriteettien sana asetettiin henkilökohtaisen kokemuksen ja rationaalisen toiminnan edelle". Tämä on perintöä sekä renessanssilta että </w:t>
      </w:r>
      <w:r>
        <w:rPr>
          <w:color w:val="A9A9A9"/>
        </w:rPr>
        <w:t xml:space="preserve">valistukselta</w:t>
      </w:r>
      <w:r>
        <w:t xml:space="preserve">, jolloin tutkijat asettivat keskiajan vahingoksi oman älyllisen kulttuurinsa vastakkain keskiajan kulttuurin kanssa. </w:t>
      </w:r>
      <w:r>
        <w:t xml:space="preserve">Renessanssin oppineet näkivät keskiajan taantumana </w:t>
      </w:r>
      <w:r>
        <w:rPr>
          <w:color w:val="DCDCDC"/>
        </w:rPr>
        <w:t xml:space="preserve">klassisen maailman </w:t>
      </w:r>
      <w:r>
        <w:t xml:space="preserve">korkeakulttuurista ja sivistyksestä</w:t>
      </w:r>
      <w:r>
        <w:t xml:space="preserve">; valistuksen oppineet pitivät järkeä </w:t>
      </w:r>
      <w:r>
        <w:rPr>
          <w:color w:val="2F4F4F"/>
        </w:rPr>
        <w:t xml:space="preserve">uskoa </w:t>
      </w:r>
      <w:r>
        <w:t xml:space="preserve">parempana </w:t>
      </w:r>
      <w:r>
        <w:t xml:space="preserve">ja pitivät siten keskiaikaa </w:t>
      </w:r>
      <w:r>
        <w:rPr>
          <w:color w:val="556B2F"/>
        </w:rPr>
        <w:t xml:space="preserve">tietämättömyyden ja taikauskon aikana</w:t>
      </w:r>
      <w:r>
        <w:t xml:space="preserve">.</w:t>
      </w:r>
    </w:p>
    <w:p>
      <w:r>
        <w:rPr>
          <w:b/>
        </w:rPr>
        <w:t xml:space="preserve">Kysymys 0</w:t>
      </w:r>
    </w:p>
    <w:p>
      <w:r>
        <w:t xml:space="preserve">Minkä ajanjakson aikana keskiaikaa halventettiin renessanssin ohella?</w:t>
      </w:r>
    </w:p>
    <w:p>
      <w:r>
        <w:rPr>
          <w:b/>
        </w:rPr>
        <w:t xml:space="preserve">Kysymys 1</w:t>
      </w:r>
    </w:p>
    <w:p>
      <w:r>
        <w:t xml:space="preserve">Mihin aikakauteen renessanssin tutkijat vertasivat keskiaikaa kielteisesti?</w:t>
      </w:r>
    </w:p>
    <w:p>
      <w:r>
        <w:rPr>
          <w:b/>
        </w:rPr>
        <w:t xml:space="preserve">Kysymys 2</w:t>
      </w:r>
    </w:p>
    <w:p>
      <w:r>
        <w:t xml:space="preserve">Miten valistusajan tutkijat näkivät keskiajan?</w:t>
      </w:r>
    </w:p>
    <w:p>
      <w:r>
        <w:rPr>
          <w:b/>
        </w:rPr>
        <w:t xml:space="preserve">Kysymys 3</w:t>
      </w:r>
    </w:p>
    <w:p>
      <w:r>
        <w:t xml:space="preserve">Mitä valistusajan oppineet pitivät järkeä huonompana?</w:t>
      </w:r>
    </w:p>
    <w:p>
      <w:r>
        <w:rPr>
          <w:b/>
        </w:rPr>
        <w:t xml:space="preserve">Tekstin numero 91</w:t>
      </w:r>
    </w:p>
    <w:p>
      <w:r>
        <w:t xml:space="preserve">Toiset väittävät, että keskiajalla järkeä pidettiin yleisesti ottaen suuressa arvossa. </w:t>
      </w:r>
      <w:r>
        <w:t xml:space="preserve">Tiedehistorioitsija Edward Grant kirjoittaa: "Jos [</w:t>
      </w:r>
      <w:r>
        <w:t xml:space="preserve">1700-luvulla] </w:t>
      </w:r>
      <w:r>
        <w:t xml:space="preserve">ilmaistiin vallankumouksellisia rationaalisia ajatuksia</w:t>
      </w:r>
      <w:r>
        <w:t xml:space="preserve">, ne olivat mahdollisia vain siksi, että pitkä keskiaikainen perinne oli vakiinnuttanut järjen käytön yhdeksi tärkeimmistä inhimillisistä toiminnoista". Vastoin yleistä käsitystä </w:t>
      </w:r>
      <w:r>
        <w:rPr>
          <w:color w:val="2F4F4F"/>
        </w:rPr>
        <w:t xml:space="preserve">David Lindberg </w:t>
      </w:r>
      <w:r>
        <w:t xml:space="preserve">kirjoittaa myös, että "myöhäiskeskiajan tutkija koki harvoin kirkon pakkovallan ja piti itseään vapaana (erityisesti luonnontieteissä) seuraamaan järkeä ja havainnointia sinne, minne ne johtivat".</w:t>
      </w:r>
    </w:p>
    <w:p>
      <w:r>
        <w:rPr>
          <w:b/>
        </w:rPr>
        <w:t xml:space="preserve">Kysymys 0</w:t>
      </w:r>
    </w:p>
    <w:p>
      <w:r>
        <w:t xml:space="preserve">Minkä historioitsija Edward Grant on?</w:t>
      </w:r>
    </w:p>
    <w:p>
      <w:r>
        <w:rPr>
          <w:b/>
        </w:rPr>
        <w:t xml:space="preserve">Kysymys 1</w:t>
      </w:r>
    </w:p>
    <w:p>
      <w:r>
        <w:t xml:space="preserve">Kuka väitti, että keskiajan oppineet olivat harvoin kirkon pakottamia?</w:t>
      </w:r>
    </w:p>
    <w:p>
      <w:r>
        <w:rPr>
          <w:b/>
        </w:rPr>
        <w:t xml:space="preserve">Kysymys 2</w:t>
      </w:r>
    </w:p>
    <w:p>
      <w:r>
        <w:t xml:space="preserve">Grantin mukaan keskiaikainen järjen käyttö oli minkä vuosisadan vallankumouksellisen rationalismin edelläkävijä?</w:t>
      </w:r>
    </w:p>
    <w:p>
      <w:r>
        <w:rPr>
          <w:b/>
        </w:rPr>
        <w:t xml:space="preserve">Tekstin numero 92</w:t>
      </w:r>
    </w:p>
    <w:p>
      <w:r>
        <w:t xml:space="preserve">Aikakauden karikatyyri heijastuu myös joihinkin tarkempiin käsityksiin. Yksi </w:t>
      </w:r>
      <w:r>
        <w:t xml:space="preserve">1800-luvulla</w:t>
      </w:r>
      <w:r>
        <w:t xml:space="preserve"> levinnyt </w:t>
      </w:r>
      <w:r>
        <w:t xml:space="preserve">ja edelleen hyvin yleinen </w:t>
      </w:r>
      <w:r>
        <w:t xml:space="preserve">harhaluulo </w:t>
      </w:r>
      <w:r>
        <w:t xml:space="preserve">on, että kaikki keskiajan ihmiset uskoivat maapallon olevan litteä. Tämä ei pidä paikkaansa, sillä keskiajan yliopistojen luennoitsijat väittivät yleisesti, että todisteet osoittivat maapallon olevan pallo. Lindberg ja </w:t>
      </w:r>
      <w:r>
        <w:rPr>
          <w:color w:val="DCDCDC"/>
        </w:rPr>
        <w:t xml:space="preserve">Ronald Numbers</w:t>
      </w:r>
      <w:r>
        <w:t xml:space="preserve">, toinen aikakauden tutkija, toteavat, että "tuskin oli keskiajan kristillistä oppinutta, joka ei olisi tunnustanut [maapallon] pallomaisuutta ja jopa tiennyt sen likimääräistä kehää". </w:t>
      </w:r>
      <w:r>
        <w:t xml:space="preserve">Numbers mainitsee esimerkkeinä laajalti levinneistä myytteistä, joita pidetään edelleen historiallisena totuutena, vaikka nykyiset historialliset tutkimukset eivät tue niitä</w:t>
      </w:r>
      <w:r>
        <w:t xml:space="preserve">, myös muita harhaluuloja, kuten "kirkko kielsi </w:t>
      </w:r>
      <w:r>
        <w:t xml:space="preserve">keskiajalla </w:t>
      </w:r>
      <w:r>
        <w:t xml:space="preserve">ruumiinavaukset ja </w:t>
      </w:r>
      <w:r>
        <w:rPr>
          <w:color w:val="2F4F4F"/>
        </w:rPr>
        <w:t xml:space="preserve">ruumiinavaukset</w:t>
      </w:r>
      <w:r>
        <w:t xml:space="preserve">", "kristinuskon nousu tappoi </w:t>
      </w:r>
      <w:r>
        <w:rPr>
          <w:color w:val="556B2F"/>
        </w:rPr>
        <w:t xml:space="preserve">antiikin tieteen</w:t>
      </w:r>
      <w:r>
        <w:t xml:space="preserve">" tai "keskiajan kristillinen kirkko tukahdutti </w:t>
      </w:r>
      <w:r>
        <w:rPr>
          <w:color w:val="6B8E23"/>
        </w:rPr>
        <w:t xml:space="preserve">luonnonfilosofian </w:t>
      </w:r>
      <w:r>
        <w:t xml:space="preserve">kasvun".</w:t>
      </w:r>
    </w:p>
    <w:p>
      <w:r>
        <w:rPr>
          <w:b/>
        </w:rPr>
        <w:t xml:space="preserve">Kysymys 0</w:t>
      </w:r>
    </w:p>
    <w:p>
      <w:r>
        <w:t xml:space="preserve">Millä vuosisadalla esitettiin ensimmäisen kerran, että keskiajan ihmiset ajattelivat maapallon olevan litteä?</w:t>
      </w:r>
    </w:p>
    <w:p>
      <w:r>
        <w:rPr>
          <w:b/>
        </w:rPr>
        <w:t xml:space="preserve">Kysymys 1</w:t>
      </w:r>
    </w:p>
    <w:p>
      <w:r>
        <w:t xml:space="preserve">Mitä keskiaikaisen kirkon uskotaan virheellisesti kieltäneen ruumiinavausten ohella?</w:t>
      </w:r>
    </w:p>
    <w:p>
      <w:r>
        <w:rPr>
          <w:b/>
        </w:rPr>
        <w:t xml:space="preserve">Kysymys 2</w:t>
      </w:r>
    </w:p>
    <w:p>
      <w:r>
        <w:t xml:space="preserve">Mitä kristinuskon nousu tuhosi erään väärinkäsityksen mukaan?</w:t>
      </w:r>
    </w:p>
    <w:p>
      <w:r>
        <w:rPr>
          <w:b/>
        </w:rPr>
        <w:t xml:space="preserve">Kysymys 3</w:t>
      </w:r>
    </w:p>
    <w:p>
      <w:r>
        <w:t xml:space="preserve">Toisen harhakäsityksen mukaan mitä tieteenalaa keskiaikainen kirkko vastusti?</w:t>
      </w:r>
    </w:p>
    <w:p>
      <w:r>
        <w:rPr>
          <w:b/>
        </w:rPr>
        <w:t xml:space="preserve">Kysymys 4</w:t>
      </w:r>
    </w:p>
    <w:p>
      <w:r>
        <w:t xml:space="preserve">Kuka on Lindbergin ohella merkittävä keskiajan tutkija?</w:t>
      </w:r>
    </w:p>
    <w:p>
      <w:r>
        <w:br w:type="page"/>
      </w:r>
    </w:p>
    <w:p>
      <w:r>
        <w:rPr>
          <w:b/>
          <w:u w:val="single"/>
        </w:rPr>
        <w:t xml:space="preserve">Asiakirjan numero 92</w:t>
      </w:r>
    </w:p>
    <w:p>
      <w:r>
        <w:rPr>
          <w:b/>
        </w:rPr>
        <w:t xml:space="preserve">Tekstin numero 0</w:t>
      </w:r>
    </w:p>
    <w:p>
      <w:r>
        <w:rPr>
          <w:color w:val="A9A9A9"/>
        </w:rPr>
        <w:t xml:space="preserve">Fonologia on </w:t>
      </w:r>
      <w:r>
        <w:rPr>
          <w:color w:val="DCDCDC"/>
        </w:rPr>
        <w:t xml:space="preserve">kielitieteen</w:t>
      </w:r>
      <w:r>
        <w:t xml:space="preserve"> osa-alue, joka käsittelee </w:t>
      </w:r>
      <w:r>
        <w:t xml:space="preserve">äänteiden systemaattista järjestämistä </w:t>
      </w:r>
      <w:r>
        <w:rPr>
          <w:color w:val="2F4F4F"/>
        </w:rPr>
        <w:t xml:space="preserve">kielissä</w:t>
      </w:r>
      <w:r>
        <w:t xml:space="preserve">. </w:t>
      </w:r>
      <w:r>
        <w:t xml:space="preserve">Se on perinteisesti keskittynyt pitkälti </w:t>
      </w:r>
      <w:r>
        <w:t xml:space="preserve">tiettyjen kielten </w:t>
      </w:r>
      <w:r>
        <w:rPr>
          <w:color w:val="556B2F"/>
        </w:rPr>
        <w:t xml:space="preserve">foneemijärjestelmien</w:t>
      </w:r>
      <w:r>
        <w:t xml:space="preserve"> tutkimiseen </w:t>
      </w:r>
      <w:r>
        <w:t xml:space="preserve">(ja siksi sitä kutsuttiin aiemmin myös fonetiikaksi tai fonematiikaksi), mutta se voi kattaa myös minkä tahansa kielellisen analyysin joko sanan alapuolisella tasolla (mukaan lukien tavu, alkusointu ja rimmaus, artikulatoriset eleet, artikulatoriset piirteet, mora jne.) tai kaikilla kielen tasoilla, joilla äänteiden katsotaan jäsentyvän kielellisen merkityksen välittämiseksi. </w:t>
      </w:r>
      <w:r>
        <w:t xml:space="preserve">Fonologiaan kuuluu myös viittomakielten vastaavien organisatoristen järjestelmien tutkimus.</w:t>
      </w:r>
    </w:p>
    <w:p>
      <w:r>
        <w:rPr>
          <w:b/>
        </w:rPr>
        <w:t xml:space="preserve">Kysymys 0</w:t>
      </w:r>
    </w:p>
    <w:p>
      <w:r>
        <w:t xml:space="preserve">Mikä on fonologian osa-alue?</w:t>
      </w:r>
    </w:p>
    <w:p>
      <w:r>
        <w:rPr>
          <w:b/>
        </w:rPr>
        <w:t xml:space="preserve">Kysymys 1</w:t>
      </w:r>
    </w:p>
    <w:p>
      <w:r>
        <w:t xml:space="preserve">Millaiset järjestelmät ovat fonologian perinteinen painopistealue? </w:t>
      </w:r>
    </w:p>
    <w:p>
      <w:r>
        <w:rPr>
          <w:b/>
        </w:rPr>
        <w:t xml:space="preserve">Kysymys 2</w:t>
      </w:r>
    </w:p>
    <w:p>
      <w:r>
        <w:t xml:space="preserve">Viittomakielen opiskelu on osa mitä?</w:t>
      </w:r>
    </w:p>
    <w:p>
      <w:r>
        <w:rPr>
          <w:b/>
        </w:rPr>
        <w:t xml:space="preserve">Kysymys 3</w:t>
      </w:r>
    </w:p>
    <w:p>
      <w:r>
        <w:t xml:space="preserve">Mikä on artikulaattorin haara?</w:t>
      </w:r>
    </w:p>
    <w:p>
      <w:r>
        <w:rPr>
          <w:b/>
        </w:rPr>
        <w:t xml:space="preserve">Kysymys 4</w:t>
      </w:r>
    </w:p>
    <w:p>
      <w:r>
        <w:t xml:space="preserve">Minkälaiset järjestelmät ovat kielitieteen perinteinen kohde?</w:t>
      </w:r>
    </w:p>
    <w:p>
      <w:r>
        <w:rPr>
          <w:b/>
        </w:rPr>
        <w:t xml:space="preserve">Kysymys 5</w:t>
      </w:r>
    </w:p>
    <w:p>
      <w:r>
        <w:t xml:space="preserve">Mihin haarojen tutkimus kuuluu?</w:t>
      </w:r>
    </w:p>
    <w:p>
      <w:r>
        <w:rPr>
          <w:b/>
        </w:rPr>
        <w:t xml:space="preserve">Kysymys 6</w:t>
      </w:r>
    </w:p>
    <w:p>
      <w:r>
        <w:t xml:space="preserve">Mikä on tasojen haara?</w:t>
      </w:r>
    </w:p>
    <w:p>
      <w:r>
        <w:rPr>
          <w:b/>
        </w:rPr>
        <w:t xml:space="preserve">Kysymys 7</w:t>
      </w:r>
    </w:p>
    <w:p>
      <w:r>
        <w:t xml:space="preserve">Millaisiin järjestelmiin oksat keskittyivät?</w:t>
      </w:r>
    </w:p>
    <w:p>
      <w:r>
        <w:rPr>
          <w:b/>
        </w:rPr>
        <w:t xml:space="preserve">Teksti numero 1</w:t>
      </w:r>
    </w:p>
    <w:p>
      <w:r>
        <w:t xml:space="preserve">Sana fonologia (kuten </w:t>
      </w:r>
      <w:r>
        <w:rPr>
          <w:color w:val="A9A9A9"/>
        </w:rPr>
        <w:t xml:space="preserve">englannin kielen fonologia</w:t>
      </w:r>
      <w:r>
        <w:t xml:space="preserve">) voi viitata myös </w:t>
      </w:r>
      <w:r>
        <w:t xml:space="preserve">tietyn kielen </w:t>
      </w:r>
      <w:r>
        <w:rPr>
          <w:color w:val="DCDCDC"/>
        </w:rPr>
        <w:t xml:space="preserve">fonologiseen järjestelmään </w:t>
      </w:r>
      <w:r>
        <w:t xml:space="preserve">(</w:t>
      </w:r>
      <w:r>
        <w:rPr>
          <w:color w:val="2F4F4F"/>
        </w:rPr>
        <w:t xml:space="preserve">äännejärjestelmään). Tämä on </w:t>
      </w:r>
      <w:r>
        <w:t xml:space="preserve">yksi niistä </w:t>
      </w:r>
      <w:r>
        <w:t xml:space="preserve">perusjärjestelmistä, joista </w:t>
      </w:r>
      <w:r>
        <w:t xml:space="preserve">kielen katsotaan koostuvan, kuten sen syntaksi ja </w:t>
      </w:r>
      <w:r>
        <w:rPr>
          <w:color w:val="6B8E23"/>
        </w:rPr>
        <w:t xml:space="preserve">sanasto</w:t>
      </w:r>
      <w:r>
        <w:t xml:space="preserve">.</w:t>
      </w:r>
    </w:p>
    <w:p>
      <w:r>
        <w:rPr>
          <w:b/>
        </w:rPr>
        <w:t xml:space="preserve">Kysymys 0</w:t>
      </w:r>
    </w:p>
    <w:p>
      <w:r>
        <w:t xml:space="preserve">Mihin kielen osaan voi viitata myös sanana fonologia?</w:t>
      </w:r>
    </w:p>
    <w:p>
      <w:r>
        <w:rPr>
          <w:b/>
        </w:rPr>
        <w:t xml:space="preserve">Kysymys 1</w:t>
      </w:r>
    </w:p>
    <w:p>
      <w:r>
        <w:t xml:space="preserve">Mikä on toinen termi fonologiselle järjestelmälle?</w:t>
      </w:r>
    </w:p>
    <w:p>
      <w:r>
        <w:rPr>
          <w:b/>
        </w:rPr>
        <w:t xml:space="preserve">Kysymys 2</w:t>
      </w:r>
    </w:p>
    <w:p>
      <w:r>
        <w:t xml:space="preserve">Mitä muuta kieli sisältää syntaksin ja fonologisen järjestelmän lisäksi?</w:t>
      </w:r>
    </w:p>
    <w:p>
      <w:r>
        <w:rPr>
          <w:b/>
        </w:rPr>
        <w:t xml:space="preserve">Kysymys 3</w:t>
      </w:r>
    </w:p>
    <w:p>
      <w:r>
        <w:t xml:space="preserve">Millainen kielijärjestelmä on fonologia?</w:t>
      </w:r>
    </w:p>
    <w:p>
      <w:r>
        <w:rPr>
          <w:b/>
        </w:rPr>
        <w:t xml:space="preserve">Kysymys 4</w:t>
      </w:r>
    </w:p>
    <w:p>
      <w:r>
        <w:t xml:space="preserve">Mihin kielen osaan sanasto sanana voi myös viitata?</w:t>
      </w:r>
    </w:p>
    <w:p>
      <w:r>
        <w:rPr>
          <w:b/>
        </w:rPr>
        <w:t xml:space="preserve">Kysymys 5</w:t>
      </w:r>
    </w:p>
    <w:p>
      <w:r>
        <w:t xml:space="preserve">Mikä on toinen termi sanastolle?</w:t>
      </w:r>
    </w:p>
    <w:p>
      <w:r>
        <w:rPr>
          <w:b/>
        </w:rPr>
        <w:t xml:space="preserve">Kysymys 6</w:t>
      </w:r>
    </w:p>
    <w:p>
      <w:r>
        <w:t xml:space="preserve">Mitä muuta sanat sisältävät syntaksin ja fonologisen järjestelmän lisäksi?</w:t>
      </w:r>
    </w:p>
    <w:p>
      <w:r>
        <w:rPr>
          <w:b/>
        </w:rPr>
        <w:t xml:space="preserve">Kysymys 7</w:t>
      </w:r>
    </w:p>
    <w:p>
      <w:r>
        <w:t xml:space="preserve">Millainen kielijärjestelmä on sanasto?</w:t>
      </w:r>
    </w:p>
    <w:p>
      <w:r>
        <w:rPr>
          <w:b/>
        </w:rPr>
        <w:t xml:space="preserve">Kysymys 8</w:t>
      </w:r>
    </w:p>
    <w:p>
      <w:r>
        <w:t xml:space="preserve">Mikä on esimerkki sanastosta?</w:t>
      </w:r>
    </w:p>
    <w:p>
      <w:r>
        <w:rPr>
          <w:b/>
        </w:rPr>
        <w:t xml:space="preserve">Teksti numero 2</w:t>
      </w:r>
    </w:p>
    <w:p>
      <w:r>
        <w:t xml:space="preserve">Fonologia erotetaan usein </w:t>
      </w:r>
      <w:r>
        <w:rPr>
          <w:color w:val="A9A9A9"/>
        </w:rPr>
        <w:t xml:space="preserve">fonetiikasta</w:t>
      </w:r>
      <w:r>
        <w:t xml:space="preserve">. Fonetiikka käsittelee puheen äänteiden fyysistä tuottamista, akustista siirtoa ja havaitsemista, kun taas fonologia kuvaa tapaa, jolla äänteet toimivat tietyn kielen sisällä tai eri kielten välillä merkityksen koodaamiseksi. Monien kielitieteilijöiden mielestä fonetiikka kuuluu </w:t>
      </w:r>
      <w:r>
        <w:rPr>
          <w:color w:val="DCDCDC"/>
        </w:rPr>
        <w:t xml:space="preserve">kuvailevaan </w:t>
      </w:r>
      <w:r>
        <w:rPr>
          <w:color w:val="2F4F4F"/>
        </w:rPr>
        <w:t xml:space="preserve">kielitieteeseen </w:t>
      </w:r>
      <w:r>
        <w:t xml:space="preserve">ja fonologia teoreettiseen </w:t>
      </w:r>
      <w:r>
        <w:rPr>
          <w:color w:val="556B2F"/>
        </w:rPr>
        <w:t xml:space="preserve">kielitieteeseen</w:t>
      </w:r>
      <w:r>
        <w:t xml:space="preserve">, vaikka kielen fonologisen järjestelmän määrittäminen on välttämättä teoreettisten periaatteiden soveltamista äänneaineiston analyysiin. On huomattava, että tätä eroa ei aina tehty, erityisesti ennen kuin moderni käsite foneemi kehitettiin </w:t>
      </w:r>
      <w:r>
        <w:rPr>
          <w:color w:val="6B8E23"/>
        </w:rPr>
        <w:t xml:space="preserve">1900-luvun puolivälissä</w:t>
      </w:r>
      <w:r>
        <w:t xml:space="preserve">. </w:t>
      </w:r>
      <w:r>
        <w:t xml:space="preserve">Joillakin nykyaikaisen fonologian osa-alueilla on risteymiä fonetiikan kanssa kuvailevilla tieteenaloilla, kuten psykolingvistiikassa ja </w:t>
      </w:r>
      <w:r>
        <w:rPr>
          <w:color w:val="A0522D"/>
        </w:rPr>
        <w:t xml:space="preserve">puhehavainnoinnissa</w:t>
      </w:r>
      <w:r>
        <w:t xml:space="preserve">, jolloin syntyy erityisiä alueita, kuten artikulatorinen fonologia tai laboratoriofonologia.</w:t>
      </w:r>
    </w:p>
    <w:p>
      <w:r>
        <w:rPr>
          <w:b/>
        </w:rPr>
        <w:t xml:space="preserve">Kysymys 0</w:t>
      </w:r>
    </w:p>
    <w:p>
      <w:r>
        <w:t xml:space="preserve">Mistä kielitieteen haarasta fonologia erotetaan?</w:t>
      </w:r>
    </w:p>
    <w:p>
      <w:r>
        <w:rPr>
          <w:b/>
        </w:rPr>
        <w:t xml:space="preserve">Kysymys 1</w:t>
      </w:r>
    </w:p>
    <w:p>
      <w:r>
        <w:t xml:space="preserve">Minkä kielitieteen osa-alueen katsotaan kuuluvan fonetiikkaan?</w:t>
      </w:r>
    </w:p>
    <w:p>
      <w:r>
        <w:rPr>
          <w:b/>
        </w:rPr>
        <w:t xml:space="preserve">Kysymys 2</w:t>
      </w:r>
    </w:p>
    <w:p>
      <w:r>
        <w:t xml:space="preserve">Fonologiaa pidetään yleensä osana minkä tieteenalan teoreettista puolta?</w:t>
      </w:r>
    </w:p>
    <w:p>
      <w:r>
        <w:rPr>
          <w:b/>
        </w:rPr>
        <w:t xml:space="preserve">Kysymys 3</w:t>
      </w:r>
    </w:p>
    <w:p>
      <w:r>
        <w:t xml:space="preserve">Milloin kehitettiin fonomin nykyaikainen konsepti?</w:t>
      </w:r>
    </w:p>
    <w:p>
      <w:r>
        <w:rPr>
          <w:b/>
        </w:rPr>
        <w:t xml:space="preserve">Kysymys 4</w:t>
      </w:r>
    </w:p>
    <w:p>
      <w:r>
        <w:t xml:space="preserve">Mikä muu modernin fonologian osa-alue kuin psykolingvistiikka risteää fonetiikan kanssa? </w:t>
      </w:r>
    </w:p>
    <w:p>
      <w:r>
        <w:rPr>
          <w:b/>
        </w:rPr>
        <w:t xml:space="preserve">Kysymys 5</w:t>
      </w:r>
    </w:p>
    <w:p>
      <w:r>
        <w:t xml:space="preserve">Mistä kielitieteen haarasta laboratorio erotetaan?</w:t>
      </w:r>
    </w:p>
    <w:p>
      <w:r>
        <w:rPr>
          <w:b/>
        </w:rPr>
        <w:t xml:space="preserve">Kysymys 6</w:t>
      </w:r>
    </w:p>
    <w:p>
      <w:r>
        <w:t xml:space="preserve">Minkälaiseen kielitieteeseen laboratorion katsotaan kuuluvan?</w:t>
      </w:r>
    </w:p>
    <w:p>
      <w:r>
        <w:rPr>
          <w:b/>
        </w:rPr>
        <w:t xml:space="preserve">Kysymys 7</w:t>
      </w:r>
    </w:p>
    <w:p>
      <w:r>
        <w:t xml:space="preserve">Minkä tieteenalan teoreettiseen puoleen laboratoriota pidetään yleensä kuuluvana?</w:t>
      </w:r>
    </w:p>
    <w:p>
      <w:r>
        <w:rPr>
          <w:b/>
        </w:rPr>
        <w:t xml:space="preserve">Kysymys 8</w:t>
      </w:r>
    </w:p>
    <w:p>
      <w:r>
        <w:t xml:space="preserve">Milloin laboratorion nykyaikainen konsepti kehitettiin?</w:t>
      </w:r>
    </w:p>
    <w:p>
      <w:r>
        <w:rPr>
          <w:b/>
        </w:rPr>
        <w:t xml:space="preserve">Kysymys 9</w:t>
      </w:r>
    </w:p>
    <w:p>
      <w:r>
        <w:t xml:space="preserve">Mikä muu modernin fonologian osa-alue kuin psykolingvistiikka risteää laboratorion kanssa?</w:t>
      </w:r>
    </w:p>
    <w:p>
      <w:r>
        <w:rPr>
          <w:b/>
        </w:rPr>
        <w:t xml:space="preserve">Teksti numero 3</w:t>
      </w:r>
    </w:p>
    <w:p>
      <w:r>
        <w:t xml:space="preserve">Sana fonologia tulee </w:t>
      </w:r>
      <w:r>
        <w:rPr>
          <w:color w:val="A9A9A9"/>
        </w:rPr>
        <w:t xml:space="preserve">kreikan kielen sanasta </w:t>
      </w:r>
      <w:r>
        <w:t xml:space="preserve">φωνή, phōnḗ, "ääni, ääni", ja päätteestä -logy (joka tulee kreikan kielen sanasta λόγος, </w:t>
      </w:r>
      <w:r>
        <w:rPr>
          <w:color w:val="DCDCDC"/>
        </w:rPr>
        <w:t xml:space="preserve">lógos</w:t>
      </w:r>
      <w:r>
        <w:t xml:space="preserve">, "sana, puhe, keskustelun aihe"). Termin määritelmät vaihtelevat. </w:t>
      </w:r>
      <w:r>
        <w:rPr>
          <w:color w:val="2F4F4F"/>
        </w:rPr>
        <w:t xml:space="preserve">Nikolai Trubetzkoy </w:t>
      </w:r>
      <w:r>
        <w:t xml:space="preserve">määrittelee teoksessaan Grundzüge der Phonologie (1939) fonologian "kielen järjestelmään liittyvien äänteiden tutkimukseksi", toisin kuin fonetiikka, joka on "</w:t>
      </w:r>
      <w:r>
        <w:rPr>
          <w:color w:val="556B2F"/>
        </w:rPr>
        <w:t xml:space="preserve">puheen </w:t>
      </w:r>
      <w:r>
        <w:t xml:space="preserve">tekoon liittyvien äänteiden tutkimus</w:t>
      </w:r>
      <w:r>
        <w:t xml:space="preserve">" (kielen ja puheen välinen ero on pohjimmiltaan Saussuren erottelu langue ja parole). Viime aikoina Lass (</w:t>
      </w:r>
      <w:r>
        <w:rPr>
          <w:color w:val="6B8E23"/>
        </w:rPr>
        <w:t xml:space="preserve">1998</w:t>
      </w:r>
      <w:r>
        <w:t xml:space="preserve">) on kirjoittanut, että fonologia viittaa laajasti kielitieteen osa-alueeseen, joka käsittelee kielen äänteitä, kun taas suppeammin ilmaistuna "varsinainen fonologia käsittelee äänteiden toimintaa, käyttäytymistä ja organisointia kielellisinä elementteinä". Clark et al. (2007) mukaan sillä tarkoitetaan äänteiden systemaattista käyttöä merkityksen koodaamiseksi missä tahansa puhutussa ihmiskielessä tai kielitieteen alaa, joka tutkii tätä käyttöä.</w:t>
      </w:r>
    </w:p>
    <w:p>
      <w:r>
        <w:rPr>
          <w:b/>
        </w:rPr>
        <w:t xml:space="preserve">Kysymys 0</w:t>
      </w:r>
    </w:p>
    <w:p>
      <w:r>
        <w:t xml:space="preserve">Mistä kielestä fonologia sanana tulee?</w:t>
      </w:r>
    </w:p>
    <w:p>
      <w:r>
        <w:rPr>
          <w:b/>
        </w:rPr>
        <w:t xml:space="preserve">Kysymys 1</w:t>
      </w:r>
    </w:p>
    <w:p>
      <w:r>
        <w:t xml:space="preserve">Mistä kreikan sanasta -logy on johdettu?</w:t>
      </w:r>
    </w:p>
    <w:p>
      <w:r>
        <w:rPr>
          <w:b/>
        </w:rPr>
        <w:t xml:space="preserve">Kysymys 2</w:t>
      </w:r>
    </w:p>
    <w:p>
      <w:r>
        <w:t xml:space="preserve">Kuka määritteli fonologian vuonna 1939?</w:t>
      </w:r>
    </w:p>
    <w:p>
      <w:r>
        <w:rPr>
          <w:b/>
        </w:rPr>
        <w:t xml:space="preserve">Kysymys 3</w:t>
      </w:r>
    </w:p>
    <w:p>
      <w:r>
        <w:t xml:space="preserve">Kieli ja mikä erotettiin toisistaan?</w:t>
      </w:r>
    </w:p>
    <w:p>
      <w:r>
        <w:rPr>
          <w:b/>
        </w:rPr>
        <w:t xml:space="preserve">Kysymys 4</w:t>
      </w:r>
    </w:p>
    <w:p>
      <w:r>
        <w:t xml:space="preserve">Milloin Lass kirjoitti fonologiasta?</w:t>
      </w:r>
    </w:p>
    <w:p>
      <w:r>
        <w:rPr>
          <w:b/>
        </w:rPr>
        <w:t xml:space="preserve">Kysymys 5</w:t>
      </w:r>
    </w:p>
    <w:p>
      <w:r>
        <w:t xml:space="preserve">Mistä kielestä puhe sanana tulee?</w:t>
      </w:r>
    </w:p>
    <w:p>
      <w:r>
        <w:rPr>
          <w:b/>
        </w:rPr>
        <w:t xml:space="preserve">Kysymys 6</w:t>
      </w:r>
    </w:p>
    <w:p>
      <w:r>
        <w:t xml:space="preserve">Mistä kreikan sanasta puhe on johdettu?</w:t>
      </w:r>
    </w:p>
    <w:p>
      <w:r>
        <w:rPr>
          <w:b/>
        </w:rPr>
        <w:t xml:space="preserve">Kysymys 7</w:t>
      </w:r>
    </w:p>
    <w:p>
      <w:r>
        <w:t xml:space="preserve">Kuka vuonna 1939 määritteli puheen?</w:t>
      </w:r>
    </w:p>
    <w:p>
      <w:r>
        <w:rPr>
          <w:b/>
        </w:rPr>
        <w:t xml:space="preserve">Kysymys 8</w:t>
      </w:r>
    </w:p>
    <w:p>
      <w:r>
        <w:t xml:space="preserve">Erotettiin toisistaan fonologia ja mikä?</w:t>
      </w:r>
    </w:p>
    <w:p>
      <w:r>
        <w:rPr>
          <w:b/>
        </w:rPr>
        <w:t xml:space="preserve">Kysymys 9</w:t>
      </w:r>
    </w:p>
    <w:p>
      <w:r>
        <w:t xml:space="preserve">Milloin Lass kirjoitti puheesta?</w:t>
      </w:r>
    </w:p>
    <w:p>
      <w:r>
        <w:rPr>
          <w:b/>
        </w:rPr>
        <w:t xml:space="preserve">Teksti numero 4</w:t>
      </w:r>
    </w:p>
    <w:p>
      <w:r>
        <w:t xml:space="preserve">Fonologian historia voidaan jäljittää </w:t>
      </w:r>
      <w:r>
        <w:rPr>
          <w:color w:val="A9A9A9"/>
        </w:rPr>
        <w:t xml:space="preserve">Ashtadhyayihin</w:t>
      </w:r>
      <w:r>
        <w:t xml:space="preserve">, </w:t>
      </w:r>
      <w:r>
        <w:rPr>
          <w:color w:val="2F4F4F"/>
        </w:rPr>
        <w:t xml:space="preserve">Pāṇinin </w:t>
      </w:r>
      <w:r>
        <w:rPr>
          <w:color w:val="556B2F"/>
        </w:rPr>
        <w:t xml:space="preserve">4. vuosisadalla eaa. </w:t>
      </w:r>
      <w:r>
        <w:t xml:space="preserve">laatimaan </w:t>
      </w:r>
      <w:r>
        <w:rPr>
          <w:color w:val="DCDCDC"/>
        </w:rPr>
        <w:t xml:space="preserve">sanskritin </w:t>
      </w:r>
      <w:r>
        <w:t xml:space="preserve">kielioppiin</w:t>
      </w:r>
      <w:r>
        <w:t xml:space="preserve">. </w:t>
      </w:r>
      <w:r>
        <w:t xml:space="preserve">Erityisesti </w:t>
      </w:r>
      <w:r>
        <w:rPr>
          <w:color w:val="6B8E23"/>
        </w:rPr>
        <w:t xml:space="preserve">Shiva Sutras</w:t>
      </w:r>
      <w:r>
        <w:t xml:space="preserve">, joka on Ashtadhyayin aputeksti, sisältää luettelon sanskritin kielen foneemeista ja niiden merkintäjärjestelmän, jota käytetään koko pääkirjoituksessa, jossa käsitellään morfologiaa, syntaksia ja semantiikkaa.</w:t>
      </w:r>
    </w:p>
    <w:p>
      <w:r>
        <w:rPr>
          <w:b/>
        </w:rPr>
        <w:t xml:space="preserve">Kysymys 0</w:t>
      </w:r>
    </w:p>
    <w:p>
      <w:r>
        <w:t xml:space="preserve">Minkä tyyppiseen kielioppiin fonologia ensin kuului?</w:t>
      </w:r>
    </w:p>
    <w:p>
      <w:r>
        <w:rPr>
          <w:b/>
        </w:rPr>
        <w:t xml:space="preserve">Kysymys 1</w:t>
      </w:r>
    </w:p>
    <w:p>
      <w:r>
        <w:t xml:space="preserve">Mikä on muinaisen sanskritin kieliopin nimi?</w:t>
      </w:r>
    </w:p>
    <w:p>
      <w:r>
        <w:rPr>
          <w:b/>
        </w:rPr>
        <w:t xml:space="preserve">Kysymys 2</w:t>
      </w:r>
    </w:p>
    <w:p>
      <w:r>
        <w:t xml:space="preserve">Kuka laati ensimmäisenä Ashtadhyayin?</w:t>
      </w:r>
    </w:p>
    <w:p>
      <w:r>
        <w:rPr>
          <w:b/>
        </w:rPr>
        <w:t xml:space="preserve">Kysymys 3</w:t>
      </w:r>
    </w:p>
    <w:p>
      <w:r>
        <w:t xml:space="preserve">Mihin aikaan Panini teki työnsä?</w:t>
      </w:r>
    </w:p>
    <w:p>
      <w:r>
        <w:rPr>
          <w:b/>
        </w:rPr>
        <w:t xml:space="preserve">Kysymys 4</w:t>
      </w:r>
    </w:p>
    <w:p>
      <w:r>
        <w:t xml:space="preserve">Mikä muu teksti liittyi Ashtadhyayihin?</w:t>
      </w:r>
    </w:p>
    <w:p>
      <w:r>
        <w:rPr>
          <w:b/>
        </w:rPr>
        <w:t xml:space="preserve">Kysymys 5</w:t>
      </w:r>
    </w:p>
    <w:p>
      <w:r>
        <w:t xml:space="preserve">Minkälaiseen kielioppiin fenomit kuuluivat ensin?</w:t>
      </w:r>
    </w:p>
    <w:p>
      <w:r>
        <w:rPr>
          <w:b/>
        </w:rPr>
        <w:t xml:space="preserve">Kysymys 6</w:t>
      </w:r>
    </w:p>
    <w:p>
      <w:r>
        <w:t xml:space="preserve">Mikä on muinaisen ilmiökieliopin nimi?</w:t>
      </w:r>
    </w:p>
    <w:p>
      <w:r>
        <w:rPr>
          <w:b/>
        </w:rPr>
        <w:t xml:space="preserve">Kysymys 7</w:t>
      </w:r>
    </w:p>
    <w:p>
      <w:r>
        <w:t xml:space="preserve">Kuka laati ensimmäisenä sanskritin kielen?</w:t>
      </w:r>
    </w:p>
    <w:p>
      <w:r>
        <w:rPr>
          <w:b/>
        </w:rPr>
        <w:t xml:space="preserve">Kysymys 8</w:t>
      </w:r>
    </w:p>
    <w:p>
      <w:r>
        <w:t xml:space="preserve">Minkä ajanjakson aikana sanskritin kieli alkoi?</w:t>
      </w:r>
    </w:p>
    <w:p>
      <w:r>
        <w:rPr>
          <w:b/>
        </w:rPr>
        <w:t xml:space="preserve">Kysymys 9</w:t>
      </w:r>
    </w:p>
    <w:p>
      <w:r>
        <w:t xml:space="preserve">Mikä muu teksti liittyi morfologiaan?</w:t>
      </w:r>
    </w:p>
    <w:p>
      <w:r>
        <w:rPr>
          <w:b/>
        </w:rPr>
        <w:t xml:space="preserve">Teksti numero 5</w:t>
      </w:r>
    </w:p>
    <w:p>
      <w:r>
        <w:rPr>
          <w:color w:val="A9A9A9"/>
        </w:rPr>
        <w:t xml:space="preserve">Puolalainen </w:t>
      </w:r>
      <w:r>
        <w:rPr>
          <w:color w:val="DCDCDC"/>
        </w:rPr>
        <w:t xml:space="preserve">tutkija </w:t>
      </w:r>
      <w:r>
        <w:t xml:space="preserve">Jan Baudouin de Courtenay (yhdessä entisen oppilaansa </w:t>
      </w:r>
      <w:r>
        <w:rPr>
          <w:color w:val="2F4F4F"/>
        </w:rPr>
        <w:t xml:space="preserve">Mikołaj Kruszewskin kanssa</w:t>
      </w:r>
      <w:r>
        <w:t xml:space="preserve">) esitteli foneemin käsitteen vuonna </w:t>
      </w:r>
      <w:r>
        <w:rPr>
          <w:color w:val="556B2F"/>
        </w:rPr>
        <w:t xml:space="preserve">1876</w:t>
      </w:r>
      <w:r>
        <w:t xml:space="preserve">, ja hänen työtään pidetään nykyaikaisen fonologian lähtökohtana, vaikka sitä ei useinkaan tunnusteta. Hän työskenteli myös foneettisten vuorottelujen teorian parissa (jota nykyään kutsutaan allofoniaksi ja morfofonologiaksi), ja hänellä oli merkittävä vaikutus </w:t>
      </w:r>
      <w:r>
        <w:rPr>
          <w:color w:val="6B8E23"/>
        </w:rPr>
        <w:t xml:space="preserve">Ferdinand de Saussuren</w:t>
      </w:r>
      <w:r>
        <w:t xml:space="preserve"> työhön</w:t>
      </w:r>
      <w:r>
        <w:t xml:space="preserve">.</w:t>
      </w:r>
    </w:p>
    <w:p>
      <w:r>
        <w:rPr>
          <w:b/>
        </w:rPr>
        <w:t xml:space="preserve">Kysymys 0</w:t>
      </w:r>
    </w:p>
    <w:p>
      <w:r>
        <w:t xml:space="preserve">Milloin foneemi otettiin käyttöön käsitteenä?</w:t>
      </w:r>
    </w:p>
    <w:p>
      <w:r>
        <w:rPr>
          <w:b/>
        </w:rPr>
        <w:t xml:space="preserve">Kysymys 1</w:t>
      </w:r>
    </w:p>
    <w:p>
      <w:r>
        <w:t xml:space="preserve">Kuka oli Jan Baudouin de Courtenayn oppilas?</w:t>
      </w:r>
    </w:p>
    <w:p>
      <w:r>
        <w:rPr>
          <w:b/>
        </w:rPr>
        <w:t xml:space="preserve">Kysymys 2</w:t>
      </w:r>
    </w:p>
    <w:p>
      <w:r>
        <w:t xml:space="preserve">Minkä kansallisuuden de Courtenay oli?</w:t>
      </w:r>
    </w:p>
    <w:p>
      <w:r>
        <w:rPr>
          <w:b/>
        </w:rPr>
        <w:t xml:space="preserve">Kysymys 3</w:t>
      </w:r>
    </w:p>
    <w:p>
      <w:r>
        <w:t xml:space="preserve">Mikä oli de Courtenayn ammatti?</w:t>
      </w:r>
    </w:p>
    <w:p>
      <w:r>
        <w:rPr>
          <w:b/>
        </w:rPr>
        <w:t xml:space="preserve">Kysymys 4</w:t>
      </w:r>
    </w:p>
    <w:p>
      <w:r>
        <w:t xml:space="preserve">Kuka oli Jan Baudouin de Courtenayn vaikutuspiirissä?</w:t>
      </w:r>
    </w:p>
    <w:p>
      <w:r>
        <w:rPr>
          <w:b/>
        </w:rPr>
        <w:t xml:space="preserve">Kysymys 5</w:t>
      </w:r>
    </w:p>
    <w:p>
      <w:r>
        <w:t xml:space="preserve">Milloin allofonia käsitteenä otettiin käyttöön?</w:t>
      </w:r>
    </w:p>
    <w:p>
      <w:r>
        <w:rPr>
          <w:b/>
        </w:rPr>
        <w:t xml:space="preserve">Kysymys 6</w:t>
      </w:r>
    </w:p>
    <w:p>
      <w:r>
        <w:t xml:space="preserve">Kuka oli Jan Baudouin de Courtenayn isä?</w:t>
      </w:r>
    </w:p>
    <w:p>
      <w:r>
        <w:rPr>
          <w:b/>
        </w:rPr>
        <w:t xml:space="preserve">Kysymys 7</w:t>
      </w:r>
    </w:p>
    <w:p>
      <w:r>
        <w:t xml:space="preserve">Minkä kansallisuuden Kruszewski oli?</w:t>
      </w:r>
    </w:p>
    <w:p>
      <w:r>
        <w:rPr>
          <w:b/>
        </w:rPr>
        <w:t xml:space="preserve">Kysymys 8</w:t>
      </w:r>
    </w:p>
    <w:p>
      <w:r>
        <w:t xml:space="preserve">Mikä oli Kruszewskin ammatti?</w:t>
      </w:r>
    </w:p>
    <w:p>
      <w:r>
        <w:rPr>
          <w:b/>
        </w:rPr>
        <w:t xml:space="preserve">Kysymys 9</w:t>
      </w:r>
    </w:p>
    <w:p>
      <w:r>
        <w:t xml:space="preserve">Kuka on saanut vaikutteita Mikolaj Kruszewskilta?</w:t>
      </w:r>
    </w:p>
    <w:p>
      <w:r>
        <w:rPr>
          <w:b/>
        </w:rPr>
        <w:t xml:space="preserve">Teksti numero 6</w:t>
      </w:r>
    </w:p>
    <w:p>
      <w:r>
        <w:t xml:space="preserve">Sotien välisenä aikana vaikutusvaltainen fonologian koulukunta oli </w:t>
      </w:r>
      <w:r>
        <w:rPr>
          <w:color w:val="A9A9A9"/>
        </w:rPr>
        <w:t xml:space="preserve">Prahan koulukunta</w:t>
      </w:r>
      <w:r>
        <w:rPr>
          <w:color w:val="DCDCDC"/>
        </w:rPr>
        <w:t xml:space="preserve">. </w:t>
      </w:r>
      <w:r>
        <w:t xml:space="preserve">Yksi sen johtavista jäsenistä oli </w:t>
      </w:r>
      <w:r>
        <w:rPr>
          <w:color w:val="2F4F4F"/>
        </w:rPr>
        <w:t xml:space="preserve">ruhtinas </w:t>
      </w:r>
      <w:r>
        <w:t xml:space="preserve">Nikolai Trubetzkoy, jonka </w:t>
      </w:r>
      <w:r>
        <w:t xml:space="preserve">postuumisti vuonna</w:t>
      </w:r>
      <w:r>
        <w:rPr>
          <w:color w:val="6B8E23"/>
        </w:rPr>
        <w:t xml:space="preserve">1939</w:t>
      </w:r>
      <w:r>
        <w:t xml:space="preserve"> julkaistu teos Grundzüge der Phonologie (</w:t>
      </w:r>
      <w:r>
        <w:rPr>
          <w:color w:val="556B2F"/>
        </w:rPr>
        <w:t xml:space="preserve">Fonologian periaatteet) </w:t>
      </w:r>
      <w:r>
        <w:t xml:space="preserve">kuuluu alan tärkeimpiin teoksiin tältä ajalta. Baudouin de Courtenayn suorana vaikutteena Trubetzkoy pidetään </w:t>
      </w:r>
      <w:r>
        <w:rPr>
          <w:color w:val="A0522D"/>
        </w:rPr>
        <w:t xml:space="preserve">morfofonologian </w:t>
      </w:r>
      <w:r>
        <w:t xml:space="preserve">perustajana</w:t>
      </w:r>
      <w:r>
        <w:t xml:space="preserve">, vaikka myös de Courtenay oli jo tunnustanut tämän käsitteen. Trubetzkoy kehitti myös käsitteen archiphoneme. Prahan koulukunnan toinen tärkeä edustaja oli Roman Jakobson, joka oli yksi 1900-luvun merkittävimmistä kielitieteilijöistä.</w:t>
      </w:r>
    </w:p>
    <w:p>
      <w:r>
        <w:rPr>
          <w:b/>
        </w:rPr>
        <w:t xml:space="preserve">Kysymys 0</w:t>
      </w:r>
    </w:p>
    <w:p>
      <w:r>
        <w:t xml:space="preserve">Mikä oli Nikolai Trubetzkoyn julkaisu?</w:t>
      </w:r>
    </w:p>
    <w:p>
      <w:r>
        <w:rPr>
          <w:b/>
        </w:rPr>
        <w:t xml:space="preserve">Kysymys 1</w:t>
      </w:r>
    </w:p>
    <w:p>
      <w:r>
        <w:t xml:space="preserve">Milloin Principles of Phonology julkaistiin?</w:t>
      </w:r>
    </w:p>
    <w:p>
      <w:r>
        <w:rPr>
          <w:b/>
        </w:rPr>
        <w:t xml:space="preserve">Kysymys 2</w:t>
      </w:r>
    </w:p>
    <w:p>
      <w:r>
        <w:t xml:space="preserve">Mitä Trubetzkoyn katsotaan perustaneen?</w:t>
      </w:r>
    </w:p>
    <w:p>
      <w:r>
        <w:rPr>
          <w:b/>
        </w:rPr>
        <w:t xml:space="preserve">Kysymys 3</w:t>
      </w:r>
    </w:p>
    <w:p>
      <w:r>
        <w:t xml:space="preserve">Mihin kouluun Trubetzkoy kuului?</w:t>
      </w:r>
    </w:p>
    <w:p>
      <w:r>
        <w:rPr>
          <w:b/>
        </w:rPr>
        <w:t xml:space="preserve">Kysymys 4</w:t>
      </w:r>
    </w:p>
    <w:p>
      <w:r>
        <w:t xml:space="preserve">Mikä oli Trubetzkoyn titteli?</w:t>
      </w:r>
    </w:p>
    <w:p>
      <w:r>
        <w:rPr>
          <w:b/>
        </w:rPr>
        <w:t xml:space="preserve">Kysymys 5</w:t>
      </w:r>
    </w:p>
    <w:p>
      <w:r>
        <w:t xml:space="preserve">Mikä oli Baudouin de Courtenayn julkaisu?</w:t>
      </w:r>
    </w:p>
    <w:p>
      <w:r>
        <w:rPr>
          <w:b/>
        </w:rPr>
        <w:t xml:space="preserve">Kysymys 6</w:t>
      </w:r>
    </w:p>
    <w:p>
      <w:r>
        <w:t xml:space="preserve">Milloin Principles of Phonology tehtiin elokuvaksi?</w:t>
      </w:r>
    </w:p>
    <w:p>
      <w:r>
        <w:rPr>
          <w:b/>
        </w:rPr>
        <w:t xml:space="preserve">Kysymys 7</w:t>
      </w:r>
    </w:p>
    <w:p>
      <w:r>
        <w:t xml:space="preserve">Mitä de Courtenayn katsotaan perustaneen?</w:t>
      </w:r>
    </w:p>
    <w:p>
      <w:r>
        <w:rPr>
          <w:b/>
        </w:rPr>
        <w:t xml:space="preserve">Kysymys 8</w:t>
      </w:r>
    </w:p>
    <w:p>
      <w:r>
        <w:t xml:space="preserve">Mihin kouluun de Courtenay kuului?</w:t>
      </w:r>
    </w:p>
    <w:p>
      <w:r>
        <w:rPr>
          <w:b/>
        </w:rPr>
        <w:t xml:space="preserve">Kysymys 9</w:t>
      </w:r>
    </w:p>
    <w:p>
      <w:r>
        <w:t xml:space="preserve">Mikä oli de Courtenayn titteli?</w:t>
      </w:r>
    </w:p>
    <w:p>
      <w:r>
        <w:rPr>
          <w:b/>
        </w:rPr>
        <w:t xml:space="preserve">Teksti numero 7</w:t>
      </w:r>
    </w:p>
    <w:p>
      <w:r>
        <w:t xml:space="preserve">Noam</w:t>
      </w:r>
      <w:r>
        <w:rPr>
          <w:color w:val="A9A9A9"/>
        </w:rPr>
        <w:t xml:space="preserve">1968</w:t>
      </w:r>
      <w:r>
        <w:t xml:space="preserve"> Chomsky ja </w:t>
      </w:r>
      <w:r>
        <w:rPr>
          <w:color w:val="DCDCDC"/>
        </w:rPr>
        <w:t xml:space="preserve">Morris Halle </w:t>
      </w:r>
      <w:r>
        <w:t xml:space="preserve">julkaisivat </w:t>
      </w:r>
      <w:r>
        <w:t xml:space="preserve">vuonna </w:t>
      </w:r>
      <w:r>
        <w:t xml:space="preserve">The Sound Pattern of English (SPE), joka oli perusta generatiiviselle fonologialle. Tämän näkemyksen mukaan fonologiset representaatiot ovat segmenttien sekvenssejä, jotka koostuvat erityispiirteistä. Nämä piirteet olivat Roman Jakobsonin, Gunnar Fantin ja Morris Hallen aikaisemman työn laajennus. </w:t>
      </w:r>
      <w:r>
        <w:rPr>
          <w:color w:val="2F4F4F"/>
        </w:rPr>
        <w:t xml:space="preserve">Piirteet </w:t>
      </w:r>
      <w:r>
        <w:t xml:space="preserve">kuvaavat artikulaatioon ja hahmottamiseen liittyviä näkökohtia, ne ovat peräisin universaalisti kiinteästä joukosta, ja niillä on binääriarvot + tai -. Esitystasoja on ainakin kaksi: taustalla oleva esitys ja pintafoneettinen esitys. Järjestetyt fonologiset säännöt säätelevät sitä, miten taustalla oleva esitys muunnetaan todelliseksi ääntämykseksi (ns. pintamuodoksi). Tärkeä seuraus SPE:n vaikutuksesta fonologiseen teoriaan oli tavun vähättely ja </w:t>
      </w:r>
      <w:r>
        <w:rPr>
          <w:color w:val="556B2F"/>
        </w:rPr>
        <w:t xml:space="preserve">segmenttien korostaminen</w:t>
      </w:r>
      <w:r>
        <w:t xml:space="preserve">. </w:t>
      </w:r>
      <w:r>
        <w:t xml:space="preserve">Lisäksi generativistit </w:t>
      </w:r>
      <w:r>
        <w:t xml:space="preserve">yhdistivät </w:t>
      </w:r>
      <w:r>
        <w:rPr>
          <w:color w:val="6B8E23"/>
        </w:rPr>
        <w:t xml:space="preserve">morfofonologian </w:t>
      </w:r>
      <w:r>
        <w:t xml:space="preserve">fonologiaan, mikä sekä ratkaisi että loi ongelmia.</w:t>
      </w:r>
    </w:p>
    <w:p>
      <w:r>
        <w:rPr>
          <w:b/>
        </w:rPr>
        <w:t xml:space="preserve">Kysymys 0</w:t>
      </w:r>
    </w:p>
    <w:p>
      <w:r>
        <w:t xml:space="preserve">Milloin The Sound Pattern of English julkaistiin?</w:t>
      </w:r>
    </w:p>
    <w:p>
      <w:r>
        <w:rPr>
          <w:b/>
        </w:rPr>
        <w:t xml:space="preserve">Kysymys 1</w:t>
      </w:r>
    </w:p>
    <w:p>
      <w:r>
        <w:t xml:space="preserve">Kuka muu kuin Chomsky on julkaissut The Sound Pattern of English -teoksen?</w:t>
      </w:r>
    </w:p>
    <w:p>
      <w:r>
        <w:rPr>
          <w:b/>
        </w:rPr>
        <w:t xml:space="preserve">Kysymys 2</w:t>
      </w:r>
    </w:p>
    <w:p>
      <w:r>
        <w:t xml:space="preserve">Mitä muuta SPE:n vaikutuksesta fonologiseen teoriaan vähäteltiin tavun lisäksi?</w:t>
      </w:r>
    </w:p>
    <w:p>
      <w:r>
        <w:rPr>
          <w:b/>
        </w:rPr>
        <w:t xml:space="preserve">Kysymys 3</w:t>
      </w:r>
    </w:p>
    <w:p>
      <w:r>
        <w:t xml:space="preserve">Mitä muuta tieteenalaa generativistit yhdistivät fonologiaan?</w:t>
      </w:r>
    </w:p>
    <w:p>
      <w:r>
        <w:rPr>
          <w:b/>
        </w:rPr>
        <w:t xml:space="preserve">Kysymys 4</w:t>
      </w:r>
    </w:p>
    <w:p>
      <w:r>
        <w:t xml:space="preserve">Milloin laajennussäännöt julkaistiin?</w:t>
      </w:r>
    </w:p>
    <w:p>
      <w:r>
        <w:rPr>
          <w:b/>
        </w:rPr>
        <w:t xml:space="preserve">Kysymys 5</w:t>
      </w:r>
    </w:p>
    <w:p>
      <w:r>
        <w:t xml:space="preserve">Kuka muu kuin Chornsky on julkaissut laajennussäännöt?</w:t>
      </w:r>
    </w:p>
    <w:p>
      <w:r>
        <w:rPr>
          <w:b/>
        </w:rPr>
        <w:t xml:space="preserve">Kysymys 6</w:t>
      </w:r>
    </w:p>
    <w:p>
      <w:r>
        <w:t xml:space="preserve">Mitä muuta kuin tavua vähäteltiin SPE:n vaikutuksesta laajentumissääntöihin?</w:t>
      </w:r>
    </w:p>
    <w:p>
      <w:r>
        <w:rPr>
          <w:b/>
        </w:rPr>
        <w:t xml:space="preserve">Kysymys 7</w:t>
      </w:r>
    </w:p>
    <w:p>
      <w:r>
        <w:t xml:space="preserve">Minkä muun tieteenalan generativistit yhdistivät ekspansioon?</w:t>
      </w:r>
    </w:p>
    <w:p>
      <w:r>
        <w:rPr>
          <w:b/>
        </w:rPr>
        <w:t xml:space="preserve">Kysymys 8</w:t>
      </w:r>
    </w:p>
    <w:p>
      <w:r>
        <w:t xml:space="preserve">Mitkä ovat yleismaailmallisesti tärkeästä tavusta?</w:t>
      </w:r>
    </w:p>
    <w:p>
      <w:r>
        <w:rPr>
          <w:b/>
        </w:rPr>
        <w:t xml:space="preserve">Teksti numero 8</w:t>
      </w:r>
    </w:p>
    <w:p>
      <w:r>
        <w:t xml:space="preserve">Luonnollinen fonologia on teoria, joka perustuu sen kannattajan </w:t>
      </w:r>
      <w:r>
        <w:rPr>
          <w:color w:val="A9A9A9"/>
        </w:rPr>
        <w:t xml:space="preserve">David Stampen</w:t>
      </w:r>
      <w:r>
        <w:t xml:space="preserve"> julkaisuihin </w:t>
      </w:r>
      <w:r>
        <w:t xml:space="preserve">vuonna 1969 ja (tarkemmin sanottuna) vuonna 1979. </w:t>
      </w:r>
      <w:r>
        <w:t xml:space="preserve">Tämän näkemyksen mukaan fonologia perustuu </w:t>
      </w:r>
      <w:r>
        <w:rPr>
          <w:color w:val="DCDCDC"/>
        </w:rPr>
        <w:t xml:space="preserve">joukkoon universaaleja fonologisia prosesseja</w:t>
      </w:r>
      <w:r>
        <w:t xml:space="preserve">, jotka ovat vuorovaikutuksessa toistensa kanssa; se, mitkä niistä ovat aktiivisia ja mitkä </w:t>
      </w:r>
      <w:r>
        <w:rPr>
          <w:color w:val="2F4F4F"/>
        </w:rPr>
        <w:t xml:space="preserve">tukahdutettuja</w:t>
      </w:r>
      <w:r>
        <w:t xml:space="preserve">, on kielikohtaista. Sen sijaan, että fonologiset prosessit vaikuttaisivat segmentteihin, ne vaikuttavat prosodisten ryhmien sisällä oleviin erityispiirteisiin. Prosodiset ryhmät voivat olla niinkin pieniä kuin tavun osa tai niinkin suuria kuin kokonainen lausuma. Fonologiset prosessit ovat järjestäytymättömiä toisiinsa nähden ja toimivat samanaikaisesti (vaikka yhden prosessin tuotos voi olla toisen prosessin syötteenä). Toiseksi tunnetuin luonnollinen fonologi on </w:t>
      </w:r>
      <w:r>
        <w:rPr>
          <w:color w:val="556B2F"/>
        </w:rPr>
        <w:t xml:space="preserve">Patricia Donegan </w:t>
      </w:r>
      <w:r>
        <w:t xml:space="preserve">(Stampen vaimo); Euroopassa on monia luonnollisia fonologeja ja Yhdysvalloissa muutamia, kuten Geoffrey Nathan. Luonnollisen fonologian periaatteet laajensi morfologiaan </w:t>
      </w:r>
      <w:r>
        <w:rPr>
          <w:color w:val="6B8E23"/>
        </w:rPr>
        <w:t xml:space="preserve">Wolfgang U. Dressler</w:t>
      </w:r>
      <w:r>
        <w:t xml:space="preserve">, joka perusti luonnollisen morfologian.</w:t>
      </w:r>
    </w:p>
    <w:p>
      <w:r>
        <w:rPr>
          <w:b/>
        </w:rPr>
        <w:t xml:space="preserve">Kysymys 0</w:t>
      </w:r>
    </w:p>
    <w:p>
      <w:r>
        <w:t xml:space="preserve">Kenen julkaisut aloittivat luonnollisen fonologian teorian?</w:t>
      </w:r>
    </w:p>
    <w:p>
      <w:r>
        <w:rPr>
          <w:b/>
        </w:rPr>
        <w:t xml:space="preserve">Kysymys 1</w:t>
      </w:r>
    </w:p>
    <w:p>
      <w:r>
        <w:t xml:space="preserve">Mihin fonologia Stampen mukaan perustuu?</w:t>
      </w:r>
    </w:p>
    <w:p>
      <w:r>
        <w:rPr>
          <w:b/>
        </w:rPr>
        <w:t xml:space="preserve">Kysymys 2</w:t>
      </w:r>
    </w:p>
    <w:p>
      <w:r>
        <w:t xml:space="preserve">Missä muussa tilassa universaalit fonologiset prosessit voivat olla aktiivisuuden lisäksi?</w:t>
      </w:r>
    </w:p>
    <w:p>
      <w:r>
        <w:rPr>
          <w:b/>
        </w:rPr>
        <w:t xml:space="preserve">Kysymys 3</w:t>
      </w:r>
    </w:p>
    <w:p>
      <w:r>
        <w:t xml:space="preserve">Kuka on luonnollisen fonologin numero kaksi?  </w:t>
      </w:r>
    </w:p>
    <w:p>
      <w:r>
        <w:rPr>
          <w:b/>
        </w:rPr>
        <w:t xml:space="preserve">Kysymys 4</w:t>
      </w:r>
    </w:p>
    <w:p>
      <w:r>
        <w:t xml:space="preserve">Kuka oli luonnollisen morfologian perustaja?</w:t>
      </w:r>
    </w:p>
    <w:p>
      <w:r>
        <w:rPr>
          <w:b/>
        </w:rPr>
        <w:t xml:space="preserve">Kysymys 5</w:t>
      </w:r>
    </w:p>
    <w:p>
      <w:r>
        <w:t xml:space="preserve">Kenen julkaisut aloittivat universaalin panoksen teorian?</w:t>
      </w:r>
    </w:p>
    <w:p>
      <w:r>
        <w:rPr>
          <w:b/>
        </w:rPr>
        <w:t xml:space="preserve">Kysymys 6</w:t>
      </w:r>
    </w:p>
    <w:p>
      <w:r>
        <w:t xml:space="preserve">Mihin Stampen mukaan universaali panos perustuu?</w:t>
      </w:r>
    </w:p>
    <w:p>
      <w:r>
        <w:rPr>
          <w:b/>
        </w:rPr>
        <w:t xml:space="preserve">Kysymys 7</w:t>
      </w:r>
    </w:p>
    <w:p>
      <w:r>
        <w:t xml:space="preserve">Missä muussa tilassa luonnollinen morfologia voi olla aktiivisuuden lisäksi?</w:t>
      </w:r>
    </w:p>
    <w:p>
      <w:r>
        <w:rPr>
          <w:b/>
        </w:rPr>
        <w:t xml:space="preserve">Kysymys 8</w:t>
      </w:r>
    </w:p>
    <w:p>
      <w:r>
        <w:t xml:space="preserve">Kuka on yleismaailmallinen prosessori numero kaksi?</w:t>
      </w:r>
    </w:p>
    <w:p>
      <w:r>
        <w:rPr>
          <w:b/>
        </w:rPr>
        <w:t xml:space="preserve">Kysymys 9</w:t>
      </w:r>
    </w:p>
    <w:p>
      <w:r>
        <w:t xml:space="preserve">Kuka oli aktiivisen lausumisen perustaja?</w:t>
      </w:r>
    </w:p>
    <w:p>
      <w:r>
        <w:rPr>
          <w:b/>
        </w:rPr>
        <w:t xml:space="preserve">Teksti numero 9</w:t>
      </w:r>
    </w:p>
    <w:p>
      <w:r>
        <w:rPr>
          <w:color w:val="DCDCDC"/>
        </w:rPr>
        <w:t xml:space="preserve">John</w:t>
      </w:r>
      <w:r>
        <w:rPr>
          <w:color w:val="A9A9A9"/>
        </w:rPr>
        <w:t xml:space="preserve">1976</w:t>
      </w:r>
      <w:r>
        <w:rPr>
          <w:color w:val="DCDCDC"/>
        </w:rPr>
        <w:t xml:space="preserve"> Goldsmith </w:t>
      </w:r>
      <w:r>
        <w:t xml:space="preserve">esitteli autosegmentaalisen fonologian</w:t>
      </w:r>
      <w:r>
        <w:t xml:space="preserve">. </w:t>
      </w:r>
      <w:r>
        <w:rPr>
          <w:color w:val="2F4F4F"/>
        </w:rPr>
        <w:t xml:space="preserve">Fonologisten ilmiöiden </w:t>
      </w:r>
      <w:r>
        <w:t xml:space="preserve">ei enää katsota toimivan yhdessä lineaarisessa segmenttien sarjassa, joita kutsutaan foneemeiksi tai piirreyhdistelmiksi, vaan niihin liittyy pikemminkin joitakin rinnakkaisia piirteiden sarjoja, jotka sijaitsevat useilla tasoilla. Autosegmentaalinen fonologia kehittyi myöhemmin </w:t>
      </w:r>
      <w:r>
        <w:rPr>
          <w:color w:val="6B8E23"/>
        </w:rPr>
        <w:t xml:space="preserve">piirregeometriaksi, josta </w:t>
      </w:r>
      <w:r>
        <w:t xml:space="preserve">tuli fonologian organisoinnin teorioiden, kuten leksikaalisen fonologian ja optimaalisuusteorian, vakioesitysteoria.</w:t>
      </w:r>
    </w:p>
    <w:p>
      <w:r>
        <w:rPr>
          <w:b/>
        </w:rPr>
        <w:t xml:space="preserve">Kysymys 0</w:t>
      </w:r>
    </w:p>
    <w:p>
      <w:r>
        <w:t xml:space="preserve">Kuka perusti autosegmentaalisen fonologian?</w:t>
      </w:r>
    </w:p>
    <w:p>
      <w:r>
        <w:rPr>
          <w:b/>
        </w:rPr>
        <w:t xml:space="preserve">Kysymys 1</w:t>
      </w:r>
    </w:p>
    <w:p>
      <w:r>
        <w:t xml:space="preserve">Milloin John Goldsmith jakoi työnsä?</w:t>
      </w:r>
    </w:p>
    <w:p>
      <w:r>
        <w:rPr>
          <w:b/>
        </w:rPr>
        <w:t xml:space="preserve">Kysymys 2</w:t>
      </w:r>
    </w:p>
    <w:p>
      <w:r>
        <w:t xml:space="preserve">Mihin Autosegmentaalinen fonologia muuttui?</w:t>
      </w:r>
    </w:p>
    <w:p>
      <w:r>
        <w:rPr>
          <w:b/>
        </w:rPr>
        <w:t xml:space="preserve">Kysymys 3</w:t>
      </w:r>
    </w:p>
    <w:p>
      <w:r>
        <w:t xml:space="preserve">Kuka perusti toimintatasot?</w:t>
      </w:r>
    </w:p>
    <w:p>
      <w:r>
        <w:rPr>
          <w:b/>
        </w:rPr>
        <w:t xml:space="preserve">Kysymys 4</w:t>
      </w:r>
    </w:p>
    <w:p>
      <w:r>
        <w:t xml:space="preserve">Milloin John Goldsmith julkaisi teoksensa?</w:t>
      </w:r>
    </w:p>
    <w:p>
      <w:r>
        <w:rPr>
          <w:b/>
        </w:rPr>
        <w:t xml:space="preserve">Kysymys 5</w:t>
      </w:r>
    </w:p>
    <w:p>
      <w:r>
        <w:t xml:space="preserve">Mihin toimintatasot muuttuivat?</w:t>
      </w:r>
    </w:p>
    <w:p>
      <w:r>
        <w:rPr>
          <w:b/>
        </w:rPr>
        <w:t xml:space="preserve">Kysymys 6</w:t>
      </w:r>
    </w:p>
    <w:p>
      <w:r>
        <w:t xml:space="preserve">Minkä ei enää katsota toimivan leksikaaliseen fonologiaan?</w:t>
      </w:r>
    </w:p>
    <w:p>
      <w:r>
        <w:rPr>
          <w:b/>
        </w:rPr>
        <w:t xml:space="preserve">Kysymys 7</w:t>
      </w:r>
    </w:p>
    <w:p>
      <w:r>
        <w:t xml:space="preserve">Mistä tuli vakiintunut teoria fenomeista?</w:t>
      </w:r>
    </w:p>
    <w:p>
      <w:r>
        <w:rPr>
          <w:b/>
        </w:rPr>
        <w:t xml:space="preserve">Teksti numero 10</w:t>
      </w:r>
    </w:p>
    <w:p>
      <w:r>
        <w:rPr>
          <w:color w:val="A9A9A9"/>
        </w:rPr>
        <w:t xml:space="preserve">Hallituksen </w:t>
      </w:r>
      <w:r>
        <w:t xml:space="preserve">fonologia, joka syntyi </w:t>
      </w:r>
      <w:r>
        <w:rPr>
          <w:color w:val="DCDCDC"/>
        </w:rPr>
        <w:t xml:space="preserve">1980-luvun </w:t>
      </w:r>
      <w:r>
        <w:t xml:space="preserve">alussa </w:t>
      </w:r>
      <w:r>
        <w:t xml:space="preserve">pyrkimyksenä yhdistää teoreettiset käsitykset syntaktisista ja fonologisista rakenteista, perustuu käsitykseen, jonka mukaan kaikki </w:t>
      </w:r>
      <w:r>
        <w:rPr>
          <w:color w:val="2F4F4F"/>
        </w:rPr>
        <w:t xml:space="preserve">kielet </w:t>
      </w:r>
      <w:r>
        <w:t xml:space="preserve">noudattavat väistämättä pientä joukkoa periaatteita ja vaihtelevat tiettyjen binääristen parametrien valinnan mukaan. Toisin sanoen </w:t>
      </w:r>
      <w:r>
        <w:t xml:space="preserve">kaikkien kielten fonologiset rakenteet ovat </w:t>
      </w:r>
      <w:r>
        <w:rPr>
          <w:color w:val="556B2F"/>
        </w:rPr>
        <w:t xml:space="preserve">pohjimmiltaan samanlaisia, mutta </w:t>
      </w:r>
      <w:r>
        <w:t xml:space="preserve">niissä on </w:t>
      </w:r>
      <w:r>
        <w:rPr>
          <w:color w:val="6B8E23"/>
        </w:rPr>
        <w:t xml:space="preserve">rajoitettua variaatiota</w:t>
      </w:r>
      <w:r>
        <w:t xml:space="preserve">, joka selittää erot pintatoteutuksissa. Periaatteita pidetään loukkaamattomina, vaikka parametrit voivat joskus joutua ristiriitaan. Alan tunnettuja edustajia ovat muun muassa Jonathan Kaye, Jean Lowenstamm, Jean-Roger Vergnaud, Monik Charette ja John Harris.</w:t>
      </w:r>
    </w:p>
    <w:p>
      <w:r>
        <w:rPr>
          <w:b/>
        </w:rPr>
        <w:t xml:space="preserve">Kysymys 0</w:t>
      </w:r>
    </w:p>
    <w:p>
      <w:r>
        <w:t xml:space="preserve">Milloin hallituksen fonologia havaittiin ensimmäisen kerran?</w:t>
      </w:r>
    </w:p>
    <w:p>
      <w:r>
        <w:rPr>
          <w:b/>
        </w:rPr>
        <w:t xml:space="preserve">Kysymys 1</w:t>
      </w:r>
    </w:p>
    <w:p>
      <w:r>
        <w:t xml:space="preserve">Jonathan Kaye on tärkeä henkilö minkä fonologian muodon kannalta?</w:t>
      </w:r>
    </w:p>
    <w:p>
      <w:r>
        <w:rPr>
          <w:b/>
        </w:rPr>
        <w:t xml:space="preserve">Kysymys 2</w:t>
      </w:r>
    </w:p>
    <w:p>
      <w:r>
        <w:t xml:space="preserve">Mikä on vastuussa eroista pinnan realisaatioissa hallituksen fonologian mukaan?</w:t>
      </w:r>
    </w:p>
    <w:p>
      <w:r>
        <w:rPr>
          <w:b/>
        </w:rPr>
        <w:t xml:space="preserve">Kysymys 3</w:t>
      </w:r>
    </w:p>
    <w:p>
      <w:r>
        <w:t xml:space="preserve">Milloin hallituksen periaatteet nähtiin ensimmäisen kerran?</w:t>
      </w:r>
    </w:p>
    <w:p>
      <w:r>
        <w:rPr>
          <w:b/>
        </w:rPr>
        <w:t xml:space="preserve">Kysymys 4</w:t>
      </w:r>
    </w:p>
    <w:p>
      <w:r>
        <w:t xml:space="preserve">Jonathan Kaye on tärkeä henkilö minkälaisessa konfliktissa?</w:t>
      </w:r>
    </w:p>
    <w:p>
      <w:r>
        <w:rPr>
          <w:b/>
        </w:rPr>
        <w:t xml:space="preserve">Kysymys 5</w:t>
      </w:r>
    </w:p>
    <w:p>
      <w:r>
        <w:t xml:space="preserve">Mistä johtuvat erot pintatoteutumisessa hallituksen konfliktin mukaan?</w:t>
      </w:r>
    </w:p>
    <w:p>
      <w:r>
        <w:rPr>
          <w:b/>
        </w:rPr>
        <w:t xml:space="preserve">Kysymys 6</w:t>
      </w:r>
    </w:p>
    <w:p>
      <w:r>
        <w:t xml:space="preserve">Mikä vaihtelee heidän hallitusvalintansa mukaan?</w:t>
      </w:r>
    </w:p>
    <w:p>
      <w:r>
        <w:rPr>
          <w:b/>
        </w:rPr>
        <w:t xml:space="preserve">Kysymys 7</w:t>
      </w:r>
    </w:p>
    <w:p>
      <w:r>
        <w:t xml:space="preserve">Mikä pätee kaikkien kielten kenttäparametreihin?</w:t>
      </w:r>
    </w:p>
    <w:p>
      <w:r>
        <w:rPr>
          <w:b/>
        </w:rPr>
        <w:t xml:space="preserve">Teksti numero 11</w:t>
      </w:r>
    </w:p>
    <w:p>
      <w:r>
        <w:t xml:space="preserve">Alan Prince ja Paul Smolensky kehittivät </w:t>
      </w:r>
      <w:r>
        <w:rPr>
          <w:color w:val="A9A9A9"/>
        </w:rPr>
        <w:t xml:space="preserve">LSA:n kesäinstituutin </w:t>
      </w:r>
      <w:r>
        <w:t xml:space="preserve">kurssilla </w:t>
      </w:r>
      <w:r>
        <w:t xml:space="preserve">vuonna</w:t>
      </w:r>
      <w:r>
        <w:rPr>
          <w:color w:val="DCDCDC"/>
        </w:rPr>
        <w:t xml:space="preserve">1991</w:t>
      </w:r>
      <w:r>
        <w:t xml:space="preserve"> Alan Prince ja Paul Smolensky kehittivät optimaalisuusteorian - fonologian kokonaisarkkitehtuurin, jonka mukaan kielet valitsevat sanan ääntämyksen, joka parhaiten täyttää luettelon tärkeysjärjestykseen asetetuista rajoitteista; alempana olevaa rajoitetta voidaan rikkoa, jos rikkominen on välttämätöntä korkeammalla olevan rajoitteen noudattamiseksi. </w:t>
      </w:r>
      <w:r>
        <w:rPr>
          <w:color w:val="2F4F4F"/>
        </w:rPr>
        <w:t xml:space="preserve">John McCarthy </w:t>
      </w:r>
      <w:r>
        <w:t xml:space="preserve">ja Alan </w:t>
      </w:r>
      <w:r>
        <w:t xml:space="preserve">Prince laajensivat lähestymistavan pian morfologiaan, ja siitä </w:t>
      </w:r>
      <w:r>
        <w:t xml:space="preserve">on tullut hallitseva suuntaus fonologiassa. Eri lähestymistavoissa esiintyvää vetoamista rajoitteiden ja representaatioelementtien (esim. piirteiden) foneettiseen perustaan ovat kritisoineet "aineettoman fonologian" kannattajat, erityisesti </w:t>
      </w:r>
      <w:r>
        <w:rPr>
          <w:color w:val="556B2F"/>
        </w:rPr>
        <w:t xml:space="preserve">Mark Hale ja Charles Reiss</w:t>
      </w:r>
      <w:r>
        <w:t xml:space="preserve">.</w:t>
      </w:r>
    </w:p>
    <w:p>
      <w:r>
        <w:rPr>
          <w:b/>
        </w:rPr>
        <w:t xml:space="preserve">Kysymys 0</w:t>
      </w:r>
    </w:p>
    <w:p>
      <w:r>
        <w:t xml:space="preserve">Milloin Prince ja Smolensky kehittivät teoriansa?</w:t>
      </w:r>
    </w:p>
    <w:p>
      <w:r>
        <w:rPr>
          <w:b/>
        </w:rPr>
        <w:t xml:space="preserve">Kysymys 1</w:t>
      </w:r>
    </w:p>
    <w:p>
      <w:r>
        <w:t xml:space="preserve">Missä optimaalisuusteoria luotiin?</w:t>
      </w:r>
    </w:p>
    <w:p>
      <w:r>
        <w:rPr>
          <w:b/>
        </w:rPr>
        <w:t xml:space="preserve">Kysymys 2</w:t>
      </w:r>
    </w:p>
    <w:p>
      <w:r>
        <w:t xml:space="preserve">Alan Princen lisäksi kuka toi optimaalisuusteorian morfologiaan?</w:t>
      </w:r>
    </w:p>
    <w:p>
      <w:r>
        <w:rPr>
          <w:b/>
        </w:rPr>
        <w:t xml:space="preserve">Kysymys 3</w:t>
      </w:r>
    </w:p>
    <w:p>
      <w:r>
        <w:t xml:space="preserve">Keitä olivat optimaalisuusteorian huomattavat kriitikot?</w:t>
      </w:r>
    </w:p>
    <w:p>
      <w:r>
        <w:rPr>
          <w:b/>
        </w:rPr>
        <w:t xml:space="preserve">Kysymys 4</w:t>
      </w:r>
    </w:p>
    <w:p>
      <w:r>
        <w:t xml:space="preserve">Milloin Prince ja Smolensky kehittivät ääntämistä?</w:t>
      </w:r>
    </w:p>
    <w:p>
      <w:r>
        <w:rPr>
          <w:b/>
        </w:rPr>
        <w:t xml:space="preserve">Kysymys 5</w:t>
      </w:r>
    </w:p>
    <w:p>
      <w:r>
        <w:t xml:space="preserve">Missä dominoiva teoria luotiin?</w:t>
      </w:r>
    </w:p>
    <w:p>
      <w:r>
        <w:rPr>
          <w:b/>
        </w:rPr>
        <w:t xml:space="preserve">Kysymys 6</w:t>
      </w:r>
    </w:p>
    <w:p>
      <w:r>
        <w:t xml:space="preserve">Alan Princen lisäksi kuka toi dominoivan teorian morfologiaan?</w:t>
      </w:r>
    </w:p>
    <w:p>
      <w:r>
        <w:rPr>
          <w:b/>
        </w:rPr>
        <w:t xml:space="preserve">Kysymys 7</w:t>
      </w:r>
    </w:p>
    <w:p>
      <w:r>
        <w:t xml:space="preserve">Keitä olivat hallitsevan teorian huomattavat kriitikot?</w:t>
      </w:r>
    </w:p>
    <w:p>
      <w:r>
        <w:rPr>
          <w:b/>
        </w:rPr>
        <w:t xml:space="preserve">Kysymys 8</w:t>
      </w:r>
    </w:p>
    <w:p>
      <w:r>
        <w:t xml:space="preserve">Ketkä ovat hallitsevan fonologian kannattajia?</w:t>
      </w:r>
    </w:p>
    <w:p>
      <w:r>
        <w:rPr>
          <w:b/>
        </w:rPr>
        <w:t xml:space="preserve">Teksti numero 12</w:t>
      </w:r>
    </w:p>
    <w:p>
      <w:r>
        <w:t xml:space="preserve">Yleisesti ottaen </w:t>
      </w:r>
      <w:r>
        <w:rPr>
          <w:color w:val="A9A9A9"/>
        </w:rPr>
        <w:t xml:space="preserve">hallituksen fonologialla </w:t>
      </w:r>
      <w:r>
        <w:t xml:space="preserve">(tai sen jälkeläisellä, </w:t>
      </w:r>
      <w:r>
        <w:rPr>
          <w:color w:val="DCDCDC"/>
        </w:rPr>
        <w:t xml:space="preserve">strict-CV-fonologialla) </w:t>
      </w:r>
      <w:r>
        <w:t xml:space="preserve">on enemmän kannattajia </w:t>
      </w:r>
      <w:r>
        <w:rPr>
          <w:color w:val="2F4F4F"/>
        </w:rPr>
        <w:t xml:space="preserve">Yhdistyneessä kuningaskunnassa</w:t>
      </w:r>
      <w:r>
        <w:rPr>
          <w:color w:val="556B2F"/>
        </w:rPr>
        <w:t xml:space="preserve">, </w:t>
      </w:r>
      <w:r>
        <w:t xml:space="preserve">kun taas </w:t>
      </w:r>
      <w:r>
        <w:rPr>
          <w:color w:val="6B8E23"/>
        </w:rPr>
        <w:t xml:space="preserve">optimaalisuusteoria </w:t>
      </w:r>
      <w:r>
        <w:t xml:space="preserve">on vallitseva Yhdysvalloissa.[Viittaus tarvitaan].</w:t>
      </w:r>
    </w:p>
    <w:p>
      <w:r>
        <w:rPr>
          <w:b/>
        </w:rPr>
        <w:t xml:space="preserve">Kysymys 0</w:t>
      </w:r>
    </w:p>
    <w:p>
      <w:r>
        <w:t xml:space="preserve">Mitä seurasi hallituksen fonologia?</w:t>
      </w:r>
    </w:p>
    <w:p>
      <w:r>
        <w:rPr>
          <w:b/>
        </w:rPr>
        <w:t xml:space="preserve">Kysymys 1</w:t>
      </w:r>
    </w:p>
    <w:p>
      <w:r>
        <w:t xml:space="preserve">Missä valtion fonologia on suosittua?</w:t>
      </w:r>
    </w:p>
    <w:p>
      <w:r>
        <w:rPr>
          <w:b/>
        </w:rPr>
        <w:t xml:space="preserve">Kysymys 2</w:t>
      </w:r>
    </w:p>
    <w:p>
      <w:r>
        <w:t xml:space="preserve">Kumpi teoria on nähty enemmän Yhdysvalloissa?</w:t>
      </w:r>
    </w:p>
    <w:p>
      <w:r>
        <w:rPr>
          <w:b/>
        </w:rPr>
        <w:t xml:space="preserve">Kysymys 3</w:t>
      </w:r>
    </w:p>
    <w:p>
      <w:r>
        <w:t xml:space="preserve">Mitä seurasi hallituksen optimaalisuudesta?</w:t>
      </w:r>
    </w:p>
    <w:p>
      <w:r>
        <w:rPr>
          <w:b/>
        </w:rPr>
        <w:t xml:space="preserve">Kysymys 4</w:t>
      </w:r>
    </w:p>
    <w:p>
      <w:r>
        <w:t xml:space="preserve">Missä jälkipolvifonologia on suosittua?</w:t>
      </w:r>
    </w:p>
    <w:p>
      <w:r>
        <w:rPr>
          <w:b/>
        </w:rPr>
        <w:t xml:space="preserve">Kysymys 5</w:t>
      </w:r>
    </w:p>
    <w:p>
      <w:r>
        <w:t xml:space="preserve">Mikä hallituksen ajatus näkyy enemmän Yhdistyneessä kuningaskunnassa?</w:t>
      </w:r>
    </w:p>
    <w:p>
      <w:r>
        <w:rPr>
          <w:b/>
        </w:rPr>
        <w:t xml:space="preserve">Kysymys 6</w:t>
      </w:r>
    </w:p>
    <w:p>
      <w:r>
        <w:t xml:space="preserve">Millä on suurempi kannatus Ranskassa?</w:t>
      </w:r>
    </w:p>
    <w:p>
      <w:r>
        <w:rPr>
          <w:b/>
        </w:rPr>
        <w:t xml:space="preserve">Kysymys 7</w:t>
      </w:r>
    </w:p>
    <w:p>
      <w:r>
        <w:t xml:space="preserve">Mikä alkoi Yhdysvalloissa?</w:t>
      </w:r>
    </w:p>
    <w:p>
      <w:r>
        <w:rPr>
          <w:b/>
        </w:rPr>
        <w:t xml:space="preserve">Teksti numero 13</w:t>
      </w:r>
    </w:p>
    <w:p>
      <w:r>
        <w:t xml:space="preserve">Evoluutiofontologian myötä on </w:t>
      </w:r>
      <w:r>
        <w:rPr>
          <w:color w:val="6B8E23"/>
        </w:rPr>
        <w:t xml:space="preserve">viime </w:t>
      </w:r>
      <w:r>
        <w:t xml:space="preserve">vuosina alettu </w:t>
      </w:r>
      <w:r>
        <w:rPr>
          <w:color w:val="A9A9A9"/>
        </w:rPr>
        <w:t xml:space="preserve">soveltaa </w:t>
      </w:r>
      <w:r>
        <w:rPr>
          <w:color w:val="2F4F4F"/>
        </w:rPr>
        <w:t xml:space="preserve">fonologian teoriaan </w:t>
      </w:r>
      <w:r>
        <w:rPr>
          <w:color w:val="DCDCDC"/>
        </w:rPr>
        <w:t xml:space="preserve">integroitua </w:t>
      </w:r>
      <w:r>
        <w:rPr>
          <w:color w:val="A9A9A9"/>
        </w:rPr>
        <w:t xml:space="preserve">lähestymistapaa, jossa </w:t>
      </w:r>
      <w:r>
        <w:t xml:space="preserve">yhdistyvät </w:t>
      </w:r>
      <w:r>
        <w:rPr>
          <w:color w:val="556B2F"/>
        </w:rPr>
        <w:t xml:space="preserve">synkroniset ja diakroniset </w:t>
      </w:r>
      <w:r>
        <w:t xml:space="preserve">ääntämismallien tarkastelut</w:t>
      </w:r>
      <w:r>
        <w:rPr>
          <w:color w:val="A0522D"/>
        </w:rPr>
        <w:t xml:space="preserve">.</w:t>
      </w:r>
    </w:p>
    <w:p>
      <w:r>
        <w:rPr>
          <w:b/>
        </w:rPr>
        <w:t xml:space="preserve">Kysymys 0</w:t>
      </w:r>
    </w:p>
    <w:p>
      <w:r>
        <w:t xml:space="preserve">Mitä evolutiivinen fonologia on integroitu lähestymistapa?</w:t>
      </w:r>
    </w:p>
    <w:p>
      <w:r>
        <w:rPr>
          <w:b/>
        </w:rPr>
        <w:t xml:space="preserve">Kysymys 1</w:t>
      </w:r>
    </w:p>
    <w:p>
      <w:r>
        <w:t xml:space="preserve">Mitä evolutiivinen fonologia yhdistää ääntämysmalleihin?</w:t>
      </w:r>
    </w:p>
    <w:p>
      <w:r>
        <w:rPr>
          <w:b/>
        </w:rPr>
        <w:t xml:space="preserve">Kysymys 2</w:t>
      </w:r>
    </w:p>
    <w:p>
      <w:r>
        <w:t xml:space="preserve">Milloin evolutiivinen fonologia syntyi?</w:t>
      </w:r>
    </w:p>
    <w:p>
      <w:r>
        <w:rPr>
          <w:b/>
        </w:rPr>
        <w:t xml:space="preserve">Kysymys 3</w:t>
      </w:r>
    </w:p>
    <w:p>
      <w:r>
        <w:t xml:space="preserve">Minkälainen lähestymistapa evolutiivisessa fonologiassa omaksuttiin?</w:t>
      </w:r>
    </w:p>
    <w:p>
      <w:r>
        <w:rPr>
          <w:b/>
        </w:rPr>
        <w:t xml:space="preserve">Kysymys 4</w:t>
      </w:r>
    </w:p>
    <w:p>
      <w:r>
        <w:t xml:space="preserve">Mikä on viimeaikainen diakroninen kokonaisvaltainen lähestymistapa?</w:t>
      </w:r>
    </w:p>
    <w:p>
      <w:r>
        <w:rPr>
          <w:b/>
        </w:rPr>
        <w:t xml:space="preserve">Kysymys 5</w:t>
      </w:r>
    </w:p>
    <w:p>
      <w:r>
        <w:t xml:space="preserve">Mitä yhdistetään äänikuvioihin viimeaikaisilla kuvioilla?</w:t>
      </w:r>
    </w:p>
    <w:p>
      <w:r>
        <w:rPr>
          <w:b/>
        </w:rPr>
        <w:t xml:space="preserve">Kysymys 6</w:t>
      </w:r>
    </w:p>
    <w:p>
      <w:r>
        <w:t xml:space="preserve">Milloin diakroninen syntyi?</w:t>
      </w:r>
    </w:p>
    <w:p>
      <w:r>
        <w:rPr>
          <w:b/>
        </w:rPr>
        <w:t xml:space="preserve">Kysymys 7</w:t>
      </w:r>
    </w:p>
    <w:p>
      <w:r>
        <w:t xml:space="preserve">Minkälainen lähestymistapa viimeaikaisessa diakronisessa tutkimuksessa omaksuttiin?</w:t>
      </w:r>
    </w:p>
    <w:p>
      <w:r>
        <w:rPr>
          <w:b/>
        </w:rPr>
        <w:t xml:space="preserve">Kysymys 8</w:t>
      </w:r>
    </w:p>
    <w:p>
      <w:r>
        <w:t xml:space="preserve">Mitä aloitettiin äänitileillä?</w:t>
      </w:r>
    </w:p>
    <w:p>
      <w:r>
        <w:rPr>
          <w:b/>
        </w:rPr>
        <w:t xml:space="preserve">Teksti numero 14</w:t>
      </w:r>
    </w:p>
    <w:p>
      <w:r>
        <w:t xml:space="preserve">Tärkeä osa perinteistä, ennen sukupolvien syntyä harjoitettua fonologiaa on tutkia, mitkä äänteet voidaan ryhmitellä kielen sisällä erottuviksi yksiköiksi; näitä yksiköitä kutsutaan </w:t>
      </w:r>
      <w:r>
        <w:rPr>
          <w:color w:val="A9A9A9"/>
        </w:rPr>
        <w:t xml:space="preserve">foneemeiksi</w:t>
      </w:r>
      <w:r>
        <w:t xml:space="preserve">. Esimerkiksi englannin kielessä potin "p"-äänne on aspiroitunut (ääntyy [pʰ]), kun taas spotin äänne ei ole aspiroitunut (ääntyy [p]). </w:t>
      </w:r>
      <w:r>
        <w:rPr>
          <w:color w:val="DCDCDC"/>
        </w:rPr>
        <w:t xml:space="preserve">Englannin </w:t>
      </w:r>
      <w:r>
        <w:t xml:space="preserve">kielen puhujat pitävät </w:t>
      </w:r>
      <w:r>
        <w:t xml:space="preserve">kuitenkin </w:t>
      </w:r>
      <w:r>
        <w:t xml:space="preserve">intuitiivisesti molempia äänteitä </w:t>
      </w:r>
      <w:r>
        <w:t xml:space="preserve">saman fonologisen kategorian eli foneemin /p/ </w:t>
      </w:r>
      <w:r>
        <w:t xml:space="preserve">muunnelmina (</w:t>
      </w:r>
      <w:r>
        <w:rPr>
          <w:color w:val="2F4F4F"/>
        </w:rPr>
        <w:t xml:space="preserve">allofoneina)</w:t>
      </w:r>
      <w:r>
        <w:t xml:space="preserve">. (Perinteisesti on väitetty, että jos aspiroitua [pʰ] vaihdettaisiin </w:t>
      </w:r>
      <w:r>
        <w:t xml:space="preserve">spotin </w:t>
      </w:r>
      <w:r>
        <w:rPr>
          <w:color w:val="556B2F"/>
        </w:rPr>
        <w:t xml:space="preserve">aspiroimattomaan </w:t>
      </w:r>
      <w:r>
        <w:t xml:space="preserve">[p]-äänteeseen, äidinkieliset englannin puhujat kuulisivat silti samat sanat; toisin sanoen nämä kaksi äännettä mielletään "samaksi" /p/:ksi). Joissakin muissa kielissä nämä kaksi äännettä koetaan kuitenkin erilaisina, ja ne on näin ollen luokiteltu eri foneemeihin. Esimerkiksi </w:t>
      </w:r>
      <w:r>
        <w:rPr>
          <w:color w:val="6B8E23"/>
        </w:rPr>
        <w:t xml:space="preserve">thaimaassa, hindissä ja quechuassa </w:t>
      </w:r>
      <w:r>
        <w:t xml:space="preserve">on minimaalinen määrä sanapareja, joissa aspiraatio on ainoa vastakkainen piirre (kahdella sanalla voi olla eri merkitys, mutta ainoa ero ääntämisessä on se, että toisessa on aspiroitunut äänne, kun taas toisessa on </w:t>
      </w:r>
      <w:r>
        <w:rPr>
          <w:color w:val="A0522D"/>
        </w:rPr>
        <w:t xml:space="preserve">aspiroimaton äänne</w:t>
      </w:r>
      <w:r>
        <w:t xml:space="preserve">).</w:t>
      </w:r>
    </w:p>
    <w:p>
      <w:r>
        <w:rPr>
          <w:b/>
        </w:rPr>
        <w:t xml:space="preserve">Kysymys 0</w:t>
      </w:r>
    </w:p>
    <w:p>
      <w:r>
        <w:t xml:space="preserve">Minkä nimisiä yksiköitä perinteinen fonologia tutkii?</w:t>
      </w:r>
    </w:p>
    <w:p>
      <w:r>
        <w:rPr>
          <w:b/>
        </w:rPr>
        <w:t xml:space="preserve">Kysymys 1</w:t>
      </w:r>
    </w:p>
    <w:p>
      <w:r>
        <w:t xml:space="preserve">Mikä on toinen sana variaatioille?</w:t>
      </w:r>
    </w:p>
    <w:p>
      <w:r>
        <w:rPr>
          <w:b/>
        </w:rPr>
        <w:t xml:space="preserve">Kysymys 2</w:t>
      </w:r>
    </w:p>
    <w:p>
      <w:r>
        <w:t xml:space="preserve">Mikä on vastakohta sanalle "imetty"?</w:t>
      </w:r>
    </w:p>
    <w:p>
      <w:r>
        <w:rPr>
          <w:b/>
        </w:rPr>
        <w:t xml:space="preserve">Kysymys 3</w:t>
      </w:r>
    </w:p>
    <w:p>
      <w:r>
        <w:t xml:space="preserve">Minkä nimisiä ovat minimaaliset parit, joita minimaalinen fonologia tutkii?</w:t>
      </w:r>
    </w:p>
    <w:p>
      <w:r>
        <w:rPr>
          <w:b/>
        </w:rPr>
        <w:t xml:space="preserve">Kysymys 4</w:t>
      </w:r>
    </w:p>
    <w:p>
      <w:r>
        <w:t xml:space="preserve">Mikä on toinen sana foneemille?</w:t>
      </w:r>
    </w:p>
    <w:p>
      <w:r>
        <w:rPr>
          <w:b/>
        </w:rPr>
        <w:t xml:space="preserve">Kysymys 5</w:t>
      </w:r>
    </w:p>
    <w:p>
      <w:r>
        <w:t xml:space="preserve">Mikä on foneemin vastakohta?</w:t>
      </w:r>
    </w:p>
    <w:p>
      <w:r>
        <w:rPr>
          <w:b/>
        </w:rPr>
        <w:t xml:space="preserve">Kysymys 6</w:t>
      </w:r>
    </w:p>
    <w:p>
      <w:r>
        <w:t xml:space="preserve">Missä kielissä on minimaalinen määrä sanapareja, joissa allofonit ovat ainoa vastakkainen piirre?</w:t>
      </w:r>
    </w:p>
    <w:p>
      <w:r>
        <w:rPr>
          <w:b/>
        </w:rPr>
        <w:t xml:space="preserve">Kysymys 7</w:t>
      </w:r>
    </w:p>
    <w:p>
      <w:r>
        <w:t xml:space="preserve">Mitkä puhujat käsittelevät molempia ääniä pyrkimyksinä?</w:t>
      </w:r>
    </w:p>
    <w:p>
      <w:r>
        <w:rPr>
          <w:b/>
        </w:rPr>
        <w:t xml:space="preserve">Teksti numero 15</w:t>
      </w:r>
    </w:p>
    <w:p>
      <w:r>
        <w:t xml:space="preserve">Osa </w:t>
      </w:r>
      <w:r>
        <w:t xml:space="preserve">kielen </w:t>
      </w:r>
      <w:r>
        <w:rPr>
          <w:color w:val="A9A9A9"/>
        </w:rPr>
        <w:t xml:space="preserve">fonologisesta </w:t>
      </w:r>
      <w:r>
        <w:t xml:space="preserve">tutkimuksesta käsittää siis </w:t>
      </w:r>
      <w:r>
        <w:rPr>
          <w:color w:val="DCDCDC"/>
        </w:rPr>
        <w:t xml:space="preserve">aineiston tarkastelun </w:t>
      </w:r>
      <w:r>
        <w:t xml:space="preserve">(</w:t>
      </w:r>
      <w:r>
        <w:rPr>
          <w:color w:val="2F4F4F"/>
        </w:rPr>
        <w:t xml:space="preserve">äidinkielisten </w:t>
      </w:r>
      <w:r>
        <w:t xml:space="preserve">puhujien puheen foneettiset transkriptiot</w:t>
      </w:r>
      <w:r>
        <w:t xml:space="preserve">) ja pyrkimyksen päätellä, mitkä ovat kielen taustalla olevat foneemit ja mikä on </w:t>
      </w:r>
      <w:r>
        <w:t xml:space="preserve">kielen </w:t>
      </w:r>
      <w:r>
        <w:rPr>
          <w:color w:val="556B2F"/>
        </w:rPr>
        <w:t xml:space="preserve">äänneinventaario</w:t>
      </w:r>
      <w:r>
        <w:t xml:space="preserve">. </w:t>
      </w:r>
      <w:r>
        <w:t xml:space="preserve">Kuten edellä mainittiin, </w:t>
      </w:r>
      <w:r>
        <w:rPr>
          <w:color w:val="6B8E23"/>
        </w:rPr>
        <w:t xml:space="preserve">minimaalisten äänneparien esiintyminen tai puuttuminen </w:t>
      </w:r>
      <w:r>
        <w:t xml:space="preserve">on usein käytetty kriteeri päätettäessä, pitäisikö kaksi äännettä luokitella samaan foneemiin. Usein on kuitenkin otettava huomioon myös muita näkökohtia.</w:t>
      </w:r>
    </w:p>
    <w:p>
      <w:r>
        <w:rPr>
          <w:b/>
        </w:rPr>
        <w:t xml:space="preserve">Kysymys 0</w:t>
      </w:r>
    </w:p>
    <w:p>
      <w:r>
        <w:t xml:space="preserve">Minkälaisessa kielentutkimuksessa yritetään päätellä taustalla olevia fonomeja?</w:t>
      </w:r>
    </w:p>
    <w:p>
      <w:r>
        <w:rPr>
          <w:b/>
        </w:rPr>
        <w:t xml:space="preserve">Kysymys 1</w:t>
      </w:r>
    </w:p>
    <w:p>
      <w:r>
        <w:t xml:space="preserve">Mitä kielen fonologisella tutkimuksella yritetään selvittää kielestä sen lisäksi, että selvitetään sen taustalla olevat foneemit?</w:t>
      </w:r>
    </w:p>
    <w:p>
      <w:r>
        <w:rPr>
          <w:b/>
        </w:rPr>
        <w:t xml:space="preserve">Kysymys 2</w:t>
      </w:r>
    </w:p>
    <w:p>
      <w:r>
        <w:t xml:space="preserve">Millaista puhuja-aineistoa kielen fonologinen tutkiminen edellyttää? </w:t>
      </w:r>
    </w:p>
    <w:p>
      <w:r>
        <w:rPr>
          <w:b/>
        </w:rPr>
        <w:t xml:space="preserve">Kysymys 3</w:t>
      </w:r>
    </w:p>
    <w:p>
      <w:r>
        <w:t xml:space="preserve">Millaisessa kielentutkimuksessa yritetään päätellä transkriptioita?</w:t>
      </w:r>
    </w:p>
    <w:p>
      <w:r>
        <w:rPr>
          <w:b/>
        </w:rPr>
        <w:t xml:space="preserve">Kysymys 4</w:t>
      </w:r>
    </w:p>
    <w:p>
      <w:r>
        <w:t xml:space="preserve">Sen lisäksi, että selvitetään, mitä foneemeja taustalla on, mitä kielen fonologinen tutkimus pyrkii selvittämään minimipareista?</w:t>
      </w:r>
    </w:p>
    <w:p>
      <w:r>
        <w:rPr>
          <w:b/>
        </w:rPr>
        <w:t xml:space="preserve">Kysymys 5</w:t>
      </w:r>
    </w:p>
    <w:p>
      <w:r>
        <w:t xml:space="preserve">Millaista transkriptiotietoa kielen fonologinen tutkiminen edellyttää?</w:t>
      </w:r>
    </w:p>
    <w:p>
      <w:r>
        <w:rPr>
          <w:b/>
        </w:rPr>
        <w:t xml:space="preserve">Kysymys 6</w:t>
      </w:r>
    </w:p>
    <w:p>
      <w:r>
        <w:t xml:space="preserve">Mikä on usein käytetty kriteeri, jonka perusteella päätetään, pitäisikö kahdelle kielelle määrittää sama foneemi?</w:t>
      </w:r>
    </w:p>
    <w:p>
      <w:r>
        <w:rPr>
          <w:b/>
        </w:rPr>
        <w:t xml:space="preserve">Kysymys 7</w:t>
      </w:r>
    </w:p>
    <w:p>
      <w:r>
        <w:t xml:space="preserve">Mitä osa kielen transkriptiosta sisältää?</w:t>
      </w:r>
    </w:p>
    <w:p>
      <w:r>
        <w:rPr>
          <w:b/>
        </w:rPr>
        <w:t xml:space="preserve">Teksti numero 16</w:t>
      </w:r>
    </w:p>
    <w:p>
      <w:r>
        <w:rPr>
          <w:color w:val="A9A9A9"/>
        </w:rPr>
        <w:t xml:space="preserve">Kielessä esiintyvät foneemiset </w:t>
      </w:r>
      <w:r>
        <w:rPr>
          <w:color w:val="DCDCDC"/>
        </w:rPr>
        <w:t xml:space="preserve">kontrastit </w:t>
      </w:r>
      <w:r>
        <w:t xml:space="preserve">voivat muuttua ajan myötä. Aikoinaan </w:t>
      </w:r>
      <w:r>
        <w:t xml:space="preserve">[f] ja [v], kaksi äännettä, joilla on sama artikulaatiopaikka ja -tapa ja jotka eroavat toisistaan vain ääntämykseltään, olivat </w:t>
      </w:r>
      <w:r>
        <w:t xml:space="preserve">englannin kielessä </w:t>
      </w:r>
      <w:r>
        <w:rPr>
          <w:color w:val="2F4F4F"/>
        </w:rPr>
        <w:t xml:space="preserve">saman foneemin </w:t>
      </w:r>
      <w:r>
        <w:t xml:space="preserve">allofoneja, mutta myöhemmin ne </w:t>
      </w:r>
      <w:r>
        <w:t xml:space="preserve">alettiin luokitella erillisiksi foneemeiksi. Tämä on yksi </w:t>
      </w:r>
      <w:r>
        <w:rPr>
          <w:color w:val="6B8E23"/>
        </w:rPr>
        <w:t xml:space="preserve">historiallisessa </w:t>
      </w:r>
      <w:r>
        <w:rPr>
          <w:color w:val="A0522D"/>
        </w:rPr>
        <w:t xml:space="preserve">kielitieteessä</w:t>
      </w:r>
      <w:r>
        <w:t xml:space="preserve"> kuvatuista kielten </w:t>
      </w:r>
      <w:r>
        <w:rPr>
          <w:color w:val="556B2F"/>
        </w:rPr>
        <w:t xml:space="preserve">historiallisen </w:t>
      </w:r>
      <w:r>
        <w:t xml:space="preserve">muutoksen </w:t>
      </w:r>
      <w:r>
        <w:t xml:space="preserve">päätekijöistä</w:t>
      </w:r>
      <w:r>
        <w:t xml:space="preserve">.</w:t>
      </w:r>
    </w:p>
    <w:p>
      <w:r>
        <w:rPr>
          <w:b/>
        </w:rPr>
        <w:t xml:space="preserve">Kysymys 0</w:t>
      </w:r>
    </w:p>
    <w:p>
      <w:r>
        <w:t xml:space="preserve">Millainen kielitiede kuvaa sitä, miten kielten tekijät muuttuvat historiassa?</w:t>
      </w:r>
    </w:p>
    <w:p>
      <w:r>
        <w:rPr>
          <w:b/>
        </w:rPr>
        <w:t xml:space="preserve">Kysymys 1</w:t>
      </w:r>
    </w:p>
    <w:p>
      <w:r>
        <w:t xml:space="preserve">Mitkä kielessä esiintyvät foneemiset seikat muuttuvat ajan myötä?</w:t>
      </w:r>
    </w:p>
    <w:p>
      <w:r>
        <w:rPr>
          <w:b/>
        </w:rPr>
        <w:t xml:space="preserve">Kysymys 2</w:t>
      </w:r>
    </w:p>
    <w:p>
      <w:r>
        <w:t xml:space="preserve">Aikaisemmin äänteet, jotka nykyään kuuluvat erillisiin foneemeihin, olivat englannin kielessä minkä foneemin allofoneja?</w:t>
      </w:r>
    </w:p>
    <w:p>
      <w:r>
        <w:rPr>
          <w:b/>
        </w:rPr>
        <w:t xml:space="preserve">Kysymys 3</w:t>
      </w:r>
    </w:p>
    <w:p>
      <w:r>
        <w:t xml:space="preserve">Millainen kielitiede kuvaa sitä, miten ilmiötekijät muuttuvat historiassa?</w:t>
      </w:r>
    </w:p>
    <w:p>
      <w:r>
        <w:rPr>
          <w:b/>
        </w:rPr>
        <w:t xml:space="preserve">Kysymys 4</w:t>
      </w:r>
    </w:p>
    <w:p>
      <w:r>
        <w:t xml:space="preserve">Minkä tiettyjen kielten foneemisten asioiden tiedetään muuttuvan fenomien myötä?</w:t>
      </w:r>
    </w:p>
    <w:p>
      <w:r>
        <w:rPr>
          <w:b/>
        </w:rPr>
        <w:t xml:space="preserve">Kysymys 5</w:t>
      </w:r>
    </w:p>
    <w:p>
      <w:r>
        <w:t xml:space="preserve">Aikaisemmin äänteet, jotka nyt kuuluvat erillisiin fenomeihin, olivat englannin kielessä minkälaisen muutoksen allofoneja?</w:t>
      </w:r>
    </w:p>
    <w:p>
      <w:r>
        <w:rPr>
          <w:b/>
        </w:rPr>
        <w:t xml:space="preserve">Kysymys 6</w:t>
      </w:r>
    </w:p>
    <w:p>
      <w:r>
        <w:t xml:space="preserve">Mikä ei voi muuttua ajan myötä?</w:t>
      </w:r>
    </w:p>
    <w:p>
      <w:r>
        <w:rPr>
          <w:b/>
        </w:rPr>
        <w:t xml:space="preserve">Kysymys 7</w:t>
      </w:r>
    </w:p>
    <w:p>
      <w:r>
        <w:t xml:space="preserve">Missä kuvataan historiallista ajanmuutosta?</w:t>
      </w:r>
    </w:p>
    <w:p>
      <w:r>
        <w:rPr>
          <w:b/>
        </w:rPr>
        <w:t xml:space="preserve">Teksti numero 17</w:t>
      </w:r>
    </w:p>
    <w:p>
      <w:r>
        <w:rPr>
          <w:color w:val="A9A9A9"/>
        </w:rPr>
        <w:t xml:space="preserve">Puheen havaitsemisen ja artikulaation tutkimuksen tulokset ja oivallukset </w:t>
      </w:r>
      <w:r>
        <w:rPr>
          <w:color w:val="DCDCDC"/>
        </w:rPr>
        <w:t xml:space="preserve">vaikeuttavat </w:t>
      </w:r>
      <w:r>
        <w:t xml:space="preserve">perinteistä ja jokseenkin intuitiivista ajatusta siitä, että keskenään vaihdettavat allofonit mielletään samaksi foneemiksi. Ensinnäkin </w:t>
      </w:r>
      <w:r>
        <w:rPr>
          <w:color w:val="2F4F4F"/>
        </w:rPr>
        <w:t xml:space="preserve">saman foneemin vaihtuneet allofonit </w:t>
      </w:r>
      <w:r>
        <w:t xml:space="preserve">voivat johtaa </w:t>
      </w:r>
      <w:r>
        <w:rPr>
          <w:color w:val="556B2F"/>
        </w:rPr>
        <w:t xml:space="preserve">tunnistamattomiin </w:t>
      </w:r>
      <w:r>
        <w:t xml:space="preserve">sanoihin. Toiseksi todellinen puhe, jopa sanatasolla, on hyvin yhteisesti artikuloitua, joten on ongelmallista olettaa, että sanoja voidaan pilkkoa yksinkertaisiin segmentteihin ilman, että se vaikuttaa </w:t>
      </w:r>
      <w:r>
        <w:rPr>
          <w:color w:val="6B8E23"/>
        </w:rPr>
        <w:t xml:space="preserve">puheen havaitsemiseen</w:t>
      </w:r>
      <w:r>
        <w:t xml:space="preserve">.</w:t>
      </w:r>
    </w:p>
    <w:p>
      <w:r>
        <w:rPr>
          <w:b/>
        </w:rPr>
        <w:t xml:space="preserve">Kysymys 0</w:t>
      </w:r>
    </w:p>
    <w:p>
      <w:r>
        <w:t xml:space="preserve">Miten puheen havaitsemisen ja artikulaation havainnot ja oivallukset vaikuttavat aiempiin ja perinteisempiin käsityksiin?</w:t>
      </w:r>
    </w:p>
    <w:p>
      <w:r>
        <w:rPr>
          <w:b/>
        </w:rPr>
        <w:t xml:space="preserve">Kysymys 1</w:t>
      </w:r>
    </w:p>
    <w:p>
      <w:r>
        <w:t xml:space="preserve">Miten saman fenomenin allofonien vaihtaminen keskenään tekee sanoista sanoja?</w:t>
      </w:r>
    </w:p>
    <w:p>
      <w:r>
        <w:rPr>
          <w:b/>
        </w:rPr>
        <w:t xml:space="preserve">Kysymys 2</w:t>
      </w:r>
    </w:p>
    <w:p>
      <w:r>
        <w:t xml:space="preserve">Mihin sanojen yhdistäminen vaikuttaa?</w:t>
      </w:r>
    </w:p>
    <w:p>
      <w:r>
        <w:rPr>
          <w:b/>
        </w:rPr>
        <w:t xml:space="preserve">Kysymys 3</w:t>
      </w:r>
    </w:p>
    <w:p>
      <w:r>
        <w:t xml:space="preserve">Miten puheen havaitsemisen ja artikulaation havainnot ja oivallukset vaikuttavat aiempiin ja perinteisempiin yhdyssanoihin?</w:t>
      </w:r>
    </w:p>
    <w:p>
      <w:r>
        <w:rPr>
          <w:b/>
        </w:rPr>
        <w:t xml:space="preserve">Kysymys 4</w:t>
      </w:r>
    </w:p>
    <w:p>
      <w:r>
        <w:t xml:space="preserve">Miten saman allofonin fenomien vaihtaminen toisiinsa tekee sanoja?</w:t>
      </w:r>
    </w:p>
    <w:p>
      <w:r>
        <w:rPr>
          <w:b/>
        </w:rPr>
        <w:t xml:space="preserve">Kysymys 5</w:t>
      </w:r>
    </w:p>
    <w:p>
      <w:r>
        <w:t xml:space="preserve">Mihin liitosfenomit vaikuttavat?</w:t>
      </w:r>
    </w:p>
    <w:p>
      <w:r>
        <w:rPr>
          <w:b/>
        </w:rPr>
        <w:t xml:space="preserve">Kysymys 6</w:t>
      </w:r>
    </w:p>
    <w:p>
      <w:r>
        <w:t xml:space="preserve">Mikä voi johtaa tunnistettaviin sanoihin?</w:t>
      </w:r>
    </w:p>
    <w:p>
      <w:r>
        <w:rPr>
          <w:b/>
        </w:rPr>
        <w:t xml:space="preserve">Kysymys 7</w:t>
      </w:r>
    </w:p>
    <w:p>
      <w:r>
        <w:t xml:space="preserve">Mikä vaikeuttaa perinteisiä käsityksiä siitä, että foneemit mielletään samoiksi allofoneiksi?</w:t>
      </w:r>
    </w:p>
    <w:p>
      <w:r>
        <w:rPr>
          <w:b/>
        </w:rPr>
        <w:t xml:space="preserve">Teksti numero 18</w:t>
      </w:r>
    </w:p>
    <w:p>
      <w:r>
        <w:t xml:space="preserve">Eri </w:t>
      </w:r>
      <w:r>
        <w:rPr>
          <w:color w:val="A9A9A9"/>
        </w:rPr>
        <w:t xml:space="preserve">kielitieteilijät </w:t>
      </w:r>
      <w:r>
        <w:t xml:space="preserve">lähestyvät siis eri tavoin ongelmaa, joka koskee </w:t>
      </w:r>
      <w:r>
        <w:rPr>
          <w:color w:val="DCDCDC"/>
        </w:rPr>
        <w:t xml:space="preserve">äänteiden </w:t>
      </w:r>
      <w:r>
        <w:t xml:space="preserve">osoittamista </w:t>
      </w:r>
      <w:r>
        <w:t xml:space="preserve">foneemeille. He eroavat toisistaan esimerkiksi siinä, missä määrin he vaativat, että </w:t>
      </w:r>
      <w:r>
        <w:rPr>
          <w:color w:val="2F4F4F"/>
        </w:rPr>
        <w:t xml:space="preserve">allofonien </w:t>
      </w:r>
      <w:r>
        <w:t xml:space="preserve">on oltava foneettisesti samanlaisia</w:t>
      </w:r>
      <w:r>
        <w:t xml:space="preserve">.</w:t>
      </w:r>
      <w:r>
        <w:t xml:space="preserve"> On myös erilaisia käsityksiä siitä, onko äänteiden ryhmittely pelkkä kielellisen analyysin väline vai heijastaako se todellista prosessia siinä, miten </w:t>
      </w:r>
      <w:r>
        <w:rPr>
          <w:color w:val="556B2F"/>
        </w:rPr>
        <w:t xml:space="preserve">ihmisaivot </w:t>
      </w:r>
      <w:r>
        <w:t xml:space="preserve">käsittelevät kieltä.</w:t>
      </w:r>
    </w:p>
    <w:p>
      <w:r>
        <w:rPr>
          <w:b/>
        </w:rPr>
        <w:t xml:space="preserve">Kysymys 0</w:t>
      </w:r>
    </w:p>
    <w:p>
      <w:r>
        <w:t xml:space="preserve">Mitä eri kielitieteilijät antavat foneemeille?</w:t>
      </w:r>
    </w:p>
    <w:p>
      <w:r>
        <w:rPr>
          <w:b/>
        </w:rPr>
        <w:t xml:space="preserve">Kysymys 1</w:t>
      </w:r>
    </w:p>
    <w:p>
      <w:r>
        <w:t xml:space="preserve">Mikä osa ihmisestä tekee kielenkäsittelyä?</w:t>
      </w:r>
    </w:p>
    <w:p>
      <w:r>
        <w:rPr>
          <w:b/>
        </w:rPr>
        <w:t xml:space="preserve">Kysymys 2</w:t>
      </w:r>
    </w:p>
    <w:p>
      <w:r>
        <w:t xml:space="preserve">Minkä asian äänteellinen samankaltaisuus aiheuttaa erimielisyyksiä kielitieteilijöiden välillä?</w:t>
      </w:r>
    </w:p>
    <w:p>
      <w:r>
        <w:rPr>
          <w:b/>
        </w:rPr>
        <w:t xml:space="preserve">Kysymys 3</w:t>
      </w:r>
    </w:p>
    <w:p>
      <w:r>
        <w:t xml:space="preserve">Mitä foneemeille annetaan eri kielissä?</w:t>
      </w:r>
    </w:p>
    <w:p>
      <w:r>
        <w:rPr>
          <w:b/>
        </w:rPr>
        <w:t xml:space="preserve">Kysymys 4</w:t>
      </w:r>
    </w:p>
    <w:p>
      <w:r>
        <w:t xml:space="preserve">Mikä osa ihmisessä tekee allofonien käsittelyä?</w:t>
      </w:r>
    </w:p>
    <w:p>
      <w:r>
        <w:rPr>
          <w:b/>
        </w:rPr>
        <w:t xml:space="preserve">Kysymys 5</w:t>
      </w:r>
    </w:p>
    <w:p>
      <w:r>
        <w:t xml:space="preserve">Minkä asian foneettinen samankaltaisuus aiheuttaa erimielisyyksiä fenomien välillä?</w:t>
      </w:r>
    </w:p>
    <w:p>
      <w:r>
        <w:rPr>
          <w:b/>
        </w:rPr>
        <w:t xml:space="preserve">Kysymys 6</w:t>
      </w:r>
    </w:p>
    <w:p>
      <w:r>
        <w:t xml:space="preserve">Kuka lähestyy eri tavoin ongelmaa, joka koskee äänteiden osoittamista allofoneille?</w:t>
      </w:r>
    </w:p>
    <w:p>
      <w:r>
        <w:rPr>
          <w:b/>
        </w:rPr>
        <w:t xml:space="preserve">Kysymys 7</w:t>
      </w:r>
    </w:p>
    <w:p>
      <w:r>
        <w:t xml:space="preserve">Kuka eroaa toisistaan siinä, missä määrin he vaativat, että foneemit ovat foneettisesti samanlaisia?</w:t>
      </w:r>
    </w:p>
    <w:p>
      <w:r>
        <w:rPr>
          <w:b/>
        </w:rPr>
        <w:t xml:space="preserve">Teksti numero 19</w:t>
      </w:r>
    </w:p>
    <w:p>
      <w:r>
        <w:rPr>
          <w:color w:val="DCDCDC"/>
        </w:rPr>
        <w:t xml:space="preserve">Teoreettiset </w:t>
      </w:r>
      <w:r>
        <w:t xml:space="preserve">kielentutkijat ovat </w:t>
      </w:r>
      <w:r>
        <w:rPr>
          <w:color w:val="A9A9A9"/>
        </w:rPr>
        <w:t xml:space="preserve">1960-luvun </w:t>
      </w:r>
      <w:r>
        <w:t xml:space="preserve">alusta lähtien </w:t>
      </w:r>
      <w:r>
        <w:t xml:space="preserve">siirtyneet pois perinteisestä foneemin käsitteestä ja tarkastelleet perusyksiköitä </w:t>
      </w:r>
      <w:r>
        <w:rPr>
          <w:color w:val="2F4F4F"/>
        </w:rPr>
        <w:t xml:space="preserve">abstraktimmalla </w:t>
      </w:r>
      <w:r>
        <w:t xml:space="preserve">tasolla, morfeemien osana; näitä yksiköitä voidaan kutsua </w:t>
      </w:r>
      <w:r>
        <w:rPr>
          <w:color w:val="556B2F"/>
        </w:rPr>
        <w:t xml:space="preserve">morfofoneemeiksi, </w:t>
      </w:r>
      <w:r>
        <w:t xml:space="preserve">ja tämän lähestymistavan mukaista analyysia kutsutaan </w:t>
      </w:r>
      <w:r>
        <w:rPr>
          <w:color w:val="6B8E23"/>
        </w:rPr>
        <w:t xml:space="preserve">morfofonologiaksi</w:t>
      </w:r>
      <w:r>
        <w:t xml:space="preserve">.</w:t>
      </w:r>
    </w:p>
    <w:p>
      <w:r>
        <w:rPr>
          <w:b/>
        </w:rPr>
        <w:t xml:space="preserve">Kysymys 0</w:t>
      </w:r>
    </w:p>
    <w:p>
      <w:r>
        <w:t xml:space="preserve">Milloin teoreettiset kielitieteilijät kääntyivät pois perinteisistä foneemikäsitteistä?</w:t>
      </w:r>
    </w:p>
    <w:p>
      <w:r>
        <w:rPr>
          <w:b/>
        </w:rPr>
        <w:t xml:space="preserve">Kysymys 1</w:t>
      </w:r>
    </w:p>
    <w:p>
      <w:r>
        <w:t xml:space="preserve">Millä tasolla teoreettiset kielentutkijat pitävät perusyksiköitä?</w:t>
      </w:r>
    </w:p>
    <w:p>
      <w:r>
        <w:rPr>
          <w:b/>
        </w:rPr>
        <w:t xml:space="preserve">Kysymys 2</w:t>
      </w:r>
    </w:p>
    <w:p>
      <w:r>
        <w:t xml:space="preserve">Mikä on morfeemin perusyksikön nimi?</w:t>
      </w:r>
    </w:p>
    <w:p>
      <w:r>
        <w:rPr>
          <w:b/>
        </w:rPr>
        <w:t xml:space="preserve">Kysymys 3</w:t>
      </w:r>
    </w:p>
    <w:p>
      <w:r>
        <w:t xml:space="preserve">Mikä on morfofonien analysoinnin nimi?</w:t>
      </w:r>
    </w:p>
    <w:p>
      <w:r>
        <w:rPr>
          <w:b/>
        </w:rPr>
        <w:t xml:space="preserve">Kysymys 4</w:t>
      </w:r>
    </w:p>
    <w:p>
      <w:r>
        <w:t xml:space="preserve">Millaiset kielentutkijat jättävät vanhat menetelmät taakseen?</w:t>
      </w:r>
    </w:p>
    <w:p>
      <w:r>
        <w:rPr>
          <w:b/>
        </w:rPr>
        <w:t xml:space="preserve">Kysymys 5</w:t>
      </w:r>
    </w:p>
    <w:p>
      <w:r>
        <w:t xml:space="preserve">Milloin teoreettiset kielitieteilijät kääntyivät pois perinteisistä analyysikäsitteistä?</w:t>
      </w:r>
    </w:p>
    <w:p>
      <w:r>
        <w:rPr>
          <w:b/>
        </w:rPr>
        <w:t xml:space="preserve">Kysymys 6</w:t>
      </w:r>
    </w:p>
    <w:p>
      <w:r>
        <w:t xml:space="preserve">Millä tasolla teoreettiset kielentutkijat pitävät peruslähestymistapoja?</w:t>
      </w:r>
    </w:p>
    <w:p>
      <w:r>
        <w:rPr>
          <w:b/>
        </w:rPr>
        <w:t xml:space="preserve">Kysymys 7</w:t>
      </w:r>
    </w:p>
    <w:p>
      <w:r>
        <w:t xml:space="preserve">Mikä on perusfoneemiyksikön nimi?</w:t>
      </w:r>
    </w:p>
    <w:p>
      <w:r>
        <w:rPr>
          <w:b/>
        </w:rPr>
        <w:t xml:space="preserve">Kysymys 8</w:t>
      </w:r>
    </w:p>
    <w:p>
      <w:r>
        <w:t xml:space="preserve">Millaiset kielentutkijat jättävät vanhat foneemit taakseen?</w:t>
      </w:r>
    </w:p>
    <w:p>
      <w:r>
        <w:rPr>
          <w:b/>
        </w:rPr>
        <w:t xml:space="preserve">Kysymys 9</w:t>
      </w:r>
    </w:p>
    <w:p>
      <w:r>
        <w:t xml:space="preserve">Milloin teoreettiset kielitieteilijät siirtyivät pois perinteisestä morfeemin käsitteestä?</w:t>
      </w:r>
    </w:p>
    <w:p>
      <w:r>
        <w:rPr>
          <w:b/>
        </w:rPr>
        <w:t xml:space="preserve">Teksti numero 20</w:t>
      </w:r>
    </w:p>
    <w:p>
      <w:r>
        <w:rPr>
          <w:color w:val="A9A9A9"/>
        </w:rPr>
        <w:t xml:space="preserve">Merkityksen </w:t>
      </w:r>
      <w:r>
        <w:t xml:space="preserve">erottamiseen soveltuvien pienimpien yksiköiden </w:t>
      </w:r>
      <w:r>
        <w:t xml:space="preserve">(</w:t>
      </w:r>
      <w:r>
        <w:rPr>
          <w:color w:val="DCDCDC"/>
        </w:rPr>
        <w:t xml:space="preserve">foneemien) </w:t>
      </w:r>
      <w:r>
        <w:t xml:space="preserve">lisäksi </w:t>
      </w:r>
      <w:r>
        <w:rPr>
          <w:color w:val="2F4F4F"/>
        </w:rPr>
        <w:t xml:space="preserve">fonologia </w:t>
      </w:r>
      <w:r>
        <w:t xml:space="preserve">tutkii </w:t>
      </w:r>
      <w:r>
        <w:rPr>
          <w:color w:val="556B2F"/>
        </w:rPr>
        <w:t xml:space="preserve">sitä, miten äänteet vuorottelevat eli </w:t>
      </w:r>
      <w:r>
        <w:t xml:space="preserve">korvaavat toisiaan saman morfeemin eri muodoissa (allomorfit), sekä esimerkiksi tavurakennetta, painotusta, piirregeometriaa, aksenttia ja intonaatiota.</w:t>
      </w:r>
    </w:p>
    <w:p>
      <w:r>
        <w:rPr>
          <w:b/>
        </w:rPr>
        <w:t xml:space="preserve">Kysymys 0</w:t>
      </w:r>
    </w:p>
    <w:p>
      <w:r>
        <w:t xml:space="preserve">Mitä foneemit erottavat toisistaan? </w:t>
      </w:r>
    </w:p>
    <w:p>
      <w:r>
        <w:rPr>
          <w:b/>
        </w:rPr>
        <w:t xml:space="preserve">Kysymys 1</w:t>
      </w:r>
    </w:p>
    <w:p>
      <w:r>
        <w:t xml:space="preserve">Mitä foneemien lisäksi tutkitaan fonologiassa?</w:t>
      </w:r>
    </w:p>
    <w:p>
      <w:r>
        <w:rPr>
          <w:b/>
        </w:rPr>
        <w:t xml:space="preserve">Kysymys 2</w:t>
      </w:r>
    </w:p>
    <w:p>
      <w:r>
        <w:t xml:space="preserve">Minkä tieteenalan piiriin kuuluu tavurakenteen tutkimus?</w:t>
      </w:r>
    </w:p>
    <w:p>
      <w:r>
        <w:rPr>
          <w:b/>
        </w:rPr>
        <w:t xml:space="preserve">Kysymys 3</w:t>
      </w:r>
    </w:p>
    <w:p>
      <w:r>
        <w:t xml:space="preserve">Mitä allomorfit erottavat toisistaan?</w:t>
      </w:r>
    </w:p>
    <w:p>
      <w:r>
        <w:rPr>
          <w:b/>
        </w:rPr>
        <w:t xml:space="preserve">Kysymys 4</w:t>
      </w:r>
    </w:p>
    <w:p>
      <w:r>
        <w:t xml:space="preserve">Mitä geometria opiskelee foneemien lisäksi?</w:t>
      </w:r>
    </w:p>
    <w:p>
      <w:r>
        <w:rPr>
          <w:b/>
        </w:rPr>
        <w:t xml:space="preserve">Kysymys 5</w:t>
      </w:r>
    </w:p>
    <w:p>
      <w:r>
        <w:t xml:space="preserve">Mihin tieteenalaan aksenttirakenteen tutkimus kuuluu?</w:t>
      </w:r>
    </w:p>
    <w:p>
      <w:r>
        <w:rPr>
          <w:b/>
        </w:rPr>
        <w:t xml:space="preserve">Kysymys 6</w:t>
      </w:r>
    </w:p>
    <w:p>
      <w:r>
        <w:t xml:space="preserve">Mikä tutkii, miten geometria vuorottelee?</w:t>
      </w:r>
    </w:p>
    <w:p>
      <w:r>
        <w:rPr>
          <w:b/>
        </w:rPr>
        <w:t xml:space="preserve">Kysymys 7</w:t>
      </w:r>
    </w:p>
    <w:p>
      <w:r>
        <w:t xml:space="preserve">Mikä on toinen nimi tavulle?</w:t>
      </w:r>
    </w:p>
    <w:p>
      <w:r>
        <w:rPr>
          <w:b/>
        </w:rPr>
        <w:t xml:space="preserve">Teksti numero 21</w:t>
      </w:r>
    </w:p>
    <w:p>
      <w:r>
        <w:t xml:space="preserve">Fonologiaan kuuluvat myös sellaiset aiheet kuin fonotaktiikka (fonologiset rajoitteet sille, mitkä äänteet voivat esiintyä missäkin asemassa tietyssä kielessä) ja fonologinen vuorottelu (miten äänteen ääntäminen muuttuu fonologisten sääntöjen soveltamisen myötä, joskus tietyssä järjestyksessä, joka voi olla </w:t>
      </w:r>
      <w:r>
        <w:rPr>
          <w:color w:val="DCDCDC"/>
        </w:rPr>
        <w:t xml:space="preserve">ruokintaa </w:t>
      </w:r>
      <w:r>
        <w:t xml:space="preserve">tai verenvuotoa) sekä </w:t>
      </w:r>
      <w:r>
        <w:rPr>
          <w:color w:val="2F4F4F"/>
        </w:rPr>
        <w:t xml:space="preserve">prosodia</w:t>
      </w:r>
      <w:r>
        <w:t xml:space="preserve">, suprasegmentaalisten äänteiden tutkimus ja sellaiset aiheet kuin korostus ja intonaatio.</w:t>
      </w:r>
    </w:p>
    <w:p>
      <w:r>
        <w:rPr>
          <w:b/>
        </w:rPr>
        <w:t xml:space="preserve">Kysymys 0</w:t>
      </w:r>
    </w:p>
    <w:p>
      <w:r>
        <w:t xml:space="preserve">Minkä aihepiirin alla suprasegmentaalisia asioita tutkitaan?</w:t>
      </w:r>
    </w:p>
    <w:p>
      <w:r>
        <w:rPr>
          <w:b/>
        </w:rPr>
        <w:t xml:space="preserve">Kysymys 1</w:t>
      </w:r>
    </w:p>
    <w:p>
      <w:r>
        <w:t xml:space="preserve">Verenvuodon lisäksi mikä on sääntöjen järjestys, joka määrittelee, miten äänteen ääntäminen muuttuu?</w:t>
      </w:r>
    </w:p>
    <w:p>
      <w:r>
        <w:rPr>
          <w:b/>
        </w:rPr>
        <w:t xml:space="preserve">Kysymys 2</w:t>
      </w:r>
    </w:p>
    <w:p>
      <w:r>
        <w:t xml:space="preserve">Fonotaktiikka, fonologinen vuorottelu ja prosodia ovat aiheita, jotka sisältyvät mihin tieteenalaan?</w:t>
      </w:r>
    </w:p>
    <w:p>
      <w:r>
        <w:rPr>
          <w:b/>
        </w:rPr>
        <w:t xml:space="preserve">Kysymys 3</w:t>
      </w:r>
    </w:p>
    <w:p>
      <w:r>
        <w:t xml:space="preserve">Minkä aihepiirin alla tutkitaan painotusta ja intonaatiota?</w:t>
      </w:r>
    </w:p>
    <w:p>
      <w:r>
        <w:rPr>
          <w:b/>
        </w:rPr>
        <w:t xml:space="preserve">Kysymys 4</w:t>
      </w:r>
    </w:p>
    <w:p>
      <w:r>
        <w:t xml:space="preserve">Minkä aihepiirin alla fonologista vuorottelua tutkitaan?</w:t>
      </w:r>
    </w:p>
    <w:p>
      <w:r>
        <w:rPr>
          <w:b/>
        </w:rPr>
        <w:t xml:space="preserve">Kysymys 5</w:t>
      </w:r>
    </w:p>
    <w:p>
      <w:r>
        <w:t xml:space="preserve">Verenvuodon lisäksi mikä on sääntöjen järjestys, joka määrittelee, miten suprasegmentaalit muuttuvat?</w:t>
      </w:r>
    </w:p>
    <w:p>
      <w:r>
        <w:rPr>
          <w:b/>
        </w:rPr>
        <w:t xml:space="preserve">Kysymys 6</w:t>
      </w:r>
    </w:p>
    <w:p>
      <w:r>
        <w:t xml:space="preserve">Fonotaktiikka, fonologinen vuorottelu ja painotus ovat aiheita, jotka sisältyvät mihin tieteenalaan?</w:t>
      </w:r>
    </w:p>
    <w:p>
      <w:r>
        <w:rPr>
          <w:b/>
        </w:rPr>
        <w:t xml:space="preserve">Kysymys 7</w:t>
      </w:r>
    </w:p>
    <w:p>
      <w:r>
        <w:t xml:space="preserve">Stressiä ja sääntöjä tutkitaan minkä aiheen alla?</w:t>
      </w:r>
    </w:p>
    <w:p>
      <w:r>
        <w:rPr>
          <w:b/>
        </w:rPr>
        <w:t xml:space="preserve">Kysymys 8</w:t>
      </w:r>
    </w:p>
    <w:p>
      <w:r>
        <w:t xml:space="preserve">Mihin kuuluvat esimerkiksi äänisääntöjen kaltaiset aiheet?</w:t>
      </w:r>
    </w:p>
    <w:p>
      <w:r>
        <w:rPr>
          <w:b/>
        </w:rPr>
        <w:t xml:space="preserve">Teksti numero 22</w:t>
      </w:r>
    </w:p>
    <w:p>
      <w:r>
        <w:rPr>
          <w:color w:val="A9A9A9"/>
        </w:rPr>
        <w:t xml:space="preserve">Fonologisen analyysin periaatteita </w:t>
      </w:r>
      <w:r>
        <w:t xml:space="preserve">voidaan soveltaa </w:t>
      </w:r>
      <w:r>
        <w:rPr>
          <w:color w:val="DCDCDC"/>
        </w:rPr>
        <w:t xml:space="preserve">modaliteetista riippumatta</w:t>
      </w:r>
      <w:r>
        <w:t xml:space="preserve">, koska ne on suunniteltu </w:t>
      </w:r>
      <w:r>
        <w:rPr>
          <w:color w:val="2F4F4F"/>
        </w:rPr>
        <w:t xml:space="preserve">yleisiksi analyysivälineiksi</w:t>
      </w:r>
      <w:r>
        <w:t xml:space="preserve">, ei kielikohtaisiksi. Samoja periaatteita on sovellettu </w:t>
      </w:r>
      <w:r>
        <w:rPr>
          <w:color w:val="556B2F"/>
        </w:rPr>
        <w:t xml:space="preserve">viittomakielten </w:t>
      </w:r>
      <w:r>
        <w:t xml:space="preserve">analyysiin </w:t>
      </w:r>
      <w:r>
        <w:t xml:space="preserve">(ks. Fonemit </w:t>
      </w:r>
      <w:r>
        <w:rPr>
          <w:color w:val="6B8E23"/>
        </w:rPr>
        <w:t xml:space="preserve">viittomakielissä</w:t>
      </w:r>
      <w:r>
        <w:t xml:space="preserve">), vaikka </w:t>
      </w:r>
      <w:r>
        <w:rPr>
          <w:color w:val="A0522D"/>
        </w:rPr>
        <w:t xml:space="preserve">subleksikaaliset yksiköt </w:t>
      </w:r>
      <w:r>
        <w:t xml:space="preserve">eivät ole puheäänteitä.</w:t>
      </w:r>
    </w:p>
    <w:p>
      <w:r>
        <w:rPr>
          <w:b/>
        </w:rPr>
        <w:t xml:space="preserve">Kysymys 0</w:t>
      </w:r>
    </w:p>
    <w:p>
      <w:r>
        <w:t xml:space="preserve">Millaisiksi välineiksi fonologisen analyysin periaatteet on suunniteltu sen sijaan, että ne olisivat kielikohtaisia?</w:t>
      </w:r>
    </w:p>
    <w:p>
      <w:r>
        <w:rPr>
          <w:b/>
        </w:rPr>
        <w:t xml:space="preserve">Kysymys 1</w:t>
      </w:r>
    </w:p>
    <w:p>
      <w:r>
        <w:t xml:space="preserve">Mihin muihin kielityyppeihin fonologisen analyysin periaatteita on sovellettu?</w:t>
      </w:r>
    </w:p>
    <w:p>
      <w:r>
        <w:rPr>
          <w:b/>
        </w:rPr>
        <w:t xml:space="preserve">Kysymys 2</w:t>
      </w:r>
    </w:p>
    <w:p>
      <w:r>
        <w:t xml:space="preserve">Mistä fonologisen analyysin periaatteita voidaan soveltaa erillään?</w:t>
      </w:r>
    </w:p>
    <w:p>
      <w:r>
        <w:rPr>
          <w:b/>
        </w:rPr>
        <w:t xml:space="preserve">Kysymys 3</w:t>
      </w:r>
    </w:p>
    <w:p>
      <w:r>
        <w:t xml:space="preserve">Mitä viittomakielissä ei esitetä puheäänten esiintyminä?</w:t>
      </w:r>
    </w:p>
    <w:p>
      <w:r>
        <w:rPr>
          <w:b/>
        </w:rPr>
        <w:t xml:space="preserve">Kysymys 4</w:t>
      </w:r>
    </w:p>
    <w:p>
      <w:r>
        <w:t xml:space="preserve">Millaiseksi välineeksi viittomakieli on suunniteltu sen sijaan, että se olisi kielikohtainen? </w:t>
      </w:r>
    </w:p>
    <w:p>
      <w:r>
        <w:rPr>
          <w:b/>
        </w:rPr>
        <w:t xml:space="preserve">Kysymys 5</w:t>
      </w:r>
    </w:p>
    <w:p>
      <w:r>
        <w:t xml:space="preserve">Mihin muihin kielityyppeihin puheäänen periaatteita on sovellettu? </w:t>
      </w:r>
    </w:p>
    <w:p>
      <w:r>
        <w:rPr>
          <w:b/>
        </w:rPr>
        <w:t xml:space="preserve">Kysymys 6</w:t>
      </w:r>
    </w:p>
    <w:p>
      <w:r>
        <w:t xml:space="preserve">Mistä viittomakielen periaatteita voidaan soveltaa erikseen?</w:t>
      </w:r>
    </w:p>
    <w:p>
      <w:r>
        <w:rPr>
          <w:b/>
        </w:rPr>
        <w:t xml:space="preserve">Kysymys 7</w:t>
      </w:r>
    </w:p>
    <w:p>
      <w:r>
        <w:t xml:space="preserve">Mitä merkkikielissä ei esitetä analyyttisten työkalujen instansseina?</w:t>
      </w:r>
    </w:p>
    <w:p>
      <w:r>
        <w:rPr>
          <w:b/>
        </w:rPr>
        <w:t xml:space="preserve">Kysymys 8</w:t>
      </w:r>
    </w:p>
    <w:p>
      <w:r>
        <w:t xml:space="preserve">Mitä voidaan soveltaa modaliteetin mukaan?</w:t>
      </w:r>
    </w:p>
    <w:p>
      <w:r>
        <w:br w:type="page"/>
      </w:r>
    </w:p>
    <w:p>
      <w:r>
        <w:rPr>
          <w:b/>
          <w:u w:val="single"/>
        </w:rPr>
        <w:t xml:space="preserve">Asiakirjan numero 93</w:t>
      </w:r>
    </w:p>
    <w:p>
      <w:r>
        <w:rPr>
          <w:b/>
        </w:rPr>
        <w:t xml:space="preserve">Tekstin numero 0</w:t>
      </w:r>
    </w:p>
    <w:p>
      <w:r>
        <w:t xml:space="preserve">Tavallisesti tietokone koostuu vähintään yhdestä prosessorista, tyypillisesti </w:t>
      </w:r>
      <w:r>
        <w:rPr>
          <w:color w:val="A9A9A9"/>
        </w:rPr>
        <w:t xml:space="preserve">keskusyksiköstä </w:t>
      </w:r>
      <w:r>
        <w:rPr>
          <w:color w:val="DCDCDC"/>
        </w:rPr>
        <w:t xml:space="preserve">(CPU), ja jonkinlaisesta muistista</w:t>
      </w:r>
      <w:r>
        <w:t xml:space="preserve">. Prosessointiyksikkö suorittaa aritmeettisia ja loogisia operaatioita, ja sekvensointi- ja ohjausyksikkö voi muuttaa operaatioiden järjestystä tallennettujen tietojen perusteella. </w:t>
      </w:r>
      <w:r>
        <w:rPr>
          <w:color w:val="2F4F4F"/>
        </w:rPr>
        <w:t xml:space="preserve">Oheislaitteiden </w:t>
      </w:r>
      <w:r>
        <w:t xml:space="preserve">avulla voidaan hakea tietoa ulkoisesta lähteestä ja tallentaa ja hakea operaatioiden tulokset.</w:t>
      </w:r>
    </w:p>
    <w:p>
      <w:r>
        <w:rPr>
          <w:b/>
        </w:rPr>
        <w:t xml:space="preserve">Kysymys 0</w:t>
      </w:r>
    </w:p>
    <w:p>
      <w:r>
        <w:t xml:space="preserve">Mitä CPU tarkoittaa tietokoneen termeissä?</w:t>
      </w:r>
    </w:p>
    <w:p>
      <w:r>
        <w:rPr>
          <w:b/>
        </w:rPr>
        <w:t xml:space="preserve">Kysymys 1</w:t>
      </w:r>
    </w:p>
    <w:p>
      <w:r>
        <w:t xml:space="preserve">Millä nimellä kutsutaan laitteita, jotka ovat peräisin ulkoisesta lähteestä?</w:t>
      </w:r>
    </w:p>
    <w:p>
      <w:r>
        <w:rPr>
          <w:b/>
        </w:rPr>
        <w:t xml:space="preserve">Kysymys 2</w:t>
      </w:r>
    </w:p>
    <w:p>
      <w:r>
        <w:t xml:space="preserve">Mitkä kaksi asiaa tietokoneella on aina?</w:t>
      </w:r>
    </w:p>
    <w:p>
      <w:r>
        <w:rPr>
          <w:b/>
        </w:rPr>
        <w:t xml:space="preserve">Teksti numero 1</w:t>
      </w:r>
    </w:p>
    <w:p>
      <w:r>
        <w:t xml:space="preserve">Mekaanisia analogisia tietokoneita alkoi esiintyä ensimmäisellä vuosisadalla, ja niitä käytettiin myöhemmin keskiajalla </w:t>
      </w:r>
      <w:r>
        <w:rPr>
          <w:color w:val="A9A9A9"/>
        </w:rPr>
        <w:t xml:space="preserve">tähtitieteellisiin laskelmiin</w:t>
      </w:r>
      <w:r>
        <w:t xml:space="preserve">. </w:t>
      </w:r>
      <w:r>
        <w:rPr>
          <w:color w:val="DCDCDC"/>
        </w:rPr>
        <w:t xml:space="preserve">Toisessa maailmansodassa </w:t>
      </w:r>
      <w:r>
        <w:t xml:space="preserve">mekaanisia analogisia tietokoneita käytettiin sotilaallisiin erikoissovelluksiin, kuten torpedojen tähtäyksen laskemiseen</w:t>
      </w:r>
      <w:r>
        <w:rPr>
          <w:color w:val="DCDCDC"/>
        </w:rPr>
        <w:t xml:space="preserve">.</w:t>
      </w:r>
      <w:r>
        <w:t xml:space="preserve"> Tänä aikana kehitettiin ensimmäiset elektroniset digitaaliset tietokoneet. Alun perin ne olivat suuren huoneen kokoisia ja kuluttivat yhtä paljon virtaa kuin useat sadat nykyaikaiset </w:t>
      </w:r>
      <w:r>
        <w:rPr>
          <w:color w:val="556B2F"/>
        </w:rPr>
        <w:t xml:space="preserve">henkilökohtaiset tietokoneet </w:t>
      </w:r>
      <w:r>
        <w:t xml:space="preserve">(PC)</w:t>
      </w:r>
      <w:r>
        <w:t xml:space="preserve">.</w:t>
      </w:r>
    </w:p>
    <w:p>
      <w:r>
        <w:rPr>
          <w:b/>
        </w:rPr>
        <w:t xml:space="preserve">Kysymys 0</w:t>
      </w:r>
    </w:p>
    <w:p>
      <w:r>
        <w:t xml:space="preserve">Mihin analogisia tietokoneita alun perin käytettiin?</w:t>
      </w:r>
    </w:p>
    <w:p>
      <w:r>
        <w:rPr>
          <w:b/>
        </w:rPr>
        <w:t xml:space="preserve">Kysymys 1</w:t>
      </w:r>
    </w:p>
    <w:p>
      <w:r>
        <w:t xml:space="preserve">Minkä sodan aikana tietokoneita käytettiin ensimmäisen kerran sotilaallisiin sovelluksiin?</w:t>
      </w:r>
    </w:p>
    <w:p>
      <w:r>
        <w:rPr>
          <w:b/>
        </w:rPr>
        <w:t xml:space="preserve">Kysymys 2</w:t>
      </w:r>
    </w:p>
    <w:p>
      <w:r>
        <w:t xml:space="preserve">Mitä PC tarkoittaa tietokoneen kielellä?</w:t>
      </w:r>
    </w:p>
    <w:p>
      <w:r>
        <w:rPr>
          <w:b/>
        </w:rPr>
        <w:t xml:space="preserve">Kysymys 3</w:t>
      </w:r>
    </w:p>
    <w:p>
      <w:r>
        <w:t xml:space="preserve">Minkä sodan aikana keksittiin ensimmäiset digitaaliset tietokoneet?</w:t>
      </w:r>
    </w:p>
    <w:p>
      <w:r>
        <w:rPr>
          <w:b/>
        </w:rPr>
        <w:t xml:space="preserve">Teksti numero 2</w:t>
      </w:r>
    </w:p>
    <w:p>
      <w:r>
        <w:t xml:space="preserve">Nykyaikaiset </w:t>
      </w:r>
      <w:r>
        <w:rPr>
          <w:color w:val="A9A9A9"/>
        </w:rPr>
        <w:t xml:space="preserve">integroituihin piireihin </w:t>
      </w:r>
      <w:r>
        <w:t xml:space="preserve">perustuvat tietokoneet </w:t>
      </w:r>
      <w:r>
        <w:t xml:space="preserve">ovat </w:t>
      </w:r>
      <w:r>
        <w:rPr>
          <w:color w:val="DCDCDC"/>
        </w:rPr>
        <w:t xml:space="preserve">miljoonia tai miljardeja kertoja </w:t>
      </w:r>
      <w:r>
        <w:t xml:space="preserve">tehokkaampia kuin varhaiset koneet, ja ne vievät vain murto-osan tilasta. Tietokoneet ovat tarpeeksi pieniä mahtuakseen mobiililaitteisiin, ja mobiilitietokoneet voivat saada virtansa pienistä akuista. Henkilökohtaiset tietokoneet eri muodoissaan ovat informaatioajan ikoneita, ja niitä pidetään yleisesti "tietokoneina". Sulautettuja tietokoneita on kuitenkin eniten monissa laitteissa MP3-soittimista hävittäjälentokoneisiin ja elektronisista leluista teollisuusrobotteihin.</w:t>
      </w:r>
    </w:p>
    <w:p>
      <w:r>
        <w:rPr>
          <w:b/>
        </w:rPr>
        <w:t xml:space="preserve">Kysymys 0</w:t>
      </w:r>
    </w:p>
    <w:p>
      <w:r>
        <w:t xml:space="preserve">Mihin perustuvat nykyajan tietokoneet, jotka tekevät niistä paljon nopeampia kuin aiemmat tietokoneet?</w:t>
      </w:r>
    </w:p>
    <w:p>
      <w:r>
        <w:rPr>
          <w:b/>
        </w:rPr>
        <w:t xml:space="preserve">Kysymys 1</w:t>
      </w:r>
    </w:p>
    <w:p>
      <w:r>
        <w:t xml:space="preserve">Kuinka paljon tehokkaampia nykyaikaiset tietokoneet ovat verrattuna varhaisiin tietokoneisiin?</w:t>
      </w:r>
    </w:p>
    <w:p>
      <w:r>
        <w:rPr>
          <w:b/>
        </w:rPr>
        <w:t xml:space="preserve">Teksti numero 3</w:t>
      </w:r>
    </w:p>
    <w:p>
      <w:r>
        <w:t xml:space="preserve">Sanan "tietokone" ensimmäinen tunnettu käyttö oli </w:t>
      </w:r>
      <w:r>
        <w:t xml:space="preserve">englantilaisen kirjailijan </w:t>
      </w:r>
      <w:r>
        <w:rPr>
          <w:color w:val="2F4F4F"/>
        </w:rPr>
        <w:t xml:space="preserve">Richard Braithwaitin </w:t>
      </w:r>
      <w:r>
        <w:t xml:space="preserve">kirjassa</w:t>
      </w:r>
      <w:r>
        <w:rPr>
          <w:color w:val="A9A9A9"/>
        </w:rPr>
        <w:t xml:space="preserve">1613</w:t>
      </w:r>
      <w:r>
        <w:rPr>
          <w:color w:val="DCDCDC"/>
        </w:rPr>
        <w:t xml:space="preserve"> The Yong Mans Gleanings</w:t>
      </w:r>
      <w:r>
        <w:t xml:space="preserve">: "I haue read the truest computer of Times, and the best Arithmetician that euer breathed, and he reduceth thy dayes into a short number." Se viittasi henkilöön, joka suoritti laskutoimituksia tai laskelmia. Sana jatkui samassa merkityksessä 1900-luvun puoliväliin saakka. </w:t>
      </w:r>
      <w:r>
        <w:rPr>
          <w:color w:val="556B2F"/>
        </w:rPr>
        <w:t xml:space="preserve">1800-luvun </w:t>
      </w:r>
      <w:r>
        <w:t xml:space="preserve">lopusta lähtien </w:t>
      </w:r>
      <w:r>
        <w:t xml:space="preserve">sana alkoi saada tutumpaa merkitystään, kone, joka suorittaa laskutoimituksia</w:t>
      </w:r>
      <w:r>
        <w:rPr>
          <w:color w:val="556B2F"/>
        </w:rPr>
        <w:t xml:space="preserve">.</w:t>
      </w:r>
    </w:p>
    <w:p>
      <w:r>
        <w:rPr>
          <w:b/>
        </w:rPr>
        <w:t xml:space="preserve">Kysymys 0</w:t>
      </w:r>
    </w:p>
    <w:p>
      <w:r>
        <w:t xml:space="preserve">Milloin sanaa "tietokone" käytettiin ensimmäisen kerran?</w:t>
      </w:r>
    </w:p>
    <w:p>
      <w:r>
        <w:rPr>
          <w:b/>
        </w:rPr>
        <w:t xml:space="preserve">Kysymys 1</w:t>
      </w:r>
    </w:p>
    <w:p>
      <w:r>
        <w:t xml:space="preserve">Missä kirjassa termiä "tietokone" käytettiin ensimmäisen kerran?</w:t>
      </w:r>
    </w:p>
    <w:p>
      <w:r>
        <w:rPr>
          <w:b/>
        </w:rPr>
        <w:t xml:space="preserve">Kysymys 2</w:t>
      </w:r>
    </w:p>
    <w:p>
      <w:r>
        <w:t xml:space="preserve">Kuka oli Yong Mans Gleanings -kirjan kirjoittaja?</w:t>
      </w:r>
    </w:p>
    <w:p>
      <w:r>
        <w:rPr>
          <w:b/>
        </w:rPr>
        <w:t xml:space="preserve">Kysymys 3</w:t>
      </w:r>
    </w:p>
    <w:p>
      <w:r>
        <w:t xml:space="preserve">Minkä vuosisadan lopulla sana "tietokone" sai nykyisen tunnetun merkityksensä?</w:t>
      </w:r>
    </w:p>
    <w:p>
      <w:r>
        <w:rPr>
          <w:b/>
        </w:rPr>
        <w:t xml:space="preserve">Teksti numero 4</w:t>
      </w:r>
    </w:p>
    <w:p>
      <w:r>
        <w:t xml:space="preserve">Laitteita on käytetty laskennan apuna jo tuhansien vuosien ajan, useimmiten käyttämällä yksi-yhteen vastaavuutta sormien kanssa. Varhaisin laskulaite oli luultavasti </w:t>
      </w:r>
      <w:r>
        <w:rPr>
          <w:color w:val="A9A9A9"/>
        </w:rPr>
        <w:t xml:space="preserve">eräänlainen laskutikku</w:t>
      </w:r>
      <w:r>
        <w:t xml:space="preserve">. </w:t>
      </w:r>
      <w:r>
        <w:t xml:space="preserve">Myöhemmin koko hedelmällisellä puolikuukaudella käytettiin kirjanpidon apuvälineinä kalkkeja </w:t>
      </w:r>
      <w:r>
        <w:rPr>
          <w:color w:val="DCDCDC"/>
        </w:rPr>
        <w:t xml:space="preserve">(savipalloja, -kartioneita jne.)</w:t>
      </w:r>
      <w:r>
        <w:t xml:space="preserve">, jotka edustivat onttoihin saviastioihin suljettuihin, leivottamattomiin saviastioihin suljetuista esineistä, luultavasti karjasta tai jyvistä, laskettuja lukuja. Laskutankojen käyttö on yksi esimerkki.</w:t>
      </w:r>
    </w:p>
    <w:p>
      <w:r>
        <w:rPr>
          <w:b/>
        </w:rPr>
        <w:t xml:space="preserve">Kysymys 0</w:t>
      </w:r>
    </w:p>
    <w:p>
      <w:r>
        <w:t xml:space="preserve">Mikä oli varhaisin laite, joka auttoi laskennassa?</w:t>
      </w:r>
    </w:p>
    <w:p>
      <w:r>
        <w:rPr>
          <w:b/>
        </w:rPr>
        <w:t xml:space="preserve">Kysymys 1</w:t>
      </w:r>
    </w:p>
    <w:p>
      <w:r>
        <w:t xml:space="preserve">Mihin viittaa hedelmällisen puolikuun aikainen kalkkiutuminen?</w:t>
      </w:r>
    </w:p>
    <w:p>
      <w:r>
        <w:rPr>
          <w:b/>
        </w:rPr>
        <w:t xml:space="preserve">Teksti numero 5</w:t>
      </w:r>
    </w:p>
    <w:p>
      <w:r>
        <w:t xml:space="preserve">Abakusta käytettiin alun perin </w:t>
      </w:r>
      <w:r>
        <w:rPr>
          <w:color w:val="A9A9A9"/>
        </w:rPr>
        <w:t xml:space="preserve">aritmeettisiin tehtäviin</w:t>
      </w:r>
      <w:r>
        <w:t xml:space="preserve">. </w:t>
      </w:r>
      <w:r>
        <w:t xml:space="preserve">Roomalaista abakusta käytettiin </w:t>
      </w:r>
      <w:r>
        <w:rPr>
          <w:color w:val="DCDCDC"/>
        </w:rPr>
        <w:t xml:space="preserve">Babyloniassa </w:t>
      </w:r>
      <w:r>
        <w:t xml:space="preserve">jo </w:t>
      </w:r>
      <w:r>
        <w:t xml:space="preserve">vuonna </w:t>
      </w:r>
      <w:r>
        <w:rPr>
          <w:color w:val="2F4F4F"/>
        </w:rPr>
        <w:t xml:space="preserve">2400 eaa.</w:t>
      </w:r>
      <w:r>
        <w:t xml:space="preserve"> Sen jälkeen on keksitty monia muita laskutauluja tai taulukoita. Keskiaikaisessa eurooppalaisessa laskutuvassa </w:t>
      </w:r>
      <w:r>
        <w:t xml:space="preserve">asetettiin pöydälle </w:t>
      </w:r>
      <w:r>
        <w:rPr>
          <w:color w:val="556B2F"/>
        </w:rPr>
        <w:t xml:space="preserve">ruudullinen liina</w:t>
      </w:r>
      <w:r>
        <w:t xml:space="preserve">, jonka päällä siirrettiin merkkejä tiettyjen sääntöjen mukaisesti </w:t>
      </w:r>
      <w:r>
        <w:rPr>
          <w:color w:val="6B8E23"/>
        </w:rPr>
        <w:t xml:space="preserve">rahasummien</w:t>
      </w:r>
      <w:r>
        <w:t xml:space="preserve"> laskemisen apuvälineeksi</w:t>
      </w:r>
      <w:r>
        <w:t xml:space="preserve">.</w:t>
      </w:r>
    </w:p>
    <w:p>
      <w:r>
        <w:rPr>
          <w:b/>
        </w:rPr>
        <w:t xml:space="preserve">Kysymys 0</w:t>
      </w:r>
    </w:p>
    <w:p>
      <w:r>
        <w:t xml:space="preserve">Mihin abakusta alun perin käytettiin?</w:t>
      </w:r>
    </w:p>
    <w:p>
      <w:r>
        <w:rPr>
          <w:b/>
        </w:rPr>
        <w:t xml:space="preserve">Kysymys 1</w:t>
      </w:r>
    </w:p>
    <w:p>
      <w:r>
        <w:t xml:space="preserve">Milloin roomalaista abakusta käytettiin ensimmäisen kerran?</w:t>
      </w:r>
    </w:p>
    <w:p>
      <w:r>
        <w:rPr>
          <w:b/>
        </w:rPr>
        <w:t xml:space="preserve">Kysymys 2</w:t>
      </w:r>
    </w:p>
    <w:p>
      <w:r>
        <w:t xml:space="preserve">Missä roomalaista abakusta käytettiin ensimmäisen kerran?</w:t>
      </w:r>
    </w:p>
    <w:p>
      <w:r>
        <w:rPr>
          <w:b/>
        </w:rPr>
        <w:t xml:space="preserve">Kysymys 3</w:t>
      </w:r>
    </w:p>
    <w:p>
      <w:r>
        <w:t xml:space="preserve">Keskiaikaisessa Euroopassa asetettiin pöydälle rahan laskemisen avuksi?</w:t>
      </w:r>
    </w:p>
    <w:p>
      <w:r>
        <w:rPr>
          <w:b/>
        </w:rPr>
        <w:t xml:space="preserve">Kysymys 4</w:t>
      </w:r>
    </w:p>
    <w:p>
      <w:r>
        <w:t xml:space="preserve">Pöydällä olevaa ruutuliinaa käytettiin keskiajan Euroopassa auttamaan minkä laskemisessa?</w:t>
      </w:r>
    </w:p>
    <w:p>
      <w:r>
        <w:rPr>
          <w:b/>
        </w:rPr>
        <w:t xml:space="preserve">Teksti numero 6</w:t>
      </w:r>
    </w:p>
    <w:p>
      <w:r>
        <w:rPr>
          <w:color w:val="DCDCDC"/>
        </w:rPr>
        <w:t xml:space="preserve">Derek J. de Solla Pricen mukaan </w:t>
      </w:r>
      <w:r>
        <w:rPr>
          <w:color w:val="A9A9A9"/>
        </w:rPr>
        <w:t xml:space="preserve">Antikytheran mekanismin </w:t>
      </w:r>
      <w:r>
        <w:t xml:space="preserve">uskotaan olevan varhaisin mekaaninen analoginen "tietokone".</w:t>
      </w:r>
      <w:r>
        <w:t xml:space="preserve"> Se oli suunniteltu tähtitieteellisten asemien laskemiseen. Se </w:t>
      </w:r>
      <w:r>
        <w:t xml:space="preserve">löydettiin </w:t>
      </w:r>
      <w:r>
        <w:rPr>
          <w:color w:val="556B2F"/>
        </w:rPr>
        <w:t xml:space="preserve">Antikytheran </w:t>
      </w:r>
      <w:r>
        <w:rPr>
          <w:color w:val="2F4F4F"/>
        </w:rPr>
        <w:t xml:space="preserve">1901</w:t>
      </w:r>
      <w:r>
        <w:rPr>
          <w:color w:val="556B2F"/>
        </w:rPr>
        <w:t xml:space="preserve">hylystä Kreikan Antikytheran saarelta, </w:t>
      </w:r>
      <w:r>
        <w:rPr>
          <w:color w:val="6B8E23"/>
        </w:rPr>
        <w:t xml:space="preserve">Kytheran ja Kreetan </w:t>
      </w:r>
      <w:r>
        <w:t xml:space="preserve">väliseltä alueelta, ja se on </w:t>
      </w:r>
      <w:r>
        <w:t xml:space="preserve">ajoitettu noin vuoteen 100 eaa. Antikytheran mekanismiin verrattavissa olevia monimutkaisia laitteita ei enää esiintynyt ennen kuin tuhat vuotta myöhemmin.</w:t>
      </w:r>
    </w:p>
    <w:p>
      <w:r>
        <w:rPr>
          <w:b/>
        </w:rPr>
        <w:t xml:space="preserve">Kysymys 0</w:t>
      </w:r>
    </w:p>
    <w:p>
      <w:r>
        <w:t xml:space="preserve">Minkä uskotaan olleen ensimmäinen mekaaninen analoginen tietokone?</w:t>
      </w:r>
    </w:p>
    <w:p>
      <w:r>
        <w:rPr>
          <w:b/>
        </w:rPr>
        <w:t xml:space="preserve">Kysymys 1</w:t>
      </w:r>
    </w:p>
    <w:p>
      <w:r>
        <w:t xml:space="preserve">Kenen mukaan Antikytheran mekanismia pidettiin ensimmäisenä tietokoneena?</w:t>
      </w:r>
    </w:p>
    <w:p>
      <w:r>
        <w:rPr>
          <w:b/>
        </w:rPr>
        <w:t xml:space="preserve">Kysymys 2</w:t>
      </w:r>
    </w:p>
    <w:p>
      <w:r>
        <w:t xml:space="preserve">Milloin Antikytheran mekanismi löydettiin?</w:t>
      </w:r>
    </w:p>
    <w:p>
      <w:r>
        <w:rPr>
          <w:b/>
        </w:rPr>
        <w:t xml:space="preserve">Kysymys 3</w:t>
      </w:r>
    </w:p>
    <w:p>
      <w:r>
        <w:t xml:space="preserve">Mistä Antikytheran mekanismi löydettiin vuonna 1901?</w:t>
      </w:r>
    </w:p>
    <w:p>
      <w:r>
        <w:rPr>
          <w:b/>
        </w:rPr>
        <w:t xml:space="preserve">Kysymys 4</w:t>
      </w:r>
    </w:p>
    <w:p>
      <w:r>
        <w:t xml:space="preserve">Missä välissä Kreikan Antikytheran saari sijaitsee?</w:t>
      </w:r>
    </w:p>
    <w:p>
      <w:r>
        <w:rPr>
          <w:b/>
        </w:rPr>
        <w:t xml:space="preserve">Teksti numero 7</w:t>
      </w:r>
    </w:p>
    <w:p>
      <w:r>
        <w:t xml:space="preserve">Tähtitieteelliseen ja navigointikäyttöön rakennettiin monia mekaanisia laskenta- ja mittauslaitteita. Planisfääri oli tähtikartta, jonka </w:t>
      </w:r>
      <w:r>
        <w:rPr>
          <w:color w:val="A9A9A9"/>
        </w:rPr>
        <w:t xml:space="preserve">Abū Rayhān al-Bīrūnī </w:t>
      </w:r>
      <w:r>
        <w:t xml:space="preserve">keksi </w:t>
      </w:r>
      <w:r>
        <w:t xml:space="preserve">1100-luvun alussa. </w:t>
      </w:r>
      <w:r>
        <w:t xml:space="preserve">Astrolabio keksittiin hellenistisessä maailmassa joko 1. tai 2. vuosisadalla eaa., ja se liitetään usein </w:t>
      </w:r>
      <w:r>
        <w:rPr>
          <w:color w:val="DCDCDC"/>
        </w:rPr>
        <w:t xml:space="preserve">Hipparkhokselle</w:t>
      </w:r>
      <w:r>
        <w:t xml:space="preserve">. </w:t>
      </w:r>
      <w:r>
        <w:t xml:space="preserve">Astrolabio oli </w:t>
      </w:r>
      <w:r>
        <w:rPr>
          <w:color w:val="2F4F4F"/>
        </w:rPr>
        <w:t xml:space="preserve">planisfäärin ja dioptrian </w:t>
      </w:r>
      <w:r>
        <w:t xml:space="preserve">yhdistelmä</w:t>
      </w:r>
      <w:r>
        <w:t xml:space="preserve">, ja se oli käytännössä analoginen tietokone, jolla pystyi ratkaisemaan useita erilaisia pallotähtitieteen ongelmia. Abi Bakr Isfahanista, </w:t>
      </w:r>
      <w:r>
        <w:rPr>
          <w:color w:val="556B2F"/>
        </w:rPr>
        <w:t xml:space="preserve">Persiasta</w:t>
      </w:r>
      <w:r>
        <w:t xml:space="preserve"> keksi mekaanisen kalenteritietokoneen ja hammaspyörät sisältävän astrolabian </w:t>
      </w:r>
      <w:r>
        <w:t xml:space="preserve">vuonna</w:t>
      </w:r>
      <w:r>
        <w:rPr>
          <w:color w:val="6B8E23"/>
        </w:rPr>
        <w:t xml:space="preserve">1235</w:t>
      </w:r>
      <w:r>
        <w:t xml:space="preserve"> . Abū Rayhān al-Bīrūnī keksi ensimmäisen mekaanisen, hammaspyörillä varustetun kuun ja aurinkokalenterin astrolabian, joka oli varhainen kiinteäjohtiminen tiedonkäsittelykone, jossa oli hammaspyöräketju ja hammaspyörät, noin vuonna 1000 jKr.</w:t>
      </w:r>
    </w:p>
    <w:p>
      <w:r>
        <w:rPr>
          <w:b/>
        </w:rPr>
        <w:t xml:space="preserve">Kysymys 0</w:t>
      </w:r>
    </w:p>
    <w:p>
      <w:r>
        <w:t xml:space="preserve">Kuka keksi planisfäärin?</w:t>
      </w:r>
    </w:p>
    <w:p>
      <w:r>
        <w:rPr>
          <w:b/>
        </w:rPr>
        <w:t xml:space="preserve">Kysymys 1</w:t>
      </w:r>
    </w:p>
    <w:p>
      <w:r>
        <w:t xml:space="preserve">Kenen uskotaan keksineen astrolabion historiassa?</w:t>
      </w:r>
    </w:p>
    <w:p>
      <w:r>
        <w:rPr>
          <w:b/>
        </w:rPr>
        <w:t xml:space="preserve">Kysymys 2</w:t>
      </w:r>
    </w:p>
    <w:p>
      <w:r>
        <w:t xml:space="preserve">Astrolabio oli yhdistelmä kahdesta historiallisesta laitteesta?</w:t>
      </w:r>
    </w:p>
    <w:p>
      <w:r>
        <w:rPr>
          <w:b/>
        </w:rPr>
        <w:t xml:space="preserve">Kysymys 3</w:t>
      </w:r>
    </w:p>
    <w:p>
      <w:r>
        <w:t xml:space="preserve">Milloin keksittiin ensimmäinen hammaspyörillä varustettu astrolabio?</w:t>
      </w:r>
    </w:p>
    <w:p>
      <w:r>
        <w:rPr>
          <w:b/>
        </w:rPr>
        <w:t xml:space="preserve">Kysymys 4</w:t>
      </w:r>
    </w:p>
    <w:p>
      <w:r>
        <w:t xml:space="preserve">Missä keksittiin ensimmäinen mekaanisella kalenterilla varustettu astrolabio?</w:t>
      </w:r>
    </w:p>
    <w:p>
      <w:r>
        <w:rPr>
          <w:b/>
        </w:rPr>
        <w:t xml:space="preserve">Teksti numero 8</w:t>
      </w:r>
    </w:p>
    <w:p>
      <w:r>
        <w:t xml:space="preserve">Sektori on laskuväline, jota käytettiin suhteellisuus-, trigonometria-, kerto- ja jako-ongelmien ratkaisemiseen sekä erilaisiin funktioihin, kuten neliöihin ja kuutiojuuriin. Se kehitettiin </w:t>
      </w:r>
      <w:r>
        <w:rPr>
          <w:color w:val="A9A9A9"/>
        </w:rPr>
        <w:t xml:space="preserve">1500-luvun </w:t>
      </w:r>
      <w:r>
        <w:t xml:space="preserve">lopulla</w:t>
      </w:r>
      <w:r>
        <w:t xml:space="preserve">, ja sitä käytettiin tykistö-, maanmittaus- ja navigointitehtävissä.</w:t>
      </w:r>
    </w:p>
    <w:p>
      <w:r>
        <w:rPr>
          <w:b/>
        </w:rPr>
        <w:t xml:space="preserve">Kysymys 0</w:t>
      </w:r>
    </w:p>
    <w:p>
      <w:r>
        <w:t xml:space="preserve">Millä vuosisadalla keksittiin laskuväline, sektori?</w:t>
      </w:r>
    </w:p>
    <w:p>
      <w:r>
        <w:rPr>
          <w:b/>
        </w:rPr>
        <w:t xml:space="preserve">Teksti numero 9</w:t>
      </w:r>
    </w:p>
    <w:p>
      <w:r>
        <w:t xml:space="preserve">Laskutikku keksittiin noin vuosina </w:t>
      </w:r>
      <w:r>
        <w:rPr>
          <w:color w:val="A9A9A9"/>
        </w:rPr>
        <w:t xml:space="preserve">1620-1630</w:t>
      </w:r>
      <w:r>
        <w:t xml:space="preserve">, pian logaritmin käsitteen julkaisemisen jälkeen</w:t>
      </w:r>
      <w:r>
        <w:t xml:space="preserve">. Se on </w:t>
      </w:r>
      <w:r>
        <w:t xml:space="preserve">käsikäyttöinen analoginen tietokone </w:t>
      </w:r>
      <w:r>
        <w:rPr>
          <w:color w:val="DCDCDC"/>
        </w:rPr>
        <w:t xml:space="preserve">kerto- ja jakolaskujen tekemiseen.</w:t>
      </w:r>
      <w:r>
        <w:t xml:space="preserve"> Kun laskutikun kehitys eteni, siihen lisättiin asteikkoja, jotka mahdollistivat vastavuoroisluvut, neliöt ja neliöjuuret, kuutiot ja kuutiojuuret sekä transsendentaaliset funktiot, kuten logaritmit ja eksponentit, ympyrä- ja hyperbolisen trigonometrian ja muut funktiot. </w:t>
      </w:r>
      <w:r>
        <w:rPr>
          <w:color w:val="2F4F4F"/>
        </w:rPr>
        <w:t xml:space="preserve">Ilmailu </w:t>
      </w:r>
      <w:r>
        <w:t xml:space="preserve">on yksi harvoista aloista, joilla laskutikkuja käytetään edelleen laajalti, erityisesti aika-etäisyysongelmien ratkaisemiseen kevyissä lentokoneissa. Tilan säästämiseksi ja lukemisen helpottamiseksi nämä ovat tyypillisesti pyöreitä laitteita klassisen lineaarisen laskutason sijasta. Suosittu esimerkki on E6B.</w:t>
      </w:r>
    </w:p>
    <w:p>
      <w:r>
        <w:rPr>
          <w:b/>
        </w:rPr>
        <w:t xml:space="preserve">Kysymys 0</w:t>
      </w:r>
    </w:p>
    <w:p>
      <w:r>
        <w:t xml:space="preserve">Milloin laskutikku keksittiin ensimmäisen kerran?</w:t>
      </w:r>
    </w:p>
    <w:p>
      <w:r>
        <w:rPr>
          <w:b/>
        </w:rPr>
        <w:t xml:space="preserve">Kysymys 1</w:t>
      </w:r>
    </w:p>
    <w:p>
      <w:r>
        <w:t xml:space="preserve">Mihin laskutikkuja käytetään?</w:t>
      </w:r>
    </w:p>
    <w:p>
      <w:r>
        <w:rPr>
          <w:b/>
        </w:rPr>
        <w:t xml:space="preserve">Kysymys 2</w:t>
      </w:r>
    </w:p>
    <w:p>
      <w:r>
        <w:t xml:space="preserve">Millä alalla laskutikkuja käytetään vielä nykyäänkin?</w:t>
      </w:r>
    </w:p>
    <w:p>
      <w:r>
        <w:rPr>
          <w:b/>
        </w:rPr>
        <w:t xml:space="preserve">Teksti numero 10</w:t>
      </w:r>
    </w:p>
    <w:p>
      <w:r>
        <w:rPr>
          <w:color w:val="DCDCDC"/>
        </w:rPr>
        <w:t xml:space="preserve">Sveitsiläinen kelloseppä </w:t>
      </w:r>
      <w:r>
        <w:t xml:space="preserve">Pierre Jaquet-Droz </w:t>
      </w:r>
      <w:r>
        <w:t xml:space="preserve">rakensi </w:t>
      </w:r>
      <w:r>
        <w:rPr>
          <w:color w:val="A9A9A9"/>
        </w:rPr>
        <w:t xml:space="preserve">1770-luvulla </w:t>
      </w:r>
      <w:r>
        <w:t xml:space="preserve">mekaanisen nuken (automaatin), joka pystyi kirjoittamaan sulkakynällä. Sen sisäisten pyörien lukumäärää ja järjestystä vaihtamalla voitiin tuottaa erilaisia kirjaimia ja siten erilaisia viestejä. Se voitiin käytännössä "ohjelmoida" mekaanisesti lukemaan ohjeita. Nukke on kahden muun monimutkaisen koneen ohella </w:t>
      </w:r>
      <w:r>
        <w:rPr>
          <w:color w:val="556B2F"/>
        </w:rPr>
        <w:t xml:space="preserve">Neuchâtelin </w:t>
      </w:r>
      <w:r>
        <w:rPr>
          <w:color w:val="2F4F4F"/>
        </w:rPr>
        <w:t xml:space="preserve">taide- ja historiamuseossa </w:t>
      </w:r>
      <w:r>
        <w:rPr>
          <w:color w:val="556B2F"/>
        </w:rPr>
        <w:t xml:space="preserve">Sveitsissä, </w:t>
      </w:r>
      <w:r>
        <w:t xml:space="preserve">ja se toimii edelleen.</w:t>
      </w:r>
    </w:p>
    <w:p>
      <w:r>
        <w:rPr>
          <w:b/>
        </w:rPr>
        <w:t xml:space="preserve">Kysymys 0</w:t>
      </w:r>
    </w:p>
    <w:p>
      <w:r>
        <w:t xml:space="preserve">Mikä oli Pierre Jaquet-Drozin ammatti?</w:t>
      </w:r>
    </w:p>
    <w:p>
      <w:r>
        <w:rPr>
          <w:b/>
        </w:rPr>
        <w:t xml:space="preserve">Kysymys 1</w:t>
      </w:r>
    </w:p>
    <w:p>
      <w:r>
        <w:t xml:space="preserve">Milloin Pierre Jaquet-Droz rakensi mekaanisen nuken, joka pystyi pitämään kynää?</w:t>
      </w:r>
    </w:p>
    <w:p>
      <w:r>
        <w:rPr>
          <w:b/>
        </w:rPr>
        <w:t xml:space="preserve">Kysymys 2</w:t>
      </w:r>
    </w:p>
    <w:p>
      <w:r>
        <w:t xml:space="preserve">Missä Pierre Jaquet-Droz -nukke on rakennettu tänään?</w:t>
      </w:r>
    </w:p>
    <w:p>
      <w:r>
        <w:rPr>
          <w:b/>
        </w:rPr>
        <w:t xml:space="preserve">Kysymys 3</w:t>
      </w:r>
    </w:p>
    <w:p>
      <w:r>
        <w:t xml:space="preserve">Missä Musee d-Art et d'Histoire sijaitsee?</w:t>
      </w:r>
    </w:p>
    <w:p>
      <w:r>
        <w:rPr>
          <w:b/>
        </w:rPr>
        <w:t xml:space="preserve">Teksti numero 11</w:t>
      </w:r>
    </w:p>
    <w:p>
      <w:r>
        <w:rPr>
          <w:color w:val="A9A9A9"/>
        </w:rPr>
        <w:t xml:space="preserve">Sir William Thomsonin </w:t>
      </w:r>
      <w:r>
        <w:t xml:space="preserve">vuonna </w:t>
      </w:r>
      <w:r>
        <w:t xml:space="preserve">keksimästä vuoroveden ennustuskoneesta oli</w:t>
      </w:r>
      <w:r>
        <w:rPr>
          <w:color w:val="DCDCDC"/>
        </w:rPr>
        <w:t xml:space="preserve">1872</w:t>
      </w:r>
      <w:r>
        <w:t xml:space="preserve"> suurta hyötyä navigoinnille matalilla vesillä. Se käytti </w:t>
      </w:r>
      <w:r>
        <w:rPr>
          <w:color w:val="2F4F4F"/>
        </w:rPr>
        <w:t xml:space="preserve">hihnapyörien ja vaijereiden järjestelmää</w:t>
      </w:r>
      <w:r>
        <w:t xml:space="preserve">, jonka avulla se laski automaattisesti ennustetun vuorovesitason tietylle ajanjaksolle tietyssä paikassa.</w:t>
      </w:r>
    </w:p>
    <w:p>
      <w:r>
        <w:rPr>
          <w:b/>
        </w:rPr>
        <w:t xml:space="preserve">Kysymys 0</w:t>
      </w:r>
    </w:p>
    <w:p>
      <w:r>
        <w:t xml:space="preserve">Milloin Sir William Thomsonin keksimä vuoroveden ennustuskone keksittiin?</w:t>
      </w:r>
    </w:p>
    <w:p>
      <w:r>
        <w:rPr>
          <w:b/>
        </w:rPr>
        <w:t xml:space="preserve">Kysymys 1</w:t>
      </w:r>
    </w:p>
    <w:p>
      <w:r>
        <w:t xml:space="preserve">Kuka keksi ensimmäisen vuoroveden ennustuskoneen vuonna 1872?</w:t>
      </w:r>
    </w:p>
    <w:p>
      <w:r>
        <w:rPr>
          <w:b/>
        </w:rPr>
        <w:t xml:space="preserve">Kysymys 2</w:t>
      </w:r>
    </w:p>
    <w:p>
      <w:r>
        <w:t xml:space="preserve">Millä Sir William Thomsonin vuoroveden ennustuskone toimi?</w:t>
      </w:r>
    </w:p>
    <w:p>
      <w:r>
        <w:rPr>
          <w:b/>
        </w:rPr>
        <w:t xml:space="preserve">Teksti numero 12</w:t>
      </w:r>
    </w:p>
    <w:p>
      <w:r>
        <w:t xml:space="preserve">Differentiaalianalysaattori, mekaaninen analoginen tietokone, joka on suunniteltu ratkaisemaan differentiaaliyhtälöitä integroimalla, käytti </w:t>
      </w:r>
      <w:r>
        <w:t xml:space="preserve">integrointiin </w:t>
      </w:r>
      <w:r>
        <w:rPr>
          <w:color w:val="A9A9A9"/>
        </w:rPr>
        <w:t xml:space="preserve">pyörä- ja </w:t>
      </w:r>
      <w:r>
        <w:t xml:space="preserve">levymekanismeja. </w:t>
      </w:r>
      <w:r>
        <w:rPr>
          <w:color w:val="DCDCDC"/>
        </w:rPr>
        <w:t xml:space="preserve">Lordi Kelvin </w:t>
      </w:r>
      <w:r>
        <w:t xml:space="preserve">oli jo </w:t>
      </w:r>
      <w:r>
        <w:t xml:space="preserve">vuonna 1876 </w:t>
      </w:r>
      <w:r>
        <w:t xml:space="preserve">keskustellut tällaisten laskinten mahdollisesta rakentamisesta, mutta häntä oli jarruttanut pallo- ja levyintegraattoreiden rajallinen ulostulomomentti. Differentiaalianalysaattorissa yhden integraattorin ulostulo ohjasi seuraavan integraattorin sisääntuloa eli graafista ulostuloa. Vääntömomenttivahvistin oli edistysaskel, jonka ansiosta nämä koneet toimivat. </w:t>
      </w:r>
      <w:r>
        <w:rPr>
          <w:color w:val="556B2F"/>
        </w:rPr>
        <w:t xml:space="preserve">Vannevar Bush </w:t>
      </w:r>
      <w:r>
        <w:t xml:space="preserve">ja muut kehittivät </w:t>
      </w:r>
      <w:r>
        <w:rPr>
          <w:color w:val="2F4F4F"/>
        </w:rPr>
        <w:t xml:space="preserve">1920-luvulta </w:t>
      </w:r>
      <w:r>
        <w:t xml:space="preserve">alkaen </w:t>
      </w:r>
      <w:r>
        <w:t xml:space="preserve">mekaanisia differentiaalianalysaattoreita.</w:t>
      </w:r>
    </w:p>
    <w:p>
      <w:r>
        <w:rPr>
          <w:b/>
        </w:rPr>
        <w:t xml:space="preserve">Kysymys 0</w:t>
      </w:r>
    </w:p>
    <w:p>
      <w:r>
        <w:t xml:space="preserve">Millaisia mekanismeja differentiaalianalysaattori käytti?</w:t>
      </w:r>
    </w:p>
    <w:p>
      <w:r>
        <w:rPr>
          <w:b/>
        </w:rPr>
        <w:t xml:space="preserve">Kysymys 1</w:t>
      </w:r>
    </w:p>
    <w:p>
      <w:r>
        <w:t xml:space="preserve">Kuka ajoi vuonna 1876 differentiaalianalysaattoreiden rakentamista?</w:t>
      </w:r>
    </w:p>
    <w:p>
      <w:r>
        <w:rPr>
          <w:b/>
        </w:rPr>
        <w:t xml:space="preserve">Kysymys 2</w:t>
      </w:r>
    </w:p>
    <w:p>
      <w:r>
        <w:t xml:space="preserve">Millä vuosikymmenellä kehitettiin mekaaniset differentiaalianalysaattorit?</w:t>
      </w:r>
    </w:p>
    <w:p>
      <w:r>
        <w:rPr>
          <w:b/>
        </w:rPr>
        <w:t xml:space="preserve">Kysymys 3</w:t>
      </w:r>
    </w:p>
    <w:p>
      <w:r>
        <w:t xml:space="preserve">Kuka kehitti 1920-luvulla mekaaniset differentiaalianalysaattorit?</w:t>
      </w:r>
    </w:p>
    <w:p>
      <w:r>
        <w:rPr>
          <w:b/>
        </w:rPr>
        <w:t xml:space="preserve">Teksti numero 13</w:t>
      </w:r>
    </w:p>
    <w:p>
      <w:r>
        <w:rPr>
          <w:color w:val="A9A9A9"/>
        </w:rPr>
        <w:t xml:space="preserve">Charles Babbage</w:t>
      </w:r>
      <w:r>
        <w:t xml:space="preserve">, englantilainen koneenrakennusinsinööri ja polymaatikko, loi ohjelmoitavan tietokoneen käsitteen. Häntä </w:t>
      </w:r>
      <w:r>
        <w:t xml:space="preserve">pidetään "tietokoneen isänä", ja hän ideoi ja keksi ensimmäisen mekaanisen tietokoneen </w:t>
      </w:r>
      <w:r>
        <w:rPr>
          <w:color w:val="DCDCDC"/>
        </w:rPr>
        <w:t xml:space="preserve">1800-luvun alussa</w:t>
      </w:r>
      <w:r>
        <w:t xml:space="preserve">. </w:t>
      </w:r>
      <w:r>
        <w:t xml:space="preserve">Työskenneltyään vallankumouksellisen differenssimoottorinsa parissa, joka oli suunniteltu navigointilaskelmien avuksi, </w:t>
      </w:r>
      <w:r>
        <w:t xml:space="preserve">hän </w:t>
      </w:r>
      <w:r>
        <w:rPr>
          <w:color w:val="2F4F4F"/>
        </w:rPr>
        <w:t xml:space="preserve">1833</w:t>
      </w:r>
      <w:r>
        <w:t xml:space="preserve">tajusi, että paljon yleisempi malli, analyyttinen moottori, oli mahdollinen. Ohjelmat ja tiedot oli tarkoitus syöttää koneeseen reikäkorttien avulla, ja tätä menetelmää käytettiin tuolloin ohjaamaan mekaanisia kangaspuita, kuten Jacquardin kangaspuita. Tulostusta varten koneessa olisi tulostin, käyräkirjoitin ja kello. Koneella pystyttäisiin myös lyömään numeroita kortteihin, jotka voitaisiin lukea myöhemmin. Engine sisälsi aritmeettisen logiikkayksikön, ehdollisen haarautumisen ja silmukoiden muodossa olevan ohjausvirran sekä integroidun muistin, mikä teki siitä ensimmäisen yleiskäyttöisen tietokoneen suunnitelman, jota voitiin kuvailla nykyaikaisin termein Turingin täydelliseksi.</w:t>
      </w:r>
    </w:p>
    <w:p>
      <w:r>
        <w:rPr>
          <w:b/>
        </w:rPr>
        <w:t xml:space="preserve">Kysymys 0</w:t>
      </w:r>
    </w:p>
    <w:p>
      <w:r>
        <w:t xml:space="preserve">Kuka keksi ohjelmoitavan tietokoneen käsitteen?</w:t>
      </w:r>
    </w:p>
    <w:p>
      <w:r>
        <w:rPr>
          <w:b/>
        </w:rPr>
        <w:t xml:space="preserve">Kysymys 1</w:t>
      </w:r>
    </w:p>
    <w:p>
      <w:r>
        <w:t xml:space="preserve">Ketä pidetään "tietokoneen isänä"?</w:t>
      </w:r>
    </w:p>
    <w:p>
      <w:r>
        <w:rPr>
          <w:b/>
        </w:rPr>
        <w:t xml:space="preserve">Kysymys 2</w:t>
      </w:r>
    </w:p>
    <w:p>
      <w:r>
        <w:t xml:space="preserve">Millä vuosisadalla Charles Babbage keksi ensimmäisen mekaanisen tietokoneen?</w:t>
      </w:r>
    </w:p>
    <w:p>
      <w:r>
        <w:rPr>
          <w:b/>
        </w:rPr>
        <w:t xml:space="preserve">Kysymys 3</w:t>
      </w:r>
    </w:p>
    <w:p>
      <w:r>
        <w:t xml:space="preserve">Minä vuonna Charles Babbage sai selville, että analyyttinen moottori oli mahdollinen?</w:t>
      </w:r>
    </w:p>
    <w:p>
      <w:r>
        <w:rPr>
          <w:b/>
        </w:rPr>
        <w:t xml:space="preserve">Teksti numero 14</w:t>
      </w:r>
    </w:p>
    <w:p>
      <w:r>
        <w:t xml:space="preserve">Kone oli noin vuosisadan verran aikaansa edellä. Kaikki koneen osat oli valmistettava käsityönä, mikä oli suuri ongelma laitteelle, jossa oli tuhansia osia. Lopulta hanke lopetettiin, kun Yhdistyneen kuningaskunnan hallitus päätti lopettaa rahoituksen. Babbagen epäonnistuminen analyyttisen koneen loppuunsaattamisessa johtui pääasiassa poliittisista ja rahoitukseen liittyvistä vaikeuksista, mutta myös hänen halustaan kehittää yhä kehittyneempi tietokone ja edetä nopeammin kuin kukaan muu pystyi seuraamaan. Hänen poikansa </w:t>
      </w:r>
      <w:r>
        <w:rPr>
          <w:color w:val="A9A9A9"/>
        </w:rPr>
        <w:t xml:space="preserve">Henry Babbage </w:t>
      </w:r>
      <w:r>
        <w:t xml:space="preserve">sai kuitenkin valmiiksi yksinkertaistetun version analyyttisen moottorin laskentayksiköstä (myllystä) vuonna</w:t>
      </w:r>
      <w:r>
        <w:rPr>
          <w:color w:val="DCDCDC"/>
        </w:rPr>
        <w:t xml:space="preserve">1888</w:t>
      </w:r>
      <w:r>
        <w:t xml:space="preserve"> Hän esitteli onnistuneesti sen käyttöä taulukoiden laskennassa vuonna </w:t>
      </w:r>
      <w:r>
        <w:rPr>
          <w:color w:val="2F4F4F"/>
        </w:rPr>
        <w:t xml:space="preserve">1906</w:t>
      </w:r>
      <w:r>
        <w:t xml:space="preserve">.</w:t>
      </w:r>
    </w:p>
    <w:p>
      <w:r>
        <w:rPr>
          <w:b/>
        </w:rPr>
        <w:t xml:space="preserve">Kysymys 0</w:t>
      </w:r>
    </w:p>
    <w:p>
      <w:r>
        <w:t xml:space="preserve">Kuka oli Charles Babbagen poika?</w:t>
      </w:r>
    </w:p>
    <w:p>
      <w:r>
        <w:rPr>
          <w:b/>
        </w:rPr>
        <w:t xml:space="preserve">Kysymys 1</w:t>
      </w:r>
    </w:p>
    <w:p>
      <w:r>
        <w:t xml:space="preserve">Kuka loi yksinkertaisen version analyyttisen moottorin laskentayksiköstä?</w:t>
      </w:r>
    </w:p>
    <w:p>
      <w:r>
        <w:rPr>
          <w:b/>
        </w:rPr>
        <w:t xml:space="preserve">Kysymys 2</w:t>
      </w:r>
    </w:p>
    <w:p>
      <w:r>
        <w:t xml:space="preserve">Milloin Henry Babbage loi myllyn?</w:t>
      </w:r>
    </w:p>
    <w:p>
      <w:r>
        <w:rPr>
          <w:b/>
        </w:rPr>
        <w:t xml:space="preserve">Kysymys 3</w:t>
      </w:r>
    </w:p>
    <w:p>
      <w:r>
        <w:t xml:space="preserve">Milloin Henry Babbage esitteli myllyä?</w:t>
      </w:r>
    </w:p>
    <w:p>
      <w:r>
        <w:rPr>
          <w:b/>
        </w:rPr>
        <w:t xml:space="preserve">Teksti numero 15</w:t>
      </w:r>
    </w:p>
    <w:p>
      <w:r>
        <w:t xml:space="preserve">Ensimmäinen moderni analoginen tietokone oli vuoroveden ennustuskone, jonka </w:t>
      </w:r>
      <w:r>
        <w:rPr>
          <w:color w:val="A9A9A9"/>
        </w:rPr>
        <w:t xml:space="preserve">Sir William Thomson </w:t>
      </w:r>
      <w:r>
        <w:t xml:space="preserve">keksi </w:t>
      </w:r>
      <w:r>
        <w:t xml:space="preserve">vuonna </w:t>
      </w:r>
      <w:r>
        <w:rPr>
          <w:color w:val="DCDCDC"/>
        </w:rPr>
        <w:t xml:space="preserve">1872</w:t>
      </w:r>
      <w:r>
        <w:t xml:space="preserve">. </w:t>
      </w:r>
      <w:r>
        <w:t xml:space="preserve">Differentiaalianalysaattorin, mekaanisen analogisen tietokoneen, joka on suunniteltu ratkaisemaan differentiaaliyhtälöitä integroimalla pyörä- ja levymekanismeja käyttäen, ideoi vuonna 1876 </w:t>
      </w:r>
      <w:r>
        <w:rPr>
          <w:color w:val="2F4F4F"/>
        </w:rPr>
        <w:t xml:space="preserve">James Thomson</w:t>
      </w:r>
      <w:r>
        <w:t xml:space="preserve">, kuuluisamman </w:t>
      </w:r>
      <w:r>
        <w:rPr>
          <w:color w:val="556B2F"/>
        </w:rPr>
        <w:t xml:space="preserve">lordi Kelvinin </w:t>
      </w:r>
      <w:r>
        <w:t xml:space="preserve">veli</w:t>
      </w:r>
      <w:r>
        <w:t xml:space="preserve">.</w:t>
      </w:r>
    </w:p>
    <w:p>
      <w:r>
        <w:rPr>
          <w:b/>
        </w:rPr>
        <w:t xml:space="preserve">Kysymys 0</w:t>
      </w:r>
    </w:p>
    <w:p>
      <w:r>
        <w:t xml:space="preserve">Kuka keksi ensimmäisen analogisen tietokoneen, joka oli vuoroveden ennustuskone?</w:t>
      </w:r>
    </w:p>
    <w:p>
      <w:r>
        <w:rPr>
          <w:b/>
        </w:rPr>
        <w:t xml:space="preserve">Kysymys 1</w:t>
      </w:r>
    </w:p>
    <w:p>
      <w:r>
        <w:t xml:space="preserve">Milloin luotiin ensimmäinen analoginen tietokone, joka oli vuoroveden ennustuskone?</w:t>
      </w:r>
    </w:p>
    <w:p>
      <w:r>
        <w:rPr>
          <w:b/>
        </w:rPr>
        <w:t xml:space="preserve">Kysymys 2</w:t>
      </w:r>
    </w:p>
    <w:p>
      <w:r>
        <w:t xml:space="preserve">Kuka kehitti differentiaalianalysaattorin idean vuonna 1876?</w:t>
      </w:r>
    </w:p>
    <w:p>
      <w:r>
        <w:rPr>
          <w:b/>
        </w:rPr>
        <w:t xml:space="preserve">Kysymys 3</w:t>
      </w:r>
    </w:p>
    <w:p>
      <w:r>
        <w:t xml:space="preserve">James Thomson oli minkä kuuluisan henkilön veli?</w:t>
      </w:r>
    </w:p>
    <w:p>
      <w:r>
        <w:rPr>
          <w:b/>
        </w:rPr>
        <w:t xml:space="preserve">Teksti numero 16</w:t>
      </w:r>
    </w:p>
    <w:p>
      <w:r>
        <w:t xml:space="preserve">Mekaanisen analogisen laskennan taiteen huippu saavutettiin differentiaalianalysaattorilla, jonka H. L. Hazen ja Vannevar Bush rakensivat </w:t>
      </w:r>
      <w:r>
        <w:rPr>
          <w:color w:val="A9A9A9"/>
        </w:rPr>
        <w:t xml:space="preserve">MIT:</w:t>
      </w:r>
      <w:r>
        <w:t xml:space="preserve">ssä </w:t>
      </w:r>
      <w:r>
        <w:t xml:space="preserve">alkaen vuonna</w:t>
      </w:r>
      <w:r>
        <w:rPr>
          <w:color w:val="DCDCDC"/>
        </w:rPr>
        <w:t xml:space="preserve">1927</w:t>
      </w:r>
      <w:r>
        <w:t xml:space="preserve">. </w:t>
      </w:r>
      <w:r>
        <w:t xml:space="preserve">Tämä perustui James Thomsonin mekaanisiin integraattoreihin ja </w:t>
      </w:r>
      <w:r>
        <w:rPr>
          <w:color w:val="2F4F4F"/>
        </w:rPr>
        <w:t xml:space="preserve">H. W. Niemanin</w:t>
      </w:r>
      <w:r>
        <w:t xml:space="preserve"> keksimiin momenttivahvistimiin</w:t>
      </w:r>
      <w:r>
        <w:t xml:space="preserve">. Näitä laitteita rakennettiin kymmenkunta ennen kuin niiden vanhentuneisuus tuli ilmeiseksi.</w:t>
      </w:r>
    </w:p>
    <w:p>
      <w:r>
        <w:rPr>
          <w:b/>
        </w:rPr>
        <w:t xml:space="preserve">Kysymys 0</w:t>
      </w:r>
    </w:p>
    <w:p>
      <w:r>
        <w:t xml:space="preserve">Missä oli H.L. Hazenin rakentama differentiaalianalysaattori?</w:t>
      </w:r>
    </w:p>
    <w:p>
      <w:r>
        <w:rPr>
          <w:b/>
        </w:rPr>
        <w:t xml:space="preserve">Kysymys 1</w:t>
      </w:r>
    </w:p>
    <w:p>
      <w:r>
        <w:t xml:space="preserve">Minä vuonna H.L. Hazenin ja Vannevar Bushin differentiaalianalysaattoria alettiin rakentaa?</w:t>
      </w:r>
    </w:p>
    <w:p>
      <w:r>
        <w:rPr>
          <w:b/>
        </w:rPr>
        <w:t xml:space="preserve">Kysymys 2</w:t>
      </w:r>
    </w:p>
    <w:p>
      <w:r>
        <w:t xml:space="preserve">Kuka loi differentiaalianalysaattorin momenttivahvistimet?</w:t>
      </w:r>
    </w:p>
    <w:p>
      <w:r>
        <w:rPr>
          <w:b/>
        </w:rPr>
        <w:t xml:space="preserve">Teksti numero 17</w:t>
      </w:r>
    </w:p>
    <w:p>
      <w:r>
        <w:rPr>
          <w:color w:val="A9A9A9"/>
        </w:rPr>
        <w:t xml:space="preserve">1950-luvulle</w:t>
      </w:r>
      <w:r>
        <w:t xml:space="preserve"> tultaessa </w:t>
      </w:r>
      <w:r>
        <w:t xml:space="preserve">digitaalisten elektronisten tietokoneiden menestys oli merkinnyt useimpien analogisten tietojenkäsittelykoneiden loppua, mutta analogisia tietokoneita käytetään edelleen joissakin erikoissovelluksissa, kuten </w:t>
      </w:r>
      <w:r>
        <w:rPr>
          <w:color w:val="DCDCDC"/>
        </w:rPr>
        <w:t xml:space="preserve">koulutuksessa (ohjausjärjestelmät) ja lentokoneissa (laskutikku)</w:t>
      </w:r>
      <w:r>
        <w:rPr>
          <w:color w:val="A9A9A9"/>
        </w:rPr>
        <w:t xml:space="preserve">.</w:t>
      </w:r>
    </w:p>
    <w:p>
      <w:r>
        <w:rPr>
          <w:b/>
        </w:rPr>
        <w:t xml:space="preserve">Kysymys 0</w:t>
      </w:r>
    </w:p>
    <w:p>
      <w:r>
        <w:t xml:space="preserve">Mihin vuosikymmeneen mennessä analogiset laskentalaitteet olivat vanhentuneita?</w:t>
      </w:r>
    </w:p>
    <w:p>
      <w:r>
        <w:rPr>
          <w:b/>
        </w:rPr>
        <w:t xml:space="preserve">Kysymys 1</w:t>
      </w:r>
    </w:p>
    <w:p>
      <w:r>
        <w:t xml:space="preserve">Millä aloilla analogisia tietokoneita käytetään edelleen?</w:t>
      </w:r>
    </w:p>
    <w:p>
      <w:r>
        <w:rPr>
          <w:b/>
        </w:rPr>
        <w:t xml:space="preserve">Teksti numero 18</w:t>
      </w:r>
    </w:p>
    <w:p>
      <w:r>
        <w:t xml:space="preserve">Nykyaikaisen tietokoneen periaatteen kuvasi ensimmäisenä matemaatikko ja uraauurtava tietojenkäsittelytieteilijä </w:t>
      </w:r>
      <w:r>
        <w:rPr>
          <w:color w:val="A9A9A9"/>
        </w:rPr>
        <w:t xml:space="preserve">Alan Turing, </w:t>
      </w:r>
      <w:r>
        <w:t xml:space="preserve">joka esitti idean uraauurtavassa </w:t>
      </w:r>
      <w:r>
        <w:t xml:space="preserve">artikkelissaan</w:t>
      </w:r>
      <w:r>
        <w:rPr>
          <w:color w:val="DCDCDC"/>
        </w:rPr>
        <w:t xml:space="preserve">1936</w:t>
      </w:r>
      <w:r>
        <w:t xml:space="preserve"> On Computable Numbers</w:t>
      </w:r>
      <w:r>
        <w:t xml:space="preserve">.</w:t>
      </w:r>
      <w:r>
        <w:t xml:space="preserve"> Turing muotoili uudelleen </w:t>
      </w:r>
      <w:r>
        <w:rPr>
          <w:color w:val="2F4F4F"/>
        </w:rPr>
        <w:t xml:space="preserve">Kurt </w:t>
      </w:r>
      <w:r>
        <w:t xml:space="preserve">Gödelin vuonna 1931 esittämät tulokset todistamisen ja laskennan rajoista ja korvasi Gödelin universaalin aritmeettiseen aritmetiikkaan perustuvan muodollisen kielen muodollisilla ja yksinkertaisilla hypoteettisilla laitteilla, jotka tulivat tunnetuiksi Turingin koneina. Hän osoitti, että jokin tällainen kone kykenisi suorittamaan minkä tahansa ajateltavissa olevan matemaattisen laskutoimituksen, jos se olisi esitettävissä algoritmina. Hän jatkoi osoittamalla, että Entscheidungsproblemiin ei ole ratkaisua, osoittamalla ensin, että Turingin koneiden pysähtymisongelma ei ole ratkaistavissa: yleisesti ottaen ei ole mahdollista päättää algoritmisesti, pysähtyykö tietty Turingin kone koskaan.</w:t>
      </w:r>
    </w:p>
    <w:p>
      <w:r>
        <w:rPr>
          <w:b/>
        </w:rPr>
        <w:t xml:space="preserve">Kysymys 0</w:t>
      </w:r>
    </w:p>
    <w:p>
      <w:r>
        <w:t xml:space="preserve">Kuka kirjoitti artikkelin "On Computable Numbers"?</w:t>
      </w:r>
    </w:p>
    <w:p>
      <w:r>
        <w:rPr>
          <w:b/>
        </w:rPr>
        <w:t xml:space="preserve">Kysymys 1</w:t>
      </w:r>
    </w:p>
    <w:p>
      <w:r>
        <w:t xml:space="preserve">Milloin Alan Turing kirjoitti artikkelin "On Computable Numbers"?</w:t>
      </w:r>
    </w:p>
    <w:p>
      <w:r>
        <w:rPr>
          <w:b/>
        </w:rPr>
        <w:t xml:space="preserve">Kysymys 2</w:t>
      </w:r>
    </w:p>
    <w:p>
      <w:r>
        <w:t xml:space="preserve">Kuka tarkisti Turingin tuloksia todistamisen ja laskennan rajoista vuonna 1931?</w:t>
      </w:r>
    </w:p>
    <w:p>
      <w:r>
        <w:rPr>
          <w:b/>
        </w:rPr>
        <w:t xml:space="preserve">Teksti numero 19</w:t>
      </w:r>
    </w:p>
    <w:p>
      <w:r>
        <w:t xml:space="preserve">Hän esitteli myös käsitteen "universaalikone" (nykyään tunnetaan nimellä </w:t>
      </w:r>
      <w:r>
        <w:rPr>
          <w:color w:val="A9A9A9"/>
        </w:rPr>
        <w:t xml:space="preserve">universaali Turingin kone), jonka </w:t>
      </w:r>
      <w:r>
        <w:t xml:space="preserve">ajatuksena on, että tällainen kone voi suorittaa minkä tahansa muun koneen tehtävät, tai toisin sanoen se pystyy todistettavasti laskemaan mitä tahansa, mikä on laskettavissa suorittamalla nauhalle tallennettua ohjelmaa, jolloin kone on ohjelmoitavissa. Von Neumann myönsi, että nykyaikaisen tietokoneen keskeinen käsite oli tämän paperin ansiota. Turingin koneet ovat tänäkin päivänä keskeinen laskentateorian tutkimuskohde. Lukuun ottamatta rajoituksia, joita niiden rajalliset muistivarastot aiheuttavat, nykyaikaisten tietokoneiden sanotaan olevan Turingin täydellisiä, toisin sanoen niiden algoritmien suorituskyky vastaa universaalia Turingin konetta.</w:t>
      </w:r>
    </w:p>
    <w:p>
      <w:r>
        <w:rPr>
          <w:b/>
        </w:rPr>
        <w:t xml:space="preserve">Kysymys 0</w:t>
      </w:r>
    </w:p>
    <w:p>
      <w:r>
        <w:t xml:space="preserve">Mitä nykyään kutsutaan yleiskoneeksi?</w:t>
      </w:r>
    </w:p>
    <w:p>
      <w:r>
        <w:rPr>
          <w:b/>
        </w:rPr>
        <w:t xml:space="preserve">Teksti numero 20</w:t>
      </w:r>
    </w:p>
    <w:p>
      <w:r>
        <w:rPr>
          <w:color w:val="DCDCDC"/>
        </w:rPr>
        <w:t xml:space="preserve">Yhdysvaltojen laivasto </w:t>
      </w:r>
      <w:r>
        <w:t xml:space="preserve">oli kehittänyt sähkömekaanisen analogisen tietokoneen, joka oli tarpeeksi pieni käytettäväksi sukellusveneessä</w:t>
      </w:r>
      <w:r>
        <w:rPr>
          <w:color w:val="A9A9A9"/>
        </w:rPr>
        <w:t xml:space="preserve">1938</w:t>
      </w:r>
      <w:r>
        <w:t xml:space="preserve">. Kyseessä oli Torpedo Data Computer, joka käytti </w:t>
      </w:r>
      <w:r>
        <w:rPr>
          <w:color w:val="2F4F4F"/>
        </w:rPr>
        <w:t xml:space="preserve">trigonometriaa </w:t>
      </w:r>
      <w:r>
        <w:t xml:space="preserve">ratkaistakseen ongelman, joka liittyi torpedon ampumiseen liikkuvaan kohteeseen. Toisen maailmansodan aikana samanlaisia laitteita kehitettiin myös muissa maissa.</w:t>
      </w:r>
    </w:p>
    <w:p>
      <w:r>
        <w:rPr>
          <w:b/>
        </w:rPr>
        <w:t xml:space="preserve">Kysymys 0</w:t>
      </w:r>
    </w:p>
    <w:p>
      <w:r>
        <w:t xml:space="preserve">Mikä Yhdysvaltain armeijan osa kehitti sähkömekaanisen analogisen tietokoneen käytettäväksi sukellusveneessä?</w:t>
      </w:r>
    </w:p>
    <w:p>
      <w:r>
        <w:rPr>
          <w:b/>
        </w:rPr>
        <w:t xml:space="preserve">Kysymys 1</w:t>
      </w:r>
    </w:p>
    <w:p>
      <w:r>
        <w:t xml:space="preserve">Milloin Yhdysvaltain laivasto keksi sähkömekaanisen tietokoneen käytettäväksi sukellusveneessä?</w:t>
      </w:r>
    </w:p>
    <w:p>
      <w:r>
        <w:rPr>
          <w:b/>
        </w:rPr>
        <w:t xml:space="preserve">Kysymys 2</w:t>
      </w:r>
    </w:p>
    <w:p>
      <w:r>
        <w:t xml:space="preserve">Millaista matematiikkaa Torpedo Data -tietokone käytti ampuessaan torpedon liikkuvaan kohteeseen?</w:t>
      </w:r>
    </w:p>
    <w:p>
      <w:r>
        <w:rPr>
          <w:b/>
        </w:rPr>
        <w:t xml:space="preserve">Teksti numero 21</w:t>
      </w:r>
    </w:p>
    <w:p>
      <w:r>
        <w:t xml:space="preserve">Varhaiset digitaaliset tietokoneet olivat sähkömekaanisia; sähkökytkimet ohjasivat mekaanisia releitä laskennan suorittamiseksi. Näiden laitteiden toimintanopeus oli alhainen, ja ne korvattiin lopulta paljon nopeammilla täyssähköisillä tietokoneilla, joissa käytettiin alun perin tyhjiöputkia. </w:t>
      </w:r>
      <w:r>
        <w:rPr>
          <w:color w:val="DCDCDC"/>
        </w:rPr>
        <w:t xml:space="preserve">Saksalaisen </w:t>
      </w:r>
      <w:r>
        <w:t xml:space="preserve">insinöörin </w:t>
      </w:r>
      <w:r>
        <w:rPr>
          <w:color w:val="2F4F4F"/>
        </w:rPr>
        <w:t xml:space="preserve">Konrad Zusen </w:t>
      </w:r>
      <w:r>
        <w:t xml:space="preserve">vuonna</w:t>
      </w:r>
      <w:r>
        <w:rPr>
          <w:color w:val="556B2F"/>
        </w:rPr>
        <w:t xml:space="preserve">1939</w:t>
      </w:r>
      <w:r>
        <w:t xml:space="preserve"> , </w:t>
      </w:r>
      <w:r>
        <w:rPr>
          <w:color w:val="A9A9A9"/>
        </w:rPr>
        <w:t xml:space="preserve">Z2 </w:t>
      </w:r>
      <w:r>
        <w:t xml:space="preserve">oli yksi varhaisimmista esimerkeistä sähkömekaanisesta reletietokoneesta.</w:t>
      </w:r>
    </w:p>
    <w:p>
      <w:r>
        <w:rPr>
          <w:b/>
        </w:rPr>
        <w:t xml:space="preserve">Kysymys 0</w:t>
      </w:r>
    </w:p>
    <w:p>
      <w:r>
        <w:t xml:space="preserve">Kuka loi Z2-tietokoneen?</w:t>
      </w:r>
    </w:p>
    <w:p>
      <w:r>
        <w:rPr>
          <w:b/>
        </w:rPr>
        <w:t xml:space="preserve">Kysymys 1</w:t>
      </w:r>
    </w:p>
    <w:p>
      <w:r>
        <w:t xml:space="preserve">Milloin Konrad Zuse keksi Z2:n?</w:t>
      </w:r>
    </w:p>
    <w:p>
      <w:r>
        <w:rPr>
          <w:b/>
        </w:rPr>
        <w:t xml:space="preserve">Kysymys 2</w:t>
      </w:r>
    </w:p>
    <w:p>
      <w:r>
        <w:t xml:space="preserve">Mikä on yksi ensimmäisistä sähkömekaanisista reletietokoneista?</w:t>
      </w:r>
    </w:p>
    <w:p>
      <w:r>
        <w:rPr>
          <w:b/>
        </w:rPr>
        <w:t xml:space="preserve">Kysymys 3</w:t>
      </w:r>
    </w:p>
    <w:p>
      <w:r>
        <w:t xml:space="preserve">Konrad Zuse oli insinööri, jonka kansalaisuus oli mikä?</w:t>
      </w:r>
    </w:p>
    <w:p>
      <w:r>
        <w:rPr>
          <w:b/>
        </w:rPr>
        <w:t xml:space="preserve">Teksti numero 22</w:t>
      </w:r>
    </w:p>
    <w:p>
      <w:r>
        <w:t xml:space="preserve">Vuonna</w:t>
      </w:r>
      <w:r>
        <w:rPr>
          <w:color w:val="A9A9A9"/>
        </w:rPr>
        <w:t xml:space="preserve">1941</w:t>
      </w:r>
      <w:r>
        <w:t xml:space="preserve"> Zuse kehitti aikaisemman koneensa jälkeen </w:t>
      </w:r>
      <w:r>
        <w:rPr>
          <w:color w:val="DCDCDC"/>
        </w:rPr>
        <w:t xml:space="preserve">Z3:n</w:t>
      </w:r>
      <w:r>
        <w:t xml:space="preserve">, maailman ensimmäisen toimivan sähkömekaanisesti ohjelmoitavan, täysin automaattisen digitaalisen tietokoneen. Z3 rakennettiin </w:t>
      </w:r>
      <w:r>
        <w:t xml:space="preserve">releiden</w:t>
      </w:r>
      <w:r>
        <w:rPr>
          <w:color w:val="2F4F4F"/>
        </w:rPr>
        <w:t xml:space="preserve">2000</w:t>
      </w:r>
      <w:r>
        <w:t xml:space="preserve"> avulla</w:t>
      </w:r>
      <w:r>
        <w:t xml:space="preserve">, ja se toteutti 22-bittisen sanan pituuden, joka toimi </w:t>
      </w:r>
      <w:r>
        <w:rPr>
          <w:color w:val="556B2F"/>
        </w:rPr>
        <w:t xml:space="preserve">noin 5-10 Hz:n </w:t>
      </w:r>
      <w:r>
        <w:t xml:space="preserve">kellotaajuudella</w:t>
      </w:r>
      <w:r>
        <w:t xml:space="preserve">. </w:t>
      </w:r>
      <w:r>
        <w:t xml:space="preserve">Ohjelmakoodi toimitettiin rei'itetyllä kalvolla, kun taas tiedot voitiin tallentaa </w:t>
      </w:r>
      <w:r>
        <w:t xml:space="preserve">muistiin sanoina</w:t>
      </w:r>
      <w:r>
        <w:rPr>
          <w:color w:val="6B8E23"/>
        </w:rPr>
        <w:t xml:space="preserve">64</w:t>
      </w:r>
      <w:r>
        <w:t xml:space="preserve"> tai syöttää näppäimistöltä</w:t>
      </w:r>
      <w:r>
        <w:t xml:space="preserve">.</w:t>
      </w:r>
      <w:r>
        <w:t xml:space="preserve"> Se muistutti joiltakin osin melko paljon nykyaikaisia koneita, ja se oli edelläkävijä lukuisissa edistysaskelissa, kuten liukuluvuissa. Vaikeasti toteutettavan desimaalijärjestelmän (jota käytettiin Charles Babbagen aiemmassa mallissa) korvaaminen yksinkertaisemmalla binäärijärjestelmällä merkitsi sitä, että Zusen koneet olivat helpompia rakentaa ja mahdollisesti luotettavampia, kun otetaan huomioon tuolloin käytettävissä ollut tekniikka. Z3 oli Turingin täydellinen.</w:t>
      </w:r>
    </w:p>
    <w:p>
      <w:r>
        <w:rPr>
          <w:b/>
        </w:rPr>
        <w:t xml:space="preserve">Kysymys 0</w:t>
      </w:r>
    </w:p>
    <w:p>
      <w:r>
        <w:t xml:space="preserve">Milloin Konrad Zuse kehitti Z3-tietokoneen?</w:t>
      </w:r>
    </w:p>
    <w:p>
      <w:r>
        <w:rPr>
          <w:b/>
        </w:rPr>
        <w:t xml:space="preserve">Kysymys 1</w:t>
      </w:r>
    </w:p>
    <w:p>
      <w:r>
        <w:t xml:space="preserve">Mikä oli ensimmäinen Konrad Zusen luoma automaattinen, digitaalinen, ohjelmoitava tietokone?</w:t>
      </w:r>
    </w:p>
    <w:p>
      <w:r>
        <w:rPr>
          <w:b/>
        </w:rPr>
        <w:t xml:space="preserve">Kysymys 2</w:t>
      </w:r>
    </w:p>
    <w:p>
      <w:r>
        <w:t xml:space="preserve">Kuinka monta relettä Z3:ssa oli?</w:t>
      </w:r>
    </w:p>
    <w:p>
      <w:r>
        <w:rPr>
          <w:b/>
        </w:rPr>
        <w:t xml:space="preserve">Kysymys 3</w:t>
      </w:r>
    </w:p>
    <w:p>
      <w:r>
        <w:t xml:space="preserve">Mitä Z3:n kellotaajuus oli?</w:t>
      </w:r>
    </w:p>
    <w:p>
      <w:r>
        <w:rPr>
          <w:b/>
        </w:rPr>
        <w:t xml:space="preserve">Kysymys 4</w:t>
      </w:r>
    </w:p>
    <w:p>
      <w:r>
        <w:t xml:space="preserve">Kuinka monta sanaa muistia Z3:een voidaan tallentaa?</w:t>
      </w:r>
    </w:p>
    <w:p>
      <w:r>
        <w:rPr>
          <w:b/>
        </w:rPr>
        <w:t xml:space="preserve">Teksti numero 23</w:t>
      </w:r>
    </w:p>
    <w:p>
      <w:r>
        <w:t xml:space="preserve">Puhtaasti elektroniset piirielementit korvasivat pian mekaaniset ja sähkömekaaniset vastineensa samaan aikaan, kun digitaalinen laskenta korvasi analogisen. </w:t>
      </w:r>
      <w:r>
        <w:rPr>
          <w:color w:val="DCDCDC"/>
        </w:rPr>
        <w:t xml:space="preserve">Lontoossa </w:t>
      </w:r>
      <w:r>
        <w:t xml:space="preserve">1930-luvulla </w:t>
      </w:r>
      <w:r>
        <w:rPr>
          <w:color w:val="A9A9A9"/>
        </w:rPr>
        <w:t xml:space="preserve">Postin tutkimusasemalla </w:t>
      </w:r>
      <w:r>
        <w:t xml:space="preserve">työskennellyt insinööri Tommy Flowers </w:t>
      </w:r>
      <w:r>
        <w:t xml:space="preserve">alkoi tutkia elektroniikan mahdollista käyttöä puhelinkeskuksessa. Hänen vuonna 1934 rakentamansa koelaitteet otettiin käyttöön viisi vuotta myöhemmin, jolloin osa puhelinvaihteen verkosta muutettiin elektroniseksi tietojenkäsittelyjärjestelmäksi, jossa käytettiin tuhansia tyhjiöputkia. Yhdysvalloissa John Vincent Atanasoff ja Clifford E. Berry </w:t>
      </w:r>
      <w:r>
        <w:rPr>
          <w:color w:val="2F4F4F"/>
        </w:rPr>
        <w:t xml:space="preserve">Iowan osavaltionyliopistosta </w:t>
      </w:r>
      <w:r>
        <w:t xml:space="preserve">kehittivät ja testasivat Atanasoff-Berry-tietokonetta (ABC) vuonna </w:t>
      </w:r>
      <w:r>
        <w:rPr>
          <w:color w:val="556B2F"/>
        </w:rPr>
        <w:t xml:space="preserve">1942</w:t>
      </w:r>
      <w:r>
        <w:t xml:space="preserve">, joka oli </w:t>
      </w:r>
      <w:r>
        <w:t xml:space="preserve">ensimmäinen "automaattinen elektroninen digitaalinen tietokone". Tämäkin rakenne oli täysin elektroninen, ja siinä käytettiin </w:t>
      </w:r>
      <w:r>
        <w:rPr>
          <w:color w:val="6B8E23"/>
        </w:rPr>
        <w:t xml:space="preserve">noin 300 </w:t>
      </w:r>
      <w:r>
        <w:t xml:space="preserve">tyhjiöputkea ja muistina mekaanisesti pyörivään rumpuun kiinnitettyjä kondensaattoreita</w:t>
      </w:r>
      <w:r>
        <w:t xml:space="preserve">.</w:t>
      </w:r>
    </w:p>
    <w:p>
      <w:r>
        <w:rPr>
          <w:b/>
        </w:rPr>
        <w:t xml:space="preserve">Kysymys 0</w:t>
      </w:r>
    </w:p>
    <w:p>
      <w:r>
        <w:t xml:space="preserve">Missä insinööri Tommy Flowers työskenteli 1930-luvulla?</w:t>
      </w:r>
    </w:p>
    <w:p>
      <w:r>
        <w:rPr>
          <w:b/>
        </w:rPr>
        <w:t xml:space="preserve">Kysymys 1</w:t>
      </w:r>
    </w:p>
    <w:p>
      <w:r>
        <w:t xml:space="preserve">Missä kaupungissa Tommy Flowers työskenteli 1930-luvulla?</w:t>
      </w:r>
    </w:p>
    <w:p>
      <w:r>
        <w:rPr>
          <w:b/>
        </w:rPr>
        <w:t xml:space="preserve">Kysymys 2</w:t>
      </w:r>
    </w:p>
    <w:p>
      <w:r>
        <w:t xml:space="preserve">Minä vuonna keksittiin Atanasoff-Berry-tietokone?</w:t>
      </w:r>
    </w:p>
    <w:p>
      <w:r>
        <w:rPr>
          <w:b/>
        </w:rPr>
        <w:t xml:space="preserve">Kysymys 3</w:t>
      </w:r>
    </w:p>
    <w:p>
      <w:r>
        <w:t xml:space="preserve">Kuinka monta tyhjiöputkea Atanasoff-Berry-tietokone käytti?</w:t>
      </w:r>
    </w:p>
    <w:p>
      <w:r>
        <w:rPr>
          <w:b/>
        </w:rPr>
        <w:t xml:space="preserve">Kysymys 4</w:t>
      </w:r>
    </w:p>
    <w:p>
      <w:r>
        <w:t xml:space="preserve">Missä koulussa John Vincent Atansoff ja Clifford E. Berry työskentelivät?</w:t>
      </w:r>
    </w:p>
    <w:p>
      <w:r>
        <w:rPr>
          <w:b/>
        </w:rPr>
        <w:t xml:space="preserve">Tekstin numero 24</w:t>
      </w:r>
    </w:p>
    <w:p>
      <w:r>
        <w:t xml:space="preserve">Toisen maailmansodan aikana </w:t>
      </w:r>
      <w:r>
        <w:rPr>
          <w:color w:val="A9A9A9"/>
        </w:rPr>
        <w:t xml:space="preserve">britit </w:t>
      </w:r>
      <w:r>
        <w:t xml:space="preserve">onnistuivat </w:t>
      </w:r>
      <w:r>
        <w:rPr>
          <w:color w:val="DCDCDC"/>
        </w:rPr>
        <w:t xml:space="preserve">Bletchley Parkissa useaan </w:t>
      </w:r>
      <w:r>
        <w:t xml:space="preserve">otteeseen murtamaan salattua saksalaista sotilasviestintää</w:t>
      </w:r>
      <w:r>
        <w:t xml:space="preserve">.</w:t>
      </w:r>
      <w:r>
        <w:t xml:space="preserve"> Saksalaisten salauskonetta, Enigmaa, vastaan hyökättiin ensimmäisen kerran sähkömekaanisten pommien avulla. Murtamaan kehittyneemmän saksalaisen Lorenz SZ 40/42 -koneen, jota käytettiin armeijan korkean tason viestintään, Max Newman ja hänen kollegansa antoivat </w:t>
      </w:r>
      <w:r>
        <w:rPr>
          <w:color w:val="2F4F4F"/>
        </w:rPr>
        <w:t xml:space="preserve">Flowersille </w:t>
      </w:r>
      <w:r>
        <w:t xml:space="preserve">tehtäväksi </w:t>
      </w:r>
      <w:r>
        <w:t xml:space="preserve">rakentaa Colossuksen. Hän käytti helmikuun 1943 alusta alkaen yksitoista kuukautta ensimmäisen Colossuksen suunnitteluun ja rakentamiseen. Joulukuussa 1943 suoritetun toimintakokeen jälkeen Colossus lähetettiin Bletchley Parkiin, jossa se toimitettiin </w:t>
      </w:r>
      <w:r>
        <w:rPr>
          <w:color w:val="556B2F"/>
        </w:rPr>
        <w:t xml:space="preserve">18. tammikuuta 1944, </w:t>
      </w:r>
      <w:r>
        <w:t xml:space="preserve">ja se lähetti ensimmäisen viestinsä 5. helmikuuta.</w:t>
      </w:r>
    </w:p>
    <w:p>
      <w:r>
        <w:rPr>
          <w:b/>
        </w:rPr>
        <w:t xml:space="preserve">Kysymys 0</w:t>
      </w:r>
    </w:p>
    <w:p>
      <w:r>
        <w:t xml:space="preserve">Kuka rakensi ensimmäisen Colossuksen vuonna 1943?</w:t>
      </w:r>
    </w:p>
    <w:p>
      <w:r>
        <w:rPr>
          <w:b/>
        </w:rPr>
        <w:t xml:space="preserve">Kysymys 1</w:t>
      </w:r>
    </w:p>
    <w:p>
      <w:r>
        <w:t xml:space="preserve">Milloin Colossus lähetettiin Bletchley Parkiin?</w:t>
      </w:r>
    </w:p>
    <w:p>
      <w:r>
        <w:rPr>
          <w:b/>
        </w:rPr>
        <w:t xml:space="preserve">Kysymys 2</w:t>
      </w:r>
    </w:p>
    <w:p>
      <w:r>
        <w:t xml:space="preserve">Kuka onnistui toisen maailmansodan aikana murtamaan Saksan salaisen sotilasviestinnän?</w:t>
      </w:r>
    </w:p>
    <w:p>
      <w:r>
        <w:rPr>
          <w:b/>
        </w:rPr>
        <w:t xml:space="preserve">Kysymys 3</w:t>
      </w:r>
    </w:p>
    <w:p>
      <w:r>
        <w:t xml:space="preserve">Missä britit murtautuivat Saksan salaisiin sotilasviesteihin toisen maailmansodan aikana?</w:t>
      </w:r>
    </w:p>
    <w:p>
      <w:r>
        <w:rPr>
          <w:b/>
        </w:rPr>
        <w:t xml:space="preserve">Teksti numero 25</w:t>
      </w:r>
    </w:p>
    <w:p>
      <w:r>
        <w:rPr>
          <w:color w:val="A9A9A9"/>
        </w:rPr>
        <w:t xml:space="preserve">Colossus </w:t>
      </w:r>
      <w:r>
        <w:t xml:space="preserve">oli maailman ensimmäinen elektroninen digitaalinen ohjelmoitava tietokone. Se käytti suurta määrää venttiilejä (tyhjiöputkia). Siinä oli paperinauhan syöttö, ja se voitiin konfiguroida suorittamaan erilaisia boolen loogisia operaatioita tiedoillaan, mutta se ei ollut Turingin täydellinen. Mk II Colosseja rakennettiin yhdeksän kappaletta (Mk I muunnettiin Mk II:ksi, joten niitä oli yhteensä kymmenen). Colossus Mark I sisälsi </w:t>
      </w:r>
      <w:r>
        <w:rPr>
          <w:color w:val="DCDCDC"/>
        </w:rPr>
        <w:t xml:space="preserve">1500 termioniventtiiliä (putkea)</w:t>
      </w:r>
      <w:r>
        <w:t xml:space="preserve">, mutta Mark II, jossa oli </w:t>
      </w:r>
      <w:r>
        <w:t xml:space="preserve">venttiilit</w:t>
      </w:r>
      <w:r>
        <w:rPr>
          <w:color w:val="2F4F4F"/>
        </w:rPr>
        <w:t xml:space="preserve">2400</w:t>
      </w:r>
      <w:r>
        <w:t xml:space="preserve">, oli sekä viisi kertaa nopeampi että yksinkertaisempi käyttää kuin Mark I, mikä nopeutti huomattavasti dekoodausprosessia.</w:t>
      </w:r>
    </w:p>
    <w:p>
      <w:r>
        <w:rPr>
          <w:b/>
        </w:rPr>
        <w:t xml:space="preserve">Kysymys 0</w:t>
      </w:r>
    </w:p>
    <w:p>
      <w:r>
        <w:t xml:space="preserve">Mikä oli maailman ensimmäinen elektroninen digitaalinen ohjelmoitava tietokone?</w:t>
      </w:r>
    </w:p>
    <w:p>
      <w:r>
        <w:rPr>
          <w:b/>
        </w:rPr>
        <w:t xml:space="preserve">Kysymys 1</w:t>
      </w:r>
    </w:p>
    <w:p>
      <w:r>
        <w:t xml:space="preserve">Kuinka monta tyhjiöputkea Colossus Mark I sisälsi?</w:t>
      </w:r>
    </w:p>
    <w:p>
      <w:r>
        <w:rPr>
          <w:b/>
        </w:rPr>
        <w:t xml:space="preserve">Kysymys 2</w:t>
      </w:r>
    </w:p>
    <w:p>
      <w:r>
        <w:t xml:space="preserve">Kuinka monta putkea Colossus Mark II sisälsi?</w:t>
      </w:r>
    </w:p>
    <w:p>
      <w:r>
        <w:rPr>
          <w:b/>
        </w:rPr>
        <w:t xml:space="preserve">Teksti numero 26</w:t>
      </w:r>
    </w:p>
    <w:p>
      <w:r>
        <w:t xml:space="preserve">Yhdysvalloissa rakennettu </w:t>
      </w:r>
      <w:r>
        <w:rPr>
          <w:color w:val="A9A9A9"/>
        </w:rPr>
        <w:t xml:space="preserve">ENIAC </w:t>
      </w:r>
      <w:r>
        <w:t xml:space="preserve">(</w:t>
      </w:r>
      <w:r>
        <w:rPr>
          <w:color w:val="DCDCDC"/>
        </w:rPr>
        <w:t xml:space="preserve">Electronic Numerical Integrator and Computer) </w:t>
      </w:r>
      <w:r>
        <w:t xml:space="preserve">oli ensimmäinen Yhdysvalloissa rakennettu elektroninen ohjelmoitava tietokone. Vaikka ENIAC muistutti Colossusta, se oli paljon nopeampi ja joustavampi. Se oli yksiselitteisesti Turingin täydellinen laite ja pystyi laskemaan minkä tahansa ongelman, joka mahtui sen muistiin. Colossuksen tavoin ENIACin "ohjelma" määriteltiin sen liitäntäkaapeleiden ja kytkimien tilojen perusteella, mikä oli kaukana myöhempien elektronisten koneiden tallennetuista ohjelmista. Kun ohjelma oli kerran kirjoitettu, se oli asetettava koneeseen mekaanisesti nollaamalla pistokkeet ja kytkimet manuaalisesti.</w:t>
      </w:r>
    </w:p>
    <w:p>
      <w:r>
        <w:rPr>
          <w:b/>
        </w:rPr>
        <w:t xml:space="preserve">Kysymys 0</w:t>
      </w:r>
    </w:p>
    <w:p>
      <w:r>
        <w:t xml:space="preserve">Mitä tarkoittaa Yhdysvalloissa rakennettu ENIAC?</w:t>
      </w:r>
    </w:p>
    <w:p>
      <w:r>
        <w:rPr>
          <w:b/>
        </w:rPr>
        <w:t xml:space="preserve">Kysymys 1</w:t>
      </w:r>
    </w:p>
    <w:p>
      <w:r>
        <w:t xml:space="preserve">Mikä oli ensimmäinen Yhdysvalloissa rakennettu elektroninen ohjelmoitava tietokone?</w:t>
      </w:r>
    </w:p>
    <w:p>
      <w:r>
        <w:rPr>
          <w:b/>
        </w:rPr>
        <w:t xml:space="preserve">Teksti numero 27</w:t>
      </w:r>
    </w:p>
    <w:p>
      <w:r>
        <w:t xml:space="preserve">Siinä yhdistettiin elektroniikan suuri nopeus ja kyky ohjelmoida monia monimutkaisia ongelmia. Se pystyi lisäämään tai vähentämään yhteen- tai vähennyslaskuja </w:t>
      </w:r>
      <w:r>
        <w:t xml:space="preserve">kertaa</w:t>
      </w:r>
      <w:r>
        <w:rPr>
          <w:color w:val="A9A9A9"/>
        </w:rPr>
        <w:t xml:space="preserve">5000</w:t>
      </w:r>
      <w:r>
        <w:t xml:space="preserve"> sekunnissa, tuhat kertaa nopeammin kuin mikään muu kone. Siinä oli myös moduuleja, joilla voitiin kertoa, jakaa ja tehdä neliöjuuria. Nopea muisti oli rajoitettu 20 sanaan (noin 80 tavuun). </w:t>
      </w:r>
      <w:r>
        <w:rPr>
          <w:color w:val="556B2F"/>
        </w:rPr>
        <w:t xml:space="preserve">ENIACin </w:t>
      </w:r>
      <w:r>
        <w:t xml:space="preserve">kehittäminen ja rakentaminen </w:t>
      </w:r>
      <w:r>
        <w:rPr>
          <w:color w:val="2F4F4F"/>
        </w:rPr>
        <w:t xml:space="preserve">Pennsylvanian yliopistossa </w:t>
      </w:r>
      <w:r>
        <w:rPr>
          <w:color w:val="DCDCDC"/>
        </w:rPr>
        <w:t xml:space="preserve">John Mauchlyn ja J. Presper Eckertin </w:t>
      </w:r>
      <w:r>
        <w:t xml:space="preserve">johdolla </w:t>
      </w:r>
      <w:r>
        <w:t xml:space="preserve">kesti vuodesta 1943 täydelliseen käyttöön vuoden 1943</w:t>
      </w:r>
      <w:r>
        <w:rPr>
          <w:color w:val="6B8E23"/>
        </w:rPr>
        <w:t xml:space="preserve">1945</w:t>
      </w:r>
      <w:r>
        <w:t xml:space="preserve"> lopussa. Kone oli valtava: se painoi 30 tonnia, käytti 200 kilowatin sähkötehoa ja sisälsi yli 18 000 tyhjiöputkea, 1500 relettä ja satoja tuhansia vastuksia, kondensaattoreita ja induktoreita.</w:t>
      </w:r>
    </w:p>
    <w:p>
      <w:r>
        <w:rPr>
          <w:b/>
        </w:rPr>
        <w:t xml:space="preserve">Kysymys 0</w:t>
      </w:r>
    </w:p>
    <w:p>
      <w:r>
        <w:t xml:space="preserve">Kuinka monta kertaa se voisi lisätä tai vähentää sekunnin?</w:t>
      </w:r>
    </w:p>
    <w:p>
      <w:r>
        <w:rPr>
          <w:b/>
        </w:rPr>
        <w:t xml:space="preserve">Kysymys 1</w:t>
      </w:r>
    </w:p>
    <w:p>
      <w:r>
        <w:t xml:space="preserve">Mikä oli sen nopean muistin raja?</w:t>
      </w:r>
    </w:p>
    <w:p>
      <w:r>
        <w:rPr>
          <w:b/>
        </w:rPr>
        <w:t xml:space="preserve">Kysymys 2</w:t>
      </w:r>
    </w:p>
    <w:p>
      <w:r>
        <w:t xml:space="preserve">Kuka rakensi ENIACin?</w:t>
      </w:r>
    </w:p>
    <w:p>
      <w:r>
        <w:rPr>
          <w:b/>
        </w:rPr>
        <w:t xml:space="preserve">Kysymys 3</w:t>
      </w:r>
    </w:p>
    <w:p>
      <w:r>
        <w:t xml:space="preserve">Missä John Mauchly ja J. Presper Eckert rakensivat ENIACin?</w:t>
      </w:r>
    </w:p>
    <w:p>
      <w:r>
        <w:rPr>
          <w:b/>
        </w:rPr>
        <w:t xml:space="preserve">Kysymys 4</w:t>
      </w:r>
    </w:p>
    <w:p>
      <w:r>
        <w:t xml:space="preserve">Milloin ENIAC oli täysin toimintakunnossa?</w:t>
      </w:r>
    </w:p>
    <w:p>
      <w:r>
        <w:rPr>
          <w:b/>
        </w:rPr>
        <w:t xml:space="preserve">Tekstin numero 28</w:t>
      </w:r>
    </w:p>
    <w:p>
      <w:r>
        <w:t xml:space="preserve">Varhaisissa laskentakoneissa oli kiinteät ohjelmat. Toiminnon muuttaminen vaati koneen uudelleen kytkemistä ja uudelleen jäsentämistä. Tämä muuttui, kun esiteltiin tietokone, jossa oli tallennettu ohjelma. Tallennetun ohjelman omaava tietokone sisältää jo lähtökohtaisesti käskykokonaisuuden, ja se voi tallentaa muistiin laskutoimitusta yksityiskohtaisesti kuvaavan käskykokonaisuuden (ohjelman). </w:t>
      </w:r>
      <w:r>
        <w:rPr>
          <w:color w:val="A9A9A9"/>
        </w:rPr>
        <w:t xml:space="preserve">Alan Turing </w:t>
      </w:r>
      <w:r>
        <w:t xml:space="preserve">loi teoreettisen perustan tallennetun ohjelman tietokoneelle </w:t>
      </w:r>
      <w:r>
        <w:t xml:space="preserve">artikkelissaan</w:t>
      </w:r>
      <w:r>
        <w:t xml:space="preserve">.</w:t>
      </w:r>
      <w:r>
        <w:rPr>
          <w:color w:val="DCDCDC"/>
        </w:rPr>
        <w:t xml:space="preserve">1936</w:t>
      </w:r>
      <w:r>
        <w:t xml:space="preserve"> Vuonna </w:t>
      </w:r>
      <w:r>
        <w:t xml:space="preserve">Turing</w:t>
      </w:r>
      <w:r>
        <w:rPr>
          <w:color w:val="2F4F4F"/>
        </w:rPr>
        <w:t xml:space="preserve">1945</w:t>
      </w:r>
      <w:r>
        <w:t xml:space="preserve"> liittyi National Physical Laboratoryyn ja aloitti työt elektronisen tallennetun ohjelman sisältävän digitaalisen tietokoneen kehittämiseksi. Hänen vuonna 1945 laatimansa raportti "Proposed Electronic Calculator" oli ensimmäinen eritelmä tällaisesta laitteesta. John von Neumann </w:t>
      </w:r>
      <w:r>
        <w:rPr>
          <w:color w:val="556B2F"/>
        </w:rPr>
        <w:t xml:space="preserve">Pennsylvanian yliopistossa </w:t>
      </w:r>
      <w:r>
        <w:t xml:space="preserve">jakoi myös ensimmäisen luonnoksensa EDVAC:ia koskevasta raportista vuonna 2004. </w:t>
      </w:r>
      <w:r>
        <w:rPr>
          <w:color w:val="6B8E23"/>
        </w:rPr>
        <w:t xml:space="preserve">1945.</w:t>
      </w:r>
    </w:p>
    <w:p>
      <w:r>
        <w:rPr>
          <w:b/>
        </w:rPr>
        <w:t xml:space="preserve">Kysymys 0</w:t>
      </w:r>
    </w:p>
    <w:p>
      <w:r>
        <w:t xml:space="preserve">Kuka kirjoitti tietokoneen perustan?</w:t>
      </w:r>
    </w:p>
    <w:p>
      <w:r>
        <w:rPr>
          <w:b/>
        </w:rPr>
        <w:t xml:space="preserve">Kysymys 1</w:t>
      </w:r>
    </w:p>
    <w:p>
      <w:r>
        <w:t xml:space="preserve">Milloin Alan Turing kirjoitti artikkelinsa tietokoneen perustasta?</w:t>
      </w:r>
    </w:p>
    <w:p>
      <w:r>
        <w:rPr>
          <w:b/>
        </w:rPr>
        <w:t xml:space="preserve">Kysymys 2</w:t>
      </w:r>
    </w:p>
    <w:p>
      <w:r>
        <w:t xml:space="preserve">Milloin Alan Turing liittyi National Physical Laboratoryyn?</w:t>
      </w:r>
    </w:p>
    <w:p>
      <w:r>
        <w:rPr>
          <w:b/>
        </w:rPr>
        <w:t xml:space="preserve">Kysymys 3</w:t>
      </w:r>
    </w:p>
    <w:p>
      <w:r>
        <w:t xml:space="preserve">Milloin John von Neumann julkaisi EDVAC-raportin ensimmäisen luonnoksen?</w:t>
      </w:r>
    </w:p>
    <w:p>
      <w:r>
        <w:rPr>
          <w:b/>
        </w:rPr>
        <w:t xml:space="preserve">Kysymys 4</w:t>
      </w:r>
    </w:p>
    <w:p>
      <w:r>
        <w:t xml:space="preserve">Missä John von Neumann jakoi ensimmäisen luonnoksen EDVAC-raportista?</w:t>
      </w:r>
    </w:p>
    <w:p>
      <w:r>
        <w:rPr>
          <w:b/>
        </w:rPr>
        <w:t xml:space="preserve">Tekstin numero 29</w:t>
      </w:r>
    </w:p>
    <w:p>
      <w:r>
        <w:rPr>
          <w:color w:val="A9A9A9"/>
        </w:rPr>
        <w:t xml:space="preserve">Manchester Small-Scale Experimental Machine</w:t>
      </w:r>
      <w:r>
        <w:t xml:space="preserve">, lempinimeltään </w:t>
      </w:r>
      <w:r>
        <w:rPr>
          <w:color w:val="DCDCDC"/>
        </w:rPr>
        <w:t xml:space="preserve">Baby, </w:t>
      </w:r>
      <w:r>
        <w:t xml:space="preserve">oli maailman ensimmäinen tallennetun ohjelman tietokone. </w:t>
      </w:r>
      <w:r>
        <w:rPr>
          <w:color w:val="556B2F"/>
        </w:rPr>
        <w:t xml:space="preserve">Frederic C. Williams, Tom Kilburn ja Geoff Tootill </w:t>
      </w:r>
      <w:r>
        <w:t xml:space="preserve">rakensivat sen </w:t>
      </w:r>
      <w:r>
        <w:rPr>
          <w:color w:val="2F4F4F"/>
        </w:rPr>
        <w:t xml:space="preserve">Manchesterin Victoria-yliopistossa, ja se </w:t>
      </w:r>
      <w:r>
        <w:t xml:space="preserve">suoritti ensimmäisen ohjelmansa </w:t>
      </w:r>
      <w:r>
        <w:rPr>
          <w:color w:val="6B8E23"/>
        </w:rPr>
        <w:t xml:space="preserve">21. kesäkuuta 1948</w:t>
      </w:r>
      <w:r>
        <w:t xml:space="preserve">. Se suunniteltiin testialustaksi Williamsin putkelle, joka oli ensimmäinen satunnaiskäytöllä varustettu digitaalinen tallennuslaite. Vaikka tietokonetta pidettiin aikansa standardeihin nähden "pienenä ja alkeellisena", se oli ensimmäinen toimiva kone, joka sisälsi kaikki nykyaikaisen elektronisen tietokoneen olennaiset osat. Heti kun SSEM oli osoittanut rakenteensa toteutettavuuden, yliopistossa käynnistettiin hanke, jonka tarkoituksena oli kehittää siitä käyttökelpoisempi tietokone, Manchester Mark 1.</w:t>
      </w:r>
    </w:p>
    <w:p>
      <w:r>
        <w:rPr>
          <w:b/>
        </w:rPr>
        <w:t xml:space="preserve">Kysymys 0</w:t>
      </w:r>
    </w:p>
    <w:p>
      <w:r>
        <w:t xml:space="preserve">Mikä oli Manchesterin pienen kokeilukoneen lempinimi?</w:t>
      </w:r>
    </w:p>
    <w:p>
      <w:r>
        <w:rPr>
          <w:b/>
        </w:rPr>
        <w:t xml:space="preserve">Kysymys 1</w:t>
      </w:r>
    </w:p>
    <w:p>
      <w:r>
        <w:t xml:space="preserve">Mikä oli maailman ensimmäinen tallennetun ohjelman tietokone?</w:t>
      </w:r>
    </w:p>
    <w:p>
      <w:r>
        <w:rPr>
          <w:b/>
        </w:rPr>
        <w:t xml:space="preserve">Kysymys 2</w:t>
      </w:r>
    </w:p>
    <w:p>
      <w:r>
        <w:t xml:space="preserve">Missä Manchesterin pienimuotoinen koekone rakennettiin?</w:t>
      </w:r>
    </w:p>
    <w:p>
      <w:r>
        <w:rPr>
          <w:b/>
        </w:rPr>
        <w:t xml:space="preserve">Kysymys 3</w:t>
      </w:r>
    </w:p>
    <w:p>
      <w:r>
        <w:t xml:space="preserve">Kuka rakensi Manchesterin pienen mittakaavan kokeilukoneen?</w:t>
      </w:r>
    </w:p>
    <w:p>
      <w:r>
        <w:rPr>
          <w:b/>
        </w:rPr>
        <w:t xml:space="preserve">Kysymys 4</w:t>
      </w:r>
    </w:p>
    <w:p>
      <w:r>
        <w:t xml:space="preserve">Milloin Manchesterin pienen mittakaavan kokeilukone ajoi ensimmäisen ohjelmansa?</w:t>
      </w:r>
    </w:p>
    <w:p>
      <w:r>
        <w:rPr>
          <w:b/>
        </w:rPr>
        <w:t xml:space="preserve">Tekstin numero 30</w:t>
      </w:r>
    </w:p>
    <w:p>
      <w:r>
        <w:rPr>
          <w:color w:val="A9A9A9"/>
        </w:rPr>
        <w:t xml:space="preserve">Mark 1:stä </w:t>
      </w:r>
      <w:r>
        <w:t xml:space="preserve">puolestaan tuli nopeasti </w:t>
      </w:r>
      <w:r>
        <w:rPr>
          <w:color w:val="DCDCDC"/>
        </w:rPr>
        <w:t xml:space="preserve">Ferranti Mark 1:n </w:t>
      </w:r>
      <w:r>
        <w:t xml:space="preserve">prototyyppi</w:t>
      </w:r>
      <w:r>
        <w:t xml:space="preserve">, joka oli maailman ensimmäinen kaupallisesti saatavilla oleva yleiskäyttöinen tietokone. Ferranti rakensi sen, ja se toimitettiin </w:t>
      </w:r>
      <w:r>
        <w:rPr>
          <w:color w:val="2F4F4F"/>
        </w:rPr>
        <w:t xml:space="preserve">Manchesterin yliopistolle </w:t>
      </w:r>
      <w:r>
        <w:t xml:space="preserve">helmikuussa</w:t>
      </w:r>
      <w:r>
        <w:rPr>
          <w:color w:val="556B2F"/>
        </w:rPr>
        <w:t xml:space="preserve">1951</w:t>
      </w:r>
      <w:r>
        <w:t xml:space="preserve">. Näitä myöhempiä koneita toimitettiin ainakin seitsemän vuosina 1953-1957, joista yksi Shellin laboratorioon Amsterdamiin. Lokakuussa 1947 brittiläisen catering-yrityksen J. Lyons &amp; Companyn johtajat päättivät ottaa aktiivisen roolin tietokoneiden kaupallisen kehityksen edistämisessä. LEO I -tietokone otettiin käyttöön </w:t>
      </w:r>
      <w:r>
        <w:rPr>
          <w:color w:val="6B8E23"/>
        </w:rPr>
        <w:t xml:space="preserve">huhtikuussa 1951</w:t>
      </w:r>
      <w:r>
        <w:t xml:space="preserve">, ja se suoritti maailman ensimmäisen säännöllisen rutiininomaisen toimistotyötehtävän.</w:t>
      </w:r>
    </w:p>
    <w:p>
      <w:r>
        <w:rPr>
          <w:b/>
        </w:rPr>
        <w:t xml:space="preserve">Kysymys 0</w:t>
      </w:r>
    </w:p>
    <w:p>
      <w:r>
        <w:t xml:space="preserve">Mikä oli Ferranti Mark 1:n prototyyppi?</w:t>
      </w:r>
    </w:p>
    <w:p>
      <w:r>
        <w:rPr>
          <w:b/>
        </w:rPr>
        <w:t xml:space="preserve">Kysymys 1</w:t>
      </w:r>
    </w:p>
    <w:p>
      <w:r>
        <w:t xml:space="preserve">Mikä oli ensimmäinen yleisön saatavilla oleva tietokone?</w:t>
      </w:r>
    </w:p>
    <w:p>
      <w:r>
        <w:rPr>
          <w:b/>
        </w:rPr>
        <w:t xml:space="preserve">Kysymys 2</w:t>
      </w:r>
    </w:p>
    <w:p>
      <w:r>
        <w:t xml:space="preserve">Milloin Ferranti Mark 1 rakennettiin?</w:t>
      </w:r>
    </w:p>
    <w:p>
      <w:r>
        <w:rPr>
          <w:b/>
        </w:rPr>
        <w:t xml:space="preserve">Kysymys 3</w:t>
      </w:r>
    </w:p>
    <w:p>
      <w:r>
        <w:t xml:space="preserve">Minne Ferranti Mark 1 lähetettiin sen kehittämisen jälkeen?</w:t>
      </w:r>
    </w:p>
    <w:p>
      <w:r>
        <w:rPr>
          <w:b/>
        </w:rPr>
        <w:t xml:space="preserve">Kysymys 4</w:t>
      </w:r>
    </w:p>
    <w:p>
      <w:r>
        <w:t xml:space="preserve">Milloin LEO 1 -tietokone otettiin käyttöön?</w:t>
      </w:r>
    </w:p>
    <w:p>
      <w:r>
        <w:rPr>
          <w:b/>
        </w:rPr>
        <w:t xml:space="preserve">Tekstin numero 31</w:t>
      </w:r>
    </w:p>
    <w:p>
      <w:r>
        <w:t xml:space="preserve">Bipolaaritransistori keksittiin vuonna </w:t>
      </w:r>
      <w:r>
        <w:rPr>
          <w:color w:val="A9A9A9"/>
        </w:rPr>
        <w:t xml:space="preserve">1947.</w:t>
      </w:r>
      <w:r>
        <w:t xml:space="preserve">Siitä</w:t>
      </w:r>
      <w:r>
        <w:rPr>
          <w:color w:val="DCDCDC"/>
        </w:rPr>
        <w:t xml:space="preserve">1955</w:t>
      </w:r>
      <w:r>
        <w:t xml:space="preserve"> lähtien transistorit korvasivat tyhjiöputket tietokoneiden suunnittelussa, ja näin syntyi "toisen sukupolven" tietokoneet. Tyhjiöputkiin verrattuna transistoreilla on monia etuja: ne ovat pienempiä ja vaativat vähemmän virtaa kuin tyhjiöputket, joten ne tuottavat vähemmän lämpöä. Piiliitostransistorit olivat paljon luotettavampia kuin tyhjiöputket, ja niiden käyttöikä oli pidempi ja rajoittamaton. Transistoritietokoneet saattoivat sisältää kymmeniä tuhansia binäärilogiikkapiirejä suhteellisen pienessä tilassa.</w:t>
      </w:r>
    </w:p>
    <w:p>
      <w:r>
        <w:rPr>
          <w:b/>
        </w:rPr>
        <w:t xml:space="preserve">Kysymys 0</w:t>
      </w:r>
    </w:p>
    <w:p>
      <w:r>
        <w:t xml:space="preserve">Milloin bipolaaritransistori kehitettiin?</w:t>
      </w:r>
    </w:p>
    <w:p>
      <w:r>
        <w:rPr>
          <w:b/>
        </w:rPr>
        <w:t xml:space="preserve">Kysymys 1</w:t>
      </w:r>
    </w:p>
    <w:p>
      <w:r>
        <w:t xml:space="preserve">Milloin transistorit alkoivat korvata tyhjiöputket tietokoneissa?</w:t>
      </w:r>
    </w:p>
    <w:p>
      <w:r>
        <w:rPr>
          <w:b/>
        </w:rPr>
        <w:t xml:space="preserve">Tekstin numero 32</w:t>
      </w:r>
    </w:p>
    <w:p>
      <w:r>
        <w:t xml:space="preserve">Manchesterin yliopistossa </w:t>
      </w:r>
      <w:r>
        <w:rPr>
          <w:color w:val="A9A9A9"/>
        </w:rPr>
        <w:t xml:space="preserve">Tom Kilburnin johtama </w:t>
      </w:r>
      <w:r>
        <w:t xml:space="preserve">ryhmä </w:t>
      </w:r>
      <w:r>
        <w:t xml:space="preserve">suunnitteli ja rakensi koneen, jossa käytettiin hiljattain kehitettyjä transistoreja venttiilien sijasta. Heidän ensimmäinen transistoritietokoneensa ja maailman ensimmäinen tietokone oli toiminnassa vuonna </w:t>
      </w:r>
      <w:r>
        <w:rPr>
          <w:color w:val="DCDCDC"/>
        </w:rPr>
        <w:t xml:space="preserve">1953</w:t>
      </w:r>
      <w:r>
        <w:t xml:space="preserve">, ja toinen versio valmistui siellä huhtikuussa 1955. Koneessa käytettiin kuitenkin </w:t>
      </w:r>
      <w:r>
        <w:rPr>
          <w:color w:val="2F4F4F"/>
        </w:rPr>
        <w:t xml:space="preserve">venttiilejä </w:t>
      </w:r>
      <w:r>
        <w:t xml:space="preserve">125 kHz:n kelloaaltomuodon tuottamiseen ja magneettirumpumuistin luku- ja kirjoituspiirissä, joten se ei ollut ensimmäinen täysin transistoroitu tietokone. Tämä ero menee Harwellin CADET:lle</w:t>
      </w:r>
      <w:r>
        <w:rPr>
          <w:color w:val="556B2F"/>
        </w:rPr>
        <w:t xml:space="preserve">1955</w:t>
      </w:r>
      <w:r>
        <w:t xml:space="preserve">, jonka rakensi </w:t>
      </w:r>
      <w:r>
        <w:rPr>
          <w:color w:val="6B8E23"/>
        </w:rPr>
        <w:t xml:space="preserve">Harwellin Atomic Energy Research Establishmentin elektroniikkaosasto</w:t>
      </w:r>
      <w:r>
        <w:t xml:space="preserve">.</w:t>
      </w:r>
    </w:p>
    <w:p>
      <w:r>
        <w:rPr>
          <w:b/>
        </w:rPr>
        <w:t xml:space="preserve">Kysymys 0</w:t>
      </w:r>
    </w:p>
    <w:p>
      <w:r>
        <w:t xml:space="preserve">Kuka valvoi Manchesterin yliopistossa sellaisen tietokoneen rakentamista, jossa käytettiin transistoreja venttiilien sijasta?</w:t>
      </w:r>
    </w:p>
    <w:p>
      <w:r>
        <w:rPr>
          <w:b/>
        </w:rPr>
        <w:t xml:space="preserve">Kysymys 1</w:t>
      </w:r>
    </w:p>
    <w:p>
      <w:r>
        <w:t xml:space="preserve">Minä vuonna ensimmäinen transistorilla varustettu tietokone oli toiminnassa?</w:t>
      </w:r>
    </w:p>
    <w:p>
      <w:r>
        <w:rPr>
          <w:b/>
        </w:rPr>
        <w:t xml:space="preserve">Kysymys 2</w:t>
      </w:r>
    </w:p>
    <w:p>
      <w:r>
        <w:t xml:space="preserve">Mitä kone käytti kelloaaltomuotojensa tuottamiseen?</w:t>
      </w:r>
    </w:p>
    <w:p>
      <w:r>
        <w:rPr>
          <w:b/>
        </w:rPr>
        <w:t xml:space="preserve">Kysymys 3</w:t>
      </w:r>
    </w:p>
    <w:p>
      <w:r>
        <w:t xml:space="preserve">Kuka rakensi Harwell CADETin?</w:t>
      </w:r>
    </w:p>
    <w:p>
      <w:r>
        <w:rPr>
          <w:b/>
        </w:rPr>
        <w:t xml:space="preserve">Kysymys 4</w:t>
      </w:r>
    </w:p>
    <w:p>
      <w:r>
        <w:t xml:space="preserve">Minä vuonna Harwell CADET rakennettiin?</w:t>
      </w:r>
    </w:p>
    <w:p>
      <w:r>
        <w:rPr>
          <w:b/>
        </w:rPr>
        <w:t xml:space="preserve">Tekstin numero 33</w:t>
      </w:r>
    </w:p>
    <w:p>
      <w:r>
        <w:t xml:space="preserve">Seuraava suuri edistysaskel laskentatehossa tapahtui integroidun piirin myötä. Integroidun piirin idean keksi ensimmäisenä </w:t>
      </w:r>
      <w:r>
        <w:rPr>
          <w:color w:val="DCDCDC"/>
        </w:rPr>
        <w:t xml:space="preserve">Geoffrey W.A. Dummer</w:t>
      </w:r>
      <w:r>
        <w:t xml:space="preserve">, joka </w:t>
      </w:r>
      <w:r>
        <w:t xml:space="preserve">työskenteli </w:t>
      </w:r>
      <w:r>
        <w:rPr>
          <w:color w:val="A9A9A9"/>
        </w:rPr>
        <w:t xml:space="preserve">puolustusministeriön kuninkaallisessa tutkalaitoksessa (Royal Radar Establishment)</w:t>
      </w:r>
      <w:r>
        <w:t xml:space="preserve">. Dummer esitti ensimmäisen julkisen kuvauksen integroidusta piiristä Washingtonissa 7. toukokuuta 1952 järjestetyssä Symposium on Progress in Quality Electronic Components -tapahtumassa.</w:t>
      </w:r>
    </w:p>
    <w:p>
      <w:r>
        <w:rPr>
          <w:b/>
        </w:rPr>
        <w:t xml:space="preserve">Kysymys 0</w:t>
      </w:r>
    </w:p>
    <w:p>
      <w:r>
        <w:t xml:space="preserve">Kenen idea oli tietokoneen integroitu piiri?</w:t>
      </w:r>
    </w:p>
    <w:p>
      <w:r>
        <w:rPr>
          <w:b/>
        </w:rPr>
        <w:t xml:space="preserve">Kysymys 1</w:t>
      </w:r>
    </w:p>
    <w:p>
      <w:r>
        <w:t xml:space="preserve">Missä Geoffrey W.A. Dummer työskenteli?</w:t>
      </w:r>
    </w:p>
    <w:p>
      <w:r>
        <w:rPr>
          <w:b/>
        </w:rPr>
        <w:t xml:space="preserve">Tekstin numero 34</w:t>
      </w:r>
    </w:p>
    <w:p>
      <w:r>
        <w:t xml:space="preserve">Ensimmäiset käytännölliset IC-piirit keksivät </w:t>
      </w:r>
      <w:r>
        <w:rPr>
          <w:color w:val="A9A9A9"/>
        </w:rPr>
        <w:t xml:space="preserve">Jack Kilby </w:t>
      </w:r>
      <w:r>
        <w:rPr>
          <w:color w:val="DCDCDC"/>
        </w:rPr>
        <w:t xml:space="preserve">Texas Instrumentsissa </w:t>
      </w:r>
      <w:r>
        <w:rPr>
          <w:color w:val="A9A9A9"/>
        </w:rPr>
        <w:t xml:space="preserve">ja Robert Noyce Fairchild Semiconductorissa. </w:t>
      </w:r>
      <w:r>
        <w:t xml:space="preserve">Kilby kirjasi ensimmäiset ajatuksensa integroidusta piiristä heinäkuussa 1958 ja esitteli ensimmäisen toimivan integroidun esimerkin onnistuneesti </w:t>
      </w:r>
      <w:r>
        <w:rPr>
          <w:color w:val="2F4F4F"/>
        </w:rPr>
        <w:t xml:space="preserve">12. syyskuuta 1958.</w:t>
      </w:r>
      <w:r>
        <w:t xml:space="preserve"> Helmikuun 6. päivänä 1959 jättämässään patenttihakemuksessa Kilby kuvasi uutta laitettaan "puolijohdemateriaalista koostuvaksi kappaleeksi, ... jossa kaikki elektronisen piirin komponentit ovat täysin integroituja". Myös Noyce esitti oman ideansa integroidusta piiristä puoli vuotta Kilbyä myöhemmin. Hänen piirinsä ratkaisi monia käytännön ongelmia, joita Kilbyn piiri ei ollut ratkaissut. Fairchild Semiconductorin valmistama siru oli tehty </w:t>
      </w:r>
      <w:r>
        <w:rPr>
          <w:color w:val="556B2F"/>
        </w:rPr>
        <w:t xml:space="preserve">piistä</w:t>
      </w:r>
      <w:r>
        <w:t xml:space="preserve">, kun taas Kilbyn siru oli tehty </w:t>
      </w:r>
      <w:r>
        <w:rPr>
          <w:color w:val="6B8E23"/>
        </w:rPr>
        <w:t xml:space="preserve">germaniumista</w:t>
      </w:r>
      <w:r>
        <w:t xml:space="preserve">.</w:t>
      </w:r>
    </w:p>
    <w:p>
      <w:r>
        <w:rPr>
          <w:b/>
        </w:rPr>
        <w:t xml:space="preserve">Kysymys 0</w:t>
      </w:r>
    </w:p>
    <w:p>
      <w:r>
        <w:t xml:space="preserve">Missä luotiin ensimmäiset käytännölliset integroidut piirit?</w:t>
      </w:r>
    </w:p>
    <w:p>
      <w:r>
        <w:rPr>
          <w:b/>
        </w:rPr>
        <w:t xml:space="preserve">Kysymys 1</w:t>
      </w:r>
    </w:p>
    <w:p>
      <w:r>
        <w:t xml:space="preserve">Missä Jack Kilby työskenteli, kun hän loi ensimmäisen IC:n?</w:t>
      </w:r>
    </w:p>
    <w:p>
      <w:r>
        <w:rPr>
          <w:b/>
        </w:rPr>
        <w:t xml:space="preserve">Kysymys 2</w:t>
      </w:r>
    </w:p>
    <w:p>
      <w:r>
        <w:t xml:space="preserve">Milloin ensimmäinen toimiva IC esiteltiin?</w:t>
      </w:r>
    </w:p>
    <w:p>
      <w:r>
        <w:rPr>
          <w:b/>
        </w:rPr>
        <w:t xml:space="preserve">Kysymys 3</w:t>
      </w:r>
    </w:p>
    <w:p>
      <w:r>
        <w:t xml:space="preserve">Mistä Kilbyn IC oli tehty?</w:t>
      </w:r>
    </w:p>
    <w:p>
      <w:r>
        <w:rPr>
          <w:b/>
        </w:rPr>
        <w:t xml:space="preserve">Kysymys 4</w:t>
      </w:r>
    </w:p>
    <w:p>
      <w:r>
        <w:t xml:space="preserve">Mistä materiaalista Noycen IC koostui?</w:t>
      </w:r>
    </w:p>
    <w:p>
      <w:r>
        <w:rPr>
          <w:b/>
        </w:rPr>
        <w:t xml:space="preserve">Tekstin numero 35</w:t>
      </w:r>
    </w:p>
    <w:p>
      <w:r>
        <w:t xml:space="preserve">Tämä uusi kehitys johti tietokoneiden kaupallisen ja henkilökohtaisen käytön räjähdysmäiseen kasvuun ja johti mikroprosessorin keksimiseen. Vaikka siitä</w:t>
      </w:r>
      <w:r>
        <w:t xml:space="preserve">, mikä laite oli ensimmäinen mikroprosessori, on kiistanalaista keskustelua, mikä johtuu osittain siitä, että termin "mikroprosessori" täsmällisestä määritelmästä ei ole päästy yksimielisyyteen, on pitkälti kiistatonta, että ensimmäinen yhden sirun mikroprosessori oli </w:t>
      </w:r>
      <w:r>
        <w:rPr>
          <w:color w:val="A9A9A9"/>
        </w:rPr>
        <w:t xml:space="preserve">Intel 4004, </w:t>
      </w:r>
      <w:r>
        <w:t xml:space="preserve">jonka suunnittelivat ja toteuttivat </w:t>
      </w:r>
      <w:r>
        <w:rPr>
          <w:color w:val="DCDCDC"/>
        </w:rPr>
        <w:t xml:space="preserve">Ted Hoff, Federico Faggin ja Stanley Mazor </w:t>
      </w:r>
      <w:r>
        <w:rPr>
          <w:color w:val="2F4F4F"/>
        </w:rPr>
        <w:t xml:space="preserve">Intelillä.</w:t>
      </w:r>
    </w:p>
    <w:p>
      <w:r>
        <w:rPr>
          <w:b/>
        </w:rPr>
        <w:t xml:space="preserve">Kysymys 0</w:t>
      </w:r>
    </w:p>
    <w:p>
      <w:r>
        <w:t xml:space="preserve">Mikä oli ensimmäisen yhden sirun mikroprosessorin nimi?</w:t>
      </w:r>
    </w:p>
    <w:p>
      <w:r>
        <w:rPr>
          <w:b/>
        </w:rPr>
        <w:t xml:space="preserve">Kysymys 1</w:t>
      </w:r>
    </w:p>
    <w:p>
      <w:r>
        <w:t xml:space="preserve">Kuka loi Intel 4004 -mikroprosessorin?</w:t>
      </w:r>
    </w:p>
    <w:p>
      <w:r>
        <w:rPr>
          <w:b/>
        </w:rPr>
        <w:t xml:space="preserve">Kysymys 2</w:t>
      </w:r>
    </w:p>
    <w:p>
      <w:r>
        <w:t xml:space="preserve">Missä Ted Hoff, Federico Faggin ja Stanley Mazor työskentelivät?</w:t>
      </w:r>
    </w:p>
    <w:p>
      <w:r>
        <w:rPr>
          <w:b/>
        </w:rPr>
        <w:t xml:space="preserve">Tekstin numero 36</w:t>
      </w:r>
    </w:p>
    <w:p>
      <w:r>
        <w:t xml:space="preserve">Kannettavien tietokoneiden suosio kasvoi 2000-luvulla, kun laskentaresurssien pienentäminen jatkui ja kannettavien akkujen kesto parani. Sama kehitys, joka vauhditti kannettavien tietokoneiden ja muiden kannettavien tietokoneiden kasvua, mahdollisti sen, että valmistajat pystyivät integroimaan laskentaresursseja matkapuhelimiin. Näissä niin sanotuissa </w:t>
      </w:r>
      <w:r>
        <w:rPr>
          <w:color w:val="A9A9A9"/>
        </w:rPr>
        <w:t xml:space="preserve">älypuhelimissa </w:t>
      </w:r>
      <w:r>
        <w:t xml:space="preserve">ja tableteissa käytetään useita eri käyttöjärjestelmiä, ja niistä on tullut markkinoiden hallitseva tietotekniikkalaite, ja valmistajat ilmoittivat toimittaneensa arviolta </w:t>
      </w:r>
      <w:r>
        <w:rPr>
          <w:color w:val="DCDCDC"/>
        </w:rPr>
        <w:t xml:space="preserve">237 miljoonaa laitetta </w:t>
      </w:r>
      <w:r>
        <w:t xml:space="preserve">vuoden 2013 toisella neljänneksellä.</w:t>
      </w:r>
    </w:p>
    <w:p>
      <w:r>
        <w:rPr>
          <w:b/>
        </w:rPr>
        <w:t xml:space="preserve">Kysymys 0</w:t>
      </w:r>
    </w:p>
    <w:p>
      <w:r>
        <w:t xml:space="preserve">Mitä kutsutaan matkapuhelimissa syntyviksi laskentaresursseiksi?</w:t>
      </w:r>
    </w:p>
    <w:p>
      <w:r>
        <w:rPr>
          <w:b/>
        </w:rPr>
        <w:t xml:space="preserve">Kysymys 1</w:t>
      </w:r>
    </w:p>
    <w:p>
      <w:r>
        <w:t xml:space="preserve">Kuinka monta tablettia myytiin vuoden 2013 toisella neljänneksellä?</w:t>
      </w:r>
    </w:p>
    <w:p>
      <w:r>
        <w:rPr>
          <w:b/>
        </w:rPr>
        <w:t xml:space="preserve">Tekstin numero 37</w:t>
      </w:r>
    </w:p>
    <w:p>
      <w:r>
        <w:t xml:space="preserve">Käytännössä tietokoneohjelma voi koostua vain muutamasta ohjeesta tai käsittää miljoonia ohjeita, kuten esimerkiksi tekstinkäsittelyohjelmien ja verkkoselaimien ohjelmat. Tyypillinen nykyaikainen tietokone voi suorittaa miljardeja ohjeita sekunnissa </w:t>
      </w:r>
      <w:r>
        <w:rPr>
          <w:color w:val="A9A9A9"/>
        </w:rPr>
        <w:t xml:space="preserve">(gigaflops)</w:t>
      </w:r>
      <w:r>
        <w:t xml:space="preserve">, ja se tekee harvoin virheitä useiden vuosien käytön aikana. Suurten tietokoneohjelmien, jotka koostuvat useista miljoonista ohjeista, kirjoittaminen voi viedä ohjelmoijaryhmiltä vuosia, ja tehtävän monimutkaisuuden vuoksi ne sisältävät lähes varmasti virheitä.</w:t>
      </w:r>
    </w:p>
    <w:p>
      <w:r>
        <w:rPr>
          <w:b/>
        </w:rPr>
        <w:t xml:space="preserve">Kysymys 0</w:t>
      </w:r>
    </w:p>
    <w:p>
      <w:r>
        <w:t xml:space="preserve">Miljardeja ohjeita sekunnissa kutsutaan tietokoneen termein miksi?</w:t>
      </w:r>
    </w:p>
    <w:p>
      <w:r>
        <w:rPr>
          <w:b/>
        </w:rPr>
        <w:t xml:space="preserve">Teksti numero 38</w:t>
      </w:r>
    </w:p>
    <w:p>
      <w:r>
        <w:t xml:space="preserve">Ohjelman suorittamista voisi verrata kirjan lukemiseen. Vaikka ihminen yleensä lukee jokaisen sanan ja rivin peräkkäin, hän saattaa toisinaan hypätä takaisin aikaisempaan kohtaan tekstissä tai ohittaa kohdat, jotka eivät kiinnosta. Vastaavasti tietokone saattaa joskus palata takaisin ja toistaa ohjelman jonkin osan ohjeita yhä uudelleen, kunnes jokin sisäinen ehto täyttyy. Tätä </w:t>
      </w:r>
      <w:r>
        <w:t xml:space="preserve">kutsutaan </w:t>
      </w:r>
      <w:r>
        <w:t xml:space="preserve">ohjelman sisäiseksi </w:t>
      </w:r>
      <w:r>
        <w:rPr>
          <w:color w:val="A9A9A9"/>
        </w:rPr>
        <w:t xml:space="preserve">ohjausvirraksi, </w:t>
      </w:r>
      <w:r>
        <w:t xml:space="preserve">ja sen ansiosta tietokone voi suorittaa tehtäviä toistuvasti ilman ihmisen puuttumista asiaan.</w:t>
      </w:r>
    </w:p>
    <w:p>
      <w:r>
        <w:rPr>
          <w:b/>
        </w:rPr>
        <w:t xml:space="preserve">Kysymys 0</w:t>
      </w:r>
    </w:p>
    <w:p>
      <w:r>
        <w:t xml:space="preserve">Kun tietokone palaa takaisin ja toistaa ohjelman ohjeita, kunnes sisäinen ehto täyttyy, mitä kutsutaan?</w:t>
      </w:r>
    </w:p>
    <w:p>
      <w:r>
        <w:rPr>
          <w:b/>
        </w:rPr>
        <w:t xml:space="preserve">Kysymys 1</w:t>
      </w:r>
    </w:p>
    <w:p>
      <w:r>
        <w:t xml:space="preserve">Minkä ansiosta tietokone voi suorittaa toistuvia tehtäviä ilman ihmisen väliintuloa?</w:t>
      </w:r>
    </w:p>
    <w:p>
      <w:r>
        <w:rPr>
          <w:b/>
        </w:rPr>
        <w:t xml:space="preserve">Tekstin numero 39</w:t>
      </w:r>
    </w:p>
    <w:p>
      <w:r>
        <w:t xml:space="preserve">Useimmissa tietokoneissa yksittäiset käskyt tallennetaan konekoodina, ja jokaiselle käskylle annetaan yksilöllinen numero (operaatiokoodi tai lyhyesti opkoodi). Komennolla, joka laskee kaksi lukua yhteen, on yksi opkoodi; komennolla, joka laskee kaksi lukua yhteen, on eri opkoodi ja niin edelleen. Yksinkertaisimmat tietokoneet pystyvät suorittamaan minkä tahansa kourallisesta erilaisia ohjeita; monimutkaisemmissa tietokoneissa on valittavana useita satoja erilaisia ohjeita, joilla kullakin on yksilöllinen numerokoodi. Koska tietokoneen muisti pystyy tallentamaan numeroita, se pystyy tallentamaan myös käskykoodit. Tämä johtaa siihen tärkeään seikkaan, että kokonaisia ohjelmia (jotka ovat vain luetteloita näistä ohjeista) voidaan esittää numeroluetteloina, ja niitä voidaan käsitellä tietokoneessa samalla tavalla kuin numeerista dataa. Peruskonsepti, jonka mukaan ohjelmat tallennetaan tietokoneen muistiin niiden tietojen rinnalle, joita ne käsittelevät, on von Neumannin eli tallennetun ohjelman arkkitehtuurin ydin. Joissakin tapauksissa tietokone saattaa tallentaa osan tai koko ohjelmansa muistiin, joka pidetään erillään datasta, jota se käyttää. Tätä kutsutaan </w:t>
      </w:r>
      <w:r>
        <w:rPr>
          <w:color w:val="A9A9A9"/>
        </w:rPr>
        <w:t xml:space="preserve">Harvard-arkkitehtuuriksi </w:t>
      </w:r>
      <w:r>
        <w:rPr>
          <w:color w:val="DCDCDC"/>
        </w:rPr>
        <w:t xml:space="preserve">Harvard Mark I -tietokoneen </w:t>
      </w:r>
      <w:r>
        <w:t xml:space="preserve">mukaan</w:t>
      </w:r>
      <w:r>
        <w:t xml:space="preserve">. Nykyaikaisissa von Neumann -tietokoneissa on joitakin Harvard-arkkitehtuurin piirteitä, esimerkiksi suorittimen välimuistissa.</w:t>
      </w:r>
    </w:p>
    <w:p>
      <w:r>
        <w:rPr>
          <w:b/>
        </w:rPr>
        <w:t xml:space="preserve">Kysymys 0</w:t>
      </w:r>
    </w:p>
    <w:p>
      <w:r>
        <w:t xml:space="preserve">Minkä tietokoneen mukaan Harvardin arkkitehtuuri on mallinnettu?</w:t>
      </w:r>
    </w:p>
    <w:p>
      <w:r>
        <w:rPr>
          <w:b/>
        </w:rPr>
        <w:t xml:space="preserve">Kysymys 1</w:t>
      </w:r>
    </w:p>
    <w:p>
      <w:r>
        <w:t xml:space="preserve">Mitä kutsutaan tietokoneeksi, joka tallentaa ohjelmansa muistiin ja pitää sen erillään datasta?</w:t>
      </w:r>
    </w:p>
    <w:p>
      <w:r>
        <w:rPr>
          <w:b/>
        </w:rPr>
        <w:t xml:space="preserve">Teksti numero 40</w:t>
      </w:r>
    </w:p>
    <w:p>
      <w:r>
        <w:t xml:space="preserve">Vaikka tietokoneohjelmat on mahdollista kirjoittaa pitkinä numeroluetteloina (</w:t>
      </w:r>
      <w:r>
        <w:rPr>
          <w:color w:val="A9A9A9"/>
        </w:rPr>
        <w:t xml:space="preserve">konekielellä) </w:t>
      </w:r>
      <w:r>
        <w:t xml:space="preserve">ja vaikka tätä tekniikkaa käytettiin monissa varhaisissa tietokoneissa, se on käytännössä erittäin työlästä ja mahdollisesti virhealtista, erityisesti monimutkaisten ohjelmien kohdalla</w:t>
      </w:r>
      <w:r>
        <w:t xml:space="preserve">. </w:t>
      </w:r>
      <w:r>
        <w:t xml:space="preserve">Sen sijaan jokaiselle </w:t>
      </w:r>
      <w:r>
        <w:rPr>
          <w:color w:val="DCDCDC"/>
        </w:rPr>
        <w:t xml:space="preserve">peruskäskylle voidaan antaa lyhyt nimi, joka kertoo sen toiminnon </w:t>
      </w:r>
      <w:r>
        <w:t xml:space="preserve">ja joka on helppo muistaa - esimerkiksi ADD, SUB, MULT tai JUMP. Näitä muistisääntöjä kutsutaan yhteisesti tietokoneen kokoonpanokieleksi. Assembler-kielellä kirjoitetut ohjelmat muunnetaan tietokoneen ymmärtämäksi (konekieleksi) yleensä </w:t>
      </w:r>
      <w:r>
        <w:rPr>
          <w:color w:val="2F4F4F"/>
        </w:rPr>
        <w:t xml:space="preserve">assembleriksi </w:t>
      </w:r>
      <w:r>
        <w:t xml:space="preserve">kutsutulla tietokoneohjelmalla.</w:t>
      </w:r>
    </w:p>
    <w:p>
      <w:r>
        <w:rPr>
          <w:b/>
        </w:rPr>
        <w:t xml:space="preserve">Kysymys 0</w:t>
      </w:r>
    </w:p>
    <w:p>
      <w:r>
        <w:t xml:space="preserve">Mitä kutsutaan tietokoneen kokoonpanokieleksi?</w:t>
      </w:r>
    </w:p>
    <w:p>
      <w:r>
        <w:rPr>
          <w:b/>
        </w:rPr>
        <w:t xml:space="preserve">Kysymys 1</w:t>
      </w:r>
    </w:p>
    <w:p>
      <w:r>
        <w:t xml:space="preserve">Mitä kutsutaan ohjelmiksi, jotka muuttavat assembler-kielen konekieleksi?</w:t>
      </w:r>
    </w:p>
    <w:p>
      <w:r>
        <w:rPr>
          <w:b/>
        </w:rPr>
        <w:t xml:space="preserve">Kysymys 2</w:t>
      </w:r>
    </w:p>
    <w:p>
      <w:r>
        <w:t xml:space="preserve">Mitä kutsutaan tietokoneohjelmiksi, jotka ovat pitkiä numeroluetteloita?</w:t>
      </w:r>
    </w:p>
    <w:p>
      <w:r>
        <w:rPr>
          <w:b/>
        </w:rPr>
        <w:t xml:space="preserve">Tekstin numero 41</w:t>
      </w:r>
    </w:p>
    <w:p>
      <w:r>
        <w:t xml:space="preserve">Ohjelmointikielet tarjoavat erilaisia tapoja määritellä ohjelmia tietokoneiden suoritettavaksi. Toisin kuin luonnolliset kielet, ohjelmointikielet on suunniteltu siten, että ne eivät salli epäselvyyksiä ja ovat tiiviitä. Ne ovat puhtaasti kirjoitettuja kieliä, ja niitä on usein vaikea lukea ääneen. Ne käännetään yleensä joko </w:t>
      </w:r>
      <w:r>
        <w:rPr>
          <w:color w:val="A9A9A9"/>
        </w:rPr>
        <w:t xml:space="preserve">kääntäjän tai assemblerin </w:t>
      </w:r>
      <w:r>
        <w:t xml:space="preserve">avulla konekoodiksi </w:t>
      </w:r>
      <w:r>
        <w:t xml:space="preserve">ennen ajoa tai </w:t>
      </w:r>
      <w:r>
        <w:rPr>
          <w:color w:val="DCDCDC"/>
        </w:rPr>
        <w:t xml:space="preserve">tulkin </w:t>
      </w:r>
      <w:r>
        <w:t xml:space="preserve">toimesta suoraan ajon aikana</w:t>
      </w:r>
      <w:r>
        <w:t xml:space="preserve">. Joskus ohjelmat suoritetaan näiden kahden tekniikan hybridimenetelmällä.</w:t>
      </w:r>
    </w:p>
    <w:p>
      <w:r>
        <w:rPr>
          <w:b/>
        </w:rPr>
        <w:t xml:space="preserve">Kysymys 0</w:t>
      </w:r>
    </w:p>
    <w:p>
      <w:r>
        <w:t xml:space="preserve">Mikä kääntää ohjelmointikielet konekoodiksi?</w:t>
      </w:r>
    </w:p>
    <w:p>
      <w:r>
        <w:rPr>
          <w:b/>
        </w:rPr>
        <w:t xml:space="preserve">Kysymys 1</w:t>
      </w:r>
    </w:p>
    <w:p>
      <w:r>
        <w:t xml:space="preserve">Mikä kääntää ohjelmointikielet ajon aikana?</w:t>
      </w:r>
    </w:p>
    <w:p>
      <w:r>
        <w:rPr>
          <w:b/>
        </w:rPr>
        <w:t xml:space="preserve">Teksti numero 42</w:t>
      </w:r>
    </w:p>
    <w:p>
      <w:r>
        <w:t xml:space="preserve">Konekielet ja niitä edustavat assembler-kielet (joita kutsutaan yhteisesti matalan tason ohjelmointikieliksi) ovat yleensä vain tietyntyyppisille tietokoneille ominaisia. Esimerkiksi ARM-arkkitehtuurilla varustettu tietokone (kuten </w:t>
      </w:r>
      <w:r>
        <w:rPr>
          <w:color w:val="A9A9A9"/>
        </w:rPr>
        <w:t xml:space="preserve">kämmentietokoneessa tai kannettavassa videopelissä</w:t>
      </w:r>
      <w:r>
        <w:t xml:space="preserve">) ei ymmärrä Intel Pentiumin tai AMD Athlon 64 -tietokoneen konekieltä, joka saattaa olla PC:ssä.</w:t>
      </w:r>
    </w:p>
    <w:p>
      <w:r>
        <w:rPr>
          <w:b/>
        </w:rPr>
        <w:t xml:space="preserve">Kysymys 0</w:t>
      </w:r>
    </w:p>
    <w:p>
      <w:r>
        <w:t xml:space="preserve">Mistä löytyy ARM-arkkitehtuurin tietokone?</w:t>
      </w:r>
    </w:p>
    <w:p>
      <w:r>
        <w:rPr>
          <w:b/>
        </w:rPr>
        <w:t xml:space="preserve">Teksti numero 43</w:t>
      </w:r>
    </w:p>
    <w:p>
      <w:r>
        <w:t xml:space="preserve">Vaikka pitkien ohjelmien kirjoittaminen assembler-kielellä on huomattavasti helpompaa kuin konekielellä, se on usein vaikeaa ja virhealtista. Siksi useimmat käytännön ohjelmat kirjoitetaan abstraktimmilla korkean tason ohjelmointikielillä, joilla voidaan ilmaista ohjelmoijan tarpeet helpommin (ja siten vähentää ohjelmointivirheitä). Korkean tason ohjelmointikielet "käännetään" yleensä konekieleksi (tai joskus assembly-kieleksi ja sitten konekieleksi) käyttämällä toista tietokoneohjelmaa, jota kutsutaan </w:t>
      </w:r>
      <w:r>
        <w:rPr>
          <w:color w:val="A9A9A9"/>
        </w:rPr>
        <w:t xml:space="preserve">kääntäjäksi</w:t>
      </w:r>
      <w:r>
        <w:t xml:space="preserve">. Korkean tason kielet liittyvät vähemmän kohdetietokoneen toimintaan kuin kokoonpanokieli ja enemmän sen ongelman (ongelmien) kieleen ja rakenteeseen, joka lopullisen ohjelman on määrä ratkaista. Sen vuoksi on usein mahdollista käyttää eri kääntäjiä saman korkean tason kielen ohjelman kääntämiseksi monen eri tietokonetyypin konekielelle. Tämä on osa keinoa, jolla videopelien kaltaiset ohjelmistot voidaan tehdä saataville erilaisille tietokonearkkitehtuureille, kuten henkilökohtaisille tietokoneille ja erilaisille videopelikonsoleille.</w:t>
      </w:r>
    </w:p>
    <w:p>
      <w:r>
        <w:rPr>
          <w:b/>
        </w:rPr>
        <w:t xml:space="preserve">Kysymys 0</w:t>
      </w:r>
    </w:p>
    <w:p>
      <w:r>
        <w:t xml:space="preserve">Minkälainen tietokone tekee konekielelle käännetyn kokoonpanokielen?</w:t>
      </w:r>
    </w:p>
    <w:p>
      <w:r>
        <w:rPr>
          <w:b/>
        </w:rPr>
        <w:t xml:space="preserve">Tekstin numero 44</w:t>
      </w:r>
    </w:p>
    <w:p>
      <w:r>
        <w:t xml:space="preserve">Nämä 4G-kielet ovat vähemmän proseduraalisia kuin 3G-kielet. 4GL-kielten etuna on, että ne </w:t>
      </w:r>
      <w:r>
        <w:rPr>
          <w:color w:val="A9A9A9"/>
        </w:rPr>
        <w:t xml:space="preserve">tarjoavat tapoja saada tietoa ilman ohjelmoijan suoraa apua</w:t>
      </w:r>
      <w:r>
        <w:t xml:space="preserve">. </w:t>
      </w:r>
      <w:r>
        <w:t xml:space="preserve">Esimerkki 4GL-kielestä on </w:t>
      </w:r>
      <w:r>
        <w:rPr>
          <w:color w:val="DCDCDC"/>
        </w:rPr>
        <w:t xml:space="preserve">SQL</w:t>
      </w:r>
      <w:r>
        <w:t xml:space="preserve">.</w:t>
      </w:r>
    </w:p>
    <w:p>
      <w:r>
        <w:rPr>
          <w:b/>
        </w:rPr>
        <w:t xml:space="preserve">Kysymys 0</w:t>
      </w:r>
    </w:p>
    <w:p>
      <w:r>
        <w:t xml:space="preserve">Mikä on esimerkki 4GL:stä?</w:t>
      </w:r>
    </w:p>
    <w:p>
      <w:r>
        <w:rPr>
          <w:b/>
        </w:rPr>
        <w:t xml:space="preserve">Kysymys 1</w:t>
      </w:r>
    </w:p>
    <w:p>
      <w:r>
        <w:t xml:space="preserve">Mikä on 4GL:n etu 3G-kieleen verrattuna?</w:t>
      </w:r>
    </w:p>
    <w:p>
      <w:r>
        <w:rPr>
          <w:b/>
        </w:rPr>
        <w:t xml:space="preserve">Tekstin numero 45</w:t>
      </w:r>
    </w:p>
    <w:p>
      <w:r>
        <w:t xml:space="preserve">Tietokoneohjelmien virheitä kutsutaan </w:t>
      </w:r>
      <w:r>
        <w:rPr>
          <w:color w:val="A9A9A9"/>
        </w:rPr>
        <w:t xml:space="preserve">"bugeiksi</w:t>
      </w:r>
      <w:r>
        <w:t xml:space="preserve">". Ne voivat olla hyvänlaatuisia eivätkä vaikuta ohjelman käyttökelpoisuuteen, tai niillä voi olla vain vähäisiä vaikutuksia. Joissakin tapauksissa ne voivat kuitenkin aiheuttaa ohjelman tai koko järjestelmän "jumittumisen", jolloin se ei reagoi syötteisiin, kuten hiiren napsautuksiin tai näppäinten painalluksiin, tai sen täydellisen epäonnistumisen tai kaatumisen. Muuten hyvänlaatuiset viat voidaan joskus valjastaa pahansuovaan tarkoitukseen, kun häikäilemätön käyttäjä kirjoittaa exploitin, eli koodin, joka on suunniteltu hyödyntämään virhettä ja häiritsemään tietokoneen asianmukaista suoritusta. Virheet eivät yleensä ole tietokoneen vika. Koska tietokoneet vain suorittavat niille annettuja ohjeita, virheet johtuvat lähes aina </w:t>
      </w:r>
      <w:r>
        <w:rPr>
          <w:color w:val="DCDCDC"/>
        </w:rPr>
        <w:t xml:space="preserve">ohjelmoijan virheestä tai ohjelman suunnittelussa tehdystä huolimattomuudesta</w:t>
      </w:r>
      <w:r>
        <w:t xml:space="preserve">.</w:t>
      </w:r>
    </w:p>
    <w:p>
      <w:r>
        <w:rPr>
          <w:b/>
        </w:rPr>
        <w:t xml:space="preserve">Kysymys 0</w:t>
      </w:r>
    </w:p>
    <w:p>
      <w:r>
        <w:t xml:space="preserve">Mikä on toinen nimi ohjelmien virheille?</w:t>
      </w:r>
    </w:p>
    <w:p>
      <w:r>
        <w:rPr>
          <w:b/>
        </w:rPr>
        <w:t xml:space="preserve">Kysymys 1</w:t>
      </w:r>
    </w:p>
    <w:p>
      <w:r>
        <w:t xml:space="preserve">Virheet ovat yleensä kenen tai minkä vika?</w:t>
      </w:r>
    </w:p>
    <w:p>
      <w:r>
        <w:rPr>
          <w:b/>
        </w:rPr>
        <w:t xml:space="preserve">Teksti numero 46</w:t>
      </w:r>
    </w:p>
    <w:p>
      <w:r>
        <w:rPr>
          <w:color w:val="A9A9A9"/>
        </w:rPr>
        <w:t xml:space="preserve">Amiraali Grace Hopperin</w:t>
      </w:r>
      <w:r>
        <w:t xml:space="preserve">, yhdysvaltalaisen tietojenkäsittelytieteilijän ja ensimmäisen kääntäjän kehittäjän, katsotaan käyttäneen ensimmäisen kerran termiä "vika" tietojenkäsittelyssä sen jälkeen, kun </w:t>
      </w:r>
      <w:r>
        <w:rPr>
          <w:color w:val="556B2F"/>
        </w:rPr>
        <w:t xml:space="preserve">syyskuussa 1947 </w:t>
      </w:r>
      <w:r>
        <w:t xml:space="preserve">löydettiin </w:t>
      </w:r>
      <w:r>
        <w:t xml:space="preserve">kuollut </w:t>
      </w:r>
      <w:r>
        <w:rPr>
          <w:color w:val="DCDCDC"/>
        </w:rPr>
        <w:t xml:space="preserve">yöperhonen</w:t>
      </w:r>
      <w:r>
        <w:t xml:space="preserve">, joka oli oikosulussa </w:t>
      </w:r>
      <w:r>
        <w:rPr>
          <w:color w:val="2F4F4F"/>
        </w:rPr>
        <w:t xml:space="preserve">Harvard Mark II </w:t>
      </w:r>
      <w:r>
        <w:t xml:space="preserve">-tietokoneen </w:t>
      </w:r>
      <w:r>
        <w:t xml:space="preserve">releessä</w:t>
      </w:r>
      <w:r>
        <w:t xml:space="preserve">.</w:t>
      </w:r>
    </w:p>
    <w:p>
      <w:r>
        <w:rPr>
          <w:b/>
        </w:rPr>
        <w:t xml:space="preserve">Kysymys 0</w:t>
      </w:r>
    </w:p>
    <w:p>
      <w:r>
        <w:t xml:space="preserve">Kuka kehitti ensimmäisen tietokoneen?</w:t>
      </w:r>
    </w:p>
    <w:p>
      <w:r>
        <w:rPr>
          <w:b/>
        </w:rPr>
        <w:t xml:space="preserve">Kysymys 1</w:t>
      </w:r>
    </w:p>
    <w:p>
      <w:r>
        <w:t xml:space="preserve">Kuka keksi ensimmäisenä termin "ötökät"?</w:t>
      </w:r>
    </w:p>
    <w:p>
      <w:r>
        <w:rPr>
          <w:b/>
        </w:rPr>
        <w:t xml:space="preserve">Kysymys 2</w:t>
      </w:r>
    </w:p>
    <w:p>
      <w:r>
        <w:t xml:space="preserve">Minkälainen olento oikosulki Grace Hopperin tietokoneen releen?</w:t>
      </w:r>
    </w:p>
    <w:p>
      <w:r>
        <w:rPr>
          <w:b/>
        </w:rPr>
        <w:t xml:space="preserve">Kysymys 3</w:t>
      </w:r>
    </w:p>
    <w:p>
      <w:r>
        <w:t xml:space="preserve">Minkä Grace Hopperin tietokoneen koi oikosulki?</w:t>
      </w:r>
    </w:p>
    <w:p>
      <w:r>
        <w:rPr>
          <w:b/>
        </w:rPr>
        <w:t xml:space="preserve">Kysymys 4</w:t>
      </w:r>
    </w:p>
    <w:p>
      <w:r>
        <w:t xml:space="preserve">Milloin Grace Hopperin Hardvard Mark II:sta tuli koi?</w:t>
      </w:r>
    </w:p>
    <w:p>
      <w:r>
        <w:rPr>
          <w:b/>
        </w:rPr>
        <w:t xml:space="preserve">Tekstin numero 47</w:t>
      </w:r>
    </w:p>
    <w:p>
      <w:r>
        <w:t xml:space="preserve">Yleiskäyttöisessä tietokoneessa on neljä pääkomponenttia: </w:t>
      </w:r>
      <w:r>
        <w:rPr>
          <w:color w:val="A9A9A9"/>
        </w:rPr>
        <w:t xml:space="preserve">aritmeettinen </w:t>
      </w:r>
      <w:r>
        <w:t xml:space="preserve">logiikkayksikkö (ALU), </w:t>
      </w:r>
      <w:r>
        <w:rPr>
          <w:color w:val="DCDCDC"/>
        </w:rPr>
        <w:t xml:space="preserve">ohjausyksikkö, muisti </w:t>
      </w:r>
      <w:r>
        <w:t xml:space="preserve">sekä syöttö- ja tulostuslaitteet (joita kutsutaan yhdessä </w:t>
      </w:r>
      <w:r>
        <w:t xml:space="preserve">I/O-laitteiksi). Nämä osat on yhdistetty toisiinsa väylillä, jotka koostuvat usein johdinryhmistä.</w:t>
      </w:r>
    </w:p>
    <w:p>
      <w:r>
        <w:rPr>
          <w:b/>
        </w:rPr>
        <w:t xml:space="preserve">Kysymys 0</w:t>
      </w:r>
    </w:p>
    <w:p>
      <w:r>
        <w:t xml:space="preserve">Mitä tarkoittaa tietokoneen ALU?</w:t>
      </w:r>
    </w:p>
    <w:p>
      <w:r>
        <w:rPr>
          <w:b/>
        </w:rPr>
        <w:t xml:space="preserve">Kysymys 1</w:t>
      </w:r>
    </w:p>
    <w:p>
      <w:r>
        <w:t xml:space="preserve">Syöttö- ja tulostuslaitteet tunnetaan nimellä mikä termi?</w:t>
      </w:r>
    </w:p>
    <w:p>
      <w:r>
        <w:rPr>
          <w:b/>
        </w:rPr>
        <w:t xml:space="preserve">Kysymys 2</w:t>
      </w:r>
    </w:p>
    <w:p>
      <w:r>
        <w:t xml:space="preserve">Mitkä ovat tietokoneen kaksi muuta pääkomponenttia ALU:n sekä syöttö- ja tulostuslaitteiden lisäksi?</w:t>
      </w:r>
    </w:p>
    <w:p>
      <w:r>
        <w:rPr>
          <w:b/>
        </w:rPr>
        <w:t xml:space="preserve">Tekstin numero 48</w:t>
      </w:r>
    </w:p>
    <w:p>
      <w:r>
        <w:t xml:space="preserve">Jokaisen osan sisällä on tuhansia tai jopa biljoonia pieniä sähköpiirejä, jotka voidaan kytkeä pois päältä tai päälle elektronisen kytkimen avulla. Kukin piiri edustaa </w:t>
      </w:r>
      <w:r>
        <w:rPr>
          <w:color w:val="A9A9A9"/>
        </w:rPr>
        <w:t xml:space="preserve">yhtä bittiä (binäärilukua) </w:t>
      </w:r>
      <w:r>
        <w:t xml:space="preserve">siten, että kun piiri on </w:t>
      </w:r>
      <w:r>
        <w:rPr>
          <w:color w:val="DCDCDC"/>
        </w:rPr>
        <w:t xml:space="preserve">päällä, </w:t>
      </w:r>
      <w:r>
        <w:t xml:space="preserve">se edustaa "1" ja kun se on </w:t>
      </w:r>
      <w:r>
        <w:rPr>
          <w:color w:val="2F4F4F"/>
        </w:rPr>
        <w:t xml:space="preserve">pois päältä, se </w:t>
      </w:r>
      <w:r>
        <w:t xml:space="preserve">edustaa "0" (positiivisessa logiikkamuodossa). Piirit on järjestetty loogisiksi porteiksi siten, että yksi tai useampi piiri voi ohjata yhden tai useamman muun piirin tilaa.</w:t>
      </w:r>
    </w:p>
    <w:p>
      <w:r>
        <w:rPr>
          <w:b/>
        </w:rPr>
        <w:t xml:space="preserve">Kysymys 0</w:t>
      </w:r>
    </w:p>
    <w:p>
      <w:r>
        <w:t xml:space="preserve">Mitä tietokoneen piirin osa edustaa?</w:t>
      </w:r>
    </w:p>
    <w:p>
      <w:r>
        <w:rPr>
          <w:b/>
        </w:rPr>
        <w:t xml:space="preserve">Kysymys 1</w:t>
      </w:r>
    </w:p>
    <w:p>
      <w:r>
        <w:t xml:space="preserve">Positiivisessa logiikassa "1" tarkoittaa, että virtapiiri on mikä?</w:t>
      </w:r>
    </w:p>
    <w:p>
      <w:r>
        <w:rPr>
          <w:b/>
        </w:rPr>
        <w:t xml:space="preserve">Kysymys 2</w:t>
      </w:r>
    </w:p>
    <w:p>
      <w:r>
        <w:t xml:space="preserve">Positiivisessa logiikassa "0" tarkoittaa, että virtapiiri on mikä?</w:t>
      </w:r>
    </w:p>
    <w:p>
      <w:r>
        <w:rPr>
          <w:b/>
        </w:rPr>
        <w:t xml:space="preserve">Tekstin numero 49</w:t>
      </w:r>
    </w:p>
    <w:p>
      <w:r>
        <w:t xml:space="preserve">Ohjausyksikkö (jota kutsutaan usein </w:t>
      </w:r>
      <w:r>
        <w:rPr>
          <w:color w:val="A9A9A9"/>
        </w:rPr>
        <w:t xml:space="preserve">ohjausjärjestelmäksi tai keskusohjaimeksi) </w:t>
      </w:r>
      <w:r>
        <w:t xml:space="preserve">hallinnoi tietokoneen eri komponentteja; se lukee ja tulkitsee </w:t>
      </w:r>
      <w:r>
        <w:rPr>
          <w:color w:val="DCDCDC"/>
        </w:rPr>
        <w:t xml:space="preserve">(dekoodaa</w:t>
      </w:r>
      <w:r>
        <w:t xml:space="preserve">) ohjelman ohjeet ja muuttaa ne ohjaussignaaleiksi, jotka aktivoivat tietokoneen muita osia. Kehittyneiden tietokoneiden ohjausjärjestelmät voivat muuttaa joidenkin ohjeiden suoritusjärjestystä suorituskyvyn parantamiseksi.</w:t>
      </w:r>
    </w:p>
    <w:p>
      <w:r>
        <w:rPr>
          <w:b/>
        </w:rPr>
        <w:t xml:space="preserve">Kysymys 0</w:t>
      </w:r>
    </w:p>
    <w:p>
      <w:r>
        <w:t xml:space="preserve">Mitä muita nimityksiä tietokoneen ohjausyksikölle on?</w:t>
      </w:r>
    </w:p>
    <w:p>
      <w:r>
        <w:rPr>
          <w:b/>
        </w:rPr>
        <w:t xml:space="preserve">Kysymys 1</w:t>
      </w:r>
    </w:p>
    <w:p>
      <w:r>
        <w:t xml:space="preserve">Mitä kutsutaan ohjausyksikön lukemiseksi ja tulkitsemiseksi?</w:t>
      </w:r>
    </w:p>
    <w:p>
      <w:r>
        <w:rPr>
          <w:b/>
        </w:rPr>
        <w:t xml:space="preserve">Tekstin numero 50</w:t>
      </w:r>
    </w:p>
    <w:p>
      <w:r>
        <w:t xml:space="preserve">Kaikille suorittimille yhteinen keskeinen komponentti on </w:t>
      </w:r>
      <w:r>
        <w:rPr>
          <w:color w:val="A9A9A9"/>
        </w:rPr>
        <w:t xml:space="preserve">ohjelmalaskuri</w:t>
      </w:r>
      <w:r>
        <w:t xml:space="preserve">, erityinen muistisolu (</w:t>
      </w:r>
      <w:r>
        <w:rPr>
          <w:color w:val="DCDCDC"/>
        </w:rPr>
        <w:t xml:space="preserve">rekisteri)</w:t>
      </w:r>
      <w:r>
        <w:t xml:space="preserve">, joka pitää kirjaa siitä</w:t>
      </w:r>
      <w:r>
        <w:rPr>
          <w:color w:val="2F4F4F"/>
        </w:rPr>
        <w:t xml:space="preserve">, mistä muistipaikasta seuraava käsky luetaan</w:t>
      </w:r>
      <w:r>
        <w:t xml:space="preserve">.</w:t>
      </w:r>
    </w:p>
    <w:p>
      <w:r>
        <w:rPr>
          <w:b/>
        </w:rPr>
        <w:t xml:space="preserve">Kysymys 0</w:t>
      </w:r>
    </w:p>
    <w:p>
      <w:r>
        <w:t xml:space="preserve">Mikä on prosessorin erityinen muistisolu?</w:t>
      </w:r>
    </w:p>
    <w:p>
      <w:r>
        <w:rPr>
          <w:b/>
        </w:rPr>
        <w:t xml:space="preserve">Kysymys 1</w:t>
      </w:r>
    </w:p>
    <w:p>
      <w:r>
        <w:t xml:space="preserve">Mikä on prosessorin rekisteri, joka pitää kirjaa mistä?</w:t>
      </w:r>
    </w:p>
    <w:p>
      <w:r>
        <w:rPr>
          <w:b/>
        </w:rPr>
        <w:t xml:space="preserve">Kysymys 2</w:t>
      </w:r>
    </w:p>
    <w:p>
      <w:r>
        <w:t xml:space="preserve">Mikä on komponentti, joka on kaikissa suorittimissa?</w:t>
      </w:r>
    </w:p>
    <w:p>
      <w:r>
        <w:rPr>
          <w:b/>
        </w:rPr>
        <w:t xml:space="preserve">Tekstin numero 51</w:t>
      </w:r>
    </w:p>
    <w:p>
      <w:r>
        <w:t xml:space="preserve">Koska ohjelmalaskuri on (käsitteellisesti) vain toinen muistisolujoukko, sitä voidaan muuttaa </w:t>
      </w:r>
      <w:r>
        <w:rPr>
          <w:color w:val="A9A9A9"/>
        </w:rPr>
        <w:t xml:space="preserve">ALU:</w:t>
      </w:r>
      <w:r>
        <w:t xml:space="preserve">ssa tehtävillä laskutoimituksilla</w:t>
      </w:r>
      <w:r>
        <w:t xml:space="preserve">. Ohjelmalaskurin lisääminen 100:lla aiheuttaisi sen, että seuraava käsky luetaan 100 paikkaa kauempaa. Ohjelaskuria muuttavat käskyt tunnetaan usein nimellä </w:t>
      </w:r>
      <w:r>
        <w:rPr>
          <w:color w:val="DCDCDC"/>
        </w:rPr>
        <w:t xml:space="preserve">"hyppy"</w:t>
      </w:r>
      <w:r>
        <w:t xml:space="preserve">, ja ne mahdollistavat silmukoiden (</w:t>
      </w:r>
      <w:r>
        <w:rPr>
          <w:color w:val="2F4F4F"/>
        </w:rPr>
        <w:t xml:space="preserve">käskyt, joita tietokone toistaa) </w:t>
      </w:r>
      <w:r>
        <w:t xml:space="preserve">ja usein ehdollisen käskyn suorittamisen (molemmat ovat esimerkkejä kontrollivirrasta).</w:t>
      </w:r>
    </w:p>
    <w:p>
      <w:r>
        <w:rPr>
          <w:b/>
        </w:rPr>
        <w:t xml:space="preserve">Kysymys 0</w:t>
      </w:r>
    </w:p>
    <w:p>
      <w:r>
        <w:t xml:space="preserve">Missä osassa ohjelman laskuria voidaan muuttaa laskutoimituksilla?</w:t>
      </w:r>
    </w:p>
    <w:p>
      <w:r>
        <w:rPr>
          <w:b/>
        </w:rPr>
        <w:t xml:space="preserve">Kysymys 1</w:t>
      </w:r>
    </w:p>
    <w:p>
      <w:r>
        <w:t xml:space="preserve">Mitä kutsutaan käskyiksi, jotka muuttavat ohjelman laskuria?</w:t>
      </w:r>
    </w:p>
    <w:p>
      <w:r>
        <w:rPr>
          <w:b/>
        </w:rPr>
        <w:t xml:space="preserve">Kysymys 2</w:t>
      </w:r>
    </w:p>
    <w:p>
      <w:r>
        <w:t xml:space="preserve">Millä tarkoitetaan silmukoita?</w:t>
      </w:r>
    </w:p>
    <w:p>
      <w:r>
        <w:rPr>
          <w:b/>
        </w:rPr>
        <w:t xml:space="preserve">Tekstin numero 52</w:t>
      </w:r>
    </w:p>
    <w:p>
      <w:r>
        <w:t xml:space="preserve">Toimintojen sarja, jonka ohjausyksikkö käy läpi käskyn käsittelemiseksi, on itsessään kuin lyhyt tietokoneohjelma, ja joissakin monimutkaisemmissa </w:t>
      </w:r>
      <w:r>
        <w:rPr>
          <w:color w:val="A9A9A9"/>
        </w:rPr>
        <w:t xml:space="preserve">suorittimissa </w:t>
      </w:r>
      <w:r>
        <w:t xml:space="preserve">on toinen, vielä pienempi tietokone, jota kutsutaan </w:t>
      </w:r>
      <w:r>
        <w:rPr>
          <w:color w:val="DCDCDC"/>
        </w:rPr>
        <w:t xml:space="preserve">mikrosekvensseriksi </w:t>
      </w:r>
      <w:r>
        <w:t xml:space="preserve">ja joka ajaa mikrokoodiohjelmaa, joka saa kaikki nämä tapahtumat tapahtumaan.</w:t>
      </w:r>
    </w:p>
    <w:p>
      <w:r>
        <w:rPr>
          <w:b/>
        </w:rPr>
        <w:t xml:space="preserve">Kysymys 0</w:t>
      </w:r>
    </w:p>
    <w:p>
      <w:r>
        <w:t xml:space="preserve">Joissakin CPU-malleissa on pienempi tietokone, jota kutsutaan miksi?</w:t>
      </w:r>
    </w:p>
    <w:p>
      <w:r>
        <w:rPr>
          <w:b/>
        </w:rPr>
        <w:t xml:space="preserve">Kysymys 1</w:t>
      </w:r>
    </w:p>
    <w:p>
      <w:r>
        <w:t xml:space="preserve">Missä muussa tietokoneen komponentissa on mikrosekvensseri?</w:t>
      </w:r>
    </w:p>
    <w:p>
      <w:r>
        <w:rPr>
          <w:b/>
        </w:rPr>
        <w:t xml:space="preserve">Tekstin numero 53</w:t>
      </w:r>
    </w:p>
    <w:p>
      <w:r>
        <w:rPr>
          <w:color w:val="A9A9A9"/>
        </w:rPr>
        <w:t xml:space="preserve">Ohjausyksikkö, ALU ja rekisterit </w:t>
      </w:r>
      <w:r>
        <w:t xml:space="preserve">tunnetaan yhdessä nimellä </w:t>
      </w:r>
      <w:r>
        <w:rPr>
          <w:color w:val="DCDCDC"/>
        </w:rPr>
        <w:t xml:space="preserve">keskusyksikkö </w:t>
      </w:r>
      <w:r>
        <w:t xml:space="preserve">(CPU). Varhaiset keskusyksiköt koostuivat monista erillisistä komponenteista, mutta </w:t>
      </w:r>
      <w:r>
        <w:rPr>
          <w:color w:val="2F4F4F"/>
        </w:rPr>
        <w:t xml:space="preserve">1970-luvun puolivälistä lähtien </w:t>
      </w:r>
      <w:r>
        <w:t xml:space="preserve">keskusyksiköt on yleensä rakennettu yhdestä integroidusta piiristä, jota kutsutaan </w:t>
      </w:r>
      <w:r>
        <w:rPr>
          <w:color w:val="556B2F"/>
        </w:rPr>
        <w:t xml:space="preserve">mikroprosessoriksi</w:t>
      </w:r>
      <w:r>
        <w:t xml:space="preserve">.</w:t>
      </w:r>
    </w:p>
    <w:p>
      <w:r>
        <w:rPr>
          <w:b/>
        </w:rPr>
        <w:t xml:space="preserve">Kysymys 0</w:t>
      </w:r>
    </w:p>
    <w:p>
      <w:r>
        <w:t xml:space="preserve">CPU on lyhenne mistä?</w:t>
      </w:r>
    </w:p>
    <w:p>
      <w:r>
        <w:rPr>
          <w:b/>
        </w:rPr>
        <w:t xml:space="preserve">Kysymys 1</w:t>
      </w:r>
    </w:p>
    <w:p>
      <w:r>
        <w:t xml:space="preserve">Mistä kolmesta osasta prosessori koostuu?</w:t>
      </w:r>
    </w:p>
    <w:p>
      <w:r>
        <w:rPr>
          <w:b/>
        </w:rPr>
        <w:t xml:space="preserve">Kysymys 2</w:t>
      </w:r>
    </w:p>
    <w:p>
      <w:r>
        <w:t xml:space="preserve">Mitä kutsutaan yhdelle integroidulle piirille rakennetuiksi suorittimiksi?</w:t>
      </w:r>
    </w:p>
    <w:p>
      <w:r>
        <w:rPr>
          <w:b/>
        </w:rPr>
        <w:t xml:space="preserve">Kysymys 3</w:t>
      </w:r>
    </w:p>
    <w:p>
      <w:r>
        <w:t xml:space="preserve">Mistä lähtien suorittimet on rakennettu mikroprosessorilla?</w:t>
      </w:r>
    </w:p>
    <w:p>
      <w:r>
        <w:rPr>
          <w:b/>
        </w:rPr>
        <w:t xml:space="preserve">Tekstin numero 54</w:t>
      </w:r>
    </w:p>
    <w:p>
      <w:r>
        <w:t xml:space="preserve">Tietyn ALU:n tukemat aritmeettiset operaatiot voivat rajoittua yhteen- ja vähennyslaskuun, tai ne voivat sisältää kertolaskun, jakolaskun, trigonometriset funktiot, kuten </w:t>
      </w:r>
      <w:r>
        <w:rPr>
          <w:color w:val="A9A9A9"/>
        </w:rPr>
        <w:t xml:space="preserve">sini, kosini </w:t>
      </w:r>
      <w:r>
        <w:t xml:space="preserve">jne. ja neliöjuuret</w:t>
      </w:r>
      <w:r>
        <w:t xml:space="preserve">.</w:t>
      </w:r>
      <w:r>
        <w:t xml:space="preserve"> Jotkin ALU:t voivat operoida vain kokonaisluvuilla </w:t>
      </w:r>
      <w:r>
        <w:rPr>
          <w:color w:val="DCDCDC"/>
        </w:rPr>
        <w:t xml:space="preserve">(kokonaisluvut)</w:t>
      </w:r>
      <w:r>
        <w:t xml:space="preserve">, kun taas toiset käyttävät liukulukuja reaalilukujen esittämiseen, vaikkakin rajoitetulla tarkkuudella</w:t>
      </w:r>
      <w:r>
        <w:t xml:space="preserve">.</w:t>
      </w:r>
      <w:r>
        <w:t xml:space="preserve"> Mikä tahansa tietokone, joka pystyy suorittamaan yksinkertaisimmat operaatiot, voidaan kuitenkin ohjelmoida pilkkomaan monimutkaisemmat operaatiot yksinkertaisiksi vaiheiksi, jotka se voi suorittaa. Näin ollen mikä tahansa tietokone voidaan ohjelmoida suorittamaan mikä tahansa aritmeettinen operaatio, vaikka sen suorittaminen viekin enemmän aikaa, jos sen ALU ei suoraan tue operaatiota. ALU voi myös vertailla lukuja ja palauttaa boolen totuusarvoja (tosi tai epätosi) riippuen siitä, onko toinen luku yhtä suuri, suurempi vai pienempi kuin toinen ("onko 64 suurempi kuin 65?").</w:t>
      </w:r>
    </w:p>
    <w:p>
      <w:r>
        <w:rPr>
          <w:b/>
        </w:rPr>
        <w:t xml:space="preserve">Kysymys 0</w:t>
      </w:r>
    </w:p>
    <w:p>
      <w:r>
        <w:t xml:space="preserve">Mitä ovat jotkut trigonometrian funktiot?</w:t>
      </w:r>
    </w:p>
    <w:p>
      <w:r>
        <w:rPr>
          <w:b/>
        </w:rPr>
        <w:t xml:space="preserve">Kysymys 1</w:t>
      </w:r>
    </w:p>
    <w:p>
      <w:r>
        <w:t xml:space="preserve">Mikä on termi kokonaisluvuille?</w:t>
      </w:r>
    </w:p>
    <w:p>
      <w:r>
        <w:rPr>
          <w:b/>
        </w:rPr>
        <w:t xml:space="preserve">Tekstin numero 55</w:t>
      </w:r>
    </w:p>
    <w:p>
      <w:r>
        <w:t xml:space="preserve">Logiikkaoperaatiot sisältävät Boolen logiikkaa: </w:t>
      </w:r>
      <w:r>
        <w:rPr>
          <w:color w:val="A9A9A9"/>
        </w:rPr>
        <w:t xml:space="preserve">AND, OR, XOR ja NOT</w:t>
      </w:r>
      <w:r>
        <w:t xml:space="preserve">. Näistä voi olla hyötyä monimutkaisten ehdollisten lausekkeiden luomisessa ja Boolen logiikan käsittelyssä.</w:t>
      </w:r>
    </w:p>
    <w:p>
      <w:r>
        <w:rPr>
          <w:b/>
        </w:rPr>
        <w:t xml:space="preserve">Kysymys 0</w:t>
      </w:r>
    </w:p>
    <w:p>
      <w:r>
        <w:t xml:space="preserve">Mistä Boolen logiikka koostuu?</w:t>
      </w:r>
    </w:p>
    <w:p>
      <w:r>
        <w:rPr>
          <w:b/>
        </w:rPr>
        <w:t xml:space="preserve">Tekstin numero 56</w:t>
      </w:r>
    </w:p>
    <w:p>
      <w:r>
        <w:rPr>
          <w:color w:val="A9A9A9"/>
        </w:rPr>
        <w:t xml:space="preserve">Superskalaarisissa </w:t>
      </w:r>
      <w:r>
        <w:t xml:space="preserve">tietokoneissa voi olla useita ALU:ita, jolloin ne voivat käsitellä useita ohjeita samanaikaisesti. Grafiikkaprosessorit ja tietokoneet, joissa on SIMD- ja MIMD-ominaisuuksia, sisältävät usein ALU:ita, jotka voivat suorittaa aritmeettisia laskutoimituksia vektoreille ja matriiseille.</w:t>
      </w:r>
    </w:p>
    <w:p>
      <w:r>
        <w:rPr>
          <w:b/>
        </w:rPr>
        <w:t xml:space="preserve">Kysymys 0</w:t>
      </w:r>
    </w:p>
    <w:p>
      <w:r>
        <w:t xml:space="preserve">Mitä kutsutaan tietokoneiksi, joissa on useita ALU:ita?</w:t>
      </w:r>
    </w:p>
    <w:p>
      <w:r>
        <w:rPr>
          <w:b/>
        </w:rPr>
        <w:t xml:space="preserve">Tekstin numero 57</w:t>
      </w:r>
    </w:p>
    <w:p>
      <w:r>
        <w:t xml:space="preserve">Tietokoneen muistia voidaan pitää luettelona soluista, joihin voidaan sijoittaa tai lukea numeroita. Jokaisella solulla on numeroitu "osoite", ja siihen voidaan tallentaa </w:t>
      </w:r>
      <w:r>
        <w:rPr>
          <w:color w:val="A9A9A9"/>
        </w:rPr>
        <w:t xml:space="preserve">yksi luku</w:t>
      </w:r>
      <w:r>
        <w:t xml:space="preserve">. Tietokonetta voidaan käskeä "laittamaan luku 123 soluun 1357" tai "lisäämään solussa 1357 oleva luku solussa 2468 olevaan lukuun ja laittamaan vastaus soluun 1595". Muistiin tallennettu tieto voi edustaa käytännössä mitä tahansa. Kirjaimet, numerot ja jopa tietokoneen ohjeet voidaan sijoittaa muistiin yhtä helposti. Koska prosessori ei tee eroa erityyppisten tietojen välillä, on </w:t>
      </w:r>
      <w:r>
        <w:rPr>
          <w:color w:val="DCDCDC"/>
        </w:rPr>
        <w:t xml:space="preserve">ohjelmiston vastuulla </w:t>
      </w:r>
      <w:r>
        <w:t xml:space="preserve">antaa merkitys sille, mitä muisti pitää pelkkänä numerosarjana.</w:t>
      </w:r>
    </w:p>
    <w:p>
      <w:r>
        <w:rPr>
          <w:b/>
        </w:rPr>
        <w:t xml:space="preserve">Kysymys 0</w:t>
      </w:r>
    </w:p>
    <w:p>
      <w:r>
        <w:t xml:space="preserve">Kuinka monta numeroa mahtuu tietokoneen muistin soluun?</w:t>
      </w:r>
    </w:p>
    <w:p>
      <w:r>
        <w:rPr>
          <w:b/>
        </w:rPr>
        <w:t xml:space="preserve">Kysymys 1</w:t>
      </w:r>
    </w:p>
    <w:p>
      <w:r>
        <w:t xml:space="preserve">Mikä on vastuu siitä, että annetaan merkitys sille, mitä muisti pitää pelkkinä numeroina?</w:t>
      </w:r>
    </w:p>
    <w:p>
      <w:r>
        <w:rPr>
          <w:b/>
        </w:rPr>
        <w:t xml:space="preserve">Tekstin numero 58</w:t>
      </w:r>
    </w:p>
    <w:p>
      <w:r>
        <w:t xml:space="preserve">Lähes kaikissa nykyaikaisissa tietokoneissa jokainen muistisolu on asetettu tallentamaan binäärilukuja kahdeksan bitin ryhmissä (joita kutsutaan </w:t>
      </w:r>
      <w:r>
        <w:rPr>
          <w:color w:val="A9A9A9"/>
        </w:rPr>
        <w:t xml:space="preserve">tavuiksi</w:t>
      </w:r>
      <w:r>
        <w:t xml:space="preserve">). </w:t>
      </w:r>
      <w:r>
        <w:t xml:space="preserve">Kukin tavu voi esittää </w:t>
      </w:r>
      <w:r>
        <w:rPr>
          <w:color w:val="DCDCDC"/>
        </w:rPr>
        <w:t xml:space="preserve">256 eri lukua </w:t>
      </w:r>
      <w:r>
        <w:t xml:space="preserve">(28 = 256); joko </w:t>
      </w:r>
      <w:r>
        <w:rPr>
          <w:color w:val="2F4F4F"/>
        </w:rPr>
        <w:t xml:space="preserve">0:sta 255:een tai -128:sta +127:ään</w:t>
      </w:r>
      <w:r>
        <w:t xml:space="preserve">. Suurempien lukujen tallentamiseksi voidaan käyttää useita peräkkäisiä tavuja (yleensä kaksi, neljä tai kahdeksan). Kun tarvitaan negatiivisia lukuja, ne tallennetaan yleensä kaksoiskomplementtimuodossa. Muutkin järjestelyt ovat mahdollisia, mutta niitä ei yleensä käytetä erikoissovellusten tai historiallisten yhteyksien ulkopuolella. Tietokone voi tallentaa muistiin mitä tahansa tietoa, jos se voidaan esittää numeerisesti. Nykyaikaisissa tietokoneissa on miljardeja tai jopa biljoonia tavuja muistia.</w:t>
      </w:r>
    </w:p>
    <w:p>
      <w:r>
        <w:rPr>
          <w:b/>
        </w:rPr>
        <w:t xml:space="preserve">Kysymys 0</w:t>
      </w:r>
    </w:p>
    <w:p>
      <w:r>
        <w:t xml:space="preserve">Mitä kutsutaan 8 bitin ryhmäksi?</w:t>
      </w:r>
    </w:p>
    <w:p>
      <w:r>
        <w:rPr>
          <w:b/>
        </w:rPr>
        <w:t xml:space="preserve">Kysymys 1</w:t>
      </w:r>
    </w:p>
    <w:p>
      <w:r>
        <w:t xml:space="preserve">Kuinka monta numeroa tavu voi edustaa?</w:t>
      </w:r>
    </w:p>
    <w:p>
      <w:r>
        <w:rPr>
          <w:b/>
        </w:rPr>
        <w:t xml:space="preserve">Kysymys 2</w:t>
      </w:r>
    </w:p>
    <w:p>
      <w:r>
        <w:t xml:space="preserve">Minkälaisia lukuja tavu voi edustaa?</w:t>
      </w:r>
    </w:p>
    <w:p>
      <w:r>
        <w:rPr>
          <w:b/>
        </w:rPr>
        <w:t xml:space="preserve">Tekstin numero 59</w:t>
      </w:r>
    </w:p>
    <w:p>
      <w:r>
        <w:rPr>
          <w:color w:val="A9A9A9"/>
        </w:rPr>
        <w:t xml:space="preserve">Suoritin </w:t>
      </w:r>
      <w:r>
        <w:t xml:space="preserve">sisältää erityisen muistisolujoukon, joita kutsutaan rekistereiksi ja joihin voidaan lukea ja kirjoittaa paljon nopeammin kuin keskusmuistialueelle. </w:t>
      </w:r>
      <w:r>
        <w:rPr>
          <w:color w:val="DCDCDC"/>
        </w:rPr>
        <w:t xml:space="preserve">Rekistereitä </w:t>
      </w:r>
      <w:r>
        <w:t xml:space="preserve">on tyypillisesti </w:t>
      </w:r>
      <w:r>
        <w:rPr>
          <w:color w:val="DCDCDC"/>
        </w:rPr>
        <w:t xml:space="preserve">kahdesta sataan </w:t>
      </w:r>
      <w:r>
        <w:t xml:space="preserve">CPU-tyypistä riippuen.</w:t>
      </w:r>
      <w:r>
        <w:t xml:space="preserve"> Rekistereitä käytetään useimmin tarvittaviin tietoihin, jotta päämuistia ei tarvitsisi käyttää joka kerta, kun tietoja tarvitaan. Koska dataa käsitellään jatkuvasti, päämuistin (joka on usein hidas verrattuna ALU:hun ja ohjausyksiköihin) käytön vähentäminen lisää huomattavasti tietokoneen nopeutta.</w:t>
      </w:r>
    </w:p>
    <w:p>
      <w:r>
        <w:rPr>
          <w:b/>
        </w:rPr>
        <w:t xml:space="preserve">Kysymys 0</w:t>
      </w:r>
    </w:p>
    <w:p>
      <w:r>
        <w:t xml:space="preserve">Missä tietokoneen osassa on muistisoluja, joita kutsutaan rekistereiksi?</w:t>
      </w:r>
    </w:p>
    <w:p>
      <w:r>
        <w:rPr>
          <w:b/>
        </w:rPr>
        <w:t xml:space="preserve">Kysymys 1</w:t>
      </w:r>
    </w:p>
    <w:p>
      <w:r>
        <w:t xml:space="preserve">Mikä on prosessorin tyypillinen rekisterialue?</w:t>
      </w:r>
    </w:p>
    <w:p>
      <w:r>
        <w:rPr>
          <w:b/>
        </w:rPr>
        <w:t xml:space="preserve">Tekstin numero 60</w:t>
      </w:r>
    </w:p>
    <w:p>
      <w:r>
        <w:rPr>
          <w:color w:val="A9A9A9"/>
        </w:rPr>
        <w:t xml:space="preserve">RAM-muistia </w:t>
      </w:r>
      <w:r>
        <w:t xml:space="preserve">voidaan lukea ja siihen voidaan kirjoittaa milloin tahansa CPU:n käskystä, mutta </w:t>
      </w:r>
      <w:r>
        <w:t xml:space="preserve">ROM-muistiin on esiladattu tietoja ja ohjelmistoja, jotka eivät koskaan muutu, joten CPU voi vain lukea siitä. ROM-muistia käytetään yleensä tietokoneen ensimmäisten käynnistysohjeiden tallentamiseen. Yleensä RAM-muistin sisältö pyyhkiytyy pois, kun tietokoneesta katkaistaan virta, mutta </w:t>
      </w:r>
      <w:r>
        <w:rPr>
          <w:color w:val="2F4F4F"/>
        </w:rPr>
        <w:t xml:space="preserve">ROM-muisti </w:t>
      </w:r>
      <w:r>
        <w:t xml:space="preserve">säilyttää tietonsa loputtomiin. PC:ssä ROM sisältää </w:t>
      </w:r>
      <w:r>
        <w:rPr>
          <w:color w:val="556B2F"/>
        </w:rPr>
        <w:t xml:space="preserve">BIOS-nimisen</w:t>
      </w:r>
      <w:r>
        <w:t xml:space="preserve"> erikoisohjelman</w:t>
      </w:r>
      <w:r>
        <w:t xml:space="preserve">, joka huolehtii tietokoneen käyttöjärjestelmän lataamisesta kiintolevyltä RAM-muistiin aina, kun tietokone käynnistetään tai nollataan. Sulautetuissa tietokoneissa, joissa ei useinkaan ole levyasemia, kaikki tarvittavat ohjelmistot voidaan tallentaa ROM-muistiin. ROM-muistiin tallennettuja ohjelmistoja kutsutaan usein </w:t>
      </w:r>
      <w:r>
        <w:rPr>
          <w:color w:val="6B8E23"/>
        </w:rPr>
        <w:t xml:space="preserve">laiteohjelmiksi, koska </w:t>
      </w:r>
      <w:r>
        <w:t xml:space="preserve">ne muistuttavat enemmän laitteistoa kuin ohjelmistoa</w:t>
      </w:r>
      <w:r>
        <w:t xml:space="preserve">.</w:t>
      </w:r>
      <w:r>
        <w:t xml:space="preserve"> Flash-muisti hämärtää ROM- ja RAM-muistin välistä eroa, sillä se säilyttää tietonsa, kun se sammutetaan, mutta se on myös uudelleenkirjoitettavissa. Se on kuitenkin tyypillisesti paljon hitaampi kuin perinteiset ROM- ja RAM-muistit, joten sen käyttö rajoittuu sovelluksiin, joissa suuri nopeus on tarpeeton.</w:t>
      </w:r>
    </w:p>
    <w:p>
      <w:r>
        <w:rPr>
          <w:b/>
        </w:rPr>
        <w:t xml:space="preserve">Kysymys 0</w:t>
      </w:r>
    </w:p>
    <w:p>
      <w:r>
        <w:t xml:space="preserve">Minkä tyyppisestä muistista CPU voi vain lukea?</w:t>
      </w:r>
    </w:p>
    <w:p>
      <w:r>
        <w:rPr>
          <w:b/>
        </w:rPr>
        <w:t xml:space="preserve">Kysymys 1</w:t>
      </w:r>
    </w:p>
    <w:p>
      <w:r>
        <w:t xml:space="preserve">Minkä tyyppisestä muistista CPU voi lukea ja kirjoittaa?</w:t>
      </w:r>
    </w:p>
    <w:p>
      <w:r>
        <w:rPr>
          <w:b/>
        </w:rPr>
        <w:t xml:space="preserve">Kysymys 2</w:t>
      </w:r>
    </w:p>
    <w:p>
      <w:r>
        <w:t xml:space="preserve">Minkälaista muistia säilytetään ja pidetään aina samana?</w:t>
      </w:r>
    </w:p>
    <w:p>
      <w:r>
        <w:rPr>
          <w:b/>
        </w:rPr>
        <w:t xml:space="preserve">Kysymys 3</w:t>
      </w:r>
    </w:p>
    <w:p>
      <w:r>
        <w:t xml:space="preserve">Mikä on tietokoneen ROM-muistissa oleva ohjelma?</w:t>
      </w:r>
    </w:p>
    <w:p>
      <w:r>
        <w:rPr>
          <w:b/>
        </w:rPr>
        <w:t xml:space="preserve">Kysymys 4</w:t>
      </w:r>
    </w:p>
    <w:p>
      <w:r>
        <w:t xml:space="preserve">Mitä kutsutaan yleensä ROM-muistiin tallennetuksi ohjelmistoksi?</w:t>
      </w:r>
    </w:p>
    <w:p>
      <w:r>
        <w:rPr>
          <w:b/>
        </w:rPr>
        <w:t xml:space="preserve">Tekstin numero 61</w:t>
      </w:r>
    </w:p>
    <w:p>
      <w:r>
        <w:t xml:space="preserve">Kehittyneemmissä tietokoneissa voi olla yksi tai useampi RAM-välimuisti, jotka ovat hitaampia kuin </w:t>
      </w:r>
      <w:r>
        <w:rPr>
          <w:color w:val="A9A9A9"/>
        </w:rPr>
        <w:t xml:space="preserve">rekisterit </w:t>
      </w:r>
      <w:r>
        <w:t xml:space="preserve">mutta nopeampia kuin keskusmuisti. Yleensä tietokoneet, joissa on tällainen välimuisti, on suunniteltu niin, että usein tarvittava tieto siirretään välimuistiin automaattisesti, usein ilman, että ohjelmoijan tarvitsee puuttua asiaan.</w:t>
      </w:r>
    </w:p>
    <w:p>
      <w:r>
        <w:rPr>
          <w:b/>
        </w:rPr>
        <w:t xml:space="preserve">Kysymys 0</w:t>
      </w:r>
    </w:p>
    <w:p>
      <w:r>
        <w:t xml:space="preserve">RAM-välimuisti on hitaampi kuin mikä?</w:t>
      </w:r>
    </w:p>
    <w:p>
      <w:r>
        <w:rPr>
          <w:b/>
        </w:rPr>
        <w:t xml:space="preserve">Tekstin numero 62</w:t>
      </w:r>
    </w:p>
    <w:p>
      <w:r>
        <w:t xml:space="preserve">I/O on keino, jolla tietokone vaihtaa tietoja ulkomaailman kanssa. Laitteita, jotka syöttävät tai lähettävät tietoja tietokoneelle, kutsutaan </w:t>
      </w:r>
      <w:r>
        <w:rPr>
          <w:color w:val="A9A9A9"/>
        </w:rPr>
        <w:t xml:space="preserve">oheislaitteiksi</w:t>
      </w:r>
      <w:r>
        <w:t xml:space="preserve">. </w:t>
      </w:r>
      <w:r>
        <w:t xml:space="preserve">Tyypillisessä henkilökohtaisessa tietokoneessa oheislaitteisiin kuuluvat </w:t>
      </w:r>
      <w:r>
        <w:t xml:space="preserve">syöttölaitteet, kuten näppäimistö ja hiiri, ja </w:t>
      </w:r>
      <w:r>
        <w:t xml:space="preserve">tulostuslaitteet, kuten näyttö ja tulostin. Kiintolevyasemat, levykkeet ja optiset levyasemat toimivat sekä </w:t>
      </w:r>
      <w:r>
        <w:rPr>
          <w:color w:val="556B2F"/>
        </w:rPr>
        <w:t xml:space="preserve">syöttö- että </w:t>
      </w:r>
      <w:r>
        <w:t xml:space="preserve">tulostuslaitteina. Tietokoneverkko on toinen I/O:n muoto.</w:t>
      </w:r>
    </w:p>
    <w:p>
      <w:r>
        <w:rPr>
          <w:b/>
        </w:rPr>
        <w:t xml:space="preserve">Kysymys 0</w:t>
      </w:r>
    </w:p>
    <w:p>
      <w:r>
        <w:t xml:space="preserve">Mitä kutsutaan laitteiksi, jotka antavat syötteen tai tulosteen tietokoneelle?</w:t>
      </w:r>
    </w:p>
    <w:p>
      <w:r>
        <w:rPr>
          <w:b/>
        </w:rPr>
        <w:t xml:space="preserve">Kysymys 1</w:t>
      </w:r>
    </w:p>
    <w:p>
      <w:r>
        <w:t xml:space="preserve">Minkä tyyppinen oheislaite on hiiri?</w:t>
      </w:r>
    </w:p>
    <w:p>
      <w:r>
        <w:rPr>
          <w:b/>
        </w:rPr>
        <w:t xml:space="preserve">Kysymys 2</w:t>
      </w:r>
    </w:p>
    <w:p>
      <w:r>
        <w:t xml:space="preserve">Minkä tyyppinen oheislaite on tulostin?</w:t>
      </w:r>
    </w:p>
    <w:p>
      <w:r>
        <w:rPr>
          <w:b/>
        </w:rPr>
        <w:t xml:space="preserve">Kysymys 3</w:t>
      </w:r>
    </w:p>
    <w:p>
      <w:r>
        <w:t xml:space="preserve">Minkä tyyppinen oheislaite on kiintolevyasema?</w:t>
      </w:r>
    </w:p>
    <w:p>
      <w:r>
        <w:rPr>
          <w:b/>
        </w:rPr>
        <w:t xml:space="preserve">Kysymys 4</w:t>
      </w:r>
    </w:p>
    <w:p>
      <w:r>
        <w:t xml:space="preserve">Minkä tyyppinen oheislaite on näppäimistö?</w:t>
      </w:r>
    </w:p>
    <w:p>
      <w:r>
        <w:rPr>
          <w:b/>
        </w:rPr>
        <w:t xml:space="preserve">Tekstin numero 63</w:t>
      </w:r>
    </w:p>
    <w:p>
      <w:r>
        <w:t xml:space="preserve">Vaikka tietokoneen voidaan katsoa pyörittävän yhtä jättimäistä ohjelmaa, joka on tallennettu sen keskusmuistiin, joissakin järjestelmissä on tarpeen antaa vaikutelma, että useita ohjelmia suoritetaan samanaikaisesti. Tämä saavutetaan </w:t>
      </w:r>
      <w:r>
        <w:rPr>
          <w:color w:val="A9A9A9"/>
        </w:rPr>
        <w:t xml:space="preserve">monitehtäväistämisellä eli </w:t>
      </w:r>
      <w:r>
        <w:t xml:space="preserve">tietokoneen nopealla vaihtamisella kunkin ohjelman suorittamisen välillä.</w:t>
      </w:r>
    </w:p>
    <w:p>
      <w:r>
        <w:rPr>
          <w:b/>
        </w:rPr>
        <w:t xml:space="preserve">Kysymys 0</w:t>
      </w:r>
    </w:p>
    <w:p>
      <w:r>
        <w:t xml:space="preserve">Mitä kutsutaan tietokoneen termeissä nimellä, kun tietokone vaihtaa nopeasti kunkin ohjelman suorittamisen välillä?</w:t>
      </w:r>
    </w:p>
    <w:p>
      <w:r>
        <w:rPr>
          <w:b/>
        </w:rPr>
        <w:t xml:space="preserve">Tekstin numero 64</w:t>
      </w:r>
    </w:p>
    <w:p>
      <w:r>
        <w:t xml:space="preserve">Yksi keino, jolla tämä voidaan tehdä, on erityinen signaali, jota kutsutaan </w:t>
      </w:r>
      <w:r>
        <w:rPr>
          <w:color w:val="A9A9A9"/>
        </w:rPr>
        <w:t xml:space="preserve">keskeytykseksi </w:t>
      </w:r>
      <w:r>
        <w:t xml:space="preserve">ja joka voi ajoittain saada tietokoneen lopettamaan ohjeiden suorittamisen ja tekemään jotain muuta sen sijaan. Kun tietokone muistaa, missä vaiheessa se oli ennen keskeytystä, se voi palata kyseiseen tehtävään myöhemmin. Jos useita ohjelmia suoritetaan "samaan aikaan". keskeytysgeneraattori saattaa aiheuttaa useita satoja keskeytyksiä sekunnissa, jolloin ohjelma vaihtuu joka kerta. Koska nykyaikaiset tietokoneet yleensä suorittavat käskyjä useita kertaluokkia nopeammin kuin ihmisen havaintokyky, voi vaikuttaa siltä, että monta ohjelmaa on käynnissä samanaikaisesti, vaikka vain yksi ohjelma suoritetaan milloinkin. Tätä moniajon menetelmää kutsutaan joskus </w:t>
      </w:r>
      <w:r>
        <w:rPr>
          <w:color w:val="DCDCDC"/>
        </w:rPr>
        <w:t xml:space="preserve">"ajan jakamiseksi", koska </w:t>
      </w:r>
      <w:r>
        <w:t xml:space="preserve">jokaiselle ohjelmalle jaetaan vuorollaan "siivu" aikaa.</w:t>
      </w:r>
    </w:p>
    <w:p>
      <w:r>
        <w:rPr>
          <w:b/>
        </w:rPr>
        <w:t xml:space="preserve">Kysymys 0</w:t>
      </w:r>
    </w:p>
    <w:p>
      <w:r>
        <w:t xml:space="preserve">Mitä kutsutaan monitasking-menetelmäksi, joka ottaa vuorotellen "siivun" ajasta?</w:t>
      </w:r>
    </w:p>
    <w:p>
      <w:r>
        <w:rPr>
          <w:b/>
        </w:rPr>
        <w:t xml:space="preserve">Kysymys 1</w:t>
      </w:r>
    </w:p>
    <w:p>
      <w:r>
        <w:t xml:space="preserve">Mitä kutsutaan signaaliksi, joka pysäyttää laskimen ohjeiden suorittamisen?</w:t>
      </w:r>
    </w:p>
    <w:p>
      <w:r>
        <w:rPr>
          <w:b/>
        </w:rPr>
        <w:t xml:space="preserve">Tekstin numero 65</w:t>
      </w:r>
    </w:p>
    <w:p>
      <w:r>
        <w:t xml:space="preserve">Näennäisesti monitehtäväinen työ aiheuttaa sen, että tietokone, joka vaihtaa useiden ohjelmien välillä, toimii </w:t>
      </w:r>
      <w:r>
        <w:rPr>
          <w:color w:val="A9A9A9"/>
        </w:rPr>
        <w:t xml:space="preserve">hitaammin </w:t>
      </w:r>
      <w:r>
        <w:t xml:space="preserve">suorassa suhteessa suoritettavien ohjelmien määrään, mutta useimmat ohjelmat käyttävät suuren osan ajastaan odottamalla hitaiden </w:t>
      </w:r>
      <w:r>
        <w:rPr>
          <w:color w:val="DCDCDC"/>
        </w:rPr>
        <w:t xml:space="preserve">syöttö- ja tulostuslaitteiden </w:t>
      </w:r>
      <w:r>
        <w:t xml:space="preserve">tehtäviensä suorittamista. Jos ohjelma odottaa, että käyttäjä napsauttaa hiirtä tai painaa näppäimistön näppäintä, se ottaa "aikasiivun" vasta sitten, kun odotettu tapahtuma on tapahtunut. Tämä vapauttaa aikaa muiden ohjelmien suorittamiseen, joten monia ohjelmia voidaan suorittaa samanaikaisesti ilman kohtuutonta nopeuden menetystä.</w:t>
      </w:r>
    </w:p>
    <w:p>
      <w:r>
        <w:rPr>
          <w:b/>
        </w:rPr>
        <w:t xml:space="preserve">Kysymys 0</w:t>
      </w:r>
    </w:p>
    <w:p>
      <w:r>
        <w:t xml:space="preserve">Multitasking näyttäisi aiheuttavan sen, että tietokone toimii millä tavalla?</w:t>
      </w:r>
    </w:p>
    <w:p>
      <w:r>
        <w:rPr>
          <w:b/>
        </w:rPr>
        <w:t xml:space="preserve">Kysymys 1</w:t>
      </w:r>
    </w:p>
    <w:p>
      <w:r>
        <w:t xml:space="preserve">Mitä monet ohjelmat käyttävät aikaa odottamiseen?</w:t>
      </w:r>
    </w:p>
    <w:p>
      <w:r>
        <w:rPr>
          <w:b/>
        </w:rPr>
        <w:t xml:space="preserve">Tekstin numero 66</w:t>
      </w:r>
    </w:p>
    <w:p>
      <w:r>
        <w:t xml:space="preserve">Jotkin tietokoneet on suunniteltu jakamaan työnsä useille suorittimille moniprosessorikokoonpanossa. Tätä tekniikkaa käytettiin aikoinaan vain suurissa ja tehokkaissa koneissa, kuten supertietokoneissa, suurtietokoneissa ja palvelimissa. Moniprosessorisia ja moniydinyksikköisiä (useita </w:t>
      </w:r>
      <w:r>
        <w:rPr>
          <w:color w:val="A9A9A9"/>
        </w:rPr>
        <w:t xml:space="preserve">suorittimia </w:t>
      </w:r>
      <w:r>
        <w:t xml:space="preserve">yhdellä integroidulla piirillä) henkilökohtaisia ja kannettavia tietokoneita on nykyään laajalti saatavilla, ja niitä käytetäänkin yhä enemmän halvemman hintaluokan markkinoilla.</w:t>
      </w:r>
    </w:p>
    <w:p>
      <w:r>
        <w:rPr>
          <w:b/>
        </w:rPr>
        <w:t xml:space="preserve">Kysymys 0</w:t>
      </w:r>
    </w:p>
    <w:p>
      <w:r>
        <w:t xml:space="preserve">Moniprosessori- ja moniydintietokoneissa on moninkertainen määrä mitä?</w:t>
      </w:r>
    </w:p>
    <w:p>
      <w:r>
        <w:rPr>
          <w:b/>
        </w:rPr>
        <w:t xml:space="preserve">Tekstin numero 67</w:t>
      </w:r>
    </w:p>
    <w:p>
      <w:r>
        <w:t xml:space="preserve">Erityisesti </w:t>
      </w:r>
      <w:r>
        <w:rPr>
          <w:color w:val="A9A9A9"/>
        </w:rPr>
        <w:t xml:space="preserve">supertietokoneilla </w:t>
      </w:r>
      <w:r>
        <w:t xml:space="preserve">on usein hyvin ainutlaatuinen arkkitehtuuri, joka poikkeaa merkittävästi tallennettujen ohjelmien perusarkkitehtuurista ja yleiskäyttöisistä tietokoneista. Niissä on usein </w:t>
      </w:r>
      <w:r>
        <w:rPr>
          <w:color w:val="DCDCDC"/>
        </w:rPr>
        <w:t xml:space="preserve">tuhansia </w:t>
      </w:r>
      <w:r>
        <w:t xml:space="preserve">suorittimia, räätälöityjä nopeita yhteyksiä ja erikoistuneita laskentalaitteita. Tällaiset rakenteet ovat yleensä käyttökelpoisia vain erikoistuneissa tehtävissä, koska ohjelmien organisointi on laajamittaista, jotta suurinta osaa käytettävissä olevista resursseista voidaan käyttää onnistuneesti kerralla. Supertietokoneita käytetään yleensä laajamittaisissa simulointi-, grafiikan renderöinti- ja salaussovelluksissa sekä muissa niin sanotuissa "kiusallisen rinnakkaisissa" tehtävissä.</w:t>
      </w:r>
    </w:p>
    <w:p>
      <w:r>
        <w:rPr>
          <w:b/>
        </w:rPr>
        <w:t xml:space="preserve">Kysymys 0</w:t>
      </w:r>
    </w:p>
    <w:p>
      <w:r>
        <w:t xml:space="preserve">Kuinka monta prosessoria supertietokoneissa on tyypillisesti?</w:t>
      </w:r>
    </w:p>
    <w:p>
      <w:r>
        <w:rPr>
          <w:b/>
        </w:rPr>
        <w:t xml:space="preserve">Kysymys 1</w:t>
      </w:r>
    </w:p>
    <w:p>
      <w:r>
        <w:t xml:space="preserve">Mikä on sellaisen tietokoneen nimi, jossa on monta prosessoria ja joka on paljon tehokkaampi?</w:t>
      </w:r>
    </w:p>
    <w:p>
      <w:r>
        <w:rPr>
          <w:b/>
        </w:rPr>
        <w:t xml:space="preserve">Tekstin numero 68</w:t>
      </w:r>
    </w:p>
    <w:p>
      <w:r>
        <w:t xml:space="preserve">Tietokoneita on käytetty </w:t>
      </w:r>
      <w:r>
        <w:rPr>
          <w:color w:val="A9A9A9"/>
        </w:rPr>
        <w:t xml:space="preserve">1950-luvulta </w:t>
      </w:r>
      <w:r>
        <w:t xml:space="preserve">lähtien koordinoimaan tietoja useiden eri paikkojen välillä</w:t>
      </w:r>
      <w:r>
        <w:t xml:space="preserve">. Yhdysvaltain </w:t>
      </w:r>
      <w:r>
        <w:t xml:space="preserve">armeijan </w:t>
      </w:r>
      <w:r>
        <w:rPr>
          <w:color w:val="DCDCDC"/>
        </w:rPr>
        <w:t xml:space="preserve">SAGE-järjestelmä </w:t>
      </w:r>
      <w:r>
        <w:t xml:space="preserve">oli ensimmäinen laajamittainen esimerkki tällaisesta järjestelmästä, joka johti useisiin kaupallisiin erityisjärjestelmiin, kuten Sabre-järjestelmään.</w:t>
      </w:r>
    </w:p>
    <w:p>
      <w:r>
        <w:rPr>
          <w:b/>
        </w:rPr>
        <w:t xml:space="preserve">Kysymys 0</w:t>
      </w:r>
    </w:p>
    <w:p>
      <w:r>
        <w:t xml:space="preserve">Mikä Yhdysvaltain armeijan järjestelmä oli ensimmäinen laajamittainen järjestelmä, jolla koordinoitiin tietoja useiden paikkojen välillä?</w:t>
      </w:r>
    </w:p>
    <w:p>
      <w:r>
        <w:rPr>
          <w:b/>
        </w:rPr>
        <w:t xml:space="preserve">Kysymys 1</w:t>
      </w:r>
    </w:p>
    <w:p>
      <w:r>
        <w:t xml:space="preserve">Milloin tietokoneita käytettiin ensimmäisen kerran koordinoimaan tietoja useiden paikkojen välillä?</w:t>
      </w:r>
    </w:p>
    <w:p>
      <w:r>
        <w:rPr>
          <w:b/>
        </w:rPr>
        <w:t xml:space="preserve">Tekstin numero 69</w:t>
      </w:r>
    </w:p>
    <w:p>
      <w:r>
        <w:t xml:space="preserve">1970-luvulla eri puolilla Yhdysvaltoja toimivien tutkimuslaitosten tietokoneinsinöörit alkoivat yhdistää tietokoneitaan toisiinsa tietoliikennetekniikan avulla. Työtä rahoitti </w:t>
      </w:r>
      <w:r>
        <w:rPr>
          <w:color w:val="A9A9A9"/>
        </w:rPr>
        <w:t xml:space="preserve">ARPA </w:t>
      </w:r>
      <w:r>
        <w:t xml:space="preserve">(nykyisin </w:t>
      </w:r>
      <w:r>
        <w:rPr>
          <w:color w:val="DCDCDC"/>
        </w:rPr>
        <w:t xml:space="preserve">DARPA), ja </w:t>
      </w:r>
      <w:r>
        <w:t xml:space="preserve">sen tuloksena syntynyttä tietokoneverkkoa kutsuttiin ARPANETiksi</w:t>
      </w:r>
      <w:r>
        <w:t xml:space="preserve">.</w:t>
      </w:r>
      <w:r>
        <w:t xml:space="preserve"> Arpanetin mahdollistanut teknologia levisi ja kehittyi.</w:t>
      </w:r>
    </w:p>
    <w:p>
      <w:r>
        <w:rPr>
          <w:b/>
        </w:rPr>
        <w:t xml:space="preserve">Kysymys 0</w:t>
      </w:r>
    </w:p>
    <w:p>
      <w:r>
        <w:t xml:space="preserve">ARPA tunnetaan nykyään nimellä mikä?</w:t>
      </w:r>
    </w:p>
    <w:p>
      <w:r>
        <w:rPr>
          <w:b/>
        </w:rPr>
        <w:t xml:space="preserve">Kysymys 1</w:t>
      </w:r>
    </w:p>
    <w:p>
      <w:r>
        <w:t xml:space="preserve">Kuka rahoitti tietokoneiden linkittämistä ympäri Yhdysvaltoja 1970-luvulla?</w:t>
      </w:r>
    </w:p>
    <w:p>
      <w:r>
        <w:rPr>
          <w:b/>
        </w:rPr>
        <w:t xml:space="preserve">Tekstin numero 70</w:t>
      </w:r>
    </w:p>
    <w:p>
      <w:r>
        <w:t xml:space="preserve">Ajan myötä verkko levisi akateemisten ja sotilaallisten laitosten ulkopuolelle, ja se tunnettiin nimellä </w:t>
      </w:r>
      <w:r>
        <w:rPr>
          <w:color w:val="A9A9A9"/>
        </w:rPr>
        <w:t xml:space="preserve">Internet</w:t>
      </w:r>
      <w:r>
        <w:t xml:space="preserve">.</w:t>
      </w:r>
      <w:r>
        <w:t xml:space="preserve"> Verkottuminen merkitsi tietokoneen luonteen ja rajojen uudelleenmäärittelyä. Tietokoneiden käyttöjärjestelmiä ja sovelluksia muutettiin siten, että niihin sisällytettiin mahdollisuus määritellä ja käyttää verkon muiden tietokoneiden resursseja, kuten oheislaitteita, tallennettuja tietoja ja muita vastaavia, yksittäisen tietokoneen resurssien laajennuksina. Aluksi nämä toiminnot olivat ensisijaisesti korkean teknologian ympäristöissä työskentelevien käytettävissä, mutta 1990-luvulla sovellusten, kuten sähköpostin ja World Wide Webin, yleistyminen yhdistettynä Ethernetin ja ADSL:n kaltaisten halpojen ja nopeiden verkkotekniikoiden kehitykseen johti siihen, että tietoverkkojen käytöstä tuli lähes jokapaikanhöylä. Itse asiassa verkotettujen tietokoneiden määrä kasvaa ilmiömäisesti. Hyvin suuri osa henkilökohtaisista tietokoneista muodostaa säännöllisesti yhteyden Internetiin kommunikoidakseen ja vastaanottaakseen tietoja. "Langaton verkkoyhteys, jossa käytetään usein matkapuhelinverkkoja, on merkinnyt sitä, että verkkoyhteys on yhä yleisempi myös liikkuvissa tietokoneympäristöissä.</w:t>
      </w:r>
    </w:p>
    <w:p>
      <w:r>
        <w:rPr>
          <w:b/>
        </w:rPr>
        <w:t xml:space="preserve">Kysymys 0</w:t>
      </w:r>
    </w:p>
    <w:p>
      <w:r>
        <w:t xml:space="preserve">Verkko levisi tunnetuksi nimellä mikä nykyään?</w:t>
      </w:r>
    </w:p>
    <w:p>
      <w:r>
        <w:rPr>
          <w:b/>
        </w:rPr>
        <w:t xml:space="preserve">Tekstin numero 71</w:t>
      </w:r>
    </w:p>
    <w:p>
      <w:r>
        <w:t xml:space="preserve">Kyky tallentaa ja suorittaa </w:t>
      </w:r>
      <w:r>
        <w:rPr>
          <w:color w:val="A9A9A9"/>
        </w:rPr>
        <w:t xml:space="preserve">ohjelmiksi </w:t>
      </w:r>
      <w:r>
        <w:t xml:space="preserve">kutsuttuja ohjeluetteloita </w:t>
      </w:r>
      <w:r>
        <w:t xml:space="preserve">tekee tietokoneista erittäin monipuolisia ja erottaa ne laskimista. </w:t>
      </w:r>
      <w:r>
        <w:rPr>
          <w:color w:val="DCDCDC"/>
        </w:rPr>
        <w:t xml:space="preserve">Churchin ja Turingin teesi </w:t>
      </w:r>
      <w:r>
        <w:t xml:space="preserve">on matemaattinen selitys tälle monipuolisuudelle: mikä tahansa tietokone, jolla on vähimmäiskyky (Turingin täydellisyys), pystyy periaatteessa suorittamaan samat tehtävät kuin mikä tahansa muu tietokone. Näin ollen mikä tahansa tietokonetyyppi (nettikirja, supertietokone, soluautomaatti jne.) pystyy suorittamaan samoja laskentatehtäviä, kunhan aikaa ja tallennuskapasiteettia on riittävästi.</w:t>
      </w:r>
    </w:p>
    <w:p>
      <w:r>
        <w:rPr>
          <w:b/>
        </w:rPr>
        <w:t xml:space="preserve">Kysymys 0</w:t>
      </w:r>
    </w:p>
    <w:p>
      <w:r>
        <w:t xml:space="preserve">Mitä kutsutaan kyvyksi tallentaa ja suorittaa käskyluetteloita?</w:t>
      </w:r>
    </w:p>
    <w:p>
      <w:r>
        <w:rPr>
          <w:b/>
        </w:rPr>
        <w:t xml:space="preserve">Kysymys 1</w:t>
      </w:r>
    </w:p>
    <w:p>
      <w:r>
        <w:t xml:space="preserve">Mitä kutsutaan tietokoneiden monipuolisuuden matemaattiseksi lausekkeeksi?</w:t>
      </w:r>
    </w:p>
    <w:p>
      <w:r>
        <w:rPr>
          <w:b/>
        </w:rPr>
        <w:t xml:space="preserve">Tekstin numero 72</w:t>
      </w:r>
    </w:p>
    <w:p>
      <w:r>
        <w:t xml:space="preserve">Tietokoneen ei tarvitse olla elektroninen, eikä siinä tarvitse olla prosessoria, RAM-muistia tai edes kiintolevyä. Vaikka sanan "tietokone" yleinen käyttö on synonyymi henkilökohtaiselle elektroniselle tietokoneelle, tietokoneen nykyaikainen määritelmä on kirjaimellisesti: "Laite, joka suorittaa laskutoimituksia, erityisesti ohjelmoitava [yleensä] elektroninen kone, joka suorittaa nopeita matemaattisia tai loogisia operaatioita tai joka kokoaa, tallentaa, korreloi tai muulla tavoin käsittelee tietoa.". Mikä tahansa laite, joka käsittelee informaatiota, voidaan luokitella </w:t>
      </w:r>
      <w:r>
        <w:rPr>
          <w:color w:val="A9A9A9"/>
        </w:rPr>
        <w:t xml:space="preserve">tietokoneeksi</w:t>
      </w:r>
      <w:r>
        <w:t xml:space="preserve">, varsinkin jos käsittely on tarkoituksenmukaista[citation needed].[citation needed]</w:t>
      </w:r>
      <w:r>
        <w:rPr>
          <w:color w:val="A9A9A9"/>
        </w:rPr>
        <w:t xml:space="preserve">.</w:t>
      </w:r>
    </w:p>
    <w:p>
      <w:r>
        <w:rPr>
          <w:b/>
        </w:rPr>
        <w:t xml:space="preserve">Kysymys 0</w:t>
      </w:r>
    </w:p>
    <w:p>
      <w:r>
        <w:t xml:space="preserve">Mitä kaikkia laitteita, jotka pystyvät käsittelemään tietoa, voidaan kutsua?</w:t>
      </w:r>
    </w:p>
    <w:p>
      <w:r>
        <w:rPr>
          <w:b/>
        </w:rPr>
        <w:t xml:space="preserve">Tekstin numero 73</w:t>
      </w:r>
    </w:p>
    <w:p>
      <w:r>
        <w:t xml:space="preserve">Historiallisesti tietokoneet ovat kehittyneet mekaanisista tietokoneista ja lopulta tyhjiöputkista </w:t>
      </w:r>
      <w:r>
        <w:rPr>
          <w:color w:val="A9A9A9"/>
        </w:rPr>
        <w:t xml:space="preserve">transistoreihin</w:t>
      </w:r>
      <w:r>
        <w:t xml:space="preserve">. Käsitteellisesti yhtä joustavia laskentajärjestelmiä kuin henkilökohtainen tietokone voidaan kuitenkin rakentaa lähes mistä tahansa. Esimerkiksi tietokone voidaan tehdä biljardipalloista (</w:t>
      </w:r>
      <w:r>
        <w:rPr>
          <w:color w:val="DCDCDC"/>
        </w:rPr>
        <w:t xml:space="preserve">biljardipallotietokone); tämä on </w:t>
      </w:r>
      <w:r>
        <w:t xml:space="preserve">usein mainittu esimerkki.[Viitattu ] Realistisemmin nykyaikaiset tietokoneet on tehty transistoreista, jotka on valmistettu </w:t>
      </w:r>
      <w:r>
        <w:rPr>
          <w:color w:val="2F4F4F"/>
        </w:rPr>
        <w:t xml:space="preserve">fotolitografoiduista puolijohteista</w:t>
      </w:r>
      <w:r>
        <w:t xml:space="preserve">.</w:t>
      </w:r>
    </w:p>
    <w:p>
      <w:r>
        <w:rPr>
          <w:b/>
        </w:rPr>
        <w:t xml:space="preserve">Kysymys 0</w:t>
      </w:r>
    </w:p>
    <w:p>
      <w:r>
        <w:t xml:space="preserve">Millä korvattiin varhaisten tietokoneiden tyhjiöputket?</w:t>
      </w:r>
    </w:p>
    <w:p>
      <w:r>
        <w:rPr>
          <w:b/>
        </w:rPr>
        <w:t xml:space="preserve">Kysymys 1</w:t>
      </w:r>
    </w:p>
    <w:p>
      <w:r>
        <w:t xml:space="preserve">Transistorit koostuvat tyypillisesti mistä nykyään?</w:t>
      </w:r>
    </w:p>
    <w:p>
      <w:r>
        <w:rPr>
          <w:b/>
        </w:rPr>
        <w:t xml:space="preserve">Kysymys 2</w:t>
      </w:r>
    </w:p>
    <w:p>
      <w:r>
        <w:t xml:space="preserve">Mitä kutsutaan tietokoneeksi, joka on tehty biljardipallojen avulla?</w:t>
      </w:r>
    </w:p>
    <w:p>
      <w:r>
        <w:rPr>
          <w:b/>
        </w:rPr>
        <w:t xml:space="preserve">Tekstin numero 74</w:t>
      </w:r>
    </w:p>
    <w:p>
      <w:r>
        <w:t xml:space="preserve">Monien lupaavien uusien tekniikoiden, kuten optisten tietokoneiden, DNA-tietokoneiden, hermotietokoneiden ja kvanttitietokoneiden, valmistamiseksi tietokoneiksi tehdään aktiivista tutkimusta. Useimmat tietokoneet ovat universaaleja ja pystyvät laskemaan mitä tahansa laskettavissa olevaa funktiota, ja niitä rajoittavat vain niiden muistikapasiteetti ja toimintanopeus. Eri tietokonemallit voivat kuitenkin tuottaa hyvin erilaisia tuloksia tietyissä ongelmissa; esimerkiksi </w:t>
      </w:r>
      <w:r>
        <w:rPr>
          <w:color w:val="A9A9A9"/>
        </w:rPr>
        <w:t xml:space="preserve">kvanttitietokoneet </w:t>
      </w:r>
      <w:r>
        <w:t xml:space="preserve">voivat mahdollisesti murtaa joitakin nykyaikaisia salausalgoritmeja (</w:t>
      </w:r>
      <w:r>
        <w:rPr>
          <w:color w:val="DCDCDC"/>
        </w:rPr>
        <w:t xml:space="preserve">kvanttitekijöiden avulla</w:t>
      </w:r>
      <w:r>
        <w:t xml:space="preserve">) hyvin nopeasti.</w:t>
      </w:r>
    </w:p>
    <w:p>
      <w:r>
        <w:rPr>
          <w:b/>
        </w:rPr>
        <w:t xml:space="preserve">Kysymys 0</w:t>
      </w:r>
    </w:p>
    <w:p>
      <w:r>
        <w:t xml:space="preserve">Minkälainen tietokone voi murtaa salausalgoritmit nopeasti?</w:t>
      </w:r>
    </w:p>
    <w:p>
      <w:r>
        <w:rPr>
          <w:b/>
        </w:rPr>
        <w:t xml:space="preserve">Kysymys 1</w:t>
      </w:r>
    </w:p>
    <w:p>
      <w:r>
        <w:t xml:space="preserve">Millä menetelmällä kvanttitietokoneet ratkaisevat salausalgoritmeja nopeasti?</w:t>
      </w:r>
    </w:p>
    <w:p>
      <w:r>
        <w:rPr>
          <w:b/>
        </w:rPr>
        <w:t xml:space="preserve">Tekstin numero 75</w:t>
      </w:r>
    </w:p>
    <w:p>
      <w:r>
        <w:t xml:space="preserve">Tietokone ratkaisee ongelmat juuri niin kuin se on ohjelmoitu, ottamatta huomioon tehokkuutta, vaihtoehtoisia ratkaisuja, mahdollisia oikoteitä tai mahdollisia virheitä koodissa. Oppivat ja mukautuvat tietokoneohjelmat ovat osa kehittyvää </w:t>
      </w:r>
      <w:r>
        <w:rPr>
          <w:color w:val="A9A9A9"/>
        </w:rPr>
        <w:t xml:space="preserve">tekoälyn </w:t>
      </w:r>
      <w:r>
        <w:t xml:space="preserve">ja koneoppimisen </w:t>
      </w:r>
      <w:r>
        <w:t xml:space="preserve">alaa.</w:t>
      </w:r>
    </w:p>
    <w:p>
      <w:r>
        <w:rPr>
          <w:b/>
        </w:rPr>
        <w:t xml:space="preserve">Kysymys 0</w:t>
      </w:r>
    </w:p>
    <w:p>
      <w:r>
        <w:t xml:space="preserve">Millä alalla tutkitaan oppimaan oppivia tietokoneohjelmia?</w:t>
      </w:r>
    </w:p>
    <w:p>
      <w:r>
        <w:rPr>
          <w:b/>
        </w:rPr>
        <w:t xml:space="preserve">Tekstin numero 76</w:t>
      </w:r>
    </w:p>
    <w:p>
      <w:r>
        <w:t xml:space="preserve">Termi </w:t>
      </w:r>
      <w:r>
        <w:rPr>
          <w:color w:val="A9A9A9"/>
        </w:rPr>
        <w:t xml:space="preserve">laitteisto </w:t>
      </w:r>
      <w:r>
        <w:t xml:space="preserve">kattaa kaikki tietokoneen osat, jotka ovat konkreettisia esineitä</w:t>
      </w:r>
      <w:r>
        <w:t xml:space="preserve">.</w:t>
      </w:r>
      <w:r>
        <w:t xml:space="preserve"> Piirit, näytöt, virtalähteet, kaapelit, näppäimistöt, tulostimet ja hiiret ovat kaikki laitteistoa.</w:t>
      </w:r>
    </w:p>
    <w:p>
      <w:r>
        <w:rPr>
          <w:b/>
        </w:rPr>
        <w:t xml:space="preserve">Kysymys 0</w:t>
      </w:r>
    </w:p>
    <w:p>
      <w:r>
        <w:t xml:space="preserve">Mitä kutsutaan tietokoneen osiksi, jotka ovat todellisia esineitä?</w:t>
      </w:r>
    </w:p>
    <w:p>
      <w:r>
        <w:rPr>
          <w:b/>
        </w:rPr>
        <w:t xml:space="preserve">Tekstin numero 77</w:t>
      </w:r>
    </w:p>
    <w:p>
      <w:r>
        <w:rPr>
          <w:color w:val="A9A9A9"/>
        </w:rPr>
        <w:t xml:space="preserve">Ohjelmistolla </w:t>
      </w:r>
      <w:r>
        <w:t xml:space="preserve">tarkoitetaan tietokoneen osia, joilla ei ole aineellista muotoa, kuten ohjelmia, tietoja, protokollia jne. Kun </w:t>
      </w:r>
      <w:r>
        <w:rPr>
          <w:color w:val="DCDCDC"/>
        </w:rPr>
        <w:t xml:space="preserve">ohjelmisto on </w:t>
      </w:r>
      <w:r>
        <w:t xml:space="preserve">tallennettu laitteistoon, jota ei voi helposti muuttaa (kuten IBM PC -yhteensopivan tietokoneen BIOS ROM), sitä kutsutaan joskus "</w:t>
      </w:r>
      <w:r>
        <w:rPr>
          <w:color w:val="2F4F4F"/>
        </w:rPr>
        <w:t xml:space="preserve">laiteohjelmaksi"</w:t>
      </w:r>
      <w:r>
        <w:t xml:space="preserve">.</w:t>
      </w:r>
    </w:p>
    <w:p>
      <w:r>
        <w:rPr>
          <w:b/>
        </w:rPr>
        <w:t xml:space="preserve">Kysymys 0</w:t>
      </w:r>
    </w:p>
    <w:p>
      <w:r>
        <w:t xml:space="preserve">Mitä kutsutaan tietokoneen osiksi, jotka eivät ole aineellisia esineitä?</w:t>
      </w:r>
    </w:p>
    <w:p>
      <w:r>
        <w:rPr>
          <w:b/>
        </w:rPr>
        <w:t xml:space="preserve">Kysymys 1</w:t>
      </w:r>
    </w:p>
    <w:p>
      <w:r>
        <w:t xml:space="preserve">Mitä kutsutaan ohjelmistoksi, joka on tallennettu laitteistoon, jota ei voi helposti muuttaa?</w:t>
      </w:r>
    </w:p>
    <w:p>
      <w:r>
        <w:rPr>
          <w:b/>
        </w:rPr>
        <w:t xml:space="preserve">Kysymys 2</w:t>
      </w:r>
    </w:p>
    <w:p>
      <w:r>
        <w:t xml:space="preserve">Minkälainen "ohjelmisto" on tietokoneen BIOS ROM?</w:t>
      </w:r>
    </w:p>
    <w:p>
      <w:r>
        <w:rPr>
          <w:b/>
        </w:rPr>
        <w:t xml:space="preserve">Tekstin numero 78</w:t>
      </w:r>
    </w:p>
    <w:p>
      <w:r>
        <w:t xml:space="preserve">Firmware on tekniikka, jossa yhdistyvät sekä laitteisto että ohjelmisto, kuten tietokoneen BIOS-siru. Tämä siru (laitteisto) sijaitsee </w:t>
      </w:r>
      <w:r>
        <w:rPr>
          <w:color w:val="A9A9A9"/>
        </w:rPr>
        <w:t xml:space="preserve">emolevyllä</w:t>
      </w:r>
      <w:r>
        <w:t xml:space="preserve">, ja siihen </w:t>
      </w:r>
      <w:r>
        <w:t xml:space="preserve">on tallennettu </w:t>
      </w:r>
      <w:r>
        <w:rPr>
          <w:color w:val="DCDCDC"/>
        </w:rPr>
        <w:t xml:space="preserve">BIOS-asetukset </w:t>
      </w:r>
      <w:r>
        <w:t xml:space="preserve">(ohjelmisto).</w:t>
      </w:r>
    </w:p>
    <w:p>
      <w:r>
        <w:rPr>
          <w:b/>
        </w:rPr>
        <w:t xml:space="preserve">Kysymys 0</w:t>
      </w:r>
    </w:p>
    <w:p>
      <w:r>
        <w:t xml:space="preserve">Missä tietokoneessa BIOS-siru sijaitsee?</w:t>
      </w:r>
    </w:p>
    <w:p>
      <w:r>
        <w:rPr>
          <w:b/>
        </w:rPr>
        <w:t xml:space="preserve">Kysymys 1</w:t>
      </w:r>
    </w:p>
    <w:p>
      <w:r>
        <w:t xml:space="preserve">Minkälainen ohjelmisto on tallennettu BIOS-sirulle?</w:t>
      </w:r>
    </w:p>
    <w:p>
      <w:r>
        <w:rPr>
          <w:b/>
        </w:rPr>
        <w:t xml:space="preserve">Tekstin numero 79</w:t>
      </w:r>
    </w:p>
    <w:p>
      <w:r>
        <w:t xml:space="preserve">Kun tietokoneelle lähetetään käsittelemätöntä tietoa syöttölaitteiden avulla, tiedot käsitellään ja lähetetään </w:t>
      </w:r>
      <w:r>
        <w:rPr>
          <w:color w:val="A9A9A9"/>
        </w:rPr>
        <w:t xml:space="preserve">tulostuslaitteisiin</w:t>
      </w:r>
      <w:r>
        <w:t xml:space="preserve">. Syöttölaitteet voivat olla käsikäyttöisiä tai automaattisia. Käsittelyä säätelee pääasiassa </w:t>
      </w:r>
      <w:r>
        <w:rPr>
          <w:color w:val="DCDCDC"/>
        </w:rPr>
        <w:t xml:space="preserve">keskusyksikkö</w:t>
      </w:r>
      <w:r>
        <w:t xml:space="preserve">. Esimerkkejä käsikäyttöisistä syöttölaitteista ovat:</w:t>
      </w:r>
    </w:p>
    <w:p>
      <w:r>
        <w:rPr>
          <w:b/>
        </w:rPr>
        <w:t xml:space="preserve">Kysymys 0</w:t>
      </w:r>
    </w:p>
    <w:p>
      <w:r>
        <w:t xml:space="preserve">Mikä tyypillisesti käsittelee syöttö- ja tulostuslaitteiden tietoja?</w:t>
      </w:r>
    </w:p>
    <w:p>
      <w:r>
        <w:rPr>
          <w:b/>
        </w:rPr>
        <w:t xml:space="preserve">Kysymys 1</w:t>
      </w:r>
    </w:p>
    <w:p>
      <w:r>
        <w:t xml:space="preserve">Minne syöttölaitteiden tiedot lähetetään käsittelyn jälkeen?</w:t>
      </w:r>
    </w:p>
    <w:p>
      <w:r>
        <w:br w:type="page"/>
      </w:r>
    </w:p>
    <w:p>
      <w:r>
        <w:rPr>
          <w:b/>
          <w:u w:val="single"/>
        </w:rPr>
        <w:t xml:space="preserve">Asiakirjan numero 94</w:t>
      </w:r>
    </w:p>
    <w:p>
      <w:r>
        <w:rPr>
          <w:b/>
        </w:rPr>
        <w:t xml:space="preserve">Tekstin numero 0</w:t>
      </w:r>
    </w:p>
    <w:p>
      <w:r>
        <w:t xml:space="preserve">Musta on termi, jota käytetään tietyissä maissa, usein sosiaalisesti perustuvissa </w:t>
      </w:r>
      <w:r>
        <w:rPr>
          <w:color w:val="A9A9A9"/>
        </w:rPr>
        <w:t xml:space="preserve">rotuluokitusjärjestelmissä tai etnisyysjärjestelmissä, </w:t>
      </w:r>
      <w:r>
        <w:t xml:space="preserve">kuvaamaan henkilöitä, joita pidetään tummaihoisina muihin väestöryhmiin verrattuna. </w:t>
      </w:r>
      <w:r>
        <w:rPr>
          <w:color w:val="DCDCDC"/>
        </w:rPr>
        <w:t xml:space="preserve">Ilmaisun merkitys vaihtelee suuresti sekä yhteiskuntien välillä että niiden sisällä </w:t>
      </w:r>
      <w:r>
        <w:rPr>
          <w:color w:val="2F4F4F"/>
        </w:rPr>
        <w:t xml:space="preserve">ja riippuu merkittävästi asiayhteydestä</w:t>
      </w:r>
      <w:r>
        <w:rPr>
          <w:color w:val="DCDCDC"/>
        </w:rPr>
        <w:t xml:space="preserve">. </w:t>
      </w:r>
      <w:r>
        <w:t xml:space="preserve">Monien muiden yksilöiden, </w:t>
      </w:r>
      <w:r>
        <w:rPr>
          <w:color w:val="556B2F"/>
        </w:rPr>
        <w:t xml:space="preserve">yhteisöjen ja maiden </w:t>
      </w:r>
      <w:r>
        <w:rPr>
          <w:color w:val="6B8E23"/>
        </w:rPr>
        <w:t xml:space="preserve">mielestä "musta" on myös halventava, </w:t>
      </w:r>
      <w:r>
        <w:rPr>
          <w:color w:val="A0522D"/>
        </w:rPr>
        <w:t xml:space="preserve">vanhentunut, pelkistävä tai muuten epäedustava nimitys, minkä vuoksi sitä </w:t>
      </w:r>
      <w:r>
        <w:t xml:space="preserve">ei käytetä eikä määritellä.</w:t>
      </w:r>
    </w:p>
    <w:p>
      <w:r>
        <w:rPr>
          <w:b/>
        </w:rPr>
        <w:t xml:space="preserve">Kysymys 0</w:t>
      </w:r>
    </w:p>
    <w:p>
      <w:r>
        <w:t xml:space="preserve">Onko joissakin maissa kielteisiä tunteita sanaa "musta" kohtaan?</w:t>
      </w:r>
    </w:p>
    <w:p>
      <w:r>
        <w:rPr>
          <w:b/>
        </w:rPr>
        <w:t xml:space="preserve">Kysymys 1</w:t>
      </w:r>
    </w:p>
    <w:p>
      <w:r>
        <w:t xml:space="preserve">Mitä tarkoittaa termi "mustat ihmiset"?</w:t>
      </w:r>
    </w:p>
    <w:p>
      <w:r>
        <w:rPr>
          <w:b/>
        </w:rPr>
        <w:t xml:space="preserve">Kysymys 2</w:t>
      </w:r>
    </w:p>
    <w:p>
      <w:r>
        <w:t xml:space="preserve">Koetaanko termi "mustat ihmiset" kaikilla alueilla samalla tavalla?</w:t>
      </w:r>
    </w:p>
    <w:p>
      <w:r>
        <w:rPr>
          <w:b/>
        </w:rPr>
        <w:t xml:space="preserve">Kysymys 3</w:t>
      </w:r>
    </w:p>
    <w:p>
      <w:r>
        <w:t xml:space="preserve">Eivätkö jotkut kulttuurit käytä termiä "mustat ihmiset"?</w:t>
      </w:r>
    </w:p>
    <w:p>
      <w:r>
        <w:rPr>
          <w:b/>
        </w:rPr>
        <w:t xml:space="preserve">Kysymys 4</w:t>
      </w:r>
    </w:p>
    <w:p>
      <w:r>
        <w:t xml:space="preserve">Voiko termillä "mustat ihmiset" olla eri merkityksiä?</w:t>
      </w:r>
    </w:p>
    <w:p>
      <w:r>
        <w:rPr>
          <w:b/>
        </w:rPr>
        <w:t xml:space="preserve">Teksti numero 1</w:t>
      </w:r>
    </w:p>
    <w:p>
      <w:r>
        <w:rPr>
          <w:color w:val="A9A9A9"/>
        </w:rPr>
        <w:t xml:space="preserve">Eri yhteiskunnissa sovelletaan erilaisia kriteerejä siihen, kuka luokitellaan "mustaksi", </w:t>
      </w:r>
      <w:r>
        <w:t xml:space="preserve">ja nämä sosiaaliset rakenteet ovat myös muuttuneet ajan myötä. Monissa maissa </w:t>
      </w:r>
      <w:r>
        <w:rPr>
          <w:color w:val="DCDCDC"/>
        </w:rPr>
        <w:t xml:space="preserve">yhteiskunnalliset muuttujat </w:t>
      </w:r>
      <w:r>
        <w:t xml:space="preserve">vaikuttavat luokitteluun yhtä paljon kuin ihonväri, ja "mustan" sosiaaliset kriteerit vaihtelevat. Esimerkiksi Pohjois-Amerikassa termi "musta" ei välttämättä kerro ihonväristä tai enemmistön etnisestä syntyperästä, vaan se on sen </w:t>
      </w:r>
      <w:r>
        <w:rPr>
          <w:color w:val="2F4F4F"/>
        </w:rPr>
        <w:t xml:space="preserve">sijaan sosiaalisesti perusteltu rotuluokitus, joka liittyy afroamerikkalaisuuteen, jonka sukuhistoria liittyy institutionalisoituun orjuuteen. </w:t>
      </w:r>
      <w:r>
        <w:t xml:space="preserve">Esimerkiksi Etelä-Afrikassa ja Latinalaisessa Amerikassa </w:t>
      </w:r>
      <w:r>
        <w:rPr>
          <w:color w:val="556B2F"/>
        </w:rPr>
        <w:t xml:space="preserve">sekarotuisia ihmisiä ei yleensä luokitella "mustiksi". </w:t>
      </w:r>
      <w:r>
        <w:t xml:space="preserve">Eteläisen Tyynenmeren alueilla, kuten Australiassa ja Melanesiassa, </w:t>
      </w:r>
      <w:r>
        <w:rPr>
          <w:color w:val="6B8E23"/>
        </w:rPr>
        <w:t xml:space="preserve">eurooppalaiset siirtolaiset käyttivät termiä "musta" tai sitä käyttivät väestöt, joilla oli erilainen historia ja etninen alkuperä.</w:t>
      </w:r>
    </w:p>
    <w:p>
      <w:r>
        <w:rPr>
          <w:b/>
        </w:rPr>
        <w:t xml:space="preserve">Kysymys 0</w:t>
      </w:r>
    </w:p>
    <w:p>
      <w:r>
        <w:t xml:space="preserve">Käytetäänkö kaikissa yhteiskunnissa termiä "musta" samalla tavalla?</w:t>
      </w:r>
    </w:p>
    <w:p>
      <w:r>
        <w:rPr>
          <w:b/>
        </w:rPr>
        <w:t xml:space="preserve">Kysymys 1</w:t>
      </w:r>
    </w:p>
    <w:p>
      <w:r>
        <w:t xml:space="preserve">Mitkä tekijät voivat vaikuttaa "mustuuden" luokitteluun?</w:t>
      </w:r>
    </w:p>
    <w:p>
      <w:r>
        <w:rPr>
          <w:b/>
        </w:rPr>
        <w:t xml:space="preserve">Kysymys 2</w:t>
      </w:r>
    </w:p>
    <w:p>
      <w:r>
        <w:t xml:space="preserve">Luokitellaanko sekarotuiset ihmiset mustiksi?</w:t>
      </w:r>
    </w:p>
    <w:p>
      <w:r>
        <w:rPr>
          <w:b/>
        </w:rPr>
        <w:t xml:space="preserve">Kysymys 3</w:t>
      </w:r>
    </w:p>
    <w:p>
      <w:r>
        <w:t xml:space="preserve">Miten termi "musta" määritellään Yhdysvalloissa?</w:t>
      </w:r>
    </w:p>
    <w:p>
      <w:r>
        <w:rPr>
          <w:b/>
        </w:rPr>
        <w:t xml:space="preserve">Kysymys 4</w:t>
      </w:r>
    </w:p>
    <w:p>
      <w:r>
        <w:t xml:space="preserve">Miten eurooppalaiset siirtolaiset käyttivät termiä "musta"?</w:t>
      </w:r>
    </w:p>
    <w:p>
      <w:r>
        <w:rPr>
          <w:b/>
        </w:rPr>
        <w:t xml:space="preserve">Teksti numero 2</w:t>
      </w:r>
    </w:p>
    <w:p>
      <w:r>
        <w:rPr>
          <w:color w:val="A9A9A9"/>
        </w:rPr>
        <w:t xml:space="preserve">Roomalaiset </w:t>
      </w:r>
      <w:r>
        <w:t xml:space="preserve">olivat vuorovaikutuksessa Mauretanian kanssa ja valloittivat myöhemmin osia Mauretanian alueesta, joka </w:t>
      </w:r>
      <w:r>
        <w:rPr>
          <w:color w:val="2F4F4F"/>
        </w:rPr>
        <w:t xml:space="preserve">klassisella kaudella </w:t>
      </w:r>
      <w:r>
        <w:t xml:space="preserve">käsitti nykyistä </w:t>
      </w:r>
      <w:r>
        <w:rPr>
          <w:color w:val="DCDCDC"/>
        </w:rPr>
        <w:t xml:space="preserve">Marokkoa, Länsi-Algeriaa ja espanjalaisia Ceutan ja Melillan kaupunkeja. </w:t>
      </w:r>
      <w:r>
        <w:t xml:space="preserve">Alueen asukkaat mainittiin </w:t>
      </w:r>
      <w:r>
        <w:rPr>
          <w:color w:val="556B2F"/>
        </w:rPr>
        <w:t xml:space="preserve">klassisessa kirjallisuudessa </w:t>
      </w:r>
      <w:r>
        <w:t xml:space="preserve">nimellä Mauri, joka myöhemmin suomennettiin </w:t>
      </w:r>
      <w:r>
        <w:t xml:space="preserve">englanniksi </w:t>
      </w:r>
      <w:r>
        <w:rPr>
          <w:color w:val="6B8E23"/>
        </w:rPr>
        <w:t xml:space="preserve">maureiksi.</w:t>
      </w:r>
    </w:p>
    <w:p>
      <w:r>
        <w:rPr>
          <w:b/>
        </w:rPr>
        <w:t xml:space="preserve">Kysymys 0</w:t>
      </w:r>
    </w:p>
    <w:p>
      <w:r>
        <w:t xml:space="preserve">Mistä Mauretania muodostui?</w:t>
      </w:r>
    </w:p>
    <w:p>
      <w:r>
        <w:rPr>
          <w:b/>
        </w:rPr>
        <w:t xml:space="preserve">Kysymys 1</w:t>
      </w:r>
    </w:p>
    <w:p>
      <w:r>
        <w:t xml:space="preserve">Kuka valloitti osia Mauretanian alueesta?</w:t>
      </w:r>
    </w:p>
    <w:p>
      <w:r>
        <w:rPr>
          <w:b/>
        </w:rPr>
        <w:t xml:space="preserve">Kysymys 2</w:t>
      </w:r>
    </w:p>
    <w:p>
      <w:r>
        <w:t xml:space="preserve">Minkä ajanjakson aikana Mauretania oli olemassa? </w:t>
      </w:r>
    </w:p>
    <w:p>
      <w:r>
        <w:rPr>
          <w:b/>
        </w:rPr>
        <w:t xml:space="preserve">Kysymys 3</w:t>
      </w:r>
    </w:p>
    <w:p>
      <w:r>
        <w:t xml:space="preserve">Missä alueen asukkaat oli merkitty? </w:t>
      </w:r>
    </w:p>
    <w:p>
      <w:r>
        <w:rPr>
          <w:b/>
        </w:rPr>
        <w:t xml:space="preserve">Kysymys 4</w:t>
      </w:r>
    </w:p>
    <w:p>
      <w:r>
        <w:t xml:space="preserve">Mikä on Mauri suomeksi? </w:t>
      </w:r>
    </w:p>
    <w:p>
      <w:r>
        <w:rPr>
          <w:b/>
        </w:rPr>
        <w:t xml:space="preserve">Teksti numero 3</w:t>
      </w:r>
    </w:p>
    <w:p>
      <w:r>
        <w:rPr>
          <w:color w:val="A9A9A9"/>
        </w:rPr>
        <w:t xml:space="preserve">Pohjois-Afrikassa </w:t>
      </w:r>
      <w:r>
        <w:t xml:space="preserve">on lukuisia tummaihoisten kansojen yhteisöjä</w:t>
      </w:r>
      <w:r>
        <w:t xml:space="preserve">, </w:t>
      </w:r>
      <w:r>
        <w:rPr>
          <w:color w:val="DCDCDC"/>
        </w:rPr>
        <w:t xml:space="preserve">joista osa on peräisin esihistoriallisista yhteisöistä. </w:t>
      </w:r>
      <w:r>
        <w:t xml:space="preserve">Toiset ovat historiallisen </w:t>
      </w:r>
      <w:r>
        <w:rPr>
          <w:color w:val="2F4F4F"/>
        </w:rPr>
        <w:t xml:space="preserve">Saharan ylittävän kansojen kaupan </w:t>
      </w:r>
      <w:r>
        <w:t xml:space="preserve">jälkeläisiä </w:t>
      </w:r>
      <w:r>
        <w:t xml:space="preserve">ja/tai arabien Pohjois-Afrikkaan </w:t>
      </w:r>
      <w:r>
        <w:rPr>
          <w:color w:val="556B2F"/>
        </w:rPr>
        <w:t xml:space="preserve">7. vuosisadalla</w:t>
      </w:r>
      <w:r>
        <w:t xml:space="preserve"> tekemien invaasioiden jälkeen </w:t>
      </w:r>
      <w:r>
        <w:rPr>
          <w:color w:val="6B8E23"/>
        </w:rPr>
        <w:t xml:space="preserve">Pohjois-Afrikan </w:t>
      </w:r>
      <w:r>
        <w:t xml:space="preserve">arabien orjakaupan orjien jälkeläisiä</w:t>
      </w:r>
      <w:r>
        <w:t xml:space="preserve">.</w:t>
      </w:r>
    </w:p>
    <w:p>
      <w:r>
        <w:rPr>
          <w:b/>
        </w:rPr>
        <w:t xml:space="preserve">Kysymys 0</w:t>
      </w:r>
    </w:p>
    <w:p>
      <w:r>
        <w:t xml:space="preserve">Missä arabien orjakauppa oli?</w:t>
      </w:r>
    </w:p>
    <w:p>
      <w:r>
        <w:rPr>
          <w:b/>
        </w:rPr>
        <w:t xml:space="preserve">Kysymys 1</w:t>
      </w:r>
    </w:p>
    <w:p>
      <w:r>
        <w:t xml:space="preserve">Milloin arabien hyökkäykset tapahtuivat?</w:t>
      </w:r>
    </w:p>
    <w:p>
      <w:r>
        <w:rPr>
          <w:b/>
        </w:rPr>
        <w:t xml:space="preserve">Kysymys 2</w:t>
      </w:r>
    </w:p>
    <w:p>
      <w:r>
        <w:t xml:space="preserve">Missä oli lukuisia tummaihoisia yhteisöjä? </w:t>
      </w:r>
    </w:p>
    <w:p>
      <w:r>
        <w:rPr>
          <w:b/>
        </w:rPr>
        <w:t xml:space="preserve">Kysymys 3</w:t>
      </w:r>
    </w:p>
    <w:p>
      <w:r>
        <w:t xml:space="preserve">Milloin nämä yhteisöt alkoivat?</w:t>
      </w:r>
    </w:p>
    <w:p>
      <w:r>
        <w:rPr>
          <w:b/>
        </w:rPr>
        <w:t xml:space="preserve">Kysymys 4</w:t>
      </w:r>
    </w:p>
    <w:p>
      <w:r>
        <w:t xml:space="preserve">Kenen jälkeläisiä he ovat?</w:t>
      </w:r>
    </w:p>
    <w:p>
      <w:r>
        <w:rPr>
          <w:b/>
        </w:rPr>
        <w:t xml:space="preserve">Teksti numero 4</w:t>
      </w:r>
    </w:p>
    <w:p>
      <w:r>
        <w:t xml:space="preserve">Marokon sulttaani Moulay Ismail "verenhimoinen" </w:t>
      </w:r>
      <w:r>
        <w:rPr>
          <w:color w:val="DCDCDC"/>
        </w:rPr>
        <w:t xml:space="preserve">(1672-1727) </w:t>
      </w:r>
      <w:r>
        <w:t xml:space="preserve">asetti </w:t>
      </w:r>
      <w:r>
        <w:rPr>
          <w:color w:val="A9A9A9"/>
        </w:rPr>
        <w:t xml:space="preserve">1700-luvulla </w:t>
      </w:r>
      <w:r>
        <w:t xml:space="preserve">mustista </w:t>
      </w:r>
      <w:r>
        <w:rPr>
          <w:color w:val="2F4F4F"/>
        </w:rPr>
        <w:t xml:space="preserve">150,000</w:t>
      </w:r>
      <w:r>
        <w:t xml:space="preserve">orjista </w:t>
      </w:r>
      <w:r>
        <w:t xml:space="preserve">koostuvan</w:t>
      </w:r>
      <w:r>
        <w:t xml:space="preserve">, </w:t>
      </w:r>
      <w:r>
        <w:rPr>
          <w:color w:val="556B2F"/>
        </w:rPr>
        <w:t xml:space="preserve">Mustaksi kaartikseen </w:t>
      </w:r>
      <w:r>
        <w:t xml:space="preserve">kutsutun </w:t>
      </w:r>
      <w:r>
        <w:t xml:space="preserve">joukon, </w:t>
      </w:r>
      <w:r>
        <w:t xml:space="preserve">joka </w:t>
      </w:r>
      <w:r>
        <w:rPr>
          <w:color w:val="6B8E23"/>
        </w:rPr>
        <w:t xml:space="preserve">pakotti maan alistumaan.</w:t>
      </w:r>
    </w:p>
    <w:p>
      <w:r>
        <w:rPr>
          <w:b/>
        </w:rPr>
        <w:t xml:space="preserve">Kysymys 0</w:t>
      </w:r>
    </w:p>
    <w:p>
      <w:r>
        <w:t xml:space="preserve">Milloin Marokon sulttaani Moulay Ismail eli?</w:t>
      </w:r>
    </w:p>
    <w:p>
      <w:r>
        <w:rPr>
          <w:b/>
        </w:rPr>
        <w:t xml:space="preserve">Kysymys 1</w:t>
      </w:r>
    </w:p>
    <w:p>
      <w:r>
        <w:t xml:space="preserve">Kuinka monta mustaa orjaa hän omisti?</w:t>
      </w:r>
    </w:p>
    <w:p>
      <w:r>
        <w:rPr>
          <w:b/>
        </w:rPr>
        <w:t xml:space="preserve">Kysymys 2</w:t>
      </w:r>
    </w:p>
    <w:p>
      <w:r>
        <w:t xml:space="preserve">Miksi hän kutsui orja-armeijaansa?</w:t>
      </w:r>
    </w:p>
    <w:p>
      <w:r>
        <w:rPr>
          <w:b/>
        </w:rPr>
        <w:t xml:space="preserve">Kysymys 3</w:t>
      </w:r>
    </w:p>
    <w:p>
      <w:r>
        <w:t xml:space="preserve">Mitä musta kaarti teki?</w:t>
      </w:r>
    </w:p>
    <w:p>
      <w:r>
        <w:rPr>
          <w:b/>
        </w:rPr>
        <w:t xml:space="preserve">Kysymys 4</w:t>
      </w:r>
    </w:p>
    <w:p>
      <w:r>
        <w:t xml:space="preserve">Milloin musta kaarti on ollut olemassa?</w:t>
      </w:r>
    </w:p>
    <w:p>
      <w:r>
        <w:rPr>
          <w:b/>
        </w:rPr>
        <w:t xml:space="preserve">Teksti numero 5</w:t>
      </w:r>
    </w:p>
    <w:p>
      <w:r>
        <w:rPr>
          <w:color w:val="A9A9A9"/>
        </w:rPr>
        <w:t xml:space="preserve">Brasiliassa sijaitsev</w:t>
      </w:r>
      <w:r>
        <w:t xml:space="preserve">an </w:t>
      </w:r>
      <w:r>
        <w:rPr>
          <w:color w:val="A9A9A9"/>
        </w:rPr>
        <w:t xml:space="preserve">Bahian osavaltion yliopiston </w:t>
      </w:r>
      <w:r>
        <w:t xml:space="preserve">tutkijan, tohtori Carlos Mooren </w:t>
      </w:r>
      <w:r>
        <w:t xml:space="preserve">mukaan 21. vuosisadalla arabimaailman afro- ja monirotuiset ihmiset, mukaan lukien Pohjois-Afrikan arabit, identifioivat itsensä </w:t>
      </w:r>
      <w:r>
        <w:rPr>
          <w:color w:val="DCDCDC"/>
        </w:rPr>
        <w:t xml:space="preserve">tavalla, joka muistuttaa </w:t>
      </w:r>
      <w:r>
        <w:t xml:space="preserve">Latinalaisen Amerikan </w:t>
      </w:r>
      <w:r>
        <w:rPr>
          <w:color w:val="DCDCDC"/>
        </w:rPr>
        <w:t xml:space="preserve">monirotuisia ihmisiä</w:t>
      </w:r>
      <w:r>
        <w:rPr>
          <w:color w:val="A9A9A9"/>
        </w:rPr>
        <w:t xml:space="preserve">. </w:t>
      </w:r>
      <w:r>
        <w:t xml:space="preserve">Hän väittää, että mustan näköiset arabit, aivan kuten mustan näköiset latinalaisamerikkalaisetkin, pitävät itseään valkoisina, </w:t>
      </w:r>
      <w:r>
        <w:rPr>
          <w:color w:val="2F4F4F"/>
        </w:rPr>
        <w:t xml:space="preserve">koska heillä on joitakin kaukaisia valkoisia sukujuuria</w:t>
      </w:r>
      <w:r>
        <w:t xml:space="preserve">.</w:t>
      </w:r>
    </w:p>
    <w:p>
      <w:r>
        <w:rPr>
          <w:b/>
        </w:rPr>
        <w:t xml:space="preserve">Kysymys 0</w:t>
      </w:r>
    </w:p>
    <w:p>
      <w:r>
        <w:t xml:space="preserve">Miksi mustan näköinen arabi pitäisi itseään valkoisena?</w:t>
      </w:r>
    </w:p>
    <w:p>
      <w:r>
        <w:rPr>
          <w:b/>
        </w:rPr>
        <w:t xml:space="preserve">Kysymys 1</w:t>
      </w:r>
    </w:p>
    <w:p>
      <w:r>
        <w:t xml:space="preserve">Missä tohtori Carlos Moore työskentelee?</w:t>
      </w:r>
    </w:p>
    <w:p>
      <w:r>
        <w:rPr>
          <w:b/>
        </w:rPr>
        <w:t xml:space="preserve">Kysymys 2</w:t>
      </w:r>
    </w:p>
    <w:p>
      <w:r>
        <w:t xml:space="preserve">Miten monirotuiset afroamerikkalaiset identifioituvat 2000-luvulla?</w:t>
      </w:r>
    </w:p>
    <w:p>
      <w:r>
        <w:rPr>
          <w:b/>
        </w:rPr>
        <w:t xml:space="preserve">Teksti numero 6</w:t>
      </w:r>
    </w:p>
    <w:p>
      <w:r>
        <w:t xml:space="preserve">Egyptin presidentin </w:t>
      </w:r>
      <w:r>
        <w:rPr>
          <w:color w:val="A9A9A9"/>
        </w:rPr>
        <w:t xml:space="preserve">Anwar Sadatin </w:t>
      </w:r>
      <w:r>
        <w:t xml:space="preserve">äiti oli tummaihoinen nubialainen sudanilaisnainen ja isä vaaleaihoinen </w:t>
      </w:r>
      <w:r>
        <w:rPr>
          <w:color w:val="DCDCDC"/>
        </w:rPr>
        <w:t xml:space="preserve">egyptiläinen</w:t>
      </w:r>
      <w:r>
        <w:t xml:space="preserve">. Vastauksena näyttelijänvirkaa koskevaan ilmoitukseen hän sanoi nuorena miehenä: "En ole valkoinen, mutta en myöskään aivan musta. Minun mustuuteni on pikemminkin </w:t>
      </w:r>
      <w:r>
        <w:rPr>
          <w:color w:val="2F4F4F"/>
        </w:rPr>
        <w:t xml:space="preserve">punertava</w:t>
      </w:r>
      <w:r>
        <w:t xml:space="preserve">".</w:t>
      </w:r>
    </w:p>
    <w:p>
      <w:r>
        <w:rPr>
          <w:b/>
        </w:rPr>
        <w:t xml:space="preserve">Kysymys 0</w:t>
      </w:r>
    </w:p>
    <w:p>
      <w:r>
        <w:t xml:space="preserve">Kuka oli Egyptin presidentti?</w:t>
      </w:r>
    </w:p>
    <w:p>
      <w:r>
        <w:rPr>
          <w:b/>
        </w:rPr>
        <w:t xml:space="preserve">Kysymys 1</w:t>
      </w:r>
    </w:p>
    <w:p>
      <w:r>
        <w:t xml:space="preserve">Minkä etnisestä taustasta hänen isänsä oli?</w:t>
      </w:r>
    </w:p>
    <w:p>
      <w:r>
        <w:rPr>
          <w:b/>
        </w:rPr>
        <w:t xml:space="preserve">Kysymys 2</w:t>
      </w:r>
    </w:p>
    <w:p>
      <w:r>
        <w:t xml:space="preserve">Minkä väriseksi hän kutsui itseään?</w:t>
      </w:r>
    </w:p>
    <w:p>
      <w:r>
        <w:rPr>
          <w:b/>
        </w:rPr>
        <w:t xml:space="preserve">Teksti numero 7</w:t>
      </w:r>
    </w:p>
    <w:p>
      <w:r>
        <w:t xml:space="preserve">Arabiyhteiskunnan patriarkaalisen luonteen vuoksi arabimiehet orjuuttivat, myös Pohjois-Afrikan orjakaupan aikana, enemmän </w:t>
      </w:r>
      <w:r>
        <w:rPr>
          <w:color w:val="A9A9A9"/>
        </w:rPr>
        <w:t xml:space="preserve">mustia naisia </w:t>
      </w:r>
      <w:r>
        <w:t xml:space="preserve">kuin miehiä. He käyttivät enemmän mustia naispuolisia orjia </w:t>
      </w:r>
      <w:r>
        <w:rPr>
          <w:color w:val="DCDCDC"/>
        </w:rPr>
        <w:t xml:space="preserve">kotitaloustöissä ja maataloudessa </w:t>
      </w:r>
      <w:r>
        <w:t xml:space="preserve">kuin miehiä. Miehet tulkitsivat Koraania siten, että se sallii </w:t>
      </w:r>
      <w:r>
        <w:rPr>
          <w:color w:val="2F4F4F"/>
        </w:rPr>
        <w:t xml:space="preserve">miespuolisen isännän ja naispuolisen orjan seksuaaliset suhteet </w:t>
      </w:r>
      <w:r>
        <w:t xml:space="preserve">avioliiton ulkopuolella (ks. Ma malakat aymanukum ja seksi), mikä johti monien sekarotuisten lasten syntyyn. Kun orjuutettu nainen tuli raskaaksi arabimestarinsa lapselle, häntä pidettiin </w:t>
      </w:r>
      <w:r>
        <w:rPr>
          <w:color w:val="556B2F"/>
        </w:rPr>
        <w:t xml:space="preserve">umm waladina </w:t>
      </w:r>
      <w:r>
        <w:t xml:space="preserve">eli </w:t>
      </w:r>
      <w:r>
        <w:rPr>
          <w:color w:val="6B8E23"/>
        </w:rPr>
        <w:t xml:space="preserve">"lapsen äitinä"</w:t>
      </w:r>
      <w:r>
        <w:t xml:space="preserve">, mikä antoi hänelle etuoikeudet. Lapselle annettiin perintöoikeudet isän omaisuuteen, joten sekarotuiset lapset saattoivat jakaa isän kaiken varallisuuden. Koska yhteiskunta oli patrilineaarinen, lapset ottivat isänsä sosiaalisen aseman syntyessään ja syntyivät vapaina.</w:t>
      </w:r>
    </w:p>
    <w:p>
      <w:r>
        <w:rPr>
          <w:b/>
        </w:rPr>
        <w:t xml:space="preserve">Kysymys 0</w:t>
      </w:r>
    </w:p>
    <w:p>
      <w:r>
        <w:t xml:space="preserve">Ketä orjuutettiin useammin?</w:t>
      </w:r>
    </w:p>
    <w:p>
      <w:r>
        <w:rPr>
          <w:b/>
        </w:rPr>
        <w:t xml:space="preserve">Kysymys 1</w:t>
      </w:r>
    </w:p>
    <w:p>
      <w:r>
        <w:t xml:space="preserve">Mihin naispuolisia orjia käytettiin?</w:t>
      </w:r>
    </w:p>
    <w:p>
      <w:r>
        <w:rPr>
          <w:b/>
        </w:rPr>
        <w:t xml:space="preserve">Kysymys 2</w:t>
      </w:r>
    </w:p>
    <w:p>
      <w:r>
        <w:t xml:space="preserve">Mitä Koraani salli?</w:t>
      </w:r>
    </w:p>
    <w:p>
      <w:r>
        <w:rPr>
          <w:b/>
        </w:rPr>
        <w:t xml:space="preserve">Kysymys 3</w:t>
      </w:r>
    </w:p>
    <w:p>
      <w:r>
        <w:t xml:space="preserve">Mikä on termi raskaana olevalle orjalle?</w:t>
      </w:r>
    </w:p>
    <w:p>
      <w:r>
        <w:rPr>
          <w:b/>
        </w:rPr>
        <w:t xml:space="preserve">Kysymys 4</w:t>
      </w:r>
    </w:p>
    <w:p>
      <w:r>
        <w:t xml:space="preserve">Mitä umm walad tarkoittaa?</w:t>
      </w:r>
    </w:p>
    <w:p>
      <w:r>
        <w:rPr>
          <w:b/>
        </w:rPr>
        <w:t xml:space="preserve">Teksti numero 8</w:t>
      </w:r>
    </w:p>
    <w:p>
      <w:r>
        <w:t xml:space="preserve">Jotkut seurasivat isiään hallitsijoina, kuten </w:t>
      </w:r>
      <w:r>
        <w:rPr>
          <w:color w:val="A9A9A9"/>
        </w:rPr>
        <w:t xml:space="preserve">sulttaani Ahmad al-Mansur, </w:t>
      </w:r>
      <w:r>
        <w:t xml:space="preserve">joka hallitsi Marokkoa </w:t>
      </w:r>
      <w:r>
        <w:rPr>
          <w:color w:val="DCDCDC"/>
        </w:rPr>
        <w:t xml:space="preserve">vuosina 1578-1608</w:t>
      </w:r>
      <w:r>
        <w:t xml:space="preserve">. </w:t>
      </w:r>
      <w:r>
        <w:t xml:space="preserve">Häntä ei teknisesti katsottu orjan sekarotuiseksi lapseksi; hänen äitinsä oli </w:t>
      </w:r>
      <w:r>
        <w:rPr>
          <w:color w:val="2F4F4F"/>
        </w:rPr>
        <w:t xml:space="preserve">fulani </w:t>
      </w:r>
      <w:r>
        <w:t xml:space="preserve">ja isänsä jalkavaimo. Tällainen suvaitsevaisuus mustia kohtaan, vaikka he olivatkin teknisesti "vapaita", ei ollut Marokossa kovin yleistä. </w:t>
      </w:r>
      <w:r>
        <w:rPr>
          <w:color w:val="556B2F"/>
        </w:rPr>
        <w:t xml:space="preserve">Saharan eteläpuolisen alueen kansojen </w:t>
      </w:r>
      <w:r>
        <w:t xml:space="preserve">pitkäaikainen liittyminen </w:t>
      </w:r>
      <w:r>
        <w:t xml:space="preserve">orjiin näkyy termissä abd </w:t>
      </w:r>
      <w:r>
        <w:rPr>
          <w:color w:val="6B8E23"/>
        </w:rPr>
        <w:t xml:space="preserve">(arabia: عبد,) (joka tarkoittaa "orjaa")</w:t>
      </w:r>
      <w:r>
        <w:t xml:space="preserve">; sitä käytetään edelleen usein arabiankielisessä maailmassa nimityksenä mustista ihmisistä.</w:t>
      </w:r>
    </w:p>
    <w:p>
      <w:r>
        <w:rPr>
          <w:b/>
        </w:rPr>
        <w:t xml:space="preserve">Kysymys 0</w:t>
      </w:r>
    </w:p>
    <w:p>
      <w:r>
        <w:t xml:space="preserve">Kuka oli Marokon hallitsija?</w:t>
      </w:r>
    </w:p>
    <w:p>
      <w:r>
        <w:rPr>
          <w:b/>
        </w:rPr>
        <w:t xml:space="preserve">Kysymys 1</w:t>
      </w:r>
    </w:p>
    <w:p>
      <w:r>
        <w:t xml:space="preserve">Milloin sulttaani Ahmad al-Mansur hallitsi?</w:t>
      </w:r>
    </w:p>
    <w:p>
      <w:r>
        <w:rPr>
          <w:b/>
        </w:rPr>
        <w:t xml:space="preserve">Kysymys 2</w:t>
      </w:r>
    </w:p>
    <w:p>
      <w:r>
        <w:t xml:space="preserve">Minkä etnisestä taustasta hänen äitinsä oli?</w:t>
      </w:r>
    </w:p>
    <w:p>
      <w:r>
        <w:rPr>
          <w:b/>
        </w:rPr>
        <w:t xml:space="preserve">Kysymys 3</w:t>
      </w:r>
    </w:p>
    <w:p>
      <w:r>
        <w:t xml:space="preserve">Mitä arabian kielen termiä käytetään edelleen mustista ihmisistä?</w:t>
      </w:r>
    </w:p>
    <w:p>
      <w:r>
        <w:rPr>
          <w:b/>
        </w:rPr>
        <w:t xml:space="preserve">Kysymys 4</w:t>
      </w:r>
    </w:p>
    <w:p>
      <w:r>
        <w:t xml:space="preserve">Kuka käytti vielä termiä "orja" heistä?</w:t>
      </w:r>
    </w:p>
    <w:p>
      <w:r>
        <w:rPr>
          <w:b/>
        </w:rPr>
        <w:t xml:space="preserve">Teksti numero 9</w:t>
      </w:r>
    </w:p>
    <w:p>
      <w:r>
        <w:rPr>
          <w:color w:val="A9A9A9"/>
        </w:rPr>
        <w:t xml:space="preserve">Vuoden 1991 </w:t>
      </w:r>
      <w:r>
        <w:t xml:space="preserve">alussa </w:t>
      </w:r>
      <w:r>
        <w:rPr>
          <w:color w:val="2F4F4F"/>
        </w:rPr>
        <w:t xml:space="preserve">Sudanin </w:t>
      </w:r>
      <w:r>
        <w:rPr>
          <w:color w:val="DCDCDC"/>
        </w:rPr>
        <w:t xml:space="preserve">Zaghawa-heimoon kuuluvat muut kuin arabit </w:t>
      </w:r>
      <w:r>
        <w:t xml:space="preserve">todistivat joutuneensa yhä voimistuvan arabien apartheid-kampanjan uhreiksi, jossa arabit ja muut kuin arabit (erityisesti Saharan eteläpuolisen Afrikan syntyperää olevat) erotettiin toisistaan. </w:t>
      </w:r>
      <w:r>
        <w:rPr>
          <w:color w:val="556B2F"/>
        </w:rPr>
        <w:t xml:space="preserve">Sudanin arabien</w:t>
      </w:r>
      <w:r>
        <w:t xml:space="preserve">, jotka hallitsivat hallitusta, sanottiin laajalti harjoittavan apartheidia Sudanin ei-arabialaisia kansalaisia kohtaan. Hallitusta syytettiin "</w:t>
      </w:r>
      <w:r>
        <w:rPr>
          <w:color w:val="6B8E23"/>
        </w:rPr>
        <w:t xml:space="preserve">arabien solidaarisuuden taitavasta manipuloinnista" apartheid- ja etnisten puhdistusten toteuttamiseksi</w:t>
      </w:r>
      <w:r>
        <w:t xml:space="preserve">.</w:t>
      </w:r>
    </w:p>
    <w:p>
      <w:r>
        <w:rPr>
          <w:b/>
        </w:rPr>
        <w:t xml:space="preserve">Kysymys 0</w:t>
      </w:r>
    </w:p>
    <w:p>
      <w:r>
        <w:t xml:space="preserve">Milloin arabien apartheid voimistui? </w:t>
      </w:r>
    </w:p>
    <w:p>
      <w:r>
        <w:rPr>
          <w:b/>
        </w:rPr>
        <w:t xml:space="preserve">Kysymys 1</w:t>
      </w:r>
    </w:p>
    <w:p>
      <w:r>
        <w:t xml:space="preserve">Kuka tunsi itsensä vainotuksi apartheidin vuoksi?</w:t>
      </w:r>
    </w:p>
    <w:p>
      <w:r>
        <w:rPr>
          <w:b/>
        </w:rPr>
        <w:t xml:space="preserve">Kysymys 2</w:t>
      </w:r>
    </w:p>
    <w:p>
      <w:r>
        <w:t xml:space="preserve">Missä nämä ihmiset asuivat?</w:t>
      </w:r>
    </w:p>
    <w:p>
      <w:r>
        <w:rPr>
          <w:b/>
        </w:rPr>
        <w:t xml:space="preserve">Kysymys 3</w:t>
      </w:r>
    </w:p>
    <w:p>
      <w:r>
        <w:t xml:space="preserve">Kuka hallitsi hallitusta?</w:t>
      </w:r>
    </w:p>
    <w:p>
      <w:r>
        <w:rPr>
          <w:b/>
        </w:rPr>
        <w:t xml:space="preserve">Kysymys 4</w:t>
      </w:r>
    </w:p>
    <w:p>
      <w:r>
        <w:t xml:space="preserve">Mistä hallitusta syytettiin?</w:t>
      </w:r>
    </w:p>
    <w:p>
      <w:r>
        <w:rPr>
          <w:b/>
        </w:rPr>
        <w:t xml:space="preserve">Teksti numero 10</w:t>
      </w:r>
    </w:p>
    <w:p>
      <w:r>
        <w:t xml:space="preserve">American Universityn </w:t>
      </w:r>
      <w:r>
        <w:rPr>
          <w:color w:val="A9A9A9"/>
        </w:rPr>
        <w:t xml:space="preserve">taloustieteilijä </w:t>
      </w:r>
      <w:r>
        <w:rPr>
          <w:color w:val="DCDCDC"/>
        </w:rPr>
        <w:t xml:space="preserve">George Ayittey </w:t>
      </w:r>
      <w:r>
        <w:t xml:space="preserve">syytti </w:t>
      </w:r>
      <w:r>
        <w:t xml:space="preserve">Sudanin </w:t>
      </w:r>
      <w:r>
        <w:rPr>
          <w:color w:val="2F4F4F"/>
        </w:rPr>
        <w:t xml:space="preserve">arabihallitusta </w:t>
      </w:r>
      <w:r>
        <w:t xml:space="preserve">rasismista mustia kansalaisia kohtaan. Ayitteyn mukaan "Sudanissa... arabit monopolisoivat vallan ja sulkivat </w:t>
      </w:r>
      <w:r>
        <w:rPr>
          <w:color w:val="556B2F"/>
        </w:rPr>
        <w:t xml:space="preserve">mustat </w:t>
      </w:r>
      <w:r>
        <w:t xml:space="preserve">ulkopuolelle </w:t>
      </w:r>
      <w:r>
        <w:t xml:space="preserve">- arabialainen apartheid". Monet afrikkalaiset kommentaattorit yhtyivät Ayitteyn syytöksiin </w:t>
      </w:r>
      <w:r>
        <w:rPr>
          <w:color w:val="6B8E23"/>
        </w:rPr>
        <w:t xml:space="preserve">Sudanista </w:t>
      </w:r>
      <w:r>
        <w:t xml:space="preserve">arabien apartheidista</w:t>
      </w:r>
      <w:r>
        <w:t xml:space="preserve">.</w:t>
      </w:r>
    </w:p>
    <w:p>
      <w:r>
        <w:rPr>
          <w:b/>
        </w:rPr>
        <w:t xml:space="preserve">Kysymys 0</w:t>
      </w:r>
    </w:p>
    <w:p>
      <w:r>
        <w:t xml:space="preserve">Kuka syytti arabihallitusta rasismista?</w:t>
      </w:r>
    </w:p>
    <w:p>
      <w:r>
        <w:rPr>
          <w:b/>
        </w:rPr>
        <w:t xml:space="preserve">Kysymys 1</w:t>
      </w:r>
    </w:p>
    <w:p>
      <w:r>
        <w:t xml:space="preserve">Kuka toteutti apartheidin?</w:t>
      </w:r>
    </w:p>
    <w:p>
      <w:r>
        <w:rPr>
          <w:b/>
        </w:rPr>
        <w:t xml:space="preserve">Kysymys 2</w:t>
      </w:r>
    </w:p>
    <w:p>
      <w:r>
        <w:t xml:space="preserve">Kuka jätettiin ulkopuolelle?</w:t>
      </w:r>
    </w:p>
    <w:p>
      <w:r>
        <w:rPr>
          <w:b/>
        </w:rPr>
        <w:t xml:space="preserve">Kysymys 3</w:t>
      </w:r>
    </w:p>
    <w:p>
      <w:r>
        <w:t xml:space="preserve">Missä he olivat?</w:t>
      </w:r>
    </w:p>
    <w:p>
      <w:r>
        <w:rPr>
          <w:b/>
        </w:rPr>
        <w:t xml:space="preserve">Kysymys 4</w:t>
      </w:r>
    </w:p>
    <w:p>
      <w:r>
        <w:t xml:space="preserve">Mikä on George Ayitteyn ammatti? </w:t>
      </w:r>
    </w:p>
    <w:p>
      <w:r>
        <w:rPr>
          <w:b/>
        </w:rPr>
        <w:t xml:space="preserve">Teksti numero 11</w:t>
      </w:r>
    </w:p>
    <w:p>
      <w:r>
        <w:t xml:space="preserve">Alan Dershowitz kuvaili Sudania </w:t>
      </w:r>
      <w:r>
        <w:rPr>
          <w:color w:val="A9A9A9"/>
        </w:rPr>
        <w:t xml:space="preserve">esimerkkinä hallituksesta, joka "todella ansaitsee" nimityksen "apartheid". </w:t>
      </w:r>
      <w:r>
        <w:rPr>
          <w:color w:val="DCDCDC"/>
        </w:rPr>
        <w:t xml:space="preserve">Kanadan </w:t>
      </w:r>
      <w:r>
        <w:t xml:space="preserve">entinen </w:t>
      </w:r>
      <w:r>
        <w:t xml:space="preserve">oikeusministeri </w:t>
      </w:r>
      <w:r>
        <w:rPr>
          <w:color w:val="2F4F4F"/>
        </w:rPr>
        <w:t xml:space="preserve">Irwin Cotler </w:t>
      </w:r>
      <w:r>
        <w:t xml:space="preserve">yhtyi syytökseen.</w:t>
      </w:r>
    </w:p>
    <w:p>
      <w:r>
        <w:rPr>
          <w:b/>
        </w:rPr>
        <w:t xml:space="preserve">Kysymys 0</w:t>
      </w:r>
    </w:p>
    <w:p>
      <w:r>
        <w:t xml:space="preserve">Kuka oli Kanadan oikeusministeri?</w:t>
      </w:r>
    </w:p>
    <w:p>
      <w:r>
        <w:rPr>
          <w:b/>
        </w:rPr>
        <w:t xml:space="preserve">Kysymys 1</w:t>
      </w:r>
    </w:p>
    <w:p>
      <w:r>
        <w:t xml:space="preserve">Miten Alan Dershozitz kuvaili Sudania?</w:t>
      </w:r>
    </w:p>
    <w:p>
      <w:r>
        <w:rPr>
          <w:b/>
        </w:rPr>
        <w:t xml:space="preserve">Kysymys 2</w:t>
      </w:r>
    </w:p>
    <w:p>
      <w:r>
        <w:t xml:space="preserve">Kuka oli Dershowitzin kanssa samaa mieltä?</w:t>
      </w:r>
    </w:p>
    <w:p>
      <w:r>
        <w:rPr>
          <w:b/>
        </w:rPr>
        <w:t xml:space="preserve">Kysymys 3</w:t>
      </w:r>
    </w:p>
    <w:p>
      <w:r>
        <w:t xml:space="preserve">Missä Irwin Cotler asui?</w:t>
      </w:r>
    </w:p>
    <w:p>
      <w:r>
        <w:rPr>
          <w:b/>
        </w:rPr>
        <w:t xml:space="preserve">Teksti numero 12</w:t>
      </w:r>
    </w:p>
    <w:p>
      <w:r>
        <w:t xml:space="preserve">Etelä-Afrikassa siirtomaavallan aikana </w:t>
      </w:r>
      <w:r>
        <w:rPr>
          <w:color w:val="A9A9A9"/>
        </w:rPr>
        <w:t xml:space="preserve">eurooppalaiset miehet ja eri heimoihin kuuluvat afrikkalaiset naiset solmivat monia liittoja ja avioliittoja, joiden </w:t>
      </w:r>
      <w:r>
        <w:t xml:space="preserve">tuloksena syntyi </w:t>
      </w:r>
      <w:r>
        <w:rPr>
          <w:color w:val="DCDCDC"/>
        </w:rPr>
        <w:t xml:space="preserve">sekarotuisia lapsia</w:t>
      </w:r>
      <w:r>
        <w:t xml:space="preserve">. </w:t>
      </w:r>
      <w:r>
        <w:t xml:space="preserve">Kun eurooppalaiset hankkivat alueita ja asettivat afrikkalaiset valtaan, he yleensä sysäsivät sekarotuiset ja afrikkalaiset </w:t>
      </w:r>
      <w:r>
        <w:rPr>
          <w:color w:val="2F4F4F"/>
        </w:rPr>
        <w:t xml:space="preserve">toisen luokan </w:t>
      </w:r>
      <w:r>
        <w:t xml:space="preserve">asemaan. 1900-luvun alkupuoliskolla afrikaaner-valtakunta luokitteli väestön neljään roturyhmään: Mustat, valkoiset, aasialaiset (lähinnä intialaiset) ja värilliset. Värillisten ryhmään kuuluivat </w:t>
      </w:r>
      <w:r>
        <w:rPr>
          <w:color w:val="556B2F"/>
        </w:rPr>
        <w:t xml:space="preserve">bantu-, khoisan- ja eurooppalaista syntyperää </w:t>
      </w:r>
      <w:r>
        <w:t xml:space="preserve">olevat ihmiset </w:t>
      </w:r>
      <w:r>
        <w:t xml:space="preserve">(joilla oli jonkin verran malaijilaisia sukujuuria, erityisesti Länsi-Kapissa). Värillinen määritelmä oli poliittisesti väliasemassa mustien ja valkoisten määritelmien välillä Etelä-Afrikassa. Se asetti </w:t>
      </w:r>
      <w:r>
        <w:rPr>
          <w:color w:val="6B8E23"/>
        </w:rPr>
        <w:t xml:space="preserve">laillisen rotuerottelujärjestelmän</w:t>
      </w:r>
      <w:r>
        <w:t xml:space="preserve">, joka tunnetaan nimellä apartheid.</w:t>
      </w:r>
    </w:p>
    <w:p>
      <w:r>
        <w:rPr>
          <w:b/>
        </w:rPr>
        <w:t xml:space="preserve">Kysymys 0</w:t>
      </w:r>
    </w:p>
    <w:p>
      <w:r>
        <w:t xml:space="preserve">Mitä Etelä-Afrikan kolonisaatio johti?</w:t>
      </w:r>
    </w:p>
    <w:p>
      <w:r>
        <w:rPr>
          <w:b/>
        </w:rPr>
        <w:t xml:space="preserve">Kysymys 1</w:t>
      </w:r>
    </w:p>
    <w:p>
      <w:r>
        <w:t xml:space="preserve">Mikä oli näiden avioliittojen tulos?</w:t>
      </w:r>
    </w:p>
    <w:p>
      <w:r>
        <w:rPr>
          <w:b/>
        </w:rPr>
        <w:t xml:space="preserve">Kysymys 2</w:t>
      </w:r>
    </w:p>
    <w:p>
      <w:r>
        <w:t xml:space="preserve">Mihin luokkaan afrikkalaiset ja sekarotuiset lapset luettiin?</w:t>
      </w:r>
    </w:p>
    <w:p>
      <w:r>
        <w:rPr>
          <w:b/>
        </w:rPr>
        <w:t xml:space="preserve">Kysymys 3</w:t>
      </w:r>
    </w:p>
    <w:p>
      <w:r>
        <w:t xml:space="preserve">Ketkä kuuluivat värillisten ryhmään?</w:t>
      </w:r>
    </w:p>
    <w:p>
      <w:r>
        <w:rPr>
          <w:b/>
        </w:rPr>
        <w:t xml:space="preserve">Kysymys 4</w:t>
      </w:r>
    </w:p>
    <w:p>
      <w:r>
        <w:t xml:space="preserve">Mitä apartheid tarkoittaa?</w:t>
      </w:r>
    </w:p>
    <w:p>
      <w:r>
        <w:rPr>
          <w:b/>
        </w:rPr>
        <w:t xml:space="preserve">Teksti numero 13</w:t>
      </w:r>
    </w:p>
    <w:p>
      <w:r>
        <w:t xml:space="preserve">Apartheid-byrokratia laati </w:t>
      </w:r>
      <w:r>
        <w:rPr>
          <w:color w:val="A9A9A9"/>
        </w:rPr>
        <w:t xml:space="preserve">vuoden 1945 väestörekisterilaissa </w:t>
      </w:r>
      <w:r>
        <w:t xml:space="preserve">monimutkaisia (ja usein mielivaltaisia) kriteerejä </w:t>
      </w:r>
      <w:r>
        <w:t xml:space="preserve">sen määrittämiseksi, kuka kuului mihinkin ryhmään. </w:t>
      </w:r>
      <w:r>
        <w:rPr>
          <w:color w:val="DCDCDC"/>
        </w:rPr>
        <w:t xml:space="preserve">Vähäiset virkamiehet </w:t>
      </w:r>
      <w:r>
        <w:t xml:space="preserve">tekivät testejä luokittelun valvomiseksi. Kun henkilön fyysisen ulkonäön perusteella oli epäselvää, oliko henkilö katsottava värilliseksi vai mustaksi, </w:t>
      </w:r>
      <w:r>
        <w:t xml:space="preserve">käytettiin </w:t>
      </w:r>
      <w:r>
        <w:t xml:space="preserve">"</w:t>
      </w:r>
      <w:r>
        <w:rPr>
          <w:color w:val="2F4F4F"/>
        </w:rPr>
        <w:t xml:space="preserve">kynätestiä"</w:t>
      </w:r>
      <w:r>
        <w:t xml:space="preserve">. </w:t>
      </w:r>
      <w:r>
        <w:rPr>
          <w:color w:val="556B2F"/>
        </w:rPr>
        <w:t xml:space="preserve">Kynä työnnettiin henkilön hiuksiin sen määrittämiseksi, oliko hius tarpeeksi kimmoisa pitämään kynän kiinni, eikä se </w:t>
      </w:r>
      <w:r>
        <w:t xml:space="preserve">mennyt sen läpi, kuten sileämmissä hiuksissa. Jos näin oli, henkilö luokiteltiin mustaksi. Tällaiset luokittelut jakoivat joskus perheitä.</w:t>
      </w:r>
    </w:p>
    <w:p>
      <w:r>
        <w:rPr>
          <w:b/>
        </w:rPr>
        <w:t xml:space="preserve">Kysymys 0</w:t>
      </w:r>
    </w:p>
    <w:p>
      <w:r>
        <w:t xml:space="preserve">Millä lailla määritettiin, mihin luokkaan kansalainen kuului?</w:t>
      </w:r>
    </w:p>
    <w:p>
      <w:r>
        <w:rPr>
          <w:b/>
        </w:rPr>
        <w:t xml:space="preserve">Kysymys 1</w:t>
      </w:r>
    </w:p>
    <w:p>
      <w:r>
        <w:t xml:space="preserve">Millä testillä määritettiin, oliko joku värillinen vai musta?</w:t>
      </w:r>
    </w:p>
    <w:p>
      <w:r>
        <w:rPr>
          <w:b/>
        </w:rPr>
        <w:t xml:space="preserve">Kysymys 2</w:t>
      </w:r>
    </w:p>
    <w:p>
      <w:r>
        <w:t xml:space="preserve">Miten kynätesti toimi?</w:t>
      </w:r>
    </w:p>
    <w:p>
      <w:r>
        <w:rPr>
          <w:b/>
        </w:rPr>
        <w:t xml:space="preserve">Kysymys 3</w:t>
      </w:r>
    </w:p>
    <w:p>
      <w:r>
        <w:t xml:space="preserve">Kuka suoritti "kynätestiä"?</w:t>
      </w:r>
    </w:p>
    <w:p>
      <w:r>
        <w:rPr>
          <w:b/>
        </w:rPr>
        <w:t xml:space="preserve">Teksti numero 14</w:t>
      </w:r>
    </w:p>
    <w:p>
      <w:r>
        <w:rPr>
          <w:color w:val="A9A9A9"/>
        </w:rPr>
        <w:t xml:space="preserve">Sandra Laing </w:t>
      </w:r>
      <w:r>
        <w:t xml:space="preserve">on </w:t>
      </w:r>
      <w:r>
        <w:rPr>
          <w:color w:val="DCDCDC"/>
        </w:rPr>
        <w:t xml:space="preserve">eteläafrikkalainen nainen, jonka </w:t>
      </w:r>
      <w:r>
        <w:t xml:space="preserve">viranomaiset luokittelivat apartheidin aikana ihonvärinsä ja hiustyylinsä vuoksi värilliseksi, vaikka hänen vanhempansa pystyivät todistamaan, </w:t>
      </w:r>
      <w:r>
        <w:t xml:space="preserve">että hänellä oli </w:t>
      </w:r>
      <w:r>
        <w:t xml:space="preserve">vähintään </w:t>
      </w:r>
      <w:r>
        <w:rPr>
          <w:color w:val="2F4F4F"/>
        </w:rPr>
        <w:t xml:space="preserve">kolme </w:t>
      </w:r>
      <w:r>
        <w:t xml:space="preserve">sukupolvea eurooppalaisia esivanhempia. </w:t>
      </w:r>
      <w:r>
        <w:t xml:space="preserve">Hänet erotettiin </w:t>
      </w:r>
      <w:r>
        <w:rPr>
          <w:color w:val="556B2F"/>
        </w:rPr>
        <w:t xml:space="preserve">10-vuotiaana </w:t>
      </w:r>
      <w:r>
        <w:t xml:space="preserve">täysin valkoihoisesta koulusta. Viranomaisten päätökset, jotka perustuivat hänen poikkeavaan ulkonäköönsä, häiritsivät hänen perhe- ja aikuiselämäänsä. Hänestä tehtiin </w:t>
      </w:r>
      <w:r>
        <w:t xml:space="preserve">elämäkerrallinen</w:t>
      </w:r>
      <w:r>
        <w:rPr>
          <w:color w:val="6B8E23"/>
        </w:rPr>
        <w:t xml:space="preserve">2008</w:t>
      </w:r>
      <w:r>
        <w:t xml:space="preserve"> draamaelokuva Skin, joka sai lukuisia palkintoja.</w:t>
      </w:r>
    </w:p>
    <w:p>
      <w:r>
        <w:rPr>
          <w:b/>
        </w:rPr>
        <w:t xml:space="preserve">Kysymys 0</w:t>
      </w:r>
    </w:p>
    <w:p>
      <w:r>
        <w:t xml:space="preserve">Kuka esiintyi elokuvassa "Skin"?</w:t>
      </w:r>
    </w:p>
    <w:p>
      <w:r>
        <w:rPr>
          <w:b/>
        </w:rPr>
        <w:t xml:space="preserve">Kysymys 1</w:t>
      </w:r>
    </w:p>
    <w:p>
      <w:r>
        <w:t xml:space="preserve">Minä vuonna elokuva "Skin" tehtiin?</w:t>
      </w:r>
    </w:p>
    <w:p>
      <w:r>
        <w:rPr>
          <w:b/>
        </w:rPr>
        <w:t xml:space="preserve">Kysymys 2</w:t>
      </w:r>
    </w:p>
    <w:p>
      <w:r>
        <w:t xml:space="preserve">Minkä ikäisenä Sandra Laing erotettiin koulusta?</w:t>
      </w:r>
    </w:p>
    <w:p>
      <w:r>
        <w:rPr>
          <w:b/>
        </w:rPr>
        <w:t xml:space="preserve">Kysymys 3</w:t>
      </w:r>
    </w:p>
    <w:p>
      <w:r>
        <w:t xml:space="preserve">Mikä on Sandra Laingin etninen alkuperä? </w:t>
      </w:r>
    </w:p>
    <w:p>
      <w:r>
        <w:rPr>
          <w:b/>
        </w:rPr>
        <w:t xml:space="preserve">Kysymys 4</w:t>
      </w:r>
    </w:p>
    <w:p>
      <w:r>
        <w:t xml:space="preserve">Kuinka monta sukupolvea Sandra Laingilla on eurooppalaisia esivanhempia?</w:t>
      </w:r>
    </w:p>
    <w:p>
      <w:r>
        <w:rPr>
          <w:b/>
        </w:rPr>
        <w:t xml:space="preserve">Teksti numero 15</w:t>
      </w:r>
    </w:p>
    <w:p>
      <w:r>
        <w:rPr>
          <w:color w:val="A9A9A9"/>
        </w:rPr>
        <w:t xml:space="preserve">Apartheidin </w:t>
      </w:r>
      <w:r>
        <w:t xml:space="preserve">aikana </w:t>
      </w:r>
      <w:r>
        <w:rPr>
          <w:color w:val="DCDCDC"/>
        </w:rPr>
        <w:t xml:space="preserve">"värillisiksi" luokiteltuja henkilöitä </w:t>
      </w:r>
      <w:r>
        <w:t xml:space="preserve">sorrettiin ja syrjittiin. Heillä oli kuitenkin rajoitetut oikeudet ja yleisesti ottaen hieman paremmat sosioekonomiset olosuhteet kuin </w:t>
      </w:r>
      <w:r>
        <w:rPr>
          <w:color w:val="2F4F4F"/>
        </w:rPr>
        <w:t xml:space="preserve">"mustiksi" luokitelluilla</w:t>
      </w:r>
      <w:r>
        <w:t xml:space="preserve">. </w:t>
      </w:r>
      <w:r>
        <w:t xml:space="preserve">Hallitus edellytti, että mustat ja värilliset asuivat valkoisista erillisillä alueilla, ja loi </w:t>
      </w:r>
      <w:r>
        <w:t xml:space="preserve">mustien asuinalueiksi </w:t>
      </w:r>
      <w:r>
        <w:rPr>
          <w:color w:val="556B2F"/>
        </w:rPr>
        <w:t xml:space="preserve">suuria taajamia, jotka sijaitsivat kaukana kaupungeista</w:t>
      </w:r>
      <w:r>
        <w:t xml:space="preserve">.</w:t>
      </w:r>
    </w:p>
    <w:p>
      <w:r>
        <w:rPr>
          <w:b/>
        </w:rPr>
        <w:t xml:space="preserve">Kysymys 0</w:t>
      </w:r>
    </w:p>
    <w:p>
      <w:r>
        <w:t xml:space="preserve">Ketä sorrettiin ja syrjittiin?</w:t>
      </w:r>
    </w:p>
    <w:p>
      <w:r>
        <w:rPr>
          <w:b/>
        </w:rPr>
        <w:t xml:space="preserve">Kysymys 1</w:t>
      </w:r>
    </w:p>
    <w:p>
      <w:r>
        <w:t xml:space="preserve">Millä aikakaudella tämä syrjintä tapahtui?</w:t>
      </w:r>
    </w:p>
    <w:p>
      <w:r>
        <w:rPr>
          <w:b/>
        </w:rPr>
        <w:t xml:space="preserve">Kysymys 2</w:t>
      </w:r>
    </w:p>
    <w:p>
      <w:r>
        <w:t xml:space="preserve">Keitä "värilliset" ihmiset olivat luokkajärjestelmässä ylempänä?</w:t>
      </w:r>
    </w:p>
    <w:p>
      <w:r>
        <w:rPr>
          <w:b/>
        </w:rPr>
        <w:t xml:space="preserve">Kysymys 3</w:t>
      </w:r>
    </w:p>
    <w:p>
      <w:r>
        <w:t xml:space="preserve">Missä olivat "mustat" alueet?</w:t>
      </w:r>
    </w:p>
    <w:p>
      <w:r>
        <w:rPr>
          <w:b/>
        </w:rPr>
        <w:t xml:space="preserve">Teksti numero 16</w:t>
      </w:r>
    </w:p>
    <w:p>
      <w:r>
        <w:t xml:space="preserve">Apartheidin jälkeisenä aikana Etelä-Afrikan perustuslaki on julistanut maan olevan </w:t>
      </w:r>
      <w:r>
        <w:rPr>
          <w:color w:val="A9A9A9"/>
        </w:rPr>
        <w:t xml:space="preserve">"rotuun perustumaton demokratia"</w:t>
      </w:r>
      <w:r>
        <w:t xml:space="preserve">. </w:t>
      </w:r>
      <w:r>
        <w:t xml:space="preserve">Pyrkiessään korjaamaan menneisyyden vääryyksiä ANC-hallitus on ottanut käyttöön lakeja, joilla tuetaan </w:t>
      </w:r>
      <w:r>
        <w:t xml:space="preserve">mustia koskevaa </w:t>
      </w:r>
      <w:r>
        <w:rPr>
          <w:color w:val="DCDCDC"/>
        </w:rPr>
        <w:t xml:space="preserve">positiivista toimintapolitiikkaa</w:t>
      </w:r>
      <w:r>
        <w:t xml:space="preserve">; näiden lakien mukaan "mustat" käsittävät </w:t>
      </w:r>
      <w:r>
        <w:rPr>
          <w:color w:val="2F4F4F"/>
        </w:rPr>
        <w:t xml:space="preserve">afrikkalaiset, värilliset ja aasialaiset</w:t>
      </w:r>
      <w:r>
        <w:t xml:space="preserve">. </w:t>
      </w:r>
      <w:r>
        <w:t xml:space="preserve">Joissakin positiivisissa toimintalinjoissa </w:t>
      </w:r>
      <w:r>
        <w:rPr>
          <w:color w:val="556B2F"/>
        </w:rPr>
        <w:t xml:space="preserve">afrikkalaisia </w:t>
      </w:r>
      <w:r>
        <w:t xml:space="preserve">suositaan </w:t>
      </w:r>
      <w:r>
        <w:t xml:space="preserve">värillisten asemesta tiettyjen etuuksien saamisessa</w:t>
      </w:r>
      <w:r>
        <w:t xml:space="preserve">.</w:t>
      </w:r>
      <w:r>
        <w:t xml:space="preserve"> Jotkut "afrikkalaisiin mustiin" luokitellut eteläafrikkalaiset sanovat, että "värilliset" eivät kärsineet yhtä paljon kuin he apartheidin aikana. "Värillisten" eteläafrikkalaisten tiedetään keskustelevan dilemmastaan sanomalla: "Emme olleet tarpeeksi valkoisia apartheidin aikana, emmekä ole tarpeeksi mustia </w:t>
      </w:r>
      <w:r>
        <w:rPr>
          <w:color w:val="6B8E23"/>
        </w:rPr>
        <w:t xml:space="preserve">ANC:</w:t>
      </w:r>
      <w:r>
        <w:t xml:space="preserve">n </w:t>
      </w:r>
      <w:r>
        <w:rPr>
          <w:color w:val="6B8E23"/>
        </w:rPr>
        <w:t xml:space="preserve">(Afrikan kansalliskongressi</w:t>
      </w:r>
      <w:r>
        <w:t xml:space="preserve">) aikana."</w:t>
      </w:r>
      <w:r>
        <w:t xml:space="preserve">[citation needed].</w:t>
      </w:r>
    </w:p>
    <w:p>
      <w:r>
        <w:rPr>
          <w:b/>
        </w:rPr>
        <w:t xml:space="preserve">Kysymys 0</w:t>
      </w:r>
    </w:p>
    <w:p>
      <w:r>
        <w:t xml:space="preserve">Mitä Etelä-Afrikan perustuslaki julisti olevansa?</w:t>
      </w:r>
    </w:p>
    <w:p>
      <w:r>
        <w:rPr>
          <w:b/>
        </w:rPr>
        <w:t xml:space="preserve">Kysymys 1</w:t>
      </w:r>
    </w:p>
    <w:p>
      <w:r>
        <w:t xml:space="preserve">Mitä lakeja he ottivat käyttöön mustien tukemiseksi?</w:t>
      </w:r>
    </w:p>
    <w:p>
      <w:r>
        <w:rPr>
          <w:b/>
        </w:rPr>
        <w:t xml:space="preserve">Kysymys 2</w:t>
      </w:r>
    </w:p>
    <w:p>
      <w:r>
        <w:t xml:space="preserve">Ketkä kuuluvat termiin "mustat"?</w:t>
      </w:r>
    </w:p>
    <w:p>
      <w:r>
        <w:rPr>
          <w:b/>
        </w:rPr>
        <w:t xml:space="preserve">Kysymys 3</w:t>
      </w:r>
    </w:p>
    <w:p>
      <w:r>
        <w:t xml:space="preserve">Kuka saa "värilliset" ihmiset tuntemaan itsensä "ei tarpeeksi mustiksi"?</w:t>
      </w:r>
    </w:p>
    <w:p>
      <w:r>
        <w:rPr>
          <w:b/>
        </w:rPr>
        <w:t xml:space="preserve">Kysymys 4</w:t>
      </w:r>
    </w:p>
    <w:p>
      <w:r>
        <w:t xml:space="preserve">Ketä suositaan enemmän positiivisen toiminnan politiikassa? </w:t>
      </w:r>
    </w:p>
    <w:p>
      <w:r>
        <w:rPr>
          <w:b/>
        </w:rPr>
        <w:t xml:space="preserve">Teksti numero 17</w:t>
      </w:r>
    </w:p>
    <w:p>
      <w:r>
        <w:rPr>
          <w:color w:val="DCDCDC"/>
        </w:rPr>
        <w:t xml:space="preserve">Etelä-Afrikan korkein oikeus </w:t>
      </w:r>
      <w:r>
        <w:t xml:space="preserve">päätti </w:t>
      </w:r>
      <w:r>
        <w:t xml:space="preserve">vuonna</w:t>
      </w:r>
      <w:r>
        <w:rPr>
          <w:color w:val="A9A9A9"/>
        </w:rPr>
        <w:t xml:space="preserve">2008</w:t>
      </w:r>
      <w:r>
        <w:t xml:space="preserve"> , </w:t>
      </w:r>
      <w:r>
        <w:t xml:space="preserve">että apartheidin aikana asuneet kiinalaiset eteläafrikkalaiset (ja heidän jälkeläisensä) on luokiteltava uudelleen "mustiksi ihmisiksi" </w:t>
      </w:r>
      <w:r>
        <w:rPr>
          <w:color w:val="2F4F4F"/>
        </w:rPr>
        <w:t xml:space="preserve">yksinomaan positiivisten toimien etuuksien saamiseksi, </w:t>
      </w:r>
      <w:r>
        <w:t xml:space="preserve">koska </w:t>
      </w:r>
      <w:r>
        <w:rPr>
          <w:color w:val="556B2F"/>
        </w:rPr>
        <w:t xml:space="preserve">rotusyrjintä on myös "haitannut" heitä</w:t>
      </w:r>
      <w:r>
        <w:rPr>
          <w:color w:val="DCDCDC"/>
        </w:rPr>
        <w:t xml:space="preserve">. </w:t>
      </w:r>
      <w:r>
        <w:rPr>
          <w:color w:val="6B8E23"/>
        </w:rPr>
        <w:t xml:space="preserve">Kiinalaiset, jotka saapuivat maahan apartheidin päättymisen jälkeen, </w:t>
      </w:r>
      <w:r>
        <w:t xml:space="preserve">eivät ole oikeutettuja tällaisiin etuuksiin.</w:t>
      </w:r>
    </w:p>
    <w:p>
      <w:r>
        <w:rPr>
          <w:b/>
        </w:rPr>
        <w:t xml:space="preserve">Kysymys 0</w:t>
      </w:r>
    </w:p>
    <w:p>
      <w:r>
        <w:t xml:space="preserve">Kuka julisti kiinalaiset eteläafrikkalaiset "mustiksi ihmisiksi"?</w:t>
      </w:r>
    </w:p>
    <w:p>
      <w:r>
        <w:rPr>
          <w:b/>
        </w:rPr>
        <w:t xml:space="preserve">Kysymys 1</w:t>
      </w:r>
    </w:p>
    <w:p>
      <w:r>
        <w:t xml:space="preserve">Minä vuonna tämä päätös annettiin?</w:t>
      </w:r>
    </w:p>
    <w:p>
      <w:r>
        <w:rPr>
          <w:b/>
        </w:rPr>
        <w:t xml:space="preserve">Kysymys 2</w:t>
      </w:r>
    </w:p>
    <w:p>
      <w:r>
        <w:t xml:space="preserve">Miksi tämä luokitus tehtiin?</w:t>
      </w:r>
    </w:p>
    <w:p>
      <w:r>
        <w:rPr>
          <w:b/>
        </w:rPr>
        <w:t xml:space="preserve">Kysymys 3</w:t>
      </w:r>
    </w:p>
    <w:p>
      <w:r>
        <w:t xml:space="preserve">Mitkä kiinalaiset eivät olleet oikeutettuja etuuksiin?</w:t>
      </w:r>
    </w:p>
    <w:p>
      <w:r>
        <w:rPr>
          <w:b/>
        </w:rPr>
        <w:t xml:space="preserve">Kysymys 4</w:t>
      </w:r>
    </w:p>
    <w:p>
      <w:r>
        <w:t xml:space="preserve">Miksi jotkut Kiinan kansalaiset saivat etuuksia? </w:t>
      </w:r>
    </w:p>
    <w:p>
      <w:r>
        <w:rPr>
          <w:b/>
        </w:rPr>
        <w:t xml:space="preserve">Teksti numero 18</w:t>
      </w:r>
    </w:p>
    <w:p>
      <w:r>
        <w:t xml:space="preserve">Ulkonäön lisäksi "värilliset" voidaan yleensä erottaa "mustista" </w:t>
      </w:r>
      <w:r>
        <w:rPr>
          <w:color w:val="A9A9A9"/>
        </w:rPr>
        <w:t xml:space="preserve">kielen </w:t>
      </w:r>
      <w:r>
        <w:t xml:space="preserve">perusteella</w:t>
      </w:r>
      <w:r>
        <w:t xml:space="preserve">. </w:t>
      </w:r>
      <w:r>
        <w:t xml:space="preserve">Useimmat puhuvat </w:t>
      </w:r>
      <w:r>
        <w:t xml:space="preserve">äidinkielenään </w:t>
      </w:r>
      <w:r>
        <w:rPr>
          <w:color w:val="DCDCDC"/>
        </w:rPr>
        <w:t xml:space="preserve">afrikaansia tai englantia, </w:t>
      </w:r>
      <w:r>
        <w:t xml:space="preserve">toisin kuin bantukieliä, kuten </w:t>
      </w:r>
      <w:r>
        <w:rPr>
          <w:color w:val="2F4F4F"/>
        </w:rPr>
        <w:t xml:space="preserve">zulua tai xhosaa</w:t>
      </w:r>
      <w:r>
        <w:t xml:space="preserve">. </w:t>
      </w:r>
      <w:r>
        <w:t xml:space="preserve">Heillä on myös yleensä enemmän </w:t>
      </w:r>
      <w:r>
        <w:rPr>
          <w:color w:val="556B2F"/>
        </w:rPr>
        <w:t xml:space="preserve">eurooppalaiselta kuulostavia nimiä </w:t>
      </w:r>
      <w:r>
        <w:t xml:space="preserve">kuin </w:t>
      </w:r>
      <w:r>
        <w:rPr>
          <w:color w:val="6B8E23"/>
        </w:rPr>
        <w:t xml:space="preserve">bantu-nimiä</w:t>
      </w:r>
      <w:r>
        <w:t xml:space="preserve">.</w:t>
      </w:r>
    </w:p>
    <w:p>
      <w:r>
        <w:rPr>
          <w:b/>
        </w:rPr>
        <w:t xml:space="preserve">Kysymys 0</w:t>
      </w:r>
    </w:p>
    <w:p>
      <w:r>
        <w:t xml:space="preserve">Mikä on toinen tapa, jolla "värilliset" voidaan erottaa "mustista"?</w:t>
      </w:r>
    </w:p>
    <w:p>
      <w:r>
        <w:rPr>
          <w:b/>
        </w:rPr>
        <w:t xml:space="preserve">Kysymys 1</w:t>
      </w:r>
    </w:p>
    <w:p>
      <w:r>
        <w:t xml:space="preserve">Mitkä kielet ovat yleisimpiä?</w:t>
      </w:r>
    </w:p>
    <w:p>
      <w:r>
        <w:rPr>
          <w:b/>
        </w:rPr>
        <w:t xml:space="preserve">Kysymys 2</w:t>
      </w:r>
    </w:p>
    <w:p>
      <w:r>
        <w:t xml:space="preserve">Mitä harvinaisempia kieliä puhutaan?</w:t>
      </w:r>
    </w:p>
    <w:p>
      <w:r>
        <w:rPr>
          <w:b/>
        </w:rPr>
        <w:t xml:space="preserve">Kysymys 3</w:t>
      </w:r>
    </w:p>
    <w:p>
      <w:r>
        <w:t xml:space="preserve">Millaisia nimiä "värillisillä" on?</w:t>
      </w:r>
    </w:p>
    <w:p>
      <w:r>
        <w:rPr>
          <w:b/>
        </w:rPr>
        <w:t xml:space="preserve">Kysymys 4</w:t>
      </w:r>
    </w:p>
    <w:p>
      <w:r>
        <w:t xml:space="preserve">Millaisia nimiä "mustilla" on?</w:t>
      </w:r>
    </w:p>
    <w:p>
      <w:r>
        <w:rPr>
          <w:b/>
        </w:rPr>
        <w:t xml:space="preserve">Teksti numero 19</w:t>
      </w:r>
    </w:p>
    <w:p>
      <w:r>
        <w:t xml:space="preserve">Historioitsijat arvioivat, </w:t>
      </w:r>
      <w:r>
        <w:t xml:space="preserve">että </w:t>
      </w:r>
      <w:r>
        <w:rPr>
          <w:color w:val="2F4F4F"/>
        </w:rPr>
        <w:t xml:space="preserve">arabialaiset orjakauppiaat </w:t>
      </w:r>
      <w:r>
        <w:t xml:space="preserve">orjuuttivat </w:t>
      </w:r>
      <w:r>
        <w:t xml:space="preserve">ja kuljettivat Arabian niemimaalle ja naapurimaihin </w:t>
      </w:r>
      <w:r>
        <w:rPr>
          <w:color w:val="DCDCDC"/>
        </w:rPr>
        <w:t xml:space="preserve">10-18 miljoonaa </w:t>
      </w:r>
      <w:r>
        <w:t xml:space="preserve">Saharan eteläpuolisen Afrikan mustaa afrikkalaista </w:t>
      </w:r>
      <w:r>
        <w:rPr>
          <w:color w:val="A9A9A9"/>
        </w:rPr>
        <w:t xml:space="preserve">islamin tulon (650 eKr.) ja orjuuden lakkauttamisen (1900-luvun puolivälissä) välisenä aikana</w:t>
      </w:r>
      <w:r>
        <w:rPr>
          <w:color w:val="DCDCDC"/>
        </w:rPr>
        <w:t xml:space="preserve">.</w:t>
      </w:r>
      <w:r>
        <w:t xml:space="preserve"> Tämä määrä ylitti reilusti Amerikkaan vietyjen orjien määrän. Useat tekijät vaikuttivat tämän diasporan jälkeläisten näkyvyyteen 2000-luvun arabiyhteiskunnissa: Kauppiaat kuljettivat enemmän naispuolisia orjia kuin miespuolisia, koska </w:t>
      </w:r>
      <w:r>
        <w:rPr>
          <w:color w:val="556B2F"/>
        </w:rPr>
        <w:t xml:space="preserve">heistä oli kysyntää </w:t>
      </w:r>
      <w:r>
        <w:t xml:space="preserve">Arabian niemimaan ja naapurimaiden haaremien </w:t>
      </w:r>
      <w:r>
        <w:rPr>
          <w:color w:val="556B2F"/>
        </w:rPr>
        <w:t xml:space="preserve">jalkavaimoina.</w:t>
      </w:r>
      <w:r>
        <w:t xml:space="preserve"> Miespuoliset orjat kastroitiin, jotta heitä voitiin käyttää haaremin vartijoina. Mustien afrikkalaisten orjien kuolemantapaukset pakkotyöhön olivat suuret. </w:t>
      </w:r>
      <w:r>
        <w:rPr>
          <w:color w:val="6B8E23"/>
        </w:rPr>
        <w:t xml:space="preserve">Naisorjien ja arabialaisomistajien sekarotuiset lapset </w:t>
      </w:r>
      <w:r>
        <w:t xml:space="preserve">sulautettiin arabialaisomistajien perheisiin patrilineaarisen sukujärjestelmän mukaisesti. Tämän seurauksena Arabian niemimaalla ja sen naapurimaissa on säilynyt vain vähän omaleimaisia afro-arabialaisia mustia yhteisöjä.</w:t>
      </w:r>
    </w:p>
    <w:p>
      <w:r>
        <w:rPr>
          <w:b/>
        </w:rPr>
        <w:t xml:space="preserve">Kysymys 0</w:t>
      </w:r>
    </w:p>
    <w:p>
      <w:r>
        <w:t xml:space="preserve">Kuinka monta Saharan eteläpuolisen Afrikan mustaa afrikkalaista orjuutettiin?</w:t>
      </w:r>
    </w:p>
    <w:p>
      <w:r>
        <w:rPr>
          <w:b/>
        </w:rPr>
        <w:t xml:space="preserve">Kysymys 1</w:t>
      </w:r>
    </w:p>
    <w:p>
      <w:r>
        <w:t xml:space="preserve">Mihin aikaan nämä ihmiset orjuutettiin?</w:t>
      </w:r>
    </w:p>
    <w:p>
      <w:r>
        <w:rPr>
          <w:b/>
        </w:rPr>
        <w:t xml:space="preserve">Kysymys 2</w:t>
      </w:r>
    </w:p>
    <w:p>
      <w:r>
        <w:t xml:space="preserve">Kuka orjuutti nämä ihmiset?</w:t>
      </w:r>
    </w:p>
    <w:p>
      <w:r>
        <w:rPr>
          <w:b/>
        </w:rPr>
        <w:t xml:space="preserve">Kysymys 3</w:t>
      </w:r>
    </w:p>
    <w:p>
      <w:r>
        <w:t xml:space="preserve">Miksi naisorjat olivat suositumpia?</w:t>
      </w:r>
    </w:p>
    <w:p>
      <w:r>
        <w:rPr>
          <w:b/>
        </w:rPr>
        <w:t xml:space="preserve">Kysymys 4</w:t>
      </w:r>
    </w:p>
    <w:p>
      <w:r>
        <w:t xml:space="preserve">Keitä sulautettiin arabialaisiin orjanomistajaperheisiin?</w:t>
      </w:r>
    </w:p>
    <w:p>
      <w:r>
        <w:rPr>
          <w:b/>
        </w:rPr>
        <w:t xml:space="preserve">Teksti numero 20</w:t>
      </w:r>
    </w:p>
    <w:p>
      <w:r>
        <w:t xml:space="preserve">Geneettisissä tutkimuksissa on havaittu merkittävää </w:t>
      </w:r>
      <w:r>
        <w:rPr>
          <w:color w:val="A9A9A9"/>
        </w:rPr>
        <w:t xml:space="preserve">afrikkalaisten naisten välittämää </w:t>
      </w:r>
      <w:r>
        <w:t xml:space="preserve">geenivirtaa Arabian niemimaan ja naapurimaiden arabiyhteisöissä: </w:t>
      </w:r>
      <w:r>
        <w:t xml:space="preserve">Jemenissä </w:t>
      </w:r>
      <w:r>
        <w:rPr>
          <w:color w:val="DCDCDC"/>
        </w:rPr>
        <w:t xml:space="preserve">keskimäärin 38 prosenttia </w:t>
      </w:r>
      <w:r>
        <w:t xml:space="preserve">äidin sukulinjoista on suoraan afrikkalaista alkuperää, </w:t>
      </w:r>
      <w:r>
        <w:t xml:space="preserve">Omanissa ja Qatarissa </w:t>
      </w:r>
      <w:r>
        <w:rPr>
          <w:color w:val="2F4F4F"/>
        </w:rPr>
        <w:t xml:space="preserve">16 prosenttia </w:t>
      </w:r>
      <w:r>
        <w:t xml:space="preserve">ja </w:t>
      </w:r>
      <w:r>
        <w:t xml:space="preserve">Saudi-Arabian ja Yhdistyneiden arabiemiirikuntien alueella </w:t>
      </w:r>
      <w:r>
        <w:rPr>
          <w:color w:val="556B2F"/>
        </w:rPr>
        <w:t xml:space="preserve">10 prosenttia.</w:t>
      </w:r>
    </w:p>
    <w:p>
      <w:r>
        <w:rPr>
          <w:b/>
        </w:rPr>
        <w:t xml:space="preserve">Kysymys 0</w:t>
      </w:r>
    </w:p>
    <w:p>
      <w:r>
        <w:t xml:space="preserve">Kuinka monella Jemenin asukkaalla on afrikkalaista sukujuurta? </w:t>
      </w:r>
    </w:p>
    <w:p>
      <w:r>
        <w:rPr>
          <w:b/>
        </w:rPr>
        <w:t xml:space="preserve">Kysymys 1</w:t>
      </w:r>
    </w:p>
    <w:p>
      <w:r>
        <w:t xml:space="preserve">Kuinka monella Oman-Qatarissa asuvalla on afrikkalaista sukujuurta?</w:t>
      </w:r>
    </w:p>
    <w:p>
      <w:r>
        <w:rPr>
          <w:b/>
        </w:rPr>
        <w:t xml:space="preserve">Kysymys 2</w:t>
      </w:r>
    </w:p>
    <w:p>
      <w:r>
        <w:t xml:space="preserve">Kuinka monella Saudi-Arabiassa ja Yhdistyneissä arabiemiirikunnissa asuvalla ihmisellä on afrikkalaista sukujuurta?</w:t>
      </w:r>
    </w:p>
    <w:p>
      <w:r>
        <w:rPr>
          <w:b/>
        </w:rPr>
        <w:t xml:space="preserve">Kysymys 3</w:t>
      </w:r>
    </w:p>
    <w:p>
      <w:r>
        <w:t xml:space="preserve">Geneettisissä tutkimuksissa on löydetty mikä geeni arabiyhteisöistä?</w:t>
      </w:r>
    </w:p>
    <w:p>
      <w:r>
        <w:rPr>
          <w:b/>
        </w:rPr>
        <w:t xml:space="preserve">Teksti numero 21</w:t>
      </w:r>
    </w:p>
    <w:p>
      <w:r>
        <w:rPr>
          <w:color w:val="A9A9A9"/>
        </w:rPr>
        <w:t xml:space="preserve">Omaleimaisia ja itsestään tunnettuja mustia yhteisöjä </w:t>
      </w:r>
      <w:r>
        <w:t xml:space="preserve">on raportoitu esimerkiksi Irakissa, jossa on 1,2 miljoonaa mustaa ihmistä, ja ne todistavat syrjinnän historiasta. </w:t>
      </w:r>
      <w:r>
        <w:rPr>
          <w:color w:val="DCDCDC"/>
        </w:rPr>
        <w:t xml:space="preserve">Afrikkalais-irakit </w:t>
      </w:r>
      <w:r>
        <w:t xml:space="preserve">ovat hakeneet hallitukselta vähemmistön asemaa, joka varaisi joitakin </w:t>
      </w:r>
      <w:r>
        <w:rPr>
          <w:color w:val="2F4F4F"/>
        </w:rPr>
        <w:t xml:space="preserve">parlamenttipaikkoja </w:t>
      </w:r>
      <w:r>
        <w:t xml:space="preserve">heidän väestönsä edustajille. </w:t>
      </w:r>
      <w:r>
        <w:rPr>
          <w:color w:val="556B2F"/>
        </w:rPr>
        <w:t xml:space="preserve">Alamin M. Mazrui ym. </w:t>
      </w:r>
      <w:r>
        <w:t xml:space="preserve">mukaan </w:t>
      </w:r>
      <w:r>
        <w:t xml:space="preserve">Arabian niemimaalla ja sen naapurimaissa suurin osa afrikkalaista syntyperää olevista luokitellaan ja identifioidaan edelleen </w:t>
      </w:r>
      <w:r>
        <w:rPr>
          <w:color w:val="6B8E23"/>
        </w:rPr>
        <w:t xml:space="preserve">arabeiksi, </w:t>
      </w:r>
      <w:r>
        <w:t xml:space="preserve">ei mustiksi.</w:t>
      </w:r>
    </w:p>
    <w:p>
      <w:r>
        <w:rPr>
          <w:b/>
        </w:rPr>
        <w:t xml:space="preserve">Kysymys 0</w:t>
      </w:r>
    </w:p>
    <w:p>
      <w:r>
        <w:t xml:space="preserve">Kuka hakee hallitukselta vähemmistön asemaa?</w:t>
      </w:r>
    </w:p>
    <w:p>
      <w:r>
        <w:rPr>
          <w:b/>
        </w:rPr>
        <w:t xml:space="preserve">Kysymys 1</w:t>
      </w:r>
    </w:p>
    <w:p>
      <w:r>
        <w:t xml:space="preserve">Missä he olisivat edustettuina, jos vähemmistöasema myönnetään?</w:t>
      </w:r>
    </w:p>
    <w:p>
      <w:r>
        <w:rPr>
          <w:b/>
        </w:rPr>
        <w:t xml:space="preserve">Kysymys 2</w:t>
      </w:r>
    </w:p>
    <w:p>
      <w:r>
        <w:t xml:space="preserve">Miten afrikkalaiset luokitellaan Arabian niemimaalla?</w:t>
      </w:r>
    </w:p>
    <w:p>
      <w:r>
        <w:rPr>
          <w:b/>
        </w:rPr>
        <w:t xml:space="preserve">Kysymys 3</w:t>
      </w:r>
    </w:p>
    <w:p>
      <w:r>
        <w:t xml:space="preserve">Millaisia yhteisöjä Irakissa on raportoitu?</w:t>
      </w:r>
    </w:p>
    <w:p>
      <w:r>
        <w:rPr>
          <w:b/>
        </w:rPr>
        <w:t xml:space="preserve">Kysymys 4</w:t>
      </w:r>
    </w:p>
    <w:p>
      <w:r>
        <w:t xml:space="preserve">Kuka antoi tietoja siitä, miten mustat luokiteltiin Arabian niemimaalla?</w:t>
      </w:r>
    </w:p>
    <w:p>
      <w:r>
        <w:rPr>
          <w:b/>
        </w:rPr>
        <w:t xml:space="preserve">Teksti numero 22</w:t>
      </w:r>
    </w:p>
    <w:p>
      <w:r>
        <w:t xml:space="preserve">Israelissa asuu </w:t>
      </w:r>
      <w:r>
        <w:rPr>
          <w:color w:val="A9A9A9"/>
        </w:rPr>
        <w:t xml:space="preserve">noin 150 000 </w:t>
      </w:r>
      <w:r>
        <w:t xml:space="preserve">itäafrikkalaista ja mustaihoisten asukasta, mikä on </w:t>
      </w:r>
      <w:r>
        <w:rPr>
          <w:color w:val="DCDCDC"/>
        </w:rPr>
        <w:t xml:space="preserve">hieman yli 2 prosenttia </w:t>
      </w:r>
      <w:r>
        <w:t xml:space="preserve">maan väestöstä. Valtaosa heistä, noin 120 000, asuu Beta Israelissa, ja suurin osa heistä on hiljattain </w:t>
      </w:r>
      <w:r>
        <w:rPr>
          <w:color w:val="2F4F4F"/>
        </w:rPr>
        <w:t xml:space="preserve">1980- ja 1990-luvuilla </w:t>
      </w:r>
      <w:r>
        <w:rPr>
          <w:color w:val="556B2F"/>
        </w:rPr>
        <w:t xml:space="preserve">Etiopiasta </w:t>
      </w:r>
      <w:r>
        <w:t xml:space="preserve">tulleita maahanmuuttajia.</w:t>
      </w:r>
      <w:r>
        <w:t xml:space="preserve"> Lisäksi Israelissa asuu yli 5 000 Jerusalemin afrikkalaiset heprealaiset israelilaiset -liikkeen jäsentä, jotka ovat 1900-luvulla Israeliin muuttaneiden afroamerikkalaisten jälkeläisiä ja jotka asuvat pääasiassa erillisellä asuinalueella Negevin Dimonan kaupungissa. Israelissa asuu tuntematon määrä juutalaisuuteen kääntyneitä mustaihoisia, joista suurin osa on tullut </w:t>
      </w:r>
      <w:r>
        <w:rPr>
          <w:color w:val="6B8E23"/>
        </w:rPr>
        <w:t xml:space="preserve">Yhdistyneestä kuningaskunnasta, Kanadasta ja Yhdysvalloista.</w:t>
      </w:r>
    </w:p>
    <w:p>
      <w:r>
        <w:rPr>
          <w:b/>
        </w:rPr>
        <w:t xml:space="preserve">Kysymys 0</w:t>
      </w:r>
    </w:p>
    <w:p>
      <w:r>
        <w:t xml:space="preserve">Kuinka monta itäafrikkalaista ja mustaa asuu Israelissa?</w:t>
      </w:r>
    </w:p>
    <w:p>
      <w:r>
        <w:rPr>
          <w:b/>
        </w:rPr>
        <w:t xml:space="preserve">Kysymys 1</w:t>
      </w:r>
    </w:p>
    <w:p>
      <w:r>
        <w:t xml:space="preserve">Kuinka monta prosenttia Israelin väestöstä on mustia?</w:t>
      </w:r>
    </w:p>
    <w:p>
      <w:r>
        <w:rPr>
          <w:b/>
        </w:rPr>
        <w:t xml:space="preserve">Kysymys 2</w:t>
      </w:r>
    </w:p>
    <w:p>
      <w:r>
        <w:t xml:space="preserve">Milloin he muuttivat Israeliin?</w:t>
      </w:r>
    </w:p>
    <w:p>
      <w:r>
        <w:rPr>
          <w:b/>
        </w:rPr>
        <w:t xml:space="preserve">Kysymys 3</w:t>
      </w:r>
    </w:p>
    <w:p>
      <w:r>
        <w:t xml:space="preserve">Mistä ne muuttivat?</w:t>
      </w:r>
    </w:p>
    <w:p>
      <w:r>
        <w:rPr>
          <w:b/>
        </w:rPr>
        <w:t xml:space="preserve">Kysymys 4</w:t>
      </w:r>
    </w:p>
    <w:p>
      <w:r>
        <w:t xml:space="preserve">Mistä suurin osa mustista käännynnäisistä on kotoisin?</w:t>
      </w:r>
    </w:p>
    <w:p>
      <w:r>
        <w:rPr>
          <w:b/>
        </w:rPr>
        <w:t xml:space="preserve">Teksti numero 23</w:t>
      </w:r>
    </w:p>
    <w:p>
      <w:r>
        <w:t xml:space="preserve">Lisäksi </w:t>
      </w:r>
      <w:r>
        <w:t xml:space="preserve">Israelissa on </w:t>
      </w:r>
      <w:r>
        <w:rPr>
          <w:color w:val="A9A9A9"/>
        </w:rPr>
        <w:t xml:space="preserve">noin 60 000 </w:t>
      </w:r>
      <w:r>
        <w:t xml:space="preserve">ei-juutalaista afrikkalaista maahanmuuttajaa, joista osa on hakenut </w:t>
      </w:r>
      <w:r>
        <w:rPr>
          <w:color w:val="DCDCDC"/>
        </w:rPr>
        <w:t xml:space="preserve">turvapaikkaa</w:t>
      </w:r>
      <w:r>
        <w:t xml:space="preserve">. </w:t>
      </w:r>
      <w:r>
        <w:t xml:space="preserve">Suurin osa maahanmuuttajista on kotoisin </w:t>
      </w:r>
      <w:r>
        <w:rPr>
          <w:color w:val="2F4F4F"/>
        </w:rPr>
        <w:t xml:space="preserve">Sudanin ja Eritrean </w:t>
      </w:r>
      <w:r>
        <w:t xml:space="preserve">yhteisöistä</w:t>
      </w:r>
      <w:r>
        <w:t xml:space="preserve">, erityisesti </w:t>
      </w:r>
      <w:r>
        <w:rPr>
          <w:color w:val="6B8E23"/>
        </w:rPr>
        <w:t xml:space="preserve">eteläisten Nuba-vuorten </w:t>
      </w:r>
      <w:r>
        <w:rPr>
          <w:color w:val="556B2F"/>
        </w:rPr>
        <w:t xml:space="preserve">Niger-kongoa puhuvista </w:t>
      </w:r>
      <w:r>
        <w:t xml:space="preserve">nuba-ryhmistä</w:t>
      </w:r>
      <w:r>
        <w:t xml:space="preserve">; osa on laittomia maahanmuuttajia.</w:t>
      </w:r>
    </w:p>
    <w:p>
      <w:r>
        <w:rPr>
          <w:b/>
        </w:rPr>
        <w:t xml:space="preserve">Kysymys 0</w:t>
      </w:r>
    </w:p>
    <w:p>
      <w:r>
        <w:t xml:space="preserve">Kuinka monta ei-juutalaista afrikkalaista maahanmuuttajaa asuu Israelissa?</w:t>
      </w:r>
    </w:p>
    <w:p>
      <w:r>
        <w:rPr>
          <w:b/>
        </w:rPr>
        <w:t xml:space="preserve">Kysymys 1</w:t>
      </w:r>
    </w:p>
    <w:p>
      <w:r>
        <w:t xml:space="preserve">Mitä nämä maahanmuuttajat ovat etsineet?</w:t>
      </w:r>
    </w:p>
    <w:p>
      <w:r>
        <w:rPr>
          <w:b/>
        </w:rPr>
        <w:t xml:space="preserve">Kysymys 2</w:t>
      </w:r>
    </w:p>
    <w:p>
      <w:r>
        <w:t xml:space="preserve">Mistä suurin osa heistä on kotoisin?</w:t>
      </w:r>
    </w:p>
    <w:p>
      <w:r>
        <w:rPr>
          <w:b/>
        </w:rPr>
        <w:t xml:space="preserve">Kysymys 3</w:t>
      </w:r>
    </w:p>
    <w:p>
      <w:r>
        <w:t xml:space="preserve">Mitä kieliä he puhuvat?</w:t>
      </w:r>
    </w:p>
    <w:p>
      <w:r>
        <w:rPr>
          <w:b/>
        </w:rPr>
        <w:t xml:space="preserve">Kysymys 4</w:t>
      </w:r>
    </w:p>
    <w:p>
      <w:r>
        <w:t xml:space="preserve">Mistä muut kuin juutalaiset maahanmuuttajat ovat kotoisin?</w:t>
      </w:r>
    </w:p>
    <w:p>
      <w:r>
        <w:rPr>
          <w:b/>
        </w:rPr>
        <w:t xml:space="preserve">Tekstin numero 24</w:t>
      </w:r>
    </w:p>
    <w:p>
      <w:r>
        <w:t xml:space="preserve">Useita vuosisatoja sitten, </w:t>
      </w:r>
      <w:r>
        <w:rPr>
          <w:color w:val="A9A9A9"/>
        </w:rPr>
        <w:t xml:space="preserve">ottomaanien valtakunnan aikana</w:t>
      </w:r>
      <w:r>
        <w:t xml:space="preserve">, orjakauppiaat toivat kymmeniätuhansia mustia afrikkalaisia istutuksille ja maatalousalueille, jotka sijaitsivat </w:t>
      </w:r>
      <w:r>
        <w:rPr>
          <w:color w:val="DCDCDC"/>
        </w:rPr>
        <w:t xml:space="preserve">Antalyan ja Istanbulin </w:t>
      </w:r>
      <w:r>
        <w:t xml:space="preserve">välissä </w:t>
      </w:r>
      <w:r>
        <w:rPr>
          <w:color w:val="DCDCDC"/>
        </w:rPr>
        <w:t xml:space="preserve">nykyisessä Turkissa</w:t>
      </w:r>
      <w:r>
        <w:t xml:space="preserve">. Osa heidän jälkeläisistään jäi paikalle, ja monet muuttivat suurempiin kaupunkeihin. Toiset mustat orjat kuljetettiin Kreetalle, josta he tai heidän jälkeläisensä saapuivat myöhemmin İzmirin </w:t>
      </w:r>
      <w:r>
        <w:rPr>
          <w:color w:val="2F4F4F"/>
        </w:rPr>
        <w:t xml:space="preserve">alueelle </w:t>
      </w:r>
      <w:r>
        <w:t xml:space="preserve">Kreikan ja Turkin välisen väestövaihdon kautta vuonna </w:t>
      </w:r>
      <w:r>
        <w:rPr>
          <w:color w:val="556B2F"/>
        </w:rPr>
        <w:t xml:space="preserve">1923</w:t>
      </w:r>
      <w:r>
        <w:t xml:space="preserve">, tai epäsuorasti Ayvalıkista työn perässä.</w:t>
      </w:r>
    </w:p>
    <w:p>
      <w:r>
        <w:rPr>
          <w:b/>
        </w:rPr>
        <w:t xml:space="preserve">Kysymys 0</w:t>
      </w:r>
    </w:p>
    <w:p>
      <w:r>
        <w:t xml:space="preserve">Milloin orjakauppa alkoi?</w:t>
      </w:r>
    </w:p>
    <w:p>
      <w:r>
        <w:rPr>
          <w:b/>
        </w:rPr>
        <w:t xml:space="preserve">Kysymys 1</w:t>
      </w:r>
    </w:p>
    <w:p>
      <w:r>
        <w:t xml:space="preserve">Minne orjat tuotiin?</w:t>
      </w:r>
    </w:p>
    <w:p>
      <w:r>
        <w:rPr>
          <w:b/>
        </w:rPr>
        <w:t xml:space="preserve">Kysymys 2</w:t>
      </w:r>
    </w:p>
    <w:p>
      <w:r>
        <w:t xml:space="preserve">Mihin entiset orjat menivät töihin vapautumisensa jälkeen?</w:t>
      </w:r>
    </w:p>
    <w:p>
      <w:r>
        <w:rPr>
          <w:b/>
        </w:rPr>
        <w:t xml:space="preserve">Kysymys 3</w:t>
      </w:r>
    </w:p>
    <w:p>
      <w:r>
        <w:t xml:space="preserve">Minä vuonna he alkoivat muuttaa Izmiriin?</w:t>
      </w:r>
    </w:p>
    <w:p>
      <w:r>
        <w:rPr>
          <w:b/>
        </w:rPr>
        <w:t xml:space="preserve">Teksti numero 25</w:t>
      </w:r>
    </w:p>
    <w:p>
      <w:r>
        <w:t xml:space="preserve">Siddit ovat </w:t>
      </w:r>
      <w:r>
        <w:rPr>
          <w:color w:val="A9A9A9"/>
        </w:rPr>
        <w:t xml:space="preserve">Intiassa ja Pakistanissa asuva etninen ryhmä</w:t>
      </w:r>
      <w:r>
        <w:t xml:space="preserve">, jonka jäsenet polveutuvat </w:t>
      </w:r>
      <w:r>
        <w:rPr>
          <w:color w:val="DCDCDC"/>
        </w:rPr>
        <w:t xml:space="preserve">Kaakkois-Afrikasta kotoisin olevista bantukansoista, </w:t>
      </w:r>
      <w:r>
        <w:t xml:space="preserve">jotka arabialaiset ja portugalilaiset kauppiaat toivat Intian niemimaalle orjina. Vaikka paikallisesti uskotaan yleisesti, että "Siddi" tulee sanasta, joka tarkoittaa "mustaa", termi on itse asiassa johdettu </w:t>
      </w:r>
      <w:r>
        <w:rPr>
          <w:color w:val="2F4F4F"/>
        </w:rPr>
        <w:t xml:space="preserve">sanasta "Sayyid"</w:t>
      </w:r>
      <w:r>
        <w:t xml:space="preserve">, joka on </w:t>
      </w:r>
      <w:r>
        <w:rPr>
          <w:color w:val="556B2F"/>
        </w:rPr>
        <w:t xml:space="preserve">nimitys, jota kantavat niiden arabialaisalusten kapteenit, jotka toivat Siddi-siirtolaisia alueelle</w:t>
      </w:r>
      <w:r>
        <w:t xml:space="preserve">. Lounais-Pakistanin Sindhin ja Balochistanin maakuntien Makranin kaistaleella nämä bantujen jälkeläiset tunnetaan nimellä makrani. Sindhissä oli </w:t>
      </w:r>
      <w:r>
        <w:rPr>
          <w:color w:val="6B8E23"/>
        </w:rPr>
        <w:t xml:space="preserve">1960-luvulla </w:t>
      </w:r>
      <w:r>
        <w:t xml:space="preserve">lyhyt "Black Power" -liike</w:t>
      </w:r>
      <w:r>
        <w:t xml:space="preserve">, ja monet siddit ovat ylpeitä afrikkalaisesta syntyperästään ja juhlivat sitä</w:t>
      </w:r>
      <w:r>
        <w:rPr>
          <w:color w:val="6B8E23"/>
        </w:rPr>
        <w:t xml:space="preserve">.</w:t>
      </w:r>
    </w:p>
    <w:p>
      <w:r>
        <w:rPr>
          <w:b/>
        </w:rPr>
        <w:t xml:space="preserve">Kysymys 0</w:t>
      </w:r>
    </w:p>
    <w:p>
      <w:r>
        <w:t xml:space="preserve">Keitä ovat Siddit?</w:t>
      </w:r>
    </w:p>
    <w:p>
      <w:r>
        <w:rPr>
          <w:b/>
        </w:rPr>
        <w:t xml:space="preserve">Kysymys 1</w:t>
      </w:r>
    </w:p>
    <w:p>
      <w:r>
        <w:t xml:space="preserve">Kenestä Siddi polveutui?</w:t>
      </w:r>
    </w:p>
    <w:p>
      <w:r>
        <w:rPr>
          <w:b/>
        </w:rPr>
        <w:t xml:space="preserve">Kysymys 2</w:t>
      </w:r>
    </w:p>
    <w:p>
      <w:r>
        <w:t xml:space="preserve">Mistä sana "Siddi" tulee?</w:t>
      </w:r>
    </w:p>
    <w:p>
      <w:r>
        <w:rPr>
          <w:b/>
        </w:rPr>
        <w:t xml:space="preserve">Kysymys 3</w:t>
      </w:r>
    </w:p>
    <w:p>
      <w:r>
        <w:t xml:space="preserve">Mistä termi Sayyid tulee?</w:t>
      </w:r>
    </w:p>
    <w:p>
      <w:r>
        <w:rPr>
          <w:b/>
        </w:rPr>
        <w:t xml:space="preserve">Kysymys 4</w:t>
      </w:r>
    </w:p>
    <w:p>
      <w:r>
        <w:t xml:space="preserve">Milloin Sindhissä oli "musta voima" -liike?</w:t>
      </w:r>
    </w:p>
    <w:p>
      <w:r>
        <w:rPr>
          <w:b/>
        </w:rPr>
        <w:t xml:space="preserve">Teksti numero 26</w:t>
      </w:r>
    </w:p>
    <w:p>
      <w:r>
        <w:rPr>
          <w:color w:val="A9A9A9"/>
        </w:rPr>
        <w:t xml:space="preserve">Negritojen </w:t>
      </w:r>
      <w:r>
        <w:t xml:space="preserve">uskotaan olevan Kaakkois-Aasian ensimmäiset asukkaat. He asuttivat aikoinaan Taiwania, Vietnamia ja monia muita Aasian osia, mutta nykyään he ovat rajoittuneet pääasiassa </w:t>
      </w:r>
      <w:r>
        <w:rPr>
          <w:color w:val="DCDCDC"/>
        </w:rPr>
        <w:t xml:space="preserve">Thaimaahan, Malaijin saaristoon sekä Andamaanien ja Nikobaarien saarille. </w:t>
      </w:r>
      <w:r>
        <w:t xml:space="preserve">Negrito tarkoittaa </w:t>
      </w:r>
      <w:r>
        <w:rPr>
          <w:color w:val="556B2F"/>
        </w:rPr>
        <w:t xml:space="preserve">espanjaksi </w:t>
      </w:r>
      <w:r>
        <w:rPr>
          <w:color w:val="2F4F4F"/>
        </w:rPr>
        <w:t xml:space="preserve">"pientä mustaa ihmistä" </w:t>
      </w:r>
      <w:r>
        <w:t xml:space="preserve">(negrito on espanjankielinen pienennys sanasta negro, eli "pieni musta ihminen"); espanjalaiset kutsuivat sillä nimellä Filippiineillä kohtaamiaan lyhytkasvuisia metsästäjä-keräilijä-ihmisiä. Tästä huolimatta negritoja ei nykyään koskaan kutsuta mustiksi, ja se olisi loukkaavaa. Termi negrito itsessään on joutunut kritiikin kohteeksi Malesian kaltaisissa maissa, joissa se on nykyään vaihdettavissa hyväksyttävämpään termiin </w:t>
      </w:r>
      <w:r>
        <w:rPr>
          <w:color w:val="6B8E23"/>
        </w:rPr>
        <w:t xml:space="preserve">semang, </w:t>
      </w:r>
      <w:r>
        <w:t xml:space="preserve">vaikka tämä termi itse asiassa viittaa tiettyyn ryhmään. Yleinen thaimaalainen sana negritoista tarkoittaa kirjaimellisesti "kiharaa tukkaa".</w:t>
      </w:r>
    </w:p>
    <w:p>
      <w:r>
        <w:rPr>
          <w:b/>
        </w:rPr>
        <w:t xml:space="preserve">Kysymys 0</w:t>
      </w:r>
    </w:p>
    <w:p>
      <w:r>
        <w:t xml:space="preserve">Keitä olivat Kaakkois-Aasian ensimmäiset asukkaat?</w:t>
      </w:r>
    </w:p>
    <w:p>
      <w:r>
        <w:rPr>
          <w:b/>
        </w:rPr>
        <w:t xml:space="preserve">Kysymys 1</w:t>
      </w:r>
    </w:p>
    <w:p>
      <w:r>
        <w:t xml:space="preserve">Missä negritot asuvat tällä hetkellä?</w:t>
      </w:r>
    </w:p>
    <w:p>
      <w:r>
        <w:rPr>
          <w:b/>
        </w:rPr>
        <w:t xml:space="preserve">Kysymys 2</w:t>
      </w:r>
    </w:p>
    <w:p>
      <w:r>
        <w:t xml:space="preserve">Mitä Negrito tarkoittaa?</w:t>
      </w:r>
    </w:p>
    <w:p>
      <w:r>
        <w:rPr>
          <w:b/>
        </w:rPr>
        <w:t xml:space="preserve">Kysymys 3</w:t>
      </w:r>
    </w:p>
    <w:p>
      <w:r>
        <w:t xml:space="preserve">Mistä kielestä termi negrito tulee?</w:t>
      </w:r>
    </w:p>
    <w:p>
      <w:r>
        <w:rPr>
          <w:b/>
        </w:rPr>
        <w:t xml:space="preserve">Kysymys 4</w:t>
      </w:r>
    </w:p>
    <w:p>
      <w:r>
        <w:t xml:space="preserve">Mikä termi on vaihdettavissa Negriton kanssa?</w:t>
      </w:r>
    </w:p>
    <w:p>
      <w:r>
        <w:rPr>
          <w:b/>
        </w:rPr>
        <w:t xml:space="preserve">Teksti numero 27</w:t>
      </w:r>
    </w:p>
    <w:p>
      <w:r>
        <w:t xml:space="preserve">Termiä "maurit" on käytetty Euroopassa laajemmassa, hieman </w:t>
      </w:r>
      <w:r>
        <w:rPr>
          <w:color w:val="A9A9A9"/>
        </w:rPr>
        <w:t xml:space="preserve">halventavassa </w:t>
      </w:r>
      <w:r>
        <w:t xml:space="preserve">merkityksessä viittaamaan </w:t>
      </w:r>
      <w:r>
        <w:rPr>
          <w:color w:val="DCDCDC"/>
        </w:rPr>
        <w:t xml:space="preserve">muslimeihin</w:t>
      </w:r>
      <w:r>
        <w:t xml:space="preserve">, erityisesti </w:t>
      </w:r>
      <w:r>
        <w:rPr>
          <w:color w:val="2F4F4F"/>
        </w:rPr>
        <w:t xml:space="preserve">arabi- tai berberisyntyisiin</w:t>
      </w:r>
      <w:r>
        <w:t xml:space="preserve"> muslimeihin, </w:t>
      </w:r>
      <w:r>
        <w:t xml:space="preserve">asuivatpa he sitten </w:t>
      </w:r>
      <w:r>
        <w:rPr>
          <w:color w:val="556B2F"/>
        </w:rPr>
        <w:t xml:space="preserve">Pohjois-Afrikassa tai Iberian niem</w:t>
      </w:r>
      <w:r>
        <w:t xml:space="preserve">imaalla</w:t>
      </w:r>
      <w:r>
        <w:t xml:space="preserve">. Maurit eivät olleet erillinen tai itsemääritelty kansa. Keskiajan ja varhaismodernin ajan eurooppalaiset käyttivät nimitystä </w:t>
      </w:r>
      <w:r>
        <w:t xml:space="preserve">yhtä lailla </w:t>
      </w:r>
      <w:r>
        <w:rPr>
          <w:color w:val="6B8E23"/>
        </w:rPr>
        <w:t xml:space="preserve">muslimiarabien, berberien, mustien afrikkalaisten </w:t>
      </w:r>
      <w:r>
        <w:t xml:space="preserve">kuin eurooppalaistenkin </w:t>
      </w:r>
      <w:r>
        <w:t xml:space="preserve">kohdalla.</w:t>
      </w:r>
    </w:p>
    <w:p>
      <w:r>
        <w:rPr>
          <w:b/>
        </w:rPr>
        <w:t xml:space="preserve">Kysymys 0</w:t>
      </w:r>
    </w:p>
    <w:p>
      <w:r>
        <w:t xml:space="preserve">Mitä tarkoittaa termi "maurit"?</w:t>
      </w:r>
    </w:p>
    <w:p>
      <w:r>
        <w:rPr>
          <w:b/>
        </w:rPr>
        <w:t xml:space="preserve">Kysymys 1</w:t>
      </w:r>
    </w:p>
    <w:p>
      <w:r>
        <w:t xml:space="preserve">Mihin muslimien syntyperään "maurit" viittaa?</w:t>
      </w:r>
    </w:p>
    <w:p>
      <w:r>
        <w:rPr>
          <w:b/>
        </w:rPr>
        <w:t xml:space="preserve">Kysymys 2</w:t>
      </w:r>
    </w:p>
    <w:p>
      <w:r>
        <w:t xml:space="preserve">Mitä etnisiä ryhmiä keskiaikaisessa ja varhaismodernissa Euroopassa niputettiin yhteen?</w:t>
      </w:r>
    </w:p>
    <w:p>
      <w:r>
        <w:rPr>
          <w:b/>
        </w:rPr>
        <w:t xml:space="preserve">Kysymys 3</w:t>
      </w:r>
    </w:p>
    <w:p>
      <w:r>
        <w:t xml:space="preserve">Mistä "maurit" muuttivat?</w:t>
      </w:r>
    </w:p>
    <w:p>
      <w:r>
        <w:rPr>
          <w:b/>
        </w:rPr>
        <w:t xml:space="preserve">Kysymys 4</w:t>
      </w:r>
    </w:p>
    <w:p>
      <w:r>
        <w:t xml:space="preserve">Millainen termi on "maurit"?</w:t>
      </w:r>
    </w:p>
    <w:p>
      <w:r>
        <w:rPr>
          <w:b/>
        </w:rPr>
        <w:t xml:space="preserve">Tekstin numero 28</w:t>
      </w:r>
    </w:p>
    <w:p>
      <w:r>
        <w:rPr>
          <w:color w:val="A9A9A9"/>
        </w:rPr>
        <w:t xml:space="preserve">Sevillan Isidori </w:t>
      </w:r>
      <w:r>
        <w:t xml:space="preserve">väitti </w:t>
      </w:r>
      <w:r>
        <w:rPr>
          <w:color w:val="DCDCDC"/>
        </w:rPr>
        <w:t xml:space="preserve">7. vuosisadalla</w:t>
      </w:r>
      <w:r>
        <w:t xml:space="preserve"> kirjoittaessaan</w:t>
      </w:r>
      <w:r>
        <w:t xml:space="preserve">, että latinankielinen sana Maurus on peräisin kreikan kielen sanasta mauron, μαύρον, joka on kreikan kielen sana </w:t>
      </w:r>
      <w:r>
        <w:rPr>
          <w:color w:val="2F4F4F"/>
        </w:rPr>
        <w:t xml:space="preserve">mustalle</w:t>
      </w:r>
      <w:r>
        <w:t xml:space="preserve">. </w:t>
      </w:r>
      <w:r>
        <w:t xml:space="preserve">Kun Isidore Sevillan Isidore kirjoitti </w:t>
      </w:r>
      <w:r>
        <w:rPr>
          <w:color w:val="556B2F"/>
        </w:rPr>
        <w:t xml:space="preserve">etymologiansa</w:t>
      </w:r>
      <w:r>
        <w:t xml:space="preserve">, sanasta Maurus eli "mauri" oli todellakin tullut latinankielinen adjektiivi, "sillä kreikkalaiset kutsuvat mustaa mauroniksi". "</w:t>
      </w:r>
      <w:r>
        <w:t xml:space="preserve">Isidoroksen aikana </w:t>
      </w:r>
      <w:r>
        <w:rPr>
          <w:color w:val="6B8E23"/>
        </w:rPr>
        <w:t xml:space="preserve">maurit </w:t>
      </w:r>
      <w:r>
        <w:t xml:space="preserve">olivat määritelmällisesti mustia...".</w:t>
      </w:r>
    </w:p>
    <w:p>
      <w:r>
        <w:rPr>
          <w:b/>
        </w:rPr>
        <w:t xml:space="preserve">Kysymys 0</w:t>
      </w:r>
    </w:p>
    <w:p>
      <w:r>
        <w:t xml:space="preserve">Kuka väitti, että Maurus on peräisin kreikan mauronista?</w:t>
      </w:r>
    </w:p>
    <w:p>
      <w:r>
        <w:rPr>
          <w:b/>
        </w:rPr>
        <w:t xml:space="preserve">Kysymys 1</w:t>
      </w:r>
    </w:p>
    <w:p>
      <w:r>
        <w:t xml:space="preserve">Milloin tämä väite esitettiin?</w:t>
      </w:r>
    </w:p>
    <w:p>
      <w:r>
        <w:rPr>
          <w:b/>
        </w:rPr>
        <w:t xml:space="preserve">Kysymys 2</w:t>
      </w:r>
    </w:p>
    <w:p>
      <w:r>
        <w:t xml:space="preserve">Mitä mauron tarkoittaa?</w:t>
      </w:r>
    </w:p>
    <w:p>
      <w:r>
        <w:rPr>
          <w:b/>
        </w:rPr>
        <w:t xml:space="preserve">Kysymys 3</w:t>
      </w:r>
    </w:p>
    <w:p>
      <w:r>
        <w:t xml:space="preserve">Mikä on Sevillan Isidoroksen teosten kokoelman nimi?</w:t>
      </w:r>
    </w:p>
    <w:p>
      <w:r>
        <w:rPr>
          <w:b/>
        </w:rPr>
        <w:t xml:space="preserve">Kysymys 4</w:t>
      </w:r>
    </w:p>
    <w:p>
      <w:r>
        <w:t xml:space="preserve">Mikä oli "musta määritelmän mukaan"?</w:t>
      </w:r>
    </w:p>
    <w:p>
      <w:r>
        <w:rPr>
          <w:b/>
        </w:rPr>
        <w:t xml:space="preserve">Tekstin numero 29</w:t>
      </w:r>
    </w:p>
    <w:p>
      <w:r>
        <w:t xml:space="preserve">Afrospanjalaiset ovat </w:t>
      </w:r>
      <w:r>
        <w:rPr>
          <w:color w:val="A9A9A9"/>
        </w:rPr>
        <w:t xml:space="preserve">Espanjan kansalaisia</w:t>
      </w:r>
      <w:r>
        <w:t xml:space="preserve">,</w:t>
      </w:r>
      <w:r>
        <w:rPr>
          <w:color w:val="A9A9A9"/>
        </w:rPr>
        <w:t xml:space="preserve"> jotka ovat syntyperältään Länsi- tai Keski-Afrikasta. </w:t>
      </w:r>
      <w:r>
        <w:t xml:space="preserve">Nykyään he ovat pääasiassa kotoisin </w:t>
      </w:r>
      <w:r>
        <w:rPr>
          <w:color w:val="DCDCDC"/>
        </w:rPr>
        <w:t xml:space="preserve">Angolasta, Brasiliasta, Kamerunista, Kap Verdestä, Päiväntasaajan Guineasta, Gambiasta, Ghanasta, Guinea-Bissausta, Malista, Nigeriasta, Senegalista ja Kamerunista</w:t>
      </w:r>
      <w:r>
        <w:t xml:space="preserve">. </w:t>
      </w:r>
      <w:r>
        <w:t xml:space="preserve">Lisäksi monet Espanjassa syntyneet afrospanjalaiset ovat kotoisin Espanjan entisestä siirtomaasta </w:t>
      </w:r>
      <w:r>
        <w:rPr>
          <w:color w:val="2F4F4F"/>
        </w:rPr>
        <w:t xml:space="preserve">Päiväntasaajan Guineasta</w:t>
      </w:r>
      <w:r>
        <w:t xml:space="preserve">. </w:t>
      </w:r>
      <w:r>
        <w:t xml:space="preserve">Nykyään </w:t>
      </w:r>
      <w:r>
        <w:t xml:space="preserve">Espanjassa on </w:t>
      </w:r>
      <w:r>
        <w:rPr>
          <w:color w:val="556B2F"/>
        </w:rPr>
        <w:t xml:space="preserve">arviolta 683 000 </w:t>
      </w:r>
      <w:r>
        <w:t xml:space="preserve">afrospanjalaista.</w:t>
      </w:r>
    </w:p>
    <w:p>
      <w:r>
        <w:rPr>
          <w:b/>
        </w:rPr>
        <w:t xml:space="preserve">Kysymys 0</w:t>
      </w:r>
    </w:p>
    <w:p>
      <w:r>
        <w:t xml:space="preserve">Mitä ovat afrospanjalaiset?</w:t>
      </w:r>
    </w:p>
    <w:p>
      <w:r>
        <w:rPr>
          <w:b/>
        </w:rPr>
        <w:t xml:space="preserve">Kysymys 1</w:t>
      </w:r>
    </w:p>
    <w:p>
      <w:r>
        <w:t xml:space="preserve">Mistä afrospanjalaiset ovat kotoisin?</w:t>
      </w:r>
    </w:p>
    <w:p>
      <w:r>
        <w:rPr>
          <w:b/>
        </w:rPr>
        <w:t xml:space="preserve">Kysymys 2</w:t>
      </w:r>
    </w:p>
    <w:p>
      <w:r>
        <w:t xml:space="preserve">Missä Espanjan siirtokunnassa afrospanjalaiset asuvat?</w:t>
      </w:r>
    </w:p>
    <w:p>
      <w:r>
        <w:rPr>
          <w:b/>
        </w:rPr>
        <w:t xml:space="preserve">Kysymys 3</w:t>
      </w:r>
    </w:p>
    <w:p>
      <w:r>
        <w:t xml:space="preserve">Kuinka monta afrospanjalaista asuu tällä hetkellä Espanjassa?</w:t>
      </w:r>
    </w:p>
    <w:p>
      <w:r>
        <w:rPr>
          <w:b/>
        </w:rPr>
        <w:t xml:space="preserve">Tekstin numero 30</w:t>
      </w:r>
    </w:p>
    <w:p>
      <w:r>
        <w:t xml:space="preserve">Kansallisen tilastokeskuksen mukaan vuoden 2001 väestönlaskennassa </w:t>
      </w:r>
      <w:r>
        <w:t xml:space="preserve">Yhdistyneessä kuningaskunnassa oli </w:t>
      </w:r>
      <w:r>
        <w:rPr>
          <w:color w:val="A9A9A9"/>
        </w:rPr>
        <w:t xml:space="preserve">yli miljoona mustaihoista</w:t>
      </w:r>
      <w:r>
        <w:t xml:space="preserve">; </w:t>
      </w:r>
      <w:r>
        <w:rPr>
          <w:color w:val="DCDCDC"/>
        </w:rPr>
        <w:t xml:space="preserve">1 prosentti </w:t>
      </w:r>
      <w:r>
        <w:t xml:space="preserve">koko väestöstä kutsui itseään "mustiksi karibialaisiksi", </w:t>
      </w:r>
      <w:r>
        <w:rPr>
          <w:color w:val="2F4F4F"/>
        </w:rPr>
        <w:t xml:space="preserve">0,8 prosenttia </w:t>
      </w:r>
      <w:r>
        <w:t xml:space="preserve">"mustiksi afrikkalaisiksi" ja </w:t>
      </w:r>
      <w:r>
        <w:rPr>
          <w:color w:val="556B2F"/>
        </w:rPr>
        <w:t xml:space="preserve">0,2 prosenttia </w:t>
      </w:r>
      <w:r>
        <w:t xml:space="preserve">"muiksi mustiksi". </w:t>
      </w:r>
      <w:r>
        <w:t xml:space="preserve">Iso-Britannia kannusti </w:t>
      </w:r>
      <w:r>
        <w:rPr>
          <w:color w:val="6B8E23"/>
        </w:rPr>
        <w:t xml:space="preserve">toisen maailmansodan jälkeen </w:t>
      </w:r>
      <w:r>
        <w:t xml:space="preserve">Karibialta tulevien työntekijöiden maahanmuuttoa</w:t>
      </w:r>
      <w:r>
        <w:t xml:space="preserve">; ensimmäinen symbolinen liike oli Empire Windrush -aluksella tulleet. Virallinen kattotermi on mieluiten "musta ja etninen vähemmistö" (BME), mutta toisinaan termiä "musta" käytetään myös yksinään ilmaisemaan yhtenäistä rasismin vastustusta, kuten Southall Black Sisters, joka aloitti toimintansa pääasiassa brittiläisen aasialaisen äänestäjäjoukon voimin, ja National Black Police Association, jonka jäsenistö koostuu "afrikkalaisista, afrikkalaiskaribialaisista ja aasialaisperäisistä".</w:t>
      </w:r>
    </w:p>
    <w:p>
      <w:r>
        <w:rPr>
          <w:b/>
        </w:rPr>
        <w:t xml:space="preserve">Kysymys 0</w:t>
      </w:r>
    </w:p>
    <w:p>
      <w:r>
        <w:t xml:space="preserve">Kuinka monta mustaa ihmistä Yhdistyneessä kuningaskunnassa asui vuonna 2001?</w:t>
      </w:r>
    </w:p>
    <w:p>
      <w:r>
        <w:rPr>
          <w:b/>
        </w:rPr>
        <w:t xml:space="preserve">Kysymys 1</w:t>
      </w:r>
    </w:p>
    <w:p>
      <w:r>
        <w:t xml:space="preserve">Kuinka monta prosenttia väestöstä oli "mustaa karibialaista"?</w:t>
      </w:r>
    </w:p>
    <w:p>
      <w:r>
        <w:rPr>
          <w:b/>
        </w:rPr>
        <w:t xml:space="preserve">Kysymys 2</w:t>
      </w:r>
    </w:p>
    <w:p>
      <w:r>
        <w:t xml:space="preserve">Kuinka monta prosenttia väestöstä oli "mustia afrikkalaisia"?</w:t>
      </w:r>
    </w:p>
    <w:p>
      <w:r>
        <w:rPr>
          <w:b/>
        </w:rPr>
        <w:t xml:space="preserve">Kysymys 3</w:t>
      </w:r>
    </w:p>
    <w:p>
      <w:r>
        <w:t xml:space="preserve">Kuinka monta prosenttia väestöstä oli "muita mustia"?</w:t>
      </w:r>
    </w:p>
    <w:p>
      <w:r>
        <w:rPr>
          <w:b/>
        </w:rPr>
        <w:t xml:space="preserve">Kysymys 4</w:t>
      </w:r>
    </w:p>
    <w:p>
      <w:r>
        <w:t xml:space="preserve">Milloin Iso-Britannia rohkaisi työntekijöiden maahanmuuttoa?</w:t>
      </w:r>
    </w:p>
    <w:p>
      <w:r>
        <w:rPr>
          <w:b/>
        </w:rPr>
        <w:t xml:space="preserve">Tekstin numero 31</w:t>
      </w:r>
    </w:p>
    <w:p>
      <w:r>
        <w:t xml:space="preserve">Kun Afrikan valtiot itsenäistyivät </w:t>
      </w:r>
      <w:r>
        <w:rPr>
          <w:color w:val="A9A9A9"/>
        </w:rPr>
        <w:t xml:space="preserve">1960-luvulla</w:t>
      </w:r>
      <w:r>
        <w:t xml:space="preserve">, </w:t>
      </w:r>
      <w:r>
        <w:rPr>
          <w:color w:val="DCDCDC"/>
        </w:rPr>
        <w:t xml:space="preserve">Neuvostoliitto </w:t>
      </w:r>
      <w:r>
        <w:t xml:space="preserve">tarjosi monille niiden kansalaisille mahdollisuuden opiskella Venäjällä. </w:t>
      </w:r>
      <w:r>
        <w:rPr>
          <w:color w:val="2F4F4F"/>
        </w:rPr>
        <w:t xml:space="preserve">Noin 400 000 </w:t>
      </w:r>
      <w:r>
        <w:t xml:space="preserve">afrikkalaista opiskelijaa eri maista muutti Venäjälle </w:t>
      </w:r>
      <w:r>
        <w:rPr>
          <w:color w:val="556B2F"/>
        </w:rPr>
        <w:t xml:space="preserve">korkeakouluopintojaan varten </w:t>
      </w:r>
      <w:r>
        <w:t xml:space="preserve">40 vuoden aikana</w:t>
      </w:r>
      <w:r>
        <w:t xml:space="preserve">, ja heidän joukossaan oli monia mustia afrikkalaisia</w:t>
      </w:r>
      <w:r>
        <w:t xml:space="preserve">.</w:t>
      </w:r>
      <w:r>
        <w:t xml:space="preserve"> Tämä ulottui Neuvostoliiton ulkopuolelle moniin </w:t>
      </w:r>
      <w:r>
        <w:rPr>
          <w:color w:val="6B8E23"/>
        </w:rPr>
        <w:t xml:space="preserve">itäblokin </w:t>
      </w:r>
      <w:r>
        <w:t xml:space="preserve">maihin.</w:t>
      </w:r>
    </w:p>
    <w:p>
      <w:r>
        <w:rPr>
          <w:b/>
        </w:rPr>
        <w:t xml:space="preserve">Kysymys 0</w:t>
      </w:r>
    </w:p>
    <w:p>
      <w:r>
        <w:t xml:space="preserve">Milloin Afrikan valtiot itsenäistyivät?</w:t>
      </w:r>
    </w:p>
    <w:p>
      <w:r>
        <w:rPr>
          <w:b/>
        </w:rPr>
        <w:t xml:space="preserve">Kysymys 1</w:t>
      </w:r>
    </w:p>
    <w:p>
      <w:r>
        <w:t xml:space="preserve">Kuka tarjosi monille afrikkalaisille mahdollisuuden opiskella maassaan?</w:t>
      </w:r>
    </w:p>
    <w:p>
      <w:r>
        <w:rPr>
          <w:b/>
        </w:rPr>
        <w:t xml:space="preserve">Kysymys 2</w:t>
      </w:r>
    </w:p>
    <w:p>
      <w:r>
        <w:t xml:space="preserve">Kuinka monta opiskelijaa muutti Afrikasta Venäjälle?</w:t>
      </w:r>
    </w:p>
    <w:p>
      <w:r>
        <w:rPr>
          <w:b/>
        </w:rPr>
        <w:t xml:space="preserve">Kysymys 3</w:t>
      </w:r>
    </w:p>
    <w:p>
      <w:r>
        <w:t xml:space="preserve">Miksi opiskelijat muuttivat Venäjälle?</w:t>
      </w:r>
    </w:p>
    <w:p>
      <w:r>
        <w:rPr>
          <w:b/>
        </w:rPr>
        <w:t xml:space="preserve">Kysymys 4</w:t>
      </w:r>
    </w:p>
    <w:p>
      <w:r>
        <w:t xml:space="preserve">Siirtolaisuus Venäjälle jatkui moniin maihin missä?</w:t>
      </w:r>
    </w:p>
    <w:p>
      <w:r>
        <w:rPr>
          <w:b/>
        </w:rPr>
        <w:t xml:space="preserve">Tekstin numero 32</w:t>
      </w:r>
    </w:p>
    <w:p>
      <w:r>
        <w:rPr>
          <w:color w:val="A9A9A9"/>
        </w:rPr>
        <w:t xml:space="preserve">Balkanilla </w:t>
      </w:r>
      <w:r>
        <w:t xml:space="preserve">kukoistaneen ottomaanien orjakaupan </w:t>
      </w:r>
      <w:r>
        <w:t xml:space="preserve">vuoksi </w:t>
      </w:r>
      <w:r>
        <w:rPr>
          <w:color w:val="2F4F4F"/>
        </w:rPr>
        <w:t xml:space="preserve">Montenegrossa </w:t>
      </w:r>
      <w:r>
        <w:t xml:space="preserve">sijaitsevassa </w:t>
      </w:r>
      <w:r>
        <w:rPr>
          <w:color w:val="DCDCDC"/>
        </w:rPr>
        <w:t xml:space="preserve">Ulcinjin </w:t>
      </w:r>
      <w:r>
        <w:t xml:space="preserve">rannikkokaupungissa </w:t>
      </w:r>
      <w:r>
        <w:t xml:space="preserve">oli oma musta yhteisönsä. Orjakaupan ja yksityisalusten toiminnan seurauksena kerrotaan, miten Ulcinjissa </w:t>
      </w:r>
      <w:r>
        <w:t xml:space="preserve">asui mustia</w:t>
      </w:r>
      <w:r>
        <w:rPr>
          <w:color w:val="556B2F"/>
        </w:rPr>
        <w:t xml:space="preserve">100</w:t>
      </w:r>
      <w:r>
        <w:t xml:space="preserve"> ihmisiä </w:t>
      </w:r>
      <w:r>
        <w:t xml:space="preserve">vuoteen 1878 asti. </w:t>
      </w:r>
      <w:r>
        <w:t xml:space="preserve">Osmanien armeija käytti myös </w:t>
      </w:r>
      <w:r>
        <w:rPr>
          <w:color w:val="6B8E23"/>
        </w:rPr>
        <w:t xml:space="preserve">arviolta 30 000 </w:t>
      </w:r>
      <w:r>
        <w:t xml:space="preserve">mustaa afrikkalaista sotilasta ja ratsumiestä Unkarin retkikuntaansa Itävallan ja Turkin välisessä sodassa vuosina 1716-18.</w:t>
      </w:r>
    </w:p>
    <w:p>
      <w:r>
        <w:rPr>
          <w:b/>
        </w:rPr>
        <w:t xml:space="preserve">Kysymys 0</w:t>
      </w:r>
    </w:p>
    <w:p>
      <w:r>
        <w:t xml:space="preserve">Missä ottomaanien orjakauppa kukoisti?</w:t>
      </w:r>
    </w:p>
    <w:p>
      <w:r>
        <w:rPr>
          <w:b/>
        </w:rPr>
        <w:t xml:space="preserve">Kysymys 1</w:t>
      </w:r>
    </w:p>
    <w:p>
      <w:r>
        <w:t xml:space="preserve">Missä kaupungissa oli oma musta yhteisö?</w:t>
      </w:r>
    </w:p>
    <w:p>
      <w:r>
        <w:rPr>
          <w:b/>
        </w:rPr>
        <w:t xml:space="preserve">Kysymys 2</w:t>
      </w:r>
    </w:p>
    <w:p>
      <w:r>
        <w:t xml:space="preserve">Missä maassa Ulcinj sijaitsee?</w:t>
      </w:r>
    </w:p>
    <w:p>
      <w:r>
        <w:rPr>
          <w:b/>
        </w:rPr>
        <w:t xml:space="preserve">Kysymys 3</w:t>
      </w:r>
    </w:p>
    <w:p>
      <w:r>
        <w:t xml:space="preserve">Kuinka monta mustaa asui Ulcinjissa vuoteen 1878 asti?</w:t>
      </w:r>
    </w:p>
    <w:p>
      <w:r>
        <w:rPr>
          <w:b/>
        </w:rPr>
        <w:t xml:space="preserve">Kysymys 4</w:t>
      </w:r>
    </w:p>
    <w:p>
      <w:r>
        <w:t xml:space="preserve">Kuinka monta mustaa palveli ottomaanien armeijassa Itävallan ja Turkin välisessä sodassa vuosina 1716-18?</w:t>
      </w:r>
    </w:p>
    <w:p>
      <w:r>
        <w:rPr>
          <w:b/>
        </w:rPr>
        <w:t xml:space="preserve">Tekstin numero 33</w:t>
      </w:r>
    </w:p>
    <w:p>
      <w:r>
        <w:rPr>
          <w:color w:val="A9A9A9"/>
        </w:rPr>
        <w:t xml:space="preserve">Australian alkuperäisasukkaita </w:t>
      </w:r>
      <w:r>
        <w:t xml:space="preserve">on kutsuttu Australiassa "mustiksi ihmisiksi" jo </w:t>
      </w:r>
      <w:r>
        <w:rPr>
          <w:color w:val="DCDCDC"/>
        </w:rPr>
        <w:t xml:space="preserve">eurooppalaisten siirtokuntien alkuaikoina</w:t>
      </w:r>
      <w:r>
        <w:t xml:space="preserve">. </w:t>
      </w:r>
      <w:r>
        <w:t xml:space="preserve">Vaikka termi liittyi alun perin </w:t>
      </w:r>
      <w:r>
        <w:rPr>
          <w:color w:val="2F4F4F"/>
        </w:rPr>
        <w:t xml:space="preserve">ihonväriin</w:t>
      </w:r>
      <w:r>
        <w:t xml:space="preserve">, sitä käytetään nykyään </w:t>
      </w:r>
      <w:r>
        <w:t xml:space="preserve">yleisesti </w:t>
      </w:r>
      <w:r>
        <w:rPr>
          <w:color w:val="556B2F"/>
        </w:rPr>
        <w:t xml:space="preserve">viittaamaan aboriginaalien tai Torres Strait -saarelaisten syntyperään</w:t>
      </w:r>
      <w:r>
        <w:t xml:space="preserve">, ja sillä voidaan tarkoittaa ihmisiä, joilla on mikä tahansa ihon pigmentti.</w:t>
      </w:r>
    </w:p>
    <w:p>
      <w:r>
        <w:rPr>
          <w:b/>
        </w:rPr>
        <w:t xml:space="preserve">Kysymys 0</w:t>
      </w:r>
    </w:p>
    <w:p>
      <w:r>
        <w:t xml:space="preserve">Keitä on kutsuttu "mustiksi ihmisiksi"?</w:t>
      </w:r>
    </w:p>
    <w:p>
      <w:r>
        <w:rPr>
          <w:b/>
        </w:rPr>
        <w:t xml:space="preserve">Kysymys 1</w:t>
      </w:r>
    </w:p>
    <w:p>
      <w:r>
        <w:t xml:space="preserve">Mihin alkuperäinen termi liittyi?</w:t>
      </w:r>
    </w:p>
    <w:p>
      <w:r>
        <w:rPr>
          <w:b/>
        </w:rPr>
        <w:t xml:space="preserve">Kysymys 2</w:t>
      </w:r>
    </w:p>
    <w:p>
      <w:r>
        <w:t xml:space="preserve">Mistä lähtien Australian alkuperäiskansoja on kutsuttu mustiksi?</w:t>
      </w:r>
    </w:p>
    <w:p>
      <w:r>
        <w:rPr>
          <w:b/>
        </w:rPr>
        <w:t xml:space="preserve">Kysymys 3</w:t>
      </w:r>
    </w:p>
    <w:p>
      <w:r>
        <w:t xml:space="preserve">Mitä termi liittyy tietämään australialaisista? </w:t>
      </w:r>
    </w:p>
    <w:p>
      <w:r>
        <w:rPr>
          <w:b/>
        </w:rPr>
        <w:t xml:space="preserve">Tekstin numero 34</w:t>
      </w:r>
    </w:p>
    <w:p>
      <w:r>
        <w:t xml:space="preserve">Joko "mustaksi" tai "valkoiseksi" identifioituminen oli Australiassa 1800-luvulla ja 1900-luvun alussa ratkaisevaa työllistymisen ja sosiaalisten näkymien kannalta. </w:t>
      </w:r>
      <w:r>
        <w:t xml:space="preserve">Perustettiin </w:t>
      </w:r>
      <w:r>
        <w:t xml:space="preserve">useita osavaltiopohjaisia </w:t>
      </w:r>
      <w:r>
        <w:rPr>
          <w:color w:val="A9A9A9"/>
        </w:rPr>
        <w:t xml:space="preserve">aboriginaalien suojelulautakuntia</w:t>
      </w:r>
      <w:r>
        <w:t xml:space="preserve">, joilla oli käytännössä täysi määräysvalta Australian alkuperäiskansojen elämässä - </w:t>
      </w:r>
      <w:r>
        <w:rPr>
          <w:color w:val="DCDCDC"/>
        </w:rPr>
        <w:t xml:space="preserve">heidän asuinpaikkansa, työpaikkansa, avioliiton solmimisensa, koulutuksensa ja muun muassa valtuudet erottaa lapset vanhemmistaan. </w:t>
      </w:r>
      <w:r>
        <w:rPr>
          <w:color w:val="2F4F4F"/>
        </w:rPr>
        <w:t xml:space="preserve">Aboriginaalit eivät saaneet äänestää</w:t>
      </w:r>
      <w:r>
        <w:t xml:space="preserve">, ja heidät suljettiin usein reservaatteihin ja pakotettiin matalapalkkaiseen tai käytännössä orjatyöhön. Sekarotuisten tai "puolikastiin kuuluvien" henkilöiden yhteiskunnallinen asema vaihteli ajan myötä. </w:t>
      </w:r>
      <w:r>
        <w:rPr>
          <w:color w:val="6B8E23"/>
        </w:rPr>
        <w:t xml:space="preserve">Sir Baldwin Spencerin </w:t>
      </w:r>
      <w:r>
        <w:t xml:space="preserve">raportissa</w:t>
      </w:r>
      <w:r>
        <w:rPr>
          <w:color w:val="556B2F"/>
        </w:rPr>
        <w:t xml:space="preserve">1913</w:t>
      </w:r>
      <w:r>
        <w:t xml:space="preserve"> todetaan seuraavaa:</w:t>
      </w:r>
    </w:p>
    <w:p>
      <w:r>
        <w:rPr>
          <w:b/>
        </w:rPr>
        <w:t xml:space="preserve">Kysymys 0</w:t>
      </w:r>
    </w:p>
    <w:p>
      <w:r>
        <w:t xml:space="preserve">Mikä perustettiin Australian alkuperäiskansojen hallitsemiseksi?</w:t>
      </w:r>
    </w:p>
    <w:p>
      <w:r>
        <w:rPr>
          <w:b/>
        </w:rPr>
        <w:t xml:space="preserve">Kysymys 1</w:t>
      </w:r>
    </w:p>
    <w:p>
      <w:r>
        <w:t xml:space="preserve">Mitä aboriginaalien suojelulautakunnat valvoivat?</w:t>
      </w:r>
    </w:p>
    <w:p>
      <w:r>
        <w:rPr>
          <w:b/>
        </w:rPr>
        <w:t xml:space="preserve">Kysymys 2</w:t>
      </w:r>
    </w:p>
    <w:p>
      <w:r>
        <w:t xml:space="preserve">Saivatko aboriginaalit äänestää?</w:t>
      </w:r>
    </w:p>
    <w:p>
      <w:r>
        <w:rPr>
          <w:b/>
        </w:rPr>
        <w:t xml:space="preserve">Kysymys 3</w:t>
      </w:r>
    </w:p>
    <w:p>
      <w:r>
        <w:t xml:space="preserve">Kuka raportoi siitä, miten aboriginaaleja kohdeltiin?</w:t>
      </w:r>
    </w:p>
    <w:p>
      <w:r>
        <w:rPr>
          <w:b/>
        </w:rPr>
        <w:t xml:space="preserve">Kysymys 4</w:t>
      </w:r>
    </w:p>
    <w:p>
      <w:r>
        <w:t xml:space="preserve">Miltä vuodelta hänen raporttinsa oli?</w:t>
      </w:r>
    </w:p>
    <w:p>
      <w:r>
        <w:rPr>
          <w:b/>
        </w:rPr>
        <w:t xml:space="preserve">Tekstin numero 35</w:t>
      </w:r>
    </w:p>
    <w:p>
      <w:r>
        <w:t xml:space="preserve">Ensimmäisen maailmansodan jälkeen kävi kuitenkin ilmeiseksi, että </w:t>
      </w:r>
      <w:r>
        <w:rPr>
          <w:color w:val="A9A9A9"/>
        </w:rPr>
        <w:t xml:space="preserve">sekarotuisten ihmisten määrä </w:t>
      </w:r>
      <w:r>
        <w:t xml:space="preserve">kasvoi nopeammin kuin valkoisen väestön määrä, ja vuoteen 1930 mennessä pelkoa siitä, että </w:t>
      </w:r>
      <w:r>
        <w:rPr>
          <w:color w:val="DCDCDC"/>
        </w:rPr>
        <w:t xml:space="preserve">"puolikastien uhka" </w:t>
      </w:r>
      <w:r>
        <w:t xml:space="preserve">heikentäisi </w:t>
      </w:r>
      <w:r>
        <w:rPr>
          <w:color w:val="2F4F4F"/>
        </w:rPr>
        <w:t xml:space="preserve">valkoisen Australian ideaalia </w:t>
      </w:r>
      <w:r>
        <w:t xml:space="preserve">sisältäpäin, pidettiin vakavana huolenaiheena. </w:t>
      </w:r>
      <w:r>
        <w:rPr>
          <w:color w:val="556B2F"/>
        </w:rPr>
        <w:t xml:space="preserve">Tohtori Cecil Cook</w:t>
      </w:r>
      <w:r>
        <w:t xml:space="preserve">, </w:t>
      </w:r>
      <w:r>
        <w:rPr>
          <w:color w:val="6B8E23"/>
        </w:rPr>
        <w:t xml:space="preserve">Pohjoisterritorion alkuperäisväestön suojelija, </w:t>
      </w:r>
      <w:r>
        <w:t xml:space="preserve">totesi seuraavaa:</w:t>
      </w:r>
    </w:p>
    <w:p>
      <w:r>
        <w:rPr>
          <w:b/>
        </w:rPr>
        <w:t xml:space="preserve">Kysymys 0</w:t>
      </w:r>
    </w:p>
    <w:p>
      <w:r>
        <w:t xml:space="preserve">Kumpi rotu kasvoi nopeammin ensimmäisen maailmansodan jälkeen?</w:t>
      </w:r>
    </w:p>
    <w:p>
      <w:r>
        <w:rPr>
          <w:b/>
        </w:rPr>
        <w:t xml:space="preserve">Kysymys 1</w:t>
      </w:r>
    </w:p>
    <w:p>
      <w:r>
        <w:t xml:space="preserve">Mitä ihmiset pelkäsivät vuonna 1930?</w:t>
      </w:r>
    </w:p>
    <w:p>
      <w:r>
        <w:rPr>
          <w:b/>
        </w:rPr>
        <w:t xml:space="preserve">Kysymys 2</w:t>
      </w:r>
    </w:p>
    <w:p>
      <w:r>
        <w:t xml:space="preserve">Mitä tämä uhka horjutti?</w:t>
      </w:r>
    </w:p>
    <w:p>
      <w:r>
        <w:rPr>
          <w:b/>
        </w:rPr>
        <w:t xml:space="preserve">Kysymys 3</w:t>
      </w:r>
    </w:p>
    <w:p>
      <w:r>
        <w:t xml:space="preserve">Kuka totesi tämän erityisen pelon?</w:t>
      </w:r>
    </w:p>
    <w:p>
      <w:r>
        <w:rPr>
          <w:b/>
        </w:rPr>
        <w:t xml:space="preserve">Kysymys 4</w:t>
      </w:r>
    </w:p>
    <w:p>
      <w:r>
        <w:t xml:space="preserve">Kuka on tohtori Cecil Cook?</w:t>
      </w:r>
    </w:p>
    <w:p>
      <w:r>
        <w:rPr>
          <w:b/>
        </w:rPr>
        <w:t xml:space="preserve">Tekstin numero 36</w:t>
      </w:r>
    </w:p>
    <w:p>
      <w:r>
        <w:t xml:space="preserve">Viralliseksi politiikaksi tuli biologinen ja kulttuurinen assimilaatio: "</w:t>
      </w:r>
      <w:r>
        <w:rPr>
          <w:color w:val="A9A9A9"/>
        </w:rPr>
        <w:t xml:space="preserve">Poistakaa täysveriset ja sallikaa valkoisten sekoittuminen puolikastiin, niin lopulta rodusta tulee valkoinen"</w:t>
      </w:r>
      <w:r>
        <w:t xml:space="preserve">. </w:t>
      </w:r>
      <w:r>
        <w:t xml:space="preserve">Tämä johti siihen, että "mustia" ja </w:t>
      </w:r>
      <w:r>
        <w:rPr>
          <w:color w:val="DCDCDC"/>
        </w:rPr>
        <w:t xml:space="preserve">"puolikastiin kuuluvia" henkilöitä </w:t>
      </w:r>
      <w:r>
        <w:t xml:space="preserve">kohdeltiin eri tavoin</w:t>
      </w:r>
      <w:r>
        <w:t xml:space="preserve">, ja vaaleaihoiset henkilöt poistettiin perheistään, jotta heidät kasvatettaisiin "valkoisina" ja jotta heiltä kiellettäisiin </w:t>
      </w:r>
      <w:r>
        <w:rPr>
          <w:color w:val="2F4F4F"/>
        </w:rPr>
        <w:t xml:space="preserve">äidinkielen puhuminen ja perinteisten tapojen harjoittaminen</w:t>
      </w:r>
      <w:r>
        <w:t xml:space="preserve">.</w:t>
      </w:r>
    </w:p>
    <w:p>
      <w:r>
        <w:rPr>
          <w:b/>
        </w:rPr>
        <w:t xml:space="preserve">Kysymys 0</w:t>
      </w:r>
    </w:p>
    <w:p>
      <w:r>
        <w:t xml:space="preserve">Kenet hallitus halusi nostaa valkoisiksi?</w:t>
      </w:r>
    </w:p>
    <w:p>
      <w:r>
        <w:rPr>
          <w:b/>
        </w:rPr>
        <w:t xml:space="preserve">Kysymys 1</w:t>
      </w:r>
    </w:p>
    <w:p>
      <w:r>
        <w:t xml:space="preserve">Mikä oli tavoite sekarotuisten poistamisella kodeistaan?</w:t>
      </w:r>
    </w:p>
    <w:p>
      <w:r>
        <w:rPr>
          <w:b/>
        </w:rPr>
        <w:t xml:space="preserve">Kysymys 2</w:t>
      </w:r>
    </w:p>
    <w:p>
      <w:r>
        <w:t xml:space="preserve">Mitä sekarotuiset henkilöt eivät saaneet tehdä?</w:t>
      </w:r>
    </w:p>
    <w:p>
      <w:r>
        <w:rPr>
          <w:b/>
        </w:rPr>
        <w:t xml:space="preserve">Kysymys 3</w:t>
      </w:r>
    </w:p>
    <w:p>
      <w:r>
        <w:t xml:space="preserve">Mihin prosessiin viitattiin?</w:t>
      </w:r>
    </w:p>
    <w:p>
      <w:r>
        <w:rPr>
          <w:b/>
        </w:rPr>
        <w:t xml:space="preserve">Tekstin numero 37</w:t>
      </w:r>
    </w:p>
    <w:p>
      <w:r>
        <w:rPr>
          <w:color w:val="A9A9A9"/>
        </w:rPr>
        <w:t xml:space="preserve">1900-luvun jälkipuoliskolta </w:t>
      </w:r>
      <w:r>
        <w:t xml:space="preserve">nykypäivään on tapahtunut asteittainen muutos kohti aboriginaalien ihmisoikeuksien parantamista. </w:t>
      </w:r>
      <w:r>
        <w:rPr>
          <w:color w:val="DCDCDC"/>
        </w:rPr>
        <w:t xml:space="preserve">1967</w:t>
      </w:r>
      <w:r>
        <w:t xml:space="preserve">Yli 90 prosenttia Australian väestöstä äänesti kansanäänestyksessä perustuslaillisen syrjinnän lopettamisesta ja </w:t>
      </w:r>
      <w:r>
        <w:rPr>
          <w:color w:val="2F4F4F"/>
        </w:rPr>
        <w:t xml:space="preserve">aboriginaalien sisällyttämisestä kansalliseen väestönlaskentaan</w:t>
      </w:r>
      <w:r>
        <w:t xml:space="preserve">. Tänä aikana </w:t>
      </w:r>
      <w:r>
        <w:t xml:space="preserve">monet aboriginaaliaktivistit alkoivat omaksua termiä </w:t>
      </w:r>
      <w:r>
        <w:rPr>
          <w:color w:val="556B2F"/>
        </w:rPr>
        <w:t xml:space="preserve">"musta" </w:t>
      </w:r>
      <w:r>
        <w:t xml:space="preserve">ja käyttää syntyperäänsä ylpeydenaiheena. </w:t>
      </w:r>
      <w:r>
        <w:rPr>
          <w:color w:val="6B8E23"/>
        </w:rPr>
        <w:t xml:space="preserve">Aktivisti Bob Maza </w:t>
      </w:r>
      <w:r>
        <w:t xml:space="preserve">sanoi:</w:t>
      </w:r>
    </w:p>
    <w:p>
      <w:r>
        <w:rPr>
          <w:b/>
        </w:rPr>
        <w:t xml:space="preserve">Kysymys 0</w:t>
      </w:r>
    </w:p>
    <w:p>
      <w:r>
        <w:t xml:space="preserve">Milloin aboriginaalien ihmisoikeudet alkoivat parantua?</w:t>
      </w:r>
    </w:p>
    <w:p>
      <w:r>
        <w:rPr>
          <w:b/>
        </w:rPr>
        <w:t xml:space="preserve">Kysymys 1</w:t>
      </w:r>
    </w:p>
    <w:p>
      <w:r>
        <w:t xml:space="preserve">Minä vuonna perustuslaillinen syrjintä lopetettiin?</w:t>
      </w:r>
    </w:p>
    <w:p>
      <w:r>
        <w:rPr>
          <w:b/>
        </w:rPr>
        <w:t xml:space="preserve">Kysymys 2</w:t>
      </w:r>
    </w:p>
    <w:p>
      <w:r>
        <w:t xml:space="preserve">Mitä muuta vuoden 1967 kansanäänestykseen sisältyi?</w:t>
      </w:r>
    </w:p>
    <w:p>
      <w:r>
        <w:rPr>
          <w:b/>
        </w:rPr>
        <w:t xml:space="preserve">Kysymys 3</w:t>
      </w:r>
    </w:p>
    <w:p>
      <w:r>
        <w:t xml:space="preserve">Mikä termi otettiin käyttöön tänä aikana?</w:t>
      </w:r>
    </w:p>
    <w:p>
      <w:r>
        <w:rPr>
          <w:b/>
        </w:rPr>
        <w:t xml:space="preserve">Kysymys 4</w:t>
      </w:r>
    </w:p>
    <w:p>
      <w:r>
        <w:t xml:space="preserve">Kuka sanoi, että aboriginaalit alkoivat omaksua syntyperäänsä?</w:t>
      </w:r>
    </w:p>
    <w:p>
      <w:r>
        <w:rPr>
          <w:b/>
        </w:rPr>
        <w:t xml:space="preserve">Teksti numero 38</w:t>
      </w:r>
    </w:p>
    <w:p>
      <w:r>
        <w:t xml:space="preserve">Aboriginaalikirjailija</w:t>
      </w:r>
      <w:r>
        <w:rPr>
          <w:color w:val="A9A9A9"/>
        </w:rPr>
        <w:t xml:space="preserve">1978</w:t>
      </w:r>
      <w:r>
        <w:rPr>
          <w:color w:val="DCDCDC"/>
        </w:rPr>
        <w:t xml:space="preserve"> Kevin Gilbert </w:t>
      </w:r>
      <w:r>
        <w:t xml:space="preserve">sai National Book Council -palkinnon kirjastaan Living Black: Blacks Talk to Kevin Gilbert, joka on </w:t>
      </w:r>
      <w:r>
        <w:rPr>
          <w:color w:val="2F4F4F"/>
        </w:rPr>
        <w:t xml:space="preserve">kokoelma aboriginaalien tarinoita, </w:t>
      </w:r>
      <w:r>
        <w:t xml:space="preserve">ja vuonna 1998 hänelle myönnettiin (mutta hän kieltäytyi vastaanottamasta) </w:t>
      </w:r>
      <w:r>
        <w:rPr>
          <w:color w:val="556B2F"/>
        </w:rPr>
        <w:t xml:space="preserve">Human Rights Award for Literature -palkintoa </w:t>
      </w:r>
      <w:r>
        <w:t xml:space="preserve">teoksesta </w:t>
      </w:r>
      <w:r>
        <w:rPr>
          <w:color w:val="6B8E23"/>
        </w:rPr>
        <w:t xml:space="preserve">Inside Black Australia</w:t>
      </w:r>
      <w:r>
        <w:t xml:space="preserve">, joka on runoantologia ja aboriginaalien valokuvanäyttely. Aiemmista määritelmistä poiketen, jotka perustuivat yksinomaan aboriginaalien syntyperään, hallitus muutti vuonna 1990 aboriginaalin oikeudellista määritelmää siten, että se kattaa kaikki aboriginaalit:</w:t>
      </w:r>
    </w:p>
    <w:p>
      <w:r>
        <w:rPr>
          <w:b/>
        </w:rPr>
        <w:t xml:space="preserve">Kysymys 0</w:t>
      </w:r>
    </w:p>
    <w:p>
      <w:r>
        <w:t xml:space="preserve">Kuka kirjoitti "Living Black?</w:t>
      </w:r>
    </w:p>
    <w:p>
      <w:r>
        <w:rPr>
          <w:b/>
        </w:rPr>
        <w:t xml:space="preserve">Kysymys 1</w:t>
      </w:r>
    </w:p>
    <w:p>
      <w:r>
        <w:t xml:space="preserve">Minä vuonna Gilbert palkittiin ponnisteluistaan?</w:t>
      </w:r>
    </w:p>
    <w:p>
      <w:r>
        <w:rPr>
          <w:b/>
        </w:rPr>
        <w:t xml:space="preserve">Kysymys 2</w:t>
      </w:r>
    </w:p>
    <w:p>
      <w:r>
        <w:t xml:space="preserve">Mistä Living Black kertoi?</w:t>
      </w:r>
    </w:p>
    <w:p>
      <w:r>
        <w:rPr>
          <w:b/>
        </w:rPr>
        <w:t xml:space="preserve">Kysymys 3</w:t>
      </w:r>
    </w:p>
    <w:p>
      <w:r>
        <w:t xml:space="preserve">Mistä palkinnosta Gilbert kieltäytyi vuonna 1998?</w:t>
      </w:r>
    </w:p>
    <w:p>
      <w:r>
        <w:rPr>
          <w:b/>
        </w:rPr>
        <w:t xml:space="preserve">Kysymys 4</w:t>
      </w:r>
    </w:p>
    <w:p>
      <w:r>
        <w:t xml:space="preserve">Mistä palkinto vuonna 1998 myönnettiin?</w:t>
      </w:r>
    </w:p>
    <w:p>
      <w:r>
        <w:rPr>
          <w:b/>
        </w:rPr>
        <w:t xml:space="preserve">Tekstin numero 39</w:t>
      </w:r>
    </w:p>
    <w:p>
      <w:r>
        <w:t xml:space="preserve">Tämä aboriginaaliväestön valtakunnallinen hyväksyminen ja tunnustaminen johti siihen, että </w:t>
      </w:r>
      <w:r>
        <w:rPr>
          <w:color w:val="A9A9A9"/>
        </w:rPr>
        <w:t xml:space="preserve">aboriginaaleiksi tai Torres Strait Islander -saaristolaisiksi itsensä identifioivien </w:t>
      </w:r>
      <w:r>
        <w:t xml:space="preserve">määrä kasvoi merkittävästi</w:t>
      </w:r>
      <w:r>
        <w:t xml:space="preserve">. </w:t>
      </w:r>
      <w:r>
        <w:t xml:space="preserve">Termi "musta" on omaksuttu uudelleen positiivisessa ja osallistavassa merkityksessä, mikä on </w:t>
      </w:r>
      <w:r>
        <w:rPr>
          <w:color w:val="DCDCDC"/>
        </w:rPr>
        <w:t xml:space="preserve">johtanut siihen, että sitä käytetään laajalti Australian valtavirtakulttuurissa, </w:t>
      </w:r>
      <w:r>
        <w:t xml:space="preserve">kuten julkisissa tiedotusvälineissä, valtion virastoissa ja yksityisissä yrityksissä. Vuonna </w:t>
      </w:r>
      <w:r>
        <w:rPr>
          <w:color w:val="2F4F4F"/>
        </w:rPr>
        <w:t xml:space="preserve">2012</w:t>
      </w:r>
      <w:r>
        <w:t xml:space="preserve">, useat </w:t>
      </w:r>
      <w:r>
        <w:t xml:space="preserve">korkean profiilin tapaukset korostivat oikeudellista ja yhteiskunnallista asennetta, jonka mukaan aboriginaaliksi tai Torres Strait Islanderiksi identifioituminen ei riipu ihonväristä, kun tunnettua nyrkkeilijää </w:t>
      </w:r>
      <w:r>
        <w:rPr>
          <w:color w:val="556B2F"/>
        </w:rPr>
        <w:t xml:space="preserve">Anthony Mundinea </w:t>
      </w:r>
      <w:r>
        <w:t xml:space="preserve">kritisoitiin laajalti siitä, että hän oli kyseenalaistanut toisen nyrkkeilijän "mustuuden", ja toimittaja </w:t>
      </w:r>
      <w:r>
        <w:rPr>
          <w:color w:val="6B8E23"/>
        </w:rPr>
        <w:t xml:space="preserve">Andrew Bolt </w:t>
      </w:r>
      <w:r>
        <w:t xml:space="preserve">haastettiin menestyksekkäästi oikeuteen siitä, että hän oli julkaissut syrjiviä kommentteja vaaleaihoisista aboriginaaleista.</w:t>
      </w:r>
    </w:p>
    <w:p>
      <w:r>
        <w:rPr>
          <w:b/>
        </w:rPr>
        <w:t xml:space="preserve">Kysymys 0</w:t>
      </w:r>
    </w:p>
    <w:p>
      <w:r>
        <w:t xml:space="preserve">Mitä elämänlaadun parannukset lisäsivät?</w:t>
      </w:r>
    </w:p>
    <w:p>
      <w:r>
        <w:rPr>
          <w:b/>
        </w:rPr>
        <w:t xml:space="preserve">Kysymys 1</w:t>
      </w:r>
    </w:p>
    <w:p>
      <w:r>
        <w:t xml:space="preserve">Mitä "musta"-sanan uudelleen käyttöönotto on saanut aikaan?</w:t>
      </w:r>
    </w:p>
    <w:p>
      <w:r>
        <w:rPr>
          <w:b/>
        </w:rPr>
        <w:t xml:space="preserve">Kysymys 2</w:t>
      </w:r>
    </w:p>
    <w:p>
      <w:r>
        <w:t xml:space="preserve">Minkä vuoden aikana oli useita tapauksia, jotka auttoivat määrittelemään aboriginaalien tai Torres Strait Islanderin määritelmän uudelleen?</w:t>
      </w:r>
    </w:p>
    <w:p>
      <w:r>
        <w:rPr>
          <w:b/>
        </w:rPr>
        <w:t xml:space="preserve">Kysymys 3</w:t>
      </w:r>
    </w:p>
    <w:p>
      <w:r>
        <w:t xml:space="preserve">Ketä tunnettua nyrkkeilijää arvosteltiin siitä, että hän kyseenalaisti jonkun mustan?</w:t>
      </w:r>
    </w:p>
    <w:p>
      <w:r>
        <w:rPr>
          <w:b/>
        </w:rPr>
        <w:t xml:space="preserve">Kysymys 4</w:t>
      </w:r>
    </w:p>
    <w:p>
      <w:r>
        <w:t xml:space="preserve">Kuka toimittaja haastettiin oikeuteen syrjivien kommenttien julkaisemisesta?</w:t>
      </w:r>
    </w:p>
    <w:p>
      <w:r>
        <w:rPr>
          <w:b/>
        </w:rPr>
        <w:t xml:space="preserve">Teksti numero 40</w:t>
      </w:r>
    </w:p>
    <w:p>
      <w:r>
        <w:t xml:space="preserve">Vuoden 1619 </w:t>
      </w:r>
      <w:r>
        <w:rPr>
          <w:color w:val="A9A9A9"/>
        </w:rPr>
        <w:t xml:space="preserve">siirtomaa-Amerikassa </w:t>
      </w:r>
      <w:r>
        <w:rPr>
          <w:color w:val="DCDCDC"/>
        </w:rPr>
        <w:t xml:space="preserve">John Rolfe </w:t>
      </w:r>
      <w:r>
        <w:t xml:space="preserve">käytti negareita kuvaillessaan Länsi-Afrikasta vangittuja ja </w:t>
      </w:r>
      <w:r>
        <w:rPr>
          <w:color w:val="2F4F4F"/>
        </w:rPr>
        <w:t xml:space="preserve">Virginian siirtokuntaan </w:t>
      </w:r>
      <w:r>
        <w:t xml:space="preserve">kuljetettuja orjia</w:t>
      </w:r>
      <w:r>
        <w:t xml:space="preserve">. </w:t>
      </w:r>
      <w:r>
        <w:t xml:space="preserve">Myöhemmät amerikanenglantilaiset kirjoitusasut neger ja neggar olivat vallalla pohjoisessa siirtokunnassa, hollantilaisten hallitsemassa New Yorkissa, sekä Philadelphian pääkaupunkiseudun moraavilaisten ja Pennsylvanian hollantilaisten yhteisöissä; New Yorkin afrikkalainen hautausmaa tunnettiin alun perin hollantilaisella nimellä </w:t>
      </w:r>
      <w:r>
        <w:rPr>
          <w:color w:val="556B2F"/>
        </w:rPr>
        <w:t xml:space="preserve">"Begraafplaats van de Neger" </w:t>
      </w:r>
      <w:r>
        <w:t xml:space="preserve">(</w:t>
      </w:r>
      <w:r>
        <w:rPr>
          <w:color w:val="6B8E23"/>
        </w:rPr>
        <w:t xml:space="preserve">Neekerin hautausmaa)</w:t>
      </w:r>
      <w:r>
        <w:t xml:space="preserve">; varhaisempi yhdysvaltalainen neger-merkintä Rhode Islandilla on vuodelta 1625. Myös Thomas Jefferson käytti termiä "musta" Virginian osavaltiota koskevissa muistiinpanoissaan viitaten orjaväestöön.</w:t>
      </w:r>
    </w:p>
    <w:p>
      <w:r>
        <w:rPr>
          <w:b/>
        </w:rPr>
        <w:t xml:space="preserve">Kysymys 0</w:t>
      </w:r>
    </w:p>
    <w:p>
      <w:r>
        <w:t xml:space="preserve">Kuka kuvaili orjia neekereiksi?</w:t>
      </w:r>
    </w:p>
    <w:p>
      <w:r>
        <w:rPr>
          <w:b/>
        </w:rPr>
        <w:t xml:space="preserve">Kysymys 1</w:t>
      </w:r>
    </w:p>
    <w:p>
      <w:r>
        <w:t xml:space="preserve">Missä John Rolfe oli?</w:t>
      </w:r>
    </w:p>
    <w:p>
      <w:r>
        <w:rPr>
          <w:b/>
        </w:rPr>
        <w:t xml:space="preserve">Kysymys 2</w:t>
      </w:r>
    </w:p>
    <w:p>
      <w:r>
        <w:t xml:space="preserve">Minne orjia kuljetettiin Länsi-Afrikasta?</w:t>
      </w:r>
    </w:p>
    <w:p>
      <w:r>
        <w:rPr>
          <w:b/>
        </w:rPr>
        <w:t xml:space="preserve">Kysymys 3</w:t>
      </w:r>
    </w:p>
    <w:p>
      <w:r>
        <w:t xml:space="preserve">Mikä oli New Yorkissa sijaitsevan afrikkalaisen hautausmaan nimi?</w:t>
      </w:r>
    </w:p>
    <w:p>
      <w:r>
        <w:rPr>
          <w:b/>
        </w:rPr>
        <w:t xml:space="preserve">Kysymys 4</w:t>
      </w:r>
    </w:p>
    <w:p>
      <w:r>
        <w:t xml:space="preserve">Mitä "Begraafplaats van de Neger" tarkoittaa?</w:t>
      </w:r>
    </w:p>
    <w:p>
      <w:r>
        <w:rPr>
          <w:b/>
        </w:rPr>
        <w:t xml:space="preserve">Tekstin numero 41</w:t>
      </w:r>
    </w:p>
    <w:p>
      <w:r>
        <w:rPr>
          <w:color w:val="A9A9A9"/>
        </w:rPr>
        <w:t xml:space="preserve">1900-luvulle tultaessa </w:t>
      </w:r>
      <w:r>
        <w:t xml:space="preserve">neekeristä oli tullut Yhdysvalloissa halventava sana. Sen sijaan termistä </w:t>
      </w:r>
      <w:r>
        <w:rPr>
          <w:color w:val="DCDCDC"/>
        </w:rPr>
        <w:t xml:space="preserve">colored </w:t>
      </w:r>
      <w:r>
        <w:t xml:space="preserve">tuli valtavirran vaihtoehto neekerille ja siitä johdetuille termeille. </w:t>
      </w:r>
      <w:r>
        <w:rPr>
          <w:color w:val="2F4F4F"/>
        </w:rPr>
        <w:t xml:space="preserve">Afroamerikkalaisten kansalaisoikeusliikkeen </w:t>
      </w:r>
      <w:r>
        <w:t xml:space="preserve">jälkeen termit colored ja negro väistyivät ja tilalle tuli </w:t>
      </w:r>
      <w:r>
        <w:rPr>
          <w:color w:val="556B2F"/>
        </w:rPr>
        <w:t xml:space="preserve">"black"</w:t>
      </w:r>
      <w:r>
        <w:t xml:space="preserve">. Negro oli syrjäyttänyt coloredin kohteliaimpana sanana afroamerikkalaisille aikana, jolloin blackia pidettiin loukkaavampana. Tämä termi hyväksyttiin normaaliksi, myös neekereiksi luokiteltujen ihmisten keskuudessa, aina myöhempään kansalaisoikeusliikkeeseen asti 1960-luvun lopulla. Yksi tunnettu esimerkki on </w:t>
      </w:r>
      <w:r>
        <w:rPr>
          <w:color w:val="6B8E23"/>
        </w:rPr>
        <w:t xml:space="preserve">pastori Martin Luther King </w:t>
      </w:r>
      <w:r>
        <w:t xml:space="preserve">Jr:</w:t>
      </w:r>
      <w:r>
        <w:t xml:space="preserve">n </w:t>
      </w:r>
      <w:r>
        <w:t xml:space="preserve">oman rotunsa </w:t>
      </w:r>
      <w:r>
        <w:t xml:space="preserve">nimeäminen </w:t>
      </w:r>
      <w:r>
        <w:t xml:space="preserve">"neekeriksi" kuuluisassa vuoden 1963 puheessaan I Have a Dream. Yhdysvaltain kansalaisoikeusliikkeen aikana 1950- ja 1960-luvuilla jotkut afroamerikkalaiset johtajat Yhdysvalloissa, erityisesti Malcolm X, vastustivat sanaa neekeri, koska he yhdistivät sen pitkään orjuuden, erottelun ja syrjinnän historiaan, jossa afroamerikkalaisia kohdeltiin toisen luokan kansalaisina tai pahempana. Malcolm X käytti mieluummin sanaa musta kuin neekeri, mutta luopui myöhemmin vähitellen myös siitä ja vaihtoi sen afroamerikkalaiseksi erottuaan Nation of Islam -järjestöstä.</w:t>
      </w:r>
    </w:p>
    <w:p>
      <w:r>
        <w:rPr>
          <w:b/>
        </w:rPr>
        <w:t xml:space="preserve">Kysymys 0</w:t>
      </w:r>
    </w:p>
    <w:p>
      <w:r>
        <w:t xml:space="preserve">Milloin "neekeristä" tuli halventava sana?</w:t>
      </w:r>
    </w:p>
    <w:p>
      <w:r>
        <w:rPr>
          <w:b/>
        </w:rPr>
        <w:t xml:space="preserve">Kysymys 1</w:t>
      </w:r>
    </w:p>
    <w:p>
      <w:r>
        <w:t xml:space="preserve">Mikä termi korvasi neekerin valtavirran terminä?</w:t>
      </w:r>
    </w:p>
    <w:p>
      <w:r>
        <w:rPr>
          <w:b/>
        </w:rPr>
        <w:t xml:space="preserve">Kysymys 2</w:t>
      </w:r>
    </w:p>
    <w:p>
      <w:r>
        <w:t xml:space="preserve">Mikä termi seurasi sanoja "neekeri" ja "värillinen"?</w:t>
      </w:r>
    </w:p>
    <w:p>
      <w:r>
        <w:rPr>
          <w:b/>
        </w:rPr>
        <w:t xml:space="preserve">Kysymys 3</w:t>
      </w:r>
    </w:p>
    <w:p>
      <w:r>
        <w:t xml:space="preserve">Mikä liike sai aikaan tämän retoriikan muutoksen? </w:t>
      </w:r>
    </w:p>
    <w:p>
      <w:r>
        <w:rPr>
          <w:b/>
        </w:rPr>
        <w:t xml:space="preserve">Kysymys 4</w:t>
      </w:r>
    </w:p>
    <w:p>
      <w:r>
        <w:t xml:space="preserve">Kuka johti kansalaisoikeusliikettä?</w:t>
      </w:r>
    </w:p>
    <w:p>
      <w:r>
        <w:rPr>
          <w:b/>
        </w:rPr>
        <w:t xml:space="preserve">Teksti numero 42</w:t>
      </w:r>
    </w:p>
    <w:p>
      <w:r>
        <w:t xml:space="preserve">Ensimmäisten 200 vuoden aikana, jolloin mustat asuivat Yhdysvalloissa, he tunnistivat itsensä ensisijaisesti </w:t>
      </w:r>
      <w:r>
        <w:rPr>
          <w:color w:val="A9A9A9"/>
        </w:rPr>
        <w:t xml:space="preserve">tietyn etnisen ryhmänsä perusteella </w:t>
      </w:r>
      <w:r>
        <w:t xml:space="preserve">(joka liittyy läheisesti kieleen) eivätkä ihonvärin perusteella. Yksittäiset ihmiset identifioivat itsensä esimerkiksi ashanteiksi, igboiksi, bakongoiksi tai wolofiksi. Kun ensimmäiset vankeja tuotiin Amerikkaan, heidät kuitenkin usein yhdistettiin muihin Länsi-Afrikasta tulleisiin ryhmiin, </w:t>
      </w:r>
      <w:r>
        <w:t xml:space="preserve">eivätkä englantilaiset siirtolaiset yleensä tunnustaneet </w:t>
      </w:r>
      <w:r>
        <w:rPr>
          <w:color w:val="DCDCDC"/>
        </w:rPr>
        <w:t xml:space="preserve">yksilöllistä etnistä alkuperää.</w:t>
      </w:r>
      <w:r>
        <w:t xml:space="preserve"> Etelän yläosien alueilla eri etnisiä ryhmiä yhdistettiin. Tämä on merkittävää, koska vangit tulivat laajalta maantieteelliseltä alueelta: </w:t>
      </w:r>
      <w:r>
        <w:rPr>
          <w:color w:val="2F4F4F"/>
        </w:rPr>
        <w:t xml:space="preserve">Länsi-Afrikan rannikolta, joka ulottuu Senegalista Angolaan, ja joissakin tapauksissa kaakkoisrannikolta</w:t>
      </w:r>
      <w:r>
        <w:t xml:space="preserve">, kuten Mosambikista. Syntyi uusi afroamerikkalainen identiteetti ja kulttuuri, joka sisälsi elementtejä eri etnisistä ryhmistä ja eurooppalaisesta kulttuuriperinnöstä, ja tuloksena oli esimerkiksi musta kirkko ja musta englanti. </w:t>
      </w:r>
      <w:r>
        <w:rPr>
          <w:color w:val="556B2F"/>
        </w:rPr>
        <w:t xml:space="preserve">Tämä uusi identiteetti perustui </w:t>
      </w:r>
      <w:r>
        <w:t xml:space="preserve">pikemminkin </w:t>
      </w:r>
      <w:r>
        <w:rPr>
          <w:color w:val="556B2F"/>
        </w:rPr>
        <w:t xml:space="preserve">alkuperään ja orjan asemaan </w:t>
      </w:r>
      <w:r>
        <w:t xml:space="preserve">kuin jäsenyyteen missään etnisessä ryhmässä. Louisianasta peräisin olevat orjarekisterit osoittavat sitä vastoin, että </w:t>
      </w:r>
      <w:r>
        <w:rPr>
          <w:color w:val="6B8E23"/>
        </w:rPr>
        <w:t xml:space="preserve">ranskalaiset ja espanjalaiset siirtolaiset </w:t>
      </w:r>
      <w:r>
        <w:t xml:space="preserve">kirjasivat länsiafrikkalaisten täydellisemmät identiteetit, mukaan lukien etnisyydet ja heimojen nimet.</w:t>
      </w:r>
    </w:p>
    <w:p>
      <w:r>
        <w:rPr>
          <w:b/>
        </w:rPr>
        <w:t xml:space="preserve">Kysymys 0</w:t>
      </w:r>
    </w:p>
    <w:p>
      <w:r>
        <w:t xml:space="preserve">Miten mustat ihmiset tunnistivat itsensä varhaisessa Amerikassa?</w:t>
      </w:r>
    </w:p>
    <w:p>
      <w:r>
        <w:rPr>
          <w:b/>
        </w:rPr>
        <w:t xml:space="preserve">Kysymys 1</w:t>
      </w:r>
    </w:p>
    <w:p>
      <w:r>
        <w:t xml:space="preserve">Mitä englantilaiset siirtolaiset eivät tunnustaneet?</w:t>
      </w:r>
    </w:p>
    <w:p>
      <w:r>
        <w:rPr>
          <w:b/>
        </w:rPr>
        <w:t xml:space="preserve">Kysymys 2</w:t>
      </w:r>
    </w:p>
    <w:p>
      <w:r>
        <w:t xml:space="preserve">Kuinka laaja oli vangittujen tausta?</w:t>
      </w:r>
    </w:p>
    <w:p>
      <w:r>
        <w:rPr>
          <w:b/>
        </w:rPr>
        <w:t xml:space="preserve">Kysymys 3</w:t>
      </w:r>
    </w:p>
    <w:p>
      <w:r>
        <w:t xml:space="preserve">Miten uusi afroamerikkalainen identiteetti määriteltiin?</w:t>
      </w:r>
    </w:p>
    <w:p>
      <w:r>
        <w:rPr>
          <w:b/>
        </w:rPr>
        <w:t xml:space="preserve">Kysymys 4</w:t>
      </w:r>
    </w:p>
    <w:p>
      <w:r>
        <w:t xml:space="preserve">Ketkä siirtolaiset kirjasivat länsiafrikkalaisten täydellisemmän identiteetin?</w:t>
      </w:r>
    </w:p>
    <w:p>
      <w:r>
        <w:rPr>
          <w:b/>
        </w:rPr>
        <w:t xml:space="preserve">Teksti numero 43</w:t>
      </w:r>
    </w:p>
    <w:p>
      <w:r>
        <w:t xml:space="preserve">Yhdysvaltain rotu- tai etninen luokitus "musta" viittaa ihmisiin, joilla on kaikki mahdolliset ihon pigmenttimuutokset </w:t>
      </w:r>
      <w:r>
        <w:rPr>
          <w:color w:val="A9A9A9"/>
        </w:rPr>
        <w:t xml:space="preserve">tummimmasta vaaleimpaan, </w:t>
      </w:r>
      <w:r>
        <w:t xml:space="preserve">mukaan lukien albiinot, jos muut uskovat, että heillä on länsiafrikkalaisia sukujuuria (jossakin määrin) tai että heillä on "afroamerikkalaisuuteen" liittyviä kulttuurisia piirteitä. Näin ollen Yhdysvalloissa termi "mustat ihmiset" ei ole ihonväriä tai etnistä alkuperää kuvaava indikaattori, vaan sen sijaan se on </w:t>
      </w:r>
      <w:r>
        <w:rPr>
          <w:color w:val="DCDCDC"/>
        </w:rPr>
        <w:t xml:space="preserve">sosiaalisesti perusteltu rotuluokitus, joka liittyy afroamerikkalaisuuteen </w:t>
      </w:r>
      <w:r>
        <w:t xml:space="preserve">ja jonka </w:t>
      </w:r>
      <w:r>
        <w:rPr>
          <w:color w:val="2F4F4F"/>
        </w:rPr>
        <w:t xml:space="preserve">sukuhistoria liittyy institutionalisoituun orjuuteen. </w:t>
      </w:r>
      <w:r>
        <w:t xml:space="preserve">Suhteellisen tummaihoiset ihmiset voidaan luokitella valkoisiksi, jos he täyttävät muut "valkoisuuden" sosiaaliset kriteerit, ja suhteellisen vaaleaihoiset ihmiset voidaan luokitella mustiksi, jos </w:t>
      </w:r>
      <w:r>
        <w:rPr>
          <w:color w:val="556B2F"/>
        </w:rPr>
        <w:t xml:space="preserve">he täyttävät </w:t>
      </w:r>
      <w:r>
        <w:t xml:space="preserve">"mustuuden" </w:t>
      </w:r>
      <w:r>
        <w:rPr>
          <w:color w:val="556B2F"/>
        </w:rPr>
        <w:t xml:space="preserve">sosiaaliset kriteerit </w:t>
      </w:r>
      <w:r>
        <w:t xml:space="preserve">tietyssä ympäristössä.</w:t>
      </w:r>
    </w:p>
    <w:p>
      <w:r>
        <w:rPr>
          <w:b/>
        </w:rPr>
        <w:t xml:space="preserve">Kysymys 0</w:t>
      </w:r>
    </w:p>
    <w:p>
      <w:r>
        <w:t xml:space="preserve">Minkä tyyppiseen ihopigmenttiin "musta" viittaa?</w:t>
      </w:r>
    </w:p>
    <w:p>
      <w:r>
        <w:rPr>
          <w:b/>
        </w:rPr>
        <w:t xml:space="preserve">Kysymys 1</w:t>
      </w:r>
    </w:p>
    <w:p>
      <w:r>
        <w:t xml:space="preserve">Yhdysvalloissa termi "mustat ihmiset" on indikaattori?</w:t>
      </w:r>
    </w:p>
    <w:p>
      <w:r>
        <w:rPr>
          <w:b/>
        </w:rPr>
        <w:t xml:space="preserve">Kysymys 2</w:t>
      </w:r>
    </w:p>
    <w:p>
      <w:r>
        <w:t xml:space="preserve">Mistä USA:ssa on peräisin afroamerikkalaisten sukuhistoria?</w:t>
      </w:r>
    </w:p>
    <w:p>
      <w:r>
        <w:rPr>
          <w:b/>
        </w:rPr>
        <w:t xml:space="preserve">Kysymys 3</w:t>
      </w:r>
    </w:p>
    <w:p>
      <w:r>
        <w:t xml:space="preserve">Miten ihmiset määritellään "mustiksi" tai "valkoisiksi"?</w:t>
      </w:r>
    </w:p>
    <w:p>
      <w:r>
        <w:rPr>
          <w:b/>
        </w:rPr>
        <w:t xml:space="preserve">Tekstin numero 44</w:t>
      </w:r>
    </w:p>
    <w:p>
      <w:r>
        <w:t xml:space="preserve">Tuohon aikaan </w:t>
      </w:r>
      <w:r>
        <w:rPr>
          <w:color w:val="A9A9A9"/>
        </w:rPr>
        <w:t xml:space="preserve">suurin osa Yhdysvaltojen mustista oli syntyperäisiä, joten </w:t>
      </w:r>
      <w:r>
        <w:t xml:space="preserve">termin "afrikkalainen" käytöstä tuli ongelmallista. Vaikka afrikkalainen oli aluksi ylpeyden aihe, monet mustat pelkäsivät, että afrikkalaisen identiteetin käyttö </w:t>
      </w:r>
      <w:r>
        <w:rPr>
          <w:color w:val="DCDCDC"/>
        </w:rPr>
        <w:t xml:space="preserve">haittaisi heidän taisteluaan Yhdysvaltain täysivaltaisen kansalaisuuden saamiseksi</w:t>
      </w:r>
      <w:r>
        <w:t xml:space="preserve">.</w:t>
      </w:r>
      <w:r>
        <w:t xml:space="preserve"> Heistä tuntui myös, että se antaisi ammuksia niille, jotka kannattivat mustien palauttamista takaisin Afrikkaan. </w:t>
      </w:r>
      <w:r>
        <w:t xml:space="preserve">Mustien </w:t>
      </w:r>
      <w:r>
        <w:rPr>
          <w:color w:val="2F4F4F"/>
        </w:rPr>
        <w:t xml:space="preserve">1835,</w:t>
      </w:r>
      <w:r>
        <w:t xml:space="preserve">johtajat kehottivat mustia amerikkalaisia poistamaan "afrikkalainen" -nimikkeen instituutioistaan ja korvaamaan sen "neekerillä" tai "värillisellä amerikkalaisella". </w:t>
      </w:r>
      <w:r>
        <w:t xml:space="preserve">Muutamat instituutiot päättivät säilyttää historialliset nimensä, kuten </w:t>
      </w:r>
      <w:r>
        <w:rPr>
          <w:color w:val="556B2F"/>
        </w:rPr>
        <w:t xml:space="preserve">afrikkalainen metodistikirkko (African Methodist Episcopal Church)</w:t>
      </w:r>
      <w:r>
        <w:t xml:space="preserve">. </w:t>
      </w:r>
      <w:r>
        <w:t xml:space="preserve">Afroamerikkalaiset käyttivät </w:t>
      </w:r>
      <w:r>
        <w:t xml:space="preserve">itsestään </w:t>
      </w:r>
      <w:r>
        <w:t xml:space="preserve">yleisesti termejä </w:t>
      </w:r>
      <w:r>
        <w:rPr>
          <w:color w:val="6B8E23"/>
        </w:rPr>
        <w:t xml:space="preserve">"neekeri" tai "värillinen" </w:t>
      </w:r>
      <w:r>
        <w:t xml:space="preserve">aina 1960-luvun lopulle asti.</w:t>
      </w:r>
    </w:p>
    <w:p>
      <w:r>
        <w:rPr>
          <w:b/>
        </w:rPr>
        <w:t xml:space="preserve">Kysymys 0</w:t>
      </w:r>
    </w:p>
    <w:p>
      <w:r>
        <w:t xml:space="preserve">Miksi "afrikkalaisen" käytöstä tuli ongelma?</w:t>
      </w:r>
    </w:p>
    <w:p>
      <w:r>
        <w:rPr>
          <w:b/>
        </w:rPr>
        <w:t xml:space="preserve">Kysymys 1</w:t>
      </w:r>
    </w:p>
    <w:p>
      <w:r>
        <w:t xml:space="preserve">Miksi mustat pelkäsivät identifioitua afrikkalaisiksi?</w:t>
      </w:r>
    </w:p>
    <w:p>
      <w:r>
        <w:rPr>
          <w:b/>
        </w:rPr>
        <w:t xml:space="preserve">Kysymys 2</w:t>
      </w:r>
    </w:p>
    <w:p>
      <w:r>
        <w:t xml:space="preserve">Minä vuonna mustien johtajat vaativat tätä kielimuutosta?</w:t>
      </w:r>
    </w:p>
    <w:p>
      <w:r>
        <w:rPr>
          <w:b/>
        </w:rPr>
        <w:t xml:space="preserve">Kysymys 3</w:t>
      </w:r>
    </w:p>
    <w:p>
      <w:r>
        <w:t xml:space="preserve">Mikä ryhmä päätti pitää "afrikkalaisen" sanan nimessään?</w:t>
      </w:r>
    </w:p>
    <w:p>
      <w:r>
        <w:rPr>
          <w:b/>
        </w:rPr>
        <w:t xml:space="preserve">Kysymys 4</w:t>
      </w:r>
    </w:p>
    <w:p>
      <w:r>
        <w:t xml:space="preserve">Mitä termejä afroamerikkalaiset käyttivät sen sijaan?</w:t>
      </w:r>
    </w:p>
    <w:p>
      <w:r>
        <w:rPr>
          <w:b/>
        </w:rPr>
        <w:t xml:space="preserve">Tekstin numero 45</w:t>
      </w:r>
    </w:p>
    <w:p>
      <w:r>
        <w:t xml:space="preserve">Vuonna</w:t>
      </w:r>
      <w:r>
        <w:rPr>
          <w:color w:val="A9A9A9"/>
        </w:rPr>
        <w:t xml:space="preserve">1988</w:t>
      </w:r>
      <w:r>
        <w:t xml:space="preserve"> kansalaisoikeusjohtaja </w:t>
      </w:r>
      <w:r>
        <w:rPr>
          <w:color w:val="DCDCDC"/>
        </w:rPr>
        <w:t xml:space="preserve">Jesse Jackson </w:t>
      </w:r>
      <w:r>
        <w:t xml:space="preserve">kehotti amerikkalaisia käyttämään sen sijaan termiä "afroamerikkalainen", koska sillä </w:t>
      </w:r>
      <w:r>
        <w:rPr>
          <w:color w:val="2F4F4F"/>
        </w:rPr>
        <w:t xml:space="preserve">oli historiallinen kulttuuriperusta ja se oli samanlainen rakenne kuin eurooppalaisten jälkeläisten käyttämät termit</w:t>
      </w:r>
      <w:r>
        <w:t xml:space="preserve">, kuten saksalaisamerikkalainen, italialaisamerikkalainen jne. Sittemmin afroamerikkalainen ja musta ovat usein olleet rinnakkaisia. Kiistaa kuitenkin käydään edelleen siitä, kumpi näistä kahdesta termistä on sopivampi. Maulana Karenga väittää, että termi </w:t>
      </w:r>
      <w:r>
        <w:rPr>
          <w:color w:val="556B2F"/>
        </w:rPr>
        <w:t xml:space="preserve">afroamerikkalainen </w:t>
      </w:r>
      <w:r>
        <w:t xml:space="preserve">on asianmukaisempi, koska se ilmaisee täsmällisesti heidän maantieteellisen ja historiallisen alkuperänsä. Toiset ovat väittäneet, että "musta" on parempi termi</w:t>
      </w:r>
      <w:r>
        <w:rPr>
          <w:color w:val="6B8E23"/>
        </w:rPr>
        <w:t xml:space="preserve">, koska "afrikkalainen" viittaa ulkomaalaisuuteen</w:t>
      </w:r>
      <w:r>
        <w:t xml:space="preserve">, vaikka mustat amerikkalaiset auttoivatkin perustamaan Yhdysvallat. Toiset taas katsovat, että termi musta on epätarkka, koska afroamerikkalaisilla on erilaisia ihonvärejä. Joidenkin tutkimusten mukaan suurin osa mustista amerikkalaisista ei pidä mieluummin sanaa "afroamerikkalainen" tai "musta", vaikka he pitävätkin hieman mieluummin sanaa "musta" henkilökohtaisissa yhteyksissä ja "afroamerikkalainen" virallisemmissa yhteyksissä.</w:t>
      </w:r>
    </w:p>
    <w:p>
      <w:r>
        <w:rPr>
          <w:b/>
        </w:rPr>
        <w:t xml:space="preserve">Kysymys 0</w:t>
      </w:r>
    </w:p>
    <w:p>
      <w:r>
        <w:t xml:space="preserve">Kuka puolusti sitä, että amerikkalaiset käyttäisivät termiä "afroamerikkalainen"?</w:t>
      </w:r>
    </w:p>
    <w:p>
      <w:r>
        <w:rPr>
          <w:b/>
        </w:rPr>
        <w:t xml:space="preserve">Kysymys 1</w:t>
      </w:r>
    </w:p>
    <w:p>
      <w:r>
        <w:t xml:space="preserve">Minä vuonna Jesse Jackson esitti tämän väitteen?</w:t>
      </w:r>
    </w:p>
    <w:p>
      <w:r>
        <w:rPr>
          <w:b/>
        </w:rPr>
        <w:t xml:space="preserve">Kysymys 2</w:t>
      </w:r>
    </w:p>
    <w:p>
      <w:r>
        <w:t xml:space="preserve">Miksi Jackson halusi käyttää tätä termiä?</w:t>
      </w:r>
    </w:p>
    <w:p>
      <w:r>
        <w:rPr>
          <w:b/>
        </w:rPr>
        <w:t xml:space="preserve">Kysymys 3</w:t>
      </w:r>
    </w:p>
    <w:p>
      <w:r>
        <w:t xml:space="preserve">Kuka myös kannatti termiä "afroamerikkalainen"?</w:t>
      </w:r>
    </w:p>
    <w:p>
      <w:r>
        <w:rPr>
          <w:b/>
        </w:rPr>
        <w:t xml:space="preserve">Kysymys 4</w:t>
      </w:r>
    </w:p>
    <w:p>
      <w:r>
        <w:t xml:space="preserve">Miksi jotkut väittivät, että "musta" olisi parempi termi?</w:t>
      </w:r>
    </w:p>
    <w:p>
      <w:r>
        <w:rPr>
          <w:b/>
        </w:rPr>
        <w:t xml:space="preserve">Teksti numero 46</w:t>
      </w:r>
    </w:p>
    <w:p>
      <w:r>
        <w:t xml:space="preserve">Yhdysvaltain väestönlaskennan rotumääritelmien mukaan "musta" on henkilö, joka on </w:t>
      </w:r>
      <w:r>
        <w:rPr>
          <w:color w:val="A9A9A9"/>
        </w:rPr>
        <w:t xml:space="preserve">peräisin mistä tahansa Afrikan mustasta (Saharan eteläpuolisesta) roturyhmästä</w:t>
      </w:r>
      <w:r>
        <w:t xml:space="preserve">. Siihen kuuluvat henkilöt, jotka ilmoittavat rotunsa olevan "musta, afrikkalaisamerikkalainen tai neekeri" tai jotka antavat kirjallisia merkintöjä, kuten afroamerikkalainen, afroamerikkalainen, kenialainen, nigerialainen tai haitilainen. Census Bureau huomauttaa, että nämä luokitukset ovat </w:t>
      </w:r>
      <w:r>
        <w:rPr>
          <w:color w:val="DCDCDC"/>
        </w:rPr>
        <w:t xml:space="preserve">sosiaalipoliittisia konstruktioita</w:t>
      </w:r>
      <w:r>
        <w:t xml:space="preserve">, eikä niitä pidä tulkita </w:t>
      </w:r>
      <w:r>
        <w:rPr>
          <w:color w:val="2F4F4F"/>
        </w:rPr>
        <w:t xml:space="preserve">tieteellisiksi tai antropologisiksi</w:t>
      </w:r>
      <w:r>
        <w:t xml:space="preserve">. Useimmilla afroamerikkalaisilla on myös eurooppalaisia sukujuuria vaihtelevassa määrin; pienemmällä osalla on myös jonkin verran alkuperäisamerikkalaisia sukujuuria. Esimerkiksi afroamerikkalaisten geneettiset tutkimukset osoittavat, että keskimäärin </w:t>
      </w:r>
      <w:r>
        <w:rPr>
          <w:color w:val="556B2F"/>
        </w:rPr>
        <w:t xml:space="preserve">17-18 prosenttia </w:t>
      </w:r>
      <w:r>
        <w:t xml:space="preserve">afroamerikkalaisista on </w:t>
      </w:r>
      <w:r>
        <w:t xml:space="preserve">eurooppalaista </w:t>
      </w:r>
      <w:r>
        <w:t xml:space="preserve">syntyperää</w:t>
      </w:r>
      <w:r>
        <w:rPr>
          <w:color w:val="556B2F"/>
        </w:rPr>
        <w:t xml:space="preserve">.</w:t>
      </w:r>
    </w:p>
    <w:p>
      <w:r>
        <w:rPr>
          <w:b/>
        </w:rPr>
        <w:t xml:space="preserve">Kysymys 0</w:t>
      </w:r>
    </w:p>
    <w:p>
      <w:r>
        <w:t xml:space="preserve">Miten Yhdysvaltain väestönlaskenta määrittelee "mustat" amerikkalaiset?</w:t>
      </w:r>
    </w:p>
    <w:p>
      <w:r>
        <w:rPr>
          <w:b/>
        </w:rPr>
        <w:t xml:space="preserve">Kysymys 1</w:t>
      </w:r>
    </w:p>
    <w:p>
      <w:r>
        <w:t xml:space="preserve">Mikä luokitus on annettu?</w:t>
      </w:r>
    </w:p>
    <w:p>
      <w:r>
        <w:rPr>
          <w:b/>
        </w:rPr>
        <w:t xml:space="preserve">Kysymys 2</w:t>
      </w:r>
    </w:p>
    <w:p>
      <w:r>
        <w:t xml:space="preserve">Kuinka suuri prosenttiosuus afroamerikkalaisista on eurooppalaista syntyperää?</w:t>
      </w:r>
    </w:p>
    <w:p>
      <w:r>
        <w:rPr>
          <w:b/>
        </w:rPr>
        <w:t xml:space="preserve">Kysymys 3</w:t>
      </w:r>
    </w:p>
    <w:p>
      <w:r>
        <w:t xml:space="preserve">Mihin väestönlaskennan määritelmä ei perustu?</w:t>
      </w:r>
    </w:p>
    <w:p>
      <w:r>
        <w:rPr>
          <w:b/>
        </w:rPr>
        <w:t xml:space="preserve">Tekstin numero 47</w:t>
      </w:r>
    </w:p>
    <w:p>
      <w:r>
        <w:t xml:space="preserve">Etelässä käytettiin 1800-luvun lopusta lähtien puhekielessä termiä "yhden pudotuksen sääntö", jolla </w:t>
      </w:r>
      <w:r>
        <w:rPr>
          <w:color w:val="A9A9A9"/>
        </w:rPr>
        <w:t xml:space="preserve">kaikki henkilöt, joilla oli tiedossa afrikkalaista syntyperää, luokiteltiin mustiksi</w:t>
      </w:r>
      <w:r>
        <w:t xml:space="preserve">. </w:t>
      </w:r>
      <w:r>
        <w:t xml:space="preserve">Tämä hypodescent-käytäntö otettiin lainsäädäntöön vasta </w:t>
      </w:r>
      <w:r>
        <w:rPr>
          <w:color w:val="DCDCDC"/>
        </w:rPr>
        <w:t xml:space="preserve">1900-luvun alussa.</w:t>
      </w:r>
      <w:r>
        <w:t xml:space="preserve"> Oikeudellisesti määritelmä vaihteli osavaltioittain. Rotumääritelmä oli joustavampi </w:t>
      </w:r>
      <w:r>
        <w:rPr>
          <w:color w:val="2F4F4F"/>
        </w:rPr>
        <w:t xml:space="preserve">1700- ja 1800-luvuilla </w:t>
      </w:r>
      <w:r>
        <w:t xml:space="preserve">ennen </w:t>
      </w:r>
      <w:r>
        <w:rPr>
          <w:color w:val="556B2F"/>
        </w:rPr>
        <w:t xml:space="preserve">Yhdysvaltain sisällissotaa</w:t>
      </w:r>
      <w:r>
        <w:t xml:space="preserve">. </w:t>
      </w:r>
      <w:r>
        <w:t xml:space="preserve">Esimerkiksi presidentti Thomas Jefferson piti henkilöitä, jotka olivat Virginian silloisen lain mukaan laillisesti valkoisia (alle 25 prosenttia mustia), mutta koska he olivat syntyneet orjaäideille, he olivat syntyneet orjuuteen partus sequitur ventrem -periaatteen mukaisesti, jonka Virginia hyväksyi lakiin vuonna </w:t>
      </w:r>
      <w:r>
        <w:rPr>
          <w:color w:val="6B8E23"/>
        </w:rPr>
        <w:t xml:space="preserve">1662</w:t>
      </w:r>
      <w:r>
        <w:t xml:space="preserve">.</w:t>
      </w:r>
    </w:p>
    <w:p>
      <w:r>
        <w:rPr>
          <w:b/>
        </w:rPr>
        <w:t xml:space="preserve">Kysymys 0</w:t>
      </w:r>
    </w:p>
    <w:p>
      <w:r>
        <w:t xml:space="preserve">Mitä "yhden pudotuksen" sääntö teki?</w:t>
      </w:r>
    </w:p>
    <w:p>
      <w:r>
        <w:rPr>
          <w:b/>
        </w:rPr>
        <w:t xml:space="preserve">Kysymys 1</w:t>
      </w:r>
    </w:p>
    <w:p>
      <w:r>
        <w:t xml:space="preserve">Milloin otettiin käyttöön "yhden pudotuksen" sääntö?</w:t>
      </w:r>
    </w:p>
    <w:p>
      <w:r>
        <w:rPr>
          <w:b/>
        </w:rPr>
        <w:t xml:space="preserve">Kysymys 2</w:t>
      </w:r>
    </w:p>
    <w:p>
      <w:r>
        <w:t xml:space="preserve">Milloin rotumääritelmä oli joustavampi?</w:t>
      </w:r>
    </w:p>
    <w:p>
      <w:r>
        <w:rPr>
          <w:b/>
        </w:rPr>
        <w:t xml:space="preserve">Kysymys 3</w:t>
      </w:r>
    </w:p>
    <w:p>
      <w:r>
        <w:t xml:space="preserve">Mikä sota muutti Yhdysvaltojen suhtautumista rotuun?</w:t>
      </w:r>
    </w:p>
    <w:p>
      <w:r>
        <w:rPr>
          <w:b/>
        </w:rPr>
        <w:t xml:space="preserve">Kysymys 4</w:t>
      </w:r>
    </w:p>
    <w:p>
      <w:r>
        <w:t xml:space="preserve">Milloin Virginia hyväksyi Partus Sequitur Ventrem -periaatteen?</w:t>
      </w:r>
    </w:p>
    <w:p>
      <w:r>
        <w:rPr>
          <w:b/>
        </w:rPr>
        <w:t xml:space="preserve">Tekstin numero 48</w:t>
      </w:r>
    </w:p>
    <w:p>
      <w:r>
        <w:t xml:space="preserve">Mustan käsite Yhdysvalloissa on kuvattu </w:t>
      </w:r>
      <w:r>
        <w:rPr>
          <w:color w:val="A9A9A9"/>
        </w:rPr>
        <w:t xml:space="preserve">asteena, jolla henkilö liittää itsensä afroamerikkalaiseen valtavirran kulttuuriin, politiikkaan ja arvoihin. Jossain </w:t>
      </w:r>
      <w:r>
        <w:t xml:space="preserve">määrin tässä käsitteessä ei ole kyse niinkään rodusta vaan pikemminkin </w:t>
      </w:r>
      <w:r>
        <w:rPr>
          <w:color w:val="DCDCDC"/>
        </w:rPr>
        <w:t xml:space="preserve">poliittisesta suuntautumisesta, kulttuurista ja käyttäytymisestä</w:t>
      </w:r>
      <w:r>
        <w:t xml:space="preserve">. </w:t>
      </w:r>
      <w:r>
        <w:t xml:space="preserve">Mustuutta voidaan verrata </w:t>
      </w:r>
      <w:r>
        <w:rPr>
          <w:color w:val="2F4F4F"/>
        </w:rPr>
        <w:t xml:space="preserve">"valkoisena toimimiseen"</w:t>
      </w:r>
      <w:r>
        <w:t xml:space="preserve">, jolloin </w:t>
      </w:r>
      <w:r>
        <w:rPr>
          <w:color w:val="556B2F"/>
        </w:rPr>
        <w:t xml:space="preserve">mustien amerikkalaisten sanotaan käyttäytyvän stereotyyppisten valkoisten amerikkalaisten oletettujen ominaisuuksien mukaisesti </w:t>
      </w:r>
      <w:r>
        <w:rPr>
          <w:color w:val="6B8E23"/>
        </w:rPr>
        <w:t xml:space="preserve">muodin, murteen, musiikkimakujen </w:t>
      </w:r>
      <w:r>
        <w:t xml:space="preserve">ja mahdollisesti - merkittävän osan mustien nuorten näkökulmasta - akateemisten saavutusten suhteen.</w:t>
      </w:r>
    </w:p>
    <w:p>
      <w:r>
        <w:rPr>
          <w:b/>
        </w:rPr>
        <w:t xml:space="preserve">Kysymys 0</w:t>
      </w:r>
    </w:p>
    <w:p>
      <w:r>
        <w:t xml:space="preserve">Miten mustuutta kuvataan Yhdysvalloissa?</w:t>
      </w:r>
    </w:p>
    <w:p>
      <w:r>
        <w:rPr>
          <w:b/>
        </w:rPr>
        <w:t xml:space="preserve">Kysymys 1</w:t>
      </w:r>
    </w:p>
    <w:p>
      <w:r>
        <w:t xml:space="preserve">Mikä määrittelee "mustuuden"?</w:t>
      </w:r>
    </w:p>
    <w:p>
      <w:r>
        <w:rPr>
          <w:b/>
        </w:rPr>
        <w:t xml:space="preserve">Kysymys 2</w:t>
      </w:r>
    </w:p>
    <w:p>
      <w:r>
        <w:t xml:space="preserve">Mikä on "mustuuden" vastakohta?</w:t>
      </w:r>
    </w:p>
    <w:p>
      <w:r>
        <w:rPr>
          <w:b/>
        </w:rPr>
        <w:t xml:space="preserve">Kysymys 3</w:t>
      </w:r>
    </w:p>
    <w:p>
      <w:r>
        <w:t xml:space="preserve">Miten joku "käyttäytyy valkoisena"?</w:t>
      </w:r>
    </w:p>
    <w:p>
      <w:r>
        <w:rPr>
          <w:b/>
        </w:rPr>
        <w:t xml:space="preserve">Kysymys 4</w:t>
      </w:r>
    </w:p>
    <w:p>
      <w:r>
        <w:t xml:space="preserve">Missä asioissa voi "käyttäytyä valkoisena"?</w:t>
      </w:r>
    </w:p>
    <w:p>
      <w:r>
        <w:rPr>
          <w:b/>
        </w:rPr>
        <w:t xml:space="preserve">Tekstin numero 49</w:t>
      </w:r>
    </w:p>
    <w:p>
      <w:r>
        <w:t xml:space="preserve">Koska Yhdysvalloissa mustuus on usein poliittisesti ja kulttuurisesti määritelty, mustuuden käsite voidaan ulottaa myös muihin kuin mustiin ihmisiin. </w:t>
      </w:r>
      <w:r>
        <w:rPr>
          <w:color w:val="A9A9A9"/>
        </w:rPr>
        <w:t xml:space="preserve">Toni Morrison </w:t>
      </w:r>
      <w:r>
        <w:t xml:space="preserve">kuvaili kerran Bill Clintonia Yhdysvaltojen ensimmäiseksi mustaksi presidentiksi, koska hänellä oli hänen sanojensa mukaan "lähes kaikki mustuuden troopit". </w:t>
      </w:r>
      <w:r>
        <w:rPr>
          <w:color w:val="DCDCDC"/>
        </w:rPr>
        <w:t xml:space="preserve">Christopher Hitchens </w:t>
      </w:r>
      <w:r>
        <w:t xml:space="preserve">loukkaantui ajatuksesta, jonka mukaan Clinton oli ensimmäinen musta presidentti, ja totesi: "</w:t>
      </w:r>
      <w:r>
        <w:rPr>
          <w:color w:val="2F4F4F"/>
        </w:rPr>
        <w:t xml:space="preserve">Nobel-palkitun kirjailijan </w:t>
      </w:r>
      <w:r>
        <w:t xml:space="preserve">Toni Morrisonin mukaan Clinton </w:t>
      </w:r>
      <w:r>
        <w:t xml:space="preserve">on ensimmäinen musta presidenttimme, ensimmäinen, joka tulee rikkinäisestä kodista, alkoholistiäidistä, sijoitusjärjestelmiemme siltojen alta löytyvistä varjoista. Näin ollen olemme ehkä menettäneet mystisen voiman jumaloida paholaisuutta, mutta voimme yhä jumaloida mustuutta seuraavien oireiden perusteella: rikkinäiset kodit, alkoholistiäidit, sillan alla olevat tavat ja (oletettavasti [Arthur] Millerin muusta senesenssiaikaisesta pohdiskelusta päätellen) taipumus seksuaaliseen riistoon ja häpeämättömään väärän valan vannomiseen siitä." </w:t>
      </w:r>
      <w:r>
        <w:t xml:space="preserve">Jotkut mustat aktivistit olivat myös loukkaantuneita ja väittivät, että </w:t>
      </w:r>
      <w:r>
        <w:rPr>
          <w:color w:val="556B2F"/>
        </w:rPr>
        <w:t xml:space="preserve">Clinton käytti mustan kulttuurin tuntemustaan mustien ihmisten hyväksikäyttämiseen poliittisen hyödyn saamiseksi </w:t>
      </w:r>
      <w:r>
        <w:t xml:space="preserve">niin kuin yksikään muu presidentti ei ollut tehnyt aiemmin, mutta ei palvellut mustien etuja. He mainitsivat toimien puutteen </w:t>
      </w:r>
      <w:r>
        <w:rPr>
          <w:color w:val="6B8E23"/>
        </w:rPr>
        <w:t xml:space="preserve">Ruandan kansanmurhan </w:t>
      </w:r>
      <w:r>
        <w:t xml:space="preserve">aikana </w:t>
      </w:r>
      <w:r>
        <w:t xml:space="preserve">ja hänen sosiaaliturvauudistuksensa, joka Larry Robertsin mukaan johti pahimpaan lapsiköyhyyteen sitten 1960-luvun. Toiset mainitsevat, että vankiloissa istuvien mustien määrä kasvoi hänen hallintonsa aikana.</w:t>
      </w:r>
    </w:p>
    <w:p>
      <w:r>
        <w:rPr>
          <w:b/>
        </w:rPr>
        <w:t xml:space="preserve">Kysymys 0</w:t>
      </w:r>
    </w:p>
    <w:p>
      <w:r>
        <w:t xml:space="preserve">Kuka kuvasi Bill Clintonia "mustaksi"?</w:t>
      </w:r>
    </w:p>
    <w:p>
      <w:r>
        <w:rPr>
          <w:b/>
        </w:rPr>
        <w:t xml:space="preserve">Kysymys 1</w:t>
      </w:r>
    </w:p>
    <w:p>
      <w:r>
        <w:t xml:space="preserve">Kuka loukkaantui siitä, että Clintonia kutsuttiin mustaksi?</w:t>
      </w:r>
    </w:p>
    <w:p>
      <w:r>
        <w:rPr>
          <w:b/>
        </w:rPr>
        <w:t xml:space="preserve">Kysymys 2</w:t>
      </w:r>
    </w:p>
    <w:p>
      <w:r>
        <w:t xml:space="preserve">Kuka on Toni Morrison?</w:t>
      </w:r>
    </w:p>
    <w:p>
      <w:r>
        <w:rPr>
          <w:b/>
        </w:rPr>
        <w:t xml:space="preserve">Kysymys 3</w:t>
      </w:r>
    </w:p>
    <w:p>
      <w:r>
        <w:t xml:space="preserve">Miksi ihmiset loukkaantuivat tästä kommentista?</w:t>
      </w:r>
    </w:p>
    <w:p>
      <w:r>
        <w:rPr>
          <w:b/>
        </w:rPr>
        <w:t xml:space="preserve">Kysymys 4</w:t>
      </w:r>
    </w:p>
    <w:p>
      <w:r>
        <w:t xml:space="preserve">Mikä kauhea tapahtuma oli meneillään Clintonin kaudella, joka sai ihmiset järkyttymään?</w:t>
      </w:r>
    </w:p>
    <w:p>
      <w:r>
        <w:rPr>
          <w:b/>
        </w:rPr>
        <w:t xml:space="preserve">Tekstin numero 50</w:t>
      </w:r>
    </w:p>
    <w:p>
      <w:r>
        <w:t xml:space="preserve">Heinäkuussa 2012 Ancestry.com raportoi henkilökuntansa tekemästä historiallisesta ja DNA-tutkimuksesta, jonka mukaan Obama on todennäköisesti äitinsä kautta </w:t>
      </w:r>
      <w:r>
        <w:rPr>
          <w:color w:val="A9A9A9"/>
        </w:rPr>
        <w:t xml:space="preserve">John Punchin </w:t>
      </w:r>
      <w:r>
        <w:t xml:space="preserve">jälkeläinen, jota </w:t>
      </w:r>
      <w:r>
        <w:t xml:space="preserve">jotkut historioitsijat pitävät </w:t>
      </w:r>
      <w:r>
        <w:rPr>
          <w:color w:val="DCDCDC"/>
        </w:rPr>
        <w:t xml:space="preserve">Virginiassa ensimmäisenä afrikkalaisena orjana</w:t>
      </w:r>
      <w:r>
        <w:t xml:space="preserve">. </w:t>
      </w:r>
      <w:r>
        <w:t xml:space="preserve">Hän oli palkattu palvelija, ja hänet "sidottiin elinkautiseen" </w:t>
      </w:r>
      <w:r>
        <w:t xml:space="preserve">sen jälkeen, kun hän </w:t>
      </w:r>
      <w:r>
        <w:rPr>
          <w:color w:val="2F4F4F"/>
        </w:rPr>
        <w:t xml:space="preserve">1640</w:t>
      </w:r>
      <w:r>
        <w:rPr>
          <w:color w:val="556B2F"/>
        </w:rPr>
        <w:t xml:space="preserve">yritti paeta</w:t>
      </w:r>
      <w:r>
        <w:t xml:space="preserve">. Hänen ja hänen jälkeläistensä tarina on monirotuisen Amerikan tarina, sillä hän ja hänen poikansa menivät naimisiin valkoisten naisten kanssa tai liittoutuivat heidän kaltaistensa valkoisten naisten kanssa, jotka olivat todennäköisesti palkattuja palvelijoita ja työläisiä. Heidän monirotuiset lapsensa olivat vapaita, koska </w:t>
      </w:r>
      <w:r>
        <w:rPr>
          <w:color w:val="6B8E23"/>
        </w:rPr>
        <w:t xml:space="preserve">he olivat syntyneet vapaille englantilaisille naisille</w:t>
      </w:r>
      <w:r>
        <w:t xml:space="preserve">. Ajan mittaan Obaman Bunch-suvun sukulinja (kuten heidät tunnettiin) oli omaisuudenomistajia ja jatkoi "avioitumistaan valkoisten kanssa"; heistä tuli osa valkoista yhteiskuntaa todennäköisesti 1700-luvun alkuun tai puoliväliin mennessä.</w:t>
      </w:r>
    </w:p>
    <w:p>
      <w:r>
        <w:rPr>
          <w:b/>
        </w:rPr>
        <w:t xml:space="preserve">Kysymys 0</w:t>
      </w:r>
    </w:p>
    <w:p>
      <w:r>
        <w:t xml:space="preserve">Kenen esi-isä Obama mahdollisesti on?</w:t>
      </w:r>
    </w:p>
    <w:p>
      <w:r>
        <w:rPr>
          <w:b/>
        </w:rPr>
        <w:t xml:space="preserve">Kysymys 1</w:t>
      </w:r>
    </w:p>
    <w:p>
      <w:r>
        <w:t xml:space="preserve">Kuka on John Punch?</w:t>
      </w:r>
    </w:p>
    <w:p>
      <w:r>
        <w:rPr>
          <w:b/>
        </w:rPr>
        <w:t xml:space="preserve">Kysymys 2</w:t>
      </w:r>
    </w:p>
    <w:p>
      <w:r>
        <w:t xml:space="preserve">Milloin Punch sitoutui palvelukseen?</w:t>
      </w:r>
    </w:p>
    <w:p>
      <w:r>
        <w:rPr>
          <w:b/>
        </w:rPr>
        <w:t xml:space="preserve">Kysymys 3</w:t>
      </w:r>
    </w:p>
    <w:p>
      <w:r>
        <w:t xml:space="preserve">Miksi hän oli elinikäinen velallinen?</w:t>
      </w:r>
    </w:p>
    <w:p>
      <w:r>
        <w:rPr>
          <w:b/>
        </w:rPr>
        <w:t xml:space="preserve">Kysymys 4</w:t>
      </w:r>
    </w:p>
    <w:p>
      <w:r>
        <w:t xml:space="preserve">Miksi hänen lapsensa olivat vapaita?</w:t>
      </w:r>
    </w:p>
    <w:p>
      <w:r>
        <w:rPr>
          <w:b/>
        </w:rPr>
        <w:t xml:space="preserve">Tekstin numero 51</w:t>
      </w:r>
    </w:p>
    <w:p>
      <w:r>
        <w:t xml:space="preserve">Atlantin orjakaupan aikana vuosina 1492-1888 Amerikkaan kuljetettiin </w:t>
      </w:r>
      <w:r>
        <w:t xml:space="preserve">noin </w:t>
      </w:r>
      <w:r>
        <w:rPr>
          <w:color w:val="A9A9A9"/>
        </w:rPr>
        <w:t xml:space="preserve">12 miljoonaa </w:t>
      </w:r>
      <w:r>
        <w:t xml:space="preserve">afrikkalaista, joista </w:t>
      </w:r>
      <w:r>
        <w:rPr>
          <w:color w:val="DCDCDC"/>
        </w:rPr>
        <w:t xml:space="preserve">11,5 miljoonaa </w:t>
      </w:r>
      <w:r>
        <w:t xml:space="preserve">Etelä-Amerikkaan ja Karibialle</w:t>
      </w:r>
      <w:r>
        <w:t xml:space="preserve">.</w:t>
      </w:r>
      <w:r>
        <w:t xml:space="preserve"> Brasilia oli Amerikan suurin maahantuoja </w:t>
      </w:r>
      <w:r>
        <w:rPr>
          <w:color w:val="2F4F4F"/>
        </w:rPr>
        <w:t xml:space="preserve">5,5 miljoonalla </w:t>
      </w:r>
      <w:r>
        <w:t xml:space="preserve">afrikkalaisella orjalla, seuraavina olivat brittiläinen Karibia </w:t>
      </w:r>
      <w:r>
        <w:rPr>
          <w:color w:val="556B2F"/>
        </w:rPr>
        <w:t xml:space="preserve">2,76 miljoonalla</w:t>
      </w:r>
      <w:r>
        <w:t xml:space="preserve">, espanjalainen Karibia ja Espanjan mantere 1,59 miljoonalla afrikkalaisella ja ranskalainen Karibia 1,32 miljoonalla. Nykyään heidän jälkeläisiään on Etelä-Amerikassa ja Karibialla noin 150 miljoonaa. Ihonvärin lisäksi myös muita fyysisiä ominaisuuksia, kuten kasvonpiirteitä ja hiusten rakennetta, käytetään usein eri tavoin luokiteltaessa ihmisiä mustiksi Etelä-Amerikassa ja Karibialla. Etelä-Amerikassa ja Karibialla mustiksi luokittelu on myös </w:t>
      </w:r>
      <w:r>
        <w:rPr>
          <w:color w:val="6B8E23"/>
        </w:rPr>
        <w:t xml:space="preserve">tiiviisti sidoksissa sosiaaliseen asemaan ja sosioekonomisiin muuttujiin, </w:t>
      </w:r>
      <w:r>
        <w:t xml:space="preserve">erityisesti kun otetaan huomioon yhteiskunnalliset käsitykset "blanqueamientosta" (rodullisesta valkaisemisesta) ja siihen liittyvistä käsitteistä.</w:t>
      </w:r>
    </w:p>
    <w:p>
      <w:r>
        <w:rPr>
          <w:b/>
        </w:rPr>
        <w:t xml:space="preserve">Kysymys 0</w:t>
      </w:r>
    </w:p>
    <w:p>
      <w:r>
        <w:t xml:space="preserve">Kuinka monta afrikkalaista kuljetettiin Yhdysvaltoihin vuosina 1492-1888?</w:t>
      </w:r>
    </w:p>
    <w:p>
      <w:r>
        <w:rPr>
          <w:b/>
        </w:rPr>
        <w:t xml:space="preserve">Kysymys 1</w:t>
      </w:r>
    </w:p>
    <w:p>
      <w:r>
        <w:t xml:space="preserve">Kuinka paljon niitä lähetettiin Etelä-Amerikkaan ja Karibialle?</w:t>
      </w:r>
    </w:p>
    <w:p>
      <w:r>
        <w:rPr>
          <w:b/>
        </w:rPr>
        <w:t xml:space="preserve">Kysymys 2</w:t>
      </w:r>
    </w:p>
    <w:p>
      <w:r>
        <w:t xml:space="preserve">Kuinka monta orjaa Brasilia toi maahan?</w:t>
      </w:r>
    </w:p>
    <w:p>
      <w:r>
        <w:rPr>
          <w:b/>
        </w:rPr>
        <w:t xml:space="preserve">Kysymys 3</w:t>
      </w:r>
    </w:p>
    <w:p>
      <w:r>
        <w:t xml:space="preserve">Kuinka monta orjaa Brittiläinen Karibia toi maahan?</w:t>
      </w:r>
    </w:p>
    <w:p>
      <w:r>
        <w:rPr>
          <w:b/>
        </w:rPr>
        <w:t xml:space="preserve">Kysymys 4</w:t>
      </w:r>
    </w:p>
    <w:p>
      <w:r>
        <w:t xml:space="preserve">Miten musta tunnistetaan Etelä-Amerikassa?</w:t>
      </w:r>
    </w:p>
    <w:p>
      <w:r>
        <w:rPr>
          <w:b/>
        </w:rPr>
        <w:t xml:space="preserve">Tekstin numero 52</w:t>
      </w:r>
    </w:p>
    <w:p>
      <w:r>
        <w:t xml:space="preserve">Rotu on </w:t>
      </w:r>
      <w:r>
        <w:rPr>
          <w:color w:val="A9A9A9"/>
        </w:rPr>
        <w:t xml:space="preserve">Brasiliassa </w:t>
      </w:r>
      <w:r>
        <w:t xml:space="preserve">monimutkainen </w:t>
      </w:r>
      <w:r>
        <w:t xml:space="preserve">käsite</w:t>
      </w:r>
      <w:r>
        <w:rPr>
          <w:color w:val="A9A9A9"/>
        </w:rPr>
        <w:t xml:space="preserve">.</w:t>
      </w:r>
      <w:r>
        <w:t xml:space="preserve"> Brasilialaislasta ei koskaan automaattisesti tunnistettu toisen tai molempien vanhempiensa rotutyyppiin, eikä valittavana ollut vain kahta luokkaa. Sekoittumattoman länsiafrikkalaista syntyperää olevan henkilön ja hyvin vaalean mulatin välillä tunnettiin yli tusina rotuluokkaa, jotka </w:t>
      </w:r>
      <w:r>
        <w:rPr>
          <w:color w:val="DCDCDC"/>
        </w:rPr>
        <w:t xml:space="preserve">perustuivat hiusten värin, hiusrakenteen, silmien värin ja ihon värin erilaisiin yhdistelmiin</w:t>
      </w:r>
      <w:r>
        <w:t xml:space="preserve">. </w:t>
      </w:r>
      <w:r>
        <w:t xml:space="preserve">Nämä tyypit limittyvät toisiinsa </w:t>
      </w:r>
      <w:r>
        <w:rPr>
          <w:color w:val="2F4F4F"/>
        </w:rPr>
        <w:t xml:space="preserve">kuin spektrin värit</w:t>
      </w:r>
      <w:r>
        <w:t xml:space="preserve">, eikä mikään luokka erotu merkittävästi muista. Brasiliassa ihmiset luokitellaan </w:t>
      </w:r>
      <w:r>
        <w:rPr>
          <w:color w:val="556B2F"/>
        </w:rPr>
        <w:t xml:space="preserve">ulkonäön</w:t>
      </w:r>
      <w:r>
        <w:t xml:space="preserve">, ei perimän </w:t>
      </w:r>
      <w:r>
        <w:rPr>
          <w:color w:val="556B2F"/>
        </w:rPr>
        <w:t xml:space="preserve">perusteella</w:t>
      </w:r>
      <w:r>
        <w:t xml:space="preserve">.</w:t>
      </w:r>
    </w:p>
    <w:p>
      <w:r>
        <w:rPr>
          <w:b/>
        </w:rPr>
        <w:t xml:space="preserve">Kysymys 0</w:t>
      </w:r>
    </w:p>
    <w:p>
      <w:r>
        <w:t xml:space="preserve">Miten ihmiset luokitellaan Brasiliassa?</w:t>
      </w:r>
    </w:p>
    <w:p>
      <w:r>
        <w:rPr>
          <w:b/>
        </w:rPr>
        <w:t xml:space="preserve">Kysymys 1</w:t>
      </w:r>
    </w:p>
    <w:p>
      <w:r>
        <w:t xml:space="preserve">Minkä maan tapa tunnustaa rotu on monimutkainen?</w:t>
      </w:r>
    </w:p>
    <w:p>
      <w:r>
        <w:rPr>
          <w:b/>
        </w:rPr>
        <w:t xml:space="preserve">Kysymys 2</w:t>
      </w:r>
    </w:p>
    <w:p>
      <w:r>
        <w:t xml:space="preserve">Miten etnisyys määritellään Brasiliassa?</w:t>
      </w:r>
    </w:p>
    <w:p>
      <w:r>
        <w:rPr>
          <w:b/>
        </w:rPr>
        <w:t xml:space="preserve">Kysymys 3</w:t>
      </w:r>
    </w:p>
    <w:p>
      <w:r>
        <w:t xml:space="preserve">Miten ihmisiä arvioidaan Brasiliassa?</w:t>
      </w:r>
    </w:p>
    <w:p>
      <w:r>
        <w:rPr>
          <w:b/>
        </w:rPr>
        <w:t xml:space="preserve">Tekstin numero 53</w:t>
      </w:r>
    </w:p>
    <w:p>
      <w:r>
        <w:t xml:space="preserve">Tutkijat ovat eri mieltä sosiaalisen aseman vaikutuksesta rotuluokituksiin Brasiliassa. Yleisesti uskotaan, että nousujohteinen liikkuvuus ja koulutus johtavat siihen, että yksilöt luokitellaan </w:t>
      </w:r>
      <w:r>
        <w:rPr>
          <w:color w:val="A9A9A9"/>
        </w:rPr>
        <w:t xml:space="preserve">vaaleaihoisten </w:t>
      </w:r>
      <w:r>
        <w:t xml:space="preserve">ryhmään</w:t>
      </w:r>
      <w:r>
        <w:t xml:space="preserve">. </w:t>
      </w:r>
      <w:r>
        <w:t xml:space="preserve">Suosittu väite on, että Brasiliassa köyhiä valkoisia pidetään </w:t>
      </w:r>
      <w:r>
        <w:rPr>
          <w:color w:val="DCDCDC"/>
        </w:rPr>
        <w:t xml:space="preserve">mustina </w:t>
      </w:r>
      <w:r>
        <w:t xml:space="preserve">ja varakkaita mustia </w:t>
      </w:r>
      <w:r>
        <w:rPr>
          <w:color w:val="2F4F4F"/>
        </w:rPr>
        <w:t xml:space="preserve">valkoisina</w:t>
      </w:r>
      <w:r>
        <w:t xml:space="preserve">. </w:t>
      </w:r>
      <w:r>
        <w:t xml:space="preserve">Jotkut tutkijat ovat eri mieltä ja väittävät, että sosiaalisen aseman "valkaiseminen" voi olla mahdollista sekarotuisille ihmisille, jotka ovat suuri osa väestöstä, joka tunnetaan nimellä pardo, mutta pretoksi </w:t>
      </w:r>
      <w:r>
        <w:rPr>
          <w:color w:val="556B2F"/>
        </w:rPr>
        <w:t xml:space="preserve">(mustaksi) </w:t>
      </w:r>
      <w:r>
        <w:t xml:space="preserve">mielletty henkilö </w:t>
      </w:r>
      <w:r>
        <w:t xml:space="preserve">luokitellaan edelleen mustaksi varallisuudesta tai sosiaalisesta asemasta riippumatta</w:t>
      </w:r>
      <w:r>
        <w:t xml:space="preserve">.</w:t>
      </w:r>
    </w:p>
    <w:p>
      <w:r>
        <w:rPr>
          <w:b/>
        </w:rPr>
        <w:t xml:space="preserve">Kysymys 0</w:t>
      </w:r>
    </w:p>
    <w:p>
      <w:r>
        <w:t xml:space="preserve">Minkä ihonvärillä on paremmat mahdollisuudet hyvään elämään Brasiliassa?</w:t>
      </w:r>
    </w:p>
    <w:p>
      <w:r>
        <w:rPr>
          <w:b/>
        </w:rPr>
        <w:t xml:space="preserve">Kysymys 1</w:t>
      </w:r>
    </w:p>
    <w:p>
      <w:r>
        <w:t xml:space="preserve">Millaisena köyhiä valkoisia pidetään Brasiliassa?</w:t>
      </w:r>
    </w:p>
    <w:p>
      <w:r>
        <w:rPr>
          <w:b/>
        </w:rPr>
        <w:t xml:space="preserve">Kysymys 2</w:t>
      </w:r>
    </w:p>
    <w:p>
      <w:r>
        <w:t xml:space="preserve">Millaisena varakkaita mustia pidetään Brasiliassa?</w:t>
      </w:r>
    </w:p>
    <w:p>
      <w:r>
        <w:rPr>
          <w:b/>
        </w:rPr>
        <w:t xml:space="preserve">Kysymys 3</w:t>
      </w:r>
    </w:p>
    <w:p>
      <w:r>
        <w:t xml:space="preserve">Mitä Preto tarkoittaa?</w:t>
      </w:r>
    </w:p>
    <w:p>
      <w:r>
        <w:rPr>
          <w:b/>
        </w:rPr>
        <w:t xml:space="preserve">Tekstin numero 54</w:t>
      </w:r>
    </w:p>
    <w:p>
      <w:r>
        <w:t xml:space="preserve">Vuosina 1500-1850 </w:t>
      </w:r>
      <w:r>
        <w:rPr>
          <w:color w:val="A9A9A9"/>
        </w:rPr>
        <w:t xml:space="preserve">arviolta 3,5 miljoonaa </w:t>
      </w:r>
      <w:r>
        <w:t xml:space="preserve">vangittua kuljetettiin väkisin Länsi- ja Keski-Afrikasta Brasiliaan, ja Brasilia vastaanotti eniten orjia kaikista Amerikan maista. </w:t>
      </w:r>
      <w:r>
        <w:t xml:space="preserve">Tutkijat arvioivat, että </w:t>
      </w:r>
      <w:r>
        <w:rPr>
          <w:color w:val="DCDCDC"/>
        </w:rPr>
        <w:t xml:space="preserve">yli puolet </w:t>
      </w:r>
      <w:r>
        <w:t xml:space="preserve">Brasilian väestöstä polveutuu ainakin osittain näistä henkilöistä</w:t>
      </w:r>
      <w:r>
        <w:t xml:space="preserve">.</w:t>
      </w:r>
      <w:r>
        <w:t xml:space="preserve"> Brasiliassa on suurin </w:t>
      </w:r>
      <w:r>
        <w:rPr>
          <w:color w:val="2F4F4F"/>
        </w:rPr>
        <w:t xml:space="preserve">afrikkalaisten jälkeläisten </w:t>
      </w:r>
      <w:r>
        <w:t xml:space="preserve">väestö </w:t>
      </w:r>
      <w:r>
        <w:t xml:space="preserve">Afrikan ulkopuolella</w:t>
      </w:r>
      <w:r>
        <w:t xml:space="preserve">. Toisin </w:t>
      </w:r>
      <w:r>
        <w:t xml:space="preserve">kuin Yhdysvalloissa, Portugalin siirtomaahallinto ja myöhemmin Brasilian hallitus eivät orjuuden aikana ja sen jälkeen säätäneet virallisia rotuerottelun tai </w:t>
      </w:r>
      <w:r>
        <w:rPr>
          <w:color w:val="556B2F"/>
        </w:rPr>
        <w:t xml:space="preserve">erottelun </w:t>
      </w:r>
      <w:r>
        <w:t xml:space="preserve">vastaisia </w:t>
      </w:r>
      <w:r>
        <w:rPr>
          <w:color w:val="556B2F"/>
        </w:rPr>
        <w:t xml:space="preserve">lakeja</w:t>
      </w:r>
      <w:r>
        <w:t xml:space="preserve">. </w:t>
      </w:r>
      <w:r>
        <w:t xml:space="preserve">Kuten muissakin Latinalaisen Amerikan maissa, </w:t>
      </w:r>
      <w:r>
        <w:rPr>
          <w:color w:val="6B8E23"/>
        </w:rPr>
        <w:t xml:space="preserve">avioliitot </w:t>
      </w:r>
      <w:r>
        <w:t xml:space="preserve">olivat yleisiä siirtomaavallan aikana ja jatkuivat sen jälkeen. Lisäksi sekarotuiset ihmiset (pardo) menivät usein naimisiin valkoisten kanssa, ja heidän jälkeläisensä hyväksyttiin valkoisiksi. Tämän seurauksena osa eurooppalaisista polveutuvasta väestöstä on myös länsiafrikkalaista tai intiaaniverta. Viimeisimmän 1900-luvun väestönlaskennan mukaan, jossa brasilialaiset saivat valita viidestä väri- tai etnisen alkuperän mukaisesta luokasta, joihin he identifioivat itsensä, 54 prosenttia henkilöistä identifioi itsensä valkoiseksi, 6,2 prosenttia mustaksi ja 39,5 prosenttia pardoksi (ruskeaksi) - laaja monirotuinen luokka, johon kuuluu myös kolmirotuisia henkilöitä.</w:t>
      </w:r>
    </w:p>
    <w:p>
      <w:r>
        <w:rPr>
          <w:b/>
        </w:rPr>
        <w:t xml:space="preserve">Kysymys 0</w:t>
      </w:r>
    </w:p>
    <w:p>
      <w:r>
        <w:t xml:space="preserve">Kuinka monta orjaa kuljetettiin Afrikasta Brasiliaan vuosina 1500-1850?</w:t>
      </w:r>
    </w:p>
    <w:p>
      <w:r>
        <w:rPr>
          <w:b/>
        </w:rPr>
        <w:t xml:space="preserve">Kysymys 1</w:t>
      </w:r>
    </w:p>
    <w:p>
      <w:r>
        <w:t xml:space="preserve">Kuinka suuri osa Brasilian väestöstä on orjuuden jälkeläisiä?</w:t>
      </w:r>
    </w:p>
    <w:p>
      <w:r>
        <w:rPr>
          <w:b/>
        </w:rPr>
        <w:t xml:space="preserve">Kysymys 2</w:t>
      </w:r>
    </w:p>
    <w:p>
      <w:r>
        <w:t xml:space="preserve">Mikä on Afrikan jälkeen Brasilian suurin väestö?</w:t>
      </w:r>
    </w:p>
    <w:p>
      <w:r>
        <w:rPr>
          <w:b/>
        </w:rPr>
        <w:t xml:space="preserve">Kysymys 3</w:t>
      </w:r>
    </w:p>
    <w:p>
      <w:r>
        <w:t xml:space="preserve">Mitä ei hyväksytty Brasiliassa orjuuden aikana?</w:t>
      </w:r>
    </w:p>
    <w:p>
      <w:r>
        <w:rPr>
          <w:b/>
        </w:rPr>
        <w:t xml:space="preserve">Kysymys 4</w:t>
      </w:r>
    </w:p>
    <w:p>
      <w:r>
        <w:t xml:space="preserve">Mitä Brasilian kulttuurissa vallitsi orjuuden aikana?</w:t>
      </w:r>
    </w:p>
    <w:p>
      <w:r>
        <w:rPr>
          <w:b/>
        </w:rPr>
        <w:t xml:space="preserve">Tekstin numero 55</w:t>
      </w:r>
    </w:p>
    <w:p>
      <w:r>
        <w:t xml:space="preserve">Vuoden 2000 väestönlaskentaan mennessä väestörakenteen muutokset, kuten orjuuden loppuminen, maahanmuutto Euroopasta ja Aasiasta, monirotuisten henkilöiden assimilaatio ja muut tekijät, johtivat siihen, että väestöstä </w:t>
      </w:r>
      <w:r>
        <w:rPr>
          <w:color w:val="A9A9A9"/>
        </w:rPr>
        <w:t xml:space="preserve">6,2 prosenttia oli </w:t>
      </w:r>
      <w:r>
        <w:t xml:space="preserve">mustia, </w:t>
      </w:r>
      <w:r>
        <w:rPr>
          <w:color w:val="DCDCDC"/>
        </w:rPr>
        <w:t xml:space="preserve">40 prosenttia </w:t>
      </w:r>
      <w:r>
        <w:t xml:space="preserve">pardoja ja </w:t>
      </w:r>
      <w:r>
        <w:rPr>
          <w:color w:val="2F4F4F"/>
        </w:rPr>
        <w:t xml:space="preserve">55 prosenttia </w:t>
      </w:r>
      <w:r>
        <w:t xml:space="preserve">valkoisia. Pääasiassa suurin osa mustasta väestöstä sulautui monirotuisten joukkoon sekoittumisen kautta. Vuonna 2007 tehdyssä geneettisessä tutkimuksessa todettiin, että ainakin </w:t>
      </w:r>
      <w:r>
        <w:rPr>
          <w:color w:val="556B2F"/>
        </w:rPr>
        <w:t xml:space="preserve">29 prosentilla </w:t>
      </w:r>
      <w:r>
        <w:t xml:space="preserve">Brasilian keskiluokkaisesta, valkoisesta väestöstä oli jonkin verran (vuoden 1822 ja siirtomaa-ajan päättymisen jälkeen) afrikkalaisia sukujuuria</w:t>
      </w:r>
      <w:r>
        <w:t xml:space="preserve">.</w:t>
      </w:r>
    </w:p>
    <w:p>
      <w:r>
        <w:rPr>
          <w:b/>
        </w:rPr>
        <w:t xml:space="preserve">Kysymys 0</w:t>
      </w:r>
    </w:p>
    <w:p>
      <w:r>
        <w:t xml:space="preserve">Kuinka suuri osa Brasilian väestöstä tunnustautui mustiksi vuonna 2000?</w:t>
      </w:r>
    </w:p>
    <w:p>
      <w:r>
        <w:rPr>
          <w:b/>
        </w:rPr>
        <w:t xml:space="preserve">Kysymys 1</w:t>
      </w:r>
    </w:p>
    <w:p>
      <w:r>
        <w:t xml:space="preserve">Kuinka suuri osa tunnisti itsensä sekarotuiseksi?</w:t>
      </w:r>
    </w:p>
    <w:p>
      <w:r>
        <w:rPr>
          <w:b/>
        </w:rPr>
        <w:t xml:space="preserve">Kysymys 2</w:t>
      </w:r>
    </w:p>
    <w:p>
      <w:r>
        <w:t xml:space="preserve">Kuinka suuri osa tunnisti itsensä valkoiseksi?</w:t>
      </w:r>
    </w:p>
    <w:p>
      <w:r>
        <w:rPr>
          <w:b/>
        </w:rPr>
        <w:t xml:space="preserve">Kysymys 3</w:t>
      </w:r>
    </w:p>
    <w:p>
      <w:r>
        <w:t xml:space="preserve">Kuinka suurella osalla Brasilian väestöstä oli yhteyksiä afrikkalaisiin sukujuuriin vuonna 2007?</w:t>
      </w:r>
    </w:p>
    <w:p>
      <w:r>
        <w:rPr>
          <w:b/>
        </w:rPr>
        <w:t xml:space="preserve">Tekstin numero 56</w:t>
      </w:r>
    </w:p>
    <w:p>
      <w:r>
        <w:t xml:space="preserve">Koska Brasilia on hyväksynyt sekasukupuolisuuden, se on välttänyt </w:t>
      </w:r>
      <w:r>
        <w:rPr>
          <w:color w:val="A9A9A9"/>
        </w:rPr>
        <w:t xml:space="preserve">yhteiskunnan polarisoitumisen mustiin ja valkoisiin</w:t>
      </w:r>
      <w:r>
        <w:t xml:space="preserve">. </w:t>
      </w:r>
      <w:r>
        <w:t xml:space="preserve">Lisäksi se lakkautti orjuuden ilman </w:t>
      </w:r>
      <w:r>
        <w:rPr>
          <w:color w:val="DCDCDC"/>
        </w:rPr>
        <w:t xml:space="preserve">sisällissotaa</w:t>
      </w:r>
      <w:r>
        <w:t xml:space="preserve">. </w:t>
      </w:r>
      <w:r>
        <w:t xml:space="preserve">Katkerat ja joskus </w:t>
      </w:r>
      <w:r>
        <w:rPr>
          <w:color w:val="2F4F4F"/>
        </w:rPr>
        <w:t xml:space="preserve">väkivaltaiset rotujännitteet, jotka ovat jakaneet Yhdysvaltoja, puuttuvat Brasiliasta.</w:t>
      </w:r>
      <w:r>
        <w:t xml:space="preserve"> Vuoden 2010 väestönlaskennan mukaan 6,7 prosenttia brasilialaisista ilmoitti olevansa mustia, kun vuonna 2000 vastaava luku oli 6,2 prosenttia, ja 43,1 prosenttia ilmoitti olevansa rodullisesti sekoittuneita, kun vuonna 2000 vastaava luku oli 38,5 prosenttia. Vuonna 2010 </w:t>
      </w:r>
      <w:r>
        <w:t xml:space="preserve">Brasilian rotujen välisestä tasa-arvosta vastaava ministeri </w:t>
      </w:r>
      <w:r>
        <w:rPr>
          <w:color w:val="556B2F"/>
        </w:rPr>
        <w:t xml:space="preserve">Elio Ferreira de Araujo </w:t>
      </w:r>
      <w:r>
        <w:t xml:space="preserve">selitti kasvun johtuvan maansa </w:t>
      </w:r>
      <w:r>
        <w:rPr>
          <w:color w:val="6B8E23"/>
        </w:rPr>
        <w:t xml:space="preserve">mustien ja alkuperäisväestön yhteisöjen </w:t>
      </w:r>
      <w:r>
        <w:t xml:space="preserve">kasvavasta ylpeydestä.</w:t>
      </w:r>
    </w:p>
    <w:p>
      <w:r>
        <w:rPr>
          <w:b/>
        </w:rPr>
        <w:t xml:space="preserve">Kysymys 0</w:t>
      </w:r>
    </w:p>
    <w:p>
      <w:r>
        <w:t xml:space="preserve">Mitä Brasilia on välttänyt?</w:t>
      </w:r>
    </w:p>
    <w:p>
      <w:r>
        <w:rPr>
          <w:b/>
        </w:rPr>
        <w:t xml:space="preserve">Kysymys 1</w:t>
      </w:r>
    </w:p>
    <w:p>
      <w:r>
        <w:t xml:space="preserve">Mitä sellaista tapahtui Yhdysvalloissa, mitä ei tapahtunut Brasiliassa, kun orjuus loppui?</w:t>
      </w:r>
    </w:p>
    <w:p>
      <w:r>
        <w:rPr>
          <w:b/>
        </w:rPr>
        <w:t xml:space="preserve">Kysymys 2</w:t>
      </w:r>
    </w:p>
    <w:p>
      <w:r>
        <w:t xml:space="preserve">Miten Yhdysvallat ja Brasilia eroavat toisistaan orjuuden päättymisen jälkeen?</w:t>
      </w:r>
    </w:p>
    <w:p>
      <w:r>
        <w:rPr>
          <w:b/>
        </w:rPr>
        <w:t xml:space="preserve">Kysymys 3</w:t>
      </w:r>
    </w:p>
    <w:p>
      <w:r>
        <w:t xml:space="preserve">Kuka on Brasilian pääministeri rotujen tasa-arvon puolesta? </w:t>
      </w:r>
    </w:p>
    <w:p>
      <w:r>
        <w:rPr>
          <w:b/>
        </w:rPr>
        <w:t xml:space="preserve">Kysymys 4</w:t>
      </w:r>
    </w:p>
    <w:p>
      <w:r>
        <w:t xml:space="preserve">Kuka on vastuussa Brasilian yhteisöjen kasvavasta ylpeydestä?</w:t>
      </w:r>
    </w:p>
    <w:p>
      <w:r>
        <w:rPr>
          <w:b/>
        </w:rPr>
        <w:t xml:space="preserve">Tekstin numero 57</w:t>
      </w:r>
    </w:p>
    <w:p>
      <w:r>
        <w:t xml:space="preserve">Yhdysvalloissa afroamerikkalaiset, joihin kuuluvat myös monirotuiset ihmiset, ansaitsevat </w:t>
      </w:r>
      <w:r>
        <w:rPr>
          <w:color w:val="A9A9A9"/>
        </w:rPr>
        <w:t xml:space="preserve">75 prosenttia </w:t>
      </w:r>
      <w:r>
        <w:t xml:space="preserve">siitä, mitä valkoiset ansaitsevat</w:t>
      </w:r>
      <w:r>
        <w:t xml:space="preserve">.</w:t>
      </w:r>
      <w:r>
        <w:t xml:space="preserve"> Brasiliassa värilliset ihmiset ansaitsevat alle </w:t>
      </w:r>
      <w:r>
        <w:rPr>
          <w:color w:val="DCDCDC"/>
        </w:rPr>
        <w:t xml:space="preserve">50 prosenttia </w:t>
      </w:r>
      <w:r>
        <w:t xml:space="preserve">siitä, mitä valkoiset ansaitsevat</w:t>
      </w:r>
      <w:r>
        <w:t xml:space="preserve">.</w:t>
      </w:r>
      <w:r>
        <w:t xml:space="preserve"> Jotkut ovat esittäneet, että värillisten ihmisten alhaisempi sosioekonominen asema viittaa siihen, että Brasiliassa on käytössä eräänlainen "</w:t>
      </w:r>
      <w:r>
        <w:rPr>
          <w:color w:val="2F4F4F"/>
        </w:rPr>
        <w:t xml:space="preserve">yhden pudotuksen sääntö" </w:t>
      </w:r>
      <w:r>
        <w:t xml:space="preserve">eli sellaisten </w:t>
      </w:r>
      <w:r>
        <w:rPr>
          <w:color w:val="556B2F"/>
        </w:rPr>
        <w:t xml:space="preserve">ihmisten syrjintä, joiden syntyperä ei ole selvästi eurooppalainen.</w:t>
      </w:r>
      <w:r>
        <w:t xml:space="preserve"> Mustien ja muiden ei-valkoisten välinen tuloero on suhteellisen pieni verrattuna valkoisten ja kaikkien värillisten ihmisten väliseen suureen tuloeroon. Muut sosiaaliset tekijät, kuten </w:t>
      </w:r>
      <w:r>
        <w:rPr>
          <w:color w:val="6B8E23"/>
        </w:rPr>
        <w:t xml:space="preserve">lukutaidottomuus ja koulutustaso</w:t>
      </w:r>
      <w:r>
        <w:t xml:space="preserve">, osoittavat, että värilliset ihmiset ovat samalla tavalla epäedullisessa asemassa. Jotkut kommentoijat toteavat, että Yhdysvaltojen eteläisen alueen erottelu- ja valkoisen ylivallan käytäntö ja syrjintä monilla alueilla kyseisen alueen ulkopuolella pakotti monet afroamerikkalaiset yhdistymään kansalaisoikeustaisteluun. He esittävät, että rodun häilyvä luonne Brasiliassa on jakanut afrikkalaista syntyperää olevat henkilöt niihin, joilla on enemmän tai vähemmän sukujuuria. Tämän seurauksena he eivät ole yhdistyneet vahvemman kansalaisoikeusliikkeen puolesta[sitaatti].</w:t>
      </w:r>
    </w:p>
    <w:p>
      <w:r>
        <w:rPr>
          <w:b/>
        </w:rPr>
        <w:t xml:space="preserve">Kysymys 0</w:t>
      </w:r>
    </w:p>
    <w:p>
      <w:r>
        <w:t xml:space="preserve">Kuinka paljon mustat ansaitsevat Yhdysvalloissa siitä, mitä valkoiset ansaitsevat?</w:t>
      </w:r>
    </w:p>
    <w:p>
      <w:r>
        <w:rPr>
          <w:b/>
        </w:rPr>
        <w:t xml:space="preserve">Kysymys 1</w:t>
      </w:r>
    </w:p>
    <w:p>
      <w:r>
        <w:t xml:space="preserve">Kuinka paljon vähemmän mustat ansaitsevat Brasiliassa valkoisiin verrattuna?</w:t>
      </w:r>
    </w:p>
    <w:p>
      <w:r>
        <w:rPr>
          <w:b/>
        </w:rPr>
        <w:t xml:space="preserve">Kysymys 2</w:t>
      </w:r>
    </w:p>
    <w:p>
      <w:r>
        <w:t xml:space="preserve">Minkä säännön noudattamisesta Brasiliaa syytetään?</w:t>
      </w:r>
    </w:p>
    <w:p>
      <w:r>
        <w:rPr>
          <w:b/>
        </w:rPr>
        <w:t xml:space="preserve">Kysymys 3</w:t>
      </w:r>
    </w:p>
    <w:p>
      <w:r>
        <w:t xml:space="preserve">Mitä yhden pudotuksen sääntö tarkoittaa?</w:t>
      </w:r>
    </w:p>
    <w:p>
      <w:r>
        <w:rPr>
          <w:b/>
        </w:rPr>
        <w:t xml:space="preserve">Kysymys 4</w:t>
      </w:r>
    </w:p>
    <w:p>
      <w:r>
        <w:t xml:space="preserve">Mitkä muut mallit ovat sopusoinnussa eriarvoisen elintason kanssa?</w:t>
      </w:r>
    </w:p>
    <w:p>
      <w:r>
        <w:rPr>
          <w:b/>
        </w:rPr>
        <w:t xml:space="preserve">Tekstin numero 58</w:t>
      </w:r>
    </w:p>
    <w:p>
      <w:r>
        <w:t xml:space="preserve">Vaikka ainakin osittain afrikkalaista syntyperää olevien brasilialaisten osuus väestöstä on suuri, vain harvat </w:t>
      </w:r>
      <w:r>
        <w:rPr>
          <w:color w:val="A9A9A9"/>
        </w:rPr>
        <w:t xml:space="preserve">mustat </w:t>
      </w:r>
      <w:r>
        <w:t xml:space="preserve">on valittu poliitikoiksi. Esimerkiksi Salvadorissa, Bahian osavaltiossa on </w:t>
      </w:r>
      <w:r>
        <w:rPr>
          <w:color w:val="DCDCDC"/>
        </w:rPr>
        <w:t xml:space="preserve">80 prosenttia </w:t>
      </w:r>
      <w:r>
        <w:t xml:space="preserve">värillistä väestöä, mutta äänestäjät eivät ole valinneet värillistä pormestaria. Toimittajat sanovat mielellään, että Yhdysvaltain kaupungeissa, joissa on mustien enemmistö, kuten Detroitissa ja New Orleansissa, ei ole valittu valkoisia pormestareita kansalaisoikeusliikkeen jälkeen, kun äänioikeuslaki </w:t>
      </w:r>
      <w:r>
        <w:t xml:space="preserve">suojasi</w:t>
      </w:r>
      <w:r>
        <w:rPr>
          <w:color w:val="2F4F4F"/>
        </w:rPr>
        <w:t xml:space="preserve">1965</w:t>
      </w:r>
      <w:r>
        <w:t xml:space="preserve"> vähemmistöjen äänioikeutta ja etelän mustat saivat äänioikeuden takaisin ensimmäistä kertaa sitten 1900-luvun vaihteen. New Orleans valitsi ensimmäisen mustan pormestarinsa </w:t>
      </w:r>
      <w:r>
        <w:rPr>
          <w:color w:val="556B2F"/>
        </w:rPr>
        <w:t xml:space="preserve">1970-luvulla</w:t>
      </w:r>
      <w:r>
        <w:t xml:space="preserve">. </w:t>
      </w:r>
      <w:r>
        <w:t xml:space="preserve">New Orleans valitsi valkoisen pormestarin </w:t>
      </w:r>
      <w:r>
        <w:rPr>
          <w:color w:val="6B8E23"/>
        </w:rPr>
        <w:t xml:space="preserve">Katrina-hurrikaanin</w:t>
      </w:r>
      <w:r>
        <w:t xml:space="preserve"> aiheuttamien </w:t>
      </w:r>
      <w:r>
        <w:t xml:space="preserve">laajamittaisten tuhojen jälkeen </w:t>
      </w:r>
      <w:r>
        <w:t xml:space="preserve">vuonna 2005.</w:t>
      </w:r>
    </w:p>
    <w:p>
      <w:r>
        <w:rPr>
          <w:b/>
        </w:rPr>
        <w:t xml:space="preserve">Kysymys 0</w:t>
      </w:r>
    </w:p>
    <w:p>
      <w:r>
        <w:t xml:space="preserve">Minkä rodun edustajien osuus julkisissa viroissa on Brasiliassa hyvin alhainen?</w:t>
      </w:r>
    </w:p>
    <w:p>
      <w:r>
        <w:rPr>
          <w:b/>
        </w:rPr>
        <w:t xml:space="preserve">Kysymys 1</w:t>
      </w:r>
    </w:p>
    <w:p>
      <w:r>
        <w:t xml:space="preserve">Kuinka suuri osa Salvadorissa, Bahiassa asuvasta väestöstä on mustia tai sekarotuisia?</w:t>
      </w:r>
    </w:p>
    <w:p>
      <w:r>
        <w:rPr>
          <w:b/>
        </w:rPr>
        <w:t xml:space="preserve">Kysymys 2</w:t>
      </w:r>
    </w:p>
    <w:p>
      <w:r>
        <w:t xml:space="preserve">Milloin Yhdysvalloissa säädettiin äänioikeuslaki?</w:t>
      </w:r>
    </w:p>
    <w:p>
      <w:r>
        <w:rPr>
          <w:b/>
        </w:rPr>
        <w:t xml:space="preserve">Kysymys 3</w:t>
      </w:r>
    </w:p>
    <w:p>
      <w:r>
        <w:t xml:space="preserve">Milloin New Orleans valitsi ensimmäisen mustan pormestarin?</w:t>
      </w:r>
    </w:p>
    <w:p>
      <w:r>
        <w:rPr>
          <w:b/>
        </w:rPr>
        <w:t xml:space="preserve">Kysymys 4</w:t>
      </w:r>
    </w:p>
    <w:p>
      <w:r>
        <w:t xml:space="preserve">Mikä suuri hurrikaani iski New Orleansiin?</w:t>
      </w:r>
    </w:p>
    <w:p>
      <w:r>
        <w:rPr>
          <w:b/>
        </w:rPr>
        <w:t xml:space="preserve">Tekstin numero 59</w:t>
      </w:r>
    </w:p>
    <w:p>
      <w:r>
        <w:t xml:space="preserve">Kriitikot huomauttavat, että värillisten ihmisten </w:t>
      </w:r>
      <w:r>
        <w:rPr>
          <w:color w:val="A9A9A9"/>
        </w:rPr>
        <w:t xml:space="preserve">näkyvyys tiedotusvälineissä on vähäistä</w:t>
      </w:r>
      <w:r>
        <w:t xml:space="preserve">. </w:t>
      </w:r>
      <w:r>
        <w:t xml:space="preserve">Brasilian tiedotusvälineitä on syytetty siitä, että ne </w:t>
      </w:r>
      <w:r>
        <w:rPr>
          <w:color w:val="DCDCDC"/>
        </w:rPr>
        <w:t xml:space="preserve">piilottelevat tai jättävät huomiotta maan mustat, alkuperäiskansat, monirotuiset ja itäaasialaiset väestöt. </w:t>
      </w:r>
      <w:r>
        <w:t xml:space="preserve">Esimerkiksi telenoveloita tai saippuasarjoja on arvosteltu siitä, että niissä esiintyy näyttelijöitä, jotka muistuttavat </w:t>
      </w:r>
      <w:r>
        <w:rPr>
          <w:color w:val="2F4F4F"/>
        </w:rPr>
        <w:t xml:space="preserve">pohjoiseurooppalaisia </w:t>
      </w:r>
      <w:r>
        <w:t xml:space="preserve">eivätkä näyttelijöitä, joilla on eteläeurooppalaisia piirteitä) ja vaaleaihoisia </w:t>
      </w:r>
      <w:r>
        <w:rPr>
          <w:color w:val="556B2F"/>
        </w:rPr>
        <w:t xml:space="preserve">mulattimiehiä </w:t>
      </w:r>
      <w:r>
        <w:t xml:space="preserve">ja mestiisejä. (Pardot voivat saavuttaa "valkoisen" aseman, jos he ovat saavuttaneet keskiluokkaisen tai korkeamman sosiaalisen aseman).</w:t>
      </w:r>
    </w:p>
    <w:p>
      <w:r>
        <w:rPr>
          <w:b/>
        </w:rPr>
        <w:t xml:space="preserve">Kysymys 0</w:t>
      </w:r>
    </w:p>
    <w:p>
      <w:r>
        <w:t xml:space="preserve">Mitä kriitikot väittävät, että värillisillä ihmisillä on?</w:t>
      </w:r>
    </w:p>
    <w:p>
      <w:r>
        <w:rPr>
          <w:b/>
        </w:rPr>
        <w:t xml:space="preserve">Kysymys 1</w:t>
      </w:r>
    </w:p>
    <w:p>
      <w:r>
        <w:t xml:space="preserve">Mistä Brasilian tiedotusvälineitä on syytetty?</w:t>
      </w:r>
    </w:p>
    <w:p>
      <w:r>
        <w:rPr>
          <w:b/>
        </w:rPr>
        <w:t xml:space="preserve">Kysymys 2</w:t>
      </w:r>
    </w:p>
    <w:p>
      <w:r>
        <w:t xml:space="preserve">Minkä etnisyydestä näyttelijöitä käytetään pääasiassa brasilialaisissa esityksissä?</w:t>
      </w:r>
    </w:p>
    <w:p>
      <w:r>
        <w:rPr>
          <w:b/>
        </w:rPr>
        <w:t xml:space="preserve">Kysymys 3</w:t>
      </w:r>
    </w:p>
    <w:p>
      <w:r>
        <w:t xml:space="preserve">Mikä on toinen sana sanalle "vaaleaihoinen"?</w:t>
      </w:r>
    </w:p>
    <w:p>
      <w:r>
        <w:rPr>
          <w:b/>
        </w:rPr>
        <w:t xml:space="preserve">Tekstin numero 60</w:t>
      </w:r>
    </w:p>
    <w:p>
      <w:r>
        <w:t xml:space="preserve">Nämä ei-valkoisiin kohdistuvat syrjintämallit ovat saaneet eräät akateemiset ja muut aktivistit puolustamaan portugalinkielisen termin negro käyttöä </w:t>
      </w:r>
      <w:r>
        <w:rPr>
          <w:color w:val="A9A9A9"/>
        </w:rPr>
        <w:t xml:space="preserve">kaikkien afrikkalaisperäisten ihmisten </w:t>
      </w:r>
      <w:r>
        <w:t xml:space="preserve">kattamiseksi </w:t>
      </w:r>
      <w:r>
        <w:rPr>
          <w:color w:val="DCDCDC"/>
        </w:rPr>
        <w:t xml:space="preserve">"mustan" tietoisuuden ja identiteetin </w:t>
      </w:r>
      <w:r>
        <w:t xml:space="preserve">edistämiseksi. </w:t>
      </w:r>
      <w:r>
        <w:t xml:space="preserve">Tätä ehdotusta on kritisoitu, koska termin pardo katsotaan kattavan </w:t>
      </w:r>
      <w:r>
        <w:rPr>
          <w:color w:val="2F4F4F"/>
        </w:rPr>
        <w:t xml:space="preserve">laajan kirjon monirotuisia ihmisiä</w:t>
      </w:r>
      <w:r>
        <w:t xml:space="preserve">, kuten caboclos (</w:t>
      </w:r>
      <w:r>
        <w:rPr>
          <w:color w:val="556B2F"/>
        </w:rPr>
        <w:t xml:space="preserve">mestis</w:t>
      </w:r>
      <w:r>
        <w:t xml:space="preserve">)</w:t>
      </w:r>
      <w:r>
        <w:t xml:space="preserve">, assimiloituneet intiaanit ja kolmirotuiset, eikä ainoastaan osittain afrikkalaista ja eurooppalaista alkuperää olevia ihmisiä. Koko tämän ryhmän määritteleminen "mustiksi" olisi kulttuurin ulkopuolelta tulevan erilaisen identiteetin valheellista tyrkyttämistä ja kieltäisi ihmisiltä heidän muut, yhtä lailla pätevät syntyperänsä ja kulttuurinsa. Se vaikuttaa yhden pudotuksen säännöltä käänteisenä.</w:t>
      </w:r>
    </w:p>
    <w:p>
      <w:r>
        <w:rPr>
          <w:b/>
        </w:rPr>
        <w:t xml:space="preserve">Kysymys 0</w:t>
      </w:r>
    </w:p>
    <w:p>
      <w:r>
        <w:t xml:space="preserve">Mitä tutkijat haluaisivat käsitteen "neekeri" sisältävän?</w:t>
      </w:r>
    </w:p>
    <w:p>
      <w:r>
        <w:rPr>
          <w:b/>
        </w:rPr>
        <w:t xml:space="preserve">Kysymys 1</w:t>
      </w:r>
    </w:p>
    <w:p>
      <w:r>
        <w:t xml:space="preserve">Mitä tällä pyritään edistämään?</w:t>
      </w:r>
    </w:p>
    <w:p>
      <w:r>
        <w:rPr>
          <w:b/>
        </w:rPr>
        <w:t xml:space="preserve">Kysymys 2</w:t>
      </w:r>
    </w:p>
    <w:p>
      <w:r>
        <w:t xml:space="preserve">Mitä termi "pardo" sisältää?</w:t>
      </w:r>
    </w:p>
    <w:p>
      <w:r>
        <w:rPr>
          <w:b/>
        </w:rPr>
        <w:t xml:space="preserve">Kysymys 3</w:t>
      </w:r>
    </w:p>
    <w:p>
      <w:r>
        <w:t xml:space="preserve">Mitä caboclos tarkoittaa?</w:t>
      </w:r>
    </w:p>
    <w:p>
      <w:r>
        <w:br w:type="page"/>
      </w:r>
    </w:p>
    <w:p>
      <w:r>
        <w:rPr>
          <w:b/>
          <w:u w:val="single"/>
        </w:rPr>
        <w:t xml:space="preserve">Asiakirjan numero 95</w:t>
      </w:r>
    </w:p>
    <w:p>
      <w:r>
        <w:rPr>
          <w:b/>
        </w:rPr>
        <w:t xml:space="preserve">Tekstin numero 0</w:t>
      </w:r>
    </w:p>
    <w:p>
      <w:r>
        <w:t xml:space="preserve">The Times on </w:t>
      </w:r>
      <w:r>
        <w:rPr>
          <w:color w:val="A9A9A9"/>
        </w:rPr>
        <w:t xml:space="preserve">Lontoossa</w:t>
      </w:r>
      <w:r>
        <w:t xml:space="preserve"> ilmestyvä </w:t>
      </w:r>
      <w:r>
        <w:t xml:space="preserve">brittiläinen päivälehti</w:t>
      </w:r>
      <w:r>
        <w:t xml:space="preserve">. </w:t>
      </w:r>
      <w:r>
        <w:t xml:space="preserve">Se aloitti vuonna </w:t>
      </w:r>
      <w:r>
        <w:t xml:space="preserve">otsikolla</w:t>
      </w:r>
      <w:r>
        <w:rPr>
          <w:color w:val="DCDCDC"/>
        </w:rPr>
        <w:t xml:space="preserve">1785</w:t>
      </w:r>
      <w:r>
        <w:rPr>
          <w:color w:val="2F4F4F"/>
        </w:rPr>
        <w:t xml:space="preserve"> The Daily Universal Register </w:t>
      </w:r>
      <w:r>
        <w:t xml:space="preserve">ja siitä tuli The Times 1. tammikuuta </w:t>
      </w:r>
      <w:r>
        <w:rPr>
          <w:color w:val="556B2F"/>
        </w:rPr>
        <w:t xml:space="preserve">1788</w:t>
      </w:r>
      <w:r>
        <w:t xml:space="preserve">. </w:t>
      </w:r>
      <w:r>
        <w:t xml:space="preserve">The Timesia ja sen sisarlehteä The Sunday Timesia (perustettu vuonna 1821) julkaisee </w:t>
      </w:r>
      <w:r>
        <w:rPr>
          <w:color w:val="6B8E23"/>
        </w:rPr>
        <w:t xml:space="preserve">Times Newspapers</w:t>
      </w:r>
      <w:r>
        <w:t xml:space="preserve">, joka on vuodesta 1981 lähtien ollut News UK:n tytäryhtiö, jonka puolestaan omistaa kokonaan </w:t>
      </w:r>
      <w:r>
        <w:t xml:space="preserve">Rupert Murdochin johtama </w:t>
      </w:r>
      <w:r>
        <w:rPr>
          <w:color w:val="A0522D"/>
        </w:rPr>
        <w:t xml:space="preserve">News Corp -konserni.</w:t>
      </w:r>
      <w:r>
        <w:t xml:space="preserve"> The Times ja Sunday Times eivät ole jakaneet yhteistä toimituskuntaa, ne on perustettu itsenäisesti ja niillä on ollut yhteinen omistus vasta vuodesta 1967 lähtien.</w:t>
      </w:r>
    </w:p>
    <w:p>
      <w:r>
        <w:rPr>
          <w:b/>
        </w:rPr>
        <w:t xml:space="preserve">Kysymys 0</w:t>
      </w:r>
    </w:p>
    <w:p>
      <w:r>
        <w:t xml:space="preserve">Missä brittiläisessä suurkaupungissa The Timesin pääkonttori sijaitsee?</w:t>
      </w:r>
    </w:p>
    <w:p>
      <w:r>
        <w:rPr>
          <w:b/>
        </w:rPr>
        <w:t xml:space="preserve">Kysymys 1</w:t>
      </w:r>
    </w:p>
    <w:p>
      <w:r>
        <w:t xml:space="preserve">Minä vuonna The Timesin ensimmäinen versio aloitti toimintansa?</w:t>
      </w:r>
    </w:p>
    <w:p>
      <w:r>
        <w:rPr>
          <w:b/>
        </w:rPr>
        <w:t xml:space="preserve">Kysymys 2</w:t>
      </w:r>
    </w:p>
    <w:p>
      <w:r>
        <w:t xml:space="preserve">Mikä oli The Timesin alkuperäinen nimi ennen nimimuutosta?</w:t>
      </w:r>
    </w:p>
    <w:p>
      <w:r>
        <w:rPr>
          <w:b/>
        </w:rPr>
        <w:t xml:space="preserve">Kysymys 3</w:t>
      </w:r>
    </w:p>
    <w:p>
      <w:r>
        <w:t xml:space="preserve">News UK:n omistama The Times on itse minkä suuryrityksen omistuksessa?</w:t>
      </w:r>
    </w:p>
    <w:p>
      <w:r>
        <w:rPr>
          <w:b/>
        </w:rPr>
        <w:t xml:space="preserve">Kysymys 4</w:t>
      </w:r>
    </w:p>
    <w:p>
      <w:r>
        <w:t xml:space="preserve">Mikä yhtiö julkaisee The Timesia ja sen sisarlehteä The Sunday Timesia?</w:t>
      </w:r>
    </w:p>
    <w:p>
      <w:r>
        <w:rPr>
          <w:b/>
        </w:rPr>
        <w:t xml:space="preserve">Kysymys 5</w:t>
      </w:r>
    </w:p>
    <w:p>
      <w:r>
        <w:t xml:space="preserve">Minä vuonna The Times muutti nimensä The Daily Universal Registeristä?</w:t>
      </w:r>
    </w:p>
    <w:p>
      <w:r>
        <w:rPr>
          <w:b/>
        </w:rPr>
        <w:t xml:space="preserve">Kysymys 6</w:t>
      </w:r>
    </w:p>
    <w:p>
      <w:r>
        <w:t xml:space="preserve">Minä vuonna The Daily Universal Register aloitti toimintansa?</w:t>
      </w:r>
    </w:p>
    <w:p>
      <w:r>
        <w:rPr>
          <w:b/>
        </w:rPr>
        <w:t xml:space="preserve">Teksti numero 1</w:t>
      </w:r>
    </w:p>
    <w:p>
      <w:r>
        <w:t xml:space="preserve">The Times on ensimmäinen sanomalehti, joka on kantanut kyseistä nimeä, ja se on lainattu lukuisille muille lehdille eri puolilla maailmaa, kuten The Times of India (perustettu vuonna</w:t>
      </w:r>
      <w:r>
        <w:rPr>
          <w:color w:val="A9A9A9"/>
        </w:rPr>
        <w:t xml:space="preserve">1838</w:t>
      </w:r>
      <w:r>
        <w:t xml:space="preserve"> ), The Straits Times (Singapore) (</w:t>
      </w:r>
      <w:r>
        <w:rPr>
          <w:color w:val="DCDCDC"/>
        </w:rPr>
        <w:t xml:space="preserve">1845</w:t>
      </w:r>
      <w:r>
        <w:t xml:space="preserve">), The New York Times (</w:t>
      </w:r>
      <w:r>
        <w:rPr>
          <w:color w:val="2F4F4F"/>
        </w:rPr>
        <w:t xml:space="preserve">1851</w:t>
      </w:r>
      <w:r>
        <w:t xml:space="preserve">), The Irish Times (</w:t>
      </w:r>
      <w:r>
        <w:rPr>
          <w:color w:val="556B2F"/>
        </w:rPr>
        <w:t xml:space="preserve">1859</w:t>
      </w:r>
      <w:r>
        <w:t xml:space="preserve">), Le Temps (Ranska) (1861-1942), Cape Times (Etelä-Afrikka) (</w:t>
      </w:r>
      <w:r>
        <w:rPr>
          <w:color w:val="6B8E23"/>
        </w:rPr>
        <w:t xml:space="preserve">1872</w:t>
      </w:r>
      <w:r>
        <w:t xml:space="preserve">), Los Angeles Times (1881), Seattle Times (1891), Manila Times (1898), The Daily Times (Malawi) (1900), El Tiempo (Kolumbia) (1911), The Canberra Times (1926) ja The Times (Malta) (1935). Näissä maissa sanomalehdestä käytetään usein nimitystä The London Times tai The Times of London.</w:t>
      </w:r>
    </w:p>
    <w:p>
      <w:r>
        <w:rPr>
          <w:b/>
        </w:rPr>
        <w:t xml:space="preserve">Kysymys 0</w:t>
      </w:r>
    </w:p>
    <w:p>
      <w:r>
        <w:t xml:space="preserve">Minä vuonna The Times of India aloitti toimintansa?</w:t>
      </w:r>
    </w:p>
    <w:p>
      <w:r>
        <w:rPr>
          <w:b/>
        </w:rPr>
        <w:t xml:space="preserve">Kysymys 1</w:t>
      </w:r>
    </w:p>
    <w:p>
      <w:r>
        <w:t xml:space="preserve">Minä vuonna The Strait Times (Singapore) aloitti toimintansa?</w:t>
      </w:r>
    </w:p>
    <w:p>
      <w:r>
        <w:rPr>
          <w:b/>
        </w:rPr>
        <w:t xml:space="preserve">Kysymys 2</w:t>
      </w:r>
    </w:p>
    <w:p>
      <w:r>
        <w:t xml:space="preserve">Minä vuonna The New York Times aloitti toimintansa?</w:t>
      </w:r>
    </w:p>
    <w:p>
      <w:r>
        <w:rPr>
          <w:b/>
        </w:rPr>
        <w:t xml:space="preserve">Kysymys 3</w:t>
      </w:r>
    </w:p>
    <w:p>
      <w:r>
        <w:t xml:space="preserve">Minä vuonna Irish Times aloitti toimintansa?</w:t>
      </w:r>
    </w:p>
    <w:p>
      <w:r>
        <w:rPr>
          <w:b/>
        </w:rPr>
        <w:t xml:space="preserve">Kysymys 4</w:t>
      </w:r>
    </w:p>
    <w:p>
      <w:r>
        <w:t xml:space="preserve">Minä vuonna Cape Times (Etelä-Afrikka) aloitti toimintansa?</w:t>
      </w:r>
    </w:p>
    <w:p>
      <w:r>
        <w:rPr>
          <w:b/>
        </w:rPr>
        <w:t xml:space="preserve">Teksti numero 2</w:t>
      </w:r>
    </w:p>
    <w:p>
      <w:r>
        <w:t xml:space="preserve">The Times on laajalti käytetyn </w:t>
      </w:r>
      <w:r>
        <w:rPr>
          <w:color w:val="A9A9A9"/>
        </w:rPr>
        <w:t xml:space="preserve">Times Roman </w:t>
      </w:r>
      <w:r>
        <w:t xml:space="preserve">-kirjasintyypin </w:t>
      </w:r>
      <w:r>
        <w:t xml:space="preserve">alullepanija</w:t>
      </w:r>
      <w:r>
        <w:t xml:space="preserve">. Alun perin </w:t>
      </w:r>
      <w:r>
        <w:t xml:space="preserve">Timesin </w:t>
      </w:r>
      <w:r>
        <w:rPr>
          <w:color w:val="DCDCDC"/>
        </w:rPr>
        <w:t xml:space="preserve">Stanley Morison </w:t>
      </w:r>
      <w:r>
        <w:t xml:space="preserve">kehitti sen </w:t>
      </w:r>
      <w:r>
        <w:t xml:space="preserve">yhteistyössä Monotype Corporationin kanssa sen luettavuuden vuoksi matalan teknologian painotekniikassa. Marraskuussa 2006 The Times alkoi painaa otsikoita uudella fontilla, </w:t>
      </w:r>
      <w:r>
        <w:rPr>
          <w:color w:val="2F4F4F"/>
        </w:rPr>
        <w:t xml:space="preserve">Times Modernilla</w:t>
      </w:r>
      <w:r>
        <w:t xml:space="preserve">. </w:t>
      </w:r>
      <w:r>
        <w:t xml:space="preserve">The Times painettiin </w:t>
      </w:r>
      <w:r>
        <w:rPr>
          <w:color w:val="556B2F"/>
        </w:rPr>
        <w:t xml:space="preserve">219 vuoden ajan </w:t>
      </w:r>
      <w:r>
        <w:t xml:space="preserve">broadsheet-kokoisessa muodossa, </w:t>
      </w:r>
      <w:r>
        <w:t xml:space="preserve">mutta se siirtyi pienikokoiseen muotoon</w:t>
      </w:r>
      <w:r>
        <w:rPr>
          <w:color w:val="6B8E23"/>
        </w:rPr>
        <w:t xml:space="preserve">2004</w:t>
      </w:r>
      <w:r>
        <w:t xml:space="preserve">, jotta se vetoaisi enemmän nuorempiin lukijoihin ja julkisia liikennevälineitä käyttäviin työmatkalaisiin. Sunday Times on edelleen broadsheet-lehti.</w:t>
      </w:r>
    </w:p>
    <w:p>
      <w:r>
        <w:rPr>
          <w:b/>
        </w:rPr>
        <w:t xml:space="preserve">Kysymys 0</w:t>
      </w:r>
    </w:p>
    <w:p>
      <w:r>
        <w:t xml:space="preserve">Minkä merkittävän kirjasintyypin fontin The Times aloitti?</w:t>
      </w:r>
    </w:p>
    <w:p>
      <w:r>
        <w:rPr>
          <w:b/>
        </w:rPr>
        <w:t xml:space="preserve">Kysymys 1</w:t>
      </w:r>
    </w:p>
    <w:p>
      <w:r>
        <w:t xml:space="preserve">Kuka oli The Timesin käyttämän fontin luoja?</w:t>
      </w:r>
    </w:p>
    <w:p>
      <w:r>
        <w:rPr>
          <w:b/>
        </w:rPr>
        <w:t xml:space="preserve">Kysymys 2</w:t>
      </w:r>
    </w:p>
    <w:p>
      <w:r>
        <w:t xml:space="preserve">Marraskuussa 2006 The Times vaihtoi fontin mihin uuteen kirjasintyyppiin?</w:t>
      </w:r>
    </w:p>
    <w:p>
      <w:r>
        <w:rPr>
          <w:b/>
        </w:rPr>
        <w:t xml:space="preserve">Kysymys 3</w:t>
      </w:r>
    </w:p>
    <w:p>
      <w:r>
        <w:t xml:space="preserve">Kuinka kauan The Times painettiin broadsheet-muodossa?</w:t>
      </w:r>
    </w:p>
    <w:p>
      <w:r>
        <w:rPr>
          <w:b/>
        </w:rPr>
        <w:t xml:space="preserve">Kysymys 4</w:t>
      </w:r>
    </w:p>
    <w:p>
      <w:r>
        <w:t xml:space="preserve">Minä vuonna The Times muutti broadsheet-muotonsa pieneen kokoon?</w:t>
      </w:r>
    </w:p>
    <w:p>
      <w:r>
        <w:rPr>
          <w:b/>
        </w:rPr>
        <w:t xml:space="preserve">Teksti numero 3</w:t>
      </w:r>
    </w:p>
    <w:p>
      <w:r>
        <w:t xml:space="preserve">Vaikka lehti on perinteisesti ollut </w:t>
      </w:r>
      <w:r>
        <w:rPr>
          <w:color w:val="A9A9A9"/>
        </w:rPr>
        <w:t xml:space="preserve">maltillinen </w:t>
      </w:r>
      <w:r>
        <w:t xml:space="preserve">sanomalehti ja joskus konservatiivipuolueen kannattaja, se tuki </w:t>
      </w:r>
      <w:r>
        <w:rPr>
          <w:color w:val="DCDCDC"/>
        </w:rPr>
        <w:t xml:space="preserve">työväenpuoluetta </w:t>
      </w:r>
      <w:r>
        <w:t xml:space="preserve">vuosien 2001 ja 2005 parlamenttivaaleissa. MORI:n mukaan vuonna 2004 lehden lukijoiden äänestysaikeet olivat 40 prosenttia </w:t>
      </w:r>
      <w:r>
        <w:rPr>
          <w:color w:val="2F4F4F"/>
        </w:rPr>
        <w:t xml:space="preserve">konservatiivipuolueen</w:t>
      </w:r>
      <w:r>
        <w:t xml:space="preserve">, 29 prosenttia liberaalidemokraattien ja 26 prosenttia työväenpuolueen </w:t>
      </w:r>
      <w:r>
        <w:t xml:space="preserve">kannalla. </w:t>
      </w:r>
      <w:r>
        <w:t xml:space="preserve">The Timesin keskimääräinen päivittäinen levikki oli </w:t>
      </w:r>
      <w:r>
        <w:rPr>
          <w:color w:val="556B2F"/>
        </w:rPr>
        <w:t xml:space="preserve">394,448</w:t>
      </w:r>
      <w:r>
        <w:t xml:space="preserve">maaliskuussa 2014; The Sunday Timesin keskimääräinen päivittäinen levikki oli samaan aikaan 839 077. The Timesin amerikkalaista painosta on julkaistu 6. kesäkuuta 2006 lähtien. Tutkijat ja tutkijat ovat käyttäneet sitä paljon, koska se on laajalti saatavilla kirjastoissa ja koska siinä on yksityiskohtainen hakemisto. Digitoidun lehden täydellinen historiatiedosto on verkossa </w:t>
      </w:r>
      <w:r>
        <w:rPr>
          <w:color w:val="6B8E23"/>
        </w:rPr>
        <w:t xml:space="preserve">Gage Cengage </w:t>
      </w:r>
      <w:r>
        <w:t xml:space="preserve">-kustantamon kautta.</w:t>
      </w:r>
    </w:p>
    <w:p>
      <w:r>
        <w:rPr>
          <w:b/>
        </w:rPr>
        <w:t xml:space="preserve">Kysymys 0</w:t>
      </w:r>
    </w:p>
    <w:p>
      <w:r>
        <w:t xml:space="preserve">Mitä poliittista kirjoa The Times perinteisesti tuki?</w:t>
      </w:r>
    </w:p>
    <w:p>
      <w:r>
        <w:rPr>
          <w:b/>
        </w:rPr>
        <w:t xml:space="preserve">Kysymys 1</w:t>
      </w:r>
    </w:p>
    <w:p>
      <w:r>
        <w:t xml:space="preserve">Mitä puoluetta The Times tuki vuosien 2001 ja 2005 parlamenttivaaleissa?</w:t>
      </w:r>
    </w:p>
    <w:p>
      <w:r>
        <w:rPr>
          <w:b/>
        </w:rPr>
        <w:t xml:space="preserve">Kysymys 2</w:t>
      </w:r>
    </w:p>
    <w:p>
      <w:r>
        <w:t xml:space="preserve">Kuinka monta ihmistä The Timesin keskimääräinen päivittäinen levikki oli maaliskuussa 2014?</w:t>
      </w:r>
    </w:p>
    <w:p>
      <w:r>
        <w:rPr>
          <w:b/>
        </w:rPr>
        <w:t xml:space="preserve">Kysymys 3</w:t>
      </w:r>
    </w:p>
    <w:p>
      <w:r>
        <w:t xml:space="preserve">The Timesin digitoidun lehden täydellinen historiallinen tiedosto on verkossa ja sen julkaisee mikä kustantaja?</w:t>
      </w:r>
    </w:p>
    <w:p>
      <w:r>
        <w:rPr>
          <w:b/>
        </w:rPr>
        <w:t xml:space="preserve">Kysymys 4</w:t>
      </w:r>
    </w:p>
    <w:p>
      <w:r>
        <w:t xml:space="preserve">Minkä poliittisen puolueen The Timesin lukijamäärä on suurin?</w:t>
      </w:r>
    </w:p>
    <w:p>
      <w:r>
        <w:rPr>
          <w:b/>
        </w:rPr>
        <w:t xml:space="preserve">Teksti numero 4</w:t>
      </w:r>
    </w:p>
    <w:p>
      <w:r>
        <w:t xml:space="preserve">Kustantaja </w:t>
      </w:r>
      <w:r>
        <w:rPr>
          <w:color w:val="A9A9A9"/>
        </w:rPr>
        <w:t xml:space="preserve">John Walter </w:t>
      </w:r>
      <w:r>
        <w:t xml:space="preserve">perusti The Timesin </w:t>
      </w:r>
      <w:r>
        <w:t xml:space="preserve">1. tammikuuta 1785 nimellä </w:t>
      </w:r>
      <w:r>
        <w:rPr>
          <w:color w:val="DCDCDC"/>
        </w:rPr>
        <w:t xml:space="preserve">The Daily Universal Register, jonka </w:t>
      </w:r>
      <w:r>
        <w:t xml:space="preserve">päätoimittajana toimi Walter</w:t>
      </w:r>
      <w:r>
        <w:t xml:space="preserve">.</w:t>
      </w:r>
      <w:r>
        <w:t xml:space="preserve"> Walter oli menettänyt työpaikkansa vuoden 1784 lopussa sen jälkeen, kun vakuutusyhtiö, jossa hän työskenteli, meni konkurssiin Jamaikan hurrikaanin aiheuttamien valitusten vuoksi. Työttömänä Walter päätti perustaa uuden yrityksen. Tuohon aikaan Henry Johnson keksi logografian, uuden typografian, joka oli nopeampi ja tarkempi (kolme vuotta myöhemmin osoittautui, että se ei ollutkaan niin tehokas kuin oli sanottu). Walter osti logografian patentin ja päätti sitä hyödyntääkseen avata kirjapainon, jossa hän valmistaisi päivittäin mainoslehden. Sanomalehti The Daily Universal Register julkaistiin ensimmäisen kerran Isossa-Britanniassa 1. tammikuuta </w:t>
      </w:r>
      <w:r>
        <w:rPr>
          <w:color w:val="2F4F4F"/>
        </w:rPr>
        <w:t xml:space="preserve">1785</w:t>
      </w:r>
      <w:r>
        <w:t xml:space="preserve">. </w:t>
      </w:r>
      <w:r>
        <w:t xml:space="preserve">Tyytymätön siihen, että Universal-sana jätettiin aina pois, Ellias muutti otsikon </w:t>
      </w:r>
      <w:r>
        <w:t xml:space="preserve">1. tammikuuta 1788 ilmestyneiden painosten</w:t>
      </w:r>
      <w:r>
        <w:rPr>
          <w:color w:val="556B2F"/>
        </w:rPr>
        <w:t xml:space="preserve">940</w:t>
      </w:r>
      <w:r>
        <w:t xml:space="preserve"> jälkeen muotoon The Times. Vuonna 1803 Walter luovutti omistuksen ja toimituksen samannimiselle pojalleen. Walter vanhempi oli viettänyt kuusitoista kuukautta Newgaten vankilassa </w:t>
      </w:r>
      <w:r>
        <w:t xml:space="preserve">The Timesissa painetun </w:t>
      </w:r>
      <w:r>
        <w:rPr>
          <w:color w:val="6B8E23"/>
        </w:rPr>
        <w:t xml:space="preserve">kunnianloukkauksen vuoksi, mutta </w:t>
      </w:r>
      <w:r>
        <w:t xml:space="preserve">hänen uraauurtavat ponnistelunsa mannermaisten uutisten hankkimiseksi erityisesti Ranskasta auttoivat rakentamaan lehden mainetta poliittisten päättäjien ja rahoittajien keskuudessa.</w:t>
      </w:r>
    </w:p>
    <w:p>
      <w:r>
        <w:rPr>
          <w:b/>
        </w:rPr>
        <w:t xml:space="preserve">Kysymys 0</w:t>
      </w:r>
    </w:p>
    <w:p>
      <w:r>
        <w:t xml:space="preserve">Minkä kustantajan, joka oli myös päätoimittaja, perustama The Times?</w:t>
      </w:r>
    </w:p>
    <w:p>
      <w:r>
        <w:rPr>
          <w:b/>
        </w:rPr>
        <w:t xml:space="preserve">Kysymys 1</w:t>
      </w:r>
    </w:p>
    <w:p>
      <w:r>
        <w:t xml:space="preserve">Millä nimellä The Times tunnettiin ennen kuin siitä tuli The Times?</w:t>
      </w:r>
    </w:p>
    <w:p>
      <w:r>
        <w:rPr>
          <w:b/>
        </w:rPr>
        <w:t xml:space="preserve">Kysymys 2</w:t>
      </w:r>
    </w:p>
    <w:p>
      <w:r>
        <w:t xml:space="preserve">Minä vuonna The Times julkaistiin ensimmäisen kerran?</w:t>
      </w:r>
    </w:p>
    <w:p>
      <w:r>
        <w:rPr>
          <w:b/>
        </w:rPr>
        <w:t xml:space="preserve">Kysymys 3</w:t>
      </w:r>
    </w:p>
    <w:p>
      <w:r>
        <w:t xml:space="preserve">Ensimmäinen kustantaja ja päätoimittaja The Times kun vankilaan minkä rikoksen kun painettu hänen sanomalehti?</w:t>
      </w:r>
    </w:p>
    <w:p>
      <w:r>
        <w:rPr>
          <w:b/>
        </w:rPr>
        <w:t xml:space="preserve">Kysymys 4</w:t>
      </w:r>
    </w:p>
    <w:p>
      <w:r>
        <w:t xml:space="preserve">Kuinka monta numeroa sanomalehti painettiin ennen kuin sen nimi muutettiin The Timesiksi?</w:t>
      </w:r>
    </w:p>
    <w:p>
      <w:r>
        <w:rPr>
          <w:b/>
        </w:rPr>
        <w:t xml:space="preserve">Teksti numero 5</w:t>
      </w:r>
    </w:p>
    <w:p>
      <w:r>
        <w:t xml:space="preserve">The Times käytti politiikan, tieteen, kirjallisuuden ja taiteen alojen merkittävien henkilöiden kirjoituksia </w:t>
      </w:r>
      <w:r>
        <w:rPr>
          <w:color w:val="A9A9A9"/>
        </w:rPr>
        <w:t xml:space="preserve">maineensa </w:t>
      </w:r>
      <w:r>
        <w:t xml:space="preserve">rakentamiseen</w:t>
      </w:r>
      <w:r>
        <w:t xml:space="preserve">. Suurimman osan varhaisvaiheestaan The Timesin voitot olivat hyvin suuret ja kilpailu vähäistä, joten se pystyi maksamaan kilpailijoitaan paljon paremmin tiedoista tai kirjoittajista. Vuodesta 1814 alkaen lehti painettiin </w:t>
      </w:r>
      <w:r>
        <w:rPr>
          <w:color w:val="2F4F4F"/>
        </w:rPr>
        <w:t xml:space="preserve">Friedrich Koenigin</w:t>
      </w:r>
      <w:r>
        <w:t xml:space="preserve"> kehittämällä </w:t>
      </w:r>
      <w:r>
        <w:t xml:space="preserve">uudella </w:t>
      </w:r>
      <w:r>
        <w:rPr>
          <w:color w:val="DCDCDC"/>
        </w:rPr>
        <w:t xml:space="preserve">höyrykäyttöisellä sylinteripainokoneella</w:t>
      </w:r>
      <w:r>
        <w:t xml:space="preserve">. </w:t>
      </w:r>
      <w:r>
        <w:t xml:space="preserve">Vuonna 1815 The Timesin levikki oli </w:t>
      </w:r>
      <w:r>
        <w:rPr>
          <w:color w:val="556B2F"/>
        </w:rPr>
        <w:t xml:space="preserve">5,000</w:t>
      </w:r>
      <w:r>
        <w:t xml:space="preserve">.</w:t>
      </w:r>
    </w:p>
    <w:p>
      <w:r>
        <w:rPr>
          <w:b/>
        </w:rPr>
        <w:t xml:space="preserve">Kysymys 0</w:t>
      </w:r>
    </w:p>
    <w:p>
      <w:r>
        <w:t xml:space="preserve">Vuonna 1815 The Timesin levikki oli kuinka suuri?</w:t>
      </w:r>
    </w:p>
    <w:p>
      <w:r>
        <w:rPr>
          <w:b/>
        </w:rPr>
        <w:t xml:space="preserve">Kysymys 1</w:t>
      </w:r>
    </w:p>
    <w:p>
      <w:r>
        <w:t xml:space="preserve">Minkä uudenlaisen painokoneen avulla The Times painettiin vuodesta 1814 alkaen?</w:t>
      </w:r>
    </w:p>
    <w:p>
      <w:r>
        <w:rPr>
          <w:b/>
        </w:rPr>
        <w:t xml:space="preserve">Kysymys 2</w:t>
      </w:r>
    </w:p>
    <w:p>
      <w:r>
        <w:t xml:space="preserve">Mihin The Times käytti merkittävien lukujen lahjoituksia?</w:t>
      </w:r>
    </w:p>
    <w:p>
      <w:r>
        <w:rPr>
          <w:b/>
        </w:rPr>
        <w:t xml:space="preserve">Kysymys 3</w:t>
      </w:r>
    </w:p>
    <w:p>
      <w:r>
        <w:t xml:space="preserve">Kuka kehitti uuden painotyypin vuonna 1814 The Timesille?</w:t>
      </w:r>
    </w:p>
    <w:p>
      <w:r>
        <w:rPr>
          <w:b/>
        </w:rPr>
        <w:t xml:space="preserve">Teksti numero 6</w:t>
      </w:r>
    </w:p>
    <w:p>
      <w:r>
        <w:rPr>
          <w:color w:val="A9A9A9"/>
        </w:rPr>
        <w:t xml:space="preserve">Thomas Barnes </w:t>
      </w:r>
      <w:r>
        <w:t xml:space="preserve">nimitettiin päätoimittajaksi vuonna 1817. Samana vuonna lehden kirjapainaja James Lawson kuoli ja siirsi yrityksen </w:t>
      </w:r>
      <w:r>
        <w:rPr>
          <w:color w:val="DCDCDC"/>
        </w:rPr>
        <w:t xml:space="preserve">pojalleen </w:t>
      </w:r>
      <w:r>
        <w:t xml:space="preserve">John Joseph Lawsonille (1802-1852</w:t>
      </w:r>
      <w:r>
        <w:t xml:space="preserve">)</w:t>
      </w:r>
      <w:r>
        <w:t xml:space="preserve">. Barnesin ja hänen seuraajansa </w:t>
      </w:r>
      <w:r>
        <w:rPr>
          <w:color w:val="2F4F4F"/>
        </w:rPr>
        <w:t xml:space="preserve">John Thadeus Delanen </w:t>
      </w:r>
      <w:r>
        <w:t xml:space="preserve">toimituksessa vuonna 1841 </w:t>
      </w:r>
      <w:r>
        <w:t xml:space="preserve">The Timesin vaikutusvalta nousi suuriin mittoihin erityisesti politiikassa ja Lontoon kaupungin keskuudessa</w:t>
      </w:r>
      <w:r>
        <w:t xml:space="preserve">. </w:t>
      </w:r>
      <w:r>
        <w:t xml:space="preserve">Peter Fraser ja Edward Sterling olivat kaksi tunnettua toimittajaa, ja he saivat The Timesille mahtipontisen/satiirisen lempinimen "</w:t>
      </w:r>
      <w:r>
        <w:rPr>
          <w:color w:val="556B2F"/>
        </w:rPr>
        <w:t xml:space="preserve">The Thunderer" </w:t>
      </w:r>
      <w:r>
        <w:t xml:space="preserve">(sanoista "We thundered out the other day an article on social and political reform."). Lehden levikin ja vaikutusvallan kasvu perustui osittain siihen, että se otti varhain käyttöön </w:t>
      </w:r>
      <w:r>
        <w:rPr>
          <w:color w:val="6B8E23"/>
        </w:rPr>
        <w:t xml:space="preserve">höyrykäyttöisen rotaatiopainokoneen</w:t>
      </w:r>
      <w:r>
        <w:t xml:space="preserve">. Lehden jakelu höyryjunilla nopeasti kasvaviin kaupunkiväestön keskittymiin auttoi varmistamaan lehden kannattavuuden ja sen kasvavan vaikutusvallan.</w:t>
      </w:r>
    </w:p>
    <w:p>
      <w:r>
        <w:rPr>
          <w:b/>
        </w:rPr>
        <w:t xml:space="preserve">Kysymys 0</w:t>
      </w:r>
    </w:p>
    <w:p>
      <w:r>
        <w:t xml:space="preserve">Kuka nimitettiin The Timesin päätoimittajaksi vuonna 1817?</w:t>
      </w:r>
    </w:p>
    <w:p>
      <w:r>
        <w:rPr>
          <w:b/>
        </w:rPr>
        <w:t xml:space="preserve">Kysymys 1</w:t>
      </w:r>
    </w:p>
    <w:p>
      <w:r>
        <w:t xml:space="preserve">Vuonna 1817 The Times -lehden painaja James Lawson siirsi yrityksensä mille perheenjäsenelle?</w:t>
      </w:r>
    </w:p>
    <w:p>
      <w:r>
        <w:rPr>
          <w:b/>
        </w:rPr>
        <w:t xml:space="preserve">Kysymys 2</w:t>
      </w:r>
    </w:p>
    <w:p>
      <w:r>
        <w:t xml:space="preserve">Peter Fraser ja Edward Sterling, kaksi tunnettua The Timesin toimittajaa, saivat itselleen minkä lempinimen?</w:t>
      </w:r>
    </w:p>
    <w:p>
      <w:r>
        <w:rPr>
          <w:b/>
        </w:rPr>
        <w:t xml:space="preserve">Kysymys 3</w:t>
      </w:r>
    </w:p>
    <w:p>
      <w:r>
        <w:t xml:space="preserve">Millainen painokone auttoi lisäämään The Timesin levikkiä ja vaikutusvaltaa vuonna 1817?</w:t>
      </w:r>
    </w:p>
    <w:p>
      <w:r>
        <w:rPr>
          <w:b/>
        </w:rPr>
        <w:t xml:space="preserve">Kysymys 4</w:t>
      </w:r>
    </w:p>
    <w:p>
      <w:r>
        <w:t xml:space="preserve">Kuka seurasi Thomas Barnesia The Timesin päätoimittajana vuonna 1841?</w:t>
      </w:r>
    </w:p>
    <w:p>
      <w:r>
        <w:rPr>
          <w:b/>
        </w:rPr>
        <w:t xml:space="preserve">Teksti numero 7</w:t>
      </w:r>
    </w:p>
    <w:p>
      <w:r>
        <w:t xml:space="preserve">Times oli ensimmäinen sanomalehti, joka lähetti </w:t>
      </w:r>
      <w:r>
        <w:t xml:space="preserve">sotakirjeenvaihtajia raportoimaan tietyistä konflikteista</w:t>
      </w:r>
      <w:r>
        <w:t xml:space="preserve">. </w:t>
      </w:r>
      <w:r>
        <w:rPr>
          <w:color w:val="DCDCDC"/>
        </w:rPr>
        <w:t xml:space="preserve">W. H. Russell</w:t>
      </w:r>
      <w:r>
        <w:t xml:space="preserve">, lehden kirjeenvaihtaja </w:t>
      </w:r>
      <w:r>
        <w:rPr>
          <w:color w:val="2F4F4F"/>
        </w:rPr>
        <w:t xml:space="preserve">Krimin sodan </w:t>
      </w:r>
      <w:r>
        <w:t xml:space="preserve">armeijan mukana</w:t>
      </w:r>
      <w:r>
        <w:t xml:space="preserve">, oli valtavan vaikutusvaltainen Englantiin lähettämiensä raporttien ansiosta.</w:t>
      </w:r>
    </w:p>
    <w:p>
      <w:r>
        <w:rPr>
          <w:b/>
        </w:rPr>
        <w:t xml:space="preserve">Kysymys 0</w:t>
      </w:r>
    </w:p>
    <w:p>
      <w:r>
        <w:t xml:space="preserve">The Times oli ensimmäinen sanomalehti, joka lähetti kirjeenvaihtajia mihin tapahtumaan?</w:t>
      </w:r>
    </w:p>
    <w:p>
      <w:r>
        <w:rPr>
          <w:b/>
        </w:rPr>
        <w:t xml:space="preserve">Kysymys 1</w:t>
      </w:r>
    </w:p>
    <w:p>
      <w:r>
        <w:t xml:space="preserve">Kuka oli The Timesin ensimmäinen kirjeenvaihtaja, jolla oli armeija?</w:t>
      </w:r>
    </w:p>
    <w:p>
      <w:r>
        <w:rPr>
          <w:b/>
        </w:rPr>
        <w:t xml:space="preserve">Kysymys 2</w:t>
      </w:r>
    </w:p>
    <w:p>
      <w:r>
        <w:t xml:space="preserve">Mistä sodasta The Times kirjoitti ensimmäisen kerran kirjeenvaihtajien avulla?</w:t>
      </w:r>
    </w:p>
    <w:p>
      <w:r>
        <w:rPr>
          <w:b/>
        </w:rPr>
        <w:t xml:space="preserve">Teksti numero 8</w:t>
      </w:r>
    </w:p>
    <w:p>
      <w:r>
        <w:t xml:space="preserve">Muissa 1800-luvun tapahtumissa The Times vastusti </w:t>
      </w:r>
      <w:r>
        <w:rPr>
          <w:color w:val="A9A9A9"/>
        </w:rPr>
        <w:t xml:space="preserve">maissilakien </w:t>
      </w:r>
      <w:r>
        <w:t xml:space="preserve">kumoamista</w:t>
      </w:r>
      <w:r>
        <w:t xml:space="preserve">, kunnes mielenosoitusten määrä sai toimituksen vakuuttuneeksi muusta, ja tuki vain vastahakoisesti </w:t>
      </w:r>
      <w:r>
        <w:rPr>
          <w:color w:val="DCDCDC"/>
        </w:rPr>
        <w:t xml:space="preserve">Irlannin perunan nälänhädän </w:t>
      </w:r>
      <w:r>
        <w:t xml:space="preserve">uhrien auttamista</w:t>
      </w:r>
      <w:r>
        <w:t xml:space="preserve">. </w:t>
      </w:r>
      <w:r>
        <w:t xml:space="preserve">Se kannatti innokkaasti </w:t>
      </w:r>
      <w:r>
        <w:rPr>
          <w:color w:val="2F4F4F"/>
        </w:rPr>
        <w:t xml:space="preserve">vuoden 1832 suurta uudistuslakia (Great Reform Bill), </w:t>
      </w:r>
      <w:r>
        <w:t xml:space="preserve">joka vähensi korruptiota ja kasvatti äänestäjäkuntaa 400 000:sta 800 000:een (edelleen pieni vähemmistö väestöstä). Yhdysvaltain sisällissodan aikana The Times edusti </w:t>
      </w:r>
      <w:r>
        <w:rPr>
          <w:color w:val="556B2F"/>
        </w:rPr>
        <w:t xml:space="preserve">varakkaiden luokkien </w:t>
      </w:r>
      <w:r>
        <w:t xml:space="preserve">näkemystä </w:t>
      </w:r>
      <w:r>
        <w:t xml:space="preserve">ja kannatti </w:t>
      </w:r>
      <w:r>
        <w:rPr>
          <w:color w:val="6B8E23"/>
        </w:rPr>
        <w:t xml:space="preserve">separatisteja, </w:t>
      </w:r>
      <w:r>
        <w:t xml:space="preserve">mutta se ei kannattanut orjuutta.</w:t>
      </w:r>
    </w:p>
    <w:p>
      <w:r>
        <w:rPr>
          <w:b/>
        </w:rPr>
        <w:t xml:space="preserve">Kysymys 0</w:t>
      </w:r>
    </w:p>
    <w:p>
      <w:r>
        <w:t xml:space="preserve">Mitä suurta tapahtumaa The Times tuki vastahakoisesti 1800-luvulla, vaikka se alun perin vastusti sitä?</w:t>
      </w:r>
    </w:p>
    <w:p>
      <w:r>
        <w:rPr>
          <w:b/>
        </w:rPr>
        <w:t xml:space="preserve">Kysymys 1</w:t>
      </w:r>
    </w:p>
    <w:p>
      <w:r>
        <w:t xml:space="preserve">The Times kannatti suuresti mitä lakiesitystä vuonna 1832, joka vähensi korruptiota ja lisäsi äänestäjäkuntaa?</w:t>
      </w:r>
    </w:p>
    <w:p>
      <w:r>
        <w:rPr>
          <w:b/>
        </w:rPr>
        <w:t xml:space="preserve">Kysymys 2</w:t>
      </w:r>
    </w:p>
    <w:p>
      <w:r>
        <w:t xml:space="preserve">Monet mielenosoitukset 1800-luvulla saivat Timesin toimituksen lopulta tukemaan minkä lakien kumoamista?</w:t>
      </w:r>
    </w:p>
    <w:p>
      <w:r>
        <w:rPr>
          <w:b/>
        </w:rPr>
        <w:t xml:space="preserve">Kysymys 3</w:t>
      </w:r>
    </w:p>
    <w:p>
      <w:r>
        <w:t xml:space="preserve">Mitä ihmisryhmiä The Times tuki Yhdysvaltain sisällissodan aikana?</w:t>
      </w:r>
    </w:p>
    <w:p>
      <w:r>
        <w:rPr>
          <w:b/>
        </w:rPr>
        <w:t xml:space="preserve">Kysymys 4</w:t>
      </w:r>
    </w:p>
    <w:p>
      <w:r>
        <w:t xml:space="preserve">Mitä poliittista puolta The Times suosi Yhdysvaltain sisällissodassa?</w:t>
      </w:r>
    </w:p>
    <w:p>
      <w:r>
        <w:rPr>
          <w:b/>
        </w:rPr>
        <w:t xml:space="preserve">Teksti numero 9</w:t>
      </w:r>
    </w:p>
    <w:p>
      <w:r>
        <w:t xml:space="preserve">Kolmas </w:t>
      </w:r>
      <w:r>
        <w:rPr>
          <w:color w:val="A9A9A9"/>
        </w:rPr>
        <w:t xml:space="preserve">John Walter</w:t>
      </w:r>
      <w:r>
        <w:t xml:space="preserve">, perustajan pojanpoika, seurasi isäänsä </w:t>
      </w:r>
      <w:r>
        <w:rPr>
          <w:color w:val="DCDCDC"/>
        </w:rPr>
        <w:t xml:space="preserve">1847</w:t>
      </w:r>
      <w:r>
        <w:t xml:space="preserve">. </w:t>
      </w:r>
      <w:r>
        <w:t xml:space="preserve">Lehti jatkoi toimintaansa enemmän tai vähemmän itsenäisenä, mutta 1850-luvulta lähtien The Times alkoi kärsiä kilpailusta, jota aiheuttivat </w:t>
      </w:r>
      <w:r>
        <w:rPr>
          <w:color w:val="2F4F4F"/>
        </w:rPr>
        <w:t xml:space="preserve">pennin hintaiset lehdet</w:t>
      </w:r>
      <w:r>
        <w:t xml:space="preserve">, erityisesti The Daily Telegraph ja The Morning Post</w:t>
      </w:r>
      <w:r>
        <w:t xml:space="preserve">.</w:t>
      </w:r>
    </w:p>
    <w:p>
      <w:r>
        <w:rPr>
          <w:b/>
        </w:rPr>
        <w:t xml:space="preserve">Kysymys 0</w:t>
      </w:r>
    </w:p>
    <w:p>
      <w:r>
        <w:t xml:space="preserve">Minä vuonna perustajan pojanpoika seurasi isäänsä The Timesin päätoimittajana?</w:t>
      </w:r>
    </w:p>
    <w:p>
      <w:r>
        <w:rPr>
          <w:b/>
        </w:rPr>
        <w:t xml:space="preserve">Kysymys 1</w:t>
      </w:r>
    </w:p>
    <w:p>
      <w:r>
        <w:t xml:space="preserve">Mikä on The Timesin perustajan pojanpojan nimi, joka seurasi isäänsä päätoimittajana?</w:t>
      </w:r>
    </w:p>
    <w:p>
      <w:r>
        <w:rPr>
          <w:b/>
        </w:rPr>
        <w:t xml:space="preserve">Kysymys 2</w:t>
      </w:r>
    </w:p>
    <w:p>
      <w:r>
        <w:t xml:space="preserve">1850-luvulla Times alkoi kärsiä minkälaisen lehdistön kilpailun lisääntymisestä?</w:t>
      </w:r>
    </w:p>
    <w:p>
      <w:r>
        <w:rPr>
          <w:b/>
        </w:rPr>
        <w:t xml:space="preserve">Teksti numero 10</w:t>
      </w:r>
    </w:p>
    <w:p>
      <w:r>
        <w:rPr>
          <w:color w:val="A9A9A9"/>
        </w:rPr>
        <w:t xml:space="preserve">1800-luvun aikana </w:t>
      </w:r>
      <w:r>
        <w:t xml:space="preserve">ei ollut harvinaista, että </w:t>
      </w:r>
      <w:r>
        <w:rPr>
          <w:color w:val="DCDCDC"/>
        </w:rPr>
        <w:t xml:space="preserve">ulkoministeriö </w:t>
      </w:r>
      <w:r>
        <w:t xml:space="preserve">lähestyi The Timesia ja pyysi maanosan tiedustelutietoja, jotka olivat usein parempia kuin </w:t>
      </w:r>
      <w:r>
        <w:rPr>
          <w:color w:val="2F4F4F"/>
        </w:rPr>
        <w:t xml:space="preserve">virallisten lähteiden </w:t>
      </w:r>
      <w:r>
        <w:t xml:space="preserve">välittämät tiedot</w:t>
      </w:r>
      <w:r>
        <w:t xml:space="preserve">.[Tarvitaan lainausta].</w:t>
      </w:r>
    </w:p>
    <w:p>
      <w:r>
        <w:rPr>
          <w:b/>
        </w:rPr>
        <w:t xml:space="preserve">Kysymys 0</w:t>
      </w:r>
    </w:p>
    <w:p>
      <w:r>
        <w:t xml:space="preserve">Mikä virasto käytti usein The Times -lehteä maanosan tiedusteluun?</w:t>
      </w:r>
    </w:p>
    <w:p>
      <w:r>
        <w:rPr>
          <w:b/>
        </w:rPr>
        <w:t xml:space="preserve">Kysymys 1</w:t>
      </w:r>
    </w:p>
    <w:p>
      <w:r>
        <w:t xml:space="preserve">Millä vuosisadalla The Timesiin luotettiin ensimmäisen kerran usein mantereen tiedustelutiedon saamiseksi?</w:t>
      </w:r>
    </w:p>
    <w:p>
      <w:r>
        <w:rPr>
          <w:b/>
        </w:rPr>
        <w:t xml:space="preserve">Kysymys 2</w:t>
      </w:r>
    </w:p>
    <w:p>
      <w:r>
        <w:t xml:space="preserve">The Timesin välittämä mannermainen tiedustelu oli usein parempaa kuin mikä?</w:t>
      </w:r>
    </w:p>
    <w:p>
      <w:r>
        <w:rPr>
          <w:b/>
        </w:rPr>
        <w:t xml:space="preserve">Teksti numero 11</w:t>
      </w:r>
    </w:p>
    <w:p>
      <w:r>
        <w:t xml:space="preserve">The Times oli </w:t>
      </w:r>
      <w:r>
        <w:rPr>
          <w:color w:val="A9A9A9"/>
        </w:rPr>
        <w:t xml:space="preserve">Arthur Fraser Walterin</w:t>
      </w:r>
      <w:r>
        <w:t xml:space="preserve"> aikana vuonna 1890 taloudellisen tuhon partaalla, mutta </w:t>
      </w:r>
      <w:r>
        <w:t xml:space="preserve">sen pelasti tarmokas päätoimittaja </w:t>
      </w:r>
      <w:r>
        <w:rPr>
          <w:color w:val="DCDCDC"/>
        </w:rPr>
        <w:t xml:space="preserve">Charles Frederic Moberly Bell</w:t>
      </w:r>
      <w:r>
        <w:t xml:space="preserve">. </w:t>
      </w:r>
      <w:r>
        <w:t xml:space="preserve">Hänen kautensa aikana (1890-1911) The Times liittyi Encyclopædia </w:t>
      </w:r>
      <w:r>
        <w:rPr>
          <w:color w:val="2F4F4F"/>
        </w:rPr>
        <w:t xml:space="preserve">Britannican </w:t>
      </w:r>
      <w:r>
        <w:t xml:space="preserve">myyntiin </w:t>
      </w:r>
      <w:r>
        <w:rPr>
          <w:color w:val="556B2F"/>
        </w:rPr>
        <w:t xml:space="preserve">Horace Everett Hooperin </w:t>
      </w:r>
      <w:r>
        <w:t xml:space="preserve">ja hänen mainosjohtajansa Henry Haxtonin </w:t>
      </w:r>
      <w:r>
        <w:t xml:space="preserve">käyttöön ottamien aggressiivisten amerikkalaisten markkinointimenetelmien avulla</w:t>
      </w:r>
      <w:r>
        <w:t xml:space="preserve">. </w:t>
      </w:r>
      <w:r>
        <w:t xml:space="preserve">Britannican kahden omistajan, Hooperin ja Walter Montgomery Jacksonin, välisten oikeustaistelujen vuoksi The Times katkaisi yhteytensä vuonna 1908, ja sen osti uraauurtava sanomalehtimagnaatti </w:t>
      </w:r>
      <w:r>
        <w:rPr>
          <w:color w:val="6B8E23"/>
        </w:rPr>
        <w:t xml:space="preserve">Alfred Harmsworth</w:t>
      </w:r>
      <w:r>
        <w:t xml:space="preserve">, myöhempi lordi Northcliffe.</w:t>
      </w:r>
    </w:p>
    <w:p>
      <w:r>
        <w:rPr>
          <w:b/>
        </w:rPr>
        <w:t xml:space="preserve">Kysymys 0</w:t>
      </w:r>
    </w:p>
    <w:p>
      <w:r>
        <w:t xml:space="preserve">Kuka päätoimittaja melkein tuhosi The Timesin vuonna 1890?</w:t>
      </w:r>
    </w:p>
    <w:p>
      <w:r>
        <w:rPr>
          <w:b/>
        </w:rPr>
        <w:t xml:space="preserve">Kysymys 1</w:t>
      </w:r>
    </w:p>
    <w:p>
      <w:r>
        <w:t xml:space="preserve">Kuka energinen päätoimittaja pelasti The Timesin taloudelliselta romahdukselta vuonna 1890?</w:t>
      </w:r>
    </w:p>
    <w:p>
      <w:r>
        <w:rPr>
          <w:b/>
        </w:rPr>
        <w:t xml:space="preserve">Kysymys 2</w:t>
      </w:r>
    </w:p>
    <w:p>
      <w:r>
        <w:t xml:space="preserve">Mitä tietosanakirjaa The Times myi aggressiivisesti Amerikan markkinoille?</w:t>
      </w:r>
    </w:p>
    <w:p>
      <w:r>
        <w:rPr>
          <w:b/>
        </w:rPr>
        <w:t xml:space="preserve">Kysymys 3</w:t>
      </w:r>
    </w:p>
    <w:p>
      <w:r>
        <w:t xml:space="preserve">Kuka oli sen tietosanakirjan luoja, jota The Times tunnetusti myi Amerikkaan?</w:t>
      </w:r>
    </w:p>
    <w:p>
      <w:r>
        <w:rPr>
          <w:b/>
        </w:rPr>
        <w:t xml:space="preserve">Kysymys 4</w:t>
      </w:r>
    </w:p>
    <w:p>
      <w:r>
        <w:t xml:space="preserve">Kuka osti myöhemmin tunnetun tietosanakirjan The Timesilta vuonna 1908?</w:t>
      </w:r>
    </w:p>
    <w:p>
      <w:r>
        <w:rPr>
          <w:b/>
        </w:rPr>
        <w:t xml:space="preserve">Teksti numero 12</w:t>
      </w:r>
    </w:p>
    <w:p>
      <w:r>
        <w:t xml:space="preserve">Timesin päätoimittaja </w:t>
      </w:r>
      <w:r>
        <w:rPr>
          <w:color w:val="A9A9A9"/>
        </w:rPr>
        <w:t xml:space="preserve">Wickham Steed </w:t>
      </w:r>
      <w:r>
        <w:t xml:space="preserve">kannatti </w:t>
      </w:r>
      <w:r>
        <w:t xml:space="preserve">29. ja 31. heinäkuuta 1914 julkaistuissa pääkirjoituksissaan </w:t>
      </w:r>
      <w:r>
        <w:t xml:space="preserve">sitä, että Britannian imperiumin olisi osallistuttava </w:t>
      </w:r>
      <w:r>
        <w:rPr>
          <w:color w:val="DCDCDC"/>
        </w:rPr>
        <w:t xml:space="preserve">ensimmäiseen maailmansotaan</w:t>
      </w:r>
      <w:r>
        <w:t xml:space="preserve">. 8. toukokuuta 1920, niin ikään Steedin johdolla, Timesin pääkirjoituksessa hyväksyttiin juutalaisvastainen teos </w:t>
      </w:r>
      <w:r>
        <w:rPr>
          <w:color w:val="2F4F4F"/>
        </w:rPr>
        <w:t xml:space="preserve">Siionin oppineiden vanhimpien pöytäkirjat </w:t>
      </w:r>
      <w:r>
        <w:t xml:space="preserve">aidoksi asiakirjaksi ja juutalaisia kutsuttiin </w:t>
      </w:r>
      <w:r>
        <w:rPr>
          <w:color w:val="556B2F"/>
        </w:rPr>
        <w:t xml:space="preserve">maailman suurimmaksi vaaraksi</w:t>
      </w:r>
      <w:r>
        <w:t xml:space="preserve">. </w:t>
      </w:r>
      <w:r>
        <w:t xml:space="preserve">Johtaja kirjoitti otsikolla "</w:t>
      </w:r>
      <w:r>
        <w:rPr>
          <w:color w:val="6B8E23"/>
        </w:rPr>
        <w:t xml:space="preserve">The Jewish Peril, a Disturbing Pamphlet: Call for Inquiry</w:t>
      </w:r>
      <w:r>
        <w:t xml:space="preserve">" Steed kirjoitti Siionin vanhimpien pöytäkirjoista:</w:t>
      </w:r>
    </w:p>
    <w:p>
      <w:r>
        <w:rPr>
          <w:b/>
        </w:rPr>
        <w:t xml:space="preserve">Kysymys 0</w:t>
      </w:r>
    </w:p>
    <w:p>
      <w:r>
        <w:t xml:space="preserve">Kuka oli The Timesin päätoimittaja vuonna 1914?</w:t>
      </w:r>
    </w:p>
    <w:p>
      <w:r>
        <w:rPr>
          <w:b/>
        </w:rPr>
        <w:t xml:space="preserve">Kysymys 1</w:t>
      </w:r>
    </w:p>
    <w:p>
      <w:r>
        <w:t xml:space="preserve">The Timesin päätoimittaja vuonna 1914 väitti, että Britannian imperiumin pitäisi osallistua mihin sotaan?</w:t>
      </w:r>
    </w:p>
    <w:p>
      <w:r>
        <w:rPr>
          <w:b/>
        </w:rPr>
        <w:t xml:space="preserve">Kysymys 2</w:t>
      </w:r>
    </w:p>
    <w:p>
      <w:r>
        <w:t xml:space="preserve">Minkä antisemitistisen tekeleen The Times hyväksyi vuonna 1920?</w:t>
      </w:r>
    </w:p>
    <w:p>
      <w:r>
        <w:rPr>
          <w:b/>
        </w:rPr>
        <w:t xml:space="preserve">Kysymys 3</w:t>
      </w:r>
    </w:p>
    <w:p>
      <w:r>
        <w:t xml:space="preserve">Julkaistuaan juutalaisvastaisia pääkirjoituksia vuonna 1920, mitä The Times nimitti juutalaisista?</w:t>
      </w:r>
    </w:p>
    <w:p>
      <w:r>
        <w:rPr>
          <w:b/>
        </w:rPr>
        <w:t xml:space="preserve">Kysymys 4</w:t>
      </w:r>
    </w:p>
    <w:p>
      <w:r>
        <w:t xml:space="preserve">Mikä oli sen antisemitistisen artikkelin nimi, jonka The Timen päätoimittaja julkaisi vuonna 1914?</w:t>
      </w:r>
    </w:p>
    <w:p>
      <w:r>
        <w:rPr>
          <w:b/>
        </w:rPr>
        <w:t xml:space="preserve">Teksti numero 13</w:t>
      </w:r>
    </w:p>
    <w:p>
      <w:r>
        <w:t xml:space="preserve">Seuraavana vuonna, kun </w:t>
      </w:r>
      <w:r>
        <w:t xml:space="preserve">The Timesin Konstantinopolin (nykyisin Istanbul) kirjeenvaihtaja </w:t>
      </w:r>
      <w:r>
        <w:rPr>
          <w:color w:val="A9A9A9"/>
        </w:rPr>
        <w:t xml:space="preserve">Philip Graves </w:t>
      </w:r>
      <w:r>
        <w:t xml:space="preserve">paljasti </w:t>
      </w:r>
      <w:r>
        <w:rPr>
          <w:color w:val="DCDCDC"/>
        </w:rPr>
        <w:t xml:space="preserve">pöytäkirjat </w:t>
      </w:r>
      <w:r>
        <w:t xml:space="preserve">väärennökseksi, The Times </w:t>
      </w:r>
      <w:r>
        <w:rPr>
          <w:color w:val="2F4F4F"/>
        </w:rPr>
        <w:t xml:space="preserve">perui </w:t>
      </w:r>
      <w:r>
        <w:t xml:space="preserve">edellisen vuoden </w:t>
      </w:r>
      <w:r>
        <w:rPr>
          <w:color w:val="2F4F4F"/>
        </w:rPr>
        <w:t xml:space="preserve">pääkirjoituksen.</w:t>
      </w:r>
    </w:p>
    <w:p>
      <w:r>
        <w:rPr>
          <w:b/>
        </w:rPr>
        <w:t xml:space="preserve">Kysymys 0</w:t>
      </w:r>
    </w:p>
    <w:p>
      <w:r>
        <w:t xml:space="preserve">Minkä juutalaisvastaisen asiakirjan The Timesin Konstantinopolin-kirjeenvaihtaja paljasti väärennökseksi?</w:t>
      </w:r>
    </w:p>
    <w:p>
      <w:r>
        <w:rPr>
          <w:b/>
        </w:rPr>
        <w:t xml:space="preserve">Kysymys 1</w:t>
      </w:r>
    </w:p>
    <w:p>
      <w:r>
        <w:t xml:space="preserve">Kuka oli The Timesin Konstantinopolin kirjeenvaihtajan nimi, joka paljasti antisemitistisen asiakirjan väärennökseksi?</w:t>
      </w:r>
    </w:p>
    <w:p>
      <w:r>
        <w:rPr>
          <w:b/>
        </w:rPr>
        <w:t xml:space="preserve">Kysymys 2</w:t>
      </w:r>
    </w:p>
    <w:p>
      <w:r>
        <w:t xml:space="preserve">Miten The Times reagoi antisemitististen asiakirjojen paljastumiseen väärennöksiksi?</w:t>
      </w:r>
    </w:p>
    <w:p>
      <w:r>
        <w:rPr>
          <w:b/>
        </w:rPr>
        <w:t xml:space="preserve">Teksti numero 14</w:t>
      </w:r>
    </w:p>
    <w:p>
      <w:r>
        <w:t xml:space="preserve">Vuonna 1922 </w:t>
      </w:r>
      <w:r>
        <w:rPr>
          <w:color w:val="A9A9A9"/>
        </w:rPr>
        <w:t xml:space="preserve">John Jacob Astor</w:t>
      </w:r>
      <w:r>
        <w:t xml:space="preserve">, 1. varakreivi Astorin poika, osti The Timesin </w:t>
      </w:r>
      <w:r>
        <w:rPr>
          <w:color w:val="DCDCDC"/>
        </w:rPr>
        <w:t xml:space="preserve">Northcliffen kartanolta</w:t>
      </w:r>
      <w:r>
        <w:t xml:space="preserve">. </w:t>
      </w:r>
      <w:r>
        <w:t xml:space="preserve">Lehti sai 1930-luvulla jonkin verran mainetta </w:t>
      </w:r>
      <w:r>
        <w:rPr>
          <w:color w:val="2F4F4F"/>
        </w:rPr>
        <w:t xml:space="preserve">Saksan rauhoittamisen </w:t>
      </w:r>
      <w:r>
        <w:t xml:space="preserve">kannattamisellaan</w:t>
      </w:r>
      <w:r>
        <w:t xml:space="preserve">; silloinen päätoimittaja </w:t>
      </w:r>
      <w:r>
        <w:rPr>
          <w:color w:val="556B2F"/>
        </w:rPr>
        <w:t xml:space="preserve">Geoffrey Dawson </w:t>
      </w:r>
      <w:r>
        <w:t xml:space="preserve">oli läheisessä yhteydessä rauhoittamista harjoittaviin hallituksen jäseniin, erityisesti </w:t>
      </w:r>
      <w:r>
        <w:rPr>
          <w:color w:val="6B8E23"/>
        </w:rPr>
        <w:t xml:space="preserve">Neville Chamberlainiin</w:t>
      </w:r>
      <w:r>
        <w:t xml:space="preserve">.</w:t>
      </w:r>
    </w:p>
    <w:p>
      <w:r>
        <w:rPr>
          <w:b/>
        </w:rPr>
        <w:t xml:space="preserve">Kysymys 0</w:t>
      </w:r>
    </w:p>
    <w:p>
      <w:r>
        <w:t xml:space="preserve">Kuka osti The Timesin vuonna 1922?</w:t>
      </w:r>
    </w:p>
    <w:p>
      <w:r>
        <w:rPr>
          <w:b/>
        </w:rPr>
        <w:t xml:space="preserve">Kysymys 1</w:t>
      </w:r>
    </w:p>
    <w:p>
      <w:r>
        <w:t xml:space="preserve">Mikä kartano myi The Timesin vuonna 1922?</w:t>
      </w:r>
    </w:p>
    <w:p>
      <w:r>
        <w:rPr>
          <w:b/>
        </w:rPr>
        <w:t xml:space="preserve">Kysymys 2</w:t>
      </w:r>
    </w:p>
    <w:p>
      <w:r>
        <w:t xml:space="preserve">The Times sai paljon mainetta 1930-luvulla, koska se puolusti mitä?</w:t>
      </w:r>
    </w:p>
    <w:p>
      <w:r>
        <w:rPr>
          <w:b/>
        </w:rPr>
        <w:t xml:space="preserve">Kysymys 3</w:t>
      </w:r>
    </w:p>
    <w:p>
      <w:r>
        <w:t xml:space="preserve">Kuka The Timesin päätoimittaja oli läheisessä yhteistyössä Saksan rauhoittamista harjoittavan hallituksen kanssa?</w:t>
      </w:r>
    </w:p>
    <w:p>
      <w:r>
        <w:rPr>
          <w:b/>
        </w:rPr>
        <w:t xml:space="preserve">Kysymys 4</w:t>
      </w:r>
    </w:p>
    <w:p>
      <w:r>
        <w:t xml:space="preserve">Kenen merkittävän hallituksen virkamiehen kanssa The Times liittoutui 1930-luvulla, joka harjoitti Saksan rauhoittamista?</w:t>
      </w:r>
    </w:p>
    <w:p>
      <w:r>
        <w:rPr>
          <w:b/>
        </w:rPr>
        <w:t xml:space="preserve">Teksti numero 15</w:t>
      </w:r>
    </w:p>
    <w:p>
      <w:r>
        <w:rPr>
          <w:color w:val="A9A9A9"/>
        </w:rPr>
        <w:t xml:space="preserve">Kim Philby</w:t>
      </w:r>
      <w:r>
        <w:t xml:space="preserve">, neuvostoliittolainen kaksoisagentti, oli sanomalehden kirjeenvaihtajana Espanjassa </w:t>
      </w:r>
      <w:r>
        <w:rPr>
          <w:color w:val="DCDCDC"/>
        </w:rPr>
        <w:t xml:space="preserve">Espanjan sisällissodan aikana </w:t>
      </w:r>
      <w:r>
        <w:t xml:space="preserve">1930-luvun lopulla. Philbyä ihailtiin hänen rohkeudestaan saada laadukkaita raportteja verisen konfliktin etulinjasta. Myöhemmin hän liittyi </w:t>
      </w:r>
      <w:r>
        <w:rPr>
          <w:color w:val="2F4F4F"/>
        </w:rPr>
        <w:t xml:space="preserve">MI6:een </w:t>
      </w:r>
      <w:r>
        <w:t xml:space="preserve">toisen maailmansodan aikana, nousi sodan päätyttyä korkeisiin tehtäviin ja loikkasi lopulta </w:t>
      </w:r>
      <w:r>
        <w:rPr>
          <w:color w:val="556B2F"/>
        </w:rPr>
        <w:t xml:space="preserve">Neuvostoliittoon </w:t>
      </w:r>
      <w:r>
        <w:t xml:space="preserve">vuonna 1963.</w:t>
      </w:r>
    </w:p>
    <w:p>
      <w:r>
        <w:rPr>
          <w:b/>
        </w:rPr>
        <w:t xml:space="preserve">Kysymys 0</w:t>
      </w:r>
    </w:p>
    <w:p>
      <w:r>
        <w:t xml:space="preserve">Kuka oli sen neuvostoliittolaisen kaksoisagentin nimi, joka toimi The Timesin kirjeenvaihtajana Espanjassa 1930-luvun lopulla?</w:t>
      </w:r>
    </w:p>
    <w:p>
      <w:r>
        <w:rPr>
          <w:b/>
        </w:rPr>
        <w:t xml:space="preserve">Kysymys 1</w:t>
      </w:r>
    </w:p>
    <w:p>
      <w:r>
        <w:t xml:space="preserve">The Timesille Espanjassa työskennellyt neuvostoliittolainen kaksoisagentti oli sotakirjeenvaihtaja minkä sodan aikana 1930-luvun lopulla?</w:t>
      </w:r>
    </w:p>
    <w:p>
      <w:r>
        <w:rPr>
          <w:b/>
        </w:rPr>
        <w:t xml:space="preserve">Kysymys 2</w:t>
      </w:r>
    </w:p>
    <w:p>
      <w:r>
        <w:t xml:space="preserve">Toisen maailmansodan aikana neuvostoliittolainen kaksoisagentti, joka oli The Timesin kirjeenvaihtajana Espanjassa 1930-luvulla, liittyi myöhemmin mihin virastoon?</w:t>
      </w:r>
    </w:p>
    <w:p>
      <w:r>
        <w:rPr>
          <w:b/>
        </w:rPr>
        <w:t xml:space="preserve">Kysymys 3</w:t>
      </w:r>
    </w:p>
    <w:p>
      <w:r>
        <w:t xml:space="preserve">Vuonna 1963 eräs merkittävä kaksoisagentti, joka toimitti arvokasta ja laadukasta raportointia The Timesille sodan aikana 1930-luvun lopulla, loikkasi lopulta mihin maahan?</w:t>
      </w:r>
    </w:p>
    <w:p>
      <w:r>
        <w:rPr>
          <w:b/>
        </w:rPr>
        <w:t xml:space="preserve">Teksti numero 16</w:t>
      </w:r>
    </w:p>
    <w:p>
      <w:r>
        <w:t xml:space="preserve">Vasemmistolainen brittiläinen historioitsija </w:t>
      </w:r>
      <w:r>
        <w:rPr>
          <w:color w:val="A9A9A9"/>
        </w:rPr>
        <w:t xml:space="preserve">E.H. Carr </w:t>
      </w:r>
      <w:r>
        <w:t xml:space="preserve">toimi apulaistoimittajana </w:t>
      </w:r>
      <w:r>
        <w:t xml:space="preserve">vuosina 1941-1946. </w:t>
      </w:r>
      <w:r>
        <w:t xml:space="preserve">Carr oli tunnettu </w:t>
      </w:r>
      <w:r>
        <w:t xml:space="preserve">pääkirjoitustensa </w:t>
      </w:r>
      <w:r>
        <w:t xml:space="preserve">vahvasti </w:t>
      </w:r>
      <w:r>
        <w:rPr>
          <w:color w:val="DCDCDC"/>
        </w:rPr>
        <w:t xml:space="preserve">neuvostomyönteisestä </w:t>
      </w:r>
      <w:r>
        <w:t xml:space="preserve">sävystä</w:t>
      </w:r>
      <w:r>
        <w:t xml:space="preserve">.</w:t>
      </w:r>
      <w:r>
        <w:t xml:space="preserve"> Joulukuussa 1944, kun Ateenassa puhkesi taisteluita Kreikan kommunistisen ELAS-järjestön ja Britannian armeijan välillä, Carr asettui Timesin pääkirjoituksessa </w:t>
      </w:r>
      <w:r>
        <w:rPr>
          <w:color w:val="2F4F4F"/>
        </w:rPr>
        <w:t xml:space="preserve">kommunistien puolelle</w:t>
      </w:r>
      <w:r>
        <w:t xml:space="preserve">, mikä sai </w:t>
      </w:r>
      <w:r>
        <w:rPr>
          <w:color w:val="556B2F"/>
        </w:rPr>
        <w:t xml:space="preserve">Winston Churchillin </w:t>
      </w:r>
      <w:r>
        <w:t xml:space="preserve">tuomitsemaan hänet ja kyseisen järjestön johtajan puheessaan alahuoneessa. Carrin pääkirjoituksen seurauksena The Times tunnettiin toisen maailmansodan tuossa vaiheessa kansanomaisesti </w:t>
      </w:r>
      <w:r>
        <w:rPr>
          <w:color w:val="6B8E23"/>
        </w:rPr>
        <w:t xml:space="preserve">kolmen pennin Daily Workerina </w:t>
      </w:r>
      <w:r>
        <w:t xml:space="preserve">(Daily Workerin hinta oli yksi penni).</w:t>
      </w:r>
    </w:p>
    <w:p>
      <w:r>
        <w:rPr>
          <w:b/>
        </w:rPr>
        <w:t xml:space="preserve">Kysymys 0</w:t>
      </w:r>
    </w:p>
    <w:p>
      <w:r>
        <w:t xml:space="preserve">Kuka vasemmistolainen brittiläinen historioitsija toimi vuosina 1941-1946 The Timesin apulaistoimittajana?</w:t>
      </w:r>
    </w:p>
    <w:p>
      <w:r>
        <w:rPr>
          <w:b/>
        </w:rPr>
        <w:t xml:space="preserve">Kysymys 1</w:t>
      </w:r>
    </w:p>
    <w:p>
      <w:r>
        <w:t xml:space="preserve">The Timesin apulaistoimittaja vuosina 1941-1946 kannatti voimakkaasti mitä kantaa?</w:t>
      </w:r>
    </w:p>
    <w:p>
      <w:r>
        <w:rPr>
          <w:b/>
        </w:rPr>
        <w:t xml:space="preserve">Kysymys 2</w:t>
      </w:r>
    </w:p>
    <w:p>
      <w:r>
        <w:t xml:space="preserve">Kumpaa puolta The Times tuki Ateenassa vuonna 1944 puhjenneissa taisteluissa?</w:t>
      </w:r>
    </w:p>
    <w:p>
      <w:r>
        <w:rPr>
          <w:b/>
        </w:rPr>
        <w:t xml:space="preserve">Kysymys 3</w:t>
      </w:r>
    </w:p>
    <w:p>
      <w:r>
        <w:t xml:space="preserve">Kuka merkittävä poliittinen vaikuttaja tuomitsi The Timesin vuonna 1944 siitä, ettei se tukenut Britannian armeijaa?</w:t>
      </w:r>
    </w:p>
    <w:p>
      <w:r>
        <w:rPr>
          <w:b/>
        </w:rPr>
        <w:t xml:space="preserve">Kysymys 4</w:t>
      </w:r>
    </w:p>
    <w:p>
      <w:r>
        <w:t xml:space="preserve">Toisen maailmansodan aikana The Times sai vuonna 1944 lempinimen mikä?</w:t>
      </w:r>
    </w:p>
    <w:p>
      <w:r>
        <w:rPr>
          <w:b/>
        </w:rPr>
        <w:t xml:space="preserve">Teksti numero 17</w:t>
      </w:r>
    </w:p>
    <w:p>
      <w:r>
        <w:t xml:space="preserve">Toukokuun 3. päivänä </w:t>
      </w:r>
      <w:r>
        <w:t xml:space="preserve">se aloitti </w:t>
      </w:r>
      <w:r>
        <w:rPr>
          <w:color w:val="A9A9A9"/>
        </w:rPr>
        <w:t xml:space="preserve">1966</w:t>
      </w:r>
      <w:r>
        <w:t xml:space="preserve">uudelleen uutisten painamisen etusivulla - aiemmin etusivulla oli ollut pieniä mainoksia, jotka olivat yleensä kiinnostavia brittiläisen yhteiskunnan varakkaille luokkien edustajille</w:t>
      </w:r>
      <w:r>
        <w:t xml:space="preserve">. </w:t>
      </w:r>
      <w:r>
        <w:t xml:space="preserve">Vuonna 1967 </w:t>
      </w:r>
      <w:r>
        <w:rPr>
          <w:color w:val="DCDCDC"/>
        </w:rPr>
        <w:t xml:space="preserve">Astor-suvun jäsenet </w:t>
      </w:r>
      <w:r>
        <w:t xml:space="preserve">myivät lehden kanadalaiselle kustantamomagnaatille </w:t>
      </w:r>
      <w:r>
        <w:rPr>
          <w:color w:val="2F4F4F"/>
        </w:rPr>
        <w:t xml:space="preserve">Roy Thomsonille</w:t>
      </w:r>
      <w:r>
        <w:t xml:space="preserve">. </w:t>
      </w:r>
      <w:r>
        <w:t xml:space="preserve">Hänen </w:t>
      </w:r>
      <w:r>
        <w:rPr>
          <w:color w:val="556B2F"/>
        </w:rPr>
        <w:t xml:space="preserve">Thomson Corporationinsa </w:t>
      </w:r>
      <w:r>
        <w:t xml:space="preserve">toi lehden samaan omistukseen </w:t>
      </w:r>
      <w:r>
        <w:rPr>
          <w:color w:val="6B8E23"/>
        </w:rPr>
        <w:t xml:space="preserve">The Sunday Timesin </w:t>
      </w:r>
      <w:r>
        <w:t xml:space="preserve">kanssa </w:t>
      </w:r>
      <w:r>
        <w:t xml:space="preserve">ja muodosti Times Newspapers Limitedin.</w:t>
      </w:r>
    </w:p>
    <w:p>
      <w:r>
        <w:rPr>
          <w:b/>
        </w:rPr>
        <w:t xml:space="preserve">Kysymys 0</w:t>
      </w:r>
    </w:p>
    <w:p>
      <w:r>
        <w:t xml:space="preserve">Minä vuonna The Times alkoi painaa etusivulle uutisia pienilmoitusten sijaan?</w:t>
      </w:r>
    </w:p>
    <w:p>
      <w:r>
        <w:rPr>
          <w:b/>
        </w:rPr>
        <w:t xml:space="preserve">Kysymys 1</w:t>
      </w:r>
    </w:p>
    <w:p>
      <w:r>
        <w:t xml:space="preserve">Mikä tunnettu perhe myi The Timesin vuonna 1967 kanadalaiselle kustantamomagnaatille?</w:t>
      </w:r>
    </w:p>
    <w:p>
      <w:r>
        <w:rPr>
          <w:b/>
        </w:rPr>
        <w:t xml:space="preserve">Kysymys 2</w:t>
      </w:r>
    </w:p>
    <w:p>
      <w:r>
        <w:t xml:space="preserve">Kuka kanadalainen kustantamomagnaatti osti The Timesin vuonna 1967?</w:t>
      </w:r>
    </w:p>
    <w:p>
      <w:r>
        <w:rPr>
          <w:b/>
        </w:rPr>
        <w:t xml:space="preserve">Kysymys 3</w:t>
      </w:r>
    </w:p>
    <w:p>
      <w:r>
        <w:t xml:space="preserve">Mikä on sen yrityksen nimi, joka osti The Timesin vuonna 1967?</w:t>
      </w:r>
    </w:p>
    <w:p>
      <w:r>
        <w:rPr>
          <w:b/>
        </w:rPr>
        <w:t xml:space="preserve">Kysymys 4</w:t>
      </w:r>
    </w:p>
    <w:p>
      <w:r>
        <w:t xml:space="preserve">Mikä toinen sanomalehti siirtyi Timesin kanssa samaan omistukseen vuonna 1967, jolloin muodostettiin Times Newspapers Limited?</w:t>
      </w:r>
    </w:p>
    <w:p>
      <w:r>
        <w:rPr>
          <w:b/>
        </w:rPr>
        <w:t xml:space="preserve">Teksti numero 18</w:t>
      </w:r>
    </w:p>
    <w:p>
      <w:r>
        <w:rPr>
          <w:color w:val="A9A9A9"/>
        </w:rPr>
        <w:t xml:space="preserve">Thomson Corporationin </w:t>
      </w:r>
      <w:r>
        <w:t xml:space="preserve">johto kamppaili liiketoiminnan pyörittämisestä </w:t>
      </w:r>
      <w:r>
        <w:rPr>
          <w:color w:val="DCDCDC"/>
        </w:rPr>
        <w:t xml:space="preserve">vuoden 1979 energiakriisin </w:t>
      </w:r>
      <w:r>
        <w:t xml:space="preserve">ja </w:t>
      </w:r>
      <w:r>
        <w:rPr>
          <w:color w:val="2F4F4F"/>
        </w:rPr>
        <w:t xml:space="preserve">ammattiliittojen vaatimusten </w:t>
      </w:r>
      <w:r>
        <w:t xml:space="preserve">vuoksi</w:t>
      </w:r>
      <w:r>
        <w:t xml:space="preserve">. Johdolle ei jäänyt muuta vaihtoehtoa kuin löytää ostaja, joka pystyi takaamaan molempien lehtien säilymisen ja jolla oli resursseja ja joka oli sitoutunut rahoittamaan nykyaikaisten painomenetelmien käyttöönottoa.</w:t>
      </w:r>
    </w:p>
    <w:p>
      <w:r>
        <w:rPr>
          <w:b/>
        </w:rPr>
        <w:t xml:space="preserve">Kysymys 0</w:t>
      </w:r>
    </w:p>
    <w:p>
      <w:r>
        <w:t xml:space="preserve">Vuonna 1979 mikä yhtiö kamppaili The Timesin johtamisesta?</w:t>
      </w:r>
    </w:p>
    <w:p>
      <w:r>
        <w:rPr>
          <w:b/>
        </w:rPr>
        <w:t xml:space="preserve">Kysymys 1</w:t>
      </w:r>
    </w:p>
    <w:p>
      <w:r>
        <w:t xml:space="preserve">Mikä kriisi vuonna 1979 aiheutti The Timesille lähes tuhon?</w:t>
      </w:r>
    </w:p>
    <w:p>
      <w:r>
        <w:rPr>
          <w:b/>
        </w:rPr>
        <w:t xml:space="preserve">Kysymys 2</w:t>
      </w:r>
    </w:p>
    <w:p>
      <w:r>
        <w:t xml:space="preserve">Millaiset vaatimukset aiheuttivat tuhoa The Timesille vuonna 1979?</w:t>
      </w:r>
    </w:p>
    <w:p>
      <w:r>
        <w:rPr>
          <w:b/>
        </w:rPr>
        <w:t xml:space="preserve">Teksti numero 19</w:t>
      </w:r>
    </w:p>
    <w:p>
      <w:r>
        <w:t xml:space="preserve">Useat kosijat, kuten Robert Maxwell, Tiny Rowland ja lordi Rothermere, ilmaantuivat, mutta vain yksi ostaja pystyi täyttämään </w:t>
      </w:r>
      <w:r>
        <w:rPr>
          <w:color w:val="A9A9A9"/>
        </w:rPr>
        <w:t xml:space="preserve">Thomsonin </w:t>
      </w:r>
      <w:r>
        <w:t xml:space="preserve">koko </w:t>
      </w:r>
      <w:r>
        <w:t xml:space="preserve">tehtävän, </w:t>
      </w:r>
      <w:r>
        <w:rPr>
          <w:color w:val="DCDCDC"/>
        </w:rPr>
        <w:t xml:space="preserve">australialainen </w:t>
      </w:r>
      <w:r>
        <w:t xml:space="preserve">mediamagnaatti </w:t>
      </w:r>
      <w:r>
        <w:rPr>
          <w:color w:val="2F4F4F"/>
        </w:rPr>
        <w:t xml:space="preserve">Rupert Murdoch</w:t>
      </w:r>
      <w:r>
        <w:t xml:space="preserve">. Robert Holmes à Court, toinen australialainen magnaatti, oli jo aiemmin yrittänyt ostaa The Timesin vuonna 1980.</w:t>
      </w:r>
    </w:p>
    <w:p>
      <w:r>
        <w:rPr>
          <w:b/>
        </w:rPr>
        <w:t xml:space="preserve">Kysymys 0</w:t>
      </w:r>
    </w:p>
    <w:p>
      <w:r>
        <w:t xml:space="preserve">Minkä maan mediamagnaatti osti The Timesin 1980-luvulla?</w:t>
      </w:r>
    </w:p>
    <w:p>
      <w:r>
        <w:rPr>
          <w:b/>
        </w:rPr>
        <w:t xml:space="preserve">Kysymys 1</w:t>
      </w:r>
    </w:p>
    <w:p>
      <w:r>
        <w:t xml:space="preserve">Mikä on sen mediamagnaatin nimi, joka osti The Timesin 1980-luvulla?</w:t>
      </w:r>
    </w:p>
    <w:p>
      <w:r>
        <w:rPr>
          <w:b/>
        </w:rPr>
        <w:t xml:space="preserve">Kysymys 2</w:t>
      </w:r>
    </w:p>
    <w:p>
      <w:r>
        <w:t xml:space="preserve">Keneltä mediamagnaatti osti The Timesin 1980-luvulla?</w:t>
      </w:r>
    </w:p>
    <w:p>
      <w:r>
        <w:rPr>
          <w:b/>
        </w:rPr>
        <w:t xml:space="preserve">Teksti numero 20</w:t>
      </w:r>
    </w:p>
    <w:p>
      <w:r>
        <w:t xml:space="preserve">Vuonna 1981 </w:t>
      </w:r>
      <w:r>
        <w:rPr>
          <w:color w:val="A9A9A9"/>
        </w:rPr>
        <w:t xml:space="preserve">Rupert </w:t>
      </w:r>
      <w:r>
        <w:t xml:space="preserve">Murdochin </w:t>
      </w:r>
      <w:r>
        <w:rPr>
          <w:color w:val="DCDCDC"/>
        </w:rPr>
        <w:t xml:space="preserve">News International </w:t>
      </w:r>
      <w:r>
        <w:t xml:space="preserve">osti The Timesin ja The Sunday Timesin Thomsonilta</w:t>
      </w:r>
      <w:r>
        <w:t xml:space="preserve">. </w:t>
      </w:r>
      <w:r>
        <w:t xml:space="preserve">Yrityksen neuvottelijat John Collier ja Bill O'Neill kävivät </w:t>
      </w:r>
      <w:r>
        <w:t xml:space="preserve">kolme viikkoa tiiviitä neuvotteluja </w:t>
      </w:r>
      <w:r>
        <w:rPr>
          <w:color w:val="2F4F4F"/>
        </w:rPr>
        <w:t xml:space="preserve">ammattiliittojen kanssa.</w:t>
      </w:r>
    </w:p>
    <w:p>
      <w:r>
        <w:rPr>
          <w:b/>
        </w:rPr>
        <w:t xml:space="preserve">Kysymys 0</w:t>
      </w:r>
    </w:p>
    <w:p>
      <w:r>
        <w:t xml:space="preserve">Mikä yhtiö osti The Timesin vuonna 1981?</w:t>
      </w:r>
    </w:p>
    <w:p>
      <w:r>
        <w:rPr>
          <w:b/>
        </w:rPr>
        <w:t xml:space="preserve">Kysymys 1</w:t>
      </w:r>
    </w:p>
    <w:p>
      <w:r>
        <w:t xml:space="preserve">Kuka omisti suuryrityksen, joka osti The Timesin vuonna 1981?</w:t>
      </w:r>
    </w:p>
    <w:p>
      <w:r>
        <w:rPr>
          <w:b/>
        </w:rPr>
        <w:t xml:space="preserve">Kysymys 2</w:t>
      </w:r>
    </w:p>
    <w:p>
      <w:r>
        <w:t xml:space="preserve">The Timesin oston aikana vuonna 1981 John Collier ja Bill O'Neill kuuluivat ryhmään, joka kävi kolme viikkoa intensiivisiä neuvotteluja.</w:t>
      </w:r>
    </w:p>
    <w:p>
      <w:r>
        <w:rPr>
          <w:b/>
        </w:rPr>
        <w:t xml:space="preserve">Teksti numero 21</w:t>
      </w:r>
    </w:p>
    <w:p>
      <w:r>
        <w:rPr>
          <w:color w:val="DCDCDC"/>
        </w:rPr>
        <w:t xml:space="preserve">William Rees-Mogg </w:t>
      </w:r>
      <w:r>
        <w:t xml:space="preserve">oli toiminut </w:t>
      </w:r>
      <w:r>
        <w:t xml:space="preserve">päätoimittajana </w:t>
      </w:r>
      <w:r>
        <w:rPr>
          <w:color w:val="A9A9A9"/>
        </w:rPr>
        <w:t xml:space="preserve">14 vuotta, </w:t>
      </w:r>
      <w:r>
        <w:t xml:space="preserve">ja hän </w:t>
      </w:r>
      <w:r>
        <w:t xml:space="preserve">erosi tehtävästä omistajanvaihdoksen yhteydessä</w:t>
      </w:r>
      <w:r>
        <w:rPr>
          <w:color w:val="A9A9A9"/>
        </w:rPr>
        <w:t xml:space="preserve">.</w:t>
      </w:r>
      <w:r>
        <w:t xml:space="preserve"> Murdoch aloitti leimansa lehteen nimittämällä </w:t>
      </w:r>
      <w:r>
        <w:rPr>
          <w:color w:val="2F4F4F"/>
        </w:rPr>
        <w:t xml:space="preserve">Harold Evansin </w:t>
      </w:r>
      <w:r>
        <w:t xml:space="preserve">hänen seuraajakseen. Yksi hänen tärkeimmistä muutoksistaan oli uuden teknologian ja tehostamistoimien käyttöönotto. Maalis-toukokuussa 1982, painajien ammattiliittojen kanssa tehdyn sopimuksen jälkeen, </w:t>
      </w:r>
      <w:r>
        <w:t xml:space="preserve">The Timesin painamisessa 1800-luvulta lähtien käytetty </w:t>
      </w:r>
      <w:r>
        <w:rPr>
          <w:color w:val="556B2F"/>
        </w:rPr>
        <w:t xml:space="preserve">kuumametalli-linotyyppipainomenetelmä </w:t>
      </w:r>
      <w:r>
        <w:t xml:space="preserve">poistettiin käytöstä ja korvattiin tietokoneella ja valokuvasommittelulla. Tämän ansiosta The Timesin ja Sunday Timesin painohuoneen henkilökuntaa voitiin vähentää </w:t>
      </w:r>
      <w:r>
        <w:rPr>
          <w:color w:val="6B8E23"/>
        </w:rPr>
        <w:t xml:space="preserve">puoleen</w:t>
      </w:r>
      <w:r>
        <w:t xml:space="preserve">. Toimittajien suoraa tekstinsyöttöä ("single stroke") ei kuitenkaan edelleenkään toteutettu, ja tämä jäi väliaikaiseksi toimenpiteeksi vuoden 1986 Wapping-kiistaan asti, jolloin The Times muutti New Printing House Squarelta Gray's Inn Roadilta (lähellä Fleet Streetiä) uusiin toimitiloihin Wappingiin.</w:t>
      </w:r>
    </w:p>
    <w:p>
      <w:r>
        <w:rPr>
          <w:b/>
        </w:rPr>
        <w:t xml:space="preserve">Kysymys 0</w:t>
      </w:r>
    </w:p>
    <w:p>
      <w:r>
        <w:t xml:space="preserve">Kun The Times ostettiin vuonna 1982, kuka erosi päätoimittajan tehtävästä?</w:t>
      </w:r>
    </w:p>
    <w:p>
      <w:r>
        <w:rPr>
          <w:b/>
        </w:rPr>
        <w:t xml:space="preserve">Kysymys 1</w:t>
      </w:r>
    </w:p>
    <w:p>
      <w:r>
        <w:t xml:space="preserve">Kuinka monta vuotta päätoimittajana oli päätoimittaja, joka erosi The Timesista vuonna 1982?</w:t>
      </w:r>
    </w:p>
    <w:p>
      <w:r>
        <w:rPr>
          <w:b/>
        </w:rPr>
        <w:t xml:space="preserve">Kysymys 2</w:t>
      </w:r>
    </w:p>
    <w:p>
      <w:r>
        <w:t xml:space="preserve">Mikä on sen päätoimittajan nimi, joka vuonna 1982 korvasi The Timesin edellisen päätoimittajan?</w:t>
      </w:r>
    </w:p>
    <w:p>
      <w:r>
        <w:rPr>
          <w:b/>
        </w:rPr>
        <w:t xml:space="preserve">Kysymys 3</w:t>
      </w:r>
    </w:p>
    <w:p>
      <w:r>
        <w:t xml:space="preserve">Mikä The Timesin painomenetelmä korvattiin tietokoneilla vuonna 1982?</w:t>
      </w:r>
    </w:p>
    <w:p>
      <w:r>
        <w:rPr>
          <w:b/>
        </w:rPr>
        <w:t xml:space="preserve">Kysymys 4</w:t>
      </w:r>
    </w:p>
    <w:p>
      <w:r>
        <w:t xml:space="preserve">Kuinka paljon The Timesin ja The Sunday Timesin painohuoneen henkilökuntaa vähennettiin vuonna 1982?</w:t>
      </w:r>
    </w:p>
    <w:p>
      <w:r>
        <w:rPr>
          <w:b/>
        </w:rPr>
        <w:t xml:space="preserve">Teksti numero 22</w:t>
      </w:r>
    </w:p>
    <w:p>
      <w:r>
        <w:rPr>
          <w:color w:val="A9A9A9"/>
        </w:rPr>
        <w:t xml:space="preserve">Robert Fisk</w:t>
      </w:r>
      <w:r>
        <w:t xml:space="preserve">, joka on </w:t>
      </w:r>
      <w:r>
        <w:rPr>
          <w:color w:val="DCDCDC"/>
        </w:rPr>
        <w:t xml:space="preserve">seitsemän </w:t>
      </w:r>
      <w:r>
        <w:t xml:space="preserve">kertaa valittu Britannian vuoden kansainväliseksi toimittajaksi, erosi ulkomaankirjeenvaihtajan tehtävästä vuonna 1988, koska </w:t>
      </w:r>
      <w:r>
        <w:t xml:space="preserve">hänen </w:t>
      </w:r>
      <w:r>
        <w:t xml:space="preserve">mielestään </w:t>
      </w:r>
      <w:r>
        <w:rPr>
          <w:color w:val="556B2F"/>
        </w:rPr>
        <w:t xml:space="preserve">Iran Airin lennon 655 </w:t>
      </w:r>
      <w:r>
        <w:t xml:space="preserve">alasampumisesta </w:t>
      </w:r>
      <w:r>
        <w:t xml:space="preserve">heinäkuussa 1988 </w:t>
      </w:r>
      <w:r>
        <w:t xml:space="preserve">kirjoittamaansa artikkelia oli </w:t>
      </w:r>
      <w:r>
        <w:t xml:space="preserve">"</w:t>
      </w:r>
      <w:r>
        <w:rPr>
          <w:color w:val="2F4F4F"/>
        </w:rPr>
        <w:t xml:space="preserve">poliittisesti sensuroitu". </w:t>
      </w:r>
      <w:r>
        <w:t xml:space="preserve">Hän kirjoitti yksityiskohtaisesti syistä, joiden vuoksi hän erosi lehdestä, koska hänen juttuihinsa sekaannuttiin ja koska lehti oli </w:t>
      </w:r>
      <w:r>
        <w:rPr>
          <w:color w:val="6B8E23"/>
        </w:rPr>
        <w:t xml:space="preserve">Israel-myönteinen</w:t>
      </w:r>
      <w:r>
        <w:t xml:space="preserve">.</w:t>
      </w:r>
    </w:p>
    <w:p>
      <w:r>
        <w:rPr>
          <w:b/>
        </w:rPr>
        <w:t xml:space="preserve">Kysymys 0</w:t>
      </w:r>
    </w:p>
    <w:p>
      <w:r>
        <w:t xml:space="preserve">Kuka merkittävä toimittaja erosi Timesin ulkomaankirjeenvaihtajasta vuonna 1988?</w:t>
      </w:r>
    </w:p>
    <w:p>
      <w:r>
        <w:rPr>
          <w:b/>
        </w:rPr>
        <w:t xml:space="preserve">Kysymys 1</w:t>
      </w:r>
    </w:p>
    <w:p>
      <w:r>
        <w:t xml:space="preserve">Kuinka monta merkittävää journalistipalkintoa The Timesista vuonna 1988 eronnut ulkomaankirjeenvaihtaja sai?</w:t>
      </w:r>
    </w:p>
    <w:p>
      <w:r>
        <w:rPr>
          <w:b/>
        </w:rPr>
        <w:t xml:space="preserve">Kysymys 2</w:t>
      </w:r>
    </w:p>
    <w:p>
      <w:r>
        <w:t xml:space="preserve">Mistä syystä Timesin ulkomaankirjeenvaihtaja, joka erosi vuonna 1988, erosi?</w:t>
      </w:r>
    </w:p>
    <w:p>
      <w:r>
        <w:rPr>
          <w:b/>
        </w:rPr>
        <w:t xml:space="preserve">Kysymys 3</w:t>
      </w:r>
    </w:p>
    <w:p>
      <w:r>
        <w:t xml:space="preserve">Minkä kannan The Times otti, joka sai kuuluisan ulkomaankirjeenvaihtajan eroamaan vuonna 1988?</w:t>
      </w:r>
    </w:p>
    <w:p>
      <w:r>
        <w:rPr>
          <w:b/>
        </w:rPr>
        <w:t xml:space="preserve">Kysymys 4</w:t>
      </w:r>
    </w:p>
    <w:p>
      <w:r>
        <w:t xml:space="preserve">Mikä lentokone ammuttiin alas heinäkuussa 1988, josta Timesin kuuluisa ulkomaankirjeenvaihtaja kirjoitti artikkelin, joka myöhemmin johti hänen eroamiseensa?</w:t>
      </w:r>
    </w:p>
    <w:p>
      <w:r>
        <w:rPr>
          <w:b/>
        </w:rPr>
        <w:t xml:space="preserve">Teksti numero 23</w:t>
      </w:r>
    </w:p>
    <w:p>
      <w:r>
        <w:t xml:space="preserve">Kesäkuussa</w:t>
      </w:r>
      <w:r>
        <w:rPr>
          <w:color w:val="A9A9A9"/>
        </w:rPr>
        <w:t xml:space="preserve">1990</w:t>
      </w:r>
      <w:r>
        <w:t xml:space="preserve"> The Times lopetti politiikkansa, jonka mukaan se käyttää elävien henkilöiden kohteliaisuusnimikkeitä ("herra", "rouva" tai "neiti" -etuliitteitä) ennen koko nimeä ensimmäisessä viitteessä, mutta se käyttää niitä edelleen ennen </w:t>
      </w:r>
      <w:r>
        <w:rPr>
          <w:color w:val="DCDCDC"/>
        </w:rPr>
        <w:t xml:space="preserve">sukunimeä </w:t>
      </w:r>
      <w:r>
        <w:t xml:space="preserve">myöhemmissä viitteissä. </w:t>
      </w:r>
      <w:r>
        <w:rPr>
          <w:color w:val="2F4F4F"/>
        </w:rPr>
        <w:t xml:space="preserve">Virallisempi tyyli </w:t>
      </w:r>
      <w:r>
        <w:t xml:space="preserve">rajoittuu nyt "Court and Social" -sivulle, vaikka "Ms" on nyt hyväksyttävä kyseisessä osiossa, samoin kuin sukunimien edessä uutisosiossa.</w:t>
      </w:r>
    </w:p>
    <w:p>
      <w:r>
        <w:rPr>
          <w:b/>
        </w:rPr>
        <w:t xml:space="preserve">Kysymys 0</w:t>
      </w:r>
    </w:p>
    <w:p>
      <w:r>
        <w:t xml:space="preserve">Minä vuonna The Times lopetti sen politiikan, jonka mukaan se käytti elossa olevista henkilöistä kohteliaisuusnimikkeitä ennen koko nimeä ensimmäisessä maininnassa?</w:t>
      </w:r>
    </w:p>
    <w:p>
      <w:r>
        <w:rPr>
          <w:b/>
        </w:rPr>
        <w:t xml:space="preserve">Kysymys 1</w:t>
      </w:r>
    </w:p>
    <w:p>
      <w:r>
        <w:t xml:space="preserve">Minkälainen tyyli rajoittuu nykyään The Timesin "Court and Social" -sivulle, kun puhutaan kohteliaisuustittelien käytöstä?</w:t>
      </w:r>
    </w:p>
    <w:p>
      <w:r>
        <w:rPr>
          <w:b/>
        </w:rPr>
        <w:t xml:space="preserve">Kysymys 2</w:t>
      </w:r>
    </w:p>
    <w:p>
      <w:r>
        <w:t xml:space="preserve">Kun The Times lopetti kohteliaisuusnimikkeiden käytön, se jatkoi niiden käyttöä minkälaisissa nimissä viitteissä ensimmäisen jälkeen?</w:t>
      </w:r>
    </w:p>
    <w:p>
      <w:r>
        <w:rPr>
          <w:b/>
        </w:rPr>
        <w:t xml:space="preserve">Tekstin numero 24</w:t>
      </w:r>
    </w:p>
    <w:p>
      <w:r>
        <w:t xml:space="preserve">Marraskuussa</w:t>
      </w:r>
      <w:r>
        <w:rPr>
          <w:color w:val="A9A9A9"/>
        </w:rPr>
        <w:t xml:space="preserve">2003</w:t>
      </w:r>
      <w:r>
        <w:t xml:space="preserve"> News International alkoi tuottaa sanomalehteä sekä broadsheet- että tabloid-koossa</w:t>
      </w:r>
      <w:r>
        <w:t xml:space="preserve">.</w:t>
      </w:r>
      <w:r>
        <w:t xml:space="preserve"> Syyskuun 13. päivänä 2004 arkisin ilmestyvä broadsheet poistettiin myynnistä </w:t>
      </w:r>
      <w:r>
        <w:rPr>
          <w:color w:val="DCDCDC"/>
        </w:rPr>
        <w:t xml:space="preserve">Pohjois-Irlannissa</w:t>
      </w:r>
      <w:r>
        <w:t xml:space="preserve">. </w:t>
      </w:r>
      <w:r>
        <w:t xml:space="preserve">Marraskuun 1. päivästä 2004 lähtien lehti on painettu ainoastaan </w:t>
      </w:r>
      <w:r>
        <w:rPr>
          <w:color w:val="2F4F4F"/>
        </w:rPr>
        <w:t xml:space="preserve">tabloid-kokoon</w:t>
      </w:r>
      <w:r>
        <w:t xml:space="preserve">.</w:t>
      </w:r>
    </w:p>
    <w:p>
      <w:r>
        <w:rPr>
          <w:b/>
        </w:rPr>
        <w:t xml:space="preserve">Kysymys 0</w:t>
      </w:r>
    </w:p>
    <w:p>
      <w:r>
        <w:t xml:space="preserve">Minä vuonna News International alkoi tuottaa The Times -lehteä sekä broadsheet- että tabloid-koossa?</w:t>
      </w:r>
    </w:p>
    <w:p>
      <w:r>
        <w:rPr>
          <w:b/>
        </w:rPr>
        <w:t xml:space="preserve">Kysymys 1</w:t>
      </w:r>
    </w:p>
    <w:p>
      <w:r>
        <w:t xml:space="preserve">Kun The Times alkoi tuottaa sanomalehteään sekä broadsheet- että tabloid-kokoisina, millä alueella The Times vetäytyi broadsheet-lehden myynnistä?</w:t>
      </w:r>
    </w:p>
    <w:p>
      <w:r>
        <w:rPr>
          <w:b/>
        </w:rPr>
        <w:t xml:space="preserve">Kysymys 2</w:t>
      </w:r>
    </w:p>
    <w:p>
      <w:r>
        <w:t xml:space="preserve">Missä muodossa The Times on painettu vuodesta 2004 lähtien?</w:t>
      </w:r>
    </w:p>
    <w:p>
      <w:r>
        <w:rPr>
          <w:b/>
        </w:rPr>
        <w:t xml:space="preserve">Teksti numero 25</w:t>
      </w:r>
    </w:p>
    <w:p>
      <w:r>
        <w:t xml:space="preserve">Kesäkuun 6. päivänä 2005 The Times muutti </w:t>
      </w:r>
      <w:r>
        <w:rPr>
          <w:color w:val="A9A9A9"/>
        </w:rPr>
        <w:t xml:space="preserve">Letters-sivunsa </w:t>
      </w:r>
      <w:r>
        <w:t xml:space="preserve">ja luopui kirjeenvaihtajien </w:t>
      </w:r>
      <w:r>
        <w:rPr>
          <w:color w:val="DCDCDC"/>
        </w:rPr>
        <w:t xml:space="preserve">täydellisten postiosoitteiden </w:t>
      </w:r>
      <w:r>
        <w:t xml:space="preserve">painamisesta</w:t>
      </w:r>
      <w:r>
        <w:t xml:space="preserve">. Julkaistuja kirjeitä pidettiin pitkään yhtenä lehden tärkeimmistä osatekijöistä. Kirjailija ja asianajaja </w:t>
      </w:r>
      <w:r>
        <w:rPr>
          <w:color w:val="2F4F4F"/>
        </w:rPr>
        <w:t xml:space="preserve">David Green Castle Morrisista Pembrokeshirestä </w:t>
      </w:r>
      <w:r>
        <w:t xml:space="preserve">on julkaissut </w:t>
      </w:r>
      <w:r>
        <w:t xml:space="preserve">31. tammikuuta 2008 </w:t>
      </w:r>
      <w:r>
        <w:rPr>
          <w:color w:val="556B2F"/>
        </w:rPr>
        <w:t xml:space="preserve">158</w:t>
      </w:r>
      <w:r>
        <w:t xml:space="preserve">mennessä </w:t>
      </w:r>
      <w:r>
        <w:t xml:space="preserve">enemmän kirjeitä kirjesivulla kuin kukaan muu tunnettu kirjoittaja. </w:t>
      </w:r>
      <w:r>
        <w:t xml:space="preserve">Lehden pääartikkelin "</w:t>
      </w:r>
      <w:r>
        <w:rPr>
          <w:color w:val="6B8E23"/>
        </w:rPr>
        <w:t xml:space="preserve">Omilta kirjeenvaihtajiltamme" </w:t>
      </w:r>
      <w:r>
        <w:t xml:space="preserve">mukaan täydelliset postiosoitteet poistettiin, jotta sivulle mahtuisi enemmän kirjeitä.</w:t>
      </w:r>
    </w:p>
    <w:p>
      <w:r>
        <w:rPr>
          <w:b/>
        </w:rPr>
        <w:t xml:space="preserve">Kysymys 0</w:t>
      </w:r>
    </w:p>
    <w:p>
      <w:r>
        <w:t xml:space="preserve">Minkä lehden sivun The Times suunnitteli uudelleen 6. kesäkuuta 2005?</w:t>
      </w:r>
    </w:p>
    <w:p>
      <w:r>
        <w:rPr>
          <w:b/>
        </w:rPr>
        <w:t xml:space="preserve">Kysymys 1</w:t>
      </w:r>
    </w:p>
    <w:p>
      <w:r>
        <w:t xml:space="preserve">Vuonna 2005 The Times luopui käytännöstä painaa minkälaisia ominaisuuksia kirjeenvaihtajistaan?</w:t>
      </w:r>
    </w:p>
    <w:p>
      <w:r>
        <w:rPr>
          <w:b/>
        </w:rPr>
        <w:t xml:space="preserve">Kysymys 2</w:t>
      </w:r>
    </w:p>
    <w:p>
      <w:r>
        <w:t xml:space="preserve">Kuka kirjailija ja asianajaja on julkaissut enemmän kirjeitä The Timesin pääkirjesivulla kuin kukaan muu tunnettu kirjoittaja?</w:t>
      </w:r>
    </w:p>
    <w:p>
      <w:r>
        <w:rPr>
          <w:b/>
        </w:rPr>
        <w:t xml:space="preserve">Kysymys 3</w:t>
      </w:r>
    </w:p>
    <w:p>
      <w:r>
        <w:t xml:space="preserve">Kuinka monta artikkelia The Timesin kirjesivun johtava kirjoittaja ja asianajaja oli julkaissut?</w:t>
      </w:r>
    </w:p>
    <w:p>
      <w:r>
        <w:rPr>
          <w:b/>
        </w:rPr>
        <w:t xml:space="preserve">Kysymys 4</w:t>
      </w:r>
    </w:p>
    <w:p>
      <w:r>
        <w:t xml:space="preserve">Mikä on sen johtavan artikkelin nimi, jossa viitattiin The Timesin pääkirjoituksen poistamiseen vuonna 2005?</w:t>
      </w:r>
    </w:p>
    <w:p>
      <w:r>
        <w:rPr>
          <w:b/>
        </w:rPr>
        <w:t xml:space="preserve">Teksti numero 26</w:t>
      </w:r>
    </w:p>
    <w:p>
      <w:r>
        <w:t xml:space="preserve">Tapaamisessa</w:t>
      </w:r>
      <w:r>
        <w:rPr>
          <w:color w:val="A9A9A9"/>
        </w:rPr>
        <w:t xml:space="preserve">2007</w:t>
      </w:r>
      <w:r>
        <w:rPr>
          <w:color w:val="DCDCDC"/>
        </w:rPr>
        <w:t xml:space="preserve"> ylähuoneen viestintävaliokunnan </w:t>
      </w:r>
      <w:r>
        <w:t xml:space="preserve">kanssa, </w:t>
      </w:r>
      <w:r>
        <w:t xml:space="preserve">joka tutki tiedotusvälineiden omistusta ja uutisia, Murdoch totesi, että laki ja riippumaton hallitus estivät häntä </w:t>
      </w:r>
      <w:r>
        <w:rPr>
          <w:color w:val="2F4F4F"/>
        </w:rPr>
        <w:t xml:space="preserve">käyttämästä toimituksellista valvontaa</w:t>
      </w:r>
      <w:r>
        <w:t xml:space="preserve">.</w:t>
      </w:r>
    </w:p>
    <w:p>
      <w:r>
        <w:rPr>
          <w:b/>
        </w:rPr>
        <w:t xml:space="preserve">Kysymys 0</w:t>
      </w:r>
    </w:p>
    <w:p>
      <w:r>
        <w:t xml:space="preserve">Minä vuonna oli tiedotusvälineiden omistusta ja uutisointia tutkivan ylähuoneen viestintäkomitean kokous?</w:t>
      </w:r>
    </w:p>
    <w:p>
      <w:r>
        <w:rPr>
          <w:b/>
        </w:rPr>
        <w:t xml:space="preserve">Kysymys 1</w:t>
      </w:r>
    </w:p>
    <w:p>
      <w:r>
        <w:t xml:space="preserve">The Timesin omistaja Rupert Murdoch totesi vuonna 2007 hallituksen kanssa pidetyssä kokouksessa, että laki ja riippumaton hallitus estivät häntä tekemästä mitä?</w:t>
      </w:r>
    </w:p>
    <w:p>
      <w:r>
        <w:rPr>
          <w:b/>
        </w:rPr>
        <w:t xml:space="preserve">Kysymys 2</w:t>
      </w:r>
    </w:p>
    <w:p>
      <w:r>
        <w:t xml:space="preserve">Mikä hallituksen valiokunta tutki Rupert Murdochia ja The Timesia vuonna 2007?</w:t>
      </w:r>
    </w:p>
    <w:p>
      <w:r>
        <w:rPr>
          <w:b/>
        </w:rPr>
        <w:t xml:space="preserve">Teksti numero 27</w:t>
      </w:r>
    </w:p>
    <w:p>
      <w:r>
        <w:t xml:space="preserve">Toukokuussa 2008 The Timesin painaminen siirtyi </w:t>
      </w:r>
      <w:r>
        <w:rPr>
          <w:color w:val="A9A9A9"/>
        </w:rPr>
        <w:t xml:space="preserve">Wappingista </w:t>
      </w:r>
      <w:r>
        <w:t xml:space="preserve">uusiin tehtaisiin Broxbourneen </w:t>
      </w:r>
      <w:r>
        <w:rPr>
          <w:color w:val="DCDCDC"/>
        </w:rPr>
        <w:t xml:space="preserve">Lontoon </w:t>
      </w:r>
      <w:r>
        <w:t xml:space="preserve">laitamilla </w:t>
      </w:r>
      <w:r>
        <w:t xml:space="preserve">sekä Merseysidessa ja Glasgow'ssa, mikä mahdollisti lehden valmistamisen </w:t>
      </w:r>
      <w:r>
        <w:t xml:space="preserve">ensimmäistä kertaa </w:t>
      </w:r>
      <w:r>
        <w:rPr>
          <w:color w:val="2F4F4F"/>
        </w:rPr>
        <w:t xml:space="preserve">täysvärisenä </w:t>
      </w:r>
      <w:r>
        <w:t xml:space="preserve">jokaiselle sivulle.</w:t>
      </w:r>
    </w:p>
    <w:p>
      <w:r>
        <w:rPr>
          <w:b/>
        </w:rPr>
        <w:t xml:space="preserve">Kysymys 0</w:t>
      </w:r>
    </w:p>
    <w:p>
      <w:r>
        <w:t xml:space="preserve">Toukokuussa 2008 The Times siirtyi mistä tehtaasta uusiin tehtaisiin Broxbourneen, Merseysideen ja Glasgow'hun?</w:t>
      </w:r>
    </w:p>
    <w:p>
      <w:r>
        <w:rPr>
          <w:b/>
        </w:rPr>
        <w:t xml:space="preserve">Kysymys 1</w:t>
      </w:r>
    </w:p>
    <w:p>
      <w:r>
        <w:t xml:space="preserve">Vuonna 2008 The Times siirtyi uuteen toimipaikkaan Broxbourneen, joka sijaitsee minkä kaupungin laitamilla?</w:t>
      </w:r>
    </w:p>
    <w:p>
      <w:r>
        <w:rPr>
          <w:b/>
        </w:rPr>
        <w:t xml:space="preserve">Kysymys 2</w:t>
      </w:r>
    </w:p>
    <w:p>
      <w:r>
        <w:t xml:space="preserve">Toukokuussa 2008 The Times siirtyi uusiin laitoksiin, jotka mahdollistivat sen, että minkälainen ominaisuus painettiin ensimmäistä kertaa jokaiselle sivulle?</w:t>
      </w:r>
    </w:p>
    <w:p>
      <w:r>
        <w:rPr>
          <w:b/>
        </w:rPr>
        <w:t xml:space="preserve">Tekstin numero 28</w:t>
      </w:r>
    </w:p>
    <w:p>
      <w:r>
        <w:t xml:space="preserve">The Times lisäsi </w:t>
      </w:r>
      <w:r>
        <w:t xml:space="preserve">26. heinäkuuta 2012 </w:t>
      </w:r>
      <w:r>
        <w:rPr>
          <w:color w:val="A9A9A9"/>
        </w:rPr>
        <w:t xml:space="preserve">Lontoon vuoden 2012 olympialaisten </w:t>
      </w:r>
      <w:r>
        <w:t xml:space="preserve">virallisen alkamisen </w:t>
      </w:r>
      <w:r>
        <w:t xml:space="preserve">ja </w:t>
      </w:r>
      <w:r>
        <w:t xml:space="preserve">matkamuistokansisarjan </w:t>
      </w:r>
      <w:r>
        <w:t xml:space="preserve">julkaisemisen yhteydessä </w:t>
      </w:r>
      <w:r>
        <w:t xml:space="preserve">päätteeseensä </w:t>
      </w:r>
      <w:r>
        <w:t xml:space="preserve">lisäyksen "</w:t>
      </w:r>
      <w:r>
        <w:rPr>
          <w:color w:val="2F4F4F"/>
        </w:rPr>
        <w:t xml:space="preserve">of London"</w:t>
      </w:r>
      <w:r>
        <w:t xml:space="preserve">.</w:t>
      </w:r>
    </w:p>
    <w:p>
      <w:r>
        <w:rPr>
          <w:b/>
        </w:rPr>
        <w:t xml:space="preserve">Kysymys 0</w:t>
      </w:r>
    </w:p>
    <w:p>
      <w:r>
        <w:t xml:space="preserve">Mikä merkittävä tapahtuma järjestettiin Lontoossa vuonna 2012?</w:t>
      </w:r>
    </w:p>
    <w:p>
      <w:r>
        <w:rPr>
          <w:b/>
        </w:rPr>
        <w:t xml:space="preserve">Kysymys 1</w:t>
      </w:r>
    </w:p>
    <w:p>
      <w:r>
        <w:t xml:space="preserve">Minkälaisen etukannen The Times julkaisi 26. heinäkuuta 2012?</w:t>
      </w:r>
    </w:p>
    <w:p>
      <w:r>
        <w:rPr>
          <w:b/>
        </w:rPr>
        <w:t xml:space="preserve">Kysymys 2</w:t>
      </w:r>
    </w:p>
    <w:p>
      <w:r>
        <w:t xml:space="preserve">Vuonna 2012 The Times lisäsi pääotsikkoonsa minkä lisänimen?</w:t>
      </w:r>
    </w:p>
    <w:p>
      <w:r>
        <w:rPr>
          <w:b/>
        </w:rPr>
        <w:t xml:space="preserve">Tekstin numero 29</w:t>
      </w:r>
    </w:p>
    <w:p>
      <w:r>
        <w:t xml:space="preserve">The Times sisältää </w:t>
      </w:r>
      <w:r>
        <w:rPr>
          <w:color w:val="A9A9A9"/>
        </w:rPr>
        <w:t xml:space="preserve">uutisia lehden </w:t>
      </w:r>
      <w:r>
        <w:t xml:space="preserve">ensimmäisellä puoliskolla, </w:t>
      </w:r>
      <w:r>
        <w:rPr>
          <w:color w:val="DCDCDC"/>
        </w:rPr>
        <w:t xml:space="preserve">mielipide- ja kommenttiosio </w:t>
      </w:r>
      <w:r>
        <w:t xml:space="preserve">alkaa ensimmäisen uutisosan jälkeen, ja maailmanuutiset seuraavat yleensä tämän jälkeen. </w:t>
      </w:r>
      <w:r>
        <w:rPr>
          <w:color w:val="2F4F4F"/>
        </w:rPr>
        <w:t xml:space="preserve">Liiketoimintasivut </w:t>
      </w:r>
      <w:r>
        <w:t xml:space="preserve">alkavat keskellä, ja niitä seuraa The Register, joka sisältää kuolinilmoitukset, tuomioistuin- ja sosiaalialan osion sekä siihen liittyvää materiaalia. </w:t>
      </w:r>
      <w:r>
        <w:rPr>
          <w:color w:val="556B2F"/>
        </w:rPr>
        <w:t xml:space="preserve">Urheiluosio </w:t>
      </w:r>
      <w:r>
        <w:t xml:space="preserve">on päälehden lopussa. The Timesin nykyinen hinta on </w:t>
      </w:r>
      <w:r>
        <w:rPr>
          <w:color w:val="6B8E23"/>
        </w:rPr>
        <w:t xml:space="preserve">1,20 puntaa </w:t>
      </w:r>
      <w:r>
        <w:t xml:space="preserve">päivälehdestä ja 1,50 puntaa lauantailehdestä</w:t>
      </w:r>
      <w:r>
        <w:rPr>
          <w:color w:val="6B8E23"/>
        </w:rPr>
        <w:t xml:space="preserve">.</w:t>
      </w:r>
    </w:p>
    <w:p>
      <w:r>
        <w:rPr>
          <w:b/>
        </w:rPr>
        <w:t xml:space="preserve">Kysymys 0</w:t>
      </w:r>
    </w:p>
    <w:p>
      <w:r>
        <w:t xml:space="preserve">Mitä The Times esittää lehtensä alkupuoliskolla?</w:t>
      </w:r>
    </w:p>
    <w:p>
      <w:r>
        <w:rPr>
          <w:b/>
        </w:rPr>
        <w:t xml:space="preserve">Kysymys 1</w:t>
      </w:r>
    </w:p>
    <w:p>
      <w:r>
        <w:t xml:space="preserve">Mikä osa alkaa The Times -lehden ensimmäisen puoliskon jälkeen?</w:t>
      </w:r>
    </w:p>
    <w:p>
      <w:r>
        <w:rPr>
          <w:b/>
        </w:rPr>
        <w:t xml:space="preserve">Kysymys 2</w:t>
      </w:r>
    </w:p>
    <w:p>
      <w:r>
        <w:t xml:space="preserve">Mikä on The Timesin päivälehden nykyinen hinta?</w:t>
      </w:r>
    </w:p>
    <w:p>
      <w:r>
        <w:rPr>
          <w:b/>
        </w:rPr>
        <w:t xml:space="preserve">Kysymys 3</w:t>
      </w:r>
    </w:p>
    <w:p>
      <w:r>
        <w:t xml:space="preserve">Mikä uutinen alkaa The Timesin keskimmäisellä sivulla?</w:t>
      </w:r>
    </w:p>
    <w:p>
      <w:r>
        <w:rPr>
          <w:b/>
        </w:rPr>
        <w:t xml:space="preserve">Kysymys 4</w:t>
      </w:r>
    </w:p>
    <w:p>
      <w:r>
        <w:t xml:space="preserve">Mikä osio on Timesin pääkirjoituksen lopussa?</w:t>
      </w:r>
    </w:p>
    <w:p>
      <w:r>
        <w:rPr>
          <w:b/>
        </w:rPr>
        <w:t xml:space="preserve">Tekstin numero 30</w:t>
      </w:r>
    </w:p>
    <w:p>
      <w:r>
        <w:t xml:space="preserve">The Timesin päivittäinen pääliite on </w:t>
      </w:r>
      <w:r>
        <w:rPr>
          <w:color w:val="A9A9A9"/>
        </w:rPr>
        <w:t xml:space="preserve">times2</w:t>
      </w:r>
      <w:r>
        <w:t xml:space="preserve">, jossa on erilaisia lifestyle-palstoja. Se lopetettiin 1. maaliskuuta 2010, mutta otettiin uudelleen käyttöön 11. lokakuuta 2010 kielteisen palautteen jälkeen. Sen säännöllisiin ominaisuuksiin kuuluu arvoitusosio nimeltä </w:t>
      </w:r>
      <w:r>
        <w:rPr>
          <w:color w:val="DCDCDC"/>
        </w:rPr>
        <w:t xml:space="preserve">Mind Games</w:t>
      </w:r>
      <w:r>
        <w:t xml:space="preserve">. Sen edellinen versio alkoi 5. syyskuuta 2005, sitä ennen sen nimi oli T2 ja aiemmin Times 2. Säännöllisiä ominaisuuksia ovat kolumnit, joita eri kolumnisti kirjoittaa joka arkipäivä. Esimerkiksi Marcus du Sautoyn kolumni oli joka keskiviikko. Takasivut on omistettu arvoituksille, ja ne sisältävät sudokuja, "</w:t>
      </w:r>
      <w:r>
        <w:rPr>
          <w:color w:val="2F4F4F"/>
        </w:rPr>
        <w:t xml:space="preserve">Killer Sudokuja</w:t>
      </w:r>
      <w:r>
        <w:t xml:space="preserve">", "KenKeniä", sanapolygonipalapelejä sekä ristisanatehtävän, joka on yksinkertaisempi ja tiiviimpi kuin Timesin päälehti "Times Crossword".</w:t>
      </w:r>
    </w:p>
    <w:p>
      <w:r>
        <w:rPr>
          <w:b/>
        </w:rPr>
        <w:t xml:space="preserve">Kysymys 0</w:t>
      </w:r>
    </w:p>
    <w:p>
      <w:r>
        <w:t xml:space="preserve">Mikä on The Timesin lifestyle-palstan nimi?</w:t>
      </w:r>
    </w:p>
    <w:p>
      <w:r>
        <w:rPr>
          <w:b/>
        </w:rPr>
        <w:t xml:space="preserve">Kysymys 1</w:t>
      </w:r>
    </w:p>
    <w:p>
      <w:r>
        <w:t xml:space="preserve">The Timesissa on arvoitusosio nimeltään mikä?</w:t>
      </w:r>
    </w:p>
    <w:p>
      <w:r>
        <w:rPr>
          <w:b/>
        </w:rPr>
        <w:t xml:space="preserve">Kysymys 2</w:t>
      </w:r>
    </w:p>
    <w:p>
      <w:r>
        <w:t xml:space="preserve">Mikä on The Timesin sudokupelin nimi?</w:t>
      </w:r>
    </w:p>
    <w:p>
      <w:r>
        <w:rPr>
          <w:b/>
        </w:rPr>
        <w:t xml:space="preserve">Tekstin numero 31</w:t>
      </w:r>
    </w:p>
    <w:p>
      <w:r>
        <w:rPr>
          <w:color w:val="A9A9A9"/>
        </w:rPr>
        <w:t xml:space="preserve">The Game </w:t>
      </w:r>
      <w:r>
        <w:t xml:space="preserve">sisältyy sanomalehteen maanantaisin, ja siinä kerrotaan kaikki viikonlopun </w:t>
      </w:r>
      <w:r>
        <w:t xml:space="preserve">jalkapallotoiminta (Valioliiga ja jalkapalloliigan mestaruussarja, League One ja League Two). The Game -lehden skotlantilaispainos sisältää myös Skotlannin </w:t>
      </w:r>
      <w:r>
        <w:rPr>
          <w:color w:val="2F4F4F"/>
        </w:rPr>
        <w:t xml:space="preserve">Valioliigan </w:t>
      </w:r>
      <w:r>
        <w:t xml:space="preserve">otteluiden </w:t>
      </w:r>
      <w:r>
        <w:t xml:space="preserve">tulokset ja analyysit.</w:t>
      </w:r>
    </w:p>
    <w:p>
      <w:r>
        <w:rPr>
          <w:b/>
        </w:rPr>
        <w:t xml:space="preserve">Kysymys 0</w:t>
      </w:r>
    </w:p>
    <w:p>
      <w:r>
        <w:t xml:space="preserve">Mikä urheilutoiminta on esillä The Timesissa maanantaisin?</w:t>
      </w:r>
    </w:p>
    <w:p>
      <w:r>
        <w:rPr>
          <w:b/>
        </w:rPr>
        <w:t xml:space="preserve">Kysymys 1</w:t>
      </w:r>
    </w:p>
    <w:p>
      <w:r>
        <w:t xml:space="preserve">Minkälainen jalkapallopeli on esillä The Timesin skotlantilaisessa numerossa?</w:t>
      </w:r>
    </w:p>
    <w:p>
      <w:r>
        <w:rPr>
          <w:b/>
        </w:rPr>
        <w:t xml:space="preserve">Kysymys 2</w:t>
      </w:r>
    </w:p>
    <w:p>
      <w:r>
        <w:t xml:space="preserve">Mikä on The Timesin maanantaisin jalkapallosta kertovan osaston nimi?</w:t>
      </w:r>
    </w:p>
    <w:p>
      <w:r>
        <w:rPr>
          <w:b/>
        </w:rPr>
        <w:t xml:space="preserve">Tekstin numero 32</w:t>
      </w:r>
    </w:p>
    <w:p>
      <w:r>
        <w:t xml:space="preserve">The Timesin lauantaipainos sisältää erilaisia liitteitä. Nämä liitteet julkaistiin uudelleen tammikuussa 2009 nimellä: </w:t>
      </w:r>
      <w:r>
        <w:t xml:space="preserve">The Times Magazine (kolumneja eri aiheista) ja </w:t>
      </w:r>
      <w:r>
        <w:rPr>
          <w:color w:val="2F4F4F"/>
        </w:rPr>
        <w:t xml:space="preserve">Playlist </w:t>
      </w:r>
      <w:r>
        <w:t xml:space="preserve">(viihdeopas).</w:t>
      </w:r>
    </w:p>
    <w:p>
      <w:r>
        <w:rPr>
          <w:b/>
        </w:rPr>
        <w:t xml:space="preserve">Kysymys 0</w:t>
      </w:r>
    </w:p>
    <w:p>
      <w:r>
        <w:t xml:space="preserve">Mikä on The Timesin lauantaipainoksen matkailu- ja lifestyle-osion nimi?</w:t>
      </w:r>
    </w:p>
    <w:p>
      <w:r>
        <w:rPr>
          <w:b/>
        </w:rPr>
        <w:t xml:space="preserve">Kysymys 1</w:t>
      </w:r>
    </w:p>
    <w:p>
      <w:r>
        <w:t xml:space="preserve">Taide, kirjat ja ideat ovat esillä The Timesin lauantainumeron missä osassa?</w:t>
      </w:r>
    </w:p>
    <w:p>
      <w:r>
        <w:rPr>
          <w:b/>
        </w:rPr>
        <w:t xml:space="preserve">Kysymys 2</w:t>
      </w:r>
    </w:p>
    <w:p>
      <w:r>
        <w:t xml:space="preserve">Mikä on The Timesin lauantaipainoksessa olevan viihdeoppaiden nimi?</w:t>
      </w:r>
    </w:p>
    <w:p>
      <w:r>
        <w:rPr>
          <w:b/>
        </w:rPr>
        <w:t xml:space="preserve">Tekstin numero 33</w:t>
      </w:r>
    </w:p>
    <w:p>
      <w:r>
        <w:rPr>
          <w:color w:val="A9A9A9"/>
        </w:rPr>
        <w:t xml:space="preserve">The Times Magazine -lehden </w:t>
      </w:r>
      <w:r>
        <w:t xml:space="preserve">kolumneissa käsitellään erilaisia aiheita, kuten julkkiksia, muotia ja kauneutta, ruokaa ja juomaa, kotia ja puutarhaa tai yksinkertaisesti kirjoittajien anekdootteja. Merkittäviä kirjoittajia ovat muun muassa </w:t>
      </w:r>
      <w:r>
        <w:rPr>
          <w:color w:val="DCDCDC"/>
        </w:rPr>
        <w:t xml:space="preserve">Giles Coren</w:t>
      </w:r>
      <w:r>
        <w:t xml:space="preserve">, vuoden ruoka- ja juomakirjailija vuonna </w:t>
      </w:r>
      <w:r>
        <w:t xml:space="preserve">ja </w:t>
      </w:r>
      <w:r>
        <w:rPr>
          <w:color w:val="2F4F4F"/>
        </w:rPr>
        <w:t xml:space="preserve">2005</w:t>
      </w:r>
      <w:r>
        <w:rPr>
          <w:color w:val="556B2F"/>
        </w:rPr>
        <w:t xml:space="preserve">Nadiya Hussain</w:t>
      </w:r>
      <w:r>
        <w:t xml:space="preserve">, BBC:n </w:t>
      </w:r>
      <w:r>
        <w:rPr>
          <w:color w:val="6B8E23"/>
        </w:rPr>
        <w:t xml:space="preserve">The Great British Bake Off -ohjelman </w:t>
      </w:r>
      <w:r>
        <w:t xml:space="preserve">voittaja</w:t>
      </w:r>
      <w:r>
        <w:t xml:space="preserve">.</w:t>
      </w:r>
    </w:p>
    <w:p>
      <w:r>
        <w:rPr>
          <w:b/>
        </w:rPr>
        <w:t xml:space="preserve">Kysymys 0</w:t>
      </w:r>
    </w:p>
    <w:p>
      <w:r>
        <w:t xml:space="preserve">Mikä on The Times Magazine -lehden kolumnien huomattavan kirjoittajan nimi, josta tuli vuoden ruoka- ja juomakirjailija vuonna 2005?</w:t>
      </w:r>
    </w:p>
    <w:p>
      <w:r>
        <w:rPr>
          <w:b/>
        </w:rPr>
        <w:t xml:space="preserve">Kysymys 1</w:t>
      </w:r>
    </w:p>
    <w:p>
      <w:r>
        <w:t xml:space="preserve">Mikä on BBC:n The Great British Bake Off -ohjelman voittajan nimi, joka on myös The Times Magazine -lehden kolumnisti?</w:t>
      </w:r>
    </w:p>
    <w:p>
      <w:r>
        <w:rPr>
          <w:b/>
        </w:rPr>
        <w:t xml:space="preserve">Kysymys 2</w:t>
      </w:r>
    </w:p>
    <w:p>
      <w:r>
        <w:t xml:space="preserve">Minä vuonna Gile Corenista tuli vuoden ruoka- ja juomakirjailija?</w:t>
      </w:r>
    </w:p>
    <w:p>
      <w:r>
        <w:rPr>
          <w:b/>
        </w:rPr>
        <w:t xml:space="preserve">Kysymys 3</w:t>
      </w:r>
    </w:p>
    <w:p>
      <w:r>
        <w:t xml:space="preserve">Times Magazine -lehden kolumnin kirjoittaja Nadiya Hussain tunnetaan siitä, että hän on voittanut minkä BBC:n kilpailun?</w:t>
      </w:r>
    </w:p>
    <w:p>
      <w:r>
        <w:rPr>
          <w:b/>
        </w:rPr>
        <w:t xml:space="preserve">Kysymys 4</w:t>
      </w:r>
    </w:p>
    <w:p>
      <w:r>
        <w:t xml:space="preserve">Mikä on sen osion nimi, jossa on kolumneja esimerkiksi julkkiksista, muodista ja kauneudesta, ruoasta ja juomasta, kodista ja puutarhasta tai yksinkertaisesti kirjoittajien anekdootteja?</w:t>
      </w:r>
    </w:p>
    <w:p>
      <w:r>
        <w:rPr>
          <w:b/>
        </w:rPr>
        <w:t xml:space="preserve">Tekstin numero 34</w:t>
      </w:r>
    </w:p>
    <w:p>
      <w:r>
        <w:t xml:space="preserve">The Times ja The Sunday Times ovat olleet verkossa maaliskuusta</w:t>
      </w:r>
      <w:r>
        <w:rPr>
          <w:color w:val="A9A9A9"/>
        </w:rPr>
        <w:t xml:space="preserve">1999</w:t>
      </w:r>
      <w:r>
        <w:t xml:space="preserve"> lähtien</w:t>
      </w:r>
      <w:r>
        <w:t xml:space="preserve">, alun perin osoitteissa the-times.co.uk ja sunday-times.co.uk ja myöhemmin osoitteessa </w:t>
      </w:r>
      <w:r>
        <w:rPr>
          <w:color w:val="DCDCDC"/>
        </w:rPr>
        <w:t xml:space="preserve">timesonline.co.uk</w:t>
      </w:r>
      <w:r>
        <w:t xml:space="preserve">. </w:t>
      </w:r>
      <w:r>
        <w:t xml:space="preserve">Nykyään sivustoja on kaksi: thetimes.co.uk on suunnattu </w:t>
      </w:r>
      <w:r>
        <w:rPr>
          <w:color w:val="2F4F4F"/>
        </w:rPr>
        <w:t xml:space="preserve">päivittäisille lukijoille</w:t>
      </w:r>
      <w:r>
        <w:t xml:space="preserve">, ja thesundaytimes.co.uk-sivusto tarjoaa </w:t>
      </w:r>
      <w:r>
        <w:rPr>
          <w:color w:val="556B2F"/>
        </w:rPr>
        <w:t xml:space="preserve">viikoittaista lehden kaltaista sisältöä</w:t>
      </w:r>
      <w:r>
        <w:t xml:space="preserve">. Molemmista sanomalehdistä on myös iPad- ja Android-painokset. Heinäkuusta 2010 lähtien News UK on vaatinut lukijoita, jotka eivät tilaa painettua painosta, maksamaan </w:t>
      </w:r>
      <w:r>
        <w:rPr>
          <w:color w:val="6B8E23"/>
        </w:rPr>
        <w:t xml:space="preserve">2 puntaa viikossa</w:t>
      </w:r>
      <w:r>
        <w:t xml:space="preserve">, jotta he voivat lukea The Timesia ja The Sunday Timesia verkossa</w:t>
      </w:r>
      <w:r>
        <w:t xml:space="preserve">.</w:t>
      </w:r>
    </w:p>
    <w:p>
      <w:r>
        <w:rPr>
          <w:b/>
        </w:rPr>
        <w:t xml:space="preserve">Kysymys 0</w:t>
      </w:r>
    </w:p>
    <w:p>
      <w:r>
        <w:t xml:space="preserve">Mistä vuodesta lähtien The Times ja The Sunday Times ovat olleet verkossa?</w:t>
      </w:r>
    </w:p>
    <w:p>
      <w:r>
        <w:rPr>
          <w:b/>
        </w:rPr>
        <w:t xml:space="preserve">Kysymys 1</w:t>
      </w:r>
    </w:p>
    <w:p>
      <w:r>
        <w:t xml:space="preserve">Mikä on The Timesin verkkosivujen URL-osoite?</w:t>
      </w:r>
    </w:p>
    <w:p>
      <w:r>
        <w:rPr>
          <w:b/>
        </w:rPr>
        <w:t xml:space="preserve">Kysymys 2</w:t>
      </w:r>
    </w:p>
    <w:p>
      <w:r>
        <w:t xml:space="preserve">Sivusto, thetimes.co.uk, on suunnattu minkälaiselle lukijalle?</w:t>
      </w:r>
    </w:p>
    <w:p>
      <w:r>
        <w:rPr>
          <w:b/>
        </w:rPr>
        <w:t xml:space="preserve">Kysymys 3</w:t>
      </w:r>
    </w:p>
    <w:p>
      <w:r>
        <w:t xml:space="preserve">Millaista sisältöä verkkosivusto thesundaytimes.co.uk tarjoaa?</w:t>
      </w:r>
    </w:p>
    <w:p>
      <w:r>
        <w:rPr>
          <w:b/>
        </w:rPr>
        <w:t xml:space="preserve">Kysymys 4</w:t>
      </w:r>
    </w:p>
    <w:p>
      <w:r>
        <w:t xml:space="preserve">Paljonko The Timesin muun kuin tilaajan on maksettava lukiakseen verkkoversioita?</w:t>
      </w:r>
    </w:p>
    <w:p>
      <w:r>
        <w:rPr>
          <w:b/>
        </w:rPr>
        <w:t xml:space="preserve">Tekstin numero 35</w:t>
      </w:r>
    </w:p>
    <w:p>
      <w:r>
        <w:rPr>
          <w:color w:val="A9A9A9"/>
        </w:rPr>
        <w:t xml:space="preserve">Timesin digitaalinen arkisto </w:t>
      </w:r>
      <w:r>
        <w:t xml:space="preserve">(1785-2008) on vapaasti käytettävissä </w:t>
      </w:r>
      <w:r>
        <w:rPr>
          <w:color w:val="DCDCDC"/>
        </w:rPr>
        <w:t xml:space="preserve">Galen tietokantojen kautta </w:t>
      </w:r>
      <w:r>
        <w:t xml:space="preserve">lukijoille, jotka ovat liittyneet tilaajina oleviin </w:t>
      </w:r>
      <w:r>
        <w:rPr>
          <w:color w:val="2F4F4F"/>
        </w:rPr>
        <w:t xml:space="preserve">akateemisiin</w:t>
      </w:r>
      <w:r>
        <w:t xml:space="preserve">, yleisiin ja koulukirjastoihin.</w:t>
      </w:r>
    </w:p>
    <w:p>
      <w:r>
        <w:rPr>
          <w:b/>
        </w:rPr>
        <w:t xml:space="preserve">Kysymys 0</w:t>
      </w:r>
    </w:p>
    <w:p>
      <w:r>
        <w:t xml:space="preserve">Mikä on sen digitaalisen arkiston nimi, jossa on The Timesin historiallinen arkisto?</w:t>
      </w:r>
    </w:p>
    <w:p>
      <w:r>
        <w:rPr>
          <w:b/>
        </w:rPr>
        <w:t xml:space="preserve">Kysymys 1</w:t>
      </w:r>
    </w:p>
    <w:p>
      <w:r>
        <w:t xml:space="preserve">Missä tietokannassa Timesin historiallinen arkisto on vapaasti saatavilla verkossa?</w:t>
      </w:r>
    </w:p>
    <w:p>
      <w:r>
        <w:rPr>
          <w:b/>
        </w:rPr>
        <w:t xml:space="preserve">Kysymys 2</w:t>
      </w:r>
    </w:p>
    <w:p>
      <w:r>
        <w:t xml:space="preserve">Millainen lukija voi tilata The Timesin digitaalisen arkiston?</w:t>
      </w:r>
    </w:p>
    <w:p>
      <w:r>
        <w:rPr>
          <w:b/>
        </w:rPr>
        <w:t xml:space="preserve">Tekstin numero 36</w:t>
      </w:r>
    </w:p>
    <w:p>
      <w:r>
        <w:t xml:space="preserve">Verkkosivustojen kävijämäärät ovat laskeneet </w:t>
      </w:r>
      <w:r>
        <w:rPr>
          <w:color w:val="A9A9A9"/>
        </w:rPr>
        <w:t xml:space="preserve">87 prosenttia </w:t>
      </w:r>
      <w:r>
        <w:rPr>
          <w:color w:val="DCDCDC"/>
        </w:rPr>
        <w:t xml:space="preserve">maksumuurin </w:t>
      </w:r>
      <w:r>
        <w:t xml:space="preserve">käyttöönoton jälkeen: 21 miljoonasta käyttäjästä kuukaudessa 2,7 miljoonaan</w:t>
      </w:r>
      <w:r>
        <w:rPr>
          <w:color w:val="A9A9A9"/>
        </w:rPr>
        <w:t xml:space="preserve">.</w:t>
      </w:r>
      <w:r>
        <w:t xml:space="preserve"> Huhtikuussa 2009 timesonline-sivuston lukijamäärä oli </w:t>
      </w:r>
      <w:r>
        <w:t xml:space="preserve">lukijaa</w:t>
      </w:r>
      <w:r>
        <w:rPr>
          <w:color w:val="2F4F4F"/>
        </w:rPr>
        <w:t xml:space="preserve">750,000</w:t>
      </w:r>
      <w:r>
        <w:t xml:space="preserve"> päivässä</w:t>
      </w:r>
      <w:r>
        <w:t xml:space="preserve">.</w:t>
      </w:r>
      <w:r>
        <w:t xml:space="preserve"> Lokakuussa 2011 </w:t>
      </w:r>
      <w:r>
        <w:t xml:space="preserve">The Timesin digitaalisten tuotteiden tilaajia</w:t>
      </w:r>
      <w:r>
        <w:rPr>
          <w:color w:val="556B2F"/>
        </w:rPr>
        <w:t xml:space="preserve">111,000</w:t>
      </w:r>
      <w:r>
        <w:t xml:space="preserve"> oli noin.</w:t>
      </w:r>
    </w:p>
    <w:p>
      <w:r>
        <w:rPr>
          <w:b/>
        </w:rPr>
        <w:t xml:space="preserve">Kysymys 0</w:t>
      </w:r>
    </w:p>
    <w:p>
      <w:r>
        <w:t xml:space="preserve">Kuinka paljon The Timesin verkkosivuston kävijämäärät ovat vähentyneet lokakuusta 2011 lähtien?</w:t>
      </w:r>
    </w:p>
    <w:p>
      <w:r>
        <w:rPr>
          <w:b/>
        </w:rPr>
        <w:t xml:space="preserve">Kysymys 1</w:t>
      </w:r>
    </w:p>
    <w:p>
      <w:r>
        <w:t xml:space="preserve">Mikä on syynä The Timesin verkkosivuston kävijämäärien dramaattiseen laskuun?</w:t>
      </w:r>
    </w:p>
    <w:p>
      <w:r>
        <w:rPr>
          <w:b/>
        </w:rPr>
        <w:t xml:space="preserve">Kysymys 2</w:t>
      </w:r>
    </w:p>
    <w:p>
      <w:r>
        <w:t xml:space="preserve">Kuinka monta lukijaa timesonline-sivustolla oli huhtikuussa 2009 päivässä?</w:t>
      </w:r>
    </w:p>
    <w:p>
      <w:r>
        <w:rPr>
          <w:b/>
        </w:rPr>
        <w:t xml:space="preserve">Kysymys 3</w:t>
      </w:r>
    </w:p>
    <w:p>
      <w:r>
        <w:t xml:space="preserve">Kuinka monta tilaajaa The Timesin digitaalisella tuotteella on tällä hetkellä (lokakuussa 2011)?</w:t>
      </w:r>
    </w:p>
    <w:p>
      <w:r>
        <w:rPr>
          <w:b/>
        </w:rPr>
        <w:t xml:space="preserve">Tekstin numero 37</w:t>
      </w:r>
    </w:p>
    <w:p>
      <w:r>
        <w:t xml:space="preserve">Kun Harold Evans nimitettiin päätoimittajaksi vuonna </w:t>
      </w:r>
      <w:r>
        <w:rPr>
          <w:color w:val="A9A9A9"/>
        </w:rPr>
        <w:t xml:space="preserve">1981</w:t>
      </w:r>
      <w:r>
        <w:t xml:space="preserve">, The Timesin keskimääräinen päivittäinen myynti oli 282 000 kappaletta, kun sen perinteisen kilpailijan </w:t>
      </w:r>
      <w:r>
        <w:rPr>
          <w:color w:val="DCDCDC"/>
        </w:rPr>
        <w:t xml:space="preserve">The Daily Telegraphin</w:t>
      </w:r>
      <w:r>
        <w:t xml:space="preserve"> päivittäinen myynti oli 1,4 miljoonaa kappaletta</w:t>
      </w:r>
      <w:r>
        <w:t xml:space="preserve">. Marraskuuhun 2005 mennessä The Times myi keskimäärin 691 283 kappaletta päivässä, mikä on toiseksi eniten brittiläisistä laatulehdistä (The Daily Telegraphin jälkeen, jonka levikki oli 903 405 kappaletta kyseisenä ajanjaksona) ja eniten täysimittaista myyntiä. Maaliskuuhun 2014 mennessä The Timesin keskimääräinen päivittäinen levikki oli laskenut 394 448 kappaleeseen, kun taas The Daily Telegraphin levikki oli 523 048. Nämä kaksi sanomalehteä säilyttivät kuitenkin toiseksi korkeimman ja korkeimman levikin brittiläisistä laatulehdistä. Sen </w:t>
      </w:r>
      <w:r>
        <w:t xml:space="preserve">sijaan </w:t>
      </w:r>
      <w:r>
        <w:rPr>
          <w:color w:val="2F4F4F"/>
        </w:rPr>
        <w:t xml:space="preserve">The Sun</w:t>
      </w:r>
      <w:r>
        <w:t xml:space="preserve">, Yhdistyneen kuningaskunnan myydyin "tabloid"-päivälehti, myi maaliskuussa 2014 keskimäärin 2 069 809 kappaletta ja </w:t>
      </w:r>
      <w:r>
        <w:rPr>
          <w:color w:val="556B2F"/>
        </w:rPr>
        <w:t xml:space="preserve">Daily Mail</w:t>
      </w:r>
      <w:r>
        <w:t xml:space="preserve">, myydyin "keskisuurten markkinoiden" brittiläinen päivälehti, keskimäärin 1 708 006 kappaletta.</w:t>
      </w:r>
    </w:p>
    <w:p>
      <w:r>
        <w:rPr>
          <w:b/>
        </w:rPr>
        <w:t xml:space="preserve">Kysymys 0</w:t>
      </w:r>
    </w:p>
    <w:p>
      <w:r>
        <w:t xml:space="preserve">Minä vuonna Harold Evans nimitettiin The Timesin päätoimittajaksi?</w:t>
      </w:r>
    </w:p>
    <w:p>
      <w:r>
        <w:rPr>
          <w:b/>
        </w:rPr>
        <w:t xml:space="preserve">Kysymys 1</w:t>
      </w:r>
    </w:p>
    <w:p>
      <w:r>
        <w:t xml:space="preserve">Minkä muun suuren brittiläisen sanomalehden kanssa The Timesilla on perinteinen kilpailija?</w:t>
      </w:r>
    </w:p>
    <w:p>
      <w:r>
        <w:rPr>
          <w:b/>
        </w:rPr>
        <w:t xml:space="preserve">Kysymys 2</w:t>
      </w:r>
    </w:p>
    <w:p>
      <w:r>
        <w:t xml:space="preserve">Mikä on Yhdistyneen kuningaskunnan myydyimmän iltapäivälehden nimi?</w:t>
      </w:r>
    </w:p>
    <w:p>
      <w:r>
        <w:rPr>
          <w:b/>
        </w:rPr>
        <w:t xml:space="preserve">Kysymys 3</w:t>
      </w:r>
    </w:p>
    <w:p>
      <w:r>
        <w:t xml:space="preserve">Mikä on myydyimmän keskisuurten markkinoiden brittiläisen päivälehden nimi?</w:t>
      </w:r>
    </w:p>
    <w:p>
      <w:r>
        <w:rPr>
          <w:b/>
        </w:rPr>
        <w:t xml:space="preserve">Teksti numero 38</w:t>
      </w:r>
    </w:p>
    <w:p>
      <w:r>
        <w:rPr>
          <w:color w:val="A9A9A9"/>
        </w:rPr>
        <w:t xml:space="preserve">Sunday Timesin </w:t>
      </w:r>
      <w:r>
        <w:t xml:space="preserve">levikki on huomattavasti suurempi kuin The Timesin, ja joskus se myy enemmän kuin Sunday Telegraph. Tammikuussa 2013 The Timesin levikki oli </w:t>
      </w:r>
      <w:r>
        <w:t xml:space="preserve">ja</w:t>
      </w:r>
      <w:r>
        <w:rPr>
          <w:color w:val="DCDCDC"/>
        </w:rPr>
        <w:t xml:space="preserve">399,339</w:t>
      </w:r>
      <w:r>
        <w:t xml:space="preserve"> Sunday Timesin </w:t>
      </w:r>
      <w:r>
        <w:t xml:space="preserve">levikki </w:t>
      </w:r>
      <w:r>
        <w:t xml:space="preserve">oli </w:t>
      </w:r>
      <w:r>
        <w:rPr>
          <w:color w:val="2F4F4F"/>
        </w:rPr>
        <w:t xml:space="preserve">885,612</w:t>
      </w:r>
      <w:r>
        <w:t xml:space="preserve">.</w:t>
      </w:r>
    </w:p>
    <w:p>
      <w:r>
        <w:rPr>
          <w:b/>
        </w:rPr>
        <w:t xml:space="preserve">Kysymys 0</w:t>
      </w:r>
    </w:p>
    <w:p>
      <w:r>
        <w:t xml:space="preserve">Kumman sanomalehden levikki on huomattavasti suurempi, Sunday Timesin vai The Timesin?</w:t>
      </w:r>
    </w:p>
    <w:p>
      <w:r>
        <w:rPr>
          <w:b/>
        </w:rPr>
        <w:t xml:space="preserve">Kysymys 1</w:t>
      </w:r>
    </w:p>
    <w:p>
      <w:r>
        <w:t xml:space="preserve">Tammikuussa 2013 The Timesin levikki oli kuinka monta ihmistä?</w:t>
      </w:r>
    </w:p>
    <w:p>
      <w:r>
        <w:rPr>
          <w:b/>
        </w:rPr>
        <w:t xml:space="preserve">Kysymys 2</w:t>
      </w:r>
    </w:p>
    <w:p>
      <w:r>
        <w:t xml:space="preserve">Tammikuussa 2013 The Sunday Timesin levikki oli kuinka monta ihmistä?</w:t>
      </w:r>
    </w:p>
    <w:p>
      <w:r>
        <w:rPr>
          <w:b/>
        </w:rPr>
        <w:t xml:space="preserve">Tekstin numero 39</w:t>
      </w:r>
    </w:p>
    <w:p>
      <w:r>
        <w:t xml:space="preserve">Vuonna 2009 tehdyssä valtakunnallisessa lukijatutkimuksessa </w:t>
      </w:r>
      <w:r>
        <w:rPr>
          <w:color w:val="A9A9A9"/>
        </w:rPr>
        <w:t xml:space="preserve">The Timesilla todettiin </w:t>
      </w:r>
      <w:r>
        <w:t xml:space="preserve">olevan eniten ABC1-luokituksen </w:t>
      </w:r>
      <w:r>
        <w:rPr>
          <w:color w:val="DCDCDC"/>
        </w:rPr>
        <w:t xml:space="preserve">25-44-vuotiaita </w:t>
      </w:r>
      <w:r>
        <w:t xml:space="preserve">lukijoita ja eniten lukijoita Lontoossa kaikista "laatulehdistä"</w:t>
      </w:r>
      <w:r>
        <w:t xml:space="preserve">.</w:t>
      </w:r>
    </w:p>
    <w:p>
      <w:r>
        <w:rPr>
          <w:b/>
        </w:rPr>
        <w:t xml:space="preserve">Kysymys 0</w:t>
      </w:r>
    </w:p>
    <w:p>
      <w:r>
        <w:t xml:space="preserve">Minkä sanomalehden lukijamäärätutkimuksessa vuonna 2009 ABC1:n 25-44-vuotiaiden lukijoiden määrä oli suurin?</w:t>
      </w:r>
    </w:p>
    <w:p>
      <w:r>
        <w:rPr>
          <w:b/>
        </w:rPr>
        <w:t xml:space="preserve">Kysymys 1</w:t>
      </w:r>
    </w:p>
    <w:p>
      <w:r>
        <w:t xml:space="preserve">Minkä sanomalehden lukijamäärä Lontoossa on suurin kaikista "laatulehdistä"?</w:t>
      </w:r>
    </w:p>
    <w:p>
      <w:r>
        <w:rPr>
          <w:b/>
        </w:rPr>
        <w:t xml:space="preserve">Kysymys 2</w:t>
      </w:r>
    </w:p>
    <w:p>
      <w:r>
        <w:t xml:space="preserve">Mihin ikäryhmään kuuluvia lukijoita on eniten The Timesissa?</w:t>
      </w:r>
    </w:p>
    <w:p>
      <w:r>
        <w:rPr>
          <w:b/>
        </w:rPr>
        <w:t xml:space="preserve">Teksti numero 40</w:t>
      </w:r>
    </w:p>
    <w:p>
      <w:r>
        <w:t xml:space="preserve">The Times tilasi </w:t>
      </w:r>
      <w:r>
        <w:t xml:space="preserve">vuonna 1931 </w:t>
      </w:r>
      <w:r>
        <w:rPr>
          <w:color w:val="DCDCDC"/>
        </w:rPr>
        <w:t xml:space="preserve">Victor Lardentin </w:t>
      </w:r>
      <w:r>
        <w:t xml:space="preserve">englantilaisen Monotype-yhtiön sivuliikkeessä </w:t>
      </w:r>
      <w:r>
        <w:t xml:space="preserve">luoman </w:t>
      </w:r>
      <w:r>
        <w:t xml:space="preserve">serif-kirjasintyypin </w:t>
      </w:r>
      <w:r>
        <w:rPr>
          <w:color w:val="A9A9A9"/>
        </w:rPr>
        <w:t xml:space="preserve">Times New Roman. </w:t>
      </w:r>
      <w:r>
        <w:t xml:space="preserve">Se tilattiin sen jälkeen, kun </w:t>
      </w:r>
      <w:r>
        <w:rPr>
          <w:color w:val="2F4F4F"/>
        </w:rPr>
        <w:t xml:space="preserve">Stanley Morison </w:t>
      </w:r>
      <w:r>
        <w:t xml:space="preserve">oli kirjoittanut artikkelin, jossa kritisoitiin The Timesin huonosti painettua ja typografisesti vanhanaikaista ulkoasua. Kirjasinta valvoi Morison, ja sen piirsi Victor Lardent, The Timesin mainososaston taiteilija. Morison käytti </w:t>
      </w:r>
      <w:r>
        <w:t xml:space="preserve">suunnittelun pohjana </w:t>
      </w:r>
      <w:r>
        <w:t xml:space="preserve">vanhempaa </w:t>
      </w:r>
      <w:r>
        <w:rPr>
          <w:color w:val="556B2F"/>
        </w:rPr>
        <w:t xml:space="preserve">Plantin-nimistä</w:t>
      </w:r>
      <w:r>
        <w:t xml:space="preserve"> fonttia</w:t>
      </w:r>
      <w:r>
        <w:t xml:space="preserve">, mutta teki siihen tarkistuksia luettavuuden ja tilansäästön vuoksi. Times New Roman debytoi 3. lokakuuta 1932 ilmestyneessä numerossa. Vuoden kuluttua muotoilu julkaistiin kaupalliseen myyntiin. The Times pysyi Times New Roman -lehdessä </w:t>
      </w:r>
      <w:r>
        <w:t xml:space="preserve">vuosikausia</w:t>
      </w:r>
      <w:r>
        <w:rPr>
          <w:color w:val="6B8E23"/>
        </w:rPr>
        <w:t xml:space="preserve">40</w:t>
      </w:r>
      <w:r>
        <w:t xml:space="preserve">, mutta uudet tuotantotekniikat ja formaatin muuttuminen broadsheetistä tabloidiksi vuonna 2004 saivat sanomalehden vaihtamaan fonttia viisi kertaa vuoden 1972 jälkeen. Kaikki uudet fontit ovat kuitenkin olleet muunnelmia alkuperäisestä New Roman -fontista:</w:t>
      </w:r>
    </w:p>
    <w:p>
      <w:r>
        <w:rPr>
          <w:b/>
        </w:rPr>
        <w:t xml:space="preserve">Kysymys 0</w:t>
      </w:r>
    </w:p>
    <w:p>
      <w:r>
        <w:t xml:space="preserve">Minkä serif-kirjasintyypin The Times tilasi vuonna 1931?</w:t>
      </w:r>
    </w:p>
    <w:p>
      <w:r>
        <w:rPr>
          <w:b/>
        </w:rPr>
        <w:t xml:space="preserve">Kysymys 1</w:t>
      </w:r>
    </w:p>
    <w:p>
      <w:r>
        <w:t xml:space="preserve">Kuka on vuonna 1931 The Times -sanomalehteä varten luodun serif-kirjasintyypin luoja?</w:t>
      </w:r>
    </w:p>
    <w:p>
      <w:r>
        <w:rPr>
          <w:b/>
        </w:rPr>
        <w:t xml:space="preserve">Kysymys 2</w:t>
      </w:r>
    </w:p>
    <w:p>
      <w:r>
        <w:t xml:space="preserve">Kuka tilasi The Timesin kirjasintyypin muutoksen vuonna 1931?</w:t>
      </w:r>
    </w:p>
    <w:p>
      <w:r>
        <w:rPr>
          <w:b/>
        </w:rPr>
        <w:t xml:space="preserve">Kysymys 3</w:t>
      </w:r>
    </w:p>
    <w:p>
      <w:r>
        <w:t xml:space="preserve">Mikä on sen kirjasintyypin nimi, johon Times New Roman perustuu?</w:t>
      </w:r>
    </w:p>
    <w:p>
      <w:r>
        <w:rPr>
          <w:b/>
        </w:rPr>
        <w:t xml:space="preserve">Kysymys 4</w:t>
      </w:r>
    </w:p>
    <w:p>
      <w:r>
        <w:t xml:space="preserve">Kuinka monta vuotta The Times on käyttänyt Times New Roman -kirjainta?</w:t>
      </w:r>
    </w:p>
    <w:p>
      <w:r>
        <w:rPr>
          <w:b/>
        </w:rPr>
        <w:t xml:space="preserve">Tekstin numero 41</w:t>
      </w:r>
    </w:p>
    <w:p>
      <w:r>
        <w:t xml:space="preserve">Historiallisesti lehti ei ole ollut avoimesti konservatiivien </w:t>
      </w:r>
      <w:r>
        <w:t xml:space="preserve">tai whigien </w:t>
      </w:r>
      <w:r>
        <w:t xml:space="preserve">kannattaja</w:t>
      </w:r>
      <w:r>
        <w:t xml:space="preserve">, mutta se on ollut pitkään englantilaisen vallan ja imperiumin linnake. </w:t>
      </w:r>
      <w:r>
        <w:t xml:space="preserve">Vuoden 1945 parlamenttivaaleissa </w:t>
      </w:r>
      <w:r>
        <w:t xml:space="preserve">The Times omaksui kannan, jota kuvailtiin "</w:t>
      </w:r>
      <w:r>
        <w:rPr>
          <w:color w:val="DCDCDC"/>
        </w:rPr>
        <w:t xml:space="preserve">erikoisen välinpitämättömäksi</w:t>
      </w:r>
      <w:r>
        <w:t xml:space="preserve">"; vaikka se suhtautui yhä kriittisemmin konservatiivipuolueen kampanjaan, se ei kuitenkaan kannattanut äänestämistä minkään puolueen puolesta. Seuraavissa vaaleissa viisi vuotta myöhemmin sanomalehti kuitenkin palasi konservatiivien puolelle. Seuraavissa kolmessa vaalissa lehti tuki konservatiiveja, minkä jälkeen se tuki sekä konservatiiveja että liberaalipuoluetta seuraavissa viidessä vaalissa, ja vuonna </w:t>
      </w:r>
      <w:r>
        <w:t xml:space="preserve">1974</w:t>
      </w:r>
      <w:r>
        <w:t xml:space="preserve"> se tuki nimenomaisesti </w:t>
      </w:r>
      <w:r>
        <w:rPr>
          <w:color w:val="2F4F4F"/>
        </w:rPr>
        <w:t xml:space="preserve">konservatiivien ja liberaalien koalitiota</w:t>
      </w:r>
      <w:r>
        <w:t xml:space="preserve">. </w:t>
      </w:r>
      <w:r>
        <w:t xml:space="preserve">Sen jälkeen lehti tuki </w:t>
      </w:r>
      <w:r>
        <w:rPr>
          <w:color w:val="556B2F"/>
        </w:rPr>
        <w:t xml:space="preserve">konservatiiveja </w:t>
      </w:r>
      <w:r>
        <w:t xml:space="preserve">vakaasti vuoteen 1997 asti, jolloin se kieltäytyi tukemasta puoluetta, mutta tuki yksittäisiä (lähinnä </w:t>
      </w:r>
      <w:r>
        <w:rPr>
          <w:color w:val="6B8E23"/>
        </w:rPr>
        <w:t xml:space="preserve">euroskeptisiä) </w:t>
      </w:r>
      <w:r>
        <w:t xml:space="preserve">ehdokkaita.</w:t>
      </w:r>
    </w:p>
    <w:p>
      <w:r>
        <w:rPr>
          <w:b/>
        </w:rPr>
        <w:t xml:space="preserve">Kysymys 0</w:t>
      </w:r>
    </w:p>
    <w:p>
      <w:r>
        <w:t xml:space="preserve">Vuoden 1945 parlamenttivaaleissa The Times otti kantaa, jota kutsuttiin millä nimellä?</w:t>
      </w:r>
    </w:p>
    <w:p>
      <w:r>
        <w:rPr>
          <w:b/>
        </w:rPr>
        <w:t xml:space="preserve">Kysymys 1</w:t>
      </w:r>
    </w:p>
    <w:p>
      <w:r>
        <w:t xml:space="preserve">Mitä puoluetta The Times tuki vuoden 1945 jälkeen 5 vuoden ajan?</w:t>
      </w:r>
    </w:p>
    <w:p>
      <w:r>
        <w:rPr>
          <w:b/>
        </w:rPr>
        <w:t xml:space="preserve">Kysymys 2</w:t>
      </w:r>
    </w:p>
    <w:p>
      <w:r>
        <w:t xml:space="preserve">Millaista poliittista koalitiota The Times tuki vuonna 1974?</w:t>
      </w:r>
    </w:p>
    <w:p>
      <w:r>
        <w:rPr>
          <w:b/>
        </w:rPr>
        <w:t xml:space="preserve">Kysymys 3</w:t>
      </w:r>
    </w:p>
    <w:p>
      <w:r>
        <w:t xml:space="preserve">Mitä poliittista puoluetta The Times tuki 1970-luvulta vuoteen 1997?</w:t>
      </w:r>
    </w:p>
    <w:p>
      <w:r>
        <w:rPr>
          <w:b/>
        </w:rPr>
        <w:t xml:space="preserve">Kysymys 4</w:t>
      </w:r>
    </w:p>
    <w:p>
      <w:r>
        <w:t xml:space="preserve">Vuoden 1997 jälkeen The Times kieltäytyi tekemästä puoluekannatuksia, mutta se tuki yksittäisiä ehdokkaita, jotka tunnetaan millä nimellä?</w:t>
      </w:r>
    </w:p>
    <w:p>
      <w:r>
        <w:rPr>
          <w:b/>
        </w:rPr>
        <w:t xml:space="preserve">Teksti numero 42</w:t>
      </w:r>
    </w:p>
    <w:p>
      <w:r>
        <w:t xml:space="preserve">Vuoden 2001 parlamenttivaaleissa The Times ilmoitti tukevansa </w:t>
      </w:r>
      <w:r>
        <w:rPr>
          <w:color w:val="A9A9A9"/>
        </w:rPr>
        <w:t xml:space="preserve">Tony </w:t>
      </w:r>
      <w:r>
        <w:t xml:space="preserve">Blairin </w:t>
      </w:r>
      <w:r>
        <w:t xml:space="preserve">työväenpuoluehallitusta, joka valittiin uudelleen murskavoitolla. Se tuki Labouria jälleen vuonna 2005, jolloin Labour saavutti kolmannen peräkkäisen voiton, vaikkakin pienemmällä enemmistöllä. Vuoden 2010 parlamenttivaaleissa lehti kuitenkin ilmoitti jälleen tukevansa konservatiivien puoluetta; vaalit päättyivät siihen, että </w:t>
      </w:r>
      <w:r>
        <w:rPr>
          <w:color w:val="2F4F4F"/>
        </w:rPr>
        <w:t xml:space="preserve">konservatiivit </w:t>
      </w:r>
      <w:r>
        <w:t xml:space="preserve">saivat eniten ääniä ja paikkoja, mutta joutuivat muodostamaan koalition </w:t>
      </w:r>
      <w:r>
        <w:rPr>
          <w:color w:val="556B2F"/>
        </w:rPr>
        <w:t xml:space="preserve">liberaalidemokraattien </w:t>
      </w:r>
      <w:r>
        <w:t xml:space="preserve">kanssa </w:t>
      </w:r>
      <w:r>
        <w:t xml:space="preserve">muodostaakseen hallituksen, koska he eivät saaneet enemmistöä.</w:t>
      </w:r>
    </w:p>
    <w:p>
      <w:r>
        <w:rPr>
          <w:b/>
        </w:rPr>
        <w:t xml:space="preserve">Kysymys 0</w:t>
      </w:r>
    </w:p>
    <w:p>
      <w:r>
        <w:t xml:space="preserve">Vuoden 2001 parlamenttivaaleissa The Times ilmoitti tukevansa mitä poliittista puoluetta?</w:t>
      </w:r>
    </w:p>
    <w:p>
      <w:r>
        <w:rPr>
          <w:b/>
        </w:rPr>
        <w:t xml:space="preserve">Kysymys 1</w:t>
      </w:r>
    </w:p>
    <w:p>
      <w:r>
        <w:t xml:space="preserve">Mikä on sen poliittisen puolueen johtajan nimi, jota The Times tuki vuoden 2001 parlamenttivaaleissa?</w:t>
      </w:r>
    </w:p>
    <w:p>
      <w:r>
        <w:rPr>
          <w:b/>
        </w:rPr>
        <w:t xml:space="preserve">Kysymys 2</w:t>
      </w:r>
    </w:p>
    <w:p>
      <w:r>
        <w:t xml:space="preserve">Mitä poliittista puoluetta The Times tuki vuoden 2010 parlamenttivaaleissa?</w:t>
      </w:r>
    </w:p>
    <w:p>
      <w:r>
        <w:rPr>
          <w:b/>
        </w:rPr>
        <w:t xml:space="preserve">Kysymys 3</w:t>
      </w:r>
    </w:p>
    <w:p>
      <w:r>
        <w:t xml:space="preserve">Minkä poliittisen puolueen kanssa toorien oli muodostettava koalitio vuonna 2010?</w:t>
      </w:r>
    </w:p>
    <w:p>
      <w:r>
        <w:rPr>
          <w:b/>
        </w:rPr>
        <w:t xml:space="preserve">Kysymys 4</w:t>
      </w:r>
    </w:p>
    <w:p>
      <w:r>
        <w:t xml:space="preserve">Mikä poliittinen puolue valittiin uudelleen murskavoitolla vuonna 2001?</w:t>
      </w:r>
    </w:p>
    <w:p>
      <w:r>
        <w:rPr>
          <w:b/>
        </w:rPr>
        <w:t xml:space="preserve">Teksti numero 43</w:t>
      </w:r>
    </w:p>
    <w:p>
      <w:r>
        <w:t xml:space="preserve">Tämä tekee siitä Britannian historian monipuolisimman sanomalehden poliittisen kannatuksen suhteen. Jotkut </w:t>
      </w:r>
      <w:r>
        <w:rPr>
          <w:color w:val="A9A9A9"/>
        </w:rPr>
        <w:t xml:space="preserve">Timesin </w:t>
      </w:r>
      <w:r>
        <w:t xml:space="preserve">kolumnistit </w:t>
      </w:r>
      <w:r>
        <w:t xml:space="preserve">ovat yhteydessä </w:t>
      </w:r>
      <w:r>
        <w:rPr>
          <w:color w:val="DCDCDC"/>
        </w:rPr>
        <w:t xml:space="preserve">konservatiivipuolueeseen</w:t>
      </w:r>
      <w:r>
        <w:t xml:space="preserve">, kuten Daniel Finkelstein, Tim Montgomerie, Matthew Parris ja Matt Ridley, mutta myös </w:t>
      </w:r>
      <w:r>
        <w:rPr>
          <w:color w:val="2F4F4F"/>
        </w:rPr>
        <w:t xml:space="preserve">työväenpuolueeseen</w:t>
      </w:r>
      <w:r>
        <w:t xml:space="preserve">, kuten David Aaronovitch, Phil Collins, Oliver Kamm ja Jenni Russell.</w:t>
      </w:r>
    </w:p>
    <w:p>
      <w:r>
        <w:rPr>
          <w:b/>
        </w:rPr>
        <w:t xml:space="preserve">Kysymys 0</w:t>
      </w:r>
    </w:p>
    <w:p>
      <w:r>
        <w:t xml:space="preserve">Mikä on sen sanomalehden nimi, jolla on Britannian historian monipuolisin poliittinen kannatus?</w:t>
      </w:r>
    </w:p>
    <w:p>
      <w:r>
        <w:rPr>
          <w:b/>
        </w:rPr>
        <w:t xml:space="preserve">Kysymys 1</w:t>
      </w:r>
    </w:p>
    <w:p>
      <w:r>
        <w:t xml:space="preserve">Mihin poliittiseen puolueeseen The Timesin kolumnisti Daniel Finkelstein kuuluu?</w:t>
      </w:r>
    </w:p>
    <w:p>
      <w:r>
        <w:rPr>
          <w:b/>
        </w:rPr>
        <w:t xml:space="preserve">Kysymys 2</w:t>
      </w:r>
    </w:p>
    <w:p>
      <w:r>
        <w:t xml:space="preserve">Mihin poliittiseen puolueeseen The Timesin kolumnisti David Aaronovitch kuuluu?</w:t>
      </w:r>
    </w:p>
    <w:p>
      <w:r>
        <w:rPr>
          <w:b/>
        </w:rPr>
        <w:t xml:space="preserve">Tekstin numero 44</w:t>
      </w:r>
    </w:p>
    <w:p>
      <w:r>
        <w:t xml:space="preserve">The Times antaa toisinaan tukensa ulkomaisille vaaleille. Marraskuussa</w:t>
      </w:r>
      <w:r>
        <w:rPr>
          <w:color w:val="A9A9A9"/>
        </w:rPr>
        <w:t xml:space="preserve">2012</w:t>
      </w:r>
      <w:r>
        <w:t xml:space="preserve"> se kannatti </w:t>
      </w:r>
      <w:r>
        <w:rPr>
          <w:color w:val="DCDCDC"/>
        </w:rPr>
        <w:t xml:space="preserve">Barack Obaman </w:t>
      </w:r>
      <w:r>
        <w:t xml:space="preserve">toista presidenttikautta</w:t>
      </w:r>
      <w:r>
        <w:t xml:space="preserve">, </w:t>
      </w:r>
      <w:r>
        <w:t xml:space="preserve">vaikka se ilmaisi myös varauksia hänen </w:t>
      </w:r>
      <w:r>
        <w:rPr>
          <w:color w:val="2F4F4F"/>
        </w:rPr>
        <w:t xml:space="preserve">ulkopolitiikkaansa </w:t>
      </w:r>
      <w:r>
        <w:t xml:space="preserve">kohtaan</w:t>
      </w:r>
      <w:r>
        <w:t xml:space="preserve">.</w:t>
      </w:r>
    </w:p>
    <w:p>
      <w:r>
        <w:rPr>
          <w:b/>
        </w:rPr>
        <w:t xml:space="preserve">Kysymys 0</w:t>
      </w:r>
    </w:p>
    <w:p>
      <w:r>
        <w:t xml:space="preserve">Minä vuonna The Times suositteli Barack Obamaa?</w:t>
      </w:r>
    </w:p>
    <w:p>
      <w:r>
        <w:rPr>
          <w:b/>
        </w:rPr>
        <w:t xml:space="preserve">Kysymys 1</w:t>
      </w:r>
    </w:p>
    <w:p>
      <w:r>
        <w:t xml:space="preserve">Ketä The Times kannatti vuonna 2012 Yhdysvaltain presidentinvaaleissa?</w:t>
      </w:r>
    </w:p>
    <w:p>
      <w:r>
        <w:rPr>
          <w:b/>
        </w:rPr>
        <w:t xml:space="preserve">Kysymys 2</w:t>
      </w:r>
    </w:p>
    <w:p>
      <w:r>
        <w:t xml:space="preserve">Minkälaiseen politiikkaan The Times suhtautui varauksellisesti Barack Obaman poliittisten kannanottojen osalta?</w:t>
      </w:r>
    </w:p>
    <w:p>
      <w:r>
        <w:rPr>
          <w:b/>
        </w:rPr>
        <w:t xml:space="preserve">Tekstin numero 45</w:t>
      </w:r>
    </w:p>
    <w:p>
      <w:r>
        <w:rPr>
          <w:color w:val="A9A9A9"/>
        </w:rPr>
        <w:t xml:space="preserve">The Times </w:t>
      </w:r>
      <w:r>
        <w:t xml:space="preserve">sponsoroi yhdessä British Film Instituten kanssa The Timesin bfi </w:t>
      </w:r>
      <w:r>
        <w:rPr>
          <w:color w:val="DCDCDC"/>
        </w:rPr>
        <w:t xml:space="preserve">London Film Festival -elokuvafestivaalia</w:t>
      </w:r>
      <w:r>
        <w:t xml:space="preserve">. </w:t>
      </w:r>
      <w:r>
        <w:t xml:space="preserve">Se sponsoroi myös Cheltenhamin kirjallisuusfestivaalia ja </w:t>
      </w:r>
      <w:r>
        <w:rPr>
          <w:color w:val="2F4F4F"/>
        </w:rPr>
        <w:t xml:space="preserve">aasialaisen kirjallisuuden Asia House -festivaalia </w:t>
      </w:r>
      <w:r>
        <w:t xml:space="preserve">Asia Housessa Lontoossa</w:t>
      </w:r>
      <w:r>
        <w:t xml:space="preserve">.</w:t>
      </w:r>
    </w:p>
    <w:p>
      <w:r>
        <w:rPr>
          <w:b/>
        </w:rPr>
        <w:t xml:space="preserve">Kysymys 0</w:t>
      </w:r>
    </w:p>
    <w:p>
      <w:r>
        <w:t xml:space="preserve">Mitä elokuvafestivaalia The Times tukee, jota myös British Film Institute tukee?</w:t>
      </w:r>
    </w:p>
    <w:p>
      <w:r>
        <w:rPr>
          <w:b/>
        </w:rPr>
        <w:t xml:space="preserve">Kysymys 1</w:t>
      </w:r>
    </w:p>
    <w:p>
      <w:r>
        <w:t xml:space="preserve">Mikä festivaali on esillä Asia Housessa Lontoossa?</w:t>
      </w:r>
    </w:p>
    <w:p>
      <w:r>
        <w:rPr>
          <w:b/>
        </w:rPr>
        <w:t xml:space="preserve">Kysymys 2</w:t>
      </w:r>
    </w:p>
    <w:p>
      <w:r>
        <w:t xml:space="preserve">Mikä suuri sanomalehti tukee Cheltenhamin kirjallisuusfestivaalia?</w:t>
      </w:r>
    </w:p>
    <w:p>
      <w:r>
        <w:rPr>
          <w:b/>
        </w:rPr>
        <w:t xml:space="preserve">Teksti numero 46</w:t>
      </w:r>
    </w:p>
    <w:p>
      <w:r>
        <w:t xml:space="preserve">The </w:t>
      </w:r>
      <w:r>
        <w:rPr>
          <w:color w:val="A9A9A9"/>
        </w:rPr>
        <w:t xml:space="preserve">Times Literary Supplement </w:t>
      </w:r>
      <w:r>
        <w:t xml:space="preserve">(TLS) ilmestyi ensimmäisen kerran vuonna 1902 The Timesin liitteenä, ja siitä tuli vuonna 1914 erillinen maksullinen </w:t>
      </w:r>
      <w:r>
        <w:rPr>
          <w:color w:val="DCDCDC"/>
        </w:rPr>
        <w:t xml:space="preserve">viikoittainen </w:t>
      </w:r>
      <w:r>
        <w:t xml:space="preserve">kirjallisuus- ja yhteiskuntalehti</w:t>
      </w:r>
      <w:r>
        <w:t xml:space="preserve">.</w:t>
      </w:r>
      <w:r>
        <w:t xml:space="preserve"> The Times ja TLS ovat edelleen olleet yhteisomistuksessa, ja vuodesta alkaen </w:t>
      </w:r>
      <w:r>
        <w:rPr>
          <w:color w:val="2F4F4F"/>
        </w:rPr>
        <w:t xml:space="preserve">2012</w:t>
      </w:r>
      <w:r>
        <w:t xml:space="preserve">TLS:ää julkaisee myös News International, ja se tekee tiivistä yhteistyötä The Timesin kanssa. Sen verkkoversio sijaitsee The Timesin verkkosivustolla ja sen toimitus sijaitsee </w:t>
      </w:r>
      <w:r>
        <w:rPr>
          <w:color w:val="556B2F"/>
        </w:rPr>
        <w:t xml:space="preserve">Times Housessa, Pennington Streetillä </w:t>
      </w:r>
      <w:r>
        <w:t xml:space="preserve">Lontoossa</w:t>
      </w:r>
      <w:r>
        <w:t xml:space="preserve">.</w:t>
      </w:r>
    </w:p>
    <w:p>
      <w:r>
        <w:rPr>
          <w:b/>
        </w:rPr>
        <w:t xml:space="preserve">Kysymys 0</w:t>
      </w:r>
    </w:p>
    <w:p>
      <w:r>
        <w:t xml:space="preserve">Mikä on sen lehden nimi, joka ilmestyi ensimmäisen kerran vuonna 1902 The Timesin liitteenä?</w:t>
      </w:r>
    </w:p>
    <w:p>
      <w:r>
        <w:rPr>
          <w:b/>
        </w:rPr>
        <w:t xml:space="preserve">Kysymys 1</w:t>
      </w:r>
    </w:p>
    <w:p>
      <w:r>
        <w:t xml:space="preserve">Vuonna 1914 The Timesin erikseen maksettava lisälehti oli lehti, joka sisälsi minkälaista sisältöä?</w:t>
      </w:r>
    </w:p>
    <w:p>
      <w:r>
        <w:rPr>
          <w:b/>
        </w:rPr>
        <w:t xml:space="preserve">Kysymys 2</w:t>
      </w:r>
    </w:p>
    <w:p>
      <w:r>
        <w:t xml:space="preserve">Missä paikassa Lontoossa sijaitsee Times Literary Supplement -lehden toimitus?</w:t>
      </w:r>
    </w:p>
    <w:p>
      <w:r>
        <w:rPr>
          <w:b/>
        </w:rPr>
        <w:t xml:space="preserve">Kysymys 3</w:t>
      </w:r>
    </w:p>
    <w:p>
      <w:r>
        <w:t xml:space="preserve">Minä vuonna The Times Literary Supplement alkoi julkaista verkossa?</w:t>
      </w:r>
    </w:p>
    <w:p>
      <w:r>
        <w:rPr>
          <w:b/>
        </w:rPr>
        <w:t xml:space="preserve">Tekstin numero 47</w:t>
      </w:r>
    </w:p>
    <w:p>
      <w:r>
        <w:rPr>
          <w:color w:val="A9A9A9"/>
        </w:rPr>
        <w:t xml:space="preserve">Times-atlaksia </w:t>
      </w:r>
      <w:r>
        <w:t xml:space="preserve">on tuotettu vuodesta 1895 lähtien. Nykyisin niitä tuottaa </w:t>
      </w:r>
      <w:r>
        <w:rPr>
          <w:color w:val="DCDCDC"/>
        </w:rPr>
        <w:t xml:space="preserve">HarperCollins Publishersin</w:t>
      </w:r>
      <w:r>
        <w:t xml:space="preserve"> Collins Bartholomew -julkaisutoimisto</w:t>
      </w:r>
      <w:r>
        <w:t xml:space="preserve">. </w:t>
      </w:r>
      <w:r>
        <w:t xml:space="preserve">Lippulaivatuote on </w:t>
      </w:r>
      <w:r>
        <w:rPr>
          <w:color w:val="2F4F4F"/>
        </w:rPr>
        <w:t xml:space="preserve">The Times Comprehensive Atlas of the World</w:t>
      </w:r>
      <w:r>
        <w:t xml:space="preserve">.</w:t>
      </w:r>
    </w:p>
    <w:p>
      <w:r>
        <w:rPr>
          <w:b/>
        </w:rPr>
        <w:t xml:space="preserve">Kysymys 0</w:t>
      </w:r>
    </w:p>
    <w:p>
      <w:r>
        <w:t xml:space="preserve">Minkälaista muuta kuin sanomalehtituotetta The Times alkoi tuottaa vuonna 1895?</w:t>
      </w:r>
    </w:p>
    <w:p>
      <w:r>
        <w:rPr>
          <w:b/>
        </w:rPr>
        <w:t xml:space="preserve">Kysymys 1</w:t>
      </w:r>
    </w:p>
    <w:p>
      <w:r>
        <w:t xml:space="preserve">Mikä kustantaja painaa The Timesin atlanttia?</w:t>
      </w:r>
    </w:p>
    <w:p>
      <w:r>
        <w:rPr>
          <w:b/>
        </w:rPr>
        <w:t xml:space="preserve">Kysymys 2</w:t>
      </w:r>
    </w:p>
    <w:p>
      <w:r>
        <w:t xml:space="preserve">Mikä on The Timesin atlaksen nimi?</w:t>
      </w:r>
    </w:p>
    <w:p>
      <w:r>
        <w:rPr>
          <w:b/>
        </w:rPr>
        <w:t xml:space="preserve">Tekstin numero 48</w:t>
      </w:r>
    </w:p>
    <w:p>
      <w:r>
        <w:t xml:space="preserve">Tämä </w:t>
      </w:r>
      <w:r>
        <w:rPr>
          <w:color w:val="A9A9A9"/>
        </w:rPr>
        <w:t xml:space="preserve">164</w:t>
      </w:r>
      <w:r>
        <w:t xml:space="preserve">-sivuinen kuukausilehti myydään erillään sanomalehdestä, ja se on Britannian myydyin matkailulehti. The </w:t>
      </w:r>
      <w:r>
        <w:rPr>
          <w:color w:val="DCDCDC"/>
        </w:rPr>
        <w:t xml:space="preserve">Sunday Times Travel Magazinen </w:t>
      </w:r>
      <w:r>
        <w:t xml:space="preserve">ensimmäinen numero </w:t>
      </w:r>
      <w:r>
        <w:t xml:space="preserve">ilmestyi vuonna </w:t>
      </w:r>
      <w:r>
        <w:rPr>
          <w:color w:val="2F4F4F"/>
        </w:rPr>
        <w:t xml:space="preserve">2003</w:t>
      </w:r>
      <w:r>
        <w:t xml:space="preserve">, ja se sisältää uutisia, artikkeleita ja sisäpiirin oppaita</w:t>
      </w:r>
      <w:r>
        <w:t xml:space="preserve">.</w:t>
      </w:r>
    </w:p>
    <w:p>
      <w:r>
        <w:rPr>
          <w:b/>
        </w:rPr>
        <w:t xml:space="preserve">Kysymys 0</w:t>
      </w:r>
    </w:p>
    <w:p>
      <w:r>
        <w:t xml:space="preserve">Mikä on The Timesin myymän matkailulehden nimi?</w:t>
      </w:r>
    </w:p>
    <w:p>
      <w:r>
        <w:rPr>
          <w:b/>
        </w:rPr>
        <w:t xml:space="preserve">Kysymys 1</w:t>
      </w:r>
    </w:p>
    <w:p>
      <w:r>
        <w:t xml:space="preserve">Minä vuonna The Timesin matkalehti myytiin ensimmäisen kerran?</w:t>
      </w:r>
    </w:p>
    <w:p>
      <w:r>
        <w:rPr>
          <w:b/>
        </w:rPr>
        <w:t xml:space="preserve">Kysymys 2</w:t>
      </w:r>
    </w:p>
    <w:p>
      <w:r>
        <w:t xml:space="preserve">Kuinka monta sivua The Timesin matkalehti on?</w:t>
      </w:r>
    </w:p>
    <w:p>
      <w:r>
        <w:rPr>
          <w:b/>
        </w:rPr>
        <w:t xml:space="preserve">Kysymys 3</w:t>
      </w:r>
    </w:p>
    <w:p>
      <w:r>
        <w:t xml:space="preserve">Mikä on Britannian myydyimmän matkailulehden nimi?</w:t>
      </w:r>
    </w:p>
    <w:p>
      <w:r>
        <w:rPr>
          <w:b/>
        </w:rPr>
        <w:t xml:space="preserve">Tekstin numero 49</w:t>
      </w:r>
    </w:p>
    <w:p>
      <w:r>
        <w:rPr>
          <w:color w:val="DCDCDC"/>
        </w:rPr>
        <w:t xml:space="preserve">George </w:t>
      </w:r>
      <w:r>
        <w:t xml:space="preserve">Orwellin teoksen </w:t>
      </w:r>
      <w:r>
        <w:rPr>
          <w:color w:val="2F4F4F"/>
        </w:rPr>
        <w:t xml:space="preserve">Nineteen Eighty Four </w:t>
      </w:r>
      <w:r>
        <w:rPr>
          <w:color w:val="A9A9A9"/>
        </w:rPr>
        <w:t xml:space="preserve">dystooppisessa </w:t>
      </w:r>
      <w:r>
        <w:t xml:space="preserve">tulevaisuuden maailmassa </w:t>
      </w:r>
      <w:r>
        <w:t xml:space="preserve">The Times on muuttunut totalitaarisen valtapuolueen elimeksi, ja sen pääkirjoitukset, joista useita lainataan kirjassa, heijastavat Isoveljen julistuksia.</w:t>
      </w:r>
    </w:p>
    <w:p>
      <w:r>
        <w:rPr>
          <w:b/>
        </w:rPr>
        <w:t xml:space="preserve">Kysymys 0</w:t>
      </w:r>
    </w:p>
    <w:p>
      <w:r>
        <w:t xml:space="preserve">Missä romaanissa The Times esiteltiin totalitaarisen valtapuolueen elimenä?</w:t>
      </w:r>
    </w:p>
    <w:p>
      <w:r>
        <w:rPr>
          <w:b/>
        </w:rPr>
        <w:t xml:space="preserve">Kysymys 1</w:t>
      </w:r>
    </w:p>
    <w:p>
      <w:r>
        <w:t xml:space="preserve">Mikä on teoksen Nineteen Eighty Four kirjoittajan nimi?</w:t>
      </w:r>
    </w:p>
    <w:p>
      <w:r>
        <w:rPr>
          <w:b/>
        </w:rPr>
        <w:t xml:space="preserve">Kysymys 2</w:t>
      </w:r>
    </w:p>
    <w:p>
      <w:r>
        <w:t xml:space="preserve">Millaisen tulevaisuuden maailman George Orwell loi romaanissaan Yhdeksäntoista kahdeksankymmentä neljä?</w:t>
      </w:r>
    </w:p>
    <w:p>
      <w:r>
        <w:rPr>
          <w:b/>
        </w:rPr>
        <w:t xml:space="preserve">Tekstin numero 50</w:t>
      </w:r>
    </w:p>
    <w:p>
      <w:r>
        <w:t xml:space="preserve">Rex Stoutin fiktiivisen etsivän </w:t>
      </w:r>
      <w:r>
        <w:rPr>
          <w:color w:val="A9A9A9"/>
        </w:rPr>
        <w:t xml:space="preserve">Nero Wolfen </w:t>
      </w:r>
      <w:r>
        <w:t xml:space="preserve">kuvataan rakastavan </w:t>
      </w:r>
      <w:r>
        <w:rPr>
          <w:color w:val="DCDCDC"/>
        </w:rPr>
        <w:t xml:space="preserve">Lontoon </w:t>
      </w:r>
      <w:r>
        <w:t xml:space="preserve">Timesin </w:t>
      </w:r>
      <w:r>
        <w:t xml:space="preserve">ristisanatehtävien </w:t>
      </w:r>
      <w:r>
        <w:t xml:space="preserve">ratkaisemista </w:t>
      </w:r>
      <w:r>
        <w:rPr>
          <w:color w:val="556B2F"/>
        </w:rPr>
        <w:t xml:space="preserve">New Yorkin </w:t>
      </w:r>
      <w:r>
        <w:t xml:space="preserve">kodissaan amerikkalaisten lehtien ristisanatehtävien sijaan.</w:t>
      </w:r>
    </w:p>
    <w:p>
      <w:r>
        <w:rPr>
          <w:b/>
        </w:rPr>
        <w:t xml:space="preserve">Kysymys 0</w:t>
      </w:r>
    </w:p>
    <w:p>
      <w:r>
        <w:t xml:space="preserve">Kirjailija Rex Stout loi fiktiivisen, London Timesin ristisanatehtäviä mielellään ratkovan dekkarin, jonka nimi on mikä?</w:t>
      </w:r>
    </w:p>
    <w:p>
      <w:r>
        <w:rPr>
          <w:b/>
        </w:rPr>
        <w:t xml:space="preserve">Kysymys 1</w:t>
      </w:r>
    </w:p>
    <w:p>
      <w:r>
        <w:t xml:space="preserve">Missä päin maailmaa fiktiivinen etsivä Nero Wolfe asui?</w:t>
      </w:r>
    </w:p>
    <w:p>
      <w:r>
        <w:rPr>
          <w:b/>
        </w:rPr>
        <w:t xml:space="preserve">Kysymys 2</w:t>
      </w:r>
    </w:p>
    <w:p>
      <w:r>
        <w:t xml:space="preserve">Fiktiivinen etsivä Nero Wolfe piti mitä sanomalehteä parempana kuin amerikkalaisia sanomalehtiä?</w:t>
      </w:r>
    </w:p>
    <w:p>
      <w:r>
        <w:rPr>
          <w:b/>
        </w:rPr>
        <w:t xml:space="preserve">Kysymys 3</w:t>
      </w:r>
    </w:p>
    <w:p>
      <w:r>
        <w:t xml:space="preserve">Fiktiivisen etsivän Nero Wolfen kuvaillaan Lontoon Times-lehdessä rakastavan minkälaisten arvoitusten ratkaisemista?</w:t>
      </w:r>
    </w:p>
    <w:p>
      <w:r>
        <w:rPr>
          <w:b/>
        </w:rPr>
        <w:t xml:space="preserve">Tekstin numero 51</w:t>
      </w:r>
    </w:p>
    <w:p>
      <w:r>
        <w:t xml:space="preserve">Ian Flemingin James Bond -sarjassa </w:t>
      </w:r>
      <w:r>
        <w:rPr>
          <w:color w:val="A9A9A9"/>
        </w:rPr>
        <w:t xml:space="preserve">James Bond </w:t>
      </w:r>
      <w:r>
        <w:t xml:space="preserve">lukee The Timesia. Kuten Fleming kuvailee kirjassa </w:t>
      </w:r>
      <w:r>
        <w:rPr>
          <w:color w:val="DCDCDC"/>
        </w:rPr>
        <w:t xml:space="preserve">From Russia, with Love</w:t>
      </w:r>
      <w:r>
        <w:t xml:space="preserve">: "</w:t>
      </w:r>
      <w:r>
        <w:rPr>
          <w:color w:val="2F4F4F"/>
        </w:rPr>
        <w:t xml:space="preserve">The Times </w:t>
      </w:r>
      <w:r>
        <w:t xml:space="preserve">oli ainoa lehti, jota Bond koskaan luki.</w:t>
      </w:r>
      <w:r>
        <w:t xml:space="preserve">"</w:t>
      </w:r>
    </w:p>
    <w:p>
      <w:r>
        <w:rPr>
          <w:b/>
        </w:rPr>
        <w:t xml:space="preserve">Kysymys 0</w:t>
      </w:r>
    </w:p>
    <w:p>
      <w:r>
        <w:t xml:space="preserve">Kirjailija Ian Fleming loi James Bond -nimisen fiktiivisen hahmon, joka lukee mieluiten vain mitä sanomalehteä?</w:t>
      </w:r>
    </w:p>
    <w:p>
      <w:r>
        <w:rPr>
          <w:b/>
        </w:rPr>
        <w:t xml:space="preserve">Kysymys 1</w:t>
      </w:r>
    </w:p>
    <w:p>
      <w:r>
        <w:t xml:space="preserve">Mikä on Ian Flemingin kirjojen vakoojan ja sankarin nimi?</w:t>
      </w:r>
    </w:p>
    <w:p>
      <w:r>
        <w:rPr>
          <w:b/>
        </w:rPr>
        <w:t xml:space="preserve">Kysymys 2</w:t>
      </w:r>
    </w:p>
    <w:p>
      <w:r>
        <w:t xml:space="preserve">Missä Ian Flemingin romaanissa James Bondin kuvataan lukevan vain The Times -lehteä?</w:t>
      </w:r>
    </w:p>
    <w:p>
      <w:r>
        <w:rPr>
          <w:b/>
        </w:rPr>
        <w:t xml:space="preserve">Tekstin numero 52</w:t>
      </w:r>
    </w:p>
    <w:p>
      <w:r>
        <w:rPr>
          <w:color w:val="A9A9A9"/>
        </w:rPr>
        <w:t xml:space="preserve">The Wombles </w:t>
      </w:r>
      <w:r>
        <w:t xml:space="preserve">-elokuvassa </w:t>
      </w:r>
      <w:r>
        <w:rPr>
          <w:color w:val="DCDCDC"/>
        </w:rPr>
        <w:t xml:space="preserve">Bulgaria-setä </w:t>
      </w:r>
      <w:r>
        <w:t xml:space="preserve">luki The Times -lehteä ja pyysi muita Wombleseja tuomaan hänelle kaikki roskien joukosta löytämänsä kappaleet. Sanomalehdellä oli keskeinen rooli jaksossa </w:t>
      </w:r>
      <w:r>
        <w:rPr>
          <w:color w:val="2F4F4F"/>
        </w:rPr>
        <w:t xml:space="preserve">Very Behind the Times </w:t>
      </w:r>
      <w:r>
        <w:t xml:space="preserve">(sarja 2, jakso 12).</w:t>
      </w:r>
    </w:p>
    <w:p>
      <w:r>
        <w:rPr>
          <w:b/>
        </w:rPr>
        <w:t xml:space="preserve">Kysymys 0</w:t>
      </w:r>
    </w:p>
    <w:p>
      <w:r>
        <w:t xml:space="preserve">Missä lasten tv-sarjassa on kuvitteellinen hahmo nimeltä Bulgaria-setä, joka pyytää muita tuomaan hänelle roskien joukosta löytyviä The Timesin kappaleita?</w:t>
      </w:r>
    </w:p>
    <w:p>
      <w:r>
        <w:rPr>
          <w:b/>
        </w:rPr>
        <w:t xml:space="preserve">Kysymys 1</w:t>
      </w:r>
    </w:p>
    <w:p>
      <w:r>
        <w:t xml:space="preserve">Mikä on sen jakson nimi, jossa The Times -sanomalehti on esillä ja jolla on keskeinen rooli Wombles-sarjan jaksossa?</w:t>
      </w:r>
    </w:p>
    <w:p>
      <w:r>
        <w:rPr>
          <w:b/>
        </w:rPr>
        <w:t xml:space="preserve">Kysymys 2</w:t>
      </w:r>
    </w:p>
    <w:p>
      <w:r>
        <w:t xml:space="preserve">Mikä hahmo lasten tv-sarjassa The Wombles pyytää muita tuomaan hänelle kaikki roskien joukosta löytyvät The Times -lehdet?</w:t>
      </w:r>
    </w:p>
    <w:p>
      <w:r>
        <w:br w:type="page"/>
      </w:r>
    </w:p>
    <w:p>
      <w:r>
        <w:rPr>
          <w:b/>
          <w:u w:val="single"/>
        </w:rPr>
        <w:t xml:space="preserve">Asiakirjan numero 96</w:t>
      </w:r>
    </w:p>
    <w:p>
      <w:r>
        <w:rPr>
          <w:b/>
        </w:rPr>
        <w:t xml:space="preserve">Tekstin numero 0</w:t>
      </w:r>
    </w:p>
    <w:p>
      <w:r>
        <w:rPr>
          <w:color w:val="A9A9A9"/>
        </w:rPr>
        <w:t xml:space="preserve">New Delhi </w:t>
      </w:r>
      <w:r>
        <w:t xml:space="preserve">(i/ˌnjuː ˈdɛli/) on kunta ja kaupunginosa </w:t>
      </w:r>
      <w:r>
        <w:rPr>
          <w:color w:val="DCDCDC"/>
        </w:rPr>
        <w:t xml:space="preserve">Delhissä</w:t>
      </w:r>
      <w:r>
        <w:t xml:space="preserve">, joka toimii Intian pääkaupunkina ja hallituksen kotipaikkana</w:t>
      </w:r>
      <w:r>
        <w:t xml:space="preserve">.</w:t>
      </w:r>
      <w:r>
        <w:t xml:space="preserve"> Lisäksi se toimii myös </w:t>
      </w:r>
      <w:r>
        <w:rPr>
          <w:color w:val="2F4F4F"/>
        </w:rPr>
        <w:t xml:space="preserve">Delhin </w:t>
      </w:r>
      <w:r>
        <w:t xml:space="preserve">hallituksen toimipaikkana</w:t>
      </w:r>
      <w:r>
        <w:t xml:space="preserve">.</w:t>
      </w:r>
    </w:p>
    <w:p>
      <w:r>
        <w:rPr>
          <w:b/>
        </w:rPr>
        <w:t xml:space="preserve">Kysymys 0</w:t>
      </w:r>
    </w:p>
    <w:p>
      <w:r>
        <w:t xml:space="preserve">Millä alueella New Delhi sijaitsee?</w:t>
      </w:r>
    </w:p>
    <w:p>
      <w:r>
        <w:rPr>
          <w:b/>
        </w:rPr>
        <w:t xml:space="preserve">Kysymys 1</w:t>
      </w:r>
    </w:p>
    <w:p>
      <w:r>
        <w:t xml:space="preserve">Mikä kunta toimii Intian pääkaupunkina?</w:t>
      </w:r>
    </w:p>
    <w:p>
      <w:r>
        <w:rPr>
          <w:b/>
        </w:rPr>
        <w:t xml:space="preserve">Kysymys 2</w:t>
      </w:r>
    </w:p>
    <w:p>
      <w:r>
        <w:t xml:space="preserve">Minkä alueen hallituksen kotipaikka on New Delhi?</w:t>
      </w:r>
    </w:p>
    <w:p>
      <w:r>
        <w:rPr>
          <w:b/>
        </w:rPr>
        <w:t xml:space="preserve">Kysymys 3</w:t>
      </w:r>
    </w:p>
    <w:p>
      <w:r>
        <w:t xml:space="preserve">Mikä kunta toimii Intian hallituksen kotipaikkana?</w:t>
      </w:r>
    </w:p>
    <w:p>
      <w:r>
        <w:rPr>
          <w:b/>
        </w:rPr>
        <w:t xml:space="preserve">Kysymys 4</w:t>
      </w:r>
    </w:p>
    <w:p>
      <w:r>
        <w:t xml:space="preserve">Mikä kunta toimii Delhin hallituksen kotipaikkana?</w:t>
      </w:r>
    </w:p>
    <w:p>
      <w:r>
        <w:rPr>
          <w:b/>
        </w:rPr>
        <w:t xml:space="preserve">Teksti numero 1</w:t>
      </w:r>
    </w:p>
    <w:p>
      <w:r>
        <w:t xml:space="preserve">Kaupungin peruskiven muurasi Intian keisari Yrjö V Delhi Durbarin aikana vuonna</w:t>
      </w:r>
      <w:r>
        <w:rPr>
          <w:color w:val="A9A9A9"/>
        </w:rPr>
        <w:t xml:space="preserve">1911</w:t>
      </w:r>
      <w:r>
        <w:t xml:space="preserve"> Sen suunnittelivat brittiläiset arkkitehdit </w:t>
      </w:r>
      <w:r>
        <w:rPr>
          <w:color w:val="DCDCDC"/>
        </w:rPr>
        <w:t xml:space="preserve">Sir Edwin Lutyens ja Sir Herbert Baker</w:t>
      </w:r>
      <w:r>
        <w:t xml:space="preserve">. </w:t>
      </w:r>
      <w:r>
        <w:t xml:space="preserve">Intian </w:t>
      </w:r>
      <w:r>
        <w:rPr>
          <w:color w:val="556B2F"/>
        </w:rPr>
        <w:t xml:space="preserve">varakuningas lordi Irwin </w:t>
      </w:r>
      <w:r>
        <w:t xml:space="preserve">vihki uuden pääkaupungin käyttöön </w:t>
      </w:r>
      <w:r>
        <w:rPr>
          <w:color w:val="2F4F4F"/>
        </w:rPr>
        <w:t xml:space="preserve">13. helmikuuta 1931</w:t>
      </w:r>
      <w:r>
        <w:t xml:space="preserve">.</w:t>
      </w:r>
    </w:p>
    <w:p>
      <w:r>
        <w:rPr>
          <w:b/>
        </w:rPr>
        <w:t xml:space="preserve">Kysymys 0</w:t>
      </w:r>
    </w:p>
    <w:p>
      <w:r>
        <w:t xml:space="preserve">Minä vuonna laskettiin New Delhin peruskivi?</w:t>
      </w:r>
    </w:p>
    <w:p>
      <w:r>
        <w:rPr>
          <w:b/>
        </w:rPr>
        <w:t xml:space="preserve">Kysymys 1</w:t>
      </w:r>
    </w:p>
    <w:p>
      <w:r>
        <w:t xml:space="preserve">Kuka suunnitteli New Delhin kaupungin peruskiven?</w:t>
      </w:r>
    </w:p>
    <w:p>
      <w:r>
        <w:rPr>
          <w:b/>
        </w:rPr>
        <w:t xml:space="preserve">Kysymys 2</w:t>
      </w:r>
    </w:p>
    <w:p>
      <w:r>
        <w:t xml:space="preserve">Minä päivänä New Delhi vihittiin käyttöön?</w:t>
      </w:r>
    </w:p>
    <w:p>
      <w:r>
        <w:rPr>
          <w:b/>
        </w:rPr>
        <w:t xml:space="preserve">Kysymys 3</w:t>
      </w:r>
    </w:p>
    <w:p>
      <w:r>
        <w:t xml:space="preserve">Kuka vihki New Delhin kaupungin käyttöön?</w:t>
      </w:r>
    </w:p>
    <w:p>
      <w:r>
        <w:rPr>
          <w:b/>
        </w:rPr>
        <w:t xml:space="preserve">Teksti numero 2</w:t>
      </w:r>
    </w:p>
    <w:p>
      <w:r>
        <w:t xml:space="preserve">Vaikka puhekielessä </w:t>
      </w:r>
      <w:r>
        <w:rPr>
          <w:color w:val="A9A9A9"/>
        </w:rPr>
        <w:t xml:space="preserve">Delhin </w:t>
      </w:r>
      <w:r>
        <w:rPr>
          <w:color w:val="DCDCDC"/>
        </w:rPr>
        <w:t xml:space="preserve">ja New Delhin </w:t>
      </w:r>
      <w:r>
        <w:t xml:space="preserve">nimiä käytetään vaihtelevasti viittaamaan </w:t>
      </w:r>
      <w:r>
        <w:rPr>
          <w:color w:val="2F4F4F"/>
        </w:rPr>
        <w:t xml:space="preserve">Delhin osavaltion </w:t>
      </w:r>
      <w:r>
        <w:t xml:space="preserve">lainkäyttövaltaan</w:t>
      </w:r>
      <w:r>
        <w:t xml:space="preserve">, ne ovat kaksi erillistä kokonaisuutta, ja jälkimmäinen on pieni osa ensimmäistä</w:t>
      </w:r>
      <w:r>
        <w:t xml:space="preserve">.</w:t>
      </w:r>
    </w:p>
    <w:p>
      <w:r>
        <w:rPr>
          <w:b/>
        </w:rPr>
        <w:t xml:space="preserve">Kysymys 0</w:t>
      </w:r>
    </w:p>
    <w:p>
      <w:r>
        <w:t xml:space="preserve">Mitä kahta termiä käytetään puhekielessä viittaamaan Delhin osavaltion lainkäyttövaltaan?</w:t>
      </w:r>
    </w:p>
    <w:p>
      <w:r>
        <w:rPr>
          <w:b/>
        </w:rPr>
        <w:t xml:space="preserve">Kysymys 1</w:t>
      </w:r>
    </w:p>
    <w:p>
      <w:r>
        <w:t xml:space="preserve">New Delhi on pieni osa mitä suurempaa aluetta?</w:t>
      </w:r>
    </w:p>
    <w:p>
      <w:r>
        <w:rPr>
          <w:b/>
        </w:rPr>
        <w:t xml:space="preserve">Kysymys 2</w:t>
      </w:r>
    </w:p>
    <w:p>
      <w:r>
        <w:t xml:space="preserve">Delhillä ja New Delhillä viitataan puhekielessä mihin hallintoalueeseen?</w:t>
      </w:r>
    </w:p>
    <w:p>
      <w:r>
        <w:rPr>
          <w:b/>
        </w:rPr>
        <w:t xml:space="preserve">Kysymys 3</w:t>
      </w:r>
    </w:p>
    <w:p>
      <w:r>
        <w:t xml:space="preserve">Mikä on yksi nimi, jolla viitataan Delhin osavaltion lainkäyttöalueeseen?</w:t>
      </w:r>
    </w:p>
    <w:p>
      <w:r>
        <w:rPr>
          <w:b/>
        </w:rPr>
        <w:t xml:space="preserve">Teksti numero 3</w:t>
      </w:r>
    </w:p>
    <w:p>
      <w:r>
        <w:rPr>
          <w:color w:val="A9A9A9"/>
        </w:rPr>
        <w:t xml:space="preserve">New Delhi </w:t>
      </w:r>
      <w:r>
        <w:t xml:space="preserve">on valittu yhdeksi </w:t>
      </w:r>
      <w:r>
        <w:rPr>
          <w:color w:val="DCDCDC"/>
        </w:rPr>
        <w:t xml:space="preserve">sadasta </w:t>
      </w:r>
      <w:r>
        <w:t xml:space="preserve">intialaisesta kaupungista, josta on tarkoitus kehittää älykäs kaupunki </w:t>
      </w:r>
      <w:r>
        <w:rPr>
          <w:color w:val="2F4F4F"/>
        </w:rPr>
        <w:t xml:space="preserve">pääministeri Narendra </w:t>
      </w:r>
      <w:r>
        <w:t xml:space="preserve">Modin lippulaivaohjelman </w:t>
      </w:r>
      <w:r>
        <w:rPr>
          <w:color w:val="556B2F"/>
        </w:rPr>
        <w:t xml:space="preserve">Smart Cities Mission puitteissa</w:t>
      </w:r>
      <w:r>
        <w:t xml:space="preserve">.</w:t>
      </w:r>
    </w:p>
    <w:p>
      <w:r>
        <w:rPr>
          <w:b/>
        </w:rPr>
        <w:t xml:space="preserve">Kysymys 0</w:t>
      </w:r>
    </w:p>
    <w:p>
      <w:r>
        <w:t xml:space="preserve">Kuinka monta intialaista kaupunkia on valittu kehitettäväksi älykkääksi kaupungiksi?</w:t>
      </w:r>
    </w:p>
    <w:p>
      <w:r>
        <w:rPr>
          <w:b/>
        </w:rPr>
        <w:t xml:space="preserve">Kysymys 1</w:t>
      </w:r>
    </w:p>
    <w:p>
      <w:r>
        <w:t xml:space="preserve">Mikä on intialaisten älykkäiden kaupunkien kehittämisoperaation nimi?</w:t>
      </w:r>
    </w:p>
    <w:p>
      <w:r>
        <w:rPr>
          <w:b/>
        </w:rPr>
        <w:t xml:space="preserve">Kysymys 2</w:t>
      </w:r>
    </w:p>
    <w:p>
      <w:r>
        <w:t xml:space="preserve">Kuka on vastuussa Intian älykaupunkialoitteesta?</w:t>
      </w:r>
    </w:p>
    <w:p>
      <w:r>
        <w:rPr>
          <w:b/>
        </w:rPr>
        <w:t xml:space="preserve">Kysymys 3</w:t>
      </w:r>
    </w:p>
    <w:p>
      <w:r>
        <w:t xml:space="preserve">Mikä on yksi intialainen kaupunki, joka on valittu kehitettäväksi älykkääksi kaupungiksi?</w:t>
      </w:r>
    </w:p>
    <w:p>
      <w:r>
        <w:rPr>
          <w:b/>
        </w:rPr>
        <w:t xml:space="preserve">Teksti numero 4</w:t>
      </w:r>
    </w:p>
    <w:p>
      <w:r>
        <w:rPr>
          <w:color w:val="A9A9A9"/>
        </w:rPr>
        <w:t xml:space="preserve">Kalkutta </w:t>
      </w:r>
      <w:r>
        <w:t xml:space="preserve">(nykyinen </w:t>
      </w:r>
      <w:r>
        <w:rPr>
          <w:color w:val="DCDCDC"/>
        </w:rPr>
        <w:t xml:space="preserve">Kolkata) </w:t>
      </w:r>
      <w:r>
        <w:t xml:space="preserve">oli Intian pääkaupunki Britannian hallintoalueen aikana joulukuuhun 1911 asti. Delhi oli kuitenkin toiminut poliittisena ja taloudellisena keskuksena useille muinaisen Intian imperiumeille ja Delhin sulttaanikunnalle, erityisesti </w:t>
      </w:r>
      <w:r>
        <w:rPr>
          <w:color w:val="2F4F4F"/>
        </w:rPr>
        <w:t xml:space="preserve">mogulien valtakunnalle </w:t>
      </w:r>
      <w:r>
        <w:t xml:space="preserve">vuosina 1649-1857. 1900-luvun alkupuolella Britannian hallinnolle esitettiin ehdotus, jonka mukaan Brittiläisen Intian valtakunnan (kuten sitä virallisesti kutsuttiin) pääkaupunki siirrettäisiin Kalkutasta </w:t>
      </w:r>
      <w:r>
        <w:rPr>
          <w:color w:val="556B2F"/>
        </w:rPr>
        <w:t xml:space="preserve">Delhiin</w:t>
      </w:r>
      <w:r>
        <w:t xml:space="preserve">. </w:t>
      </w:r>
      <w:r>
        <w:t xml:space="preserve">Toisin kuin Kalkutta, joka sijaitsi Intian itärannikolla, Delhi oli </w:t>
      </w:r>
      <w:r>
        <w:rPr>
          <w:color w:val="6B8E23"/>
        </w:rPr>
        <w:t xml:space="preserve">Pohjois-Intian keskellä, </w:t>
      </w:r>
      <w:r>
        <w:t xml:space="preserve">ja Brittiläisen Intian hallitus katsoi, että olisi logistisesti helpompaa hallinnoida Intiaa jälkimmäisestä kuin edellisestä.</w:t>
      </w:r>
    </w:p>
    <w:p>
      <w:r>
        <w:rPr>
          <w:b/>
        </w:rPr>
        <w:t xml:space="preserve">Kysymys 0</w:t>
      </w:r>
    </w:p>
    <w:p>
      <w:r>
        <w:t xml:space="preserve">Mikä kaupunki oli Intian pääkaupunki joulukuuhun 1911 asti?</w:t>
      </w:r>
    </w:p>
    <w:p>
      <w:r>
        <w:rPr>
          <w:b/>
        </w:rPr>
        <w:t xml:space="preserve">Kysymys 1</w:t>
      </w:r>
    </w:p>
    <w:p>
      <w:r>
        <w:t xml:space="preserve">Mikä on aiemmin Kalkuttana tunnetun kaupungin nimi?</w:t>
      </w:r>
    </w:p>
    <w:p>
      <w:r>
        <w:rPr>
          <w:b/>
        </w:rPr>
        <w:t xml:space="preserve">Kysymys 2</w:t>
      </w:r>
    </w:p>
    <w:p>
      <w:r>
        <w:t xml:space="preserve">Mikä on sen valtakunnan nimi, jonka poliittisena ja taloudellisena pääkaupunkina Delhi toimi vuosina 1649-1857?</w:t>
      </w:r>
    </w:p>
    <w:p>
      <w:r>
        <w:rPr>
          <w:b/>
        </w:rPr>
        <w:t xml:space="preserve">Kysymys 3</w:t>
      </w:r>
    </w:p>
    <w:p>
      <w:r>
        <w:t xml:space="preserve">1900-luvun alussa Brittiläisen Intian valtakunnan pääkaupunki siirrettiin Kalkutasta mihin kaupunkiin?</w:t>
      </w:r>
    </w:p>
    <w:p>
      <w:r>
        <w:rPr>
          <w:b/>
        </w:rPr>
        <w:t xml:space="preserve">Kysymys 4</w:t>
      </w:r>
    </w:p>
    <w:p>
      <w:r>
        <w:t xml:space="preserve">Missä osassa Intiaa Delhi sijaitsee?</w:t>
      </w:r>
    </w:p>
    <w:p>
      <w:r>
        <w:rPr>
          <w:b/>
        </w:rPr>
        <w:t xml:space="preserve">Teksti numero 5</w:t>
      </w:r>
    </w:p>
    <w:p>
      <w:r>
        <w:rPr>
          <w:color w:val="A9A9A9"/>
        </w:rPr>
        <w:t xml:space="preserve">Joulukuun 12. päivänä 1911 </w:t>
      </w:r>
      <w:r>
        <w:t xml:space="preserve">Delhi Durbarin aikana </w:t>
      </w:r>
      <w:r>
        <w:t xml:space="preserve">Intian silloinen keisari </w:t>
      </w:r>
      <w:r>
        <w:rPr>
          <w:color w:val="DCDCDC"/>
        </w:rPr>
        <w:t xml:space="preserve">Yrjö V </w:t>
      </w:r>
      <w:r>
        <w:t xml:space="preserve">ja hänen puolisonsa kuningatar Maria ilmoittivat, että Rajin pääkaupunki siirretään Kalkutasta Delhiin, ja laskivat samalla peruskiven varakuninkaan asunnolle Coronation Parkissa, Kingsway Campissa. </w:t>
      </w:r>
      <w:r>
        <w:rPr>
          <w:color w:val="2F4F4F"/>
        </w:rPr>
        <w:t xml:space="preserve">Kuningas Yrjö V ja kuningatar Mary </w:t>
      </w:r>
      <w:r>
        <w:t xml:space="preserve">laskivat New Delhin peruskiven </w:t>
      </w:r>
      <w:r>
        <w:t xml:space="preserve">vuoden 1911 Delhi Durbarin paikalle Kingsway Campiin 15. joulukuuta 1911 keisarillisen vierailunsa aikana. </w:t>
      </w:r>
      <w:r>
        <w:t xml:space="preserve">Suuren osan New Delhistä suunnittelivat </w:t>
      </w:r>
      <w:r>
        <w:rPr>
          <w:color w:val="556B2F"/>
        </w:rPr>
        <w:t xml:space="preserve">Edwin Lutyens </w:t>
      </w:r>
      <w:r>
        <w:t xml:space="preserve">(Sir Edwin vuodesta 1918), joka vieraili Delhissä ensimmäisen kerran vuonna 1912, ja Herbert Baker (Sir Herbert vuodesta 1926), molemmat 1900-luvun johtavia brittiläisiä arkkitehtejä. Rakennusurakan sai Sobha Singh (myöhemmin Sir Sobha Singh). Rakentaminen alkoi ensimmäisen maailmansodan jälkeen, ja se valmistui vuonna 1931. Myöhemmin "Lutyensin Delhiksi" kutsutun kaupungin vihki käyttöön </w:t>
      </w:r>
      <w:r>
        <w:t xml:space="preserve">varakuningas Lord Irwin </w:t>
      </w:r>
      <w:r>
        <w:rPr>
          <w:color w:val="6B8E23"/>
        </w:rPr>
        <w:t xml:space="preserve">10. helmikuuta 1931</w:t>
      </w:r>
      <w:r>
        <w:t xml:space="preserve"> alkaneissa juhlallisuuksissa.</w:t>
      </w:r>
      <w:r>
        <w:t xml:space="preserve"> Lutyens suunnitteli kaupungin keskushallintoalueen osoitukseksi Britannian imperialistisista pyrkimyksistä.</w:t>
      </w:r>
    </w:p>
    <w:p>
      <w:r>
        <w:rPr>
          <w:b/>
        </w:rPr>
        <w:t xml:space="preserve">Kysymys 0</w:t>
      </w:r>
    </w:p>
    <w:p>
      <w:r>
        <w:t xml:space="preserve">Kuka ilmoitti, että Intian pääkaupunki siirrettäisiin Kalkutasta Delhiin?</w:t>
      </w:r>
    </w:p>
    <w:p>
      <w:r>
        <w:rPr>
          <w:b/>
        </w:rPr>
        <w:t xml:space="preserve">Kysymys 1</w:t>
      </w:r>
    </w:p>
    <w:p>
      <w:r>
        <w:t xml:space="preserve">Minä päivänä ilmoitettiin, että Intian pääkaupunki siirrettäisiin Delhiin?</w:t>
      </w:r>
    </w:p>
    <w:p>
      <w:r>
        <w:rPr>
          <w:b/>
        </w:rPr>
        <w:t xml:space="preserve">Kysymys 2</w:t>
      </w:r>
    </w:p>
    <w:p>
      <w:r>
        <w:t xml:space="preserve">Kuka pani New Delhin peruskiven?</w:t>
      </w:r>
    </w:p>
    <w:p>
      <w:r>
        <w:rPr>
          <w:b/>
        </w:rPr>
        <w:t xml:space="preserve">Kysymys 3</w:t>
      </w:r>
    </w:p>
    <w:p>
      <w:r>
        <w:t xml:space="preserve">Kuka on vastuussa New Delhin suurten osien suunnittelusta?</w:t>
      </w:r>
    </w:p>
    <w:p>
      <w:r>
        <w:rPr>
          <w:b/>
        </w:rPr>
        <w:t xml:space="preserve">Kysymys 4</w:t>
      </w:r>
    </w:p>
    <w:p>
      <w:r>
        <w:t xml:space="preserve">Minä päivänä New Delhin avajaisseremoniat alkoivat?</w:t>
      </w:r>
    </w:p>
    <w:p>
      <w:r>
        <w:rPr>
          <w:b/>
        </w:rPr>
        <w:t xml:space="preserve">Teksti numero 6</w:t>
      </w:r>
    </w:p>
    <w:p>
      <w:r>
        <w:t xml:space="preserve">Pian Lutyens alkoi harkita muita paikkoja. Uuden keisarillisen pääkaupungin suunnittelua varten perustettu Delhin kaupunkisuunnittelukomitea, jonka puheenjohtajana toimi George Swinton ja jäseninä John A. Brodie ja Lutyens, esitti raportteja sekä pohjoisen että etelän alueista. </w:t>
      </w:r>
      <w:r>
        <w:rPr>
          <w:color w:val="A9A9A9"/>
        </w:rPr>
        <w:t xml:space="preserve">Varakuningas </w:t>
      </w:r>
      <w:r>
        <w:t xml:space="preserve">kuitenkin hylkäsi sen</w:t>
      </w:r>
      <w:r>
        <w:t xml:space="preserve">, kun tarvittavien kiinteistöjen hankintakustannukset todettiin liian korkeiksi. New Delhin keskusakselin, joka nykyään osoittaa itään India Gate -portin kohdalla, oli aiemmin tarkoitus olla pohjois-etelä-akseli, joka yhdisti varakuninkaan talon toisessa päässä ja Paharganjin toisessa päässä. Hankkeen alkuvuosina monet turistit uskoivat, että se oli portti maasta itse taivaaseen. Tilanpuutteen ja pohjoispuolella sijaitsevien lukuisten kulttuuriperintökohteiden vuoksi komitea päätyi lopulta </w:t>
      </w:r>
      <w:r>
        <w:rPr>
          <w:color w:val="DCDCDC"/>
        </w:rPr>
        <w:t xml:space="preserve">eteläiseen sijaintipaikkaan</w:t>
      </w:r>
      <w:r>
        <w:t xml:space="preserve">. Rashtrapati Bhawanin, joka tunnettiin tuolloin varakuninkaan talona, sijoituspaikaksi valittiin Raisina-kukkulan huipulla sijaitseva paikka, joka oli entinen Raisina-kylä, Meon kylä. Valinta perustui siihen, että kukkula sijaitsi suoraan </w:t>
      </w:r>
      <w:r>
        <w:rPr>
          <w:color w:val="2F4F4F"/>
        </w:rPr>
        <w:t xml:space="preserve">Dinapanahin linnoitusta </w:t>
      </w:r>
      <w:r>
        <w:t xml:space="preserve">vastapäätä</w:t>
      </w:r>
      <w:r>
        <w:t xml:space="preserve">, jota pidettiin myös Indraprasthan, Delhin muinaisen alueen, sijaintipaikkana. Myöhemmin peruskivi siirrettiin vuosien 1911-1912 Delhi Durbarin paikalta, jossa seisoi kruunajaispylväs, ja upotettiin sihteeristön etupihan seiniin. Rajpath, joka tunnetaan myös nimellä </w:t>
      </w:r>
      <w:r>
        <w:rPr>
          <w:color w:val="556B2F"/>
        </w:rPr>
        <w:t xml:space="preserve">Kuninkaan tie</w:t>
      </w:r>
      <w:r>
        <w:t xml:space="preserve">, ulottui Intian portilta Rashtrapati Bhawaniin. </w:t>
      </w:r>
      <w:r>
        <w:t xml:space="preserve">Sansad Margilla sijaitsevat Rajpathin suuntaisesti Rajpathin kanssa samansuuntaisesti kulkevat </w:t>
      </w:r>
      <w:r>
        <w:t xml:space="preserve">Secretariat-rakennus, jonka kaksi korttelia reunustavat Rashtrapati Bhawania ja jossa sijaitsevat Intian hallituksen ministeriöt, sekä </w:t>
      </w:r>
      <w:r>
        <w:rPr>
          <w:color w:val="6B8E23"/>
        </w:rPr>
        <w:t xml:space="preserve">Herbert Bakerin</w:t>
      </w:r>
      <w:r>
        <w:t xml:space="preserve"> suunnittelema parlamenttitalo.</w:t>
      </w:r>
    </w:p>
    <w:p>
      <w:r>
        <w:rPr>
          <w:b/>
        </w:rPr>
        <w:t xml:space="preserve">Kysymys 0</w:t>
      </w:r>
    </w:p>
    <w:p>
      <w:r>
        <w:t xml:space="preserve">Kuka hylkäsi Brodien ja Lutyensin ehdotukset?</w:t>
      </w:r>
    </w:p>
    <w:p>
      <w:r>
        <w:rPr>
          <w:b/>
        </w:rPr>
        <w:t xml:space="preserve">Kysymys 1</w:t>
      </w:r>
    </w:p>
    <w:p>
      <w:r>
        <w:t xml:space="preserve">Minkä paikan Delhin kaupunkisuunnittelukomitea lopulta valitsi?</w:t>
      </w:r>
    </w:p>
    <w:p>
      <w:r>
        <w:rPr>
          <w:b/>
        </w:rPr>
        <w:t xml:space="preserve">Kysymys 2</w:t>
      </w:r>
    </w:p>
    <w:p>
      <w:r>
        <w:t xml:space="preserve">Raisina Hill sijaitsi suoraan vastapäätä mitä uskonnollista paikkaa?</w:t>
      </w:r>
    </w:p>
    <w:p>
      <w:r>
        <w:rPr>
          <w:b/>
        </w:rPr>
        <w:t xml:space="preserve">Kysymys 3</w:t>
      </w:r>
    </w:p>
    <w:p>
      <w:r>
        <w:t xml:space="preserve">Millä nimellä Rajpath tunnettiin?</w:t>
      </w:r>
    </w:p>
    <w:p>
      <w:r>
        <w:rPr>
          <w:b/>
        </w:rPr>
        <w:t xml:space="preserve">Kysymys 4</w:t>
      </w:r>
    </w:p>
    <w:p>
      <w:r>
        <w:t xml:space="preserve">Kuka suunnitteli New Delhin parlamenttitalon?</w:t>
      </w:r>
    </w:p>
    <w:p>
      <w:r>
        <w:rPr>
          <w:b/>
        </w:rPr>
        <w:t xml:space="preserve">Teksti numero 7</w:t>
      </w:r>
    </w:p>
    <w:p>
      <w:r>
        <w:t xml:space="preserve">Etelässä hankittiin maata Safdarjungin haudalle asti, jotta saatiin luotua alue, joka tunnetaan nykyään Lutyensin bungalow-alueena. Ennen kuin rakentaminen </w:t>
      </w:r>
      <w:r>
        <w:rPr>
          <w:color w:val="A9A9A9"/>
        </w:rPr>
        <w:t xml:space="preserve">Raisina-kukkulan</w:t>
      </w:r>
      <w:r>
        <w:t xml:space="preserve"> kallioharjanteella voitiin aloittaa</w:t>
      </w:r>
      <w:r>
        <w:t xml:space="preserve">, rakennettiin Council Housea (nykyistä parlamenttitaloa) ympäröivä ympyränmuotoinen rautatielinja (Imperial Delhi Railway), jolla kuljetettiin rakennusmateriaalia ja työntekijöitä seuraavien </w:t>
      </w:r>
      <w:r>
        <w:rPr>
          <w:color w:val="DCDCDC"/>
        </w:rPr>
        <w:t xml:space="preserve">kahdenkymmenen vuoden </w:t>
      </w:r>
      <w:r>
        <w:t xml:space="preserve">ajan</w:t>
      </w:r>
      <w:r>
        <w:t xml:space="preserve">. Viimeinen kompastuskivi oli Agra-Delhin rautatielinja, joka leikkasi suoraan kuusikulmaiselle All-Indian sotamuistomerkille (India Gate) ja Kingswaylle (Rajpath) varatun alueen läpi, mikä oli ongelma, koska Old Delhin rautatieasema palveli tuolloin koko kaupunkia. Linja siirrettiin kulkemaan Yamuna-jokea pitkin, ja se aloitti toimintansa vuonna </w:t>
      </w:r>
      <w:r>
        <w:rPr>
          <w:color w:val="2F4F4F"/>
        </w:rPr>
        <w:t xml:space="preserve">1924</w:t>
      </w:r>
      <w:r>
        <w:t xml:space="preserve">. </w:t>
      </w:r>
      <w:r>
        <w:t xml:space="preserve">New Delhin rautatieasema avattiin vuonna </w:t>
      </w:r>
      <w:r>
        <w:t xml:space="preserve">Ajmeri Gaten lähellä Paharganjissa sijaitsevalla</w:t>
      </w:r>
      <w:r>
        <w:rPr>
          <w:color w:val="556B2F"/>
        </w:rPr>
        <w:t xml:space="preserve">1926</w:t>
      </w:r>
      <w:r>
        <w:t xml:space="preserve"> yhdellä laiturilla, ja se valmistui ajoissa kaupungin vihkiäisjuhliin vuonna 1931. Kun </w:t>
      </w:r>
      <w:r>
        <w:t xml:space="preserve">varakuninkaan talon (nykyinen Rashtrapati Bhavan), keskussihteeristön, parlamenttitalon ja Intian sotamuistomerkin (India Gate) rakentaminen oli loppumassa, kauppakorttelin ja uuden aukion, Connaught Placen, rakentaminen aloitettiin vuonna 1929, ja se valmistui </w:t>
      </w:r>
      <w:r>
        <w:rPr>
          <w:color w:val="6B8E23"/>
        </w:rPr>
        <w:t xml:space="preserve">1933</w:t>
      </w:r>
      <w:r>
        <w:t xml:space="preserve">. Se on nimetty prinssi Arthurin, Connaughtin 1. herttuan (1850-1942) mukaan, ja sen on suunnitellut Robert Tor Russell, julkisten töiden osaston (PWD) pääarkkitehti.</w:t>
      </w:r>
    </w:p>
    <w:p>
      <w:r>
        <w:rPr>
          <w:b/>
        </w:rPr>
        <w:t xml:space="preserve">Kysymys 0</w:t>
      </w:r>
    </w:p>
    <w:p>
      <w:r>
        <w:t xml:space="preserve">Minä vuonna Connaught Placen rakentaminen valmistui?</w:t>
      </w:r>
    </w:p>
    <w:p>
      <w:r>
        <w:rPr>
          <w:b/>
        </w:rPr>
        <w:t xml:space="preserve">Kysymys 1</w:t>
      </w:r>
    </w:p>
    <w:p>
      <w:r>
        <w:t xml:space="preserve">Millä kukkulalla aloitettiin Lutyenin bungalow-alueen rakentaminen?</w:t>
      </w:r>
    </w:p>
    <w:p>
      <w:r>
        <w:rPr>
          <w:b/>
        </w:rPr>
        <w:t xml:space="preserve">Kysymys 2</w:t>
      </w:r>
    </w:p>
    <w:p>
      <w:r>
        <w:t xml:space="preserve">Imperial Delhi Railway rakennettiin kuljettamaan työntekijöitä ja materiaaleja kuinka monta vuotta?</w:t>
      </w:r>
    </w:p>
    <w:p>
      <w:r>
        <w:rPr>
          <w:b/>
        </w:rPr>
        <w:t xml:space="preserve">Kysymys 3</w:t>
      </w:r>
    </w:p>
    <w:p>
      <w:r>
        <w:t xml:space="preserve">Minä vuonna aloitti toimintansa Imperial Delhi Railway -rata?</w:t>
      </w:r>
    </w:p>
    <w:p>
      <w:r>
        <w:rPr>
          <w:b/>
        </w:rPr>
        <w:t xml:space="preserve">Kysymys 4</w:t>
      </w:r>
    </w:p>
    <w:p>
      <w:r>
        <w:t xml:space="preserve">Minä vuonna New Delhin rautatieasema avattiin?</w:t>
      </w:r>
    </w:p>
    <w:p>
      <w:r>
        <w:rPr>
          <w:b/>
        </w:rPr>
        <w:t xml:space="preserve">Teksti numero 8</w:t>
      </w:r>
    </w:p>
    <w:p>
      <w:r>
        <w:t xml:space="preserve">Kun Intian pääkaupunki siirrettiin Delhiin, </w:t>
      </w:r>
      <w:r>
        <w:rPr>
          <w:color w:val="A9A9A9"/>
        </w:rPr>
        <w:t xml:space="preserve">1912</w:t>
      </w:r>
      <w:r>
        <w:t xml:space="preserve">Pohjois-Delhiin </w:t>
      </w:r>
      <w:r>
        <w:t xml:space="preserve">rakennettiin muutamassa kuukaudessa väliaikainen sihteeristön rakennus. </w:t>
      </w:r>
      <w:r>
        <w:t xml:space="preserve">Suurin osa uuden pääkaupungin valtion virastoista siirrettiin tänne Vanhassa Delhissä sijaitsevasta "vanhasta sihteeristöstä" (rakennuksessa sijaitsee nykyään Delhin lakiasäätävä kokous) kymmenen vuotta ennen kuin uusi pääkaupunki vihittiin käyttöön vuonna </w:t>
      </w:r>
      <w:r>
        <w:rPr>
          <w:color w:val="DCDCDC"/>
        </w:rPr>
        <w:t xml:space="preserve">1931</w:t>
      </w:r>
      <w:r>
        <w:t xml:space="preserve">. Monet työntekijät tuotiin uuteen pääkaupunkiin Intian kaukaisista osista, kuten Bengalin ja Madrasin puheenjohtajavaltioista. Heille rakennettiin asuntoja </w:t>
      </w:r>
      <w:r>
        <w:rPr>
          <w:color w:val="2F4F4F"/>
        </w:rPr>
        <w:t xml:space="preserve">Gole Marketin </w:t>
      </w:r>
      <w:r>
        <w:t xml:space="preserve">alueelle </w:t>
      </w:r>
      <w:r>
        <w:t xml:space="preserve">1920-luvulla. </w:t>
      </w:r>
      <w:r>
        <w:rPr>
          <w:color w:val="6B8E23"/>
        </w:rPr>
        <w:t xml:space="preserve">Lodhi Colony</w:t>
      </w:r>
      <w:r>
        <w:t xml:space="preserve">, joka </w:t>
      </w:r>
      <w:r>
        <w:t xml:space="preserve">rakennettiin </w:t>
      </w:r>
      <w:r>
        <w:rPr>
          <w:color w:val="556B2F"/>
        </w:rPr>
        <w:t xml:space="preserve">1940-luvulla </w:t>
      </w:r>
      <w:r>
        <w:t xml:space="preserve">hallituksen työntekijöiden asunnoiksi ja jonka läheisellä Lodhi Estate -alueella oli bungaloweja ylemmille virkamiehille, </w:t>
      </w:r>
      <w:r>
        <w:t xml:space="preserve">oli viimeisiä brittiläisen Rajin rakentamia asuinalueita, ja se sijaitsi historiallisen Lodhi Gardenin lähellä.</w:t>
      </w:r>
    </w:p>
    <w:p>
      <w:r>
        <w:rPr>
          <w:b/>
        </w:rPr>
        <w:t xml:space="preserve">Kysymys 0</w:t>
      </w:r>
    </w:p>
    <w:p>
      <w:r>
        <w:t xml:space="preserve">Minä vuonna New Delhiin rakennettiin väliaikainen sihteeristön rakennus?</w:t>
      </w:r>
    </w:p>
    <w:p>
      <w:r>
        <w:rPr>
          <w:b/>
        </w:rPr>
        <w:t xml:space="preserve">Kysymys 1</w:t>
      </w:r>
    </w:p>
    <w:p>
      <w:r>
        <w:t xml:space="preserve">Minä vuonna New Delhi vihittiin Intian pääkaupungiksi?</w:t>
      </w:r>
    </w:p>
    <w:p>
      <w:r>
        <w:rPr>
          <w:b/>
        </w:rPr>
        <w:t xml:space="preserve">Kysymys 2</w:t>
      </w:r>
    </w:p>
    <w:p>
      <w:r>
        <w:t xml:space="preserve">Mille alueelle rakennettiin työntekijöille asuntoja 1920-luvulla?</w:t>
      </w:r>
    </w:p>
    <w:p>
      <w:r>
        <w:rPr>
          <w:b/>
        </w:rPr>
        <w:t xml:space="preserve">Kysymys 3</w:t>
      </w:r>
    </w:p>
    <w:p>
      <w:r>
        <w:t xml:space="preserve">Mikä oli Brittiläisen Rajin rakentaman viimeisen asuinalueen nimi?</w:t>
      </w:r>
    </w:p>
    <w:p>
      <w:r>
        <w:rPr>
          <w:b/>
        </w:rPr>
        <w:t xml:space="preserve">Kysymys 4</w:t>
      </w:r>
    </w:p>
    <w:p>
      <w:r>
        <w:t xml:space="preserve">Millä vuosikymmenellä Lodhin siirtokunta rakennettiin?</w:t>
      </w:r>
    </w:p>
    <w:p>
      <w:r>
        <w:rPr>
          <w:b/>
        </w:rPr>
        <w:t xml:space="preserve">Teksti numero 9</w:t>
      </w:r>
    </w:p>
    <w:p>
      <w:r>
        <w:t xml:space="preserve">Kun Intia itsenäistyi vuonna</w:t>
      </w:r>
      <w:r>
        <w:rPr>
          <w:color w:val="A9A9A9"/>
        </w:rPr>
        <w:t xml:space="preserve">1947</w:t>
      </w:r>
      <w:r>
        <w:t xml:space="preserve"> , New Delhille annettiin rajoitettu itsehallinto, ja sitä hallinnoi Intian hallituksen nimittämä pääkomissaari</w:t>
      </w:r>
      <w:r>
        <w:t xml:space="preserve">.</w:t>
      </w:r>
      <w:r>
        <w:t xml:space="preserve"> Vuonna </w:t>
      </w:r>
      <w:r>
        <w:rPr>
          <w:color w:val="DCDCDC"/>
        </w:rPr>
        <w:t xml:space="preserve">1956</w:t>
      </w:r>
      <w:r>
        <w:t xml:space="preserve">, Delhi muutettiin </w:t>
      </w:r>
      <w:r>
        <w:rPr>
          <w:color w:val="2F4F4F"/>
        </w:rPr>
        <w:t xml:space="preserve">liiton alueeksi</w:t>
      </w:r>
      <w:r>
        <w:t xml:space="preserve">, ja lopulta pääkomissaari korvattiin kuvernööriluutnantilla. Vuoden </w:t>
      </w:r>
      <w:r>
        <w:t xml:space="preserve">1991 </w:t>
      </w:r>
      <w:r>
        <w:rPr>
          <w:color w:val="556B2F"/>
        </w:rPr>
        <w:t xml:space="preserve">perustuslain (69. muutoslaki) </w:t>
      </w:r>
      <w:r>
        <w:t xml:space="preserve">mukaan Delhin unionialueesta tuli virallisesti Delhi National Capital Territory of Delhi. Käyttöön otettiin järjestelmä, jossa vaaleilla valitulle hallitukselle annettiin laajat valtuudet, lukuun ottamatta lakia ja järjestystä, jotka jäivät keskushallinnolle. Lainsäädännön varsinainen täytäntöönpano alkoi vuonna </w:t>
      </w:r>
      <w:r>
        <w:rPr>
          <w:color w:val="6B8E23"/>
        </w:rPr>
        <w:t xml:space="preserve">1993</w:t>
      </w:r>
      <w:r>
        <w:t xml:space="preserve">.</w:t>
      </w:r>
    </w:p>
    <w:p>
      <w:r>
        <w:rPr>
          <w:b/>
        </w:rPr>
        <w:t xml:space="preserve">Kysymys 0</w:t>
      </w:r>
    </w:p>
    <w:p>
      <w:r>
        <w:t xml:space="preserve">Minä vuonna Intia itsenäistyi?</w:t>
      </w:r>
    </w:p>
    <w:p>
      <w:r>
        <w:rPr>
          <w:b/>
        </w:rPr>
        <w:t xml:space="preserve">Kysymys 1</w:t>
      </w:r>
    </w:p>
    <w:p>
      <w:r>
        <w:t xml:space="preserve">Minä vuonna Delhi muutettiin unionin alueeksi?</w:t>
      </w:r>
    </w:p>
    <w:p>
      <w:r>
        <w:rPr>
          <w:b/>
        </w:rPr>
        <w:t xml:space="preserve">Kysymys 2</w:t>
      </w:r>
    </w:p>
    <w:p>
      <w:r>
        <w:t xml:space="preserve">Mikä on sen lain nimi, jonka nojalla Delhin unionin alueesta tuli virallisesti Delhi National Capital Territory of Delhi?</w:t>
      </w:r>
    </w:p>
    <w:p>
      <w:r>
        <w:rPr>
          <w:b/>
        </w:rPr>
        <w:t xml:space="preserve">Kysymys 3</w:t>
      </w:r>
    </w:p>
    <w:p>
      <w:r>
        <w:t xml:space="preserve">Minä vuonna perustuslakilain lainsäädännön täytäntöönpano alkoi?</w:t>
      </w:r>
    </w:p>
    <w:p>
      <w:r>
        <w:rPr>
          <w:b/>
        </w:rPr>
        <w:t xml:space="preserve">Kysymys 4</w:t>
      </w:r>
    </w:p>
    <w:p>
      <w:r>
        <w:t xml:space="preserve">Minkälaiseksi alueeksi Delhi muutettiin vuonna 1956?</w:t>
      </w:r>
    </w:p>
    <w:p>
      <w:r>
        <w:rPr>
          <w:b/>
        </w:rPr>
        <w:t xml:space="preserve">Teksti numero 10</w:t>
      </w:r>
    </w:p>
    <w:p>
      <w:r>
        <w:t xml:space="preserve">New Delhin ensimmäinen merkittävä laajennus Lutyensin Delhin ulkopuolella tapahtui </w:t>
      </w:r>
      <w:r>
        <w:rPr>
          <w:color w:val="A9A9A9"/>
        </w:rPr>
        <w:t xml:space="preserve">1950-luvulla</w:t>
      </w:r>
      <w:r>
        <w:t xml:space="preserve">, kun </w:t>
      </w:r>
      <w:r>
        <w:rPr>
          <w:color w:val="DCDCDC"/>
        </w:rPr>
        <w:t xml:space="preserve">Central Public Works Department </w:t>
      </w:r>
      <w:r>
        <w:t xml:space="preserve">(CPWD) kehitti </w:t>
      </w:r>
      <w:r>
        <w:t xml:space="preserve">Lutyensin Delhin lounaispuolella sijaitsevan </w:t>
      </w:r>
      <w:r>
        <w:t xml:space="preserve">laajan maa-alueen </w:t>
      </w:r>
      <w:r>
        <w:rPr>
          <w:color w:val="556B2F"/>
        </w:rPr>
        <w:t xml:space="preserve">Chanakyapurin </w:t>
      </w:r>
      <w:r>
        <w:t xml:space="preserve">diplomaattisen enklaavin luomiseksi. </w:t>
      </w:r>
      <w:r>
        <w:t xml:space="preserve">Chanakyapuriin osoitettiin maa-alueita suurlähetystöille, kanslioille, korkeille edustustoille ja </w:t>
      </w:r>
      <w:r>
        <w:rPr>
          <w:color w:val="6B8E23"/>
        </w:rPr>
        <w:t xml:space="preserve">suurlähettiläiden asunnoille, jotka </w:t>
      </w:r>
      <w:r>
        <w:t xml:space="preserve">sijaitsivat leveän keskeisen näköalapaikan, Shanti Pathin ympärillä.</w:t>
      </w:r>
    </w:p>
    <w:p>
      <w:r>
        <w:rPr>
          <w:b/>
        </w:rPr>
        <w:t xml:space="preserve">Kysymys 0</w:t>
      </w:r>
    </w:p>
    <w:p>
      <w:r>
        <w:t xml:space="preserve">Millä vuosikymmenellä New Delhi laajeni ensimmäisen kerran merkittävästi Lutyenin Delhistä?</w:t>
      </w:r>
    </w:p>
    <w:p>
      <w:r>
        <w:rPr>
          <w:b/>
        </w:rPr>
        <w:t xml:space="preserve">Kysymys 1</w:t>
      </w:r>
    </w:p>
    <w:p>
      <w:r>
        <w:t xml:space="preserve">Mikä organisaatio kehitti maata New Delhin laajentamiseksi 1950-luvulla?</w:t>
      </w:r>
    </w:p>
    <w:p>
      <w:r>
        <w:rPr>
          <w:b/>
        </w:rPr>
        <w:t xml:space="preserve">Kysymys 2</w:t>
      </w:r>
    </w:p>
    <w:p>
      <w:r>
        <w:t xml:space="preserve">Mikä oli julkisten töiden keskuslaitoksen perustaman erillisalueen nimi?</w:t>
      </w:r>
    </w:p>
    <w:p>
      <w:r>
        <w:rPr>
          <w:b/>
        </w:rPr>
        <w:t xml:space="preserve">Kysymys 3</w:t>
      </w:r>
    </w:p>
    <w:p>
      <w:r>
        <w:t xml:space="preserve">Mihin suuntaan Chanakyapuri ulottui New Delhistä?</w:t>
      </w:r>
    </w:p>
    <w:p>
      <w:r>
        <w:rPr>
          <w:b/>
        </w:rPr>
        <w:t xml:space="preserve">Kysymys 4</w:t>
      </w:r>
    </w:p>
    <w:p>
      <w:r>
        <w:t xml:space="preserve">Mikä oli yksi Chanakypurin äskettäin rakennetun maan käyttötarkoituksista?</w:t>
      </w:r>
    </w:p>
    <w:p>
      <w:r>
        <w:rPr>
          <w:b/>
        </w:rPr>
        <w:t xml:space="preserve">Teksti numero 11</w:t>
      </w:r>
    </w:p>
    <w:p>
      <w:r>
        <w:t xml:space="preserve">New Delhin </w:t>
      </w:r>
      <w:r>
        <w:t xml:space="preserve">kokonaispinta-ala on 42,7 </w:t>
      </w:r>
      <w:r>
        <w:rPr>
          <w:color w:val="A9A9A9"/>
        </w:rPr>
        <w:t xml:space="preserve">neliökilometriä</w:t>
      </w:r>
      <w:r>
        <w:t xml:space="preserve">, ja se muodostaa pienen osan Delhin metropolialueesta</w:t>
      </w:r>
      <w:r>
        <w:t xml:space="preserve">.</w:t>
      </w:r>
      <w:r>
        <w:t xml:space="preserve"> Koska kaupunki sijaitsee </w:t>
      </w:r>
      <w:r>
        <w:rPr>
          <w:color w:val="DCDCDC"/>
        </w:rPr>
        <w:t xml:space="preserve">Indo-Gangeticin tasangolla</w:t>
      </w:r>
      <w:r>
        <w:t xml:space="preserve">, korkeuserot kaupungin sisällä ovat pienet. New Delhi ja sitä ympäröivät alueet olivat aikoinaan osa Aravallivuorijonoa; näistä vuorista on jäljellä vain Delhi Ridge, jota kutsutaan myös </w:t>
      </w:r>
      <w:r>
        <w:rPr>
          <w:color w:val="2F4F4F"/>
        </w:rPr>
        <w:t xml:space="preserve">Delhin keuhkoiksi</w:t>
      </w:r>
      <w:r>
        <w:t xml:space="preserve">. </w:t>
      </w:r>
      <w:r>
        <w:t xml:space="preserve">Vaikka New Delhi sijaitsee </w:t>
      </w:r>
      <w:r>
        <w:rPr>
          <w:color w:val="556B2F"/>
        </w:rPr>
        <w:t xml:space="preserve">Yamuna-joen </w:t>
      </w:r>
      <w:r>
        <w:t xml:space="preserve">tulva-alueilla</w:t>
      </w:r>
      <w:r>
        <w:t xml:space="preserve">, se on pohjimmiltaan sisämaakaupunki. Joen itäpuolella on Shahdaran kaupunkialue. New Delhi kuuluu </w:t>
      </w:r>
      <w:r>
        <w:rPr>
          <w:color w:val="6B8E23"/>
        </w:rPr>
        <w:t xml:space="preserve">seismiselle vyöhykkeelle IV, </w:t>
      </w:r>
      <w:r>
        <w:t xml:space="preserve">joten se on altis maanjäristyksille.</w:t>
      </w:r>
    </w:p>
    <w:p>
      <w:r>
        <w:rPr>
          <w:b/>
        </w:rPr>
        <w:t xml:space="preserve">Kysymys 0</w:t>
      </w:r>
    </w:p>
    <w:p>
      <w:r>
        <w:t xml:space="preserve">Mikä on New Delhin kokonaispinta-ala neliökilometreinä?</w:t>
      </w:r>
    </w:p>
    <w:p>
      <w:r>
        <w:rPr>
          <w:b/>
        </w:rPr>
        <w:t xml:space="preserve">Kysymys 1</w:t>
      </w:r>
    </w:p>
    <w:p>
      <w:r>
        <w:t xml:space="preserve">Millä tasangolla New Delhi sijaitsee?</w:t>
      </w:r>
    </w:p>
    <w:p>
      <w:r>
        <w:rPr>
          <w:b/>
        </w:rPr>
        <w:t xml:space="preserve">Kysymys 2</w:t>
      </w:r>
    </w:p>
    <w:p>
      <w:r>
        <w:t xml:space="preserve">Millä nimellä Delhin harju tunnetaan?</w:t>
      </w:r>
    </w:p>
    <w:p>
      <w:r>
        <w:rPr>
          <w:b/>
        </w:rPr>
        <w:t xml:space="preserve">Kysymys 3</w:t>
      </w:r>
    </w:p>
    <w:p>
      <w:r>
        <w:t xml:space="preserve">Minkä joen tulva-alueella sijaitsee New Delhi?</w:t>
      </w:r>
    </w:p>
    <w:p>
      <w:r>
        <w:rPr>
          <w:b/>
        </w:rPr>
        <w:t xml:space="preserve">Kysymys 4</w:t>
      </w:r>
    </w:p>
    <w:p>
      <w:r>
        <w:t xml:space="preserve">Mihin seismiselle vyöhykkeelle New Delhi kuuluu?</w:t>
      </w:r>
    </w:p>
    <w:p>
      <w:r>
        <w:rPr>
          <w:b/>
        </w:rPr>
        <w:t xml:space="preserve">Teksti numero 12</w:t>
      </w:r>
    </w:p>
    <w:p>
      <w:r>
        <w:t xml:space="preserve">New Delhi sijaitsee useiden </w:t>
      </w:r>
      <w:r>
        <w:rPr>
          <w:color w:val="A9A9A9"/>
        </w:rPr>
        <w:t xml:space="preserve">murtumalinjojen </w:t>
      </w:r>
      <w:r>
        <w:t xml:space="preserve">varrella, joten siellä </w:t>
      </w:r>
      <w:r>
        <w:t xml:space="preserve">tapahtuu usein maanjäristyksiä, joista useimmat ovat lieviä. Maanjäristysten määrä on kuitenkin kasvanut viimeisten kuuden vuoden aikana. Merkittävimmät </w:t>
      </w:r>
      <w:r>
        <w:t xml:space="preserve">maanjäristykset olivat vuonna 2015 tapahtunut </w:t>
      </w:r>
      <w:r>
        <w:rPr>
          <w:color w:val="DCDCDC"/>
        </w:rPr>
        <w:t xml:space="preserve">5,4 magnitudin </w:t>
      </w:r>
      <w:r>
        <w:t xml:space="preserve">maanjäristys, jonka keskus oli Nepalissa, </w:t>
      </w:r>
      <w:r>
        <w:rPr>
          <w:color w:val="2F4F4F"/>
        </w:rPr>
        <w:t xml:space="preserve">25. marraskuuta 2007 </w:t>
      </w:r>
      <w:r>
        <w:t xml:space="preserve">tapahtunut 4,7 magnitudin maanjäristys</w:t>
      </w:r>
      <w:r>
        <w:t xml:space="preserve">, </w:t>
      </w:r>
      <w:r>
        <w:t xml:space="preserve">7. syyskuuta 2011 tapahtunut </w:t>
      </w:r>
      <w:r>
        <w:rPr>
          <w:color w:val="556B2F"/>
        </w:rPr>
        <w:t xml:space="preserve">4,2 magnitudin </w:t>
      </w:r>
      <w:r>
        <w:t xml:space="preserve">maanjäristys, 5. maaliskuuta 2012 tapahtunut 5,2 magnitudin maanjäristys ja </w:t>
      </w:r>
      <w:r>
        <w:rPr>
          <w:color w:val="6B8E23"/>
        </w:rPr>
        <w:t xml:space="preserve">12</w:t>
      </w:r>
      <w:r>
        <w:t xml:space="preserve">. marraskuuta 2013 tapahtunut </w:t>
      </w:r>
      <w:r>
        <w:rPr>
          <w:color w:val="6B8E23"/>
        </w:rPr>
        <w:t xml:space="preserve">12 </w:t>
      </w:r>
      <w:r>
        <w:t xml:space="preserve">maanjäristyksen </w:t>
      </w:r>
      <w:r>
        <w:t xml:space="preserve">parvi</w:t>
      </w:r>
      <w:r>
        <w:t xml:space="preserve">, joista neljä oli voimakkuudeltaan 2,5-, 2,8-, 3,1- ja 3,3 magnitudin järistyksiä.</w:t>
      </w:r>
    </w:p>
    <w:p>
      <w:r>
        <w:rPr>
          <w:b/>
        </w:rPr>
        <w:t xml:space="preserve">Kysymys 0</w:t>
      </w:r>
    </w:p>
    <w:p>
      <w:r>
        <w:t xml:space="preserve">Mikä oli New Delhiä ravistelleen vuoden 2015 merkittävän maanjäristyksen voimakkuus?</w:t>
      </w:r>
    </w:p>
    <w:p>
      <w:r>
        <w:rPr>
          <w:b/>
        </w:rPr>
        <w:t xml:space="preserve">Kysymys 1</w:t>
      </w:r>
    </w:p>
    <w:p>
      <w:r>
        <w:t xml:space="preserve">Millä päivämäärällä tapahtui 4,7 magnitudin maanjäristys, joka vaikutti New Delhiin?</w:t>
      </w:r>
    </w:p>
    <w:p>
      <w:r>
        <w:rPr>
          <w:b/>
        </w:rPr>
        <w:t xml:space="preserve">Kysymys 2</w:t>
      </w:r>
    </w:p>
    <w:p>
      <w:r>
        <w:t xml:space="preserve">Mikä oli New Delhissä syyskuussa 2011 tapahtuneen maanjäristyksen voimakkuus?</w:t>
      </w:r>
    </w:p>
    <w:p>
      <w:r>
        <w:rPr>
          <w:b/>
        </w:rPr>
        <w:t xml:space="preserve">Kysymys 3</w:t>
      </w:r>
    </w:p>
    <w:p>
      <w:r>
        <w:t xml:space="preserve">Kuinka monta maanjäristystä tapahtui 5. maaliskuuta 2012?</w:t>
      </w:r>
    </w:p>
    <w:p>
      <w:r>
        <w:rPr>
          <w:b/>
        </w:rPr>
        <w:t xml:space="preserve">Kysymys 4</w:t>
      </w:r>
    </w:p>
    <w:p>
      <w:r>
        <w:t xml:space="preserve">Millä maantieteellisellä alueella New Delhi sijaitsee, mikä aiheuttaa usein maanjäristyksiä?</w:t>
      </w:r>
    </w:p>
    <w:p>
      <w:r>
        <w:rPr>
          <w:b/>
        </w:rPr>
        <w:t xml:space="preserve">Teksti numero 13</w:t>
      </w:r>
    </w:p>
    <w:p>
      <w:r>
        <w:t xml:space="preserve">New Delhin ilmasto on monsuunivaikutteinen kostea </w:t>
      </w:r>
      <w:r>
        <w:rPr>
          <w:color w:val="A9A9A9"/>
        </w:rPr>
        <w:t xml:space="preserve">subtrooppinen ilmasto </w:t>
      </w:r>
      <w:r>
        <w:t xml:space="preserve">(Köppen Cwa), jossa lämpötila ja sademäärä vaihtelevat suuresti kesän ja talven välillä. Lämpötila vaihtelee 46 °C:sta (115 °F) kesällä noin 0 °C:een (32 °F) talvella. Alueen versio kosteasta subtrooppisesta ilmastosta poikkeaa huomattavasti monista muista tämän ilmastoluokituksen mukaisista kaupungeista, sillä siihen kuuluvat pitkät ja erittäin kuumat kesät, suhteellisen kuivat ja leudot talvet, monsuunikausi ja pölymyrskyt. Kesät ovat pitkiä ja kestävät </w:t>
      </w:r>
      <w:r>
        <w:rPr>
          <w:color w:val="DCDCDC"/>
        </w:rPr>
        <w:t xml:space="preserve">huhtikuun </w:t>
      </w:r>
      <w:r>
        <w:t xml:space="preserve">alusta </w:t>
      </w:r>
      <w:r>
        <w:rPr>
          <w:color w:val="DCDCDC"/>
        </w:rPr>
        <w:t xml:space="preserve">lokakuuhun, </w:t>
      </w:r>
      <w:r>
        <w:t xml:space="preserve">ja monsuunikausi ajoittuu </w:t>
      </w:r>
      <w:r>
        <w:rPr>
          <w:color w:val="2F4F4F"/>
        </w:rPr>
        <w:t xml:space="preserve">keskelle kesää</w:t>
      </w:r>
      <w:r>
        <w:t xml:space="preserve">. Talvi alkaa marraskuussa ja on korkeimmillaan tammikuussa. Vuotuinen keskilämpötila on noin </w:t>
      </w:r>
      <w:r>
        <w:rPr>
          <w:color w:val="556B2F"/>
        </w:rPr>
        <w:t xml:space="preserve">25 °C</w:t>
      </w:r>
      <w:r>
        <w:t xml:space="preserve">. Kuukausittaiset päivittäiset keskilämpötilat vaihtelevat noin 14-34 °C:n välillä. </w:t>
      </w:r>
      <w:r>
        <w:t xml:space="preserve">New Delhin korkein koskaan mitattu lämpötila on </w:t>
      </w:r>
      <w:r>
        <w:rPr>
          <w:color w:val="6B8E23"/>
        </w:rPr>
        <w:t xml:space="preserve">49,1 °C (120,4 °F) </w:t>
      </w:r>
      <w:r>
        <w:t xml:space="preserve">ja alhaisin koskaan mitattu lämpötila -3,2 °C (26,2 °F). Delhin suurkaupungin lämpötilat ovat vastaavasti 49,9 °C (121,8 °F) ja -3,2 °C (26,2 °F). Keskimääräinen vuotuinen sademäärä on 784 millimetriä, josta suurin osa sataa heinä- ja elokuun monsuunien aikana.</w:t>
      </w:r>
    </w:p>
    <w:p>
      <w:r>
        <w:rPr>
          <w:b/>
        </w:rPr>
        <w:t xml:space="preserve">Kysymys 0</w:t>
      </w:r>
    </w:p>
    <w:p>
      <w:r>
        <w:t xml:space="preserve">Millaisessa ilmastossa New Delhi sijaitsee?</w:t>
      </w:r>
    </w:p>
    <w:p>
      <w:r>
        <w:rPr>
          <w:b/>
        </w:rPr>
        <w:t xml:space="preserve">Kysymys 1</w:t>
      </w:r>
    </w:p>
    <w:p>
      <w:r>
        <w:t xml:space="preserve">Minkä kuukauden välillä New Delhin pitkät kesät kestävät?</w:t>
      </w:r>
    </w:p>
    <w:p>
      <w:r>
        <w:rPr>
          <w:b/>
        </w:rPr>
        <w:t xml:space="preserve">Kysymys 2</w:t>
      </w:r>
    </w:p>
    <w:p>
      <w:r>
        <w:t xml:space="preserve">Milloin monsuunikausi alkaa New Delhissä?</w:t>
      </w:r>
    </w:p>
    <w:p>
      <w:r>
        <w:rPr>
          <w:b/>
        </w:rPr>
        <w:t xml:space="preserve">Kysymys 3</w:t>
      </w:r>
    </w:p>
    <w:p>
      <w:r>
        <w:t xml:space="preserve">Mikä on New Delhin vuotuinen keskilämpötila?</w:t>
      </w:r>
    </w:p>
    <w:p>
      <w:r>
        <w:rPr>
          <w:b/>
        </w:rPr>
        <w:t xml:space="preserve">Kysymys 4</w:t>
      </w:r>
    </w:p>
    <w:p>
      <w:r>
        <w:t xml:space="preserve">Mikä on korkein koskaan mitattu lämpötila New Delhissä?</w:t>
      </w:r>
    </w:p>
    <w:p>
      <w:r>
        <w:rPr>
          <w:b/>
        </w:rPr>
        <w:t xml:space="preserve">Teksti numero 14</w:t>
      </w:r>
    </w:p>
    <w:p>
      <w:r>
        <w:t xml:space="preserve">Tuoreessa Mercerin vuoden 2015 vuotuisessa elämänlaatua koskevassa tutkimuksessa New Delhi sijoittuu </w:t>
      </w:r>
      <w:r>
        <w:rPr>
          <w:color w:val="2F4F4F"/>
        </w:rPr>
        <w:t xml:space="preserve">huonon ilmanlaadun ja saasteiden </w:t>
      </w:r>
      <w:r>
        <w:t xml:space="preserve">vuoksi </w:t>
      </w:r>
      <w:r>
        <w:t xml:space="preserve">huonoimmaksi</w:t>
      </w:r>
      <w:r>
        <w:rPr>
          <w:color w:val="A9A9A9"/>
        </w:rPr>
        <w:t xml:space="preserve">154</w:t>
      </w:r>
      <w:r>
        <w:t xml:space="preserve"> kaupungiksi</w:t>
      </w:r>
      <w:r>
        <w:rPr>
          <w:color w:val="DCDCDC"/>
        </w:rPr>
        <w:t xml:space="preserve">230</w:t>
      </w:r>
      <w:r>
        <w:t xml:space="preserve">. </w:t>
      </w:r>
      <w:r>
        <w:rPr>
          <w:color w:val="556B2F"/>
        </w:rPr>
        <w:t xml:space="preserve">Maailman terveysjärjestö WHO </w:t>
      </w:r>
      <w:r>
        <w:t xml:space="preserve">luokitteli New Delhin maailman pahiten saastuneeksi kaupungiksi vuonna 2014 noin </w:t>
      </w:r>
      <w:r>
        <w:t xml:space="preserve">kaupungin</w:t>
      </w:r>
      <w:r>
        <w:rPr>
          <w:color w:val="6B8E23"/>
        </w:rPr>
        <w:t xml:space="preserve">1,600</w:t>
      </w:r>
      <w:r>
        <w:t xml:space="preserve"> joukossa</w:t>
      </w:r>
      <w:r>
        <w:t xml:space="preserve">, joita järjestö seurasi ympäri maailmaa.</w:t>
      </w:r>
    </w:p>
    <w:p>
      <w:r>
        <w:rPr>
          <w:b/>
        </w:rPr>
        <w:t xml:space="preserve">Kysymys 0</w:t>
      </w:r>
    </w:p>
    <w:p>
      <w:r>
        <w:t xml:space="preserve">Mikä on New Delhin sijoitus Mercerin vuoden 2015 elämänlaatututkimuksessa?</w:t>
      </w:r>
    </w:p>
    <w:p>
      <w:r>
        <w:rPr>
          <w:b/>
        </w:rPr>
        <w:t xml:space="preserve">Kysymys 1</w:t>
      </w:r>
    </w:p>
    <w:p>
      <w:r>
        <w:t xml:space="preserve">Mikä on tärkein syy siihen, että New Delhi sijoittuu suhteellisen huonosti Mercerin elämänlaatua koskevassa tutkimuksessa?</w:t>
      </w:r>
    </w:p>
    <w:p>
      <w:r>
        <w:rPr>
          <w:b/>
        </w:rPr>
        <w:t xml:space="preserve">Kysymys 2</w:t>
      </w:r>
    </w:p>
    <w:p>
      <w:r>
        <w:t xml:space="preserve">Mikä järjestö on luokitellut New Delhin maailman pahiten saastuneeksi kaupungiksi?</w:t>
      </w:r>
    </w:p>
    <w:p>
      <w:r>
        <w:rPr>
          <w:b/>
        </w:rPr>
        <w:t xml:space="preserve">Kysymys 3</w:t>
      </w:r>
    </w:p>
    <w:p>
      <w:r>
        <w:t xml:space="preserve">Kuinka monessa kaupungissa Maailman terveysjärjestö seurasi saasteiden määrää vuonna 2014?</w:t>
      </w:r>
    </w:p>
    <w:p>
      <w:r>
        <w:rPr>
          <w:b/>
        </w:rPr>
        <w:t xml:space="preserve">Kysymys 4</w:t>
      </w:r>
    </w:p>
    <w:p>
      <w:r>
        <w:t xml:space="preserve">Kuinka monta kaupunkia tutkittiin Mercerin vuoden 2015 elämänlaatututkimuksessa?</w:t>
      </w:r>
    </w:p>
    <w:p>
      <w:r>
        <w:rPr>
          <w:b/>
        </w:rPr>
        <w:t xml:space="preserve">Teksti numero 15</w:t>
      </w:r>
    </w:p>
    <w:p>
      <w:r>
        <w:t xml:space="preserve">Delhin hallitus ilmoitti joulukuussa 2015 </w:t>
      </w:r>
      <w:r>
        <w:t xml:space="preserve">väliaikaisesta </w:t>
      </w:r>
      <w:r>
        <w:t xml:space="preserve">vuorokausijärjestelmästä parittomia ja parillisia rekisterikilpiä käyttäville autoille, </w:t>
      </w:r>
      <w:r>
        <w:t xml:space="preserve">jotta New Delhin ilmansaasteita, jotka pahenevat pahimmillaan </w:t>
      </w:r>
      <w:r>
        <w:rPr>
          <w:color w:val="A9A9A9"/>
        </w:rPr>
        <w:t xml:space="preserve">talvella, </w:t>
      </w:r>
      <w:r>
        <w:t xml:space="preserve">voitaisiin hillitä. Lisäksi </w:t>
      </w:r>
      <w:r>
        <w:t xml:space="preserve">kuorma-autot saavat ajaa Intian pääkaupunkiin vasta kello </w:t>
      </w:r>
      <w:r>
        <w:rPr>
          <w:color w:val="2F4F4F"/>
        </w:rPr>
        <w:t xml:space="preserve">23 </w:t>
      </w:r>
      <w:r>
        <w:t xml:space="preserve">jälkeen</w:t>
      </w:r>
      <w:r>
        <w:t xml:space="preserve">, kaksi tuntia nykyistä rajoitusta myöhemmin. Ajorajoitusjärjestelmä on tarkoitus ottaa kokeiluluontoisesti käyttöön 1. tammikuuta 2016 alkaen aluksi </w:t>
      </w:r>
      <w:r>
        <w:rPr>
          <w:color w:val="556B2F"/>
        </w:rPr>
        <w:t xml:space="preserve">15 päivän ajan</w:t>
      </w:r>
      <w:r>
        <w:t xml:space="preserve">. </w:t>
      </w:r>
      <w:r>
        <w:t xml:space="preserve">Rajoitus on voimassa kello 8.00-20.00, eikä liikennettä rajoiteta </w:t>
      </w:r>
      <w:r>
        <w:rPr>
          <w:color w:val="6B8E23"/>
        </w:rPr>
        <w:t xml:space="preserve">sunnuntaisin</w:t>
      </w:r>
      <w:r>
        <w:t xml:space="preserve">. Julkisen liikenteen palvelua lisätään rajoitusjakson aikana.</w:t>
      </w:r>
    </w:p>
    <w:p>
      <w:r>
        <w:rPr>
          <w:b/>
        </w:rPr>
        <w:t xml:space="preserve">Kysymys 0</w:t>
      </w:r>
    </w:p>
    <w:p>
      <w:r>
        <w:t xml:space="preserve">Mihin vuodenaikaan New Delhin ilmansaasteet pahenevat?</w:t>
      </w:r>
    </w:p>
    <w:p>
      <w:r>
        <w:rPr>
          <w:b/>
        </w:rPr>
        <w:t xml:space="preserve">Kysymys 1</w:t>
      </w:r>
    </w:p>
    <w:p>
      <w:r>
        <w:t xml:space="preserve">Mikä menetelmä otettiin käyttöön joulukuussa 2015 New Delhin ilmansaasteiden vähentämiseksi?</w:t>
      </w:r>
    </w:p>
    <w:p>
      <w:r>
        <w:rPr>
          <w:b/>
        </w:rPr>
        <w:t xml:space="preserve">Kysymys 2</w:t>
      </w:r>
    </w:p>
    <w:p>
      <w:r>
        <w:t xml:space="preserve">New Delhin vuorokausijärjestelmä salli kuorma-autojen saapua kaupunkiin minkä tunnin jälkeen?</w:t>
      </w:r>
    </w:p>
    <w:p>
      <w:r>
        <w:rPr>
          <w:b/>
        </w:rPr>
        <w:t xml:space="preserve">Kysymys 3</w:t>
      </w:r>
    </w:p>
    <w:p>
      <w:r>
        <w:t xml:space="preserve">Kuinka pitkä on New Delhin ajorajoitusjärjestelmän ensimmäinen koeaika?</w:t>
      </w:r>
    </w:p>
    <w:p>
      <w:r>
        <w:rPr>
          <w:b/>
        </w:rPr>
        <w:t xml:space="preserve">Kysymys 4</w:t>
      </w:r>
    </w:p>
    <w:p>
      <w:r>
        <w:t xml:space="preserve">Minä viikonpäivänä New Delhin vuorokausiajo-ohjelma ei rajoita matkustamista?</w:t>
      </w:r>
    </w:p>
    <w:p>
      <w:r>
        <w:rPr>
          <w:b/>
        </w:rPr>
        <w:t xml:space="preserve">Teksti numero 16</w:t>
      </w:r>
    </w:p>
    <w:p>
      <w:r>
        <w:t xml:space="preserve">Intian korkein oikeus määräsi </w:t>
      </w:r>
      <w:r>
        <w:rPr>
          <w:color w:val="A9A9A9"/>
        </w:rPr>
        <w:t xml:space="preserve">16. joulukuuta </w:t>
      </w:r>
      <w:r>
        <w:t xml:space="preserve">2015 </w:t>
      </w:r>
      <w:r>
        <w:t xml:space="preserve">useita rajoituksia Delhin liikennejärjestelmään </w:t>
      </w:r>
      <w:r>
        <w:rPr>
          <w:color w:val="DCDCDC"/>
        </w:rPr>
        <w:t xml:space="preserve">saastumisen hillitsemiseksi</w:t>
      </w:r>
      <w:r>
        <w:t xml:space="preserve">. </w:t>
      </w:r>
      <w:r>
        <w:t xml:space="preserve">Toimenpiteiden joukossa tuomioistuin määräsi, että dieselautojen ja hyötyajoneuvojen, joiden moottorin tilavuus on vähintään 2 000 kuutiosenttimetriä, rekisteröinnit on lopetettava </w:t>
      </w:r>
      <w:r>
        <w:rPr>
          <w:color w:val="2F4F4F"/>
        </w:rPr>
        <w:t xml:space="preserve">31. maaliskuuta 2016 </w:t>
      </w:r>
      <w:r>
        <w:t xml:space="preserve">saakka</w:t>
      </w:r>
      <w:r>
        <w:t xml:space="preserve">. </w:t>
      </w:r>
      <w:r>
        <w:t xml:space="preserve">Tuomioistuin määräsi myös kaikki Delhin alueen taksit siirtymään </w:t>
      </w:r>
      <w:r>
        <w:rPr>
          <w:color w:val="556B2F"/>
        </w:rPr>
        <w:t xml:space="preserve">paineistettuun maakaasuun </w:t>
      </w:r>
      <w:r>
        <w:t xml:space="preserve">1. maaliskuuta 2016 mennessä. </w:t>
      </w:r>
      <w:r>
        <w:rPr>
          <w:color w:val="6B8E23"/>
        </w:rPr>
        <w:t xml:space="preserve">Yli 10 vuotta vanhoilta kuljetusajoneuvoilta </w:t>
      </w:r>
      <w:r>
        <w:t xml:space="preserve">kiellettiin pääsy pääkaupunkiin.</w:t>
      </w:r>
    </w:p>
    <w:p>
      <w:r>
        <w:rPr>
          <w:b/>
        </w:rPr>
        <w:t xml:space="preserve">Kysymys 0</w:t>
      </w:r>
    </w:p>
    <w:p>
      <w:r>
        <w:t xml:space="preserve">Minä päivänä Intian korkein oikeus asetti rajoituksia Delhin liikennejärjestelmälle saastumisen vähentämiseksi?</w:t>
      </w:r>
    </w:p>
    <w:p>
      <w:r>
        <w:rPr>
          <w:b/>
        </w:rPr>
        <w:t xml:space="preserve">Kysymys 1</w:t>
      </w:r>
    </w:p>
    <w:p>
      <w:r>
        <w:t xml:space="preserve">Korkein oikeus rajoitti joidenkin ajoneuvojen, joiden moottori on vähintään 2000 kuutiosenttimetriä, rekisteröintiä mihin päivämäärään asti?</w:t>
      </w:r>
    </w:p>
    <w:p>
      <w:r>
        <w:rPr>
          <w:b/>
        </w:rPr>
        <w:t xml:space="preserve">Kysymys 2</w:t>
      </w:r>
    </w:p>
    <w:p>
      <w:r>
        <w:t xml:space="preserve">Kaikki Delhin taksit määrättiin siirtymään minkä tyyppiseen polttoaineeseen 1. maaliskuuta 2016 mennessä?</w:t>
      </w:r>
    </w:p>
    <w:p>
      <w:r>
        <w:rPr>
          <w:b/>
        </w:rPr>
        <w:t xml:space="preserve">Kysymys 3</w:t>
      </w:r>
    </w:p>
    <w:p>
      <w:r>
        <w:t xml:space="preserve">Mitkä kuljetusajoneuvot eivät saa ajaa New Delhiin?</w:t>
      </w:r>
    </w:p>
    <w:p>
      <w:r>
        <w:rPr>
          <w:b/>
        </w:rPr>
        <w:t xml:space="preserve">Kysymys 4</w:t>
      </w:r>
    </w:p>
    <w:p>
      <w:r>
        <w:t xml:space="preserve">Minkä tavoitteen saavuttamiseksi korkein oikeus asetti New Delhin liikennejärjestelmälle uusia rajoituksia?</w:t>
      </w:r>
    </w:p>
    <w:p>
      <w:r>
        <w:rPr>
          <w:b/>
        </w:rPr>
        <w:t xml:space="preserve">Teksti numero 17</w:t>
      </w:r>
    </w:p>
    <w:p>
      <w:r>
        <w:rPr>
          <w:color w:val="A9A9A9"/>
        </w:rPr>
        <w:t xml:space="preserve">New Delhi on </w:t>
      </w:r>
      <w:r>
        <w:t xml:space="preserve">Intian kansallinen pääkaupunki, </w:t>
      </w:r>
      <w:r>
        <w:t xml:space="preserve">jota hallinnoivat yhdessä sekä </w:t>
      </w:r>
      <w:r>
        <w:rPr>
          <w:color w:val="DCDCDC"/>
        </w:rPr>
        <w:t xml:space="preserve">Intian keskushallitus että </w:t>
      </w:r>
      <w:r>
        <w:t xml:space="preserve">Delhin paikallishallitus, ja se on myös </w:t>
      </w:r>
      <w:r>
        <w:rPr>
          <w:color w:val="2F4F4F"/>
        </w:rPr>
        <w:t xml:space="preserve">Delhin </w:t>
      </w:r>
      <w:r>
        <w:t xml:space="preserve">kansallisen pääkaupunkialueen pääkaupunki (National Capital Territory, NCT)</w:t>
      </w:r>
      <w:r>
        <w:t xml:space="preserve">.</w:t>
      </w:r>
    </w:p>
    <w:p>
      <w:r>
        <w:rPr>
          <w:b/>
        </w:rPr>
        <w:t xml:space="preserve">Kysymys 0</w:t>
      </w:r>
    </w:p>
    <w:p>
      <w:r>
        <w:t xml:space="preserve">New Delhi on minkä kansallisen pääkaupunkialueen pääkaupunki?</w:t>
      </w:r>
    </w:p>
    <w:p>
      <w:r>
        <w:rPr>
          <w:b/>
        </w:rPr>
        <w:t xml:space="preserve">Kysymys 1</w:t>
      </w:r>
    </w:p>
    <w:p>
      <w:r>
        <w:t xml:space="preserve">Mikä on Intian kansallinen pääkaupunki?</w:t>
      </w:r>
    </w:p>
    <w:p>
      <w:r>
        <w:rPr>
          <w:b/>
        </w:rPr>
        <w:t xml:space="preserve">Kysymys 2</w:t>
      </w:r>
    </w:p>
    <w:p>
      <w:r>
        <w:t xml:space="preserve">Mitä kaupunkia Delhin paikallishallinto ja Intian keskushallinto hallinnoivat yhdessä?</w:t>
      </w:r>
    </w:p>
    <w:p>
      <w:r>
        <w:rPr>
          <w:b/>
        </w:rPr>
        <w:t xml:space="preserve">Kysymys 3</w:t>
      </w:r>
    </w:p>
    <w:p>
      <w:r>
        <w:t xml:space="preserve">Mikä kaupunki on Delhin kansallisen pääkaupunkialueen virallinen pääkaupunki?</w:t>
      </w:r>
    </w:p>
    <w:p>
      <w:r>
        <w:rPr>
          <w:b/>
        </w:rPr>
        <w:t xml:space="preserve">Kysymys 4</w:t>
      </w:r>
    </w:p>
    <w:p>
      <w:r>
        <w:t xml:space="preserve">Mikä on sen valtion elimen nimi, joka valvoo pääkaupunki New Delhiä?</w:t>
      </w:r>
    </w:p>
    <w:p>
      <w:r>
        <w:rPr>
          <w:b/>
        </w:rPr>
        <w:t xml:space="preserve">Teksti numero 18</w:t>
      </w:r>
    </w:p>
    <w:p>
      <w:r>
        <w:rPr>
          <w:color w:val="A9A9A9"/>
        </w:rPr>
        <w:t xml:space="preserve">Vuodesta 2015 lähtien New Delhin kunnanvaltuuston </w:t>
      </w:r>
      <w:r>
        <w:t xml:space="preserve">hallintorakenteeseen </w:t>
      </w:r>
      <w:r>
        <w:t xml:space="preserve">kuuluu puheenjohtaja, kolme </w:t>
      </w:r>
      <w:r>
        <w:rPr>
          <w:color w:val="DCDCDC"/>
        </w:rPr>
        <w:t xml:space="preserve">New Delhin lakiasäätävän kokouksen </w:t>
      </w:r>
      <w:r>
        <w:t xml:space="preserve">jäsentä</w:t>
      </w:r>
      <w:r>
        <w:t xml:space="preserve">, kaksi </w:t>
      </w:r>
      <w:r>
        <w:rPr>
          <w:color w:val="556B2F"/>
        </w:rPr>
        <w:t xml:space="preserve">Delhin osavaltion </w:t>
      </w:r>
      <w:r>
        <w:rPr>
          <w:color w:val="2F4F4F"/>
        </w:rPr>
        <w:t xml:space="preserve">pääministerin </w:t>
      </w:r>
      <w:r>
        <w:t xml:space="preserve">nimittämää jäsentä </w:t>
      </w:r>
      <w:r>
        <w:t xml:space="preserve">ja viisi </w:t>
      </w:r>
      <w:r>
        <w:rPr>
          <w:color w:val="6B8E23"/>
        </w:rPr>
        <w:t xml:space="preserve">keskushallituksen </w:t>
      </w:r>
      <w:r>
        <w:t xml:space="preserve">nimittämää jäsentä</w:t>
      </w:r>
      <w:r>
        <w:t xml:space="preserve">.</w:t>
      </w:r>
    </w:p>
    <w:p>
      <w:r>
        <w:rPr>
          <w:b/>
        </w:rPr>
        <w:t xml:space="preserve">Kysymys 0</w:t>
      </w:r>
    </w:p>
    <w:p>
      <w:r>
        <w:t xml:space="preserve">New Delhin kunnanvaltuuston hallintorakenteeseen kuuluu kolme jäsentä mistä hallintoelimestä?</w:t>
      </w:r>
    </w:p>
    <w:p>
      <w:r>
        <w:rPr>
          <w:b/>
        </w:rPr>
        <w:t xml:space="preserve">Kysymys 1</w:t>
      </w:r>
    </w:p>
    <w:p>
      <w:r>
        <w:t xml:space="preserve">Minkä hallituksen elimen tehtävänä on nimittää viisi jäsentä New Delhin kunnanvaltuustoon?</w:t>
      </w:r>
    </w:p>
    <w:p>
      <w:r>
        <w:rPr>
          <w:b/>
        </w:rPr>
        <w:t xml:space="preserve">Kysymys 2</w:t>
      </w:r>
    </w:p>
    <w:p>
      <w:r>
        <w:t xml:space="preserve">Mikä hallituksen virkamies on vastuussa kahden jäsenen nimittämisestä New Delhin kunnanvaltuustoon?</w:t>
      </w:r>
    </w:p>
    <w:p>
      <w:r>
        <w:rPr>
          <w:b/>
        </w:rPr>
        <w:t xml:space="preserve">Kysymys 3</w:t>
      </w:r>
    </w:p>
    <w:p>
      <w:r>
        <w:t xml:space="preserve">Minkä NCT:n pääministerin tehtävänä on nimittää kaksi jäsentä New Delhin kunnanvaltuustoon? </w:t>
      </w:r>
    </w:p>
    <w:p>
      <w:r>
        <w:rPr>
          <w:b/>
        </w:rPr>
        <w:t xml:space="preserve">Kysymys 4</w:t>
      </w:r>
    </w:p>
    <w:p>
      <w:r>
        <w:t xml:space="preserve">Mikä on New Delhiin luodun, kymmenestä edustajasta koostuvan hallintorakenteen nimi?</w:t>
      </w:r>
    </w:p>
    <w:p>
      <w:r>
        <w:rPr>
          <w:b/>
        </w:rPr>
        <w:t xml:space="preserve">Teksti numero 19</w:t>
      </w:r>
    </w:p>
    <w:p>
      <w:r>
        <w:t xml:space="preserve">Delhin valtionpäämies on </w:t>
      </w:r>
      <w:r>
        <w:rPr>
          <w:color w:val="A9A9A9"/>
        </w:rPr>
        <w:t xml:space="preserve">Delhin unionin alueen kuvernööriluutnantti, jonka </w:t>
      </w:r>
      <w:r>
        <w:rPr>
          <w:color w:val="DCDCDC"/>
        </w:rPr>
        <w:t xml:space="preserve">Intian presidentti </w:t>
      </w:r>
      <w:r>
        <w:t xml:space="preserve">nimittää </w:t>
      </w:r>
      <w:r>
        <w:rPr>
          <w:color w:val="2F4F4F"/>
        </w:rPr>
        <w:t xml:space="preserve">keskushallituksen </w:t>
      </w:r>
      <w:r>
        <w:t xml:space="preserve">suosituksesta</w:t>
      </w:r>
      <w:r>
        <w:t xml:space="preserve">. Virka on pitkälti seremoniallinen, sillä </w:t>
      </w:r>
      <w:r>
        <w:rPr>
          <w:color w:val="556B2F"/>
        </w:rPr>
        <w:t xml:space="preserve">Delhin unionin alueen pääministeri </w:t>
      </w:r>
      <w:r>
        <w:t xml:space="preserve">on hallituksen päämies ja hänellä on valtaosa toimeenpanovallasta. Intian perustuslain mukaan, jos Delhin lakiasäätävän kokouksen säätämä laki on ristiriidassa Intian parlamentin säätämän lain kanssa, </w:t>
      </w:r>
      <w:r>
        <w:rPr>
          <w:color w:val="6B8E23"/>
        </w:rPr>
        <w:t xml:space="preserve">parlamentin säätämä laki </w:t>
      </w:r>
      <w:r>
        <w:t xml:space="preserve">on ensisijainen kokouksen säätämään lakiin nähden.</w:t>
      </w:r>
    </w:p>
    <w:p>
      <w:r>
        <w:rPr>
          <w:b/>
        </w:rPr>
        <w:t xml:space="preserve">Kysymys 0</w:t>
      </w:r>
    </w:p>
    <w:p>
      <w:r>
        <w:t xml:space="preserve">Mikä on Delhin valtionpäämiehen virallinen titteli?</w:t>
      </w:r>
    </w:p>
    <w:p>
      <w:r>
        <w:rPr>
          <w:b/>
        </w:rPr>
        <w:t xml:space="preserve">Kysymys 1</w:t>
      </w:r>
    </w:p>
    <w:p>
      <w:r>
        <w:t xml:space="preserve">Kuka on vastuussa Delhin unionin alueen kuvernööriluutnantin nimittämisestä?</w:t>
      </w:r>
    </w:p>
    <w:p>
      <w:r>
        <w:rPr>
          <w:b/>
        </w:rPr>
        <w:t xml:space="preserve">Kysymys 2</w:t>
      </w:r>
    </w:p>
    <w:p>
      <w:r>
        <w:t xml:space="preserve">Kumpi on etusijalla, kun parlamentin hyväksymä laki on ristiriidassa Delhin lakiasäätävän kokouksen hyväksymän lain kanssa?</w:t>
      </w:r>
    </w:p>
    <w:p>
      <w:r>
        <w:rPr>
          <w:b/>
        </w:rPr>
        <w:t xml:space="preserve">Kysymys 3</w:t>
      </w:r>
    </w:p>
    <w:p>
      <w:r>
        <w:t xml:space="preserve">Mikä hallituksen elin antaa presidentille neuvoja kuvernööriluutnantin nimittämisestä?</w:t>
      </w:r>
    </w:p>
    <w:p>
      <w:r>
        <w:rPr>
          <w:b/>
        </w:rPr>
        <w:t xml:space="preserve">Kysymys 4</w:t>
      </w:r>
    </w:p>
    <w:p>
      <w:r>
        <w:t xml:space="preserve">Missä hallituksen virassa Delhissä on eniten toimeenpanovaltaa?</w:t>
      </w:r>
    </w:p>
    <w:p>
      <w:r>
        <w:rPr>
          <w:b/>
        </w:rPr>
        <w:t xml:space="preserve">Teksti numero 20</w:t>
      </w:r>
    </w:p>
    <w:p>
      <w:r>
        <w:rPr>
          <w:color w:val="A9A9A9"/>
        </w:rPr>
        <w:t xml:space="preserve">New Delhiä </w:t>
      </w:r>
      <w:r>
        <w:t xml:space="preserve">hallinnoi </w:t>
      </w:r>
      <w:r>
        <w:rPr>
          <w:color w:val="DCDCDC"/>
        </w:rPr>
        <w:t xml:space="preserve">kunnallishallitus, joka </w:t>
      </w:r>
      <w:r>
        <w:t xml:space="preserve">tunnetaan nimellä </w:t>
      </w:r>
      <w:r>
        <w:rPr>
          <w:color w:val="2F4F4F"/>
        </w:rPr>
        <w:t xml:space="preserve">New Delhi Municipal Council (NDMC)</w:t>
      </w:r>
      <w:r>
        <w:t xml:space="preserve">. </w:t>
      </w:r>
      <w:r>
        <w:t xml:space="preserve">Delhin metropolin muita kaupunkialueita hallinnoi </w:t>
      </w:r>
      <w:r>
        <w:rPr>
          <w:color w:val="556B2F"/>
        </w:rPr>
        <w:t xml:space="preserve">Municipal Corporation of Delhi (MCD)</w:t>
      </w:r>
      <w:r>
        <w:t xml:space="preserve">. </w:t>
      </w:r>
      <w:r>
        <w:t xml:space="preserve">Koko Delhin metropoli tunnetaan kuitenkin yleisesti nimellä </w:t>
      </w:r>
      <w:r>
        <w:rPr>
          <w:color w:val="6B8E23"/>
        </w:rPr>
        <w:t xml:space="preserve">New Delhi, </w:t>
      </w:r>
      <w:r>
        <w:t xml:space="preserve">toisin kuin Old Delhi.</w:t>
      </w:r>
    </w:p>
    <w:p>
      <w:r>
        <w:rPr>
          <w:b/>
        </w:rPr>
        <w:t xml:space="preserve">Kysymys 0</w:t>
      </w:r>
    </w:p>
    <w:p>
      <w:r>
        <w:t xml:space="preserve">Mikä on sen kunnan nimi, jonka alaisuudessa New Delhiä hallinnoidaan?</w:t>
      </w:r>
    </w:p>
    <w:p>
      <w:r>
        <w:rPr>
          <w:b/>
        </w:rPr>
        <w:t xml:space="preserve">Kysymys 1</w:t>
      </w:r>
    </w:p>
    <w:p>
      <w:r>
        <w:t xml:space="preserve">Mikä hallintoelin vastaa Delhin metropolin muiden kaupunkialueiden hallinnoinnista?</w:t>
      </w:r>
    </w:p>
    <w:p>
      <w:r>
        <w:rPr>
          <w:b/>
        </w:rPr>
        <w:t xml:space="preserve">Kysymys 2</w:t>
      </w:r>
    </w:p>
    <w:p>
      <w:r>
        <w:t xml:space="preserve">Mikä on nimi, jota käytetään yleisesti koko Delhin metropolista?</w:t>
      </w:r>
    </w:p>
    <w:p>
      <w:r>
        <w:rPr>
          <w:b/>
        </w:rPr>
        <w:t xml:space="preserve">Kysymys 3</w:t>
      </w:r>
    </w:p>
    <w:p>
      <w:r>
        <w:t xml:space="preserve">Mikä suuri intialainen kaupunki kuuluu New Delhin kunnanhallituksen alaisuuteen?</w:t>
      </w:r>
    </w:p>
    <w:p>
      <w:r>
        <w:rPr>
          <w:b/>
        </w:rPr>
        <w:t xml:space="preserve">Kysymys 4</w:t>
      </w:r>
    </w:p>
    <w:p>
      <w:r>
        <w:t xml:space="preserve">Mikä hallintomuoto vastaa New Delhin kunnasta?</w:t>
      </w:r>
    </w:p>
    <w:p>
      <w:r>
        <w:rPr>
          <w:b/>
        </w:rPr>
        <w:t xml:space="preserve">Teksti numero 21</w:t>
      </w:r>
    </w:p>
    <w:p>
      <w:r>
        <w:t xml:space="preserve">Suuri osa New Delhistä, jonka suunnitteli 1900-luvun johtava brittiläinen arkkitehti </w:t>
      </w:r>
      <w:r>
        <w:rPr>
          <w:color w:val="A9A9A9"/>
        </w:rPr>
        <w:t xml:space="preserve">Edwin Lutyens, suunniteltiin </w:t>
      </w:r>
      <w:r>
        <w:t xml:space="preserve">kaupungin keskeiseksi hallinnolliseksi alueeksi osoituksena Britannian keisarillisista pyrkimyksistä. New Delhi rakentuu kahden keskeisen kävelykadun</w:t>
      </w:r>
      <w:r>
        <w:rPr>
          <w:color w:val="DCDCDC"/>
        </w:rPr>
        <w:t xml:space="preserve">, </w:t>
      </w:r>
      <w:r>
        <w:rPr>
          <w:color w:val="2F4F4F"/>
        </w:rPr>
        <w:t xml:space="preserve">Rajpathin </w:t>
      </w:r>
      <w:r>
        <w:rPr>
          <w:color w:val="556B2F"/>
        </w:rPr>
        <w:t xml:space="preserve">ja Janpathin, </w:t>
      </w:r>
      <w:r>
        <w:t xml:space="preserve">ympärille</w:t>
      </w:r>
      <w:r>
        <w:t xml:space="preserve">. Rajpath eli Kuninkaan tie ulottuu Rashtrapati Bhavanilta Intian portille. </w:t>
      </w:r>
      <w:r>
        <w:rPr>
          <w:color w:val="6B8E23"/>
        </w:rPr>
        <w:t xml:space="preserve">Janpath </w:t>
      </w:r>
      <w:r>
        <w:t xml:space="preserve">(hindiksi "kansan polku"), entinen kuningattaren polku, alkaa Connaught Circuksesta ja leikkaa Rajpathin suorassa kulmassa. Läheisellä </w:t>
      </w:r>
      <w:r>
        <w:rPr>
          <w:color w:val="A0522D"/>
        </w:rPr>
        <w:t xml:space="preserve">Shantipathilla </w:t>
      </w:r>
      <w:r>
        <w:t xml:space="preserve">(hindiksi "rauhan polku"</w:t>
      </w:r>
      <w:r>
        <w:t xml:space="preserve">) sijaitsee 19 ulkomaista suurlähetystöä, </w:t>
      </w:r>
      <w:r>
        <w:t xml:space="preserve">joten se on Intian suurin diplomaattikortteli.</w:t>
      </w:r>
    </w:p>
    <w:p>
      <w:r>
        <w:rPr>
          <w:b/>
        </w:rPr>
        <w:t xml:space="preserve">Kysymys 0</w:t>
      </w:r>
    </w:p>
    <w:p>
      <w:r>
        <w:t xml:space="preserve">Kuka brittiläinen arkkitehti suunnitteli suuren osan New Delhistä?</w:t>
      </w:r>
    </w:p>
    <w:p>
      <w:r>
        <w:rPr>
          <w:b/>
        </w:rPr>
        <w:t xml:space="preserve">Kysymys 1</w:t>
      </w:r>
    </w:p>
    <w:p>
      <w:r>
        <w:t xml:space="preserve">Mitkä ovat niiden kahden keskeisen kävelykadun nimet, joiden ympärille New Delhi rakentuu?</w:t>
      </w:r>
    </w:p>
    <w:p>
      <w:r>
        <w:rPr>
          <w:b/>
        </w:rPr>
        <w:t xml:space="preserve">Kysymys 2</w:t>
      </w:r>
    </w:p>
    <w:p>
      <w:r>
        <w:t xml:space="preserve">Mitä kahdesta kävelykadusta kutsutaan nimellä The King's Way?</w:t>
      </w:r>
    </w:p>
    <w:p>
      <w:r>
        <w:rPr>
          <w:b/>
        </w:rPr>
        <w:t xml:space="preserve">Kysymys 3</w:t>
      </w:r>
    </w:p>
    <w:p>
      <w:r>
        <w:t xml:space="preserve">Mikä kävelykatu tunnettiin aiemmin nimellä Queen's Way?</w:t>
      </w:r>
    </w:p>
    <w:p>
      <w:r>
        <w:rPr>
          <w:b/>
        </w:rPr>
        <w:t xml:space="preserve">Kysymys 4</w:t>
      </w:r>
    </w:p>
    <w:p>
      <w:r>
        <w:t xml:space="preserve">Minkä kävelykadun varrella sijaitsee Intian suurin diplomaattikortteli, jossa on 19 ulkomaista suurlähetystöä?</w:t>
      </w:r>
    </w:p>
    <w:p>
      <w:r>
        <w:rPr>
          <w:b/>
        </w:rPr>
        <w:t xml:space="preserve">Teksti numero 22</w:t>
      </w:r>
    </w:p>
    <w:p>
      <w:r>
        <w:t xml:space="preserve">Kaupungin sydämessä on upea </w:t>
      </w:r>
      <w:r>
        <w:rPr>
          <w:color w:val="A9A9A9"/>
        </w:rPr>
        <w:t xml:space="preserve">Rashtrapati Bhavan </w:t>
      </w:r>
      <w:r>
        <w:t xml:space="preserve">(entinen </w:t>
      </w:r>
      <w:r>
        <w:rPr>
          <w:color w:val="DCDCDC"/>
        </w:rPr>
        <w:t xml:space="preserve">varakuninkaan talo), </w:t>
      </w:r>
      <w:r>
        <w:t xml:space="preserve">joka sijaitsee Raisina Hillin huipulla. Rashtrapati Bhavanista lähtee sihteeristö, jossa on Intian hallituksen ministeriöitä. Herbert Bakerin suunnittelema parlamenttitalo sijaitsee Rajpathin suuntaisella Sansad Marg -kadulla. Connaught Place on suuri, ympyränmuotoinen kaupallinen alue New Delhissä, joka on mallinnettu </w:t>
      </w:r>
      <w:r>
        <w:t xml:space="preserve">Englannin </w:t>
      </w:r>
      <w:r>
        <w:rPr>
          <w:color w:val="2F4F4F"/>
        </w:rPr>
        <w:t xml:space="preserve">Royal Crescentin </w:t>
      </w:r>
      <w:r>
        <w:t xml:space="preserve">mukaan. </w:t>
      </w:r>
      <w:r>
        <w:t xml:space="preserve">Connaught Placen ulkokehältä lähtee </w:t>
      </w:r>
      <w:r>
        <w:rPr>
          <w:color w:val="556B2F"/>
        </w:rPr>
        <w:t xml:space="preserve">kaksitoista </w:t>
      </w:r>
      <w:r>
        <w:t xml:space="preserve">erillistä tietä, joista yksi on Janpath</w:t>
      </w:r>
      <w:r>
        <w:rPr>
          <w:color w:val="556B2F"/>
        </w:rPr>
        <w:t xml:space="preserve">.</w:t>
      </w:r>
    </w:p>
    <w:p>
      <w:r>
        <w:rPr>
          <w:b/>
        </w:rPr>
        <w:t xml:space="preserve">Kysymys 0</w:t>
      </w:r>
    </w:p>
    <w:p>
      <w:r>
        <w:t xml:space="preserve">Mikä suuri rakennus, joka tunnettiin aiemmin varakuninkaan talona, sijaitsee New Delhin sydämessä?</w:t>
      </w:r>
    </w:p>
    <w:p>
      <w:r>
        <w:rPr>
          <w:b/>
        </w:rPr>
        <w:t xml:space="preserve">Kysymys 1</w:t>
      </w:r>
    </w:p>
    <w:p>
      <w:r>
        <w:t xml:space="preserve">Millä nimellä Rashtrapati Bhavan tunnettiin aiemmin?</w:t>
      </w:r>
    </w:p>
    <w:p>
      <w:r>
        <w:rPr>
          <w:b/>
        </w:rPr>
        <w:t xml:space="preserve">Kysymys 2</w:t>
      </w:r>
    </w:p>
    <w:p>
      <w:r>
        <w:t xml:space="preserve">Minkä englantilaisen alueen mukaan New Delhissä sijaitseva Connaught Place on mallinnettu?</w:t>
      </w:r>
    </w:p>
    <w:p>
      <w:r>
        <w:rPr>
          <w:b/>
        </w:rPr>
        <w:t xml:space="preserve">Kysymys 3</w:t>
      </w:r>
    </w:p>
    <w:p>
      <w:r>
        <w:t xml:space="preserve">Kuinka monta tietä johtaa ulos Connaught Placen ulkokehältä?</w:t>
      </w:r>
    </w:p>
    <w:p>
      <w:r>
        <w:rPr>
          <w:b/>
        </w:rPr>
        <w:t xml:space="preserve">Teksti numero 23</w:t>
      </w:r>
    </w:p>
    <w:p>
      <w:r>
        <w:t xml:space="preserve">Delhistä lounaaseen sijaitseva </w:t>
      </w:r>
      <w:r>
        <w:rPr>
          <w:color w:val="A9A9A9"/>
        </w:rPr>
        <w:t xml:space="preserve">Indira Gandhin kansainvälinen lentoasema on kaupungin </w:t>
      </w:r>
      <w:r>
        <w:t xml:space="preserve">kotimaan ja kansainvälisen siviililentoliikenteen pääportti. Vuosina 2012-13 lentoasemalla kävi yli </w:t>
      </w:r>
      <w:r>
        <w:rPr>
          <w:color w:val="DCDCDC"/>
        </w:rPr>
        <w:t xml:space="preserve">35 miljoonaa </w:t>
      </w:r>
      <w:r>
        <w:t xml:space="preserve">matkustajaa, mikä tekee siitä yhden Etelä-Aasian vilkkaimmista lentoasemista. Terminaali 3, jonka </w:t>
      </w:r>
      <w:r>
        <w:t xml:space="preserve">rakentaminen vuosina 2007-2007</w:t>
      </w:r>
      <w:r>
        <w:rPr>
          <w:color w:val="556B2F"/>
        </w:rPr>
        <w:t xml:space="preserve">2010</w:t>
      </w:r>
      <w:r>
        <w:t xml:space="preserve"> maksoi 96</w:t>
      </w:r>
      <w:r>
        <w:rPr>
          <w:color w:val="2F4F4F"/>
        </w:rPr>
        <w:t xml:space="preserve">,8 miljardia euroa </w:t>
      </w:r>
      <w:r>
        <w:t xml:space="preserve">(1,4 miljardia Yhdysvaltain dollaria), </w:t>
      </w:r>
      <w:r>
        <w:t xml:space="preserve">palvelee </w:t>
      </w:r>
      <w:r>
        <w:t xml:space="preserve">vuosittain </w:t>
      </w:r>
      <w:r>
        <w:rPr>
          <w:color w:val="6B8E23"/>
        </w:rPr>
        <w:t xml:space="preserve">37 miljoonaa </w:t>
      </w:r>
      <w:r>
        <w:t xml:space="preserve">matkustajaa.</w:t>
      </w:r>
    </w:p>
    <w:p>
      <w:r>
        <w:rPr>
          <w:b/>
        </w:rPr>
        <w:t xml:space="preserve">Kysymys 0</w:t>
      </w:r>
    </w:p>
    <w:p>
      <w:r>
        <w:t xml:space="preserve">Mikä suuri lentokenttä sijaitsee Delhistä lounaaseen?</w:t>
      </w:r>
    </w:p>
    <w:p>
      <w:r>
        <w:rPr>
          <w:b/>
        </w:rPr>
        <w:t xml:space="preserve">Kysymys 1</w:t>
      </w:r>
    </w:p>
    <w:p>
      <w:r>
        <w:t xml:space="preserve">Kuinka monta matkustajaa käytti Indira Gandhin lentoasemaa vuosina 2012-2013?</w:t>
      </w:r>
    </w:p>
    <w:p>
      <w:r>
        <w:rPr>
          <w:b/>
        </w:rPr>
        <w:t xml:space="preserve">Kysymys 2</w:t>
      </w:r>
    </w:p>
    <w:p>
      <w:r>
        <w:t xml:space="preserve">Kuinka paljon rahaa Indira Gandhin kansainvälisen lentoaseman terminaalin 3 rakentaminen maksoi?</w:t>
      </w:r>
    </w:p>
    <w:p>
      <w:r>
        <w:rPr>
          <w:b/>
        </w:rPr>
        <w:t xml:space="preserve">Kysymys 3</w:t>
      </w:r>
    </w:p>
    <w:p>
      <w:r>
        <w:t xml:space="preserve">Kuinka monta matkustajaa käyttää Indira Gandhin lentoaseman terminaalia 3 vuosittain?</w:t>
      </w:r>
    </w:p>
    <w:p>
      <w:r>
        <w:rPr>
          <w:b/>
        </w:rPr>
        <w:t xml:space="preserve">Kysymys 4</w:t>
      </w:r>
    </w:p>
    <w:p>
      <w:r>
        <w:t xml:space="preserve">Minä vuonna valmistui Indira Gandhin lentoaseman terminaali 3?</w:t>
      </w:r>
    </w:p>
    <w:p>
      <w:r>
        <w:rPr>
          <w:b/>
        </w:rPr>
        <w:t xml:space="preserve">Tekstin numero 24</w:t>
      </w:r>
    </w:p>
    <w:p>
      <w:r>
        <w:t xml:space="preserve">Delhin lentokerho, joka perustettiin vuonna , perusti </w:t>
      </w:r>
      <w:r>
        <w:rPr>
          <w:color w:val="A9A9A9"/>
        </w:rPr>
        <w:t xml:space="preserve">1928</w:t>
      </w:r>
      <w:r>
        <w:t xml:space="preserve">kaksi </w:t>
      </w:r>
      <w:r>
        <w:rPr>
          <w:color w:val="DCDCDC"/>
        </w:rPr>
        <w:t xml:space="preserve">de Havilland Moth -lentokonetta, jotka </w:t>
      </w:r>
      <w:r>
        <w:t xml:space="preserve">nimettiin Delhiksi ja Roshanaraksi, </w:t>
      </w:r>
      <w:r>
        <w:rPr>
          <w:color w:val="2F4F4F"/>
        </w:rPr>
        <w:t xml:space="preserve">Safdarjungin lentokentälle</w:t>
      </w:r>
      <w:r>
        <w:t xml:space="preserve">, joka aloitti toimintansa vuonna </w:t>
      </w:r>
      <w:r>
        <w:rPr>
          <w:color w:val="556B2F"/>
        </w:rPr>
        <w:t xml:space="preserve">1929</w:t>
      </w:r>
      <w:r>
        <w:t xml:space="preserve">, jolloin se oli Delhin ainoa lentokenttä ja toinen Intiassa. Lentoasema toimi vuoteen 2001 asti, mutta tammikuussa </w:t>
      </w:r>
      <w:r>
        <w:rPr>
          <w:color w:val="6B8E23"/>
        </w:rPr>
        <w:t xml:space="preserve">2002</w:t>
      </w:r>
      <w:r>
        <w:t xml:space="preserve">hallitus sulki lentoaseman lentotoiminnalta New Yorkin syyskuun 2001 iskujen jälkeisten turvallisuushuolien vuoksi. Sen jälkeen kerho on järjestänyt vain lentokoneiden huoltokursseja, ja sitä käytetään helikopterikyyteihin Indira Gandhin kansainväliselle lentokentälle VIP-asiakkaille, kuten presidentille ja pääministerille.</w:t>
      </w:r>
    </w:p>
    <w:p>
      <w:r>
        <w:rPr>
          <w:b/>
        </w:rPr>
        <w:t xml:space="preserve">Kysymys 0</w:t>
      </w:r>
    </w:p>
    <w:p>
      <w:r>
        <w:t xml:space="preserve">Delhin lentokerho perustettiin minä vuonna?</w:t>
      </w:r>
    </w:p>
    <w:p>
      <w:r>
        <w:rPr>
          <w:b/>
        </w:rPr>
        <w:t xml:space="preserve">Kysymys 1</w:t>
      </w:r>
    </w:p>
    <w:p>
      <w:r>
        <w:t xml:space="preserve">Mikä vuonna 1928 perustettu lentokenttä toimi Delhin lentokerhon tukikohtana?</w:t>
      </w:r>
    </w:p>
    <w:p>
      <w:r>
        <w:rPr>
          <w:b/>
        </w:rPr>
        <w:t xml:space="preserve">Kysymys 2</w:t>
      </w:r>
    </w:p>
    <w:p>
      <w:r>
        <w:t xml:space="preserve">Minä vuonna hallitus sulki Safdarjungin lentokentän turvallisuusongelmien vuoksi?</w:t>
      </w:r>
    </w:p>
    <w:p>
      <w:r>
        <w:rPr>
          <w:b/>
        </w:rPr>
        <w:t xml:space="preserve">Kysymys 3</w:t>
      </w:r>
    </w:p>
    <w:p>
      <w:r>
        <w:t xml:space="preserve">Minä vuonna Delhi Flying Club aloitti toimintansa?</w:t>
      </w:r>
    </w:p>
    <w:p>
      <w:r>
        <w:rPr>
          <w:b/>
        </w:rPr>
        <w:t xml:space="preserve">Kysymys 4</w:t>
      </w:r>
    </w:p>
    <w:p>
      <w:r>
        <w:t xml:space="preserve">Minkä tyyppistä lentokonetta Delhi Flying Club käytti ensimmäisen kerran perustamisensa jälkeen?</w:t>
      </w:r>
    </w:p>
    <w:p>
      <w:r>
        <w:rPr>
          <w:b/>
        </w:rPr>
        <w:t xml:space="preserve">Teksti numero 25</w:t>
      </w:r>
    </w:p>
    <w:p>
      <w:r>
        <w:t xml:space="preserve">Vuonna</w:t>
      </w:r>
      <w:r>
        <w:rPr>
          <w:color w:val="A9A9A9"/>
        </w:rPr>
        <w:t xml:space="preserve">2010</w:t>
      </w:r>
      <w:r>
        <w:t xml:space="preserve"> Indira Gandhin kansainvälinen lentoasema (IGIA) palkittiin </w:t>
      </w:r>
      <w:r>
        <w:rPr>
          <w:color w:val="DCDCDC"/>
        </w:rPr>
        <w:t xml:space="preserve">Airports Council Internationalin</w:t>
      </w:r>
      <w:r>
        <w:t xml:space="preserve"> toimesta maailman neljänneksi parhaana lentoasemana 15-25 miljoonan matkustajan luokassa ja Aasian ja Tyynenmeren alueen parhaana parannettuna lentoasemana</w:t>
      </w:r>
      <w:r>
        <w:t xml:space="preserve">. </w:t>
      </w:r>
      <w:r>
        <w:t xml:space="preserve">Airports Council International </w:t>
      </w:r>
      <w:r>
        <w:t xml:space="preserve">arvioi lentoaseman </w:t>
      </w:r>
      <w:r>
        <w:rPr>
          <w:color w:val="2F4F4F"/>
        </w:rPr>
        <w:t xml:space="preserve">maailman parhaaksi lentoasemaksi 25-40 miljoonan matkustajan kategoriassa </w:t>
      </w:r>
      <w:r>
        <w:t xml:space="preserve">vuonna </w:t>
      </w:r>
      <w:r>
        <w:rPr>
          <w:color w:val="556B2F"/>
        </w:rPr>
        <w:t xml:space="preserve">2015</w:t>
      </w:r>
      <w:r>
        <w:t xml:space="preserve">, jonka </w:t>
      </w:r>
      <w:r>
        <w:t xml:space="preserve">Airports Council International myönsi.[ei ole mainittu lainauksessa][tarvitaan parempi lähde] Delhin lentoasema sai myös </w:t>
      </w:r>
      <w:r>
        <w:rPr>
          <w:color w:val="6B8E23"/>
        </w:rPr>
        <w:t xml:space="preserve">kaksi </w:t>
      </w:r>
      <w:r>
        <w:t xml:space="preserve">palkintoa: The Best Airport in Central Asia/India ja Best Airport Staff in Central Asia/India Skytrax World Airport Awards 2015 -kilpailussa.</w:t>
      </w:r>
    </w:p>
    <w:p>
      <w:r>
        <w:rPr>
          <w:b/>
        </w:rPr>
        <w:t xml:space="preserve">Kysymys 0</w:t>
      </w:r>
    </w:p>
    <w:p>
      <w:r>
        <w:t xml:space="preserve">Minä vuonna Indira Gandhin kansainvälinen lentoasema palkittiin neljänneksi parhaana lentoasemana maailmassa 15-25 miljoonan matkustajan luokassa?</w:t>
      </w:r>
    </w:p>
    <w:p>
      <w:r>
        <w:rPr>
          <w:b/>
        </w:rPr>
        <w:t xml:space="preserve">Kysymys 1</w:t>
      </w:r>
    </w:p>
    <w:p>
      <w:r>
        <w:t xml:space="preserve">Mikä järjestö on vastuussa Indira Gandhin kansainvälisen lentoaseman palkitsemisesta Aasian ja Tyynenmeren alueen parhaaksi parannetuksi lentoasemaksi?</w:t>
      </w:r>
    </w:p>
    <w:p>
      <w:r>
        <w:rPr>
          <w:b/>
        </w:rPr>
        <w:t xml:space="preserve">Kysymys 2</w:t>
      </w:r>
    </w:p>
    <w:p>
      <w:r>
        <w:t xml:space="preserve">Minä vuonna Indira Gandhin kansainvälinen lentoasema palkittiin maailman parhaana lentoasemana 25-40 miljoonan matkustajan luokassa?</w:t>
      </w:r>
    </w:p>
    <w:p>
      <w:r>
        <w:rPr>
          <w:b/>
        </w:rPr>
        <w:t xml:space="preserve">Kysymys 3</w:t>
      </w:r>
    </w:p>
    <w:p>
      <w:r>
        <w:t xml:space="preserve">Kuinka monta palkintoa Indira Gandhin kansainvälinen lentoasema voitti Skytrax World Airport Awards 2015 -kilpailussa?</w:t>
      </w:r>
    </w:p>
    <w:p>
      <w:r>
        <w:rPr>
          <w:b/>
        </w:rPr>
        <w:t xml:space="preserve">Kysymys 4</w:t>
      </w:r>
    </w:p>
    <w:p>
      <w:r>
        <w:t xml:space="preserve">Minkä palkinnon Airports Council International myönsi vuonna 2015 Indira Gandhin kansainväliselle lentoasemalle?</w:t>
      </w:r>
    </w:p>
    <w:p>
      <w:r>
        <w:rPr>
          <w:b/>
        </w:rPr>
        <w:t xml:space="preserve">Teksti numero 26</w:t>
      </w:r>
    </w:p>
    <w:p>
      <w:r>
        <w:t xml:space="preserve">New Delhissä on yksi Intian suurimmista bussiliikenteen järjestelmistä. </w:t>
      </w:r>
      <w:r>
        <w:rPr>
          <w:color w:val="A9A9A9"/>
        </w:rPr>
        <w:t xml:space="preserve">Busseja </w:t>
      </w:r>
      <w:r>
        <w:t xml:space="preserve">liikennöi valtion omistama </w:t>
      </w:r>
      <w:r>
        <w:rPr>
          <w:color w:val="DCDCDC"/>
        </w:rPr>
        <w:t xml:space="preserve">Delhi Transport Corporation (DTC), </w:t>
      </w:r>
      <w:r>
        <w:t xml:space="preserve">jolla on maailman suurin </w:t>
      </w:r>
      <w:r>
        <w:rPr>
          <w:color w:val="2F4F4F"/>
        </w:rPr>
        <w:t xml:space="preserve">paineistettua maakaasua </w:t>
      </w:r>
      <w:r>
        <w:t xml:space="preserve">(CNG) käyttävä bussikalusto. Henkilöautot, erityisesti henkilöautot, muodostavat myös suuren osan New Delhin teillä liikennöivistä ajoneuvoista. </w:t>
      </w:r>
      <w:r>
        <w:rPr>
          <w:color w:val="556B2F"/>
        </w:rPr>
        <w:t xml:space="preserve">New Delhissä </w:t>
      </w:r>
      <w:r>
        <w:t xml:space="preserve">on eniten rekisteröityjä autoja verrattuna muihin Intian suurkaupunkeihin. Myös takseja ja autoriksoja liikkuu </w:t>
      </w:r>
      <w:r>
        <w:rPr>
          <w:color w:val="6B8E23"/>
        </w:rPr>
        <w:t xml:space="preserve">New Delhin </w:t>
      </w:r>
      <w:r>
        <w:t xml:space="preserve">teillä runsaasti. New Delhin liikennetiheys on yksi Intian suurimmista.</w:t>
      </w:r>
    </w:p>
    <w:p>
      <w:r>
        <w:rPr>
          <w:b/>
        </w:rPr>
        <w:t xml:space="preserve">Kysymys 0</w:t>
      </w:r>
    </w:p>
    <w:p>
      <w:r>
        <w:t xml:space="preserve">Mikä valtion omistama organisaatio ylläpitää New Delhin bussiliikennettä?</w:t>
      </w:r>
    </w:p>
    <w:p>
      <w:r>
        <w:rPr>
          <w:b/>
        </w:rPr>
        <w:t xml:space="preserve">Kysymys 1</w:t>
      </w:r>
    </w:p>
    <w:p>
      <w:r>
        <w:t xml:space="preserve">Delhi Transport Company omistaa maailman suurimman bussikaluston, joka käyttää mitä polttoainetta?</w:t>
      </w:r>
    </w:p>
    <w:p>
      <w:r>
        <w:rPr>
          <w:b/>
        </w:rPr>
        <w:t xml:space="preserve">Kysymys 2</w:t>
      </w:r>
    </w:p>
    <w:p>
      <w:r>
        <w:t xml:space="preserve">Missä kaupungissa on Intian kaupungeista eniten rekisteröityjä autoja?</w:t>
      </w:r>
    </w:p>
    <w:p>
      <w:r>
        <w:rPr>
          <w:b/>
        </w:rPr>
        <w:t xml:space="preserve">Kysymys 3</w:t>
      </w:r>
    </w:p>
    <w:p>
      <w:r>
        <w:t xml:space="preserve">Missä suuressa metropolissa on Intian tiheimpiä teitä? </w:t>
      </w:r>
    </w:p>
    <w:p>
      <w:r>
        <w:rPr>
          <w:b/>
        </w:rPr>
        <w:t xml:space="preserve">Kysymys 4</w:t>
      </w:r>
    </w:p>
    <w:p>
      <w:r>
        <w:t xml:space="preserve">Minkä tyyppisen ajoneuvoliikennejärjestelmän Delhi Transport Corporation omistaa?</w:t>
      </w:r>
    </w:p>
    <w:p>
      <w:r>
        <w:rPr>
          <w:b/>
        </w:rPr>
        <w:t xml:space="preserve">Teksti numero 27</w:t>
      </w:r>
    </w:p>
    <w:p>
      <w:r>
        <w:rPr>
          <w:color w:val="A9A9A9"/>
        </w:rPr>
        <w:t xml:space="preserve">New Delhi on </w:t>
      </w:r>
      <w:r>
        <w:t xml:space="preserve">Intian rautatieverkon tärkeä solmukohta ja pohjoisen rautatien päämaja. </w:t>
      </w:r>
      <w:r>
        <w:rPr>
          <w:color w:val="DCDCDC"/>
        </w:rPr>
        <w:t xml:space="preserve">Viisi </w:t>
      </w:r>
      <w:r>
        <w:t xml:space="preserve">päärautatieasemaa ovat New Delhin rautatieasema, Old Delhi, Nizamuddinin rautatieasema, Anand Viharin rautatieasema ja Sarai Rohilla. Delhi Metro, </w:t>
      </w:r>
      <w:r>
        <w:rPr>
          <w:color w:val="2F4F4F"/>
        </w:rPr>
        <w:t xml:space="preserve">Delhi Metro Rail Corporationin </w:t>
      </w:r>
      <w:r>
        <w:t xml:space="preserve">(DMRC</w:t>
      </w:r>
      <w:r>
        <w:t xml:space="preserve">) rakentama ja ylläpitämä joukkoliikennejärjestelmä, </w:t>
      </w:r>
      <w:r>
        <w:t xml:space="preserve">palvelee monia Delhin ja naapurikaupunkien Faridabadin, Gurgaonin, Noidan ja Ghaziabadin osia. Elokuussa 2011 metro koostuu kuudesta toiminnassa olevasta linjasta, joiden kokonaispituus on 189 kilometriä (117 mi) ja </w:t>
      </w:r>
      <w:r>
        <w:t xml:space="preserve">asemia</w:t>
      </w:r>
      <w:r>
        <w:rPr>
          <w:color w:val="556B2F"/>
        </w:rPr>
        <w:t xml:space="preserve">146</w:t>
      </w:r>
      <w:r>
        <w:t xml:space="preserve">, ja useita muita linjoja on rakenteilla. Se kuljettaa päivittäin miljoonia matkustajia. Delhin metron lisäksi on olemassa esikaupunkirata, Delhi Suburban Railway.</w:t>
      </w:r>
    </w:p>
    <w:p>
      <w:r>
        <w:rPr>
          <w:b/>
        </w:rPr>
        <w:t xml:space="preserve">Kysymys 0</w:t>
      </w:r>
    </w:p>
    <w:p>
      <w:r>
        <w:t xml:space="preserve">Mikä intialainen kaupunki on Pohjoisen rautatien päämaja?</w:t>
      </w:r>
    </w:p>
    <w:p>
      <w:r>
        <w:rPr>
          <w:b/>
        </w:rPr>
        <w:t xml:space="preserve">Kysymys 1</w:t>
      </w:r>
    </w:p>
    <w:p>
      <w:r>
        <w:t xml:space="preserve">Kuinka monta pohjoisen rautatien pääasemaa palvelee New Delhin aluetta?</w:t>
      </w:r>
    </w:p>
    <w:p>
      <w:r>
        <w:rPr>
          <w:b/>
        </w:rPr>
        <w:t xml:space="preserve">Kysymys 2</w:t>
      </w:r>
    </w:p>
    <w:p>
      <w:r>
        <w:t xml:space="preserve">Kuinka monta asemaa Delhin metrossa on?</w:t>
      </w:r>
    </w:p>
    <w:p>
      <w:r>
        <w:rPr>
          <w:b/>
        </w:rPr>
        <w:t xml:space="preserve">Kysymys 3</w:t>
      </w:r>
    </w:p>
    <w:p>
      <w:r>
        <w:t xml:space="preserve">Mikä organisaatio vastaa Delhin metrojärjestelmän rakentamisesta ja käytöstä?</w:t>
      </w:r>
    </w:p>
    <w:p>
      <w:r>
        <w:rPr>
          <w:b/>
        </w:rPr>
        <w:t xml:space="preserve">Tekstin numero 28</w:t>
      </w:r>
    </w:p>
    <w:p>
      <w:r>
        <w:rPr>
          <w:color w:val="A9A9A9"/>
        </w:rPr>
        <w:t xml:space="preserve">Delhin metro on </w:t>
      </w:r>
      <w:r>
        <w:t xml:space="preserve">pikaraitiovaunujärjestelmä, joka palvelee New Delhiä, Delhiä, Gurgaonia, Faridabadia, Noidaa ja Ghaziabadia Intian pääkaupunkiseudulla. Delhi Metro on pituudeltaan maailman 12. suurin metrojärjestelmä. Delhi Metro oli Intian ensimmäinen moderni julkinen liikennejärjestelmä, joka mullisti matkustamisen tarjoamalla nopean, luotettavan, turvallisen ja mukavan kulkuvälineen. Verkosto koostuu kuudesta linjasta, joiden kokonaispituus on </w:t>
      </w:r>
      <w:r>
        <w:rPr>
          <w:color w:val="DCDCDC"/>
        </w:rPr>
        <w:t xml:space="preserve">189,63 kilometriä </w:t>
      </w:r>
      <w:r>
        <w:t xml:space="preserve">(117,83 mailia) ja joissa on </w:t>
      </w:r>
      <w:r>
        <w:t xml:space="preserve">asemia</w:t>
      </w:r>
      <w:r>
        <w:rPr>
          <w:color w:val="2F4F4F"/>
        </w:rPr>
        <w:t xml:space="preserve">142</w:t>
      </w:r>
      <w:r>
        <w:t xml:space="preserve">, joista viisi on </w:t>
      </w:r>
      <w:r>
        <w:rPr>
          <w:color w:val="556B2F"/>
        </w:rPr>
        <w:t xml:space="preserve">35</w:t>
      </w:r>
      <w:r>
        <w:t xml:space="preserve">maanalaisia, </w:t>
      </w:r>
      <w:r>
        <w:rPr>
          <w:color w:val="6B8E23"/>
        </w:rPr>
        <w:t xml:space="preserve">viisi </w:t>
      </w:r>
      <w:r>
        <w:t xml:space="preserve">maanpäällisiä ja loput korotettuja. Kaikilla asemilla on liukuportaat, hissit ja taktiililaatat, jotka opastavat näkövammaisia asemien sisäänkäynneiltä juniin. Rautatieliikenteessä on yhdistelmä korotettuja, tasossa olevia ja maanalaisia linjoja, ja siinä käytetään sekä leveä- että vakioraideleveyttä. Käytössä on neljää erilaista liikkuvaa kalustoa: Mitsubishi-ROTEM Broad gauge, Bombardier MOVIA, Mitsubishi-ROTEM Standard gauge ja CAF Beasain Standard gauge.</w:t>
      </w:r>
    </w:p>
    <w:p>
      <w:r>
        <w:rPr>
          <w:b/>
        </w:rPr>
        <w:t xml:space="preserve">Kysymys 0</w:t>
      </w:r>
    </w:p>
    <w:p>
      <w:r>
        <w:t xml:space="preserve">Mikä on maailman 12 suurimman metrojärjestelmän nimi?</w:t>
      </w:r>
    </w:p>
    <w:p>
      <w:r>
        <w:rPr>
          <w:b/>
        </w:rPr>
        <w:t xml:space="preserve">Kysymys 1</w:t>
      </w:r>
    </w:p>
    <w:p>
      <w:r>
        <w:t xml:space="preserve">Mikä on Delhin metron kokonaispituus?</w:t>
      </w:r>
    </w:p>
    <w:p>
      <w:r>
        <w:rPr>
          <w:b/>
        </w:rPr>
        <w:t xml:space="preserve">Kysymys 2</w:t>
      </w:r>
    </w:p>
    <w:p>
      <w:r>
        <w:t xml:space="preserve">Kuinka monta asemaa Delhin metrossa on?</w:t>
      </w:r>
    </w:p>
    <w:p>
      <w:r>
        <w:rPr>
          <w:b/>
        </w:rPr>
        <w:t xml:space="preserve">Kysymys 3</w:t>
      </w:r>
    </w:p>
    <w:p>
      <w:r>
        <w:t xml:space="preserve">Kuinka moni Delhin metron asemista sijaitsee maan alla?</w:t>
      </w:r>
    </w:p>
    <w:p>
      <w:r>
        <w:rPr>
          <w:b/>
        </w:rPr>
        <w:t xml:space="preserve">Kysymys 4</w:t>
      </w:r>
    </w:p>
    <w:p>
      <w:r>
        <w:t xml:space="preserve">Kuinka moni New Delhin metron asemista sijaitsee maanpinnan tasolla?</w:t>
      </w:r>
    </w:p>
    <w:p>
      <w:r>
        <w:rPr>
          <w:b/>
        </w:rPr>
        <w:t xml:space="preserve">Tekstin numero 29</w:t>
      </w:r>
    </w:p>
    <w:p>
      <w:r>
        <w:t xml:space="preserve">Delhin metron rakentaa ja sitä operoi </w:t>
      </w:r>
      <w:r>
        <w:rPr>
          <w:color w:val="A9A9A9"/>
        </w:rPr>
        <w:t xml:space="preserve">Delhi Metro Rail Corporation </w:t>
      </w:r>
      <w:r>
        <w:t xml:space="preserve">Limited (DMRC), joka on valtion omistama yhtiö, johon Intian hallitus ja Delhin kansallisen pääkaupunkialueen hallitus osallistuvat yhtä suurella osuudella. </w:t>
      </w:r>
      <w:r>
        <w:t xml:space="preserve">Organisaatio on kuitenkin </w:t>
      </w:r>
      <w:r>
        <w:t xml:space="preserve">Intian hallituksen </w:t>
      </w:r>
      <w:r>
        <w:rPr>
          <w:color w:val="DCDCDC"/>
        </w:rPr>
        <w:t xml:space="preserve">kaupunkikehitysministeriön </w:t>
      </w:r>
      <w:r>
        <w:t xml:space="preserve">hallinnollisessa valvonnassa.</w:t>
      </w:r>
      <w:r>
        <w:t xml:space="preserve"> Delhin metron rakentamisen ja käytön lisäksi DMRC osallistuu myös metro-, monorail- ja suurnopeusjunahankkeiden suunnitteluun ja toteuttamiseen Intiassa ja tarjoaa konsulttipalveluja muille metrohankkeille sekä maassa että ulkomailla. Delhin metrohanketta johti </w:t>
      </w:r>
      <w:r>
        <w:rPr>
          <w:color w:val="2F4F4F"/>
        </w:rPr>
        <w:t xml:space="preserve">Padma Vibhushan E. Sreedharan</w:t>
      </w:r>
      <w:r>
        <w:t xml:space="preserve">, DMRC:n toimitusjohtaja, joka tunnetaan yleisesti </w:t>
      </w:r>
      <w:r>
        <w:t xml:space="preserve">Intian </w:t>
      </w:r>
      <w:r>
        <w:rPr>
          <w:color w:val="556B2F"/>
        </w:rPr>
        <w:t xml:space="preserve">"metromiehenä".</w:t>
      </w:r>
      <w:r>
        <w:t xml:space="preserve"> Hän erosi tunnetusti DMRC:n palveluksesta ja otti moraalisen vastuun metrosillan romahtamisesta, joka vaati viisi ihmishenkeä. </w:t>
      </w:r>
      <w:r>
        <w:t xml:space="preserve">Ranskan hallitus myönsi </w:t>
      </w:r>
      <w:r>
        <w:t xml:space="preserve">Sreedharanille arvostetun </w:t>
      </w:r>
      <w:r>
        <w:rPr>
          <w:color w:val="6B8E23"/>
        </w:rPr>
        <w:t xml:space="preserve">kunniamerkin </w:t>
      </w:r>
      <w:r>
        <w:t xml:space="preserve">Delhin metron hyväksi tekemästään työstä.</w:t>
      </w:r>
    </w:p>
    <w:p>
      <w:r>
        <w:rPr>
          <w:b/>
        </w:rPr>
        <w:t xml:space="preserve">Kysymys 0</w:t>
      </w:r>
    </w:p>
    <w:p>
      <w:r>
        <w:t xml:space="preserve">Mikä organisaatio ylläpitää Delhin metrojärjestelmää?</w:t>
      </w:r>
    </w:p>
    <w:p>
      <w:r>
        <w:rPr>
          <w:b/>
        </w:rPr>
        <w:t xml:space="preserve">Kysymys 1</w:t>
      </w:r>
    </w:p>
    <w:p>
      <w:r>
        <w:t xml:space="preserve">Minkä valtion elimen hallinnollisessa valvonnassa Delhi Metro Rail Corporation toimii?</w:t>
      </w:r>
    </w:p>
    <w:p>
      <w:r>
        <w:rPr>
          <w:b/>
        </w:rPr>
        <w:t xml:space="preserve">Kysymys 2</w:t>
      </w:r>
    </w:p>
    <w:p>
      <w:r>
        <w:t xml:space="preserve">Minkä intialaisen hallituksen jäsenen aloitteesta Delhin metrohanketta alettiin toteuttaa?</w:t>
      </w:r>
    </w:p>
    <w:p>
      <w:r>
        <w:rPr>
          <w:b/>
        </w:rPr>
        <w:t xml:space="preserve">Kysymys 3</w:t>
      </w:r>
    </w:p>
    <w:p>
      <w:r>
        <w:t xml:space="preserve">Padma Vibhushan E. Sreedharan tunnettiin yleisesti millä lempinimellä?</w:t>
      </w:r>
    </w:p>
    <w:p>
      <w:r>
        <w:rPr>
          <w:b/>
        </w:rPr>
        <w:t xml:space="preserve">Kysymys 4</w:t>
      </w:r>
    </w:p>
    <w:p>
      <w:r>
        <w:t xml:space="preserve">Mikä merkittävä palkinto myönnettiin Padma Vibhushan E. Sreedharanille hänen panoksestaan Delhin metron rakentamisessa?</w:t>
      </w:r>
    </w:p>
    <w:p>
      <w:r>
        <w:rPr>
          <w:b/>
        </w:rPr>
        <w:t xml:space="preserve">Tekstin numero 30</w:t>
      </w:r>
    </w:p>
    <w:p>
      <w:r>
        <w:t xml:space="preserve">New Delhissä asuu </w:t>
      </w:r>
      <w:r>
        <w:rPr>
          <w:color w:val="A9A9A9"/>
        </w:rPr>
        <w:t xml:space="preserve">249,998</w:t>
      </w:r>
      <w:r>
        <w:t xml:space="preserve">. </w:t>
      </w:r>
      <w:r>
        <w:rPr>
          <w:color w:val="DCDCDC"/>
        </w:rPr>
        <w:t xml:space="preserve">Hindi ja punjabi </w:t>
      </w:r>
      <w:r>
        <w:t xml:space="preserve">ovat New Delhin yleisimmin puhutut kielet ja kaupungin lingua franca. </w:t>
      </w:r>
      <w:r>
        <w:rPr>
          <w:color w:val="2F4F4F"/>
        </w:rPr>
        <w:t xml:space="preserve">Englantia </w:t>
      </w:r>
      <w:r>
        <w:t xml:space="preserve">käytetään pääasiassa virallisena kielenä liike-elämässä ja valtion laitoksissa</w:t>
      </w:r>
      <w:r>
        <w:rPr>
          <w:color w:val="2F4F4F"/>
        </w:rPr>
        <w:t xml:space="preserve">. </w:t>
      </w:r>
      <w:r>
        <w:t xml:space="preserve">Vuoden 2011 väestönlaskennan mukaan </w:t>
      </w:r>
      <w:r>
        <w:rPr>
          <w:color w:val="556B2F"/>
        </w:rPr>
        <w:t xml:space="preserve">New Delhin </w:t>
      </w:r>
      <w:r>
        <w:t xml:space="preserve">lukutaitoprosentti on </w:t>
      </w:r>
      <w:r>
        <w:rPr>
          <w:color w:val="6B8E23"/>
        </w:rPr>
        <w:t xml:space="preserve">89,38 prosenttia, </w:t>
      </w:r>
      <w:r>
        <w:t xml:space="preserve">mikä on Delhin korkein.</w:t>
      </w:r>
    </w:p>
    <w:p>
      <w:r>
        <w:rPr>
          <w:b/>
        </w:rPr>
        <w:t xml:space="preserve">Kysymys 0</w:t>
      </w:r>
    </w:p>
    <w:p>
      <w:r>
        <w:t xml:space="preserve">Mikä on New Delhin väkiluku?</w:t>
      </w:r>
    </w:p>
    <w:p>
      <w:r>
        <w:rPr>
          <w:b/>
        </w:rPr>
        <w:t xml:space="preserve">Kysymys 1</w:t>
      </w:r>
    </w:p>
    <w:p>
      <w:r>
        <w:t xml:space="preserve">Mitä kieliä puhutaan eniten New Delhissä?</w:t>
      </w:r>
    </w:p>
    <w:p>
      <w:r>
        <w:rPr>
          <w:b/>
        </w:rPr>
        <w:t xml:space="preserve">Kysymys 2</w:t>
      </w:r>
    </w:p>
    <w:p>
      <w:r>
        <w:t xml:space="preserve">Mitä kieltä käytetään New Delhin liike-elämän ja valtion laitoksissa virallisiin tarkoituksiin?</w:t>
      </w:r>
    </w:p>
    <w:p>
      <w:r>
        <w:rPr>
          <w:b/>
        </w:rPr>
        <w:t xml:space="preserve">Kysymys 3</w:t>
      </w:r>
    </w:p>
    <w:p>
      <w:r>
        <w:t xml:space="preserve">Mikä on New Delhin lukutaitoaste vuoden 2011 väestönlaskennan mukaan?</w:t>
      </w:r>
    </w:p>
    <w:p>
      <w:r>
        <w:rPr>
          <w:b/>
        </w:rPr>
        <w:t xml:space="preserve">Kysymys 4</w:t>
      </w:r>
    </w:p>
    <w:p>
      <w:r>
        <w:t xml:space="preserve">Missä Delhin alueella sijaitsevassa kaupungissa on korkein lukutaitoaste?</w:t>
      </w:r>
    </w:p>
    <w:p>
      <w:r>
        <w:rPr>
          <w:b/>
        </w:rPr>
        <w:t xml:space="preserve">Tekstin numero 31</w:t>
      </w:r>
    </w:p>
    <w:p>
      <w:r>
        <w:rPr>
          <w:color w:val="A9A9A9"/>
        </w:rPr>
        <w:t xml:space="preserve">Hindulaisuus </w:t>
      </w:r>
      <w:r>
        <w:t xml:space="preserve">on </w:t>
      </w:r>
      <w:r>
        <w:rPr>
          <w:color w:val="DCDCDC"/>
        </w:rPr>
        <w:t xml:space="preserve">79,8 prosenttia </w:t>
      </w:r>
      <w:r>
        <w:t xml:space="preserve">New Delhin väestöstä. </w:t>
      </w:r>
      <w:r>
        <w:t xml:space="preserve">Delhissä </w:t>
      </w:r>
      <w:r>
        <w:t xml:space="preserve">on myös muslimien (</w:t>
      </w:r>
      <w:r>
        <w:rPr>
          <w:color w:val="2F4F4F"/>
        </w:rPr>
        <w:t xml:space="preserve">12,9 %)</w:t>
      </w:r>
      <w:r>
        <w:t xml:space="preserve">, sikhien (</w:t>
      </w:r>
      <w:r>
        <w:rPr>
          <w:color w:val="556B2F"/>
        </w:rPr>
        <w:t xml:space="preserve">5,4 %)</w:t>
      </w:r>
      <w:r>
        <w:t xml:space="preserve">, jainien (1,1 %) ja kristittyjen (</w:t>
      </w:r>
      <w:r>
        <w:rPr>
          <w:color w:val="6B8E23"/>
        </w:rPr>
        <w:t xml:space="preserve">0,9 %) </w:t>
      </w:r>
      <w:r>
        <w:t xml:space="preserve">yhteisöjä.</w:t>
      </w:r>
      <w:r>
        <w:t xml:space="preserve"> Muita uskonnollisia ryhmiä (2,5 %) ovat parsit, buddhalaiset ja juutalaiset.</w:t>
      </w:r>
    </w:p>
    <w:p>
      <w:r>
        <w:rPr>
          <w:b/>
        </w:rPr>
        <w:t xml:space="preserve">Kysymys 0</w:t>
      </w:r>
    </w:p>
    <w:p>
      <w:r>
        <w:t xml:space="preserve">Kuinka monta prosenttia New Delhin väestöstä on hinduja?</w:t>
      </w:r>
    </w:p>
    <w:p>
      <w:r>
        <w:rPr>
          <w:b/>
        </w:rPr>
        <w:t xml:space="preserve">Kysymys 1</w:t>
      </w:r>
    </w:p>
    <w:p>
      <w:r>
        <w:t xml:space="preserve">Mikä on yleisimmin harjoitettu uskonto New Delhissä?</w:t>
      </w:r>
    </w:p>
    <w:p>
      <w:r>
        <w:rPr>
          <w:b/>
        </w:rPr>
        <w:t xml:space="preserve">Kysymys 2</w:t>
      </w:r>
    </w:p>
    <w:p>
      <w:r>
        <w:t xml:space="preserve">Kuinka monta prosenttia New Delhin väestöstä on muslimeja?</w:t>
      </w:r>
    </w:p>
    <w:p>
      <w:r>
        <w:rPr>
          <w:b/>
        </w:rPr>
        <w:t xml:space="preserve">Kysymys 3</w:t>
      </w:r>
    </w:p>
    <w:p>
      <w:r>
        <w:t xml:space="preserve">Kuinka monta prosenttia New Delhin väestöstä on sikhejä?</w:t>
      </w:r>
    </w:p>
    <w:p>
      <w:r>
        <w:rPr>
          <w:b/>
        </w:rPr>
        <w:t xml:space="preserve">Kysymys 4</w:t>
      </w:r>
    </w:p>
    <w:p>
      <w:r>
        <w:t xml:space="preserve">Kuinka monta prosenttia New Delhin väestöstä on kristittyjä?</w:t>
      </w:r>
    </w:p>
    <w:p>
      <w:r>
        <w:rPr>
          <w:b/>
        </w:rPr>
        <w:t xml:space="preserve">Tekstin numero 32</w:t>
      </w:r>
    </w:p>
    <w:p>
      <w:r>
        <w:t xml:space="preserve">New Delhi on kosmopoliittinen kaupunki, joka johtuu Intian laajan byrokratian ja poliittisen järjestelmän monietnisestä ja monikulttuurisesta läsnäolosta. Kaupungin pääkaupunkiasema on lisännyt kansallisten tapahtumien ja juhlapyhien merkitystä. Kansallisia tapahtumia, kuten tasavallan päivää, itsenäisyyspäivää ja </w:t>
      </w:r>
      <w:r>
        <w:rPr>
          <w:color w:val="A9A9A9"/>
        </w:rPr>
        <w:t xml:space="preserve">Gandhi Jayantia </w:t>
      </w:r>
      <w:r>
        <w:t xml:space="preserve">(Gandhin syntymäpäivää), vietetään New Delhissä ja muualla Intiassa suurella innolla</w:t>
      </w:r>
      <w:r>
        <w:t xml:space="preserve">.</w:t>
      </w:r>
      <w:r>
        <w:t xml:space="preserve"> Intian itsenäisyyspäivänä (</w:t>
      </w:r>
      <w:r>
        <w:rPr>
          <w:color w:val="DCDCDC"/>
        </w:rPr>
        <w:t xml:space="preserve">15. elokuuta) </w:t>
      </w:r>
      <w:r>
        <w:t xml:space="preserve">Intian pääministeri puhuu kansalle </w:t>
      </w:r>
      <w:r>
        <w:rPr>
          <w:color w:val="2F4F4F"/>
        </w:rPr>
        <w:t xml:space="preserve">Punaisesta linnoituksesta</w:t>
      </w:r>
      <w:r>
        <w:t xml:space="preserve">. </w:t>
      </w:r>
      <w:r>
        <w:t xml:space="preserve">Useimmat delhiläiset juhlivat päivää lennättämällä leijoja, joita pidetään </w:t>
      </w:r>
      <w:r>
        <w:rPr>
          <w:color w:val="556B2F"/>
        </w:rPr>
        <w:t xml:space="preserve">vapauden </w:t>
      </w:r>
      <w:r>
        <w:t xml:space="preserve">symbolina</w:t>
      </w:r>
      <w:r>
        <w:t xml:space="preserve">. </w:t>
      </w:r>
      <w:r>
        <w:rPr>
          <w:color w:val="6B8E23"/>
        </w:rPr>
        <w:t xml:space="preserve">Tasavallan päivän paraati </w:t>
      </w:r>
      <w:r>
        <w:t xml:space="preserve">on suuri kulttuuri- ja sotilasparaati, jossa esitellään Intian kulttuurista monimuotoisuutta ja sotilaallista voimaa.</w:t>
      </w:r>
    </w:p>
    <w:p>
      <w:r>
        <w:rPr>
          <w:b/>
        </w:rPr>
        <w:t xml:space="preserve">Kysymys 0</w:t>
      </w:r>
    </w:p>
    <w:p>
      <w:r>
        <w:t xml:space="preserve">Mikä on Gandhin syntymäpäivänä vietettävän intialaisen juhlapäivän nimi?</w:t>
      </w:r>
    </w:p>
    <w:p>
      <w:r>
        <w:rPr>
          <w:b/>
        </w:rPr>
        <w:t xml:space="preserve">Kysymys 1</w:t>
      </w:r>
    </w:p>
    <w:p>
      <w:r>
        <w:t xml:space="preserve">Mikä on Intian itsenäisyyspäivän päivämäärä?</w:t>
      </w:r>
    </w:p>
    <w:p>
      <w:r>
        <w:rPr>
          <w:b/>
        </w:rPr>
        <w:t xml:space="preserve">Kysymys 2</w:t>
      </w:r>
    </w:p>
    <w:p>
      <w:r>
        <w:t xml:space="preserve">Intian itsenäisyyspäivänä pääministeri puhuu kansalle mistä paikasta?</w:t>
      </w:r>
    </w:p>
    <w:p>
      <w:r>
        <w:rPr>
          <w:b/>
        </w:rPr>
        <w:t xml:space="preserve">Kysymys 3</w:t>
      </w:r>
    </w:p>
    <w:p>
      <w:r>
        <w:t xml:space="preserve">Intian itsenäisyyspäivänä kansalaiset lennättävät leijoja, jotka symboloivat mitä käsitettä?</w:t>
      </w:r>
    </w:p>
    <w:p>
      <w:r>
        <w:rPr>
          <w:b/>
        </w:rPr>
        <w:t xml:space="preserve">Kysymys 4</w:t>
      </w:r>
    </w:p>
    <w:p>
      <w:r>
        <w:t xml:space="preserve">Missä New Delhin juhlassa esitellään Intian kulttuurista monimuotoisuutta ja sotilaallista voimaa?</w:t>
      </w:r>
    </w:p>
    <w:p>
      <w:r>
        <w:rPr>
          <w:b/>
        </w:rPr>
        <w:t xml:space="preserve">Tekstin numero 33</w:t>
      </w:r>
    </w:p>
    <w:p>
      <w:r>
        <w:t xml:space="preserve">Uskonnollisiin juhliin kuuluvat </w:t>
      </w:r>
      <w:r>
        <w:rPr>
          <w:color w:val="A9A9A9"/>
        </w:rPr>
        <w:t xml:space="preserve">Diwali </w:t>
      </w:r>
      <w:r>
        <w:t xml:space="preserve">(valon juhla), Maha Shivaratri, Teej, Guru Nanak Jayanti, Baisakhi, Durga Puja, Holi, Lohri, Eid ul-Fitr, Eid ul-Adha, joulu, Chhath Puja ja Mahavir Jayanti. </w:t>
      </w:r>
      <w:r>
        <w:rPr>
          <w:color w:val="DCDCDC"/>
        </w:rPr>
        <w:t xml:space="preserve">Qutub-festivaali </w:t>
      </w:r>
      <w:r>
        <w:t xml:space="preserve">on kulttuuritapahtuma, jonka aikana eri puolilta Intiaa tulevien muusikoiden ja tanssijoiden esityksiä esitellään yöllä </w:t>
      </w:r>
      <w:r>
        <w:rPr>
          <w:color w:val="2F4F4F"/>
        </w:rPr>
        <w:t xml:space="preserve">Qutub Minarin ollessa </w:t>
      </w:r>
      <w:r>
        <w:t xml:space="preserve">tapahtuman valittu kulissi. Muita tapahtumia, kuten leijanlentofestivaali, </w:t>
      </w:r>
      <w:r>
        <w:rPr>
          <w:color w:val="556B2F"/>
        </w:rPr>
        <w:t xml:space="preserve">kansainvälinen mangofestivaali </w:t>
      </w:r>
      <w:r>
        <w:t xml:space="preserve">ja </w:t>
      </w:r>
      <w:r>
        <w:rPr>
          <w:color w:val="6B8E23"/>
        </w:rPr>
        <w:t xml:space="preserve">Vasant Panchami </w:t>
      </w:r>
      <w:r>
        <w:t xml:space="preserve">(kevätjuhla), järjestetään Delhissä joka vuosi.</w:t>
      </w:r>
    </w:p>
    <w:p>
      <w:r>
        <w:rPr>
          <w:b/>
        </w:rPr>
        <w:t xml:space="preserve">Kysymys 0</w:t>
      </w:r>
    </w:p>
    <w:p>
      <w:r>
        <w:t xml:space="preserve">Mikä uskonnollinen juhla tunnetaan myös nimellä valon juhla?</w:t>
      </w:r>
    </w:p>
    <w:p>
      <w:r>
        <w:rPr>
          <w:b/>
        </w:rPr>
        <w:t xml:space="preserve">Kysymys 1</w:t>
      </w:r>
    </w:p>
    <w:p>
      <w:r>
        <w:t xml:space="preserve">Mikä kulttuuritapahtuma esittelee tanssijoita ja muusikoita eri puolilta Intiaa?</w:t>
      </w:r>
    </w:p>
    <w:p>
      <w:r>
        <w:rPr>
          <w:b/>
        </w:rPr>
        <w:t xml:space="preserve">Kysymys 2</w:t>
      </w:r>
    </w:p>
    <w:p>
      <w:r>
        <w:t xml:space="preserve">Missä paikassa Qutub-festivaali järjestetään?</w:t>
      </w:r>
    </w:p>
    <w:p>
      <w:r>
        <w:rPr>
          <w:b/>
        </w:rPr>
        <w:t xml:space="preserve">Kysymys 3</w:t>
      </w:r>
    </w:p>
    <w:p>
      <w:r>
        <w:t xml:space="preserve">Millä nimellä tunnetaan Delhissä vuosittain järjestettävä kevätjuhla?</w:t>
      </w:r>
    </w:p>
    <w:p>
      <w:r>
        <w:rPr>
          <w:b/>
        </w:rPr>
        <w:t xml:space="preserve">Kysymys 4</w:t>
      </w:r>
    </w:p>
    <w:p>
      <w:r>
        <w:t xml:space="preserve">Mikä on Delhissä vuosittain järjestettävän hedelmäfestivaalin nimi?</w:t>
      </w:r>
    </w:p>
    <w:p>
      <w:r>
        <w:rPr>
          <w:b/>
        </w:rPr>
        <w:t xml:space="preserve">Tekstin numero 34</w:t>
      </w:r>
    </w:p>
    <w:p>
      <w:r>
        <w:t xml:space="preserve">Japanilainen buddhalainen järjestö </w:t>
      </w:r>
      <w:r>
        <w:rPr>
          <w:color w:val="DCDCDC"/>
        </w:rPr>
        <w:t xml:space="preserve">Nipponzan Myohoji </w:t>
      </w:r>
      <w:r>
        <w:t xml:space="preserve">päätti </w:t>
      </w:r>
      <w:r>
        <w:t xml:space="preserve">vuonna </w:t>
      </w:r>
      <w:r>
        <w:rPr>
          <w:color w:val="A9A9A9"/>
        </w:rPr>
        <w:t xml:space="preserve">2007</w:t>
      </w:r>
      <w:r>
        <w:t xml:space="preserve">, </w:t>
      </w:r>
      <w:r>
        <w:t xml:space="preserve">että </w:t>
      </w:r>
      <w:r>
        <w:t xml:space="preserve">kaupunkiin </w:t>
      </w:r>
      <w:r>
        <w:t xml:space="preserve">rakennetaan </w:t>
      </w:r>
      <w:r>
        <w:rPr>
          <w:color w:val="2F4F4F"/>
        </w:rPr>
        <w:t xml:space="preserve">rauhanpagodi</w:t>
      </w:r>
      <w:r>
        <w:t xml:space="preserve">, joka sisältää </w:t>
      </w:r>
      <w:r>
        <w:rPr>
          <w:color w:val="556B2F"/>
        </w:rPr>
        <w:t xml:space="preserve">Buddhan jäännöksiä</w:t>
      </w:r>
      <w:r>
        <w:t xml:space="preserve">. </w:t>
      </w:r>
      <w:r>
        <w:t xml:space="preserve">Sen vihki käyttöön nykyinen </w:t>
      </w:r>
      <w:r>
        <w:rPr>
          <w:color w:val="6B8E23"/>
        </w:rPr>
        <w:t xml:space="preserve">Dalai-lama</w:t>
      </w:r>
      <w:r>
        <w:t xml:space="preserve">.</w:t>
      </w:r>
    </w:p>
    <w:p>
      <w:r>
        <w:rPr>
          <w:b/>
        </w:rPr>
        <w:t xml:space="preserve">Kysymys 0</w:t>
      </w:r>
    </w:p>
    <w:p>
      <w:r>
        <w:t xml:space="preserve">Minä vuonna Nipponzan Myohoji päätti rakentaa rauhanpagodin New Delhiin?</w:t>
      </w:r>
    </w:p>
    <w:p>
      <w:r>
        <w:rPr>
          <w:b/>
        </w:rPr>
        <w:t xml:space="preserve">Kysymys 1</w:t>
      </w:r>
    </w:p>
    <w:p>
      <w:r>
        <w:t xml:space="preserve">Nipponzan Myohojin New Delhiin rakentama rauhanpagodi sisälsi minkälaisia esineitä?</w:t>
      </w:r>
    </w:p>
    <w:p>
      <w:r>
        <w:rPr>
          <w:b/>
        </w:rPr>
        <w:t xml:space="preserve">Kysymys 2</w:t>
      </w:r>
    </w:p>
    <w:p>
      <w:r>
        <w:t xml:space="preserve">Mikä japanilainen buddhalainen järjestö rakensi New Delhiin rauhanpagodin vuonna 2007?</w:t>
      </w:r>
    </w:p>
    <w:p>
      <w:r>
        <w:rPr>
          <w:b/>
        </w:rPr>
        <w:t xml:space="preserve">Kysymys 3</w:t>
      </w:r>
    </w:p>
    <w:p>
      <w:r>
        <w:t xml:space="preserve">Kuka merkittävä henkilö vihki Nipponzan Myohojin New Delhiin rakentaman rauhanpagodin käyttöön?</w:t>
      </w:r>
    </w:p>
    <w:p>
      <w:r>
        <w:rPr>
          <w:b/>
        </w:rPr>
        <w:t xml:space="preserve">Kysymys 4</w:t>
      </w:r>
    </w:p>
    <w:p>
      <w:r>
        <w:t xml:space="preserve">Minkä rakennuksen Nipponzan Myohoji päätti rakentaa New Delhiin vuonna 2007?</w:t>
      </w:r>
    </w:p>
    <w:p>
      <w:r>
        <w:rPr>
          <w:b/>
        </w:rPr>
        <w:t xml:space="preserve">Tekstin numero 35</w:t>
      </w:r>
    </w:p>
    <w:p>
      <w:r>
        <w:rPr>
          <w:color w:val="A9A9A9"/>
        </w:rPr>
        <w:t xml:space="preserve">New Delhin kaupunkisuunnitelma</w:t>
      </w:r>
      <w:r>
        <w:t xml:space="preserve">, kuten myös sen arkkitehtuuri, valittiin yhden ainoan tärkeimmän seikan perusteella: sen oli oltava </w:t>
      </w:r>
      <w:r>
        <w:rPr>
          <w:color w:val="DCDCDC"/>
        </w:rPr>
        <w:t xml:space="preserve">brittiläisen vallan ja ylivallan </w:t>
      </w:r>
      <w:r>
        <w:t xml:space="preserve">symboli</w:t>
      </w:r>
      <w:r>
        <w:t xml:space="preserve">. </w:t>
      </w:r>
      <w:r>
        <w:t xml:space="preserve">Kaikki muut päätökset olivat tälle alisteisia, ja juuri tämä kehys määräsi symbolien ja vaikutteiden valinnan ja käytön sekä </w:t>
      </w:r>
      <w:r>
        <w:rPr>
          <w:color w:val="2F4F4F"/>
        </w:rPr>
        <w:t xml:space="preserve">hindulaisesta </w:t>
      </w:r>
      <w:r>
        <w:rPr>
          <w:color w:val="556B2F"/>
        </w:rPr>
        <w:t xml:space="preserve">että islamilaisesta </w:t>
      </w:r>
      <w:r>
        <w:t xml:space="preserve">arkkitehtuurista.</w:t>
      </w:r>
    </w:p>
    <w:p>
      <w:r>
        <w:rPr>
          <w:b/>
        </w:rPr>
        <w:t xml:space="preserve">Kysymys 0</w:t>
      </w:r>
    </w:p>
    <w:p>
      <w:r>
        <w:t xml:space="preserve">New Delhin kaupunkisuunnitelma valittiin ensisijaisesti symboloimaan mitä?</w:t>
      </w:r>
    </w:p>
    <w:p>
      <w:r>
        <w:rPr>
          <w:b/>
        </w:rPr>
        <w:t xml:space="preserve">Kysymys 1</w:t>
      </w:r>
    </w:p>
    <w:p>
      <w:r>
        <w:t xml:space="preserve">Minkälainen arkkitehtuuri vaikutti New Delhin kaupunkisuunnitelmaan?</w:t>
      </w:r>
    </w:p>
    <w:p>
      <w:r>
        <w:rPr>
          <w:b/>
        </w:rPr>
        <w:t xml:space="preserve">Kysymys 2</w:t>
      </w:r>
    </w:p>
    <w:p>
      <w:r>
        <w:t xml:space="preserve">Minkä kaupunkisuunnitelman valinnassa oli tärkeimpänä tarkoituksena osoittaa Britannian valtaa ja ylivoimaa?</w:t>
      </w:r>
    </w:p>
    <w:p>
      <w:r>
        <w:rPr>
          <w:b/>
        </w:rPr>
        <w:t xml:space="preserve">Kysymys 3</w:t>
      </w:r>
    </w:p>
    <w:p>
      <w:r>
        <w:t xml:space="preserve">Mikä arkkitehtuurityyppi vaikutti voimakkaasti New Delhin kaupunkisuunnitelmaan?</w:t>
      </w:r>
    </w:p>
    <w:p>
      <w:r>
        <w:rPr>
          <w:b/>
        </w:rPr>
        <w:t xml:space="preserve">Tekstin numero 36</w:t>
      </w:r>
    </w:p>
    <w:p>
      <w:r>
        <w:t xml:space="preserve">Kaupungin rakentaminen vuodesta 1911 </w:t>
      </w:r>
      <w:r>
        <w:t xml:space="preserve">kesti noin </w:t>
      </w:r>
      <w:r>
        <w:rPr>
          <w:color w:val="A9A9A9"/>
        </w:rPr>
        <w:t xml:space="preserve">20 vuotta. </w:t>
      </w:r>
      <w:r>
        <w:t xml:space="preserve">Monet New Delhin arkkitehtuurin elementit ovat peräisin </w:t>
      </w:r>
      <w:r>
        <w:rPr>
          <w:color w:val="DCDCDC"/>
        </w:rPr>
        <w:t xml:space="preserve">alkuperäisväestön </w:t>
      </w:r>
      <w:r>
        <w:t xml:space="preserve">lähteistä, mutta ne sopivat kuitenkin </w:t>
      </w:r>
      <w:r>
        <w:rPr>
          <w:color w:val="2F4F4F"/>
        </w:rPr>
        <w:t xml:space="preserve">brittiläiseen klassis-palladilaiseen </w:t>
      </w:r>
      <w:r>
        <w:t xml:space="preserve">perinteeseen. Se, </w:t>
      </w:r>
      <w:r>
        <w:t xml:space="preserve">että suunnittelussa oli alkuperäiskansojen piirteitä, johtui sekä </w:t>
      </w:r>
      <w:r>
        <w:rPr>
          <w:color w:val="556B2F"/>
        </w:rPr>
        <w:t xml:space="preserve">varakuningas lordi Hardingen </w:t>
      </w:r>
      <w:r>
        <w:t xml:space="preserve">että </w:t>
      </w:r>
      <w:r>
        <w:rPr>
          <w:color w:val="6B8E23"/>
        </w:rPr>
        <w:t xml:space="preserve">E.B. Havellin </w:t>
      </w:r>
      <w:r>
        <w:t xml:space="preserve">kaltaisten historioitsijoiden </w:t>
      </w:r>
      <w:r>
        <w:t xml:space="preserve">sinnikkyydestä ja kehotuksesta</w:t>
      </w:r>
      <w:r>
        <w:t xml:space="preserve">.</w:t>
      </w:r>
    </w:p>
    <w:p>
      <w:r>
        <w:rPr>
          <w:b/>
        </w:rPr>
        <w:t xml:space="preserve">Kysymys 0</w:t>
      </w:r>
    </w:p>
    <w:p>
      <w:r>
        <w:t xml:space="preserve">Kuinka kauan New Delhin rakentaminen kesti suunnilleen?</w:t>
      </w:r>
    </w:p>
    <w:p>
      <w:r>
        <w:rPr>
          <w:b/>
        </w:rPr>
        <w:t xml:space="preserve">Kysymys 1</w:t>
      </w:r>
    </w:p>
    <w:p>
      <w:r>
        <w:t xml:space="preserve">New Delhin arkkitehtuuri lainaa alkuperäisväestön lähteitä, mutta mihin perinteeseen se kuuluu?</w:t>
      </w:r>
    </w:p>
    <w:p>
      <w:r>
        <w:rPr>
          <w:b/>
        </w:rPr>
        <w:t xml:space="preserve">Kysymys 2</w:t>
      </w:r>
    </w:p>
    <w:p>
      <w:r>
        <w:t xml:space="preserve">Kuka historioitsija on osittain vastuussa siitä, että New Delhin arkkitehtuurissa on käytetty alkuperäiskansojen piirteitä?</w:t>
      </w:r>
    </w:p>
    <w:p>
      <w:r>
        <w:rPr>
          <w:b/>
        </w:rPr>
        <w:t xml:space="preserve">Kysymys 3</w:t>
      </w:r>
    </w:p>
    <w:p>
      <w:r>
        <w:t xml:space="preserve">Kuka hallituksen virkamies vaati, että New Delhin suunnittelussa käytettäisiin alkuperäisiä piirteitä?</w:t>
      </w:r>
    </w:p>
    <w:p>
      <w:r>
        <w:rPr>
          <w:b/>
        </w:rPr>
        <w:t xml:space="preserve">Kysymys 4</w:t>
      </w:r>
    </w:p>
    <w:p>
      <w:r>
        <w:t xml:space="preserve">Mistä lähteistä monet New Delhin arkkitehtoniset elementit ovat peräisin?</w:t>
      </w:r>
    </w:p>
    <w:p>
      <w:r>
        <w:rPr>
          <w:b/>
        </w:rPr>
        <w:t xml:space="preserve">Tekstin numero 37</w:t>
      </w:r>
    </w:p>
    <w:p>
      <w:r>
        <w:t xml:space="preserve">New Delhissä on useita historiallisia kohteita ja museoita. Kansallismuseo, joka aloitti </w:t>
      </w:r>
      <w:r>
        <w:rPr>
          <w:color w:val="A9A9A9"/>
        </w:rPr>
        <w:t xml:space="preserve">Intian taiteen </w:t>
      </w:r>
      <w:r>
        <w:t xml:space="preserve">ja esineiden </w:t>
      </w:r>
      <w:r>
        <w:t xml:space="preserve">näyttelyllä </w:t>
      </w:r>
      <w:r>
        <w:rPr>
          <w:color w:val="DCDCDC"/>
        </w:rPr>
        <w:t xml:space="preserve">Lontoon Royal Academyssa </w:t>
      </w:r>
      <w:r>
        <w:t xml:space="preserve">talvella 1947-48, oli myöhemmin lopussa esillä Rashtrapati Bhawanissa vuonna 1949. Myöhemmin siitä oli tarkoitus muodostaa pysyvä kansallismuseo. </w:t>
      </w:r>
      <w:r>
        <w:t xml:space="preserve">Kansallismuseo vihittiin virallisesti käyttöön </w:t>
      </w:r>
      <w:r>
        <w:rPr>
          <w:color w:val="2F4F4F"/>
        </w:rPr>
        <w:t xml:space="preserve">15. elokuuta </w:t>
      </w:r>
      <w:r>
        <w:t xml:space="preserve">1949</w:t>
      </w:r>
      <w:r>
        <w:t xml:space="preserve">, ja tällä hetkellä siellä on </w:t>
      </w:r>
      <w:r>
        <w:t xml:space="preserve">sekä intialaista että ulkomaista alkuperää olevia taideteoksia</w:t>
      </w:r>
      <w:r>
        <w:rPr>
          <w:color w:val="556B2F"/>
        </w:rPr>
        <w:t xml:space="preserve">200,000</w:t>
      </w:r>
      <w:r>
        <w:t xml:space="preserve">, jotka kattavat yli </w:t>
      </w:r>
      <w:r>
        <w:rPr>
          <w:color w:val="6B8E23"/>
        </w:rPr>
        <w:t xml:space="preserve">5000 vuotta</w:t>
      </w:r>
      <w:r>
        <w:t xml:space="preserve">.</w:t>
      </w:r>
    </w:p>
    <w:p>
      <w:r>
        <w:rPr>
          <w:b/>
        </w:rPr>
        <w:t xml:space="preserve">Kysymys 0</w:t>
      </w:r>
    </w:p>
    <w:p>
      <w:r>
        <w:t xml:space="preserve">Minä päivänä Kansallismuseo vihittiin virallisesti käyttöön?</w:t>
      </w:r>
    </w:p>
    <w:p>
      <w:r>
        <w:rPr>
          <w:b/>
        </w:rPr>
        <w:t xml:space="preserve">Kysymys 1</w:t>
      </w:r>
    </w:p>
    <w:p>
      <w:r>
        <w:t xml:space="preserve">Kuinka monta taideteosta on tällä hetkellä Kansallismuseossa?</w:t>
      </w:r>
    </w:p>
    <w:p>
      <w:r>
        <w:rPr>
          <w:b/>
        </w:rPr>
        <w:t xml:space="preserve">Kysymys 2</w:t>
      </w:r>
    </w:p>
    <w:p>
      <w:r>
        <w:t xml:space="preserve">Minkä ajanjakson Kansallismuseon 200 000 taideteosta käsittävät?</w:t>
      </w:r>
    </w:p>
    <w:p>
      <w:r>
        <w:rPr>
          <w:b/>
        </w:rPr>
        <w:t xml:space="preserve">Kysymys 3</w:t>
      </w:r>
    </w:p>
    <w:p>
      <w:r>
        <w:t xml:space="preserve">Kansallismuseo aloitti toimintansa vuonna 1947 esittelemällä minkälaista taidetta?</w:t>
      </w:r>
    </w:p>
    <w:p>
      <w:r>
        <w:rPr>
          <w:b/>
        </w:rPr>
        <w:t xml:space="preserve">Kysymys 4</w:t>
      </w:r>
    </w:p>
    <w:p>
      <w:r>
        <w:t xml:space="preserve">Talvella 1947 Kansallismuseo aloitti intialaisen taiteen esittelyn missä paikassa?</w:t>
      </w:r>
    </w:p>
    <w:p>
      <w:r>
        <w:rPr>
          <w:b/>
        </w:rPr>
        <w:t xml:space="preserve">Teksti numero 38</w:t>
      </w:r>
    </w:p>
    <w:p>
      <w:r>
        <w:rPr>
          <w:color w:val="A9A9A9"/>
        </w:rPr>
        <w:t xml:space="preserve">Intian portti </w:t>
      </w:r>
      <w:r>
        <w:t xml:space="preserve">rakennettiin </w:t>
      </w:r>
      <w:r>
        <w:t xml:space="preserve">Pariisin </w:t>
      </w:r>
      <w:r>
        <w:rPr>
          <w:color w:val="2F4F4F"/>
        </w:rPr>
        <w:t xml:space="preserve">Riemukaaren </w:t>
      </w:r>
      <w:r>
        <w:rPr>
          <w:color w:val="DCDCDC"/>
        </w:rPr>
        <w:t xml:space="preserve">1931</w:t>
      </w:r>
      <w:r>
        <w:t xml:space="preserve">innoittamana</w:t>
      </w:r>
      <w:r>
        <w:t xml:space="preserve">. Se on </w:t>
      </w:r>
      <w:r>
        <w:t xml:space="preserve">Intian kansallinen muistomerkki, jolla muistetaan </w:t>
      </w:r>
      <w:r>
        <w:rPr>
          <w:color w:val="6B8E23"/>
        </w:rPr>
        <w:t xml:space="preserve">Intian armeijan </w:t>
      </w:r>
      <w:r>
        <w:t xml:space="preserve">sotilaita</w:t>
      </w:r>
      <w:r>
        <w:rPr>
          <w:color w:val="556B2F"/>
        </w:rPr>
        <w:t xml:space="preserve">90,000</w:t>
      </w:r>
      <w:r>
        <w:t xml:space="preserve">, jotka menettivät henkensä taistellessaan brittiläisen Rajin puolesta ensimmäisessä maailmansodassa ja kolmannessa Anglo-Afganistanin sodassa.</w:t>
      </w:r>
    </w:p>
    <w:p>
      <w:r>
        <w:rPr>
          <w:b/>
        </w:rPr>
        <w:t xml:space="preserve">Kysymys 0</w:t>
      </w:r>
    </w:p>
    <w:p>
      <w:r>
        <w:t xml:space="preserve">Minä vuonna Intian portti rakennettiin?</w:t>
      </w:r>
    </w:p>
    <w:p>
      <w:r>
        <w:rPr>
          <w:b/>
        </w:rPr>
        <w:t xml:space="preserve">Kysymys 1</w:t>
      </w:r>
    </w:p>
    <w:p>
      <w:r>
        <w:t xml:space="preserve">Minkä pariisilaisen muistomerkin innoittamana Intian portti rakennettiin?</w:t>
      </w:r>
    </w:p>
    <w:p>
      <w:r>
        <w:rPr>
          <w:b/>
        </w:rPr>
        <w:t xml:space="preserve">Kysymys 2</w:t>
      </w:r>
    </w:p>
    <w:p>
      <w:r>
        <w:t xml:space="preserve">Kuinka monen menneiden sotien sotilaan muistoksi Intian portti on pystytetty?</w:t>
      </w:r>
    </w:p>
    <w:p>
      <w:r>
        <w:rPr>
          <w:b/>
        </w:rPr>
        <w:t xml:space="preserve">Kysymys 3</w:t>
      </w:r>
    </w:p>
    <w:p>
      <w:r>
        <w:t xml:space="preserve">Mikä intialainen monumentti, joka on saanut vaikutteita Riemukaaresta, rakennettiin vuonna 1931?</w:t>
      </w:r>
    </w:p>
    <w:p>
      <w:r>
        <w:rPr>
          <w:b/>
        </w:rPr>
        <w:t xml:space="preserve">Kysymys 4</w:t>
      </w:r>
    </w:p>
    <w:p>
      <w:r>
        <w:t xml:space="preserve">Minkä armeijan kadonneiden sotilaiden muistoksi on rakennettu Intian portti?</w:t>
      </w:r>
    </w:p>
    <w:p>
      <w:r>
        <w:rPr>
          <w:b/>
        </w:rPr>
        <w:t xml:space="preserve">Tekstin numero 39</w:t>
      </w:r>
    </w:p>
    <w:p>
      <w:r>
        <w:rPr>
          <w:color w:val="A9A9A9"/>
        </w:rPr>
        <w:t xml:space="preserve">Rajpath, </w:t>
      </w:r>
      <w:r>
        <w:t xml:space="preserve">joka rakennettiin </w:t>
      </w:r>
      <w:r>
        <w:t xml:space="preserve">Pariisin </w:t>
      </w:r>
      <w:r>
        <w:rPr>
          <w:color w:val="DCDCDC"/>
        </w:rPr>
        <w:t xml:space="preserve">Champs-Élysées'n </w:t>
      </w:r>
      <w:r>
        <w:t xml:space="preserve">tapaan, on </w:t>
      </w:r>
      <w:r>
        <w:t xml:space="preserve">New Delhissä sijaitseva Intian tasavallan juhlallinen bulevardi</w:t>
      </w:r>
      <w:r>
        <w:t xml:space="preserve">.</w:t>
      </w:r>
      <w:r>
        <w:t xml:space="preserve"> Vuosittainen </w:t>
      </w:r>
      <w:r>
        <w:rPr>
          <w:color w:val="2F4F4F"/>
        </w:rPr>
        <w:t xml:space="preserve">tasavallan päivän paraati järjestetään </w:t>
      </w:r>
      <w:r>
        <w:t xml:space="preserve">täällä </w:t>
      </w:r>
      <w:r>
        <w:rPr>
          <w:color w:val="556B2F"/>
        </w:rPr>
        <w:t xml:space="preserve">26. tammikuuta</w:t>
      </w:r>
      <w:r>
        <w:t xml:space="preserve">.</w:t>
      </w:r>
    </w:p>
    <w:p>
      <w:r>
        <w:rPr>
          <w:b/>
        </w:rPr>
        <w:t xml:space="preserve">Kysymys 0</w:t>
      </w:r>
    </w:p>
    <w:p>
      <w:r>
        <w:t xml:space="preserve">Rajpath rakennettiin samalla tavalla kuin mikä kuuluisa pariisilainen katu?</w:t>
      </w:r>
    </w:p>
    <w:p>
      <w:r>
        <w:rPr>
          <w:b/>
        </w:rPr>
        <w:t xml:space="preserve">Kysymys 1</w:t>
      </w:r>
    </w:p>
    <w:p>
      <w:r>
        <w:t xml:space="preserve">Mikä on Intian tasavallan juhlakadun nimi New Delhissä?</w:t>
      </w:r>
    </w:p>
    <w:p>
      <w:r>
        <w:rPr>
          <w:b/>
        </w:rPr>
        <w:t xml:space="preserve">Kysymys 2</w:t>
      </w:r>
    </w:p>
    <w:p>
      <w:r>
        <w:t xml:space="preserve">Millä bulevardilla tasavallan päivän paraati järjestetään joka vuosi?</w:t>
      </w:r>
    </w:p>
    <w:p>
      <w:r>
        <w:rPr>
          <w:b/>
        </w:rPr>
        <w:t xml:space="preserve">Kysymys 3</w:t>
      </w:r>
    </w:p>
    <w:p>
      <w:r>
        <w:t xml:space="preserve">Mikä vuosittainen paraati järjestetään Rajpolulla joka tammikuu?</w:t>
      </w:r>
    </w:p>
    <w:p>
      <w:r>
        <w:rPr>
          <w:b/>
        </w:rPr>
        <w:t xml:space="preserve">Kysymys 4</w:t>
      </w:r>
    </w:p>
    <w:p>
      <w:r>
        <w:t xml:space="preserve">Minä päivänä New Delhissä järjestetään vuosittainen tasavallan päivän paraati?</w:t>
      </w:r>
    </w:p>
    <w:p>
      <w:r>
        <w:rPr>
          <w:b/>
        </w:rPr>
        <w:t xml:space="preserve">Teksti numero 40</w:t>
      </w:r>
    </w:p>
    <w:p>
      <w:r>
        <w:rPr>
          <w:color w:val="A9A9A9"/>
        </w:rPr>
        <w:t xml:space="preserve">Gandhi Smriti </w:t>
      </w:r>
      <w:r>
        <w:rPr>
          <w:color w:val="DCDCDC"/>
        </w:rPr>
        <w:t xml:space="preserve">New Delhissä </w:t>
      </w:r>
      <w:r>
        <w:t xml:space="preserve">on paikka, jossa Mahatma Gandhi vietti elämänsä 144 viimeistä päivää ja jossa hänet murhattiin </w:t>
      </w:r>
      <w:r>
        <w:rPr>
          <w:color w:val="2F4F4F"/>
        </w:rPr>
        <w:t xml:space="preserve">30. tammikuuta 1948</w:t>
      </w:r>
      <w:r>
        <w:t xml:space="preserve">. </w:t>
      </w:r>
      <w:r>
        <w:rPr>
          <w:color w:val="556B2F"/>
        </w:rPr>
        <w:t xml:space="preserve">Rajghat </w:t>
      </w:r>
      <w:r>
        <w:t xml:space="preserve">on paikka, jossa Mahatma Gandhi tuhkattiin 31. tammikuuta 1948 murhan jälkeen, ja hänen tuhkansa haudattiin, ja se on viimeinen leposija Yamuna-joen pyhän uoman äärellä. Raj Ghat on suuren neliön muotoinen, mustasta marmorista tehty alusta</w:t>
      </w:r>
      <w:r>
        <w:t xml:space="preserve">,</w:t>
      </w:r>
      <w:r>
        <w:t xml:space="preserve"> jonka suunnitteli arkkitehti </w:t>
      </w:r>
      <w:r>
        <w:rPr>
          <w:color w:val="6B8E23"/>
        </w:rPr>
        <w:t xml:space="preserve">Vanu Bhuta.</w:t>
      </w:r>
    </w:p>
    <w:p>
      <w:r>
        <w:rPr>
          <w:b/>
        </w:rPr>
        <w:t xml:space="preserve">Kysymys 0</w:t>
      </w:r>
    </w:p>
    <w:p>
      <w:r>
        <w:t xml:space="preserve">Missä Mahatma Gandhi vietti elämänsä 144 viimeistä päivää?</w:t>
      </w:r>
    </w:p>
    <w:p>
      <w:r>
        <w:rPr>
          <w:b/>
        </w:rPr>
        <w:t xml:space="preserve">Kysymys 1</w:t>
      </w:r>
    </w:p>
    <w:p>
      <w:r>
        <w:t xml:space="preserve">Missä kaupungissa Gandhi Smriti sijaitsee?</w:t>
      </w:r>
    </w:p>
    <w:p>
      <w:r>
        <w:rPr>
          <w:b/>
        </w:rPr>
        <w:t xml:space="preserve">Kysymys 2</w:t>
      </w:r>
    </w:p>
    <w:p>
      <w:r>
        <w:t xml:space="preserve">Minä päivänä Mahatma Gandhi tapettiin?</w:t>
      </w:r>
    </w:p>
    <w:p>
      <w:r>
        <w:rPr>
          <w:b/>
        </w:rPr>
        <w:t xml:space="preserve">Kysymys 3</w:t>
      </w:r>
    </w:p>
    <w:p>
      <w:r>
        <w:t xml:space="preserve">Missä paikassa Mahatma Gandhi tuhkattiin?</w:t>
      </w:r>
    </w:p>
    <w:p>
      <w:r>
        <w:rPr>
          <w:b/>
        </w:rPr>
        <w:t xml:space="preserve">Kysymys 4</w:t>
      </w:r>
    </w:p>
    <w:p>
      <w:r>
        <w:t xml:space="preserve">Minkä arkkitehdin suunnittelema Raj Ghat on?</w:t>
      </w:r>
    </w:p>
    <w:p>
      <w:r>
        <w:rPr>
          <w:b/>
        </w:rPr>
        <w:t xml:space="preserve">Tekstin numero 41</w:t>
      </w:r>
    </w:p>
    <w:p>
      <w:r>
        <w:rPr>
          <w:color w:val="DCDCDC"/>
        </w:rPr>
        <w:t xml:space="preserve">Connaught Placessa</w:t>
      </w:r>
      <w:r>
        <w:t xml:space="preserve"> sijaitsevan </w:t>
      </w:r>
      <w:r>
        <w:rPr>
          <w:color w:val="A9A9A9"/>
        </w:rPr>
        <w:t xml:space="preserve">Jantar Mantarin </w:t>
      </w:r>
      <w:r>
        <w:t xml:space="preserve">rakennutti </w:t>
      </w:r>
      <w:r>
        <w:rPr>
          <w:color w:val="2F4F4F"/>
        </w:rPr>
        <w:t xml:space="preserve">Jaipurin maharadza Jai Singh II</w:t>
      </w:r>
      <w:r>
        <w:t xml:space="preserve">. </w:t>
      </w:r>
      <w:r>
        <w:t xml:space="preserve">Se koostuu </w:t>
      </w:r>
      <w:r>
        <w:t xml:space="preserve">arkkitehtonisista</w:t>
      </w:r>
      <w:r>
        <w:rPr>
          <w:color w:val="556B2F"/>
        </w:rPr>
        <w:t xml:space="preserve">13</w:t>
      </w:r>
      <w:r>
        <w:t xml:space="preserve"> tähtitieteen välineistä. Observatorion ensisijainen tarkoitus oli </w:t>
      </w:r>
      <w:r>
        <w:rPr>
          <w:color w:val="6B8E23"/>
        </w:rPr>
        <w:t xml:space="preserve">laatia tähtitieteellisiä taulukoita </w:t>
      </w:r>
      <w:r>
        <w:t xml:space="preserve">ja ennustaa auringon, kuun ja planeettojen ajat ja liikkeet.</w:t>
      </w:r>
    </w:p>
    <w:p>
      <w:r>
        <w:rPr>
          <w:b/>
        </w:rPr>
        <w:t xml:space="preserve">Kysymys 0</w:t>
      </w:r>
    </w:p>
    <w:p>
      <w:r>
        <w:t xml:space="preserve">Kuka vastasi Jantar Mantarin rakentamisesta?</w:t>
      </w:r>
    </w:p>
    <w:p>
      <w:r>
        <w:rPr>
          <w:b/>
        </w:rPr>
        <w:t xml:space="preserve">Kysymys 1</w:t>
      </w:r>
    </w:p>
    <w:p>
      <w:r>
        <w:t xml:space="preserve">Millä alueella New Delhissä sijaitsee Jantar Mantarin observatorio?</w:t>
      </w:r>
    </w:p>
    <w:p>
      <w:r>
        <w:rPr>
          <w:b/>
        </w:rPr>
        <w:t xml:space="preserve">Kysymys 2</w:t>
      </w:r>
    </w:p>
    <w:p>
      <w:r>
        <w:t xml:space="preserve">Kuinka monta arkkitehtonista tähtitieteen instrumenttia Jantar Mantarissa on?</w:t>
      </w:r>
    </w:p>
    <w:p>
      <w:r>
        <w:rPr>
          <w:b/>
        </w:rPr>
        <w:t xml:space="preserve">Kysymys 3</w:t>
      </w:r>
    </w:p>
    <w:p>
      <w:r>
        <w:t xml:space="preserve">Mikä on yksi Jantar Mantarin observatorion ensisijaisista tarkoituksista?</w:t>
      </w:r>
    </w:p>
    <w:p>
      <w:r>
        <w:rPr>
          <w:b/>
        </w:rPr>
        <w:t xml:space="preserve">Kysymys 4</w:t>
      </w:r>
    </w:p>
    <w:p>
      <w:r>
        <w:t xml:space="preserve">Mikä on Jaipurin maharadza Jai Singh II:n Connaught Placeen rakennuttaman observatorion nimi?</w:t>
      </w:r>
    </w:p>
    <w:p>
      <w:r>
        <w:rPr>
          <w:b/>
        </w:rPr>
        <w:t xml:space="preserve">Teksti numero 42</w:t>
      </w:r>
    </w:p>
    <w:p>
      <w:r>
        <w:rPr>
          <w:color w:val="A9A9A9"/>
        </w:rPr>
        <w:t xml:space="preserve">New Delhissä sijaitsevat </w:t>
      </w:r>
      <w:r>
        <w:t xml:space="preserve">Indira Gandhin muistomuseo, </w:t>
      </w:r>
      <w:r>
        <w:rPr>
          <w:color w:val="DCDCDC"/>
        </w:rPr>
        <w:t xml:space="preserve">Modernin taiteen kansallisgalleria</w:t>
      </w:r>
      <w:r>
        <w:t xml:space="preserve">, Luonnonhistorian kansallinen museo, </w:t>
      </w:r>
      <w:r>
        <w:rPr>
          <w:color w:val="2F4F4F"/>
        </w:rPr>
        <w:t xml:space="preserve">Kansallinen rautatiemuseo</w:t>
      </w:r>
      <w:r>
        <w:t xml:space="preserve">, Kansallinen käsityö- ja käsityömuseo, Kansallinen filatelistimuseo, Nehru-planetaario, </w:t>
      </w:r>
      <w:r>
        <w:rPr>
          <w:color w:val="556B2F"/>
        </w:rPr>
        <w:t xml:space="preserve">Shankarin kansainvälinen nukkemuseo </w:t>
      </w:r>
      <w:r>
        <w:t xml:space="preserve">ja Intian korkeimman oikeuden museo.</w:t>
      </w:r>
    </w:p>
    <w:p>
      <w:r>
        <w:rPr>
          <w:b/>
        </w:rPr>
        <w:t xml:space="preserve">Kysymys 0</w:t>
      </w:r>
    </w:p>
    <w:p>
      <w:r>
        <w:t xml:space="preserve">Mikä on New Delhissä sijaitsevan tärkeän rautateihin liittyvän museon nimi?</w:t>
      </w:r>
    </w:p>
    <w:p>
      <w:r>
        <w:rPr>
          <w:b/>
        </w:rPr>
        <w:t xml:space="preserve">Kysymys 1</w:t>
      </w:r>
    </w:p>
    <w:p>
      <w:r>
        <w:t xml:space="preserve">Mikä on New Delhissä sijaitsevan nukkeaiheisen museon nimi?</w:t>
      </w:r>
    </w:p>
    <w:p>
      <w:r>
        <w:rPr>
          <w:b/>
        </w:rPr>
        <w:t xml:space="preserve">Kysymys 2</w:t>
      </w:r>
    </w:p>
    <w:p>
      <w:r>
        <w:t xml:space="preserve">Missä suurkaupungissa sijaitsee Intian korkeimman oikeuden museo?</w:t>
      </w:r>
    </w:p>
    <w:p>
      <w:r>
        <w:rPr>
          <w:b/>
        </w:rPr>
        <w:t xml:space="preserve">Kysymys 3</w:t>
      </w:r>
    </w:p>
    <w:p>
      <w:r>
        <w:t xml:space="preserve">Mikä on New Delhissä sijaitsevan modernin taiteen museon nimi?</w:t>
      </w:r>
    </w:p>
    <w:p>
      <w:r>
        <w:rPr>
          <w:b/>
        </w:rPr>
        <w:t xml:space="preserve">Kysymys 4</w:t>
      </w:r>
    </w:p>
    <w:p>
      <w:r>
        <w:t xml:space="preserve">Missä suuressa intialaisessa kaupungissa sijaitsee kansallinen filatelistimuseo?</w:t>
      </w:r>
    </w:p>
    <w:p>
      <w:r>
        <w:rPr>
          <w:b/>
        </w:rPr>
        <w:t xml:space="preserve">Teksti numero 43</w:t>
      </w:r>
    </w:p>
    <w:p>
      <w:r>
        <w:rPr>
          <w:color w:val="A9A9A9"/>
        </w:rPr>
        <w:t xml:space="preserve">New Delhi </w:t>
      </w:r>
      <w:r>
        <w:t xml:space="preserve">on erityisen tunnettu kauniisti maisemoiduista </w:t>
      </w:r>
      <w:r>
        <w:rPr>
          <w:color w:val="DCDCDC"/>
        </w:rPr>
        <w:t xml:space="preserve">puutarhoistaan</w:t>
      </w:r>
      <w:r>
        <w:t xml:space="preserve">, jotka voivat näyttää </w:t>
      </w:r>
      <w:r>
        <w:rPr>
          <w:color w:val="2F4F4F"/>
        </w:rPr>
        <w:t xml:space="preserve">keväisin</w:t>
      </w:r>
      <w:r>
        <w:t xml:space="preserve"> varsin upeilta</w:t>
      </w:r>
      <w:r>
        <w:t xml:space="preserve">. </w:t>
      </w:r>
      <w:r>
        <w:t xml:space="preserve">Suurimpiin näistä kuuluvat </w:t>
      </w:r>
      <w:r>
        <w:rPr>
          <w:color w:val="556B2F"/>
        </w:rPr>
        <w:t xml:space="preserve">Buddha Jayanti Park </w:t>
      </w:r>
      <w:r>
        <w:t xml:space="preserve">ja historiallinen Lodin puutarha. Lisäksi on presidentin asuinalueen puutarhoja, Rajpathin ja India Gaten varrella olevia puutarhoja, Shanti Pathin varrella olevia puutarhoja, ruusutarha, Nehru Park ja Chanakya Purin rautatiepuutarha. Huomionarvoinen on myös </w:t>
      </w:r>
      <w:r>
        <w:rPr>
          <w:color w:val="6B8E23"/>
        </w:rPr>
        <w:t xml:space="preserve">Jangpuran metroaseman </w:t>
      </w:r>
      <w:r>
        <w:t xml:space="preserve">vieressä oleva puutarha </w:t>
      </w:r>
      <w:r>
        <w:t xml:space="preserve">lähellä Defence Colony Flyoveria, samoin kuin eri puolilla kaupunkia sijaitsevat kiertoliittymät ja kaupunginosien puutarhat.</w:t>
      </w:r>
    </w:p>
    <w:p>
      <w:r>
        <w:rPr>
          <w:b/>
        </w:rPr>
        <w:t xml:space="preserve">Kysymys 0</w:t>
      </w:r>
    </w:p>
    <w:p>
      <w:r>
        <w:t xml:space="preserve">Missä intialaisessa kaupungissa sijaitsee Buddha Jayanti -puisto?</w:t>
      </w:r>
    </w:p>
    <w:p>
      <w:r>
        <w:rPr>
          <w:b/>
        </w:rPr>
        <w:t xml:space="preserve">Kysymys 1</w:t>
      </w:r>
    </w:p>
    <w:p>
      <w:r>
        <w:t xml:space="preserve">Minkä metroaseman vieressä sijaitsee merkittävä New Delhin puutarha?</w:t>
      </w:r>
    </w:p>
    <w:p>
      <w:r>
        <w:rPr>
          <w:b/>
        </w:rPr>
        <w:t xml:space="preserve">Kysymys 2</w:t>
      </w:r>
    </w:p>
    <w:p>
      <w:r>
        <w:t xml:space="preserve">Mihin vuodenaikaan New Delhin puutarhat ovat erityisen upeat?</w:t>
      </w:r>
    </w:p>
    <w:p>
      <w:r>
        <w:rPr>
          <w:b/>
        </w:rPr>
        <w:t xml:space="preserve">Kysymys 3</w:t>
      </w:r>
    </w:p>
    <w:p>
      <w:r>
        <w:t xml:space="preserve">New Delhi on tunnettu minkälaisesta kauniista maisemasta?</w:t>
      </w:r>
    </w:p>
    <w:p>
      <w:r>
        <w:rPr>
          <w:b/>
        </w:rPr>
        <w:t xml:space="preserve">Kysymys 4</w:t>
      </w:r>
    </w:p>
    <w:p>
      <w:r>
        <w:t xml:space="preserve">Mikä on yhden suurimman puutarhan nimi New Delhissä?</w:t>
      </w:r>
    </w:p>
    <w:p>
      <w:r>
        <w:rPr>
          <w:b/>
        </w:rPr>
        <w:t xml:space="preserve">Tekstin numero 44</w:t>
      </w:r>
    </w:p>
    <w:p>
      <w:r>
        <w:t xml:space="preserve">Kaupunki isännöi vuoden 2010 </w:t>
      </w:r>
      <w:r>
        <w:rPr>
          <w:color w:val="A9A9A9"/>
        </w:rPr>
        <w:t xml:space="preserve">Kansainyhteisön kisoja </w:t>
      </w:r>
      <w:r>
        <w:t xml:space="preserve">ja järjestää vuosittain </w:t>
      </w:r>
      <w:r>
        <w:rPr>
          <w:color w:val="DCDCDC"/>
        </w:rPr>
        <w:t xml:space="preserve">Delhi Half Marathon </w:t>
      </w:r>
      <w:r>
        <w:t xml:space="preserve">-juoksukilpailun</w:t>
      </w:r>
      <w:r>
        <w:t xml:space="preserve">.</w:t>
      </w:r>
      <w:r>
        <w:t xml:space="preserve"> Kaupunki on aiemmin isännöinyt </w:t>
      </w:r>
      <w:r>
        <w:t xml:space="preserve">Aasian</w:t>
      </w:r>
      <w:r>
        <w:rPr>
          <w:color w:val="2F4F4F"/>
        </w:rPr>
        <w:t xml:space="preserve">1951</w:t>
      </w:r>
      <w:r>
        <w:t xml:space="preserve"> kisoja ja </w:t>
      </w:r>
      <w:r>
        <w:t xml:space="preserve">Aasian</w:t>
      </w:r>
      <w:r>
        <w:rPr>
          <w:color w:val="556B2F"/>
        </w:rPr>
        <w:t xml:space="preserve">1982</w:t>
      </w:r>
      <w:r>
        <w:t xml:space="preserve"> kisoja</w:t>
      </w:r>
      <w:r>
        <w:t xml:space="preserve">.</w:t>
      </w:r>
      <w:r>
        <w:t xml:space="preserve"> New Delhi oli kiinnostunut hakemaan vuoden 2019 Aasian kisoja, mutta hallitus hylkäsi sen 2. elokuuta 2010 </w:t>
      </w:r>
      <w:r>
        <w:t xml:space="preserve">vuoden 2010 Kansainyhteisön kisojen </w:t>
      </w:r>
      <w:r>
        <w:rPr>
          <w:color w:val="6B8E23"/>
        </w:rPr>
        <w:t xml:space="preserve">korruptiosyytösten vuoksi.</w:t>
      </w:r>
    </w:p>
    <w:p>
      <w:r>
        <w:rPr>
          <w:b/>
        </w:rPr>
        <w:t xml:space="preserve">Kysymys 0</w:t>
      </w:r>
    </w:p>
    <w:p>
      <w:r>
        <w:t xml:space="preserve">Mikä merkittävä urheilukilpailu järjestettiin New Delhissä vuonna 2010?</w:t>
      </w:r>
    </w:p>
    <w:p>
      <w:r>
        <w:rPr>
          <w:b/>
        </w:rPr>
        <w:t xml:space="preserve">Kysymys 1</w:t>
      </w:r>
    </w:p>
    <w:p>
      <w:r>
        <w:t xml:space="preserve">Minä vuonna New Delhi isännöi ensimmäistä kertaa Aasian kisoja?</w:t>
      </w:r>
    </w:p>
    <w:p>
      <w:r>
        <w:rPr>
          <w:b/>
        </w:rPr>
        <w:t xml:space="preserve">Kysymys 2</w:t>
      </w:r>
    </w:p>
    <w:p>
      <w:r>
        <w:t xml:space="preserve">Aasian kisat pidettiin viimeksi New Delhissä vuonna?</w:t>
      </w:r>
    </w:p>
    <w:p>
      <w:r>
        <w:rPr>
          <w:b/>
        </w:rPr>
        <w:t xml:space="preserve">Kysymys 3</w:t>
      </w:r>
    </w:p>
    <w:p>
      <w:r>
        <w:t xml:space="preserve">Mistä syystä hallitus hylkäsi New Delhin hakemuksen vuoden 2019 Aasian kisoista?</w:t>
      </w:r>
    </w:p>
    <w:p>
      <w:r>
        <w:rPr>
          <w:b/>
        </w:rPr>
        <w:t xml:space="preserve">Kysymys 4</w:t>
      </w:r>
    </w:p>
    <w:p>
      <w:r>
        <w:t xml:space="preserve">Minkä juoksukilpailun isäntänä New Delhi toimii vuosittain?</w:t>
      </w:r>
    </w:p>
    <w:p>
      <w:r>
        <w:rPr>
          <w:b/>
        </w:rPr>
        <w:t xml:space="preserve">Tekstin numero 45</w:t>
      </w:r>
    </w:p>
    <w:p>
      <w:r>
        <w:t xml:space="preserve">Tärkeimpiä urheilupaikkoja </w:t>
      </w:r>
      <w:r>
        <w:rPr>
          <w:color w:val="A9A9A9"/>
        </w:rPr>
        <w:t xml:space="preserve">New Delhissä </w:t>
      </w:r>
      <w:r>
        <w:t xml:space="preserve">ovat Jawaharlal Nehru Stadium, Ambedkar Stadium, </w:t>
      </w:r>
      <w:r>
        <w:rPr>
          <w:color w:val="DCDCDC"/>
        </w:rPr>
        <w:t xml:space="preserve">Indira Gandhi Indoor Stadium</w:t>
      </w:r>
      <w:r>
        <w:t xml:space="preserve">, Feroz Shah Kotla Ground, </w:t>
      </w:r>
      <w:r>
        <w:rPr>
          <w:color w:val="2F4F4F"/>
        </w:rPr>
        <w:t xml:space="preserve">R.K. Khanna Tennis Complex</w:t>
      </w:r>
      <w:r>
        <w:t xml:space="preserve">, Dhyan Chand National Stadium ja Siri Fort Sports Complex.</w:t>
      </w:r>
    </w:p>
    <w:p>
      <w:r>
        <w:rPr>
          <w:b/>
        </w:rPr>
        <w:t xml:space="preserve">Kysymys 0</w:t>
      </w:r>
    </w:p>
    <w:p>
      <w:r>
        <w:t xml:space="preserve">Mikä suuri tenniskenttä sijaitsee New Delhissä?</w:t>
      </w:r>
    </w:p>
    <w:p>
      <w:r>
        <w:rPr>
          <w:b/>
        </w:rPr>
        <w:t xml:space="preserve">Kysymys 1</w:t>
      </w:r>
    </w:p>
    <w:p>
      <w:r>
        <w:t xml:space="preserve">Mikä New Delhissä sijaitseva merkittävä urheilupaikka kantaa entisen pääministerin Indira Gandhin nimeä?</w:t>
      </w:r>
    </w:p>
    <w:p>
      <w:r>
        <w:rPr>
          <w:b/>
        </w:rPr>
        <w:t xml:space="preserve">Kysymys 2</w:t>
      </w:r>
    </w:p>
    <w:p>
      <w:r>
        <w:t xml:space="preserve">Jawaharlal Nehru Stadium sijaitsee missä intialaisessa kaupungissa?</w:t>
      </w:r>
    </w:p>
    <w:p>
      <w:r>
        <w:rPr>
          <w:b/>
        </w:rPr>
        <w:t xml:space="preserve">Kysymys 3</w:t>
      </w:r>
    </w:p>
    <w:p>
      <w:r>
        <w:t xml:space="preserve">Missä intialaisessa kaupungissa Siri Fort Sports Complex sijaitsee?</w:t>
      </w:r>
    </w:p>
    <w:p>
      <w:r>
        <w:rPr>
          <w:b/>
        </w:rPr>
        <w:t xml:space="preserve">Kysymys 4</w:t>
      </w:r>
    </w:p>
    <w:p>
      <w:r>
        <w:t xml:space="preserve">Dhyan Chand National Stadium sijaitsee missä suuressa intialaisessa kaupungissa?</w:t>
      </w:r>
    </w:p>
    <w:p>
      <w:r>
        <w:rPr>
          <w:b/>
        </w:rPr>
        <w:t xml:space="preserve">Teksti numero 46</w:t>
      </w:r>
    </w:p>
    <w:p>
      <w:r>
        <w:t xml:space="preserve">New Delhi on Pohjois-Intian suurin kaupallinen kaupunki. Sen arvioitu valtion nettokansantuote (varainhoitovuosi 2010) on </w:t>
      </w:r>
      <w:r>
        <w:t xml:space="preserve">nimellisarvoltaan</w:t>
      </w:r>
      <w:r>
        <w:t xml:space="preserve"> ₹1595 </w:t>
      </w:r>
      <w:r>
        <w:rPr>
          <w:color w:val="A9A9A9"/>
        </w:rPr>
        <w:t xml:space="preserve">miljardia </w:t>
      </w:r>
      <w:r>
        <w:t xml:space="preserve">(23 miljardia Yhdysvaltain dollaria) ja ostovoimapariteetiltaan ~₹6800 miljardia (100 miljardia Yhdysvaltain dollaria). Vuonna 2013 Delhin tulot asukasta kohti olivat </w:t>
      </w:r>
      <w:r>
        <w:rPr>
          <w:color w:val="DCDCDC"/>
        </w:rPr>
        <w:t xml:space="preserve">230000 rupiaa</w:t>
      </w:r>
      <w:r>
        <w:t xml:space="preserve">, mikä on Intian toiseksi korkein tulo </w:t>
      </w:r>
      <w:r>
        <w:rPr>
          <w:color w:val="2F4F4F"/>
        </w:rPr>
        <w:t xml:space="preserve">Goan</w:t>
      </w:r>
      <w:r>
        <w:t xml:space="preserve"> jälkeen</w:t>
      </w:r>
      <w:r>
        <w:t xml:space="preserve">. </w:t>
      </w:r>
      <w:r>
        <w:t xml:space="preserve">Delhin bruttokansantuotteen (BKTL) arvioidaan olevan </w:t>
      </w:r>
      <w:r>
        <w:rPr>
          <w:color w:val="556B2F"/>
        </w:rPr>
        <w:t xml:space="preserve">3,88 biljoonaa rupiaa </w:t>
      </w:r>
      <w:r>
        <w:t xml:space="preserve">(lyhyellä asteikolla) </w:t>
      </w:r>
      <w:r>
        <w:t xml:space="preserve">käyvin hinnoin vuosina 2012-2013</w:t>
      </w:r>
      <w:r>
        <w:t xml:space="preserve">, kun se </w:t>
      </w:r>
      <w:r>
        <w:t xml:space="preserve">vuosina 2011-2012 oli </w:t>
      </w:r>
      <w:r>
        <w:rPr>
          <w:color w:val="6B8E23"/>
        </w:rPr>
        <w:t xml:space="preserve">3,11 biljoonaa rupiaa </w:t>
      </w:r>
      <w:r>
        <w:t xml:space="preserve">(lyhyellä asteikolla)</w:t>
      </w:r>
      <w:r>
        <w:rPr>
          <w:color w:val="556B2F"/>
        </w:rPr>
        <w:t xml:space="preserve">.</w:t>
      </w:r>
    </w:p>
    <w:p>
      <w:r>
        <w:rPr>
          <w:b/>
        </w:rPr>
        <w:t xml:space="preserve">Kysymys 0</w:t>
      </w:r>
    </w:p>
    <w:p>
      <w:r>
        <w:t xml:space="preserve">Mikä oli New Delhin arvioitu valtion nettokansantuote vuonna 2010?</w:t>
      </w:r>
    </w:p>
    <w:p>
      <w:r>
        <w:rPr>
          <w:b/>
        </w:rPr>
        <w:t xml:space="preserve">Kysymys 1</w:t>
      </w:r>
    </w:p>
    <w:p>
      <w:r>
        <w:t xml:space="preserve">New Delhin tulot asukasta kohti olivat toiseksi korkeimmat vain minkä intialaisen kunnan jälkeen?</w:t>
      </w:r>
    </w:p>
    <w:p>
      <w:r>
        <w:rPr>
          <w:b/>
        </w:rPr>
        <w:t xml:space="preserve">Kysymys 2</w:t>
      </w:r>
    </w:p>
    <w:p>
      <w:r>
        <w:t xml:space="preserve">Mikä oli Delhin bruttokansantuotteen (BKTL) nykyhinta-arvio 2012-2013?</w:t>
      </w:r>
    </w:p>
    <w:p>
      <w:r>
        <w:rPr>
          <w:b/>
        </w:rPr>
        <w:t xml:space="preserve">Kysymys 3</w:t>
      </w:r>
    </w:p>
    <w:p>
      <w:r>
        <w:t xml:space="preserve">Mikä oli Delhin BKTL-arvio 2011-2012?</w:t>
      </w:r>
    </w:p>
    <w:p>
      <w:r>
        <w:rPr>
          <w:b/>
        </w:rPr>
        <w:t xml:space="preserve">Kysymys 4</w:t>
      </w:r>
    </w:p>
    <w:p>
      <w:r>
        <w:t xml:space="preserve">Mikä on Delhin tulot asukasta kohti vuonna 2013?</w:t>
      </w:r>
    </w:p>
    <w:p>
      <w:r>
        <w:rPr>
          <w:b/>
        </w:rPr>
        <w:t xml:space="preserve">Tekstin numero 47</w:t>
      </w:r>
    </w:p>
    <w:p>
      <w:r>
        <w:rPr>
          <w:color w:val="A9A9A9"/>
        </w:rPr>
        <w:t xml:space="preserve">Connaught Place</w:t>
      </w:r>
      <w:r>
        <w:t xml:space="preserve">, yksi Pohjois-Intian suurimmista kaupallisista ja rahoituskeskuksista, sijaitsee New Delhin pohjoisosassa. Viereiset alueet, kuten Barakhamba Road ja ITO, ovat myös merkittäviä kaupallisia keskuksia. </w:t>
      </w:r>
      <w:r>
        <w:rPr>
          <w:color w:val="DCDCDC"/>
        </w:rPr>
        <w:t xml:space="preserve">Valtionhallinto </w:t>
      </w:r>
      <w:r>
        <w:t xml:space="preserve">ja valtionhallintoon rinnastettava sektori oli New Delhin tärkein työllistäjä. Kaupungin palvelusektori on laajentunut osittain suuren </w:t>
      </w:r>
      <w:r>
        <w:rPr>
          <w:color w:val="2F4F4F"/>
        </w:rPr>
        <w:t xml:space="preserve">englantia puhuvan </w:t>
      </w:r>
      <w:r>
        <w:t xml:space="preserve">ammattitaitoisen </w:t>
      </w:r>
      <w:r>
        <w:t xml:space="preserve">työvoiman ansiosta, joka on houkutellut monia </w:t>
      </w:r>
      <w:r>
        <w:rPr>
          <w:color w:val="556B2F"/>
        </w:rPr>
        <w:t xml:space="preserve">monikansallisia yrityksiä</w:t>
      </w:r>
      <w:r>
        <w:t xml:space="preserve">. </w:t>
      </w:r>
      <w:r>
        <w:t xml:space="preserve">Keskeisiä palvelualoja ovat </w:t>
      </w:r>
      <w:r>
        <w:rPr>
          <w:color w:val="6B8E23"/>
        </w:rPr>
        <w:t xml:space="preserve">tietotekniikka</w:t>
      </w:r>
      <w:r>
        <w:t xml:space="preserve">, televiestintä, hotellit, pankkitoiminta, media ja matkailu.</w:t>
      </w:r>
    </w:p>
    <w:p>
      <w:r>
        <w:rPr>
          <w:b/>
        </w:rPr>
        <w:t xml:space="preserve">Kysymys 0</w:t>
      </w:r>
    </w:p>
    <w:p>
      <w:r>
        <w:t xml:space="preserve">Mikä on New Delhin pohjoisosassa sijaitsevan suuren kauppa- ja rahoitusalueen nimi?</w:t>
      </w:r>
    </w:p>
    <w:p>
      <w:r>
        <w:rPr>
          <w:b/>
        </w:rPr>
        <w:t xml:space="preserve">Kysymys 1</w:t>
      </w:r>
    </w:p>
    <w:p>
      <w:r>
        <w:t xml:space="preserve">New Delhin palvelusektori on laajentunut suurelta osin ammattitaitoisten työntekijöiden ansiosta, jotka puhuvat mitä kieltä?</w:t>
      </w:r>
    </w:p>
    <w:p>
      <w:r>
        <w:rPr>
          <w:b/>
        </w:rPr>
        <w:t xml:space="preserve">Kysymys 2</w:t>
      </w:r>
    </w:p>
    <w:p>
      <w:r>
        <w:t xml:space="preserve">Mikä on yksi New Delhin tärkeimmistä palvelualoista?</w:t>
      </w:r>
    </w:p>
    <w:p>
      <w:r>
        <w:rPr>
          <w:b/>
        </w:rPr>
        <w:t xml:space="preserve">Kysymys 3</w:t>
      </w:r>
    </w:p>
    <w:p>
      <w:r>
        <w:t xml:space="preserve">Mikä ala oli ennen palvelualan laajenemista suurin työnantaja New Delhissä?</w:t>
      </w:r>
    </w:p>
    <w:p>
      <w:r>
        <w:rPr>
          <w:b/>
        </w:rPr>
        <w:t xml:space="preserve">Kysymys 4</w:t>
      </w:r>
    </w:p>
    <w:p>
      <w:r>
        <w:t xml:space="preserve">New Delhin suuri englanninkielinen ammattitaitoinen työvoima on pystynyt houkuttelemaan kaupunkiin minkälaisia organisaatioita?</w:t>
      </w:r>
    </w:p>
    <w:p>
      <w:r>
        <w:rPr>
          <w:b/>
        </w:rPr>
        <w:t xml:space="preserve">Tekstin numero 48</w:t>
      </w:r>
    </w:p>
    <w:p>
      <w:r>
        <w:rPr>
          <w:color w:val="DCDCDC"/>
        </w:rPr>
        <w:t xml:space="preserve">World </w:t>
      </w:r>
      <w:r>
        <w:rPr>
          <w:color w:val="A9A9A9"/>
        </w:rPr>
        <w:t xml:space="preserve">2011</w:t>
      </w:r>
      <w:r>
        <w:rPr>
          <w:color w:val="DCDCDC"/>
        </w:rPr>
        <w:t xml:space="preserve">Wealth Report -</w:t>
      </w:r>
      <w:r>
        <w:t xml:space="preserve">raportissa </w:t>
      </w:r>
      <w:r>
        <w:t xml:space="preserve">New Delhin </w:t>
      </w:r>
      <w:r>
        <w:rPr>
          <w:color w:val="2F4F4F"/>
        </w:rPr>
        <w:t xml:space="preserve">taloudellinen aktiivisuus </w:t>
      </w:r>
      <w:r>
        <w:t xml:space="preserve">sijoittuu sijalle</w:t>
      </w:r>
      <w:r>
        <w:rPr>
          <w:color w:val="556B2F"/>
        </w:rPr>
        <w:t xml:space="preserve">39</w:t>
      </w:r>
      <w:r>
        <w:t xml:space="preserve"> 37, mutta kokonaisuutena pääkaupunki on sijalla 37, Jakartan ja Johannesburgin kaltaisten kaupunkien yläpuolella. New Delhi </w:t>
      </w:r>
      <w:r>
        <w:t xml:space="preserve">jakaa </w:t>
      </w:r>
      <w:r>
        <w:rPr>
          <w:color w:val="6B8E23"/>
        </w:rPr>
        <w:t xml:space="preserve">Pekingin kanssa </w:t>
      </w:r>
      <w:r>
        <w:t xml:space="preserve">kärkipaikan Aasian ja Tyynenmeren alueen markkinoiden suosituimpana kohderyhmänä kehittyvillä markkinoilla.</w:t>
      </w:r>
    </w:p>
    <w:p>
      <w:r>
        <w:rPr>
          <w:b/>
        </w:rPr>
        <w:t xml:space="preserve">Kysymys 0</w:t>
      </w:r>
    </w:p>
    <w:p>
      <w:r>
        <w:t xml:space="preserve">Missä New Delhi on vuoden 2011 Maailman terveysraportin mukaan taloudellisessa asemassa?</w:t>
      </w:r>
    </w:p>
    <w:p>
      <w:r>
        <w:rPr>
          <w:b/>
        </w:rPr>
        <w:t xml:space="preserve">Kysymys 1</w:t>
      </w:r>
    </w:p>
    <w:p>
      <w:r>
        <w:t xml:space="preserve">Minkä muun kaupungin kanssa New Delhi jakaa aseman Aasian ja Tyynenmeren markkinoiden suosituimpana vähittäiskaupan kohteena?</w:t>
      </w:r>
    </w:p>
    <w:p>
      <w:r>
        <w:rPr>
          <w:b/>
        </w:rPr>
        <w:t xml:space="preserve">Kysymys 2</w:t>
      </w:r>
    </w:p>
    <w:p>
      <w:r>
        <w:t xml:space="preserve">Mikä järjestö asetti New Delhin vuonna 2011 taloudellisessa aktiivisuudessa 39. sijalle?</w:t>
      </w:r>
    </w:p>
    <w:p>
      <w:r>
        <w:rPr>
          <w:b/>
        </w:rPr>
        <w:t xml:space="preserve">Kysymys 3</w:t>
      </w:r>
    </w:p>
    <w:p>
      <w:r>
        <w:t xml:space="preserve">Mitkä suurkaupungit, kuten Jakarta ja Johannesburg, sijoittuvat New Delhin alapuolelle minkä keskeisen tilaston mukaan?</w:t>
      </w:r>
    </w:p>
    <w:p>
      <w:r>
        <w:rPr>
          <w:b/>
        </w:rPr>
        <w:t xml:space="preserve">Kysymys 4</w:t>
      </w:r>
    </w:p>
    <w:p>
      <w:r>
        <w:t xml:space="preserve">Minä vuonna New Delhi sijoittui World Wealth Report -raportissa taloudellisessa aktiivisuudessa 39. sijalle?</w:t>
      </w:r>
    </w:p>
    <w:p>
      <w:r>
        <w:rPr>
          <w:b/>
        </w:rPr>
        <w:t xml:space="preserve">Tekstin numero 49</w:t>
      </w:r>
    </w:p>
    <w:p>
      <w:r>
        <w:rPr>
          <w:color w:val="A9A9A9"/>
        </w:rPr>
        <w:t xml:space="preserve">Delhin kansallisen pääkaupunkialueen hallitus </w:t>
      </w:r>
      <w:r>
        <w:t xml:space="preserve">ei julkaise talouslukuja erityisesti New Delhistä, mutta se julkaisee vuosittain koko Delhiä koskevan virallisen talousraportin. Delhin talouskatsauksen mukaan suurkaupungin nettokansantuote (SDP) on </w:t>
      </w:r>
      <w:r>
        <w:rPr>
          <w:color w:val="DCDCDC"/>
        </w:rPr>
        <w:t xml:space="preserve">83 085 miljoonaa </w:t>
      </w:r>
      <w:r>
        <w:t xml:space="preserve">rupiaa </w:t>
      </w:r>
      <w:r>
        <w:t xml:space="preserve">(vuonna 2004-2005) ja tulot asukasta kohti 53 976 rupiaa (1 200 dollaria). Vuonna 2008-09 New Delhin tulot asukasta kohti olivat </w:t>
      </w:r>
      <w:r>
        <w:rPr>
          <w:color w:val="2F4F4F"/>
        </w:rPr>
        <w:t xml:space="preserve">1 16 886 rupiaa </w:t>
      </w:r>
      <w:r>
        <w:t xml:space="preserve">(2 595 dollaria), ja ne kasvoivat </w:t>
      </w:r>
      <w:r>
        <w:rPr>
          <w:color w:val="556B2F"/>
        </w:rPr>
        <w:t xml:space="preserve">16,2 prosenttia </w:t>
      </w:r>
      <w:r>
        <w:t xml:space="preserve">ja olivat 1 35 814 rupiaa (3 018 dollaria) verovuonna 2009-10. New Delhin BKT henkeä kohti (ostovoimapariteettipariteettina) oli </w:t>
      </w:r>
      <w:r>
        <w:rPr>
          <w:color w:val="6B8E23"/>
        </w:rPr>
        <w:t xml:space="preserve">6 860 dollaria </w:t>
      </w:r>
      <w:r>
        <w:t xml:space="preserve">verovuonna 2009-2010, mikä tekee siitä yhden Intian rikkaimmista kaupungeista. Kolmannen sektorin osuus Delhin brutto-SKT:sta on 78,4 prosenttia, toisen sektorin osuus on 20,2 prosenttia ja ensimmäisen sektorin osuus 1,4 prosenttia.</w:t>
      </w:r>
    </w:p>
    <w:p>
      <w:r>
        <w:rPr>
          <w:b/>
        </w:rPr>
        <w:t xml:space="preserve">Kysymys 0</w:t>
      </w:r>
    </w:p>
    <w:p>
      <w:r>
        <w:t xml:space="preserve">Mikä hallituksen elin on vastuussa Delhin vuotuisen virallisen talousraportin julkaisemisesta?</w:t>
      </w:r>
    </w:p>
    <w:p>
      <w:r>
        <w:rPr>
          <w:b/>
        </w:rPr>
        <w:t xml:space="preserve">Kysymys 1</w:t>
      </w:r>
    </w:p>
    <w:p>
      <w:r>
        <w:t xml:space="preserve">Mikä oli Delhin valtion kansantuote vuosina 2004-2005?</w:t>
      </w:r>
    </w:p>
    <w:p>
      <w:r>
        <w:rPr>
          <w:b/>
        </w:rPr>
        <w:t xml:space="preserve">Kysymys 2</w:t>
      </w:r>
    </w:p>
    <w:p>
      <w:r>
        <w:t xml:space="preserve">Mikä oli New Delhin tulot asukasta kohti vuosina 2008-2009?</w:t>
      </w:r>
    </w:p>
    <w:p>
      <w:r>
        <w:rPr>
          <w:b/>
        </w:rPr>
        <w:t xml:space="preserve">Kysymys 3</w:t>
      </w:r>
    </w:p>
    <w:p>
      <w:r>
        <w:t xml:space="preserve">Mikä oli New Delhin BKT asukasta kohti dollareina vuosina 2009-2010?</w:t>
      </w:r>
    </w:p>
    <w:p>
      <w:r>
        <w:rPr>
          <w:b/>
        </w:rPr>
        <w:t xml:space="preserve">Kysymys 4</w:t>
      </w:r>
    </w:p>
    <w:p>
      <w:r>
        <w:t xml:space="preserve">Kuinka monta prosenttia New Delhin tulot asukasta kohti kasvoivat vuosina 2009-2010?</w:t>
      </w:r>
    </w:p>
    <w:p>
      <w:r>
        <w:rPr>
          <w:b/>
        </w:rPr>
        <w:t xml:space="preserve">Tekstin numero 50</w:t>
      </w:r>
    </w:p>
    <w:p>
      <w:r>
        <w:t xml:space="preserve">Delhin osavaltion bruttokansantuotteen (BKTL) on </w:t>
      </w:r>
      <w:r>
        <w:t xml:space="preserve">arvioitu olevan </w:t>
      </w:r>
      <w:r>
        <w:t xml:space="preserve">käypähintaisena </w:t>
      </w:r>
      <w:r>
        <w:rPr>
          <w:color w:val="DCDCDC"/>
        </w:rPr>
        <w:t xml:space="preserve">3,13 miljoonaa rupiaa vuosina </w:t>
      </w:r>
      <w:r>
        <w:rPr>
          <w:color w:val="A9A9A9"/>
        </w:rPr>
        <w:t xml:space="preserve">2011-2012, </w:t>
      </w:r>
      <w:r>
        <w:t xml:space="preserve">mikä on </w:t>
      </w:r>
      <w:r>
        <w:t xml:space="preserve">prosentin</w:t>
      </w:r>
      <w:r>
        <w:rPr>
          <w:color w:val="556B2F"/>
        </w:rPr>
        <w:t xml:space="preserve">18.7</w:t>
      </w:r>
      <w:r>
        <w:rPr>
          <w:color w:val="2F4F4F"/>
        </w:rPr>
        <w:t xml:space="preserve"> lisäys </w:t>
      </w:r>
      <w:r>
        <w:t xml:space="preserve">edelliseen verovuoteen verrattuna.</w:t>
      </w:r>
    </w:p>
    <w:p>
      <w:r>
        <w:rPr>
          <w:b/>
        </w:rPr>
        <w:t xml:space="preserve">Kysymys 0</w:t>
      </w:r>
    </w:p>
    <w:p>
      <w:r>
        <w:t xml:space="preserve">Mikä oli Delhin osavaltion bruttokansantuote vuosina 2011-2012?</w:t>
      </w:r>
    </w:p>
    <w:p>
      <w:r>
        <w:rPr>
          <w:b/>
        </w:rPr>
        <w:t xml:space="preserve">Kysymys 1</w:t>
      </w:r>
    </w:p>
    <w:p>
      <w:r>
        <w:t xml:space="preserve">Kuinka monta prosenttia Delhin bruttokansantuote kasvoi edelliseen vuoteen verrattuna vuosina 2011-12?</w:t>
      </w:r>
    </w:p>
    <w:p>
      <w:r>
        <w:rPr>
          <w:b/>
        </w:rPr>
        <w:t xml:space="preserve">Kysymys 2</w:t>
      </w:r>
    </w:p>
    <w:p>
      <w:r>
        <w:t xml:space="preserve">Minä verovuonna Delhin bruttokansantuote oli arviolta 3,13 miljoonaa rupiaa?</w:t>
      </w:r>
    </w:p>
    <w:p>
      <w:r>
        <w:rPr>
          <w:b/>
        </w:rPr>
        <w:t xml:space="preserve">Kysymys 3</w:t>
      </w:r>
    </w:p>
    <w:p>
      <w:r>
        <w:t xml:space="preserve">Kasvoiko Delhin bruttokansantuote (BKTL) vuosina 2011-2012 edellisestä varainhoitovuodesta vai pienenikö se?</w:t>
      </w:r>
    </w:p>
    <w:p>
      <w:r>
        <w:rPr>
          <w:b/>
        </w:rPr>
        <w:t xml:space="preserve">Tekstin numero 51</w:t>
      </w:r>
    </w:p>
    <w:p>
      <w:r>
        <w:t xml:space="preserve">Kaupungissa toimii lukuisia kansainvälisiä järjestöjä. UNESCAPin Aasian ja Tyynenmeren aluetta palvelevan Aasian ja Tyynenmeren alueen teknologiansiirtokeskuksen pääkonttori sijaitsee </w:t>
      </w:r>
      <w:r>
        <w:rPr>
          <w:color w:val="A9A9A9"/>
        </w:rPr>
        <w:t xml:space="preserve">New Delhissä</w:t>
      </w:r>
      <w:r>
        <w:t xml:space="preserve">. </w:t>
      </w:r>
      <w:r>
        <w:rPr>
          <w:color w:val="DCDCDC"/>
        </w:rPr>
        <w:t xml:space="preserve">New Delhissä sijaitsee </w:t>
      </w:r>
      <w:r>
        <w:t xml:space="preserve">useimmat YK:n Intian aluetoimistot: </w:t>
      </w:r>
      <w:r>
        <w:rPr>
          <w:color w:val="2F4F4F"/>
        </w:rPr>
        <w:t xml:space="preserve">UNDP</w:t>
      </w:r>
      <w:r>
        <w:t xml:space="preserve">, UNODC, UNESCO, UNICEF, WFP, UNV, UNCTAD, FAO, UNFPA, WHO, Maailmanpankki, ILO, IMF, UNIFEM, IFC ja UNAIDS.</w:t>
      </w:r>
    </w:p>
    <w:p>
      <w:r>
        <w:rPr>
          <w:b/>
        </w:rPr>
        <w:t xml:space="preserve">Kysymys 0</w:t>
      </w:r>
    </w:p>
    <w:p>
      <w:r>
        <w:t xml:space="preserve">Missä kaupungissa sijaitsee Aasian ja Tyynenmeren teknologiansiirtokeskus?</w:t>
      </w:r>
    </w:p>
    <w:p>
      <w:r>
        <w:rPr>
          <w:b/>
        </w:rPr>
        <w:t xml:space="preserve">Kysymys 1</w:t>
      </w:r>
    </w:p>
    <w:p>
      <w:r>
        <w:t xml:space="preserve">Missä suurkaupungissa sijaitsee suurin osa YK:n alueellisista toimistoista Intiassa?</w:t>
      </w:r>
    </w:p>
    <w:p>
      <w:r>
        <w:rPr>
          <w:b/>
        </w:rPr>
        <w:t xml:space="preserve">Kysymys 2</w:t>
      </w:r>
    </w:p>
    <w:p>
      <w:r>
        <w:t xml:space="preserve">Mikä on yksi YK:n alueellinen toimisto, joka sijaitsee New Delhissä?</w:t>
      </w:r>
    </w:p>
    <w:p>
      <w:r>
        <w:rPr>
          <w:b/>
        </w:rPr>
        <w:t xml:space="preserve">Kysymys 3</w:t>
      </w:r>
    </w:p>
    <w:p>
      <w:r>
        <w:t xml:space="preserve">Missä kaupungissa sijaitsee Maailmanpankin Intian aluetoimisto?</w:t>
      </w:r>
    </w:p>
    <w:p>
      <w:r>
        <w:rPr>
          <w:b/>
        </w:rPr>
        <w:t xml:space="preserve">Kysymys 4</w:t>
      </w:r>
    </w:p>
    <w:p>
      <w:r>
        <w:t xml:space="preserve">Missä suuressa intialaisessa kaupungissa sijaitsevat IMF:n, UNICEFin ja UNESCOn aluetoimistot?</w:t>
      </w:r>
    </w:p>
    <w:p>
      <w:r>
        <w:br w:type="page"/>
      </w:r>
    </w:p>
    <w:p>
      <w:r>
        <w:rPr>
          <w:b/>
          <w:u w:val="single"/>
        </w:rPr>
        <w:t xml:space="preserve">Asiakirjan numero 97</w:t>
      </w:r>
    </w:p>
    <w:p>
      <w:r>
        <w:rPr>
          <w:b/>
        </w:rPr>
        <w:t xml:space="preserve">Tekstin numero 0</w:t>
      </w:r>
    </w:p>
    <w:p>
      <w:r>
        <w:t xml:space="preserve">Lintujen muutto on </w:t>
      </w:r>
      <w:r>
        <w:rPr>
          <w:color w:val="A9A9A9"/>
        </w:rPr>
        <w:t xml:space="preserve">säännöllistä kausittaista liikkumista, usein pohjoiseen ja etelään lentoreittiä pitkin, pesimä- ja talvehtimisalueiden välillä</w:t>
      </w:r>
      <w:r>
        <w:t xml:space="preserve">. </w:t>
      </w:r>
      <w:r>
        <w:rPr>
          <w:color w:val="DCDCDC"/>
        </w:rPr>
        <w:t xml:space="preserve">Monet </w:t>
      </w:r>
      <w:r>
        <w:t xml:space="preserve">lintulajit muuttavat. Muuttoon liittyy suuria saalistus- ja kuolleisuuskustannuksia, muun muassa </w:t>
      </w:r>
      <w:r>
        <w:rPr>
          <w:color w:val="2F4F4F"/>
        </w:rPr>
        <w:t xml:space="preserve">ihmisten </w:t>
      </w:r>
      <w:r>
        <w:t xml:space="preserve">harjoittaman metsästyksen vuoksi, </w:t>
      </w:r>
      <w:r>
        <w:t xml:space="preserve">ja se riippuu ensisijaisesti </w:t>
      </w:r>
      <w:r>
        <w:rPr>
          <w:color w:val="556B2F"/>
        </w:rPr>
        <w:t xml:space="preserve">ravinnon saatavuudesta</w:t>
      </w:r>
      <w:r>
        <w:t xml:space="preserve">. Muuttoa </w:t>
      </w:r>
      <w:r>
        <w:t xml:space="preserve">tapahtuu pääasiassa </w:t>
      </w:r>
      <w:r>
        <w:rPr>
          <w:color w:val="6B8E23"/>
        </w:rPr>
        <w:t xml:space="preserve">pohjoisella pallonpuoliskolla</w:t>
      </w:r>
      <w:r>
        <w:t xml:space="preserve">, jossa linnut ohjautuvat tietyille reiteille Välimeren tai Karibianmeren kaltaisten luonnonesteiden kautta.</w:t>
      </w:r>
    </w:p>
    <w:p>
      <w:r>
        <w:rPr>
          <w:b/>
        </w:rPr>
        <w:t xml:space="preserve">Kysymys 0</w:t>
      </w:r>
    </w:p>
    <w:p>
      <w:r>
        <w:t xml:space="preserve">Missä muuttoliike pääasiassa tapahtuu?</w:t>
      </w:r>
    </w:p>
    <w:p>
      <w:r>
        <w:rPr>
          <w:b/>
        </w:rPr>
        <w:t xml:space="preserve">Kysymys 1</w:t>
      </w:r>
    </w:p>
    <w:p>
      <w:r>
        <w:t xml:space="preserve">Miksi linnut ensisijaisesti muuttavat?</w:t>
      </w:r>
    </w:p>
    <w:p>
      <w:r>
        <w:rPr>
          <w:b/>
        </w:rPr>
        <w:t xml:space="preserve">Kysymys 2</w:t>
      </w:r>
    </w:p>
    <w:p>
      <w:r>
        <w:t xml:space="preserve">Mitkä linnut muuttavat?</w:t>
      </w:r>
    </w:p>
    <w:p>
      <w:r>
        <w:rPr>
          <w:b/>
        </w:rPr>
        <w:t xml:space="preserve">Kysymys 3</w:t>
      </w:r>
    </w:p>
    <w:p>
      <w:r>
        <w:t xml:space="preserve">Mitä lintujen muuttoliike on?</w:t>
      </w:r>
    </w:p>
    <w:p>
      <w:r>
        <w:rPr>
          <w:b/>
        </w:rPr>
        <w:t xml:space="preserve">Kysymys 4</w:t>
      </w:r>
    </w:p>
    <w:p>
      <w:r>
        <w:t xml:space="preserve">Mikä on lintujen kuolinsyy muuton aikana?</w:t>
      </w:r>
    </w:p>
    <w:p>
      <w:r>
        <w:rPr>
          <w:b/>
        </w:rPr>
        <w:t xml:space="preserve">Teksti numero 1</w:t>
      </w:r>
    </w:p>
    <w:p>
      <w:r>
        <w:t xml:space="preserve">Muinaiskreikkalaiset kirjailijat, kuten </w:t>
      </w:r>
      <w:r>
        <w:rPr>
          <w:color w:val="DCDCDC"/>
        </w:rPr>
        <w:t xml:space="preserve">Homeros ja Aristoteles, sekä Jobin kirja ovat jo </w:t>
      </w:r>
      <w:r>
        <w:rPr>
          <w:color w:val="A9A9A9"/>
        </w:rPr>
        <w:t xml:space="preserve">3000 vuotta sitten </w:t>
      </w:r>
      <w:r>
        <w:t xml:space="preserve">kirjanneet muuttoliikkeitä, jotka </w:t>
      </w:r>
      <w:r>
        <w:t xml:space="preserve">koskevat muun muassa </w:t>
      </w:r>
      <w:r>
        <w:rPr>
          <w:color w:val="2F4F4F"/>
        </w:rPr>
        <w:t xml:space="preserve">haikaroita, kilpikyyhkyjä ja pääskyjä</w:t>
      </w:r>
      <w:r>
        <w:t xml:space="preserve">. </w:t>
      </w:r>
      <w:r>
        <w:t xml:space="preserve">Viime aikoina Johannes Leche alkoi kirjata kevätmuuttajien saapumispäivämääriä </w:t>
      </w:r>
      <w:r>
        <w:rPr>
          <w:color w:val="556B2F"/>
        </w:rPr>
        <w:t xml:space="preserve">Suomessa </w:t>
      </w:r>
      <w:r>
        <w:t xml:space="preserve">vuonna 1749, ja tieteellisissä tutkimuksissa on käytetty muun muassa lintujen rengastusta ja satelliittipaikannusta. Muuttolintujen uhkat ovat kasvaneet, kun </w:t>
      </w:r>
      <w:r>
        <w:rPr>
          <w:color w:val="6B8E23"/>
        </w:rPr>
        <w:t xml:space="preserve">elinympäristöjä on tuhottu, </w:t>
      </w:r>
      <w:r>
        <w:t xml:space="preserve">erityisesti pysähdys- ja talvehtimispaikkoja, sekä rakenteita, kuten voimalinjoja ja tuulipuistoja.</w:t>
      </w:r>
    </w:p>
    <w:p>
      <w:r>
        <w:rPr>
          <w:b/>
        </w:rPr>
        <w:t xml:space="preserve">Kysymys 0</w:t>
      </w:r>
    </w:p>
    <w:p>
      <w:r>
        <w:t xml:space="preserve">Milloin muuttoliike kirjattiin ensimmäisen kerran?</w:t>
      </w:r>
    </w:p>
    <w:p>
      <w:r>
        <w:rPr>
          <w:b/>
        </w:rPr>
        <w:t xml:space="preserve">Kysymys 1</w:t>
      </w:r>
    </w:p>
    <w:p>
      <w:r>
        <w:t xml:space="preserve">Kuka kirjasi varhaisimmat tiedot muuttoliikkeestä?</w:t>
      </w:r>
    </w:p>
    <w:p>
      <w:r>
        <w:rPr>
          <w:b/>
        </w:rPr>
        <w:t xml:space="preserve">Kysymys 2</w:t>
      </w:r>
    </w:p>
    <w:p>
      <w:r>
        <w:t xml:space="preserve">Mistä Johannes Leche oli kotoisin?</w:t>
      </w:r>
    </w:p>
    <w:p>
      <w:r>
        <w:rPr>
          <w:b/>
        </w:rPr>
        <w:t xml:space="preserve">Kysymys 3</w:t>
      </w:r>
    </w:p>
    <w:p>
      <w:r>
        <w:t xml:space="preserve">Mitkä lintulajit kirjattiin 3000 vuotta sitten?</w:t>
      </w:r>
    </w:p>
    <w:p>
      <w:r>
        <w:rPr>
          <w:b/>
        </w:rPr>
        <w:t xml:space="preserve">Kysymys 4</w:t>
      </w:r>
    </w:p>
    <w:p>
      <w:r>
        <w:t xml:space="preserve">Mikä on muuttolintujen suurin uhka?</w:t>
      </w:r>
    </w:p>
    <w:p>
      <w:r>
        <w:rPr>
          <w:b/>
        </w:rPr>
        <w:t xml:space="preserve">Teksti numero 2</w:t>
      </w:r>
    </w:p>
    <w:p>
      <w:r>
        <w:rPr>
          <w:color w:val="A9A9A9"/>
        </w:rPr>
        <w:t xml:space="preserve">Jäätiira </w:t>
      </w:r>
      <w:r>
        <w:t xml:space="preserve">pitää hallussaan lintujen kaukomuuttoennätystä, sillä se matkustaa </w:t>
      </w:r>
      <w:r>
        <w:t xml:space="preserve">vuosittain </w:t>
      </w:r>
      <w:r>
        <w:rPr>
          <w:color w:val="DCDCDC"/>
        </w:rPr>
        <w:t xml:space="preserve">arktisten pesimäalueiden ja Etelämantereen välillä. </w:t>
      </w:r>
      <w:r>
        <w:t xml:space="preserve">Jotkin putkilokasvilajit (Procellariiformes), kuten </w:t>
      </w:r>
      <w:r>
        <w:rPr>
          <w:color w:val="2F4F4F"/>
        </w:rPr>
        <w:t xml:space="preserve">albatrossit, </w:t>
      </w:r>
      <w:r>
        <w:t xml:space="preserve">kiertävät maapallon ympäri lentäen eteläisten valtamerien yli, kun taas toiset lajit, kuten manx-hiirihaukat, muuttavat 14 000 kilometrin matkan </w:t>
      </w:r>
      <w:r>
        <w:rPr>
          <w:color w:val="556B2F"/>
        </w:rPr>
        <w:t xml:space="preserve">pohjoisten pesimäalueidensa ja eteläisten valtamerten välillä</w:t>
      </w:r>
      <w:r>
        <w:t xml:space="preserve">. </w:t>
      </w:r>
      <w:r>
        <w:t xml:space="preserve">Lyhyemmät vaellukset ovat yleisiä, mukaan luettuina </w:t>
      </w:r>
      <w:r>
        <w:rPr>
          <w:color w:val="6B8E23"/>
        </w:rPr>
        <w:t xml:space="preserve">korkeusvaellukset vuorilla, kuten Andeilla ja Himalajalla</w:t>
      </w:r>
      <w:r>
        <w:t xml:space="preserve">.</w:t>
      </w:r>
    </w:p>
    <w:p>
      <w:r>
        <w:rPr>
          <w:b/>
        </w:rPr>
        <w:t xml:space="preserve">Kysymys 0</w:t>
      </w:r>
    </w:p>
    <w:p>
      <w:r>
        <w:t xml:space="preserve">Mitkä linnut muuttavat pisimmälle?</w:t>
      </w:r>
    </w:p>
    <w:p>
      <w:r>
        <w:rPr>
          <w:b/>
        </w:rPr>
        <w:t xml:space="preserve">Kysymys 1</w:t>
      </w:r>
    </w:p>
    <w:p>
      <w:r>
        <w:t xml:space="preserve">Minne arktinen tiira muuttaa vuosittain?</w:t>
      </w:r>
    </w:p>
    <w:p>
      <w:r>
        <w:rPr>
          <w:b/>
        </w:rPr>
        <w:t xml:space="preserve">Kysymys 2</w:t>
      </w:r>
    </w:p>
    <w:p>
      <w:r>
        <w:t xml:space="preserve">Mikä lintu muuttaa kiertämällä maapallon ympäri?</w:t>
      </w:r>
    </w:p>
    <w:p>
      <w:r>
        <w:rPr>
          <w:b/>
        </w:rPr>
        <w:t xml:space="preserve">Kysymys 3</w:t>
      </w:r>
    </w:p>
    <w:p>
      <w:r>
        <w:t xml:space="preserve">Minne manx-hiirihaukat muuttavat?</w:t>
      </w:r>
    </w:p>
    <w:p>
      <w:r>
        <w:rPr>
          <w:b/>
        </w:rPr>
        <w:t xml:space="preserve">Kysymys 4</w:t>
      </w:r>
    </w:p>
    <w:p>
      <w:r>
        <w:t xml:space="preserve">Mikä on esimerkki lyhyemmästä muuttoliikkeestä?</w:t>
      </w:r>
    </w:p>
    <w:p>
      <w:r>
        <w:rPr>
          <w:b/>
        </w:rPr>
        <w:t xml:space="preserve">Teksti numero 3</w:t>
      </w:r>
    </w:p>
    <w:p>
      <w:r>
        <w:t xml:space="preserve">Vaelluksen ajoitusta näyttävät ohjaavan ensisijaisesti </w:t>
      </w:r>
      <w:r>
        <w:rPr>
          <w:color w:val="A9A9A9"/>
        </w:rPr>
        <w:t xml:space="preserve">päivän pituuden muutokset</w:t>
      </w:r>
      <w:r>
        <w:t xml:space="preserve">. </w:t>
      </w:r>
      <w:r>
        <w:t xml:space="preserve">Muuttolinnut suunnistavat </w:t>
      </w:r>
      <w:r>
        <w:rPr>
          <w:color w:val="DCDCDC"/>
        </w:rPr>
        <w:t xml:space="preserve">auringon ja tähtien</w:t>
      </w:r>
      <w:r>
        <w:t xml:space="preserve">, </w:t>
      </w:r>
      <w:r>
        <w:rPr>
          <w:color w:val="2F4F4F"/>
        </w:rPr>
        <w:t xml:space="preserve">maan magneettikentän </w:t>
      </w:r>
      <w:r>
        <w:t xml:space="preserve">ja luultavasti myös </w:t>
      </w:r>
      <w:r>
        <w:rPr>
          <w:color w:val="556B2F"/>
        </w:rPr>
        <w:t xml:space="preserve">mielikarttojen </w:t>
      </w:r>
      <w:r>
        <w:t xml:space="preserve">avulla</w:t>
      </w:r>
      <w:r>
        <w:t xml:space="preserve">.</w:t>
      </w:r>
    </w:p>
    <w:p>
      <w:r>
        <w:rPr>
          <w:b/>
        </w:rPr>
        <w:t xml:space="preserve">Kysymys 0</w:t>
      </w:r>
    </w:p>
    <w:p>
      <w:r>
        <w:t xml:space="preserve">Mikä aiheuttaa muuttoliikkeen ajoituksen?</w:t>
      </w:r>
    </w:p>
    <w:p>
      <w:r>
        <w:rPr>
          <w:b/>
        </w:rPr>
        <w:t xml:space="preserve">Kysymys 1</w:t>
      </w:r>
    </w:p>
    <w:p>
      <w:r>
        <w:t xml:space="preserve">Miten muuttolinnut suunnistavat?</w:t>
      </w:r>
    </w:p>
    <w:p>
      <w:r>
        <w:rPr>
          <w:b/>
        </w:rPr>
        <w:t xml:space="preserve">Kysymys 2</w:t>
      </w:r>
    </w:p>
    <w:p>
      <w:r>
        <w:t xml:space="preserve">Miten muuttavat linnut muuten suunnistavat?</w:t>
      </w:r>
    </w:p>
    <w:p>
      <w:r>
        <w:rPr>
          <w:b/>
        </w:rPr>
        <w:t xml:space="preserve">Kysymys 3</w:t>
      </w:r>
    </w:p>
    <w:p>
      <w:r>
        <w:t xml:space="preserve">Mikä voi auttaa muuttolintuja suunnistamaan?</w:t>
      </w:r>
    </w:p>
    <w:p>
      <w:r>
        <w:rPr>
          <w:b/>
        </w:rPr>
        <w:t xml:space="preserve">Teksti numero 4</w:t>
      </w:r>
    </w:p>
    <w:p>
      <w:r>
        <w:rPr>
          <w:color w:val="A9A9A9"/>
        </w:rPr>
        <w:t xml:space="preserve">Antiikin kreikkalaiset kirjailijat </w:t>
      </w:r>
      <w:r>
        <w:t xml:space="preserve">Hesiodos, Homeros, Herodotos ja Aristoteles tekivät </w:t>
      </w:r>
      <w:r>
        <w:t xml:space="preserve">merkintöjä lintujen muutosta jo 3000 vuotta sitten. </w:t>
      </w:r>
      <w:r>
        <w:t xml:space="preserve">Myös Raamattu toteaa muuttoja, kuten </w:t>
      </w:r>
      <w:r>
        <w:rPr>
          <w:color w:val="DCDCDC"/>
        </w:rPr>
        <w:t xml:space="preserve">Jobin kirjassa (39:26), </w:t>
      </w:r>
      <w:r>
        <w:t xml:space="preserve">jossa kysytään: "Onko se sinun oivalluksestasi, että </w:t>
      </w:r>
      <w:r>
        <w:rPr>
          <w:color w:val="2F4F4F"/>
        </w:rPr>
        <w:t xml:space="preserve">haukka </w:t>
      </w:r>
      <w:r>
        <w:t xml:space="preserve">leijuu, levittää siipensä etelään?" Jeremian kirjailija (8:7) kirjoitti: "Taivaan haikarakin tuntee vuodenaikansa, ja turturikyyhky, joutsen ja kurki pitävät kiinni saapumisaikansa."</w:t>
      </w:r>
    </w:p>
    <w:p>
      <w:r>
        <w:rPr>
          <w:b/>
        </w:rPr>
        <w:t xml:space="preserve">Kysymys 0</w:t>
      </w:r>
    </w:p>
    <w:p>
      <w:r>
        <w:t xml:space="preserve">Kuka kirjasi varhaiset tiedot muuttoliikkeestä?</w:t>
      </w:r>
    </w:p>
    <w:p>
      <w:r>
        <w:rPr>
          <w:b/>
        </w:rPr>
        <w:t xml:space="preserve">Kysymys 1</w:t>
      </w:r>
    </w:p>
    <w:p>
      <w:r>
        <w:t xml:space="preserve">Missä Raamatussa mainitaan siirtolaisuus?</w:t>
      </w:r>
    </w:p>
    <w:p>
      <w:r>
        <w:rPr>
          <w:b/>
        </w:rPr>
        <w:t xml:space="preserve">Kysymys 2</w:t>
      </w:r>
    </w:p>
    <w:p>
      <w:r>
        <w:t xml:space="preserve">Mikä lintu mainitaan Jobin kirjassa?</w:t>
      </w:r>
    </w:p>
    <w:p>
      <w:r>
        <w:rPr>
          <w:b/>
        </w:rPr>
        <w:t xml:space="preserve">Teksti numero 5</w:t>
      </w:r>
    </w:p>
    <w:p>
      <w:r>
        <w:rPr>
          <w:color w:val="A9A9A9"/>
        </w:rPr>
        <w:t xml:space="preserve">Aristoteles </w:t>
      </w:r>
      <w:r>
        <w:t xml:space="preserve">totesi, että </w:t>
      </w:r>
      <w:r>
        <w:rPr>
          <w:color w:val="DCDCDC"/>
        </w:rPr>
        <w:t xml:space="preserve">kurjet </w:t>
      </w:r>
      <w:r>
        <w:t xml:space="preserve">kulkivat Skytian aroilta Niilin latvoilla sijaitseville soille. </w:t>
      </w:r>
      <w:r>
        <w:rPr>
          <w:color w:val="2F4F4F"/>
        </w:rPr>
        <w:t xml:space="preserve">Plinius vanhempi </w:t>
      </w:r>
      <w:r>
        <w:t xml:space="preserve">toistaa </w:t>
      </w:r>
      <w:r>
        <w:rPr>
          <w:color w:val="556B2F"/>
        </w:rPr>
        <w:t xml:space="preserve">Historia Naturalis -teoksessaan </w:t>
      </w:r>
      <w:r>
        <w:t xml:space="preserve">Aristoteleen havainnot.</w:t>
      </w:r>
    </w:p>
    <w:p>
      <w:r>
        <w:rPr>
          <w:b/>
        </w:rPr>
        <w:t xml:space="preserve">Kysymys 0</w:t>
      </w:r>
    </w:p>
    <w:p>
      <w:r>
        <w:t xml:space="preserve">Kuka huomasi, että kurjet kulkivat Skytiasta Niiliin?</w:t>
      </w:r>
    </w:p>
    <w:p>
      <w:r>
        <w:rPr>
          <w:b/>
        </w:rPr>
        <w:t xml:space="preserve">Kysymys 1</w:t>
      </w:r>
    </w:p>
    <w:p>
      <w:r>
        <w:t xml:space="preserve">Kuka toistaa Aristoteleen havaintoja?</w:t>
      </w:r>
    </w:p>
    <w:p>
      <w:r>
        <w:rPr>
          <w:b/>
        </w:rPr>
        <w:t xml:space="preserve">Kysymys 2</w:t>
      </w:r>
    </w:p>
    <w:p>
      <w:r>
        <w:t xml:space="preserve">Missä Plinius vanhempi toisti Aristoteleen havaintoja?</w:t>
      </w:r>
    </w:p>
    <w:p>
      <w:r>
        <w:rPr>
          <w:b/>
        </w:rPr>
        <w:t xml:space="preserve">Kysymys 3</w:t>
      </w:r>
    </w:p>
    <w:p>
      <w:r>
        <w:t xml:space="preserve">Millaisesta linnusta Aristoteles ja Plinius vanhempi kirjoittivat?</w:t>
      </w:r>
    </w:p>
    <w:p>
      <w:r>
        <w:rPr>
          <w:b/>
        </w:rPr>
        <w:t xml:space="preserve">Teksti numero 6</w:t>
      </w:r>
    </w:p>
    <w:p>
      <w:r>
        <w:t xml:space="preserve">Aristoteles kuitenkin esitti, että </w:t>
      </w:r>
      <w:r>
        <w:rPr>
          <w:color w:val="A9A9A9"/>
        </w:rPr>
        <w:t xml:space="preserve">pääskyset </w:t>
      </w:r>
      <w:r>
        <w:t xml:space="preserve">ja muut linnut nukkuivat talviunta</w:t>
      </w:r>
      <w:r>
        <w:t xml:space="preserve">.</w:t>
      </w:r>
      <w:r>
        <w:t xml:space="preserve"> Tämä uskomus säilyi vielä vuonna </w:t>
      </w:r>
      <w:r>
        <w:rPr>
          <w:color w:val="DCDCDC"/>
        </w:rPr>
        <w:t xml:space="preserve">1878</w:t>
      </w:r>
      <w:r>
        <w:t xml:space="preserve">, jolloin </w:t>
      </w:r>
      <w:r>
        <w:rPr>
          <w:color w:val="2F4F4F"/>
        </w:rPr>
        <w:t xml:space="preserve">Elliott Coues </w:t>
      </w:r>
      <w:r>
        <w:t xml:space="preserve">listasi peräti 182 pääskyjen talvehtimista käsittelevän artikkelin otsikot. Jopa "erittäin tarkkaavainen" </w:t>
      </w:r>
      <w:r>
        <w:rPr>
          <w:color w:val="556B2F"/>
        </w:rPr>
        <w:t xml:space="preserve">Gilbert White </w:t>
      </w:r>
      <w:r>
        <w:t xml:space="preserve">siteerasi postuumisti vuonna 1789 julkaistussa The Natural History of Selborne -teoksessaan (Selbornen luonnonhistoria) erään miehen kertomusta pääskyjen löytymisestä kalkkikallion sortumasta "hänen ollessaan koulupoika Brighthelmstonessa", vaikka mies kiisti olleensa silminnäkijä. Hän kuitenkin kirjoittaa myös, että "en ole koskaan kuullut mitään sellaista kertomusta, että pääskyjä olisi tavattu talvella Wightin saarella tai missään muualla tässä maassa horroksessa", ja että jos pääskyset "sattuvat löytämään pakkasta ja lunta, ne vetäytyvät heti hetkeksi pois - seikka, joka puhuu enemmän piileskelyn kuin muuttoliikkeen puolesta", koska hän epäilee, etteivät ne "palaisi viikoksi tai kahdeksi lämpimämmille leveysasteille".</w:t>
      </w:r>
    </w:p>
    <w:p>
      <w:r>
        <w:rPr>
          <w:b/>
        </w:rPr>
        <w:t xml:space="preserve">Kysymys 0</w:t>
      </w:r>
    </w:p>
    <w:p>
      <w:r>
        <w:t xml:space="preserve">Minkä linnun Aristoteles uskoi horrostavan?</w:t>
      </w:r>
    </w:p>
    <w:p>
      <w:r>
        <w:rPr>
          <w:b/>
        </w:rPr>
        <w:t xml:space="preserve">Kysymys 1</w:t>
      </w:r>
    </w:p>
    <w:p>
      <w:r>
        <w:t xml:space="preserve">Mihin vuoteen asti uskomus talvehtivista linnuista säilyi?</w:t>
      </w:r>
    </w:p>
    <w:p>
      <w:r>
        <w:rPr>
          <w:b/>
        </w:rPr>
        <w:t xml:space="preserve">Kysymys 2</w:t>
      </w:r>
    </w:p>
    <w:p>
      <w:r>
        <w:t xml:space="preserve">Kuka on kirjoittanut 182 paperia, jotka käsittelevät pääskyjen talvehtimista?</w:t>
      </w:r>
    </w:p>
    <w:p>
      <w:r>
        <w:rPr>
          <w:b/>
        </w:rPr>
        <w:t xml:space="preserve">Kysymys 3</w:t>
      </w:r>
    </w:p>
    <w:p>
      <w:r>
        <w:t xml:space="preserve">Kuka kirjoitti "Selbornen luonnonhistorian"?</w:t>
      </w:r>
    </w:p>
    <w:p>
      <w:r>
        <w:rPr>
          <w:b/>
        </w:rPr>
        <w:t xml:space="preserve">Teksti numero 7</w:t>
      </w:r>
    </w:p>
    <w:p>
      <w:r>
        <w:t xml:space="preserve">Vasta </w:t>
      </w:r>
      <w:r>
        <w:rPr>
          <w:color w:val="A9A9A9"/>
        </w:rPr>
        <w:t xml:space="preserve">1700-luvun lopulla </w:t>
      </w:r>
      <w:r>
        <w:t xml:space="preserve">hyväksyttiin muuttoliike selitykseksi lintujen katoamiselle talvisin pohjoisilta ilmastoilta. </w:t>
      </w:r>
      <w:r>
        <w:rPr>
          <w:color w:val="DCDCDC"/>
        </w:rPr>
        <w:t xml:space="preserve">Thomas </w:t>
      </w:r>
      <w:r>
        <w:t xml:space="preserve">Bewickin teoksessa A History of British Birds (Volume 1,</w:t>
      </w:r>
      <w:r>
        <w:rPr>
          <w:color w:val="2F4F4F"/>
        </w:rPr>
        <w:t xml:space="preserve">1797</w:t>
      </w:r>
      <w:r>
        <w:t xml:space="preserve"> ) mainitaan raportti "erittäin älykkäältä aluksen päälliköltä", joka "</w:t>
      </w:r>
      <w:r>
        <w:t xml:space="preserve">näki </w:t>
      </w:r>
      <w:r>
        <w:rPr>
          <w:color w:val="556B2F"/>
        </w:rPr>
        <w:t xml:space="preserve">Menorcan ja Mallorcan saarten välillä </w:t>
      </w:r>
      <w:r>
        <w:t xml:space="preserve">suuria määriä pääskysiä lentämässä </w:t>
      </w:r>
      <w:r>
        <w:rPr>
          <w:color w:val="6B8E23"/>
        </w:rPr>
        <w:t xml:space="preserve">pohjoiseen</w:t>
      </w:r>
      <w:r>
        <w:t xml:space="preserve">", ja todetaan tilanne Britanniassa seuraavasti:</w:t>
      </w:r>
    </w:p>
    <w:p>
      <w:r>
        <w:rPr>
          <w:b/>
        </w:rPr>
        <w:t xml:space="preserve">Kysymys 0</w:t>
      </w:r>
    </w:p>
    <w:p>
      <w:r>
        <w:t xml:space="preserve">Milloin maahanmuutto lopulta hyväksyttiin?</w:t>
      </w:r>
    </w:p>
    <w:p>
      <w:r>
        <w:rPr>
          <w:b/>
        </w:rPr>
        <w:t xml:space="preserve">Kysymys 1</w:t>
      </w:r>
    </w:p>
    <w:p>
      <w:r>
        <w:t xml:space="preserve">Kuka kirjoitti A History of British Birds?</w:t>
      </w:r>
    </w:p>
    <w:p>
      <w:r>
        <w:rPr>
          <w:b/>
        </w:rPr>
        <w:t xml:space="preserve">Kysymys 2</w:t>
      </w:r>
    </w:p>
    <w:p>
      <w:r>
        <w:t xml:space="preserve">Minä vuonna Thomas Bewickin kirja julkaistiin?</w:t>
      </w:r>
    </w:p>
    <w:p>
      <w:r>
        <w:rPr>
          <w:b/>
        </w:rPr>
        <w:t xml:space="preserve">Kysymys 3</w:t>
      </w:r>
    </w:p>
    <w:p>
      <w:r>
        <w:t xml:space="preserve">Missä pääskyjen nähtiin lentävän?</w:t>
      </w:r>
    </w:p>
    <w:p>
      <w:r>
        <w:rPr>
          <w:b/>
        </w:rPr>
        <w:t xml:space="preserve">Kysymys 4</w:t>
      </w:r>
    </w:p>
    <w:p>
      <w:r>
        <w:t xml:space="preserve">Mihin suuntaan pääskyset lensivät?</w:t>
      </w:r>
    </w:p>
    <w:p>
      <w:r>
        <w:rPr>
          <w:b/>
        </w:rPr>
        <w:t xml:space="preserve">Teksti numero 8</w:t>
      </w:r>
    </w:p>
    <w:p>
      <w:r>
        <w:rPr>
          <w:color w:val="A9A9A9"/>
        </w:rPr>
        <w:t xml:space="preserve">Bewick </w:t>
      </w:r>
      <w:r>
        <w:t xml:space="preserve">kuvaa sitten kokeilua, jossa pääskyjä onnistuttiin pitämään hengissä </w:t>
      </w:r>
      <w:r>
        <w:rPr>
          <w:color w:val="DCDCDC"/>
        </w:rPr>
        <w:t xml:space="preserve">Britanniassa </w:t>
      </w:r>
      <w:r>
        <w:rPr>
          <w:color w:val="2F4F4F"/>
        </w:rPr>
        <w:t xml:space="preserve">useiden vuosien </w:t>
      </w:r>
      <w:r>
        <w:t xml:space="preserve">ajan, </w:t>
      </w:r>
      <w:r>
        <w:t xml:space="preserve">missä </w:t>
      </w:r>
      <w:r>
        <w:rPr>
          <w:color w:val="556B2F"/>
        </w:rPr>
        <w:t xml:space="preserve">ne pysyivät lämpiminä ja kuivina talvet</w:t>
      </w:r>
      <w:r>
        <w:t xml:space="preserve">. Hän toteaa lopuksi:</w:t>
      </w:r>
    </w:p>
    <w:p>
      <w:r>
        <w:rPr>
          <w:b/>
        </w:rPr>
        <w:t xml:space="preserve">Kysymys 0</w:t>
      </w:r>
    </w:p>
    <w:p>
      <w:r>
        <w:t xml:space="preserve">Kuka kuvailee kokeen pääskyillä?</w:t>
      </w:r>
    </w:p>
    <w:p>
      <w:r>
        <w:rPr>
          <w:b/>
        </w:rPr>
        <w:t xml:space="preserve">Kysymys 1</w:t>
      </w:r>
    </w:p>
    <w:p>
      <w:r>
        <w:t xml:space="preserve">Missä tämä koe tehtiin?</w:t>
      </w:r>
    </w:p>
    <w:p>
      <w:r>
        <w:rPr>
          <w:b/>
        </w:rPr>
        <w:t xml:space="preserve">Kysymys 2</w:t>
      </w:r>
    </w:p>
    <w:p>
      <w:r>
        <w:t xml:space="preserve">Miten kokeilu onnistui?</w:t>
      </w:r>
    </w:p>
    <w:p>
      <w:r>
        <w:rPr>
          <w:b/>
        </w:rPr>
        <w:t xml:space="preserve">Kysymys 3</w:t>
      </w:r>
    </w:p>
    <w:p>
      <w:r>
        <w:t xml:space="preserve">Kuinka kauan linnut pysyivät hengissä?</w:t>
      </w:r>
    </w:p>
    <w:p>
      <w:r>
        <w:rPr>
          <w:b/>
        </w:rPr>
        <w:t xml:space="preserve">Teksti numero 9</w:t>
      </w:r>
    </w:p>
    <w:p>
      <w:r>
        <w:t xml:space="preserve">Muutto on </w:t>
      </w:r>
      <w:r>
        <w:t xml:space="preserve">monien lintulajien </w:t>
      </w:r>
      <w:r>
        <w:t xml:space="preserve">säännöllinen kausittainen liikkuminen, usein </w:t>
      </w:r>
      <w:r>
        <w:rPr>
          <w:color w:val="A9A9A9"/>
        </w:rPr>
        <w:t xml:space="preserve">pohjoiseen ja etelään. </w:t>
      </w:r>
      <w:r>
        <w:t xml:space="preserve">Lintujen muutot johtuvat muun muassa </w:t>
      </w:r>
      <w:r>
        <w:rPr>
          <w:color w:val="DCDCDC"/>
        </w:rPr>
        <w:t xml:space="preserve">ravinnon saatavuuden, elinympäristön tai sään muutoksista</w:t>
      </w:r>
      <w:r>
        <w:t xml:space="preserve">. Joskus matkoja ei kutsuta "todelliseksi muutoksi", koska ne ovat epäsäännöllisiä (nomadismi, invaasiot, irrottautumiset) tai suuntautuvat vain yhteen suuntaan (hajaantuminen, poikasten siirtyminen pois synnyinseuduilta). Muuttoliikkeelle on ominaista sen vuosittainen kausivaihtelu. Muut kuin muuttavat linnut ovat </w:t>
      </w:r>
      <w:r>
        <w:rPr>
          <w:color w:val="2F4F4F"/>
        </w:rPr>
        <w:t xml:space="preserve">paikallaan pysyviä tai paikallaan pysyviä</w:t>
      </w:r>
      <w:r>
        <w:t xml:space="preserve">. </w:t>
      </w:r>
      <w:r>
        <w:t xml:space="preserve">Noin </w:t>
      </w:r>
      <w:r>
        <w:t xml:space="preserve">puolet</w:t>
      </w:r>
      <w:r>
        <w:rPr>
          <w:color w:val="556B2F"/>
        </w:rPr>
        <w:t xml:space="preserve">1800</w:t>
      </w:r>
      <w:r>
        <w:t xml:space="preserve"> maailman </w:t>
      </w:r>
      <w:r>
        <w:t xml:space="preserve">lintulajeista</w:t>
      </w:r>
      <w:r>
        <w:rPr>
          <w:color w:val="6B8E23"/>
        </w:rPr>
        <w:t xml:space="preserve">10,000</w:t>
      </w:r>
      <w:r>
        <w:t xml:space="preserve"> on kaukomuuttajia</w:t>
      </w:r>
      <w:r>
        <w:t xml:space="preserve">.</w:t>
      </w:r>
    </w:p>
    <w:p>
      <w:r>
        <w:rPr>
          <w:b/>
        </w:rPr>
        <w:t xml:space="preserve">Kysymys 0</w:t>
      </w:r>
    </w:p>
    <w:p>
      <w:r>
        <w:t xml:space="preserve">Miksi linnut muuttavat?</w:t>
      </w:r>
    </w:p>
    <w:p>
      <w:r>
        <w:rPr>
          <w:b/>
        </w:rPr>
        <w:t xml:space="preserve">Kysymys 1</w:t>
      </w:r>
    </w:p>
    <w:p>
      <w:r>
        <w:t xml:space="preserve">Miksi kutsutaan muita kuin muuttolintuja?</w:t>
      </w:r>
    </w:p>
    <w:p>
      <w:r>
        <w:rPr>
          <w:b/>
        </w:rPr>
        <w:t xml:space="preserve">Kysymys 2</w:t>
      </w:r>
    </w:p>
    <w:p>
      <w:r>
        <w:t xml:space="preserve">Kuinka monta lintulajia on olemassa?</w:t>
      </w:r>
    </w:p>
    <w:p>
      <w:r>
        <w:rPr>
          <w:b/>
        </w:rPr>
        <w:t xml:space="preserve">Kysymys 3</w:t>
      </w:r>
    </w:p>
    <w:p>
      <w:r>
        <w:t xml:space="preserve">Kuinka moni lintulaji on kaukomuuttaja?</w:t>
      </w:r>
    </w:p>
    <w:p>
      <w:r>
        <w:rPr>
          <w:b/>
        </w:rPr>
        <w:t xml:space="preserve">Kysymys 4</w:t>
      </w:r>
    </w:p>
    <w:p>
      <w:r>
        <w:t xml:space="preserve">Mihin suuntaan linnut pääasiassa muuttavat?</w:t>
      </w:r>
    </w:p>
    <w:p>
      <w:r>
        <w:rPr>
          <w:b/>
        </w:rPr>
        <w:t xml:space="preserve">Teksti numero 10</w:t>
      </w:r>
    </w:p>
    <w:p>
      <w:r>
        <w:t xml:space="preserve">Monet lintupopulaatiot muuttavat pitkiä matkoja </w:t>
      </w:r>
      <w:r>
        <w:rPr>
          <w:color w:val="A9A9A9"/>
        </w:rPr>
        <w:t xml:space="preserve">lentoreittejä </w:t>
      </w:r>
      <w:r>
        <w:t xml:space="preserve">pitkin</w:t>
      </w:r>
      <w:r>
        <w:t xml:space="preserve">. </w:t>
      </w:r>
      <w:r>
        <w:t xml:space="preserve">Yleisin tapa on </w:t>
      </w:r>
      <w:r>
        <w:rPr>
          <w:color w:val="DCDCDC"/>
        </w:rPr>
        <w:t xml:space="preserve">lentää </w:t>
      </w:r>
      <w:r>
        <w:t xml:space="preserve">keväällä </w:t>
      </w:r>
      <w:r>
        <w:rPr>
          <w:color w:val="DCDCDC"/>
        </w:rPr>
        <w:t xml:space="preserve">pohjoiseen </w:t>
      </w:r>
      <w:r>
        <w:rPr>
          <w:color w:val="2F4F4F"/>
        </w:rPr>
        <w:t xml:space="preserve">pesimään </w:t>
      </w:r>
      <w:r>
        <w:t xml:space="preserve">lauhkean tai arktisen alueen kesällä ja palata syksyllä talvehtimisalueille </w:t>
      </w:r>
      <w:r>
        <w:rPr>
          <w:color w:val="556B2F"/>
        </w:rPr>
        <w:t xml:space="preserve">etelämpänä</w:t>
      </w:r>
      <w:r>
        <w:t xml:space="preserve"> sijaitseville </w:t>
      </w:r>
      <w:r>
        <w:t xml:space="preserve">lämpimille alueille</w:t>
      </w:r>
      <w:r>
        <w:t xml:space="preserve">. Eteläisellä pallonpuoliskolla suunta on tietenkin päinvastainen, mutta kaukana etelässä on vähemmän maa-aluetta, joka tukisi pitkän matkan muuttoa.</w:t>
      </w:r>
    </w:p>
    <w:p>
      <w:r>
        <w:rPr>
          <w:b/>
        </w:rPr>
        <w:t xml:space="preserve">Kysymys 0</w:t>
      </w:r>
    </w:p>
    <w:p>
      <w:r>
        <w:t xml:space="preserve">Missä päin monet linnut muuttavat?</w:t>
      </w:r>
    </w:p>
    <w:p>
      <w:r>
        <w:rPr>
          <w:b/>
        </w:rPr>
        <w:t xml:space="preserve">Kysymys 1</w:t>
      </w:r>
    </w:p>
    <w:p>
      <w:r>
        <w:t xml:space="preserve">Mikä on yleisin muuttoliike keväällä?</w:t>
      </w:r>
    </w:p>
    <w:p>
      <w:r>
        <w:rPr>
          <w:b/>
        </w:rPr>
        <w:t xml:space="preserve">Kysymys 2</w:t>
      </w:r>
    </w:p>
    <w:p>
      <w:r>
        <w:t xml:space="preserve">Mikä on yleisin muuttosuunta syksyllä?</w:t>
      </w:r>
    </w:p>
    <w:p>
      <w:r>
        <w:rPr>
          <w:b/>
        </w:rPr>
        <w:t xml:space="preserve">Kysymys 3</w:t>
      </w:r>
    </w:p>
    <w:p>
      <w:r>
        <w:t xml:space="preserve">Miksi linnut lentävät pohjoiseen?</w:t>
      </w:r>
    </w:p>
    <w:p>
      <w:r>
        <w:rPr>
          <w:b/>
        </w:rPr>
        <w:t xml:space="preserve">Teksti numero 11</w:t>
      </w:r>
    </w:p>
    <w:p>
      <w:r>
        <w:t xml:space="preserve">Muuton ensisijainen motiivi näyttää olevan </w:t>
      </w:r>
      <w:r>
        <w:rPr>
          <w:color w:val="A9A9A9"/>
        </w:rPr>
        <w:t xml:space="preserve">ruoka</w:t>
      </w:r>
      <w:r>
        <w:t xml:space="preserve">; esimerkiksi jotkut </w:t>
      </w:r>
      <w:r>
        <w:rPr>
          <w:color w:val="DCDCDC"/>
        </w:rPr>
        <w:t xml:space="preserve">kolibrit </w:t>
      </w:r>
      <w:r>
        <w:t xml:space="preserve">päättävät olla muuttamatta, jos ne saavat ruokaa läpi talven. Lisäksi pohjoisen kesän pidemmät päivät antavat </w:t>
      </w:r>
      <w:r>
        <w:rPr>
          <w:color w:val="2F4F4F"/>
        </w:rPr>
        <w:t xml:space="preserve">pesiville linnuille </w:t>
      </w:r>
      <w:r>
        <w:t xml:space="preserve">enemmän </w:t>
      </w:r>
      <w:r>
        <w:rPr>
          <w:color w:val="2F4F4F"/>
        </w:rPr>
        <w:t xml:space="preserve">aikaa ruokkia poikasiaan. </w:t>
      </w:r>
      <w:r>
        <w:t xml:space="preserve">Tämä auttaa päiväpetolintuja tuottamaan </w:t>
      </w:r>
      <w:r>
        <w:rPr>
          <w:color w:val="556B2F"/>
        </w:rPr>
        <w:t xml:space="preserve">suurempia pesiä </w:t>
      </w:r>
      <w:r>
        <w:t xml:space="preserve">kuin tropiikissa pysyttelevät sukulaislajit, jotka eivät vaella. Kun </w:t>
      </w:r>
      <w:r>
        <w:t xml:space="preserve">päivät lyhenevät </w:t>
      </w:r>
      <w:r>
        <w:rPr>
          <w:color w:val="6B8E23"/>
        </w:rPr>
        <w:t xml:space="preserve">syksyllä</w:t>
      </w:r>
      <w:r>
        <w:t xml:space="preserve">, linnut palaavat lämpimämmille alueille, joissa saatavilla oleva ravintotarjonta vaihtelee vain vähän vuodenajan mukaan.</w:t>
      </w:r>
    </w:p>
    <w:p>
      <w:r>
        <w:rPr>
          <w:b/>
        </w:rPr>
        <w:t xml:space="preserve">Kysymys 0</w:t>
      </w:r>
    </w:p>
    <w:p>
      <w:r>
        <w:t xml:space="preserve">Mikä on muuttoliikkeen ensisijainen motiivi?</w:t>
      </w:r>
    </w:p>
    <w:p>
      <w:r>
        <w:rPr>
          <w:b/>
        </w:rPr>
        <w:t xml:space="preserve">Kysymys 1</w:t>
      </w:r>
    </w:p>
    <w:p>
      <w:r>
        <w:t xml:space="preserve">Mitkä linnut eivät muuta, jos ne ovat hyvin ruokittuja koko talven?</w:t>
      </w:r>
    </w:p>
    <w:p>
      <w:r>
        <w:rPr>
          <w:b/>
        </w:rPr>
        <w:t xml:space="preserve">Kysymys 2</w:t>
      </w:r>
    </w:p>
    <w:p>
      <w:r>
        <w:t xml:space="preserve">Milloin linnut palaavat lämpimämmille alueille?</w:t>
      </w:r>
    </w:p>
    <w:p>
      <w:r>
        <w:rPr>
          <w:b/>
        </w:rPr>
        <w:t xml:space="preserve">Kysymys 3</w:t>
      </w:r>
    </w:p>
    <w:p>
      <w:r>
        <w:t xml:space="preserve">mitä kesän pidemmät päivät tarjoavat linnuille?</w:t>
      </w:r>
    </w:p>
    <w:p>
      <w:r>
        <w:rPr>
          <w:b/>
        </w:rPr>
        <w:t xml:space="preserve">Kysymys 4</w:t>
      </w:r>
    </w:p>
    <w:p>
      <w:r>
        <w:t xml:space="preserve">Mitä päiväaktiiviset linnut tuottavat toisin kuin muuttavat lajit?</w:t>
      </w:r>
    </w:p>
    <w:p>
      <w:r>
        <w:rPr>
          <w:b/>
        </w:rPr>
        <w:t xml:space="preserve">Teksti numero 12</w:t>
      </w:r>
    </w:p>
    <w:p>
      <w:r>
        <w:t xml:space="preserve">Nämä edut kompensoivat suuren stressin, fyysisen rasituksen kustannukset ja muut muuttoon liittyvät riskit. </w:t>
      </w:r>
      <w:r>
        <w:rPr>
          <w:color w:val="A9A9A9"/>
        </w:rPr>
        <w:t xml:space="preserve">Saalistaminen </w:t>
      </w:r>
      <w:r>
        <w:t xml:space="preserve">voi lisääntyä vaelluksen aikana: </w:t>
      </w:r>
      <w:r>
        <w:rPr>
          <w:color w:val="DCDCDC"/>
        </w:rPr>
        <w:t xml:space="preserve">Välimeren saarilla</w:t>
      </w:r>
      <w:r>
        <w:t xml:space="preserve"> pesivällä Eleonorahaukalla Falco eleonorae </w:t>
      </w:r>
      <w:r>
        <w:t xml:space="preserve">on hyvin myöhäinen pesimäkausi, joka on sovitettu yhteen </w:t>
      </w:r>
      <w:r>
        <w:rPr>
          <w:color w:val="2F4F4F"/>
        </w:rPr>
        <w:t xml:space="preserve">etelään suuntautuvien muuttolintujen </w:t>
      </w:r>
      <w:r>
        <w:t xml:space="preserve">syysmuuton kanssa</w:t>
      </w:r>
      <w:r>
        <w:t xml:space="preserve">, ja se ruokkii poikasiaan. Samanlaista strategiaa noudattaa myös </w:t>
      </w:r>
      <w:r>
        <w:rPr>
          <w:color w:val="556B2F"/>
        </w:rPr>
        <w:t xml:space="preserve">isolepakko, </w:t>
      </w:r>
      <w:r>
        <w:t xml:space="preserve">joka saalistaa yöllä muuttavia lintulintuja</w:t>
      </w:r>
      <w:r>
        <w:t xml:space="preserve">.</w:t>
      </w:r>
      <w:r>
        <w:t xml:space="preserve"> Koska </w:t>
      </w:r>
      <w:r>
        <w:rPr>
          <w:color w:val="6B8E23"/>
        </w:rPr>
        <w:t xml:space="preserve">muuttolintuja on enemmän </w:t>
      </w:r>
      <w:r>
        <w:t xml:space="preserve">pysähdyspaikoilla, ne ovat alttiita loisille ja taudinaiheuttajille, jotka edellyttävät tehostettua immuunivastetta.</w:t>
      </w:r>
    </w:p>
    <w:p>
      <w:r>
        <w:rPr>
          <w:b/>
        </w:rPr>
        <w:t xml:space="preserve">Kysymys 0</w:t>
      </w:r>
    </w:p>
    <w:p>
      <w:r>
        <w:t xml:space="preserve">Mitä muuttoliikkeen aikana korostuu?</w:t>
      </w:r>
    </w:p>
    <w:p>
      <w:r>
        <w:rPr>
          <w:b/>
        </w:rPr>
        <w:t xml:space="preserve">Kysymys 1</w:t>
      </w:r>
    </w:p>
    <w:p>
      <w:r>
        <w:t xml:space="preserve">Missä Eleonoran haukka pesii?</w:t>
      </w:r>
    </w:p>
    <w:p>
      <w:r>
        <w:rPr>
          <w:b/>
        </w:rPr>
        <w:t xml:space="preserve">Kysymys 2</w:t>
      </w:r>
    </w:p>
    <w:p>
      <w:r>
        <w:t xml:space="preserve">Millä Eleonoran haukka ruokkii poikasiaan?</w:t>
      </w:r>
    </w:p>
    <w:p>
      <w:r>
        <w:rPr>
          <w:b/>
        </w:rPr>
        <w:t xml:space="preserve">Kysymys 3</w:t>
      </w:r>
    </w:p>
    <w:p>
      <w:r>
        <w:t xml:space="preserve">Mikä saalistaa yöllä muuttavia lintuja?</w:t>
      </w:r>
    </w:p>
    <w:p>
      <w:r>
        <w:rPr>
          <w:b/>
        </w:rPr>
        <w:t xml:space="preserve">Kysymys 4</w:t>
      </w:r>
    </w:p>
    <w:p>
      <w:r>
        <w:t xml:space="preserve">Mikä tekee linnuista alttiita loisille ja taudinaiheuttajille?</w:t>
      </w:r>
    </w:p>
    <w:p>
      <w:r>
        <w:rPr>
          <w:b/>
        </w:rPr>
        <w:t xml:space="preserve">Teksti numero 13</w:t>
      </w:r>
    </w:p>
    <w:p>
      <w:r>
        <w:t xml:space="preserve">Lajin sisällä </w:t>
      </w:r>
      <w:r>
        <w:rPr>
          <w:color w:val="A9A9A9"/>
        </w:rPr>
        <w:t xml:space="preserve">kaikki populaatiot eivät välttämättä ole vaeltavia</w:t>
      </w:r>
      <w:r>
        <w:t xml:space="preserve">; tätä kutsutaan osittaiseksi vaellukseksi. Osittainen muutto on hyvin yleistä </w:t>
      </w:r>
      <w:r>
        <w:rPr>
          <w:color w:val="DCDCDC"/>
        </w:rPr>
        <w:t xml:space="preserve">eteläisillä mantereilla</w:t>
      </w:r>
      <w:r>
        <w:t xml:space="preserve">; Australiassa </w:t>
      </w:r>
      <w:r>
        <w:rPr>
          <w:color w:val="2F4F4F"/>
        </w:rPr>
        <w:t xml:space="preserve">44 prosenttia </w:t>
      </w:r>
      <w:r>
        <w:t xml:space="preserve">muista kuin ohikulkevista linnuista ja </w:t>
      </w:r>
      <w:r>
        <w:rPr>
          <w:color w:val="556B2F"/>
        </w:rPr>
        <w:t xml:space="preserve">32 prosenttia </w:t>
      </w:r>
      <w:r>
        <w:t xml:space="preserve">ohikulkevista lajeista on osittain muuttavia</w:t>
      </w:r>
      <w:r>
        <w:t xml:space="preserve">.</w:t>
      </w:r>
      <w:r>
        <w:t xml:space="preserve"> Joillakin lajeilla korkeammilla leveysasteilla elävillä populaatioilla on taipumus olla muuttolintuja, ja ne talvehtivat usein matalammilla leveysasteilla. Muuttolinnut ohittavat leveysasteet, joilla muut populaatiot saattavat olla pysyviä ja joilla talvehtimiselle soveltuvat elinympäristöt saattavat olla jo varattuja. Tämä on esimerkki hyppysammakkomuutosta. Monet täysin muuttolintulajit muuttavat harppauksin (</w:t>
      </w:r>
      <w:r>
        <w:rPr>
          <w:color w:val="6B8E23"/>
        </w:rPr>
        <w:t xml:space="preserve">korkeammilla leveysasteilla pesivät linnut talvehtivat matalammilla leveysasteilla</w:t>
      </w:r>
      <w:r>
        <w:t xml:space="preserve">), ja monet lajit muuttavat myös ketjumuuttona, jolloin populaatiot "liukuvat" tasaisemmin pohjoiseen ja etelään ilman, että järjestys vaihtuu.</w:t>
      </w:r>
    </w:p>
    <w:p>
      <w:r>
        <w:rPr>
          <w:b/>
        </w:rPr>
        <w:t xml:space="preserve">Kysymys 0</w:t>
      </w:r>
    </w:p>
    <w:p>
      <w:r>
        <w:t xml:space="preserve">Mitä on osittainen siirtyminen?</w:t>
      </w:r>
    </w:p>
    <w:p>
      <w:r>
        <w:rPr>
          <w:b/>
        </w:rPr>
        <w:t xml:space="preserve">Kysymys 1</w:t>
      </w:r>
    </w:p>
    <w:p>
      <w:r>
        <w:t xml:space="preserve">Missä osittainen muuttoliike on yleisintä?</w:t>
      </w:r>
    </w:p>
    <w:p>
      <w:r>
        <w:rPr>
          <w:b/>
        </w:rPr>
        <w:t xml:space="preserve">Kysymys 2</w:t>
      </w:r>
    </w:p>
    <w:p>
      <w:r>
        <w:t xml:space="preserve">Kuinka monta prosenttia Australiassa muista kuin sulkasääskilinnuista on osittain muuttolintuja?</w:t>
      </w:r>
    </w:p>
    <w:p>
      <w:r>
        <w:rPr>
          <w:b/>
        </w:rPr>
        <w:t xml:space="preserve">Kysymys 3</w:t>
      </w:r>
    </w:p>
    <w:p>
      <w:r>
        <w:t xml:space="preserve">Kuinka monta prosenttia Australian lintulajeista on osittain muuttolintuja?</w:t>
      </w:r>
    </w:p>
    <w:p>
      <w:r>
        <w:rPr>
          <w:b/>
        </w:rPr>
        <w:t xml:space="preserve">Kysymys 4</w:t>
      </w:r>
    </w:p>
    <w:p>
      <w:r>
        <w:t xml:space="preserve">Mikä on leap frog -vaellus?</w:t>
      </w:r>
    </w:p>
    <w:p>
      <w:r>
        <w:rPr>
          <w:b/>
        </w:rPr>
        <w:t xml:space="preserve">Teksti numero 14</w:t>
      </w:r>
    </w:p>
    <w:p>
      <w:r>
        <w:t xml:space="preserve">Väestön sisällä on tavallista, että eri ikäisillä ja/tai eri sukupuolilla on erilaiset ajoitus- ja etäisyysmallit. </w:t>
      </w:r>
      <w:r>
        <w:rPr>
          <w:color w:val="DCDCDC"/>
        </w:rPr>
        <w:t xml:space="preserve">Itä-Fennoskandiassa </w:t>
      </w:r>
      <w:r>
        <w:rPr>
          <w:color w:val="A9A9A9"/>
        </w:rPr>
        <w:t xml:space="preserve">naaraspuoliset </w:t>
      </w:r>
      <w:r>
        <w:t xml:space="preserve">kottaraiset Fringilla coelebs </w:t>
      </w:r>
      <w:r>
        <w:t xml:space="preserve">muuttavat </w:t>
      </w:r>
      <w:r>
        <w:rPr>
          <w:color w:val="2F4F4F"/>
        </w:rPr>
        <w:t xml:space="preserve">syksyllä </w:t>
      </w:r>
      <w:r>
        <w:t xml:space="preserve">aikaisemmin </w:t>
      </w:r>
      <w:r>
        <w:t xml:space="preserve">kuin urokset.</w:t>
      </w:r>
    </w:p>
    <w:p>
      <w:r>
        <w:rPr>
          <w:b/>
        </w:rPr>
        <w:t xml:space="preserve">Kysymys 0</w:t>
      </w:r>
    </w:p>
    <w:p>
      <w:r>
        <w:t xml:space="preserve">Kumpaa sukupuolta Fringilla coelebs -nimiset kottaraiset muuttavat aikaisemmin?</w:t>
      </w:r>
    </w:p>
    <w:p>
      <w:r>
        <w:rPr>
          <w:b/>
        </w:rPr>
        <w:t xml:space="preserve">Kysymys 1</w:t>
      </w:r>
    </w:p>
    <w:p>
      <w:r>
        <w:t xml:space="preserve">Mistä Fringilla coelebs on kotoisin?</w:t>
      </w:r>
    </w:p>
    <w:p>
      <w:r>
        <w:rPr>
          <w:b/>
        </w:rPr>
        <w:t xml:space="preserve">Kysymys 2</w:t>
      </w:r>
    </w:p>
    <w:p>
      <w:r>
        <w:t xml:space="preserve">Milloin Fringilla coelebs -herttasirkat muuttavat?</w:t>
      </w:r>
    </w:p>
    <w:p>
      <w:r>
        <w:rPr>
          <w:b/>
        </w:rPr>
        <w:t xml:space="preserve">Teksti numero 15</w:t>
      </w:r>
    </w:p>
    <w:p>
      <w:r>
        <w:t xml:space="preserve">Useimmat muuttomatkat alkavat siten, että </w:t>
      </w:r>
      <w:r>
        <w:rPr>
          <w:color w:val="A9A9A9"/>
        </w:rPr>
        <w:t xml:space="preserve">linnut lähtevät liikkeelle laajana rintamana</w:t>
      </w:r>
      <w:r>
        <w:t xml:space="preserve">. </w:t>
      </w:r>
      <w:r>
        <w:t xml:space="preserve">Usein tämä rintama kapenee yhdeksi tai useammaksi suosikkireitiksi, joita kutsutaan </w:t>
      </w:r>
      <w:r>
        <w:rPr>
          <w:color w:val="DCDCDC"/>
        </w:rPr>
        <w:t xml:space="preserve">lentoreiteiksi</w:t>
      </w:r>
      <w:r>
        <w:t xml:space="preserve">. </w:t>
      </w:r>
      <w:r>
        <w:t xml:space="preserve">Nämä reitit kulkevat tyypillisesti </w:t>
      </w:r>
      <w:r>
        <w:rPr>
          <w:color w:val="2F4F4F"/>
        </w:rPr>
        <w:t xml:space="preserve">vuoristoja tai rannikoita</w:t>
      </w:r>
      <w:r>
        <w:t xml:space="preserve">, joskus jokia, ja ne voivat hyödyntää nousuvirtauksia ja muita tuulikuvioita tai välttää maantieteellisiä esteitä, kuten </w:t>
      </w:r>
      <w:r>
        <w:rPr>
          <w:color w:val="556B2F"/>
        </w:rPr>
        <w:t xml:space="preserve">laajoja avovesialueita</w:t>
      </w:r>
      <w:r>
        <w:t xml:space="preserve">. Erityiset reitit voivat olla geneettisesti ohjelmoituja tai eriasteisesti opittuja. Edestakaisella ja paluumuutolla käytettävät reitit ovat usein erilaisia. Pohjois-Amerikassa yleinen malli on </w:t>
      </w:r>
      <w:r>
        <w:rPr>
          <w:color w:val="6B8E23"/>
        </w:rPr>
        <w:t xml:space="preserve">myötäpäivään suuntautuva </w:t>
      </w:r>
      <w:r>
        <w:t xml:space="preserve">muutto, jossa pohjoiseen lentävät linnut siirtyvät yleensä kauemmas länteen ja etelään lentävät yleensä itään.</w:t>
      </w:r>
    </w:p>
    <w:p>
      <w:r>
        <w:rPr>
          <w:b/>
        </w:rPr>
        <w:t xml:space="preserve">Kysymys 0</w:t>
      </w:r>
    </w:p>
    <w:p>
      <w:r>
        <w:t xml:space="preserve">Miten useimmat muuttoliikkeet alkavat?</w:t>
      </w:r>
    </w:p>
    <w:p>
      <w:r>
        <w:rPr>
          <w:b/>
        </w:rPr>
        <w:t xml:space="preserve">Kysymys 1</w:t>
      </w:r>
    </w:p>
    <w:p>
      <w:r>
        <w:t xml:space="preserve">Mitä muuttolinnut yleensä seuraavat?</w:t>
      </w:r>
    </w:p>
    <w:p>
      <w:r>
        <w:rPr>
          <w:b/>
        </w:rPr>
        <w:t xml:space="preserve">Kysymys 2</w:t>
      </w:r>
    </w:p>
    <w:p>
      <w:r>
        <w:t xml:space="preserve">Mitä esteitä muuttolinnut välttelevät?</w:t>
      </w:r>
    </w:p>
    <w:p>
      <w:r>
        <w:rPr>
          <w:b/>
        </w:rPr>
        <w:t xml:space="preserve">Kysymys 3</w:t>
      </w:r>
    </w:p>
    <w:p>
      <w:r>
        <w:t xml:space="preserve">Mikä on yleinen kuvio Pohjois-Amerikan muuttoliikkeessä?</w:t>
      </w:r>
    </w:p>
    <w:p>
      <w:r>
        <w:rPr>
          <w:b/>
        </w:rPr>
        <w:t xml:space="preserve">Kysymys 4</w:t>
      </w:r>
    </w:p>
    <w:p>
      <w:r>
        <w:t xml:space="preserve">Mitkä ovat suosituimmat muuttoreitit?</w:t>
      </w:r>
    </w:p>
    <w:p>
      <w:r>
        <w:rPr>
          <w:b/>
        </w:rPr>
        <w:t xml:space="preserve">Teksti numero 16</w:t>
      </w:r>
    </w:p>
    <w:p>
      <w:r>
        <w:t xml:space="preserve">Monet, ellei jopa useimmat, linnut muuttavat </w:t>
      </w:r>
      <w:r>
        <w:rPr>
          <w:color w:val="A9A9A9"/>
        </w:rPr>
        <w:t xml:space="preserve">parvissa</w:t>
      </w:r>
      <w:r>
        <w:t xml:space="preserve">. </w:t>
      </w:r>
      <w:r>
        <w:t xml:space="preserve">Isompien lintujen parvissa lentäminen vähentää </w:t>
      </w:r>
      <w:r>
        <w:rPr>
          <w:color w:val="DCDCDC"/>
        </w:rPr>
        <w:t xml:space="preserve">energiakustannuksia</w:t>
      </w:r>
      <w:r>
        <w:t xml:space="preserve">. </w:t>
      </w:r>
      <w:r>
        <w:rPr>
          <w:color w:val="2F4F4F"/>
        </w:rPr>
        <w:t xml:space="preserve">V-muodostelmassa </w:t>
      </w:r>
      <w:r>
        <w:t xml:space="preserve">olevat hanhet </w:t>
      </w:r>
      <w:r>
        <w:t xml:space="preserve">voivat säästää </w:t>
      </w:r>
      <w:r>
        <w:rPr>
          <w:color w:val="556B2F"/>
        </w:rPr>
        <w:t xml:space="preserve">12-20 prosenttia </w:t>
      </w:r>
      <w:r>
        <w:t xml:space="preserve">energiasta, jonka ne tarvitsisivat lentäessään yksin</w:t>
      </w:r>
      <w:r>
        <w:rPr>
          <w:color w:val="556B2F"/>
        </w:rPr>
        <w:t xml:space="preserve">.</w:t>
      </w:r>
      <w:r>
        <w:t xml:space="preserve"> Punasotkien Calidris canutus ja töyhtöhyyppien Calidris alpina havaittiin tutkatutkimuksissa lentävän </w:t>
      </w:r>
      <w:r>
        <w:t xml:space="preserve">parvissa </w:t>
      </w:r>
      <w:r>
        <w:t xml:space="preserve">5 km/h (</w:t>
      </w:r>
      <w:r>
        <w:rPr>
          <w:color w:val="6B8E23"/>
        </w:rPr>
        <w:t xml:space="preserve">3,1 mph) </w:t>
      </w:r>
      <w:r>
        <w:t xml:space="preserve">nopeammin kuin yksin lentäessään.</w:t>
      </w:r>
    </w:p>
    <w:p>
      <w:r>
        <w:rPr>
          <w:b/>
        </w:rPr>
        <w:t xml:space="preserve">Kysymys 0</w:t>
      </w:r>
    </w:p>
    <w:p>
      <w:r>
        <w:t xml:space="preserve">Miten useimmat linnut muuttavat?</w:t>
      </w:r>
    </w:p>
    <w:p>
      <w:r>
        <w:rPr>
          <w:b/>
        </w:rPr>
        <w:t xml:space="preserve">Kysymys 1</w:t>
      </w:r>
    </w:p>
    <w:p>
      <w:r>
        <w:t xml:space="preserve">Kuinka paljon energiaa hanhet säästävät lentäessään parvessa?</w:t>
      </w:r>
    </w:p>
    <w:p>
      <w:r>
        <w:rPr>
          <w:b/>
        </w:rPr>
        <w:t xml:space="preserve">Kysymys 2</w:t>
      </w:r>
    </w:p>
    <w:p>
      <w:r>
        <w:t xml:space="preserve">Kuinka paljon nopeammin punasotkat ja kottaraiset lentävät parvessa?</w:t>
      </w:r>
    </w:p>
    <w:p>
      <w:r>
        <w:rPr>
          <w:b/>
        </w:rPr>
        <w:t xml:space="preserve">Kysymys 3</w:t>
      </w:r>
    </w:p>
    <w:p>
      <w:r>
        <w:t xml:space="preserve">Miten linnut säästävät energiaa?</w:t>
      </w:r>
    </w:p>
    <w:p>
      <w:r>
        <w:rPr>
          <w:b/>
        </w:rPr>
        <w:t xml:space="preserve">Kysymys 4</w:t>
      </w:r>
    </w:p>
    <w:p>
      <w:r>
        <w:t xml:space="preserve">Mitä parvissa lentäminen vähentää?</w:t>
      </w:r>
    </w:p>
    <w:p>
      <w:r>
        <w:rPr>
          <w:b/>
        </w:rPr>
        <w:t xml:space="preserve">Teksti numero 17</w:t>
      </w:r>
    </w:p>
    <w:p>
      <w:r>
        <w:t xml:space="preserve">Linnut lentävät muuttoaikana eri korkeuksilla. Everestille suuntautunut retkikunta löysi </w:t>
      </w:r>
      <w:r>
        <w:t xml:space="preserve">Khumbun jäätiköltä 5 000 metrin korkeudessa pohjoisen pintasiipilinnun Anas acutan ja mustapyrstökummelin Limosa limosan </w:t>
      </w:r>
      <w:r>
        <w:rPr>
          <w:color w:val="A9A9A9"/>
        </w:rPr>
        <w:t xml:space="preserve">luurankoja. </w:t>
      </w:r>
      <w:r>
        <w:rPr>
          <w:color w:val="DCDCDC"/>
        </w:rPr>
        <w:t xml:space="preserve">Anser indicus -nimistä hanhea </w:t>
      </w:r>
      <w:r>
        <w:t xml:space="preserve">on havaittu GPS-paikannuksen avulla lentävän jopa 6 540 metrin korkeudessa ylittäessään Himalajan, ja samalla sen on havaittu kiipeävän korkeimmalle kuin minkään muun linnun. Anekdoottisia raportteja niiden lentämisestä paljon korkeammalla ei ole vielä vahvistettu suorilla todisteilla. </w:t>
      </w:r>
      <w:r>
        <w:rPr>
          <w:color w:val="2F4F4F"/>
        </w:rPr>
        <w:t xml:space="preserve">Merilinnut </w:t>
      </w:r>
      <w:r>
        <w:t xml:space="preserve">lentävät matalalla veden yllä mutta kasvattavat korkeutta ylittäessään maata, ja maalla elävillä linnuilla tilanne on päinvastainen. </w:t>
      </w:r>
      <w:r>
        <w:t xml:space="preserve">Suurin osa lintujen muutosta tapahtuu kuitenkin </w:t>
      </w:r>
      <w:r>
        <w:rPr>
          <w:color w:val="556B2F"/>
        </w:rPr>
        <w:t xml:space="preserve">150-600 metrin </w:t>
      </w:r>
      <w:r>
        <w:t xml:space="preserve">korkeudessa. Lintujen lento-onnettomuuksia koskevat tiedot Yhdysvalloista osoittavat, että useimmat törmäykset tapahtuvat </w:t>
      </w:r>
      <w:r>
        <w:rPr>
          <w:color w:val="6B8E23"/>
        </w:rPr>
        <w:t xml:space="preserve">alle 600 metrin </w:t>
      </w:r>
      <w:r>
        <w:t xml:space="preserve">korkeudessa ja lähes ainoatakaan yli 1 800 metrin korkeudessa (5 900 jalkaa).</w:t>
      </w:r>
    </w:p>
    <w:p>
      <w:r>
        <w:rPr>
          <w:b/>
        </w:rPr>
        <w:t xml:space="preserve">Kysymys 0</w:t>
      </w:r>
    </w:p>
    <w:p>
      <w:r>
        <w:t xml:space="preserve">Mikä osa linnuista löydettiin Mount Everestille suuntautuneella tutkimusretkellä?</w:t>
      </w:r>
    </w:p>
    <w:p>
      <w:r>
        <w:rPr>
          <w:b/>
        </w:rPr>
        <w:t xml:space="preserve">Kysymys 1</w:t>
      </w:r>
    </w:p>
    <w:p>
      <w:r>
        <w:t xml:space="preserve">Millä linnuilla on korkein nousuvauhti?</w:t>
      </w:r>
    </w:p>
    <w:p>
      <w:r>
        <w:rPr>
          <w:b/>
        </w:rPr>
        <w:t xml:space="preserve">Kysymys 2</w:t>
      </w:r>
    </w:p>
    <w:p>
      <w:r>
        <w:t xml:space="preserve">Millaiset linnut lentävät matalalla veden yllä?</w:t>
      </w:r>
    </w:p>
    <w:p>
      <w:r>
        <w:rPr>
          <w:b/>
        </w:rPr>
        <w:t xml:space="preserve">Kysymys 3</w:t>
      </w:r>
    </w:p>
    <w:p>
      <w:r>
        <w:t xml:space="preserve">Millä korkeusalueella on eniten muuttoliikettä?</w:t>
      </w:r>
    </w:p>
    <w:p>
      <w:r>
        <w:rPr>
          <w:b/>
        </w:rPr>
        <w:t xml:space="preserve">Kysymys 4</w:t>
      </w:r>
    </w:p>
    <w:p>
      <w:r>
        <w:t xml:space="preserve">Missä useimmat ilmatörmäykset tapahtuvat?</w:t>
      </w:r>
    </w:p>
    <w:p>
      <w:r>
        <w:rPr>
          <w:b/>
        </w:rPr>
        <w:t xml:space="preserve">Teksti numero 18</w:t>
      </w:r>
    </w:p>
    <w:p>
      <w:r>
        <w:t xml:space="preserve">Lintujen muutto ei rajoitu vain lentokykyisiin lintuihin. Useimmat pingviinilajit (Spheniscidae) muuttavat </w:t>
      </w:r>
      <w:r>
        <w:rPr>
          <w:color w:val="A9A9A9"/>
        </w:rPr>
        <w:t xml:space="preserve">uiden</w:t>
      </w:r>
      <w:r>
        <w:t xml:space="preserve">. </w:t>
      </w:r>
      <w:r>
        <w:t xml:space="preserve">Nämä reitit voivat olla </w:t>
      </w:r>
      <w:r>
        <w:rPr>
          <w:color w:val="DCDCDC"/>
        </w:rPr>
        <w:t xml:space="preserve">yli 1 000 kilometriä </w:t>
      </w:r>
      <w:r>
        <w:t xml:space="preserve">pitkiä</w:t>
      </w:r>
      <w:r>
        <w:t xml:space="preserve">. </w:t>
      </w:r>
      <w:r>
        <w:t xml:space="preserve">Hämäräkurppa (Dendragapus obscurus) muuttaa korkeussuunnassa </w:t>
      </w:r>
      <w:r>
        <w:rPr>
          <w:color w:val="2F4F4F"/>
        </w:rPr>
        <w:t xml:space="preserve">useimmiten kävellen</w:t>
      </w:r>
      <w:r>
        <w:t xml:space="preserve">. </w:t>
      </w:r>
      <w:r>
        <w:rPr>
          <w:color w:val="556B2F"/>
        </w:rPr>
        <w:t xml:space="preserve">Australiassa</w:t>
      </w:r>
      <w:r>
        <w:t xml:space="preserve"> elävien emujen Dromaius novaehollandiae </w:t>
      </w:r>
      <w:r>
        <w:t xml:space="preserve">on havaittu liikkuvan pitkiä matkoja </w:t>
      </w:r>
      <w:r>
        <w:rPr>
          <w:color w:val="6B8E23"/>
        </w:rPr>
        <w:t xml:space="preserve">kävellen </w:t>
      </w:r>
      <w:r>
        <w:t xml:space="preserve">kuivuuden aikana.</w:t>
      </w:r>
    </w:p>
    <w:p>
      <w:r>
        <w:rPr>
          <w:b/>
        </w:rPr>
        <w:t xml:space="preserve">Kysymys 0</w:t>
      </w:r>
    </w:p>
    <w:p>
      <w:r>
        <w:t xml:space="preserve">Miten pingviinit vaeltavat?</w:t>
      </w:r>
    </w:p>
    <w:p>
      <w:r>
        <w:rPr>
          <w:b/>
        </w:rPr>
        <w:t xml:space="preserve">Kysymys 1</w:t>
      </w:r>
    </w:p>
    <w:p>
      <w:r>
        <w:t xml:space="preserve">Kuinka kauas pingviinit matkustavat muuttaessaan?</w:t>
      </w:r>
    </w:p>
    <w:p>
      <w:r>
        <w:rPr>
          <w:b/>
        </w:rPr>
        <w:t xml:space="preserve">Kysymys 2</w:t>
      </w:r>
    </w:p>
    <w:p>
      <w:r>
        <w:t xml:space="preserve">Miten räkättirastas muuttaa?</w:t>
      </w:r>
    </w:p>
    <w:p>
      <w:r>
        <w:rPr>
          <w:b/>
        </w:rPr>
        <w:t xml:space="preserve">Kysymys 3</w:t>
      </w:r>
    </w:p>
    <w:p>
      <w:r>
        <w:t xml:space="preserve">Miten emut vaeltavat pitkiä matkoja kuivuuden aikana?</w:t>
      </w:r>
    </w:p>
    <w:p>
      <w:r>
        <w:rPr>
          <w:b/>
        </w:rPr>
        <w:t xml:space="preserve">Kysymys 4</w:t>
      </w:r>
    </w:p>
    <w:p>
      <w:r>
        <w:t xml:space="preserve">Mistä emut ovat kotoisin?</w:t>
      </w:r>
    </w:p>
    <w:p>
      <w:r>
        <w:rPr>
          <w:b/>
        </w:rPr>
        <w:t xml:space="preserve">Teksti numero 19</w:t>
      </w:r>
    </w:p>
    <w:p>
      <w:r>
        <w:t xml:space="preserve">Tyypillinen mielikuva muuttolinnuista on, että pohjoiset maalinnut, kuten pääskyset (Hirundinidae) ja petolinnut, tekevät pitkiä lentoja tropiikkiin. Monet holarktiset luonnonvaraiset lintu- ja suomenlintulajit (Fringillidae) talvehtivat kuitenkin pohjoisella lauhkealla vyöhykkeellä alueilla, joilla talvet ovat leudompia kuin niiden kesäisillä pesimäalueilla. Esimerkiksi pinkkihanhi Anser brachyrhynchus muuttaa </w:t>
      </w:r>
      <w:r>
        <w:rPr>
          <w:color w:val="A9A9A9"/>
        </w:rPr>
        <w:t xml:space="preserve">Islannista Isoon-Britanniaan </w:t>
      </w:r>
      <w:r>
        <w:t xml:space="preserve">ja naapurimaihin, kun taas tummasilmäkauris Junco hyemalis muuttaa subarktisesta ja </w:t>
      </w:r>
      <w:r>
        <w:rPr>
          <w:color w:val="DCDCDC"/>
        </w:rPr>
        <w:t xml:space="preserve">arktisesta ilmastosta Yhdysvaltoihin </w:t>
      </w:r>
      <w:r>
        <w:t xml:space="preserve">ja amerikankultapääsky taigalta talvehtimisalueille, jotka ulottuvat Amerikan eteläosista luoteeseen Länsi-Oregoniin. Muuttoreitit ja talvehtimisalueet ovat perinteisiä, ja poikaset oppivat ne </w:t>
      </w:r>
      <w:r>
        <w:rPr>
          <w:color w:val="2F4F4F"/>
        </w:rPr>
        <w:t xml:space="preserve">ensimmäisellä muutollaan vanhempiensa kanssa</w:t>
      </w:r>
      <w:r>
        <w:t xml:space="preserve">. Jotkin sorsat, kuten valkoselkätikka Anas querquedula, muuttavat kokonaan tai osittain tropiikkiin. Tätä muuttosuuntausta noudattaa myös pikkulepinkäinen Ficedula hypoleuca, joka pesii </w:t>
      </w:r>
      <w:r>
        <w:rPr>
          <w:color w:val="556B2F"/>
        </w:rPr>
        <w:t xml:space="preserve">Aasiassa ja Euroopassa </w:t>
      </w:r>
      <w:r>
        <w:t xml:space="preserve">ja talvehtii </w:t>
      </w:r>
      <w:r>
        <w:rPr>
          <w:color w:val="6B8E23"/>
        </w:rPr>
        <w:t xml:space="preserve">Afrikassa</w:t>
      </w:r>
      <w:r>
        <w:t xml:space="preserve">.</w:t>
      </w:r>
    </w:p>
    <w:p>
      <w:r>
        <w:rPr>
          <w:b/>
        </w:rPr>
        <w:t xml:space="preserve">Kysymys 0</w:t>
      </w:r>
    </w:p>
    <w:p>
      <w:r>
        <w:t xml:space="preserve">Missä vaaleaposkihanhi muuttaa?</w:t>
      </w:r>
    </w:p>
    <w:p>
      <w:r>
        <w:rPr>
          <w:b/>
        </w:rPr>
        <w:t xml:space="preserve">Kysymys 1</w:t>
      </w:r>
    </w:p>
    <w:p>
      <w:r>
        <w:t xml:space="preserve">Minne tummasilmäiset katajat muuttavat?</w:t>
      </w:r>
    </w:p>
    <w:p>
      <w:r>
        <w:rPr>
          <w:b/>
        </w:rPr>
        <w:t xml:space="preserve">Kysymys 2</w:t>
      </w:r>
    </w:p>
    <w:p>
      <w:r>
        <w:t xml:space="preserve">Missä peltosirkku pesii?</w:t>
      </w:r>
    </w:p>
    <w:p>
      <w:r>
        <w:rPr>
          <w:b/>
        </w:rPr>
        <w:t xml:space="preserve">Kysymys 3</w:t>
      </w:r>
    </w:p>
    <w:p>
      <w:r>
        <w:t xml:space="preserve">Missä pikkulepinkäinen viettää talven?</w:t>
      </w:r>
    </w:p>
    <w:p>
      <w:r>
        <w:rPr>
          <w:b/>
        </w:rPr>
        <w:t xml:space="preserve">Kysymys 4</w:t>
      </w:r>
    </w:p>
    <w:p>
      <w:r>
        <w:t xml:space="preserve">Miten nuoret oppivat muuttoreitit?</w:t>
      </w:r>
    </w:p>
    <w:p>
      <w:r>
        <w:rPr>
          <w:b/>
        </w:rPr>
        <w:t xml:space="preserve">Teksti numero 20</w:t>
      </w:r>
    </w:p>
    <w:p>
      <w:r>
        <w:t xml:space="preserve">Kaukomuuttajien muuttoreitti ei useinkaan kulje suoraa linjaa pesimä- ja talvehtimisalueiden välillä. Pikemminkin se voi kulkea </w:t>
      </w:r>
      <w:r>
        <w:rPr>
          <w:color w:val="A9A9A9"/>
        </w:rPr>
        <w:t xml:space="preserve">koukkumaista tai kaarevaa linjaa </w:t>
      </w:r>
      <w:r>
        <w:t xml:space="preserve">kiertäen maantieteellisiä esteitä</w:t>
      </w:r>
      <w:r>
        <w:t xml:space="preserve">.</w:t>
      </w:r>
      <w:r>
        <w:t xml:space="preserve"> Useimpien maalla asuvien lintujen kohdalla tällaisia esteitä voivat olla meret, </w:t>
      </w:r>
      <w:r>
        <w:rPr>
          <w:color w:val="DCDCDC"/>
        </w:rPr>
        <w:t xml:space="preserve">suuret vesistöt tai korkeat vuoristot</w:t>
      </w:r>
      <w:r>
        <w:t xml:space="preserve">, koska </w:t>
      </w:r>
      <w:r>
        <w:rPr>
          <w:color w:val="2F4F4F"/>
        </w:rPr>
        <w:t xml:space="preserve">niillä ei ole pysähdys- tai ruokailupaikkoja </w:t>
      </w:r>
      <w:r>
        <w:t xml:space="preserve">tai koska </w:t>
      </w:r>
      <w:r>
        <w:t xml:space="preserve">leveäsiipisten lintujen osalta </w:t>
      </w:r>
      <w:r>
        <w:rPr>
          <w:color w:val="556B2F"/>
        </w:rPr>
        <w:t xml:space="preserve">ei ole lämpösarakkeita.</w:t>
      </w:r>
    </w:p>
    <w:p>
      <w:r>
        <w:rPr>
          <w:b/>
        </w:rPr>
        <w:t xml:space="preserve">Kysymys 0</w:t>
      </w:r>
    </w:p>
    <w:p>
      <w:r>
        <w:t xml:space="preserve">Mitä reittiä muuttolintu yleensä kulkee?</w:t>
      </w:r>
    </w:p>
    <w:p>
      <w:r>
        <w:rPr>
          <w:b/>
        </w:rPr>
        <w:t xml:space="preserve">Kysymys 1</w:t>
      </w:r>
    </w:p>
    <w:p>
      <w:r>
        <w:t xml:space="preserve">Mitä maantieteellisiä esteitä linnut pyrkivät välttämään?</w:t>
      </w:r>
    </w:p>
    <w:p>
      <w:r>
        <w:rPr>
          <w:b/>
        </w:rPr>
        <w:t xml:space="preserve">Kysymys 2</w:t>
      </w:r>
    </w:p>
    <w:p>
      <w:r>
        <w:t xml:space="preserve">Miksi muuttolinnut välttelevät suuria vesistöjä tai vuoristoja?</w:t>
      </w:r>
    </w:p>
    <w:p>
      <w:r>
        <w:rPr>
          <w:b/>
        </w:rPr>
        <w:t xml:space="preserve">Kysymys 3</w:t>
      </w:r>
    </w:p>
    <w:p>
      <w:r>
        <w:t xml:space="preserve">Miksi laajasiipiset linnut välttelevät maantieteellisiä esteitä?</w:t>
      </w:r>
    </w:p>
    <w:p>
      <w:r>
        <w:rPr>
          <w:b/>
        </w:rPr>
        <w:t xml:space="preserve">Teksti numero 21</w:t>
      </w:r>
    </w:p>
    <w:p>
      <w:r>
        <w:t xml:space="preserve">Samat esteisiin ja kiertotietä koskevat näkökohdat, joita sovelletaan maalla elävien lintujen kaukokulkeutumiseen, pätevät myös vesilintuihin, mutta päinvastoin: </w:t>
      </w:r>
      <w:r>
        <w:rPr>
          <w:color w:val="A9A9A9"/>
        </w:rPr>
        <w:t xml:space="preserve">suuri maa-alue, jolla ei ole </w:t>
      </w:r>
      <w:r>
        <w:t xml:space="preserve">ruokailupaikkoja tarjoavia </w:t>
      </w:r>
      <w:r>
        <w:rPr>
          <w:color w:val="A9A9A9"/>
        </w:rPr>
        <w:t xml:space="preserve">vesistöjä, </w:t>
      </w:r>
      <w:r>
        <w:t xml:space="preserve">voi olla este myös rannikkovesillä ruokailevalle linnulle. Tällaisten esteiden välttämiseksi on havaittu kiertoteitä: esimerkiksi </w:t>
      </w:r>
      <w:r>
        <w:rPr>
          <w:color w:val="DCDCDC"/>
        </w:rPr>
        <w:t xml:space="preserve">Taymyrin niemimaalta </w:t>
      </w:r>
      <w:r>
        <w:rPr>
          <w:color w:val="2F4F4F"/>
        </w:rPr>
        <w:t xml:space="preserve">Vattimereen </w:t>
      </w:r>
      <w:r>
        <w:t xml:space="preserve">muuttavat brenttihanhet Branta bernicla </w:t>
      </w:r>
      <w:r>
        <w:t xml:space="preserve">muuttavat </w:t>
      </w:r>
      <w:r>
        <w:rPr>
          <w:color w:val="556B2F"/>
        </w:rPr>
        <w:t xml:space="preserve">Valkoisenmeren rannikon ja Itämeren kautta </w:t>
      </w:r>
      <w:r>
        <w:t xml:space="preserve">sen sijaan, että </w:t>
      </w:r>
      <w:r>
        <w:t xml:space="preserve">kulkisivat </w:t>
      </w:r>
      <w:r>
        <w:t xml:space="preserve">suoraan Jäämeren ja Pohjois-Skandinavian kautta.</w:t>
      </w:r>
    </w:p>
    <w:p>
      <w:r>
        <w:rPr>
          <w:b/>
        </w:rPr>
        <w:t xml:space="preserve">Kysymys 0</w:t>
      </w:r>
    </w:p>
    <w:p>
      <w:r>
        <w:t xml:space="preserve">Mitä vesilinnut välttelevät muuttaessaan?</w:t>
      </w:r>
    </w:p>
    <w:p>
      <w:r>
        <w:rPr>
          <w:b/>
        </w:rPr>
        <w:t xml:space="preserve">Kysymys 1</w:t>
      </w:r>
    </w:p>
    <w:p>
      <w:r>
        <w:t xml:space="preserve">Mistä brenttihanhet muuttavat?</w:t>
      </w:r>
    </w:p>
    <w:p>
      <w:r>
        <w:rPr>
          <w:b/>
        </w:rPr>
        <w:t xml:space="preserve">Kysymys 2</w:t>
      </w:r>
    </w:p>
    <w:p>
      <w:r>
        <w:t xml:space="preserve">Minne muuttavat brenttihanhet?</w:t>
      </w:r>
    </w:p>
    <w:p>
      <w:r>
        <w:rPr>
          <w:b/>
        </w:rPr>
        <w:t xml:space="preserve">Kysymys 3</w:t>
      </w:r>
    </w:p>
    <w:p>
      <w:r>
        <w:t xml:space="preserve">Miten hanhet muuttavat?</w:t>
      </w:r>
    </w:p>
    <w:p>
      <w:r>
        <w:rPr>
          <w:b/>
        </w:rPr>
        <w:t xml:space="preserve">Teksti numero 22</w:t>
      </w:r>
    </w:p>
    <w:p>
      <w:r>
        <w:t xml:space="preserve">Samanlainen tilanne on kahlaajien (</w:t>
      </w:r>
      <w:r>
        <w:t xml:space="preserve">Pohjois-Amerikassa </w:t>
      </w:r>
      <w:r>
        <w:rPr>
          <w:color w:val="A9A9A9"/>
        </w:rPr>
        <w:t xml:space="preserve">rantalintujen) </w:t>
      </w:r>
      <w:r>
        <w:t xml:space="preserve">kohdalla. </w:t>
      </w:r>
      <w:r>
        <w:t xml:space="preserve">Monet lajit, kuten räystäspääsky Calidris alpina ja läntinen hietalintu Calidris mauri, tekevät pitkiä siirtymiä </w:t>
      </w:r>
      <w:r>
        <w:rPr>
          <w:color w:val="DCDCDC"/>
        </w:rPr>
        <w:t xml:space="preserve">arktisilta pesimäalueiltaan </w:t>
      </w:r>
      <w:r>
        <w:rPr>
          <w:color w:val="2F4F4F"/>
        </w:rPr>
        <w:t xml:space="preserve">saman pallonpuoliskon lämpimämpiin paikkoihin</w:t>
      </w:r>
      <w:r>
        <w:t xml:space="preserve">, mutta toiset lajit, kuten puolisaksinen hietalintu C. pusilla, kulkevat pidempiä matkoja </w:t>
      </w:r>
      <w:r>
        <w:rPr>
          <w:color w:val="556B2F"/>
        </w:rPr>
        <w:t xml:space="preserve">eteläisen pallonpuoliskon tropiikkiin</w:t>
      </w:r>
      <w:r>
        <w:t xml:space="preserve">.</w:t>
      </w:r>
    </w:p>
    <w:p>
      <w:r>
        <w:rPr>
          <w:b/>
        </w:rPr>
        <w:t xml:space="preserve">Kysymys 0</w:t>
      </w:r>
    </w:p>
    <w:p>
      <w:r>
        <w:t xml:space="preserve">Miksi kahlaajia kutsutaan Pohjois-Amerikassa?</w:t>
      </w:r>
    </w:p>
    <w:p>
      <w:r>
        <w:rPr>
          <w:b/>
        </w:rPr>
        <w:t xml:space="preserve">Kysymys 1</w:t>
      </w:r>
    </w:p>
    <w:p>
      <w:r>
        <w:t xml:space="preserve">Minne räystäspääsky Calidris alpina muuttaa?</w:t>
      </w:r>
    </w:p>
    <w:p>
      <w:r>
        <w:rPr>
          <w:b/>
        </w:rPr>
        <w:t xml:space="preserve">Kysymys 2</w:t>
      </w:r>
    </w:p>
    <w:p>
      <w:r>
        <w:t xml:space="preserve">Minne puolilehtivesilintu C. pusilla muuttaa?</w:t>
      </w:r>
    </w:p>
    <w:p>
      <w:r>
        <w:rPr>
          <w:b/>
        </w:rPr>
        <w:t xml:space="preserve">Kysymys 3</w:t>
      </w:r>
    </w:p>
    <w:p>
      <w:r>
        <w:t xml:space="preserve">Mistä länsisuomalainen Calidris muuttaa?</w:t>
      </w:r>
    </w:p>
    <w:p>
      <w:r>
        <w:rPr>
          <w:b/>
        </w:rPr>
        <w:t xml:space="preserve">Teksti numero 23</w:t>
      </w:r>
    </w:p>
    <w:p>
      <w:r>
        <w:t xml:space="preserve">Joidenkin kahlaajalajien muuton onnistuminen riippuu </w:t>
      </w:r>
      <w:r>
        <w:rPr>
          <w:color w:val="A9A9A9"/>
        </w:rPr>
        <w:t xml:space="preserve">tiettyjen tärkeiden ravintoresurssien saatavuudesta </w:t>
      </w:r>
      <w:r>
        <w:rPr>
          <w:color w:val="DCDCDC"/>
        </w:rPr>
        <w:t xml:space="preserve">muuttoreitin varrella sijaitsevilla pysähdyspaikoilla</w:t>
      </w:r>
      <w:r>
        <w:t xml:space="preserve">. Tämä antaa muuttajille mahdollisuuden tankata voimia seuraavaa matkaa varten. Esimerkkejä tärkeistä pysähdyspaikoista ovat </w:t>
      </w:r>
      <w:r>
        <w:rPr>
          <w:color w:val="2F4F4F"/>
        </w:rPr>
        <w:t xml:space="preserve">Fundynlahti </w:t>
      </w:r>
      <w:r>
        <w:t xml:space="preserve">ja </w:t>
      </w:r>
      <w:r>
        <w:rPr>
          <w:color w:val="556B2F"/>
        </w:rPr>
        <w:t xml:space="preserve">Delaware Bay</w:t>
      </w:r>
      <w:r>
        <w:t xml:space="preserve">.</w:t>
      </w:r>
    </w:p>
    <w:p>
      <w:r>
        <w:rPr>
          <w:b/>
        </w:rPr>
        <w:t xml:space="preserve">Kysymys 0</w:t>
      </w:r>
    </w:p>
    <w:p>
      <w:r>
        <w:t xml:space="preserve">Mistä muuton onnistuminen riippuu joidenkin kahlaajien kohdalla?</w:t>
      </w:r>
    </w:p>
    <w:p>
      <w:r>
        <w:rPr>
          <w:b/>
        </w:rPr>
        <w:t xml:space="preserve">Kysymys 1</w:t>
      </w:r>
    </w:p>
    <w:p>
      <w:r>
        <w:t xml:space="preserve">Missä siirtolaiset tankkaavat?</w:t>
      </w:r>
    </w:p>
    <w:p>
      <w:r>
        <w:rPr>
          <w:b/>
        </w:rPr>
        <w:t xml:space="preserve">Kysymys 2</w:t>
      </w:r>
    </w:p>
    <w:p>
      <w:r>
        <w:t xml:space="preserve">Missä on tärkeä pysähdyspaikka?</w:t>
      </w:r>
    </w:p>
    <w:p>
      <w:r>
        <w:rPr>
          <w:b/>
        </w:rPr>
        <w:t xml:space="preserve">Kysymys 3</w:t>
      </w:r>
    </w:p>
    <w:p>
      <w:r>
        <w:t xml:space="preserve">Mikä on toinen pysähdyspaikka?</w:t>
      </w:r>
    </w:p>
    <w:p>
      <w:r>
        <w:rPr>
          <w:b/>
        </w:rPr>
        <w:t xml:space="preserve">Tekstin numero 24</w:t>
      </w:r>
    </w:p>
    <w:p>
      <w:r>
        <w:t xml:space="preserve">Joillakin </w:t>
      </w:r>
      <w:r>
        <w:rPr>
          <w:color w:val="A9A9A9"/>
        </w:rPr>
        <w:t xml:space="preserve">ruskosuohaukoilla </w:t>
      </w:r>
      <w:r>
        <w:t xml:space="preserve">Limosa lapponica on kaikista muuttolinnuista pisin tunnettu yhtäjaksoinen lento, sillä ne lentävät </w:t>
      </w:r>
      <w:r>
        <w:rPr>
          <w:color w:val="DCDCDC"/>
        </w:rPr>
        <w:t xml:space="preserve">11 000 kilometriä </w:t>
      </w:r>
      <w:r>
        <w:rPr>
          <w:color w:val="2F4F4F"/>
        </w:rPr>
        <w:t xml:space="preserve">Alaskasta </w:t>
      </w:r>
      <w:r>
        <w:rPr>
          <w:color w:val="556B2F"/>
        </w:rPr>
        <w:t xml:space="preserve">Uudessa-Seelannissa </w:t>
      </w:r>
      <w:r>
        <w:t xml:space="preserve">sijaitseville pesimättömille alueilleen. Ennen muuttoa </w:t>
      </w:r>
      <w:r>
        <w:rPr>
          <w:color w:val="6B8E23"/>
        </w:rPr>
        <w:t xml:space="preserve">55 prosenttia </w:t>
      </w:r>
      <w:r>
        <w:t xml:space="preserve">niiden ruumiinpainosta varastoituu rasvaksi, jotta ne voivat käyttää polttoainetta tähän keskeytymättömään matkaan.</w:t>
      </w:r>
    </w:p>
    <w:p>
      <w:r>
        <w:rPr>
          <w:b/>
        </w:rPr>
        <w:t xml:space="preserve">Kysymys 0</w:t>
      </w:r>
    </w:p>
    <w:p>
      <w:r>
        <w:t xml:space="preserve">Minkä linnun muutto on pisin?</w:t>
      </w:r>
    </w:p>
    <w:p>
      <w:r>
        <w:rPr>
          <w:b/>
        </w:rPr>
        <w:t xml:space="preserve">Kysymys 1</w:t>
      </w:r>
    </w:p>
    <w:p>
      <w:r>
        <w:t xml:space="preserve">Kuinka kauas räystäspääskyjen muutto suuntautuu?</w:t>
      </w:r>
    </w:p>
    <w:p>
      <w:r>
        <w:rPr>
          <w:b/>
        </w:rPr>
        <w:t xml:space="preserve">Kysymys 2</w:t>
      </w:r>
    </w:p>
    <w:p>
      <w:r>
        <w:t xml:space="preserve">Mistä ruskosuohaukat muuttavat?</w:t>
      </w:r>
    </w:p>
    <w:p>
      <w:r>
        <w:rPr>
          <w:b/>
        </w:rPr>
        <w:t xml:space="preserve">Kysymys 3</w:t>
      </w:r>
    </w:p>
    <w:p>
      <w:r>
        <w:t xml:space="preserve">Minne räystäspääskyjen muutto suuntautuu?</w:t>
      </w:r>
    </w:p>
    <w:p>
      <w:r>
        <w:rPr>
          <w:b/>
        </w:rPr>
        <w:t xml:space="preserve">Kysymys 4</w:t>
      </w:r>
    </w:p>
    <w:p>
      <w:r>
        <w:t xml:space="preserve">Kuinka suuri osa kottaraisten ruumiinpainosta varastoituu rasvaksi ennen muuttoa?</w:t>
      </w:r>
    </w:p>
    <w:p>
      <w:r>
        <w:rPr>
          <w:b/>
        </w:rPr>
        <w:t xml:space="preserve">Teksti numero 25</w:t>
      </w:r>
    </w:p>
    <w:p>
      <w:r>
        <w:t xml:space="preserve">Merilintujen muutto on samankaltainen kuin kahlaajien ja vesilintujen. Jotkut, kuten mustakurkku-uikku Cepphus grylle ja eräät lokit, ovat melko paikallaan, kun taas toiset, kuten useimmat lauhkealla pohjoisella pallonpuoliskolla pesivät tiirat ja aukit, muuttavat vaihtelevia matkoja etelään pohjoisen talven aikana. </w:t>
      </w:r>
      <w:r>
        <w:rPr>
          <w:color w:val="A9A9A9"/>
        </w:rPr>
        <w:t xml:space="preserve">Jäätiira </w:t>
      </w:r>
      <w:r>
        <w:t xml:space="preserve">Sterna paradisaea muuttaa pisimmän matkan kaikista linnuista, ja se näkee enemmän päivänvaloa kuin mikään muu lintu muuttaessaan arktisilta pesimäalueiltaan Etelämantereen pesimättömille alueille. Yksi arktinen tiira, joka rengastettiin poikasena Ison-Britannian itärannikon edustalla sijaitsevilla Farne-saarilla, saavutti Australian Melbournen vain </w:t>
      </w:r>
      <w:r>
        <w:rPr>
          <w:color w:val="DCDCDC"/>
        </w:rPr>
        <w:t xml:space="preserve">kolmessa kuukaudessa </w:t>
      </w:r>
      <w:r>
        <w:t xml:space="preserve">poikasen poikasesta, mikä on yli </w:t>
      </w:r>
      <w:r>
        <w:rPr>
          <w:color w:val="2F4F4F"/>
        </w:rPr>
        <w:t xml:space="preserve">22 000 kilometrin </w:t>
      </w:r>
      <w:r>
        <w:t xml:space="preserve">(14 000 mailin</w:t>
      </w:r>
      <w:r>
        <w:t xml:space="preserve">) merimatka. </w:t>
      </w:r>
      <w:r>
        <w:t xml:space="preserve">Monet putkilokasvilinnut pesivät </w:t>
      </w:r>
      <w:r>
        <w:rPr>
          <w:color w:val="556B2F"/>
        </w:rPr>
        <w:t xml:space="preserve">eteläisellä pallonpuoliskolla </w:t>
      </w:r>
      <w:r>
        <w:t xml:space="preserve">ja muuttavat pohjoiseen etelän talvella</w:t>
      </w:r>
      <w:r>
        <w:t xml:space="preserve">.</w:t>
      </w:r>
    </w:p>
    <w:p>
      <w:r>
        <w:rPr>
          <w:b/>
        </w:rPr>
        <w:t xml:space="preserve">Kysymys 0</w:t>
      </w:r>
    </w:p>
    <w:p>
      <w:r>
        <w:t xml:space="preserve">Minkä merilinnun muuttomatka on pisin?</w:t>
      </w:r>
    </w:p>
    <w:p>
      <w:r>
        <w:rPr>
          <w:b/>
        </w:rPr>
        <w:t xml:space="preserve">Kysymys 1</w:t>
      </w:r>
    </w:p>
    <w:p>
      <w:r>
        <w:t xml:space="preserve">Mikä lintu näkee muuttoaikana enemmän päivänvaloa kuin mikään muu lintu?</w:t>
      </w:r>
    </w:p>
    <w:p>
      <w:r>
        <w:rPr>
          <w:b/>
        </w:rPr>
        <w:t xml:space="preserve">Kysymys 2</w:t>
      </w:r>
    </w:p>
    <w:p>
      <w:r>
        <w:t xml:space="preserve">Kuinka kauan yhdeltä arktiselta tiimalta kesti muutto?</w:t>
      </w:r>
    </w:p>
    <w:p>
      <w:r>
        <w:rPr>
          <w:b/>
        </w:rPr>
        <w:t xml:space="preserve">Kysymys 3</w:t>
      </w:r>
    </w:p>
    <w:p>
      <w:r>
        <w:t xml:space="preserve">Kuinka kauas arktisen tiiran poikanen matkusti?</w:t>
      </w:r>
    </w:p>
    <w:p>
      <w:r>
        <w:rPr>
          <w:b/>
        </w:rPr>
        <w:t xml:space="preserve">Kysymys 4</w:t>
      </w:r>
    </w:p>
    <w:p>
      <w:r>
        <w:t xml:space="preserve">Missä putkilokasvilinnut pesivät?</w:t>
      </w:r>
    </w:p>
    <w:p>
      <w:r>
        <w:rPr>
          <w:b/>
        </w:rPr>
        <w:t xml:space="preserve">Teksti numero 26</w:t>
      </w:r>
    </w:p>
    <w:p>
      <w:r>
        <w:rPr>
          <w:color w:val="A9A9A9"/>
        </w:rPr>
        <w:t xml:space="preserve">Pelagisimmat </w:t>
      </w:r>
      <w:r>
        <w:t xml:space="preserve">lajit, jotka kuuluvat pääasiassa putkilokasvien (Procellariiformes) luokkaan, ovat suuria vaeltajia, ja eteläisten valtamerten albatrossit saattavat kiertää maapallon, kun ne pesimäkauden ulkopuolella ratsastavat "jyrisevillä nelikymppisillä". Putkilokasvit levittäytyvät laajoille avomeren alueille, mutta kerääntyvät yhteen, kun ravintoa on saatavilla. Monet niistä kuuluvat myös pisimpiä matkoja kulkeviin muuttolintuihin; Falklandinsaarilla pesivät nokikiharat Puffinus griseus vaeltavat </w:t>
      </w:r>
      <w:r>
        <w:rPr>
          <w:color w:val="DCDCDC"/>
        </w:rPr>
        <w:t xml:space="preserve">14 000 km:n </w:t>
      </w:r>
      <w:r>
        <w:t xml:space="preserve">matkan </w:t>
      </w:r>
      <w:r>
        <w:t xml:space="preserve">pesimäkolonian ja Norjan edustalla sijaitsevan Pohjois-Atlantin välillä. Jotkin manx-hiirihaukat Puffinus puffinus tekevät saman matkan päinvastoin. Koska ne ovat pitkäikäisiä lintuja, ne voivat kulkea elämänsä aikana valtavia matkoja; erään ennätyksellisen </w:t>
      </w:r>
      <w:r>
        <w:rPr>
          <w:color w:val="2F4F4F"/>
        </w:rPr>
        <w:t xml:space="preserve">manx-merikiharaveden on </w:t>
      </w:r>
      <w:r>
        <w:t xml:space="preserve">laskettu lentäneen </w:t>
      </w:r>
      <w:r>
        <w:rPr>
          <w:color w:val="556B2F"/>
        </w:rPr>
        <w:t xml:space="preserve">8 miljoonaa kilometriä </w:t>
      </w:r>
      <w:r>
        <w:t xml:space="preserve">yli </w:t>
      </w:r>
      <w:r>
        <w:rPr>
          <w:color w:val="6B8E23"/>
        </w:rPr>
        <w:t xml:space="preserve">50-vuotisen </w:t>
      </w:r>
      <w:r>
        <w:t xml:space="preserve">elinikänsä aikana.</w:t>
      </w:r>
    </w:p>
    <w:p>
      <w:r>
        <w:rPr>
          <w:b/>
        </w:rPr>
        <w:t xml:space="preserve">Kysymys 0</w:t>
      </w:r>
    </w:p>
    <w:p>
      <w:r>
        <w:t xml:space="preserve">Mitkä lajit ovat suuria vaeltajia?</w:t>
      </w:r>
    </w:p>
    <w:p>
      <w:r>
        <w:rPr>
          <w:b/>
        </w:rPr>
        <w:t xml:space="preserve">Kysymys 1</w:t>
      </w:r>
    </w:p>
    <w:p>
      <w:r>
        <w:t xml:space="preserve">Mikä lintu rikkoi ennätyksensä siinä, kuinka pitkälle se lensi elämänsä aikana?</w:t>
      </w:r>
    </w:p>
    <w:p>
      <w:r>
        <w:rPr>
          <w:b/>
        </w:rPr>
        <w:t xml:space="preserve">Kysymys 2</w:t>
      </w:r>
    </w:p>
    <w:p>
      <w:r>
        <w:t xml:space="preserve">Kuinka kauas Manx-merilehmävesi lensi elinaikanaan?</w:t>
      </w:r>
    </w:p>
    <w:p>
      <w:r>
        <w:rPr>
          <w:b/>
        </w:rPr>
        <w:t xml:space="preserve">Kysymys 3</w:t>
      </w:r>
    </w:p>
    <w:p>
      <w:r>
        <w:t xml:space="preserve">Kuinka kauan manx-merilehmävesi eli?</w:t>
      </w:r>
    </w:p>
    <w:p>
      <w:r>
        <w:rPr>
          <w:b/>
        </w:rPr>
        <w:t xml:space="preserve">Kysymys 4</w:t>
      </w:r>
    </w:p>
    <w:p>
      <w:r>
        <w:t xml:space="preserve">Kuinka kauas Puffinus griseus muuttaa vuosittain?</w:t>
      </w:r>
    </w:p>
    <w:p>
      <w:r>
        <w:rPr>
          <w:b/>
        </w:rPr>
        <w:t xml:space="preserve">Teksti numero 27</w:t>
      </w:r>
    </w:p>
    <w:p>
      <w:r>
        <w:t xml:space="preserve">Jotkin suuret leveäsiipiset linnut tukeutuvat </w:t>
      </w:r>
      <w:r>
        <w:rPr>
          <w:color w:val="A9A9A9"/>
        </w:rPr>
        <w:t xml:space="preserve">nousevan kuuman ilman lämpöpylväisiin, jotta ne voivat </w:t>
      </w:r>
      <w:r>
        <w:t xml:space="preserve">nousta ilmaan</w:t>
      </w:r>
      <w:r>
        <w:t xml:space="preserve">.</w:t>
      </w:r>
      <w:r>
        <w:t xml:space="preserve"> Tällaisia lintuja ovat monet petolinnut, kuten korppikotkat, kotkat ja haaskalinnut, mutta myös haikarat. Nämä linnut muuttavat </w:t>
      </w:r>
      <w:r>
        <w:rPr>
          <w:color w:val="DCDCDC"/>
        </w:rPr>
        <w:t xml:space="preserve">päiväsaikaan</w:t>
      </w:r>
      <w:r>
        <w:t xml:space="preserve">. Näiden ryhmien muuttolinnuilla on suuria vaikeuksia ylittää suuria vesistöjä, koska lämpöpallot muodostuvat vain maan yllä, eivätkä nämä linnut pysty ylläpitämään aktiivista lentoa pitkiä matkoja. Välimeri ja muut meret ovat suuri este lentäville linnuille, joiden on ylitettävä ne kapeimmissa kohdissa. Muuttoaikoina Messinansalmen, Gibraltarin, Falsterbon ja Bosporinsalmen kaltaisten alueiden kautta kulkee valtavia määriä suuria petolintuja ja haikaroita. Yleisempiä lajeja, kuten mehiläishaukka Pernis apivorus, voidaan laskea satojatuhansina syksyisin. Myös muut esteet, kuten vuorijonot, voivat aiheuttaa suppiloitumista, erityisesti suurten päivämuuttajien osalta. Tämä on merkittävä tekijä Keski-Amerikan muuttopulassa. </w:t>
      </w:r>
      <w:r>
        <w:t xml:space="preserve">Kaukasuksella sijaitseva </w:t>
      </w:r>
      <w:r>
        <w:rPr>
          <w:color w:val="2F4F4F"/>
        </w:rPr>
        <w:t xml:space="preserve">Batumin pullonkaula </w:t>
      </w:r>
      <w:r>
        <w:t xml:space="preserve">on yksi maailman raskaimmista muuttosuppiloista. Välttääkseen lentämistä Mustanmeren pinnan yli ja korkeiden vuorten yli </w:t>
      </w:r>
      <w:r>
        <w:rPr>
          <w:color w:val="556B2F"/>
        </w:rPr>
        <w:t xml:space="preserve">sadattuhannet </w:t>
      </w:r>
      <w:r>
        <w:t xml:space="preserve">lentävät linnut kulkevat Georgian Batumin kaupungin ympärillä sijaitsevan alueen läpi. Lämpötilaa hyödyntävät petolinnut, kuten mesiangervot, menettävät vain </w:t>
      </w:r>
      <w:r>
        <w:rPr>
          <w:color w:val="6B8E23"/>
        </w:rPr>
        <w:t xml:space="preserve">10-20 prosenttia </w:t>
      </w:r>
      <w:r>
        <w:t xml:space="preserve">painostaan muuton aikana, mikä saattaa selittää, miksi ne syövät vähemmän ravintoa muuton aikana kuin pienemmät petolinnut, jotka lentävät aktiivisemmin, kuten haukat, haukat ja harakat</w:t>
      </w:r>
      <w:r>
        <w:rPr>
          <w:color w:val="6B8E23"/>
        </w:rPr>
        <w:t xml:space="preserve">.</w:t>
      </w:r>
    </w:p>
    <w:p>
      <w:r>
        <w:rPr>
          <w:b/>
        </w:rPr>
        <w:t xml:space="preserve">Kysymys 0</w:t>
      </w:r>
    </w:p>
    <w:p>
      <w:r>
        <w:t xml:space="preserve">Mihin jotkin suuret leveäsiipiset linnut tukeutuvat lentääkseen?</w:t>
      </w:r>
    </w:p>
    <w:p>
      <w:r>
        <w:rPr>
          <w:b/>
        </w:rPr>
        <w:t xml:space="preserve">Kysymys 1</w:t>
      </w:r>
    </w:p>
    <w:p>
      <w:r>
        <w:t xml:space="preserve">Milloin suuret rukoilijalinnut muuttavat?</w:t>
      </w:r>
    </w:p>
    <w:p>
      <w:r>
        <w:rPr>
          <w:b/>
        </w:rPr>
        <w:t xml:space="preserve">Kysymys 2</w:t>
      </w:r>
    </w:p>
    <w:p>
      <w:r>
        <w:t xml:space="preserve">Mikä on yksi raskaimmista muuttosuppiloista?</w:t>
      </w:r>
    </w:p>
    <w:p>
      <w:r>
        <w:rPr>
          <w:b/>
        </w:rPr>
        <w:t xml:space="preserve">Kysymys 3</w:t>
      </w:r>
    </w:p>
    <w:p>
      <w:r>
        <w:t xml:space="preserve">Kuinka suuren osan ruumiinpainostaan mehiläishaukat menettävät muuton aikana?</w:t>
      </w:r>
    </w:p>
    <w:p>
      <w:r>
        <w:rPr>
          <w:b/>
        </w:rPr>
        <w:t xml:space="preserve">Kysymys 4</w:t>
      </w:r>
    </w:p>
    <w:p>
      <w:r>
        <w:t xml:space="preserve">Kuinka monta lintua lentää vuosittain Georgian Batumin kautta?</w:t>
      </w:r>
    </w:p>
    <w:p>
      <w:r>
        <w:rPr>
          <w:b/>
        </w:rPr>
        <w:t xml:space="preserve">Tekstin numero 28</w:t>
      </w:r>
    </w:p>
    <w:p>
      <w:r>
        <w:t xml:space="preserve">Monet </w:t>
      </w:r>
      <w:r>
        <w:rPr>
          <w:color w:val="A9A9A9"/>
        </w:rPr>
        <w:t xml:space="preserve">pienemmät hyönteissyöjälinnut</w:t>
      </w:r>
      <w:r>
        <w:t xml:space="preserve">, kuten sepelkyyhkyt, kolibrit ja kärpäslinnut, muuttavat pitkiä matkoja, </w:t>
      </w:r>
      <w:r>
        <w:rPr>
          <w:color w:val="DCDCDC"/>
        </w:rPr>
        <w:t xml:space="preserve">yleensä yöllä</w:t>
      </w:r>
      <w:r>
        <w:t xml:space="preserve">. </w:t>
      </w:r>
      <w:r>
        <w:t xml:space="preserve">Ne laskeutuvat aamulla ja saattavat ruokailla </w:t>
      </w:r>
      <w:r>
        <w:rPr>
          <w:color w:val="2F4F4F"/>
        </w:rPr>
        <w:t xml:space="preserve">muutaman päivän ajan </w:t>
      </w:r>
      <w:r>
        <w:t xml:space="preserve">ennen muuttomatkan jatkamista. Lintuja kutsutaan </w:t>
      </w:r>
      <w:r>
        <w:rPr>
          <w:color w:val="556B2F"/>
        </w:rPr>
        <w:t xml:space="preserve">läpimuuttajiksi </w:t>
      </w:r>
      <w:r>
        <w:t xml:space="preserve">niillä alueilla, joilla ne esiintyvät lyhytaikaisesti lähtö- ja määräpaikan välillä.</w:t>
      </w:r>
    </w:p>
    <w:p>
      <w:r>
        <w:rPr>
          <w:b/>
        </w:rPr>
        <w:t xml:space="preserve">Kysymys 0</w:t>
      </w:r>
    </w:p>
    <w:p>
      <w:r>
        <w:t xml:space="preserve">Milloin monet hyönteissyöjälinnut muuttavat?</w:t>
      </w:r>
    </w:p>
    <w:p>
      <w:r>
        <w:rPr>
          <w:b/>
        </w:rPr>
        <w:t xml:space="preserve">Kysymys 1</w:t>
      </w:r>
    </w:p>
    <w:p>
      <w:r>
        <w:t xml:space="preserve">Mitkä lintulajit laskeutuvat muutamaksi päiväksi ennen muuttomatkan jatkamista?</w:t>
      </w:r>
    </w:p>
    <w:p>
      <w:r>
        <w:rPr>
          <w:b/>
        </w:rPr>
        <w:t xml:space="preserve">Kysymys 2</w:t>
      </w:r>
    </w:p>
    <w:p>
      <w:r>
        <w:t xml:space="preserve">Mitä kutsutaan pienemmiksi hyönteissyöjälinnuiksi?</w:t>
      </w:r>
    </w:p>
    <w:p>
      <w:r>
        <w:rPr>
          <w:b/>
        </w:rPr>
        <w:t xml:space="preserve">Kysymys 3</w:t>
      </w:r>
    </w:p>
    <w:p>
      <w:r>
        <w:t xml:space="preserve">Kuinka kauan läpikulkumuuttajat pysähtyvät ruokailemaan ennen kuin jatkavat muuttoa?</w:t>
      </w:r>
    </w:p>
    <w:p>
      <w:r>
        <w:rPr>
          <w:b/>
        </w:rPr>
        <w:t xml:space="preserve">Tekstin numero 29</w:t>
      </w:r>
    </w:p>
    <w:p>
      <w:r>
        <w:t xml:space="preserve">Yöllä muuttavat linnut </w:t>
      </w:r>
      <w:r>
        <w:rPr>
          <w:color w:val="A9A9A9"/>
        </w:rPr>
        <w:t xml:space="preserve">minimoivat saalistuksen</w:t>
      </w:r>
      <w:r>
        <w:t xml:space="preserve">, </w:t>
      </w:r>
      <w:r>
        <w:rPr>
          <w:color w:val="DCDCDC"/>
        </w:rPr>
        <w:t xml:space="preserve">välttävät ylikuumenemisen </w:t>
      </w:r>
      <w:r>
        <w:t xml:space="preserve">ja voivat ruokailla päivällä. Yksi yöllisen muuttoliikkeen kustannuksista on </w:t>
      </w:r>
      <w:r>
        <w:rPr>
          <w:color w:val="2F4F4F"/>
        </w:rPr>
        <w:t xml:space="preserve">unen menetys</w:t>
      </w:r>
      <w:r>
        <w:t xml:space="preserve">. </w:t>
      </w:r>
      <w:r>
        <w:rPr>
          <w:color w:val="556B2F"/>
        </w:rPr>
        <w:t xml:space="preserve">Muuttolinnut saattavat pystyä muuttamaan unensa laatua </w:t>
      </w:r>
      <w:r>
        <w:t xml:space="preserve">kompensoidakseen </w:t>
      </w:r>
      <w:r>
        <w:rPr>
          <w:color w:val="556B2F"/>
        </w:rPr>
        <w:t xml:space="preserve">unen </w:t>
      </w:r>
      <w:r>
        <w:t xml:space="preserve">menetyksen</w:t>
      </w:r>
      <w:r>
        <w:rPr>
          <w:color w:val="556B2F"/>
        </w:rPr>
        <w:t xml:space="preserve">.</w:t>
      </w:r>
    </w:p>
    <w:p>
      <w:r>
        <w:rPr>
          <w:b/>
        </w:rPr>
        <w:t xml:space="preserve">Kysymys 0</w:t>
      </w:r>
    </w:p>
    <w:p>
      <w:r>
        <w:t xml:space="preserve">Mitä hyötyä yöllisestä muuttoliikkeestä on?</w:t>
      </w:r>
    </w:p>
    <w:p>
      <w:r>
        <w:rPr>
          <w:b/>
        </w:rPr>
        <w:t xml:space="preserve">Kysymys 1</w:t>
      </w:r>
    </w:p>
    <w:p>
      <w:r>
        <w:t xml:space="preserve">Mitä yöllinen muuttoliike maksaa?</w:t>
      </w:r>
    </w:p>
    <w:p>
      <w:r>
        <w:rPr>
          <w:b/>
        </w:rPr>
        <w:t xml:space="preserve">Kysymys 2</w:t>
      </w:r>
    </w:p>
    <w:p>
      <w:r>
        <w:t xml:space="preserve">Miten yömuuttajat kompensoivat unen menetyksen?</w:t>
      </w:r>
    </w:p>
    <w:p>
      <w:r>
        <w:rPr>
          <w:b/>
        </w:rPr>
        <w:t xml:space="preserve">Kysymys 3</w:t>
      </w:r>
    </w:p>
    <w:p>
      <w:r>
        <w:t xml:space="preserve">Mikä on toinen yöllisen muuttoliikkeen hyöty?</w:t>
      </w:r>
    </w:p>
    <w:p>
      <w:r>
        <w:rPr>
          <w:b/>
        </w:rPr>
        <w:t xml:space="preserve">Tekstin numero 30</w:t>
      </w:r>
    </w:p>
    <w:p>
      <w:r>
        <w:t xml:space="preserve">Monet kaukomuuttajat näyttävät olevan geneettisesti ohjelmoitu </w:t>
      </w:r>
      <w:r>
        <w:rPr>
          <w:color w:val="A9A9A9"/>
        </w:rPr>
        <w:t xml:space="preserve">vastaamaan päivän pituuden vaihtelua</w:t>
      </w:r>
      <w:r>
        <w:t xml:space="preserve">. </w:t>
      </w:r>
      <w:r>
        <w:t xml:space="preserve">Lyhyitä matkoja liikkuvat lajit eivät kuitenkaan välttämättä tarvitse tällaista ajoitusmekanismia, vaan ne liikkuvat </w:t>
      </w:r>
      <w:r>
        <w:rPr>
          <w:color w:val="DCDCDC"/>
        </w:rPr>
        <w:t xml:space="preserve">paikallisten sääolosuhteiden mukaan</w:t>
      </w:r>
      <w:r>
        <w:t xml:space="preserve">. </w:t>
      </w:r>
      <w:r>
        <w:t xml:space="preserve">Niinpä vuoristo- ja nummialueilla pesivät lajit, kuten seinäsirri Tichodroma muraria ja valkokurkkurastas Cinclus cinclus, saattavat muuttaa vain korkeussuunnassa </w:t>
      </w:r>
      <w:r>
        <w:rPr>
          <w:color w:val="2F4F4F"/>
        </w:rPr>
        <w:t xml:space="preserve">paetakseen kylmää korkeampaa maastoa</w:t>
      </w:r>
      <w:r>
        <w:t xml:space="preserve">. </w:t>
      </w:r>
      <w:r>
        <w:t xml:space="preserve">Muut lajit, kuten merlin Falco columbarius ja räkättirastas Alauda arvensis, muuttavat kauemmaksi, </w:t>
      </w:r>
      <w:r>
        <w:rPr>
          <w:color w:val="556B2F"/>
        </w:rPr>
        <w:t xml:space="preserve">rannikolle tai etelään</w:t>
      </w:r>
      <w:r>
        <w:t xml:space="preserve">. </w:t>
      </w:r>
      <w:r>
        <w:t xml:space="preserve">Lajit, kuten kottarainen, muuttavat Britanniassa paljon vähemmän kuin Manner-Euroopan lajit, ja useimmiten ne eivät liiku </w:t>
      </w:r>
      <w:r>
        <w:t xml:space="preserve">elämänsä aikana </w:t>
      </w:r>
      <w:r>
        <w:t xml:space="preserve">yli </w:t>
      </w:r>
      <w:r>
        <w:rPr>
          <w:color w:val="6B8E23"/>
        </w:rPr>
        <w:t xml:space="preserve">5 kilometriä.</w:t>
      </w:r>
    </w:p>
    <w:p>
      <w:r>
        <w:rPr>
          <w:b/>
        </w:rPr>
        <w:t xml:space="preserve">Kysymys 0</w:t>
      </w:r>
    </w:p>
    <w:p>
      <w:r>
        <w:t xml:space="preserve">Mihin monet kaukomuuttajat on geneettisesti ohjelmoitu?</w:t>
      </w:r>
    </w:p>
    <w:p>
      <w:r>
        <w:rPr>
          <w:b/>
        </w:rPr>
        <w:t xml:space="preserve">Kysymys 1</w:t>
      </w:r>
    </w:p>
    <w:p>
      <w:r>
        <w:t xml:space="preserve">Miten lyhyitä matkoja liikkuvat lajit tietävät, milloin muuttaa?</w:t>
      </w:r>
    </w:p>
    <w:p>
      <w:r>
        <w:rPr>
          <w:b/>
        </w:rPr>
        <w:t xml:space="preserve">Kysymys 2</w:t>
      </w:r>
    </w:p>
    <w:p>
      <w:r>
        <w:t xml:space="preserve">Miksi vuoristo- ja nummikasvattajat liikkuvat vain korkeussuunnassa?</w:t>
      </w:r>
    </w:p>
    <w:p>
      <w:r>
        <w:rPr>
          <w:b/>
        </w:rPr>
        <w:t xml:space="preserve">Kysymys 3</w:t>
      </w:r>
    </w:p>
    <w:p>
      <w:r>
        <w:t xml:space="preserve">Minne merlin Falco columbarius muuttaa?</w:t>
      </w:r>
    </w:p>
    <w:p>
      <w:r>
        <w:rPr>
          <w:b/>
        </w:rPr>
        <w:t xml:space="preserve">Kysymys 4</w:t>
      </w:r>
    </w:p>
    <w:p>
      <w:r>
        <w:t xml:space="preserve">Kuinka pitkälle brittiläiset kottaraiset pääsevät elämässään?</w:t>
      </w:r>
    </w:p>
    <w:p>
      <w:r>
        <w:rPr>
          <w:b/>
        </w:rPr>
        <w:t xml:space="preserve">Tekstin numero 31</w:t>
      </w:r>
    </w:p>
    <w:p>
      <w:r>
        <w:t xml:space="preserve">Lyhyen matkan muuttolinnuilla on </w:t>
      </w:r>
      <w:r>
        <w:rPr>
          <w:color w:val="A9A9A9"/>
        </w:rPr>
        <w:t xml:space="preserve">kaksi </w:t>
      </w:r>
      <w:r>
        <w:t xml:space="preserve">evolutiivista alkuperää</w:t>
      </w:r>
      <w:r>
        <w:t xml:space="preserve">.</w:t>
      </w:r>
      <w:r>
        <w:t xml:space="preserve"> Ne lajit, joilla on samassa suvussa kaukomuuttajia, kuten </w:t>
      </w:r>
      <w:r>
        <w:rPr>
          <w:color w:val="DCDCDC"/>
        </w:rPr>
        <w:t xml:space="preserve">sirkkalintu Phylloscopus collybita</w:t>
      </w:r>
      <w:r>
        <w:t xml:space="preserve">, ovat eteläiseltä pallonpuoliskolta peräisin olevia lajeja, jotka ovat vähitellen lyhentäneet paluumuuttoa </w:t>
      </w:r>
      <w:r>
        <w:rPr>
          <w:color w:val="2F4F4F"/>
        </w:rPr>
        <w:t xml:space="preserve">pysyäkseen pohjoisella pallonpuoliskolla</w:t>
      </w:r>
      <w:r>
        <w:t xml:space="preserve">.</w:t>
      </w:r>
    </w:p>
    <w:p>
      <w:r>
        <w:rPr>
          <w:b/>
        </w:rPr>
        <w:t xml:space="preserve">Kysymys 0</w:t>
      </w:r>
    </w:p>
    <w:p>
      <w:r>
        <w:t xml:space="preserve">Kuinka monta evolutiivista alkuperää lyhyiden etäisyyksien muuttajilla on?</w:t>
      </w:r>
    </w:p>
    <w:p>
      <w:r>
        <w:rPr>
          <w:b/>
        </w:rPr>
        <w:t xml:space="preserve">Kysymys 1</w:t>
      </w:r>
    </w:p>
    <w:p>
      <w:r>
        <w:t xml:space="preserve">Millä lajeilla on samassa suvussa kaukokulkeutujia?</w:t>
      </w:r>
    </w:p>
    <w:p>
      <w:r>
        <w:rPr>
          <w:b/>
        </w:rPr>
        <w:t xml:space="preserve">Kysymys 2</w:t>
      </w:r>
    </w:p>
    <w:p>
      <w:r>
        <w:t xml:space="preserve">Miksi jotkut lajit ovat vähitellen lyhentäneet paluumuuttoa?</w:t>
      </w:r>
    </w:p>
    <w:p>
      <w:r>
        <w:rPr>
          <w:b/>
        </w:rPr>
        <w:t xml:space="preserve">Tekstin numero 32</w:t>
      </w:r>
    </w:p>
    <w:p>
      <w:r>
        <w:t xml:space="preserve">Lajit, joilla ei ole kaukomuuttavia sukulaislajeja, kuten </w:t>
      </w:r>
      <w:r>
        <w:rPr>
          <w:color w:val="A9A9A9"/>
        </w:rPr>
        <w:t xml:space="preserve">Bombycilla-vahalintu, </w:t>
      </w:r>
      <w:r>
        <w:t xml:space="preserve">muuttavat todellisuudessa vastauksena </w:t>
      </w:r>
      <w:r>
        <w:rPr>
          <w:color w:val="DCDCDC"/>
        </w:rPr>
        <w:t xml:space="preserve">talvisäähän ja tavanomaisen talviruokansa häviämiseen </w:t>
      </w:r>
      <w:r>
        <w:t xml:space="preserve">eivätkä niinkään </w:t>
      </w:r>
      <w:r>
        <w:rPr>
          <w:color w:val="2F4F4F"/>
        </w:rPr>
        <w:t xml:space="preserve">parempiin pesimismahdollisuuksiin</w:t>
      </w:r>
      <w:r>
        <w:t xml:space="preserve">.</w:t>
      </w:r>
    </w:p>
    <w:p>
      <w:r>
        <w:rPr>
          <w:b/>
        </w:rPr>
        <w:t xml:space="preserve">Kysymys 0</w:t>
      </w:r>
    </w:p>
    <w:p>
      <w:r>
        <w:t xml:space="preserve">Millä lajilla ei ole kaukomuuttavia sukulaisia?</w:t>
      </w:r>
    </w:p>
    <w:p>
      <w:r>
        <w:rPr>
          <w:b/>
        </w:rPr>
        <w:t xml:space="preserve">Kysymys 1</w:t>
      </w:r>
    </w:p>
    <w:p>
      <w:r>
        <w:t xml:space="preserve">Mihin Bombycilla-vahalinnut liikkuvat vastauksena?</w:t>
      </w:r>
    </w:p>
    <w:p>
      <w:r>
        <w:rPr>
          <w:b/>
        </w:rPr>
        <w:t xml:space="preserve">Kysymys 2</w:t>
      </w:r>
    </w:p>
    <w:p>
      <w:r>
        <w:t xml:space="preserve">Miksi Bombycilla waxwing ei ole muuttomatkalla?</w:t>
      </w:r>
    </w:p>
    <w:p>
      <w:r>
        <w:rPr>
          <w:b/>
        </w:rPr>
        <w:t xml:space="preserve">Tekstin numero 33</w:t>
      </w:r>
    </w:p>
    <w:p>
      <w:r>
        <w:rPr>
          <w:color w:val="A9A9A9"/>
        </w:rPr>
        <w:t xml:space="preserve">Tropiikissa </w:t>
      </w:r>
      <w:r>
        <w:t xml:space="preserve">vuorokauden pituus vaihtelee vain vähän ympäri vuoden, ja siellä on aina tarpeeksi lämmintä ravinnon saamiseksi, mutta jotkut trooppiset linnut muuttavat korkeussuunnassa. On näyttöä siitä, että tämä mahdollistaa muuttajien </w:t>
      </w:r>
      <w:r>
        <w:rPr>
          <w:color w:val="DCDCDC"/>
        </w:rPr>
        <w:t xml:space="preserve">saaman enemmän niiden suosimaa ravintoa</w:t>
      </w:r>
      <w:r>
        <w:t xml:space="preserve">, kuten </w:t>
      </w:r>
      <w:r>
        <w:rPr>
          <w:color w:val="2F4F4F"/>
        </w:rPr>
        <w:t xml:space="preserve">hedelmiä</w:t>
      </w:r>
      <w:r>
        <w:t xml:space="preserve">.</w:t>
      </w:r>
    </w:p>
    <w:p>
      <w:r>
        <w:rPr>
          <w:b/>
        </w:rPr>
        <w:t xml:space="preserve">Kysymys 0</w:t>
      </w:r>
    </w:p>
    <w:p>
      <w:r>
        <w:t xml:space="preserve">Missä vuorokauden pituus vaihtelee vain vähän vuoden aikana?</w:t>
      </w:r>
    </w:p>
    <w:p>
      <w:r>
        <w:rPr>
          <w:b/>
        </w:rPr>
        <w:t xml:space="preserve">Kysymys 1</w:t>
      </w:r>
    </w:p>
    <w:p>
      <w:r>
        <w:t xml:space="preserve">Miksi joillakin trooppisilla linnuilla esiintyy korkeusmuutto?</w:t>
      </w:r>
    </w:p>
    <w:p>
      <w:r>
        <w:rPr>
          <w:b/>
        </w:rPr>
        <w:t xml:space="preserve">Kysymys 2</w:t>
      </w:r>
    </w:p>
    <w:p>
      <w:r>
        <w:t xml:space="preserve">Mitkä ovat trooppisten lintujen suosimia ruokia?</w:t>
      </w:r>
    </w:p>
    <w:p>
      <w:r>
        <w:rPr>
          <w:b/>
        </w:rPr>
        <w:t xml:space="preserve">Kysymys 3</w:t>
      </w:r>
    </w:p>
    <w:p>
      <w:r>
        <w:t xml:space="preserve">Missä on aina tarpeeksi lämmintä ruoan saantia varten?</w:t>
      </w:r>
    </w:p>
    <w:p>
      <w:r>
        <w:rPr>
          <w:b/>
        </w:rPr>
        <w:t xml:space="preserve">Tekstin numero 34</w:t>
      </w:r>
    </w:p>
    <w:p>
      <w:r>
        <w:t xml:space="preserve">Joskus olosuhteet, kuten </w:t>
      </w:r>
      <w:r>
        <w:rPr>
          <w:color w:val="A9A9A9"/>
        </w:rPr>
        <w:t xml:space="preserve">hyvä pesimäkausi, jota seuraa </w:t>
      </w:r>
      <w:r>
        <w:t xml:space="preserve">seuraavana vuonna </w:t>
      </w:r>
      <w:r>
        <w:rPr>
          <w:color w:val="A9A9A9"/>
        </w:rPr>
        <w:t xml:space="preserve">ravinnonlähteen epäonnistuminen, </w:t>
      </w:r>
      <w:r>
        <w:t xml:space="preserve">johtavat siihen, että suuri määrä lajeja siirtyy kauas normaalin levinneisyysalueen ulkopuolelle. Bombycilla garrulus -lajin vuotuisten lukumäärien arvaamaton vaihtelu näkyy hyvin böömiläisvahaisten kohdalla, sillä ne </w:t>
      </w:r>
      <w:r>
        <w:t xml:space="preserve">saapuivat Isoon-Britanniaan </w:t>
      </w:r>
      <w:r>
        <w:rPr>
          <w:color w:val="DCDCDC"/>
        </w:rPr>
        <w:t xml:space="preserve">viidesti </w:t>
      </w:r>
      <w:r>
        <w:t xml:space="preserve">1800-luvun aikana, mutta </w:t>
      </w:r>
      <w:r>
        <w:t xml:space="preserve">vuosien 1937 ja 2000 välisenä</w:t>
      </w:r>
      <w:r>
        <w:rPr>
          <w:color w:val="2F4F4F"/>
        </w:rPr>
        <w:t xml:space="preserve">18</w:t>
      </w:r>
      <w:r>
        <w:t xml:space="preserve"> aikana. Myös punaristisirkku Loxia curvirostra on vaihteleva, ja sen on todettu saapuneen laajalle Englantiin vuosina </w:t>
      </w:r>
      <w:r>
        <w:rPr>
          <w:color w:val="556B2F"/>
        </w:rPr>
        <w:t xml:space="preserve">1251, 1593, 1757 ja 1791</w:t>
      </w:r>
      <w:r>
        <w:t xml:space="preserve">.</w:t>
      </w:r>
    </w:p>
    <w:p>
      <w:r>
        <w:rPr>
          <w:b/>
        </w:rPr>
        <w:t xml:space="preserve">Kysymys 0</w:t>
      </w:r>
    </w:p>
    <w:p>
      <w:r>
        <w:t xml:space="preserve">Mistä syystä linnut voisivat lentää paljon normaalia kauemmas?</w:t>
      </w:r>
    </w:p>
    <w:p>
      <w:r>
        <w:rPr>
          <w:b/>
        </w:rPr>
        <w:t xml:space="preserve">Kysymys 1</w:t>
      </w:r>
    </w:p>
    <w:p>
      <w:r>
        <w:t xml:space="preserve">Kuinka monta kertaa böömiläisvahdit saapuivat Britanniaan 1800-luvulla?</w:t>
      </w:r>
    </w:p>
    <w:p>
      <w:r>
        <w:rPr>
          <w:b/>
        </w:rPr>
        <w:t xml:space="preserve">Kysymys 2</w:t>
      </w:r>
    </w:p>
    <w:p>
      <w:r>
        <w:t xml:space="preserve">Kuinka monta kertaa böömiläislintuja saapui Britanniaan vuosina 1937-200?</w:t>
      </w:r>
    </w:p>
    <w:p>
      <w:r>
        <w:rPr>
          <w:b/>
        </w:rPr>
        <w:t xml:space="preserve">Kysymys 3</w:t>
      </w:r>
    </w:p>
    <w:p>
      <w:r>
        <w:t xml:space="preserve">Minä vuosina punaristisoturit tunkeutuivat Englantiin?</w:t>
      </w:r>
    </w:p>
    <w:p>
      <w:r>
        <w:rPr>
          <w:b/>
        </w:rPr>
        <w:t xml:space="preserve">Tekstin numero 35</w:t>
      </w:r>
    </w:p>
    <w:p>
      <w:r>
        <w:t xml:space="preserve">Lintujen muutto on pääasiassa, mutta ei kokonaan, </w:t>
      </w:r>
      <w:r>
        <w:rPr>
          <w:color w:val="A9A9A9"/>
        </w:rPr>
        <w:t xml:space="preserve">pohjoisen </w:t>
      </w:r>
      <w:r>
        <w:t xml:space="preserve">pallonpuoliskon ilmiö. Tämä johtuu siitä, että korkeilla pohjoisilla leveysasteilla asuvat maalla elävät linnut, joiden </w:t>
      </w:r>
      <w:r>
        <w:rPr>
          <w:color w:val="DCDCDC"/>
        </w:rPr>
        <w:t xml:space="preserve">ravinto on </w:t>
      </w:r>
      <w:r>
        <w:t xml:space="preserve">talvella </w:t>
      </w:r>
      <w:r>
        <w:rPr>
          <w:color w:val="DCDCDC"/>
        </w:rPr>
        <w:t xml:space="preserve">niukkaa</w:t>
      </w:r>
      <w:r>
        <w:t xml:space="preserve">, lähtevät </w:t>
      </w:r>
      <w:r>
        <w:t xml:space="preserve">talvehtimaan </w:t>
      </w:r>
      <w:r>
        <w:rPr>
          <w:color w:val="2F4F4F"/>
        </w:rPr>
        <w:t xml:space="preserve">etelämpänä sijaitseville </w:t>
      </w:r>
      <w:r>
        <w:t xml:space="preserve">alueille </w:t>
      </w:r>
      <w:r>
        <w:t xml:space="preserve">(myös eteläiselle pallonpuoliskolle), ja siitä, että mantereen maapinta-ala on paljon suurempi pohjoisella pallonpuoliskolla. Sen </w:t>
      </w:r>
      <w:r>
        <w:t xml:space="preserve">sijaan (pelagisten) merilintujen keskuudessa </w:t>
      </w:r>
      <w:r>
        <w:rPr>
          <w:color w:val="556B2F"/>
        </w:rPr>
        <w:t xml:space="preserve">eteläisen pallonpuoliskon lajit </w:t>
      </w:r>
      <w:r>
        <w:t xml:space="preserve">muuttavat todennäköisemmin. Tämä johtuu siitä, että </w:t>
      </w:r>
      <w:r>
        <w:rPr>
          <w:color w:val="6B8E23"/>
        </w:rPr>
        <w:t xml:space="preserve">eteläisellä pallonpuoliskolla on suuri merialue </w:t>
      </w:r>
      <w:r>
        <w:t xml:space="preserve">ja enemmän saaria, jotka soveltuvat merilintujen pesimäpaikoiksi.</w:t>
      </w:r>
    </w:p>
    <w:p>
      <w:r>
        <w:rPr>
          <w:b/>
        </w:rPr>
        <w:t xml:space="preserve">Kysymys 0</w:t>
      </w:r>
    </w:p>
    <w:p>
      <w:r>
        <w:t xml:space="preserve">Millä pallonpuoliskolla lintujen muutto pääasiassa tapahtuu?</w:t>
      </w:r>
    </w:p>
    <w:p>
      <w:r>
        <w:rPr>
          <w:b/>
        </w:rPr>
        <w:t xml:space="preserve">Kysymys 1</w:t>
      </w:r>
    </w:p>
    <w:p>
      <w:r>
        <w:t xml:space="preserve">Mihin korkeiden pohjoisten leveysasteiden linnut muuttavat?</w:t>
      </w:r>
    </w:p>
    <w:p>
      <w:r>
        <w:rPr>
          <w:b/>
        </w:rPr>
        <w:t xml:space="preserve">Kysymys 2</w:t>
      </w:r>
    </w:p>
    <w:p>
      <w:r>
        <w:t xml:space="preserve">Miksi linnut muuttavat talvella etelään?</w:t>
      </w:r>
    </w:p>
    <w:p>
      <w:r>
        <w:rPr>
          <w:b/>
        </w:rPr>
        <w:t xml:space="preserve">Kysymys 3</w:t>
      </w:r>
    </w:p>
    <w:p>
      <w:r>
        <w:t xml:space="preserve">Mitkä merilintulajit muuttavat todennäköisemmin?</w:t>
      </w:r>
    </w:p>
    <w:p>
      <w:r>
        <w:rPr>
          <w:b/>
        </w:rPr>
        <w:t xml:space="preserve">Kysymys 4</w:t>
      </w:r>
    </w:p>
    <w:p>
      <w:r>
        <w:t xml:space="preserve">Miksi eteläisen pallonpuoliskon merilinnut muuttavat todennäköisemmin?</w:t>
      </w:r>
    </w:p>
    <w:p>
      <w:r>
        <w:rPr>
          <w:b/>
        </w:rPr>
        <w:t xml:space="preserve">Tekstin numero 36</w:t>
      </w:r>
    </w:p>
    <w:p>
      <w:r>
        <w:rPr>
          <w:color w:val="A9A9A9"/>
        </w:rPr>
        <w:t xml:space="preserve">Muuttoliikkeen </w:t>
      </w:r>
      <w:r>
        <w:t xml:space="preserve">hallinta</w:t>
      </w:r>
      <w:r>
        <w:t xml:space="preserve">, sen ajoitus ja vaste ovat geneettisesti kontrolloituja, ja ne näyttävät olevan </w:t>
      </w:r>
      <w:r>
        <w:rPr>
          <w:color w:val="DCDCDC"/>
        </w:rPr>
        <w:t xml:space="preserve">alkukantainen ominaisuus, </w:t>
      </w:r>
      <w:r>
        <w:t xml:space="preserve">jota esiintyy myös muuttajattomissa lintulajeissa</w:t>
      </w:r>
      <w:r>
        <w:t xml:space="preserve">. </w:t>
      </w:r>
      <w:r>
        <w:rPr>
          <w:color w:val="2F4F4F"/>
        </w:rPr>
        <w:t xml:space="preserve">Kyky suunnistaa </w:t>
      </w:r>
      <w:r>
        <w:t xml:space="preserve">ja orientoitua muuton aikana on paljon monimutkaisempi ilmiö, johon voi sisältyä sekä </w:t>
      </w:r>
      <w:r>
        <w:rPr>
          <w:color w:val="556B2F"/>
        </w:rPr>
        <w:t xml:space="preserve">endogeenisia ohjelmia että oppimista</w:t>
      </w:r>
      <w:r>
        <w:t xml:space="preserve">.</w:t>
      </w:r>
    </w:p>
    <w:p>
      <w:r>
        <w:rPr>
          <w:b/>
        </w:rPr>
        <w:t xml:space="preserve">Kysymys 0</w:t>
      </w:r>
    </w:p>
    <w:p>
      <w:r>
        <w:t xml:space="preserve">Mikä ohjaa lintujen muuttoa?</w:t>
      </w:r>
    </w:p>
    <w:p>
      <w:r>
        <w:rPr>
          <w:b/>
        </w:rPr>
        <w:t xml:space="preserve">Kysymys 1</w:t>
      </w:r>
    </w:p>
    <w:p>
      <w:r>
        <w:t xml:space="preserve">Miten linnut suunnistavat ja orientoituvat muuton aikana?</w:t>
      </w:r>
    </w:p>
    <w:p>
      <w:r>
        <w:rPr>
          <w:b/>
        </w:rPr>
        <w:t xml:space="preserve">Kysymys 2</w:t>
      </w:r>
    </w:p>
    <w:p>
      <w:r>
        <w:t xml:space="preserve">Mikä on alkukantainen piirre, joka esiintyy myös muilla kuin muuttolinnuilla?</w:t>
      </w:r>
    </w:p>
    <w:p>
      <w:r>
        <w:rPr>
          <w:b/>
        </w:rPr>
        <w:t xml:space="preserve">Kysymys 3</w:t>
      </w:r>
    </w:p>
    <w:p>
      <w:r>
        <w:t xml:space="preserve">Mikä on monimutkainen ilmiö muuttoliikkeessä?</w:t>
      </w:r>
    </w:p>
    <w:p>
      <w:r>
        <w:rPr>
          <w:b/>
        </w:rPr>
        <w:t xml:space="preserve">Tekstin numero 37</w:t>
      </w:r>
    </w:p>
    <w:p>
      <w:r>
        <w:t xml:space="preserve">Muuttoliikkeen ensisijainen fysiologinen vihje ovat </w:t>
      </w:r>
      <w:r>
        <w:rPr>
          <w:color w:val="A9A9A9"/>
        </w:rPr>
        <w:t xml:space="preserve">päivän pituuden muutokset</w:t>
      </w:r>
      <w:r>
        <w:t xml:space="preserve">. Nämä muutokset liittyvät myös lintujen hormonaalisiin muutoksiin. Muuttoa edeltävänä aikana monet linnut osoittavat </w:t>
      </w:r>
      <w:r>
        <w:rPr>
          <w:color w:val="DCDCDC"/>
        </w:rPr>
        <w:t xml:space="preserve">suurempaa aktiivisuutta </w:t>
      </w:r>
      <w:r>
        <w:t xml:space="preserve">tai Zugunruhea (saksaksi: </w:t>
      </w:r>
      <w:r>
        <w:rPr>
          <w:color w:val="2F4F4F"/>
        </w:rPr>
        <w:t xml:space="preserve">muuttoaikainen levottomuus)</w:t>
      </w:r>
      <w:r>
        <w:t xml:space="preserve">, jonka Johann Friedrich Naumann kuvasi ensimmäisen kerran vuonna 1795, sekä fysiologisia muutoksia, kuten lisääntynyttä rasvan kertymistä. Zugunruhe-ilmiön esiintyminen jopa häkkikasvatetuilla linnuilla, joilla ei ole ympäristövihjeitä (esim. päivän lyheneminen ja lämpötilan lasku), on osoittanut, että ympärivuotisilla endogeenisilla ohjelmilla on merkitystä lintujen muuton ohjaamisessa. Häkkilinnuilla on </w:t>
      </w:r>
      <w:r>
        <w:rPr>
          <w:color w:val="556B2F"/>
        </w:rPr>
        <w:t xml:space="preserve">lentosuunta, joka vastaa </w:t>
      </w:r>
      <w:r>
        <w:t xml:space="preserve">niiden luonnossa käyttämää muuttosuuntaa, ja ne vaihtavat lentosuuntaansa suunnilleen </w:t>
      </w:r>
      <w:r>
        <w:rPr>
          <w:color w:val="6B8E23"/>
        </w:rPr>
        <w:t xml:space="preserve">samaan aikaan kuin niiden luonnonvaraiset lajitoverit vaihtavat kurssia</w:t>
      </w:r>
      <w:r>
        <w:t xml:space="preserve">.</w:t>
      </w:r>
    </w:p>
    <w:p>
      <w:r>
        <w:rPr>
          <w:b/>
        </w:rPr>
        <w:t xml:space="preserve">Kysymys 0</w:t>
      </w:r>
    </w:p>
    <w:p>
      <w:r>
        <w:t xml:space="preserve">Mikä on muuttoliikkeen ensisijainen syy?</w:t>
      </w:r>
    </w:p>
    <w:p>
      <w:r>
        <w:rPr>
          <w:b/>
        </w:rPr>
        <w:t xml:space="preserve">Kysymys 1</w:t>
      </w:r>
    </w:p>
    <w:p>
      <w:r>
        <w:t xml:space="preserve">Miten linnut toimivat muuttoa edeltävänä aikana?</w:t>
      </w:r>
    </w:p>
    <w:p>
      <w:r>
        <w:rPr>
          <w:b/>
        </w:rPr>
        <w:t xml:space="preserve">Kysymys 2</w:t>
      </w:r>
    </w:p>
    <w:p>
      <w:r>
        <w:t xml:space="preserve">Mitä Zugunruhe tarkoittaa englanniksi?</w:t>
      </w:r>
    </w:p>
    <w:p>
      <w:r>
        <w:rPr>
          <w:b/>
        </w:rPr>
        <w:t xml:space="preserve">Kysymys 3</w:t>
      </w:r>
    </w:p>
    <w:p>
      <w:r>
        <w:t xml:space="preserve">Mitä häkkilinnut näyttävät, mikä vastaa muuttosuuntausta luonnossa?</w:t>
      </w:r>
    </w:p>
    <w:p>
      <w:r>
        <w:rPr>
          <w:b/>
        </w:rPr>
        <w:t xml:space="preserve">Kysymys 4</w:t>
      </w:r>
    </w:p>
    <w:p>
      <w:r>
        <w:t xml:space="preserve">Milloin häkkilinnut vaihtavat suosikkisuuntaansa?</w:t>
      </w:r>
    </w:p>
    <w:p>
      <w:r>
        <w:rPr>
          <w:b/>
        </w:rPr>
        <w:t xml:space="preserve">Teksti numero 38</w:t>
      </w:r>
    </w:p>
    <w:p>
      <w:r>
        <w:t xml:space="preserve">Monikukkaisissa lajeissa, joissa on huomattavaa </w:t>
      </w:r>
      <w:r>
        <w:rPr>
          <w:color w:val="A9A9A9"/>
        </w:rPr>
        <w:t xml:space="preserve">sukupuolidimorfismia</w:t>
      </w:r>
      <w:r>
        <w:t xml:space="preserve">,</w:t>
      </w:r>
      <w:r>
        <w:rPr>
          <w:color w:val="DCDCDC"/>
        </w:rPr>
        <w:t xml:space="preserve"> uroksilla on taipumus palata pesimäpaikoille aikaisemmin </w:t>
      </w:r>
      <w:r>
        <w:t xml:space="preserve">kuin naaraat. Tätä kutsutaan </w:t>
      </w:r>
      <w:r>
        <w:t xml:space="preserve">protandriaksi</w:t>
      </w:r>
      <w:r>
        <w:t xml:space="preserve">.</w:t>
      </w:r>
    </w:p>
    <w:p>
      <w:r>
        <w:rPr>
          <w:b/>
        </w:rPr>
        <w:t xml:space="preserve">Kysymys 0</w:t>
      </w:r>
    </w:p>
    <w:p>
      <w:r>
        <w:t xml:space="preserve">Miksi kutsutaan sitä, kun urokset palaavat pesimäpaikoille aikaisemmin kuin naaraat?</w:t>
      </w:r>
    </w:p>
    <w:p>
      <w:r>
        <w:rPr>
          <w:b/>
        </w:rPr>
        <w:t xml:space="preserve">Kysymys 1</w:t>
      </w:r>
    </w:p>
    <w:p>
      <w:r>
        <w:t xml:space="preserve">Mitä tapahtuu moniavioisilla lajeilla, joilla on seksuaalinen dimofismi?</w:t>
      </w:r>
    </w:p>
    <w:p>
      <w:r>
        <w:rPr>
          <w:b/>
        </w:rPr>
        <w:t xml:space="preserve">Kysymys 2</w:t>
      </w:r>
    </w:p>
    <w:p>
      <w:r>
        <w:t xml:space="preserve">Miksi moniavioisten lajien urokset palaavat ennen naaraita?</w:t>
      </w:r>
    </w:p>
    <w:p>
      <w:r>
        <w:rPr>
          <w:b/>
        </w:rPr>
        <w:t xml:space="preserve">Tekstin numero 39</w:t>
      </w:r>
    </w:p>
    <w:p>
      <w:r>
        <w:t xml:space="preserve">Navigointi perustuu </w:t>
      </w:r>
      <w:r>
        <w:rPr>
          <w:color w:val="A9A9A9"/>
        </w:rPr>
        <w:t xml:space="preserve">useisiin aisteihin</w:t>
      </w:r>
      <w:r>
        <w:t xml:space="preserve">. </w:t>
      </w:r>
      <w:r>
        <w:t xml:space="preserve">Monien lintujen on osoitettu käyttävän </w:t>
      </w:r>
      <w:r>
        <w:t xml:space="preserve">aurinkokompassia. Auringon käyttäminen suunnanmääritykseen </w:t>
      </w:r>
      <w:r>
        <w:rPr>
          <w:color w:val="2F4F4F"/>
        </w:rPr>
        <w:t xml:space="preserve">edellyttää ajan perusteella tapahtuvaa kompensaatiota</w:t>
      </w:r>
      <w:r>
        <w:t xml:space="preserve">. </w:t>
      </w:r>
      <w:r>
        <w:t xml:space="preserve">Suunnistamisen on osoitettu perustuvan myös muiden kykyjen yhdistelmään, kuten </w:t>
      </w:r>
      <w:r>
        <w:rPr>
          <w:color w:val="556B2F"/>
        </w:rPr>
        <w:t xml:space="preserve">kykyyn havaita magneettikenttiä </w:t>
      </w:r>
      <w:r>
        <w:t xml:space="preserve">(magnetoseptiikka), </w:t>
      </w:r>
      <w:r>
        <w:rPr>
          <w:color w:val="6B8E23"/>
        </w:rPr>
        <w:t xml:space="preserve">käyttää visuaalisia maamerkkejä </w:t>
      </w:r>
      <w:r>
        <w:t xml:space="preserve">ja hajuvihjeitä.</w:t>
      </w:r>
    </w:p>
    <w:p>
      <w:r>
        <w:rPr>
          <w:b/>
        </w:rPr>
        <w:t xml:space="preserve">Kysymys 0</w:t>
      </w:r>
    </w:p>
    <w:p>
      <w:r>
        <w:t xml:space="preserve">Mihin navigointi perustuu?</w:t>
      </w:r>
    </w:p>
    <w:p>
      <w:r>
        <w:rPr>
          <w:b/>
        </w:rPr>
        <w:t xml:space="preserve">Kysymys 1</w:t>
      </w:r>
    </w:p>
    <w:p>
      <w:r>
        <w:t xml:space="preserve">Mitä monet linnut käyttävät kompassina?</w:t>
      </w:r>
    </w:p>
    <w:p>
      <w:r>
        <w:rPr>
          <w:b/>
        </w:rPr>
        <w:t xml:space="preserve">Kysymys 2</w:t>
      </w:r>
    </w:p>
    <w:p>
      <w:r>
        <w:t xml:space="preserve">Mitä auringon käyttäminen suunnan määrittämiseen tarkoittaa?</w:t>
      </w:r>
    </w:p>
    <w:p>
      <w:r>
        <w:rPr>
          <w:b/>
        </w:rPr>
        <w:t xml:space="preserve">Kysymys 3</w:t>
      </w:r>
    </w:p>
    <w:p>
      <w:r>
        <w:t xml:space="preserve">Mihin muuhun navigointi perustuu?</w:t>
      </w:r>
    </w:p>
    <w:p>
      <w:r>
        <w:rPr>
          <w:b/>
        </w:rPr>
        <w:t xml:space="preserve">Kysymys 4</w:t>
      </w:r>
    </w:p>
    <w:p>
      <w:r>
        <w:t xml:space="preserve">Mitä on magnetoseptiikka?</w:t>
      </w:r>
    </w:p>
    <w:p>
      <w:r>
        <w:rPr>
          <w:b/>
        </w:rPr>
        <w:t xml:space="preserve">Teksti numero 40</w:t>
      </w:r>
    </w:p>
    <w:p>
      <w:r>
        <w:t xml:space="preserve">Kaukomuuttajien uskotaan levittäytyvän </w:t>
      </w:r>
      <w:r>
        <w:rPr>
          <w:color w:val="A9A9A9"/>
        </w:rPr>
        <w:t xml:space="preserve">nuorina lintuina </w:t>
      </w:r>
      <w:r>
        <w:t xml:space="preserve">ja kiinnittyvän </w:t>
      </w:r>
      <w:r>
        <w:rPr>
          <w:color w:val="DCDCDC"/>
        </w:rPr>
        <w:t xml:space="preserve">mahdollisiin pesimäpaikkoihin </w:t>
      </w:r>
      <w:r>
        <w:t xml:space="preserve">ja </w:t>
      </w:r>
      <w:r>
        <w:rPr>
          <w:color w:val="2F4F4F"/>
        </w:rPr>
        <w:t xml:space="preserve">talvehtimispaikkoihin</w:t>
      </w:r>
      <w:r>
        <w:t xml:space="preserve">. Kun </w:t>
      </w:r>
      <w:r>
        <w:rPr>
          <w:color w:val="556B2F"/>
        </w:rPr>
        <w:t xml:space="preserve">lintu on </w:t>
      </w:r>
      <w:r>
        <w:t xml:space="preserve">kiinnittynyt paikkaan, </w:t>
      </w:r>
      <w:r>
        <w:rPr>
          <w:color w:val="556B2F"/>
        </w:rPr>
        <w:t xml:space="preserve">se on hyvin paikkauskollinen </w:t>
      </w:r>
      <w:r>
        <w:t xml:space="preserve">ja vierailee </w:t>
      </w:r>
      <w:r>
        <w:rPr>
          <w:color w:val="6B8E23"/>
        </w:rPr>
        <w:t xml:space="preserve">samoilla talvehtimispaikoilla vuodesta toiseen</w:t>
      </w:r>
      <w:r>
        <w:t xml:space="preserve">.</w:t>
      </w:r>
    </w:p>
    <w:p>
      <w:r>
        <w:rPr>
          <w:b/>
        </w:rPr>
        <w:t xml:space="preserve">Kysymys 0</w:t>
      </w:r>
    </w:p>
    <w:p>
      <w:r>
        <w:t xml:space="preserve">Milloin kaukomuuttajat hajaantuvat?</w:t>
      </w:r>
    </w:p>
    <w:p>
      <w:r>
        <w:rPr>
          <w:b/>
        </w:rPr>
        <w:t xml:space="preserve">Kysymys 1</w:t>
      </w:r>
    </w:p>
    <w:p>
      <w:r>
        <w:t xml:space="preserve">Mihin nuoret linnut kiintyvät?</w:t>
      </w:r>
    </w:p>
    <w:p>
      <w:r>
        <w:rPr>
          <w:b/>
        </w:rPr>
        <w:t xml:space="preserve">Kysymys 2</w:t>
      </w:r>
    </w:p>
    <w:p>
      <w:r>
        <w:t xml:space="preserve">Mihin muuhun nuoret linnut kiintyvät?</w:t>
      </w:r>
    </w:p>
    <w:p>
      <w:r>
        <w:rPr>
          <w:b/>
        </w:rPr>
        <w:t xml:space="preserve">Kysymys 3</w:t>
      </w:r>
    </w:p>
    <w:p>
      <w:r>
        <w:t xml:space="preserve">Mitä tapahtuu, kun sivusto liitetään?</w:t>
      </w:r>
    </w:p>
    <w:p>
      <w:r>
        <w:rPr>
          <w:b/>
        </w:rPr>
        <w:t xml:space="preserve">Kysymys 4</w:t>
      </w:r>
    </w:p>
    <w:p>
      <w:r>
        <w:t xml:space="preserve">Missä muuttolinnut vierailevat?</w:t>
      </w:r>
    </w:p>
    <w:p>
      <w:r>
        <w:rPr>
          <w:b/>
        </w:rPr>
        <w:t xml:space="preserve">Tekstin numero 41</w:t>
      </w:r>
    </w:p>
    <w:p>
      <w:r>
        <w:t xml:space="preserve">Lintujen kykyä suunnistaa muuttomatkojen aikana ei voida täysin selittää endogeenisella ohjelmoinnilla, edes ympäristön vihjeisiin reagoimisen avulla. Kyky menestyksekkääseen pitkän matkan muuttoon voidaan todennäköisesti selittää täysin vain, jos otetaan huomioon lintujen kognitiivinen kyky </w:t>
      </w:r>
      <w:r>
        <w:rPr>
          <w:color w:val="A9A9A9"/>
        </w:rPr>
        <w:t xml:space="preserve">tunnistaa elinympäristöjä ja muodostaa mentaalisia karttoja</w:t>
      </w:r>
      <w:r>
        <w:t xml:space="preserve">. </w:t>
      </w:r>
      <w:r>
        <w:t xml:space="preserve">Päivällä muuttavien petolintujen, kuten </w:t>
      </w:r>
      <w:r>
        <w:rPr>
          <w:color w:val="2F4F4F"/>
        </w:rPr>
        <w:t xml:space="preserve">kalasääskien ja mehiläishaukkojen, </w:t>
      </w:r>
      <w:r>
        <w:t xml:space="preserve">satelliittiseuranta </w:t>
      </w:r>
      <w:r>
        <w:t xml:space="preserve">on osoittanut, että vanhemmat yksilöt pystyvät paremmin </w:t>
      </w:r>
      <w:r>
        <w:rPr>
          <w:color w:val="556B2F"/>
        </w:rPr>
        <w:t xml:space="preserve">korjaamaan tuulen ajelehtimista</w:t>
      </w:r>
      <w:r>
        <w:t xml:space="preserve">.</w:t>
      </w:r>
    </w:p>
    <w:p>
      <w:r>
        <w:rPr>
          <w:b/>
        </w:rPr>
        <w:t xml:space="preserve">Kysymys 0</w:t>
      </w:r>
    </w:p>
    <w:p>
      <w:r>
        <w:t xml:space="preserve">Mitä vanhemmat muuttolinnut osaavat paremmin?</w:t>
      </w:r>
    </w:p>
    <w:p>
      <w:r>
        <w:rPr>
          <w:b/>
        </w:rPr>
        <w:t xml:space="preserve">Kysymys 1</w:t>
      </w:r>
    </w:p>
    <w:p>
      <w:r>
        <w:t xml:space="preserve">Miten tuulihaukkojen ja mehiläishaukkojen muuttoa seurattiin?</w:t>
      </w:r>
    </w:p>
    <w:p>
      <w:r>
        <w:rPr>
          <w:b/>
        </w:rPr>
        <w:t xml:space="preserve">Kysymys 2</w:t>
      </w:r>
    </w:p>
    <w:p>
      <w:r>
        <w:t xml:space="preserve">Mitä linnut tekevät onnistuakseen pitkien muuttomatkojen tekemisessä?</w:t>
      </w:r>
    </w:p>
    <w:p>
      <w:r>
        <w:rPr>
          <w:b/>
        </w:rPr>
        <w:t xml:space="preserve">Kysymys 3</w:t>
      </w:r>
    </w:p>
    <w:p>
      <w:r>
        <w:t xml:space="preserve">Mitkä ovat esimerkkejä päivällä muuttavista petolinnuista?</w:t>
      </w:r>
    </w:p>
    <w:p>
      <w:r>
        <w:rPr>
          <w:b/>
        </w:rPr>
        <w:t xml:space="preserve">Teksti numero 42</w:t>
      </w:r>
    </w:p>
    <w:p>
      <w:r>
        <w:t xml:space="preserve">Muuttolinnut saattavat käyttää kahta sähkömagneettista välinettä löytääkseen määränpäänsä: </w:t>
      </w:r>
      <w:r>
        <w:rPr>
          <w:color w:val="A9A9A9"/>
        </w:rPr>
        <w:t xml:space="preserve">toinen on täysin synnynnäinen ja toinen perustuu kokemukseen</w:t>
      </w:r>
      <w:r>
        <w:t xml:space="preserve">. Ensimmäisellä muuttomatkallaan nuori lintu lentää oikeaan suuntaan Maan magneettikentän mukaan, mutta ei tiedä, kuinka pitkä matka on. Se tekee tämän radikaaliparimekanismin avulla, jossa kenttä vaikuttaa pitkille aallonpituuksille herkkien erityisten valopigmenttien kemiallisiin reaktioihin. Vaikka tämä toimii vain päivänvalon aikana, se ei hyödynnä auringon sijaintia millään tavalla. Tässä vaiheessa lintu on kuin </w:t>
      </w:r>
      <w:r>
        <w:rPr>
          <w:color w:val="DCDCDC"/>
        </w:rPr>
        <w:t xml:space="preserve">partiopoika, jolla on kompassi mutta ei karttaa, kunnes </w:t>
      </w:r>
      <w:r>
        <w:t xml:space="preserve">se tottuu matkaan ja voi käyttää muita kykyjään. Kokemuksen myötä se oppii erilaisia maamerkkejä, ja tämän "kartoituksen" tekevät kolmoishermosolmukkeessa olevat magnetiitit, jotka kertovat linnulle, kuinka voimakas kenttä on. Koska linnut muuttavat pohjoisten ja eteläisten alueiden välillä, eri leveysasteiden magneettikenttien voimakkuudet antavat sille mahdollisuuden tulkita radikaaliparimekanismia tarkemmin ja </w:t>
      </w:r>
      <w:r>
        <w:rPr>
          <w:color w:val="2F4F4F"/>
        </w:rPr>
        <w:t xml:space="preserve">ilmoittaa, milloin se on saavuttanut määränpäänsä</w:t>
      </w:r>
      <w:r>
        <w:t xml:space="preserve">. </w:t>
      </w:r>
      <w:r>
        <w:rPr>
          <w:color w:val="556B2F"/>
        </w:rPr>
        <w:t xml:space="preserve">Silmän ja "Cluster N:n"</w:t>
      </w:r>
      <w:r>
        <w:t xml:space="preserve">, </w:t>
      </w:r>
      <w:r>
        <w:rPr>
          <w:color w:val="6B8E23"/>
        </w:rPr>
        <w:t xml:space="preserve">etuaivojen osan, joka on aktiivinen muuttosuunnistuksen aikana, </w:t>
      </w:r>
      <w:r>
        <w:rPr>
          <w:color w:val="556B2F"/>
        </w:rPr>
        <w:t xml:space="preserve">välillä </w:t>
      </w:r>
      <w:r>
        <w:t xml:space="preserve">on hermoyhteys</w:t>
      </w:r>
      <w:r>
        <w:t xml:space="preserve">, mikä viittaa siihen, että linnut saattavat itse asiassa nähdä maan magneettikentän.</w:t>
      </w:r>
    </w:p>
    <w:p>
      <w:r>
        <w:rPr>
          <w:b/>
        </w:rPr>
        <w:t xml:space="preserve">Kysymys 0</w:t>
      </w:r>
    </w:p>
    <w:p>
      <w:r>
        <w:t xml:space="preserve">Mitä kahta sähkömagneettista välinettä linnut käyttävät löytääkseen määränpäänsä?</w:t>
      </w:r>
    </w:p>
    <w:p>
      <w:r>
        <w:rPr>
          <w:b/>
        </w:rPr>
        <w:t xml:space="preserve">Kysymys 1</w:t>
      </w:r>
    </w:p>
    <w:p>
      <w:r>
        <w:t xml:space="preserve">Missä sijaitsee muuttoliikkeen aikana aktiivinen hermoyhteys?</w:t>
      </w:r>
    </w:p>
    <w:p>
      <w:r>
        <w:rPr>
          <w:b/>
        </w:rPr>
        <w:t xml:space="preserve">Kysymys 2</w:t>
      </w:r>
    </w:p>
    <w:p>
      <w:r>
        <w:t xml:space="preserve">Mikä on klusteri N?</w:t>
      </w:r>
    </w:p>
    <w:p>
      <w:r>
        <w:rPr>
          <w:b/>
        </w:rPr>
        <w:t xml:space="preserve">Kysymys 3</w:t>
      </w:r>
    </w:p>
    <w:p>
      <w:r>
        <w:t xml:space="preserve">Mihin nuorta lintua verrataan sen ensimmäisellä muuttomatkalla?</w:t>
      </w:r>
    </w:p>
    <w:p>
      <w:r>
        <w:rPr>
          <w:b/>
        </w:rPr>
        <w:t xml:space="preserve">Kysymys 4</w:t>
      </w:r>
    </w:p>
    <w:p>
      <w:r>
        <w:t xml:space="preserve">Miten magneettikenttä auttaa lintua eri leveysasteilla?</w:t>
      </w:r>
    </w:p>
    <w:p>
      <w:r>
        <w:rPr>
          <w:b/>
        </w:rPr>
        <w:t xml:space="preserve">Teksti numero 43</w:t>
      </w:r>
    </w:p>
    <w:p>
      <w:r>
        <w:t xml:space="preserve">Muuttolinnut voivat eksyä reitiltään ja ilmaantua normaalien lentoreittiensä ulkopuolelle. Tämä voi johtua siitä, että linnut </w:t>
      </w:r>
      <w:r>
        <w:rPr>
          <w:color w:val="A9A9A9"/>
        </w:rPr>
        <w:t xml:space="preserve">lentävät määränpäänsä ohi, </w:t>
      </w:r>
      <w:r>
        <w:t xml:space="preserve">kuten "</w:t>
      </w:r>
      <w:r>
        <w:rPr>
          <w:color w:val="DCDCDC"/>
        </w:rPr>
        <w:t xml:space="preserve">kevään ylilennossa", </w:t>
      </w:r>
      <w:r>
        <w:t xml:space="preserve">jossa pesimäalueilleen palaavat linnut ylilentävät ja päätyvät </w:t>
      </w:r>
      <w:r>
        <w:rPr>
          <w:color w:val="2F4F4F"/>
        </w:rPr>
        <w:t xml:space="preserve">aiottua pohjoisemmaksi</w:t>
      </w:r>
      <w:r>
        <w:t xml:space="preserve">. Tietyt alueet ovat sijaintinsa vuoksi tulleet kuuluisiksi tällaisten lintujen tarkkailupisteiksi. Esimerkkejä ovat </w:t>
      </w:r>
      <w:r>
        <w:rPr>
          <w:color w:val="556B2F"/>
        </w:rPr>
        <w:t xml:space="preserve">Point Peleen kansallispuisto </w:t>
      </w:r>
      <w:r>
        <w:t xml:space="preserve">Kanadassa ja </w:t>
      </w:r>
      <w:r>
        <w:rPr>
          <w:color w:val="6B8E23"/>
        </w:rPr>
        <w:t xml:space="preserve">Spurn Englannissa</w:t>
      </w:r>
      <w:r>
        <w:t xml:space="preserve">.</w:t>
      </w:r>
    </w:p>
    <w:p>
      <w:r>
        <w:rPr>
          <w:b/>
        </w:rPr>
        <w:t xml:space="preserve">Kysymys 0</w:t>
      </w:r>
    </w:p>
    <w:p>
      <w:r>
        <w:t xml:space="preserve">Miten muuttolinnut voivat eksyä?</w:t>
      </w:r>
    </w:p>
    <w:p>
      <w:r>
        <w:rPr>
          <w:b/>
        </w:rPr>
        <w:t xml:space="preserve">Kysymys 1</w:t>
      </w:r>
    </w:p>
    <w:p>
      <w:r>
        <w:t xml:space="preserve">Mikä on niiden määränpään ohi lentämisen nimi?</w:t>
      </w:r>
    </w:p>
    <w:p>
      <w:r>
        <w:rPr>
          <w:b/>
        </w:rPr>
        <w:t xml:space="preserve">Kysymys 2</w:t>
      </w:r>
    </w:p>
    <w:p>
      <w:r>
        <w:t xml:space="preserve">Mikä paikka on tullut kuuluisaksi lintujen yliampujista?</w:t>
      </w:r>
    </w:p>
    <w:p>
      <w:r>
        <w:rPr>
          <w:b/>
        </w:rPr>
        <w:t xml:space="preserve">Kysymys 3</w:t>
      </w:r>
    </w:p>
    <w:p>
      <w:r>
        <w:t xml:space="preserve">Mikä muu paikka on kuuluisa kevään ylilyönneistä?</w:t>
      </w:r>
    </w:p>
    <w:p>
      <w:r>
        <w:rPr>
          <w:b/>
        </w:rPr>
        <w:t xml:space="preserve">Kysymys 4</w:t>
      </w:r>
    </w:p>
    <w:p>
      <w:r>
        <w:t xml:space="preserve">Mihin lintujen ylilaskijat päätyvät?</w:t>
      </w:r>
    </w:p>
    <w:p>
      <w:r>
        <w:rPr>
          <w:b/>
        </w:rPr>
        <w:t xml:space="preserve">Tekstin numero 44</w:t>
      </w:r>
    </w:p>
    <w:p>
      <w:r>
        <w:rPr>
          <w:color w:val="A9A9A9"/>
        </w:rPr>
        <w:t xml:space="preserve">Käänteinen muuttoliike</w:t>
      </w:r>
      <w:r>
        <w:t xml:space="preserve">, </w:t>
      </w:r>
      <w:r>
        <w:rPr>
          <w:color w:val="DCDCDC"/>
        </w:rPr>
        <w:t xml:space="preserve">jossa nuorten lintujen geneettinen ohjelmointi ei toimi kunnolla</w:t>
      </w:r>
      <w:r>
        <w:t xml:space="preserve">, voi johtaa siihen, että </w:t>
      </w:r>
      <w:r>
        <w:rPr>
          <w:color w:val="2F4F4F"/>
        </w:rPr>
        <w:t xml:space="preserve">harvinaisuudet ilmestyvät kulkijoina </w:t>
      </w:r>
      <w:r>
        <w:rPr>
          <w:color w:val="556B2F"/>
        </w:rPr>
        <w:t xml:space="preserve">tuhansien kilometrien päähän </w:t>
      </w:r>
      <w:r>
        <w:rPr>
          <w:color w:val="2F4F4F"/>
        </w:rPr>
        <w:t xml:space="preserve">levinneisyysalueeltaan</w:t>
      </w:r>
      <w:r>
        <w:t xml:space="preserve">.</w:t>
      </w:r>
    </w:p>
    <w:p>
      <w:r>
        <w:rPr>
          <w:b/>
        </w:rPr>
        <w:t xml:space="preserve">Kysymys 0</w:t>
      </w:r>
    </w:p>
    <w:p>
      <w:r>
        <w:t xml:space="preserve">Miksi kutsutaan sitä, kun nuorten lintujen geneettinen ohjelmointi epäonnistuu?</w:t>
      </w:r>
    </w:p>
    <w:p>
      <w:r>
        <w:rPr>
          <w:b/>
        </w:rPr>
        <w:t xml:space="preserve">Kysymys 1</w:t>
      </w:r>
    </w:p>
    <w:p>
      <w:r>
        <w:t xml:space="preserve">Mitä on käänteinen maahanmuutto?</w:t>
      </w:r>
    </w:p>
    <w:p>
      <w:r>
        <w:rPr>
          <w:b/>
        </w:rPr>
        <w:t xml:space="preserve">Kysymys 2</w:t>
      </w:r>
    </w:p>
    <w:p>
      <w:r>
        <w:t xml:space="preserve">Mihin käänteinen maahanmuutto johtaa?</w:t>
      </w:r>
    </w:p>
    <w:p>
      <w:r>
        <w:rPr>
          <w:b/>
        </w:rPr>
        <w:t xml:space="preserve">Kysymys 3</w:t>
      </w:r>
    </w:p>
    <w:p>
      <w:r>
        <w:t xml:space="preserve">Kuinka kauas harvinaisuuksista voi päästä?</w:t>
      </w:r>
    </w:p>
    <w:p>
      <w:r>
        <w:rPr>
          <w:b/>
        </w:rPr>
        <w:t xml:space="preserve">Tekstin numero 45</w:t>
      </w:r>
    </w:p>
    <w:p>
      <w:r>
        <w:t xml:space="preserve">Tähän liittyvä ilmiö, jota kutsutaan "</w:t>
      </w:r>
      <w:r>
        <w:rPr>
          <w:color w:val="A9A9A9"/>
        </w:rPr>
        <w:t xml:space="preserve">abmigraatioksi"</w:t>
      </w:r>
      <w:r>
        <w:t xml:space="preserve">, tarkoittaa sitä, että yhdeltä alueelta tulevat linnut liittyvät samankaltaisiin lintuihin, jotka ovat peräisin toiselta pesimäalueelta yhteisillä talvialueilla, ja muuttavat sitten takaisin </w:t>
      </w:r>
      <w:r>
        <w:rPr>
          <w:color w:val="DCDCDC"/>
        </w:rPr>
        <w:t xml:space="preserve">uuden populaation </w:t>
      </w:r>
      <w:r>
        <w:t xml:space="preserve">mukana</w:t>
      </w:r>
      <w:r>
        <w:t xml:space="preserve">. </w:t>
      </w:r>
      <w:r>
        <w:t xml:space="preserve">Tämä on erityisen yleistä joillakin </w:t>
      </w:r>
      <w:r>
        <w:rPr>
          <w:color w:val="2F4F4F"/>
        </w:rPr>
        <w:t xml:space="preserve">vesilinnuilla</w:t>
      </w:r>
      <w:r>
        <w:t xml:space="preserve">, jotka siirtyvät lentoreitiltä toiselle.</w:t>
      </w:r>
    </w:p>
    <w:p>
      <w:r>
        <w:rPr>
          <w:b/>
        </w:rPr>
        <w:t xml:space="preserve">Kysymys 0</w:t>
      </w:r>
    </w:p>
    <w:p>
      <w:r>
        <w:t xml:space="preserve">Miksi kutsutaan sitä, kun yhdeltä alueelta tulevat linnut yhdistyvät toiselta alueelta tuleviin lintuihin?</w:t>
      </w:r>
    </w:p>
    <w:p>
      <w:r>
        <w:rPr>
          <w:b/>
        </w:rPr>
        <w:t xml:space="preserve">Kysymys 1</w:t>
      </w:r>
    </w:p>
    <w:p>
      <w:r>
        <w:t xml:space="preserve">Millainen lintulaji muuttaa todennäköisimmin pois?</w:t>
      </w:r>
    </w:p>
    <w:p>
      <w:r>
        <w:rPr>
          <w:b/>
        </w:rPr>
        <w:t xml:space="preserve">Kysymys 2</w:t>
      </w:r>
    </w:p>
    <w:p>
      <w:r>
        <w:t xml:space="preserve">Kenen kanssa muuttolinnut palaavat?</w:t>
      </w:r>
    </w:p>
    <w:p>
      <w:r>
        <w:rPr>
          <w:b/>
        </w:rPr>
        <w:t xml:space="preserve">Teksti numero 46</w:t>
      </w:r>
    </w:p>
    <w:p>
      <w:r>
        <w:rPr>
          <w:color w:val="A9A9A9"/>
        </w:rPr>
        <w:t xml:space="preserve">Muuttoreitti </w:t>
      </w:r>
      <w:r>
        <w:t xml:space="preserve">on voitu </w:t>
      </w:r>
      <w:r>
        <w:rPr>
          <w:color w:val="A9A9A9"/>
        </w:rPr>
        <w:t xml:space="preserve">opettaa lintuparville </w:t>
      </w:r>
      <w:r>
        <w:t xml:space="preserve">esimerkiksi kotiutusohjelmissa</w:t>
      </w:r>
      <w:r>
        <w:t xml:space="preserve">. </w:t>
      </w:r>
      <w:r>
        <w:rPr>
          <w:color w:val="DCDCDC"/>
        </w:rPr>
        <w:t xml:space="preserve">Kanadanhanhien </w:t>
      </w:r>
      <w:r>
        <w:t xml:space="preserve">Branta canadensis -lajin </w:t>
      </w:r>
      <w:r>
        <w:t xml:space="preserve">kanssa tehdyn kokeilun jälkeen </w:t>
      </w:r>
      <w:r>
        <w:t xml:space="preserve">Yhdysvalloissa käytettiin </w:t>
      </w:r>
      <w:r>
        <w:rPr>
          <w:color w:val="2F4F4F"/>
        </w:rPr>
        <w:t xml:space="preserve">pienlentokoneita </w:t>
      </w:r>
      <w:r>
        <w:t xml:space="preserve">turvallisten muuttoreittien opettamiseen uudelleenistutetuille </w:t>
      </w:r>
      <w:r>
        <w:rPr>
          <w:color w:val="556B2F"/>
        </w:rPr>
        <w:t xml:space="preserve">kurjille </w:t>
      </w:r>
      <w:r>
        <w:t xml:space="preserve">Grus americana.</w:t>
      </w:r>
    </w:p>
    <w:p>
      <w:r>
        <w:rPr>
          <w:b/>
        </w:rPr>
        <w:t xml:space="preserve">Kysymys 0</w:t>
      </w:r>
    </w:p>
    <w:p>
      <w:r>
        <w:t xml:space="preserve">Mikä on palauttamisohjelma?</w:t>
      </w:r>
    </w:p>
    <w:p>
      <w:r>
        <w:rPr>
          <w:b/>
        </w:rPr>
        <w:t xml:space="preserve">Kysymys 1</w:t>
      </w:r>
    </w:p>
    <w:p>
      <w:r>
        <w:t xml:space="preserve">Mitä käytettiin lintujen muuttoreitin opettamiseen?</w:t>
      </w:r>
    </w:p>
    <w:p>
      <w:r>
        <w:rPr>
          <w:b/>
        </w:rPr>
        <w:t xml:space="preserve">Kysymys 2</w:t>
      </w:r>
    </w:p>
    <w:p>
      <w:r>
        <w:t xml:space="preserve">Mitä lintuja he toivat takaisin Yhdysvaltoihin?</w:t>
      </w:r>
    </w:p>
    <w:p>
      <w:r>
        <w:rPr>
          <w:b/>
        </w:rPr>
        <w:t xml:space="preserve">Kysymys 3</w:t>
      </w:r>
    </w:p>
    <w:p>
      <w:r>
        <w:t xml:space="preserve">Mitä lintuja he käyttivät koeajona?</w:t>
      </w:r>
    </w:p>
    <w:p>
      <w:r>
        <w:rPr>
          <w:b/>
        </w:rPr>
        <w:t xml:space="preserve">Tekstin numero 47</w:t>
      </w:r>
    </w:p>
    <w:p>
      <w:r>
        <w:t xml:space="preserve">Lintujen on muutettava </w:t>
      </w:r>
      <w:r>
        <w:rPr>
          <w:color w:val="A9A9A9"/>
        </w:rPr>
        <w:t xml:space="preserve">aineenvaihduntaansa </w:t>
      </w:r>
      <w:r>
        <w:t xml:space="preserve">vastatakseen muuton vaatimuksiin. Energian varastoiminen </w:t>
      </w:r>
      <w:r>
        <w:rPr>
          <w:color w:val="DCDCDC"/>
        </w:rPr>
        <w:t xml:space="preserve">rasvan kertymisen kautta ja </w:t>
      </w:r>
      <w:r>
        <w:t xml:space="preserve">yöllä muuttavien lintujen </w:t>
      </w:r>
      <w:r>
        <w:rPr>
          <w:color w:val="DCDCDC"/>
        </w:rPr>
        <w:t xml:space="preserve">unen hallinta </w:t>
      </w:r>
      <w:r>
        <w:t xml:space="preserve">edellyttävät erityisiä fysiologisia sopeutumisia. Lisäksi </w:t>
      </w:r>
      <w:r>
        <w:rPr>
          <w:color w:val="2F4F4F"/>
        </w:rPr>
        <w:t xml:space="preserve">lintujen höyhenet kärsivät kulumisesta ja </w:t>
      </w:r>
      <w:r>
        <w:t xml:space="preserve">vaativat karvanvaihdon. Tämä </w:t>
      </w:r>
      <w:r>
        <w:rPr>
          <w:color w:val="556B2F"/>
        </w:rPr>
        <w:t xml:space="preserve">yleensä kerran vuodessa</w:t>
      </w:r>
      <w:r>
        <w:t xml:space="preserve">, mutta joskus kahdesti </w:t>
      </w:r>
      <w:r>
        <w:t xml:space="preserve">tapahtuva karvanvaihto ajoittuu </w:t>
      </w:r>
      <w:r>
        <w:rPr>
          <w:color w:val="6B8E23"/>
        </w:rPr>
        <w:t xml:space="preserve">eri tavoin: jotkin lajit </w:t>
      </w:r>
      <w:r>
        <w:t xml:space="preserve">vaihtavat nahkansa ennen talvialueelle siirtymistä ja toiset taas ennen pesimäalueelle palaamista. Fysiologisten sopeutumisten lisäksi muutto edellyttää joskus myös käyttäytymismuutoksia, kuten parvissa lentämistä, jotta voidaan vähentää muuttoon kuluvaa energiaa tai saalistusriskiä.</w:t>
      </w:r>
    </w:p>
    <w:p>
      <w:r>
        <w:rPr>
          <w:b/>
        </w:rPr>
        <w:t xml:space="preserve">Kysymys 0</w:t>
      </w:r>
    </w:p>
    <w:p>
      <w:r>
        <w:t xml:space="preserve">Mitä lintujen on muutettava, jotta ne pystyvät vastaamaan muuttoliikkeen vaatimuksiin?</w:t>
      </w:r>
    </w:p>
    <w:p>
      <w:r>
        <w:rPr>
          <w:b/>
        </w:rPr>
        <w:t xml:space="preserve">Kysymys 1</w:t>
      </w:r>
    </w:p>
    <w:p>
      <w:r>
        <w:t xml:space="preserve">Kuinka usein linnut molttaavat?</w:t>
      </w:r>
    </w:p>
    <w:p>
      <w:r>
        <w:rPr>
          <w:b/>
        </w:rPr>
        <w:t xml:space="preserve">Kysymys 2</w:t>
      </w:r>
    </w:p>
    <w:p>
      <w:r>
        <w:t xml:space="preserve">Miten linnut varastoivat energiaa?</w:t>
      </w:r>
    </w:p>
    <w:p>
      <w:r>
        <w:rPr>
          <w:b/>
        </w:rPr>
        <w:t xml:space="preserve">Kysymys 3</w:t>
      </w:r>
    </w:p>
    <w:p>
      <w:r>
        <w:t xml:space="preserve">Miksi linnut tarvitsevat karvanvaihdon?</w:t>
      </w:r>
    </w:p>
    <w:p>
      <w:r>
        <w:rPr>
          <w:b/>
        </w:rPr>
        <w:t xml:space="preserve">Kysymys 4</w:t>
      </w:r>
    </w:p>
    <w:p>
      <w:r>
        <w:t xml:space="preserve">Milloin linnut molttaavat?</w:t>
      </w:r>
    </w:p>
    <w:p>
      <w:r>
        <w:rPr>
          <w:b/>
        </w:rPr>
        <w:t xml:space="preserve">Tekstin numero 48</w:t>
      </w:r>
    </w:p>
    <w:p>
      <w:r>
        <w:rPr>
          <w:color w:val="A9A9A9"/>
        </w:rPr>
        <w:t xml:space="preserve">Lintujen muuttoliike </w:t>
      </w:r>
      <w:r>
        <w:t xml:space="preserve">on hyvin epävakaata, ja sen uskotaan kehittyneen </w:t>
      </w:r>
      <w:r>
        <w:rPr>
          <w:color w:val="DCDCDC"/>
        </w:rPr>
        <w:t xml:space="preserve">itsenäisesti </w:t>
      </w:r>
      <w:r>
        <w:t xml:space="preserve">monissa lintulinjoissa</w:t>
      </w:r>
      <w:r>
        <w:t xml:space="preserve">.</w:t>
      </w:r>
      <w:r>
        <w:t xml:space="preserve"> Vaikka ollaan yhtä mieltä siitä, että muuttoon tarvittavat käyttäytymiseen ja fysiologiaan liittyvät sopeutumiset ovat </w:t>
      </w:r>
      <w:r>
        <w:rPr>
          <w:color w:val="2F4F4F"/>
        </w:rPr>
        <w:t xml:space="preserve">geneettisen kontrollin </w:t>
      </w:r>
      <w:r>
        <w:t xml:space="preserve">alaisia</w:t>
      </w:r>
      <w:r>
        <w:t xml:space="preserve">, jotkut kirjoittajat ovat väittäneet, että muuttokäyttäytymisen kehittyminen paikallaan istuvassa lajissa ei edellytä geneettistä muutosta, koska </w:t>
      </w:r>
      <w:r>
        <w:rPr>
          <w:color w:val="556B2F"/>
        </w:rPr>
        <w:t xml:space="preserve">muuttokäyttäytymisen geneettinen perusta </w:t>
      </w:r>
      <w:r>
        <w:t xml:space="preserve">on olemassa lähes kaikissa lintulinjoissa. Tämä selittää muuttokäyttäytymisen nopean ilmaantumisen viimeisimmän jääkauden maksimin jälkeen.</w:t>
      </w:r>
    </w:p>
    <w:p>
      <w:r>
        <w:rPr>
          <w:b/>
        </w:rPr>
        <w:t xml:space="preserve">Kysymys 0</w:t>
      </w:r>
    </w:p>
    <w:p>
      <w:r>
        <w:t xml:space="preserve">Miten muuttoliikettä kehitettiin?</w:t>
      </w:r>
    </w:p>
    <w:p>
      <w:r>
        <w:rPr>
          <w:b/>
        </w:rPr>
        <w:t xml:space="preserve">Kysymys 1</w:t>
      </w:r>
    </w:p>
    <w:p>
      <w:r>
        <w:t xml:space="preserve">Mikä on erittäin labiili?</w:t>
      </w:r>
    </w:p>
    <w:p>
      <w:r>
        <w:rPr>
          <w:b/>
        </w:rPr>
        <w:t xml:space="preserve">Kysymys 2</w:t>
      </w:r>
    </w:p>
    <w:p>
      <w:r>
        <w:t xml:space="preserve">Mikä aiheuttaa muuttoliikkeeseen tarvittavat käyttäytymismuutokset?</w:t>
      </w:r>
    </w:p>
    <w:p>
      <w:r>
        <w:rPr>
          <w:b/>
        </w:rPr>
        <w:t xml:space="preserve">Kysymys 3</w:t>
      </w:r>
    </w:p>
    <w:p>
      <w:r>
        <w:t xml:space="preserve">Mitä esiintyy lähes kaikissa lintulinjoissa?</w:t>
      </w:r>
    </w:p>
    <w:p>
      <w:r>
        <w:rPr>
          <w:b/>
        </w:rPr>
        <w:t xml:space="preserve">Tekstin numero 49</w:t>
      </w:r>
    </w:p>
    <w:p>
      <w:r>
        <w:t xml:space="preserve">Teoreettiset analyysit osoittavat, että kiertotiet, jotka pidentävät lentomatkaa jopa </w:t>
      </w:r>
      <w:r>
        <w:rPr>
          <w:color w:val="A9A9A9"/>
        </w:rPr>
        <w:t xml:space="preserve">20 prosenttia, </w:t>
      </w:r>
      <w:r>
        <w:t xml:space="preserve">ovat usein aerodynaamisista syistä sopeutuvia - </w:t>
      </w:r>
      <w:r>
        <w:rPr>
          <w:color w:val="DCDCDC"/>
        </w:rPr>
        <w:t xml:space="preserve">lintu, joka kuormittaa itseään ravinnolla </w:t>
      </w:r>
      <w:r>
        <w:t xml:space="preserve">ylittääkseen pitkän esteen, lentää vähemmän tehokkaasti. Joillakin lajeilla on kuitenkin kierteleviä muuttoreittejä, jotka heijastavat historiallista levinneisyysalueen laajentumista ja jotka ovat kaukana ekologisesti optimaalisista. Esimerkkinä voidaan mainita mantereella asuvien </w:t>
      </w:r>
      <w:r>
        <w:t xml:space="preserve">Catharus ustulatus </w:t>
      </w:r>
      <w:r>
        <w:rPr>
          <w:color w:val="2F4F4F"/>
        </w:rPr>
        <w:t xml:space="preserve">-populaatioiden</w:t>
      </w:r>
      <w:r>
        <w:t xml:space="preserve"> muuttoreitti, joka </w:t>
      </w:r>
      <w:r>
        <w:t xml:space="preserve">lentää </w:t>
      </w:r>
      <w:r>
        <w:rPr>
          <w:color w:val="556B2F"/>
        </w:rPr>
        <w:t xml:space="preserve">Pohjois-Amerikan halki kauas itään </w:t>
      </w:r>
      <w:r>
        <w:t xml:space="preserve">ennen kuin se kääntyy Floridan kautta etelään Etelä-Amerikan pohjoisosiin. Tämän reitin uskotaan olevan seurausta levinneisyysalueen laajenemisesta noin 10 000 vuotta sitten. Kiertoreitit voivat johtua myös erilaisista tuuliolosuhteista, saalistusriskistä tai muista tekijöistä.</w:t>
      </w:r>
    </w:p>
    <w:p>
      <w:r>
        <w:rPr>
          <w:b/>
        </w:rPr>
        <w:t xml:space="preserve">Kysymys 0</w:t>
      </w:r>
    </w:p>
    <w:p>
      <w:r>
        <w:t xml:space="preserve">Mikä prosentuaalinen lisäys lentomatkassa on usein mukautuva?</w:t>
      </w:r>
    </w:p>
    <w:p>
      <w:r>
        <w:rPr>
          <w:b/>
        </w:rPr>
        <w:t xml:space="preserve">Kysymys 1</w:t>
      </w:r>
    </w:p>
    <w:p>
      <w:r>
        <w:t xml:space="preserve">Millainen lintu lentää vähemmän tehokkaasti?</w:t>
      </w:r>
    </w:p>
    <w:p>
      <w:r>
        <w:rPr>
          <w:b/>
        </w:rPr>
        <w:t xml:space="preserve">Kysymys 2</w:t>
      </w:r>
    </w:p>
    <w:p>
      <w:r>
        <w:t xml:space="preserve">Minkälainen lintutyyppi osoittaa kierteleviä muuttoreittejä?</w:t>
      </w:r>
    </w:p>
    <w:p>
      <w:r>
        <w:rPr>
          <w:b/>
        </w:rPr>
        <w:t xml:space="preserve">Kysymys 3</w:t>
      </w:r>
    </w:p>
    <w:p>
      <w:r>
        <w:t xml:space="preserve">Mistä Swainson's thrush lentää?</w:t>
      </w:r>
    </w:p>
    <w:p>
      <w:r>
        <w:rPr>
          <w:b/>
        </w:rPr>
        <w:t xml:space="preserve">Tekstin numero 50</w:t>
      </w:r>
    </w:p>
    <w:p>
      <w:r>
        <w:t xml:space="preserve">Suurten </w:t>
      </w:r>
      <w:r>
        <w:rPr>
          <w:color w:val="A9A9A9"/>
        </w:rPr>
        <w:t xml:space="preserve">ilmastomuutosten, jollaisia </w:t>
      </w:r>
      <w:r>
        <w:t xml:space="preserve">on koettu aiemmin, odotetaan vaikuttavan muuttoaikatauluun. Tutkimukset ovat osoittaneet monenlaisia vaikutuksia, kuten </w:t>
      </w:r>
      <w:r>
        <w:rPr>
          <w:color w:val="DCDCDC"/>
        </w:rPr>
        <w:t xml:space="preserve">muuttoaikamuutoksia</w:t>
      </w:r>
      <w:r>
        <w:t xml:space="preserve">,</w:t>
      </w:r>
      <w:r>
        <w:rPr>
          <w:color w:val="DCDCDC"/>
        </w:rPr>
        <w:t xml:space="preserve"> </w:t>
      </w:r>
      <w:r>
        <w:rPr>
          <w:color w:val="2F4F4F"/>
        </w:rPr>
        <w:t xml:space="preserve">lisääntymisajankohdan</w:t>
      </w:r>
      <w:r>
        <w:rPr>
          <w:color w:val="DCDCDC"/>
        </w:rPr>
        <w:t xml:space="preserve"> muutoksia ja </w:t>
      </w:r>
      <w:r>
        <w:rPr>
          <w:color w:val="2F4F4F"/>
        </w:rPr>
        <w:t xml:space="preserve">populaatiovaihteluita</w:t>
      </w:r>
      <w:r>
        <w:t xml:space="preserve">.</w:t>
      </w:r>
    </w:p>
    <w:p>
      <w:r>
        <w:rPr>
          <w:b/>
        </w:rPr>
        <w:t xml:space="preserve">Kysymys 0</w:t>
      </w:r>
    </w:p>
    <w:p>
      <w:r>
        <w:t xml:space="preserve">Minkä odotetaan vaikuttavan muuttoaikatauluun?</w:t>
      </w:r>
    </w:p>
    <w:p>
      <w:r>
        <w:rPr>
          <w:b/>
        </w:rPr>
        <w:t xml:space="preserve">Kysymys 1</w:t>
      </w:r>
    </w:p>
    <w:p>
      <w:r>
        <w:t xml:space="preserve">Mitä tutkimukset ovat osoittaneet ilmastonmuutoksesta?</w:t>
      </w:r>
    </w:p>
    <w:p>
      <w:r>
        <w:rPr>
          <w:b/>
        </w:rPr>
        <w:t xml:space="preserve">Kysymys 2</w:t>
      </w:r>
    </w:p>
    <w:p>
      <w:r>
        <w:t xml:space="preserve">Mitä muuta ilmastonmuutoksen on osoitettu muuttavan?</w:t>
      </w:r>
    </w:p>
    <w:p>
      <w:r>
        <w:rPr>
          <w:b/>
        </w:rPr>
        <w:t xml:space="preserve">Tekstin numero 51</w:t>
      </w:r>
    </w:p>
    <w:p>
      <w:r>
        <w:t xml:space="preserve">Lintujen muutto edistää myös muiden lajien liikkumista, mukaan lukien </w:t>
      </w:r>
      <w:r>
        <w:rPr>
          <w:color w:val="A9A9A9"/>
        </w:rPr>
        <w:t xml:space="preserve">ektoparasiitit, kuten punkit ja täit, </w:t>
      </w:r>
      <w:r>
        <w:t xml:space="preserve">jotka puolestaan voivat kantaa mukanaan mikro-organismeja, myös sellaisia, jotka aiheuttavat huolta ihmisten terveydelle. </w:t>
      </w:r>
      <w:r>
        <w:rPr>
          <w:color w:val="DCDCDC"/>
        </w:rPr>
        <w:t xml:space="preserve">Lintuinfluenssan</w:t>
      </w:r>
      <w:r>
        <w:t xml:space="preserve"> maailmanlaajuisen leviämisen vuoksi </w:t>
      </w:r>
      <w:r>
        <w:rPr>
          <w:color w:val="DCDCDC"/>
        </w:rPr>
        <w:t xml:space="preserve">lintujen muuttoa </w:t>
      </w:r>
      <w:r>
        <w:t xml:space="preserve">on tutkittu mahdollisena taudin leviämismekanismina, mutta sen ei ole todettu aiheuttavan erityistä riskiä; </w:t>
      </w:r>
      <w:r>
        <w:rPr>
          <w:color w:val="2F4F4F"/>
        </w:rPr>
        <w:t xml:space="preserve">lemmikki- ja kotieläiminä pidettyjen lintujen tuonti </w:t>
      </w:r>
      <w:r>
        <w:t xml:space="preserve">on suurempi uhka</w:t>
      </w:r>
      <w:r>
        <w:t xml:space="preserve">.</w:t>
      </w:r>
      <w:r>
        <w:t xml:space="preserve"> Jotkin virukset, jotka säilyvät linnuissa ilman tappavia vaikutuksia, kuten </w:t>
      </w:r>
      <w:r>
        <w:rPr>
          <w:color w:val="556B2F"/>
        </w:rPr>
        <w:t xml:space="preserve">Länsi-Niilin virus, </w:t>
      </w:r>
      <w:r>
        <w:t xml:space="preserve">voivat kuitenkin levitä muuttolintujen välityksellä. </w:t>
      </w:r>
      <w:r>
        <w:rPr>
          <w:color w:val="6B8E23"/>
        </w:rPr>
        <w:t xml:space="preserve">Linnuilla </w:t>
      </w:r>
      <w:r>
        <w:t xml:space="preserve">voi myös olla merkitystä kasvien ja planktonin leviämisessä</w:t>
      </w:r>
      <w:r>
        <w:rPr>
          <w:color w:val="6B8E23"/>
        </w:rPr>
        <w:t xml:space="preserve">.</w:t>
      </w:r>
    </w:p>
    <w:p>
      <w:r>
        <w:rPr>
          <w:b/>
        </w:rPr>
        <w:t xml:space="preserve">Kysymys 0</w:t>
      </w:r>
    </w:p>
    <w:p>
      <w:r>
        <w:t xml:space="preserve">Mitä muita lajeja muuttoliike auttaa?</w:t>
      </w:r>
    </w:p>
    <w:p>
      <w:r>
        <w:rPr>
          <w:b/>
        </w:rPr>
        <w:t xml:space="preserve">Kysymys 1</w:t>
      </w:r>
    </w:p>
    <w:p>
      <w:r>
        <w:t xml:space="preserve">Mikä on suurempi tautien leviämisen uhka?</w:t>
      </w:r>
    </w:p>
    <w:p>
      <w:r>
        <w:rPr>
          <w:b/>
        </w:rPr>
        <w:t xml:space="preserve">Kysymys 2</w:t>
      </w:r>
    </w:p>
    <w:p>
      <w:r>
        <w:t xml:space="preserve">Mitä on tutkittu taudin siirtymismekanismina?</w:t>
      </w:r>
    </w:p>
    <w:p>
      <w:r>
        <w:rPr>
          <w:b/>
        </w:rPr>
        <w:t xml:space="preserve">Kysymys 3</w:t>
      </w:r>
    </w:p>
    <w:p>
      <w:r>
        <w:t xml:space="preserve">Millä on merkitystä kasvien ja planktonin lisäysaineiston leviämisessä?</w:t>
      </w:r>
    </w:p>
    <w:p>
      <w:r>
        <w:rPr>
          <w:b/>
        </w:rPr>
        <w:t xml:space="preserve">Kysymys 4</w:t>
      </w:r>
    </w:p>
    <w:p>
      <w:r>
        <w:t xml:space="preserve">Mikä virus säilyy linnuissa ilman tappavia vaikutuksia?</w:t>
      </w:r>
    </w:p>
    <w:p>
      <w:r>
        <w:rPr>
          <w:b/>
        </w:rPr>
        <w:t xml:space="preserve">Tekstin numero 52</w:t>
      </w:r>
    </w:p>
    <w:p>
      <w:r>
        <w:t xml:space="preserve">Jotkin pedot käyttävät hyväkseen lintujen keskittymistä muuttoaikaan. </w:t>
      </w:r>
      <w:r>
        <w:rPr>
          <w:color w:val="A9A9A9"/>
        </w:rPr>
        <w:t xml:space="preserve">Isolepakot </w:t>
      </w:r>
      <w:r>
        <w:t xml:space="preserve">syövät </w:t>
      </w:r>
      <w:r>
        <w:rPr>
          <w:color w:val="DCDCDC"/>
        </w:rPr>
        <w:t xml:space="preserve">yöllä muuttavia lintuja</w:t>
      </w:r>
      <w:r>
        <w:t xml:space="preserve">. </w:t>
      </w:r>
      <w:r>
        <w:t xml:space="preserve">Jotkin petolinnut ovat erikoistuneet </w:t>
      </w:r>
      <w:r>
        <w:rPr>
          <w:color w:val="2F4F4F"/>
        </w:rPr>
        <w:t xml:space="preserve">muuttaviin </w:t>
      </w:r>
      <w:r>
        <w:t xml:space="preserve">kahlaajiin</w:t>
      </w:r>
      <w:r>
        <w:t xml:space="preserve">.</w:t>
      </w:r>
    </w:p>
    <w:p>
      <w:r>
        <w:rPr>
          <w:b/>
        </w:rPr>
        <w:t xml:space="preserve">Kysymys 0</w:t>
      </w:r>
    </w:p>
    <w:p>
      <w:r>
        <w:t xml:space="preserve">Kuka käyttää muuttolintuja hyväkseen?</w:t>
      </w:r>
    </w:p>
    <w:p>
      <w:r>
        <w:rPr>
          <w:b/>
        </w:rPr>
        <w:t xml:space="preserve">Kysymys 1</w:t>
      </w:r>
    </w:p>
    <w:p>
      <w:r>
        <w:t xml:space="preserve">Millä pohjanlepakot ruokailevat?</w:t>
      </w:r>
    </w:p>
    <w:p>
      <w:r>
        <w:rPr>
          <w:b/>
        </w:rPr>
        <w:t xml:space="preserve">Kysymys 2</w:t>
      </w:r>
    </w:p>
    <w:p>
      <w:r>
        <w:t xml:space="preserve">Mihin jotkut petolinnut ovat erikoistuneet?</w:t>
      </w:r>
    </w:p>
    <w:p>
      <w:r>
        <w:rPr>
          <w:b/>
        </w:rPr>
        <w:t xml:space="preserve">Tekstin numero 53</w:t>
      </w:r>
    </w:p>
    <w:p>
      <w:r>
        <w:t xml:space="preserve">Lintujen muuttoreittejä on tutkittu useilla eri tekniikoilla, joista vanhin on </w:t>
      </w:r>
      <w:r>
        <w:rPr>
          <w:color w:val="A9A9A9"/>
        </w:rPr>
        <w:t xml:space="preserve">merkintä</w:t>
      </w:r>
      <w:r>
        <w:t xml:space="preserve">. </w:t>
      </w:r>
      <w:r>
        <w:t xml:space="preserve">Joutsenet on merkitty </w:t>
      </w:r>
      <w:r>
        <w:rPr>
          <w:color w:val="DCDCDC"/>
        </w:rPr>
        <w:t xml:space="preserve">nokassa olevalla naarmulla </w:t>
      </w:r>
      <w:r>
        <w:t xml:space="preserve">noin vuodesta lähtien </w:t>
      </w:r>
      <w:r>
        <w:rPr>
          <w:color w:val="2F4F4F"/>
        </w:rPr>
        <w:t xml:space="preserve">1560</w:t>
      </w:r>
      <w:r>
        <w:t xml:space="preserve">Englannissa. Tieteellisen rengastuksen aloitti </w:t>
      </w:r>
      <w:r>
        <w:rPr>
          <w:color w:val="556B2F"/>
        </w:rPr>
        <w:t xml:space="preserve">Hans Christian Cornelius Mortensen </w:t>
      </w:r>
      <w:r>
        <w:t xml:space="preserve">vuonna 1899. Muita tekniikoita ovat </w:t>
      </w:r>
      <w:r>
        <w:rPr>
          <w:color w:val="6B8E23"/>
        </w:rPr>
        <w:t xml:space="preserve">tutka ja satelliittipaikannus</w:t>
      </w:r>
      <w:r>
        <w:t xml:space="preserve">.</w:t>
      </w:r>
    </w:p>
    <w:p>
      <w:r>
        <w:rPr>
          <w:b/>
        </w:rPr>
        <w:t xml:space="preserve">Kysymys 0</w:t>
      </w:r>
    </w:p>
    <w:p>
      <w:r>
        <w:t xml:space="preserve">Mikä on vanhin tapa tutkia muuttoliikettä?</w:t>
      </w:r>
    </w:p>
    <w:p>
      <w:r>
        <w:rPr>
          <w:b/>
        </w:rPr>
        <w:t xml:space="preserve">Kysymys 1</w:t>
      </w:r>
    </w:p>
    <w:p>
      <w:r>
        <w:t xml:space="preserve">Miten joutsenet on merkitty?</w:t>
      </w:r>
    </w:p>
    <w:p>
      <w:r>
        <w:rPr>
          <w:b/>
        </w:rPr>
        <w:t xml:space="preserve">Kysymys 2</w:t>
      </w:r>
    </w:p>
    <w:p>
      <w:r>
        <w:t xml:space="preserve">Mistä lähtien joutsenet on merkitty?</w:t>
      </w:r>
    </w:p>
    <w:p>
      <w:r>
        <w:rPr>
          <w:b/>
        </w:rPr>
        <w:t xml:space="preserve">Kysymys 3</w:t>
      </w:r>
    </w:p>
    <w:p>
      <w:r>
        <w:t xml:space="preserve">Kuka oli tieteellisen soiton uranuurtaja?</w:t>
      </w:r>
    </w:p>
    <w:p>
      <w:r>
        <w:rPr>
          <w:b/>
        </w:rPr>
        <w:t xml:space="preserve">Kysymys 4</w:t>
      </w:r>
    </w:p>
    <w:p>
      <w:r>
        <w:t xml:space="preserve">Mitä muita muotoja on tutkia muuttoliikettä?</w:t>
      </w:r>
    </w:p>
    <w:p>
      <w:r>
        <w:rPr>
          <w:b/>
        </w:rPr>
        <w:t xml:space="preserve">Tekstin numero 54</w:t>
      </w:r>
    </w:p>
    <w:p>
      <w:r>
        <w:t xml:space="preserve">Orientaatiokäyttäytymistä on perinteisesti tutkittu käyttäen muunnelmia </w:t>
      </w:r>
      <w:r>
        <w:rPr>
          <w:color w:val="A9A9A9"/>
        </w:rPr>
        <w:t xml:space="preserve">Emlen-suppiloksi </w:t>
      </w:r>
      <w:r>
        <w:t xml:space="preserve">kutsutusta asetelmasta</w:t>
      </w:r>
      <w:r>
        <w:t xml:space="preserve">, joka koostuu </w:t>
      </w:r>
      <w:r>
        <w:rPr>
          <w:color w:val="DCDCDC"/>
        </w:rPr>
        <w:t xml:space="preserve">pyöreästä </w:t>
      </w:r>
      <w:r>
        <w:t xml:space="preserve">häkistä, jonka yläosa on peitetty lasilla tai lankaverkolla siten, että taivas on näkyvissä, tai asetelma on sijoitettu planetaarioon tai jossa on muita ympäristöön liittyviä vihjeitä koskevia kontrolleja. </w:t>
      </w:r>
      <w:r>
        <w:t xml:space="preserve">Lintujen </w:t>
      </w:r>
      <w:r>
        <w:rPr>
          <w:color w:val="2F4F4F"/>
        </w:rPr>
        <w:t xml:space="preserve">orientaatiokäyttäytymistä </w:t>
      </w:r>
      <w:r>
        <w:t xml:space="preserve">häkissä tutkitaan kvantitatiivisesti niiden </w:t>
      </w:r>
      <w:r>
        <w:rPr>
          <w:color w:val="556B2F"/>
        </w:rPr>
        <w:t xml:space="preserve">merkkien </w:t>
      </w:r>
      <w:r>
        <w:t xml:space="preserve">jakauman avulla</w:t>
      </w:r>
      <w:r>
        <w:rPr>
          <w:color w:val="556B2F"/>
        </w:rPr>
        <w:t xml:space="preserve">, jotka lintu </w:t>
      </w:r>
      <w:r>
        <w:t xml:space="preserve">jättää häkin seiniin. Muissa kyyhkysen kotiutumistutkimuksissa käytetyissä lähestymistavoissa hyödynnetään suuntaa, johon lintu katoaa </w:t>
      </w:r>
      <w:r>
        <w:rPr>
          <w:color w:val="6B8E23"/>
        </w:rPr>
        <w:t xml:space="preserve">horisontissa</w:t>
      </w:r>
      <w:r>
        <w:t xml:space="preserve">.</w:t>
      </w:r>
    </w:p>
    <w:p>
      <w:r>
        <w:rPr>
          <w:b/>
        </w:rPr>
        <w:t xml:space="preserve">Kysymys 0</w:t>
      </w:r>
    </w:p>
    <w:p>
      <w:r>
        <w:t xml:space="preserve">Miten orientaatiokäyttäytymistä koskevat tutkimukset perinteisesti toteutetaan?</w:t>
      </w:r>
    </w:p>
    <w:p>
      <w:r>
        <w:rPr>
          <w:b/>
        </w:rPr>
        <w:t xml:space="preserve">Kysymys 1</w:t>
      </w:r>
    </w:p>
    <w:p>
      <w:r>
        <w:t xml:space="preserve">Minkä muotoinen on Emlen-suppilon häkki?</w:t>
      </w:r>
    </w:p>
    <w:p>
      <w:r>
        <w:rPr>
          <w:b/>
        </w:rPr>
        <w:t xml:space="preserve">Kysymys 2</w:t>
      </w:r>
    </w:p>
    <w:p>
      <w:r>
        <w:t xml:space="preserve">Mitä häkin sisällä tutkitaan kvantitatiivisesti?</w:t>
      </w:r>
    </w:p>
    <w:p>
      <w:r>
        <w:rPr>
          <w:b/>
        </w:rPr>
        <w:t xml:space="preserve">Kysymys 3</w:t>
      </w:r>
    </w:p>
    <w:p>
      <w:r>
        <w:t xml:space="preserve">Mitä lintu jättää häkin seinille?</w:t>
      </w:r>
    </w:p>
    <w:p>
      <w:r>
        <w:rPr>
          <w:b/>
        </w:rPr>
        <w:t xml:space="preserve">Kysymys 4</w:t>
      </w:r>
    </w:p>
    <w:p>
      <w:r>
        <w:t xml:space="preserve">Minne kyyhkynen katoaa?</w:t>
      </w:r>
    </w:p>
    <w:p>
      <w:r>
        <w:rPr>
          <w:b/>
        </w:rPr>
        <w:t xml:space="preserve">Tekstin numero 55</w:t>
      </w:r>
    </w:p>
    <w:p>
      <w:r>
        <w:rPr>
          <w:color w:val="A9A9A9"/>
        </w:rPr>
        <w:t xml:space="preserve">Metsästys muuttoreiteillä </w:t>
      </w:r>
      <w:r>
        <w:t xml:space="preserve">uhkaa joitakin lintulajeja. </w:t>
      </w:r>
      <w:r>
        <w:t xml:space="preserve">Intiassa talvehtivien </w:t>
      </w:r>
      <w:r>
        <w:rPr>
          <w:color w:val="DCDCDC"/>
        </w:rPr>
        <w:t xml:space="preserve">siperian kurkien </w:t>
      </w:r>
      <w:r>
        <w:t xml:space="preserve">(Leucogeranus leucogeranus</w:t>
      </w:r>
      <w:r>
        <w:t xml:space="preserve">) kannat ovat </w:t>
      </w:r>
      <w:r>
        <w:t xml:space="preserve">pienentyneet muuttoreitin varrella, erityisesti Afganistanissa ja Keski-Aasiassa, tapahtuneen metsästyksen vuoksi. Lintuja nähtiin viimeksi niiden suosimilla talvehtimisalueilla Keoladeon kansallispuistossa vuonna </w:t>
      </w:r>
      <w:r>
        <w:rPr>
          <w:color w:val="2F4F4F"/>
        </w:rPr>
        <w:t xml:space="preserve">2002</w:t>
      </w:r>
      <w:r>
        <w:t xml:space="preserve">. </w:t>
      </w:r>
      <w:r>
        <w:t xml:space="preserve">Rakenteiden, kuten voimalinjojen, tuulipuistojen ja öljynporauslauttojen, tiedetään myös vaikuttavan </w:t>
      </w:r>
      <w:r>
        <w:rPr>
          <w:color w:val="556B2F"/>
        </w:rPr>
        <w:t xml:space="preserve">muuttolintuihin</w:t>
      </w:r>
      <w:r>
        <w:t xml:space="preserve">. </w:t>
      </w:r>
      <w:r>
        <w:t xml:space="preserve">Muita muuttoa haittaavia tekijöitä ovat </w:t>
      </w:r>
      <w:r>
        <w:rPr>
          <w:color w:val="6B8E23"/>
        </w:rPr>
        <w:t xml:space="preserve">saasteet, myrskyt, maastopalot ja elinympäristöjen tuhoaminen </w:t>
      </w:r>
      <w:r>
        <w:t xml:space="preserve">muuttoreittien varrella, jolloin muuttolinnut eivät saa ruokaa pysähdyspaikoilla. Esimerkiksi Itä-Aasian ja Australian lentoreitillä jopa 65 prosenttia Keltaisenmeren pullonkaulan tärkeästä vuorovesien välisestä elinympäristöstä on tuhoutunut 1950-luvulta lähtien.</w:t>
      </w:r>
    </w:p>
    <w:p>
      <w:r>
        <w:rPr>
          <w:b/>
        </w:rPr>
        <w:t xml:space="preserve">Kysymys 0</w:t>
      </w:r>
    </w:p>
    <w:p>
      <w:r>
        <w:t xml:space="preserve">Mikä uhkaa joitakin lintulajeja?</w:t>
      </w:r>
    </w:p>
    <w:p>
      <w:r>
        <w:rPr>
          <w:b/>
        </w:rPr>
        <w:t xml:space="preserve">Kysymys 1</w:t>
      </w:r>
    </w:p>
    <w:p>
      <w:r>
        <w:t xml:space="preserve">Mitkä lajit vähenivät metsästyksen vuoksi Afganistanissa ja Aasiassa?</w:t>
      </w:r>
    </w:p>
    <w:p>
      <w:r>
        <w:rPr>
          <w:b/>
        </w:rPr>
        <w:t xml:space="preserve">Kysymys 2</w:t>
      </w:r>
    </w:p>
    <w:p>
      <w:r>
        <w:t xml:space="preserve">Milloin Keoladeon kansallispuistossa on viimeksi nähty lintuja?</w:t>
      </w:r>
    </w:p>
    <w:p>
      <w:r>
        <w:rPr>
          <w:b/>
        </w:rPr>
        <w:t xml:space="preserve">Kysymys 3</w:t>
      </w:r>
    </w:p>
    <w:p>
      <w:r>
        <w:t xml:space="preserve">Mihin voimalinjat, tuulipuistot ja öljynporauslautat voivat vaikuttaa?</w:t>
      </w:r>
    </w:p>
    <w:p>
      <w:r>
        <w:rPr>
          <w:b/>
        </w:rPr>
        <w:t xml:space="preserve">Kysymys 4</w:t>
      </w:r>
    </w:p>
    <w:p>
      <w:r>
        <w:t xml:space="preserve">Mitä muita siirtymisvaaroja on olemassa?</w:t>
      </w:r>
    </w:p>
    <w:p>
      <w:r>
        <w:br w:type="page"/>
      </w:r>
    </w:p>
    <w:p>
      <w:r>
        <w:rPr>
          <w:b/>
          <w:u w:val="single"/>
        </w:rPr>
        <w:t xml:space="preserve">Asiakirjan numero 98</w:t>
      </w:r>
    </w:p>
    <w:p>
      <w:r>
        <w:rPr>
          <w:b/>
        </w:rPr>
        <w:t xml:space="preserve">Tekstin numero 0</w:t>
      </w:r>
    </w:p>
    <w:p>
      <w:r>
        <w:t xml:space="preserve">Se sijaitsee </w:t>
      </w:r>
      <w:r>
        <w:rPr>
          <w:color w:val="A9A9A9"/>
        </w:rPr>
        <w:t xml:space="preserve">Abseconin saarella </w:t>
      </w:r>
      <w:r>
        <w:rPr>
          <w:color w:val="DCDCDC"/>
        </w:rPr>
        <w:t xml:space="preserve">Atlantin </w:t>
      </w:r>
      <w:r>
        <w:t xml:space="preserve">rannikolla. Atlantic City liitettiin 1. toukokuuta </w:t>
      </w:r>
      <w:r>
        <w:rPr>
          <w:color w:val="2F4F4F"/>
        </w:rPr>
        <w:t xml:space="preserve">1854</w:t>
      </w:r>
      <w:r>
        <w:t xml:space="preserve">, </w:t>
      </w:r>
      <w:r>
        <w:rPr>
          <w:color w:val="556B2F"/>
        </w:rPr>
        <w:t xml:space="preserve">Egg Harbor Townshipin ja Galloway Townshipin </w:t>
      </w:r>
      <w:r>
        <w:t xml:space="preserve">osista</w:t>
      </w:r>
      <w:r>
        <w:t xml:space="preserve">. </w:t>
      </w:r>
      <w:r>
        <w:t xml:space="preserve">Kaupunki rajoittuu </w:t>
      </w:r>
      <w:r>
        <w:rPr>
          <w:color w:val="6B8E23"/>
        </w:rPr>
        <w:t xml:space="preserve">Abseconiin, Brigantineen, Pleasantvilleen, Ventnor Cityyn ja West Atlantic Cityyn</w:t>
      </w:r>
      <w:r>
        <w:t xml:space="preserve">.</w:t>
      </w:r>
    </w:p>
    <w:p>
      <w:r>
        <w:rPr>
          <w:b/>
        </w:rPr>
        <w:t xml:space="preserve">Kysymys 0</w:t>
      </w:r>
    </w:p>
    <w:p>
      <w:r>
        <w:t xml:space="preserve">Mikä on sen saaren nimi, jolla Atlantic City sijaitsee?</w:t>
      </w:r>
    </w:p>
    <w:p>
      <w:r>
        <w:rPr>
          <w:b/>
        </w:rPr>
        <w:t xml:space="preserve">Kysymys 1</w:t>
      </w:r>
    </w:p>
    <w:p>
      <w:r>
        <w:t xml:space="preserve">Minä vuonna Atlantic City perustettiin?</w:t>
      </w:r>
    </w:p>
    <w:p>
      <w:r>
        <w:rPr>
          <w:b/>
        </w:rPr>
        <w:t xml:space="preserve">Kysymys 2</w:t>
      </w:r>
    </w:p>
    <w:p>
      <w:r>
        <w:t xml:space="preserve">Mitkä ovat niiden kahden kaupunginosan nimet, jotka tulivat osaksi Atlantic Cityä, kun se liitettiin kaupunkiin?</w:t>
      </w:r>
    </w:p>
    <w:p>
      <w:r>
        <w:rPr>
          <w:b/>
        </w:rPr>
        <w:t xml:space="preserve">Kysymys 3</w:t>
      </w:r>
    </w:p>
    <w:p>
      <w:r>
        <w:t xml:space="preserve">Kuinka monella muulla kaupungilla on yhteinen raja Atlantic Cityn kanssa?</w:t>
      </w:r>
    </w:p>
    <w:p>
      <w:r>
        <w:rPr>
          <w:b/>
        </w:rPr>
        <w:t xml:space="preserve">Kysymys 4</w:t>
      </w:r>
    </w:p>
    <w:p>
      <w:r>
        <w:t xml:space="preserve">Millä rannikolla Atlantic City sijaitsee?</w:t>
      </w:r>
    </w:p>
    <w:p>
      <w:r>
        <w:rPr>
          <w:b/>
        </w:rPr>
        <w:t xml:space="preserve">Teksti numero 1</w:t>
      </w:r>
    </w:p>
    <w:p>
      <w:r>
        <w:t xml:space="preserve">Koska Atlantic City </w:t>
      </w:r>
      <w:r>
        <w:t xml:space="preserve">sijaitsi Etelä-Jerseyssä Atlantin valtameren rannalla </w:t>
      </w:r>
      <w:r>
        <w:rPr>
          <w:color w:val="A9A9A9"/>
        </w:rPr>
        <w:t xml:space="preserve">soiden ja saarten </w:t>
      </w:r>
      <w:r>
        <w:t xml:space="preserve">välissä</w:t>
      </w:r>
      <w:r>
        <w:t xml:space="preserve">, rakennuttajat pitivät sitä </w:t>
      </w:r>
      <w:r>
        <w:rPr>
          <w:color w:val="DCDCDC"/>
        </w:rPr>
        <w:t xml:space="preserve">parhaana kiinteistönä ja mahdollisena lomakohteena</w:t>
      </w:r>
      <w:r>
        <w:t xml:space="preserve">. </w:t>
      </w:r>
      <w:r>
        <w:t xml:space="preserve">Vuonna</w:t>
      </w:r>
      <w:r>
        <w:rPr>
          <w:color w:val="2F4F4F"/>
        </w:rPr>
        <w:t xml:space="preserve">1853</w:t>
      </w:r>
      <w:r>
        <w:t xml:space="preserve"> , ensimmäinen kaupallinen hotelli, </w:t>
      </w:r>
      <w:r>
        <w:rPr>
          <w:color w:val="556B2F"/>
        </w:rPr>
        <w:t xml:space="preserve">The Belloe House, </w:t>
      </w:r>
      <w:r>
        <w:t xml:space="preserve">sijaitsi </w:t>
      </w:r>
      <w:r>
        <w:rPr>
          <w:color w:val="6B8E23"/>
        </w:rPr>
        <w:t xml:space="preserve">Massachusettsin ja Atlantic Avenuen kulmassa</w:t>
      </w:r>
      <w:r>
        <w:t xml:space="preserve">.</w:t>
      </w:r>
    </w:p>
    <w:p>
      <w:r>
        <w:rPr>
          <w:b/>
        </w:rPr>
        <w:t xml:space="preserve">Kysymys 0</w:t>
      </w:r>
    </w:p>
    <w:p>
      <w:r>
        <w:t xml:space="preserve">Mikä on Atlantic Cityyn rakennetun ensimmäisen kaupallisen hotellin nimi?</w:t>
      </w:r>
    </w:p>
    <w:p>
      <w:r>
        <w:rPr>
          <w:b/>
        </w:rPr>
        <w:t xml:space="preserve">Kysymys 1</w:t>
      </w:r>
    </w:p>
    <w:p>
      <w:r>
        <w:t xml:space="preserve">Minä vuonna Atlantic Cityyn rakennettiin ensimmäinen kaupallinen hotelli?</w:t>
      </w:r>
    </w:p>
    <w:p>
      <w:r>
        <w:rPr>
          <w:b/>
        </w:rPr>
        <w:t xml:space="preserve">Kysymys 2</w:t>
      </w:r>
    </w:p>
    <w:p>
      <w:r>
        <w:t xml:space="preserve">Mitkä ovat niiden kahden kadun nimet, joiden varrella The Belloe House sijaitsee?</w:t>
      </w:r>
    </w:p>
    <w:p>
      <w:r>
        <w:rPr>
          <w:b/>
        </w:rPr>
        <w:t xml:space="preserve">Kysymys 3</w:t>
      </w:r>
    </w:p>
    <w:p>
      <w:r>
        <w:t xml:space="preserve">Minkä kahden maantieteellisen kohteen välissä Atlantic City sijaitsee?</w:t>
      </w:r>
    </w:p>
    <w:p>
      <w:r>
        <w:rPr>
          <w:b/>
        </w:rPr>
        <w:t xml:space="preserve">Kysymys 4</w:t>
      </w:r>
    </w:p>
    <w:p>
      <w:r>
        <w:t xml:space="preserve">Mitkä kaksi Atlantic Cityn potentiaalista puolta houkuttelivat alun perin rakennuttajia? </w:t>
      </w:r>
    </w:p>
    <w:p>
      <w:r>
        <w:rPr>
          <w:b/>
        </w:rPr>
        <w:t xml:space="preserve">Teksti numero 2</w:t>
      </w:r>
    </w:p>
    <w:p>
      <w:r>
        <w:t xml:space="preserve">Kaupunki liitettiin kaupunkiin vuonna 1854, samana vuonna, jolloin Camden and Atlantic Railroadin junaliikenne alkoi. Lahden rannalle rakennettu rautatie toimi suorana yhteytenä tämän syrjäisen maa-alueen ja </w:t>
      </w:r>
      <w:r>
        <w:rPr>
          <w:color w:val="A9A9A9"/>
        </w:rPr>
        <w:t xml:space="preserve">Philadelphian </w:t>
      </w:r>
      <w:r>
        <w:t xml:space="preserve">(Pennsylvania</w:t>
      </w:r>
      <w:r>
        <w:t xml:space="preserve">) välillä. </w:t>
      </w:r>
      <w:r>
        <w:t xml:space="preserve">Samana vuonna </w:t>
      </w:r>
      <w:r>
        <w:t xml:space="preserve">hyväksyttiin </w:t>
      </w:r>
      <w:r>
        <w:rPr>
          <w:color w:val="DCDCDC"/>
        </w:rPr>
        <w:t xml:space="preserve">Abseconin majakan </w:t>
      </w:r>
      <w:r>
        <w:t xml:space="preserve">rakentaminen, jonka </w:t>
      </w:r>
      <w:r>
        <w:t xml:space="preserve">suunnitteli George Meade (Corps of Topographical Engineers), ja työt aloitettiin seuraavana vuonna. </w:t>
      </w:r>
      <w:r>
        <w:t xml:space="preserve">Vuoteen 1874 mennessä </w:t>
      </w:r>
      <w:r>
        <w:t xml:space="preserve">Atlantic Cityyn saapui rautateitse </w:t>
      </w:r>
      <w:r>
        <w:t xml:space="preserve">lähes </w:t>
      </w:r>
      <w:r>
        <w:t xml:space="preserve">matkustajaa</w:t>
      </w:r>
      <w:r>
        <w:rPr>
          <w:color w:val="2F4F4F"/>
        </w:rPr>
        <w:t xml:space="preserve">500,000</w:t>
      </w:r>
      <w:r>
        <w:t xml:space="preserve"> vuodessa.</w:t>
      </w:r>
      <w:r>
        <w:t xml:space="preserve"> Boardwalk Empire: The Birth, High Times, and Corruption of Atlantic City, "Atlantic Cityn kummisetä" </w:t>
      </w:r>
      <w:r>
        <w:rPr>
          <w:color w:val="556B2F"/>
        </w:rPr>
        <w:t xml:space="preserve">Nelson Johnson </w:t>
      </w:r>
      <w:r>
        <w:t xml:space="preserve">kuvailee inspiraatiota, jota tri. Jonathan Pitneyn (Atlantic Cityn "isä") innoituksesta kehittää Atlantic Citystä terveyskeskus, hänen ponnisteluistaan vakuuttaa kunnan viranomaiset siitä, että rautatie rannalle olisi hyödyllinen, hänen onnistuneesta liittoutumisestaan Samuel Richardsin (yrittäjä ja Etelä-New Jerseyn vaikutusvaltaisimman suvun jäsen tuohon aikaan) kanssa tämän päämäärän saavuttamiseksi, rautateiden varsinaisesta rakentamisesta ja ensimmäisten 600 matkustajan kokemuksista, jotka "Samuel Richards ja Jonathan Pitney valitsivat huolellisesti":</w:t>
      </w:r>
    </w:p>
    <w:p>
      <w:r>
        <w:rPr>
          <w:b/>
        </w:rPr>
        <w:t xml:space="preserve">Kysymys 0</w:t>
      </w:r>
    </w:p>
    <w:p>
      <w:r>
        <w:t xml:space="preserve">Mikä muu yhdysvaltalainen kaupunki oli yhteydessä Atlantic Cityyn Camdenin ja Atlantic Railroadin junayhteydellä?</w:t>
      </w:r>
    </w:p>
    <w:p>
      <w:r>
        <w:rPr>
          <w:b/>
        </w:rPr>
        <w:t xml:space="preserve">Kysymys 1</w:t>
      </w:r>
    </w:p>
    <w:p>
      <w:r>
        <w:t xml:space="preserve">Kuinka monta matkustajaa saapui vuosittain rautateitse Atlantic Cityyn vuoteen 1874 mennessä?</w:t>
      </w:r>
    </w:p>
    <w:p>
      <w:r>
        <w:rPr>
          <w:b/>
        </w:rPr>
        <w:t xml:space="preserve">Kysymys 2</w:t>
      </w:r>
    </w:p>
    <w:p>
      <w:r>
        <w:t xml:space="preserve">Mikä on Atlantic Cityn rannikolla sijaitsevan majakan nimi?</w:t>
      </w:r>
    </w:p>
    <w:p>
      <w:r>
        <w:rPr>
          <w:b/>
        </w:rPr>
        <w:t xml:space="preserve">Kysymys 3</w:t>
      </w:r>
    </w:p>
    <w:p>
      <w:r>
        <w:t xml:space="preserve">Ketä pidetään "Atlantic Cityn kummisetänä"?</w:t>
      </w:r>
    </w:p>
    <w:p>
      <w:r>
        <w:rPr>
          <w:b/>
        </w:rPr>
        <w:t xml:space="preserve">Teksti numero 3</w:t>
      </w:r>
    </w:p>
    <w:p>
      <w:r>
        <w:t xml:space="preserve">Ensimmäinen rantapromenadi rakennettiin </w:t>
      </w:r>
      <w:r>
        <w:t xml:space="preserve">rannan osalle</w:t>
      </w:r>
      <w:r>
        <w:rPr>
          <w:color w:val="A9A9A9"/>
        </w:rPr>
        <w:t xml:space="preserve">1870</w:t>
      </w:r>
      <w:r>
        <w:rPr>
          <w:color w:val="DCDCDC"/>
        </w:rPr>
        <w:t xml:space="preserve">, jotta hotellinomistajat saisivat pidettyä hiekan poissa auloista</w:t>
      </w:r>
      <w:r>
        <w:t xml:space="preserve">. Liiketoimintaa rajoitettiin, ja rantakäytävä poistettiin joka vuosi huippusesongin päätyttyä. Tehokkuutensa ja suosionsa vuoksi rantakäytävän pituutta ja leveyttä laajennettiin ja sitä muutettiin useaan otteeseen myöhempinä vuosina. Rantakäytävän historiallinen pituus ennen tuhoisaa </w:t>
      </w:r>
      <w:r>
        <w:t xml:space="preserve">Suurta </w:t>
      </w:r>
      <w:r>
        <w:rPr>
          <w:color w:val="2F4F4F"/>
        </w:rPr>
        <w:t xml:space="preserve">1944</w:t>
      </w:r>
      <w:r>
        <w:t xml:space="preserve">Atlantin hirmumyrskyä oli </w:t>
      </w:r>
      <w:r>
        <w:rPr>
          <w:color w:val="556B2F"/>
        </w:rPr>
        <w:t xml:space="preserve">noin </w:t>
      </w:r>
      <w:r>
        <w:t xml:space="preserve">11 kilometriä (</w:t>
      </w:r>
      <w:r>
        <w:rPr>
          <w:color w:val="556B2F"/>
        </w:rPr>
        <w:t xml:space="preserve">7 mailia</w:t>
      </w:r>
      <w:r>
        <w:t xml:space="preserve">), ja se ulottui Atlantic Citystä </w:t>
      </w:r>
      <w:r>
        <w:rPr>
          <w:color w:val="6B8E23"/>
        </w:rPr>
        <w:t xml:space="preserve">Longportiin</w:t>
      </w:r>
      <w:r>
        <w:t xml:space="preserve">, Ventnorin ja Margaten kautta.</w:t>
      </w:r>
    </w:p>
    <w:p>
      <w:r>
        <w:rPr>
          <w:b/>
        </w:rPr>
        <w:t xml:space="preserve">Kysymys 0</w:t>
      </w:r>
    </w:p>
    <w:p>
      <w:r>
        <w:t xml:space="preserve">Minä vuonna Atlantic Cityyn rakennettiin ensimmäinen rantakatu?</w:t>
      </w:r>
    </w:p>
    <w:p>
      <w:r>
        <w:rPr>
          <w:b/>
        </w:rPr>
        <w:t xml:space="preserve">Kysymys 1</w:t>
      </w:r>
    </w:p>
    <w:p>
      <w:r>
        <w:t xml:space="preserve">Miksi ensimmäinen rantakatu rakennettiin Atlantic Cityyn?</w:t>
      </w:r>
    </w:p>
    <w:p>
      <w:r>
        <w:rPr>
          <w:b/>
        </w:rPr>
        <w:t xml:space="preserve">Kysymys 2</w:t>
      </w:r>
    </w:p>
    <w:p>
      <w:r>
        <w:t xml:space="preserve">Minä vuonna oli suuri Atlantin hirmumyrsky?</w:t>
      </w:r>
    </w:p>
    <w:p>
      <w:r>
        <w:rPr>
          <w:b/>
        </w:rPr>
        <w:t xml:space="preserve">Kysymys 3</w:t>
      </w:r>
    </w:p>
    <w:p>
      <w:r>
        <w:t xml:space="preserve">Mikä oli rantakadun historiallinen pituus ennen Suurta Atlantin hirmumyrskyä?</w:t>
      </w:r>
    </w:p>
    <w:p>
      <w:r>
        <w:rPr>
          <w:b/>
        </w:rPr>
        <w:t xml:space="preserve">Kysymys 4</w:t>
      </w:r>
    </w:p>
    <w:p>
      <w:r>
        <w:t xml:space="preserve">Ennen Suurta Atlantin hirmumyrskyä rantapromenadi ulottui Atlantic Citystä mihin toiseen kaupunkiin?</w:t>
      </w:r>
    </w:p>
    <w:p>
      <w:r>
        <w:rPr>
          <w:b/>
        </w:rPr>
        <w:t xml:space="preserve">Teksti numero 4</w:t>
      </w:r>
    </w:p>
    <w:p>
      <w:r>
        <w:t xml:space="preserve">Ensimmäinen tie, joka yhdisti kaupungin mantereeseen </w:t>
      </w:r>
      <w:r>
        <w:rPr>
          <w:color w:val="A9A9A9"/>
        </w:rPr>
        <w:t xml:space="preserve">Pleasantvilleen, </w:t>
      </w:r>
      <w:r>
        <w:t xml:space="preserve">valmistui vuonna </w:t>
      </w:r>
      <w:r>
        <w:t xml:space="preserve">ja</w:t>
      </w:r>
      <w:r>
        <w:rPr>
          <w:color w:val="DCDCDC"/>
        </w:rPr>
        <w:t xml:space="preserve">1870</w:t>
      </w:r>
      <w:r>
        <w:t xml:space="preserve"> maksoi </w:t>
      </w:r>
      <w:r>
        <w:rPr>
          <w:color w:val="2F4F4F"/>
        </w:rPr>
        <w:t xml:space="preserve">30 sentin </w:t>
      </w:r>
      <w:r>
        <w:t xml:space="preserve">tiemaksun. </w:t>
      </w:r>
      <w:r>
        <w:rPr>
          <w:color w:val="556B2F"/>
        </w:rPr>
        <w:t xml:space="preserve">Albany Avenue </w:t>
      </w:r>
      <w:r>
        <w:t xml:space="preserve">oli ensimmäinen tie mantereelle, joka oli käytettävissä ilman tietullia.</w:t>
      </w:r>
    </w:p>
    <w:p>
      <w:r>
        <w:rPr>
          <w:b/>
        </w:rPr>
        <w:t xml:space="preserve">Kysymys 0</w:t>
      </w:r>
    </w:p>
    <w:p>
      <w:r>
        <w:t xml:space="preserve">Ensimmäinen tie yhdisti Atlantic Cityn mihin mantereen kaupunkiin?</w:t>
      </w:r>
    </w:p>
    <w:p>
      <w:r>
        <w:rPr>
          <w:b/>
        </w:rPr>
        <w:t xml:space="preserve">Kysymys 1</w:t>
      </w:r>
    </w:p>
    <w:p>
      <w:r>
        <w:t xml:space="preserve">Milloin valmistui ensimmäinen tie, joka yhdisti Atlantic Cityn mantereeseen?</w:t>
      </w:r>
    </w:p>
    <w:p>
      <w:r>
        <w:rPr>
          <w:b/>
        </w:rPr>
        <w:t xml:space="preserve">Kysymys 2</w:t>
      </w:r>
    </w:p>
    <w:p>
      <w:r>
        <w:t xml:space="preserve">Kuinka paljon tietullia perittiin ensimmäiseltä tieltä, joka yhdisti Atlantic Cityn mantereeseen?</w:t>
      </w:r>
    </w:p>
    <w:p>
      <w:r>
        <w:rPr>
          <w:b/>
        </w:rPr>
        <w:t xml:space="preserve">Kysymys 3</w:t>
      </w:r>
    </w:p>
    <w:p>
      <w:r>
        <w:t xml:space="preserve">Mikä oli ensimmäisen mantereelle johtavan tien nimi, joka ei maksanut tietullia?</w:t>
      </w:r>
    </w:p>
    <w:p>
      <w:r>
        <w:rPr>
          <w:b/>
        </w:rPr>
        <w:t xml:space="preserve">Teksti numero 5</w:t>
      </w:r>
    </w:p>
    <w:p>
      <w:r>
        <w:t xml:space="preserve">Kaupungin kasvavan suosion vuoksi yksi rautatielinja ei enää pystynyt vastaamaan kysyntään</w:t>
      </w:r>
      <w:r>
        <w:t xml:space="preserve">.</w:t>
      </w:r>
      <w:r>
        <w:rPr>
          <w:color w:val="A9A9A9"/>
        </w:rPr>
        <w:t xml:space="preserve">1878</w:t>
      </w:r>
      <w:r>
        <w:t xml:space="preserve"> Pian </w:t>
      </w:r>
      <w:r>
        <w:t xml:space="preserve">rakennettiin myös </w:t>
      </w:r>
      <w:r>
        <w:rPr>
          <w:color w:val="DCDCDC"/>
        </w:rPr>
        <w:t xml:space="preserve">Philadelphia and Atlantic City Railway</w:t>
      </w:r>
      <w:r>
        <w:t xml:space="preserve">, joka kuljetti turisteja Atlantic Cityyn. Tässä vaiheessa ympäri </w:t>
      </w:r>
      <w:r>
        <w:t xml:space="preserve">kaupunkia oli syntynyt </w:t>
      </w:r>
      <w:r>
        <w:t xml:space="preserve">massiivisia hotelleja, kuten The United States ja Surf House, sekä pienempiä </w:t>
      </w:r>
      <w:r>
        <w:rPr>
          <w:color w:val="2F4F4F"/>
        </w:rPr>
        <w:t xml:space="preserve">majataloja. </w:t>
      </w:r>
      <w:r>
        <w:rPr>
          <w:color w:val="556B2F"/>
        </w:rPr>
        <w:t xml:space="preserve">United States Hotel </w:t>
      </w:r>
      <w:r>
        <w:t xml:space="preserve">vei koko korttelin </w:t>
      </w:r>
      <w:r>
        <w:rPr>
          <w:color w:val="6B8E23"/>
        </w:rPr>
        <w:t xml:space="preserve">Atlantic, Pacific, Delaware ja Maryland Avenuen </w:t>
      </w:r>
      <w:r>
        <w:t xml:space="preserve">välistä</w:t>
      </w:r>
      <w:r>
        <w:t xml:space="preserve">. Nämä hotellit eivät olleet vain kooltaan vaikuttavia, vaan niissä oli myös kaikkein uusimmat mukavuudet, ja niitä pidettiin aikakauteensa nähden varsin ylellisinä.</w:t>
      </w:r>
    </w:p>
    <w:p>
      <w:r>
        <w:rPr>
          <w:b/>
        </w:rPr>
        <w:t xml:space="preserve">Kysymys 0</w:t>
      </w:r>
    </w:p>
    <w:p>
      <w:r>
        <w:t xml:space="preserve">Mihin vuoteen mennessä kysyntä oli niin suurta, että yksi rautatielinja ei enää pystynyt vastaamaan kysyntään?</w:t>
      </w:r>
    </w:p>
    <w:p>
      <w:r>
        <w:rPr>
          <w:b/>
        </w:rPr>
        <w:t xml:space="preserve">Kysymys 1</w:t>
      </w:r>
    </w:p>
    <w:p>
      <w:r>
        <w:t xml:space="preserve">Mikä oli sen uuden rautatien nimi, joka rakennettiin turistien kuljettamiseksi Atlantic Cityyn vuoden 1878 jälkeen?</w:t>
      </w:r>
    </w:p>
    <w:p>
      <w:r>
        <w:rPr>
          <w:b/>
        </w:rPr>
        <w:t xml:space="preserve">Kysymys 2</w:t>
      </w:r>
    </w:p>
    <w:p>
      <w:r>
        <w:t xml:space="preserve">Mikä oli sen hotellin nimi, joka vei koko korttelin?</w:t>
      </w:r>
    </w:p>
    <w:p>
      <w:r>
        <w:rPr>
          <w:b/>
        </w:rPr>
        <w:t xml:space="preserve">Kysymys 3</w:t>
      </w:r>
    </w:p>
    <w:p>
      <w:r>
        <w:t xml:space="preserve">Massiivisten hotellien lisäksi mitä muuta Atlantic Cityyn ilmestyi tänä aikana?</w:t>
      </w:r>
    </w:p>
    <w:p>
      <w:r>
        <w:rPr>
          <w:b/>
        </w:rPr>
        <w:t xml:space="preserve">Kysymys 4</w:t>
      </w:r>
    </w:p>
    <w:p>
      <w:r>
        <w:t xml:space="preserve">Minkä nimiset kadut ympäröivät The United States Hotelia?</w:t>
      </w:r>
    </w:p>
    <w:p>
      <w:r>
        <w:rPr>
          <w:b/>
        </w:rPr>
        <w:t xml:space="preserve">Teksti numero 6</w:t>
      </w:r>
    </w:p>
    <w:p>
      <w:r>
        <w:rPr>
          <w:color w:val="A9A9A9"/>
        </w:rPr>
        <w:t xml:space="preserve">1900-luvun alkupuolella </w:t>
      </w:r>
      <w:r>
        <w:t xml:space="preserve">Atlantic Cityssä koettiin </w:t>
      </w:r>
      <w:r>
        <w:rPr>
          <w:color w:val="DCDCDC"/>
        </w:rPr>
        <w:t xml:space="preserve">radikaali rakennusbuumi</w:t>
      </w:r>
      <w:r>
        <w:t xml:space="preserve">. </w:t>
      </w:r>
      <w:r>
        <w:t xml:space="preserve">Monet </w:t>
      </w:r>
      <w:r>
        <w:rPr>
          <w:color w:val="2F4F4F"/>
        </w:rPr>
        <w:t xml:space="preserve">rantakadulla sijainneista </w:t>
      </w:r>
      <w:r>
        <w:t xml:space="preserve">vaatimattomista täysihoitoloista </w:t>
      </w:r>
      <w:r>
        <w:t xml:space="preserve">korvattiin </w:t>
      </w:r>
      <w:r>
        <w:rPr>
          <w:color w:val="556B2F"/>
        </w:rPr>
        <w:t xml:space="preserve">suurilla hotelleilla</w:t>
      </w:r>
      <w:r>
        <w:t xml:space="preserve">. </w:t>
      </w:r>
      <w:r>
        <w:t xml:space="preserve">Kaksi kaupungin tunnusomaisinta hotellia olivat </w:t>
      </w:r>
      <w:r>
        <w:rPr>
          <w:color w:val="6B8E23"/>
        </w:rPr>
        <w:t xml:space="preserve">Marlborough-Blenheim Hotel ja Traymore Hotel</w:t>
      </w:r>
      <w:r>
        <w:t xml:space="preserve">.</w:t>
      </w:r>
    </w:p>
    <w:p>
      <w:r>
        <w:rPr>
          <w:b/>
        </w:rPr>
        <w:t xml:space="preserve">Kysymys 0</w:t>
      </w:r>
    </w:p>
    <w:p>
      <w:r>
        <w:t xml:space="preserve">Milloin Atlantic Cityssä oli radikaali rakennusbuumi?</w:t>
      </w:r>
    </w:p>
    <w:p>
      <w:r>
        <w:rPr>
          <w:b/>
        </w:rPr>
        <w:t xml:space="preserve">Kysymys 1</w:t>
      </w:r>
    </w:p>
    <w:p>
      <w:r>
        <w:t xml:space="preserve">Mikä korvasi monet vaatimattomat täysihoitolat? </w:t>
      </w:r>
    </w:p>
    <w:p>
      <w:r>
        <w:rPr>
          <w:b/>
        </w:rPr>
        <w:t xml:space="preserve">Kysymys 2</w:t>
      </w:r>
    </w:p>
    <w:p>
      <w:r>
        <w:t xml:space="preserve">Mitkä olivat kahden kaupungin erikoisimman hotellin nimet?</w:t>
      </w:r>
    </w:p>
    <w:p>
      <w:r>
        <w:rPr>
          <w:b/>
        </w:rPr>
        <w:t xml:space="preserve">Kysymys 3</w:t>
      </w:r>
    </w:p>
    <w:p>
      <w:r>
        <w:t xml:space="preserve">Mitä Atlantic Citylle tapahtui 1900-luvun alkupuolella?</w:t>
      </w:r>
    </w:p>
    <w:p>
      <w:r>
        <w:rPr>
          <w:b/>
        </w:rPr>
        <w:t xml:space="preserve">Kysymys 4</w:t>
      </w:r>
    </w:p>
    <w:p>
      <w:r>
        <w:t xml:space="preserve">Missä sijaitsivat vaatimattomat täysihoitolat ennen kuin ne korvattiin suurilla hotelleilla?</w:t>
      </w:r>
    </w:p>
    <w:p>
      <w:r>
        <w:rPr>
          <w:b/>
        </w:rPr>
        <w:t xml:space="preserve">Teksti numero 7</w:t>
      </w:r>
    </w:p>
    <w:p>
      <w:r>
        <w:t xml:space="preserve">Vuonna</w:t>
      </w:r>
      <w:r>
        <w:rPr>
          <w:color w:val="A9A9A9"/>
        </w:rPr>
        <w:t xml:space="preserve">1903</w:t>
      </w:r>
      <w:r>
        <w:t xml:space="preserve"> Josiah White III osti tontin Ohio Avenuen ja rantakadun läheltä ja rakensi </w:t>
      </w:r>
      <w:r>
        <w:rPr>
          <w:color w:val="DCDCDC"/>
        </w:rPr>
        <w:t xml:space="preserve">Queen Anne </w:t>
      </w:r>
      <w:r>
        <w:t xml:space="preserve">-tyylisen </w:t>
      </w:r>
      <w:r>
        <w:rPr>
          <w:color w:val="2F4F4F"/>
        </w:rPr>
        <w:t xml:space="preserve">Marlborough House -rakennuksen</w:t>
      </w:r>
      <w:r>
        <w:t xml:space="preserve">. Hotelli oli menestys, ja vuosina 1905-06 hän päätti laajentaa hotellia ja osti toisen tontin Marlborough House -hotellin naapurista. Pyrkiessään tekemään uudesta hotellistaan keskustelunaiheisen White palkkasi Price and McLanahanin arkkitehtitoimiston. Yritys käytti teräsbetonia, uutta rakennusmateriaalia, jonka Jean-Louis Lambot keksi vuonna (</w:t>
      </w:r>
      <w:r>
        <w:rPr>
          <w:color w:val="556B2F"/>
        </w:rPr>
        <w:t xml:space="preserve">1848</w:t>
      </w:r>
      <w:r>
        <w:t xml:space="preserve">Joseph Monier sai patentin vuonna 1867). Hotellin espanjalaiset ja maurilaiset teemat, jotka huipentuivat hotellin tunnusomaisiin kupoliin ja savupiippuihin, edustivat askelta eteenpäin verrattuna muihin hotelleihin, jotka olivat klassisesti suunniteltuja. White nimesi uuden hotellin </w:t>
      </w:r>
      <w:r>
        <w:rPr>
          <w:color w:val="6B8E23"/>
        </w:rPr>
        <w:t xml:space="preserve">Blenheimiksi </w:t>
      </w:r>
      <w:r>
        <w:t xml:space="preserve">ja yhdisti kaksi hotellia Marlborough-Blenheimiksi. Bally's Atlantic City rakennettiin myöhemmin tähän paikkaan.</w:t>
      </w:r>
    </w:p>
    <w:p>
      <w:r>
        <w:rPr>
          <w:b/>
        </w:rPr>
        <w:t xml:space="preserve">Kysymys 0</w:t>
      </w:r>
    </w:p>
    <w:p>
      <w:r>
        <w:t xml:space="preserve">Minä vuonna Josiah White III hankki maata hotellin rakentamista varten?</w:t>
      </w:r>
    </w:p>
    <w:p>
      <w:r>
        <w:rPr>
          <w:b/>
        </w:rPr>
        <w:t xml:space="preserve">Kysymys 1</w:t>
      </w:r>
    </w:p>
    <w:p>
      <w:r>
        <w:t xml:space="preserve">Mikä oli Josiah White III:n rakennuttaman hotellin nimi?</w:t>
      </w:r>
    </w:p>
    <w:p>
      <w:r>
        <w:rPr>
          <w:b/>
        </w:rPr>
        <w:t xml:space="preserve">Kysymys 2</w:t>
      </w:r>
    </w:p>
    <w:p>
      <w:r>
        <w:t xml:space="preserve">Mihin tyyliin Malborough House rakennettiin?</w:t>
      </w:r>
    </w:p>
    <w:p>
      <w:r>
        <w:rPr>
          <w:b/>
        </w:rPr>
        <w:t xml:space="preserve">Kysymys 3</w:t>
      </w:r>
    </w:p>
    <w:p>
      <w:r>
        <w:t xml:space="preserve">Minä vuonna teräsbetoni keksittiin?</w:t>
      </w:r>
    </w:p>
    <w:p>
      <w:r>
        <w:rPr>
          <w:b/>
        </w:rPr>
        <w:t xml:space="preserve">Kysymys 4</w:t>
      </w:r>
    </w:p>
    <w:p>
      <w:r>
        <w:t xml:space="preserve">Mikä oli Josiah White III:n rakentaman toisen hotellin nimi?</w:t>
      </w:r>
    </w:p>
    <w:p>
      <w:r>
        <w:rPr>
          <w:b/>
        </w:rPr>
        <w:t xml:space="preserve">Teksti numero 8</w:t>
      </w:r>
    </w:p>
    <w:p>
      <w:r>
        <w:rPr>
          <w:color w:val="A9A9A9"/>
        </w:rPr>
        <w:t xml:space="preserve">Traymore Hotel </w:t>
      </w:r>
      <w:r>
        <w:t xml:space="preserve">sijaitsi Illinois Avenuen ja rantakadun kulmassa. </w:t>
      </w:r>
      <w:r>
        <w:t xml:space="preserve">Hotelli </w:t>
      </w:r>
      <w:r>
        <w:t xml:space="preserve">aloitti toimintansa </w:t>
      </w:r>
      <w:r>
        <w:t xml:space="preserve">pienenä </w:t>
      </w:r>
      <w:r>
        <w:rPr>
          <w:color w:val="DCDCDC"/>
        </w:rPr>
        <w:t xml:space="preserve">1879</w:t>
      </w:r>
      <w:r>
        <w:t xml:space="preserve">täysihoitolana ja kasvoi useiden koordinoimattomien laajennusten myötä. Vuoteen 1914 mennessä hotellin omistaja </w:t>
      </w:r>
      <w:r>
        <w:rPr>
          <w:color w:val="2F4F4F"/>
        </w:rPr>
        <w:t xml:space="preserve">Daniel White </w:t>
      </w:r>
      <w:r>
        <w:t xml:space="preserve">otti vinkkiä Marlborough-Blenheimista ja tilasi </w:t>
      </w:r>
      <w:r>
        <w:rPr>
          <w:color w:val="556B2F"/>
        </w:rPr>
        <w:t xml:space="preserve">Price and McLanahan </w:t>
      </w:r>
      <w:r>
        <w:t xml:space="preserve">-yhtiöltä </w:t>
      </w:r>
      <w:r>
        <w:t xml:space="preserve">vieläkin suuremman hotellin. </w:t>
      </w:r>
      <w:r>
        <w:t xml:space="preserve">Kerroksia</w:t>
      </w:r>
      <w:r>
        <w:rPr>
          <w:color w:val="6B8E23"/>
        </w:rPr>
        <w:t xml:space="preserve">16</w:t>
      </w:r>
      <w:r>
        <w:t xml:space="preserve"> korkeammalle nousevasta</w:t>
      </w:r>
      <w:r>
        <w:t xml:space="preserve">, ruskehtavasta tiilistä ja kultakannella päällystetystä hotellista tulisi yksi kaupungin tunnetuimmista maamerkeistä. Hotellissa hyödynnettiin merelle avautuvia hotellihuoneita työntämällä siivet kauemmas hotellin pääosasta Pacific Avenuen varrella.</w:t>
      </w:r>
    </w:p>
    <w:p>
      <w:r>
        <w:rPr>
          <w:b/>
        </w:rPr>
        <w:t xml:space="preserve">Kysymys 0</w:t>
      </w:r>
    </w:p>
    <w:p>
      <w:r>
        <w:t xml:space="preserve">Mikä oli Illinois Avenuen ja rantakadun kulmassa sijaitsevan hotellin nimi?</w:t>
      </w:r>
    </w:p>
    <w:p>
      <w:r>
        <w:rPr>
          <w:b/>
        </w:rPr>
        <w:t xml:space="preserve">Kysymys 1</w:t>
      </w:r>
    </w:p>
    <w:p>
      <w:r>
        <w:t xml:space="preserve">Minä vuonna Traymore Hotel aloitti toimintansa?</w:t>
      </w:r>
    </w:p>
    <w:p>
      <w:r>
        <w:rPr>
          <w:b/>
        </w:rPr>
        <w:t xml:space="preserve">Kysymys 2</w:t>
      </w:r>
    </w:p>
    <w:p>
      <w:r>
        <w:t xml:space="preserve">Kuka oli Traymore-hotellin omistaja?</w:t>
      </w:r>
    </w:p>
    <w:p>
      <w:r>
        <w:rPr>
          <w:b/>
        </w:rPr>
        <w:t xml:space="preserve">Kysymys 3</w:t>
      </w:r>
    </w:p>
    <w:p>
      <w:r>
        <w:t xml:space="preserve">Kuinka monta kerrosta Traymore-hotelli oli remontin jälkeen?</w:t>
      </w:r>
    </w:p>
    <w:p>
      <w:r>
        <w:rPr>
          <w:b/>
        </w:rPr>
        <w:t xml:space="preserve">Kysymys 4</w:t>
      </w:r>
    </w:p>
    <w:p>
      <w:r>
        <w:t xml:space="preserve">Mikä oli Traymore-hotellin rakentamista varten toimeksiannon saaneen yrityksen nimi?</w:t>
      </w:r>
    </w:p>
    <w:p>
      <w:r>
        <w:rPr>
          <w:b/>
        </w:rPr>
        <w:t xml:space="preserve">Teksti numero 9</w:t>
      </w:r>
    </w:p>
    <w:p>
      <w:r>
        <w:t xml:space="preserve">Rantakadulle rakennettiin yksi toisensa jälkeen lisää suuria hotelleja, kuten Brighton, Chelsea, Shelburne, Ambassador, Ritz Carlton, Mayflower, Madison House ja Breakers. Kveekarien omistama Chalfonte House, joka avattiin vuonna</w:t>
      </w:r>
      <w:r>
        <w:rPr>
          <w:color w:val="A9A9A9"/>
        </w:rPr>
        <w:t xml:space="preserve">1868</w:t>
      </w:r>
      <w:r>
        <w:t xml:space="preserve"> , ja Haddon House, joka avattiin vuonna</w:t>
      </w:r>
      <w:r>
        <w:rPr>
          <w:color w:val="DCDCDC"/>
        </w:rPr>
        <w:t xml:space="preserve">1869</w:t>
      </w:r>
      <w:r>
        <w:t xml:space="preserve"> , reunustivat North Carolina Avenueta rannan puoleisessa päässä</w:t>
      </w:r>
      <w:r>
        <w:t xml:space="preserve">.</w:t>
      </w:r>
      <w:r>
        <w:t xml:space="preserve"> Niiden alkuperäisiä puurakenteisia rakennuksia laajennettiin ja jopa siirrettiin lähemmäs rantaa vuosien mittaan. Nykyaikainen </w:t>
      </w:r>
      <w:r>
        <w:t xml:space="preserve">kahdeksankerroksinen </w:t>
      </w:r>
      <w:r>
        <w:t xml:space="preserve">Chalfonte Hotel </w:t>
      </w:r>
      <w:r>
        <w:t xml:space="preserve">avattiin vuonna 1904. Moderni Haddon Hall rakennettiin vaiheittain, ja se valmistui vuonna 1929 yksitoista kerroksisena. Tällöin </w:t>
      </w:r>
      <w:r>
        <w:t xml:space="preserve">ne olivat saman omistajan hallussa ja yhdistyivät Chalfonte-Haddon Hall -hotelliksi, josta tuli kaupungin suurin hotelli </w:t>
      </w:r>
      <w:r>
        <w:rPr>
          <w:color w:val="556B2F"/>
        </w:rPr>
        <w:t xml:space="preserve">lähes 1 000 </w:t>
      </w:r>
      <w:r>
        <w:t xml:space="preserve">huoneella</w:t>
      </w:r>
      <w:r>
        <w:t xml:space="preserve">.</w:t>
      </w:r>
      <w:r>
        <w:t xml:space="preserve"> Vuonna 1930 Claridge, kaupungin viimeinen suuri hotelli ennen kasinoita, avasi ovensa. Claridgen 400 huoneen hotellin rakensi kumppanuus, johon kuului tunnettu Philadelphian urakoitsija John McShain. Se </w:t>
      </w:r>
      <w:r>
        <w:t xml:space="preserve">oli 24-kerroksinen ja tuli tunnetuksi "</w:t>
      </w:r>
      <w:r>
        <w:rPr>
          <w:color w:val="6B8E23"/>
        </w:rPr>
        <w:t xml:space="preserve">pilvenpiirtäjänä meren rannalla</w:t>
      </w:r>
      <w:r>
        <w:t xml:space="preserve">". Kaupunki tuli tunnetuksi nimellä "Maailman leikkipaikka".</w:t>
      </w:r>
    </w:p>
    <w:p>
      <w:r>
        <w:rPr>
          <w:b/>
        </w:rPr>
        <w:t xml:space="preserve">Kysymys 0</w:t>
      </w:r>
    </w:p>
    <w:p>
      <w:r>
        <w:t xml:space="preserve">Minä vuonna kveekarien omistama Chalfonte House avattiin?</w:t>
      </w:r>
    </w:p>
    <w:p>
      <w:r>
        <w:rPr>
          <w:b/>
        </w:rPr>
        <w:t xml:space="preserve">Kysymys 1</w:t>
      </w:r>
    </w:p>
    <w:p>
      <w:r>
        <w:t xml:space="preserve">Minä vuonna Haddon House avattiin?</w:t>
      </w:r>
    </w:p>
    <w:p>
      <w:r>
        <w:rPr>
          <w:b/>
        </w:rPr>
        <w:t xml:space="preserve">Kysymys 2</w:t>
      </w:r>
    </w:p>
    <w:p>
      <w:r>
        <w:t xml:space="preserve">Kuinka monta kerrosta nykyaikainen Chalfonte-hotelli oli, kun se avattiin vuonna 1904?</w:t>
      </w:r>
    </w:p>
    <w:p>
      <w:r>
        <w:rPr>
          <w:b/>
        </w:rPr>
        <w:t xml:space="preserve">Kysymys 3</w:t>
      </w:r>
    </w:p>
    <w:p>
      <w:r>
        <w:t xml:space="preserve">Kuinka monta huonetta yhdistetyssä Chalfonte-Haddon Hall -hotellissa oli?</w:t>
      </w:r>
    </w:p>
    <w:p>
      <w:r>
        <w:rPr>
          <w:b/>
        </w:rPr>
        <w:t xml:space="preserve">Kysymys 4</w:t>
      </w:r>
    </w:p>
    <w:p>
      <w:r>
        <w:t xml:space="preserve">Mikä oli nimi 24-kerroksiselle, 400 huoneen Claridgelle?</w:t>
      </w:r>
    </w:p>
    <w:p>
      <w:r>
        <w:rPr>
          <w:b/>
        </w:rPr>
        <w:t xml:space="preserve">Teksti numero 10</w:t>
      </w:r>
    </w:p>
    <w:p>
      <w:r>
        <w:t xml:space="preserve">Vuonna</w:t>
      </w:r>
      <w:r>
        <w:rPr>
          <w:color w:val="A9A9A9"/>
        </w:rPr>
        <w:t xml:space="preserve">1883</w:t>
      </w:r>
      <w:r>
        <w:t xml:space="preserve"> , </w:t>
      </w:r>
      <w:r>
        <w:rPr>
          <w:color w:val="DCDCDC"/>
        </w:rPr>
        <w:t xml:space="preserve">David Bradley </w:t>
      </w:r>
      <w:r>
        <w:t xml:space="preserve">kehitti Atlantic Cityssä suolavesi-toffeen</w:t>
      </w:r>
      <w:r>
        <w:t xml:space="preserve">. </w:t>
      </w:r>
      <w:r>
        <w:t xml:space="preserve">Perinteisen tarinan mukaan </w:t>
      </w:r>
      <w:r>
        <w:rPr>
          <w:color w:val="2F4F4F"/>
        </w:rPr>
        <w:t xml:space="preserve">Bradleyn myymälä tulvi suuren myrskyn jälkeen</w:t>
      </w:r>
      <w:r>
        <w:t xml:space="preserve">, jolloin hänen taffynsa kastui suolaiseen </w:t>
      </w:r>
      <w:r>
        <w:rPr>
          <w:color w:val="556B2F"/>
        </w:rPr>
        <w:t xml:space="preserve">Atlantin </w:t>
      </w:r>
      <w:r>
        <w:t xml:space="preserve">veteen. Hän myi "suolavesi-toffeen" </w:t>
      </w:r>
      <w:r>
        <w:rPr>
          <w:color w:val="6B8E23"/>
        </w:rPr>
        <w:t xml:space="preserve">eräälle tytölle</w:t>
      </w:r>
      <w:r>
        <w:t xml:space="preserve">, joka käveli ylpeänä rannalle näyttääkseen sitä ystävilleen</w:t>
      </w:r>
      <w:r>
        <w:t xml:space="preserve">.</w:t>
      </w:r>
      <w:r>
        <w:t xml:space="preserve"> Bradleyn äiti oli myymälän takaosassa, kun myynti tapahtui, ja hän piti nimestä, ja niin syntyi suolaisen veden taffy.</w:t>
      </w:r>
    </w:p>
    <w:p>
      <w:r>
        <w:rPr>
          <w:b/>
        </w:rPr>
        <w:t xml:space="preserve">Kysymys 0</w:t>
      </w:r>
    </w:p>
    <w:p>
      <w:r>
        <w:t xml:space="preserve">Minä vuonna suolainen taffy kehitettiin?</w:t>
      </w:r>
    </w:p>
    <w:p>
      <w:r>
        <w:rPr>
          <w:b/>
        </w:rPr>
        <w:t xml:space="preserve">Kysymys 1</w:t>
      </w:r>
    </w:p>
    <w:p>
      <w:r>
        <w:t xml:space="preserve">Kuka loi suolavesi-toffeen?</w:t>
      </w:r>
    </w:p>
    <w:p>
      <w:r>
        <w:rPr>
          <w:b/>
        </w:rPr>
        <w:t xml:space="preserve">Kysymys 2</w:t>
      </w:r>
    </w:p>
    <w:p>
      <w:r>
        <w:t xml:space="preserve">Mitä tapahtui David Bradleyn myymälässä, joka johti suolavesi-taffien luomiseen?</w:t>
      </w:r>
    </w:p>
    <w:p>
      <w:r>
        <w:rPr>
          <w:b/>
        </w:rPr>
        <w:t xml:space="preserve">Kysymys 3</w:t>
      </w:r>
    </w:p>
    <w:p>
      <w:r>
        <w:t xml:space="preserve">Kenelle Bradley myi ensimmäistä kertaa suolavesi-toffeen?</w:t>
      </w:r>
    </w:p>
    <w:p>
      <w:r>
        <w:rPr>
          <w:b/>
        </w:rPr>
        <w:t xml:space="preserve">Kysymys 4</w:t>
      </w:r>
    </w:p>
    <w:p>
      <w:r>
        <w:t xml:space="preserve">Mistä vesi tuli ensimmäisen suolavesi-taffyn luomiseen?</w:t>
      </w:r>
    </w:p>
    <w:p>
      <w:r>
        <w:rPr>
          <w:b/>
        </w:rPr>
        <w:t xml:space="preserve">Teksti numero 11</w:t>
      </w:r>
    </w:p>
    <w:p>
      <w:r>
        <w:t xml:space="preserve">Monet historioitsijat pitävät </w:t>
      </w:r>
      <w:r>
        <w:rPr>
          <w:color w:val="A9A9A9"/>
        </w:rPr>
        <w:t xml:space="preserve">1920-lukua, </w:t>
      </w:r>
      <w:r>
        <w:t xml:space="preserve">jolloin matkailu oli huipussaan, Atlantic Cityn kulta-aikana. Kieltolain aikana, joka otettiin käyttöön kansallisesti vuonna </w:t>
      </w:r>
      <w:r>
        <w:rPr>
          <w:color w:val="2F4F4F"/>
        </w:rPr>
        <w:t xml:space="preserve">1933 </w:t>
      </w:r>
      <w:r>
        <w:t xml:space="preserve">ja</w:t>
      </w:r>
      <w:r>
        <w:rPr>
          <w:color w:val="DCDCDC"/>
        </w:rPr>
        <w:t xml:space="preserve">1919</w:t>
      </w:r>
      <w:r>
        <w:t xml:space="preserve"> joka kesti </w:t>
      </w:r>
      <w:r>
        <w:rPr>
          <w:color w:val="2F4F4F"/>
        </w:rPr>
        <w:t xml:space="preserve">vuoteen 1933 asti</w:t>
      </w:r>
      <w:r>
        <w:t xml:space="preserve">, kulutettiin paljon alkoholia ja uhkapelejä pelattiin säännöllisesti yökerhojen ja ravintoloiden takahuoneissa. Kieltolain aikana koronkiskuri ja poliittinen pomo Enoch L. "Nucky" Johnson nousi valtaan. Kieltolakia ei Atlantic Cityssä juurikaan noudatettu, ja koska kaupunkiin paikallisten viranomaisten suostumuksella salakuljetettua alkoholia oli helppo saada ravintoloista ja muista laitoksista, lomakeskuksen suosio kasvoi entisestään. Kaupunki kutsui silloin itseään "</w:t>
      </w:r>
      <w:r>
        <w:rPr>
          <w:color w:val="556B2F"/>
        </w:rPr>
        <w:t xml:space="preserve">maailman leikkipaikaksi</w:t>
      </w:r>
      <w:r>
        <w:t xml:space="preserve">"</w:t>
      </w:r>
      <w:r>
        <w:t xml:space="preserve">.</w:t>
      </w:r>
      <w:r>
        <w:t xml:space="preserve"> Nucky Johnsonin tulot, jotka nousivat jopa </w:t>
      </w:r>
      <w:r>
        <w:rPr>
          <w:color w:val="6B8E23"/>
        </w:rPr>
        <w:t xml:space="preserve">500 000 dollariin vuodessa, tulivat </w:t>
      </w:r>
      <w:r>
        <w:t xml:space="preserve">kaupungin alueella toimivasta laittomasta viinasta, uhkapelistä ja prostituutiosta sekä rakennushankkeista saaduista potkuista.</w:t>
      </w:r>
    </w:p>
    <w:p>
      <w:r>
        <w:rPr>
          <w:b/>
        </w:rPr>
        <w:t xml:space="preserve">Kysymys 0</w:t>
      </w:r>
    </w:p>
    <w:p>
      <w:r>
        <w:t xml:space="preserve">Mitä vuosia monet historioitsijat pitävät Atlantic Cityn kulta-aikana?</w:t>
      </w:r>
    </w:p>
    <w:p>
      <w:r>
        <w:rPr>
          <w:b/>
        </w:rPr>
        <w:t xml:space="preserve">Kysymys 1</w:t>
      </w:r>
    </w:p>
    <w:p>
      <w:r>
        <w:t xml:space="preserve">Minä vuonna kieltolaki säädettiin kansallisesti?</w:t>
      </w:r>
    </w:p>
    <w:p>
      <w:r>
        <w:rPr>
          <w:b/>
        </w:rPr>
        <w:t xml:space="preserve">Kysymys 2</w:t>
      </w:r>
    </w:p>
    <w:p>
      <w:r>
        <w:t xml:space="preserve">Mikä nimi Atlantic Citylle annettiin kieltolain aikana?</w:t>
      </w:r>
    </w:p>
    <w:p>
      <w:r>
        <w:rPr>
          <w:b/>
        </w:rPr>
        <w:t xml:space="preserve">Kysymys 3</w:t>
      </w:r>
    </w:p>
    <w:p>
      <w:r>
        <w:t xml:space="preserve">Kuinka suuret olivat Nucky Johnsonin tulot kieltolain aikana?</w:t>
      </w:r>
    </w:p>
    <w:p>
      <w:r>
        <w:rPr>
          <w:b/>
        </w:rPr>
        <w:t xml:space="preserve">Kysymys 4</w:t>
      </w:r>
    </w:p>
    <w:p>
      <w:r>
        <w:t xml:space="preserve">Kuinka kauan kieltolaki kesti?</w:t>
      </w:r>
    </w:p>
    <w:p>
      <w:r>
        <w:rPr>
          <w:b/>
        </w:rPr>
        <w:t xml:space="preserve">Teksti numero 12</w:t>
      </w:r>
    </w:p>
    <w:p>
      <w:r>
        <w:t xml:space="preserve">Tänä aikana Atlantic Cityn pormestarina toimi </w:t>
      </w:r>
      <w:r>
        <w:rPr>
          <w:color w:val="A9A9A9"/>
        </w:rPr>
        <w:t xml:space="preserve">Edward L. Bader, joka </w:t>
      </w:r>
      <w:r>
        <w:t xml:space="preserve">tunnettiin panoksestaan </w:t>
      </w:r>
      <w:r>
        <w:t xml:space="preserve">Atlantic Cityn </w:t>
      </w:r>
      <w:r>
        <w:rPr>
          <w:color w:val="DCDCDC"/>
        </w:rPr>
        <w:t xml:space="preserve">rakentamiseen, urheiluun ja ilmailuun.</w:t>
      </w:r>
      <w:r>
        <w:t xml:space="preserve"> Monien muiden vastustuksesta huolimatta hän osti maata, josta tuli kaupungin kunnallinen lentokenttä ja lukion jalkapallostadion, jotka molemmat nimettiin myöhemmin hänen kunniakseen Bader Fieldiksi. Hän johti aloitetta, vuonna</w:t>
      </w:r>
      <w:r>
        <w:rPr>
          <w:color w:val="2F4F4F"/>
        </w:rPr>
        <w:t xml:space="preserve">1923</w:t>
      </w:r>
      <w:r>
        <w:t xml:space="preserve"> , Atlantic Cityn lukion rakentamiseksi Albany ja Atlantic Avenuen kulmaan. Bader käynnisti marraskuussa 1923 yleisten vaalien aikana kansanäänestyksen, jossa asukkaat hyväksyivät Convention Centerin rakentamisen. Kaupunki hyväksyi asetuksen, jolla hyväksyttiin </w:t>
      </w:r>
      <w:r>
        <w:rPr>
          <w:color w:val="556B2F"/>
        </w:rPr>
        <w:t xml:space="preserve">1,5 miljoonan dollarin </w:t>
      </w:r>
      <w:r>
        <w:t xml:space="preserve">joukkovelkakirjalaina, jota käytettiin </w:t>
      </w:r>
      <w:r>
        <w:t xml:space="preserve">maan ostamiseen Convention Hallille, joka tunnetaan nykyään nimellä Boardwalk Hall, joka saatiin päätökseen 30. syyskuuta </w:t>
      </w:r>
      <w:r>
        <w:rPr>
          <w:color w:val="6B8E23"/>
        </w:rPr>
        <w:t xml:space="preserve">1924</w:t>
      </w:r>
      <w:r>
        <w:t xml:space="preserve">. Bader oli myös liikkeellepaneva voima Miss America -kilpailun luomisen takana.</w:t>
      </w:r>
    </w:p>
    <w:p>
      <w:r>
        <w:rPr>
          <w:b/>
        </w:rPr>
        <w:t xml:space="preserve">Kysymys 0</w:t>
      </w:r>
    </w:p>
    <w:p>
      <w:r>
        <w:t xml:space="preserve">Kuka oli 1920-luvulla Atlantic Cityn pormestari?</w:t>
      </w:r>
    </w:p>
    <w:p>
      <w:r>
        <w:rPr>
          <w:b/>
        </w:rPr>
        <w:t xml:space="preserve">Kysymys 1</w:t>
      </w:r>
    </w:p>
    <w:p>
      <w:r>
        <w:t xml:space="preserve">Mistä kolmesta Atlantic Cityn hyväksi tehdystä työstä Edward L. Bader tunnetaan?</w:t>
      </w:r>
    </w:p>
    <w:p>
      <w:r>
        <w:rPr>
          <w:b/>
        </w:rPr>
        <w:t xml:space="preserve">Kysymys 2</w:t>
      </w:r>
    </w:p>
    <w:p>
      <w:r>
        <w:t xml:space="preserve">Minä vuonna Edward L. Bader johti aloitetta Atlantic Cityn lukion rakentamiseksi?</w:t>
      </w:r>
    </w:p>
    <w:p>
      <w:r>
        <w:rPr>
          <w:b/>
        </w:rPr>
        <w:t xml:space="preserve">Kysymys 3</w:t>
      </w:r>
    </w:p>
    <w:p>
      <w:r>
        <w:t xml:space="preserve">Paljonko maksettiin joukkovelkakirjalainasta, jolla oli tarkoitus ostaa maata kokouskeskusta varten?</w:t>
      </w:r>
    </w:p>
    <w:p>
      <w:r>
        <w:rPr>
          <w:b/>
        </w:rPr>
        <w:t xml:space="preserve">Kysymys 4</w:t>
      </w:r>
    </w:p>
    <w:p>
      <w:r>
        <w:t xml:space="preserve">Minä vuonna Boardwalk Hall valmistui?</w:t>
      </w:r>
    </w:p>
    <w:p>
      <w:r>
        <w:rPr>
          <w:b/>
        </w:rPr>
        <w:t xml:space="preserve">Teksti numero 13</w:t>
      </w:r>
    </w:p>
    <w:p>
      <w:r>
        <w:t xml:space="preserve">Toukokuun 13.-16. toukokuuta</w:t>
      </w:r>
      <w:r>
        <w:rPr>
          <w:color w:val="A9A9A9"/>
        </w:rPr>
        <w:t xml:space="preserve">1929</w:t>
      </w:r>
      <w:r>
        <w:t xml:space="preserve"> Johnson isännöi konferenssia, johon osallistui </w:t>
      </w:r>
      <w:r>
        <w:rPr>
          <w:color w:val="DCDCDC"/>
        </w:rPr>
        <w:t xml:space="preserve">järjestäytyneen rikollisuuden edustajia eri puolilta Amerikkaa</w:t>
      </w:r>
      <w:r>
        <w:t xml:space="preserve">. </w:t>
      </w:r>
      <w:r>
        <w:t xml:space="preserve">Kokouksen koolle kutsujina olivat </w:t>
      </w:r>
      <w:r>
        <w:rPr>
          <w:color w:val="2F4F4F"/>
        </w:rPr>
        <w:t xml:space="preserve">Masserian perheen </w:t>
      </w:r>
      <w:r>
        <w:t xml:space="preserve">luutnantti </w:t>
      </w:r>
      <w:r>
        <w:rPr>
          <w:color w:val="556B2F"/>
        </w:rPr>
        <w:t xml:space="preserve">Charles "</w:t>
      </w:r>
      <w:r>
        <w:rPr>
          <w:color w:val="6B8E23"/>
        </w:rPr>
        <w:t xml:space="preserve">Lucky</w:t>
      </w:r>
      <w:r>
        <w:rPr>
          <w:color w:val="556B2F"/>
        </w:rPr>
        <w:t xml:space="preserve">" Luciano ja Chicagon South Side -jengin entinen pomo </w:t>
      </w:r>
      <w:r>
        <w:rPr>
          <w:color w:val="A0522D"/>
        </w:rPr>
        <w:t xml:space="preserve">Johnny "</w:t>
      </w:r>
      <w:r>
        <w:rPr>
          <w:color w:val="228B22"/>
        </w:rPr>
        <w:t xml:space="preserve">Kettu" </w:t>
      </w:r>
      <w:r>
        <w:rPr>
          <w:color w:val="A0522D"/>
        </w:rPr>
        <w:t xml:space="preserve">Torrio</w:t>
      </w:r>
      <w:r>
        <w:t xml:space="preserve">, ja Bugsin ja Meyerin mafian johtajia Meyer Lanskya ja Benjamin Siegeliä käytettiin kokouksen apuna.</w:t>
      </w:r>
    </w:p>
    <w:p>
      <w:r>
        <w:rPr>
          <w:b/>
        </w:rPr>
        <w:t xml:space="preserve">Kysymys 0</w:t>
      </w:r>
    </w:p>
    <w:p>
      <w:r>
        <w:t xml:space="preserve">Kenelle järjestettiin kokous vuonna 1929 Atlantic Cityssä?</w:t>
      </w:r>
    </w:p>
    <w:p>
      <w:r>
        <w:rPr>
          <w:b/>
        </w:rPr>
        <w:t xml:space="preserve">Kysymys 1</w:t>
      </w:r>
    </w:p>
    <w:p>
      <w:r>
        <w:t xml:space="preserve">Mikä perhe oli Charles </w:t>
      </w:r>
    </w:p>
    <w:p>
      <w:r>
        <w:rPr>
          <w:b/>
        </w:rPr>
        <w:t xml:space="preserve">Kysymys 2</w:t>
      </w:r>
    </w:p>
    <w:p>
      <w:r>
        <w:t xml:space="preserve">Minä vuonna Atlantic Cityssä järjestettiin järjestäytyneen rikollisuuden henkilöiden konferenssi?</w:t>
      </w:r>
    </w:p>
    <w:p>
      <w:r>
        <w:rPr>
          <w:b/>
        </w:rPr>
        <w:t xml:space="preserve">Kysymys 3</w:t>
      </w:r>
    </w:p>
    <w:p>
      <w:r>
        <w:t xml:space="preserve">Minkä perheen luutnantti Charles "Lucky" Luciano oli?</w:t>
      </w:r>
    </w:p>
    <w:p>
      <w:r>
        <w:rPr>
          <w:b/>
        </w:rPr>
        <w:t xml:space="preserve">Kysymys 4</w:t>
      </w:r>
    </w:p>
    <w:p>
      <w:r>
        <w:t xml:space="preserve">Mikä oli Johnny Torrion lempinimi?</w:t>
      </w:r>
    </w:p>
    <w:p>
      <w:r>
        <w:rPr>
          <w:b/>
        </w:rPr>
        <w:t xml:space="preserve">Kysymys 5</w:t>
      </w:r>
    </w:p>
    <w:p>
      <w:r>
        <w:t xml:space="preserve">Mikä oli Charles Lucianon lempinimi?</w:t>
      </w:r>
    </w:p>
    <w:p>
      <w:r>
        <w:rPr>
          <w:b/>
        </w:rPr>
        <w:t xml:space="preserve">Kysymys 6</w:t>
      </w:r>
    </w:p>
    <w:p>
      <w:r>
        <w:t xml:space="preserve">Kuka oli entinen Chicagon South Side -jengin pomo?</w:t>
      </w:r>
    </w:p>
    <w:p>
      <w:r>
        <w:rPr>
          <w:b/>
        </w:rPr>
        <w:t xml:space="preserve">Teksti numero 14</w:t>
      </w:r>
    </w:p>
    <w:p>
      <w:r>
        <w:t xml:space="preserve">Kuten monet muutkin itärannikon kaupungit toisen maailmansodan jälkeen, Atlantic Cityä vaivasi köyhyys, rikollisuus, korruptio ja yleinen taloudellinen taantuma 1900-luvun puolivälissä ja lopulla. </w:t>
      </w:r>
      <w:r>
        <w:rPr>
          <w:color w:val="A9A9A9"/>
        </w:rPr>
        <w:t xml:space="preserve">Inlet-nimellä</w:t>
      </w:r>
      <w:r>
        <w:t xml:space="preserve"> tunnettu kaupunginosa </w:t>
      </w:r>
      <w:r>
        <w:t xml:space="preserve">köyhtyi erityisen pahasti. Syyt lomakeskuksen rappioon olivat monikerroksisia. Ensinnäkin </w:t>
      </w:r>
      <w:r>
        <w:rPr>
          <w:color w:val="DCDCDC"/>
        </w:rPr>
        <w:t xml:space="preserve">auto </w:t>
      </w:r>
      <w:r>
        <w:t xml:space="preserve">tuli helpommin monien amerikkalaisten saataville sodan jälkeen. Atlantic City oli alun perin luottanut siihen, että kävijät tulivat junalla ja viipyivät pari viikkoa. Auton ansiosta he saattoivat tulla ja mennä mielensä mukaan, ja monet viettivät siellä vain muutaman päivän viikkojen sijaan. Myös esikaupunkien syntymisellä oli suuri merkitys. Kun monet perheet muuttivat omiin omakotitaloihinsa, ylellisyystavarat, kuten </w:t>
      </w:r>
      <w:r>
        <w:rPr>
          <w:color w:val="2F4F4F"/>
        </w:rPr>
        <w:t xml:space="preserve">kotien ilmastointi ja uima-altaat, </w:t>
      </w:r>
      <w:r>
        <w:t xml:space="preserve">vähensivät heidän kiinnostustaan lähteä kuumana kesänä ylellisiin rantalomakohteisiin. Ehkä suurin tekijä Atlantic Cityn suosion vähenemiseen oli kuitenkin </w:t>
      </w:r>
      <w:r>
        <w:rPr>
          <w:color w:val="556B2F"/>
        </w:rPr>
        <w:t xml:space="preserve">halvat ja nopeat suihkukoneyhteydet </w:t>
      </w:r>
      <w:r>
        <w:t xml:space="preserve">muihin suosituimpiin lomakohteisiin, kuten </w:t>
      </w:r>
      <w:r>
        <w:rPr>
          <w:color w:val="6B8E23"/>
        </w:rPr>
        <w:t xml:space="preserve">Miami Beachille ja Bahamalle</w:t>
      </w:r>
      <w:r>
        <w:t xml:space="preserve">.</w:t>
      </w:r>
    </w:p>
    <w:p>
      <w:r>
        <w:rPr>
          <w:b/>
        </w:rPr>
        <w:t xml:space="preserve">Kysymys 0</w:t>
      </w:r>
    </w:p>
    <w:p>
      <w:r>
        <w:t xml:space="preserve">Mikä Atlantic Cityn kaupunginosa köyhtyi erityisen paljon 1900-luvun puolivälissä ja lopussa?</w:t>
      </w:r>
    </w:p>
    <w:p>
      <w:r>
        <w:rPr>
          <w:b/>
        </w:rPr>
        <w:t xml:space="preserve">Kysymys 1</w:t>
      </w:r>
    </w:p>
    <w:p>
      <w:r>
        <w:t xml:space="preserve">Mikä oli suurin tekijä Atlantic Cityn suosion laskussa?</w:t>
      </w:r>
    </w:p>
    <w:p>
      <w:r>
        <w:rPr>
          <w:b/>
        </w:rPr>
        <w:t xml:space="preserve">Kysymys 2</w:t>
      </w:r>
    </w:p>
    <w:p>
      <w:r>
        <w:t xml:space="preserve">Mihin kahteen muuhun paikkaan ihmiset alkoivat lentää Atlantic Cityn sijaan?</w:t>
      </w:r>
    </w:p>
    <w:p>
      <w:r>
        <w:rPr>
          <w:b/>
        </w:rPr>
        <w:t xml:space="preserve">Kysymys 3</w:t>
      </w:r>
    </w:p>
    <w:p>
      <w:r>
        <w:t xml:space="preserve">Mikä liikennemuoto tuli sodan jälkeen helpommin monien amerikkalaisten saataville?</w:t>
      </w:r>
    </w:p>
    <w:p>
      <w:r>
        <w:rPr>
          <w:b/>
        </w:rPr>
        <w:t xml:space="preserve">Kysymys 4</w:t>
      </w:r>
    </w:p>
    <w:p>
      <w:r>
        <w:t xml:space="preserve">Mitkä kaksi ylellisyyttä, joita ihmiset voisivat saada omissa kodeissaan, johtivat siihen, että kiinnostus ylellisiä rantalomakohteita kohtaan väheni?</w:t>
      </w:r>
    </w:p>
    <w:p>
      <w:r>
        <w:rPr>
          <w:b/>
        </w:rPr>
        <w:t xml:space="preserve">Teksti numero 15</w:t>
      </w:r>
    </w:p>
    <w:p>
      <w:r>
        <w:t xml:space="preserve">Kaupunki isännöi vuoden 1964 </w:t>
      </w:r>
      <w:r>
        <w:rPr>
          <w:color w:val="A9A9A9"/>
        </w:rPr>
        <w:t xml:space="preserve">demokraattien kansalliskokousta</w:t>
      </w:r>
      <w:r>
        <w:t xml:space="preserve">, jossa </w:t>
      </w:r>
      <w:r>
        <w:rPr>
          <w:color w:val="DCDCDC"/>
        </w:rPr>
        <w:t xml:space="preserve">Lyndon Johnson valittiin </w:t>
      </w:r>
      <w:r>
        <w:t xml:space="preserve">presidentiksi ja </w:t>
      </w:r>
      <w:r>
        <w:rPr>
          <w:color w:val="2F4F4F"/>
        </w:rPr>
        <w:t xml:space="preserve">Hubert Humphrey </w:t>
      </w:r>
      <w:r>
        <w:t xml:space="preserve">varapresidentiksi. Kokous ja sen aiheuttama lehdistökirjoittelu heittivät kuitenkin karun valon Atlantic Cityyn, joka oli tuohon aikaan keskellä pitkää taloudellista taantumaa. Monet olivat sitä mieltä, että </w:t>
      </w:r>
      <w:r>
        <w:rPr>
          <w:color w:val="556B2F"/>
        </w:rPr>
        <w:t xml:space="preserve">Johnsonin ja New Jerseyn kuvernöörin </w:t>
      </w:r>
      <w:r>
        <w:rPr>
          <w:color w:val="6B8E23"/>
        </w:rPr>
        <w:t xml:space="preserve">Richard J. Hughesin </w:t>
      </w:r>
      <w:r>
        <w:t xml:space="preserve">ystävyys </w:t>
      </w:r>
      <w:r>
        <w:t xml:space="preserve">johti siihen, että Atlantic City isännöi demokraattien kokousta.</w:t>
      </w:r>
    </w:p>
    <w:p>
      <w:r>
        <w:rPr>
          <w:b/>
        </w:rPr>
        <w:t xml:space="preserve">Kysymys 0</w:t>
      </w:r>
    </w:p>
    <w:p>
      <w:r>
        <w:t xml:space="preserve">Mikä tapahtuma järjestettiin Atlantic Cityssä vuonna 1964?</w:t>
      </w:r>
    </w:p>
    <w:p>
      <w:r>
        <w:rPr>
          <w:b/>
        </w:rPr>
        <w:t xml:space="preserve">Kysymys 1</w:t>
      </w:r>
    </w:p>
    <w:p>
      <w:r>
        <w:t xml:space="preserve">Kuka oli ehdolla presidentiksi vuoden 1964 demokraattisessa kansalliskokouksessa?</w:t>
      </w:r>
    </w:p>
    <w:p>
      <w:r>
        <w:rPr>
          <w:b/>
        </w:rPr>
        <w:t xml:space="preserve">Kysymys 2</w:t>
      </w:r>
    </w:p>
    <w:p>
      <w:r>
        <w:t xml:space="preserve">Kuka oli ehdolla varapresidentiksi vuoden 1964 demokraattien puoluekokouksessa?</w:t>
      </w:r>
    </w:p>
    <w:p>
      <w:r>
        <w:rPr>
          <w:b/>
        </w:rPr>
        <w:t xml:space="preserve">Kysymys 3</w:t>
      </w:r>
    </w:p>
    <w:p>
      <w:r>
        <w:t xml:space="preserve">Kuka oli New Jerseyn kuvernööri vuonna 1964?</w:t>
      </w:r>
    </w:p>
    <w:p>
      <w:r>
        <w:rPr>
          <w:b/>
        </w:rPr>
        <w:t xml:space="preserve">Kysymys 4</w:t>
      </w:r>
    </w:p>
    <w:p>
      <w:r>
        <w:t xml:space="preserve">Huolimatta pitkästä taloudellisesta taantumasta monet olivat sitä mieltä, että yleiskokous pidettiin Atlantic Cityssä vain kahden miehen välisen ystävyyden vuoksi.</w:t>
      </w:r>
    </w:p>
    <w:p>
      <w:r>
        <w:rPr>
          <w:b/>
        </w:rPr>
        <w:t xml:space="preserve">Teksti numero 16</w:t>
      </w:r>
    </w:p>
    <w:p>
      <w:r>
        <w:rPr>
          <w:color w:val="A9A9A9"/>
        </w:rPr>
        <w:t xml:space="preserve">1960-luvun loppupuolella </w:t>
      </w:r>
      <w:r>
        <w:t xml:space="preserve">monet lomakohteen aikoinaan upeista hotelleista kärsivät kiusallisesta tyhjäkäyntiasteesta. Useimmat niistä joko suljettiin, muutettiin halvoiksi asunnoiksi tai hoitokodeiksi vuosikymmenen loppuun mennessä. Ennen laillistetun pelaamisen alkamista ja sen aikana monet näistä hotelleista </w:t>
      </w:r>
      <w:r>
        <w:rPr>
          <w:color w:val="DCDCDC"/>
        </w:rPr>
        <w:t xml:space="preserve">purettiin</w:t>
      </w:r>
      <w:r>
        <w:t xml:space="preserve">. </w:t>
      </w:r>
      <w:r>
        <w:t xml:space="preserve">Breakers, Chelsea, Brighton, Shelburne, Mayflower, Traymore ja Marlborough-Blenheim purettiin </w:t>
      </w:r>
      <w:r>
        <w:rPr>
          <w:color w:val="2F4F4F"/>
        </w:rPr>
        <w:t xml:space="preserve">1970- ja 1980-luvuilla</w:t>
      </w:r>
      <w:r>
        <w:t xml:space="preserve">. Monista rantakadun varrella sijainneista, ennen kasinoa rakennetuista lomakeskuksista vain Claridge, Dennis, Ritz-Carlton ja Haddon Hall ovat säilyneet tähän päivään asti Bally's Atlantic Cityn, asuntokompleksin ja Resorts Atlantic Cityn osina. </w:t>
      </w:r>
      <w:r>
        <w:rPr>
          <w:color w:val="556B2F"/>
        </w:rPr>
        <w:t xml:space="preserve">Ramada </w:t>
      </w:r>
      <w:r>
        <w:t xml:space="preserve">osti vanhan Ambassador-hotellin </w:t>
      </w:r>
      <w:r>
        <w:t xml:space="preserve">vuonna 1978, ja se purettiin </w:t>
      </w:r>
      <w:r>
        <w:rPr>
          <w:color w:val="6B8E23"/>
        </w:rPr>
        <w:t xml:space="preserve">Tropicana Casino and Resort Atlantic Cityn</w:t>
      </w:r>
      <w:r>
        <w:t xml:space="preserve"> rakennukseksi, jossa </w:t>
      </w:r>
      <w:r>
        <w:t xml:space="preserve">käytettiin uudelleen vain alkuperäisen rakennuksen teräsrakenteita</w:t>
      </w:r>
      <w:r>
        <w:t xml:space="preserve">.</w:t>
      </w:r>
      <w:r>
        <w:t xml:space="preserve"> Myös pienemmät hotellit rantakadun ulkopuolella, kuten Madison, säilyivät.</w:t>
      </w:r>
    </w:p>
    <w:p>
      <w:r>
        <w:rPr>
          <w:b/>
        </w:rPr>
        <w:t xml:space="preserve">Kysymys 0</w:t>
      </w:r>
    </w:p>
    <w:p>
      <w:r>
        <w:t xml:space="preserve">Mihin vuosiin mennessä monet suuret hotellit kärsivät korkeista tyhjyysasteista?</w:t>
      </w:r>
    </w:p>
    <w:p>
      <w:r>
        <w:rPr>
          <w:b/>
        </w:rPr>
        <w:t xml:space="preserve">Kysymys 1</w:t>
      </w:r>
    </w:p>
    <w:p>
      <w:r>
        <w:t xml:space="preserve">Mitä tapahtui monille Atlantic Cityn hotelleille ennen laillistettua pelaamista ja sen aikana?</w:t>
      </w:r>
    </w:p>
    <w:p>
      <w:r>
        <w:rPr>
          <w:b/>
        </w:rPr>
        <w:t xml:space="preserve">Kysymys 2</w:t>
      </w:r>
    </w:p>
    <w:p>
      <w:r>
        <w:t xml:space="preserve">Milloin monet suurista hotelleista purettiin?</w:t>
      </w:r>
    </w:p>
    <w:p>
      <w:r>
        <w:rPr>
          <w:b/>
        </w:rPr>
        <w:t xml:space="preserve">Kysymys 3</w:t>
      </w:r>
    </w:p>
    <w:p>
      <w:r>
        <w:t xml:space="preserve">Mitä Ambassador-hotellista tuli sen jälkeen, kun se oli tyhjennetty?</w:t>
      </w:r>
    </w:p>
    <w:p>
      <w:r>
        <w:rPr>
          <w:b/>
        </w:rPr>
        <w:t xml:space="preserve">Kysymys 4</w:t>
      </w:r>
    </w:p>
    <w:p>
      <w:r>
        <w:t xml:space="preserve">Kuka osti vanhan Ambassador-hotellin vuonna 1978?</w:t>
      </w:r>
    </w:p>
    <w:p>
      <w:r>
        <w:rPr>
          <w:b/>
        </w:rPr>
        <w:t xml:space="preserve">Teksti numero 17</w:t>
      </w:r>
    </w:p>
    <w:p>
      <w:r>
        <w:t xml:space="preserve">Pyrkiessään elvyttämään kaupunkia New Jerseyn äänestäjät </w:t>
      </w:r>
      <w:r>
        <w:t xml:space="preserve">hyväksyivät </w:t>
      </w:r>
      <w:r>
        <w:rPr>
          <w:color w:val="A9A9A9"/>
        </w:rPr>
        <w:t xml:space="preserve">1976</w:t>
      </w:r>
      <w:r>
        <w:t xml:space="preserve">kansanäänestyksessä kasinopelaamisen Atlantic Cityssä; tämä tapahtui sen jälkeen, kun vuonna 1974 järjestetty kansanäänestys laillistetusta uhkapelistä ei mennyt läpi. Heti lainsäädännön hyväksymisen jälkeen Chalfonte-Haddon Hall -hotellin omistajat alkoivat muuttaa sitä </w:t>
      </w:r>
      <w:r>
        <w:rPr>
          <w:color w:val="DCDCDC"/>
        </w:rPr>
        <w:t xml:space="preserve">Resorts Internationaliksi</w:t>
      </w:r>
      <w:r>
        <w:t xml:space="preserve">. </w:t>
      </w:r>
      <w:r>
        <w:t xml:space="preserve">Se oli ensimmäinen laillinen kasino itäisissä Yhdysvalloissa, kun se avattiin 26. toukokuuta </w:t>
      </w:r>
      <w:r>
        <w:rPr>
          <w:color w:val="2F4F4F"/>
        </w:rPr>
        <w:t xml:space="preserve">1978</w:t>
      </w:r>
      <w:r>
        <w:t xml:space="preserve">. Muita kasinoita rakennettiin pian Boardwalkin varrelle ja myöhemmin venesatama-alueelle, ja niitä on </w:t>
      </w:r>
      <w:r>
        <w:t xml:space="preserve">nykyään </w:t>
      </w:r>
      <w:r>
        <w:t xml:space="preserve">yhteensä </w:t>
      </w:r>
      <w:r>
        <w:rPr>
          <w:color w:val="556B2F"/>
        </w:rPr>
        <w:t xml:space="preserve">yksitoista.</w:t>
      </w:r>
      <w:r>
        <w:t xml:space="preserve"> Uhkapelien käyttöönotto ei kuitenkaan poistanut nopeasti monia Atlantic Cityä vaivanneista kaupunkiongelmista. Monet ovat väittäneet, että se vain pahensi näitä ongelmia, mistä on osoituksena jyrkkä kontrasti matkailuvaltaisten alueiden ja niiden läheisten köyhien työläiskaupunginosien välillä. Lisäksi Atlantic City ei ole ollut yhtä suosittu uhkapelikaupunki Yhdysvalloissa kuin Las Vegas. Donald Trump auttoi tuomaan kaupunkiin nimekkäitä nyrkkeilyotteluita houkutellakseen asiakkaita kasinoilleen. Nyrkkeilijä Mike Tyson piti useimmat ottelunsa Atlantic Cityssä 1980-luvulla, mikä auttoi Atlantic Cityä saavuttamaan valtakunnallista huomiota uhkapelipaikkana. Lukuisat korkeat kerrostaloasunnot rakennettiin käytettäväksi vakituisina asuntoina tai kakkosasuntoina. Vuosikymmenen loppuun mennessä se oli yksi Yhdysvaltojen suosituimmista matkailukohteista.</w:t>
      </w:r>
    </w:p>
    <w:p>
      <w:r>
        <w:rPr>
          <w:b/>
        </w:rPr>
        <w:t xml:space="preserve">Kysymys 0</w:t>
      </w:r>
    </w:p>
    <w:p>
      <w:r>
        <w:t xml:space="preserve">Minä vuonna New Jerseyn äänestäjät hyväksyivät kansanäänestyksessä kasinopelaamisen Atlantic Cityssä?</w:t>
      </w:r>
    </w:p>
    <w:p>
      <w:r>
        <w:rPr>
          <w:b/>
        </w:rPr>
        <w:t xml:space="preserve">Kysymys 1</w:t>
      </w:r>
    </w:p>
    <w:p>
      <w:r>
        <w:t xml:space="preserve">Mihin Chalfonte-Haddon Hall -hotellin omistajat muuttivat sen?</w:t>
      </w:r>
    </w:p>
    <w:p>
      <w:r>
        <w:rPr>
          <w:b/>
        </w:rPr>
        <w:t xml:space="preserve">Kysymys 2</w:t>
      </w:r>
    </w:p>
    <w:p>
      <w:r>
        <w:t xml:space="preserve">Mikä oli Yhdysvaltojen itäosien ensimmäisen laillisen kasinon nimi?</w:t>
      </w:r>
    </w:p>
    <w:p>
      <w:r>
        <w:rPr>
          <w:b/>
        </w:rPr>
        <w:t xml:space="preserve">Kysymys 3</w:t>
      </w:r>
    </w:p>
    <w:p>
      <w:r>
        <w:t xml:space="preserve">Minä vuonna Resorts International avattiin?</w:t>
      </w:r>
    </w:p>
    <w:p>
      <w:r>
        <w:rPr>
          <w:b/>
        </w:rPr>
        <w:t xml:space="preserve">Kysymys 4</w:t>
      </w:r>
    </w:p>
    <w:p>
      <w:r>
        <w:t xml:space="preserve">Kuinka monta kasinoa Atlantic Cityssä on nykyään?</w:t>
      </w:r>
    </w:p>
    <w:p>
      <w:r>
        <w:rPr>
          <w:b/>
        </w:rPr>
        <w:t xml:space="preserve">Teksti numero 18</w:t>
      </w:r>
    </w:p>
    <w:p>
      <w:r>
        <w:t xml:space="preserve">Kun Las Vegas kehittyi uudelleen ja kaksi kasinoa avattiin Connecticutissa 1990-luvun alussa sekä 2000-luvulla Philadelphian lähialueelle rakennettiin uusia kasinoita, Atlantic Cityn matkailu alkoi vähentyä, koska se ei </w:t>
      </w:r>
      <w:r>
        <w:rPr>
          <w:color w:val="A9A9A9"/>
        </w:rPr>
        <w:t xml:space="preserve">kyennyt monipuolistamaan toimintaansa pelaamisen ulkopuolelle</w:t>
      </w:r>
      <w:r>
        <w:t xml:space="preserve">. </w:t>
      </w:r>
      <w:r>
        <w:t xml:space="preserve">Atlantic City Redevelopment Authority päätti määrätietoisesti laajentua, ja vuonna 1999 Atlantic City Redevelopment Authority teki yhteistyötä Las Vegasin kasinomoguli </w:t>
      </w:r>
      <w:r>
        <w:rPr>
          <w:color w:val="DCDCDC"/>
        </w:rPr>
        <w:t xml:space="preserve">Steve Wynnin kanssa </w:t>
      </w:r>
      <w:r>
        <w:rPr>
          <w:color w:val="2F4F4F"/>
        </w:rPr>
        <w:t xml:space="preserve">kehittääkseen uuden tielinjan </w:t>
      </w:r>
      <w:r>
        <w:t xml:space="preserve">kaupungin karuun osaan lähellä venesatamaa. Tunnusnimellä "</w:t>
      </w:r>
      <w:r>
        <w:rPr>
          <w:color w:val="556B2F"/>
        </w:rPr>
        <w:t xml:space="preserve">The Tunnel Project" </w:t>
      </w:r>
      <w:r>
        <w:t xml:space="preserve">tunnettu </w:t>
      </w:r>
      <w:r>
        <w:t xml:space="preserve">Steve Wynn suunnitteli ehdotetun "Mirage Atlantic Cityn" ajatuksen ympärille, että hän yhdistäisi 330 miljoonan dollarin tunnelin, joka ulottuu 4,0 kilometrin päähän Atlantic Cityn moottoritiestä, uuteen lomakeskukseensa. Tie nimettiin myöhemmin virallisesti </w:t>
      </w:r>
      <w:r>
        <w:rPr>
          <w:color w:val="6B8E23"/>
        </w:rPr>
        <w:t xml:space="preserve">Atlantic City-Brigantine Connectoriksi, </w:t>
      </w:r>
      <w:r>
        <w:t xml:space="preserve">ja se johtaa saapuvan liikenteen pois pikatieltä kaupungin venesatama-alueelle ja Brigantineen, New Jerseyyn.</w:t>
      </w:r>
    </w:p>
    <w:p>
      <w:r>
        <w:rPr>
          <w:b/>
        </w:rPr>
        <w:t xml:space="preserve">Kysymys 0</w:t>
      </w:r>
    </w:p>
    <w:p>
      <w:r>
        <w:t xml:space="preserve">Atlantic Cityn matkailu alkoi vähentyä minkä epäonnistumisen vuoksi?</w:t>
      </w:r>
    </w:p>
    <w:p>
      <w:r>
        <w:rPr>
          <w:b/>
        </w:rPr>
        <w:t xml:space="preserve">Kysymys 1</w:t>
      </w:r>
    </w:p>
    <w:p>
      <w:r>
        <w:t xml:space="preserve">Kenen kanssa Atlantic City Redevelopment Authority teki yhteistyötä vuonna 1999?</w:t>
      </w:r>
    </w:p>
    <w:p>
      <w:r>
        <w:rPr>
          <w:b/>
        </w:rPr>
        <w:t xml:space="preserve">Kysymys 2</w:t>
      </w:r>
    </w:p>
    <w:p>
      <w:r>
        <w:t xml:space="preserve">Miksi Atlantic City Redevelopment Authority teki yhteistyötä Steve Wynnin kanssa?</w:t>
      </w:r>
    </w:p>
    <w:p>
      <w:r>
        <w:rPr>
          <w:b/>
        </w:rPr>
        <w:t xml:space="preserve">Kysymys 3</w:t>
      </w:r>
    </w:p>
    <w:p>
      <w:r>
        <w:t xml:space="preserve">Mikä oli Steve Wynnin projektin lempinimi?</w:t>
      </w:r>
    </w:p>
    <w:p>
      <w:r>
        <w:rPr>
          <w:b/>
        </w:rPr>
        <w:t xml:space="preserve">Kysymys 4</w:t>
      </w:r>
    </w:p>
    <w:p>
      <w:r>
        <w:t xml:space="preserve">"Tunnelihanke" sai myöhemmin virallisen nimen mikä?</w:t>
      </w:r>
    </w:p>
    <w:p>
      <w:r>
        <w:rPr>
          <w:b/>
        </w:rPr>
        <w:t xml:space="preserve">Teksti numero 19</w:t>
      </w:r>
    </w:p>
    <w:p>
      <w:r>
        <w:t xml:space="preserve">Vaikka Wynnin suunnitelmat kaupungin kehittämiseksi hylättiin vuonna </w:t>
      </w:r>
      <w:r>
        <w:rPr>
          <w:color w:val="A9A9A9"/>
        </w:rPr>
        <w:t xml:space="preserve">2002</w:t>
      </w:r>
      <w:r>
        <w:t xml:space="preserve">, tunneli avattiin vuonna</w:t>
      </w:r>
      <w:r>
        <w:rPr>
          <w:color w:val="DCDCDC"/>
        </w:rPr>
        <w:t xml:space="preserve">2001</w:t>
      </w:r>
      <w:r>
        <w:t xml:space="preserve"> . </w:t>
      </w:r>
      <w:r>
        <w:t xml:space="preserve">Uusi tielinja sai </w:t>
      </w:r>
      <w:r>
        <w:rPr>
          <w:color w:val="2F4F4F"/>
        </w:rPr>
        <w:t xml:space="preserve">Boyd Gamingin </w:t>
      </w:r>
      <w:r>
        <w:t xml:space="preserve">rakentamaan </w:t>
      </w:r>
      <w:r>
        <w:rPr>
          <w:color w:val="2F4F4F"/>
        </w:rPr>
        <w:t xml:space="preserve">yhdessä MGM/Miragen kanssa </w:t>
      </w:r>
      <w:r>
        <w:t xml:space="preserve">Atlantic Cityn uusimman kasinon. </w:t>
      </w:r>
      <w:r>
        <w:rPr>
          <w:color w:val="556B2F"/>
        </w:rPr>
        <w:t xml:space="preserve">Borgata </w:t>
      </w:r>
      <w:r>
        <w:t xml:space="preserve">avattiin </w:t>
      </w:r>
      <w:r>
        <w:rPr>
          <w:color w:val="6B8E23"/>
        </w:rPr>
        <w:t xml:space="preserve">heinäkuussa 2003</w:t>
      </w:r>
      <w:r>
        <w:t xml:space="preserve">, ja sen menestys toi Atlantic Cityyn runsaasti rakennuttajia, jotka suunnittelivat suuria Las Vegas -tyylisiä megakasinoita vanhenevan kaupungin elvyttämiseksi.</w:t>
      </w:r>
    </w:p>
    <w:p>
      <w:r>
        <w:rPr>
          <w:b/>
        </w:rPr>
        <w:t xml:space="preserve">Kysymys 0</w:t>
      </w:r>
    </w:p>
    <w:p>
      <w:r>
        <w:t xml:space="preserve">Minä vuonna tunneli avattiin?</w:t>
      </w:r>
    </w:p>
    <w:p>
      <w:r>
        <w:rPr>
          <w:b/>
        </w:rPr>
        <w:t xml:space="preserve">Kysymys 1</w:t>
      </w:r>
    </w:p>
    <w:p>
      <w:r>
        <w:t xml:space="preserve">Mikä oli Atlantic Cityn uusimman kasinon nimi?</w:t>
      </w:r>
    </w:p>
    <w:p>
      <w:r>
        <w:rPr>
          <w:b/>
        </w:rPr>
        <w:t xml:space="preserve">Kysymys 2</w:t>
      </w:r>
    </w:p>
    <w:p>
      <w:r>
        <w:t xml:space="preserve">Milloin Borgata avattiin?</w:t>
      </w:r>
    </w:p>
    <w:p>
      <w:r>
        <w:rPr>
          <w:b/>
        </w:rPr>
        <w:t xml:space="preserve">Kysymys 3</w:t>
      </w:r>
    </w:p>
    <w:p>
      <w:r>
        <w:t xml:space="preserve">Minä vuonna Wynnin kehityssuunnitelmat hylättiin?</w:t>
      </w:r>
    </w:p>
    <w:p>
      <w:r>
        <w:rPr>
          <w:b/>
        </w:rPr>
        <w:t xml:space="preserve">Kysymys 4</w:t>
      </w:r>
    </w:p>
    <w:p>
      <w:r>
        <w:t xml:space="preserve">Minkä kahden yrityksen välinen kumppanuus sai aikaan uuden tielinjan?</w:t>
      </w:r>
    </w:p>
    <w:p>
      <w:r>
        <w:rPr>
          <w:b/>
        </w:rPr>
        <w:t xml:space="preserve">Teksti numero 20</w:t>
      </w:r>
    </w:p>
    <w:p>
      <w:r>
        <w:rPr>
          <w:color w:val="A9A9A9"/>
        </w:rPr>
        <w:t xml:space="preserve">Taloudellisten olosuhteiden ja 2000-luvun lopun taantuman </w:t>
      </w:r>
      <w:r>
        <w:t xml:space="preserve">vuoksi monet ehdotetuista suurkasinoista eivät koskaan edenneet suunnitteluvaihetta pidemmälle. Yksi näistä kehittäjistä oli </w:t>
      </w:r>
      <w:r>
        <w:rPr>
          <w:color w:val="DCDCDC"/>
        </w:rPr>
        <w:t xml:space="preserve">Pinnacle Entertainment, </w:t>
      </w:r>
      <w:r>
        <w:t xml:space="preserve">joka osti Sands Atlantic Cityn, mutta sulki sen lopullisesti </w:t>
      </w:r>
      <w:r>
        <w:rPr>
          <w:color w:val="2F4F4F"/>
        </w:rPr>
        <w:t xml:space="preserve">11. marraskuuta 2006</w:t>
      </w:r>
      <w:r>
        <w:t xml:space="preserve">. </w:t>
      </w:r>
      <w:r>
        <w:t xml:space="preserve">Seuraavana vuonna lomakeskus </w:t>
      </w:r>
      <w:r>
        <w:rPr>
          <w:color w:val="556B2F"/>
        </w:rPr>
        <w:t xml:space="preserve">purettiin dramaattisessa, Las Vegas -tyylisessä romahduksessa</w:t>
      </w:r>
      <w:r>
        <w:t xml:space="preserve">, joka oli ensimmäinen laatuaan Atlantic Cityssä. Vaikka Pinnacle Entertainment aikoi korvata sen </w:t>
      </w:r>
      <w:r>
        <w:rPr>
          <w:color w:val="6B8E23"/>
        </w:rPr>
        <w:t xml:space="preserve">1,5-2 miljardin dollarin kasinokeskuksella</w:t>
      </w:r>
      <w:r>
        <w:t xml:space="preserve">, yhtiö perui rakennussuunnitelmansa ja suunnitteli maa-alueen myymistä. Suurin pettymys oli se, että MGM Resorts International ilmoitti vetäytyvänsä Atlantic Cityn kehittämisestä ja lopettavansa MGM Grand Atlantic Cityn rakentamista koskevat suunnitelmat.</w:t>
      </w:r>
    </w:p>
    <w:p>
      <w:r>
        <w:rPr>
          <w:b/>
        </w:rPr>
        <w:t xml:space="preserve">Kysymys 0</w:t>
      </w:r>
    </w:p>
    <w:p>
      <w:r>
        <w:t xml:space="preserve">Milloin Sands Atlantic City suljettiin lopullisesti?</w:t>
      </w:r>
    </w:p>
    <w:p>
      <w:r>
        <w:rPr>
          <w:b/>
        </w:rPr>
        <w:t xml:space="preserve">Kysymys 1</w:t>
      </w:r>
    </w:p>
    <w:p>
      <w:r>
        <w:t xml:space="preserve">Mitä Sands Atlantic Citylle tapahtui vuosi sen sulkemisen jälkeen?</w:t>
      </w:r>
    </w:p>
    <w:p>
      <w:r>
        <w:rPr>
          <w:b/>
        </w:rPr>
        <w:t xml:space="preserve">Kysymys 2</w:t>
      </w:r>
    </w:p>
    <w:p>
      <w:r>
        <w:t xml:space="preserve">Millä Pinnacle Entertainment aikoi korvata Sands Atlantic Cityn?</w:t>
      </w:r>
    </w:p>
    <w:p>
      <w:r>
        <w:rPr>
          <w:b/>
        </w:rPr>
        <w:t xml:space="preserve">Kysymys 3</w:t>
      </w:r>
    </w:p>
    <w:p>
      <w:r>
        <w:t xml:space="preserve">Miksi monet ehdotetuista megakasinoista eivät koskaan päässeet suunnitteluvaihetta pidemmälle?</w:t>
      </w:r>
    </w:p>
    <w:p>
      <w:r>
        <w:rPr>
          <w:b/>
        </w:rPr>
        <w:t xml:space="preserve">Kysymys 4</w:t>
      </w:r>
    </w:p>
    <w:p>
      <w:r>
        <w:t xml:space="preserve">Kuka osti Sands Atlantic Cityn?</w:t>
      </w:r>
    </w:p>
    <w:p>
      <w:r>
        <w:rPr>
          <w:b/>
        </w:rPr>
        <w:t xml:space="preserve">Teksti numero 21</w:t>
      </w:r>
    </w:p>
    <w:p>
      <w:r>
        <w:t xml:space="preserve">Vuonna</w:t>
      </w:r>
      <w:r>
        <w:rPr>
          <w:color w:val="A9A9A9"/>
        </w:rPr>
        <w:t xml:space="preserve">2006</w:t>
      </w:r>
      <w:r>
        <w:t xml:space="preserve"> Morgan Stanley osti </w:t>
      </w:r>
      <w:r>
        <w:rPr>
          <w:color w:val="DCDCDC"/>
        </w:rPr>
        <w:t xml:space="preserve">20 hehtaaria </w:t>
      </w:r>
      <w:r>
        <w:t xml:space="preserve">(8,1 ha) suoraan Showboat Atlantic City Hotel and Casinon pohjoispuolelta uutta yli 2 miljardin dollarin kasinokeskusta varten. </w:t>
      </w:r>
      <w:r>
        <w:rPr>
          <w:color w:val="2F4F4F"/>
        </w:rPr>
        <w:t xml:space="preserve">Revel Entertainment Group </w:t>
      </w:r>
      <w:r>
        <w:t xml:space="preserve">nimettiin hankkeen rakennuttajaksi Revel Casinolle. Reveliä haittasivat monet ongelmat, ja suurin takaisku yritykselle tuli huhtikuussa 2010, kun Morgan Stanley, joka omisti </w:t>
      </w:r>
      <w:r>
        <w:rPr>
          <w:color w:val="556B2F"/>
        </w:rPr>
        <w:t xml:space="preserve">90 prosenttia </w:t>
      </w:r>
      <w:r>
        <w:t xml:space="preserve">Revel Entertainment Groupista, päätti lopettaa rakentamisen jatkamisen rahoittamisen ja asetti osuutensa Revelistä myyntiin. Vuoden 2010 alussa New Jerseyn osavaltion lainsäätäjä hyväksyi lakiehdotuksen, jossa tarjottiin verokannustimia uusien investoijien houkuttelemiseksi ja rakennustöiden loppuun saattamiseksi, mutta Fairleigh Dickinsonin yliopiston PublicMindin maaliskuussa 2010 julkaisema kyselytutkimus osoitti, että kolme viidestä äänestäjästä (60 %) vastusti lainsäädäntöä ja kaksi kolmesta sitä vastustaneesta vastusti sitä "voimakkaasti". Lopulta </w:t>
      </w:r>
      <w:r>
        <w:rPr>
          <w:color w:val="6B8E23"/>
        </w:rPr>
        <w:t xml:space="preserve">kuvernööri Chris Christie </w:t>
      </w:r>
      <w:r>
        <w:t xml:space="preserve">tarjosi Revelille 261 miljoonaa dollaria osavaltion verohyvityksiä kasinon avaamisen jälkeen. Maaliskuussa 2011[päivitys] Revel oli saanut kaikki ulkotyöt valmiiksi ja jatkanut töitä sisätiloissa saatuaan vihdoin rakennustöiden loppuunsaattamiseen tarvittavan rahoituksen. Se piti pehmeät avajaiset huhtikuussa 2012 ja oli täysin avoinna toukokuussa 2012. Kymmenen kuukautta myöhemmin, helmikuussa 2013, Revel jätti konkurssihakemuksen Chapter 11 -menettelyn piiriin, kun se oli kärsinyt vakavia tappioita ja lomakeskuksen arvo oli laskenut 2,4 miljardista dollarista 450 miljoonaan dollariin. Se järjesteltiin uudelleen, mutta se ei silti pystynyt jatkamaan toimintaansa, ja se hakeutui uudelleen konkurssiin 19. kesäkuuta 2014. Se asetettiin myyntiin, mutta koska sopivia tarjouksia ei saatu, lomakeskus sulki ovensa 2. syyskuuta 2014.</w:t>
      </w:r>
    </w:p>
    <w:p>
      <w:r>
        <w:rPr>
          <w:b/>
        </w:rPr>
        <w:t xml:space="preserve">Kysymys 0</w:t>
      </w:r>
    </w:p>
    <w:p>
      <w:r>
        <w:t xml:space="preserve">Minä vuonna Morgan Stanley osti maata uutta kasinokeskusta varten?</w:t>
      </w:r>
    </w:p>
    <w:p>
      <w:r>
        <w:rPr>
          <w:b/>
        </w:rPr>
        <w:t xml:space="preserve">Kysymys 1</w:t>
      </w:r>
    </w:p>
    <w:p>
      <w:r>
        <w:t xml:space="preserve">Kuinka paljon maata Morgan Stanley osti?</w:t>
      </w:r>
    </w:p>
    <w:p>
      <w:r>
        <w:rPr>
          <w:b/>
        </w:rPr>
        <w:t xml:space="preserve">Kysymys 2</w:t>
      </w:r>
    </w:p>
    <w:p>
      <w:r>
        <w:t xml:space="preserve">Kuka nimettiin Morgan Stanleyn kasinokeskuksen rakennuttajaksi?</w:t>
      </w:r>
    </w:p>
    <w:p>
      <w:r>
        <w:rPr>
          <w:b/>
        </w:rPr>
        <w:t xml:space="preserve">Kysymys 3</w:t>
      </w:r>
    </w:p>
    <w:p>
      <w:r>
        <w:t xml:space="preserve">Kuinka monta prosenttia Morgan Stanley omisti Revel Entertainment Groupista?</w:t>
      </w:r>
    </w:p>
    <w:p>
      <w:r>
        <w:rPr>
          <w:b/>
        </w:rPr>
        <w:t xml:space="preserve">Kysymys 4</w:t>
      </w:r>
    </w:p>
    <w:p>
      <w:r>
        <w:t xml:space="preserve">Kuka tarjosi Revelille 261 miljoonaa dollaria valtion verohyvityksiä?</w:t>
      </w:r>
    </w:p>
    <w:p>
      <w:r>
        <w:rPr>
          <w:b/>
        </w:rPr>
        <w:t xml:space="preserve">Teksti numero 22</w:t>
      </w:r>
    </w:p>
    <w:p>
      <w:r>
        <w:t xml:space="preserve">Sulkemisten ja kasinoista saatavien tulojen vähenemisen vuoksi </w:t>
      </w:r>
      <w:r>
        <w:rPr>
          <w:color w:val="A9A9A9"/>
        </w:rPr>
        <w:t xml:space="preserve">kuvernööri Christie </w:t>
      </w:r>
      <w:r>
        <w:t xml:space="preserve">ilmoitti </w:t>
      </w:r>
      <w:r>
        <w:rPr>
          <w:color w:val="DCDCDC"/>
        </w:rPr>
        <w:t xml:space="preserve">syyskuussa 2014, että </w:t>
      </w:r>
      <w:r>
        <w:t xml:space="preserve">osavaltio harkitsisi vuonna 2015 kansanäänestystä, jolla </w:t>
      </w:r>
      <w:r>
        <w:t xml:space="preserve">Atlantic Cityn </w:t>
      </w:r>
      <w:r>
        <w:rPr>
          <w:color w:val="2F4F4F"/>
        </w:rPr>
        <w:t xml:space="preserve">40 vuotta vanha </w:t>
      </w:r>
      <w:r>
        <w:t xml:space="preserve">monopoli kasinopelaamisessa </w:t>
      </w:r>
      <w:r>
        <w:t xml:space="preserve">lopetettaisiin </w:t>
      </w:r>
      <w:r>
        <w:t xml:space="preserve">ja rahapelit sallittaisiin muissa kunnissa. Kasinotulot laskivat </w:t>
      </w:r>
      <w:r>
        <w:rPr>
          <w:color w:val="556B2F"/>
        </w:rPr>
        <w:t xml:space="preserve">5,2 miljardista dollarista </w:t>
      </w:r>
      <w:r>
        <w:t xml:space="preserve">vuonna 2006 </w:t>
      </w:r>
      <w:r>
        <w:rPr>
          <w:color w:val="6B8E23"/>
        </w:rPr>
        <w:t xml:space="preserve">2,9 miljardiin dollariin vuonna 2013</w:t>
      </w:r>
      <w:r>
        <w:t xml:space="preserve">, ja osavaltio näki, että kyseisistä tuloista maksettavasta 8 prosentin verosta saatavat varat vähenivät. Verolla rahoitetaan eläkeläisten ja vammaisten ohjelmia.</w:t>
      </w:r>
    </w:p>
    <w:p>
      <w:r>
        <w:rPr>
          <w:b/>
        </w:rPr>
        <w:t xml:space="preserve">Kysymys 0</w:t>
      </w:r>
    </w:p>
    <w:p>
      <w:r>
        <w:t xml:space="preserve">Kuinka kauan Atlantic Cityllä oli ollut monopoli kasinopelaamisessa?</w:t>
      </w:r>
    </w:p>
    <w:p>
      <w:r>
        <w:rPr>
          <w:b/>
        </w:rPr>
        <w:t xml:space="preserve">Kysymys 1</w:t>
      </w:r>
    </w:p>
    <w:p>
      <w:r>
        <w:t xml:space="preserve">Kuka sanoi, että osavaltio harkitsisi kansanäänestystä Atlantic Cityn monopolin lopettamiseksi kasinopelaamisessa?</w:t>
      </w:r>
    </w:p>
    <w:p>
      <w:r>
        <w:rPr>
          <w:b/>
        </w:rPr>
        <w:t xml:space="preserve">Kysymys 2</w:t>
      </w:r>
    </w:p>
    <w:p>
      <w:r>
        <w:t xml:space="preserve">Milloin kuvernööri Christie sanoi, että osavaltio harkitsisi kansanäänestystä?</w:t>
      </w:r>
    </w:p>
    <w:p>
      <w:r>
        <w:rPr>
          <w:b/>
        </w:rPr>
        <w:t xml:space="preserve">Kysymys 3</w:t>
      </w:r>
    </w:p>
    <w:p>
      <w:r>
        <w:t xml:space="preserve">Kuinka paljon kasinoiden tulot olivat vuonna 2006?</w:t>
      </w:r>
    </w:p>
    <w:p>
      <w:r>
        <w:rPr>
          <w:b/>
        </w:rPr>
        <w:t xml:space="preserve">Kysymys 4</w:t>
      </w:r>
    </w:p>
    <w:p>
      <w:r>
        <w:t xml:space="preserve">Kuinka paljon kasinoiden tulot olivat vuonna 2013?</w:t>
      </w:r>
    </w:p>
    <w:p>
      <w:r>
        <w:rPr>
          <w:b/>
        </w:rPr>
        <w:t xml:space="preserve">Teksti numero 23</w:t>
      </w:r>
    </w:p>
    <w:p>
      <w:r>
        <w:t xml:space="preserve">"Superstormi Sandy" iski Atlantic Cityyn </w:t>
      </w:r>
      <w:r>
        <w:rPr>
          <w:color w:val="A9A9A9"/>
        </w:rPr>
        <w:t xml:space="preserve">29. lokakuuta 2012 </w:t>
      </w:r>
      <w:r>
        <w:t xml:space="preserve">aiheuttaen </w:t>
      </w:r>
      <w:r>
        <w:rPr>
          <w:color w:val="DCDCDC"/>
        </w:rPr>
        <w:t xml:space="preserve">tulvia ja sähkökatkoksia</w:t>
      </w:r>
      <w:r>
        <w:t xml:space="preserve">, mutta jätti minimaaliset vahingot millekään turistialueelle, mukaan lukien Boardwalk ja kasinokeskukset, huolimatta laajalle levinneestä uskomuksesta, jonka mukaan kaupungin rantakatu oli tuhoutunut. Väärän tiedon lähteenä oli laajalti levinnyt </w:t>
      </w:r>
      <w:r>
        <w:rPr>
          <w:color w:val="2F4F4F"/>
        </w:rPr>
        <w:t xml:space="preserve">valokuva </w:t>
      </w:r>
      <w:r>
        <w:rPr>
          <w:color w:val="556B2F"/>
        </w:rPr>
        <w:t xml:space="preserve">Boardwalkin </w:t>
      </w:r>
      <w:r>
        <w:t xml:space="preserve">vaurioituneesta osasta, joka </w:t>
      </w:r>
      <w:r>
        <w:rPr>
          <w:color w:val="556B2F"/>
        </w:rPr>
        <w:t xml:space="preserve">oli määrä korjata ennen myrskyä, </w:t>
      </w:r>
      <w:r>
        <w:t xml:space="preserve">sekä virheelliset uutisraportit katastrofin aikaan. Myrsky aiheutti kaikkien aikojen ennätyksellisen alhaisen ilmanpaineen </w:t>
      </w:r>
      <w:r>
        <w:rPr>
          <w:color w:val="6B8E23"/>
        </w:rPr>
        <w:t xml:space="preserve">943 mb </w:t>
      </w:r>
      <w:r>
        <w:t xml:space="preserve">(27.85") paitsi Atlantic Cityssä myös New Jerseyn osavaltiossa.</w:t>
      </w:r>
    </w:p>
    <w:p>
      <w:r>
        <w:rPr>
          <w:b/>
        </w:rPr>
        <w:t xml:space="preserve">Kysymys 0</w:t>
      </w:r>
    </w:p>
    <w:p>
      <w:r>
        <w:t xml:space="preserve">Milloin "Superstorm Sandy" iski Atlantic Cityyn?</w:t>
      </w:r>
    </w:p>
    <w:p>
      <w:r>
        <w:rPr>
          <w:b/>
        </w:rPr>
        <w:t xml:space="preserve">Kysymys 1</w:t>
      </w:r>
    </w:p>
    <w:p>
      <w:r>
        <w:t xml:space="preserve">"Superstorm Sandy" tuotti kaikkien aikojen ennätysalhaisen barometrisen paineen lukeman, mikä?</w:t>
      </w:r>
    </w:p>
    <w:p>
      <w:r>
        <w:rPr>
          <w:b/>
        </w:rPr>
        <w:t xml:space="preserve">Kysymys 2</w:t>
      </w:r>
    </w:p>
    <w:p>
      <w:r>
        <w:t xml:space="preserve">Vaikka "Superstorm Sandy" jätti minimaaliset vahingot millekään matkailualueelle, se aiheutti mitä kahta muuta asiaa?</w:t>
      </w:r>
    </w:p>
    <w:p>
      <w:r>
        <w:rPr>
          <w:b/>
        </w:rPr>
        <w:t xml:space="preserve">Kysymys 3</w:t>
      </w:r>
    </w:p>
    <w:p>
      <w:r>
        <w:t xml:space="preserve">Mistä kaupungin rantakadulle aiheutuneita vahinkoja koskevat väärät tiedot ovat peräisin?</w:t>
      </w:r>
    </w:p>
    <w:p>
      <w:r>
        <w:rPr>
          <w:b/>
        </w:rPr>
        <w:t xml:space="preserve">Kysymys 4</w:t>
      </w:r>
    </w:p>
    <w:p>
      <w:r>
        <w:t xml:space="preserve">Miksi Boardwalkista otettiin kuva, jos se ei itse asiassa vaurioitunut myrskyssä?</w:t>
      </w:r>
    </w:p>
    <w:p>
      <w:r>
        <w:rPr>
          <w:b/>
        </w:rPr>
        <w:t xml:space="preserve">Tekstin numero 24</w:t>
      </w:r>
    </w:p>
    <w:p>
      <w:r>
        <w:rPr>
          <w:color w:val="A9A9A9"/>
        </w:rPr>
        <w:t xml:space="preserve">Yhdysvaltain väestönlaskentatoimiston </w:t>
      </w:r>
      <w:r>
        <w:t xml:space="preserve">mukaan </w:t>
      </w:r>
      <w:r>
        <w:t xml:space="preserve">kaupungin kokonaispinta-ala oli </w:t>
      </w:r>
      <w:r>
        <w:rPr>
          <w:color w:val="DCDCDC"/>
        </w:rPr>
        <w:t xml:space="preserve">17,037 neliömailia </w:t>
      </w:r>
      <w:r>
        <w:t xml:space="preserve">(44,125 km2), josta </w:t>
      </w:r>
      <w:r>
        <w:rPr>
          <w:color w:val="2F4F4F"/>
        </w:rPr>
        <w:t xml:space="preserve">10,747 neliömailia </w:t>
      </w:r>
      <w:r>
        <w:t xml:space="preserve">(27,835 km2) oli maata ja </w:t>
      </w:r>
      <w:r>
        <w:rPr>
          <w:color w:val="556B2F"/>
        </w:rPr>
        <w:t xml:space="preserve">6,290 neliömailia </w:t>
      </w:r>
      <w:r>
        <w:t xml:space="preserve">(16,290 km2) vettä (</w:t>
      </w:r>
      <w:r>
        <w:rPr>
          <w:color w:val="6B8E23"/>
        </w:rPr>
        <w:t xml:space="preserve">36,92 %)</w:t>
      </w:r>
      <w:r>
        <w:t xml:space="preserve">.</w:t>
      </w:r>
    </w:p>
    <w:p>
      <w:r>
        <w:rPr>
          <w:b/>
        </w:rPr>
        <w:t xml:space="preserve">Kysymys 0</w:t>
      </w:r>
    </w:p>
    <w:p>
      <w:r>
        <w:t xml:space="preserve">Mikä on Yhdysvaltojen väestönlaskentatoimiston mukaan kokonaispinta-ala neliömailina?</w:t>
      </w:r>
    </w:p>
    <w:p>
      <w:r>
        <w:rPr>
          <w:b/>
        </w:rPr>
        <w:t xml:space="preserve">Kysymys 1</w:t>
      </w:r>
    </w:p>
    <w:p>
      <w:r>
        <w:t xml:space="preserve">Mikä on maa-alueen pinta-ala?</w:t>
      </w:r>
    </w:p>
    <w:p>
      <w:r>
        <w:rPr>
          <w:b/>
        </w:rPr>
        <w:t xml:space="preserve">Kysymys 2</w:t>
      </w:r>
    </w:p>
    <w:p>
      <w:r>
        <w:t xml:space="preserve">Mikä on veden pinta-ala?</w:t>
      </w:r>
    </w:p>
    <w:p>
      <w:r>
        <w:rPr>
          <w:b/>
        </w:rPr>
        <w:t xml:space="preserve">Kysymys 3</w:t>
      </w:r>
    </w:p>
    <w:p>
      <w:r>
        <w:t xml:space="preserve">Kuinka suuri osa kaupungin pinta-alasta on vettä?</w:t>
      </w:r>
    </w:p>
    <w:p>
      <w:r>
        <w:rPr>
          <w:b/>
        </w:rPr>
        <w:t xml:space="preserve">Kysymys 4</w:t>
      </w:r>
    </w:p>
    <w:p>
      <w:r>
        <w:t xml:space="preserve">Mikä organisaatio on toimittanut yksityiskohtaiset tiedot kaupungin koosta?</w:t>
      </w:r>
    </w:p>
    <w:p>
      <w:r>
        <w:rPr>
          <w:b/>
        </w:rPr>
        <w:t xml:space="preserve">Teksti numero 25</w:t>
      </w:r>
    </w:p>
    <w:p>
      <w:r>
        <w:t xml:space="preserve">Osittain tai kokonaan kaupungin alueella sijaitsevia, </w:t>
      </w:r>
      <w:r>
        <w:rPr>
          <w:color w:val="A9A9A9"/>
        </w:rPr>
        <w:t xml:space="preserve">yhtiöimättömiä yhteisöjä</w:t>
      </w:r>
      <w:r>
        <w:t xml:space="preserve">, paikkakuntia ja paikannimiä ovat muun muassa </w:t>
      </w:r>
      <w:r>
        <w:rPr>
          <w:color w:val="DCDCDC"/>
        </w:rPr>
        <w:t xml:space="preserve">Chelsea</w:t>
      </w:r>
      <w:r>
        <w:t xml:space="preserve">, </w:t>
      </w:r>
      <w:r>
        <w:rPr>
          <w:color w:val="2F4F4F"/>
        </w:rPr>
        <w:t xml:space="preserve">City Island</w:t>
      </w:r>
      <w:r>
        <w:t xml:space="preserve">, </w:t>
      </w:r>
      <w:r>
        <w:rPr>
          <w:color w:val="556B2F"/>
        </w:rPr>
        <w:t xml:space="preserve">Great Island </w:t>
      </w:r>
      <w:r>
        <w:t xml:space="preserve">ja </w:t>
      </w:r>
      <w:r>
        <w:rPr>
          <w:color w:val="6B8E23"/>
        </w:rPr>
        <w:t xml:space="preserve">Venice Park</w:t>
      </w:r>
      <w:r>
        <w:t xml:space="preserve">.</w:t>
      </w:r>
    </w:p>
    <w:p>
      <w:r>
        <w:rPr>
          <w:b/>
        </w:rPr>
        <w:t xml:space="preserve">Kysymys 0</w:t>
      </w:r>
    </w:p>
    <w:p>
      <w:r>
        <w:t xml:space="preserve">Mikä muu yhteisö, paikkakunta tai paikannimi kuuluu Chelsean, City Islandin ja Great Islandin lisäksi kaupunkiin?</w:t>
      </w:r>
    </w:p>
    <w:p>
      <w:r>
        <w:rPr>
          <w:b/>
        </w:rPr>
        <w:t xml:space="preserve">Kysymys 1</w:t>
      </w:r>
    </w:p>
    <w:p>
      <w:r>
        <w:t xml:space="preserve">Mikä muu yhteisö, paikkakunta tai paikannimi kuuluu Chelsean, City Islandin ja Venice Parkin lisäksi kaupunkiin?</w:t>
      </w:r>
    </w:p>
    <w:p>
      <w:r>
        <w:rPr>
          <w:b/>
        </w:rPr>
        <w:t xml:space="preserve">Kysymys 2</w:t>
      </w:r>
    </w:p>
    <w:p>
      <w:r>
        <w:t xml:space="preserve">Mikä muu yhteisö, paikkakunta tai paikannimi kuuluu Chelsean, Venice Parkin ja Great Islandin lisäksi kaupunkiin?</w:t>
      </w:r>
    </w:p>
    <w:p>
      <w:r>
        <w:rPr>
          <w:b/>
        </w:rPr>
        <w:t xml:space="preserve">Kysymys 3</w:t>
      </w:r>
    </w:p>
    <w:p>
      <w:r>
        <w:t xml:space="preserve">Venice Parkin, City Islandin ja Great Islandin lisäksi mikä muu yhteisö, paikkakunta tai paikannimi kuuluu kaupunkiin?</w:t>
      </w:r>
    </w:p>
    <w:p>
      <w:r>
        <w:rPr>
          <w:b/>
        </w:rPr>
        <w:t xml:space="preserve">Kysymys 4</w:t>
      </w:r>
    </w:p>
    <w:p>
      <w:r>
        <w:t xml:space="preserve">Paikkakuntien ja paikannimien lisäksi mitä muuta sijaitsee osittain tai kokonaan kaupungin alueella?</w:t>
      </w:r>
    </w:p>
    <w:p>
      <w:r>
        <w:rPr>
          <w:b/>
        </w:rPr>
        <w:t xml:space="preserve">Teksti numero 26</w:t>
      </w:r>
    </w:p>
    <w:p>
      <w:r>
        <w:t xml:space="preserve">Kesät ovat tyypillisesti lämpimiä ja kosteita, ja heinäkuun vuorokausikeskiarvo on </w:t>
      </w:r>
      <w:r>
        <w:t xml:space="preserve">24,2 °C (</w:t>
      </w:r>
      <w:r>
        <w:rPr>
          <w:color w:val="A9A9A9"/>
        </w:rPr>
        <w:t xml:space="preserve">75,6 °F). Tänä aikana </w:t>
      </w:r>
      <w:r>
        <w:t xml:space="preserve">kaupunkiin puhaltaa merituuli, joka tekee päivälämpötiloista usein paljon viileämpiä kuin sisämaassa, mikä tekee Atlantic Citystä erinomaisen paikan kesäkuun ja </w:t>
      </w:r>
      <w:r>
        <w:rPr>
          <w:color w:val="DCDCDC"/>
        </w:rPr>
        <w:t xml:space="preserve">syyskuun </w:t>
      </w:r>
      <w:r>
        <w:t xml:space="preserve">välisenä aikana kesähelteitä vastaan</w:t>
      </w:r>
      <w:r>
        <w:t xml:space="preserve">. Jopa vain muutaman kilometrin päässä Atlantic Citystä länteen vallitsevat keskimääräiset korkeimmat lämpötilat ovat heinäkuussa yli 29 °C. Lähellä rannikkoa lämpötila nousee tai ylittää 32 °C:n (90 °F) keskimäärin vain 6,8 päivänä vuodessa, mutta läheisellä Atlantic City Int'l -lentoasemalla se on 21 päivää.[a] Talvet ovat viileitä, ja tammikuun keskilämpötila on </w:t>
      </w:r>
      <w:r>
        <w:rPr>
          <w:color w:val="2F4F4F"/>
        </w:rPr>
        <w:t xml:space="preserve">35,5 °F </w:t>
      </w:r>
      <w:r>
        <w:t xml:space="preserve">(2 °C). Kevät ja syksy ovat vaihtelevia, mutta yleensä leutoja ja vähäkosteat. Keskimääräinen pakkasjakso on 20. marraskuuta - 25. maaliskuuta, jolloin kasvukausi </w:t>
      </w:r>
      <w:r>
        <w:rPr>
          <w:color w:val="556B2F"/>
        </w:rPr>
        <w:t xml:space="preserve">kestää 239 päivää</w:t>
      </w:r>
      <w:r>
        <w:t xml:space="preserve">. </w:t>
      </w:r>
      <w:r>
        <w:t xml:space="preserve">Äärimmäiset lämpötilat vaihtelevat </w:t>
      </w:r>
      <w:r>
        <w:rPr>
          <w:color w:val="6B8E23"/>
        </w:rPr>
        <w:t xml:space="preserve">-9 °F </w:t>
      </w:r>
      <w:r>
        <w:t xml:space="preserve">(-23 °C) helmikuun 9. päivänä 1934 ja 104 °F (40 °C) elokuun 7. päivänä 1918.[b]</w:t>
      </w:r>
    </w:p>
    <w:p>
      <w:r>
        <w:rPr>
          <w:b/>
        </w:rPr>
        <w:t xml:space="preserve">Kysymys 0</w:t>
      </w:r>
    </w:p>
    <w:p>
      <w:r>
        <w:t xml:space="preserve">Mikä on päivän keskilämpötila heinäkuussa?</w:t>
      </w:r>
    </w:p>
    <w:p>
      <w:r>
        <w:rPr>
          <w:b/>
        </w:rPr>
        <w:t xml:space="preserve">Kysymys 1</w:t>
      </w:r>
    </w:p>
    <w:p>
      <w:r>
        <w:t xml:space="preserve">Atlantic City on paras paikka voittaa kuumuus kesäkuusta mihin kuukauteen?</w:t>
      </w:r>
    </w:p>
    <w:p>
      <w:r>
        <w:rPr>
          <w:b/>
        </w:rPr>
        <w:t xml:space="preserve">Kysymys 2</w:t>
      </w:r>
    </w:p>
    <w:p>
      <w:r>
        <w:t xml:space="preserve">Mikä on tammikuun keskilämpötila Atlantic Cityssä?</w:t>
      </w:r>
    </w:p>
    <w:p>
      <w:r>
        <w:rPr>
          <w:b/>
        </w:rPr>
        <w:t xml:space="preserve">Kysymys 3</w:t>
      </w:r>
    </w:p>
    <w:p>
      <w:r>
        <w:t xml:space="preserve">Kuinka monta päivää pitkä kasvukausi on?</w:t>
      </w:r>
    </w:p>
    <w:p>
      <w:r>
        <w:rPr>
          <w:b/>
        </w:rPr>
        <w:t xml:space="preserve">Kysymys 4</w:t>
      </w:r>
    </w:p>
    <w:p>
      <w:r>
        <w:t xml:space="preserve">Mikä on Atlantic Cityn alhaisin lämpötila?</w:t>
      </w:r>
    </w:p>
    <w:p>
      <w:r>
        <w:rPr>
          <w:b/>
        </w:rPr>
        <w:t xml:space="preserve">Teksti numero 27</w:t>
      </w:r>
    </w:p>
    <w:p>
      <w:r>
        <w:t xml:space="preserve">Vuotuinen sademäärä on </w:t>
      </w:r>
      <w:r>
        <w:t xml:space="preserve">1 020 mm (</w:t>
      </w:r>
      <w:r>
        <w:rPr>
          <w:color w:val="A9A9A9"/>
        </w:rPr>
        <w:t xml:space="preserve">40 tuumaa), </w:t>
      </w:r>
      <w:r>
        <w:t xml:space="preserve">joka jakautuu melko tasaisesti ympäri vuoden. </w:t>
      </w:r>
      <w:r>
        <w:rPr>
          <w:color w:val="DCDCDC"/>
        </w:rPr>
        <w:t xml:space="preserve">Atlantin valtameren </w:t>
      </w:r>
      <w:r>
        <w:t xml:space="preserve">läheisyyden </w:t>
      </w:r>
      <w:r>
        <w:t xml:space="preserve">ja </w:t>
      </w:r>
      <w:r>
        <w:rPr>
          <w:color w:val="2F4F4F"/>
        </w:rPr>
        <w:t xml:space="preserve">Etelä-Jerseyssä</w:t>
      </w:r>
      <w:r>
        <w:t xml:space="preserve"> sijaitsevan sijaintinsa </w:t>
      </w:r>
      <w:r>
        <w:t xml:space="preserve">ansiosta Atlantic City saa vähemmän lunta kuin suuri osa muusta New Jerseystä. Jopa lentokentällä, jossa alhaiset lämpötilat ovat usein paljon alhaisemmat kuin rannikolla, lunta </w:t>
      </w:r>
      <w:r>
        <w:t xml:space="preserve">sataa </w:t>
      </w:r>
      <w:r>
        <w:t xml:space="preserve">keskimäärin vain </w:t>
      </w:r>
      <w:r>
        <w:rPr>
          <w:color w:val="556B2F"/>
        </w:rPr>
        <w:t xml:space="preserve">16,5 tuumaa </w:t>
      </w:r>
      <w:r>
        <w:t xml:space="preserve">(41,9 cm) joka talvi. On hyvin tavallista, että </w:t>
      </w:r>
      <w:r>
        <w:t xml:space="preserve">Atlantic Cityssä </w:t>
      </w:r>
      <w:r>
        <w:rPr>
          <w:color w:val="6B8E23"/>
        </w:rPr>
        <w:t xml:space="preserve">sataa</w:t>
      </w:r>
      <w:r>
        <w:t xml:space="preserve">, kun osavaltion pohjois- ja länsiosissa sataa lunta</w:t>
      </w:r>
      <w:r>
        <w:t xml:space="preserve">.</w:t>
      </w:r>
    </w:p>
    <w:p>
      <w:r>
        <w:rPr>
          <w:b/>
        </w:rPr>
        <w:t xml:space="preserve">Kysymys 0</w:t>
      </w:r>
    </w:p>
    <w:p>
      <w:r>
        <w:t xml:space="preserve">Kuinka monta tuumaa sadetta Atlantic City saa vuosittain?</w:t>
      </w:r>
    </w:p>
    <w:p>
      <w:r>
        <w:rPr>
          <w:b/>
        </w:rPr>
        <w:t xml:space="preserve">Kysymys 1</w:t>
      </w:r>
    </w:p>
    <w:p>
      <w:r>
        <w:t xml:space="preserve">Kuinka monta senttimetriä lunta saadaan lentoasemalle keskimäärin vuosittain?</w:t>
      </w:r>
    </w:p>
    <w:p>
      <w:r>
        <w:rPr>
          <w:b/>
        </w:rPr>
        <w:t xml:space="preserve">Kysymys 2</w:t>
      </w:r>
    </w:p>
    <w:p>
      <w:r>
        <w:t xml:space="preserve">Atlantic Cityn lumen vähyys johtuu sen sijainnista Etelä-Jerseyssä ja sen läheisyydestä mihin vesistöön?</w:t>
      </w:r>
    </w:p>
    <w:p>
      <w:r>
        <w:rPr>
          <w:b/>
        </w:rPr>
        <w:t xml:space="preserve">Kysymys 3</w:t>
      </w:r>
    </w:p>
    <w:p>
      <w:r>
        <w:t xml:space="preserve">Atlantic Cityn lumen vähyys johtuu sen läheisyydestä Atlantin valtamereen ja sen sijainnista missä?</w:t>
      </w:r>
    </w:p>
    <w:p>
      <w:r>
        <w:rPr>
          <w:b/>
        </w:rPr>
        <w:t xml:space="preserve">Kysymys 4</w:t>
      </w:r>
    </w:p>
    <w:p>
      <w:r>
        <w:t xml:space="preserve">Atlantic City eroaa talvella osavaltion pohjois- ja länsiosista, koska se on taipuvainen saamaan minkä tyyppisiä sademääriä?</w:t>
      </w:r>
    </w:p>
    <w:p>
      <w:r>
        <w:rPr>
          <w:b/>
        </w:rPr>
        <w:t xml:space="preserve">Tekstin numero 28</w:t>
      </w:r>
    </w:p>
    <w:p>
      <w:r>
        <w:t xml:space="preserve">Vuoden 2010 Yhdysvaltojen väestönlaskennassa kaupungissa asui </w:t>
      </w:r>
      <w:r>
        <w:t xml:space="preserve">ihmisiä</w:t>
      </w:r>
      <w:r>
        <w:rPr>
          <w:color w:val="A9A9A9"/>
        </w:rPr>
        <w:t xml:space="preserve">39,558</w:t>
      </w:r>
      <w:r>
        <w:t xml:space="preserve">, 15 504 kotitaloutta ja </w:t>
      </w:r>
      <w:r>
        <w:t xml:space="preserve">perhettä</w:t>
      </w:r>
      <w:r>
        <w:rPr>
          <w:color w:val="DCDCDC"/>
        </w:rPr>
        <w:t xml:space="preserve">8,558</w:t>
      </w:r>
      <w:r>
        <w:t xml:space="preserve">. Väestötiheys oli 3 680,8 neliömailia kohti (1 421,2/km2). </w:t>
      </w:r>
      <w:r>
        <w:t xml:space="preserve">Asuntoja</w:t>
      </w:r>
      <w:r>
        <w:rPr>
          <w:color w:val="2F4F4F"/>
        </w:rPr>
        <w:t xml:space="preserve">20,013</w:t>
      </w:r>
      <w:r>
        <w:t xml:space="preserve"> oli </w:t>
      </w:r>
      <w:r>
        <w:t xml:space="preserve">keskimäärin 1 862,2 neliömailia kohti (719,0/km2). Kaupungin rodullinen koostumus oli </w:t>
      </w:r>
      <w:r>
        <w:rPr>
          <w:color w:val="556B2F"/>
        </w:rPr>
        <w:t xml:space="preserve">26,65 % </w:t>
      </w:r>
      <w:r>
        <w:t xml:space="preserve">(10 543) valkoisia, 38,29 % (15 148) mustia tai afroamerikkalaisia, 0,61 % (242) intiaaneja, 15,55 % (6 153) aasialaisia, 0,05 % (18) Tyynenmeren saaristolaisia, 14,03 % (5 549) muuhun rotuun kuuluvia ja 4,82 % (1 905) kahteen tai useampaan rotuun kuuluvia. </w:t>
      </w:r>
      <w:r>
        <w:t xml:space="preserve">Latinalaisamerikkalaisia tai latinoja oli </w:t>
      </w:r>
      <w:r>
        <w:rPr>
          <w:color w:val="6B8E23"/>
        </w:rPr>
        <w:t xml:space="preserve">30,45 prosenttia </w:t>
      </w:r>
      <w:r>
        <w:t xml:space="preserve">(12 044) väestöstä</w:t>
      </w:r>
      <w:r>
        <w:rPr>
          <w:color w:val="6B8E23"/>
        </w:rPr>
        <w:t xml:space="preserve">.</w:t>
      </w:r>
    </w:p>
    <w:p>
      <w:r>
        <w:rPr>
          <w:b/>
        </w:rPr>
        <w:t xml:space="preserve">Kysymys 0</w:t>
      </w:r>
    </w:p>
    <w:p>
      <w:r>
        <w:t xml:space="preserve">Kuinka monta ihmistä asui Atlantic Cityssä vuoden 2010 Yhdysvaltojen väestönlaskennan aikana?</w:t>
      </w:r>
    </w:p>
    <w:p>
      <w:r>
        <w:rPr>
          <w:b/>
        </w:rPr>
        <w:t xml:space="preserve">Kysymys 1</w:t>
      </w:r>
    </w:p>
    <w:p>
      <w:r>
        <w:t xml:space="preserve">Kuinka monta asuntoa Atlantic Cityssä oli vuoden 2010 Yhdysvaltojen väestönlaskennan aikana?</w:t>
      </w:r>
    </w:p>
    <w:p>
      <w:r>
        <w:rPr>
          <w:b/>
        </w:rPr>
        <w:t xml:space="preserve">Kysymys 2</w:t>
      </w:r>
    </w:p>
    <w:p>
      <w:r>
        <w:t xml:space="preserve">Kuinka monta prosenttia Atlantic Cityn väestöstä oli vuonna 2010 tehdyssä Yhdysvaltojen väestönlaskennassa latino- tai latinalaisamerikkalaisia?</w:t>
      </w:r>
    </w:p>
    <w:p>
      <w:r>
        <w:rPr>
          <w:b/>
        </w:rPr>
        <w:t xml:space="preserve">Kysymys 3</w:t>
      </w:r>
    </w:p>
    <w:p>
      <w:r>
        <w:t xml:space="preserve">Kuinka suuri osuus Atlantic Cityn väestöstä oli valkoihoisia vuoden 2010 Yhdysvaltojen väestönlaskennan aikana?</w:t>
      </w:r>
    </w:p>
    <w:p>
      <w:r>
        <w:rPr>
          <w:b/>
        </w:rPr>
        <w:t xml:space="preserve">Kysymys 4</w:t>
      </w:r>
    </w:p>
    <w:p>
      <w:r>
        <w:t xml:space="preserve">Kuinka monta perhettä asui Atlantic Cityssä vuoden 2010 Yhdysvaltojen väestönlaskennan aikana?</w:t>
      </w:r>
    </w:p>
    <w:p>
      <w:r>
        <w:rPr>
          <w:b/>
        </w:rPr>
        <w:t xml:space="preserve">Tekstin numero 29</w:t>
      </w:r>
    </w:p>
    <w:p>
      <w:r>
        <w:t xml:space="preserve">Kotitalouksista</w:t>
      </w:r>
      <w:r>
        <w:rPr>
          <w:color w:val="A9A9A9"/>
        </w:rPr>
        <w:t xml:space="preserve">15,504</w:t>
      </w:r>
      <w:r>
        <w:rPr>
          <w:color w:val="DCDCDC"/>
        </w:rPr>
        <w:t xml:space="preserve"> 27,3 prosentissa </w:t>
      </w:r>
      <w:r>
        <w:t xml:space="preserve">asui alle 18-vuotiaita lapsia, 25,9 prosenttia oli aviopareja, jotka asuivat yhdessä, 22,2 prosentissa oli naispuolinen taloudenhoitaja ilman aviomiestä ja </w:t>
      </w:r>
      <w:r>
        <w:rPr>
          <w:color w:val="2F4F4F"/>
        </w:rPr>
        <w:t xml:space="preserve">44,8 prosenttia </w:t>
      </w:r>
      <w:r>
        <w:t xml:space="preserve">oli muita kuin perheitä. </w:t>
      </w:r>
      <w:r>
        <w:t xml:space="preserve">Kaikista kotitalouksista </w:t>
      </w:r>
      <w:r>
        <w:rPr>
          <w:color w:val="556B2F"/>
        </w:rPr>
        <w:t xml:space="preserve">37,5 prosenttia koostui </w:t>
      </w:r>
      <w:r>
        <w:t xml:space="preserve">yksityishenkilöistä, ja 14,3 prosentissa kotitalouksista oli yksin asuva 65-vuotias tai vanhempi henkilö. Kotitalouden keskimääräinen koko oli 2,50 ja perheen keskimääräinen koko 3,34.</w:t>
      </w:r>
    </w:p>
    <w:p>
      <w:r>
        <w:rPr>
          <w:b/>
        </w:rPr>
        <w:t xml:space="preserve">Kysymys 0</w:t>
      </w:r>
    </w:p>
    <w:p>
      <w:r>
        <w:t xml:space="preserve">Kuinka monta kotitaloutta Atlantic Cityssä oli vuoden 2010 Yhdysvaltojen väestönlaskennan aikana?</w:t>
      </w:r>
    </w:p>
    <w:p>
      <w:r>
        <w:rPr>
          <w:b/>
        </w:rPr>
        <w:t xml:space="preserve">Kysymys 1</w:t>
      </w:r>
    </w:p>
    <w:p>
      <w:r>
        <w:t xml:space="preserve">Kuinka suuri prosenttiosuus Atlantic Cityn kotitalouksista oli sellaisia, joissa asui alle 18-vuotiaita lapsia?</w:t>
      </w:r>
    </w:p>
    <w:p>
      <w:r>
        <w:rPr>
          <w:b/>
        </w:rPr>
        <w:t xml:space="preserve">Kysymys 2</w:t>
      </w:r>
    </w:p>
    <w:p>
      <w:r>
        <w:t xml:space="preserve">Kuinka monta prosenttia Atlantic Cityn kotitalouksista koostui muista kuin perheistä?</w:t>
      </w:r>
    </w:p>
    <w:p>
      <w:r>
        <w:rPr>
          <w:b/>
        </w:rPr>
        <w:t xml:space="preserve">Kysymys 3</w:t>
      </w:r>
    </w:p>
    <w:p>
      <w:r>
        <w:t xml:space="preserve">Kuinka monta prosenttia Atlantic Cityn kotitalouksista koostui yksityishenkilöistä?</w:t>
      </w:r>
    </w:p>
    <w:p>
      <w:r>
        <w:rPr>
          <w:b/>
        </w:rPr>
        <w:t xml:space="preserve">Tekstin numero 30</w:t>
      </w:r>
    </w:p>
    <w:p>
      <w:r>
        <w:t xml:space="preserve">Kaupungin </w:t>
      </w:r>
      <w:r>
        <w:t xml:space="preserve">väestöstä </w:t>
      </w:r>
      <w:r>
        <w:rPr>
          <w:color w:val="A9A9A9"/>
        </w:rPr>
        <w:t xml:space="preserve">24,6 prosenttia </w:t>
      </w:r>
      <w:r>
        <w:t xml:space="preserve">oli alle 18-vuotiaita, 10,2 prosenttia 18-24-vuotiaita, 26,8 prosenttia 25-44-vuotiaita, 25,8 prosenttia 45-64-vuotiaita ja </w:t>
      </w:r>
      <w:r>
        <w:rPr>
          <w:color w:val="DCDCDC"/>
        </w:rPr>
        <w:t xml:space="preserve">12,7 prosenttia </w:t>
      </w:r>
      <w:r>
        <w:t xml:space="preserve">65-vuotiaita tai vanhempia. Mediaani-ikä oli </w:t>
      </w:r>
      <w:r>
        <w:rPr>
          <w:color w:val="2F4F4F"/>
        </w:rPr>
        <w:t xml:space="preserve">36,3 vuotta</w:t>
      </w:r>
      <w:r>
        <w:t xml:space="preserve">. Jokaista 100:aa naista kohden oli 96,2 miestä. Jokaista 100:aa vähintään 18-vuotiasta naista kohden oli 94,4 miestä.</w:t>
      </w:r>
    </w:p>
    <w:p>
      <w:r>
        <w:rPr>
          <w:b/>
        </w:rPr>
        <w:t xml:space="preserve">Kysymys 0</w:t>
      </w:r>
    </w:p>
    <w:p>
      <w:r>
        <w:t xml:space="preserve">Kuinka monta prosenttia väestöstä oli alle 18-vuotiaita?</w:t>
      </w:r>
    </w:p>
    <w:p>
      <w:r>
        <w:rPr>
          <w:b/>
        </w:rPr>
        <w:t xml:space="preserve">Kysymys 1</w:t>
      </w:r>
    </w:p>
    <w:p>
      <w:r>
        <w:t xml:space="preserve">Kuinka monta prosenttia väestöstä oli 65-vuotiaita tai vanhempia?</w:t>
      </w:r>
    </w:p>
    <w:p>
      <w:r>
        <w:rPr>
          <w:b/>
        </w:rPr>
        <w:t xml:space="preserve">Kysymys 2</w:t>
      </w:r>
    </w:p>
    <w:p>
      <w:r>
        <w:t xml:space="preserve">Mikä oli mediaani-ikä?</w:t>
      </w:r>
    </w:p>
    <w:p>
      <w:r>
        <w:rPr>
          <w:b/>
        </w:rPr>
        <w:t xml:space="preserve">Tekstin numero 31</w:t>
      </w:r>
    </w:p>
    <w:p>
      <w:r>
        <w:t xml:space="preserve">Census Bureaun vuosina 2006-2010 tekemän American Community Survey -tutkimuksen mukaan kotitalouksien mediaanitulot olivat (inflaatiokorjattuina dollareina vuonna 2010) </w:t>
      </w:r>
      <w:r>
        <w:rPr>
          <w:color w:val="A9A9A9"/>
        </w:rPr>
        <w:t xml:space="preserve">30 237 dollaria </w:t>
      </w:r>
      <w:r>
        <w:t xml:space="preserve">(virhemarginaali +/- 2 354 dollaria) ja perheen mediaanitulot </w:t>
      </w:r>
      <w:r>
        <w:rPr>
          <w:color w:val="DCDCDC"/>
        </w:rPr>
        <w:t xml:space="preserve">35 488 dollaria </w:t>
      </w:r>
      <w:r>
        <w:t xml:space="preserve">(+/- 2 607 dollaria). Miesten mediaanitulot olivat </w:t>
      </w:r>
      <w:r>
        <w:rPr>
          <w:color w:val="2F4F4F"/>
        </w:rPr>
        <w:t xml:space="preserve">32 207 dollaria </w:t>
      </w:r>
      <w:r>
        <w:t xml:space="preserve">(+/- 1 641 dollaria) ja naisten 29 298 dollaria (+/- 1 380 dollaria). Kaupungin tulot asukasta kohti olivat 20 069 dollaria (+/- 2 532 dollaria). Noin 23,1 prosenttia perheistä ja </w:t>
      </w:r>
      <w:r>
        <w:rPr>
          <w:color w:val="556B2F"/>
        </w:rPr>
        <w:t xml:space="preserve">25,3 prosenttia </w:t>
      </w:r>
      <w:r>
        <w:t xml:space="preserve">väestöstä oli köyhyysrajan alapuolella, mukaan lukien 36,6 prosenttia alle 18-vuotiaista ja 16,8 prosenttia 65 vuotta täyttäneistä.</w:t>
      </w:r>
    </w:p>
    <w:p>
      <w:r>
        <w:rPr>
          <w:b/>
        </w:rPr>
        <w:t xml:space="preserve">Kysymys 0</w:t>
      </w:r>
    </w:p>
    <w:p>
      <w:r>
        <w:t xml:space="preserve">Paljonko kotitalouksien mediaanitulot olivat American Community Survey -tutkimuksen mukaan?</w:t>
      </w:r>
    </w:p>
    <w:p>
      <w:r>
        <w:rPr>
          <w:b/>
        </w:rPr>
        <w:t xml:space="preserve">Kysymys 1</w:t>
      </w:r>
    </w:p>
    <w:p>
      <w:r>
        <w:t xml:space="preserve">Paljonko oli perheen mediaanitulo American Community Survey -tutkimuksen mukaan?</w:t>
      </w:r>
    </w:p>
    <w:p>
      <w:r>
        <w:rPr>
          <w:b/>
        </w:rPr>
        <w:t xml:space="preserve">Kysymys 2</w:t>
      </w:r>
    </w:p>
    <w:p>
      <w:r>
        <w:t xml:space="preserve">Paljonko oli miesten mediaanitulo American Community Survey -tutkimuksen mukaan?</w:t>
      </w:r>
    </w:p>
    <w:p>
      <w:r>
        <w:rPr>
          <w:b/>
        </w:rPr>
        <w:t xml:space="preserve">Kysymys 3</w:t>
      </w:r>
    </w:p>
    <w:p>
      <w:r>
        <w:t xml:space="preserve">Kuinka monta prosenttia väestöstä oli köyhyysrajan alapuolella?</w:t>
      </w:r>
    </w:p>
    <w:p>
      <w:r>
        <w:rPr>
          <w:b/>
        </w:rPr>
        <w:t xml:space="preserve">Tekstin numero 32</w:t>
      </w:r>
    </w:p>
    <w:p>
      <w:r>
        <w:t xml:space="preserve">Vuoden 2000 Yhdysvaltain väestönlaskennassa kaupungissa asui </w:t>
      </w:r>
      <w:r>
        <w:t xml:space="preserve">ihmisiä</w:t>
      </w:r>
      <w:r>
        <w:rPr>
          <w:color w:val="A9A9A9"/>
        </w:rPr>
        <w:t xml:space="preserve">40,517</w:t>
      </w:r>
      <w:r>
        <w:t xml:space="preserve">, 15 848 kotitaloutta ja 8700 perhettä. Väestötiheys oli </w:t>
      </w:r>
      <w:r>
        <w:rPr>
          <w:color w:val="DCDCDC"/>
        </w:rPr>
        <w:t xml:space="preserve">3 569,8 ihmistä neliömailia kohti </w:t>
      </w:r>
      <w:r>
        <w:t xml:space="preserve">(1 378,3/km2)</w:t>
      </w:r>
      <w:r>
        <w:rPr>
          <w:color w:val="DCDCDC"/>
        </w:rPr>
        <w:t xml:space="preserve">. </w:t>
      </w:r>
      <w:r>
        <w:t xml:space="preserve">Asuntoja</w:t>
      </w:r>
      <w:r>
        <w:rPr>
          <w:color w:val="2F4F4F"/>
        </w:rPr>
        <w:t xml:space="preserve">20,219</w:t>
      </w:r>
      <w:r>
        <w:t xml:space="preserve"> oli </w:t>
      </w:r>
      <w:r>
        <w:t xml:space="preserve">keskimäärin 1 781,4 kappaletta neliömailia kohti (687,8/km2). Kaupungin rodullinen koostumus oli 44,16 % mustia tai afroamerikkalaisia, </w:t>
      </w:r>
      <w:r>
        <w:rPr>
          <w:color w:val="556B2F"/>
        </w:rPr>
        <w:t xml:space="preserve">26,68 % </w:t>
      </w:r>
      <w:r>
        <w:t xml:space="preserve">valkoisia, 0,48 % intiaaneja, 10,40 % aasialaisia, 0,06 % Tyynenmeren saaristolaisia, 13,76 % muita rotuja ja 4,47 % kahta tai useampaa rotua. </w:t>
      </w:r>
      <w:r>
        <w:rPr>
          <w:color w:val="6B8E23"/>
        </w:rPr>
        <w:t xml:space="preserve">24,95 % </w:t>
      </w:r>
      <w:r>
        <w:t xml:space="preserve">väestöstä oli espanjankielisiä tai latinalaisamerikkalaisia</w:t>
      </w:r>
      <w:r>
        <w:rPr>
          <w:color w:val="6B8E23"/>
        </w:rPr>
        <w:t xml:space="preserve">.</w:t>
      </w:r>
      <w:r>
        <w:t xml:space="preserve"> 19,44 % väestöstä oli valkoihoisia, jotka eivät olleet valkoihoisia.</w:t>
      </w:r>
    </w:p>
    <w:p>
      <w:r>
        <w:rPr>
          <w:b/>
        </w:rPr>
        <w:t xml:space="preserve">Kysymys 0</w:t>
      </w:r>
    </w:p>
    <w:p>
      <w:r>
        <w:t xml:space="preserve">Kuinka monta ihmistä asui Atlantic Cityssä vuoden 2000 väestönlaskennan mukaan?</w:t>
      </w:r>
    </w:p>
    <w:p>
      <w:r>
        <w:rPr>
          <w:b/>
        </w:rPr>
        <w:t xml:space="preserve">Kysymys 1</w:t>
      </w:r>
    </w:p>
    <w:p>
      <w:r>
        <w:t xml:space="preserve">Mikä oli Yhdysvaltojen väestötiheys vuoden 2000 väestönlaskennan mukaan?</w:t>
      </w:r>
    </w:p>
    <w:p>
      <w:r>
        <w:rPr>
          <w:b/>
        </w:rPr>
        <w:t xml:space="preserve">Kysymys 2</w:t>
      </w:r>
    </w:p>
    <w:p>
      <w:r>
        <w:t xml:space="preserve">Kuinka monta asuntoa Atlantic Cityssä oli vuoden 2000 väestönlaskennan mukaan?</w:t>
      </w:r>
    </w:p>
    <w:p>
      <w:r>
        <w:rPr>
          <w:b/>
        </w:rPr>
        <w:t xml:space="preserve">Kysymys 3</w:t>
      </w:r>
    </w:p>
    <w:p>
      <w:r>
        <w:t xml:space="preserve">Kuinka monta prosenttia Atlantic Cityn väestöstä oli vuoden 2000 Yhdysvaltojen väestönlaskennan mukaan latino- tai latinalaisamerikkalaisia?</w:t>
      </w:r>
    </w:p>
    <w:p>
      <w:r>
        <w:rPr>
          <w:b/>
        </w:rPr>
        <w:t xml:space="preserve">Kysymys 4</w:t>
      </w:r>
    </w:p>
    <w:p>
      <w:r>
        <w:t xml:space="preserve">Kuinka suuri osuus Atlantic Cityn väestöstä oli valkoisia vuoden 2000 väestönlaskennan mukaan?</w:t>
      </w:r>
    </w:p>
    <w:p>
      <w:r>
        <w:rPr>
          <w:b/>
        </w:rPr>
        <w:t xml:space="preserve">Tekstin numero 33</w:t>
      </w:r>
    </w:p>
    <w:p>
      <w:r>
        <w:t xml:space="preserve">Kotitalouksista</w:t>
      </w:r>
      <w:r>
        <w:rPr>
          <w:color w:val="A9A9A9"/>
        </w:rPr>
        <w:t xml:space="preserve">15,848</w:t>
      </w:r>
      <w:r>
        <w:rPr>
          <w:color w:val="DCDCDC"/>
        </w:rPr>
        <w:t xml:space="preserve"> 27,7 prosentissa </w:t>
      </w:r>
      <w:r>
        <w:t xml:space="preserve">asui alle 18-vuotiaita lapsia, 24,8 prosenttia oli aviopareja, jotka asuivat yhdessä, 23,2 prosentissa oli naispuolinen taloudenhoitaja ilman aviomiestä ja 45,1 prosenttia oli muita kuin perheitä. </w:t>
      </w:r>
      <w:r>
        <w:t xml:space="preserve">Kaikista kotitalouksista </w:t>
      </w:r>
      <w:r>
        <w:rPr>
          <w:color w:val="2F4F4F"/>
        </w:rPr>
        <w:t xml:space="preserve">37,2 prosenttia koostui </w:t>
      </w:r>
      <w:r>
        <w:t xml:space="preserve">yksityishenkilöistä, ja 15,4 prosentissa kotitalouksista asui yksin 65-vuotias tai vanhempi henkilö. Kotitalouksien keskikoko oli </w:t>
      </w:r>
      <w:r>
        <w:t xml:space="preserve">ja</w:t>
      </w:r>
      <w:r>
        <w:rPr>
          <w:color w:val="556B2F"/>
        </w:rPr>
        <w:t xml:space="preserve">2.46</w:t>
      </w:r>
      <w:r>
        <w:t xml:space="preserve"> perheiden keskikoko oli </w:t>
      </w:r>
      <w:r>
        <w:rPr>
          <w:color w:val="6B8E23"/>
        </w:rPr>
        <w:t xml:space="preserve">3.26</w:t>
      </w:r>
      <w:r>
        <w:t xml:space="preserve">.</w:t>
      </w:r>
    </w:p>
    <w:p>
      <w:r>
        <w:rPr>
          <w:b/>
        </w:rPr>
        <w:t xml:space="preserve">Kysymys 0</w:t>
      </w:r>
    </w:p>
    <w:p>
      <w:r>
        <w:t xml:space="preserve">Kuinka monessa kotitaloudessa asui alle 18-vuotiaita lapsia?</w:t>
      </w:r>
    </w:p>
    <w:p>
      <w:r>
        <w:rPr>
          <w:b/>
        </w:rPr>
        <w:t xml:space="preserve">Kysymys 1</w:t>
      </w:r>
    </w:p>
    <w:p>
      <w:r>
        <w:t xml:space="preserve">Kuinka monta kotitaloutta Atlantic Cityssä oli?</w:t>
      </w:r>
    </w:p>
    <w:p>
      <w:r>
        <w:rPr>
          <w:b/>
        </w:rPr>
        <w:t xml:space="preserve">Kysymys 2</w:t>
      </w:r>
    </w:p>
    <w:p>
      <w:r>
        <w:t xml:space="preserve">Kuinka monta kotitaloutta koostui yksityishenkilöistä?</w:t>
      </w:r>
    </w:p>
    <w:p>
      <w:r>
        <w:rPr>
          <w:b/>
        </w:rPr>
        <w:t xml:space="preserve">Kysymys 3</w:t>
      </w:r>
    </w:p>
    <w:p>
      <w:r>
        <w:t xml:space="preserve">Mikä oli kotitalouksien keskimääräinen koko Atlantic Cityssä?</w:t>
      </w:r>
    </w:p>
    <w:p>
      <w:r>
        <w:rPr>
          <w:b/>
        </w:rPr>
        <w:t xml:space="preserve">Kysymys 4</w:t>
      </w:r>
    </w:p>
    <w:p>
      <w:r>
        <w:t xml:space="preserve">Mikä oli perheen keskimääräinen koko Atlantic Cityssä?</w:t>
      </w:r>
    </w:p>
    <w:p>
      <w:r>
        <w:rPr>
          <w:b/>
        </w:rPr>
        <w:t xml:space="preserve">Tekstin numero 34</w:t>
      </w:r>
    </w:p>
    <w:p>
      <w:r>
        <w:t xml:space="preserve">Kaupungin väestöstä </w:t>
      </w:r>
      <w:r>
        <w:rPr>
          <w:color w:val="A9A9A9"/>
        </w:rPr>
        <w:t xml:space="preserve">25,7 prosenttia oli </w:t>
      </w:r>
      <w:r>
        <w:t xml:space="preserve">alle 18-vuotiaita, 8,9 prosenttia 18-24-vuotiaita, 31,0 prosenttia 25-44-vuotiaita, 20,2 prosenttia 45-64-vuotiaita ja </w:t>
      </w:r>
      <w:r>
        <w:rPr>
          <w:color w:val="DCDCDC"/>
        </w:rPr>
        <w:t xml:space="preserve">14,2 prosenttia </w:t>
      </w:r>
      <w:r>
        <w:t xml:space="preserve">65-vuotiaita tai vanhempia. Mediaani-ikä oli </w:t>
      </w:r>
      <w:r>
        <w:rPr>
          <w:color w:val="2F4F4F"/>
        </w:rPr>
        <w:t xml:space="preserve">35 vuotta</w:t>
      </w:r>
      <w:r>
        <w:t xml:space="preserve">. </w:t>
      </w:r>
      <w:r>
        <w:t xml:space="preserve">Jokaista 100:aa naista kohden oli </w:t>
      </w:r>
      <w:r>
        <w:t xml:space="preserve">miehiä</w:t>
      </w:r>
      <w:r>
        <w:rPr>
          <w:color w:val="556B2F"/>
        </w:rPr>
        <w:t xml:space="preserve">96.1</w:t>
      </w:r>
      <w:r>
        <w:t xml:space="preserve"/>
      </w:r>
      <w:r>
        <w:t xml:space="preserve">.</w:t>
      </w:r>
      <w:r>
        <w:t xml:space="preserve"> Jokaista 100:aa 18-vuotiasta ja sitä vanhempaa naista kohti oli </w:t>
      </w:r>
      <w:r>
        <w:t xml:space="preserve">miestä</w:t>
      </w:r>
      <w:r>
        <w:rPr>
          <w:color w:val="6B8E23"/>
        </w:rPr>
        <w:t xml:space="preserve">93.2</w:t>
      </w:r>
      <w:r>
        <w:t xml:space="preserve">.</w:t>
      </w:r>
    </w:p>
    <w:p>
      <w:r>
        <w:rPr>
          <w:b/>
        </w:rPr>
        <w:t xml:space="preserve">Kysymys 0</w:t>
      </w:r>
    </w:p>
    <w:p>
      <w:r>
        <w:t xml:space="preserve">Mikä oli Atlantic Cityn keski-ikä?</w:t>
      </w:r>
    </w:p>
    <w:p>
      <w:r>
        <w:rPr>
          <w:b/>
        </w:rPr>
        <w:t xml:space="preserve">Kysymys 1</w:t>
      </w:r>
    </w:p>
    <w:p>
      <w:r>
        <w:t xml:space="preserve">Kuinka monta miestä oli 100:aa naista kohden?</w:t>
      </w:r>
    </w:p>
    <w:p>
      <w:r>
        <w:rPr>
          <w:b/>
        </w:rPr>
        <w:t xml:space="preserve">Kysymys 2</w:t>
      </w:r>
    </w:p>
    <w:p>
      <w:r>
        <w:t xml:space="preserve">Kuinka monta miestä oli 100:aa vähintään 18-vuotiasta naista kohden?</w:t>
      </w:r>
    </w:p>
    <w:p>
      <w:r>
        <w:rPr>
          <w:b/>
        </w:rPr>
        <w:t xml:space="preserve">Kysymys 3</w:t>
      </w:r>
    </w:p>
    <w:p>
      <w:r>
        <w:t xml:space="preserve">Kuinka monta prosenttia Atlantic Cityn väestöstä oli alle 18-vuotiaita?</w:t>
      </w:r>
    </w:p>
    <w:p>
      <w:r>
        <w:rPr>
          <w:b/>
        </w:rPr>
        <w:t xml:space="preserve">Kysymys 4</w:t>
      </w:r>
    </w:p>
    <w:p>
      <w:r>
        <w:t xml:space="preserve">Kuinka monta prosenttia Atlantic Cityn väestöstä oli 65-vuotiaita tai vanhempia?</w:t>
      </w:r>
    </w:p>
    <w:p>
      <w:r>
        <w:rPr>
          <w:b/>
        </w:rPr>
        <w:t xml:space="preserve">Tekstin numero 35</w:t>
      </w:r>
    </w:p>
    <w:p>
      <w:r>
        <w:t xml:space="preserve">Kaupungin kotitalouksien mediaanitulot olivat </w:t>
      </w:r>
      <w:r>
        <w:rPr>
          <w:color w:val="A9A9A9"/>
        </w:rPr>
        <w:t xml:space="preserve">26 969 dollaria </w:t>
      </w:r>
      <w:r>
        <w:t xml:space="preserve">ja perheiden mediaanitulot </w:t>
      </w:r>
      <w:r>
        <w:rPr>
          <w:color w:val="DCDCDC"/>
        </w:rPr>
        <w:t xml:space="preserve">31 997 dollaria</w:t>
      </w:r>
      <w:r>
        <w:t xml:space="preserve">. Miesten mediaanitulot olivat 25 471 dollaria ja naisten 23 863 dollaria. Kaupungin tulot asukasta kohti olivat </w:t>
      </w:r>
      <w:r>
        <w:rPr>
          <w:color w:val="2F4F4F"/>
        </w:rPr>
        <w:t xml:space="preserve">15 402 dollaria</w:t>
      </w:r>
      <w:r>
        <w:t xml:space="preserve">. </w:t>
      </w:r>
      <w:r>
        <w:t xml:space="preserve">Noin </w:t>
      </w:r>
      <w:r>
        <w:rPr>
          <w:color w:val="556B2F"/>
        </w:rPr>
        <w:t xml:space="preserve">19,1 prosenttia </w:t>
      </w:r>
      <w:r>
        <w:t xml:space="preserve">perheistä ja </w:t>
      </w:r>
      <w:r>
        <w:rPr>
          <w:color w:val="6B8E23"/>
        </w:rPr>
        <w:t xml:space="preserve">23,6 prosenttia </w:t>
      </w:r>
      <w:r>
        <w:t xml:space="preserve">väestöstä oli köyhyysrajan alapuolella, mukaan lukien 29,1 prosenttia alle 18-vuotiaista ja 18,9 prosenttia 65 vuotta täyttäneistä.</w:t>
      </w:r>
    </w:p>
    <w:p>
      <w:r>
        <w:rPr>
          <w:b/>
        </w:rPr>
        <w:t xml:space="preserve">Kysymys 0</w:t>
      </w:r>
    </w:p>
    <w:p>
      <w:r>
        <w:t xml:space="preserve">Mikä oli kotitalouden mediaanitulo kaupungissa?</w:t>
      </w:r>
    </w:p>
    <w:p>
      <w:r>
        <w:rPr>
          <w:b/>
        </w:rPr>
        <w:t xml:space="preserve">Kysymys 1</w:t>
      </w:r>
    </w:p>
    <w:p>
      <w:r>
        <w:t xml:space="preserve">Mikä oli perheen mediaanitulo kaupungissa?</w:t>
      </w:r>
    </w:p>
    <w:p>
      <w:r>
        <w:rPr>
          <w:b/>
        </w:rPr>
        <w:t xml:space="preserve">Kysymys 2</w:t>
      </w:r>
    </w:p>
    <w:p>
      <w:r>
        <w:t xml:space="preserve">Mikä oli kaupungin tulot asukasta kohti?</w:t>
      </w:r>
    </w:p>
    <w:p>
      <w:r>
        <w:rPr>
          <w:b/>
        </w:rPr>
        <w:t xml:space="preserve">Kysymys 3</w:t>
      </w:r>
    </w:p>
    <w:p>
      <w:r>
        <w:t xml:space="preserve">Kuinka monta prosenttia kaupungin perheistä asui köyhyysrajan alapuolella?</w:t>
      </w:r>
    </w:p>
    <w:p>
      <w:r>
        <w:rPr>
          <w:b/>
        </w:rPr>
        <w:t xml:space="preserve">Kysymys 4</w:t>
      </w:r>
    </w:p>
    <w:p>
      <w:r>
        <w:t xml:space="preserve">Kuinka monta prosenttia kaupungin väestöstä asui köyhyysrajan alapuolella?</w:t>
      </w:r>
    </w:p>
    <w:p>
      <w:r>
        <w:rPr>
          <w:b/>
        </w:rPr>
        <w:t xml:space="preserve">Tekstin numero 36</w:t>
      </w:r>
    </w:p>
    <w:p>
      <w:r>
        <w:t xml:space="preserve">Syyskuussa 2014 Atlantic Cityn suuralueella oli yksi </w:t>
      </w:r>
      <w:r>
        <w:t xml:space="preserve">maan </w:t>
      </w:r>
      <w:r>
        <w:t xml:space="preserve">korkeimmista </w:t>
      </w:r>
      <w:r>
        <w:t xml:space="preserve">työttömyysasteista, </w:t>
      </w:r>
      <w:r>
        <w:rPr>
          <w:color w:val="DCDCDC"/>
        </w:rPr>
        <w:t xml:space="preserve">13,8 %</w:t>
      </w:r>
      <w:r>
        <w:t xml:space="preserve">, työvoimasta noin</w:t>
      </w:r>
      <w:r>
        <w:rPr>
          <w:color w:val="2F4F4F"/>
        </w:rPr>
        <w:t xml:space="preserve">141,000</w:t>
      </w:r>
      <w:r>
        <w:t xml:space="preserve"> .</w:t>
      </w:r>
    </w:p>
    <w:p>
      <w:r>
        <w:rPr>
          <w:b/>
        </w:rPr>
        <w:t xml:space="preserve">Kysymys 0</w:t>
      </w:r>
    </w:p>
    <w:p>
      <w:r>
        <w:t xml:space="preserve">Syyskuussa 2014 Atlantic Cityn suuralueella oli yksi maan korkeimmista mitä?</w:t>
      </w:r>
    </w:p>
    <w:p>
      <w:r>
        <w:rPr>
          <w:b/>
        </w:rPr>
        <w:t xml:space="preserve">Kysymys 1</w:t>
      </w:r>
    </w:p>
    <w:p>
      <w:r>
        <w:t xml:space="preserve">Mikä oli Atlantic Cityn suuralueen työttömyysaste syyskuussa 2014?</w:t>
      </w:r>
    </w:p>
    <w:p>
      <w:r>
        <w:rPr>
          <w:b/>
        </w:rPr>
        <w:t xml:space="preserve">Kysymys 2</w:t>
      </w:r>
    </w:p>
    <w:p>
      <w:r>
        <w:t xml:space="preserve">Mikä oli Atlantic Cityn alueen työvoiman kokonaismäärä syyskuussa 2014?</w:t>
      </w:r>
    </w:p>
    <w:p>
      <w:r>
        <w:rPr>
          <w:b/>
        </w:rPr>
        <w:t xml:space="preserve">Kysymys 3</w:t>
      </w:r>
    </w:p>
    <w:p>
      <w:r>
        <w:t xml:space="preserve">Mikä oli työttömyysaste, kun työvoimaa oli noin 141 000?</w:t>
      </w:r>
    </w:p>
    <w:p>
      <w:r>
        <w:rPr>
          <w:b/>
        </w:rPr>
        <w:t xml:space="preserve">Tekstin numero 37</w:t>
      </w:r>
    </w:p>
    <w:p>
      <w:r>
        <w:t xml:space="preserve">Heinäkuussa 2010 </w:t>
      </w:r>
      <w:r>
        <w:rPr>
          <w:color w:val="A9A9A9"/>
        </w:rPr>
        <w:t xml:space="preserve">kuvernööri Chris Christie </w:t>
      </w:r>
      <w:r>
        <w:t xml:space="preserve">ilmoitti, että kaupungin ja paikallishallinnon haltuunotto osavaltiolle oli "lähellä". Atlantic Cityn </w:t>
      </w:r>
      <w:r>
        <w:t xml:space="preserve">sääntelyä verrattiin "</w:t>
      </w:r>
      <w:r>
        <w:rPr>
          <w:color w:val="DCDCDC"/>
        </w:rPr>
        <w:t xml:space="preserve">antiikkiautoon"</w:t>
      </w:r>
      <w:r>
        <w:t xml:space="preserve">, ja Atlantic Cityn sääntelyn uudistus on keskeinen osa kuvernööri Chris Christien 22. heinäkuuta esittelemää suunnitelmaa, jolla pyritään elvyttämään neljän vuoden tulojen romahdukseen ajautunutta alaa, jota ympäröivien osavaltioiden Delawaren, Pennsylvanian, Connecticutin ja hiljattain myös Marylandin kasinoiden aiheuttama uusi kilpailu koettelee. Tammikuussa 2011 Chris Christie ilmoitti </w:t>
      </w:r>
      <w:r>
        <w:rPr>
          <w:color w:val="2F4F4F"/>
        </w:rPr>
        <w:t xml:space="preserve">Atlantic Cityn matkailualueesta</w:t>
      </w:r>
      <w:r>
        <w:t xml:space="preserve">, joka on valtion hallinnoima alue, johon kuuluvat rantakadun kasinot, satamakasinot, Atlantic City Outlets ja Bader Field. Fairleigh Dickinsonin yliopiston PublicMind-kyselyssä kartoitettiin New Jerseyn äänestäjien suhtautumista haltuunottoon. Helmikuun 16. päivänä 2011 tehdyn kyselyn mukaan </w:t>
      </w:r>
      <w:r>
        <w:rPr>
          <w:color w:val="556B2F"/>
        </w:rPr>
        <w:t xml:space="preserve">43 prosenttia </w:t>
      </w:r>
      <w:r>
        <w:t xml:space="preserve">vastusti toimenpidettä, kun taas </w:t>
      </w:r>
      <w:r>
        <w:rPr>
          <w:color w:val="6B8E23"/>
        </w:rPr>
        <w:t xml:space="preserve">29 prosenttia </w:t>
      </w:r>
      <w:r>
        <w:t xml:space="preserve">kannatti suoraa valtion valvontaa. Mielenkiintoista on myös se, että jopa Etelä-Jerseyn äänestäjät vastustivat suunnitelmaa: 40 prosenttia ilmoitti vastustavansa toimenpidettä ja 37 prosenttia kannatti sitä.</w:t>
      </w:r>
    </w:p>
    <w:p>
      <w:r>
        <w:rPr>
          <w:b/>
        </w:rPr>
        <w:t xml:space="preserve">Kysymys 0</w:t>
      </w:r>
    </w:p>
    <w:p>
      <w:r>
        <w:t xml:space="preserve">Kuka totesi vuonna 2010, että Atlantic Cityn kaupungin ja paikallishallinnon haltuunotto osavaltiolle oli lähellä?</w:t>
      </w:r>
    </w:p>
    <w:p>
      <w:r>
        <w:rPr>
          <w:b/>
        </w:rPr>
        <w:t xml:space="preserve">Kysymys 1</w:t>
      </w:r>
    </w:p>
    <w:p>
      <w:r>
        <w:t xml:space="preserve">Mihin kohtaan Atlantic Cityn säännöksiä verrattiin?</w:t>
      </w:r>
    </w:p>
    <w:p>
      <w:r>
        <w:rPr>
          <w:b/>
        </w:rPr>
        <w:t xml:space="preserve">Kysymys 2</w:t>
      </w:r>
    </w:p>
    <w:p>
      <w:r>
        <w:t xml:space="preserve">Mikä oli sen kaupunginosan nimi, johon kuuluivat rantakadun kasinot, venesataman kasinot, Atlantic City Outlets ja Bader Field?</w:t>
      </w:r>
    </w:p>
    <w:p>
      <w:r>
        <w:rPr>
          <w:b/>
        </w:rPr>
        <w:t xml:space="preserve">Kysymys 3</w:t>
      </w:r>
    </w:p>
    <w:p>
      <w:r>
        <w:t xml:space="preserve">Kuinka suuri prosenttiosuus New Jerseyn äänestäjistä vastusti kyselytutkimuksen mukaan Atlantic Cityn ottamista osavaltion haltuun?</w:t>
      </w:r>
    </w:p>
    <w:p>
      <w:r>
        <w:rPr>
          <w:b/>
        </w:rPr>
        <w:t xml:space="preserve">Kysymys 4</w:t>
      </w:r>
    </w:p>
    <w:p>
      <w:r>
        <w:t xml:space="preserve">Kuinka suuri prosenttiosuus New Jerseyn äänestäjistä kannatti mielipidetutkimuksen mukaan Atlantic Cityn ottamista osavaltion haltuun?</w:t>
      </w:r>
    </w:p>
    <w:p>
      <w:r>
        <w:rPr>
          <w:b/>
        </w:rPr>
        <w:t xml:space="preserve">Teksti numero 38</w:t>
      </w:r>
    </w:p>
    <w:p>
      <w:r>
        <w:t xml:space="preserve">Huhtikuun 29, </w:t>
      </w:r>
      <w:r>
        <w:rPr>
          <w:color w:val="A9A9A9"/>
        </w:rPr>
        <w:t xml:space="preserve">2011</w:t>
      </w:r>
      <w:r>
        <w:t xml:space="preserve">, rajat valtion johtaman matkailualueen asetettiin. </w:t>
      </w:r>
      <w:r>
        <w:rPr>
          <w:color w:val="DCDCDC"/>
        </w:rPr>
        <w:t xml:space="preserve">Alueeseen kuuluisi poliisin vahvempi läsnäolo sekä kaunistaminen ja infrastruktuurin parantaminen</w:t>
      </w:r>
      <w:r>
        <w:t xml:space="preserve">. </w:t>
      </w:r>
      <w:r>
        <w:rPr>
          <w:color w:val="2F4F4F"/>
        </w:rPr>
        <w:t xml:space="preserve">CRDA </w:t>
      </w:r>
      <w:r>
        <w:t xml:space="preserve">valvoisi kaikkia piirin toimintoja ja tekisi muutoksia uusien yritysten ja nähtävyyksien houkuttelemiseksi. Uudisrakentaminen </w:t>
      </w:r>
      <w:r>
        <w:rPr>
          <w:color w:val="556B2F"/>
        </w:rPr>
        <w:t xml:space="preserve">olisi kunnianhimoista, ja siihen voitaisiin turvautua pakkolunastuksen avulla</w:t>
      </w:r>
      <w:r>
        <w:t xml:space="preserve">.</w:t>
      </w:r>
    </w:p>
    <w:p>
      <w:r>
        <w:rPr>
          <w:b/>
        </w:rPr>
        <w:t xml:space="preserve">Kysymys 0</w:t>
      </w:r>
    </w:p>
    <w:p>
      <w:r>
        <w:t xml:space="preserve">Minä vuonna valtion omistaman matkailualueen rajat lopulta vahvistettiin?</w:t>
      </w:r>
    </w:p>
    <w:p>
      <w:r>
        <w:rPr>
          <w:b/>
        </w:rPr>
        <w:t xml:space="preserve">Kysymys 1</w:t>
      </w:r>
    </w:p>
    <w:p>
      <w:r>
        <w:t xml:space="preserve">Mitkä olivat ne kolme tärkeintä asiaa, jotka piirin olisi sisällytettävä?</w:t>
      </w:r>
    </w:p>
    <w:p>
      <w:r>
        <w:rPr>
          <w:b/>
        </w:rPr>
        <w:t xml:space="preserve">Kysymys 2</w:t>
      </w:r>
    </w:p>
    <w:p>
      <w:r>
        <w:t xml:space="preserve">Kuka valvoisi uuden piirin kaikkia toimintoja?</w:t>
      </w:r>
    </w:p>
    <w:p>
      <w:r>
        <w:rPr>
          <w:b/>
        </w:rPr>
        <w:t xml:space="preserve">Kysymys 3</w:t>
      </w:r>
    </w:p>
    <w:p>
      <w:r>
        <w:t xml:space="preserve">Kuka tekisi muutoksia kaupunginosassa uusien yritysten ja nähtävyyksien houkuttelemiseksi?</w:t>
      </w:r>
    </w:p>
    <w:p>
      <w:r>
        <w:rPr>
          <w:b/>
        </w:rPr>
        <w:t xml:space="preserve">Kysymys 4</w:t>
      </w:r>
    </w:p>
    <w:p>
      <w:r>
        <w:t xml:space="preserve">Mitkä kaksi ominaisuutta mainittiin uudisrakentamisen yhteydessä?</w:t>
      </w:r>
    </w:p>
    <w:p>
      <w:r>
        <w:rPr>
          <w:b/>
        </w:rPr>
        <w:t xml:space="preserve">Tekstin numero 39</w:t>
      </w:r>
    </w:p>
    <w:p>
      <w:r>
        <w:t xml:space="preserve">Matkailualue käsittäisi useita kaupungin keskeisiä alueita: Marina District, Ducktown, Chelsea, South Inlet, Bader Field ja Gardner's Basin. Mukaan luetaan myös </w:t>
      </w:r>
      <w:r>
        <w:t xml:space="preserve">kaupunginosaan johtavat tielinjat</w:t>
      </w:r>
      <w:r>
        <w:rPr>
          <w:color w:val="A9A9A9"/>
        </w:rPr>
        <w:t xml:space="preserve">10</w:t>
      </w:r>
      <w:r>
        <w:t xml:space="preserve">, mukaan lukien useat kaupungin pohjoispäässä eli North Beachissa sijaitsevat tielinjat. </w:t>
      </w:r>
      <w:r>
        <w:rPr>
          <w:color w:val="DCDCDC"/>
        </w:rPr>
        <w:t xml:space="preserve">Gardner's Basin, jossa sijaitsee </w:t>
      </w:r>
      <w:r>
        <w:t xml:space="preserve">Atlantic Cityn akvaario, jätettiin alun perin matkailualueen ulkopuolelle, ja </w:t>
      </w:r>
      <w:r>
        <w:rPr>
          <w:color w:val="2F4F4F"/>
        </w:rPr>
        <w:t xml:space="preserve">Chelsean kaupunginosassa </w:t>
      </w:r>
      <w:r>
        <w:t xml:space="preserve">sijaitseva asuinalue </w:t>
      </w:r>
      <w:r>
        <w:t xml:space="preserve">poistettiin lopullisista rajoista kaupungin valitusten vuoksi. </w:t>
      </w:r>
      <w:r>
        <w:t xml:space="preserve">Myös Bader Fieldin sisällyttäminen alueeseen oli kiistanalaista ja sai paljon kritiikkiä </w:t>
      </w:r>
      <w:r>
        <w:rPr>
          <w:color w:val="556B2F"/>
        </w:rPr>
        <w:t xml:space="preserve">pormestari Lorenzo Langfordilta, joka äänesti </w:t>
      </w:r>
      <w:r>
        <w:t xml:space="preserve">ainoana "ei"-äänenä alueen luomisesta vedoten sen sisällyttämiseen.</w:t>
      </w:r>
    </w:p>
    <w:p>
      <w:r>
        <w:rPr>
          <w:b/>
        </w:rPr>
        <w:t xml:space="preserve">Kysymys 0</w:t>
      </w:r>
    </w:p>
    <w:p>
      <w:r>
        <w:t xml:space="preserve">Kuinka monta tielinjaa kuuluu piiriin?</w:t>
      </w:r>
    </w:p>
    <w:p>
      <w:r>
        <w:rPr>
          <w:b/>
        </w:rPr>
        <w:t xml:space="preserve">Kysymys 1</w:t>
      </w:r>
    </w:p>
    <w:p>
      <w:r>
        <w:t xml:space="preserve">Missä paikassa sijaitsee Atlantic Cityn akvaario?</w:t>
      </w:r>
    </w:p>
    <w:p>
      <w:r>
        <w:rPr>
          <w:b/>
        </w:rPr>
        <w:t xml:space="preserve">Kysymys 2</w:t>
      </w:r>
    </w:p>
    <w:p>
      <w:r>
        <w:t xml:space="preserve">Mikä paikka jätettiin alun perin pois matkailualueesta?</w:t>
      </w:r>
    </w:p>
    <w:p>
      <w:r>
        <w:rPr>
          <w:b/>
        </w:rPr>
        <w:t xml:space="preserve">Kysymys 3</w:t>
      </w:r>
    </w:p>
    <w:p>
      <w:r>
        <w:t xml:space="preserve">Missä oli asuinalue, joka poistettiin alueen lopullisista rajoista?</w:t>
      </w:r>
    </w:p>
    <w:p>
      <w:r>
        <w:rPr>
          <w:b/>
        </w:rPr>
        <w:t xml:space="preserve">Kysymys 4</w:t>
      </w:r>
    </w:p>
    <w:p>
      <w:r>
        <w:t xml:space="preserve">Kuka äänesti yksinäisesti "ei" alueen perustamista vastaan vedoten Bader Fieldin sisällyttämiseen?</w:t>
      </w:r>
    </w:p>
    <w:p>
      <w:r>
        <w:rPr>
          <w:b/>
        </w:rPr>
        <w:t xml:space="preserve">Teksti numero 40</w:t>
      </w:r>
    </w:p>
    <w:p>
      <w:r>
        <w:t xml:space="preserve">Atlantic Cityä pidetään "</w:t>
      </w:r>
      <w:r>
        <w:rPr>
          <w:color w:val="A9A9A9"/>
        </w:rPr>
        <w:t xml:space="preserve">itärannikon uhkapelipääkaupunkina"</w:t>
      </w:r>
      <w:r>
        <w:t xml:space="preserve">, ja siellä on tällä hetkellä </w:t>
      </w:r>
      <w:r>
        <w:rPr>
          <w:color w:val="DCDCDC"/>
        </w:rPr>
        <w:t xml:space="preserve">kahdeksan </w:t>
      </w:r>
      <w:r>
        <w:t xml:space="preserve">suurta kasinoa ja useita pienempiä kasinoita. Vuonna </w:t>
      </w:r>
      <w:r>
        <w:t xml:space="preserve">2011 New Jerseyn kasinot työllistivät noin </w:t>
      </w:r>
      <w:r>
        <w:t xml:space="preserve">työntekijää</w:t>
      </w:r>
      <w:r>
        <w:rPr>
          <w:color w:val="2F4F4F"/>
        </w:rPr>
        <w:t xml:space="preserve">33,000</w:t>
      </w:r>
      <w:r>
        <w:t xml:space="preserve">, niissä kävi </w:t>
      </w:r>
      <w:r>
        <w:rPr>
          <w:color w:val="556B2F"/>
        </w:rPr>
        <w:t xml:space="preserve">28,5 miljoonaa </w:t>
      </w:r>
      <w:r>
        <w:t xml:space="preserve">kävijää, ne tuottivat 3,3 miljardia dollaria pelituloja ja maksoivat 278 miljoonaa dollaria veroja</w:t>
      </w:r>
      <w:r>
        <w:t xml:space="preserve">.</w:t>
      </w:r>
      <w:r>
        <w:t xml:space="preserve"> Niitä sääntelevät </w:t>
      </w:r>
      <w:r>
        <w:rPr>
          <w:color w:val="6B8E23"/>
        </w:rPr>
        <w:t xml:space="preserve">New Jerseyn kasinoiden valvontakomissio (New Jersey Casino Control Commission) ja New Jerseyn rahapelien täytäntöönpanon valvontaosasto (New Jersey Division of Gaming Enforcement)</w:t>
      </w:r>
      <w:r>
        <w:t xml:space="preserve">.</w:t>
      </w:r>
    </w:p>
    <w:p>
      <w:r>
        <w:rPr>
          <w:b/>
        </w:rPr>
        <w:t xml:space="preserve">Kysymys 0</w:t>
      </w:r>
    </w:p>
    <w:p>
      <w:r>
        <w:t xml:space="preserve">Mistä Atlantic City tunnetaan?</w:t>
      </w:r>
    </w:p>
    <w:p>
      <w:r>
        <w:rPr>
          <w:b/>
        </w:rPr>
        <w:t xml:space="preserve">Kysymys 1</w:t>
      </w:r>
    </w:p>
    <w:p>
      <w:r>
        <w:t xml:space="preserve">Kuinka monta suurta kasinoa sijaitsee Atlantic Cityssä?</w:t>
      </w:r>
    </w:p>
    <w:p>
      <w:r>
        <w:rPr>
          <w:b/>
        </w:rPr>
        <w:t xml:space="preserve">Kysymys 2</w:t>
      </w:r>
    </w:p>
    <w:p>
      <w:r>
        <w:t xml:space="preserve">Kuinka monta ihmistä New Jerseyn kasinot työllistivät vuonna 2011?</w:t>
      </w:r>
    </w:p>
    <w:p>
      <w:r>
        <w:rPr>
          <w:b/>
        </w:rPr>
        <w:t xml:space="preserve">Kysymys 3</w:t>
      </w:r>
    </w:p>
    <w:p>
      <w:r>
        <w:t xml:space="preserve">Kuinka monta ihmistä kävi New Jerseyn kasinoilla vuonna 2011?</w:t>
      </w:r>
    </w:p>
    <w:p>
      <w:r>
        <w:rPr>
          <w:b/>
        </w:rPr>
        <w:t xml:space="preserve">Kysymys 4</w:t>
      </w:r>
    </w:p>
    <w:p>
      <w:r>
        <w:t xml:space="preserve">Mitkä kaksi tahoa sääntelevät New Jerseyn kasinoa?</w:t>
      </w:r>
    </w:p>
    <w:p>
      <w:r>
        <w:rPr>
          <w:b/>
        </w:rPr>
        <w:t xml:space="preserve">Tekstin numero 41</w:t>
      </w:r>
    </w:p>
    <w:p>
      <w:r>
        <w:t xml:space="preserve">Yhdysvaltojen taloudellisen taantuman ja rahapelien laillistamisen seurauksena viereisissä ja läheisissä osavaltioissa (kuten Delawaressa, Marylandissa, New Yorkissa ja Pennsylvaniassa) </w:t>
      </w:r>
      <w:r>
        <w:t xml:space="preserve">suljettiin vuonna 2014 </w:t>
      </w:r>
      <w:r>
        <w:rPr>
          <w:color w:val="A9A9A9"/>
        </w:rPr>
        <w:t xml:space="preserve">neljä </w:t>
      </w:r>
      <w:r>
        <w:t xml:space="preserve">kasinoa: </w:t>
      </w:r>
      <w:r>
        <w:rPr>
          <w:color w:val="DCDCDC"/>
        </w:rPr>
        <w:t xml:space="preserve">Atlantic Club </w:t>
      </w:r>
      <w:r>
        <w:t xml:space="preserve">13. tammikuuta, Showboat 31. elokuuta, </w:t>
      </w:r>
      <w:r>
        <w:rPr>
          <w:color w:val="2F4F4F"/>
        </w:rPr>
        <w:t xml:space="preserve">Revel</w:t>
      </w:r>
      <w:r>
        <w:t xml:space="preserve">, joka oli Atlantic Cityn toiseksi uusin kasino, 2. syyskuuta ja </w:t>
      </w:r>
      <w:r>
        <w:rPr>
          <w:color w:val="556B2F"/>
        </w:rPr>
        <w:t xml:space="preserve">Trump Plaza</w:t>
      </w:r>
      <w:r>
        <w:t xml:space="preserve">, joka avattiin alun perin vuonna </w:t>
      </w:r>
      <w:r>
        <w:rPr>
          <w:color w:val="6B8E23"/>
        </w:rPr>
        <w:t xml:space="preserve">1984</w:t>
      </w:r>
      <w:r>
        <w:t xml:space="preserve">, ja joka oli kaupungin huonoimmin menestynyt kasino, 16. syyskuuta.</w:t>
      </w:r>
    </w:p>
    <w:p>
      <w:r>
        <w:rPr>
          <w:b/>
        </w:rPr>
        <w:t xml:space="preserve">Kysymys 0</w:t>
      </w:r>
    </w:p>
    <w:p>
      <w:r>
        <w:t xml:space="preserve">Kuinka monta kasinoa suljettiin Atlantic Cityssä vuonna 2014?</w:t>
      </w:r>
    </w:p>
    <w:p>
      <w:r>
        <w:rPr>
          <w:b/>
        </w:rPr>
        <w:t xml:space="preserve">Kysymys 1</w:t>
      </w:r>
    </w:p>
    <w:p>
      <w:r>
        <w:t xml:space="preserve">Mikä oli kaupungin huonoimmin menestyneen kasinon nimi, joka lopulta suljettiin vuonna 2014?</w:t>
      </w:r>
    </w:p>
    <w:p>
      <w:r>
        <w:rPr>
          <w:b/>
        </w:rPr>
        <w:t xml:space="preserve">Kysymys 2</w:t>
      </w:r>
    </w:p>
    <w:p>
      <w:r>
        <w:t xml:space="preserve">Minä vuonna Trump Plaza alun perin avattiin?</w:t>
      </w:r>
    </w:p>
    <w:p>
      <w:r>
        <w:rPr>
          <w:b/>
        </w:rPr>
        <w:t xml:space="preserve">Kysymys 3</w:t>
      </w:r>
    </w:p>
    <w:p>
      <w:r>
        <w:t xml:space="preserve">Mikä oli Atlantic Cityn toiseksi uusimman kasinon nimi, joka lopulta suljettiin vuonna 2014?</w:t>
      </w:r>
    </w:p>
    <w:p>
      <w:r>
        <w:rPr>
          <w:b/>
        </w:rPr>
        <w:t xml:space="preserve">Kysymys 4</w:t>
      </w:r>
    </w:p>
    <w:p>
      <w:r>
        <w:t xml:space="preserve">Mikä oli ensimmäisen vuonna 2014 suljetun kasinon nimi?</w:t>
      </w:r>
    </w:p>
    <w:p>
      <w:r>
        <w:rPr>
          <w:b/>
        </w:rPr>
        <w:t xml:space="preserve">Teksti numero 42</w:t>
      </w:r>
    </w:p>
    <w:p>
      <w:r>
        <w:t xml:space="preserve">Trump Entertainment Resortsin, jonka ainoa jäljellä oleva kiinteistö on </w:t>
      </w:r>
      <w:r>
        <w:rPr>
          <w:color w:val="DCDCDC"/>
        </w:rPr>
        <w:t xml:space="preserve">Trump Taj Mahal, </w:t>
      </w:r>
      <w:r>
        <w:rPr>
          <w:color w:val="A9A9A9"/>
        </w:rPr>
        <w:t xml:space="preserve">johtajat </w:t>
      </w:r>
      <w:r>
        <w:t xml:space="preserve">sanoivat</w:t>
      </w:r>
      <w:r>
        <w:t xml:space="preserve">,</w:t>
      </w:r>
      <w:r>
        <w:rPr>
          <w:color w:val="2F4F4F"/>
        </w:rPr>
        <w:t xml:space="preserve">2013</w:t>
      </w:r>
      <w:r>
        <w:t xml:space="preserve"> että he harkitsevat </w:t>
      </w:r>
      <w:r>
        <w:t xml:space="preserve">Tajin </w:t>
      </w:r>
      <w:r>
        <w:rPr>
          <w:color w:val="556B2F"/>
        </w:rPr>
        <w:t xml:space="preserve">myymistä </w:t>
      </w:r>
      <w:r>
        <w:t xml:space="preserve">ja sen toiminnan lopettamista </w:t>
      </w:r>
      <w:r>
        <w:rPr>
          <w:color w:val="6B8E23"/>
        </w:rPr>
        <w:t xml:space="preserve">ja irtautumista peli- ja hotellibisneksestä</w:t>
      </w:r>
      <w:r>
        <w:t xml:space="preserve">.</w:t>
      </w:r>
    </w:p>
    <w:p>
      <w:r>
        <w:rPr>
          <w:b/>
        </w:rPr>
        <w:t xml:space="preserve">Kysymys 0</w:t>
      </w:r>
    </w:p>
    <w:p>
      <w:r>
        <w:t xml:space="preserve">Mikä on ainoa jäljellä oleva Trump Entertainment Groupin omistama kiinteistö?</w:t>
      </w:r>
    </w:p>
    <w:p>
      <w:r>
        <w:rPr>
          <w:b/>
        </w:rPr>
        <w:t xml:space="preserve">Kysymys 1</w:t>
      </w:r>
    </w:p>
    <w:p>
      <w:r>
        <w:t xml:space="preserve">Mitä Trump Entertainment Group sanoi harkitsevansa Trump Taj Mahalille?</w:t>
      </w:r>
    </w:p>
    <w:p>
      <w:r>
        <w:rPr>
          <w:b/>
        </w:rPr>
        <w:t xml:space="preserve">Kysymys 2</w:t>
      </w:r>
    </w:p>
    <w:p>
      <w:r>
        <w:t xml:space="preserve">Minä vuonna Trump Entertainment Groupin johtajat sanoivat harkitsevansa Tajin myyntiä?</w:t>
      </w:r>
    </w:p>
    <w:p>
      <w:r>
        <w:rPr>
          <w:b/>
        </w:rPr>
        <w:t xml:space="preserve">Kysymys 3</w:t>
      </w:r>
    </w:p>
    <w:p>
      <w:r>
        <w:t xml:space="preserve">Miksi johtajat sanoivat harkitsevansa Tajin myyntiä?</w:t>
      </w:r>
    </w:p>
    <w:p>
      <w:r>
        <w:rPr>
          <w:b/>
        </w:rPr>
        <w:t xml:space="preserve">Kysymys 4</w:t>
      </w:r>
    </w:p>
    <w:p>
      <w:r>
        <w:t xml:space="preserve">Kuka puhui Trump Entertainment Groupin puolesta Tajista ja siitä, mitä tulevaisuudessa saatetaan tehdä?</w:t>
      </w:r>
    </w:p>
    <w:p>
      <w:r>
        <w:rPr>
          <w:b/>
        </w:rPr>
        <w:t xml:space="preserve">Teksti numero 43</w:t>
      </w:r>
    </w:p>
    <w:p>
      <w:r>
        <w:t xml:space="preserve">Caesars Entertainmentin johtajat ovat harkinneet uudelleen </w:t>
      </w:r>
      <w:r>
        <w:rPr>
          <w:color w:val="A9A9A9"/>
        </w:rPr>
        <w:t xml:space="preserve">kolmen </w:t>
      </w:r>
      <w:r>
        <w:t xml:space="preserve">jäljellä olevan Atlantic Cityn kiinteistönsä (</w:t>
      </w:r>
      <w:r>
        <w:rPr>
          <w:color w:val="DCDCDC"/>
        </w:rPr>
        <w:t xml:space="preserve">Bally's, Caesars ja Harrah's) </w:t>
      </w:r>
      <w:r>
        <w:t xml:space="preserve">tulevaisuutta </w:t>
      </w:r>
      <w:r>
        <w:t xml:space="preserve">yhtiön </w:t>
      </w:r>
      <w:r>
        <w:rPr>
          <w:color w:val="556B2F"/>
        </w:rPr>
        <w:t xml:space="preserve">kasinotoimintayksikön </w:t>
      </w:r>
      <w:r>
        <w:t xml:space="preserve">tammikuussa</w:t>
      </w:r>
      <w:r>
        <w:rPr>
          <w:color w:val="6B8E23"/>
        </w:rPr>
        <w:t xml:space="preserve">2015</w:t>
      </w:r>
      <w:r>
        <w:t xml:space="preserve"> tekemän </w:t>
      </w:r>
      <w:r>
        <w:rPr>
          <w:color w:val="2F4F4F"/>
        </w:rPr>
        <w:t xml:space="preserve">11. luvun mukaisen </w:t>
      </w:r>
      <w:r>
        <w:t xml:space="preserve">konkurssihakemuksen jälkeen</w:t>
      </w:r>
      <w:r>
        <w:t xml:space="preserve">.</w:t>
      </w:r>
    </w:p>
    <w:p>
      <w:r>
        <w:rPr>
          <w:b/>
        </w:rPr>
        <w:t xml:space="preserve">Kysymys 0</w:t>
      </w:r>
    </w:p>
    <w:p>
      <w:r>
        <w:t xml:space="preserve">Kuinka monta jäljellä olevaa kiinteistöä kuuluu Caesars Entertainmentille?</w:t>
      </w:r>
    </w:p>
    <w:p>
      <w:r>
        <w:rPr>
          <w:b/>
        </w:rPr>
        <w:t xml:space="preserve">Kysymys 1</w:t>
      </w:r>
    </w:p>
    <w:p>
      <w:r>
        <w:t xml:space="preserve">Mitkä ovat Caesars Entertainmentin kolmen jäljellä olevan kiinteistön nimet?</w:t>
      </w:r>
    </w:p>
    <w:p>
      <w:r>
        <w:rPr>
          <w:b/>
        </w:rPr>
        <w:t xml:space="preserve">Kysymys 2</w:t>
      </w:r>
    </w:p>
    <w:p>
      <w:r>
        <w:t xml:space="preserve">Minkälaista konkurssia Caesars Entertainment haki?</w:t>
      </w:r>
    </w:p>
    <w:p>
      <w:r>
        <w:rPr>
          <w:b/>
        </w:rPr>
        <w:t xml:space="preserve">Kysymys 3</w:t>
      </w:r>
    </w:p>
    <w:p>
      <w:r>
        <w:t xml:space="preserve">Minä vuonna Caesars Entertainment hakeutui konkurssiin?</w:t>
      </w:r>
    </w:p>
    <w:p>
      <w:r>
        <w:rPr>
          <w:b/>
        </w:rPr>
        <w:t xml:space="preserve">Kysymys 4</w:t>
      </w:r>
    </w:p>
    <w:p>
      <w:r>
        <w:t xml:space="preserve">Mikä Caesars Entertainmentin yksikkö hakeutui konkurssiin vuonna 2015?</w:t>
      </w:r>
    </w:p>
    <w:p>
      <w:r>
        <w:rPr>
          <w:b/>
        </w:rPr>
        <w:t xml:space="preserve">Tekstin numero 44</w:t>
      </w:r>
    </w:p>
    <w:p>
      <w:r>
        <w:t xml:space="preserve">Boardwalk Hall, joka tunnetaan virallisesti nimellä "</w:t>
      </w:r>
      <w:r>
        <w:rPr>
          <w:color w:val="A9A9A9"/>
        </w:rPr>
        <w:t xml:space="preserve">Historic Atlantic City Convention Hall</w:t>
      </w:r>
      <w:r>
        <w:t xml:space="preserve">", on </w:t>
      </w:r>
      <w:r>
        <w:rPr>
          <w:color w:val="DCDCDC"/>
        </w:rPr>
        <w:t xml:space="preserve">areena </w:t>
      </w:r>
      <w:r>
        <w:t xml:space="preserve">Atlantic Cityssä rantakadun varrella</w:t>
      </w:r>
      <w:r>
        <w:t xml:space="preserve">.</w:t>
      </w:r>
      <w:r>
        <w:t xml:space="preserve"> Boardwalk Hall oli Atlantic Cityn ensisijainen kokouskeskus, kunnes Atlantic City Convention Center avattiin vuonna </w:t>
      </w:r>
      <w:r>
        <w:rPr>
          <w:color w:val="2F4F4F"/>
        </w:rPr>
        <w:t xml:space="preserve">1997</w:t>
      </w:r>
      <w:r>
        <w:t xml:space="preserve">. </w:t>
      </w:r>
      <w:r>
        <w:t xml:space="preserve">Atlantic City Convention Center sisältää </w:t>
      </w:r>
      <w:r>
        <w:rPr>
          <w:color w:val="556B2F"/>
        </w:rPr>
        <w:t xml:space="preserve">500 000 neliöjalkaa </w:t>
      </w:r>
      <w:r>
        <w:t xml:space="preserve">(46 000 m2) näyttelytilaa, 5 näyttelyhallia, 45 kokoushuonetta, joissa on tilaa 109 000 neliöjalkaa (10 100 m2), pysäköintihallin, jossa on 1 400 pysäköintipaikkaa, ja viereisen </w:t>
      </w:r>
      <w:r>
        <w:rPr>
          <w:color w:val="6B8E23"/>
        </w:rPr>
        <w:t xml:space="preserve">Sheraton-hotellin</w:t>
      </w:r>
      <w:r>
        <w:t xml:space="preserve">. Sekä Boardwalk Hallia että Convention Centeriä hallinnoi Atlantic City Convention &amp; Visitors Authority.</w:t>
      </w:r>
    </w:p>
    <w:p>
      <w:r>
        <w:rPr>
          <w:b/>
        </w:rPr>
        <w:t xml:space="preserve">Kysymys 0</w:t>
      </w:r>
    </w:p>
    <w:p>
      <w:r>
        <w:t xml:space="preserve">Mikä oli Boardwalk Hallin entinen nimi?</w:t>
      </w:r>
    </w:p>
    <w:p>
      <w:r>
        <w:rPr>
          <w:b/>
        </w:rPr>
        <w:t xml:space="preserve">Kysymys 1</w:t>
      </w:r>
    </w:p>
    <w:p>
      <w:r>
        <w:t xml:space="preserve">Mikä on Boardwalk Hall?</w:t>
      </w:r>
    </w:p>
    <w:p>
      <w:r>
        <w:rPr>
          <w:b/>
        </w:rPr>
        <w:t xml:space="preserve">Kysymys 2</w:t>
      </w:r>
    </w:p>
    <w:p>
      <w:r>
        <w:t xml:space="preserve">Minä vuonna Atlantic Cityn uudempi kongressikeskus avattiin?</w:t>
      </w:r>
    </w:p>
    <w:p>
      <w:r>
        <w:rPr>
          <w:b/>
        </w:rPr>
        <w:t xml:space="preserve">Kysymys 3</w:t>
      </w:r>
    </w:p>
    <w:p>
      <w:r>
        <w:t xml:space="preserve">Kuinka monta neliöjalkaa näyttelytilaa Atlantic Cityn kongressikeskukseen sisältyy?</w:t>
      </w:r>
    </w:p>
    <w:p>
      <w:r>
        <w:rPr>
          <w:b/>
        </w:rPr>
        <w:t xml:space="preserve">Kysymys 4</w:t>
      </w:r>
    </w:p>
    <w:p>
      <w:r>
        <w:t xml:space="preserve">Mikä hotelli sijaitsee Atlantic City Convention Centerin vieressä?</w:t>
      </w:r>
    </w:p>
    <w:p>
      <w:r>
        <w:rPr>
          <w:b/>
        </w:rPr>
        <w:t xml:space="preserve">Tekstin numero 45</w:t>
      </w:r>
    </w:p>
    <w:p>
      <w:r>
        <w:t xml:space="preserve">Atlantic City (jota joskus kutsutaan myös "</w:t>
      </w:r>
      <w:r>
        <w:rPr>
          <w:color w:val="A9A9A9"/>
        </w:rPr>
        <w:t xml:space="preserve">Monopoly Cityksi"</w:t>
      </w:r>
      <w:r>
        <w:t xml:space="preserve">) on tullut tunnetuksi vuosien varrella siitä, että se on kuvattu suositun </w:t>
      </w:r>
      <w:r>
        <w:rPr>
          <w:color w:val="DCDCDC"/>
        </w:rPr>
        <w:t xml:space="preserve">Monopoly-lautapelin</w:t>
      </w:r>
      <w:r>
        <w:t xml:space="preserve"> yhdysvaltalaisessa versiossa, </w:t>
      </w:r>
      <w:r>
        <w:t xml:space="preserve">jossa laudalla olevat kiinteistöt on nimetty Atlantic Cityssä ja sen lähellä sijaitsevien paikkojen mukaan. Vaikka pelin alkuperäisessä versiossa Atlantic City ei ollut mukana, </w:t>
      </w:r>
      <w:r>
        <w:rPr>
          <w:color w:val="556B2F"/>
        </w:rPr>
        <w:t xml:space="preserve">Ruth Hoskins </w:t>
      </w:r>
      <w:r>
        <w:t xml:space="preserve">oppi pelin </w:t>
      </w:r>
      <w:r>
        <w:rPr>
          <w:color w:val="2F4F4F"/>
        </w:rPr>
        <w:t xml:space="preserve">Indianapolisissa </w:t>
      </w:r>
      <w:r>
        <w:t xml:space="preserve">ja vei sen takaisin Atlantic Cityyn. Saavuttuaan sinne Hoskins teki uuden pelilaudan, jossa oli Atlantic Cityn kadunnimet, ja opetti sen </w:t>
      </w:r>
      <w:r>
        <w:rPr>
          <w:color w:val="6B8E23"/>
        </w:rPr>
        <w:t xml:space="preserve">paikalliselle kveekariryhmälle</w:t>
      </w:r>
      <w:r>
        <w:t xml:space="preserve">.</w:t>
      </w:r>
    </w:p>
    <w:p>
      <w:r>
        <w:rPr>
          <w:b/>
        </w:rPr>
        <w:t xml:space="preserve">Kysymys 0</w:t>
      </w:r>
    </w:p>
    <w:p>
      <w:r>
        <w:t xml:space="preserve">Mihin Atlantic Cityyn joskus viitataan?</w:t>
      </w:r>
    </w:p>
    <w:p>
      <w:r>
        <w:rPr>
          <w:b/>
        </w:rPr>
        <w:t xml:space="preserve">Kysymys 1</w:t>
      </w:r>
    </w:p>
    <w:p>
      <w:r>
        <w:t xml:space="preserve">Missä suositussa lautapelissä käytetään monien Atlantic Cityn lähellä sijaitsevien kiinteistöjen nimiä?</w:t>
      </w:r>
    </w:p>
    <w:p>
      <w:r>
        <w:rPr>
          <w:b/>
        </w:rPr>
        <w:t xml:space="preserve">Kysymys 2</w:t>
      </w:r>
    </w:p>
    <w:p>
      <w:r>
        <w:t xml:space="preserve">Kuka oppi Monopoli-pelin ja vei sen Atlantic Cityyn?</w:t>
      </w:r>
    </w:p>
    <w:p>
      <w:r>
        <w:rPr>
          <w:b/>
        </w:rPr>
        <w:t xml:space="preserve">Kysymys 3</w:t>
      </w:r>
    </w:p>
    <w:p>
      <w:r>
        <w:t xml:space="preserve">Mikä paikka oli alun perin Monopoly-pelissä? </w:t>
      </w:r>
    </w:p>
    <w:p>
      <w:r>
        <w:rPr>
          <w:b/>
        </w:rPr>
        <w:t xml:space="preserve">Kysymys 4</w:t>
      </w:r>
    </w:p>
    <w:p>
      <w:r>
        <w:t xml:space="preserve">Kenelle Ruth Hoskins opetti Monopoly-pelin?</w:t>
      </w:r>
    </w:p>
    <w:p>
      <w:r>
        <w:rPr>
          <w:b/>
        </w:rPr>
        <w:t xml:space="preserve">Teksti numero 46</w:t>
      </w:r>
    </w:p>
    <w:p>
      <w:r>
        <w:rPr>
          <w:color w:val="A9A9A9"/>
        </w:rPr>
        <w:t xml:space="preserve">Marvin Gardens</w:t>
      </w:r>
      <w:r>
        <w:t xml:space="preserve">, joka on keltainen eturivin kiinteistö taululla, on itse asiassa kirjoitusvirhe alkuperäisestä paikannimestä "</w:t>
      </w:r>
      <w:r>
        <w:rPr>
          <w:color w:val="DCDCDC"/>
        </w:rPr>
        <w:t xml:space="preserve">Marven Gardens</w:t>
      </w:r>
      <w:r>
        <w:t xml:space="preserve">". Kirjoitusvirheen sanottiin olevan Charles Toddin käyttöön ottama, ja se siirtyi eteenpäin, kun </w:t>
      </w:r>
      <w:r>
        <w:rPr>
          <w:color w:val="2F4F4F"/>
        </w:rPr>
        <w:t xml:space="preserve">Charles Darrow </w:t>
      </w:r>
      <w:r>
        <w:t xml:space="preserve">ja sittemmin Parker Brothers </w:t>
      </w:r>
      <w:r>
        <w:t xml:space="preserve">kopioivat hänen kotitekoisen Monopoly-lautansa. </w:t>
      </w:r>
      <w:r>
        <w:t xml:space="preserve">Vasta </w:t>
      </w:r>
      <w:r>
        <w:rPr>
          <w:color w:val="556B2F"/>
        </w:rPr>
        <w:t xml:space="preserve">1995</w:t>
      </w:r>
      <w:r>
        <w:t xml:space="preserve">Parker Brothers myönsi virheen ja pyysi virallisesti anteeksi Marven Gardensin asukkailta kirjoitusvirhettä, vaikka kirjoitusvirhettä ei korjattu.</w:t>
      </w:r>
    </w:p>
    <w:p>
      <w:r>
        <w:rPr>
          <w:b/>
        </w:rPr>
        <w:t xml:space="preserve">Kysymys 0</w:t>
      </w:r>
    </w:p>
    <w:p>
      <w:r>
        <w:t xml:space="preserve">Mikä Monopolyn suosittu ominaisuus oli oikeastaan kirjoitusvirhe?</w:t>
      </w:r>
    </w:p>
    <w:p>
      <w:r>
        <w:rPr>
          <w:b/>
        </w:rPr>
        <w:t xml:space="preserve">Kysymys 1</w:t>
      </w:r>
    </w:p>
    <w:p>
      <w:r>
        <w:t xml:space="preserve">Mikä on sen alkuperäisen kiinteistön nimi, josta Marvin Gardens on saanut nimensä?</w:t>
      </w:r>
    </w:p>
    <w:p>
      <w:r>
        <w:rPr>
          <w:b/>
        </w:rPr>
        <w:t xml:space="preserve">Kysymys 2</w:t>
      </w:r>
    </w:p>
    <w:p>
      <w:r>
        <w:t xml:space="preserve">Kenen pelin mukaan Parker Brothers otti lautapelin mallia?</w:t>
      </w:r>
    </w:p>
    <w:p>
      <w:r>
        <w:rPr>
          <w:b/>
        </w:rPr>
        <w:t xml:space="preserve">Kysymys 3</w:t>
      </w:r>
    </w:p>
    <w:p>
      <w:r>
        <w:t xml:space="preserve">Minä vuonna Parker Brothers myönsi ja pyysi anteeksi pelissä ollutta kirjoitusvirhettä?</w:t>
      </w:r>
    </w:p>
    <w:p>
      <w:r>
        <w:rPr>
          <w:b/>
        </w:rPr>
        <w:t xml:space="preserve">Kysymys 4</w:t>
      </w:r>
    </w:p>
    <w:p>
      <w:r>
        <w:t xml:space="preserve">Kuka kopioi Charles Toddin Monopoly-laudan?</w:t>
      </w:r>
    </w:p>
    <w:p>
      <w:r>
        <w:br w:type="page"/>
      </w:r>
    </w:p>
    <w:p>
      <w:r>
        <w:rPr>
          <w:b/>
          <w:u w:val="single"/>
        </w:rPr>
        <w:t xml:space="preserve">Asiakirjan numero 99</w:t>
      </w:r>
    </w:p>
    <w:p>
      <w:r>
        <w:rPr>
          <w:b/>
        </w:rPr>
        <w:t xml:space="preserve">Tekstin numero 0</w:t>
      </w:r>
    </w:p>
    <w:p>
      <w:r>
        <w:t xml:space="preserve">Immunologia on biolääketieteen osa-alue, joka käsittää </w:t>
      </w:r>
      <w:r>
        <w:rPr>
          <w:color w:val="A9A9A9"/>
        </w:rPr>
        <w:t xml:space="preserve">kaikkien organismien immuunijärjestelmien </w:t>
      </w:r>
      <w:r>
        <w:t xml:space="preserve">tutkimuksen</w:t>
      </w:r>
      <w:r>
        <w:t xml:space="preserve">. </w:t>
      </w:r>
      <w:r>
        <w:t xml:space="preserve">Siinä kartoitetaan, mitataan ja suhteutetaan: immuunijärjestelmän fysiologinen toiminta </w:t>
      </w:r>
      <w:r>
        <w:rPr>
          <w:color w:val="DCDCDC"/>
        </w:rPr>
        <w:t xml:space="preserve">sekä terveydentilassa että sairauksissa</w:t>
      </w:r>
      <w:r>
        <w:t xml:space="preserve">; immuunijärjestelmän toimintahäiriöt immunologisissa häiriöissä (kuten </w:t>
      </w:r>
      <w:r>
        <w:rPr>
          <w:color w:val="2F4F4F"/>
        </w:rPr>
        <w:t xml:space="preserve">autoimmuunisairaudet, yliherkkyys, immuunipuutos ja elinsiirron hylkiminen</w:t>
      </w:r>
      <w:r>
        <w:t xml:space="preserve">); immuunijärjestelmän komponenttien fysikaaliset, kemialliset ja fysiologiset ominaisuudet </w:t>
      </w:r>
      <w:r>
        <w:rPr>
          <w:color w:val="556B2F"/>
        </w:rPr>
        <w:t xml:space="preserve">in vitro, in situ ja in vivo</w:t>
      </w:r>
      <w:r>
        <w:t xml:space="preserve">. </w:t>
      </w:r>
      <w:r>
        <w:t xml:space="preserve">Immunologialla on sovelluksia lukuisilla lääketieteen aloilla, erityisesti </w:t>
      </w:r>
      <w:r>
        <w:rPr>
          <w:color w:val="6B8E23"/>
        </w:rPr>
        <w:t xml:space="preserve">elinsiirroissa, onkologiassa, virologiassa, bakteriologiassa, parasitologiassa, psykiatriassa ja dermatologiassa</w:t>
      </w:r>
      <w:r>
        <w:t xml:space="preserve">.</w:t>
      </w:r>
    </w:p>
    <w:p>
      <w:r>
        <w:rPr>
          <w:b/>
        </w:rPr>
        <w:t xml:space="preserve">Kysymys 0</w:t>
      </w:r>
    </w:p>
    <w:p>
      <w:r>
        <w:t xml:space="preserve">Mitä immunologia yleisesti ottaen tutkii?</w:t>
      </w:r>
    </w:p>
    <w:p>
      <w:r>
        <w:rPr>
          <w:b/>
        </w:rPr>
        <w:t xml:space="preserve">Kysymys 1</w:t>
      </w:r>
    </w:p>
    <w:p>
      <w:r>
        <w:t xml:space="preserve">Immunologia tutkii immuunijärjestelmän toimintaa missä kahdessa olotilassa?</w:t>
      </w:r>
    </w:p>
    <w:p>
      <w:r>
        <w:rPr>
          <w:b/>
        </w:rPr>
        <w:t xml:space="preserve">Kysymys 2</w:t>
      </w:r>
    </w:p>
    <w:p>
      <w:r>
        <w:t xml:space="preserve">Nimeä kolme erilaista immunologista häiriötä?</w:t>
      </w:r>
    </w:p>
    <w:p>
      <w:r>
        <w:rPr>
          <w:b/>
        </w:rPr>
        <w:t xml:space="preserve">Kysymys 3</w:t>
      </w:r>
    </w:p>
    <w:p>
      <w:r>
        <w:t xml:space="preserve">Immunologia tutkii immuunijärjestelmää missä kolmessa elämänvaiheessa?</w:t>
      </w:r>
    </w:p>
    <w:p>
      <w:r>
        <w:rPr>
          <w:b/>
        </w:rPr>
        <w:t xml:space="preserve">Kysymys 4</w:t>
      </w:r>
    </w:p>
    <w:p>
      <w:r>
        <w:t xml:space="preserve">Millä lääketieteen tieteenaloilla on erityisen vahvoja immunologian sovelluksia?</w:t>
      </w:r>
    </w:p>
    <w:p>
      <w:r>
        <w:rPr>
          <w:b/>
        </w:rPr>
        <w:t xml:space="preserve">Teksti numero 1</w:t>
      </w:r>
    </w:p>
    <w:p>
      <w:r>
        <w:t xml:space="preserve">Ennen kuin immuniteetti nimettiin etymologisesta juuresta immunis, joka on latinaa ja tarkoittaa "</w:t>
      </w:r>
      <w:r>
        <w:rPr>
          <w:color w:val="A9A9A9"/>
        </w:rPr>
        <w:t xml:space="preserve">vapautettu"</w:t>
      </w:r>
      <w:r>
        <w:t xml:space="preserve">, </w:t>
      </w:r>
      <w:r>
        <w:rPr>
          <w:color w:val="DCDCDC"/>
        </w:rPr>
        <w:t xml:space="preserve">varhaiset lääkärit </w:t>
      </w:r>
      <w:r>
        <w:t xml:space="preserve">luonnehtivat elimiä, jotka myöhemmin osoittautuivat immuunijärjestelmän olennaisiksi osiksi. Immuunijärjestelmän tärkeitä lymfaattisia elimiä ovat </w:t>
      </w:r>
      <w:r>
        <w:rPr>
          <w:color w:val="2F4F4F"/>
        </w:rPr>
        <w:t xml:space="preserve">kateenkorva ja luuydin sekä tärkeimmät lymfaattiset kudokset, kuten perna, nielurisat, imusuonet, imusolmukkeet, adenoidit ja maksa</w:t>
      </w:r>
      <w:r>
        <w:t xml:space="preserve">. </w:t>
      </w:r>
      <w:r>
        <w:t xml:space="preserve">Kun terveydentila pahenee hätätilanteeseen, osia immuunijärjestelmän elimistä, kuten </w:t>
      </w:r>
      <w:r>
        <w:rPr>
          <w:color w:val="556B2F"/>
        </w:rPr>
        <w:t xml:space="preserve">kateenkorva, perna, luuydin, imusolmukkeet ja muut imukudokset, </w:t>
      </w:r>
      <w:r>
        <w:t xml:space="preserve">voidaan </w:t>
      </w:r>
      <w:r>
        <w:rPr>
          <w:color w:val="6B8E23"/>
        </w:rPr>
        <w:t xml:space="preserve">poistaa kirurgisesti tutkittavaksi potilaan ollessa vielä elossa</w:t>
      </w:r>
      <w:r>
        <w:t xml:space="preserve">.</w:t>
      </w:r>
    </w:p>
    <w:p>
      <w:r>
        <w:rPr>
          <w:b/>
        </w:rPr>
        <w:t xml:space="preserve">Kysymys 0</w:t>
      </w:r>
    </w:p>
    <w:p>
      <w:r>
        <w:t xml:space="preserve">Termi immunologia on peräisin latinankielisestä sanasta, joka tarkoittaa mitä?</w:t>
      </w:r>
    </w:p>
    <w:p>
      <w:r>
        <w:rPr>
          <w:b/>
        </w:rPr>
        <w:t xml:space="preserve">Kysymys 1</w:t>
      </w:r>
    </w:p>
    <w:p>
      <w:r>
        <w:t xml:space="preserve">Mitkä ovat immuunijärjestelmän tärkeimmät elimet?</w:t>
      </w:r>
    </w:p>
    <w:p>
      <w:r>
        <w:rPr>
          <w:b/>
        </w:rPr>
        <w:t xml:space="preserve">Kysymys 2</w:t>
      </w:r>
    </w:p>
    <w:p>
      <w:r>
        <w:t xml:space="preserve">Kuka löysi alun perin nämä immuunijärjestelmän osat?</w:t>
      </w:r>
    </w:p>
    <w:p>
      <w:r>
        <w:rPr>
          <w:b/>
        </w:rPr>
        <w:t xml:space="preserve">Kysymys 3</w:t>
      </w:r>
    </w:p>
    <w:p>
      <w:r>
        <w:t xml:space="preserve">Miten lääkärit tutkivat potilaan immuunijärjestelmän elimiä hätätilanteissa?</w:t>
      </w:r>
    </w:p>
    <w:p>
      <w:r>
        <w:rPr>
          <w:b/>
        </w:rPr>
        <w:t xml:space="preserve">Kysymys 4</w:t>
      </w:r>
    </w:p>
    <w:p>
      <w:r>
        <w:t xml:space="preserve">Mitkä immuunijärjestelmän osat voidaan turvallisesti poistaa näissä hätätilanteissa?</w:t>
      </w:r>
    </w:p>
    <w:p>
      <w:r>
        <w:rPr>
          <w:b/>
        </w:rPr>
        <w:t xml:space="preserve">Teksti numero 2</w:t>
      </w:r>
    </w:p>
    <w:p>
      <w:r>
        <w:t xml:space="preserve">Monet immuunijärjestelmän osat ovat </w:t>
      </w:r>
      <w:r>
        <w:rPr>
          <w:color w:val="A9A9A9"/>
        </w:rPr>
        <w:t xml:space="preserve">tyypillisesti luonteeltaan soluvälitteisiä</w:t>
      </w:r>
      <w:r>
        <w:t xml:space="preserve">, </w:t>
      </w:r>
      <w:r>
        <w:rPr>
          <w:color w:val="DCDCDC"/>
        </w:rPr>
        <w:t xml:space="preserve">eivätkä ne liity mihinkään tiettyyn elimeen, </w:t>
      </w:r>
      <w:r>
        <w:t xml:space="preserve">vaan ne ovat pikemminkin </w:t>
      </w:r>
      <w:r>
        <w:rPr>
          <w:color w:val="2F4F4F"/>
        </w:rPr>
        <w:t xml:space="preserve">upotettuina </w:t>
      </w:r>
      <w:r>
        <w:t xml:space="preserve">tai </w:t>
      </w:r>
      <w:r>
        <w:rPr>
          <w:color w:val="556B2F"/>
        </w:rPr>
        <w:t xml:space="preserve">kiertävät </w:t>
      </w:r>
      <w:r>
        <w:t xml:space="preserve">eri kudoksissa eri puolilla kehoa.</w:t>
      </w:r>
    </w:p>
    <w:p>
      <w:r>
        <w:rPr>
          <w:b/>
        </w:rPr>
        <w:t xml:space="preserve">Kysymys 0</w:t>
      </w:r>
    </w:p>
    <w:p>
      <w:r>
        <w:t xml:space="preserve">Millä voidaan kuvata immuunijärjestelmän komponenttien rakennetta?</w:t>
      </w:r>
    </w:p>
    <w:p>
      <w:r>
        <w:rPr>
          <w:b/>
        </w:rPr>
        <w:t xml:space="preserve">Kysymys 1</w:t>
      </w:r>
    </w:p>
    <w:p>
      <w:r>
        <w:t xml:space="preserve">Ovatko immuunikudokset yleensä kiinnittyvät yleensä tiettyihin elimiin?</w:t>
      </w:r>
    </w:p>
    <w:p>
      <w:r>
        <w:rPr>
          <w:b/>
        </w:rPr>
        <w:t xml:space="preserve">Kysymys 2</w:t>
      </w:r>
    </w:p>
    <w:p>
      <w:r>
        <w:t xml:space="preserve">Mikä on yksi tapa, jolla immuunijärjestelmän solurakenteet sijaitsevat elimistössä?</w:t>
      </w:r>
    </w:p>
    <w:p>
      <w:r>
        <w:rPr>
          <w:b/>
        </w:rPr>
        <w:t xml:space="preserve">Kysymys 3</w:t>
      </w:r>
    </w:p>
    <w:p>
      <w:r>
        <w:t xml:space="preserve">Mikä on toinen tapa, jolla nämä kudokset sijaitsevat kehossa?</w:t>
      </w:r>
    </w:p>
    <w:p>
      <w:r>
        <w:rPr>
          <w:b/>
        </w:rPr>
        <w:t xml:space="preserve">Teksti numero 3</w:t>
      </w:r>
    </w:p>
    <w:p>
      <w:r>
        <w:t xml:space="preserve">Klassinen immunologia liittyy </w:t>
      </w:r>
      <w:r>
        <w:rPr>
          <w:color w:val="A9A9A9"/>
        </w:rPr>
        <w:t xml:space="preserve">epidemiologian ja lääketieteen </w:t>
      </w:r>
      <w:r>
        <w:t xml:space="preserve">aloihin</w:t>
      </w:r>
      <w:r>
        <w:t xml:space="preserve">. </w:t>
      </w:r>
      <w:r>
        <w:t xml:space="preserve">Se tutkii </w:t>
      </w:r>
      <w:r>
        <w:rPr>
          <w:color w:val="DCDCDC"/>
        </w:rPr>
        <w:t xml:space="preserve">elimistön järjestelmien, taudinaiheuttajien ja immuniteetin </w:t>
      </w:r>
      <w:r>
        <w:t xml:space="preserve">välistä suhdetta</w:t>
      </w:r>
      <w:r>
        <w:t xml:space="preserve">. </w:t>
      </w:r>
      <w:r>
        <w:t xml:space="preserve">Varhaisin kirjallinen maininta </w:t>
      </w:r>
      <w:r>
        <w:t xml:space="preserve">immuniteetista</w:t>
      </w:r>
      <w:r>
        <w:t xml:space="preserve"> voidaan jäljittää Ateenan ruttoon vuonna </w:t>
      </w:r>
      <w:r>
        <w:rPr>
          <w:color w:val="2F4F4F"/>
        </w:rPr>
        <w:t xml:space="preserve">430 eaa. </w:t>
      </w:r>
      <w:r>
        <w:rPr>
          <w:color w:val="556B2F"/>
        </w:rPr>
        <w:t xml:space="preserve">Thukydides </w:t>
      </w:r>
      <w:r>
        <w:t xml:space="preserve">totesi, että ihmiset, jotka olivat toipuneet aiemmasta tautikohtauksesta, pystyivät hoitamaan sairaita sairastumatta tautiin toista kertaa. </w:t>
      </w:r>
      <w:r>
        <w:t xml:space="preserve">Monissa muissakin antiikin yhteiskunnissa on viittauksia tähän ilmiöön, mutta vasta </w:t>
      </w:r>
      <w:r>
        <w:rPr>
          <w:color w:val="6B8E23"/>
        </w:rPr>
        <w:t xml:space="preserve">1800- ja 1900-luvuilla </w:t>
      </w:r>
      <w:r>
        <w:t xml:space="preserve">käsite kehittyi tieteelliseksi teoriaksi.</w:t>
      </w:r>
    </w:p>
    <w:p>
      <w:r>
        <w:rPr>
          <w:b/>
        </w:rPr>
        <w:t xml:space="preserve">Kysymys 0</w:t>
      </w:r>
    </w:p>
    <w:p>
      <w:r>
        <w:t xml:space="preserve">Mitkä kaksi tutkimusalaa liittyvät immunologiaan?</w:t>
      </w:r>
    </w:p>
    <w:p>
      <w:r>
        <w:rPr>
          <w:b/>
        </w:rPr>
        <w:t xml:space="preserve">Kysymys 1</w:t>
      </w:r>
    </w:p>
    <w:p>
      <w:r>
        <w:t xml:space="preserve">Immunologia tutkii, miten mitkä kolme aluetta vaikuttavat toisiinsa?</w:t>
      </w:r>
    </w:p>
    <w:p>
      <w:r>
        <w:rPr>
          <w:b/>
        </w:rPr>
        <w:t xml:space="preserve">Kysymys 2</w:t>
      </w:r>
    </w:p>
    <w:p>
      <w:r>
        <w:t xml:space="preserve">Milloin ensimmäinen kirjallinen maininta koskemattomuudesta kehoa koskevissa asioissa tehtiin?</w:t>
      </w:r>
    </w:p>
    <w:p>
      <w:r>
        <w:rPr>
          <w:b/>
        </w:rPr>
        <w:t xml:space="preserve">Kysymys 3</w:t>
      </w:r>
    </w:p>
    <w:p>
      <w:r>
        <w:t xml:space="preserve">Kuka kreikkalainen historioitsija teki tämän merkinnän?</w:t>
      </w:r>
    </w:p>
    <w:p>
      <w:r>
        <w:rPr>
          <w:b/>
        </w:rPr>
        <w:t xml:space="preserve">Kysymys 4</w:t>
      </w:r>
    </w:p>
    <w:p>
      <w:r>
        <w:t xml:space="preserve">Milloin immunologia alkoi vakiintua tieteelliseksi teoriaksi?</w:t>
      </w:r>
    </w:p>
    <w:p>
      <w:r>
        <w:rPr>
          <w:b/>
        </w:rPr>
        <w:t xml:space="preserve">Teksti numero 4</w:t>
      </w:r>
    </w:p>
    <w:p>
      <w:r>
        <w:t xml:space="preserve">Immunologian keskeisenä tieteenalana on tutkia immuunijärjestelmän </w:t>
      </w:r>
      <w:r>
        <w:rPr>
          <w:color w:val="A9A9A9"/>
        </w:rPr>
        <w:t xml:space="preserve">molekyyli- ja solukomponentteja </w:t>
      </w:r>
      <w:r>
        <w:t xml:space="preserve">sekä niiden toimintaa ja vuorovaikutusta</w:t>
      </w:r>
      <w:r>
        <w:t xml:space="preserve">.</w:t>
      </w:r>
      <w:r>
        <w:t xml:space="preserve"> Immuunijärjestelmä on jaettu alkeellisempaan </w:t>
      </w:r>
      <w:r>
        <w:rPr>
          <w:color w:val="DCDCDC"/>
        </w:rPr>
        <w:t xml:space="preserve">synnynnäiseen immuunijärjestelmään </w:t>
      </w:r>
      <w:r>
        <w:t xml:space="preserve">ja selkärankaisilla </w:t>
      </w:r>
      <w:r>
        <w:rPr>
          <w:color w:val="2F4F4F"/>
        </w:rPr>
        <w:t xml:space="preserve">hankittuun eli adaptiiviseen immuunijärjestelmään</w:t>
      </w:r>
      <w:r>
        <w:t xml:space="preserve">. </w:t>
      </w:r>
      <w:r>
        <w:t xml:space="preserve">Jälkimmäinen jaetaan edelleen </w:t>
      </w:r>
      <w:r>
        <w:rPr>
          <w:color w:val="556B2F"/>
        </w:rPr>
        <w:t xml:space="preserve">humoraaliseen (tai vasta-aineisiin) </w:t>
      </w:r>
      <w:r>
        <w:t xml:space="preserve">ja </w:t>
      </w:r>
      <w:r>
        <w:rPr>
          <w:color w:val="6B8E23"/>
        </w:rPr>
        <w:t xml:space="preserve">soluvälitteiseen </w:t>
      </w:r>
      <w:r>
        <w:t xml:space="preserve">osaan</w:t>
      </w:r>
      <w:r>
        <w:t xml:space="preserve">.</w:t>
      </w:r>
    </w:p>
    <w:p>
      <w:r>
        <w:rPr>
          <w:b/>
        </w:rPr>
        <w:t xml:space="preserve">Kysymys 0</w:t>
      </w:r>
    </w:p>
    <w:p>
      <w:r>
        <w:t xml:space="preserve">Mikä on immuunijärjestelmän alkeellinen perusosa?</w:t>
      </w:r>
    </w:p>
    <w:p>
      <w:r>
        <w:rPr>
          <w:b/>
        </w:rPr>
        <w:t xml:space="preserve">Kysymys 1</w:t>
      </w:r>
    </w:p>
    <w:p>
      <w:r>
        <w:t xml:space="preserve">Minkälainen immuunijärjestelmän osa selkärankaisilla on?</w:t>
      </w:r>
    </w:p>
    <w:p>
      <w:r>
        <w:rPr>
          <w:b/>
        </w:rPr>
        <w:t xml:space="preserve">Kysymys 2</w:t>
      </w:r>
    </w:p>
    <w:p>
      <w:r>
        <w:t xml:space="preserve">Mikä on yksi adaptiivisen immuunijärjestelmän osatekijä?</w:t>
      </w:r>
    </w:p>
    <w:p>
      <w:r>
        <w:rPr>
          <w:b/>
        </w:rPr>
        <w:t xml:space="preserve">Kysymys 3</w:t>
      </w:r>
    </w:p>
    <w:p>
      <w:r>
        <w:t xml:space="preserve">Nimeä toisenlainen adaptiivisen immuunijärjestelmän osa?</w:t>
      </w:r>
    </w:p>
    <w:p>
      <w:r>
        <w:rPr>
          <w:b/>
        </w:rPr>
        <w:t xml:space="preserve">Kysymys 4</w:t>
      </w:r>
    </w:p>
    <w:p>
      <w:r>
        <w:t xml:space="preserve">Kokonaisimmuunijärjestelmä koostuu yleensä minkä tyyppisistä rakenteista?</w:t>
      </w:r>
    </w:p>
    <w:p>
      <w:r>
        <w:rPr>
          <w:b/>
        </w:rPr>
        <w:t xml:space="preserve">Teksti numero 5</w:t>
      </w:r>
    </w:p>
    <w:p>
      <w:r>
        <w:t xml:space="preserve">Humoraalinen (vasta-aine)-vaste määritellään </w:t>
      </w:r>
      <w:r>
        <w:rPr>
          <w:color w:val="A9A9A9"/>
        </w:rPr>
        <w:t xml:space="preserve">vasta-aineiden ja antigeenien </w:t>
      </w:r>
      <w:r>
        <w:t xml:space="preserve">väliseksi vuorovaikutukseksi</w:t>
      </w:r>
      <w:r>
        <w:t xml:space="preserve">. </w:t>
      </w:r>
      <w:r>
        <w:t xml:space="preserve">Vasta-aineet ovat </w:t>
      </w:r>
      <w:r>
        <w:rPr>
          <w:color w:val="DCDCDC"/>
        </w:rPr>
        <w:t xml:space="preserve">erityisiä proteiineja, </w:t>
      </w:r>
      <w:r>
        <w:t xml:space="preserve">joita vapautuu tietystä </w:t>
      </w:r>
      <w:r>
        <w:rPr>
          <w:color w:val="2F4F4F"/>
        </w:rPr>
        <w:t xml:space="preserve">B-lymfosyyttien</w:t>
      </w:r>
      <w:r>
        <w:t xml:space="preserve"> immuunisolujen luokasta, </w:t>
      </w:r>
      <w:r>
        <w:t xml:space="preserve">kun taas antigeenit määritellään kaikeksi, mikä saa aikaan vasta-aineiden muodostumisen (</w:t>
      </w:r>
      <w:r>
        <w:rPr>
          <w:color w:val="556B2F"/>
        </w:rPr>
        <w:t xml:space="preserve">"anti "body "gen "erators</w:t>
      </w:r>
      <w:r>
        <w:t xml:space="preserve">). </w:t>
      </w:r>
      <w:r>
        <w:t xml:space="preserve">Immunologia perustuu näiden kahden biologisen yksikön ominaisuuksien ja </w:t>
      </w:r>
      <w:r>
        <w:t xml:space="preserve">molempien </w:t>
      </w:r>
      <w:r>
        <w:rPr>
          <w:color w:val="6B8E23"/>
        </w:rPr>
        <w:t xml:space="preserve">soluvasteen </w:t>
      </w:r>
      <w:r>
        <w:t xml:space="preserve">ymmärtämiseen.</w:t>
      </w:r>
    </w:p>
    <w:p>
      <w:r>
        <w:rPr>
          <w:b/>
        </w:rPr>
        <w:t xml:space="preserve">Kysymys 0</w:t>
      </w:r>
    </w:p>
    <w:p>
      <w:r>
        <w:t xml:space="preserve">Humoraaliseen immunologiaan kuuluu minkä kahden elementin vuorovaikutus?</w:t>
      </w:r>
    </w:p>
    <w:p>
      <w:r>
        <w:rPr>
          <w:b/>
        </w:rPr>
        <w:t xml:space="preserve">Kysymys 1</w:t>
      </w:r>
    </w:p>
    <w:p>
      <w:r>
        <w:t xml:space="preserve">Mistä vasta-aineet koostuvat?</w:t>
      </w:r>
    </w:p>
    <w:p>
      <w:r>
        <w:rPr>
          <w:b/>
        </w:rPr>
        <w:t xml:space="preserve">Kysymys 2</w:t>
      </w:r>
    </w:p>
    <w:p>
      <w:r>
        <w:t xml:space="preserve">Mitkä solut tuottavat vasta-aineita?</w:t>
      </w:r>
    </w:p>
    <w:p>
      <w:r>
        <w:rPr>
          <w:b/>
        </w:rPr>
        <w:t xml:space="preserve">Kysymys 3</w:t>
      </w:r>
    </w:p>
    <w:p>
      <w:r>
        <w:t xml:space="preserve">Termi "antigeeni" juontaa juurensa mihin kahteen sanaan?</w:t>
      </w:r>
    </w:p>
    <w:p>
      <w:r>
        <w:rPr>
          <w:b/>
        </w:rPr>
        <w:t xml:space="preserve">Kysymys 4</w:t>
      </w:r>
    </w:p>
    <w:p>
      <w:r>
        <w:t xml:space="preserve">Minkä tyyppisiä vasta-aineisiin ja antigeeneihin kohdistuvia vasteita immunologia tutkii?</w:t>
      </w:r>
    </w:p>
    <w:p>
      <w:r>
        <w:rPr>
          <w:b/>
        </w:rPr>
        <w:t xml:space="preserve">Teksti numero 6</w:t>
      </w:r>
    </w:p>
    <w:p>
      <w:r>
        <w:t xml:space="preserve">Immunologinen </w:t>
      </w:r>
      <w:r>
        <w:rPr>
          <w:color w:val="A9A9A9"/>
        </w:rPr>
        <w:t xml:space="preserve">tutkimus on </w:t>
      </w:r>
      <w:r>
        <w:t xml:space="preserve">edelleen erikoistunut ja pyrkii löytämään </w:t>
      </w:r>
      <w:r>
        <w:rPr>
          <w:color w:val="DCDCDC"/>
        </w:rPr>
        <w:t xml:space="preserve">immuniteetin ei-klassisia malleja </w:t>
      </w:r>
      <w:r>
        <w:t xml:space="preserve">ja sellaisten </w:t>
      </w:r>
      <w:r>
        <w:rPr>
          <w:color w:val="2F4F4F"/>
        </w:rPr>
        <w:t xml:space="preserve">solujen, elinten ja järjestelmien </w:t>
      </w:r>
      <w:r>
        <w:t xml:space="preserve">toimintoja, joita </w:t>
      </w:r>
      <w:r>
        <w:rPr>
          <w:color w:val="556B2F"/>
        </w:rPr>
        <w:t xml:space="preserve">ei aiemmin ole yhdistetty immuunijärjestelmään </w:t>
      </w:r>
      <w:r>
        <w:t xml:space="preserve">(Yemeserach 2010).</w:t>
      </w:r>
    </w:p>
    <w:p>
      <w:r>
        <w:rPr>
          <w:b/>
        </w:rPr>
        <w:t xml:space="preserve">Kysymys 0</w:t>
      </w:r>
    </w:p>
    <w:p>
      <w:r>
        <w:t xml:space="preserve">Mikä immunologian alalla on erikoistumassa?</w:t>
      </w:r>
    </w:p>
    <w:p>
      <w:r>
        <w:rPr>
          <w:b/>
        </w:rPr>
        <w:t xml:space="preserve">Kysymys 1</w:t>
      </w:r>
    </w:p>
    <w:p>
      <w:r>
        <w:t xml:space="preserve">Mitä uusia alueita immunologit tutkivat yhä useammin?</w:t>
      </w:r>
    </w:p>
    <w:p>
      <w:r>
        <w:rPr>
          <w:b/>
        </w:rPr>
        <w:t xml:space="preserve">Kysymys 2</w:t>
      </w:r>
    </w:p>
    <w:p>
      <w:r>
        <w:t xml:space="preserve">Immunologian uudempien näkökohtien viimeisin tutkimus keskittyy kehossa oleviin kolmeen osaan.</w:t>
      </w:r>
    </w:p>
    <w:p>
      <w:r>
        <w:rPr>
          <w:b/>
        </w:rPr>
        <w:t xml:space="preserve">Kysymys 3</w:t>
      </w:r>
    </w:p>
    <w:p>
      <w:r>
        <w:t xml:space="preserve">Mistä syystä nämä kolme kehon elementtiä ovat kiinnostavia?</w:t>
      </w:r>
    </w:p>
    <w:p>
      <w:r>
        <w:rPr>
          <w:b/>
        </w:rPr>
        <w:t xml:space="preserve">Teksti numero 7</w:t>
      </w:r>
    </w:p>
    <w:p>
      <w:r>
        <w:rPr>
          <w:color w:val="A9A9A9"/>
        </w:rPr>
        <w:t xml:space="preserve">Kliininen immunologia </w:t>
      </w:r>
      <w:r>
        <w:t xml:space="preserve">tutkii sairauksia, jotka johtuvat immuunijärjestelmän häiriöistä (järjestelmän </w:t>
      </w:r>
      <w:r>
        <w:rPr>
          <w:color w:val="2F4F4F"/>
        </w:rPr>
        <w:t xml:space="preserve">soluelementtien </w:t>
      </w:r>
      <w:r>
        <w:rPr>
          <w:color w:val="DCDCDC"/>
        </w:rPr>
        <w:t xml:space="preserve">toimintahäiriöt, poikkeava toiminta ja pahanlaatuinen kasvu</w:t>
      </w:r>
      <w:r>
        <w:t xml:space="preserve">). </w:t>
      </w:r>
      <w:r>
        <w:t xml:space="preserve">Siihen kuuluvat myös </w:t>
      </w:r>
      <w:r>
        <w:rPr>
          <w:color w:val="556B2F"/>
        </w:rPr>
        <w:t xml:space="preserve">muiden järjestelmien sairaudet</w:t>
      </w:r>
      <w:r>
        <w:t xml:space="preserve">, joissa </w:t>
      </w:r>
      <w:r>
        <w:rPr>
          <w:color w:val="6B8E23"/>
        </w:rPr>
        <w:t xml:space="preserve">immuunireaktioilla on merkitystä patologian ja kliinisten piirteiden kannalta</w:t>
      </w:r>
      <w:r>
        <w:t xml:space="preserve">.</w:t>
      </w:r>
    </w:p>
    <w:p>
      <w:r>
        <w:rPr>
          <w:b/>
        </w:rPr>
        <w:t xml:space="preserve">Kysymys 0</w:t>
      </w:r>
    </w:p>
    <w:p>
      <w:r>
        <w:t xml:space="preserve">Immuunijärjestelmän häiriöiden aiheuttamien sairauksien tutkimusta kutsutaan?</w:t>
      </w:r>
    </w:p>
    <w:p>
      <w:r>
        <w:rPr>
          <w:b/>
        </w:rPr>
        <w:t xml:space="preserve">Kysymys 1</w:t>
      </w:r>
    </w:p>
    <w:p>
      <w:r>
        <w:t xml:space="preserve">Mitkä ovat kolme kliinisen immunologian tutkimaa immuunijärjestelmän ongelmaa?</w:t>
      </w:r>
    </w:p>
    <w:p>
      <w:r>
        <w:rPr>
          <w:b/>
        </w:rPr>
        <w:t xml:space="preserve">Kysymys 2</w:t>
      </w:r>
    </w:p>
    <w:p>
      <w:r>
        <w:t xml:space="preserve">Missä nämä kolme elementtiä voivat esiintyä immuunijärjestelmässä?</w:t>
      </w:r>
    </w:p>
    <w:p>
      <w:r>
        <w:rPr>
          <w:b/>
        </w:rPr>
        <w:t xml:space="preserve">Kysymys 3</w:t>
      </w:r>
    </w:p>
    <w:p>
      <w:r>
        <w:t xml:space="preserve">Mitä muuta kliininen immunologia käsittelee?</w:t>
      </w:r>
    </w:p>
    <w:p>
      <w:r>
        <w:rPr>
          <w:b/>
        </w:rPr>
        <w:t xml:space="preserve">Kysymys 4</w:t>
      </w:r>
    </w:p>
    <w:p>
      <w:r>
        <w:t xml:space="preserve">Miksi kliininen immunologia ulottuu näille alueille?</w:t>
      </w:r>
    </w:p>
    <w:p>
      <w:r>
        <w:rPr>
          <w:b/>
        </w:rPr>
        <w:t xml:space="preserve">Teksti numero 8</w:t>
      </w:r>
    </w:p>
    <w:p>
      <w:r>
        <w:t xml:space="preserve">Muita immuunijärjestelmän häiriöitä ovat erilaiset </w:t>
      </w:r>
      <w:r>
        <w:rPr>
          <w:color w:val="A9A9A9"/>
        </w:rPr>
        <w:t xml:space="preserve">yliherkkyydet </w:t>
      </w:r>
      <w:r>
        <w:t xml:space="preserve">(kuten </w:t>
      </w:r>
      <w:r>
        <w:rPr>
          <w:color w:val="DCDCDC"/>
        </w:rPr>
        <w:t xml:space="preserve">astma ja muut allergiat</w:t>
      </w:r>
      <w:r>
        <w:t xml:space="preserve">), jotka </w:t>
      </w:r>
      <w:r>
        <w:rPr>
          <w:color w:val="2F4F4F"/>
        </w:rPr>
        <w:t xml:space="preserve">reagoivat sopimattomasti muuten vaarattomiin yhdisteisiin.</w:t>
      </w:r>
    </w:p>
    <w:p>
      <w:r>
        <w:rPr>
          <w:b/>
        </w:rPr>
        <w:t xml:space="preserve">Kysymys 0</w:t>
      </w:r>
    </w:p>
    <w:p>
      <w:r>
        <w:t xml:space="preserve">Mikä on eräänlainen immuunijärjestelmän häiriö?</w:t>
      </w:r>
    </w:p>
    <w:p>
      <w:r>
        <w:rPr>
          <w:b/>
        </w:rPr>
        <w:t xml:space="preserve">Kysymys 1</w:t>
      </w:r>
    </w:p>
    <w:p>
      <w:r>
        <w:t xml:space="preserve">Mitkä ovat esimerkkejä yliherkkyydestä?</w:t>
      </w:r>
    </w:p>
    <w:p>
      <w:r>
        <w:rPr>
          <w:b/>
        </w:rPr>
        <w:t xml:space="preserve">Kysymys 2</w:t>
      </w:r>
    </w:p>
    <w:p>
      <w:r>
        <w:t xml:space="preserve">Mikä luonnehtii yliherkkyyttä?</w:t>
      </w:r>
    </w:p>
    <w:p>
      <w:r>
        <w:rPr>
          <w:b/>
        </w:rPr>
        <w:t xml:space="preserve">Teksti numero 9</w:t>
      </w:r>
    </w:p>
    <w:p>
      <w:r>
        <w:t xml:space="preserve">Tunnetuin immuunijärjestelmään itseensä vaikuttava sairaus on </w:t>
      </w:r>
      <w:r>
        <w:rPr>
          <w:color w:val="A9A9A9"/>
        </w:rPr>
        <w:t xml:space="preserve">AIDS</w:t>
      </w:r>
      <w:r>
        <w:t xml:space="preserve">, </w:t>
      </w:r>
      <w:r>
        <w:rPr>
          <w:color w:val="DCDCDC"/>
        </w:rPr>
        <w:t xml:space="preserve">immuunipuutos, jolle </w:t>
      </w:r>
      <w:r>
        <w:t xml:space="preserve">on ominaista, että </w:t>
      </w:r>
      <w:r>
        <w:rPr>
          <w:color w:val="556B2F"/>
        </w:rPr>
        <w:t xml:space="preserve">ihmisen immuunikatovirus (HIV</w:t>
      </w:r>
      <w:r>
        <w:t xml:space="preserve">) </w:t>
      </w:r>
      <w:r>
        <w:t xml:space="preserve">tukahduttaa </w:t>
      </w:r>
      <w:r>
        <w:rPr>
          <w:color w:val="2F4F4F"/>
        </w:rPr>
        <w:t xml:space="preserve">CD4+ ("auttaja") T-solut, dendriittiset solut ja makrofagit</w:t>
      </w:r>
      <w:r>
        <w:t xml:space="preserve">.</w:t>
      </w:r>
    </w:p>
    <w:p>
      <w:r>
        <w:rPr>
          <w:b/>
        </w:rPr>
        <w:t xml:space="preserve">Kysymys 0</w:t>
      </w:r>
    </w:p>
    <w:p>
      <w:r>
        <w:t xml:space="preserve">Mikä on tunnetuin immuunijärjestelmän sairaus?</w:t>
      </w:r>
    </w:p>
    <w:p>
      <w:r>
        <w:rPr>
          <w:b/>
        </w:rPr>
        <w:t xml:space="preserve">Kysymys 1</w:t>
      </w:r>
    </w:p>
    <w:p>
      <w:r>
        <w:t xml:space="preserve">Millainen sairaus on AIDS?</w:t>
      </w:r>
    </w:p>
    <w:p>
      <w:r>
        <w:rPr>
          <w:b/>
        </w:rPr>
        <w:t xml:space="preserve">Kysymys 2</w:t>
      </w:r>
    </w:p>
    <w:p>
      <w:r>
        <w:t xml:space="preserve">Minkä tyyppisiä soluja AIDS tukahduttaa?</w:t>
      </w:r>
    </w:p>
    <w:p>
      <w:r>
        <w:rPr>
          <w:b/>
        </w:rPr>
        <w:t xml:space="preserve">Kysymys 3</w:t>
      </w:r>
    </w:p>
    <w:p>
      <w:r>
        <w:t xml:space="preserve">Mikä virus nimenomaan tukahduttaa nämä solut?</w:t>
      </w:r>
    </w:p>
    <w:p>
      <w:r>
        <w:rPr>
          <w:b/>
        </w:rPr>
        <w:t xml:space="preserve">Teksti numero 10</w:t>
      </w:r>
    </w:p>
    <w:p>
      <w:r>
        <w:t xml:space="preserve">Elimistön kyky reagoida antigeeniin riippuu </w:t>
      </w:r>
      <w:r>
        <w:rPr>
          <w:color w:val="A9A9A9"/>
        </w:rPr>
        <w:t xml:space="preserve">henkilön iästä, antigeenityypistä, äidin tekijöistä ja alueesta, </w:t>
      </w:r>
      <w:r>
        <w:t xml:space="preserve">jossa antigeeni esiintyy. Vastasyntyneiden sanotaan olevan fysiologisessa immuunipuutostilassa, koska </w:t>
      </w:r>
      <w:r>
        <w:rPr>
          <w:color w:val="DCDCDC"/>
        </w:rPr>
        <w:t xml:space="preserve">sekä synnynnäiset että adaptiiviset immunologiset vasteet ovat suuresti vaimentuneet</w:t>
      </w:r>
      <w:r>
        <w:t xml:space="preserve">. Syntymän jälkeen lapsen immuunijärjestelmä reagoi myönteisesti proteiiniantigeeneihin, mutta ei yhtä hyvin glykoproteiineihin ja polysakkarideihin. Itse asiassa monet vastasyntyneiden saamista infektioista johtuvat </w:t>
      </w:r>
      <w:r>
        <w:rPr>
          <w:color w:val="2F4F4F"/>
        </w:rPr>
        <w:t xml:space="preserve">alhaisen virulenssin omaavista organismeista, kuten Staphylococcus ja Pseudomonas</w:t>
      </w:r>
      <w:r>
        <w:t xml:space="preserve">. Vastasyntyneiden opsoninen aktiivisuus ja kyky aktivoida komplementtikaskadi on hyvin rajallinen. Esimerkiksi vastasyntyneen keskimääräinen C3-pitoisuus on noin 65 prosenttia aikuisen pitoisuudesta. Myös fagosyyttinen aktiivisuus on vastasyntyneillä huomattavasti heikentynyt. Tämä johtuu alhaisemmasta opsonisesta aktiivisuudesta sekä heikentyneestä integriini- ja selektiinireseptorien ylössäätelystä, jotka rajoittavat neutrofiilien kykyä olla vuorovaikutuksessa endoteelin adheesiomolekyylien kanssa. Niiden monosyytit ovat hitaita ja niiden ATP-tuotanto on vähentynyt, mikä rajoittaa myös vastasyntyneen </w:t>
      </w:r>
      <w:r>
        <w:rPr>
          <w:color w:val="556B2F"/>
        </w:rPr>
        <w:t xml:space="preserve">fagosytoivaa </w:t>
      </w:r>
      <w:r>
        <w:t xml:space="preserve">aktiivisuutta. Vaikka lymfosyyttien kokonaismäärä on huomattavasti suurempi kuin aikuisilla, myös solu- ja humoraalinen immuniteetti on heikentynyt. Vastasyntyneiden antigeenejä esittelevien solujen kyky </w:t>
      </w:r>
      <w:r>
        <w:rPr>
          <w:color w:val="6B8E23"/>
        </w:rPr>
        <w:t xml:space="preserve">aktivoida T-soluja </w:t>
      </w:r>
      <w:r>
        <w:t xml:space="preserve">on heikentynyt</w:t>
      </w:r>
      <w:r>
        <w:t xml:space="preserve">. Vastasyntyneiden T-solut myös lisääntyvät heikosti ja tuottavat hyvin pieniä määriä sytokiineja, kuten IL-2:ta, IL-4:ää, IL-5:tä, IL-12:ta ja IFN-g:tä, mikä rajoittaa niiden kykyä aktivoida humoraalista vastetta ja makrofagien fagositointia. B-solut kehittyvät varhain raskauden aikana, mutta eivät ole täysin aktiivisia.</w:t>
      </w:r>
    </w:p>
    <w:p>
      <w:r>
        <w:rPr>
          <w:b/>
        </w:rPr>
        <w:t xml:space="preserve">Kysymys 0</w:t>
      </w:r>
    </w:p>
    <w:p>
      <w:r>
        <w:t xml:space="preserve">Mitkä neljä tekijää määräävät, miten elimistö reagoi antigeeniin?</w:t>
      </w:r>
    </w:p>
    <w:p>
      <w:r>
        <w:rPr>
          <w:b/>
        </w:rPr>
        <w:t xml:space="preserve">Kysymys 1</w:t>
      </w:r>
    </w:p>
    <w:p>
      <w:r>
        <w:t xml:space="preserve">Miksi vastasyntyneitä kuvataan fysiologisesti immuunipuutteisiksi?</w:t>
      </w:r>
    </w:p>
    <w:p>
      <w:r>
        <w:rPr>
          <w:b/>
        </w:rPr>
        <w:t xml:space="preserve">Kysymys 2</w:t>
      </w:r>
    </w:p>
    <w:p>
      <w:r>
        <w:t xml:space="preserve">Vastasyntyneet ovat erityisen alttiita infektioille, joita aiheuttavat?</w:t>
      </w:r>
    </w:p>
    <w:p>
      <w:r>
        <w:rPr>
          <w:b/>
        </w:rPr>
        <w:t xml:space="preserve">Kysymys 3</w:t>
      </w:r>
    </w:p>
    <w:p>
      <w:r>
        <w:t xml:space="preserve">Mikä toiminto on myös vähentynyt huomattavasti vastasyntyneillä?</w:t>
      </w:r>
    </w:p>
    <w:p>
      <w:r>
        <w:rPr>
          <w:b/>
        </w:rPr>
        <w:t xml:space="preserve">Kysymys 4</w:t>
      </w:r>
    </w:p>
    <w:p>
      <w:r>
        <w:t xml:space="preserve">Vastasyntyneiden antigeenisolut kamppailevat myös tästä?</w:t>
      </w:r>
    </w:p>
    <w:p>
      <w:r>
        <w:rPr>
          <w:b/>
        </w:rPr>
        <w:t xml:space="preserve">Teksti numero 11</w:t>
      </w:r>
    </w:p>
    <w:p>
      <w:r>
        <w:t xml:space="preserve">Myös </w:t>
      </w:r>
      <w:r>
        <w:rPr>
          <w:color w:val="A9A9A9"/>
        </w:rPr>
        <w:t xml:space="preserve">äidillisillä tekijöillä on </w:t>
      </w:r>
      <w:r>
        <w:t xml:space="preserve">merkitystä elimistön immuunivasteeseen. Syntymähetkellä suurin osa immunoglobuliinista on äidin IgG:tä. Koska IgM, IgD, IgE ja IgA eivät läpäise istukkaa, niitä ei voida syntyessään juuri havaita. </w:t>
      </w:r>
      <w:r>
        <w:rPr>
          <w:color w:val="DCDCDC"/>
        </w:rPr>
        <w:t xml:space="preserve">Rintamaidosta</w:t>
      </w:r>
      <w:r>
        <w:t xml:space="preserve"> saadaan jonkin verran IgA:ta</w:t>
      </w:r>
      <w:r>
        <w:t xml:space="preserve">. </w:t>
      </w:r>
      <w:r>
        <w:t xml:space="preserve">Nämä passiivisesti hankitut vasta-aineet voivat suojata vastasyntynyttä </w:t>
      </w:r>
      <w:r>
        <w:rPr>
          <w:color w:val="2F4F4F"/>
        </w:rPr>
        <w:t xml:space="preserve">jopa 18 kuukauden </w:t>
      </w:r>
      <w:r>
        <w:t xml:space="preserve">ajan, </w:t>
      </w:r>
      <w:r>
        <w:t xml:space="preserve">mutta niiden vaste on yleensä lyhytaikainen ja affiniteetiltaan heikko. Nämä vasta-aineet voivat aiheuttaa myös negatiivisen vasteen. Jos lapsi altistuu tietyn antigeenin vasta-aineelle ennen kuin hän altistuu itse antigeenille, lapsi saa heikentyneen vasteen. Äidin passiivisesti hankkimat vasta-aineet voivat tukahduttaa vasta-ainevasteen aktiiviseen immunisaatioon. Vastaavasti T-solujen vaste rokotukseen on erilainen lapsilla kuin aikuisilla, ja rokotteet, jotka saavat aikaan Th1-vasteen aikuisilla, eivät helposti saa aikaan samoja vasteita vastasyntyneillä. Kuuden - yhdeksän kuukauden kuluttua syntymästä lapsen immuunijärjestelmä alkaa reagoida voimakkaammin </w:t>
      </w:r>
      <w:r>
        <w:rPr>
          <w:color w:val="556B2F"/>
        </w:rPr>
        <w:t xml:space="preserve">glykoproteiineihin, </w:t>
      </w:r>
      <w:r>
        <w:t xml:space="preserve">mutta vaste polysakkarideille ei yleensä parane merkittävästi ennen kuin lapsi on vähintään vuoden ikäinen. Tämä voi olla syynä </w:t>
      </w:r>
      <w:r>
        <w:rPr>
          <w:color w:val="6B8E23"/>
        </w:rPr>
        <w:t xml:space="preserve">rokotusohjelmissa esiintyviin erilaisiin aikarajoihin</w:t>
      </w:r>
      <w:r>
        <w:t xml:space="preserve">.</w:t>
      </w:r>
    </w:p>
    <w:p>
      <w:r>
        <w:rPr>
          <w:b/>
        </w:rPr>
        <w:t xml:space="preserve">Kysymys 0</w:t>
      </w:r>
    </w:p>
    <w:p>
      <w:r>
        <w:t xml:space="preserve">Mikä on toinen vauvoilla immuunivasteeseen vaikuttava tekijä?</w:t>
      </w:r>
    </w:p>
    <w:p>
      <w:r>
        <w:rPr>
          <w:b/>
        </w:rPr>
        <w:t xml:space="preserve">Kysymys 1</w:t>
      </w:r>
    </w:p>
    <w:p>
      <w:r>
        <w:t xml:space="preserve">Millä tavoin vastasyntyneet voivat saada vasta-aineita äidiltä?</w:t>
      </w:r>
    </w:p>
    <w:p>
      <w:r>
        <w:rPr>
          <w:b/>
        </w:rPr>
        <w:t xml:space="preserve">Kysymys 2</w:t>
      </w:r>
    </w:p>
    <w:p>
      <w:r>
        <w:t xml:space="preserve">Kuinka kauan nämä vasta-aineet vaikuttavat imeväisiin?</w:t>
      </w:r>
    </w:p>
    <w:p>
      <w:r>
        <w:rPr>
          <w:b/>
        </w:rPr>
        <w:t xml:space="preserve">Kysymys 3</w:t>
      </w:r>
    </w:p>
    <w:p>
      <w:r>
        <w:t xml:space="preserve">6-9 kuukauden iässä imeväisen immuunijärjestelmä alkaa reagoida mihin proteiineihin?</w:t>
      </w:r>
    </w:p>
    <w:p>
      <w:r>
        <w:rPr>
          <w:b/>
        </w:rPr>
        <w:t xml:space="preserve">Kysymys 4</w:t>
      </w:r>
    </w:p>
    <w:p>
      <w:r>
        <w:t xml:space="preserve">Mikä on syynä siihen, että imeväisten immuunijärjestelmän vasteet eroavat toisistaan?</w:t>
      </w:r>
    </w:p>
    <w:p>
      <w:r>
        <w:rPr>
          <w:b/>
        </w:rPr>
        <w:t xml:space="preserve">Teksti numero 12</w:t>
      </w:r>
    </w:p>
    <w:p>
      <w:r>
        <w:t xml:space="preserve">Nuoruusiän aikana ihmiskehossa tapahtuu erilaisia fyysisiä, fysiologisia ja immunologisia muutoksia, jotka käynnistyvät ja joita välittävät </w:t>
      </w:r>
      <w:r>
        <w:rPr>
          <w:color w:val="A9A9A9"/>
        </w:rPr>
        <w:t xml:space="preserve">hormonit, </w:t>
      </w:r>
      <w:r>
        <w:t xml:space="preserve">joista naisilla merkittävin on </w:t>
      </w:r>
      <w:r>
        <w:rPr>
          <w:color w:val="DCDCDC"/>
        </w:rPr>
        <w:t xml:space="preserve">17-β-estradioli (estrogeeni) </w:t>
      </w:r>
      <w:r>
        <w:t xml:space="preserve">ja miehillä </w:t>
      </w:r>
      <w:r>
        <w:rPr>
          <w:color w:val="2F4F4F"/>
        </w:rPr>
        <w:t xml:space="preserve">testosteroni</w:t>
      </w:r>
      <w:r>
        <w:t xml:space="preserve">. Estradioli alkaa yleensä vaikuttaa noin 10 vuoden iässä ja testosteroni joitakin kuukausia myöhemmin. On näyttöä siitä, että nämä steroidit vaikuttavat suoraan primaarisiin ja sekundaarisiin sukupuoliominaisuuksiin, mutta myös immuunijärjestelmän kehitykseen ja säätelyyn, mukaan lukien </w:t>
      </w:r>
      <w:r>
        <w:rPr>
          <w:color w:val="556B2F"/>
        </w:rPr>
        <w:t xml:space="preserve">lisääntynyt riski sairastua murrosikäisen ja murrosiän jälkeiseen autoimmuunisuuteen</w:t>
      </w:r>
      <w:r>
        <w:t xml:space="preserve">. </w:t>
      </w:r>
      <w:r>
        <w:t xml:space="preserve">On myös jonkin verran näyttöä siitä, että B-solujen ja makrofagien solupintareseptorit voivat </w:t>
      </w:r>
      <w:r>
        <w:rPr>
          <w:color w:val="6B8E23"/>
        </w:rPr>
        <w:t xml:space="preserve">havaita sukupuolihormonit järjestelmässä</w:t>
      </w:r>
      <w:r>
        <w:t xml:space="preserve">.</w:t>
      </w:r>
    </w:p>
    <w:p>
      <w:r>
        <w:rPr>
          <w:b/>
        </w:rPr>
        <w:t xml:space="preserve">Kysymys 0</w:t>
      </w:r>
    </w:p>
    <w:p>
      <w:r>
        <w:t xml:space="preserve">Mikä on teini-ikäisten immunologisten muutosten ensisijainen aiheuttaja?</w:t>
      </w:r>
    </w:p>
    <w:p>
      <w:r>
        <w:rPr>
          <w:b/>
        </w:rPr>
        <w:t xml:space="preserve">Kysymys 1</w:t>
      </w:r>
    </w:p>
    <w:p>
      <w:r>
        <w:t xml:space="preserve">Mikä hormoni katalysoi nämä muutokset naisilla?</w:t>
      </w:r>
    </w:p>
    <w:p>
      <w:r>
        <w:rPr>
          <w:b/>
        </w:rPr>
        <w:t xml:space="preserve">Kysymys 2</w:t>
      </w:r>
    </w:p>
    <w:p>
      <w:r>
        <w:t xml:space="preserve">Mikä hormoni saa aikaan immunologisen muutoksen miehillä?</w:t>
      </w:r>
    </w:p>
    <w:p>
      <w:r>
        <w:rPr>
          <w:b/>
        </w:rPr>
        <w:t xml:space="preserve">Kysymys 3</w:t>
      </w:r>
    </w:p>
    <w:p>
      <w:r>
        <w:t xml:space="preserve">Nuoruusiän immunologiset muutokset voivat myös johtaa mihin?</w:t>
      </w:r>
    </w:p>
    <w:p>
      <w:r>
        <w:rPr>
          <w:b/>
        </w:rPr>
        <w:t xml:space="preserve">Kysymys 4</w:t>
      </w:r>
    </w:p>
    <w:p>
      <w:r>
        <w:t xml:space="preserve">Mitä B-solujen reseptorit voivat todisteiden mukaan tehdä?</w:t>
      </w:r>
    </w:p>
    <w:p>
      <w:r>
        <w:rPr>
          <w:b/>
        </w:rPr>
        <w:t xml:space="preserve">Teksti numero 13</w:t>
      </w:r>
    </w:p>
    <w:p>
      <w:r>
        <w:t xml:space="preserve">Immunologia on </w:t>
      </w:r>
      <w:r>
        <w:t xml:space="preserve">jokapäiväisessä käytännössä </w:t>
      </w:r>
      <w:r>
        <w:rPr>
          <w:color w:val="A9A9A9"/>
        </w:rPr>
        <w:t xml:space="preserve">vahvasti kokeellista</w:t>
      </w:r>
      <w:r>
        <w:t xml:space="preserve">, mutta sille on ominaista myös jatkuva teoreettinen asenne. Immunologian alalla on esitetty monia teorioita 1800-luvun lopusta nykypäivään. 1800-luvun lopulla ja 1900-luvun alussa käytiin taistelua </w:t>
      </w:r>
      <w:r>
        <w:rPr>
          <w:color w:val="DCDCDC"/>
        </w:rPr>
        <w:t xml:space="preserve">"solu-" ja "humoraalisten" </w:t>
      </w:r>
      <w:r>
        <w:t xml:space="preserve">immuniteettiteorioiden välillä. </w:t>
      </w:r>
      <w:r>
        <w:t xml:space="preserve">Erityisesti Elie Metchnikoffin edustaman soluvälitteisen immuniteettiteorian mukaan solut - tarkemmin sanottuna </w:t>
      </w:r>
      <w:r>
        <w:rPr>
          <w:color w:val="2F4F4F"/>
        </w:rPr>
        <w:t xml:space="preserve">fagosyytit - olivat </w:t>
      </w:r>
      <w:r>
        <w:t xml:space="preserve">vastuussa immuunivasteista. Sitä </w:t>
      </w:r>
      <w:r>
        <w:t xml:space="preserve">vastoin muun muassa Robert Kochin ja Emil von Behringin edustaman humoraalisen immuniteettiteorian mukaan aktiiviset immuniteettitekijät olivat </w:t>
      </w:r>
      <w:r>
        <w:rPr>
          <w:color w:val="556B2F"/>
        </w:rPr>
        <w:t xml:space="preserve">liukoisia komponentteja (molekyylejä), </w:t>
      </w:r>
      <w:r>
        <w:t xml:space="preserve">joita löytyi </w:t>
      </w:r>
      <w:r>
        <w:rPr>
          <w:color w:val="6B8E23"/>
        </w:rPr>
        <w:t xml:space="preserve">elimistön "humoraalisista aineista", </w:t>
      </w:r>
      <w:r>
        <w:t xml:space="preserve">ei niinkään sen soluista.</w:t>
      </w:r>
    </w:p>
    <w:p>
      <w:r>
        <w:rPr>
          <w:b/>
        </w:rPr>
        <w:t xml:space="preserve">Kysymys 0</w:t>
      </w:r>
    </w:p>
    <w:p>
      <w:r>
        <w:t xml:space="preserve">Immunologian rutiinikäytäntöä voidaan parhaiten luonnehtia seuraavasti?</w:t>
      </w:r>
    </w:p>
    <w:p>
      <w:r>
        <w:rPr>
          <w:b/>
        </w:rPr>
        <w:t xml:space="preserve">Kysymys 1</w:t>
      </w:r>
    </w:p>
    <w:p>
      <w:r>
        <w:t xml:space="preserve">Mitkä ovat kaksi vastakkaista 1900-luvun alun immunologian teoriaa?</w:t>
      </w:r>
    </w:p>
    <w:p>
      <w:r>
        <w:rPr>
          <w:b/>
        </w:rPr>
        <w:t xml:space="preserve">Kysymys 2</w:t>
      </w:r>
    </w:p>
    <w:p>
      <w:r>
        <w:t xml:space="preserve">Soluimmunologia ilmaisi teorian, jonka mukaan mitkä solut aiheuttivat immuunivasteen?</w:t>
      </w:r>
    </w:p>
    <w:p>
      <w:r>
        <w:rPr>
          <w:b/>
        </w:rPr>
        <w:t xml:space="preserve">Kysymys 3</w:t>
      </w:r>
    </w:p>
    <w:p>
      <w:r>
        <w:t xml:space="preserve">Humoraalisen immunologian teorian mukaan immuunijärjestelmän alkuperä oli missä?</w:t>
      </w:r>
    </w:p>
    <w:p>
      <w:r>
        <w:rPr>
          <w:b/>
        </w:rPr>
        <w:t xml:space="preserve">Kysymys 4</w:t>
      </w:r>
    </w:p>
    <w:p>
      <w:r>
        <w:t xml:space="preserve">Missä solujen sijaan humoraalisessa immunologiassa sijaitsivat immuunivasteen aiheuttavat molekyylit?</w:t>
      </w:r>
    </w:p>
    <w:p>
      <w:r>
        <w:rPr>
          <w:b/>
        </w:rPr>
        <w:t xml:space="preserve">Teksti numero 14</w:t>
      </w:r>
    </w:p>
    <w:p>
      <w:r>
        <w:rPr>
          <w:color w:val="A9A9A9"/>
        </w:rPr>
        <w:t xml:space="preserve">1950-luvun puolivälissä </w:t>
      </w:r>
      <w:r>
        <w:rPr>
          <w:color w:val="DCDCDC"/>
        </w:rPr>
        <w:t xml:space="preserve">Frank Burnet </w:t>
      </w:r>
      <w:r>
        <w:t xml:space="preserve">muotoili Niels Jernen ehdotuksen innoittamana immuniteetin kloonivalintateorian (CST)</w:t>
      </w:r>
      <w:r>
        <w:rPr>
          <w:color w:val="A9A9A9"/>
        </w:rPr>
        <w:t xml:space="preserve">. </w:t>
      </w:r>
      <w:r>
        <w:t xml:space="preserve">CST:n pohjalta Burnet kehitti teorian siitä, miten immuunivaste käynnistyy </w:t>
      </w:r>
      <w:r>
        <w:rPr>
          <w:color w:val="2F4F4F"/>
        </w:rPr>
        <w:t xml:space="preserve">minän ja ei-minän erottelun mukaisesti</w:t>
      </w:r>
      <w:r>
        <w:t xml:space="preserve">: </w:t>
      </w:r>
      <w:r>
        <w:t xml:space="preserve">"Itsenäiset" ainesosat (elimistön ainesosat) eivät laukaise tuhoavaa immuunivastetta, kun taas </w:t>
      </w:r>
      <w:r>
        <w:rPr>
          <w:color w:val="556B2F"/>
        </w:rPr>
        <w:t xml:space="preserve">"ei-itsenäiset" entiteetit (esim. patogeenit, allograft) </w:t>
      </w:r>
      <w:r>
        <w:t xml:space="preserve">laukaisevat tuhoavan immuunivasteen. Teoriaa muutettiin myöhemmin vastaamaan uusia löydöksiä, jotka koskevat histokompatibiliteettia tai </w:t>
      </w:r>
      <w:r>
        <w:t xml:space="preserve">T-solujen </w:t>
      </w:r>
      <w:r>
        <w:rPr>
          <w:color w:val="6B8E23"/>
        </w:rPr>
        <w:t xml:space="preserve">monimutkaista "kahden signaalin" aktivoitumista</w:t>
      </w:r>
      <w:r>
        <w:t xml:space="preserve">.</w:t>
      </w:r>
      <w:r>
        <w:t xml:space="preserve"> Itse/ei-itse -teoriaa immuniteetista ja itse/ei-itse -sanastoa on kritisoitu, mutta ne ovat edelleen hyvin vaikutusvaltaisia.</w:t>
      </w:r>
    </w:p>
    <w:p>
      <w:r>
        <w:rPr>
          <w:b/>
        </w:rPr>
        <w:t xml:space="preserve">Kysymys 0</w:t>
      </w:r>
    </w:p>
    <w:p>
      <w:r>
        <w:t xml:space="preserve">Kuka lääketieteen tutkija esitti ensimmäisenä immunologian kloonivalintateorian?</w:t>
      </w:r>
    </w:p>
    <w:p>
      <w:r>
        <w:rPr>
          <w:b/>
        </w:rPr>
        <w:t xml:space="preserve">Kysymys 1</w:t>
      </w:r>
    </w:p>
    <w:p>
      <w:r>
        <w:t xml:space="preserve">Mikä laukaisee immuunivasteen CST:n mukaan?</w:t>
      </w:r>
    </w:p>
    <w:p>
      <w:r>
        <w:rPr>
          <w:b/>
        </w:rPr>
        <w:t xml:space="preserve">Kysymys 2</w:t>
      </w:r>
    </w:p>
    <w:p>
      <w:r>
        <w:t xml:space="preserve">Mikä laukaisee CST:ssä tuhoisan immuunivasteen?</w:t>
      </w:r>
    </w:p>
    <w:p>
      <w:r>
        <w:rPr>
          <w:b/>
        </w:rPr>
        <w:t xml:space="preserve">Kysymys 3</w:t>
      </w:r>
    </w:p>
    <w:p>
      <w:r>
        <w:t xml:space="preserve">Mikä T-solujen ominaisuus aiheutti CST:n muuttumisen?</w:t>
      </w:r>
    </w:p>
    <w:p>
      <w:r>
        <w:rPr>
          <w:b/>
        </w:rPr>
        <w:t xml:space="preserve">Kysymys 4</w:t>
      </w:r>
    </w:p>
    <w:p>
      <w:r>
        <w:t xml:space="preserve">Milloin kloonivalintateoriaa ehdotettiin ensimmäisen kerran?</w:t>
      </w:r>
    </w:p>
    <w:p>
      <w:r>
        <w:rPr>
          <w:b/>
        </w:rPr>
        <w:t xml:space="preserve">Teksti numero 15</w:t>
      </w:r>
    </w:p>
    <w:p>
      <w:r>
        <w:rPr>
          <w:color w:val="A9A9A9"/>
        </w:rPr>
        <w:t xml:space="preserve">Biotiede </w:t>
      </w:r>
      <w:r>
        <w:t xml:space="preserve">on yleinen pääaine, jonka yleisestä hyvinvoinnista kiinnostuneet opiskelijat valitsevat yliopistossa. Immunologia on </w:t>
      </w:r>
      <w:r>
        <w:rPr>
          <w:color w:val="DCDCDC"/>
        </w:rPr>
        <w:t xml:space="preserve">biotieteiden </w:t>
      </w:r>
      <w:r>
        <w:t xml:space="preserve">haara </w:t>
      </w:r>
      <w:r>
        <w:t xml:space="preserve">perustutkinto-ohjelmissa, mutta pääaine tarkentuu, kun opiskelijat siirtyvät jatko-ohjelmaan immunologian alalla. Immunologian tavoitteena on tutkia </w:t>
      </w:r>
      <w:r>
        <w:rPr>
          <w:color w:val="2F4F4F"/>
        </w:rPr>
        <w:t xml:space="preserve">ihmisten ja eläinten terveyttä </w:t>
      </w:r>
      <w:r>
        <w:rPr>
          <w:color w:val="556B2F"/>
        </w:rPr>
        <w:t xml:space="preserve">tehokkaalla mutta johdonmukaisella tutkimuksella</w:t>
      </w:r>
      <w:r>
        <w:t xml:space="preserve">, (AAAAI, 2013). Tärkeintä immunologina olemisessa on </w:t>
      </w:r>
      <w:r>
        <w:rPr>
          <w:color w:val="6B8E23"/>
        </w:rPr>
        <w:t xml:space="preserve">tutkimus</w:t>
      </w:r>
      <w:r>
        <w:t xml:space="preserve">, koska se on suurin osa heidän työstään.</w:t>
      </w:r>
    </w:p>
    <w:p>
      <w:r>
        <w:rPr>
          <w:b/>
        </w:rPr>
        <w:t xml:space="preserve">Kysymys 0</w:t>
      </w:r>
    </w:p>
    <w:p>
      <w:r>
        <w:t xml:space="preserve">Mitä tieteenalaa yleisestä terveydenhuollosta kiinnostuneet perustutkinto-opiskelijat voivat opiskella?</w:t>
      </w:r>
    </w:p>
    <w:p>
      <w:r>
        <w:rPr>
          <w:b/>
        </w:rPr>
        <w:t xml:space="preserve">Kysymys 1</w:t>
      </w:r>
    </w:p>
    <w:p>
      <w:r>
        <w:t xml:space="preserve">Minkä laajemman tutkimusalan osa-alueen haara on immunologia?</w:t>
      </w:r>
    </w:p>
    <w:p>
      <w:r>
        <w:rPr>
          <w:b/>
        </w:rPr>
        <w:t xml:space="preserve">Kysymys 2</w:t>
      </w:r>
    </w:p>
    <w:p>
      <w:r>
        <w:t xml:space="preserve">Immunologin tavoitteena on tutkia mitä olentoja?</w:t>
      </w:r>
    </w:p>
    <w:p>
      <w:r>
        <w:rPr>
          <w:b/>
        </w:rPr>
        <w:t xml:space="preserve">Kysymys 3</w:t>
      </w:r>
    </w:p>
    <w:p>
      <w:r>
        <w:t xml:space="preserve">Mikä on suurin osa immunologin työstä?</w:t>
      </w:r>
    </w:p>
    <w:p>
      <w:r>
        <w:rPr>
          <w:b/>
        </w:rPr>
        <w:t xml:space="preserve">Kysymys 4</w:t>
      </w:r>
    </w:p>
    <w:p>
      <w:r>
        <w:t xml:space="preserve">Mitkä kaksi edellytystä koskevat hyvää immunologista tutkimusta?</w:t>
      </w:r>
    </w:p>
    <w:p>
      <w:r>
        <w:rPr>
          <w:b/>
        </w:rPr>
        <w:t xml:space="preserve">Teksti numero 16</w:t>
      </w:r>
    </w:p>
    <w:p>
      <w:r>
        <w:t xml:space="preserve">Useimmat jatkoimmunologian koulut noudattavat </w:t>
      </w:r>
      <w:r>
        <w:rPr>
          <w:color w:val="A9A9A9"/>
        </w:rPr>
        <w:t xml:space="preserve">AAI:n </w:t>
      </w:r>
      <w:r>
        <w:t xml:space="preserve">immunologian </w:t>
      </w:r>
      <w:r>
        <w:rPr>
          <w:color w:val="A9A9A9"/>
        </w:rPr>
        <w:t xml:space="preserve">kursseja, joita </w:t>
      </w:r>
      <w:r>
        <w:t xml:space="preserve">tarjotaan lukuisissa kouluissa Yhdysvalloissa</w:t>
      </w:r>
      <w:r>
        <w:t xml:space="preserve">.</w:t>
      </w:r>
      <w:r>
        <w:t xml:space="preserve"> Esimerkiksi New Yorkin osavaltiossa on useita yliopistoja, jotka tarjoavat AAI:n immunologian kursseja: Albany Medical College, Cornell University, </w:t>
      </w:r>
      <w:r>
        <w:rPr>
          <w:color w:val="DCDCDC"/>
        </w:rPr>
        <w:t xml:space="preserve">Icahn School of Medicine </w:t>
      </w:r>
      <w:r>
        <w:t xml:space="preserve">at Mount Sinai, </w:t>
      </w:r>
      <w:r>
        <w:rPr>
          <w:color w:val="2F4F4F"/>
        </w:rPr>
        <w:t xml:space="preserve">New York University </w:t>
      </w:r>
      <w:r>
        <w:t xml:space="preserve">Langone Medical Center, University at Albany (SUNY), University at Buffalo (SUNY), University of Rochester Medical Center ja Upstate Medical University (SUNY). AAI:n immunologian kursseihin kuuluu </w:t>
      </w:r>
      <w:r>
        <w:rPr>
          <w:color w:val="556B2F"/>
        </w:rPr>
        <w:t xml:space="preserve">johdantokurssi ja jatkokurssi</w:t>
      </w:r>
      <w:r>
        <w:t xml:space="preserve">. </w:t>
      </w:r>
      <w:r>
        <w:t xml:space="preserve">Johdantokurssi on kurssi, joka </w:t>
      </w:r>
      <w:r>
        <w:rPr>
          <w:color w:val="6B8E23"/>
        </w:rPr>
        <w:t xml:space="preserve">antaa opiskelijoille yleiskuvan immunologian perusteista</w:t>
      </w:r>
      <w:r>
        <w:t xml:space="preserve">.</w:t>
      </w:r>
    </w:p>
    <w:p>
      <w:r>
        <w:rPr>
          <w:b/>
        </w:rPr>
        <w:t xml:space="preserve">Kysymys 0</w:t>
      </w:r>
    </w:p>
    <w:p>
      <w:r>
        <w:t xml:space="preserve">Useimmat immunologiaan erikoistuneet jatkokoulut noudattavat minkä organisaation parametreja?</w:t>
      </w:r>
    </w:p>
    <w:p>
      <w:r>
        <w:rPr>
          <w:b/>
        </w:rPr>
        <w:t xml:space="preserve">Kysymys 1</w:t>
      </w:r>
    </w:p>
    <w:p>
      <w:r>
        <w:t xml:space="preserve">Mikä on Mount Sinain immunologian koulun nimi?</w:t>
      </w:r>
    </w:p>
    <w:p>
      <w:r>
        <w:rPr>
          <w:b/>
        </w:rPr>
        <w:t xml:space="preserve">Kysymys 2</w:t>
      </w:r>
    </w:p>
    <w:p>
      <w:r>
        <w:t xml:space="preserve">AAI:n immunologian kursseihin kuuluu mitä kahta osaa?</w:t>
      </w:r>
    </w:p>
    <w:p>
      <w:r>
        <w:rPr>
          <w:b/>
        </w:rPr>
        <w:t xml:space="preserve">Kysymys 3</w:t>
      </w:r>
    </w:p>
    <w:p>
      <w:r>
        <w:t xml:space="preserve">Mitä AAI:n immunologian johdantokurssilla tehdään?</w:t>
      </w:r>
    </w:p>
    <w:p>
      <w:r>
        <w:rPr>
          <w:b/>
        </w:rPr>
        <w:t xml:space="preserve">Kysymys 4</w:t>
      </w:r>
    </w:p>
    <w:p>
      <w:r>
        <w:t xml:space="preserve">Langone Medical Center on osa mitä yliopistoa?</w:t>
      </w:r>
    </w:p>
    <w:p>
      <w:r>
        <w:rPr>
          <w:b/>
        </w:rPr>
        <w:t xml:space="preserve">Teksti numero 17</w:t>
      </w:r>
    </w:p>
    <w:p>
      <w:r>
        <w:t xml:space="preserve">Lisäksi tämä johdantokurssi antaa opiskelijoille lisää tietoa täydentämään yleistä biologian tai luonnontieteiden opetusta. Siinä on myös kaksi eri osaa: Osa I on </w:t>
      </w:r>
      <w:r>
        <w:rPr>
          <w:color w:val="A9A9A9"/>
        </w:rPr>
        <w:t xml:space="preserve">johdatus immunologian perusperiaatteisiin </w:t>
      </w:r>
      <w:r>
        <w:t xml:space="preserve">ja osa II on </w:t>
      </w:r>
      <w:r>
        <w:rPr>
          <w:color w:val="DCDCDC"/>
        </w:rPr>
        <w:t xml:space="preserve">kliinisesti suuntautunut luentosarja</w:t>
      </w:r>
      <w:r>
        <w:t xml:space="preserve">. Toisaalta jatkokurssi on toinen kurssi niille, jotka haluavat laajentaa tai päivittää ymmärrystään immunologiasta. Opiskelijoille, jotka haluavat osallistua jatkokurssille, suositellaan, että heillä on </w:t>
      </w:r>
      <w:r>
        <w:rPr>
          <w:color w:val="2F4F4F"/>
        </w:rPr>
        <w:t xml:space="preserve">taustatietoa immunologian periaatteista</w:t>
      </w:r>
      <w:r>
        <w:t xml:space="preserve">. Useimmat koulut vaativat opiskelijoilta valinnaisia kursseja, jotta he voivat suorittaa tutkintonsa. Maisterin tutkinto edellyttää </w:t>
      </w:r>
      <w:r>
        <w:rPr>
          <w:color w:val="556B2F"/>
        </w:rPr>
        <w:t xml:space="preserve">kahden vuoden opintoja </w:t>
      </w:r>
      <w:r>
        <w:t xml:space="preserve">kandidaatin tutkinnon suorittamisen jälkeen. </w:t>
      </w:r>
      <w:r>
        <w:rPr>
          <w:color w:val="6B8E23"/>
        </w:rPr>
        <w:t xml:space="preserve">Tohtoriohjelmaan </w:t>
      </w:r>
      <w:r>
        <w:t xml:space="preserve">vaaditaan kaksi vuotta lisää opintoja.</w:t>
      </w:r>
    </w:p>
    <w:p>
      <w:r>
        <w:rPr>
          <w:b/>
        </w:rPr>
        <w:t xml:space="preserve">Kysymys 0</w:t>
      </w:r>
    </w:p>
    <w:p>
      <w:r>
        <w:t xml:space="preserve">Mikä on AAI:n immunologian johdantokurssin osa 1?</w:t>
      </w:r>
    </w:p>
    <w:p>
      <w:r>
        <w:rPr>
          <w:b/>
        </w:rPr>
        <w:t xml:space="preserve">Kysymys 1</w:t>
      </w:r>
    </w:p>
    <w:p>
      <w:r>
        <w:t xml:space="preserve">Mitä AAI:n immunologian johdantokurssin osa 2 käsittelee?</w:t>
      </w:r>
    </w:p>
    <w:p>
      <w:r>
        <w:rPr>
          <w:b/>
        </w:rPr>
        <w:t xml:space="preserve">Kysymys 2</w:t>
      </w:r>
    </w:p>
    <w:p>
      <w:r>
        <w:t xml:space="preserve">Mitä ennakkoedellytyksiä immunologian jatkokurssille osallistuvilla tulisi olla?</w:t>
      </w:r>
    </w:p>
    <w:p>
      <w:r>
        <w:rPr>
          <w:b/>
        </w:rPr>
        <w:t xml:space="preserve">Kysymys 3</w:t>
      </w:r>
    </w:p>
    <w:p>
      <w:r>
        <w:t xml:space="preserve">Kuinka kauan maisterin tutkinnon suorittaminen yleensä kestää?</w:t>
      </w:r>
    </w:p>
    <w:p>
      <w:r>
        <w:rPr>
          <w:b/>
        </w:rPr>
        <w:t xml:space="preserve">Kysymys 4</w:t>
      </w:r>
    </w:p>
    <w:p>
      <w:r>
        <w:t xml:space="preserve">Mikä koulutusohjelma edellyttää kahden vuoden lisäopintoja?</w:t>
      </w:r>
    </w:p>
    <w:p>
      <w:r>
        <w:br w:type="page"/>
      </w:r>
    </w:p>
    <w:p>
      <w:r>
        <w:rPr>
          <w:b/>
          <w:u w:val="single"/>
        </w:rPr>
        <w:t xml:space="preserve">Asiakirjan numero 100</w:t>
      </w:r>
    </w:p>
    <w:p>
      <w:r>
        <w:rPr>
          <w:b/>
        </w:rPr>
        <w:t xml:space="preserve">Tekstin numero 0</w:t>
      </w:r>
    </w:p>
    <w:p>
      <w:r>
        <w:t xml:space="preserve">MPEG-1 tai MPEG-2 Audio Layer III, yleisemmin </w:t>
      </w:r>
      <w:r>
        <w:rPr>
          <w:color w:val="A9A9A9"/>
        </w:rPr>
        <w:t xml:space="preserve">MP3, on </w:t>
      </w:r>
      <w:r>
        <w:rPr>
          <w:color w:val="DCDCDC"/>
        </w:rPr>
        <w:t xml:space="preserve">digitaalisen </w:t>
      </w:r>
      <w:r>
        <w:t xml:space="preserve">äänen koodausmuoto, jossa </w:t>
      </w:r>
      <w:r>
        <w:t xml:space="preserve">käytetään eräänlaista </w:t>
      </w:r>
      <w:r>
        <w:rPr>
          <w:color w:val="2F4F4F"/>
        </w:rPr>
        <w:t xml:space="preserve">häviöllistä tiedonpakkausta</w:t>
      </w:r>
      <w:r>
        <w:t xml:space="preserve">. Se on </w:t>
      </w:r>
      <w:r>
        <w:t xml:space="preserve">yleinen ääniformaatti </w:t>
      </w:r>
      <w:r>
        <w:rPr>
          <w:color w:val="556B2F"/>
        </w:rPr>
        <w:t xml:space="preserve">kuluttajien äänen suoratoistoon </w:t>
      </w:r>
      <w:r>
        <w:t xml:space="preserve">tai tallentamiseen sekä digitaalisen äänen pakkauksen standardi, jota käytetään musiikin siirtoon ja toistoon useimmissa </w:t>
      </w:r>
      <w:r>
        <w:rPr>
          <w:color w:val="6B8E23"/>
        </w:rPr>
        <w:t xml:space="preserve">digitaalisissa audiosoittimissa</w:t>
      </w:r>
      <w:r>
        <w:t xml:space="preserve">.</w:t>
      </w:r>
    </w:p>
    <w:p>
      <w:r>
        <w:rPr>
          <w:b/>
        </w:rPr>
        <w:t xml:space="preserve">Kysymys 0</w:t>
      </w:r>
    </w:p>
    <w:p>
      <w:r>
        <w:t xml:space="preserve">Mikä on MPEG-2 Audio Layer III:n yleisnimi?</w:t>
      </w:r>
    </w:p>
    <w:p>
      <w:r>
        <w:rPr>
          <w:b/>
        </w:rPr>
        <w:t xml:space="preserve">Kysymys 1</w:t>
      </w:r>
    </w:p>
    <w:p>
      <w:r>
        <w:t xml:space="preserve">Minkälainen ääni on koodausmuoto?</w:t>
      </w:r>
    </w:p>
    <w:p>
      <w:r>
        <w:rPr>
          <w:b/>
        </w:rPr>
        <w:t xml:space="preserve">Kysymys 2</w:t>
      </w:r>
    </w:p>
    <w:p>
      <w:r>
        <w:t xml:space="preserve">Mihin muuhun kuin tallentamiseen käytetään yleistä ääniformaattia?</w:t>
      </w:r>
    </w:p>
    <w:p>
      <w:r>
        <w:rPr>
          <w:b/>
        </w:rPr>
        <w:t xml:space="preserve">Kysymys 3</w:t>
      </w:r>
    </w:p>
    <w:p>
      <w:r>
        <w:t xml:space="preserve">Mitä MP3 käyttää tietojensa muotoiluun?</w:t>
      </w:r>
    </w:p>
    <w:p>
      <w:r>
        <w:rPr>
          <w:b/>
        </w:rPr>
        <w:t xml:space="preserve">Kysymys 4</w:t>
      </w:r>
    </w:p>
    <w:p>
      <w:r>
        <w:t xml:space="preserve">Mistä MP3-tiedostoja yleensä löytyy?</w:t>
      </w:r>
    </w:p>
    <w:p>
      <w:r>
        <w:rPr>
          <w:b/>
        </w:rPr>
        <w:t xml:space="preserve">Teksti numero 1</w:t>
      </w:r>
    </w:p>
    <w:p>
      <w:r>
        <w:t xml:space="preserve">Häviöllisen pakkauksen käytön tarkoituksena on vähentää huomattavasti äänitallenteen esittämiseen tarvittavaa tietomäärää, jotta äänitallenne </w:t>
      </w:r>
      <w:r>
        <w:rPr>
          <w:color w:val="A9A9A9"/>
        </w:rPr>
        <w:t xml:space="preserve">kuulostaisi </w:t>
      </w:r>
      <w:r>
        <w:t xml:space="preserve">edelleen </w:t>
      </w:r>
      <w:r>
        <w:t xml:space="preserve">useimmille kuuntelijoille alkuperäisen pakkaamattoman äänen </w:t>
      </w:r>
      <w:r>
        <w:rPr>
          <w:color w:val="A9A9A9"/>
        </w:rPr>
        <w:t xml:space="preserve">uskolliselta toisinnolta. </w:t>
      </w:r>
      <w:r>
        <w:t xml:space="preserve">MP3-tiedosto, joka on luotu käyttämällä asetusta 128 kbit/s, tuottaa tiedoston, joka on noin </w:t>
      </w:r>
      <w:r>
        <w:rPr>
          <w:color w:val="DCDCDC"/>
        </w:rPr>
        <w:t xml:space="preserve">1/11 </w:t>
      </w:r>
      <w:r>
        <w:t xml:space="preserve">alkuperäisestä äänilähteestä </w:t>
      </w:r>
      <w:r>
        <w:rPr>
          <w:color w:val="2F4F4F"/>
        </w:rPr>
        <w:t xml:space="preserve">luodun </w:t>
      </w:r>
      <w:r>
        <w:t xml:space="preserve">CD-tiedoston koosta </w:t>
      </w:r>
      <w:r>
        <w:t xml:space="preserve">(44 100 näytettä sekunnissa × 16 bittiä näytettä kohti × 2 kanavaa = </w:t>
      </w:r>
      <w:r>
        <w:t xml:space="preserve">bit/s</w:t>
      </w:r>
      <w:r>
        <w:rPr>
          <w:color w:val="556B2F"/>
        </w:rPr>
        <w:t xml:space="preserve">1,411,200</w:t>
      </w:r>
      <w:r>
        <w:t xml:space="preserve">; 128 kbit/s:llä pakattu MP3: </w:t>
      </w:r>
      <w:r>
        <w:t xml:space="preserve">bit/s</w:t>
      </w:r>
      <w:r>
        <w:rPr>
          <w:color w:val="6B8E23"/>
        </w:rPr>
        <w:t xml:space="preserve">128,000</w:t>
      </w:r>
      <w:r>
        <w:t xml:space="preserve"> [1 k = 1 000, ei 1024, koska se on bittinopeus]</w:t>
      </w:r>
      <w:r>
        <w:t xml:space="preserve">.</w:t>
      </w:r>
      <w:r>
        <w:t xml:space="preserve"> Suhde: 1 411 200/128 000 = 11,025). MP3-tiedosto voidaan rakentaa myös suuremmilla tai pienemmillä bittinopeuksilla, jolloin tuloksena on parempi tai huonompi laatu.</w:t>
      </w:r>
    </w:p>
    <w:p>
      <w:r>
        <w:rPr>
          <w:b/>
        </w:rPr>
        <w:t xml:space="preserve">Kysymys 0</w:t>
      </w:r>
    </w:p>
    <w:p>
      <w:r>
        <w:t xml:space="preserve">Mikä on päätavoite sen lisäksi, että äänen tallentamiseen tarvittava tietomäärä vähenee?</w:t>
      </w:r>
    </w:p>
    <w:p>
      <w:r>
        <w:rPr>
          <w:b/>
        </w:rPr>
        <w:t xml:space="preserve">Kysymys 1</w:t>
      </w:r>
    </w:p>
    <w:p>
      <w:r>
        <w:t xml:space="preserve">Millaista pakkausta käytetään?</w:t>
      </w:r>
    </w:p>
    <w:p>
      <w:r>
        <w:rPr>
          <w:b/>
        </w:rPr>
        <w:t xml:space="preserve">Kysymys 2</w:t>
      </w:r>
    </w:p>
    <w:p>
      <w:r>
        <w:t xml:space="preserve">Jos tiedosto luodaan 128 kbit/s nopeudella, minkä kokoinen tiedosto on CD-levyyn verrattuna?</w:t>
      </w:r>
    </w:p>
    <w:p>
      <w:r>
        <w:rPr>
          <w:b/>
        </w:rPr>
        <w:t xml:space="preserve">Kysymys 3</w:t>
      </w:r>
    </w:p>
    <w:p>
      <w:r>
        <w:t xml:space="preserve">Kuinka monta bittiä/s CD-levyllä on yhteensä?</w:t>
      </w:r>
    </w:p>
    <w:p>
      <w:r>
        <w:rPr>
          <w:b/>
        </w:rPr>
        <w:t xml:space="preserve">Kysymys 4</w:t>
      </w:r>
    </w:p>
    <w:p>
      <w:r>
        <w:t xml:space="preserve">Kuinka monta bit/s on 128 kbit/s:n nopeudella pakatussa MP3-tiedostossa?</w:t>
      </w:r>
    </w:p>
    <w:p>
      <w:r>
        <w:rPr>
          <w:b/>
        </w:rPr>
        <w:t xml:space="preserve">Teksti numero 2</w:t>
      </w:r>
    </w:p>
    <w:p>
      <w:r>
        <w:t xml:space="preserve">Pakkaus toimii vähentämällä </w:t>
      </w:r>
      <w:r>
        <w:t xml:space="preserve">äänen tiettyjen sellaisten osien </w:t>
      </w:r>
      <w:r>
        <w:rPr>
          <w:color w:val="A9A9A9"/>
        </w:rPr>
        <w:t xml:space="preserve">tarkkuutta</w:t>
      </w:r>
      <w:r>
        <w:t xml:space="preserve">, joiden katsotaan olevan </w:t>
      </w:r>
      <w:r>
        <w:t xml:space="preserve">useimpien ihmisten </w:t>
      </w:r>
      <w:r>
        <w:rPr>
          <w:color w:val="DCDCDC"/>
        </w:rPr>
        <w:t xml:space="preserve">auditiivisen </w:t>
      </w:r>
      <w:r>
        <w:t xml:space="preserve">erottelukyvyn </w:t>
      </w:r>
      <w:r>
        <w:t xml:space="preserve">ulkopuolella. </w:t>
      </w:r>
      <w:r>
        <w:t xml:space="preserve">Tätä menetelmää kutsutaan yleisesti </w:t>
      </w:r>
      <w:r>
        <w:rPr>
          <w:color w:val="2F4F4F"/>
        </w:rPr>
        <w:t xml:space="preserve">havaintokoodaukseksi</w:t>
      </w:r>
      <w:r>
        <w:t xml:space="preserve">. Siinä </w:t>
      </w:r>
      <w:r>
        <w:t xml:space="preserve">käytetään </w:t>
      </w:r>
      <w:r>
        <w:rPr>
          <w:color w:val="556B2F"/>
        </w:rPr>
        <w:t xml:space="preserve">psykoakustisia </w:t>
      </w:r>
      <w:r>
        <w:t xml:space="preserve">malleja, joiden avulla hylätään tai vähennetään </w:t>
      </w:r>
      <w:r>
        <w:t xml:space="preserve">ihmisen kuulon kannalta </w:t>
      </w:r>
      <w:r>
        <w:rPr>
          <w:color w:val="6B8E23"/>
        </w:rPr>
        <w:t xml:space="preserve">huonommin kuultavien </w:t>
      </w:r>
      <w:r>
        <w:t xml:space="preserve">osien tarkkuutta </w:t>
      </w:r>
      <w:r>
        <w:t xml:space="preserve">ja tallennetaan jäljelle jäävä informaatio tehokkaalla tavalla.</w:t>
      </w:r>
    </w:p>
    <w:p>
      <w:r>
        <w:rPr>
          <w:b/>
        </w:rPr>
        <w:t xml:space="preserve">Kysymys 0</w:t>
      </w:r>
    </w:p>
    <w:p>
      <w:r>
        <w:t xml:space="preserve">Mihin kompressio kohdistuu kappaleessa?</w:t>
      </w:r>
    </w:p>
    <w:p>
      <w:r>
        <w:rPr>
          <w:b/>
        </w:rPr>
        <w:t xml:space="preserve">Kysymys 1</w:t>
      </w:r>
    </w:p>
    <w:p>
      <w:r>
        <w:t xml:space="preserve">Kohdennuksessa keskitytään mihin näkökohtaan, joka ylittää useimpien ihmisten kyvyt?</w:t>
      </w:r>
    </w:p>
    <w:p>
      <w:r>
        <w:rPr>
          <w:b/>
        </w:rPr>
        <w:t xml:space="preserve">Kysymys 2</w:t>
      </w:r>
    </w:p>
    <w:p>
      <w:r>
        <w:t xml:space="preserve">Mitä tätä menetelmää kutsutaan yleisesti?</w:t>
      </w:r>
    </w:p>
    <w:p>
      <w:r>
        <w:rPr>
          <w:b/>
        </w:rPr>
        <w:t xml:space="preserve">Kysymys 3</w:t>
      </w:r>
    </w:p>
    <w:p>
      <w:r>
        <w:t xml:space="preserve">Millaista mallia käytetään tällaisessa pakkauksessa?</w:t>
      </w:r>
    </w:p>
    <w:p>
      <w:r>
        <w:rPr>
          <w:b/>
        </w:rPr>
        <w:t xml:space="preserve">Kysymys 4</w:t>
      </w:r>
    </w:p>
    <w:p>
      <w:r>
        <w:t xml:space="preserve">Näillä malleilla varmistetaan, että tarkkuutta vähennetään niiden komponenttien osalta, jotka ovat ihmisen kuulon kannalta tärkeitä?</w:t>
      </w:r>
    </w:p>
    <w:p>
      <w:r>
        <w:rPr>
          <w:b/>
        </w:rPr>
        <w:t xml:space="preserve">Teksti numero 3</w:t>
      </w:r>
    </w:p>
    <w:p>
      <w:r>
        <w:t xml:space="preserve">MP3:n suunnitteli </w:t>
      </w:r>
      <w:r>
        <w:rPr>
          <w:color w:val="A9A9A9"/>
        </w:rPr>
        <w:t xml:space="preserve">Moving Picture Experts Group </w:t>
      </w:r>
      <w:r>
        <w:t xml:space="preserve">(MPEG) osana </w:t>
      </w:r>
      <w:r>
        <w:t xml:space="preserve">MPEG-1-standardia, ja sitä laajennettiin myöhemmin </w:t>
      </w:r>
      <w:r>
        <w:t xml:space="preserve">MPEG-2-standardissa. Ensimmäisen äänen alaryhmän muodostivat useat Fraunhofer IIS:n, Hannoverin yliopiston, AT&amp;T-Bell Labsin, Thomson-Brandtin, CCETT:n ja muiden insinööriryhmät. MPEG-1 Audio (MPEG-1 Part 3), joka sisälsi MPEG-1 Audio Layer I, II ja III, hyväksyttiin ISO/IEC-standardin komitealuonnoksena vuonna 1992</w:t>
      </w:r>
      <w:r>
        <w:rPr>
          <w:color w:val="556B2F"/>
        </w:rPr>
        <w:t xml:space="preserve">1991</w:t>
      </w:r>
      <w:r>
        <w:t xml:space="preserve">, viimeisteltiin vuonna 1992 ja julkaistiin vuonna 1993 (ISO/IEC 11172-3:1993). Taaksepäin yhteensopiva MPEG-2 Audio (MPEG-2 Part 3), jossa on lisää bittinopeuksia ja näytteenottotaajuuksia, julkaistiin vuonna (</w:t>
      </w:r>
      <w:r>
        <w:rPr>
          <w:color w:val="6B8E23"/>
        </w:rPr>
        <w:t xml:space="preserve">1995</w:t>
      </w:r>
      <w:r>
        <w:t xml:space="preserve">ISO/IEC 13818-3:1995).</w:t>
      </w:r>
    </w:p>
    <w:p>
      <w:r>
        <w:rPr>
          <w:b/>
        </w:rPr>
        <w:t xml:space="preserve">Kysymys 0</w:t>
      </w:r>
    </w:p>
    <w:p>
      <w:r>
        <w:t xml:space="preserve">Kuka suunnitteli MP3:n?</w:t>
      </w:r>
    </w:p>
    <w:p>
      <w:r>
        <w:rPr>
          <w:b/>
        </w:rPr>
        <w:t xml:space="preserve">Kysymys 1</w:t>
      </w:r>
    </w:p>
    <w:p>
      <w:r>
        <w:t xml:space="preserve">Mikä oli tämän ryhmän ensimmäinen standardi?</w:t>
      </w:r>
    </w:p>
    <w:p>
      <w:r>
        <w:rPr>
          <w:b/>
        </w:rPr>
        <w:t xml:space="preserve">Kysymys 2</w:t>
      </w:r>
    </w:p>
    <w:p>
      <w:r>
        <w:t xml:space="preserve">Mikä standardi kehittyi myöhemmin ensimmäisestä standardista?</w:t>
      </w:r>
    </w:p>
    <w:p>
      <w:r>
        <w:rPr>
          <w:b/>
        </w:rPr>
        <w:t xml:space="preserve">Kysymys 3</w:t>
      </w:r>
    </w:p>
    <w:p>
      <w:r>
        <w:t xml:space="preserve">Milloin hyväksyttiin luonnos MPEG-1 Audio -standardin hyväksymiseksi standardiksi?</w:t>
      </w:r>
    </w:p>
    <w:p>
      <w:r>
        <w:rPr>
          <w:b/>
        </w:rPr>
        <w:t xml:space="preserve">Kysymys 4</w:t>
      </w:r>
    </w:p>
    <w:p>
      <w:r>
        <w:t xml:space="preserve">Milloin MPEG-2 Audio lopulta julkaistiin?</w:t>
      </w:r>
    </w:p>
    <w:p>
      <w:r>
        <w:rPr>
          <w:b/>
        </w:rPr>
        <w:t xml:space="preserve">Teksti numero 4</w:t>
      </w:r>
    </w:p>
    <w:p>
      <w:r>
        <w:t xml:space="preserve">MP3:n häviöllinen äänitiedonpakkausalgoritmi hyödyntää </w:t>
      </w:r>
      <w:r>
        <w:t xml:space="preserve">ihmisen kuulon </w:t>
      </w:r>
      <w:r>
        <w:rPr>
          <w:color w:val="A9A9A9"/>
        </w:rPr>
        <w:t xml:space="preserve">havaintorajoitusta, </w:t>
      </w:r>
      <w:r>
        <w:t xml:space="preserve">jota kutsutaan </w:t>
      </w:r>
      <w:r>
        <w:rPr>
          <w:color w:val="DCDCDC"/>
        </w:rPr>
        <w:t xml:space="preserve">auditiiviseksi peittymiseksi</w:t>
      </w:r>
      <w:r>
        <w:t xml:space="preserve">. </w:t>
      </w:r>
      <w:r>
        <w:t xml:space="preserve">Vuonna 1894 yhdysvaltalainen fyysikko </w:t>
      </w:r>
      <w:r>
        <w:rPr>
          <w:color w:val="2F4F4F"/>
        </w:rPr>
        <w:t xml:space="preserve">Alfred M. Mayer </w:t>
      </w:r>
      <w:r>
        <w:t xml:space="preserve">raportoi, että toinen matalamman taajuuden ääni voi tehdä äänestä kuulumattoman. </w:t>
      </w:r>
      <w:r>
        <w:t xml:space="preserve">Richard Ehmer kuvasi </w:t>
      </w:r>
      <w:r>
        <w:t xml:space="preserve">vuonna </w:t>
      </w:r>
      <w:r>
        <w:rPr>
          <w:color w:val="556B2F"/>
        </w:rPr>
        <w:t xml:space="preserve">1959</w:t>
      </w:r>
      <w:r>
        <w:t xml:space="preserve">, että tämä ilmiö sisältää täydelliset kuulokäyrät. Ernst Terhardt et al. loivat algoritmin, joka kuvaa auditiivista peittymistä suurella tarkkuudella. Tämä työ täydensi Fletcheriin asti ulottuvien kirjoittajien raportteja ja työtä, jossa alun perin määritettiin kriittiset suhteet ja </w:t>
      </w:r>
      <w:r>
        <w:rPr>
          <w:color w:val="6B8E23"/>
        </w:rPr>
        <w:t xml:space="preserve">kriittiset kaistanleveydet</w:t>
      </w:r>
      <w:r>
        <w:t xml:space="preserve">.</w:t>
      </w:r>
    </w:p>
    <w:p>
      <w:r>
        <w:rPr>
          <w:b/>
        </w:rPr>
        <w:t xml:space="preserve">Kysymys 0</w:t>
      </w:r>
    </w:p>
    <w:p>
      <w:r>
        <w:t xml:space="preserve">Mitä MP3-pakkaus hyödyntää?</w:t>
      </w:r>
    </w:p>
    <w:p>
      <w:r>
        <w:rPr>
          <w:b/>
        </w:rPr>
        <w:t xml:space="preserve">Kysymys 1</w:t>
      </w:r>
    </w:p>
    <w:p>
      <w:r>
        <w:t xml:space="preserve">Mikä on ihmisen kuulon rajoitus?</w:t>
      </w:r>
    </w:p>
    <w:p>
      <w:r>
        <w:rPr>
          <w:b/>
        </w:rPr>
        <w:t xml:space="preserve">Kysymys 2</w:t>
      </w:r>
    </w:p>
    <w:p>
      <w:r>
        <w:t xml:space="preserve">Kuka oli se fyysikko, joka ilmoitti, että ääni voidaan tehdä äänettömäksi.</w:t>
      </w:r>
    </w:p>
    <w:p>
      <w:r>
        <w:rPr>
          <w:b/>
        </w:rPr>
        <w:t xml:space="preserve">Kysymys 3</w:t>
      </w:r>
    </w:p>
    <w:p>
      <w:r>
        <w:t xml:space="preserve">Milloin Richard Ehmer kuvasi äänikäyrät?</w:t>
      </w:r>
    </w:p>
    <w:p>
      <w:r>
        <w:rPr>
          <w:b/>
        </w:rPr>
        <w:t xml:space="preserve">Kysymys 4</w:t>
      </w:r>
    </w:p>
    <w:p>
      <w:r>
        <w:t xml:space="preserve">Alkuvaiheen työn tarkoituksena oli määrittää kriittiset suhdeluvut ja mitä muuta?</w:t>
      </w:r>
    </w:p>
    <w:p>
      <w:r>
        <w:rPr>
          <w:b/>
        </w:rPr>
        <w:t xml:space="preserve">Teksti numero 5</w:t>
      </w:r>
    </w:p>
    <w:p>
      <w:r>
        <w:rPr>
          <w:color w:val="A9A9A9"/>
        </w:rPr>
        <w:t xml:space="preserve">Psykoakustista peittokoodekkia </w:t>
      </w:r>
      <w:r>
        <w:t xml:space="preserve">ehdottivat ensimmäisen kerran vuonna 1979, ilmeisesti toisistaan riippumatta, Manfred R. Schroeder ja muut Bell Telephone Laboratories, Inc.:n (Murray Hill, NJ) ja M. A. Krasnerin (molemmat </w:t>
      </w:r>
      <w:r>
        <w:rPr>
          <w:color w:val="DCDCDC"/>
        </w:rPr>
        <w:t xml:space="preserve">Yhdysvalloissa)</w:t>
      </w:r>
      <w:r>
        <w:t xml:space="preserve">. </w:t>
      </w:r>
      <w:r>
        <w:rPr>
          <w:color w:val="2F4F4F"/>
        </w:rPr>
        <w:t xml:space="preserve">Krasner </w:t>
      </w:r>
      <w:r>
        <w:t xml:space="preserve">oli ensimmäinen, joka julkaisi ja valmisti laitteiston puhetta varten (jota ei voitu käyttää musiikin bittipakkaukseen), mutta hänen tulostensa julkaiseminen Lincolnin laboratorion suhteellisen tuntemattomana teknisenä raporttina ei heti vaikuttanut psykoakustisten koodekkien kehittämisen valtavirtaan. Manfred Schroeder oli jo tunnettu ja arvostettu hahmo maailmanlaajuisessa akustiikka- ja sähköinsinöörien yhteisössä, mutta hänen artikkeliaan ei juurikaan huomattu, koska siinä kuvattiin negatiivisia tuloksia, jotka johtuivat puheen erityisluonteesta ja </w:t>
      </w:r>
      <w:r>
        <w:t xml:space="preserve">puheessa esiintyvästä </w:t>
      </w:r>
      <w:r>
        <w:rPr>
          <w:color w:val="556B2F"/>
        </w:rPr>
        <w:t xml:space="preserve">lineaarisen ennakoivan koodauksen </w:t>
      </w:r>
      <w:r>
        <w:t xml:space="preserve">(LPC) vahvistuksesta. Sekä Krasner että Schroeder perustuivat Eberhard F. Zwickerin kriittisten kaistojen virittämiseen ja peittämiseen liittyvään työhön, joka puolestaan perustui Harvey Fletcherin ja hänen työtovereidensa Bell Labsissa tekemään perustutkimukseen. </w:t>
      </w:r>
      <w:r>
        <w:t xml:space="preserve">IEEE:n referoidussa Journal on Selected Areas in Communications -lehdessä raportoitiin monista </w:t>
      </w:r>
      <w:r>
        <w:t xml:space="preserve">erilaisista (enimmäkseen havaintoon perustuvista) </w:t>
      </w:r>
      <w:r>
        <w:rPr>
          <w:color w:val="6B8E23"/>
        </w:rPr>
        <w:t xml:space="preserve">äänen pakkausalgoritmeista</w:t>
      </w:r>
      <w:r>
        <w:t xml:space="preserve">.</w:t>
      </w:r>
      <w:r>
        <w:t xml:space="preserve"> Kyseisessä lehdessä raportoitiin helmikuussa 1988 monista vakiintuneista ja toimivista äänibitinpakkaustekniikoista, joista osa käytti auditiivista maskeerausta osana perustavaa laatua olevaa suunnittelua ja useissa esiteltiin reaaliaikaisia laitteistototeutuksia.</w:t>
      </w:r>
    </w:p>
    <w:p>
      <w:r>
        <w:rPr>
          <w:b/>
        </w:rPr>
        <w:t xml:space="preserve">Kysymys 0</w:t>
      </w:r>
    </w:p>
    <w:p>
      <w:r>
        <w:t xml:space="preserve">Mitä ehdotettiin ensimmäisen kerran vuonna 1979?</w:t>
      </w:r>
    </w:p>
    <w:p>
      <w:r>
        <w:rPr>
          <w:b/>
        </w:rPr>
        <w:t xml:space="preserve">Kysymys 1</w:t>
      </w:r>
    </w:p>
    <w:p>
      <w:r>
        <w:t xml:space="preserve">Missä maassa tutkijat sijaitsivat?</w:t>
      </w:r>
    </w:p>
    <w:p>
      <w:r>
        <w:rPr>
          <w:b/>
        </w:rPr>
        <w:t xml:space="preserve">Kysymys 2</w:t>
      </w:r>
    </w:p>
    <w:p>
      <w:r>
        <w:t xml:space="preserve">Kuka valmisti ensimmäisenä laitteiston puhetta varten?</w:t>
      </w:r>
    </w:p>
    <w:p>
      <w:r>
        <w:rPr>
          <w:b/>
        </w:rPr>
        <w:t xml:space="preserve">Kysymys 3</w:t>
      </w:r>
    </w:p>
    <w:p>
      <w:r>
        <w:t xml:space="preserve">Mitä LPC tarkoittaa?</w:t>
      </w:r>
    </w:p>
    <w:p>
      <w:r>
        <w:rPr>
          <w:b/>
        </w:rPr>
        <w:t xml:space="preserve">Kysymys 4</w:t>
      </w:r>
    </w:p>
    <w:p>
      <w:r>
        <w:t xml:space="preserve">Mitä IEEE:n Journal on Selected Areas in Communications -lehdessä julkaistiin?</w:t>
      </w:r>
    </w:p>
    <w:p>
      <w:r>
        <w:rPr>
          <w:b/>
        </w:rPr>
        <w:t xml:space="preserve">Teksti numero 6</w:t>
      </w:r>
    </w:p>
    <w:p>
      <w:r>
        <w:t xml:space="preserve">MP3:n välittömät edeltäjät olivat "</w:t>
      </w:r>
      <w:r>
        <w:rPr>
          <w:color w:val="A9A9A9"/>
        </w:rPr>
        <w:t xml:space="preserve">Optimum Coding in the Frequency Domain</w:t>
      </w:r>
      <w:r>
        <w:t xml:space="preserve">" (OCF) ja </w:t>
      </w:r>
      <w:r>
        <w:rPr>
          <w:color w:val="DCDCDC"/>
        </w:rPr>
        <w:t xml:space="preserve">Perceptual Transform Coding </w:t>
      </w:r>
      <w:r>
        <w:t xml:space="preserve">(PXFM). Nämä kaksi koodekkia yhdistettiin Thomson-Brandtin lohkovaihdon myötävaikutuksella koodekiksi nimeltä </w:t>
      </w:r>
      <w:r>
        <w:rPr>
          <w:color w:val="2F4F4F"/>
        </w:rPr>
        <w:t xml:space="preserve">ASPEC, </w:t>
      </w:r>
      <w:r>
        <w:t xml:space="preserve">joka toimitettiin MPEG:lle ja joka voitti </w:t>
      </w:r>
      <w:r>
        <w:t xml:space="preserve">laatukilpailun, mutta </w:t>
      </w:r>
      <w:r>
        <w:t xml:space="preserve">joka hylättiin virheellisesti liian monimutkaisena toteutettavaksi. Ensimmäinen audiohavaintokooderin (OCF) käytännön toteutus laitteistossa (Krasnerin laitteisto oli liian hankala ja hidas käytännön käyttöön) oli psykoakustisen transformaatiokooderin toteutus, joka perustui </w:t>
      </w:r>
      <w:r>
        <w:rPr>
          <w:color w:val="6B8E23"/>
        </w:rPr>
        <w:t xml:space="preserve">Motorolan 56000 DSP-siruihin</w:t>
      </w:r>
      <w:r>
        <w:t xml:space="preserve">.</w:t>
      </w:r>
    </w:p>
    <w:p>
      <w:r>
        <w:rPr>
          <w:b/>
        </w:rPr>
        <w:t xml:space="preserve">Kysymys 0</w:t>
      </w:r>
    </w:p>
    <w:p>
      <w:r>
        <w:t xml:space="preserve">Mitä OCF tarkoittaa?</w:t>
      </w:r>
    </w:p>
    <w:p>
      <w:r>
        <w:rPr>
          <w:b/>
        </w:rPr>
        <w:t xml:space="preserve">Kysymys 1</w:t>
      </w:r>
    </w:p>
    <w:p>
      <w:r>
        <w:t xml:space="preserve">Mitä PXFM tarkoittaa?</w:t>
      </w:r>
    </w:p>
    <w:p>
      <w:r>
        <w:rPr>
          <w:b/>
        </w:rPr>
        <w:t xml:space="preserve">Kysymys 2</w:t>
      </w:r>
    </w:p>
    <w:p>
      <w:r>
        <w:t xml:space="preserve">Mikä oli sen koodekin nimi, johon OCF, PFXM ja muut osuudet sulautuivat?</w:t>
      </w:r>
    </w:p>
    <w:p>
      <w:r>
        <w:rPr>
          <w:b/>
        </w:rPr>
        <w:t xml:space="preserve">Kysymys 3</w:t>
      </w:r>
    </w:p>
    <w:p>
      <w:r>
        <w:t xml:space="preserve">Minkä kilpailun ASPEC voitti?</w:t>
      </w:r>
    </w:p>
    <w:p>
      <w:r>
        <w:rPr>
          <w:b/>
        </w:rPr>
        <w:t xml:space="preserve">Kysymys 4</w:t>
      </w:r>
    </w:p>
    <w:p>
      <w:r>
        <w:t xml:space="preserve">Mihin ensimmäinen käytännön toteutus perustui?</w:t>
      </w:r>
    </w:p>
    <w:p>
      <w:r>
        <w:rPr>
          <w:b/>
        </w:rPr>
        <w:t xml:space="preserve">Teksti numero 7</w:t>
      </w:r>
    </w:p>
    <w:p>
      <w:r>
        <w:t xml:space="preserve">Saksalaisen Erlangen-Nürnbergin yliopiston </w:t>
      </w:r>
      <w:r>
        <w:t xml:space="preserve">tohtoriopiskelijana Karlheinz Brandenburg alkoi </w:t>
      </w:r>
      <w:r>
        <w:rPr>
          <w:color w:val="DCDCDC"/>
        </w:rPr>
        <w:t xml:space="preserve">1980-luvun alussa </w:t>
      </w:r>
      <w:r>
        <w:t xml:space="preserve">työskennellä digitaalisen musiikin pakkaamisen parissa </w:t>
      </w:r>
      <w:r>
        <w:t xml:space="preserve">ja keskittyi siihen, miten ihmiset havaitsevat musiikkia. Hän sai väitöskirjansa valmiiksi vuonna 1989. MP3 on suoraan OCF:n ja PXFM:n jälkeläinen, ja se on tulosta yhteistyöstä, jonka Brandenburg teki AT&amp;T-Bell Labsissa post doc -tutkijana AT&amp;T-Bell Labsissa toimivan James D. Johnstonin ("JJ") kanssa Erlangenissa sijaitsevan Fraunhofer Institut for Integrated Circuits -instituutin kanssa, ja psykoakustisten alikaistakoodereiden MP2-haarasta saatiin suhteellisen pieni osuus. Vuonna 1990 Brandenburgista tuli </w:t>
      </w:r>
      <w:r>
        <w:rPr>
          <w:color w:val="2F4F4F"/>
        </w:rPr>
        <w:t xml:space="preserve">Erlangen-Nürnbergin </w:t>
      </w:r>
      <w:r>
        <w:t xml:space="preserve">apulaisprofessori</w:t>
      </w:r>
      <w:r>
        <w:t xml:space="preserve">. </w:t>
      </w:r>
      <w:r>
        <w:t xml:space="preserve">Siellä hän jatkoi musiikin pakkaamisen parissa työskentelyä </w:t>
      </w:r>
      <w:r>
        <w:rPr>
          <w:color w:val="556B2F"/>
        </w:rPr>
        <w:t xml:space="preserve">Fraunhofer-yhteiskunnan </w:t>
      </w:r>
      <w:r>
        <w:t xml:space="preserve">tutkijoiden kanssa </w:t>
      </w:r>
      <w:r>
        <w:t xml:space="preserve">(vuonna </w:t>
      </w:r>
      <w:r>
        <w:t xml:space="preserve">hän </w:t>
      </w:r>
      <w:r>
        <w:rPr>
          <w:color w:val="6B8E23"/>
        </w:rPr>
        <w:t xml:space="preserve">1993</w:t>
      </w:r>
      <w:r>
        <w:t xml:space="preserve">liittyi Fraunhofer-instituutin henkilökuntaan).</w:t>
      </w:r>
    </w:p>
    <w:p>
      <w:r>
        <w:rPr>
          <w:b/>
        </w:rPr>
        <w:t xml:space="preserve">Kysymys 0</w:t>
      </w:r>
    </w:p>
    <w:p>
      <w:r>
        <w:t xml:space="preserve">Millainen opiskelija Karlheinz Brandenburg oli?</w:t>
      </w:r>
    </w:p>
    <w:p>
      <w:r>
        <w:rPr>
          <w:b/>
        </w:rPr>
        <w:t xml:space="preserve">Kysymys 1</w:t>
      </w:r>
    </w:p>
    <w:p>
      <w:r>
        <w:t xml:space="preserve">Milloin Karlheinz alkoi työskennellä digitmal-musiikin pakkaamisen parissa?</w:t>
      </w:r>
    </w:p>
    <w:p>
      <w:r>
        <w:rPr>
          <w:b/>
        </w:rPr>
        <w:t xml:space="preserve">Kysymys 2</w:t>
      </w:r>
    </w:p>
    <w:p>
      <w:r>
        <w:t xml:space="preserve">Missä Bradenburgista tuli apulaisprofessori?</w:t>
      </w:r>
    </w:p>
    <w:p>
      <w:r>
        <w:rPr>
          <w:b/>
        </w:rPr>
        <w:t xml:space="preserve">Kysymys 3</w:t>
      </w:r>
    </w:p>
    <w:p>
      <w:r>
        <w:t xml:space="preserve">Kenen kanssa Brandenburg työskenteli musiikin puristuksessa?</w:t>
      </w:r>
    </w:p>
    <w:p>
      <w:r>
        <w:rPr>
          <w:b/>
        </w:rPr>
        <w:t xml:space="preserve">Kysymys 4</w:t>
      </w:r>
    </w:p>
    <w:p>
      <w:r>
        <w:t xml:space="preserve">Milloin Brandenburg liittyi Fraunhofen-instituuttiin?</w:t>
      </w:r>
    </w:p>
    <w:p>
      <w:r>
        <w:rPr>
          <w:b/>
        </w:rPr>
        <w:t xml:space="preserve">Teksti numero 8</w:t>
      </w:r>
    </w:p>
    <w:p>
      <w:r>
        <w:rPr>
          <w:color w:val="DCDCDC"/>
        </w:rPr>
        <w:t xml:space="preserve">Suzanne Vegan </w:t>
      </w:r>
      <w:r>
        <w:t xml:space="preserve">kappale "</w:t>
      </w:r>
      <w:r>
        <w:rPr>
          <w:color w:val="A9A9A9"/>
        </w:rPr>
        <w:t xml:space="preserve">Tom's Diner</w:t>
      </w:r>
      <w:r>
        <w:t xml:space="preserve">" </w:t>
      </w:r>
      <w:r>
        <w:t xml:space="preserve">oli ensimmäinen kappale, jota </w:t>
      </w:r>
      <w:r>
        <w:rPr>
          <w:color w:val="2F4F4F"/>
        </w:rPr>
        <w:t xml:space="preserve">Karlheinz Brandenburg </w:t>
      </w:r>
      <w:r>
        <w:t xml:space="preserve">käytti </w:t>
      </w:r>
      <w:r>
        <w:t xml:space="preserve">MP3:n kehittämisessä. Brandenburg otti kappaleen käyttöönsä testitarkoituksiin kuunnellen sitä yhä uudelleen ja uudelleen ja tarkentaen </w:t>
      </w:r>
      <w:r>
        <w:rPr>
          <w:color w:val="556B2F"/>
        </w:rPr>
        <w:t xml:space="preserve">järjestelmää </w:t>
      </w:r>
      <w:r>
        <w:t xml:space="preserve">varmistaakseen, ettei se vaikuta haitallisesti </w:t>
      </w:r>
      <w:r>
        <w:t xml:space="preserve">Vegan äänen </w:t>
      </w:r>
      <w:r>
        <w:rPr>
          <w:color w:val="6B8E23"/>
        </w:rPr>
        <w:t xml:space="preserve">hienovaraisuuteen.</w:t>
      </w:r>
    </w:p>
    <w:p>
      <w:r>
        <w:rPr>
          <w:b/>
        </w:rPr>
        <w:t xml:space="preserve">Kysymys 0</w:t>
      </w:r>
    </w:p>
    <w:p>
      <w:r>
        <w:t xml:space="preserve">Mikä oli ensimmäisen kappaleen nimi, jota käytettiin MP3:n kehittämisessä?</w:t>
      </w:r>
    </w:p>
    <w:p>
      <w:r>
        <w:rPr>
          <w:b/>
        </w:rPr>
        <w:t xml:space="preserve">Kysymys 1</w:t>
      </w:r>
    </w:p>
    <w:p>
      <w:r>
        <w:t xml:space="preserve">Kuka oli ensimmäisen käytetyn kappaleen esittäjä?</w:t>
      </w:r>
    </w:p>
    <w:p>
      <w:r>
        <w:rPr>
          <w:b/>
        </w:rPr>
        <w:t xml:space="preserve">Kysymys 2</w:t>
      </w:r>
    </w:p>
    <w:p>
      <w:r>
        <w:t xml:space="preserve">Kuka sovitti kappaleen?</w:t>
      </w:r>
    </w:p>
    <w:p>
      <w:r>
        <w:rPr>
          <w:b/>
        </w:rPr>
        <w:t xml:space="preserve">Kysymys 3</w:t>
      </w:r>
    </w:p>
    <w:p>
      <w:r>
        <w:t xml:space="preserve">Kappaletta kuunneltiin useita kertoja, jotta voitaisiin yrittää tarkentaa mitä?</w:t>
      </w:r>
    </w:p>
    <w:p>
      <w:r>
        <w:rPr>
          <w:b/>
        </w:rPr>
        <w:t xml:space="preserve">Kysymys 4</w:t>
      </w:r>
    </w:p>
    <w:p>
      <w:r>
        <w:t xml:space="preserve">Minkä erityisen piirteen taiteilijan äänestä hän yritti säilyttää?</w:t>
      </w:r>
    </w:p>
    <w:p>
      <w:r>
        <w:rPr>
          <w:b/>
        </w:rPr>
        <w:t xml:space="preserve">Teksti numero 9</w:t>
      </w:r>
    </w:p>
    <w:p>
      <w:r>
        <w:t xml:space="preserve">Vuonna 1991 oli käytettävissä </w:t>
      </w:r>
      <w:r>
        <w:t xml:space="preserve">vain </w:t>
      </w:r>
      <w:r>
        <w:rPr>
          <w:color w:val="A9A9A9"/>
        </w:rPr>
        <w:t xml:space="preserve">kaksi </w:t>
      </w:r>
      <w:r>
        <w:t xml:space="preserve">ehdotusta, jotka voitiin arvioida täydellisesti MPEG-äänistandardia varten: </w:t>
      </w:r>
      <w:r>
        <w:rPr>
          <w:color w:val="DCDCDC"/>
        </w:rPr>
        <w:t xml:space="preserve">Musicam </w:t>
      </w:r>
      <w:r>
        <w:t xml:space="preserve">(Masking pattern adapted Universal Subband Integrated Coding And Multiplexing) ja ASPEC (Adaptive Spectral Perceptual Entropy Coding). </w:t>
      </w:r>
      <w:r>
        <w:rPr>
          <w:color w:val="2F4F4F"/>
        </w:rPr>
        <w:t xml:space="preserve">Alankomaalaisen </w:t>
      </w:r>
      <w:r>
        <w:t xml:space="preserve">Philipsin</w:t>
      </w:r>
      <w:r>
        <w:t xml:space="preserve">, ranskalaisen CCETT:n ja saksalaisen Institut für Rundfunktechnikin </w:t>
      </w:r>
      <w:r>
        <w:t xml:space="preserve">ehdottama Musicam-tekniikka </w:t>
      </w:r>
      <w:r>
        <w:t xml:space="preserve">valittiin sen yksinkertaisuuden ja </w:t>
      </w:r>
      <w:r>
        <w:rPr>
          <w:color w:val="556B2F"/>
        </w:rPr>
        <w:t xml:space="preserve">virheenkestävyyden vuoksi sekä siksi, </w:t>
      </w:r>
      <w:r>
        <w:t xml:space="preserve">että se on laadukkaan pakatun äänen koodaukseen liittyvän alhaisen laskentatehon vuoksi. </w:t>
      </w:r>
      <w:r>
        <w:rPr>
          <w:color w:val="6B8E23"/>
        </w:rPr>
        <w:t xml:space="preserve">Alikaistakoodaukseen </w:t>
      </w:r>
      <w:r>
        <w:t xml:space="preserve">perustuva Musicam-muoto </w:t>
      </w:r>
      <w:r>
        <w:t xml:space="preserve">oli MPEG Audio -pakkausmuodon perusta (näytteenottotaajuudet, kehysrakenne, otsikot, näytteiden määrä kehystä kohti).</w:t>
      </w:r>
    </w:p>
    <w:p>
      <w:r>
        <w:rPr>
          <w:b/>
        </w:rPr>
        <w:t xml:space="preserve">Kysymys 0</w:t>
      </w:r>
    </w:p>
    <w:p>
      <w:r>
        <w:t xml:space="preserve">Kuinka monta ehdotusta oli saatavilla vuonna 1991?</w:t>
      </w:r>
    </w:p>
    <w:p>
      <w:r>
        <w:rPr>
          <w:b/>
        </w:rPr>
        <w:t xml:space="preserve">Kysymys 1</w:t>
      </w:r>
    </w:p>
    <w:p>
      <w:r>
        <w:t xml:space="preserve">Mikä oli ASPECin lisäksi toinen ehdotus?</w:t>
      </w:r>
    </w:p>
    <w:p>
      <w:r>
        <w:rPr>
          <w:b/>
        </w:rPr>
        <w:t xml:space="preserve">Kysymys 2</w:t>
      </w:r>
    </w:p>
    <w:p>
      <w:r>
        <w:t xml:space="preserve">Missä maassa toimiva Philips ehdotti Musicam-formaattia?</w:t>
      </w:r>
    </w:p>
    <w:p>
      <w:r>
        <w:rPr>
          <w:b/>
        </w:rPr>
        <w:t xml:space="preserve">Kysymys 3</w:t>
      </w:r>
    </w:p>
    <w:p>
      <w:r>
        <w:t xml:space="preserve">Mikä muu laatu yksinkertaisuuden lisäksi oli ratkaisevaa tämän ehdotuksen valinnassa?</w:t>
      </w:r>
    </w:p>
    <w:p>
      <w:r>
        <w:rPr>
          <w:b/>
        </w:rPr>
        <w:t xml:space="preserve">Kysymys 4</w:t>
      </w:r>
    </w:p>
    <w:p>
      <w:r>
        <w:t xml:space="preserve">Mihin Musican-formaatti perustui?</w:t>
      </w:r>
    </w:p>
    <w:p>
      <w:r>
        <w:rPr>
          <w:b/>
        </w:rPr>
        <w:t xml:space="preserve">Teksti numero 10</w:t>
      </w:r>
    </w:p>
    <w:p>
      <w:r>
        <w:t xml:space="preserve">Suuri osa sen teknologiasta ja ideoista sisällytettiin ISO MPEG Audio Layer I- ja Layer II -formaattien määrittelyyn, ja </w:t>
      </w:r>
      <w:r>
        <w:t xml:space="preserve">pelkkä </w:t>
      </w:r>
      <w:r>
        <w:rPr>
          <w:color w:val="A9A9A9"/>
        </w:rPr>
        <w:t xml:space="preserve">suodatinpankki </w:t>
      </w:r>
      <w:r>
        <w:t xml:space="preserve">sisällytettiin Layer III -formaattiin (MP3) osana laskennallisesti tehotonta hybridisuodatinpankkia. </w:t>
      </w:r>
      <w:r>
        <w:rPr>
          <w:color w:val="DCDCDC"/>
        </w:rPr>
        <w:t xml:space="preserve">Professori Musmannin </w:t>
      </w:r>
      <w:r>
        <w:t xml:space="preserve">(Hannoverin yliopisto) </w:t>
      </w:r>
      <w:r>
        <w:t xml:space="preserve">johdolla </w:t>
      </w:r>
      <w:r>
        <w:t xml:space="preserve">standardin muokkauksesta vastasivat </w:t>
      </w:r>
      <w:r>
        <w:rPr>
          <w:color w:val="2F4F4F"/>
        </w:rPr>
        <w:t xml:space="preserve">Leon van de Kerkhof </w:t>
      </w:r>
      <w:r>
        <w:t xml:space="preserve">(Layer I) ja </w:t>
      </w:r>
      <w:r>
        <w:rPr>
          <w:color w:val="556B2F"/>
        </w:rPr>
        <w:t xml:space="preserve">Gerhard Stoll </w:t>
      </w:r>
      <w:r>
        <w:t xml:space="preserve">(Layer II).</w:t>
      </w:r>
    </w:p>
    <w:p>
      <w:r>
        <w:rPr>
          <w:b/>
        </w:rPr>
        <w:t xml:space="preserve">Kysymys 0</w:t>
      </w:r>
    </w:p>
    <w:p>
      <w:r>
        <w:t xml:space="preserve">Mitä sisällytettiin vain kerrokseen III eikä kerroksiin I tai II?</w:t>
      </w:r>
    </w:p>
    <w:p>
      <w:r>
        <w:rPr>
          <w:b/>
        </w:rPr>
        <w:t xml:space="preserve">Kysymys 1</w:t>
      </w:r>
    </w:p>
    <w:p>
      <w:r>
        <w:t xml:space="preserve">Kuka oli puheenjohtaja, joka valvoi standardin muokkausta?</w:t>
      </w:r>
    </w:p>
    <w:p>
      <w:r>
        <w:rPr>
          <w:b/>
        </w:rPr>
        <w:t xml:space="preserve">Kysymys 2</w:t>
      </w:r>
    </w:p>
    <w:p>
      <w:r>
        <w:t xml:space="preserve">Kenen vastuulla oli muokata Layer I -standardia?</w:t>
      </w:r>
    </w:p>
    <w:p>
      <w:r>
        <w:rPr>
          <w:b/>
        </w:rPr>
        <w:t xml:space="preserve">Kysymys 3</w:t>
      </w:r>
    </w:p>
    <w:p>
      <w:r>
        <w:t xml:space="preserve">Kenen vastuulla oli muokata Layer II -standardia?</w:t>
      </w:r>
    </w:p>
    <w:p>
      <w:r>
        <w:rPr>
          <w:b/>
        </w:rPr>
        <w:t xml:space="preserve">Teksti numero 11</w:t>
      </w:r>
    </w:p>
    <w:p>
      <w:r>
        <w:rPr>
          <w:color w:val="A9A9A9"/>
        </w:rPr>
        <w:t xml:space="preserve">ASPEC </w:t>
      </w:r>
      <w:r>
        <w:t xml:space="preserve">oli </w:t>
      </w:r>
      <w:r>
        <w:rPr>
          <w:color w:val="DCDCDC"/>
        </w:rPr>
        <w:t xml:space="preserve">AT&amp;T Bell Laboratoriesin</w:t>
      </w:r>
      <w:r>
        <w:t xml:space="preserve">, Thomson Consumer Electronicsin, Fraunhofer-yhteiskunnan ja CNET:</w:t>
      </w:r>
      <w:r>
        <w:t xml:space="preserve">n yhteinen ehdotus. </w:t>
      </w:r>
      <w:r>
        <w:t xml:space="preserve">Se tarjosi </w:t>
      </w:r>
      <w:r>
        <w:rPr>
          <w:color w:val="2F4F4F"/>
        </w:rPr>
        <w:t xml:space="preserve">suurimman koodaustehokkuuden</w:t>
      </w:r>
      <w:r>
        <w:t xml:space="preserve">.</w:t>
      </w:r>
    </w:p>
    <w:p>
      <w:r>
        <w:rPr>
          <w:b/>
        </w:rPr>
        <w:t xml:space="preserve">Kysymys 0</w:t>
      </w:r>
    </w:p>
    <w:p>
      <w:r>
        <w:t xml:space="preserve">Mikä oli ehdotuksen nimi?</w:t>
      </w:r>
    </w:p>
    <w:p>
      <w:r>
        <w:rPr>
          <w:b/>
        </w:rPr>
        <w:t xml:space="preserve">Kysymys 1</w:t>
      </w:r>
    </w:p>
    <w:p>
      <w:r>
        <w:t xml:space="preserve">Mitä yhteinen ehdotus sisälsi?</w:t>
      </w:r>
    </w:p>
    <w:p>
      <w:r>
        <w:rPr>
          <w:b/>
        </w:rPr>
        <w:t xml:space="preserve">Kysymys 2</w:t>
      </w:r>
    </w:p>
    <w:p>
      <w:r>
        <w:t xml:space="preserve">Ketkä muut kuin Thomson Consumer Electronics, Fraunhofer Society ja CNET osallistuivat yhteiseen ehdotukseen?</w:t>
      </w:r>
    </w:p>
    <w:p>
      <w:r>
        <w:rPr>
          <w:b/>
        </w:rPr>
        <w:t xml:space="preserve">Teksti numero 12</w:t>
      </w:r>
    </w:p>
    <w:p>
      <w:r>
        <w:t xml:space="preserve">Työryhmä, johon kuuluivat Leon van de Kerkhof (Alankomaat), Gerhard Stoll (Saksa), Leonardo Chiariglione (Italia), Yves-François Dehery (Ranska), Karlheinz Brandenburg (Saksa) ja James D. Johnston (Yhdysvallat), otti </w:t>
      </w:r>
      <w:r>
        <w:rPr>
          <w:color w:val="A9A9A9"/>
        </w:rPr>
        <w:t xml:space="preserve">ASPEC:</w:t>
      </w:r>
      <w:r>
        <w:t xml:space="preserve">n ideat</w:t>
      </w:r>
      <w:r>
        <w:t xml:space="preserve">, integroi </w:t>
      </w:r>
      <w:r>
        <w:rPr>
          <w:color w:val="2F4F4F"/>
        </w:rPr>
        <w:t xml:space="preserve">Layer 2:</w:t>
      </w:r>
      <w:r>
        <w:t xml:space="preserve">n </w:t>
      </w:r>
      <w:r>
        <w:rPr>
          <w:color w:val="DCDCDC"/>
        </w:rPr>
        <w:t xml:space="preserve">suodatinpankin</w:t>
      </w:r>
      <w:r>
        <w:t xml:space="preserve">, lisäsi joitakin omia ideoitaan ja loi </w:t>
      </w:r>
      <w:r>
        <w:rPr>
          <w:color w:val="556B2F"/>
        </w:rPr>
        <w:t xml:space="preserve">MP3:n</w:t>
      </w:r>
      <w:r>
        <w:t xml:space="preserve">, joka suunniteltiin siten, että se saavutti 128 kbit/s:n nopeudella saman laadun kuin </w:t>
      </w:r>
      <w:r>
        <w:rPr>
          <w:color w:val="6B8E23"/>
        </w:rPr>
        <w:t xml:space="preserve">MP2:n nopeudella 192 kbit/s</w:t>
      </w:r>
      <w:r>
        <w:t xml:space="preserve">.</w:t>
      </w:r>
    </w:p>
    <w:p>
      <w:r>
        <w:rPr>
          <w:b/>
        </w:rPr>
        <w:t xml:space="preserve">Kysymys 0</w:t>
      </w:r>
    </w:p>
    <w:p>
      <w:r>
        <w:t xml:space="preserve">Mistä työryhmä otti ideoita?</w:t>
      </w:r>
    </w:p>
    <w:p>
      <w:r>
        <w:rPr>
          <w:b/>
        </w:rPr>
        <w:t xml:space="preserve">Kysymys 1</w:t>
      </w:r>
    </w:p>
    <w:p>
      <w:r>
        <w:t xml:space="preserve">Mihin työryhmä yhdisti ideansa?</w:t>
      </w:r>
    </w:p>
    <w:p>
      <w:r>
        <w:rPr>
          <w:b/>
        </w:rPr>
        <w:t xml:space="preserve">Kysymys 2</w:t>
      </w:r>
    </w:p>
    <w:p>
      <w:r>
        <w:t xml:space="preserve">Mistä suodatinpankki otettiin?</w:t>
      </w:r>
    </w:p>
    <w:p>
      <w:r>
        <w:rPr>
          <w:b/>
        </w:rPr>
        <w:t xml:space="preserve">Kysymys 3</w:t>
      </w:r>
    </w:p>
    <w:p>
      <w:r>
        <w:t xml:space="preserve">Mitä työryhmä lopulta loi?</w:t>
      </w:r>
    </w:p>
    <w:p>
      <w:r>
        <w:rPr>
          <w:b/>
        </w:rPr>
        <w:t xml:space="preserve">Kysymys 4</w:t>
      </w:r>
    </w:p>
    <w:p>
      <w:r>
        <w:t xml:space="preserve">Minkälaista laatua he toivoivat saavuttavansa 128 kbit/s nopeudella?</w:t>
      </w:r>
    </w:p>
    <w:p>
      <w:r>
        <w:rPr>
          <w:b/>
        </w:rPr>
        <w:t xml:space="preserve">Teksti numero 13</w:t>
      </w:r>
    </w:p>
    <w:p>
      <w:r>
        <w:t xml:space="preserve">Kaikki MPEG-1 Audio Layer I-, II- ja III-algoritmit hyväksyttiin </w:t>
      </w:r>
      <w:r>
        <w:t xml:space="preserve">ja </w:t>
      </w:r>
      <w:r>
        <w:rPr>
          <w:color w:val="A9A9A9"/>
        </w:rPr>
        <w:t xml:space="preserve">1991</w:t>
      </w:r>
      <w:r>
        <w:t xml:space="preserve">viimeisteltiin vuonna </w:t>
      </w:r>
      <w:r>
        <w:rPr>
          <w:color w:val="2F4F4F"/>
        </w:rPr>
        <w:t xml:space="preserve">MPEG-1:n </w:t>
      </w:r>
      <w:r>
        <w:t xml:space="preserve">ensimmäisen standardisarjan </w:t>
      </w:r>
      <w:r>
        <w:rPr>
          <w:color w:val="2F4F4F"/>
        </w:rPr>
        <w:t xml:space="preserve">MPEG-1:n </w:t>
      </w:r>
      <w:r>
        <w:rPr>
          <w:color w:val="DCDCDC"/>
        </w:rPr>
        <w:t xml:space="preserve">1992</w:t>
      </w:r>
      <w:r>
        <w:t xml:space="preserve">osana, jonka </w:t>
      </w:r>
      <w:r>
        <w:t xml:space="preserve">tuloksena syntyi kansainvälinen standardi </w:t>
      </w:r>
      <w:r>
        <w:rPr>
          <w:color w:val="556B2F"/>
        </w:rPr>
        <w:t xml:space="preserve">ISO/IEC 11172-3 </w:t>
      </w:r>
      <w:r>
        <w:t xml:space="preserve">(alias MPEG-1 Audio tai MPEG-1 Part 3), joka julkaistiin vuonna </w:t>
      </w:r>
      <w:r>
        <w:rPr>
          <w:color w:val="6B8E23"/>
        </w:rPr>
        <w:t xml:space="preserve">1993</w:t>
      </w:r>
      <w:r>
        <w:t xml:space="preserve">.</w:t>
      </w:r>
    </w:p>
    <w:p>
      <w:r>
        <w:rPr>
          <w:b/>
        </w:rPr>
        <w:t xml:space="preserve">Kysymys 0</w:t>
      </w:r>
    </w:p>
    <w:p>
      <w:r>
        <w:t xml:space="preserve">Milloin algoritmit hyväksyttiin?</w:t>
      </w:r>
    </w:p>
    <w:p>
      <w:r>
        <w:rPr>
          <w:b/>
        </w:rPr>
        <w:t xml:space="preserve">Kysymys 1</w:t>
      </w:r>
    </w:p>
    <w:p>
      <w:r>
        <w:t xml:space="preserve">Milloin hyväksytyt algoritmit viimeisteltiin?</w:t>
      </w:r>
    </w:p>
    <w:p>
      <w:r>
        <w:rPr>
          <w:b/>
        </w:rPr>
        <w:t xml:space="preserve">Kysymys 2</w:t>
      </w:r>
    </w:p>
    <w:p>
      <w:r>
        <w:t xml:space="preserve">Mikä oli ensimmäinen MPEG:n käynnistämä sarja?</w:t>
      </w:r>
    </w:p>
    <w:p>
      <w:r>
        <w:rPr>
          <w:b/>
        </w:rPr>
        <w:t xml:space="preserve">Kysymys 3</w:t>
      </w:r>
    </w:p>
    <w:p>
      <w:r>
        <w:t xml:space="preserve">Mikä oli kansainvälisen standardin virallinen nimi?</w:t>
      </w:r>
    </w:p>
    <w:p>
      <w:r>
        <w:rPr>
          <w:b/>
        </w:rPr>
        <w:t xml:space="preserve">Kysymys 4</w:t>
      </w:r>
    </w:p>
    <w:p>
      <w:r>
        <w:t xml:space="preserve">Milloin kansainvälinen standardi julkaistiin?</w:t>
      </w:r>
    </w:p>
    <w:p>
      <w:r>
        <w:rPr>
          <w:b/>
        </w:rPr>
        <w:t xml:space="preserve">Teksti numero 14</w:t>
      </w:r>
    </w:p>
    <w:p>
      <w:r>
        <w:t xml:space="preserve">MPEG-ääntä koskeva työ saatiin päätökseen vuonna 1994 osana </w:t>
      </w:r>
      <w:r>
        <w:rPr>
          <w:color w:val="A9A9A9"/>
        </w:rPr>
        <w:t xml:space="preserve">toista </w:t>
      </w:r>
      <w:r>
        <w:t xml:space="preserve">MPEG-standardisarjaa, </w:t>
      </w:r>
      <w:r>
        <w:rPr>
          <w:color w:val="DCDCDC"/>
        </w:rPr>
        <w:t xml:space="preserve">MPEG-2:ta, joka </w:t>
      </w:r>
      <w:r>
        <w:t xml:space="preserve">tunnetaan virallisemmin kansainvälisenä standardina ISO/IEC 13818-3 (eli MPEG-2 Part 3 tai taaksepäin yhteensopiva MPEG-2 Audio tai MPEG-2 Audio BC), joka julkaistiin alun perin vuonna 1995. MPEG-2 Part 3 (ISO/IEC 13818-3) määritteli MPEG-1 Audio Layer I, II ja III:lle lisää bittinopeuksia ja näytteenottotaajuuksia. Uudet näytteenottotaajuudet ovat täsmälleen </w:t>
      </w:r>
      <w:r>
        <w:rPr>
          <w:color w:val="2F4F4F"/>
        </w:rPr>
        <w:t xml:space="preserve">puolet </w:t>
      </w:r>
      <w:r>
        <w:t xml:space="preserve">alun perin MPEG-1 Audio -standardissa määritellyistä </w:t>
      </w:r>
      <w:r>
        <w:t xml:space="preserve">näytteenottotaajuuksista. </w:t>
      </w:r>
      <w:r>
        <w:t xml:space="preserve">Näytteenottotaajuuden pienentäminen puolittaa käytettävissä olevan taajuustarkkuuden ja vähentää samalla </w:t>
      </w:r>
      <w:r>
        <w:rPr>
          <w:color w:val="556B2F"/>
        </w:rPr>
        <w:t xml:space="preserve">bittinopeutta </w:t>
      </w:r>
      <w:r>
        <w:t xml:space="preserve">50 prosenttia. </w:t>
      </w:r>
      <w:r>
        <w:rPr>
          <w:color w:val="6B8E23"/>
        </w:rPr>
        <w:t xml:space="preserve">MPEG-2 Part 3 </w:t>
      </w:r>
      <w:r>
        <w:t xml:space="preserve">paransi myös MPEG-1:n ääntä sallimalla sellaisten ääniohjelmien koodaamisen, joissa on enemmän kuin kaksi kanavaa, jopa 5.1-monikanavaisia ohjelmia.</w:t>
      </w:r>
    </w:p>
    <w:p>
      <w:r>
        <w:rPr>
          <w:b/>
        </w:rPr>
        <w:t xml:space="preserve">Kysymys 0</w:t>
      </w:r>
    </w:p>
    <w:p>
      <w:r>
        <w:t xml:space="preserve">Minkä MPEG-standardin osana MPEG:n jatkotyö saatiin päätökseen?</w:t>
      </w:r>
    </w:p>
    <w:p>
      <w:r>
        <w:rPr>
          <w:b/>
        </w:rPr>
        <w:t xml:space="preserve">Kysymys 1</w:t>
      </w:r>
    </w:p>
    <w:p>
      <w:r>
        <w:t xml:space="preserve">Mikä oli ISO/IEC 13818-3:n virallinen nimi?</w:t>
      </w:r>
    </w:p>
    <w:p>
      <w:r>
        <w:rPr>
          <w:b/>
        </w:rPr>
        <w:t xml:space="preserve">Kysymys 2</w:t>
      </w:r>
    </w:p>
    <w:p>
      <w:r>
        <w:t xml:space="preserve">Millä nopeudella uudet näytteenottotaajuudet määriteltiin verrattuna MPEG-1 Audioen?</w:t>
      </w:r>
    </w:p>
    <w:p>
      <w:r>
        <w:rPr>
          <w:b/>
        </w:rPr>
        <w:t xml:space="preserve">Kysymys 3</w:t>
      </w:r>
    </w:p>
    <w:p>
      <w:r>
        <w:t xml:space="preserve">Sen lisäksi, että taajuustarkkuus puolitettiin, mitä muuta puolitettiin?</w:t>
      </w:r>
    </w:p>
    <w:p>
      <w:r>
        <w:rPr>
          <w:b/>
        </w:rPr>
        <w:t xml:space="preserve">Kysymys 4</w:t>
      </w:r>
    </w:p>
    <w:p>
      <w:r>
        <w:t xml:space="preserve">Minkä tärkeimpänä piirteenä on ollut yli kaksikanavaisten ääniohjelmien koodauksen salliminen?</w:t>
      </w:r>
    </w:p>
    <w:p>
      <w:r>
        <w:rPr>
          <w:b/>
        </w:rPr>
        <w:t xml:space="preserve">Teksti numero 15</w:t>
      </w:r>
    </w:p>
    <w:p>
      <w:r>
        <w:t xml:space="preserve">MPEG-2:n lisälaajennus on nimeltään </w:t>
      </w:r>
      <w:r>
        <w:rPr>
          <w:color w:val="A9A9A9"/>
        </w:rPr>
        <w:t xml:space="preserve">MPEG-2.5 audio, koska </w:t>
      </w:r>
      <w:r>
        <w:t xml:space="preserve">MPEG-3:lla oli jo eri merkitys</w:t>
      </w:r>
      <w:r>
        <w:t xml:space="preserve">.</w:t>
      </w:r>
      <w:r>
        <w:t xml:space="preserve"> Tämä laajennus kehitettiin </w:t>
      </w:r>
      <w:r>
        <w:rPr>
          <w:color w:val="DCDCDC"/>
        </w:rPr>
        <w:t xml:space="preserve">Fraunhofer IIS:</w:t>
      </w:r>
      <w:r>
        <w:t xml:space="preserve">ssä, joka on </w:t>
      </w:r>
      <w:r>
        <w:t xml:space="preserve">rekisteröidyn MP3-patentin haltija</w:t>
      </w:r>
      <w:r>
        <w:t xml:space="preserve">.</w:t>
      </w:r>
      <w:r>
        <w:t xml:space="preserve"> MPEG-2.5 lisää MPEG-2:n tavoin uudet näytteenottotaajuudet, jotka ovat täsmälleen puolet siitä, mitä MPEG-2:lla oli aiemmin mahdollista. Se laajentaa siten MP3:n soveltamisalaa niin, että se kattaa </w:t>
      </w:r>
      <w:r>
        <w:rPr>
          <w:color w:val="2F4F4F"/>
        </w:rPr>
        <w:t xml:space="preserve">ihmisen puheen </w:t>
      </w:r>
      <w:r>
        <w:t xml:space="preserve">ja muut sovellukset, jotka vaativat vain 25 prosenttia MPEG-1:n mahdollistamasta taajuusintoistosta</w:t>
      </w:r>
      <w:r>
        <w:t xml:space="preserve">.</w:t>
      </w:r>
      <w:r>
        <w:t xml:space="preserve"> Vaikka </w:t>
      </w:r>
      <w:r>
        <w:rPr>
          <w:color w:val="556B2F"/>
        </w:rPr>
        <w:t xml:space="preserve">MPEG-2.5 </w:t>
      </w:r>
      <w:r>
        <w:t xml:space="preserve">ei ole ISO:n tunnustama standardi, sitä </w:t>
      </w:r>
      <w:r>
        <w:t xml:space="preserve">tukevat laajalti sekä edulliset että merkkituotteiden digitaaliset audiosoittimet ja tietokoneohjelmistopohjaiset MP3-kooderit ja -dekooderit. MPEG-1:n, 2:n ja 2.5:n välinen näytteenottotaajuusvertailu on esitetty jäljempänä. MPEG ei kehittänyt MPEG-2.5:tä, eikä sitä koskaan hyväksytty kansainväliseksi standardiksi. MPEG-2.5 on siis </w:t>
      </w:r>
      <w:r>
        <w:t xml:space="preserve">MP3-muodon </w:t>
      </w:r>
      <w:r>
        <w:t xml:space="preserve">epävirallinen tai </w:t>
      </w:r>
      <w:r>
        <w:rPr>
          <w:color w:val="6B8E23"/>
        </w:rPr>
        <w:t xml:space="preserve">oma </w:t>
      </w:r>
      <w:r>
        <w:t xml:space="preserve">laajennus.</w:t>
      </w:r>
    </w:p>
    <w:p>
      <w:r>
        <w:rPr>
          <w:b/>
        </w:rPr>
        <w:t xml:space="preserve">Kysymys 0</w:t>
      </w:r>
    </w:p>
    <w:p>
      <w:r>
        <w:t xml:space="preserve">Koska MPEG-3:lla oli erilainen merkitys, mikä oli MPEG-2:n laajennuksen nimi?</w:t>
      </w:r>
    </w:p>
    <w:p>
      <w:r>
        <w:rPr>
          <w:b/>
        </w:rPr>
        <w:t xml:space="preserve">Kysymys 1</w:t>
      </w:r>
    </w:p>
    <w:p>
      <w:r>
        <w:t xml:space="preserve">Missä tämä laajennus on kehitetty?</w:t>
      </w:r>
    </w:p>
    <w:p>
      <w:r>
        <w:rPr>
          <w:b/>
        </w:rPr>
        <w:t xml:space="preserve">Kysymys 2</w:t>
      </w:r>
    </w:p>
    <w:p>
      <w:r>
        <w:t xml:space="preserve">Uudet näytteenottotaajuudet laajensivat MP3:n soveltamisalaa niin, että siihen voidaan sisällyttää mitä?</w:t>
      </w:r>
    </w:p>
    <w:p>
      <w:r>
        <w:rPr>
          <w:b/>
        </w:rPr>
        <w:t xml:space="preserve">Kysymys 3</w:t>
      </w:r>
    </w:p>
    <w:p>
      <w:r>
        <w:t xml:space="preserve">Mikä ei ole ISO:n tunnustama standardi?</w:t>
      </w:r>
    </w:p>
    <w:p>
      <w:r>
        <w:rPr>
          <w:b/>
        </w:rPr>
        <w:t xml:space="preserve">Kysymys 4</w:t>
      </w:r>
    </w:p>
    <w:p>
      <w:r>
        <w:t xml:space="preserve">Koska MPEG-2.5 on epävirallinen, sitä pidetään MP3-formaatin laajennuksena. Minkälaisena laajennuksena?</w:t>
      </w:r>
    </w:p>
    <w:p>
      <w:r>
        <w:rPr>
          <w:b/>
        </w:rPr>
        <w:t xml:space="preserve">Teksti numero 16</w:t>
      </w:r>
    </w:p>
    <w:p>
      <w:r>
        <w:t xml:space="preserve">Koodereiden pakkaustehokkuus määritellään yleensä </w:t>
      </w:r>
      <w:r>
        <w:rPr>
          <w:color w:val="A9A9A9"/>
        </w:rPr>
        <w:t xml:space="preserve">bittinopeuden perusteella</w:t>
      </w:r>
      <w:r>
        <w:t xml:space="preserve">, koska pakkaussuhde riippuu </w:t>
      </w:r>
      <w:r>
        <w:t xml:space="preserve">tulosignaalin </w:t>
      </w:r>
      <w:r>
        <w:t xml:space="preserve">bittisyvyydestä ja näytteenottotaajuudesta. Siitä </w:t>
      </w:r>
      <w:r>
        <w:t xml:space="preserve">huolimatta </w:t>
      </w:r>
      <w:r>
        <w:rPr>
          <w:color w:val="2F4F4F"/>
        </w:rPr>
        <w:t xml:space="preserve">pakkaussuhteet </w:t>
      </w:r>
      <w:r>
        <w:t xml:space="preserve">julkaistaan usein</w:t>
      </w:r>
      <w:r>
        <w:t xml:space="preserve">.</w:t>
      </w:r>
      <w:r>
        <w:t xml:space="preserve"> Niissä voidaan käyttää </w:t>
      </w:r>
      <w:r>
        <w:t xml:space="preserve">vertailukohtana </w:t>
      </w:r>
      <w:r>
        <w:rPr>
          <w:color w:val="556B2F"/>
        </w:rPr>
        <w:t xml:space="preserve">Compact Disc </w:t>
      </w:r>
      <w:r>
        <w:t xml:space="preserve">(CD) -parametreja (44,1 kHz, 2 kanavaa, 16 bittiä per kanava tai 2 × 16 bittiä) tai joskus </w:t>
      </w:r>
      <w:r>
        <w:rPr>
          <w:color w:val="6B8E23"/>
        </w:rPr>
        <w:t xml:space="preserve">Digital Audio Tape (DAT) SP </w:t>
      </w:r>
      <w:r>
        <w:t xml:space="preserve">-parametreja (48 kHz, 2 × 16 bittiä). Jälkimmäisen viitekehyksen mukainen pakkaussuhde on korkeampi, mikä osoittaa ongelman, joka liittyy termin "pakkaussuhde" käyttöön häviöllisissä koodereissa.</w:t>
      </w:r>
    </w:p>
    <w:p>
      <w:r>
        <w:rPr>
          <w:b/>
        </w:rPr>
        <w:t xml:space="preserve">Kysymys 0</w:t>
      </w:r>
    </w:p>
    <w:p>
      <w:r>
        <w:t xml:space="preserve">Mikä määrittää koodereiden pakkaustehokkuuden?</w:t>
      </w:r>
    </w:p>
    <w:p>
      <w:r>
        <w:rPr>
          <w:b/>
        </w:rPr>
        <w:t xml:space="preserve">Kysymys 1</w:t>
      </w:r>
    </w:p>
    <w:p>
      <w:r>
        <w:t xml:space="preserve">Minkä signaalin pakkaussuhde riippuu näytteenottotaajuudesta ja bittisyvyydestä?</w:t>
      </w:r>
    </w:p>
    <w:p>
      <w:r>
        <w:rPr>
          <w:b/>
        </w:rPr>
        <w:t xml:space="preserve">Kysymys 2</w:t>
      </w:r>
    </w:p>
    <w:p>
      <w:r>
        <w:t xml:space="preserve">Mitä CD tarkoittaa?</w:t>
      </w:r>
    </w:p>
    <w:p>
      <w:r>
        <w:rPr>
          <w:b/>
        </w:rPr>
        <w:t xml:space="preserve">Kysymys 3</w:t>
      </w:r>
    </w:p>
    <w:p>
      <w:r>
        <w:t xml:space="preserve">Mihin CD-parametreja voidaan käyttää referensseinä?</w:t>
      </w:r>
    </w:p>
    <w:p>
      <w:r>
        <w:rPr>
          <w:b/>
        </w:rPr>
        <w:t xml:space="preserve">Kysymys 4</w:t>
      </w:r>
    </w:p>
    <w:p>
      <w:r>
        <w:t xml:space="preserve">Mitä muita kuin CD-parametreja voidaan käyttää parametriviittauksina?</w:t>
      </w:r>
    </w:p>
    <w:p>
      <w:r>
        <w:rPr>
          <w:b/>
        </w:rPr>
        <w:t xml:space="preserve">Teksti numero 17</w:t>
      </w:r>
    </w:p>
    <w:p>
      <w:r>
        <w:t xml:space="preserve">Karlheinz Brandenburg käytti </w:t>
      </w:r>
      <w:r>
        <w:t xml:space="preserve">Suzanne Vegan kappaleen "Tom's Diner" </w:t>
      </w:r>
      <w:r>
        <w:t xml:space="preserve">CD-tallennetta arvioidakseen ja tarkentaakseen </w:t>
      </w:r>
      <w:r>
        <w:rPr>
          <w:color w:val="DCDCDC"/>
        </w:rPr>
        <w:t xml:space="preserve">MP3-pakkausalgoritmia</w:t>
      </w:r>
      <w:r>
        <w:t xml:space="preserve">. </w:t>
      </w:r>
      <w:r>
        <w:t xml:space="preserve">Tämä kappale valittiin, koska se on lähes </w:t>
      </w:r>
      <w:r>
        <w:rPr>
          <w:color w:val="2F4F4F"/>
        </w:rPr>
        <w:t xml:space="preserve">monofoninen </w:t>
      </w:r>
      <w:r>
        <w:t xml:space="preserve">ja sen spektrisisältö on laaja, minkä ansiosta pakkauksen puutteet on helpompi kuulla toistettaessa. Jotkut kutsuvat Suzanne Vegaa "</w:t>
      </w:r>
      <w:r>
        <w:rPr>
          <w:color w:val="556B2F"/>
        </w:rPr>
        <w:t xml:space="preserve">MP3:n äidiksi"</w:t>
      </w:r>
      <w:r>
        <w:t xml:space="preserve">. Tässä kappaleessa on se mielenkiintoinen ominaisuus, että molemmat kanavat ovat melkein, mutta eivät täysin, samat, mikä johtaa tapaukseen, jossa Binaural Masking Level Depression aiheuttaa kohina-artefaktien tilallisen maskeerauksen, ellei koodaaja tunnista tilannetta oikein ja sovella korjauksia, jotka ovat samankaltaisia kuin MPEG-2 AAC:n psykoakustisessa mallissa esitetyt korjaukset. Joitakin kriittisempiä ääninäytteitä (glockenspiel, triangeli, harmonikka jne.) otettiin </w:t>
      </w:r>
      <w:r>
        <w:rPr>
          <w:color w:val="6B8E23"/>
        </w:rPr>
        <w:t xml:space="preserve">EBU:n </w:t>
      </w:r>
      <w:r>
        <w:t xml:space="preserve">V3/SQAM-referenssikompaktlevyltä, ja ammattitaitoiset ääniteknikot ovat käyttäneet niitä MPEG Audio -formaattien subjektiivisen laadun arviointiin.</w:t>
      </w:r>
    </w:p>
    <w:p>
      <w:r>
        <w:rPr>
          <w:b/>
        </w:rPr>
        <w:t xml:space="preserve">Kysymys 0</w:t>
      </w:r>
    </w:p>
    <w:p>
      <w:r>
        <w:t xml:space="preserve">Minkälaista tallennetta Brandenburg käytti?</w:t>
      </w:r>
    </w:p>
    <w:p>
      <w:r>
        <w:rPr>
          <w:b/>
        </w:rPr>
        <w:t xml:space="preserve">Kysymys 1</w:t>
      </w:r>
    </w:p>
    <w:p>
      <w:r>
        <w:t xml:space="preserve">Mitä Brandenburg käytti tallenteen jalostamiseen?</w:t>
      </w:r>
    </w:p>
    <w:p>
      <w:r>
        <w:rPr>
          <w:b/>
        </w:rPr>
        <w:t xml:space="preserve">Kysymys 2</w:t>
      </w:r>
    </w:p>
    <w:p>
      <w:r>
        <w:t xml:space="preserve">Mikä sana kuvaa käytetyn laulun luonnetta?</w:t>
      </w:r>
    </w:p>
    <w:p>
      <w:r>
        <w:rPr>
          <w:b/>
        </w:rPr>
        <w:t xml:space="preserve">Kysymys 3</w:t>
      </w:r>
    </w:p>
    <w:p>
      <w:r>
        <w:t xml:space="preserve">Hänen kappaleensa käytön seurauksena Suzanne Vegaa kutsutaan joskus nimellä mikä?</w:t>
      </w:r>
    </w:p>
    <w:p>
      <w:r>
        <w:rPr>
          <w:b/>
        </w:rPr>
        <w:t xml:space="preserve">Kysymys 4</w:t>
      </w:r>
    </w:p>
    <w:p>
      <w:r>
        <w:t xml:space="preserve">Miltä CD-levyltä otettiin otteita MPEG-ääniformaattien subjektiivisen laadun arvioimiseksi?</w:t>
      </w:r>
    </w:p>
    <w:p>
      <w:r>
        <w:rPr>
          <w:b/>
        </w:rPr>
        <w:t xml:space="preserve">Teksti numero 18</w:t>
      </w:r>
    </w:p>
    <w:p>
      <w:r>
        <w:rPr>
          <w:color w:val="DCDCDC"/>
        </w:rPr>
        <w:t xml:space="preserve">ISO MPEG Audio -komitean jäsenet </w:t>
      </w:r>
      <w:r>
        <w:t xml:space="preserve">kehittivät (vuosina 1991-1996) </w:t>
      </w:r>
      <w:r>
        <w:rPr>
          <w:color w:val="A9A9A9"/>
        </w:rPr>
        <w:t xml:space="preserve">C-kielellä</w:t>
      </w:r>
      <w:r>
        <w:t xml:space="preserve"> kirjoitetun </w:t>
      </w:r>
      <w:r>
        <w:t xml:space="preserve">ja myöhemmin ISO 11172-5 -nimellä tunnetun </w:t>
      </w:r>
      <w:r>
        <w:t xml:space="preserve">simulaatio-ohjelmiston referenssitoteutuksen, jonka </w:t>
      </w:r>
      <w:r>
        <w:t xml:space="preserve">avulla voitiin tuottaa bittikoodien mukaisia MPEG Audio -tiedostoja (Layer 1, Layer 2, Layer 3)</w:t>
      </w:r>
      <w:r>
        <w:t xml:space="preserve">.</w:t>
      </w:r>
      <w:r>
        <w:t xml:space="preserve"> Se hyväksyttiin komitean luonnoksena ISO/IEC:n tekniseksi raportiksi </w:t>
      </w:r>
      <w:r>
        <w:rPr>
          <w:color w:val="2F4F4F"/>
        </w:rPr>
        <w:t xml:space="preserve">maaliskuussa 1994 </w:t>
      </w:r>
      <w:r>
        <w:t xml:space="preserve">ja painettiin asiakirjana CD 11172-5 huhtikuussa 1994. Se hyväksyttiin teknisen raportin luonnoksena (DTR/DIS) marraskuussa 1994, viimeisteltiin vuonna 1996 ja julkaistiin kansainvälisenä standardina ISO/IEC TR 11172-5:1998 vuonna </w:t>
      </w:r>
      <w:r>
        <w:rPr>
          <w:color w:val="556B2F"/>
        </w:rPr>
        <w:t xml:space="preserve">1998</w:t>
      </w:r>
      <w:r>
        <w:t xml:space="preserve">. C-kielinen viiteohjelmisto julkaistiin myöhemmin vapaasti saatavilla olevana ISO-standardina. Se </w:t>
      </w:r>
      <w:r>
        <w:t xml:space="preserve">toimi ei-reaaliaikaisesti useissa käyttöjärjestelmissä ja pystyi osoittamaan ensimmäisen </w:t>
      </w:r>
      <w:r>
        <w:rPr>
          <w:color w:val="6B8E23"/>
        </w:rPr>
        <w:t xml:space="preserve">reaaliaikaisen </w:t>
      </w:r>
      <w:r>
        <w:t xml:space="preserve">(DSP-pohjaisen) pakatun äänen </w:t>
      </w:r>
      <w:r>
        <w:rPr>
          <w:color w:val="6B8E23"/>
        </w:rPr>
        <w:t xml:space="preserve">laitteistopurkamisen</w:t>
      </w:r>
      <w:r>
        <w:t xml:space="preserve">.</w:t>
      </w:r>
      <w:r>
        <w:t xml:space="preserve"> Joitakin muita reaaliaikaisia MPEG Audio -koodereita oli saatavilla digitaalisia lähetyksiä (radio DAB, televisio DVB) varten kuluttajavastaanottimia ja digisovittimia varten.</w:t>
      </w:r>
    </w:p>
    <w:p>
      <w:r>
        <w:rPr>
          <w:b/>
        </w:rPr>
        <w:t xml:space="preserve">Kysymys 0</w:t>
      </w:r>
    </w:p>
    <w:p>
      <w:r>
        <w:t xml:space="preserve">Millä kielellä viitesimulointiohjelmisto on kirjoitettu?</w:t>
      </w:r>
    </w:p>
    <w:p>
      <w:r>
        <w:rPr>
          <w:b/>
        </w:rPr>
        <w:t xml:space="preserve">Kysymys 1</w:t>
      </w:r>
    </w:p>
    <w:p>
      <w:r>
        <w:t xml:space="preserve">Kuka kehitti viitesimulointiohjelmiston?</w:t>
      </w:r>
    </w:p>
    <w:p>
      <w:r>
        <w:rPr>
          <w:b/>
        </w:rPr>
        <w:t xml:space="preserve">Kysymys 2</w:t>
      </w:r>
    </w:p>
    <w:p>
      <w:r>
        <w:t xml:space="preserve">Milloin viiteohjelmisto hyväksyttiin?</w:t>
      </w:r>
    </w:p>
    <w:p>
      <w:r>
        <w:rPr>
          <w:b/>
        </w:rPr>
        <w:t xml:space="preserve">Kysymys 3</w:t>
      </w:r>
    </w:p>
    <w:p>
      <w:r>
        <w:t xml:space="preserve">Milloin viiteohjelmistosta tuli kansainvälinen standardi?</w:t>
      </w:r>
    </w:p>
    <w:p>
      <w:r>
        <w:rPr>
          <w:b/>
        </w:rPr>
        <w:t xml:space="preserve">Kysymys 4</w:t>
      </w:r>
    </w:p>
    <w:p>
      <w:r>
        <w:t xml:space="preserve">Mitä viiteohjelmisto voisi osoittaa?</w:t>
      </w:r>
    </w:p>
    <w:p>
      <w:r>
        <w:rPr>
          <w:b/>
        </w:rPr>
        <w:t xml:space="preserve">Teksti numero 19</w:t>
      </w:r>
    </w:p>
    <w:p>
      <w:r>
        <w:t xml:space="preserve">Fraunhofer-yhteisö julkaisi </w:t>
      </w:r>
      <w:r>
        <w:rPr>
          <w:color w:val="A9A9A9"/>
        </w:rPr>
        <w:t xml:space="preserve">7. heinäkuuta 1994 </w:t>
      </w:r>
      <w:r>
        <w:t xml:space="preserve">ensimmäisen MP3-kooderiohjelmiston nimeltä </w:t>
      </w:r>
      <w:r>
        <w:rPr>
          <w:color w:val="DCDCDC"/>
        </w:rPr>
        <w:t xml:space="preserve">l3enc</w:t>
      </w:r>
      <w:r>
        <w:t xml:space="preserve">. </w:t>
      </w:r>
      <w:r>
        <w:t xml:space="preserve">Fraunhofer-ryhmä valitsi 14. heinäkuuta 1995 </w:t>
      </w:r>
      <w:r>
        <w:t xml:space="preserve">tiedostopäätteen </w:t>
      </w:r>
      <w:r>
        <w:rPr>
          <w:color w:val="2F4F4F"/>
        </w:rPr>
        <w:t xml:space="preserve">.mp3 </w:t>
      </w:r>
      <w:r>
        <w:t xml:space="preserve">(aiemmin tiedostojen nimi oli .bit). Ensimmäisen reaaliaikaisen ohjelmallisen MP3-soittimen </w:t>
      </w:r>
      <w:r>
        <w:rPr>
          <w:color w:val="556B2F"/>
        </w:rPr>
        <w:t xml:space="preserve">WinPlay3 </w:t>
      </w:r>
      <w:r>
        <w:t xml:space="preserve">(julkaistu 9. syyskuuta 1995) avulla monet ihmiset pystyivät koodaamaan ja toistamaan MP3-tiedostoja tietokoneillaan. Koska </w:t>
      </w:r>
      <w:r>
        <w:t xml:space="preserve">kiintolevyt olivat tuohon aikaan suhteellisen pieniä (~ 500-1000 </w:t>
      </w:r>
      <w:r>
        <w:rPr>
          <w:color w:val="6B8E23"/>
        </w:rPr>
        <w:t xml:space="preserve">Mt)</w:t>
      </w:r>
      <w:r>
        <w:t xml:space="preserve">, häviöllinen pakkaaminen oli välttämätöntä muun kuin instrumenttipohjaisen (ks. tracker ja MIDI) musiikin tallentamiseksi tietokoneella toistettavaksi.</w:t>
      </w:r>
    </w:p>
    <w:p>
      <w:r>
        <w:rPr>
          <w:b/>
        </w:rPr>
        <w:t xml:space="preserve">Kysymys 0</w:t>
      </w:r>
    </w:p>
    <w:p>
      <w:r>
        <w:t xml:space="preserve">Milloin julkaistiin ensimmäinen MP3-koodausohjelma?</w:t>
      </w:r>
    </w:p>
    <w:p>
      <w:r>
        <w:rPr>
          <w:b/>
        </w:rPr>
        <w:t xml:space="preserve">Kysymys 1</w:t>
      </w:r>
    </w:p>
    <w:p>
      <w:r>
        <w:t xml:space="preserve">Mikä oli ensimmäisen MP3-koodausohjelman nimi?</w:t>
      </w:r>
    </w:p>
    <w:p>
      <w:r>
        <w:rPr>
          <w:b/>
        </w:rPr>
        <w:t xml:space="preserve">Kysymys 2</w:t>
      </w:r>
    </w:p>
    <w:p>
      <w:r>
        <w:t xml:space="preserve">Mikä oli tiedostonimen laajennus?</w:t>
      </w:r>
    </w:p>
    <w:p>
      <w:r>
        <w:rPr>
          <w:b/>
        </w:rPr>
        <w:t xml:space="preserve">Kysymys 3</w:t>
      </w:r>
    </w:p>
    <w:p>
      <w:r>
        <w:t xml:space="preserve">Mikä oli ensimmäisen reaaliaikaisen MP3-soittimen nimi?</w:t>
      </w:r>
    </w:p>
    <w:p>
      <w:r>
        <w:rPr>
          <w:b/>
        </w:rPr>
        <w:t xml:space="preserve">Kysymys 4</w:t>
      </w:r>
    </w:p>
    <w:p>
      <w:r>
        <w:t xml:space="preserve">Mikä oli high end -kiintolevyn keskimääräinen koko?</w:t>
      </w:r>
    </w:p>
    <w:p>
      <w:r>
        <w:rPr>
          <w:b/>
        </w:rPr>
        <w:t xml:space="preserve">Teksti numero 20</w:t>
      </w:r>
    </w:p>
    <w:p>
      <w:r>
        <w:t xml:space="preserve">Kuten </w:t>
      </w:r>
      <w:r>
        <w:rPr>
          <w:color w:val="A9A9A9"/>
        </w:rPr>
        <w:t xml:space="preserve">äänitutkija </w:t>
      </w:r>
      <w:r>
        <w:t xml:space="preserve">Jonathan Sterne toteaa, "</w:t>
      </w:r>
      <w:r>
        <w:rPr>
          <w:color w:val="DCDCDC"/>
        </w:rPr>
        <w:t xml:space="preserve">australialainen </w:t>
      </w:r>
      <w:r>
        <w:t xml:space="preserve">hakkeri hankki l3enc:n </w:t>
      </w:r>
      <w:r>
        <w:rPr>
          <w:color w:val="2F4F4F"/>
        </w:rPr>
        <w:t xml:space="preserve">varastetulla luottokortilla</w:t>
      </w:r>
      <w:r>
        <w:t xml:space="preserve">. </w:t>
      </w:r>
      <w:r>
        <w:t xml:space="preserve">Sen jälkeen hakkeri käänsi ohjelmiston, kirjoitti uuden </w:t>
      </w:r>
      <w:r>
        <w:rPr>
          <w:color w:val="556B2F"/>
        </w:rPr>
        <w:t xml:space="preserve">käyttöliittymän </w:t>
      </w:r>
      <w:r>
        <w:t xml:space="preserve">ja jakoi sen </w:t>
      </w:r>
      <w:r>
        <w:rPr>
          <w:color w:val="6B8E23"/>
        </w:rPr>
        <w:t xml:space="preserve">ilmaiseksi </w:t>
      </w:r>
      <w:r>
        <w:t xml:space="preserve">eteenpäin </w:t>
      </w:r>
      <w:r>
        <w:t xml:space="preserve">nimellä "kiitos Fraunhofer".".</w:t>
      </w:r>
    </w:p>
    <w:p>
      <w:r>
        <w:rPr>
          <w:b/>
        </w:rPr>
        <w:t xml:space="preserve">Kysymys 0</w:t>
      </w:r>
    </w:p>
    <w:p>
      <w:r>
        <w:t xml:space="preserve">Mikä oli Jonathan Sternen ammatti?</w:t>
      </w:r>
    </w:p>
    <w:p>
      <w:r>
        <w:rPr>
          <w:b/>
        </w:rPr>
        <w:t xml:space="preserve">Kysymys 1</w:t>
      </w:r>
    </w:p>
    <w:p>
      <w:r>
        <w:t xml:space="preserve">Minkä kansallisuuden oli I3enc-hakkerin hankkinut hakkeri?</w:t>
      </w:r>
    </w:p>
    <w:p>
      <w:r>
        <w:rPr>
          <w:b/>
        </w:rPr>
        <w:t xml:space="preserve">Kysymys 2</w:t>
      </w:r>
    </w:p>
    <w:p>
      <w:r>
        <w:t xml:space="preserve">Mitä hakkeri käytti ohjelmiston hankkimiseen?</w:t>
      </w:r>
    </w:p>
    <w:p>
      <w:r>
        <w:rPr>
          <w:b/>
        </w:rPr>
        <w:t xml:space="preserve">Kysymys 3</w:t>
      </w:r>
    </w:p>
    <w:p>
      <w:r>
        <w:t xml:space="preserve">Minkä osan ohjelmasta hakkeri kirjoitti uudelleen?</w:t>
      </w:r>
    </w:p>
    <w:p>
      <w:r>
        <w:rPr>
          <w:b/>
        </w:rPr>
        <w:t xml:space="preserve">Kysymys 4</w:t>
      </w:r>
    </w:p>
    <w:p>
      <w:r>
        <w:t xml:space="preserve">Paljonko hakkerin julkaisema uusi ohjelma maksoi?</w:t>
      </w:r>
    </w:p>
    <w:p>
      <w:r>
        <w:rPr>
          <w:b/>
        </w:rPr>
        <w:t xml:space="preserve">Teksti numero 21</w:t>
      </w:r>
    </w:p>
    <w:p>
      <w:r>
        <w:t xml:space="preserve">90-luvun jälkipuoliskolla MP3-tiedostot alkoivat levitä </w:t>
      </w:r>
      <w:r>
        <w:rPr>
          <w:color w:val="A9A9A9"/>
        </w:rPr>
        <w:t xml:space="preserve">Internetissä</w:t>
      </w:r>
      <w:r>
        <w:t xml:space="preserve">. </w:t>
      </w:r>
      <w:r>
        <w:t xml:space="preserve">MP3-tiedostojen suosio alkoi kasvaa nopeasti, kun </w:t>
      </w:r>
      <w:r>
        <w:t xml:space="preserve">Nullsoftin </w:t>
      </w:r>
      <w:r>
        <w:rPr>
          <w:color w:val="2F4F4F"/>
        </w:rPr>
        <w:t xml:space="preserve">Winamp-äänisoitin </w:t>
      </w:r>
      <w:r>
        <w:t xml:space="preserve">julkaistiin vuonna 1997. Vuonna 1998 </w:t>
      </w:r>
      <w:r>
        <w:t xml:space="preserve">julkaistiin </w:t>
      </w:r>
      <w:r>
        <w:t xml:space="preserve">ensimmäinen kannettava digitaalinen solid state -äänisoitin </w:t>
      </w:r>
      <w:r>
        <w:rPr>
          <w:color w:val="556B2F"/>
        </w:rPr>
        <w:t xml:space="preserve">MPMan, jonka </w:t>
      </w:r>
      <w:r>
        <w:t xml:space="preserve">kehitti SaeHan Information Systems, jonka pääkonttori sijaitsee Soulissa, </w:t>
      </w:r>
      <w:r>
        <w:rPr>
          <w:color w:val="6B8E23"/>
        </w:rPr>
        <w:t xml:space="preserve">Etelä-Koreassa, </w:t>
      </w:r>
      <w:r>
        <w:t xml:space="preserve">ja Rio PMP300 myytiin sen jälkeen vuonna 1998 RIAA:n oikeudellisista tukahduttamistoimista huolimatta.</w:t>
      </w:r>
    </w:p>
    <w:p>
      <w:r>
        <w:rPr>
          <w:b/>
        </w:rPr>
        <w:t xml:space="preserve">Kysymys 0</w:t>
      </w:r>
    </w:p>
    <w:p>
      <w:r>
        <w:t xml:space="preserve">Missä MP3-levyt alkoivat levitä?</w:t>
      </w:r>
    </w:p>
    <w:p>
      <w:r>
        <w:rPr>
          <w:b/>
        </w:rPr>
        <w:t xml:space="preserve">Kysymys 1</w:t>
      </w:r>
    </w:p>
    <w:p>
      <w:r>
        <w:t xml:space="preserve">Mikä äänisoitin julkaistiin vuonna 1997?</w:t>
      </w:r>
    </w:p>
    <w:p>
      <w:r>
        <w:rPr>
          <w:b/>
        </w:rPr>
        <w:t xml:space="preserve">Kysymys 2</w:t>
      </w:r>
    </w:p>
    <w:p>
      <w:r>
        <w:t xml:space="preserve">Kuka julkaisi audiosoittimen?</w:t>
      </w:r>
    </w:p>
    <w:p>
      <w:r>
        <w:rPr>
          <w:b/>
        </w:rPr>
        <w:t xml:space="preserve">Kysymys 3</w:t>
      </w:r>
    </w:p>
    <w:p>
      <w:r>
        <w:t xml:space="preserve">Mikä oli ensimmäisen kannettavan kiinteän digitaalisen audiosoittimen nimi?</w:t>
      </w:r>
    </w:p>
    <w:p>
      <w:r>
        <w:rPr>
          <w:b/>
        </w:rPr>
        <w:t xml:space="preserve">Kysymys 4</w:t>
      </w:r>
    </w:p>
    <w:p>
      <w:r>
        <w:t xml:space="preserve">Missä maassa kehitettiin ensimmäinen kannettava audiosoitin?</w:t>
      </w:r>
    </w:p>
    <w:p>
      <w:r>
        <w:rPr>
          <w:b/>
        </w:rPr>
        <w:t xml:space="preserve">Teksti numero 22</w:t>
      </w:r>
    </w:p>
    <w:p>
      <w:r>
        <w:t xml:space="preserve">Marraskuussa 1997 </w:t>
      </w:r>
      <w:r>
        <w:rPr>
          <w:color w:val="A9A9A9"/>
        </w:rPr>
        <w:t xml:space="preserve">mp3.com</w:t>
      </w:r>
      <w:r>
        <w:t xml:space="preserve">-sivusto </w:t>
      </w:r>
      <w:r>
        <w:t xml:space="preserve">tarjosi </w:t>
      </w:r>
      <w:r>
        <w:rPr>
          <w:color w:val="DCDCDC"/>
        </w:rPr>
        <w:t xml:space="preserve">tuhansia </w:t>
      </w:r>
      <w:r>
        <w:t xml:space="preserve">riippumattomien artistien luomia MP3-tiedostoja ilmaiseksi. MP3-tiedostojen pieni koko mahdollisti </w:t>
      </w:r>
      <w:r>
        <w:rPr>
          <w:color w:val="556B2F"/>
        </w:rPr>
        <w:t xml:space="preserve">CD-levyiltä kopioidun </w:t>
      </w:r>
      <w:r>
        <w:t xml:space="preserve">musiikin </w:t>
      </w:r>
      <w:r>
        <w:t xml:space="preserve">laajamittaisen </w:t>
      </w:r>
      <w:r>
        <w:t xml:space="preserve">vertaisjakamisen, mikä oli </w:t>
      </w:r>
      <w:r>
        <w:t xml:space="preserve">aiemmin ollut lähes mahdotonta. Ensimmäinen suuri vertaisverkko </w:t>
      </w:r>
      <w:r>
        <w:rPr>
          <w:color w:val="6B8E23"/>
        </w:rPr>
        <w:t xml:space="preserve">Napster </w:t>
      </w:r>
      <w:r>
        <w:t xml:space="preserve">perustettiin vuonna 1999.</w:t>
      </w:r>
    </w:p>
    <w:p>
      <w:r>
        <w:rPr>
          <w:b/>
        </w:rPr>
        <w:t xml:space="preserve">Kysymys 0</w:t>
      </w:r>
    </w:p>
    <w:p>
      <w:r>
        <w:t xml:space="preserve">Mikä sivusto tarjosi MP3-tiedostoja ilmaiseksi?</w:t>
      </w:r>
    </w:p>
    <w:p>
      <w:r>
        <w:rPr>
          <w:b/>
        </w:rPr>
        <w:t xml:space="preserve">Kysymys 1</w:t>
      </w:r>
    </w:p>
    <w:p>
      <w:r>
        <w:t xml:space="preserve">Kuinka monta MP3-levyä sivusto tarjosi ilmaiseksi?</w:t>
      </w:r>
    </w:p>
    <w:p>
      <w:r>
        <w:rPr>
          <w:b/>
        </w:rPr>
        <w:t xml:space="preserve">Kysymys 2</w:t>
      </w:r>
    </w:p>
    <w:p>
      <w:r>
        <w:t xml:space="preserve">Minkälainen tiedostonjako tuli suosituksi MP3-tiedostojen tiedostokokojen vuoksi?</w:t>
      </w:r>
    </w:p>
    <w:p>
      <w:r>
        <w:rPr>
          <w:b/>
        </w:rPr>
        <w:t xml:space="preserve">Kysymys 3</w:t>
      </w:r>
    </w:p>
    <w:p>
      <w:r>
        <w:t xml:space="preserve">Miten ihmiset saivat MP3-levyt haltuunsa?</w:t>
      </w:r>
    </w:p>
    <w:p>
      <w:r>
        <w:rPr>
          <w:b/>
        </w:rPr>
        <w:t xml:space="preserve">Kysymys 4</w:t>
      </w:r>
    </w:p>
    <w:p>
      <w:r>
        <w:t xml:space="preserve">Mikä verkko oli ensimmäinen suuri vertaisverkko?</w:t>
      </w:r>
    </w:p>
    <w:p>
      <w:r>
        <w:rPr>
          <w:b/>
        </w:rPr>
        <w:t xml:space="preserve">Teksti numero 23</w:t>
      </w:r>
    </w:p>
    <w:p>
      <w:r>
        <w:t xml:space="preserve">MP3-levyjen luomisen ja jakamisen helppous johti laajalle levinneisiin </w:t>
      </w:r>
      <w:r>
        <w:t xml:space="preserve">tekijänoikeusrikkomuksiin. Suuret levy-yhtiöt väittivät, että musiikin vapaa jakaminen vähensi myyntiä, ja kutsuivat sitä "</w:t>
      </w:r>
      <w:r>
        <w:rPr>
          <w:color w:val="DCDCDC"/>
        </w:rPr>
        <w:t xml:space="preserve">musiikkipiratismiksi</w:t>
      </w:r>
      <w:r>
        <w:t xml:space="preserve">"</w:t>
      </w:r>
      <w:r>
        <w:t xml:space="preserve">.</w:t>
      </w:r>
      <w:r>
        <w:t xml:space="preserve"> Ne reagoivat tähän nostamalla oikeusjuttuja </w:t>
      </w:r>
      <w:r>
        <w:rPr>
          <w:color w:val="2F4F4F"/>
        </w:rPr>
        <w:t xml:space="preserve">Napsteria </w:t>
      </w:r>
      <w:r>
        <w:t xml:space="preserve">vastaan </w:t>
      </w:r>
      <w:r>
        <w:t xml:space="preserve">(joka lopulta suljettiin </w:t>
      </w:r>
      <w:r>
        <w:rPr>
          <w:color w:val="556B2F"/>
        </w:rPr>
        <w:t xml:space="preserve">ja myytiin myöhemmin</w:t>
      </w:r>
      <w:r>
        <w:t xml:space="preserve">) ja yksittäisiä tiedostojen jakamiseen osallistuneita käyttäjiä vastaan.</w:t>
      </w:r>
    </w:p>
    <w:p>
      <w:r>
        <w:rPr>
          <w:b/>
        </w:rPr>
        <w:t xml:space="preserve">Kysymys 0</w:t>
      </w:r>
    </w:p>
    <w:p>
      <w:r>
        <w:t xml:space="preserve">Minkälainen rikkomus MP3-tiedostojen jakaminen oli?</w:t>
      </w:r>
    </w:p>
    <w:p>
      <w:r>
        <w:rPr>
          <w:b/>
        </w:rPr>
        <w:t xml:space="preserve">Kysymys 1</w:t>
      </w:r>
    </w:p>
    <w:p>
      <w:r>
        <w:t xml:space="preserve">Minkä nimen levy-yhtiöt yhdistivät MP3-tiedostojen jakamiseen?</w:t>
      </w:r>
    </w:p>
    <w:p>
      <w:r>
        <w:rPr>
          <w:b/>
        </w:rPr>
        <w:t xml:space="preserve">Kysymys 2</w:t>
      </w:r>
    </w:p>
    <w:p>
      <w:r>
        <w:t xml:space="preserve">Kuka oli levy-yhtiöiden kohde?</w:t>
      </w:r>
    </w:p>
    <w:p>
      <w:r>
        <w:rPr>
          <w:b/>
        </w:rPr>
        <w:t xml:space="preserve">Kysymys 3</w:t>
      </w:r>
    </w:p>
    <w:p>
      <w:r>
        <w:t xml:space="preserve">Mitä Napsterille tapahtui?</w:t>
      </w:r>
    </w:p>
    <w:p>
      <w:r>
        <w:rPr>
          <w:b/>
        </w:rPr>
        <w:t xml:space="preserve">Tekstin numero 24</w:t>
      </w:r>
    </w:p>
    <w:p>
      <w:r>
        <w:rPr>
          <w:color w:val="A9A9A9"/>
        </w:rPr>
        <w:t xml:space="preserve">Luvaton </w:t>
      </w:r>
      <w:r>
        <w:t xml:space="preserve">MP3-tiedostojen jakaminen jatkuu uuden sukupolven vertaisverkoissa. Jotkin </w:t>
      </w:r>
      <w:r>
        <w:rPr>
          <w:color w:val="DCDCDC"/>
        </w:rPr>
        <w:t xml:space="preserve">valtuutetut </w:t>
      </w:r>
      <w:r>
        <w:t xml:space="preserve">palvelut, kuten Beatport, Bleep, Juno Records, eMusic, Zune Marketplace, Walmart.com, Rhapsody, ääniteollisuuden hyväksymä Napsterin uusi versio ja Amazon.com, myyvät </w:t>
      </w:r>
      <w:r>
        <w:t xml:space="preserve">musiikkia </w:t>
      </w:r>
      <w:r>
        <w:rPr>
          <w:color w:val="2F4F4F"/>
        </w:rPr>
        <w:t xml:space="preserve">rajoituksetta </w:t>
      </w:r>
      <w:r>
        <w:t xml:space="preserve">MP3-muodossa.</w:t>
      </w:r>
    </w:p>
    <w:p>
      <w:r>
        <w:rPr>
          <w:b/>
        </w:rPr>
        <w:t xml:space="preserve">Kysymys 0</w:t>
      </w:r>
    </w:p>
    <w:p>
      <w:r>
        <w:t xml:space="preserve">Millainen MP3-tiedostojen jakaminen jatkuu?</w:t>
      </w:r>
    </w:p>
    <w:p>
      <w:r>
        <w:rPr>
          <w:b/>
        </w:rPr>
        <w:t xml:space="preserve">Kysymys 1</w:t>
      </w:r>
    </w:p>
    <w:p>
      <w:r>
        <w:t xml:space="preserve">Beatport, Bleep ja Juno records ovat esimerkkejä minkälaisesta palvelusta?</w:t>
      </w:r>
    </w:p>
    <w:p>
      <w:r>
        <w:rPr>
          <w:b/>
        </w:rPr>
        <w:t xml:space="preserve">Kysymys 2</w:t>
      </w:r>
    </w:p>
    <w:p>
      <w:r>
        <w:t xml:space="preserve">Millaista musiikkia nämä yritykset myyvät?</w:t>
      </w:r>
    </w:p>
    <w:p>
      <w:r>
        <w:rPr>
          <w:b/>
        </w:rPr>
        <w:t xml:space="preserve">Kysymys 3</w:t>
      </w:r>
    </w:p>
    <w:p>
      <w:r>
        <w:t xml:space="preserve">Mitä formaattia käyttävät yritykset, jotka myyvät musiikkia laillisesti?</w:t>
      </w:r>
    </w:p>
    <w:p>
      <w:r>
        <w:rPr>
          <w:b/>
        </w:rPr>
        <w:t xml:space="preserve">Teksti numero 25</w:t>
      </w:r>
    </w:p>
    <w:p>
      <w:r>
        <w:t xml:space="preserve">MP3-tiedosto koostuu </w:t>
      </w:r>
      <w:r>
        <w:rPr>
          <w:color w:val="A9A9A9"/>
        </w:rPr>
        <w:t xml:space="preserve">MP3-kehyksistä, jotka koostuvat </w:t>
      </w:r>
      <w:r>
        <w:t xml:space="preserve">otsikosta ja datalohkosta. Tätä kehysten sarjaa kutsutaan </w:t>
      </w:r>
      <w:r>
        <w:rPr>
          <w:color w:val="DCDCDC"/>
        </w:rPr>
        <w:t xml:space="preserve">elementtivirraksi</w:t>
      </w:r>
      <w:r>
        <w:t xml:space="preserve">. Tavuvarauksen" vuoksi kehykset eivät ole itsenäisiä osia, eikä niitä yleensä voida irrottaa mielivaltaisilla kehysrajoilla. MP3-tietolohkot sisältävät (pakattua) äänitietoa taajuuksina ja amplitudeina. Kaavio osoittaa, että MP3-otsikko koostuu synkronointisanasta, jota käytetään kelvollisen kehyksen alun tunnistamiseen. Tämän jälkeen </w:t>
      </w:r>
      <w:r>
        <w:t xml:space="preserve">on bitti, joka osoittaa, että kyseessä on </w:t>
      </w:r>
      <w:r>
        <w:rPr>
          <w:color w:val="2F4F4F"/>
        </w:rPr>
        <w:t xml:space="preserve">MPEG-standardi</w:t>
      </w:r>
      <w:r>
        <w:t xml:space="preserve">, ja </w:t>
      </w:r>
      <w:r>
        <w:rPr>
          <w:color w:val="556B2F"/>
        </w:rPr>
        <w:t xml:space="preserve">kaksi </w:t>
      </w:r>
      <w:r>
        <w:t xml:space="preserve">bittiä, jotka osoittavat, että käytetään kerrosta 3; siis MPEG-1 Audio Layer 3 tai MP3</w:t>
      </w:r>
      <w:r>
        <w:rPr>
          <w:color w:val="556B2F"/>
        </w:rPr>
        <w:t xml:space="preserve">.</w:t>
      </w:r>
      <w:r>
        <w:t xml:space="preserve"> Tämän jälkeen arvot vaihtelevat MP3-tiedostosta riippuen. ISO/IEC 11172-3 määrittelee arvojen vaihteluvälin kullekin otsikon osalle otsikon määrittelyn ohella. Useimmat MP3-tiedostot sisältävät nykyään </w:t>
      </w:r>
      <w:r>
        <w:t xml:space="preserve">ID3-metatietoja, jotka edeltävät tai seuraavat MP3-kehyksiä, kuten kaaviossa on esitetty.</w:t>
      </w:r>
    </w:p>
    <w:p>
      <w:r>
        <w:rPr>
          <w:b/>
        </w:rPr>
        <w:t xml:space="preserve">Kysymys 0</w:t>
      </w:r>
    </w:p>
    <w:p>
      <w:r>
        <w:t xml:space="preserve">Minkä muodostavat otsikko ja datalohko yhdessä?</w:t>
      </w:r>
    </w:p>
    <w:p>
      <w:r>
        <w:rPr>
          <w:b/>
        </w:rPr>
        <w:t xml:space="preserve">Kysymys 1</w:t>
      </w:r>
    </w:p>
    <w:p>
      <w:r>
        <w:t xml:space="preserve">Mikä on MP3-kehysten sarja?</w:t>
      </w:r>
    </w:p>
    <w:p>
      <w:r>
        <w:rPr>
          <w:b/>
        </w:rPr>
        <w:t xml:space="preserve">Kysymys 2</w:t>
      </w:r>
    </w:p>
    <w:p>
      <w:r>
        <w:t xml:space="preserve">Mitä käytetään MP3-otsikon kelvollisen kehyksen alun tunnistamiseen?</w:t>
      </w:r>
    </w:p>
    <w:p>
      <w:r>
        <w:rPr>
          <w:b/>
        </w:rPr>
        <w:t xml:space="preserve">Kysymys 3</w:t>
      </w:r>
    </w:p>
    <w:p>
      <w:r>
        <w:t xml:space="preserve">Kuinka monta bittiä tarvitaan osoittamaan, että käytetään kerrosta 3?</w:t>
      </w:r>
    </w:p>
    <w:p>
      <w:r>
        <w:rPr>
          <w:b/>
        </w:rPr>
        <w:t xml:space="preserve">Kysymys 4</w:t>
      </w:r>
    </w:p>
    <w:p>
      <w:r>
        <w:t xml:space="preserve">MP3-tiedostot sisältävät nykyään mitä metadataa?</w:t>
      </w:r>
    </w:p>
    <w:p>
      <w:r>
        <w:rPr>
          <w:b/>
        </w:rPr>
        <w:t xml:space="preserve">Teksti numero 26</w:t>
      </w:r>
    </w:p>
    <w:p>
      <w:r>
        <w:t xml:space="preserve">MPEG-1-standardi ei sisällä tarkkaa määrittelyä MP3-kooderille, mutta siinä annetaan esimerkkejä psykoakustisista malleista, nopeussilmukasta ja muusta vastaavasta </w:t>
      </w:r>
      <w:r>
        <w:t xml:space="preserve">alkuperäisen standardin </w:t>
      </w:r>
      <w:r>
        <w:rPr>
          <w:color w:val="DCDCDC"/>
        </w:rPr>
        <w:t xml:space="preserve">ei-normatiivisessa </w:t>
      </w:r>
      <w:r>
        <w:t xml:space="preserve">osassa. Tällä hetkellä nämä ehdotetut toteutukset ovat melko vanhentuneita. Standardin toteuttajien oli tarkoitus kehittää </w:t>
      </w:r>
      <w:r>
        <w:rPr>
          <w:color w:val="2F4F4F"/>
        </w:rPr>
        <w:t xml:space="preserve">omia algoritmejaan, </w:t>
      </w:r>
      <w:r>
        <w:t xml:space="preserve">jotka soveltuvat poistamaan osan informaatiosta audiosyötteestä</w:t>
      </w:r>
      <w:r>
        <w:t xml:space="preserve">.</w:t>
      </w:r>
      <w:r>
        <w:t xml:space="preserve"> Tämän seurauksena on saatavilla monia erilaisia MP3-koodaajia, jotka tuottavat erilaatuisia tiedostoja. </w:t>
      </w:r>
      <w:r>
        <w:rPr>
          <w:color w:val="556B2F"/>
        </w:rPr>
        <w:t xml:space="preserve">Vertailuja on laajalti saatavilla, joten </w:t>
      </w:r>
      <w:r>
        <w:t xml:space="preserve">koodaimen tulevan käyttäjän on helppo tutkia, mikä on paras valinta</w:t>
      </w:r>
      <w:r>
        <w:rPr>
          <w:color w:val="556B2F"/>
        </w:rPr>
        <w:t xml:space="preserve">.</w:t>
      </w:r>
      <w:r>
        <w:t xml:space="preserve"> Enkooderi, joka osaa koodata suuremmilla bittinopeuksilla (kuten LAME), ei välttämättä ole yhtä hyvä </w:t>
      </w:r>
      <w:r>
        <w:rPr>
          <w:color w:val="6B8E23"/>
        </w:rPr>
        <w:t xml:space="preserve">pienemmillä bittinopeuksilla</w:t>
      </w:r>
      <w:r>
        <w:t xml:space="preserve">.</w:t>
      </w:r>
    </w:p>
    <w:p>
      <w:r>
        <w:rPr>
          <w:b/>
        </w:rPr>
        <w:t xml:space="preserve">Kysymys 0</w:t>
      </w:r>
    </w:p>
    <w:p>
      <w:r>
        <w:t xml:space="preserve">Mikä standardi ei sisällä MP3-kooderin määrittelyä?</w:t>
      </w:r>
    </w:p>
    <w:p>
      <w:r>
        <w:rPr>
          <w:b/>
        </w:rPr>
        <w:t xml:space="preserve">Kysymys 1</w:t>
      </w:r>
    </w:p>
    <w:p>
      <w:r>
        <w:t xml:space="preserve">Esimerkkejä psykoakustisista malleista ja nopeussilmukoista löytyy alkuperäisen standardin mistä osasta?</w:t>
      </w:r>
    </w:p>
    <w:p>
      <w:r>
        <w:rPr>
          <w:b/>
        </w:rPr>
        <w:t xml:space="preserve">Kysymys 2</w:t>
      </w:r>
    </w:p>
    <w:p>
      <w:r>
        <w:t xml:space="preserve">Mitä standardin toteuttajien oli tarkoitus suunnitella?</w:t>
      </w:r>
    </w:p>
    <w:p>
      <w:r>
        <w:rPr>
          <w:b/>
        </w:rPr>
        <w:t xml:space="preserve">Kysymys 3</w:t>
      </w:r>
    </w:p>
    <w:p>
      <w:r>
        <w:t xml:space="preserve">Minkä seikan vuoksi kooderin tulevan käyttäjän on helppo tutkia, mikä on paras valinta?</w:t>
      </w:r>
    </w:p>
    <w:p>
      <w:r>
        <w:rPr>
          <w:b/>
        </w:rPr>
        <w:t xml:space="preserve">Kysymys 4</w:t>
      </w:r>
    </w:p>
    <w:p>
      <w:r>
        <w:t xml:space="preserve">Enkooderi, joka osaa koodata suuremmilla bittinopeuksilla, saattaa olla huonompi missä?</w:t>
      </w:r>
    </w:p>
    <w:p>
      <w:r>
        <w:rPr>
          <w:b/>
        </w:rPr>
        <w:t xml:space="preserve">Teksti numero 27</w:t>
      </w:r>
    </w:p>
    <w:p>
      <w:r>
        <w:t xml:space="preserve">Koodauksen aikana </w:t>
      </w:r>
      <w:r>
        <w:t xml:space="preserve">otetaan aika-aluenäytteitä</w:t>
      </w:r>
      <w:r>
        <w:rPr>
          <w:color w:val="A9A9A9"/>
        </w:rPr>
        <w:t xml:space="preserve">576</w:t>
      </w:r>
      <w:r>
        <w:t xml:space="preserve">, jotka muunnetaan 576 </w:t>
      </w:r>
      <w:r>
        <w:rPr>
          <w:color w:val="DCDCDC"/>
        </w:rPr>
        <w:t xml:space="preserve">taajuusaluenäytteeksi.</w:t>
      </w:r>
      <w:r>
        <w:t xml:space="preserve">[Selvennystä tarvitaan] Jos kyseessä on </w:t>
      </w:r>
      <w:r>
        <w:rPr>
          <w:color w:val="2F4F4F"/>
        </w:rPr>
        <w:t xml:space="preserve">transientti</w:t>
      </w:r>
      <w:r>
        <w:t xml:space="preserve">, otetaan 192 näytettä 576 näytteen sijasta. Näin </w:t>
      </w:r>
      <w:r>
        <w:t xml:space="preserve">rajoitetaan </w:t>
      </w:r>
      <w:r>
        <w:t xml:space="preserve">transienttiin liittyvän </w:t>
      </w:r>
      <w:r>
        <w:rPr>
          <w:color w:val="6B8E23"/>
        </w:rPr>
        <w:t xml:space="preserve">kvantisointikohinan </w:t>
      </w:r>
      <w:r>
        <w:rPr>
          <w:color w:val="556B2F"/>
        </w:rPr>
        <w:t xml:space="preserve">ajallista leviämistä.</w:t>
      </w:r>
      <w:r>
        <w:t xml:space="preserve"> (Katso psykoakustiikka.)</w:t>
      </w:r>
    </w:p>
    <w:p>
      <w:r>
        <w:rPr>
          <w:b/>
        </w:rPr>
        <w:t xml:space="preserve">Kysymys 0</w:t>
      </w:r>
    </w:p>
    <w:p>
      <w:r>
        <w:t xml:space="preserve">Kuinka monta verkkotunnusnäytettä otetaan koodauksen aikana?</w:t>
      </w:r>
    </w:p>
    <w:p>
      <w:r>
        <w:rPr>
          <w:b/>
        </w:rPr>
        <w:t xml:space="preserve">Kysymys 1</w:t>
      </w:r>
    </w:p>
    <w:p>
      <w:r>
        <w:t xml:space="preserve">Mihin verkkotunnusnäytteet muunnetaan?</w:t>
      </w:r>
    </w:p>
    <w:p>
      <w:r>
        <w:rPr>
          <w:b/>
        </w:rPr>
        <w:t xml:space="preserve">Kysymys 2</w:t>
      </w:r>
    </w:p>
    <w:p>
      <w:r>
        <w:t xml:space="preserve">Milloin otetaan 192 näytettä 576 näytteen sijasta?</w:t>
      </w:r>
    </w:p>
    <w:p>
      <w:r>
        <w:rPr>
          <w:b/>
        </w:rPr>
        <w:t xml:space="preserve">Kysymys 3</w:t>
      </w:r>
    </w:p>
    <w:p>
      <w:r>
        <w:t xml:space="preserve">Kun otetaan 192 näytettä 576 näytteen sijasta, mitä pyritään rajoittamaan?</w:t>
      </w:r>
    </w:p>
    <w:p>
      <w:r>
        <w:rPr>
          <w:b/>
        </w:rPr>
        <w:t xml:space="preserve">Kysymys 4</w:t>
      </w:r>
    </w:p>
    <w:p>
      <w:r>
        <w:t xml:space="preserve">Mitä siirtolaisen mukana seuraa?</w:t>
      </w:r>
    </w:p>
    <w:p>
      <w:r>
        <w:rPr>
          <w:b/>
        </w:rPr>
        <w:t xml:space="preserve">Tekstin numero 28</w:t>
      </w:r>
    </w:p>
    <w:p>
      <w:r>
        <w:t xml:space="preserve">Suodatinpankin puurakenteen </w:t>
      </w:r>
      <w:r>
        <w:t xml:space="preserve">vuoksi </w:t>
      </w:r>
      <w:r>
        <w:rPr>
          <w:color w:val="DCDCDC"/>
        </w:rPr>
        <w:t xml:space="preserve">esikaikuongelmat </w:t>
      </w:r>
      <w:r>
        <w:t xml:space="preserve">pahenevat, koska kahden suodatinpankin yhdistetty impulssivaste ei tarjoa eikä voi tarjota optimaalista ratkaisua </w:t>
      </w:r>
      <w:r>
        <w:rPr>
          <w:color w:val="2F4F4F"/>
        </w:rPr>
        <w:t xml:space="preserve">aika- ja </w:t>
      </w:r>
      <w:r>
        <w:t xml:space="preserve">taajuusresoluutiossa. Lisäksi kahden suodatinpankin ulostulojen yhdistäminen aiheuttaa </w:t>
      </w:r>
      <w:r>
        <w:t xml:space="preserve">aliasing-ongelmia, jotka on käsiteltävä osittain "aliasingkompensointi"-vaiheessa; tämä kuitenkin aiheuttaa ylimääräistä energiaa, joka on koodattava taajuusalueella, mikä vähentää </w:t>
      </w:r>
      <w:r>
        <w:rPr>
          <w:color w:val="6B8E23"/>
        </w:rPr>
        <w:t xml:space="preserve">koodauksen </w:t>
      </w:r>
      <w:r>
        <w:t xml:space="preserve">tehokkuutta.[Viittaus tarvitaan].</w:t>
      </w:r>
    </w:p>
    <w:p>
      <w:r>
        <w:rPr>
          <w:b/>
        </w:rPr>
        <w:t xml:space="preserve">Kysymys 0</w:t>
      </w:r>
    </w:p>
    <w:p>
      <w:r>
        <w:t xml:space="preserve">Millainen rakenne suodatinpankilla on?</w:t>
      </w:r>
    </w:p>
    <w:p>
      <w:r>
        <w:rPr>
          <w:b/>
        </w:rPr>
        <w:t xml:space="preserve">Kysymys 1</w:t>
      </w:r>
    </w:p>
    <w:p>
      <w:r>
        <w:t xml:space="preserve">Millaiset ongelmat pahenevat tietynlaisen rakenteen vuoksi?</w:t>
      </w:r>
    </w:p>
    <w:p>
      <w:r>
        <w:rPr>
          <w:b/>
        </w:rPr>
        <w:t xml:space="preserve">Kysymys 2</w:t>
      </w:r>
    </w:p>
    <w:p>
      <w:r>
        <w:t xml:space="preserve">Minkälaiselle resoluutiolle suodatinpankit eivät pysty tarjoamaan optimaalista ratkaisua?</w:t>
      </w:r>
    </w:p>
    <w:p>
      <w:r>
        <w:rPr>
          <w:b/>
        </w:rPr>
        <w:t xml:space="preserve">Kysymys 3</w:t>
      </w:r>
    </w:p>
    <w:p>
      <w:r>
        <w:t xml:space="preserve">Minkälainen ongelma syntyy, kun yhdistetään kahden suodatinpankin ulostulot?</w:t>
      </w:r>
    </w:p>
    <w:p>
      <w:r>
        <w:rPr>
          <w:b/>
        </w:rPr>
        <w:t xml:space="preserve">Kysymys 4</w:t>
      </w:r>
    </w:p>
    <w:p>
      <w:r>
        <w:t xml:space="preserve">Tarve koodata ylimääräinen energia taajuusalueella vähentää minkälaista tehokkuutta?</w:t>
      </w:r>
    </w:p>
    <w:p>
      <w:r>
        <w:rPr>
          <w:b/>
        </w:rPr>
        <w:t xml:space="preserve">Tekstin numero 29</w:t>
      </w:r>
    </w:p>
    <w:p>
      <w:r>
        <w:rPr>
          <w:color w:val="A9A9A9"/>
        </w:rPr>
        <w:t xml:space="preserve">Dekoodaus on sen sijaan </w:t>
      </w:r>
      <w:r>
        <w:t xml:space="preserve">määritelty standardissa tarkasti. Useimmat dekooderit ovat "</w:t>
      </w:r>
      <w:r>
        <w:rPr>
          <w:color w:val="DCDCDC"/>
        </w:rPr>
        <w:t xml:space="preserve">bittivirtayhteensopivia</w:t>
      </w:r>
      <w:r>
        <w:t xml:space="preserve">", mikä tarkoittaa, että niiden tietystä MP3-tiedostosta tuottama purettu tuloste on </w:t>
      </w:r>
      <w:r>
        <w:rPr>
          <w:color w:val="2F4F4F"/>
        </w:rPr>
        <w:t xml:space="preserve">tietyn pyöristystoleranssin </w:t>
      </w:r>
      <w:r>
        <w:t xml:space="preserve">rajoissa sama kuin </w:t>
      </w:r>
      <w:r>
        <w:t xml:space="preserve">ISO/IEC:n korkeaa standardia koskevassa asiakirjassa (ISO/IEC 11172-3) matemaattisesti määritelty tuloste. Tämän vuoksi dekooderien vertailu perustuu yleensä siihen, kuinka </w:t>
      </w:r>
      <w:r>
        <w:rPr>
          <w:color w:val="556B2F"/>
        </w:rPr>
        <w:t xml:space="preserve">laskennallisesti tehokkaita </w:t>
      </w:r>
      <w:r>
        <w:t xml:space="preserve">ne ovat (eli kuinka paljon muistia tai </w:t>
      </w:r>
      <w:r>
        <w:rPr>
          <w:color w:val="6B8E23"/>
        </w:rPr>
        <w:t xml:space="preserve">prosessoriaikaa </w:t>
      </w:r>
      <w:r>
        <w:t xml:space="preserve">ne käyttävät dekoodausprosessissa).</w:t>
      </w:r>
    </w:p>
    <w:p>
      <w:r>
        <w:rPr>
          <w:b/>
        </w:rPr>
        <w:t xml:space="preserve">Kysymys 0</w:t>
      </w:r>
    </w:p>
    <w:p>
      <w:r>
        <w:t xml:space="preserve">Mitä standardissa määritellään huolellisesti?</w:t>
      </w:r>
    </w:p>
    <w:p>
      <w:r>
        <w:rPr>
          <w:b/>
        </w:rPr>
        <w:t xml:space="preserve">Kysymys 1</w:t>
      </w:r>
    </w:p>
    <w:p>
      <w:r>
        <w:t xml:space="preserve">Mitä ovat useimmat dekooderit?</w:t>
      </w:r>
    </w:p>
    <w:p>
      <w:r>
        <w:rPr>
          <w:b/>
        </w:rPr>
        <w:t xml:space="preserve">Kysymys 2</w:t>
      </w:r>
    </w:p>
    <w:p>
      <w:r>
        <w:t xml:space="preserve">ISO/IEC:n korkean standardin asiakirjassa todetaan, että tietystä MP3-tiedostosta tuotettu purettu tuloste on sama minkä standardien puitteissa?</w:t>
      </w:r>
    </w:p>
    <w:p>
      <w:r>
        <w:rPr>
          <w:b/>
        </w:rPr>
        <w:t xml:space="preserve">Kysymys 3</w:t>
      </w:r>
    </w:p>
    <w:p>
      <w:r>
        <w:t xml:space="preserve">Dekoodereita verrataan yleensä tarkastelemalla mitä tekijää?</w:t>
      </w:r>
    </w:p>
    <w:p>
      <w:r>
        <w:rPr>
          <w:b/>
        </w:rPr>
        <w:t xml:space="preserve">Kysymys 4</w:t>
      </w:r>
    </w:p>
    <w:p>
      <w:r>
        <w:t xml:space="preserve">Dekoodereiden tehokkuutta tutkitaan katsomalla, kuinka paljon muistia ja mitä muita prosesseja ne käyttävät dekoodausprosessissa?</w:t>
      </w:r>
    </w:p>
    <w:p>
      <w:r>
        <w:rPr>
          <w:b/>
        </w:rPr>
        <w:t xml:space="preserve">Tekstin numero 30</w:t>
      </w:r>
    </w:p>
    <w:p>
      <w:r>
        <w:t xml:space="preserve">Kooderin/dekooderin </w:t>
      </w:r>
      <w:r>
        <w:rPr>
          <w:color w:val="A9A9A9"/>
        </w:rPr>
        <w:t xml:space="preserve">kokonaisviivettä </w:t>
      </w:r>
      <w:r>
        <w:t xml:space="preserve">ei ole määritelty, mikä tarkoittaa, että </w:t>
      </w:r>
      <w:r>
        <w:rPr>
          <w:color w:val="DCDCDC"/>
        </w:rPr>
        <w:t xml:space="preserve">aukotonta toistoa </w:t>
      </w:r>
      <w:r>
        <w:t xml:space="preserve">varten ei ole virallista säännöstä</w:t>
      </w:r>
      <w:r>
        <w:t xml:space="preserve">. </w:t>
      </w:r>
      <w:r>
        <w:t xml:space="preserve">Jotkin kooderit, kuten </w:t>
      </w:r>
      <w:r>
        <w:rPr>
          <w:color w:val="2F4F4F"/>
        </w:rPr>
        <w:t xml:space="preserve">LAME, </w:t>
      </w:r>
      <w:r>
        <w:t xml:space="preserve">voivat </w:t>
      </w:r>
      <w:r>
        <w:t xml:space="preserve">kuitenkin </w:t>
      </w:r>
      <w:r>
        <w:t xml:space="preserve">liittää siihen ylimääräisiä metatietoja, joiden avulla soittimet, jotka pystyvät käsittelemään sitä, voivat tarjota </w:t>
      </w:r>
      <w:r>
        <w:rPr>
          <w:color w:val="556B2F"/>
        </w:rPr>
        <w:t xml:space="preserve">saumattoman toiston</w:t>
      </w:r>
      <w:r>
        <w:t xml:space="preserve">.</w:t>
      </w:r>
    </w:p>
    <w:p>
      <w:r>
        <w:rPr>
          <w:b/>
        </w:rPr>
        <w:t xml:space="preserve">Kysymys 0</w:t>
      </w:r>
    </w:p>
    <w:p>
      <w:r>
        <w:t xml:space="preserve">Mistä ei ole olemassa virallista säännöstä?</w:t>
      </w:r>
    </w:p>
    <w:p>
      <w:r>
        <w:rPr>
          <w:b/>
        </w:rPr>
        <w:t xml:space="preserve">Kysymys 1</w:t>
      </w:r>
    </w:p>
    <w:p>
      <w:r>
        <w:t xml:space="preserve">Mikä on esimerkki koodaimesta, johon voi liittää lisää metadataa?</w:t>
      </w:r>
    </w:p>
    <w:p>
      <w:r>
        <w:rPr>
          <w:b/>
        </w:rPr>
        <w:t xml:space="preserve">Kysymys 2</w:t>
      </w:r>
    </w:p>
    <w:p>
      <w:r>
        <w:t xml:space="preserve">Lisämetadatan lisääminen antaa soittimille mahdollisuuden käsitellä aukotonta toistoa ja tuottaa mitä?</w:t>
      </w:r>
    </w:p>
    <w:p>
      <w:r>
        <w:rPr>
          <w:b/>
        </w:rPr>
        <w:t xml:space="preserve">Kysymys 3</w:t>
      </w:r>
    </w:p>
    <w:p>
      <w:r>
        <w:t xml:space="preserve">Mitä ei ole määritelty koodereiden ja dekoodereiden osalta?</w:t>
      </w:r>
    </w:p>
    <w:p>
      <w:r>
        <w:rPr>
          <w:b/>
        </w:rPr>
        <w:t xml:space="preserve">Tekstin numero 31</w:t>
      </w:r>
    </w:p>
    <w:p>
      <w:r>
        <w:t xml:space="preserve">Kun tehdään häviöllistä äänenkoodausta, kuten </w:t>
      </w:r>
      <w:r>
        <w:rPr>
          <w:color w:val="A9A9A9"/>
        </w:rPr>
        <w:t xml:space="preserve">MP3-tiedoston luominen</w:t>
      </w:r>
      <w:r>
        <w:t xml:space="preserve">, käytetyn tilan määrän ja </w:t>
      </w:r>
      <w:r>
        <w:rPr>
          <w:color w:val="DCDCDC"/>
        </w:rPr>
        <w:t xml:space="preserve">tuloksen äänenlaadun </w:t>
      </w:r>
      <w:r>
        <w:t xml:space="preserve">välillä on kompromissi</w:t>
      </w:r>
      <w:r>
        <w:t xml:space="preserve">. </w:t>
      </w:r>
      <w:r>
        <w:t xml:space="preserve">Tavallisesti </w:t>
      </w:r>
      <w:r>
        <w:rPr>
          <w:color w:val="2F4F4F"/>
        </w:rPr>
        <w:t xml:space="preserve">luoja </w:t>
      </w:r>
      <w:r>
        <w:t xml:space="preserve">voi asettaa bittinopeuden, joka määrittää, </w:t>
      </w:r>
      <w:r>
        <w:rPr>
          <w:color w:val="556B2F"/>
        </w:rPr>
        <w:t xml:space="preserve">kuinka monta kilobittiä tiedosto saa käyttää ääntä kohti sekunnissa</w:t>
      </w:r>
      <w:r>
        <w:t xml:space="preserve">. Mitä </w:t>
      </w:r>
      <w:r>
        <w:t xml:space="preserve">korkeampi bittinopeus on, sitä </w:t>
      </w:r>
      <w:r>
        <w:rPr>
          <w:color w:val="6B8E23"/>
        </w:rPr>
        <w:t xml:space="preserve">suurempi </w:t>
      </w:r>
      <w:r>
        <w:t xml:space="preserve">pakattu tiedosto on ja sitä lähempänä alkuperäistä tiedostoa se yleensä kuulostaa.</w:t>
      </w:r>
    </w:p>
    <w:p>
      <w:r>
        <w:rPr>
          <w:b/>
        </w:rPr>
        <w:t xml:space="preserve">Kysymys 0</w:t>
      </w:r>
    </w:p>
    <w:p>
      <w:r>
        <w:t xml:space="preserve">Tyypillinen kompromissi MP3-tiedostoa luotaessa on käytetyn tilan määrä ja mikä muu tekijä?</w:t>
      </w:r>
    </w:p>
    <w:p>
      <w:r>
        <w:rPr>
          <w:b/>
        </w:rPr>
        <w:t xml:space="preserve">Kysymys 1</w:t>
      </w:r>
    </w:p>
    <w:p>
      <w:r>
        <w:t xml:space="preserve">Mikä olisi esimerkki häviöllisestä äänenkoodauksesta?</w:t>
      </w:r>
    </w:p>
    <w:p>
      <w:r>
        <w:rPr>
          <w:b/>
        </w:rPr>
        <w:t xml:space="preserve">Kysymys 2</w:t>
      </w:r>
    </w:p>
    <w:p>
      <w:r>
        <w:t xml:space="preserve">Kuka saa määrittää MP3-tiedoston bittinopeuden?</w:t>
      </w:r>
    </w:p>
    <w:p>
      <w:r>
        <w:rPr>
          <w:b/>
        </w:rPr>
        <w:t xml:space="preserve">Kysymys 3</w:t>
      </w:r>
    </w:p>
    <w:p>
      <w:r>
        <w:t xml:space="preserve">Mitä tiedoston bittinopeus oikeastaan tarkoittaa?</w:t>
      </w:r>
    </w:p>
    <w:p>
      <w:r>
        <w:rPr>
          <w:b/>
        </w:rPr>
        <w:t xml:space="preserve">Kysymys 4</w:t>
      </w:r>
    </w:p>
    <w:p>
      <w:r>
        <w:t xml:space="preserve">Jos bittinopeus on suurempi, mikä on pakatun tiedoston koko?</w:t>
      </w:r>
    </w:p>
    <w:p>
      <w:r>
        <w:rPr>
          <w:b/>
        </w:rPr>
        <w:t xml:space="preserve">Tekstin numero 32</w:t>
      </w:r>
    </w:p>
    <w:p>
      <w:r>
        <w:t xml:space="preserve">Jos bittinopeus on liian alhainen, </w:t>
      </w:r>
      <w:r>
        <w:rPr>
          <w:color w:val="A9A9A9"/>
        </w:rPr>
        <w:t xml:space="preserve">pakkauksen artefaktit </w:t>
      </w:r>
      <w:r>
        <w:t xml:space="preserve">(eli äänet, joita ei ollut alkuperäisessä äänitteessä) voivat kuulua toistossa. Joitakin äänitiedostoja on vaikea </w:t>
      </w:r>
      <w:r>
        <w:rPr>
          <w:color w:val="DCDCDC"/>
        </w:rPr>
        <w:t xml:space="preserve">pakata </w:t>
      </w:r>
      <w:r>
        <w:t xml:space="preserve">niiden satunnaisuuden ja terävien iskujen vuoksi</w:t>
      </w:r>
      <w:r>
        <w:t xml:space="preserve">. </w:t>
      </w:r>
      <w:r>
        <w:t xml:space="preserve">Kun tämäntyyppistä ääntä pakataan, </w:t>
      </w:r>
      <w:r>
        <w:t xml:space="preserve">kuuluu yleensä </w:t>
      </w:r>
      <w:r>
        <w:t xml:space="preserve">artefakteja, kuten </w:t>
      </w:r>
      <w:r>
        <w:rPr>
          <w:color w:val="2F4F4F"/>
        </w:rPr>
        <w:t xml:space="preserve">soimista </w:t>
      </w:r>
      <w:r>
        <w:t xml:space="preserve">tai esikaikua</w:t>
      </w:r>
      <w:r>
        <w:t xml:space="preserve">. </w:t>
      </w:r>
      <w:r>
        <w:t xml:space="preserve">Suhteellisen alhaisella bittinopeudella pakattu </w:t>
      </w:r>
      <w:r>
        <w:rPr>
          <w:color w:val="556B2F"/>
        </w:rPr>
        <w:t xml:space="preserve">näyte aplodeista </w:t>
      </w:r>
      <w:r>
        <w:t xml:space="preserve">on hyvä esimerkki pakkausartefakteista.</w:t>
      </w:r>
    </w:p>
    <w:p>
      <w:r>
        <w:rPr>
          <w:b/>
        </w:rPr>
        <w:t xml:space="preserve">Kysymys 0</w:t>
      </w:r>
    </w:p>
    <w:p>
      <w:r>
        <w:t xml:space="preserve">Jos bittinopeus on liian alhainen, mikä saattaa kuulua toistossa?</w:t>
      </w:r>
    </w:p>
    <w:p>
      <w:r>
        <w:rPr>
          <w:b/>
        </w:rPr>
        <w:t xml:space="preserve">Kysymys 1</w:t>
      </w:r>
    </w:p>
    <w:p>
      <w:r>
        <w:t xml:space="preserve">Mitä kutsutaan ääniksi, joita ei ollut alkuperäisessä äänitteessä?</w:t>
      </w:r>
    </w:p>
    <w:p>
      <w:r>
        <w:rPr>
          <w:b/>
        </w:rPr>
        <w:t xml:space="preserve">Kysymys 2</w:t>
      </w:r>
    </w:p>
    <w:p>
      <w:r>
        <w:t xml:space="preserve">Satunnaisuus ja terävät hyökkäykset ovat kaksi syytä, jotka voivat vaikeuttaa mitä äänitiedostolle voi tehdä?</w:t>
      </w:r>
    </w:p>
    <w:p>
      <w:r>
        <w:rPr>
          <w:b/>
        </w:rPr>
        <w:t xml:space="preserve">Kysymys 3</w:t>
      </w:r>
    </w:p>
    <w:p>
      <w:r>
        <w:t xml:space="preserve">Mikä muu kuin esikaiku, mikä on toinen esimerkki siitä, mitä voi tapahtua, kun ääntä pakataan?</w:t>
      </w:r>
    </w:p>
    <w:p>
      <w:r>
        <w:rPr>
          <w:b/>
        </w:rPr>
        <w:t xml:space="preserve">Kysymys 4</w:t>
      </w:r>
    </w:p>
    <w:p>
      <w:r>
        <w:t xml:space="preserve">Minkälainen näyte voi olla hyvä esimerkki pakkausartefakteista?</w:t>
      </w:r>
    </w:p>
    <w:p>
      <w:r>
        <w:rPr>
          <w:b/>
        </w:rPr>
        <w:t xml:space="preserve">Tekstin numero 33</w:t>
      </w:r>
    </w:p>
    <w:p>
      <w:r>
        <w:t xml:space="preserve">Koodatun äänikappaleen bittinopeuden lisäksi MP3-tiedostojen laatu riippuu myös </w:t>
      </w:r>
      <w:r>
        <w:t xml:space="preserve">itse </w:t>
      </w:r>
      <w:r>
        <w:rPr>
          <w:color w:val="A9A9A9"/>
        </w:rPr>
        <w:t xml:space="preserve">koodaimen laadusta </w:t>
      </w:r>
      <w:r>
        <w:t xml:space="preserve">ja koodattavan signaalin vaikeudesta</w:t>
      </w:r>
      <w:r>
        <w:t xml:space="preserve">.</w:t>
      </w:r>
      <w:r>
        <w:t xml:space="preserve"> Koska MP3-standardi sallii melko paljon vapautta </w:t>
      </w:r>
      <w:r>
        <w:rPr>
          <w:color w:val="DCDCDC"/>
        </w:rPr>
        <w:t xml:space="preserve">koodausalgoritmien suhteen</w:t>
      </w:r>
      <w:r>
        <w:t xml:space="preserve">, eri koodereilla voi olla hyvin erilainen laatu, vaikka </w:t>
      </w:r>
      <w:r>
        <w:rPr>
          <w:color w:val="2F4F4F"/>
        </w:rPr>
        <w:t xml:space="preserve">bittinopeus olisi </w:t>
      </w:r>
      <w:r>
        <w:t xml:space="preserve">sama</w:t>
      </w:r>
      <w:r>
        <w:t xml:space="preserve">. Esimerkiksi </w:t>
      </w:r>
      <w:r>
        <w:t xml:space="preserve">julkisessa kuuntelutestissä, jossa käytettiin kahta erilaista MP3-kooderia noin 128 kbit/s nopeudella, toinen koodaaja sai pisteitä 3,66 </w:t>
      </w:r>
      <w:r>
        <w:t xml:space="preserve">asteikolla </w:t>
      </w:r>
      <w:r>
        <w:t xml:space="preserve">1</w:t>
      </w:r>
      <w:r>
        <w:rPr>
          <w:color w:val="556B2F"/>
        </w:rPr>
        <w:t xml:space="preserve">5</w:t>
      </w:r>
      <w:r>
        <w:t xml:space="preserve">, kun taas toinen sai vain</w:t>
      </w:r>
      <w:r>
        <w:rPr>
          <w:color w:val="6B8E23"/>
        </w:rPr>
        <w:t xml:space="preserve">2.22</w:t>
      </w:r>
      <w:r>
        <w:t xml:space="preserve"> .</w:t>
      </w:r>
    </w:p>
    <w:p>
      <w:r>
        <w:rPr>
          <w:b/>
        </w:rPr>
        <w:t xml:space="preserve">Kysymys 0</w:t>
      </w:r>
    </w:p>
    <w:p>
      <w:r>
        <w:t xml:space="preserve">Mikä muu kuin bittinopeus ja signaalin vaikeus voi vaikuttaa MP3-tiedoston laatuun?</w:t>
      </w:r>
    </w:p>
    <w:p>
      <w:r>
        <w:rPr>
          <w:b/>
        </w:rPr>
        <w:t xml:space="preserve">Kysymys 1</w:t>
      </w:r>
    </w:p>
    <w:p>
      <w:r>
        <w:t xml:space="preserve">MP3-standardi antaa koodaajille paljon vapautta minkä koodauksen osa-alueen suhteen?</w:t>
      </w:r>
    </w:p>
    <w:p>
      <w:r>
        <w:rPr>
          <w:b/>
        </w:rPr>
        <w:t xml:space="preserve">Kysymys 2</w:t>
      </w:r>
    </w:p>
    <w:p>
      <w:r>
        <w:t xml:space="preserve">Vapauden vuoksi eri kooderit voivat tuottaa erilaista laatua, vaikka tiedoston osatekijät olisivat samat?</w:t>
      </w:r>
    </w:p>
    <w:p>
      <w:r>
        <w:rPr>
          <w:b/>
        </w:rPr>
        <w:t xml:space="preserve">Kysymys 3</w:t>
      </w:r>
    </w:p>
    <w:p>
      <w:r>
        <w:t xml:space="preserve">Minkä arvoisen esimerkin laatupisteet ovat alhaiset?</w:t>
      </w:r>
    </w:p>
    <w:p>
      <w:r>
        <w:rPr>
          <w:b/>
        </w:rPr>
        <w:t xml:space="preserve">Kysymys 4</w:t>
      </w:r>
    </w:p>
    <w:p>
      <w:r>
        <w:t xml:space="preserve">Ominaisuuksien vertailemiseksi äänitiedostoja arvioidaan asteikolla, joka vaihtelee 1:stä mihin?</w:t>
      </w:r>
    </w:p>
    <w:p>
      <w:r>
        <w:rPr>
          <w:b/>
        </w:rPr>
        <w:t xml:space="preserve">Tekstin numero 34</w:t>
      </w:r>
    </w:p>
    <w:p>
      <w:r>
        <w:t xml:space="preserve">Yksinkertaisin MP3-tiedostotyyppi käyttää </w:t>
      </w:r>
      <w:r>
        <w:rPr>
          <w:color w:val="A9A9A9"/>
        </w:rPr>
        <w:t xml:space="preserve">yhtä </w:t>
      </w:r>
      <w:r>
        <w:t xml:space="preserve">bittinopeutta koko tiedostolle: tämä tunnetaan nimellä </w:t>
      </w:r>
      <w:r>
        <w:rPr>
          <w:color w:val="DCDCDC"/>
        </w:rPr>
        <w:t xml:space="preserve">Constant Bit Rate </w:t>
      </w:r>
      <w:r>
        <w:t xml:space="preserve">(CBR) -koodaus. Vakiomuotoisen bittinopeuden käyttö tekee koodauksesta yksinkertaisempaa ja nopeampaa. On kuitenkin mahdollista luoda myös tiedostoja, joissa bittinopeus muuttuu koko tiedoston ajan. Näitä kutsutaan </w:t>
      </w:r>
      <w:r>
        <w:t xml:space="preserve">VBR-tiedostoiksi (</w:t>
      </w:r>
      <w:r>
        <w:rPr>
          <w:color w:val="2F4F4F"/>
        </w:rPr>
        <w:t xml:space="preserve">Variable Bit Rate)</w:t>
      </w:r>
      <w:r>
        <w:t xml:space="preserve">. </w:t>
      </w:r>
      <w:r>
        <w:t xml:space="preserve">Tämän taustalla on ajatus siitä, että missä tahansa äänitiedostossa jotkin osat ovat paljon helpompia pakata, kuten hiljaisuus tai </w:t>
      </w:r>
      <w:r>
        <w:rPr>
          <w:color w:val="556B2F"/>
        </w:rPr>
        <w:t xml:space="preserve">vain muutamia instrumentteja sisältävä musiikki, </w:t>
      </w:r>
      <w:r>
        <w:t xml:space="preserve">kun taas toiset osat ovat vaikeampia pakata. Tiedoston kokonaislaatua voidaan siis parantaa käyttämällä alhaisempaa bittinopeutta vähemmän monimutkaisille kohdille ja korkeampaa bittinopeutta monimutkaisemmille osille. Joissakin koodereissa on mahdollista määrittää tietty laatu, ja kooderi muuttaa bittinopeutta sen mukaisesti. Käyttäjät, jotka tuntevat tietyn </w:t>
      </w:r>
      <w:r>
        <w:rPr>
          <w:color w:val="6B8E23"/>
        </w:rPr>
        <w:t xml:space="preserve">laatuasetuksen, </w:t>
      </w:r>
      <w:r>
        <w:t xml:space="preserve">joka on heidän korvansa kannalta läpinäkyvä, voivat käyttää tätä arvoa koodatessaan kaikkea musiikkiaan, eikä heidän tarvitse yleensä huolehtia henkilökohtaisten kuuntelutestien tekemisestä jokaiselle musiikkikappaleelle oikean bittinopeuden määrittämiseksi.</w:t>
      </w:r>
    </w:p>
    <w:p>
      <w:r>
        <w:rPr>
          <w:b/>
        </w:rPr>
        <w:t xml:space="preserve">Kysymys 0</w:t>
      </w:r>
    </w:p>
    <w:p>
      <w:r>
        <w:t xml:space="preserve">Kuinka monta bittinopeutta yksinkertaisin MP3-tiedostotyyppi käyttää?</w:t>
      </w:r>
    </w:p>
    <w:p>
      <w:r>
        <w:rPr>
          <w:b/>
        </w:rPr>
        <w:t xml:space="preserve">Kysymys 1</w:t>
      </w:r>
    </w:p>
    <w:p>
      <w:r>
        <w:t xml:space="preserve">Mitä CBR tarkoittaa?</w:t>
      </w:r>
    </w:p>
    <w:p>
      <w:r>
        <w:rPr>
          <w:b/>
        </w:rPr>
        <w:t xml:space="preserve">Kysymys 2</w:t>
      </w:r>
    </w:p>
    <w:p>
      <w:r>
        <w:t xml:space="preserve">Mitä VBR tarkoittaa?</w:t>
      </w:r>
    </w:p>
    <w:p>
      <w:r>
        <w:rPr>
          <w:b/>
        </w:rPr>
        <w:t xml:space="preserve">Kysymys 3</w:t>
      </w:r>
    </w:p>
    <w:p>
      <w:r>
        <w:t xml:space="preserve">Missä musiikin osissa, hiljaisuuden lisäksi, korostuvat osat, jotka on helpompi tiivistää?</w:t>
      </w:r>
    </w:p>
    <w:p>
      <w:r>
        <w:rPr>
          <w:b/>
        </w:rPr>
        <w:t xml:space="preserve">Kysymys 4</w:t>
      </w:r>
    </w:p>
    <w:p>
      <w:r>
        <w:t xml:space="preserve">Mitä arvoja käyttäjien on tiedettävä musiikkia koodatessaan, jotta heidän ei tarvitsisi tehdä testejä jokaiselle musiikkikappaleelle?</w:t>
      </w:r>
    </w:p>
    <w:p>
      <w:r>
        <w:rPr>
          <w:b/>
        </w:rPr>
        <w:t xml:space="preserve">Tekstin numero 35</w:t>
      </w:r>
    </w:p>
    <w:p>
      <w:r>
        <w:rPr>
          <w:color w:val="A9A9A9"/>
        </w:rPr>
        <w:t xml:space="preserve">Koettuun laatuun </w:t>
      </w:r>
      <w:r>
        <w:t xml:space="preserve">voivat vaikuttaa kuunteluympäristö (</w:t>
      </w:r>
      <w:r>
        <w:rPr>
          <w:color w:val="DCDCDC"/>
        </w:rPr>
        <w:t xml:space="preserve">ympäristön melu</w:t>
      </w:r>
      <w:r>
        <w:t xml:space="preserve">), kuuntelijan huomio, kuuntelijan koulutus ja useimmissa tapauksissa kuuntelijan äänentoistolaitteet (kuten </w:t>
      </w:r>
      <w:r>
        <w:rPr>
          <w:color w:val="2F4F4F"/>
        </w:rPr>
        <w:t xml:space="preserve">äänikortit</w:t>
      </w:r>
      <w:r>
        <w:t xml:space="preserve">, kaiuttimet ja kuulokkeet).</w:t>
      </w:r>
    </w:p>
    <w:p>
      <w:r>
        <w:rPr>
          <w:b/>
        </w:rPr>
        <w:t xml:space="preserve">Kysymys 0</w:t>
      </w:r>
    </w:p>
    <w:p>
      <w:r>
        <w:t xml:space="preserve">Millä termillä kuunteluympäristö tunnetaan?</w:t>
      </w:r>
    </w:p>
    <w:p>
      <w:r>
        <w:rPr>
          <w:b/>
        </w:rPr>
        <w:t xml:space="preserve">Kysymys 1</w:t>
      </w:r>
    </w:p>
    <w:p>
      <w:r>
        <w:t xml:space="preserve">Mikä muu laite kuin kaiuttimet ja kuulokkeet vaikuttaa kuuntelijan havaitsemaan laatuun?</w:t>
      </w:r>
    </w:p>
    <w:p>
      <w:r>
        <w:rPr>
          <w:b/>
        </w:rPr>
        <w:t xml:space="preserve">Kysymys 2</w:t>
      </w:r>
    </w:p>
    <w:p>
      <w:r>
        <w:t xml:space="preserve">Kuunteluympäristö, kuuntelijan huomio, kuuntelijan koulutus ja kuuntelijan äänentoistolaitteet voivat kaikki vaikuttaa millaiseen laatuun?</w:t>
      </w:r>
    </w:p>
    <w:p>
      <w:r>
        <w:rPr>
          <w:b/>
        </w:rPr>
        <w:t xml:space="preserve">Tekstin numero 36</w:t>
      </w:r>
    </w:p>
    <w:p>
      <w:r>
        <w:rPr>
          <w:color w:val="A9A9A9"/>
        </w:rPr>
        <w:t xml:space="preserve">Stanfordin yliopiston </w:t>
      </w:r>
      <w:r>
        <w:rPr>
          <w:color w:val="DCDCDC"/>
        </w:rPr>
        <w:t xml:space="preserve">musiikin professorin Jonathan Bergerin</w:t>
      </w:r>
      <w:r>
        <w:t xml:space="preserve"> uusille opiskelijoille tekemä testi </w:t>
      </w:r>
      <w:r>
        <w:t xml:space="preserve">osoitti, että MP3-laatuisen musiikin suosio on </w:t>
      </w:r>
      <w:r>
        <w:rPr>
          <w:color w:val="2F4F4F"/>
        </w:rPr>
        <w:t xml:space="preserve">kasvanut vuosi vuodelta</w:t>
      </w:r>
      <w:r>
        <w:t xml:space="preserve">. </w:t>
      </w:r>
      <w:r>
        <w:t xml:space="preserve">Bergerin mukaan opiskelijat näyttävät pitävän enemmän </w:t>
      </w:r>
      <w:r>
        <w:t xml:space="preserve">MP3-levyjen musiikkiin tuomista </w:t>
      </w:r>
      <w:r>
        <w:t xml:space="preserve">"</w:t>
      </w:r>
      <w:r>
        <w:rPr>
          <w:color w:val="556B2F"/>
        </w:rPr>
        <w:t xml:space="preserve">sutjakkaista</w:t>
      </w:r>
      <w:r>
        <w:t xml:space="preserve">" äänistä</w:t>
      </w:r>
      <w:r>
        <w:t xml:space="preserve">.</w:t>
      </w:r>
    </w:p>
    <w:p>
      <w:r>
        <w:rPr>
          <w:b/>
        </w:rPr>
        <w:t xml:space="preserve">Kysymys 0</w:t>
      </w:r>
    </w:p>
    <w:p>
      <w:r>
        <w:t xml:space="preserve">Kuka teki oppilaille testin heidän mieltymystensä määrittämiseksi?</w:t>
      </w:r>
    </w:p>
    <w:p>
      <w:r>
        <w:rPr>
          <w:b/>
        </w:rPr>
        <w:t xml:space="preserve">Kysymys 1</w:t>
      </w:r>
    </w:p>
    <w:p>
      <w:r>
        <w:t xml:space="preserve">Missä testissä kerättiin tietoja opiskelijoiden mieltymyksistä MP3-levyjen laatuun?</w:t>
      </w:r>
    </w:p>
    <w:p>
      <w:r>
        <w:rPr>
          <w:b/>
        </w:rPr>
        <w:t xml:space="preserve">Kysymys 2</w:t>
      </w:r>
    </w:p>
    <w:p>
      <w:r>
        <w:t xml:space="preserve">Tiedot osoittivat, että opiskelijoiden mieltymys MP3-laatuiseen musiikkiin noudatti mitä suuntausta?</w:t>
      </w:r>
    </w:p>
    <w:p>
      <w:r>
        <w:rPr>
          <w:b/>
        </w:rPr>
        <w:t xml:space="preserve">Kysymys 3</w:t>
      </w:r>
    </w:p>
    <w:p>
      <w:r>
        <w:t xml:space="preserve">Millaisesta äänestä oppilaat tuntuivat pitävän eniten?</w:t>
      </w:r>
    </w:p>
    <w:p>
      <w:r>
        <w:rPr>
          <w:b/>
        </w:rPr>
        <w:t xml:space="preserve">Tekstin numero 37</w:t>
      </w:r>
    </w:p>
    <w:p>
      <w:r>
        <w:t xml:space="preserve">Äänitaiteilija ja säveltäjä Ryan Maguiren "</w:t>
      </w:r>
      <w:r>
        <w:rPr>
          <w:color w:val="A9A9A9"/>
        </w:rPr>
        <w:t xml:space="preserve">The Ghost in the MP3" </w:t>
      </w:r>
      <w:r>
        <w:t xml:space="preserve">-projektissa tutkitaan perusteellisesti MP3-äänen laatua ja </w:t>
      </w:r>
      <w:r>
        <w:t xml:space="preserve">eristetään </w:t>
      </w:r>
      <w:r>
        <w:rPr>
          <w:color w:val="DCDCDC"/>
        </w:rPr>
        <w:t xml:space="preserve">MP3-pakkauksen aikana häviävät äänet</w:t>
      </w:r>
      <w:r>
        <w:t xml:space="preserve">. </w:t>
      </w:r>
      <w:r>
        <w:t xml:space="preserve">Vuonna 2015 hän julkaisi kappaleen "moDernisT" (anagrammi sanoista "</w:t>
      </w:r>
      <w:r>
        <w:rPr>
          <w:color w:val="2F4F4F"/>
        </w:rPr>
        <w:t xml:space="preserve">Tom's Diner")</w:t>
      </w:r>
      <w:r>
        <w:t xml:space="preserve">, joka on sävelletty yksinomaan MP3-pakkauksen aikana poistetuista äänistä kappaleesta "Tom's Diner", kappaleesta, jota alun perin käytettiin MP3-standardin muotoilussa. Yksityiskohtainen kuvaus MP3-pakkauksen aikana poistettujen äänien eristämiseen käytetyistä tekniikoista sekä hankkeen käsitteellinen motivaatio julkaistiin </w:t>
      </w:r>
      <w:r>
        <w:rPr>
          <w:color w:val="6B8E23"/>
        </w:rPr>
        <w:t xml:space="preserve">kansainvälisen tietokonemusiikkikonferenssin (International Computer Music Conference) </w:t>
      </w:r>
      <w:r>
        <w:t xml:space="preserve">pöytäkirjassa</w:t>
      </w:r>
      <w:r>
        <w:rPr>
          <w:color w:val="556B2F"/>
        </w:rPr>
        <w:t xml:space="preserve">2014</w:t>
      </w:r>
      <w:r>
        <w:t xml:space="preserve">.</w:t>
      </w:r>
    </w:p>
    <w:p>
      <w:r>
        <w:rPr>
          <w:b/>
        </w:rPr>
        <w:t xml:space="preserve">Kysymys 0</w:t>
      </w:r>
    </w:p>
    <w:p>
      <w:r>
        <w:t xml:space="preserve">Mikä on säveltäjä Ryan Maguiren tekemän tutkimuksen nimi?</w:t>
      </w:r>
    </w:p>
    <w:p>
      <w:r>
        <w:rPr>
          <w:b/>
        </w:rPr>
        <w:t xml:space="preserve">Kysymys 1</w:t>
      </w:r>
    </w:p>
    <w:p>
      <w:r>
        <w:t xml:space="preserve">Mitä tutkimuksessa pyrittiin eristämään?</w:t>
      </w:r>
    </w:p>
    <w:p>
      <w:r>
        <w:rPr>
          <w:b/>
        </w:rPr>
        <w:t xml:space="preserve">Kysymys 2</w:t>
      </w:r>
    </w:p>
    <w:p>
      <w:r>
        <w:t xml:space="preserve">Mistä kappale "moDernisT" on anagrammi?</w:t>
      </w:r>
    </w:p>
    <w:p>
      <w:r>
        <w:rPr>
          <w:b/>
        </w:rPr>
        <w:t xml:space="preserve">Kysymys 3</w:t>
      </w:r>
    </w:p>
    <w:p>
      <w:r>
        <w:t xml:space="preserve">Missä tutkimus julkaistiin?</w:t>
      </w:r>
    </w:p>
    <w:p>
      <w:r>
        <w:rPr>
          <w:b/>
        </w:rPr>
        <w:t xml:space="preserve">Kysymys 4</w:t>
      </w:r>
    </w:p>
    <w:p>
      <w:r>
        <w:t xml:space="preserve">Minä vuonna tutkimus julkaistiin?</w:t>
      </w:r>
    </w:p>
    <w:p>
      <w:r>
        <w:rPr>
          <w:b/>
        </w:rPr>
        <w:t xml:space="preserve">Teksti numero 38</w:t>
      </w:r>
    </w:p>
    <w:p>
      <w:r>
        <w:t xml:space="preserve">MPEG-1 Audio Layer III -standardissa on määritelty useita bittinopeuksia: 32, 40, 48, 56, 64, 80, 96, 112, 128, 160, 192, 224, 256 ja 320 kbit/s, ja käytettävissä olevat näytteenottotaajuudet ovat 32, 44,1 ja 48 kHz. MPEG-2 Audio Layer III -standardi sallii seuraavat bittinopeudet: 8, 16, 24, 32, 40, 48, 56, 64, 80, 96, 112, 128, 144, 160 kbit/s ja näytteenottotaajuudet 16, 22,05 ja 24 kHz. MPEG-2.5 Audio Layer III rajoittaa bittinopeudet 8, 16, 24, 32, 40, 48, 56 ja 64 kbit/s näytteenottotaajuuksilla 8, 11,025 ja 12 khz. </w:t>
      </w:r>
      <w:r>
        <w:rPr>
          <w:color w:val="A9A9A9"/>
        </w:rPr>
        <w:t xml:space="preserve">Nyquist-Shannonin </w:t>
      </w:r>
      <w:r>
        <w:t xml:space="preserve">näytteenottoteoremin vuoksi taajuustoisto on aina tiukasti </w:t>
      </w:r>
      <w:r>
        <w:rPr>
          <w:color w:val="DCDCDC"/>
        </w:rPr>
        <w:t xml:space="preserve">alle puolet </w:t>
      </w:r>
      <w:r>
        <w:t xml:space="preserve">näytteenottotaajuudesta, ja </w:t>
      </w:r>
      <w:r>
        <w:rPr>
          <w:color w:val="2F4F4F"/>
        </w:rPr>
        <w:t xml:space="preserve">epätäydelliset suodattimet </w:t>
      </w:r>
      <w:r>
        <w:t xml:space="preserve">vaativat suuremman virhemarginaalin (kohinataso suhteessa suodattimen terävyyteen), joten 8 khz:n näytteenottotaajuus rajoittaa maksimitaajuuden </w:t>
      </w:r>
      <w:r>
        <w:rPr>
          <w:color w:val="556B2F"/>
        </w:rPr>
        <w:t xml:space="preserve">4 khz:i</w:t>
      </w:r>
      <w:r>
        <w:t xml:space="preserve">in</w:t>
      </w:r>
      <w:r>
        <w:t xml:space="preserve">, kun taas </w:t>
      </w:r>
      <w:r>
        <w:t xml:space="preserve">khz</w:t>
      </w:r>
      <w:r>
        <w:rPr>
          <w:color w:val="6B8E23"/>
        </w:rPr>
        <w:t xml:space="preserve">48</w:t>
      </w:r>
      <w:r>
        <w:t xml:space="preserve">:n maksiminäytteenottotaajuus rajoittaa MP3:n 24 khz:n äänentoiston.</w:t>
      </w:r>
    </w:p>
    <w:p>
      <w:r>
        <w:rPr>
          <w:b/>
        </w:rPr>
        <w:t xml:space="preserve">Kysymys 0</w:t>
      </w:r>
    </w:p>
    <w:p>
      <w:r>
        <w:t xml:space="preserve">Mikä on otantateoremin nimi?</w:t>
      </w:r>
    </w:p>
    <w:p>
      <w:r>
        <w:rPr>
          <w:b/>
        </w:rPr>
        <w:t xml:space="preserve">Kysymys 1</w:t>
      </w:r>
    </w:p>
    <w:p>
      <w:r>
        <w:t xml:space="preserve">Suhteessa näytteenottotaajuuteen taajuustoisto on tarkalleen ottaen kuinka paljon pienempi?</w:t>
      </w:r>
    </w:p>
    <w:p>
      <w:r>
        <w:rPr>
          <w:b/>
        </w:rPr>
        <w:t xml:space="preserve">Kysymys 2</w:t>
      </w:r>
    </w:p>
    <w:p>
      <w:r>
        <w:t xml:space="preserve">Millainen suodatin vaatii suuremman virhemarginaalin?</w:t>
      </w:r>
    </w:p>
    <w:p>
      <w:r>
        <w:rPr>
          <w:b/>
        </w:rPr>
        <w:t xml:space="preserve">Kysymys 3</w:t>
      </w:r>
    </w:p>
    <w:p>
      <w:r>
        <w:t xml:space="preserve">8 kHz:n näytteenottotaajuus rajoittaisi maksimitaajuutta kuinka paljon?</w:t>
      </w:r>
    </w:p>
    <w:p>
      <w:r>
        <w:rPr>
          <w:b/>
        </w:rPr>
        <w:t xml:space="preserve">Kysymys 4</w:t>
      </w:r>
    </w:p>
    <w:p>
      <w:r>
        <w:t xml:space="preserve">Minkä arvon suurinta näytteenottotaajuutta edustaa 24 kHz:n äänentoisto?</w:t>
      </w:r>
    </w:p>
    <w:p>
      <w:r>
        <w:rPr>
          <w:b/>
        </w:rPr>
        <w:t xml:space="preserve">Tekstin numero 39</w:t>
      </w:r>
    </w:p>
    <w:p>
      <w:r>
        <w:t xml:space="preserve">Lähes aina käytetään </w:t>
      </w:r>
      <w:r>
        <w:rPr>
          <w:color w:val="A9A9A9"/>
        </w:rPr>
        <w:t xml:space="preserve">44,1 kHz:</w:t>
      </w:r>
      <w:r>
        <w:t xml:space="preserve">n näytteenottotaajuutta, </w:t>
      </w:r>
      <w:r>
        <w:t xml:space="preserve">koska sitä käytetään myös </w:t>
      </w:r>
      <w:r>
        <w:rPr>
          <w:color w:val="DCDCDC"/>
        </w:rPr>
        <w:t xml:space="preserve">CD-äänessä</w:t>
      </w:r>
      <w:r>
        <w:t xml:space="preserve">, joka on pääasiallinen lähde MP3-tiedostojen luomisessa</w:t>
      </w:r>
      <w:r>
        <w:rPr>
          <w:color w:val="A9A9A9"/>
        </w:rPr>
        <w:t xml:space="preserve">. </w:t>
      </w:r>
      <w:r>
        <w:rPr>
          <w:color w:val="2F4F4F"/>
        </w:rPr>
        <w:t xml:space="preserve">Internetissä </w:t>
      </w:r>
      <w:r>
        <w:t xml:space="preserve">käytetään useampia eri bittinopeuksia</w:t>
      </w:r>
      <w:r>
        <w:t xml:space="preserve">. </w:t>
      </w:r>
      <w:r>
        <w:t xml:space="preserve">Yleisesti käytetään 128 kbit/s:n nopeutta, jonka pakkaussuhde on </w:t>
      </w:r>
      <w:r>
        <w:rPr>
          <w:color w:val="556B2F"/>
        </w:rPr>
        <w:t xml:space="preserve">11:1 ja joka </w:t>
      </w:r>
      <w:r>
        <w:t xml:space="preserve">tarjoaa riittävän äänenlaadun suhteellisen pienessä tilassa. Internetin kaistanleveyden saatavuuden ja kiintolevyjen koon kasvaessa suuremmat bittinopeudet, jopa </w:t>
      </w:r>
      <w:r>
        <w:rPr>
          <w:color w:val="6B8E23"/>
        </w:rPr>
        <w:t xml:space="preserve">320 kbit/s, </w:t>
      </w:r>
      <w:r>
        <w:t xml:space="preserve">ovat yleistyneet.</w:t>
      </w:r>
    </w:p>
    <w:p>
      <w:r>
        <w:rPr>
          <w:b/>
        </w:rPr>
        <w:t xml:space="preserve">Kysymys 0</w:t>
      </w:r>
    </w:p>
    <w:p>
      <w:r>
        <w:t xml:space="preserve">Mitä näytteenottotaajuutta käytetään CD-äänessä?</w:t>
      </w:r>
    </w:p>
    <w:p>
      <w:r>
        <w:rPr>
          <w:b/>
        </w:rPr>
        <w:t xml:space="preserve">Kysymys 1</w:t>
      </w:r>
    </w:p>
    <w:p>
      <w:r>
        <w:t xml:space="preserve">Mikä on tärkein MP3-tiedostojen luomiseen käytetty lähde?</w:t>
      </w:r>
    </w:p>
    <w:p>
      <w:r>
        <w:rPr>
          <w:b/>
        </w:rPr>
        <w:t xml:space="preserve">Kysymys 2</w:t>
      </w:r>
    </w:p>
    <w:p>
      <w:r>
        <w:t xml:space="preserve">Mistä löytyy suurempi valikoima bittinopeuksia?</w:t>
      </w:r>
    </w:p>
    <w:p>
      <w:r>
        <w:rPr>
          <w:b/>
        </w:rPr>
        <w:t xml:space="preserve">Kysymys 3</w:t>
      </w:r>
    </w:p>
    <w:p>
      <w:r>
        <w:t xml:space="preserve">Yleinen bittinopeus internetissä on 128 kbit/s, ja mitä pakkaussuhdetta käytetään?</w:t>
      </w:r>
    </w:p>
    <w:p>
      <w:r>
        <w:rPr>
          <w:b/>
        </w:rPr>
        <w:t xml:space="preserve">Kysymys 4</w:t>
      </w:r>
    </w:p>
    <w:p>
      <w:r>
        <w:t xml:space="preserve">Mikä on toinen korkeampi bittinopeus, joka alkaa yleistyä tekniikan kehittyessä?</w:t>
      </w:r>
    </w:p>
    <w:p>
      <w:r>
        <w:rPr>
          <w:b/>
        </w:rPr>
        <w:t xml:space="preserve">Teksti numero 40</w:t>
      </w:r>
    </w:p>
    <w:p>
      <w:r>
        <w:t xml:space="preserve">Audio-CD-levylle tallennetun </w:t>
      </w:r>
      <w:r>
        <w:rPr>
          <w:color w:val="A9A9A9"/>
        </w:rPr>
        <w:t xml:space="preserve">pakkaamattoman äänen </w:t>
      </w:r>
      <w:r>
        <w:t xml:space="preserve">bittinopeus on 1 411,2 kbit/s (16 bittiä/näyte × 44100 näytettä/sekunti × 2 kanavaa / 1000 bittiä/kilobitti), joten bittinopeudet 128 kbit/s, 160 kbit/s ja 192 kbit/s vastaavat noin </w:t>
      </w:r>
      <w:r>
        <w:rPr>
          <w:color w:val="DCDCDC"/>
        </w:rPr>
        <w:t xml:space="preserve">11:1</w:t>
      </w:r>
      <w:r>
        <w:t xml:space="preserve">, </w:t>
      </w:r>
      <w:r>
        <w:rPr>
          <w:color w:val="2F4F4F"/>
        </w:rPr>
        <w:t xml:space="preserve">9:1 </w:t>
      </w:r>
      <w:r>
        <w:t xml:space="preserve">ja </w:t>
      </w:r>
      <w:r>
        <w:rPr>
          <w:color w:val="556B2F"/>
        </w:rPr>
        <w:t xml:space="preserve">7:1 </w:t>
      </w:r>
      <w:r>
        <w:t xml:space="preserve">pakkaussuhteita</w:t>
      </w:r>
      <w:r>
        <w:t xml:space="preserve">.</w:t>
      </w:r>
    </w:p>
    <w:p>
      <w:r>
        <w:rPr>
          <w:b/>
        </w:rPr>
        <w:t xml:space="preserve">Kysymys 0</w:t>
      </w:r>
    </w:p>
    <w:p>
      <w:r>
        <w:t xml:space="preserve">Mitä tallennetaan audio-CD-levylle, jonka bittinopeus on 1 411,2 kbit/s?</w:t>
      </w:r>
    </w:p>
    <w:p>
      <w:r>
        <w:rPr>
          <w:b/>
        </w:rPr>
        <w:t xml:space="preserve">Kysymys 1</w:t>
      </w:r>
    </w:p>
    <w:p>
      <w:r>
        <w:t xml:space="preserve">Mitä 128 bittinopeus tarkoittaa pakkaussuhteen kannalta?</w:t>
      </w:r>
    </w:p>
    <w:p>
      <w:r>
        <w:rPr>
          <w:b/>
        </w:rPr>
        <w:t xml:space="preserve">Kysymys 2</w:t>
      </w:r>
    </w:p>
    <w:p>
      <w:r>
        <w:t xml:space="preserve">Mitä 160:n bittinopeus vastaa pakkaussuhteen kannalta?</w:t>
      </w:r>
    </w:p>
    <w:p>
      <w:r>
        <w:rPr>
          <w:b/>
        </w:rPr>
        <w:t xml:space="preserve">Kysymys 3</w:t>
      </w:r>
    </w:p>
    <w:p>
      <w:r>
        <w:t xml:space="preserve">Mikä olisi 192 kbit/s:n bittinopeuden pakkaussuhde?</w:t>
      </w:r>
    </w:p>
    <w:p>
      <w:r>
        <w:rPr>
          <w:b/>
        </w:rPr>
        <w:t xml:space="preserve">Tekstin numero 41</w:t>
      </w:r>
    </w:p>
    <w:p>
      <w:r>
        <w:t xml:space="preserve">LAME-koodaimella ja </w:t>
      </w:r>
      <w:r>
        <w:t xml:space="preserve">freeformat-vaihtoehdolla </w:t>
      </w:r>
      <w:r>
        <w:t xml:space="preserve">voidaan saavuttaa </w:t>
      </w:r>
      <w:r>
        <w:t xml:space="preserve">jopa </w:t>
      </w:r>
      <w:r>
        <w:rPr>
          <w:color w:val="DCDCDC"/>
        </w:rPr>
        <w:t xml:space="preserve">640 kbit/s:n </w:t>
      </w:r>
      <w:r>
        <w:rPr>
          <w:color w:val="A9A9A9"/>
        </w:rPr>
        <w:t xml:space="preserve">epätyypillisiä </w:t>
      </w:r>
      <w:r>
        <w:t xml:space="preserve">bittinopeuksia</w:t>
      </w:r>
      <w:r>
        <w:t xml:space="preserve">, mutta vain harvat MP3-soittimet pystyvät toistamaan tällaisia tiedostoja. ISO-standardin mukaan dekoodereiden on pystyttävä dekoodaamaan vain </w:t>
      </w:r>
      <w:r>
        <w:t xml:space="preserve">kbit/s</w:t>
      </w:r>
      <w:r>
        <w:rPr>
          <w:color w:val="556B2F"/>
        </w:rPr>
        <w:t xml:space="preserve">320</w:t>
      </w:r>
      <w:r>
        <w:t xml:space="preserve">:n nopeuteen asti.</w:t>
      </w:r>
    </w:p>
    <w:p>
      <w:r>
        <w:rPr>
          <w:b/>
        </w:rPr>
        <w:t xml:space="preserve">Kysymys 0</w:t>
      </w:r>
    </w:p>
    <w:p>
      <w:r>
        <w:t xml:space="preserve">Mikä on suurin bittinopeus, jonka LAME-kooderi sallii?</w:t>
      </w:r>
    </w:p>
    <w:p>
      <w:r>
        <w:rPr>
          <w:b/>
        </w:rPr>
        <w:t xml:space="preserve">Kysymys 1</w:t>
      </w:r>
    </w:p>
    <w:p>
      <w:r>
        <w:t xml:space="preserve">LAME-kooderi sallii bittinopeudet, jotka ovat mitä?</w:t>
      </w:r>
    </w:p>
    <w:p>
      <w:r>
        <w:rPr>
          <w:b/>
        </w:rPr>
        <w:t xml:space="preserve">Kysymys 2</w:t>
      </w:r>
    </w:p>
    <w:p>
      <w:r>
        <w:t xml:space="preserve">Vaikka vain harvat MP3-soittimet pystyvät toistamaan sitä, LAME tarjoaa myös minkä vaihtoehdon?</w:t>
      </w:r>
    </w:p>
    <w:p>
      <w:r>
        <w:rPr>
          <w:b/>
        </w:rPr>
        <w:t xml:space="preserve">Kysymys 3</w:t>
      </w:r>
    </w:p>
    <w:p>
      <w:r>
        <w:t xml:space="preserve">ISO-standardin mukaan dekoodereiden on pystyttävä dekoodaamaan vain virrat, joiden bittinopeus on kuinka suuri?</w:t>
      </w:r>
    </w:p>
    <w:p>
      <w:r>
        <w:rPr>
          <w:b/>
        </w:rPr>
        <w:t xml:space="preserve">Teksti numero 42</w:t>
      </w:r>
    </w:p>
    <w:p>
      <w:r>
        <w:t xml:space="preserve">Varhaiset MPEG </w:t>
      </w:r>
      <w:r>
        <w:rPr>
          <w:color w:val="A9A9A9"/>
        </w:rPr>
        <w:t xml:space="preserve">Layer III </w:t>
      </w:r>
      <w:r>
        <w:t xml:space="preserve">-kooderit käyttivät nykyään niin sanottua </w:t>
      </w:r>
      <w:r>
        <w:rPr>
          <w:color w:val="DCDCDC"/>
        </w:rPr>
        <w:t xml:space="preserve">Constant Bit Rate </w:t>
      </w:r>
      <w:r>
        <w:t xml:space="preserve">(CBR) </w:t>
      </w:r>
      <w:r>
        <w:t xml:space="preserve">-menetelmää. </w:t>
      </w:r>
      <w:r>
        <w:t xml:space="preserve">Ohjelmisto pystyi käyttämään </w:t>
      </w:r>
      <w:r>
        <w:rPr>
          <w:color w:val="2F4F4F"/>
        </w:rPr>
        <w:t xml:space="preserve">yhtenäistä </w:t>
      </w:r>
      <w:r>
        <w:t xml:space="preserve">bittinopeutta </w:t>
      </w:r>
      <w:r>
        <w:t xml:space="preserve">vain </w:t>
      </w:r>
      <w:r>
        <w:t xml:space="preserve">MP3-tiedoston kaikissa kehyksissä</w:t>
      </w:r>
      <w:r>
        <w:t xml:space="preserve">.</w:t>
      </w:r>
      <w:r>
        <w:t xml:space="preserve"> Myöhemmin kehittyneemmät MP3-kooderit pystyivät käyttämään </w:t>
      </w:r>
      <w:r>
        <w:rPr>
          <w:color w:val="556B2F"/>
        </w:rPr>
        <w:t xml:space="preserve">bittivarastoa </w:t>
      </w:r>
      <w:r>
        <w:t xml:space="preserve">keskimääräisen bittinopeuden määrittämiseen ja valitsemaan koodausnopeuden kullekin kehykselle </w:t>
      </w:r>
      <w:r>
        <w:rPr>
          <w:color w:val="6B8E23"/>
        </w:rPr>
        <w:t xml:space="preserve">äänitteen monimutkaisuuden perusteella </w:t>
      </w:r>
      <w:r>
        <w:t xml:space="preserve">kyseisessä tallenteen osassa</w:t>
      </w:r>
      <w:r>
        <w:t xml:space="preserve">.</w:t>
      </w:r>
    </w:p>
    <w:p>
      <w:r>
        <w:rPr>
          <w:b/>
        </w:rPr>
        <w:t xml:space="preserve">Kysymys 0</w:t>
      </w:r>
    </w:p>
    <w:p>
      <w:r>
        <w:t xml:space="preserve">Mitä termi CBR tarkoittaa?</w:t>
      </w:r>
    </w:p>
    <w:p>
      <w:r>
        <w:rPr>
          <w:b/>
        </w:rPr>
        <w:t xml:space="preserve">Kysymys 1</w:t>
      </w:r>
    </w:p>
    <w:p>
      <w:r>
        <w:t xml:space="preserve">Mikä varhainen MPEG-kerros käytti CBR:ää?</w:t>
      </w:r>
    </w:p>
    <w:p>
      <w:r>
        <w:rPr>
          <w:b/>
        </w:rPr>
        <w:t xml:space="preserve">Kysymys 2</w:t>
      </w:r>
    </w:p>
    <w:p>
      <w:r>
        <w:t xml:space="preserve">Minkälainen bittinopeus oli rajoitettu varhaisessa ohjelmistossa?</w:t>
      </w:r>
    </w:p>
    <w:p>
      <w:r>
        <w:rPr>
          <w:b/>
        </w:rPr>
        <w:t xml:space="preserve">Kysymys 3</w:t>
      </w:r>
    </w:p>
    <w:p>
      <w:r>
        <w:t xml:space="preserve">Mitä kehittyneemmät MP3-kooderit käyttivät keskimääräisen bittinopeuden määrittämiseen?</w:t>
      </w:r>
    </w:p>
    <w:p>
      <w:r>
        <w:rPr>
          <w:b/>
        </w:rPr>
        <w:t xml:space="preserve">Kysymys 4</w:t>
      </w:r>
    </w:p>
    <w:p>
      <w:r>
        <w:t xml:space="preserve">Mihin koodaajat perustivat kunkin kuvan koodausnopeuden?</w:t>
      </w:r>
    </w:p>
    <w:p>
      <w:r>
        <w:rPr>
          <w:b/>
        </w:rPr>
        <w:t xml:space="preserve">Teksti numero 43</w:t>
      </w:r>
    </w:p>
    <w:p>
      <w:r>
        <w:t xml:space="preserve">Kehittyneempi MP3-kooderi voi tuottaa </w:t>
      </w:r>
      <w:r>
        <w:rPr>
          <w:color w:val="A9A9A9"/>
        </w:rPr>
        <w:t xml:space="preserve">ääntä muuttuvalla bittinopeudella</w:t>
      </w:r>
      <w:r>
        <w:t xml:space="preserve">. </w:t>
      </w:r>
      <w:r>
        <w:t xml:space="preserve">MPEG-ääni voi käyttää bittinopeuden vaihtamista kehyskohtaisesti, mutta vain </w:t>
      </w:r>
      <w:r>
        <w:rPr>
          <w:color w:val="DCDCDC"/>
        </w:rPr>
        <w:t xml:space="preserve">tason III </w:t>
      </w:r>
      <w:r>
        <w:t xml:space="preserve">dekooderien on tuettava sitä. VBR:ää käytetään, kun tavoitteena on saavuttaa kiinteä laatutaso. </w:t>
      </w:r>
      <w:r>
        <w:t xml:space="preserve">VBR-koodauksen </w:t>
      </w:r>
      <w:r>
        <w:rPr>
          <w:color w:val="2F4F4F"/>
        </w:rPr>
        <w:t xml:space="preserve">lopullinen tiedostokoko </w:t>
      </w:r>
      <w:r>
        <w:t xml:space="preserve">ei ole yhtä hyvin ennustettavissa kuin vakiobittinopeudella. Keskimääräinen bittinopeus on VBR, joka on toteutettu näiden kahden välisenä kompromissina: bittinopeus saa vaihdella tasaisemman laadun saavuttamiseksi, mutta sitä valvotaan pysymään lähellä </w:t>
      </w:r>
      <w:r>
        <w:rPr>
          <w:color w:val="6B8E23"/>
        </w:rPr>
        <w:t xml:space="preserve">käyttäjän</w:t>
      </w:r>
      <w:r>
        <w:t xml:space="preserve"> valitsemaa keskiarvoa, </w:t>
      </w:r>
      <w:r>
        <w:t xml:space="preserve">jotta tiedostokoko olisi ennakoitavissa. Vaikka MP3-dekooderin on tuettava VBR:ää ollakseen standardien mukainen, joissakin dekoodereissa on ollut VBR-dekoodaukseen liittyviä vikoja, erityisesti ennen kuin VBR-kooderit yleistyivät.</w:t>
      </w:r>
    </w:p>
    <w:p>
      <w:r>
        <w:rPr>
          <w:b/>
        </w:rPr>
        <w:t xml:space="preserve">Kysymys 0</w:t>
      </w:r>
    </w:p>
    <w:p>
      <w:r>
        <w:t xml:space="preserve">Millaista ääntä kehittynyt MP3-kooderi voi tuottaa?</w:t>
      </w:r>
    </w:p>
    <w:p>
      <w:r>
        <w:rPr>
          <w:b/>
        </w:rPr>
        <w:t xml:space="preserve">Kysymys 1</w:t>
      </w:r>
    </w:p>
    <w:p>
      <w:r>
        <w:t xml:space="preserve">Minkä tyyppisen dekooderin on tuettava bittinopeuden vaihtamista ruutukohtaisesti?</w:t>
      </w:r>
    </w:p>
    <w:p>
      <w:r>
        <w:rPr>
          <w:b/>
        </w:rPr>
        <w:t xml:space="preserve">Kysymys 2</w:t>
      </w:r>
    </w:p>
    <w:p>
      <w:r>
        <w:t xml:space="preserve">Mitä koodaajat käyttävät, kun tavoitteena on saavuttaa kiinteä laatutaso?</w:t>
      </w:r>
    </w:p>
    <w:p>
      <w:r>
        <w:rPr>
          <w:b/>
        </w:rPr>
        <w:t xml:space="preserve">Kysymys 3</w:t>
      </w:r>
    </w:p>
    <w:p>
      <w:r>
        <w:t xml:space="preserve">VBR-koodauksen käyttäminen vakiomuotoisen bittinopeuden koodauksen sijasta tekee koodauksen minkä osan ennustettavuudesta heikompaa?</w:t>
      </w:r>
    </w:p>
    <w:p>
      <w:r>
        <w:rPr>
          <w:b/>
        </w:rPr>
        <w:t xml:space="preserve">Kysymys 4</w:t>
      </w:r>
    </w:p>
    <w:p>
      <w:r>
        <w:t xml:space="preserve">Keskimääräistä bittinopeutta käytetään silloin, kun kuka valitsee kooderin käyttämän keskiarvon?</w:t>
      </w:r>
    </w:p>
    <w:p>
      <w:r>
        <w:rPr>
          <w:b/>
        </w:rPr>
        <w:t xml:space="preserve">Tekstin numero 44</w:t>
      </w:r>
    </w:p>
    <w:p>
      <w:r>
        <w:rPr>
          <w:color w:val="A9A9A9"/>
        </w:rPr>
        <w:t xml:space="preserve">Layer III </w:t>
      </w:r>
      <w:r>
        <w:t xml:space="preserve">-ääni voi myös käyttää "</w:t>
      </w:r>
      <w:r>
        <w:rPr>
          <w:color w:val="DCDCDC"/>
        </w:rPr>
        <w:t xml:space="preserve">bittivarastoa</w:t>
      </w:r>
      <w:r>
        <w:t xml:space="preserve">", eli osittain täyden kehyksen kykyä pitää sisällään osan seuraavan kehyksen äänidatasta, mikä mahdollistaa </w:t>
      </w:r>
      <w:r>
        <w:rPr>
          <w:color w:val="2F4F4F"/>
        </w:rPr>
        <w:t xml:space="preserve">tilapäiset </w:t>
      </w:r>
      <w:r>
        <w:t xml:space="preserve">muutokset tehokkaassa bittinopeudessa jopa </w:t>
      </w:r>
      <w:r>
        <w:rPr>
          <w:color w:val="556B2F"/>
        </w:rPr>
        <w:t xml:space="preserve">vakio-bittinopeuden </w:t>
      </w:r>
      <w:r>
        <w:t xml:space="preserve">virrassa. Bittivaraston sisäinen käsittely lisää </w:t>
      </w:r>
      <w:r>
        <w:rPr>
          <w:color w:val="6B8E23"/>
        </w:rPr>
        <w:t xml:space="preserve">koodausviivettä</w:t>
      </w:r>
      <w:r>
        <w:t xml:space="preserve">.[viitattu ]</w:t>
      </w:r>
    </w:p>
    <w:p>
      <w:r>
        <w:rPr>
          <w:b/>
        </w:rPr>
        <w:t xml:space="preserve">Kysymys 0</w:t>
      </w:r>
    </w:p>
    <w:p>
      <w:r>
        <w:t xml:space="preserve">Mitä kutsutaan osittain täyden kehyksen kyvyksi saada osa seuraavan kehyksen äänitiedoista?</w:t>
      </w:r>
    </w:p>
    <w:p>
      <w:r>
        <w:rPr>
          <w:b/>
        </w:rPr>
        <w:t xml:space="preserve">Kysymys 1</w:t>
      </w:r>
    </w:p>
    <w:p>
      <w:r>
        <w:t xml:space="preserve">Minkälainen ääni tarvitaan bittivaraston käyttöön?</w:t>
      </w:r>
    </w:p>
    <w:p>
      <w:r>
        <w:rPr>
          <w:b/>
        </w:rPr>
        <w:t xml:space="preserve">Kysymys 2</w:t>
      </w:r>
    </w:p>
    <w:p>
      <w:r>
        <w:t xml:space="preserve">Minkälaiset muutokset efektiivisessä bittinopeudessa sallitaan bittivarastossa?</w:t>
      </w:r>
    </w:p>
    <w:p>
      <w:r>
        <w:rPr>
          <w:b/>
        </w:rPr>
        <w:t xml:space="preserve">Kysymys 3</w:t>
      </w:r>
    </w:p>
    <w:p>
      <w:r>
        <w:t xml:space="preserve">Mikä on mahdollinen seuraus bittiavaraston käsittelystä?</w:t>
      </w:r>
    </w:p>
    <w:p>
      <w:r>
        <w:rPr>
          <w:b/>
        </w:rPr>
        <w:t xml:space="preserve">Kysymys 4</w:t>
      </w:r>
    </w:p>
    <w:p>
      <w:r>
        <w:t xml:space="preserve">Bittivaraston suuri hyöty on, että sitä voi käyttää vaikka koodatessa minkälaista virtaa?</w:t>
      </w:r>
    </w:p>
    <w:p>
      <w:r>
        <w:rPr>
          <w:b/>
        </w:rPr>
        <w:t xml:space="preserve">Tekstin numero 45</w:t>
      </w:r>
    </w:p>
    <w:p>
      <w:r>
        <w:t xml:space="preserve">Yli </w:t>
      </w:r>
      <w:r>
        <w:rPr>
          <w:color w:val="DCDCDC"/>
        </w:rPr>
        <w:t xml:space="preserve">16 kHz:n </w:t>
      </w:r>
      <w:r>
        <w:t xml:space="preserve">taajuuksille </w:t>
      </w:r>
      <w:r>
        <w:t xml:space="preserve">ei ole skaalauskerrointa kaistalla 21 (</w:t>
      </w:r>
      <w:r>
        <w:rPr>
          <w:color w:val="A9A9A9"/>
        </w:rPr>
        <w:t xml:space="preserve">sfb21)</w:t>
      </w:r>
      <w:r>
        <w:t xml:space="preserve">, mikä pakottaa koodaajan valitsemaan joko epätarkemman esityksen kaistalla 21 tai </w:t>
      </w:r>
      <w:r>
        <w:rPr>
          <w:color w:val="2F4F4F"/>
        </w:rPr>
        <w:t xml:space="preserve">tehottomamman tallennuksen </w:t>
      </w:r>
      <w:r>
        <w:t xml:space="preserve">kaikilla kaistan 21 alapuolella olevilla kaistoilla, jolloin </w:t>
      </w:r>
      <w:r>
        <w:t xml:space="preserve">VBR-koodauksessa </w:t>
      </w:r>
      <w:r>
        <w:rPr>
          <w:color w:val="556B2F"/>
        </w:rPr>
        <w:t xml:space="preserve">tuhlataan bittinopeutta.</w:t>
      </w:r>
    </w:p>
    <w:p>
      <w:r>
        <w:rPr>
          <w:b/>
        </w:rPr>
        <w:t xml:space="preserve">Kysymys 0</w:t>
      </w:r>
    </w:p>
    <w:p>
      <w:r>
        <w:t xml:space="preserve">Mihin asteikkokertoimen kaista 21 voidaan lyhentää?</w:t>
      </w:r>
    </w:p>
    <w:p>
      <w:r>
        <w:rPr>
          <w:b/>
        </w:rPr>
        <w:t xml:space="preserve">Kysymys 1</w:t>
      </w:r>
    </w:p>
    <w:p>
      <w:r>
        <w:t xml:space="preserve">Mikä on maksimitaajuus, johon skaalauskerroin kaistalla 21 voi nousta?</w:t>
      </w:r>
    </w:p>
    <w:p>
      <w:r>
        <w:rPr>
          <w:b/>
        </w:rPr>
        <w:t xml:space="preserve">Kysymys 2</w:t>
      </w:r>
    </w:p>
    <w:p>
      <w:r>
        <w:t xml:space="preserve">Koodaajan on valittava, esitetäänkö se vähemmän tarkasti taajuusalueella 21 vai mikä tekijä kaikilla taajuusalueen 21 alapuolella olevilla taajuusalueilla?</w:t>
      </w:r>
    </w:p>
    <w:p>
      <w:r>
        <w:rPr>
          <w:b/>
        </w:rPr>
        <w:t xml:space="preserve">Kysymys 3</w:t>
      </w:r>
    </w:p>
    <w:p>
      <w:r>
        <w:t xml:space="preserve">Mitä vähemmän tehokas varastointi tarkoittaa VBR-koodauksessa?</w:t>
      </w:r>
    </w:p>
    <w:p>
      <w:r>
        <w:rPr>
          <w:b/>
        </w:rPr>
        <w:t xml:space="preserve">Teksti numero 46</w:t>
      </w:r>
    </w:p>
    <w:p>
      <w:r>
        <w:t xml:space="preserve">Äänitiedoston </w:t>
      </w:r>
      <w:r>
        <w:t xml:space="preserve">"</w:t>
      </w:r>
      <w:r>
        <w:rPr>
          <w:color w:val="A9A9A9"/>
        </w:rPr>
        <w:t xml:space="preserve">tagi" </w:t>
      </w:r>
      <w:r>
        <w:t xml:space="preserve">on tiedoston osa, joka sisältää metatietoja, kuten otsikon, esittäjän, </w:t>
      </w:r>
      <w:r>
        <w:rPr>
          <w:color w:val="DCDCDC"/>
        </w:rPr>
        <w:t xml:space="preserve">albumin</w:t>
      </w:r>
      <w:r>
        <w:t xml:space="preserve">, kappaleen numeron tai muita tietoja tiedoston sisällöstä. MP3-standardeissa ei määritellä </w:t>
      </w:r>
      <w:r>
        <w:rPr>
          <w:color w:val="2F4F4F"/>
        </w:rPr>
        <w:t xml:space="preserve">MP3-tiedostojen tunnisteformaatteja</w:t>
      </w:r>
      <w:r>
        <w:t xml:space="preserve">, eikä ole olemassa </w:t>
      </w:r>
      <w:r>
        <w:rPr>
          <w:color w:val="556B2F"/>
        </w:rPr>
        <w:t xml:space="preserve">standardoitua säiliömuotoa</w:t>
      </w:r>
      <w:r>
        <w:t xml:space="preserve">, joka tukisi metatietoja ja poistaisi tunnisteiden tarpeen</w:t>
      </w:r>
      <w:r>
        <w:t xml:space="preserve">.</w:t>
      </w:r>
    </w:p>
    <w:p>
      <w:r>
        <w:rPr>
          <w:b/>
        </w:rPr>
        <w:t xml:space="preserve">Kysymys 0</w:t>
      </w:r>
    </w:p>
    <w:p>
      <w:r>
        <w:t xml:space="preserve">Mikä on tiedoston metadataa sisältävä osa?</w:t>
      </w:r>
    </w:p>
    <w:p>
      <w:r>
        <w:rPr>
          <w:b/>
        </w:rPr>
        <w:t xml:space="preserve">Kysymys 1</w:t>
      </w:r>
    </w:p>
    <w:p>
      <w:r>
        <w:t xml:space="preserve">Mitä muuta metadeta voi sisältää kuin otsikon, artistin tai kappaleen numeron?</w:t>
      </w:r>
    </w:p>
    <w:p>
      <w:r>
        <w:rPr>
          <w:b/>
        </w:rPr>
        <w:t xml:space="preserve">Kysymys 2</w:t>
      </w:r>
    </w:p>
    <w:p>
      <w:r>
        <w:t xml:space="preserve">Mitä MP3-standardit eivät määrittele?</w:t>
      </w:r>
    </w:p>
    <w:p>
      <w:r>
        <w:rPr>
          <w:b/>
        </w:rPr>
        <w:t xml:space="preserve">Kysymys 3</w:t>
      </w:r>
    </w:p>
    <w:p>
      <w:r>
        <w:t xml:space="preserve">Mitä tarvittaisiin metatietojen tukemiseen ja tunnisteiden välttämiseen?</w:t>
      </w:r>
    </w:p>
    <w:p>
      <w:r>
        <w:rPr>
          <w:b/>
        </w:rPr>
        <w:t xml:space="preserve">Tekstin numero 47</w:t>
      </w:r>
    </w:p>
    <w:p>
      <w:r>
        <w:t xml:space="preserve">Tunnisteformaatteja varten on kuitenkin olemassa useita tosiasiallisia standardeja. Vuodesta </w:t>
      </w:r>
      <w:r>
        <w:t xml:space="preserve">2010 lähtien yleisimmät niistä ovat ID3v1 ja </w:t>
      </w:r>
      <w:r>
        <w:rPr>
          <w:color w:val="A9A9A9"/>
        </w:rPr>
        <w:t xml:space="preserve">ID3v2 </w:t>
      </w:r>
      <w:r>
        <w:t xml:space="preserve">sekä hiljattain käyttöön otettu </w:t>
      </w:r>
      <w:r>
        <w:rPr>
          <w:color w:val="DCDCDC"/>
        </w:rPr>
        <w:t xml:space="preserve">APEv2</w:t>
      </w:r>
      <w:r>
        <w:t xml:space="preserve">. </w:t>
      </w:r>
      <w:r>
        <w:t xml:space="preserve">Nämä tunnisteet upotetaan yleensä </w:t>
      </w:r>
      <w:r>
        <w:t xml:space="preserve">MP3-tiedostojen </w:t>
      </w:r>
      <w:r>
        <w:t xml:space="preserve">alkuun tai </w:t>
      </w:r>
      <w:r>
        <w:rPr>
          <w:color w:val="2F4F4F"/>
        </w:rPr>
        <w:t xml:space="preserve">loppuun </w:t>
      </w:r>
      <w:r>
        <w:rPr>
          <w:color w:val="556B2F"/>
        </w:rPr>
        <w:t xml:space="preserve">erillään varsinaisesta MP3-kehystiedosta</w:t>
      </w:r>
      <w:r>
        <w:t xml:space="preserve">. </w:t>
      </w:r>
      <w:r>
        <w:t xml:space="preserve">MP3-purkulaitteet joko poimivat tietoa tunnisteista tai </w:t>
      </w:r>
      <w:r>
        <w:rPr>
          <w:color w:val="6B8E23"/>
        </w:rPr>
        <w:t xml:space="preserve">käsittelevät niitä </w:t>
      </w:r>
      <w:r>
        <w:t xml:space="preserve">vain </w:t>
      </w:r>
      <w:r>
        <w:rPr>
          <w:color w:val="6B8E23"/>
        </w:rPr>
        <w:t xml:space="preserve">MP3:n ulkopuolisina roskatietoina, joita ei voida huomioida</w:t>
      </w:r>
      <w:r>
        <w:t xml:space="preserve">.</w:t>
      </w:r>
    </w:p>
    <w:p>
      <w:r>
        <w:rPr>
          <w:b/>
        </w:rPr>
        <w:t xml:space="preserve">Kysymys 0</w:t>
      </w:r>
    </w:p>
    <w:p>
      <w:r>
        <w:t xml:space="preserve">Mitä muuta vastaavaa standardimuotoista tagia kuin ID3v1 on olemassa?</w:t>
      </w:r>
    </w:p>
    <w:p>
      <w:r>
        <w:rPr>
          <w:b/>
        </w:rPr>
        <w:t xml:space="preserve">Kysymys 1</w:t>
      </w:r>
    </w:p>
    <w:p>
      <w:r>
        <w:t xml:space="preserve">Mikä on viimeisin käyttöön otettu tagien muotoilustandardi?</w:t>
      </w:r>
    </w:p>
    <w:p>
      <w:r>
        <w:rPr>
          <w:b/>
        </w:rPr>
        <w:t xml:space="preserve">Kysymys 2</w:t>
      </w:r>
    </w:p>
    <w:p>
      <w:r>
        <w:t xml:space="preserve">Mikä on tiedostossa toinen paikka, johon tunnisteet yleensä tallennetaan, kun ensimmäinen on tiedoston alussa?</w:t>
      </w:r>
    </w:p>
    <w:p>
      <w:r>
        <w:rPr>
          <w:b/>
        </w:rPr>
        <w:t xml:space="preserve">Kysymys 3</w:t>
      </w:r>
    </w:p>
    <w:p>
      <w:r>
        <w:t xml:space="preserve">Mitä tärkeää on huomata siitä, missä tunnisteet säilytetään?</w:t>
      </w:r>
    </w:p>
    <w:p>
      <w:r>
        <w:rPr>
          <w:b/>
        </w:rPr>
        <w:t xml:space="preserve">Kysymys 4</w:t>
      </w:r>
    </w:p>
    <w:p>
      <w:r>
        <w:t xml:space="preserve">Jos MP3-dekooderit eivät poimi tietoa tunnisteista, mitä ne tekevät niille?</w:t>
      </w:r>
    </w:p>
    <w:p>
      <w:r>
        <w:rPr>
          <w:b/>
        </w:rPr>
        <w:t xml:space="preserve">Tekstin numero 48</w:t>
      </w:r>
    </w:p>
    <w:p>
      <w:r>
        <w:rPr>
          <w:color w:val="A9A9A9"/>
        </w:rPr>
        <w:t xml:space="preserve">ReplayGain </w:t>
      </w:r>
      <w:r>
        <w:t xml:space="preserve">on standardi MP3-tiedoston äänenvoimakkuuden mittaamiseen ja tallentamiseen (</w:t>
      </w:r>
      <w:r>
        <w:rPr>
          <w:color w:val="DCDCDC"/>
        </w:rPr>
        <w:t xml:space="preserve">äänen normalisointi) </w:t>
      </w:r>
      <w:r>
        <w:t xml:space="preserve">sen metatietotunnisteeseen, minkä ansiosta ReplayGain-yhteensopiva soitin voi automaattisesti säätää </w:t>
      </w:r>
      <w:r>
        <w:t xml:space="preserve">kunkin tiedoston </w:t>
      </w:r>
      <w:r>
        <w:rPr>
          <w:color w:val="2F4F4F"/>
        </w:rPr>
        <w:t xml:space="preserve">kokonaisäänenvoimakkuutta</w:t>
      </w:r>
      <w:r>
        <w:t xml:space="preserve">. </w:t>
      </w:r>
      <w:r>
        <w:rPr>
          <w:color w:val="556B2F"/>
        </w:rPr>
        <w:t xml:space="preserve">MP3Gainia </w:t>
      </w:r>
      <w:r>
        <w:t xml:space="preserve">voidaan käyttää tiedostojen muuttamiseen palautuvasti ReplayGain-mittausten perusteella, jotta mukautettu toisto voidaan toteuttaa soittimissa, joissa ei ole </w:t>
      </w:r>
      <w:r>
        <w:rPr>
          <w:color w:val="6B8E23"/>
        </w:rPr>
        <w:t xml:space="preserve">ReplayGain-ominaisuuksia</w:t>
      </w:r>
      <w:r>
        <w:t xml:space="preserve">.</w:t>
      </w:r>
    </w:p>
    <w:p>
      <w:r>
        <w:rPr>
          <w:b/>
        </w:rPr>
        <w:t xml:space="preserve">Kysymys 0</w:t>
      </w:r>
    </w:p>
    <w:p>
      <w:r>
        <w:t xml:space="preserve">Mikä on MP3-tiedoston äänenvoimakkuuden mittaamista ja tallentamista koskevan standardin nimi?</w:t>
      </w:r>
    </w:p>
    <w:p>
      <w:r>
        <w:rPr>
          <w:b/>
        </w:rPr>
        <w:t xml:space="preserve">Kysymys 1</w:t>
      </w:r>
    </w:p>
    <w:p>
      <w:r>
        <w:t xml:space="preserve">Mikä on MP3-tiedoston äänenvoimakkuuden mittaaminen ja tallentaminen?</w:t>
      </w:r>
    </w:p>
    <w:p>
      <w:r>
        <w:rPr>
          <w:b/>
        </w:rPr>
        <w:t xml:space="preserve">Kysymys 2</w:t>
      </w:r>
    </w:p>
    <w:p>
      <w:r>
        <w:t xml:space="preserve">Mitä vakio ReplayGain antaa pelaajan säätää automaattisesti?</w:t>
      </w:r>
    </w:p>
    <w:p>
      <w:r>
        <w:rPr>
          <w:b/>
        </w:rPr>
        <w:t xml:space="preserve">Kysymys 3</w:t>
      </w:r>
    </w:p>
    <w:p>
      <w:r>
        <w:t xml:space="preserve">Mitä ohjelmaa voidaan käyttää tiedostojen muuttamiseen ReplayGain-mittausten perusteella?</w:t>
      </w:r>
    </w:p>
    <w:p>
      <w:r>
        <w:rPr>
          <w:b/>
        </w:rPr>
        <w:t xml:space="preserve">Kysymys 4</w:t>
      </w:r>
    </w:p>
    <w:p>
      <w:r>
        <w:t xml:space="preserve">MP3Gain on tärkeä, koska sen avulla soittimet, joilla ei ole mitä ominaisuuksia, voivat säätää toistoa?</w:t>
      </w:r>
    </w:p>
    <w:p>
      <w:r>
        <w:rPr>
          <w:b/>
        </w:rPr>
        <w:t xml:space="preserve">Tekstin numero 49</w:t>
      </w:r>
    </w:p>
    <w:p>
      <w:r>
        <w:t xml:space="preserve">MP3:n perusmuotoinen dekoodaus- ja koodaustekniikka on patentoimaton </w:t>
      </w:r>
      <w:r>
        <w:rPr>
          <w:color w:val="A9A9A9"/>
        </w:rPr>
        <w:t xml:space="preserve">Euroopan unionissa, </w:t>
      </w:r>
      <w:r>
        <w:t xml:space="preserve">koska kaikki patentit ovat </w:t>
      </w:r>
      <w:r>
        <w:rPr>
          <w:color w:val="DCDCDC"/>
        </w:rPr>
        <w:t xml:space="preserve">päättyneet </w:t>
      </w:r>
      <w:r>
        <w:t xml:space="preserve">siellä. Yhdysvalloissa </w:t>
      </w:r>
      <w:r>
        <w:t xml:space="preserve">teknologia on käytännössä patentoimaton </w:t>
      </w:r>
      <w:r>
        <w:rPr>
          <w:color w:val="2F4F4F"/>
        </w:rPr>
        <w:t xml:space="preserve">31. joulukuuta 2017 </w:t>
      </w:r>
      <w:r>
        <w:t xml:space="preserve">(ks. jäljempänä)</w:t>
      </w:r>
      <w:r>
        <w:t xml:space="preserve">.</w:t>
      </w:r>
      <w:r>
        <w:t xml:space="preserve"> Suurin osa MP3-patenteista päättyi Yhdysvalloissa vuosina </w:t>
      </w:r>
      <w:r>
        <w:rPr>
          <w:color w:val="556B2F"/>
        </w:rPr>
        <w:t xml:space="preserve">2007-2015</w:t>
      </w:r>
      <w:r>
        <w:t xml:space="preserve">.</w:t>
      </w:r>
    </w:p>
    <w:p>
      <w:r>
        <w:rPr>
          <w:b/>
        </w:rPr>
        <w:t xml:space="preserve">Kysymys 0</w:t>
      </w:r>
    </w:p>
    <w:p>
      <w:r>
        <w:t xml:space="preserve">Missä on perus-MP3-dekoodaus ja -tekniikka patentoimatta?</w:t>
      </w:r>
    </w:p>
    <w:p>
      <w:r>
        <w:rPr>
          <w:b/>
        </w:rPr>
        <w:t xml:space="preserve">Kysymys 1</w:t>
      </w:r>
    </w:p>
    <w:p>
      <w:r>
        <w:t xml:space="preserve">Mitä tapahtui patenteille, jotka aiheuttivat sen, että niistä tuli patentittomia?</w:t>
      </w:r>
    </w:p>
    <w:p>
      <w:r>
        <w:rPr>
          <w:b/>
        </w:rPr>
        <w:t xml:space="preserve">Kysymys 2</w:t>
      </w:r>
    </w:p>
    <w:p>
      <w:r>
        <w:t xml:space="preserve">Milloin teknologia on patenttivapaata Yhdysvalloissa?</w:t>
      </w:r>
    </w:p>
    <w:p>
      <w:r>
        <w:rPr>
          <w:b/>
        </w:rPr>
        <w:t xml:space="preserve">Kysymys 3</w:t>
      </w:r>
    </w:p>
    <w:p>
      <w:r>
        <w:t xml:space="preserve">Minkä vuosien välillä suurin osa Yhdysvaltojen MP3-patenteista päättyi?</w:t>
      </w:r>
    </w:p>
    <w:p>
      <w:r>
        <w:rPr>
          <w:b/>
        </w:rPr>
        <w:t xml:space="preserve">Tekstin numero 50</w:t>
      </w:r>
    </w:p>
    <w:p>
      <w:r>
        <w:t xml:space="preserve">Aiemmin monet organisaatiot ovat vaatineet omistukseensa MP3:n dekoodaukseen tai koodaukseen liittyviä patentteja. Nämä vaatimukset johtivat useisiin </w:t>
      </w:r>
      <w:r>
        <w:rPr>
          <w:color w:val="A9A9A9"/>
        </w:rPr>
        <w:t xml:space="preserve">oikeudellisiin uhkauksiin </w:t>
      </w:r>
      <w:r>
        <w:t xml:space="preserve">ja toimiin eri lähteistä. Tämän seurauksena </w:t>
      </w:r>
      <w:r>
        <w:t xml:space="preserve">epävarmuus siitä</w:t>
      </w:r>
      <w:r>
        <w:rPr>
          <w:color w:val="DCDCDC"/>
        </w:rPr>
        <w:t xml:space="preserve">, mitkä patentit on lisensoitava </w:t>
      </w:r>
      <w:r>
        <w:t xml:space="preserve">MP3-tuotteiden luomiseksi ilman </w:t>
      </w:r>
      <w:r>
        <w:rPr>
          <w:color w:val="2F4F4F"/>
        </w:rPr>
        <w:t xml:space="preserve">patenttirikkomusta </w:t>
      </w:r>
      <w:r>
        <w:t xml:space="preserve">maissa, joissa ohjelmistopatentit sallitaan, oli yleinen piirre </w:t>
      </w:r>
      <w:r>
        <w:t xml:space="preserve">teknologian käyttöönoton </w:t>
      </w:r>
      <w:r>
        <w:rPr>
          <w:color w:val="556B2F"/>
        </w:rPr>
        <w:t xml:space="preserve">alkuvaiheessa.</w:t>
      </w:r>
    </w:p>
    <w:p>
      <w:r>
        <w:rPr>
          <w:b/>
        </w:rPr>
        <w:t xml:space="preserve">Kysymys 0</w:t>
      </w:r>
    </w:p>
    <w:p>
      <w:r>
        <w:t xml:space="preserve">Mihin on johtanut se, että monet organisaatiot vaativat omistusoikeutta MP3:n osa-alueisiin liittyviin patentteihin?</w:t>
      </w:r>
    </w:p>
    <w:p>
      <w:r>
        <w:rPr>
          <w:b/>
        </w:rPr>
        <w:t xml:space="preserve">Kysymys 1</w:t>
      </w:r>
    </w:p>
    <w:p>
      <w:r>
        <w:t xml:space="preserve">Oikeudellisten uhkien ja sekaannusten vuoksi on vaikea varmistaa, mitä tapahtuu MP3-tuotteiden patenttien suhteen?</w:t>
      </w:r>
    </w:p>
    <w:p>
      <w:r>
        <w:rPr>
          <w:b/>
        </w:rPr>
        <w:t xml:space="preserve">Kysymys 2</w:t>
      </w:r>
    </w:p>
    <w:p>
      <w:r>
        <w:t xml:space="preserve">Mikä oli vaarana, jos tuotteita ei patentoitu oikein?</w:t>
      </w:r>
    </w:p>
    <w:p>
      <w:r>
        <w:rPr>
          <w:b/>
        </w:rPr>
        <w:t xml:space="preserve">Kysymys 3</w:t>
      </w:r>
    </w:p>
    <w:p>
      <w:r>
        <w:t xml:space="preserve">Missä vaiheessa teknologiaa nämä ongelmat olivat yleisiä?</w:t>
      </w:r>
    </w:p>
    <w:p>
      <w:r>
        <w:rPr>
          <w:b/>
        </w:rPr>
        <w:t xml:space="preserve">Tekstin numero 51</w:t>
      </w:r>
    </w:p>
    <w:p>
      <w:r>
        <w:t xml:space="preserve">Alkuperäinen lähes täydellinen </w:t>
      </w:r>
      <w:r>
        <w:rPr>
          <w:color w:val="A9A9A9"/>
        </w:rPr>
        <w:t xml:space="preserve">MPEG-1-standardi </w:t>
      </w:r>
      <w:r>
        <w:t xml:space="preserve">(osat 1, 2 ja 3) oli julkisesti saatavilla 6. joulukuuta 1991 ISO CD 11172 -standardina. </w:t>
      </w:r>
      <w:r>
        <w:t xml:space="preserve">Useimmissa maissa patentteja ei voi hakea </w:t>
      </w:r>
      <w:r>
        <w:rPr>
          <w:color w:val="DCDCDC"/>
        </w:rPr>
        <w:t xml:space="preserve">sen jälkeen, kun aiempi tekniikka on julkistettu, </w:t>
      </w:r>
      <w:r>
        <w:t xml:space="preserve">ja patenttien voimassaolo päättyy </w:t>
      </w:r>
      <w:r>
        <w:rPr>
          <w:color w:val="2F4F4F"/>
        </w:rPr>
        <w:t xml:space="preserve">20 vuoden </w:t>
      </w:r>
      <w:r>
        <w:t xml:space="preserve">kuluttua alkuperäisestä hakupäivästä, mikä voi olla jopa </w:t>
      </w:r>
      <w:r>
        <w:rPr>
          <w:color w:val="556B2F"/>
        </w:rPr>
        <w:t xml:space="preserve">12 kuukautta </w:t>
      </w:r>
      <w:r>
        <w:t xml:space="preserve">myöhemmin, kun kyseessä on hakeminen muissa maissa. MP3:n käyttöönottoon vaadittavien patenttien voimassaolo päättyi useimmissa maissa </w:t>
      </w:r>
      <w:r>
        <w:rPr>
          <w:color w:val="6B8E23"/>
        </w:rPr>
        <w:t xml:space="preserve">joulukuussa 2012 </w:t>
      </w:r>
      <w:r>
        <w:t xml:space="preserve">eli 21 vuotta ISO CD 11172:n julkaisemisen jälkeen.</w:t>
      </w:r>
    </w:p>
    <w:p>
      <w:r>
        <w:rPr>
          <w:b/>
        </w:rPr>
        <w:t xml:space="preserve">Kysymys 0</w:t>
      </w:r>
    </w:p>
    <w:p>
      <w:r>
        <w:t xml:space="preserve">Mikä tuli julkisesti saataville 6. joulukuuta 1991?</w:t>
      </w:r>
    </w:p>
    <w:p>
      <w:r>
        <w:rPr>
          <w:b/>
        </w:rPr>
        <w:t xml:space="preserve">Kysymys 1</w:t>
      </w:r>
    </w:p>
    <w:p>
      <w:r>
        <w:t xml:space="preserve">Milloin patentteja ei voi jättää useimmissa maissa?</w:t>
      </w:r>
    </w:p>
    <w:p>
      <w:r>
        <w:rPr>
          <w:b/>
        </w:rPr>
        <w:t xml:space="preserve">Kysymys 2</w:t>
      </w:r>
    </w:p>
    <w:p>
      <w:r>
        <w:t xml:space="preserve">Kuinka kauan kestää patenttien voimassaolon päättyminen hakemuksen jättämisen jälkeen?</w:t>
      </w:r>
    </w:p>
    <w:p>
      <w:r>
        <w:rPr>
          <w:b/>
        </w:rPr>
        <w:t xml:space="preserve">Kysymys 3</w:t>
      </w:r>
    </w:p>
    <w:p>
      <w:r>
        <w:t xml:space="preserve">Kuinka kauan patenttien hyväksyminen voi kestää sen jälkeen, kun ne on alun perin jätetty?</w:t>
      </w:r>
    </w:p>
    <w:p>
      <w:r>
        <w:rPr>
          <w:b/>
        </w:rPr>
        <w:t xml:space="preserve">Kysymys 4</w:t>
      </w:r>
    </w:p>
    <w:p>
      <w:r>
        <w:t xml:space="preserve">Milloin MP3:n käyttöönoton edellyttämät patentit päättyivät useimmissa maissa?</w:t>
      </w:r>
    </w:p>
    <w:p>
      <w:r>
        <w:rPr>
          <w:b/>
        </w:rPr>
        <w:t xml:space="preserve">Tekstin numero 52</w:t>
      </w:r>
    </w:p>
    <w:p>
      <w:r>
        <w:t xml:space="preserve">Poikkeuksena ovat Yhdysvallat, jossa ennen 8. kesäkuuta 1995 jätetyt patentit päättyvät </w:t>
      </w:r>
      <w:r>
        <w:rPr>
          <w:color w:val="A9A9A9"/>
        </w:rPr>
        <w:t xml:space="preserve">17 vuoden kuluttua </w:t>
      </w:r>
      <w:r>
        <w:t xml:space="preserve">patentin </w:t>
      </w:r>
      <w:r>
        <w:rPr>
          <w:color w:val="A9A9A9"/>
        </w:rPr>
        <w:t xml:space="preserve">julkaisupäivästä</w:t>
      </w:r>
      <w:r>
        <w:t xml:space="preserve">, mutta hakemusten jatkaminen mahdollistaa patentin myöntämisen paljon myöhemmin kuin tavallisesti odotetaan (ks. </w:t>
      </w:r>
      <w:r>
        <w:rPr>
          <w:color w:val="DCDCDC"/>
        </w:rPr>
        <w:t xml:space="preserve">sukellusvenepatentit</w:t>
      </w:r>
      <w:r>
        <w:t xml:space="preserve">). </w:t>
      </w:r>
      <w:r>
        <w:t xml:space="preserve">Erilaiset MP3:een liittyvät patentit päättyvät Yhdysvalloissa</w:t>
      </w:r>
      <w:r>
        <w:rPr>
          <w:color w:val="2F4F4F"/>
        </w:rPr>
        <w:t xml:space="preserve">2017</w:t>
      </w:r>
      <w:r>
        <w:t xml:space="preserve"> vuodesta 2007 vuoteen </w:t>
      </w:r>
      <w:r>
        <w:t xml:space="preserve">Patentit, jotka on haettu ISO CD 11172:ssa esitetyille tuotteille vuosi tai enemmän sen julkaisemisen jälkeen, ovat kyseenalaisia. Jos otetaan huomioon vain tunnetut, joulukuuhun 1992 mennessä jätetyt MP3-patentit, MP3:n dekoodaus on ollut Yhdysvalloissa patentoimatta 22. syyskuuta 2015 lähtien, jolloin Yhdysvaltain patentti 5,812,672, jonka PCT-hakemus oli jätetty lokakuussa 1992, raukesi. Jos </w:t>
      </w:r>
      <w:r>
        <w:t xml:space="preserve">edellä mainituissa viitteissä mainittua pisimpään voimassa ollutta patenttia pidetään mittapuuna, MP3-tekniikka on Yhdysvalloissa patentoimaton 30. joulukuuta 2017, kun </w:t>
      </w:r>
      <w:r>
        <w:rPr>
          <w:color w:val="556B2F"/>
        </w:rPr>
        <w:t xml:space="preserve">Fraunhofer-Gesellschaftin </w:t>
      </w:r>
      <w:r>
        <w:t xml:space="preserve">hallussa olevan </w:t>
      </w:r>
      <w:r>
        <w:t xml:space="preserve">ja </w:t>
      </w:r>
      <w:r>
        <w:rPr>
          <w:color w:val="6B8E23"/>
        </w:rPr>
        <w:t xml:space="preserve">Technicolorin </w:t>
      </w:r>
      <w:r>
        <w:t xml:space="preserve">hallinnoiman </w:t>
      </w:r>
      <w:r>
        <w:t xml:space="preserve">Yhdysvaltain patentin 5,703,999 </w:t>
      </w:r>
      <w:r>
        <w:t xml:space="preserve">voimassaolo päättyy.</w:t>
      </w:r>
    </w:p>
    <w:p>
      <w:r>
        <w:rPr>
          <w:b/>
        </w:rPr>
        <w:t xml:space="preserve">Kysymys 0</w:t>
      </w:r>
    </w:p>
    <w:p>
      <w:r>
        <w:t xml:space="preserve">Kuinka kauan kestää patenttien voimassaolon päättyminen Yhdysvalloissa?</w:t>
      </w:r>
    </w:p>
    <w:p>
      <w:r>
        <w:rPr>
          <w:b/>
        </w:rPr>
        <w:t xml:space="preserve">Kysymys 1</w:t>
      </w:r>
    </w:p>
    <w:p>
      <w:r>
        <w:t xml:space="preserve">Mitä tarkoitetaan patentin myöntämisellä paljon myöhemmin kuin normaalisti odotetaan?</w:t>
      </w:r>
    </w:p>
    <w:p>
      <w:r>
        <w:rPr>
          <w:b/>
        </w:rPr>
        <w:t xml:space="preserve">Kysymys 2</w:t>
      </w:r>
    </w:p>
    <w:p>
      <w:r>
        <w:t xml:space="preserve">Milloin viimeistään MP3-levyihin liittyvät patentit päättyvät Yhdysvalloissa?</w:t>
      </w:r>
    </w:p>
    <w:p>
      <w:r>
        <w:rPr>
          <w:b/>
        </w:rPr>
        <w:t xml:space="preserve">Kysymys 3</w:t>
      </w:r>
    </w:p>
    <w:p>
      <w:r>
        <w:t xml:space="preserve">Kenellä on Yhdysvaltojen pisimpään voimassa ollut MP3-patentti?</w:t>
      </w:r>
    </w:p>
    <w:p>
      <w:r>
        <w:rPr>
          <w:b/>
        </w:rPr>
        <w:t xml:space="preserve">Kysymys 4</w:t>
      </w:r>
    </w:p>
    <w:p>
      <w:r>
        <w:t xml:space="preserve">Kuka hallinnoi Yhdysvaltojen pisimpään voimassa ollutta MP3-patenttia?</w:t>
      </w:r>
    </w:p>
    <w:p>
      <w:r>
        <w:rPr>
          <w:b/>
        </w:rPr>
        <w:t xml:space="preserve">Tekstin numero 53</w:t>
      </w:r>
    </w:p>
    <w:p>
      <w:r>
        <w:t xml:space="preserve">Technicolor (entinen </w:t>
      </w:r>
      <w:r>
        <w:rPr>
          <w:color w:val="A9A9A9"/>
        </w:rPr>
        <w:t xml:space="preserve">Thomson Consumer Electronics</w:t>
      </w:r>
      <w:r>
        <w:t xml:space="preserve">) väittää hallitsevansa </w:t>
      </w:r>
      <w:r>
        <w:rPr>
          <w:color w:val="DCDCDC"/>
        </w:rPr>
        <w:t xml:space="preserve">Layer 3 </w:t>
      </w:r>
      <w:r>
        <w:t xml:space="preserve">-patenttien </w:t>
      </w:r>
      <w:r>
        <w:t xml:space="preserve">MP3-lisensointia </w:t>
      </w:r>
      <w:r>
        <w:t xml:space="preserve">monissa maissa, kuten Yhdysvalloissa, Japanissa, Kanadassa ja EU-maissa. Technicolor on </w:t>
      </w:r>
      <w:r>
        <w:rPr>
          <w:color w:val="2F4F4F"/>
        </w:rPr>
        <w:t xml:space="preserve">ajanut aktiivisesti näitä patentteja</w:t>
      </w:r>
      <w:r>
        <w:t xml:space="preserve">.</w:t>
      </w:r>
    </w:p>
    <w:p>
      <w:r>
        <w:rPr>
          <w:b/>
        </w:rPr>
        <w:t xml:space="preserve">Kysymys 0</w:t>
      </w:r>
    </w:p>
    <w:p>
      <w:r>
        <w:t xml:space="preserve">Mikä oli Technicolorin aiempi nimi?</w:t>
      </w:r>
    </w:p>
    <w:p>
      <w:r>
        <w:rPr>
          <w:b/>
        </w:rPr>
        <w:t xml:space="preserve">Kysymys 1</w:t>
      </w:r>
    </w:p>
    <w:p>
      <w:r>
        <w:t xml:space="preserve">Mitä patenttia Technicolor väittää hallitsevansa?</w:t>
      </w:r>
    </w:p>
    <w:p>
      <w:r>
        <w:rPr>
          <w:b/>
        </w:rPr>
        <w:t xml:space="preserve">Kysymys 2</w:t>
      </w:r>
    </w:p>
    <w:p>
      <w:r>
        <w:t xml:space="preserve">Mitä Technicolor on jatkuvasti tekemässä?</w:t>
      </w:r>
    </w:p>
    <w:p>
      <w:r>
        <w:rPr>
          <w:b/>
        </w:rPr>
        <w:t xml:space="preserve">Tekstin numero 54</w:t>
      </w:r>
    </w:p>
    <w:p>
      <w:r>
        <w:rPr>
          <w:color w:val="A9A9A9"/>
        </w:rPr>
        <w:t xml:space="preserve">Syyskuussa </w:t>
      </w:r>
      <w:r>
        <w:t xml:space="preserve">1998 </w:t>
      </w:r>
      <w:r>
        <w:t xml:space="preserve">Fraunhofer-instituutti lähetti useille MP3-ohjelmistojen kehittäjille kirjeen, jossa todettiin, että </w:t>
      </w:r>
      <w:r>
        <w:t xml:space="preserve">dekooderien ja/tai koodereiden jakelu ja/tai myynti edellyttää </w:t>
      </w:r>
      <w:r>
        <w:rPr>
          <w:color w:val="DCDCDC"/>
        </w:rPr>
        <w:t xml:space="preserve">lisenssiä. </w:t>
      </w:r>
      <w:r>
        <w:t xml:space="preserve">Kirjeessä väitettiin, että lisensoimattomat tuotteet "</w:t>
      </w:r>
      <w:r>
        <w:rPr>
          <w:color w:val="2F4F4F"/>
        </w:rPr>
        <w:t xml:space="preserve">loukkaavat Fraunhoferin ja Thomsonin patenttioikeuksia"</w:t>
      </w:r>
      <w:r>
        <w:t xml:space="preserve">. </w:t>
      </w:r>
      <w:r>
        <w:t xml:space="preserve">Jotta voitte valmistaa, myydä ja/tai levittää tuotteita, joissa käytetään </w:t>
      </w:r>
      <w:r>
        <w:rPr>
          <w:color w:val="556B2F"/>
        </w:rPr>
        <w:t xml:space="preserve">[MPEG Layer-3]-standardia </w:t>
      </w:r>
      <w:r>
        <w:t xml:space="preserve">ja siten patenttejamme, teidän on hankittava meiltä lisenssi näiden patenttien nojalla." Näin on</w:t>
      </w:r>
      <w:r>
        <w:t xml:space="preserve">.</w:t>
      </w:r>
    </w:p>
    <w:p>
      <w:r>
        <w:rPr>
          <w:b/>
        </w:rPr>
        <w:t xml:space="preserve">Kysymys 0</w:t>
      </w:r>
    </w:p>
    <w:p>
      <w:r>
        <w:t xml:space="preserve">Milloin Fraunhofer-instituutti lähetti kirjeen?</w:t>
      </w:r>
    </w:p>
    <w:p>
      <w:r>
        <w:rPr>
          <w:b/>
        </w:rPr>
        <w:t xml:space="preserve">Kysymys 1</w:t>
      </w:r>
    </w:p>
    <w:p>
      <w:r>
        <w:t xml:space="preserve">Mitä kirjeen mukaan vaaditaan dekooderien ja/tai koodereiden jakeluun ja/tai myyntiin?</w:t>
      </w:r>
    </w:p>
    <w:p>
      <w:r>
        <w:rPr>
          <w:b/>
        </w:rPr>
        <w:t xml:space="preserve">Kysymys 2</w:t>
      </w:r>
    </w:p>
    <w:p>
      <w:r>
        <w:t xml:space="preserve">Mitä lisensoimattomien tuotteiden myyminen tarkoittaa, että myyjä tekee?</w:t>
      </w:r>
    </w:p>
    <w:p>
      <w:r>
        <w:rPr>
          <w:b/>
        </w:rPr>
        <w:t xml:space="preserve">Kysymys 3</w:t>
      </w:r>
    </w:p>
    <w:p>
      <w:r>
        <w:t xml:space="preserve">Mitä tuotteita ei saa käyttää, jos halutaan välttää patenttioikeuksien loukkaaminen?</w:t>
      </w:r>
    </w:p>
    <w:p>
      <w:r>
        <w:rPr>
          <w:b/>
        </w:rPr>
        <w:t xml:space="preserve">Tekstin numero 55</w:t>
      </w:r>
    </w:p>
    <w:p>
      <w:r>
        <w:rPr>
          <w:color w:val="A9A9A9"/>
        </w:rPr>
        <w:t xml:space="preserve">Sisvel S.p.A. </w:t>
      </w:r>
      <w:r>
        <w:t xml:space="preserve">ja sen yhdysvaltalainen tytäryhtiö Audio MPEG, Inc. haastoivat </w:t>
      </w:r>
      <w:r>
        <w:rPr>
          <w:color w:val="DCDCDC"/>
        </w:rPr>
        <w:t xml:space="preserve">Thomsonin </w:t>
      </w:r>
      <w:r>
        <w:t xml:space="preserve">aiemmin oikeuteen </w:t>
      </w:r>
      <w:r>
        <w:t xml:space="preserve">MP3-teknologian patenttirikkomuksesta, mutta nämä riidat ratkaistiin marraskuussa 2005, jolloin Sisvel myönsi Thomsonille </w:t>
      </w:r>
      <w:r>
        <w:rPr>
          <w:color w:val="2F4F4F"/>
        </w:rPr>
        <w:t xml:space="preserve">lisenssin patentteihinsa</w:t>
      </w:r>
      <w:r>
        <w:t xml:space="preserve">. Motorola seurasi pian tämän jälkeen ja allekirjoitti Sisvelin kanssa lisenssisopimuksen MP3-patenteista joulukuussa 2005. Kolmea patenttia lukuun ottamatta Sisvelin hallinnoimat yhdysvaltalaiset patentit olivat </w:t>
      </w:r>
      <w:r>
        <w:t xml:space="preserve">kuitenkin </w:t>
      </w:r>
      <w:r>
        <w:t xml:space="preserve">kaikki vanhentuneet vuonna </w:t>
      </w:r>
      <w:r>
        <w:rPr>
          <w:color w:val="556B2F"/>
        </w:rPr>
        <w:t xml:space="preserve">2015</w:t>
      </w:r>
      <w:r>
        <w:t xml:space="preserve">, (poikkeukset ovat</w:t>
      </w:r>
      <w:r>
        <w:t xml:space="preserve">: U.S</w:t>
      </w:r>
      <w:r>
        <w:t xml:space="preserve">. Patent 5,878,080, päättyy helmikuussa 2017, U.S. Patent 5,850,456, päättyy helmikuussa 2017 ja U.S. Patent 5,960,037, päättyy </w:t>
      </w:r>
      <w:r>
        <w:rPr>
          <w:color w:val="6B8E23"/>
        </w:rPr>
        <w:t xml:space="preserve">9. syyskuuta 2017. </w:t>
      </w:r>
      <w:r>
        <w:rPr>
          <w:color w:val="6B8E23"/>
        </w:rPr>
        <w:t xml:space="preserve">huhtikuuta 2017</w:t>
      </w:r>
      <w:r>
        <w:t xml:space="preserve">.</w:t>
      </w:r>
    </w:p>
    <w:p>
      <w:r>
        <w:rPr>
          <w:b/>
        </w:rPr>
        <w:t xml:space="preserve">Kysymys 0</w:t>
      </w:r>
    </w:p>
    <w:p>
      <w:r>
        <w:t xml:space="preserve">Ketä haastettiin oikeuteen MP3-teknologian patenttirikkomuksesta?</w:t>
      </w:r>
    </w:p>
    <w:p>
      <w:r>
        <w:rPr>
          <w:b/>
        </w:rPr>
        <w:t xml:space="preserve">Kysymys 1</w:t>
      </w:r>
    </w:p>
    <w:p>
      <w:r>
        <w:t xml:space="preserve">Kuka alun perin haastoi oikeuteen suojellakseen patenttioikeuksiaan?</w:t>
      </w:r>
    </w:p>
    <w:p>
      <w:r>
        <w:rPr>
          <w:b/>
        </w:rPr>
        <w:t xml:space="preserve">Kysymys 2</w:t>
      </w:r>
    </w:p>
    <w:p>
      <w:r>
        <w:t xml:space="preserve">Mitä Sisvel myönsi Thomsonille oikeusjutun päättämiseksi?</w:t>
      </w:r>
    </w:p>
    <w:p>
      <w:r>
        <w:rPr>
          <w:b/>
        </w:rPr>
        <w:t xml:space="preserve">Kysymys 3</w:t>
      </w:r>
    </w:p>
    <w:p>
      <w:r>
        <w:t xml:space="preserve">Milloin suurin osa Sisvelin hallussa olevista patenteista päättyi?</w:t>
      </w:r>
    </w:p>
    <w:p>
      <w:r>
        <w:rPr>
          <w:b/>
        </w:rPr>
        <w:t xml:space="preserve">Kysymys 4</w:t>
      </w:r>
    </w:p>
    <w:p>
      <w:r>
        <w:t xml:space="preserve">Milloin Sisvelin viimeinen patentti päättyy?</w:t>
      </w:r>
    </w:p>
    <w:p>
      <w:r>
        <w:rPr>
          <w:b/>
        </w:rPr>
        <w:t xml:space="preserve">Tekstin numero 56</w:t>
      </w:r>
    </w:p>
    <w:p>
      <w:r>
        <w:t xml:space="preserve">Syyskuussa 2006 saksalaiset viranomaiset takavarikoivat </w:t>
      </w:r>
      <w:r>
        <w:t xml:space="preserve">SanDiskin osastolta </w:t>
      </w:r>
      <w:r>
        <w:rPr>
          <w:color w:val="A9A9A9"/>
        </w:rPr>
        <w:t xml:space="preserve">MP3-soittimia </w:t>
      </w:r>
      <w:r>
        <w:t xml:space="preserve">Berliinin I</w:t>
      </w:r>
      <w:r>
        <w:rPr>
          <w:color w:val="DCDCDC"/>
        </w:rPr>
        <w:t xml:space="preserve">FA-messuilla </w:t>
      </w:r>
      <w:r>
        <w:t xml:space="preserve">sen jälkeen, kun italialainen patenttiyritys oli saanut </w:t>
      </w:r>
      <w:r>
        <w:rPr>
          <w:color w:val="2F4F4F"/>
        </w:rPr>
        <w:t xml:space="preserve">Sisvelin puolesta </w:t>
      </w:r>
      <w:r>
        <w:t xml:space="preserve">SanDiskiltä </w:t>
      </w:r>
      <w:r>
        <w:t xml:space="preserve">kieltotuomion </w:t>
      </w:r>
      <w:r>
        <w:t xml:space="preserve">lisensointioikeuksia koskevassa kiistassa. </w:t>
      </w:r>
      <w:r>
        <w:t xml:space="preserve">Berliiniläinen tuomari </w:t>
      </w:r>
      <w:r>
        <w:rPr>
          <w:color w:val="556B2F"/>
        </w:rPr>
        <w:t xml:space="preserve">kumosi myöhemmin kieltomääräyksen, mutta saman tuomioistuimen </w:t>
      </w:r>
      <w:r>
        <w:t xml:space="preserve">toinen tuomari esti sen kumoamisen samana päivänä, mikä </w:t>
      </w:r>
      <w:r>
        <w:t xml:space="preserve">erään kommentoijan sanoin </w:t>
      </w:r>
      <w:r>
        <w:t xml:space="preserve">"</w:t>
      </w:r>
      <w:r>
        <w:rPr>
          <w:color w:val="6B8E23"/>
        </w:rPr>
        <w:t xml:space="preserve">toi patenttioikeudellisen villin lännen Saksaan</w:t>
      </w:r>
      <w:r>
        <w:t xml:space="preserve">".</w:t>
      </w:r>
    </w:p>
    <w:p>
      <w:r>
        <w:rPr>
          <w:b/>
        </w:rPr>
        <w:t xml:space="preserve">Kysymys 0</w:t>
      </w:r>
    </w:p>
    <w:p>
      <w:r>
        <w:t xml:space="preserve">Mitä saksalaiset viranomaiset takavarikoivat SanDiskiltä syyskuussa 2006?</w:t>
      </w:r>
    </w:p>
    <w:p>
      <w:r>
        <w:rPr>
          <w:b/>
        </w:rPr>
        <w:t xml:space="preserve">Kysymys 1</w:t>
      </w:r>
    </w:p>
    <w:p>
      <w:r>
        <w:t xml:space="preserve">Missä näyttelyssä SanDiskin varat takavarikoitiin?</w:t>
      </w:r>
    </w:p>
    <w:p>
      <w:r>
        <w:rPr>
          <w:b/>
        </w:rPr>
        <w:t xml:space="preserve">Kysymys 2</w:t>
      </w:r>
    </w:p>
    <w:p>
      <w:r>
        <w:t xml:space="preserve">Mitä yritystä italialainen patenttiyritys edusti?</w:t>
      </w:r>
    </w:p>
    <w:p>
      <w:r>
        <w:rPr>
          <w:b/>
        </w:rPr>
        <w:t xml:space="preserve">Kysymys 3</w:t>
      </w:r>
    </w:p>
    <w:p>
      <w:r>
        <w:t xml:space="preserve">Mitä tapahtui sen jälkeen, kun välipäätös hyväksyttiin?</w:t>
      </w:r>
    </w:p>
    <w:p>
      <w:r>
        <w:rPr>
          <w:b/>
        </w:rPr>
        <w:t xml:space="preserve">Kysymys 4</w:t>
      </w:r>
    </w:p>
    <w:p>
      <w:r>
        <w:t xml:space="preserve">Jatkuvaa edestakaista keskustelua patenttipäätöksistä kutsuttiin nimellä mikä?</w:t>
      </w:r>
    </w:p>
    <w:p>
      <w:r>
        <w:rPr>
          <w:b/>
        </w:rPr>
        <w:t xml:space="preserve">Tekstin numero 57</w:t>
      </w:r>
    </w:p>
    <w:p>
      <w:r>
        <w:t xml:space="preserve">Helmikuussa 2007 </w:t>
      </w:r>
      <w:r>
        <w:rPr>
          <w:color w:val="A9A9A9"/>
        </w:rPr>
        <w:t xml:space="preserve">Texas MP3 Technologies </w:t>
      </w:r>
      <w:r>
        <w:t xml:space="preserve">haastoi Applen, Samsung Electronicsin ja Sandiskin oikeuteen </w:t>
      </w:r>
      <w:r>
        <w:rPr>
          <w:color w:val="DCDCDC"/>
        </w:rPr>
        <w:t xml:space="preserve">itäisessä Texasin liittovaltion tuomioistuimessa </w:t>
      </w:r>
      <w:r>
        <w:t xml:space="preserve">väittäen, että </w:t>
      </w:r>
      <w:r>
        <w:t xml:space="preserve">Texas MP3:n mukaan sille siirrettyä </w:t>
      </w:r>
      <w:r>
        <w:rPr>
          <w:color w:val="2F4F4F"/>
        </w:rPr>
        <w:t xml:space="preserve">kannettavan MP3-soittimen patenttia oli rikottu. </w:t>
      </w:r>
      <w:r>
        <w:t xml:space="preserve">Apple, Samsung ja Sandisk </w:t>
      </w:r>
      <w:r>
        <w:rPr>
          <w:color w:val="556B2F"/>
        </w:rPr>
        <w:t xml:space="preserve">sopivat kaikki niitä vastaan nostetut kanteet </w:t>
      </w:r>
      <w:r>
        <w:t xml:space="preserve">tammikuussa</w:t>
      </w:r>
      <w:r>
        <w:rPr>
          <w:color w:val="6B8E23"/>
        </w:rPr>
        <w:t xml:space="preserve">2009</w:t>
      </w:r>
      <w:r>
        <w:t xml:space="preserve"> .</w:t>
      </w:r>
    </w:p>
    <w:p>
      <w:r>
        <w:rPr>
          <w:b/>
        </w:rPr>
        <w:t xml:space="preserve">Kysymys 0</w:t>
      </w:r>
    </w:p>
    <w:p>
      <w:r>
        <w:t xml:space="preserve">Kuka haastoi Applen, Samsung Electronicsin ja Sandiskin oikeuteen vuonna 2007?</w:t>
      </w:r>
    </w:p>
    <w:p>
      <w:r>
        <w:rPr>
          <w:b/>
        </w:rPr>
        <w:t xml:space="preserve">Kysymys 1</w:t>
      </w:r>
    </w:p>
    <w:p>
      <w:r>
        <w:t xml:space="preserve">Missä tuomioistuimessa oikeudenkäynti käytiin?</w:t>
      </w:r>
    </w:p>
    <w:p>
      <w:r>
        <w:rPr>
          <w:b/>
        </w:rPr>
        <w:t xml:space="preserve">Kysymys 2</w:t>
      </w:r>
    </w:p>
    <w:p>
      <w:r>
        <w:t xml:space="preserve">Mihin väitteeseen oikeusjuttu perustui?</w:t>
      </w:r>
    </w:p>
    <w:p>
      <w:r>
        <w:rPr>
          <w:b/>
        </w:rPr>
        <w:t xml:space="preserve">Kysymys 3</w:t>
      </w:r>
    </w:p>
    <w:p>
      <w:r>
        <w:t xml:space="preserve">Mihin toimiin kolme haastettua yritystä ryhtyivät?</w:t>
      </w:r>
    </w:p>
    <w:p>
      <w:r>
        <w:rPr>
          <w:b/>
        </w:rPr>
        <w:t xml:space="preserve">Kysymys 4</w:t>
      </w:r>
    </w:p>
    <w:p>
      <w:r>
        <w:t xml:space="preserve">Minä vuonna oikeudenkäynnit päättyivät?</w:t>
      </w:r>
    </w:p>
    <w:p>
      <w:r>
        <w:rPr>
          <w:b/>
        </w:rPr>
        <w:t xml:space="preserve">Tekstin numero 58</w:t>
      </w:r>
    </w:p>
    <w:p>
      <w:r>
        <w:rPr>
          <w:color w:val="A9A9A9"/>
        </w:rPr>
        <w:t xml:space="preserve">Alcatel-Lucent </w:t>
      </w:r>
      <w:r>
        <w:t xml:space="preserve">on vaatinut useita </w:t>
      </w:r>
      <w:r>
        <w:rPr>
          <w:color w:val="DCDCDC"/>
        </w:rPr>
        <w:t xml:space="preserve">MP3-koodaus- ja </w:t>
      </w:r>
      <w:r>
        <w:t xml:space="preserve">pakkauspatentteja, jotka se on </w:t>
      </w:r>
      <w:r>
        <w:t xml:space="preserve">väitetysti perinyt AT&amp;T-Bell Labsilta, omissa oikeudenkäynneissään</w:t>
      </w:r>
      <w:r>
        <w:rPr>
          <w:color w:val="A9A9A9"/>
        </w:rPr>
        <w:t xml:space="preserve">.</w:t>
      </w:r>
      <w:r>
        <w:t xml:space="preserve"> Marraskuussa 2006, ennen yhtiöiden sulautumista, Alcatel haastoi Microsoftin oikeuteen </w:t>
      </w:r>
      <w:r>
        <w:rPr>
          <w:color w:val="2F4F4F"/>
        </w:rPr>
        <w:t xml:space="preserve">seitsemän </w:t>
      </w:r>
      <w:r>
        <w:t xml:space="preserve">patentin </w:t>
      </w:r>
      <w:r>
        <w:t xml:space="preserve">loukkaamisesta. </w:t>
      </w:r>
      <w:r>
        <w:t xml:space="preserve">San Diegon valamiehistö tuomitsi 23. helmikuuta 2007 Alcatel-Lucentille </w:t>
      </w:r>
      <w:r>
        <w:rPr>
          <w:color w:val="556B2F"/>
        </w:rPr>
        <w:t xml:space="preserve">1,52 miljardin Yhdysvaltain dollarin </w:t>
      </w:r>
      <w:r>
        <w:t xml:space="preserve">vahingonkorvaukset kahden patentin rikkomisesta. </w:t>
      </w:r>
      <w:r>
        <w:rPr>
          <w:color w:val="6B8E23"/>
        </w:rPr>
        <w:t xml:space="preserve">Tuomioistuin </w:t>
      </w:r>
      <w:r>
        <w:t xml:space="preserve">kuitenkin </w:t>
      </w:r>
      <w:r>
        <w:rPr>
          <w:color w:val="6B8E23"/>
        </w:rPr>
        <w:t xml:space="preserve">kumosi myöhemmin tuomion, koska </w:t>
      </w:r>
      <w:r>
        <w:t xml:space="preserve">se katsoi, että yhtä patenttia ei ollut loukattu ja että Alcatel-Lucent ei edes omistanut toista patenttia, vaan sen omistivat AT&amp;T ja Fraunhofer, jotka olivat lisensoineet sen Microsoftille, tuomari totesi. Tämä puolustustuomio vahvistettiin valituksen jälkeen vuonna 2008. Lisätietoja on osoitteessa Alcatel-Lucent vastaan Microsoft.</w:t>
      </w:r>
    </w:p>
    <w:p>
      <w:r>
        <w:rPr>
          <w:b/>
        </w:rPr>
        <w:t xml:space="preserve">Kysymys 0</w:t>
      </w:r>
    </w:p>
    <w:p>
      <w:r>
        <w:t xml:space="preserve">Minkä yrityksen väitetään perineen MP3-patentit AT&amp;T-Bell LAbsilta?</w:t>
      </w:r>
    </w:p>
    <w:p>
      <w:r>
        <w:rPr>
          <w:b/>
        </w:rPr>
        <w:t xml:space="preserve">Kysymys 1</w:t>
      </w:r>
    </w:p>
    <w:p>
      <w:r>
        <w:t xml:space="preserve">Millaisia patentteja väitetään perityksi?</w:t>
      </w:r>
    </w:p>
    <w:p>
      <w:r>
        <w:rPr>
          <w:b/>
        </w:rPr>
        <w:t xml:space="preserve">Kysymys 2</w:t>
      </w:r>
    </w:p>
    <w:p>
      <w:r>
        <w:t xml:space="preserve">Kuinka monta patenttia Alcatel väitti Microsoftin rikkoneen?</w:t>
      </w:r>
    </w:p>
    <w:p>
      <w:r>
        <w:rPr>
          <w:b/>
        </w:rPr>
        <w:t xml:space="preserve">Kysymys 3</w:t>
      </w:r>
    </w:p>
    <w:p>
      <w:r>
        <w:t xml:space="preserve">Kuinka paljon rahaa San Diegon valamiehistö myönsi Alcatelille?</w:t>
      </w:r>
    </w:p>
    <w:p>
      <w:r>
        <w:rPr>
          <w:b/>
        </w:rPr>
        <w:t xml:space="preserve">Kysymys 4</w:t>
      </w:r>
    </w:p>
    <w:p>
      <w:r>
        <w:t xml:space="preserve">Mitä tapahtui sen jälkeen, kun Alcatelille oli myönnetty vahingonkorvaus?</w:t>
      </w:r>
    </w:p>
    <w:p>
      <w:r>
        <w:rPr>
          <w:b/>
        </w:rPr>
        <w:t xml:space="preserve">Tekstin numero 59</w:t>
      </w:r>
    </w:p>
    <w:p>
      <w:r>
        <w:t xml:space="preserve">Muitakin häviöllisiä formaatteja on olemassa. Näistä </w:t>
      </w:r>
      <w:r>
        <w:t xml:space="preserve">mp3PRO, AAC ja MP2 kuuluvat kaikki samaan teknologiseen perheeseen kuin </w:t>
      </w:r>
      <w:r>
        <w:rPr>
          <w:color w:val="A9A9A9"/>
        </w:rPr>
        <w:t xml:space="preserve">MP3, </w:t>
      </w:r>
      <w:r>
        <w:t xml:space="preserve">ja ne perustuvat suunnilleen samanlaisiin </w:t>
      </w:r>
      <w:r>
        <w:rPr>
          <w:color w:val="DCDCDC"/>
        </w:rPr>
        <w:t xml:space="preserve">psykoakustisiin </w:t>
      </w:r>
      <w:r>
        <w:t xml:space="preserve">malleihin. </w:t>
      </w:r>
      <w:r>
        <w:rPr>
          <w:color w:val="2F4F4F"/>
        </w:rPr>
        <w:t xml:space="preserve">Fraunhofer Gesellschaft </w:t>
      </w:r>
      <w:r>
        <w:t xml:space="preserve">omistaa monia näiden formaattien perustana olevia patentteja, ja muita patentteja omistavat Dolby Labs, Sony, Thomson Consumer Electronics ja AT&amp;T.</w:t>
      </w:r>
    </w:p>
    <w:p>
      <w:r>
        <w:rPr>
          <w:b/>
        </w:rPr>
        <w:t xml:space="preserve">Kysymys 0</w:t>
      </w:r>
    </w:p>
    <w:p>
      <w:r>
        <w:t xml:space="preserve">AAC, mp3PRO ja MP2 kuuluvat kaikki samaan teknologiseen perheeseen kuin mikä muu häviöllinen formaatti?</w:t>
      </w:r>
    </w:p>
    <w:p>
      <w:r>
        <w:rPr>
          <w:b/>
        </w:rPr>
        <w:t xml:space="preserve">Kysymys 1</w:t>
      </w:r>
    </w:p>
    <w:p>
      <w:r>
        <w:t xml:space="preserve">Mistä mallityypistä kaikki häviölliset formaatit ovat suurin piirtein riippuvaisia?</w:t>
      </w:r>
    </w:p>
    <w:p>
      <w:r>
        <w:rPr>
          <w:b/>
        </w:rPr>
        <w:t xml:space="preserve">Kysymys 2</w:t>
      </w:r>
    </w:p>
    <w:p>
      <w:r>
        <w:t xml:space="preserve">Mikä yritys omistaa monia patentteja, jotka kattavat muut formaatit?</w:t>
      </w:r>
    </w:p>
    <w:p>
      <w:r>
        <w:rPr>
          <w:b/>
        </w:rPr>
        <w:t xml:space="preserve">Tekstin numero 60</w:t>
      </w:r>
    </w:p>
    <w:p>
      <w:r>
        <w:t xml:space="preserve">On olemassa myös </w:t>
      </w:r>
      <w:r>
        <w:rPr>
          <w:color w:val="A9A9A9"/>
        </w:rPr>
        <w:t xml:space="preserve">avoimia </w:t>
      </w:r>
      <w:r>
        <w:t xml:space="preserve">pakkausformaatteja, kuten Opus ja Vorbis, jotka ovat </w:t>
      </w:r>
      <w:r>
        <w:rPr>
          <w:color w:val="DCDCDC"/>
        </w:rPr>
        <w:t xml:space="preserve">saatavilla ilmaiseksi </w:t>
      </w:r>
      <w:r>
        <w:t xml:space="preserve">ja ilman </w:t>
      </w:r>
      <w:r>
        <w:rPr>
          <w:color w:val="2F4F4F"/>
        </w:rPr>
        <w:t xml:space="preserve">tunnettuja patenttirajoituksia</w:t>
      </w:r>
      <w:r>
        <w:t xml:space="preserve">. </w:t>
      </w:r>
      <w:r>
        <w:t xml:space="preserve">Joissakin uudemmissa äänenpakkausmuodoissa, kuten AAC:ssa, WMA Pro:ssa ja Vorbisissa, </w:t>
      </w:r>
      <w:r>
        <w:rPr>
          <w:color w:val="556B2F"/>
        </w:rPr>
        <w:t xml:space="preserve">ei ole joitakin MP3-muodolle ominaisia rajoituksia, joita </w:t>
      </w:r>
      <w:r>
        <w:t xml:space="preserve">mikään MP3-kooderi ei pysty poistamaan</w:t>
      </w:r>
      <w:r>
        <w:t xml:space="preserve">.</w:t>
      </w:r>
    </w:p>
    <w:p>
      <w:r>
        <w:rPr>
          <w:b/>
        </w:rPr>
        <w:t xml:space="preserve">Kysymys 0</w:t>
      </w:r>
    </w:p>
    <w:p>
      <w:r>
        <w:t xml:space="preserve">Opus ja Vorbis ovat kaksi erilaista pakkausmuotoa?</w:t>
      </w:r>
    </w:p>
    <w:p>
      <w:r>
        <w:rPr>
          <w:b/>
        </w:rPr>
        <w:t xml:space="preserve">Kysymys 1</w:t>
      </w:r>
    </w:p>
    <w:p>
      <w:r>
        <w:t xml:space="preserve">Avoimet formaatit tarkoittavat, että Opus ja Vorbis ovat käytettävissä ilman mitä?</w:t>
      </w:r>
    </w:p>
    <w:p>
      <w:r>
        <w:rPr>
          <w:b/>
        </w:rPr>
        <w:t xml:space="preserve">Kysymys 2</w:t>
      </w:r>
    </w:p>
    <w:p>
      <w:r>
        <w:t xml:space="preserve">Mitkä ovat joidenkin uudempien äänipakkausformaattien edut MP3:een verrattuna?</w:t>
      </w:r>
    </w:p>
    <w:p>
      <w:r>
        <w:rPr>
          <w:b/>
        </w:rPr>
        <w:t xml:space="preserve">Kysymys 3</w:t>
      </w:r>
    </w:p>
    <w:p>
      <w:r>
        <w:t xml:space="preserve">Miten voi saada avoimen pakkausmuodon, kuten Opusin tai Vorbisin?</w:t>
      </w:r>
    </w:p>
    <w:p>
      <w:r>
        <w:rPr>
          <w:b/>
        </w:rPr>
        <w:t xml:space="preserve">Tekstin numero 61</w:t>
      </w:r>
    </w:p>
    <w:p>
      <w:r>
        <w:rPr>
          <w:color w:val="A9A9A9"/>
        </w:rPr>
        <w:t xml:space="preserve">Häviöttömät </w:t>
      </w:r>
      <w:r>
        <w:t xml:space="preserve">pakkausmenetelmät ovat </w:t>
      </w:r>
      <w:r>
        <w:rPr>
          <w:color w:val="A9A9A9"/>
        </w:rPr>
        <w:t xml:space="preserve">häviöttömät muodot </w:t>
      </w:r>
      <w:r>
        <w:t xml:space="preserve">ovat merkittävä vaihtoehto MP3:lle, koska ne tarjoavat </w:t>
      </w:r>
      <w:r>
        <w:rPr>
          <w:color w:val="DCDCDC"/>
        </w:rPr>
        <w:t xml:space="preserve">muuttumatonta äänisisältöä, </w:t>
      </w:r>
      <w:r>
        <w:t xml:space="preserve">mutta </w:t>
      </w:r>
      <w:r>
        <w:rPr>
          <w:color w:val="2F4F4F"/>
        </w:rPr>
        <w:t xml:space="preserve">tiedostokoko on suurempi </w:t>
      </w:r>
      <w:r>
        <w:t xml:space="preserve">kuin häviöllisessä pakkauksessa. Häviöttömiä formaatteja ovat esimerkiksi </w:t>
      </w:r>
      <w:r>
        <w:rPr>
          <w:color w:val="556B2F"/>
        </w:rPr>
        <w:t xml:space="preserve">FLAC </w:t>
      </w:r>
      <w:r>
        <w:t xml:space="preserve">(</w:t>
      </w:r>
      <w:r>
        <w:rPr>
          <w:color w:val="6B8E23"/>
        </w:rPr>
        <w:t xml:space="preserve">Free Lossless Audio Codec</w:t>
      </w:r>
      <w:r>
        <w:t xml:space="preserve">), Apple Lossless ja monet muut.</w:t>
      </w:r>
    </w:p>
    <w:p>
      <w:r>
        <w:rPr>
          <w:b/>
        </w:rPr>
        <w:t xml:space="preserve">Kysymys 0</w:t>
      </w:r>
    </w:p>
    <w:p>
      <w:r>
        <w:t xml:space="preserve">Mikä on merkittävä vaihtoehto MP3:lle?</w:t>
      </w:r>
    </w:p>
    <w:p>
      <w:r>
        <w:rPr>
          <w:b/>
        </w:rPr>
        <w:t xml:space="preserve">Kysymys 1</w:t>
      </w:r>
    </w:p>
    <w:p>
      <w:r>
        <w:t xml:space="preserve">Mitä häviöttömät formaatit voivat tarjota?</w:t>
      </w:r>
    </w:p>
    <w:p>
      <w:r>
        <w:rPr>
          <w:b/>
        </w:rPr>
        <w:t xml:space="preserve">Kysymys 2</w:t>
      </w:r>
    </w:p>
    <w:p>
      <w:r>
        <w:t xml:space="preserve">Mikä on häviöttömän formaatin käytön haittapuoli?</w:t>
      </w:r>
    </w:p>
    <w:p>
      <w:r>
        <w:rPr>
          <w:b/>
        </w:rPr>
        <w:t xml:space="preserve">Kysymys 3</w:t>
      </w:r>
    </w:p>
    <w:p>
      <w:r>
        <w:t xml:space="preserve">Mikä on toinen esimerkki muusta häviöttömästä formaatista kuin Apple Lossless?</w:t>
      </w:r>
    </w:p>
    <w:p>
      <w:r>
        <w:rPr>
          <w:b/>
        </w:rPr>
        <w:t xml:space="preserve">Kysymys 4</w:t>
      </w:r>
    </w:p>
    <w:p>
      <w:r>
        <w:t xml:space="preserve">Mitä FLAC tarkoittaa?</w:t>
      </w:r>
    </w:p>
    <w:p>
      <w:r>
        <w:br w:type="page"/>
      </w:r>
    </w:p>
    <w:p>
      <w:r>
        <w:rPr>
          <w:b/>
          <w:u w:val="single"/>
        </w:rPr>
        <w:t xml:space="preserve">Asiakirjan numero 101</w:t>
      </w:r>
    </w:p>
    <w:p>
      <w:r>
        <w:rPr>
          <w:b/>
        </w:rPr>
        <w:t xml:space="preserve">Tekstin numero 0</w:t>
      </w:r>
    </w:p>
    <w:p>
      <w:r>
        <w:t xml:space="preserve">House-musiikki on </w:t>
      </w:r>
      <w:r>
        <w:rPr>
          <w:color w:val="A9A9A9"/>
        </w:rPr>
        <w:t xml:space="preserve">elektronisen tanssimusiikin </w:t>
      </w:r>
      <w:r>
        <w:t xml:space="preserve">tyylilaji, </w:t>
      </w:r>
      <w:r>
        <w:t xml:space="preserve">joka sai alkunsa </w:t>
      </w:r>
      <w:r>
        <w:rPr>
          <w:color w:val="DCDCDC"/>
        </w:rPr>
        <w:t xml:space="preserve">Chicagosta </w:t>
      </w:r>
      <w:r>
        <w:rPr>
          <w:color w:val="2F4F4F"/>
        </w:rPr>
        <w:t xml:space="preserve">1980-luvun </w:t>
      </w:r>
      <w:r>
        <w:t xml:space="preserve">alussa</w:t>
      </w:r>
      <w:r>
        <w:t xml:space="preserve">. </w:t>
      </w:r>
      <w:r>
        <w:t xml:space="preserve">Se yleistyi alun perin </w:t>
      </w:r>
      <w:r>
        <w:rPr>
          <w:color w:val="556B2F"/>
        </w:rPr>
        <w:t xml:space="preserve">Chicagossa </w:t>
      </w:r>
      <w:r>
        <w:t xml:space="preserve">noin</w:t>
      </w:r>
      <w:r>
        <w:rPr>
          <w:color w:val="6B8E23"/>
        </w:rPr>
        <w:t xml:space="preserve">1984</w:t>
      </w:r>
      <w:r>
        <w:t xml:space="preserve"> . House-musiikki levisi nopeasti muihin amerikkalaisiin kaupunkeihin, kuten Detroitiin, New Yorkiin ja Newarkiin, jotka kaikki kehittivät omat alueelliset skenensä. </w:t>
      </w:r>
      <w:r>
        <w:rPr>
          <w:color w:val="A0522D"/>
        </w:rPr>
        <w:t xml:space="preserve">1980-luvun </w:t>
      </w:r>
      <w:r>
        <w:t xml:space="preserve">puolivälissä ja lopulla </w:t>
      </w:r>
      <w:r>
        <w:t xml:space="preserve">house-musiikista tuli suosittua Euroopassa sekä Etelä-Amerikan suurissa kaupungeissa ja Australiassa. Varhainen kaupallinen menestys house-musiikissa Euroopassa näkyi </w:t>
      </w:r>
      <w:r>
        <w:t xml:space="preserve">pop-listoilla </w:t>
      </w:r>
      <w:r>
        <w:t xml:space="preserve">muun muassa </w:t>
      </w:r>
      <w:r>
        <w:t xml:space="preserve">MARRS:n </w:t>
      </w:r>
      <w:r>
        <w:rPr>
          <w:color w:val="228B22"/>
        </w:rPr>
        <w:t xml:space="preserve">"Pump Up The Volume" </w:t>
      </w:r>
      <w:r>
        <w:t xml:space="preserve">(1987), House Master Boyz and the Rude Boy of Housen "House Nation" (1987), S'Expressin "Theme from S'Express" (1988) ja Coldcutin "Doctorin' the House" (1988). 1990-luvun alusta 1990-luvun puolivälistä lähtien house-musiikkia on tihkunut valtavirran pop- ja tanssimusiikkiin maailmanlaajuisesti.</w:t>
      </w:r>
    </w:p>
    <w:p>
      <w:r>
        <w:rPr>
          <w:b/>
        </w:rPr>
        <w:t xml:space="preserve">Kysymys 0</w:t>
      </w:r>
    </w:p>
    <w:p>
      <w:r>
        <w:t xml:space="preserve">Mistä kaupungista House-musiikki on peräisin?</w:t>
      </w:r>
    </w:p>
    <w:p>
      <w:r>
        <w:rPr>
          <w:b/>
        </w:rPr>
        <w:t xml:space="preserve">Kysymys 1</w:t>
      </w:r>
    </w:p>
    <w:p>
      <w:r>
        <w:t xml:space="preserve">Millä vuosikymmenellä House-musiikki kehittyi ensimmäisen kerran?</w:t>
      </w:r>
    </w:p>
    <w:p>
      <w:r>
        <w:rPr>
          <w:b/>
        </w:rPr>
        <w:t xml:space="preserve">Kysymys 2</w:t>
      </w:r>
    </w:p>
    <w:p>
      <w:r>
        <w:t xml:space="preserve">Minä vuonna house-musiikki yleistyi ensimmäisen kerran?</w:t>
      </w:r>
    </w:p>
    <w:p>
      <w:r>
        <w:rPr>
          <w:b/>
        </w:rPr>
        <w:t xml:space="preserve">Kysymys 3</w:t>
      </w:r>
    </w:p>
    <w:p>
      <w:r>
        <w:t xml:space="preserve">Mihin genreen house-musiikki kuuluu?</w:t>
      </w:r>
    </w:p>
    <w:p>
      <w:r>
        <w:rPr>
          <w:b/>
        </w:rPr>
        <w:t xml:space="preserve">Kysymys 4</w:t>
      </w:r>
    </w:p>
    <w:p>
      <w:r>
        <w:t xml:space="preserve">Mikä MARRSin kappale oli varhainen House-hitti vuonna 1987?</w:t>
      </w:r>
    </w:p>
    <w:p>
      <w:r>
        <w:rPr>
          <w:b/>
        </w:rPr>
        <w:t xml:space="preserve">Kysymys 5</w:t>
      </w:r>
    </w:p>
    <w:p>
      <w:r>
        <w:t xml:space="preserve">Mistä kaupungista Boyz-musiikki on peräisin?</w:t>
      </w:r>
    </w:p>
    <w:p>
      <w:r>
        <w:rPr>
          <w:b/>
        </w:rPr>
        <w:t xml:space="preserve">Kysymys 6</w:t>
      </w:r>
    </w:p>
    <w:p>
      <w:r>
        <w:t xml:space="preserve">Millä vuosikymmenellä Boyz-musiikki kehittyi ensimmäisen kerran?</w:t>
      </w:r>
    </w:p>
    <w:p>
      <w:r>
        <w:rPr>
          <w:b/>
        </w:rPr>
        <w:t xml:space="preserve">Kysymys 7</w:t>
      </w:r>
    </w:p>
    <w:p>
      <w:r>
        <w:t xml:space="preserve">Minä vuonna Boyz-musiikki tehtiin ensimmäisen kerran tunnetuksi?</w:t>
      </w:r>
    </w:p>
    <w:p>
      <w:r>
        <w:rPr>
          <w:b/>
        </w:rPr>
        <w:t xml:space="preserve">Kysymys 8</w:t>
      </w:r>
    </w:p>
    <w:p>
      <w:r>
        <w:t xml:space="preserve">Mihin genreen Boyzin musiikki kuuluu?</w:t>
      </w:r>
    </w:p>
    <w:p>
      <w:r>
        <w:rPr>
          <w:b/>
        </w:rPr>
        <w:t xml:space="preserve">Kysymys 9</w:t>
      </w:r>
    </w:p>
    <w:p>
      <w:r>
        <w:t xml:space="preserve">Mikä MARRSin kappale oli Boyz-hitti vuonna 1987?</w:t>
      </w:r>
    </w:p>
    <w:p>
      <w:r>
        <w:rPr>
          <w:b/>
        </w:rPr>
        <w:t xml:space="preserve">Teksti numero 1</w:t>
      </w:r>
    </w:p>
    <w:p>
      <w:r>
        <w:t xml:space="preserve">Varhainen house-musiikki oli yleensä </w:t>
      </w:r>
      <w:r>
        <w:rPr>
          <w:color w:val="A9A9A9"/>
        </w:rPr>
        <w:t xml:space="preserve">tanssipohjaista musiikkia, </w:t>
      </w:r>
      <w:r>
        <w:t xml:space="preserve">jolle oli ominaista toistuvat </w:t>
      </w:r>
      <w:r>
        <w:rPr>
          <w:color w:val="DCDCDC"/>
        </w:rPr>
        <w:t xml:space="preserve">4/4-lyönnit</w:t>
      </w:r>
      <w:r>
        <w:t xml:space="preserve">, pääasiassa </w:t>
      </w:r>
      <w:r>
        <w:rPr>
          <w:color w:val="2F4F4F"/>
        </w:rPr>
        <w:t xml:space="preserve">rumpukoneiden </w:t>
      </w:r>
      <w:r>
        <w:t xml:space="preserve">tuottamat rytmit</w:t>
      </w:r>
      <w:r>
        <w:t xml:space="preserve">, off-beat hi-hat-symbaalit ja syntetisoidut bassolinjat. Vaikka house-musiikissa oli useita diskomusiikin kaltaisia piirteitä, </w:t>
      </w:r>
      <w:r>
        <w:rPr>
          <w:color w:val="556B2F"/>
        </w:rPr>
        <w:t xml:space="preserve">se oli elektronisempaa ja minimalistisempaa, </w:t>
      </w:r>
      <w:r>
        <w:t xml:space="preserve">ja toistuva rytmi oli tärkeämpi kuin itse kappale</w:t>
      </w:r>
      <w:r>
        <w:rPr>
          <w:color w:val="556B2F"/>
        </w:rPr>
        <w:t xml:space="preserve">.</w:t>
      </w:r>
      <w:r>
        <w:t xml:space="preserve"> Vaikka 2010-luvun house-musiikki on säilyttänyt useita näistä keskeisistä elementeistä, erityisesti jokaisessa tahdissa näkyvän potkurummun, se vaihtelee suuresti tyyliltään ja vaikutuksiltaan sielukkaasta ja tunnelmallisesta deep housesta minimalistisempaan microhouseen. House-musiikki on myös fuusioitunut useiden muiden genrejen kanssa, mikä on luonut fuusioalalajeja, kuten </w:t>
      </w:r>
      <w:r>
        <w:rPr>
          <w:color w:val="6B8E23"/>
        </w:rPr>
        <w:t xml:space="preserve">euro house, tech house, electro house ja jump house</w:t>
      </w:r>
      <w:r>
        <w:t xml:space="preserve">.</w:t>
      </w:r>
    </w:p>
    <w:p>
      <w:r>
        <w:rPr>
          <w:b/>
        </w:rPr>
        <w:t xml:space="preserve">Kysymys 0</w:t>
      </w:r>
    </w:p>
    <w:p>
      <w:r>
        <w:t xml:space="preserve">Minkä tyyppiset biitit ovat tyypillisiä house-musiikille?</w:t>
      </w:r>
    </w:p>
    <w:p>
      <w:r>
        <w:rPr>
          <w:b/>
        </w:rPr>
        <w:t xml:space="preserve">Kysymys 1</w:t>
      </w:r>
    </w:p>
    <w:p>
      <w:r>
        <w:t xml:space="preserve">Mitkä ovat house-musiikin alalajeja?</w:t>
      </w:r>
    </w:p>
    <w:p>
      <w:r>
        <w:rPr>
          <w:b/>
        </w:rPr>
        <w:t xml:space="preserve">Kysymys 2</w:t>
      </w:r>
    </w:p>
    <w:p>
      <w:r>
        <w:t xml:space="preserve">Mitä rytmejä House-musiikki tarjoaa?</w:t>
      </w:r>
    </w:p>
    <w:p>
      <w:r>
        <w:rPr>
          <w:b/>
        </w:rPr>
        <w:t xml:space="preserve">Kysymys 3</w:t>
      </w:r>
    </w:p>
    <w:p>
      <w:r>
        <w:t xml:space="preserve">Mitä eroja on house- ja diskomusiikin välillä?</w:t>
      </w:r>
    </w:p>
    <w:p>
      <w:r>
        <w:rPr>
          <w:b/>
        </w:rPr>
        <w:t xml:space="preserve">Kysymys 4</w:t>
      </w:r>
    </w:p>
    <w:p>
      <w:r>
        <w:t xml:space="preserve">Millaiseen musiikkiin House perustuu?</w:t>
      </w:r>
    </w:p>
    <w:p>
      <w:r>
        <w:rPr>
          <w:b/>
        </w:rPr>
        <w:t xml:space="preserve">Kysymys 5</w:t>
      </w:r>
    </w:p>
    <w:p>
      <w:r>
        <w:t xml:space="preserve">Symbaalimusiikille on ominaista minkä tyyppiset lyönnit?</w:t>
      </w:r>
    </w:p>
    <w:p>
      <w:r>
        <w:rPr>
          <w:b/>
        </w:rPr>
        <w:t xml:space="preserve">Kysymys 6</w:t>
      </w:r>
    </w:p>
    <w:p>
      <w:r>
        <w:t xml:space="preserve">Mitkä ovat Cymbals-musiikin alalajit?</w:t>
      </w:r>
    </w:p>
    <w:p>
      <w:r>
        <w:rPr>
          <w:b/>
        </w:rPr>
        <w:t xml:space="preserve">Kysymys 7</w:t>
      </w:r>
    </w:p>
    <w:p>
      <w:r>
        <w:t xml:space="preserve">Mitä rytmejä Cymbals-musiikissa on?</w:t>
      </w:r>
    </w:p>
    <w:p>
      <w:r>
        <w:rPr>
          <w:b/>
        </w:rPr>
        <w:t xml:space="preserve">Kysymys 8</w:t>
      </w:r>
    </w:p>
    <w:p>
      <w:r>
        <w:t xml:space="preserve">Mitä eroja on Cymbal- ja Disco-musiikin välillä?</w:t>
      </w:r>
    </w:p>
    <w:p>
      <w:r>
        <w:rPr>
          <w:b/>
        </w:rPr>
        <w:t xml:space="preserve">Kysymys 9</w:t>
      </w:r>
    </w:p>
    <w:p>
      <w:r>
        <w:t xml:space="preserve">Millaiseen musiikkiin Cymbal-musiikki perustuu?</w:t>
      </w:r>
    </w:p>
    <w:p>
      <w:r>
        <w:rPr>
          <w:b/>
        </w:rPr>
        <w:t xml:space="preserve">Teksti numero 2</w:t>
      </w:r>
    </w:p>
    <w:p>
      <w:r>
        <w:t xml:space="preserve">1980-luvun lopulla monet paikalliset chicagolaiset house-artistit saivat yhtäkkiä merkittäviä levy-yhtiösopimuksia. House-musiikki osoittautui kaupallisesti menestyksekkääksi genreksi, ja </w:t>
      </w:r>
      <w:r>
        <w:rPr>
          <w:color w:val="A9A9A9"/>
        </w:rPr>
        <w:t xml:space="preserve">valtavirtaisempi pop-pohjainen variaatio </w:t>
      </w:r>
      <w:r>
        <w:t xml:space="preserve">kasvoi yhä suositummaksi. </w:t>
      </w:r>
      <w:r>
        <w:rPr>
          <w:color w:val="DCDCDC"/>
        </w:rPr>
        <w:t xml:space="preserve">Sellaiset artistit ja yhtyeet kuin Madonna, Janet Jackson, Paula Abdul, Aretha Franklin</w:t>
      </w:r>
      <w:r>
        <w:t xml:space="preserve">, Bananarama, Diana Ross, Tina Turner, Whitney Houston, Steps, Kylie Minogue, Björk ja C+C Music Factory ovat kaikki sisällyttäneet genren joihinkin töihinsä. Nautittuaan huomattavasta menestyksestä 90-luvun alussa ja puolivälissä house-musiikki kasvoi entisestään progressiivisen housen toisen aallon aikana (</w:t>
      </w:r>
      <w:r>
        <w:rPr>
          <w:color w:val="2F4F4F"/>
        </w:rPr>
        <w:t xml:space="preserve">1999-2001)</w:t>
      </w:r>
      <w:r>
        <w:t xml:space="preserve">. </w:t>
      </w:r>
      <w:r>
        <w:t xml:space="preserve">Genre on pysynyt suosittuna ja sulautunut muihin suosittuihin alalajeihin, esimerkiksi </w:t>
      </w:r>
      <w:r>
        <w:rPr>
          <w:color w:val="556B2F"/>
        </w:rPr>
        <w:t xml:space="preserve">G-houseen, Deep Houseen, Tech Houseen ja Bass Houseen</w:t>
      </w:r>
      <w:r>
        <w:t xml:space="preserve">. </w:t>
      </w:r>
      <w:r>
        <w:t xml:space="preserve">Vuodesta 2015 lähtien house-musiikki on edelleen erittäin suosittua </w:t>
      </w:r>
      <w:r>
        <w:rPr>
          <w:color w:val="6B8E23"/>
        </w:rPr>
        <w:t xml:space="preserve">sekä klubeilla että valtavirran pop-skenessä</w:t>
      </w:r>
      <w:r>
        <w:t xml:space="preserve">, mutta säilyttää samalla jalansijaa underground-skeneissä ympäri maailmaa.[viitattu ].</w:t>
      </w:r>
    </w:p>
    <w:p>
      <w:r>
        <w:rPr>
          <w:b/>
        </w:rPr>
        <w:t xml:space="preserve">Kysymys 0</w:t>
      </w:r>
    </w:p>
    <w:p>
      <w:r>
        <w:t xml:space="preserve">Milloin oli progressiivisen housen toinen aalto?</w:t>
      </w:r>
    </w:p>
    <w:p>
      <w:r>
        <w:rPr>
          <w:b/>
        </w:rPr>
        <w:t xml:space="preserve">Kysymys 1</w:t>
      </w:r>
    </w:p>
    <w:p>
      <w:r>
        <w:t xml:space="preserve">Mitkä ovat joitakin suosittuja Housen alalajeja?</w:t>
      </w:r>
    </w:p>
    <w:p>
      <w:r>
        <w:rPr>
          <w:b/>
        </w:rPr>
        <w:t xml:space="preserve">Kysymys 2</w:t>
      </w:r>
    </w:p>
    <w:p>
      <w:r>
        <w:t xml:space="preserve">missä house-musiikki on erittäin suosittua?</w:t>
      </w:r>
    </w:p>
    <w:p>
      <w:r>
        <w:rPr>
          <w:b/>
        </w:rPr>
        <w:t xml:space="preserve">Kysymys 3</w:t>
      </w:r>
    </w:p>
    <w:p>
      <w:r>
        <w:t xml:space="preserve">Mitä house-musiikin muunnelmaa tuottivat esimerkiksi Madonna ja Kylie Minogue?</w:t>
      </w:r>
    </w:p>
    <w:p>
      <w:r>
        <w:rPr>
          <w:b/>
        </w:rPr>
        <w:t xml:space="preserve">Kysymys 4</w:t>
      </w:r>
    </w:p>
    <w:p>
      <w:r>
        <w:t xml:space="preserve">Milloin oli progressiivisen housen kolmas aalto?</w:t>
      </w:r>
    </w:p>
    <w:p>
      <w:r>
        <w:rPr>
          <w:b/>
        </w:rPr>
        <w:t xml:space="preserve">Kysymys 5</w:t>
      </w:r>
    </w:p>
    <w:p>
      <w:r>
        <w:t xml:space="preserve">Mitkä ovat Rossin suosittuja alalajeja?</w:t>
      </w:r>
    </w:p>
    <w:p>
      <w:r>
        <w:rPr>
          <w:b/>
        </w:rPr>
        <w:t xml:space="preserve">Kysymys 6</w:t>
      </w:r>
    </w:p>
    <w:p>
      <w:r>
        <w:t xml:space="preserve">Missä Rossin musiikki on erittäin suosittua?</w:t>
      </w:r>
    </w:p>
    <w:p>
      <w:r>
        <w:rPr>
          <w:b/>
        </w:rPr>
        <w:t xml:space="preserve">Kysymys 7</w:t>
      </w:r>
    </w:p>
    <w:p>
      <w:r>
        <w:t xml:space="preserve">Millaista Ross-musiikin muunnelmaa tuottivat sellaiset artistit kuin Madonna ja Kylie Minogue?</w:t>
      </w:r>
    </w:p>
    <w:p>
      <w:r>
        <w:rPr>
          <w:b/>
        </w:rPr>
        <w:t xml:space="preserve">Kysymys 8</w:t>
      </w:r>
    </w:p>
    <w:p>
      <w:r>
        <w:t xml:space="preserve">Kuka on sisällyttänyt Chicagon musiikkia joihinkin töihinsä?</w:t>
      </w:r>
    </w:p>
    <w:p>
      <w:r>
        <w:rPr>
          <w:b/>
        </w:rPr>
        <w:t xml:space="preserve">Teksti numero 3</w:t>
      </w:r>
    </w:p>
    <w:p>
      <w:r>
        <w:t xml:space="preserve">Monissa diskokappaleissa käytettiin </w:t>
      </w:r>
      <w:r>
        <w:rPr>
          <w:color w:val="A9A9A9"/>
        </w:rPr>
        <w:t xml:space="preserve">syntetisaattoreilla ja rumpukoneilla</w:t>
      </w:r>
      <w:r>
        <w:t xml:space="preserve"> tuotettuja ääniä, </w:t>
      </w:r>
      <w:r>
        <w:t xml:space="preserve">ja jotkut sävellykset olivat täysin elektronisia; esimerkkeinä mainittakoon </w:t>
      </w:r>
      <w:r>
        <w:rPr>
          <w:color w:val="DCDCDC"/>
        </w:rPr>
        <w:t xml:space="preserve">Giorgio </w:t>
      </w:r>
      <w:r>
        <w:t xml:space="preserve">Moroderin 1970-luvun lopun tuotannot, kuten Donna Summerin hittisingle "I Feel Love" vuodelta 1977, Cerronen "Supernature" (</w:t>
      </w:r>
      <w:r>
        <w:rPr>
          <w:color w:val="2F4F4F"/>
        </w:rPr>
        <w:t xml:space="preserve">1977</w:t>
      </w:r>
      <w:r>
        <w:t xml:space="preserve">), Yellow Magic Orchestran synteettiset disco-pop-tuotannot Yellow Magic Orchestralta (1978), Solid State Survivorilta (</w:t>
      </w:r>
      <w:r>
        <w:rPr>
          <w:color w:val="556B2F"/>
        </w:rPr>
        <w:t xml:space="preserve">1979</w:t>
      </w:r>
      <w:r>
        <w:t xml:space="preserve">) ja useat </w:t>
      </w:r>
      <w:r>
        <w:rPr>
          <w:color w:val="6B8E23"/>
        </w:rPr>
        <w:t xml:space="preserve">1980-luvun </w:t>
      </w:r>
      <w:r>
        <w:t xml:space="preserve">alun </w:t>
      </w:r>
      <w:r>
        <w:t xml:space="preserve">diskopop-tuotannot, joita Hi-NRG-yhtye Limeltä.</w:t>
      </w:r>
    </w:p>
    <w:p>
      <w:r>
        <w:rPr>
          <w:b/>
        </w:rPr>
        <w:t xml:space="preserve">Kysymys 0</w:t>
      </w:r>
    </w:p>
    <w:p>
      <w:r>
        <w:t xml:space="preserve">Mitä soittimia disco-kappaleet sisälsivät house-musiikista?</w:t>
      </w:r>
    </w:p>
    <w:p>
      <w:r>
        <w:rPr>
          <w:b/>
        </w:rPr>
        <w:t xml:space="preserve">Kysymys 1</w:t>
      </w:r>
    </w:p>
    <w:p>
      <w:r>
        <w:t xml:space="preserve">kuka tuotti Donna Summerin hitti-singlen "I Feel Love"?</w:t>
      </w:r>
    </w:p>
    <w:p>
      <w:r>
        <w:rPr>
          <w:b/>
        </w:rPr>
        <w:t xml:space="preserve">Kysymys 2</w:t>
      </w:r>
    </w:p>
    <w:p>
      <w:r>
        <w:t xml:space="preserve">millaista musiikkia Hi-NRG-ryhmä Lime tuotti?</w:t>
      </w:r>
    </w:p>
    <w:p>
      <w:r>
        <w:rPr>
          <w:b/>
        </w:rPr>
        <w:t xml:space="preserve">Kysymys 3</w:t>
      </w:r>
    </w:p>
    <w:p>
      <w:r>
        <w:t xml:space="preserve">Minä vuonna Cerronen "Supernature" julkaistiin?</w:t>
      </w:r>
    </w:p>
    <w:p>
      <w:r>
        <w:rPr>
          <w:b/>
        </w:rPr>
        <w:t xml:space="preserve">Kysymys 4</w:t>
      </w:r>
    </w:p>
    <w:p>
      <w:r>
        <w:t xml:space="preserve">Minä vuonna solid state survivor julkaistiin?</w:t>
      </w:r>
    </w:p>
    <w:p>
      <w:r>
        <w:rPr>
          <w:b/>
        </w:rPr>
        <w:t xml:space="preserve">Kysymys 5</w:t>
      </w:r>
    </w:p>
    <w:p>
      <w:r>
        <w:t xml:space="preserve">Mitä soittimia diskokappaleet sisälsivät Yellow-musiikista?</w:t>
      </w:r>
    </w:p>
    <w:p>
      <w:r>
        <w:rPr>
          <w:b/>
        </w:rPr>
        <w:t xml:space="preserve">Kysymys 6</w:t>
      </w:r>
    </w:p>
    <w:p>
      <w:r>
        <w:t xml:space="preserve">Kuka tuotti Donna Summerin hittisinglen "Yellow Magic"?</w:t>
      </w:r>
    </w:p>
    <w:p>
      <w:r>
        <w:rPr>
          <w:b/>
        </w:rPr>
        <w:t xml:space="preserve">Kysymys 7</w:t>
      </w:r>
    </w:p>
    <w:p>
      <w:r>
        <w:t xml:space="preserve">Millaista musiikkia Hi-NRG-yhtye Yellow tuotti?</w:t>
      </w:r>
    </w:p>
    <w:p>
      <w:r>
        <w:rPr>
          <w:b/>
        </w:rPr>
        <w:t xml:space="preserve">Kysymys 8</w:t>
      </w:r>
    </w:p>
    <w:p>
      <w:r>
        <w:t xml:space="preserve">Minä vuonna Cerronen "Yellow" julkaistiin?</w:t>
      </w:r>
    </w:p>
    <w:p>
      <w:r>
        <w:rPr>
          <w:b/>
        </w:rPr>
        <w:t xml:space="preserve">Kysymys 9</w:t>
      </w:r>
    </w:p>
    <w:p>
      <w:r>
        <w:t xml:space="preserve">Minä vuonna "Yellow State Survivor" julkaistiin?</w:t>
      </w:r>
    </w:p>
    <w:p>
      <w:r>
        <w:rPr>
          <w:b/>
        </w:rPr>
        <w:t xml:space="preserve">Teksti numero 4</w:t>
      </w:r>
    </w:p>
    <w:p>
      <w:r>
        <w:rPr>
          <w:color w:val="A9A9A9"/>
        </w:rPr>
        <w:t xml:space="preserve">Soul ja disco </w:t>
      </w:r>
      <w:r>
        <w:t xml:space="preserve">vaikuttivat house-musiikkiin sekä miksaus- ja editointitekniikoihin, joita ovat aiemmin tutkineet disco-, autotallimusiikin ja post-diskon DJ:t, tuottajat ja </w:t>
      </w:r>
      <w:r>
        <w:rPr>
          <w:color w:val="DCDCDC"/>
        </w:rPr>
        <w:t xml:space="preserve">ääniteknikot</w:t>
      </w:r>
      <w:r>
        <w:t xml:space="preserve">, kuten </w:t>
      </w:r>
      <w:r>
        <w:rPr>
          <w:color w:val="2F4F4F"/>
        </w:rPr>
        <w:t xml:space="preserve">Walter Gibbons, Tom Moulton, Jim Burgess, Larry Levan, Ron Hardy, M &amp; M ja muut</w:t>
      </w:r>
      <w:r>
        <w:t xml:space="preserve">, jotka tuottivat pidempiä, toistuvampia ja perkussiivisempia sovituksia olemassa olevista disco-äänitteistä. </w:t>
      </w:r>
      <w:r>
        <w:rPr>
          <w:color w:val="556B2F"/>
        </w:rPr>
        <w:t xml:space="preserve">Varhaiset house-tuottajat</w:t>
      </w:r>
      <w:r>
        <w:t xml:space="preserve">, kuten Frankie Knuckles, loivat samankaltaisia sävellyksiä tyhjästä käyttäen </w:t>
      </w:r>
      <w:r>
        <w:rPr>
          <w:color w:val="6B8E23"/>
        </w:rPr>
        <w:t xml:space="preserve">samplereita, syntetisaattoreita, sekvenssereitä ja rumpukoneita</w:t>
      </w:r>
      <w:r>
        <w:t xml:space="preserve">.</w:t>
      </w:r>
    </w:p>
    <w:p>
      <w:r>
        <w:rPr>
          <w:b/>
        </w:rPr>
        <w:t xml:space="preserve">Kysymys 0</w:t>
      </w:r>
    </w:p>
    <w:p>
      <w:r>
        <w:t xml:space="preserve">Mikä vaikutti House-musiikkiin?</w:t>
      </w:r>
    </w:p>
    <w:p>
      <w:r>
        <w:rPr>
          <w:b/>
        </w:rPr>
        <w:t xml:space="preserve">Kysymys 1</w:t>
      </w:r>
    </w:p>
    <w:p>
      <w:r>
        <w:t xml:space="preserve">Millainen tuottaja Frankie Knuckles oli?</w:t>
      </w:r>
    </w:p>
    <w:p>
      <w:r>
        <w:rPr>
          <w:b/>
        </w:rPr>
        <w:t xml:space="preserve">Kysymys 2</w:t>
      </w:r>
    </w:p>
    <w:p>
      <w:r>
        <w:t xml:space="preserve">mitä Frankie Knuckles käytti sävellystensä luomiseen?</w:t>
      </w:r>
    </w:p>
    <w:p>
      <w:r>
        <w:rPr>
          <w:b/>
        </w:rPr>
        <w:t xml:space="preserve">Kysymys 3</w:t>
      </w:r>
    </w:p>
    <w:p>
      <w:r>
        <w:t xml:space="preserve">Mikä vaikutti rumpumusiikkiin?</w:t>
      </w:r>
    </w:p>
    <w:p>
      <w:r>
        <w:rPr>
          <w:b/>
        </w:rPr>
        <w:t xml:space="preserve">Kysymys 4</w:t>
      </w:r>
    </w:p>
    <w:p>
      <w:r>
        <w:t xml:space="preserve">Millainen tuottaja Larry Levan oli?</w:t>
      </w:r>
    </w:p>
    <w:p>
      <w:r>
        <w:rPr>
          <w:b/>
        </w:rPr>
        <w:t xml:space="preserve">Kysymys 5</w:t>
      </w:r>
    </w:p>
    <w:p>
      <w:r>
        <w:t xml:space="preserve">Mitä Larry Levan käytti sävellyksensä luomiseen?</w:t>
      </w:r>
    </w:p>
    <w:p>
      <w:r>
        <w:rPr>
          <w:b/>
        </w:rPr>
        <w:t xml:space="preserve">Kysymys 6</w:t>
      </w:r>
    </w:p>
    <w:p>
      <w:r>
        <w:t xml:space="preserve">Kuka tuotti pidemmät sovitukset rumpalinauhoituksista?</w:t>
      </w:r>
    </w:p>
    <w:p>
      <w:r>
        <w:rPr>
          <w:b/>
        </w:rPr>
        <w:t xml:space="preserve">Kysymys 7</w:t>
      </w:r>
    </w:p>
    <w:p>
      <w:r>
        <w:t xml:space="preserve">Ketkä ääni-insinöörit loivat rumpukoneet?</w:t>
      </w:r>
    </w:p>
    <w:p>
      <w:r>
        <w:rPr>
          <w:b/>
        </w:rPr>
        <w:t xml:space="preserve">Teksti numero 5</w:t>
      </w:r>
    </w:p>
    <w:p>
      <w:r>
        <w:t xml:space="preserve">Charanjit Singhin </w:t>
      </w:r>
      <w:r>
        <w:rPr>
          <w:color w:val="DCDCDC"/>
        </w:rPr>
        <w:t xml:space="preserve">Synthesizingin </w:t>
      </w:r>
      <w:r>
        <w:t xml:space="preserve">elektroninen instrumentointi ja </w:t>
      </w:r>
      <w:r>
        <w:rPr>
          <w:color w:val="A9A9A9"/>
        </w:rPr>
        <w:t xml:space="preserve">minimaalinen sovitus</w:t>
      </w:r>
      <w:r>
        <w:rPr>
          <w:color w:val="DCDCDC"/>
        </w:rPr>
        <w:t xml:space="preserve">: </w:t>
      </w:r>
      <w:r>
        <w:rPr>
          <w:color w:val="2F4F4F"/>
        </w:rPr>
        <w:t xml:space="preserve">Ten Ragas to a Disco Beat </w:t>
      </w:r>
      <w:r>
        <w:rPr>
          <w:color w:val="556B2F"/>
        </w:rPr>
        <w:t xml:space="preserve">(</w:t>
      </w:r>
      <w:r>
        <w:rPr>
          <w:color w:val="6B8E23"/>
        </w:rPr>
        <w:t xml:space="preserve">1982</w:t>
      </w:r>
      <w:r>
        <w:rPr>
          <w:color w:val="556B2F"/>
        </w:rPr>
        <w:t xml:space="preserve">)</w:t>
      </w:r>
      <w:r>
        <w:t xml:space="preserve">, albumi </w:t>
      </w:r>
      <w:r>
        <w:rPr>
          <w:color w:val="A0522D"/>
        </w:rPr>
        <w:t xml:space="preserve">intialaisista ragoista diskotyyliin</w:t>
      </w:r>
      <w:r>
        <w:t xml:space="preserve">, ennakoi acid house -musiikin ääniä, mutta sillä ei tiedetä olleen vaikutusta genreen ennen albumin uudelleenlöytämistä 2000-luvulla.</w:t>
      </w:r>
    </w:p>
    <w:p>
      <w:r>
        <w:rPr>
          <w:b/>
        </w:rPr>
        <w:t xml:space="preserve">Kysymys 0</w:t>
      </w:r>
    </w:p>
    <w:p>
      <w:r>
        <w:t xml:space="preserve">Mikä oli Charanjit Singhin vuonna 1982 julkaistun albumin nimi?</w:t>
      </w:r>
    </w:p>
    <w:p>
      <w:r>
        <w:rPr>
          <w:b/>
        </w:rPr>
        <w:t xml:space="preserve">Kysymys 1</w:t>
      </w:r>
    </w:p>
    <w:p>
      <w:r>
        <w:t xml:space="preserve">Mitä Singhin albumi sisälsi?</w:t>
      </w:r>
    </w:p>
    <w:p>
      <w:r>
        <w:rPr>
          <w:b/>
        </w:rPr>
        <w:t xml:space="preserve">Kysymys 2</w:t>
      </w:r>
    </w:p>
    <w:p>
      <w:r>
        <w:t xml:space="preserve">Minä vuonna julkaistiin synthesizing: ten ragas to a disco beat?</w:t>
      </w:r>
    </w:p>
    <w:p>
      <w:r>
        <w:rPr>
          <w:b/>
        </w:rPr>
        <w:t xml:space="preserve">Kysymys 3</w:t>
      </w:r>
    </w:p>
    <w:p>
      <w:r>
        <w:t xml:space="preserve">Millaista sovitusta Charanjit Singh käytti vuoden 1982 albumillaan?</w:t>
      </w:r>
    </w:p>
    <w:p>
      <w:r>
        <w:rPr>
          <w:b/>
        </w:rPr>
        <w:t xml:space="preserve">Kysymys 4</w:t>
      </w:r>
    </w:p>
    <w:p>
      <w:r>
        <w:t xml:space="preserve">Mikä oli Charanjit Singhin vuoden 1981 albumin nimi?</w:t>
      </w:r>
    </w:p>
    <w:p>
      <w:r>
        <w:rPr>
          <w:b/>
        </w:rPr>
        <w:t xml:space="preserve">Kysymys 5</w:t>
      </w:r>
    </w:p>
    <w:p>
      <w:r>
        <w:t xml:space="preserve">Mitä Beatin albumi sisälsi?</w:t>
      </w:r>
    </w:p>
    <w:p>
      <w:r>
        <w:rPr>
          <w:b/>
        </w:rPr>
        <w:t xml:space="preserve">Kysymys 6</w:t>
      </w:r>
    </w:p>
    <w:p>
      <w:r>
        <w:t xml:space="preserve">Minä vuonna Rediscovery in the 21st Century julkaistiin?</w:t>
      </w:r>
    </w:p>
    <w:p>
      <w:r>
        <w:rPr>
          <w:b/>
        </w:rPr>
        <w:t xml:space="preserve">Kysymys 7</w:t>
      </w:r>
    </w:p>
    <w:p>
      <w:r>
        <w:t xml:space="preserve">Millaista sovitusta Charanjit Singh käytti vuoden 1981 albumillaan?</w:t>
      </w:r>
    </w:p>
    <w:p>
      <w:r>
        <w:rPr>
          <w:b/>
        </w:rPr>
        <w:t xml:space="preserve">Kysymys 8</w:t>
      </w:r>
    </w:p>
    <w:p>
      <w:r>
        <w:t xml:space="preserve">Minkä tiedetään vaikuttaneen intialaisiin ragoihin ennen niiden uudelleen löytämistä?</w:t>
      </w:r>
    </w:p>
    <w:p>
      <w:r>
        <w:rPr>
          <w:b/>
        </w:rPr>
        <w:t xml:space="preserve">Teksti numero 6</w:t>
      </w:r>
    </w:p>
    <w:p>
      <w:r>
        <w:t xml:space="preserve">Rachel Cain, </w:t>
      </w:r>
      <w:r>
        <w:rPr>
          <w:color w:val="A9A9A9"/>
        </w:rPr>
        <w:t xml:space="preserve">vaikutusvaltaisen Trax Recordsin toinen perustaja</w:t>
      </w:r>
      <w:r>
        <w:t xml:space="preserve">, oli aiemmin mukana orastavassa punk-skenessä ja mainitsee industrial- ja post-punk-levykaupan Wax Trax! Recordsia tärkeänä yhteytenä Chicagon alati muuttuvien underground-soundien välillä. Koska useimmat proto-house-dj:t olivat pääasiassa juuttuneet soittamaan perinteistä tanssilevyjen kokonaisuuttaan, Frankie Knuckles ja Ron Hardy, </w:t>
      </w:r>
      <w:r>
        <w:rPr>
          <w:color w:val="DCDCDC"/>
        </w:rPr>
        <w:t xml:space="preserve">kaksi vaikutusvaltaista house-musiikin pioneeria, </w:t>
      </w:r>
      <w:r>
        <w:t xml:space="preserve">tunnettiin rajojen ulkopuolisesta käytöksestään. Edellinen, jota kutsutaan </w:t>
      </w:r>
      <w:r>
        <w:rPr>
          <w:color w:val="2F4F4F"/>
        </w:rPr>
        <w:t xml:space="preserve">"Housen kummisetäksi", </w:t>
      </w:r>
      <w:r>
        <w:t xml:space="preserve">työskenteli pääasiassa varhaisen diskomusiikin parissa, jossa oli ripaus uutta ja erilaista musiikkia (olipa se sitten post-punkia tai post-diskoa), mutta joka kuitenkin nautti monipuolisesta musiikista, kun taas jälkimmäinen tuotti epäsovinnaisia DIY-mixtappeja, joita hän myöhemmin soitti suoraan </w:t>
      </w:r>
      <w:r>
        <w:t xml:space="preserve">raakaa energiaa kiehuvassa </w:t>
      </w:r>
      <w:r>
        <w:t xml:space="preserve">musiikkiklubissa </w:t>
      </w:r>
      <w:r>
        <w:rPr>
          <w:color w:val="556B2F"/>
        </w:rPr>
        <w:t xml:space="preserve">Muzic Boxissa</w:t>
      </w:r>
      <w:r>
        <w:t xml:space="preserve">. </w:t>
      </w:r>
      <w:r>
        <w:t xml:space="preserve">Marshall Jefferson, joka myöhemmin esiintyi chicagolaisella house-klassikolla "Move Your Body (The House-Music Anthem)" (joka julkaistiin alun perin chicagolaisella Trax Recordsilla), innostui house-musiikista kuultuaan </w:t>
      </w:r>
      <w:r>
        <w:rPr>
          <w:color w:val="6B8E23"/>
        </w:rPr>
        <w:t xml:space="preserve">Ron </w:t>
      </w:r>
      <w:r>
        <w:rPr>
          <w:color w:val="A0522D"/>
        </w:rPr>
        <w:t xml:space="preserve">Hardyn </w:t>
      </w:r>
      <w:r>
        <w:t xml:space="preserve">musiikkia </w:t>
      </w:r>
      <w:r>
        <w:rPr>
          <w:color w:val="228B22"/>
        </w:rPr>
        <w:t xml:space="preserve">Muzic Boxissa</w:t>
      </w:r>
      <w:r>
        <w:t xml:space="preserve">.</w:t>
      </w:r>
    </w:p>
    <w:p>
      <w:r>
        <w:rPr>
          <w:b/>
        </w:rPr>
        <w:t xml:space="preserve">Kysymys 0</w:t>
      </w:r>
    </w:p>
    <w:p>
      <w:r>
        <w:t xml:space="preserve">Kuka on Rachel Cain?</w:t>
      </w:r>
    </w:p>
    <w:p>
      <w:r>
        <w:rPr>
          <w:b/>
        </w:rPr>
        <w:t xml:space="preserve">Kysymys 1</w:t>
      </w:r>
    </w:p>
    <w:p>
      <w:r>
        <w:t xml:space="preserve">Keitä olivat Frankie Knuckles ja Ron Hardy?</w:t>
      </w:r>
    </w:p>
    <w:p>
      <w:r>
        <w:rPr>
          <w:b/>
        </w:rPr>
        <w:t xml:space="preserve">Kysymys 2</w:t>
      </w:r>
    </w:p>
    <w:p>
      <w:r>
        <w:t xml:space="preserve">mikä oli Frankie Knucklesin lempinimi?</w:t>
      </w:r>
    </w:p>
    <w:p>
      <w:r>
        <w:rPr>
          <w:b/>
        </w:rPr>
        <w:t xml:space="preserve">Kysymys 3</w:t>
      </w:r>
    </w:p>
    <w:p>
      <w:r>
        <w:t xml:space="preserve">marshall jefferson tuli mukaan house-musiikkiin kuultuaan kenen musiikkia?</w:t>
      </w:r>
    </w:p>
    <w:p>
      <w:r>
        <w:rPr>
          <w:b/>
        </w:rPr>
        <w:t xml:space="preserve">Kysymys 4</w:t>
      </w:r>
    </w:p>
    <w:p>
      <w:r>
        <w:t xml:space="preserve">missä ron hardyn musiikki julkaistiin?</w:t>
      </w:r>
    </w:p>
    <w:p>
      <w:r>
        <w:rPr>
          <w:b/>
        </w:rPr>
        <w:t xml:space="preserve">Kysymys 5</w:t>
      </w:r>
    </w:p>
    <w:p>
      <w:r>
        <w:t xml:space="preserve">Kuka on Rachel Chicago?</w:t>
      </w:r>
    </w:p>
    <w:p>
      <w:r>
        <w:rPr>
          <w:b/>
        </w:rPr>
        <w:t xml:space="preserve">Kysymys 6</w:t>
      </w:r>
    </w:p>
    <w:p>
      <w:r>
        <w:t xml:space="preserve">Ketkä olivat Frankie Hardy ja Ron Knuckles?</w:t>
      </w:r>
    </w:p>
    <w:p>
      <w:r>
        <w:rPr>
          <w:b/>
        </w:rPr>
        <w:t xml:space="preserve">Kysymys 7</w:t>
      </w:r>
    </w:p>
    <w:p>
      <w:r>
        <w:t xml:space="preserve">Mikä oli Ron Knucklesin lempinimi?</w:t>
      </w:r>
    </w:p>
    <w:p>
      <w:r>
        <w:rPr>
          <w:b/>
        </w:rPr>
        <w:t xml:space="preserve">Kysymys 8</w:t>
      </w:r>
    </w:p>
    <w:p>
      <w:r>
        <w:t xml:space="preserve">Ron Knuckles innostui house-musiikista kuultuaan kenen musiikkia?</w:t>
      </w:r>
    </w:p>
    <w:p>
      <w:r>
        <w:rPr>
          <w:b/>
        </w:rPr>
        <w:t xml:space="preserve">Kysymys 9</w:t>
      </w:r>
    </w:p>
    <w:p>
      <w:r>
        <w:t xml:space="preserve">Missä Ron Knucklesin musiikki julkaistiin?</w:t>
      </w:r>
    </w:p>
    <w:p>
      <w:r>
        <w:rPr>
          <w:b/>
        </w:rPr>
        <w:t xml:space="preserve">Teksti numero 7</w:t>
      </w:r>
    </w:p>
    <w:p>
      <w:r>
        <w:t xml:space="preserve">1980-luvun alussa Chicagon radiojockit </w:t>
      </w:r>
      <w:r>
        <w:rPr>
          <w:color w:val="A9A9A9"/>
        </w:rPr>
        <w:t xml:space="preserve">The Hot Mix 5 </w:t>
      </w:r>
      <w:r>
        <w:t xml:space="preserve">ja klubidj:t Ron Hardy ja Frankie Knuckles soittivat erilaisia tanssimusiikin tyylejä, kuten vanhempia diskolevyjä (lähinnä Philly-diskoa ja Salsoul-kappaleita), </w:t>
      </w:r>
      <w:r>
        <w:t xml:space="preserve">elektro-funk-kappaleita, joita esittivät muun muassa Afrika Bambaataa, uudempaa italodiskoa, </w:t>
      </w:r>
      <w:r>
        <w:rPr>
          <w:color w:val="2F4F4F"/>
        </w:rPr>
        <w:t xml:space="preserve">B-Boy-hippihoppia</w:t>
      </w:r>
      <w:r>
        <w:t xml:space="preserve">, </w:t>
      </w:r>
      <w:r>
        <w:t xml:space="preserve">jota esittivät muun muassa Man Parrish, Jellybean Benitez, Arthur Baker ja John Robie, sekä </w:t>
      </w:r>
      <w:r>
        <w:rPr>
          <w:color w:val="556B2F"/>
        </w:rPr>
        <w:t xml:space="preserve">elektronista popmusiikkia, </w:t>
      </w:r>
      <w:r>
        <w:t xml:space="preserve">jota esittivät Kraftwerk ja Yellow Magic Orchestra. Jotkut tekivät ja soittivat omia editointejaan suosikkikappaleistaan </w:t>
      </w:r>
      <w:r>
        <w:rPr>
          <w:color w:val="6B8E23"/>
        </w:rPr>
        <w:t xml:space="preserve">kelanauhalle </w:t>
      </w:r>
      <w:r>
        <w:t xml:space="preserve">ja sekoittivat niihin joskus efektejä, rumpukoneita ja muita rytmikkäitä elektronisia soittimia. Tällä aikakaudella,</w:t>
      </w:r>
    </w:p>
    <w:p>
      <w:r>
        <w:rPr>
          <w:b/>
        </w:rPr>
        <w:t xml:space="preserve">Kysymys 0</w:t>
      </w:r>
    </w:p>
    <w:p>
      <w:r>
        <w:t xml:space="preserve">Keitä olivat Chicagon radiojockit, jotka soittivat tanssimusiikkia 1980-luvun alussa?</w:t>
      </w:r>
    </w:p>
    <w:p>
      <w:r>
        <w:rPr>
          <w:b/>
        </w:rPr>
        <w:t xml:space="preserve">Kysymys 1</w:t>
      </w:r>
    </w:p>
    <w:p>
      <w:r>
        <w:t xml:space="preserve">Millaista musiikkia Man Parrish soitti?</w:t>
      </w:r>
    </w:p>
    <w:p>
      <w:r>
        <w:rPr>
          <w:b/>
        </w:rPr>
        <w:t xml:space="preserve">Kysymys 2</w:t>
      </w:r>
    </w:p>
    <w:p>
      <w:r>
        <w:t xml:space="preserve">Millaista musiikkia afrika bambaataa soitti?</w:t>
      </w:r>
    </w:p>
    <w:p>
      <w:r>
        <w:rPr>
          <w:b/>
        </w:rPr>
        <w:t xml:space="preserve">Kysymys 3</w:t>
      </w:r>
    </w:p>
    <w:p>
      <w:r>
        <w:t xml:space="preserve">minkä tyylistä musiikkia Kraftwerk soitti?</w:t>
      </w:r>
    </w:p>
    <w:p>
      <w:r>
        <w:rPr>
          <w:b/>
        </w:rPr>
        <w:t xml:space="preserve">Kysymys 4</w:t>
      </w:r>
    </w:p>
    <w:p>
      <w:r>
        <w:t xml:space="preserve">miten tuottajat tekivät joskus editointeja house-musiikista?</w:t>
      </w:r>
    </w:p>
    <w:p>
      <w:r>
        <w:rPr>
          <w:b/>
        </w:rPr>
        <w:t xml:space="preserve">Kysymys 5</w:t>
      </w:r>
    </w:p>
    <w:p>
      <w:r>
        <w:t xml:space="preserve">Keitä olivat Chicagon radiojockit, jotka soittivat tanssimusiikkia 1970-luvun alussa?</w:t>
      </w:r>
    </w:p>
    <w:p>
      <w:r>
        <w:rPr>
          <w:b/>
        </w:rPr>
        <w:t xml:space="preserve">Kysymys 6</w:t>
      </w:r>
    </w:p>
    <w:p>
      <w:r>
        <w:t xml:space="preserve">Minkä tyylistä musiikkia drum parrish soitti?</w:t>
      </w:r>
    </w:p>
    <w:p>
      <w:r>
        <w:rPr>
          <w:b/>
        </w:rPr>
        <w:t xml:space="preserve">Kysymys 7</w:t>
      </w:r>
    </w:p>
    <w:p>
      <w:r>
        <w:t xml:space="preserve">Minkä tyylistä musiikkia drum bambaataa soitti?</w:t>
      </w:r>
    </w:p>
    <w:p>
      <w:r>
        <w:rPr>
          <w:b/>
        </w:rPr>
        <w:t xml:space="preserve">Kysymys 8</w:t>
      </w:r>
    </w:p>
    <w:p>
      <w:r>
        <w:t xml:space="preserve">Miten tuottajat tekivät joskus muokkauksia rumpumusiikista?</w:t>
      </w:r>
    </w:p>
    <w:p>
      <w:r>
        <w:rPr>
          <w:b/>
        </w:rPr>
        <w:t xml:space="preserve">Kysymys 9</w:t>
      </w:r>
    </w:p>
    <w:p>
      <w:r>
        <w:t xml:space="preserve">Millaista musiikkia Drum Kraftwerk soitti?</w:t>
      </w:r>
    </w:p>
    <w:p>
      <w:r>
        <w:rPr>
          <w:b/>
        </w:rPr>
        <w:t xml:space="preserve">Teksti numero 8</w:t>
      </w:r>
    </w:p>
    <w:p>
      <w:r>
        <w:rPr>
          <w:color w:val="A9A9A9"/>
        </w:rPr>
        <w:t xml:space="preserve">Chicagolaisen </w:t>
      </w:r>
      <w:r>
        <w:t xml:space="preserve">DJ </w:t>
      </w:r>
      <w:r>
        <w:rPr>
          <w:color w:val="DCDCDC"/>
        </w:rPr>
        <w:t xml:space="preserve">Jesse Saundersin</w:t>
      </w:r>
      <w:r>
        <w:t xml:space="preserve"> vuonna 1984 tuottamassa </w:t>
      </w:r>
      <w:r>
        <w:t xml:space="preserve">ja </w:t>
      </w:r>
      <w:r>
        <w:rPr>
          <w:color w:val="2F4F4F"/>
        </w:rPr>
        <w:t xml:space="preserve">Vince Lawrencen</w:t>
      </w:r>
      <w:r>
        <w:t xml:space="preserve"> kanssa yhteistyössä kirjoittamassa </w:t>
      </w:r>
      <w:r>
        <w:t xml:space="preserve">hypnoottisessa elektronisessa tanssikappaleessa "On and On" </w:t>
      </w:r>
      <w:r>
        <w:t xml:space="preserve">oli elementtejä, joista tuli varhaisen house-soundin peruspilareita, kuten </w:t>
      </w:r>
      <w:r>
        <w:rPr>
          <w:color w:val="556B2F"/>
        </w:rPr>
        <w:t xml:space="preserve">Roland TB-303 </w:t>
      </w:r>
      <w:r>
        <w:t xml:space="preserve">-bassosyntetisaattori ja minimaalinen laulu sekä Rolandin (erityisesti TR-808) rumpukone ja Korgin (erityisesti Poly-61) syntetisaattori. Siinä hyödynnettiin myös Player Onen diskolevyn "Space Invaders" (</w:t>
      </w:r>
      <w:r>
        <w:rPr>
          <w:color w:val="6B8E23"/>
        </w:rPr>
        <w:t xml:space="preserve">1979</w:t>
      </w:r>
      <w:r>
        <w:t xml:space="preserve">)</w:t>
      </w:r>
      <w:r>
        <w:t xml:space="preserve"> bassolinjaa.</w:t>
      </w:r>
      <w:r>
        <w:t xml:space="preserve"> "On and On" mainitaan joskus "ensimmäisenä house-levynä", vaikka muita esimerkkejä samoihin aikoihin, kuten J.M. Silkin "Music is the Key" (1985), on myös mainittu.</w:t>
      </w:r>
    </w:p>
    <w:p>
      <w:r>
        <w:rPr>
          <w:b/>
        </w:rPr>
        <w:t xml:space="preserve">Kysymys 0</w:t>
      </w:r>
    </w:p>
    <w:p>
      <w:r>
        <w:t xml:space="preserve">kuka tuotti kappaleen "on and on" vuonna 1984?</w:t>
      </w:r>
    </w:p>
    <w:p>
      <w:r>
        <w:rPr>
          <w:b/>
        </w:rPr>
        <w:t xml:space="preserve">Kysymys 1</w:t>
      </w:r>
    </w:p>
    <w:p>
      <w:r>
        <w:t xml:space="preserve">Mistä Jesse Saunders oli kotoisin?</w:t>
      </w:r>
    </w:p>
    <w:p>
      <w:r>
        <w:rPr>
          <w:b/>
        </w:rPr>
        <w:t xml:space="preserve">Kysymys 2</w:t>
      </w:r>
    </w:p>
    <w:p>
      <w:r>
        <w:t xml:space="preserve">kuka kirjoitti hitin "on and on" vuonna 1984?</w:t>
      </w:r>
    </w:p>
    <w:p>
      <w:r>
        <w:rPr>
          <w:b/>
        </w:rPr>
        <w:t xml:space="preserve">Kysymys 3</w:t>
      </w:r>
    </w:p>
    <w:p>
      <w:r>
        <w:t xml:space="preserve">minkä tyyppinen bassosyntetisaattori oli varhaisen house-soundin perusta?</w:t>
      </w:r>
    </w:p>
    <w:p>
      <w:r>
        <w:rPr>
          <w:b/>
        </w:rPr>
        <w:t xml:space="preserve">Kysymys 4</w:t>
      </w:r>
    </w:p>
    <w:p>
      <w:r>
        <w:t xml:space="preserve">Milloin Player 1:n "Space Invaders" julkaistiin?</w:t>
      </w:r>
    </w:p>
    <w:p>
      <w:r>
        <w:rPr>
          <w:b/>
        </w:rPr>
        <w:t xml:space="preserve">Kysymys 5</w:t>
      </w:r>
    </w:p>
    <w:p>
      <w:r>
        <w:t xml:space="preserve">Kuka tuotti kappaleen "Roland" vuonna 1984?</w:t>
      </w:r>
    </w:p>
    <w:p>
      <w:r>
        <w:rPr>
          <w:b/>
        </w:rPr>
        <w:t xml:space="preserve">Kysymys 6</w:t>
      </w:r>
    </w:p>
    <w:p>
      <w:r>
        <w:t xml:space="preserve">Mistä Jesse Roland oli kotoisin?</w:t>
      </w:r>
    </w:p>
    <w:p>
      <w:r>
        <w:rPr>
          <w:b/>
        </w:rPr>
        <w:t xml:space="preserve">Kysymys 7</w:t>
      </w:r>
    </w:p>
    <w:p>
      <w:r>
        <w:t xml:space="preserve">Kuka oli mukana kirjoittamassa hittikappaletta "Roland" vuonna 1984?</w:t>
      </w:r>
    </w:p>
    <w:p>
      <w:r>
        <w:rPr>
          <w:b/>
        </w:rPr>
        <w:t xml:space="preserve">Kysymys 8</w:t>
      </w:r>
    </w:p>
    <w:p>
      <w:r>
        <w:t xml:space="preserve">Minkä tyyppinen bassosyntetisaattori oli Sandersin varhaisen soundin peruspilari?</w:t>
      </w:r>
    </w:p>
    <w:p>
      <w:r>
        <w:rPr>
          <w:b/>
        </w:rPr>
        <w:t xml:space="preserve">Kysymys 9</w:t>
      </w:r>
    </w:p>
    <w:p>
      <w:r>
        <w:t xml:space="preserve">Milloin pelaaja ykkösen "Space Key" julkaistiin?</w:t>
      </w:r>
    </w:p>
    <w:p>
      <w:r>
        <w:rPr>
          <w:b/>
        </w:rPr>
        <w:t xml:space="preserve">Teksti numero 9</w:t>
      </w:r>
    </w:p>
    <w:p>
      <w:r>
        <w:t xml:space="preserve">Alkaen vuodesta </w:t>
      </w:r>
      <w:r>
        <w:rPr>
          <w:color w:val="A9A9A9"/>
        </w:rPr>
        <w:t xml:space="preserve">1984</w:t>
      </w:r>
      <w:r>
        <w:t xml:space="preserve">, jotkut näistä DJ:istä, Jesse Saundersin menestyksen innoittamina "On and On" -levyllä, yrittivät tuottaa ja julkaista omia sävellyksiä. Näissä sävellyksissä käytettiin hiljattain edullisia elektronisia instrumentteja jäljittelemään Saundersin kappaleen lisäksi myös muokatun, parannellun diskon ja muun tanssimusiikin tyylejä, joita he jo suosivat. Näitä kotikutoisia tuotoksia soitettiin </w:t>
      </w:r>
      <w:r>
        <w:rPr>
          <w:color w:val="DCDCDC"/>
        </w:rPr>
        <w:t xml:space="preserve">Chicagon alueen radiossa </w:t>
      </w:r>
      <w:r>
        <w:t xml:space="preserve">ja paikallisissa diskoteekeissä, jotka palvelivat pääasiassa </w:t>
      </w:r>
      <w:r>
        <w:rPr>
          <w:color w:val="2F4F4F"/>
        </w:rPr>
        <w:t xml:space="preserve">afroamerikkalaista ja homoyleisöä</w:t>
      </w:r>
      <w:r>
        <w:t xml:space="preserve">. </w:t>
      </w:r>
      <w:r>
        <w:t xml:space="preserve">Vaikka termin tarkasta alkuperästä kiistelläänkin, "house-musiikki" käsitti nämä paikallisesti tuotetut äänitteet</w:t>
      </w:r>
      <w:r>
        <w:t xml:space="preserve">.</w:t>
      </w:r>
      <w:r>
        <w:rPr>
          <w:color w:val="556B2F"/>
        </w:rPr>
        <w:t xml:space="preserve">1985</w:t>
      </w:r>
      <w:r>
        <w:t xml:space="preserve"> Housen alalajit, kuten </w:t>
      </w:r>
      <w:r>
        <w:rPr>
          <w:color w:val="6B8E23"/>
        </w:rPr>
        <w:t xml:space="preserve">deep house ja acid house</w:t>
      </w:r>
      <w:r>
        <w:t xml:space="preserve">, syntyivät nopeasti ja saivat vetovoimaa.</w:t>
      </w:r>
    </w:p>
    <w:p>
      <w:r>
        <w:rPr>
          <w:b/>
        </w:rPr>
        <w:t xml:space="preserve">Kysymys 0</w:t>
      </w:r>
    </w:p>
    <w:p>
      <w:r>
        <w:t xml:space="preserve">Milloin Jesse Saundersin "On and On" oli hitti?</w:t>
      </w:r>
    </w:p>
    <w:p>
      <w:r>
        <w:rPr>
          <w:b/>
        </w:rPr>
        <w:t xml:space="preserve">Kysymys 1</w:t>
      </w:r>
    </w:p>
    <w:p>
      <w:r>
        <w:t xml:space="preserve">millaiselle yleisölle varhaiset diskot ja tanssit suunnattiin?</w:t>
      </w:r>
    </w:p>
    <w:p>
      <w:r>
        <w:rPr>
          <w:b/>
        </w:rPr>
        <w:t xml:space="preserve">Kysymys 2</w:t>
      </w:r>
    </w:p>
    <w:p>
      <w:r>
        <w:t xml:space="preserve">minä vuonna house-musiikkia käytettiin ensimmäisen kerran genrenä?</w:t>
      </w:r>
    </w:p>
    <w:p>
      <w:r>
        <w:rPr>
          <w:b/>
        </w:rPr>
        <w:t xml:space="preserve">Kysymys 3</w:t>
      </w:r>
    </w:p>
    <w:p>
      <w:r>
        <w:t xml:space="preserve">mitkä olivat house-musiikin kaksi suurta alalajia?</w:t>
      </w:r>
    </w:p>
    <w:p>
      <w:r>
        <w:rPr>
          <w:b/>
        </w:rPr>
        <w:t xml:space="preserve">Kysymys 4</w:t>
      </w:r>
    </w:p>
    <w:p>
      <w:r>
        <w:t xml:space="preserve">millä alueen radiolla house-musiikkia yleensä soitettiin?</w:t>
      </w:r>
    </w:p>
    <w:p>
      <w:r>
        <w:rPr>
          <w:b/>
        </w:rPr>
        <w:t xml:space="preserve">Kysymys 5</w:t>
      </w:r>
    </w:p>
    <w:p>
      <w:r>
        <w:t xml:space="preserve">Milloin Jesse Saundersin "House Music" oli hitti?</w:t>
      </w:r>
    </w:p>
    <w:p>
      <w:r>
        <w:rPr>
          <w:b/>
        </w:rPr>
        <w:t xml:space="preserve">Kysymys 6</w:t>
      </w:r>
    </w:p>
    <w:p>
      <w:r>
        <w:t xml:space="preserve">Minkälaiselle yleisölle varhainen house-musiikki oli suunnattu?</w:t>
      </w:r>
    </w:p>
    <w:p>
      <w:r>
        <w:rPr>
          <w:b/>
        </w:rPr>
        <w:t xml:space="preserve">Kysymys 7</w:t>
      </w:r>
    </w:p>
    <w:p>
      <w:r>
        <w:t xml:space="preserve">Minä vuonna diskomusiikkia käytettiin ensimmäisen kerran genrenä?</w:t>
      </w:r>
    </w:p>
    <w:p>
      <w:r>
        <w:rPr>
          <w:b/>
        </w:rPr>
        <w:t xml:space="preserve">Kysymys 8</w:t>
      </w:r>
    </w:p>
    <w:p>
      <w:r>
        <w:t xml:space="preserve">Mitkä olivat diskomusiikin kaksi suurta alalajia?</w:t>
      </w:r>
    </w:p>
    <w:p>
      <w:r>
        <w:rPr>
          <w:b/>
        </w:rPr>
        <w:t xml:space="preserve">Kysymys 9</w:t>
      </w:r>
    </w:p>
    <w:p>
      <w:r>
        <w:t xml:space="preserve">Millä alueen radiolla diskomusiikkia yleensä soitettiin?</w:t>
      </w:r>
    </w:p>
    <w:p>
      <w:r>
        <w:rPr>
          <w:b/>
        </w:rPr>
        <w:t xml:space="preserve">Teksti numero 10</w:t>
      </w:r>
    </w:p>
    <w:p>
      <w:r>
        <w:rPr>
          <w:color w:val="A9A9A9"/>
        </w:rPr>
        <w:t xml:space="preserve">Deep housen juuret </w:t>
      </w:r>
      <w:r>
        <w:t xml:space="preserve">voidaan jäljittää </w:t>
      </w:r>
      <w:r>
        <w:rPr>
          <w:color w:val="DCDCDC"/>
        </w:rPr>
        <w:t xml:space="preserve">chicagolaisen </w:t>
      </w:r>
      <w:r>
        <w:t xml:space="preserve">tuottajan </w:t>
      </w:r>
      <w:r>
        <w:rPr>
          <w:color w:val="2F4F4F"/>
        </w:rPr>
        <w:t xml:space="preserve">Mr </w:t>
      </w:r>
      <w:r>
        <w:t xml:space="preserve">Fingersin suhteellisen jazzahtaviin, sielukkaisiin äänitteisiin "Mystery of Love" (</w:t>
      </w:r>
      <w:r>
        <w:rPr>
          <w:color w:val="556B2F"/>
        </w:rPr>
        <w:t xml:space="preserve">1985</w:t>
      </w:r>
      <w:r>
        <w:t xml:space="preserve">) ja "Can You Feel It?". </w:t>
      </w:r>
      <w:r>
        <w:t xml:space="preserve">(</w:t>
      </w:r>
      <w:r>
        <w:rPr>
          <w:color w:val="6B8E23"/>
        </w:rPr>
        <w:t xml:space="preserve">1986</w:t>
      </w:r>
      <w:r>
        <w:t xml:space="preserve">). Kirjoittaja Richie Unterbergerin mukaan se siirsi house-musiikkia pois sen "posthumanistisista taipumuksista takaisin kohti varhaisen diskomusiikin rehevää" sielukasta soundia.</w:t>
      </w:r>
    </w:p>
    <w:p>
      <w:r>
        <w:rPr>
          <w:b/>
        </w:rPr>
        <w:t xml:space="preserve">Kysymys 0</w:t>
      </w:r>
    </w:p>
    <w:p>
      <w:r>
        <w:t xml:space="preserve">mikä tuottaja tuotti ensimmäisenä deep housea? </w:t>
      </w:r>
    </w:p>
    <w:p>
      <w:r>
        <w:rPr>
          <w:b/>
        </w:rPr>
        <w:t xml:space="preserve">Kysymys 1</w:t>
      </w:r>
    </w:p>
    <w:p>
      <w:r>
        <w:t xml:space="preserve">mistä tuottaja herra Sormet oli kotoisin?</w:t>
      </w:r>
    </w:p>
    <w:p>
      <w:r>
        <w:rPr>
          <w:b/>
        </w:rPr>
        <w:t xml:space="preserve">Kysymys 2</w:t>
      </w:r>
    </w:p>
    <w:p>
      <w:r>
        <w:t xml:space="preserve">milloin herra fingersin "rakkauden mysteeri" julkaistiin? </w:t>
      </w:r>
    </w:p>
    <w:p>
      <w:r>
        <w:rPr>
          <w:b/>
        </w:rPr>
        <w:t xml:space="preserve">Kysymys 3</w:t>
      </w:r>
    </w:p>
    <w:p>
      <w:r>
        <w:t xml:space="preserve">Milloin mr. fingersin "can you feel it?" julkaistiin?</w:t>
      </w:r>
    </w:p>
    <w:p>
      <w:r>
        <w:rPr>
          <w:b/>
        </w:rPr>
        <w:t xml:space="preserve">Kysymys 4</w:t>
      </w:r>
    </w:p>
    <w:p>
      <w:r>
        <w:t xml:space="preserve">Mikä tuottaja tuotti ensimmäisenä deep soundia?</w:t>
      </w:r>
    </w:p>
    <w:p>
      <w:r>
        <w:rPr>
          <w:b/>
        </w:rPr>
        <w:t xml:space="preserve">Kysymys 5</w:t>
      </w:r>
    </w:p>
    <w:p>
      <w:r>
        <w:t xml:space="preserve">Mistä tuottaja Unterberger oli kotoisin?</w:t>
      </w:r>
    </w:p>
    <w:p>
      <w:r>
        <w:rPr>
          <w:b/>
        </w:rPr>
        <w:t xml:space="preserve">Kysymys 6</w:t>
      </w:r>
    </w:p>
    <w:p>
      <w:r>
        <w:t xml:space="preserve">Milloin herra Unterbergerin "Rakastajan mysteeri" julkaistiin?</w:t>
      </w:r>
    </w:p>
    <w:p>
      <w:r>
        <w:rPr>
          <w:b/>
        </w:rPr>
        <w:t xml:space="preserve">Kysymys 7</w:t>
      </w:r>
    </w:p>
    <w:p>
      <w:r>
        <w:t xml:space="preserve">Milloin herra Unterbergerin "Can You Feel It?" julkaistiin?</w:t>
      </w:r>
    </w:p>
    <w:p>
      <w:r>
        <w:rPr>
          <w:b/>
        </w:rPr>
        <w:t xml:space="preserve">Kysymys 8</w:t>
      </w:r>
    </w:p>
    <w:p>
      <w:r>
        <w:t xml:space="preserve">Mitä voidaan jäljittää varhaiseen diskomusiikkiin?</w:t>
      </w:r>
    </w:p>
    <w:p>
      <w:r>
        <w:rPr>
          <w:b/>
        </w:rPr>
        <w:t xml:space="preserve">Teksti numero 11</w:t>
      </w:r>
    </w:p>
    <w:p>
      <w:r>
        <w:t xml:space="preserve">Acid house sai alkunsa chicagolaisartistien kokeiluista, joissa käytettiin räiskyvää Roland TB-303 -bassosyntetisaattoria, ja tyylin syntyperä vinyylillä mainitaan yleisesti Phuturen "Acid Tracks" (</w:t>
      </w:r>
      <w:r>
        <w:rPr>
          <w:color w:val="A9A9A9"/>
        </w:rPr>
        <w:t xml:space="preserve">1987</w:t>
      </w:r>
      <w:r>
        <w:t xml:space="preserve">). </w:t>
      </w:r>
      <w:r>
        <w:rPr>
          <w:color w:val="DCDCDC"/>
        </w:rPr>
        <w:t xml:space="preserve">Nathan "DJ Pierre" Jonesin, Earl "Spanky" Smith Jr:n ja Herbert "Herb J:n" </w:t>
      </w:r>
      <w:r>
        <w:t xml:space="preserve">perustama Phuture-ryhmä. </w:t>
      </w:r>
      <w:r>
        <w:rPr>
          <w:color w:val="DCDCDC"/>
        </w:rPr>
        <w:t xml:space="preserve">Jacksonin</w:t>
      </w:r>
      <w:r>
        <w:t xml:space="preserve">, katsotaan olleen ensimmäinen, joka käytti </w:t>
      </w:r>
      <w:r>
        <w:rPr>
          <w:color w:val="2F4F4F"/>
        </w:rPr>
        <w:t xml:space="preserve">TB-303:</w:t>
      </w:r>
      <w:r>
        <w:t xml:space="preserve">a </w:t>
      </w:r>
      <w:r>
        <w:t xml:space="preserve">house-musiikin yhteydessä. Ryhmän </w:t>
      </w:r>
      <w:r>
        <w:rPr>
          <w:color w:val="556B2F"/>
        </w:rPr>
        <w:t xml:space="preserve">12-minuuttinen </w:t>
      </w:r>
      <w:r>
        <w:t xml:space="preserve">"Acid Tracks" nauhoitettiin nauhalle ja sitä soitti DJ Ron Hardy Music Boxissa, jossa Hardy oli residenssi-DJ. Hardy soitti sitä kerran neljä kertaa illan aikana, kunnes yleisö reagoi siihen myönteisesti. Kappaleessa hyödynnettiin myös </w:t>
      </w:r>
      <w:r>
        <w:rPr>
          <w:color w:val="6B8E23"/>
        </w:rPr>
        <w:t xml:space="preserve">Roland TR-707 </w:t>
      </w:r>
      <w:r>
        <w:t xml:space="preserve">-rumpukonetta.</w:t>
      </w:r>
    </w:p>
    <w:p>
      <w:r>
        <w:rPr>
          <w:b/>
        </w:rPr>
        <w:t xml:space="preserve">Kysymys 0</w:t>
      </w:r>
    </w:p>
    <w:p>
      <w:r>
        <w:t xml:space="preserve">Milloin Phuturen "Acid Tracks" julkaistiin?</w:t>
      </w:r>
    </w:p>
    <w:p>
      <w:r>
        <w:rPr>
          <w:b/>
        </w:rPr>
        <w:t xml:space="preserve">Kysymys 1</w:t>
      </w:r>
    </w:p>
    <w:p>
      <w:r>
        <w:t xml:space="preserve">Kuka perusti ryhmän Phuture?</w:t>
      </w:r>
    </w:p>
    <w:p>
      <w:r>
        <w:rPr>
          <w:b/>
        </w:rPr>
        <w:t xml:space="preserve">Kysymys 2</w:t>
      </w:r>
    </w:p>
    <w:p>
      <w:r>
        <w:t xml:space="preserve">mitä instrumenttia Phuture käytti ensimmäisenä house-musiikissa?</w:t>
      </w:r>
    </w:p>
    <w:p>
      <w:r>
        <w:rPr>
          <w:b/>
        </w:rPr>
        <w:t xml:space="preserve">Kysymys 3</w:t>
      </w:r>
    </w:p>
    <w:p>
      <w:r>
        <w:t xml:space="preserve">kuinka pitkä oli Phuturen "acid tracks"?</w:t>
      </w:r>
    </w:p>
    <w:p>
      <w:r>
        <w:rPr>
          <w:b/>
        </w:rPr>
        <w:t xml:space="preserve">Kysymys 4</w:t>
      </w:r>
    </w:p>
    <w:p>
      <w:r>
        <w:t xml:space="preserve">millaista rumpukonetta "acid tracks" käytti?</w:t>
      </w:r>
    </w:p>
    <w:p>
      <w:r>
        <w:rPr>
          <w:b/>
        </w:rPr>
        <w:t xml:space="preserve">Kysymys 5</w:t>
      </w:r>
    </w:p>
    <w:p>
      <w:r>
        <w:t xml:space="preserve">Milloin Phuturen "Acid Hardy" julkaistiin?</w:t>
      </w:r>
    </w:p>
    <w:p>
      <w:r>
        <w:rPr>
          <w:b/>
        </w:rPr>
        <w:t xml:space="preserve">Kysymys 6</w:t>
      </w:r>
    </w:p>
    <w:p>
      <w:r>
        <w:t xml:space="preserve">Kuka perusti Hardy-ryhmän?</w:t>
      </w:r>
    </w:p>
    <w:p>
      <w:r>
        <w:rPr>
          <w:b/>
        </w:rPr>
        <w:t xml:space="preserve">Kysymys 7</w:t>
      </w:r>
    </w:p>
    <w:p>
      <w:r>
        <w:t xml:space="preserve">Mitä instrumenttia Hardy käytti ensimmäisenä house-musiikissa?</w:t>
      </w:r>
    </w:p>
    <w:p>
      <w:r>
        <w:rPr>
          <w:b/>
        </w:rPr>
        <w:t xml:space="preserve">Kysymys 8</w:t>
      </w:r>
    </w:p>
    <w:p>
      <w:r>
        <w:t xml:space="preserve">Kuinka pitkä oli Hardyn "happorata"?</w:t>
      </w:r>
    </w:p>
    <w:p>
      <w:r>
        <w:rPr>
          <w:b/>
        </w:rPr>
        <w:t xml:space="preserve">Kysymys 9</w:t>
      </w:r>
    </w:p>
    <w:p>
      <w:r>
        <w:t xml:space="preserve">Millaista rumpukonetta Hardy käytti?</w:t>
      </w:r>
    </w:p>
    <w:p>
      <w:r>
        <w:rPr>
          <w:b/>
        </w:rPr>
        <w:t xml:space="preserve">Teksti numero 12</w:t>
      </w:r>
    </w:p>
    <w:p>
      <w:r>
        <w:t xml:space="preserve">Chicagon uraauurtavien DJ:iden, kuten Hardyn ja Lil Louisin, klubisoitto, paikalliset tanssimusiikin levykaupat, kuten Importes, State Street Records, Loop Records, Gramaphone Records, ja </w:t>
      </w:r>
      <w:r>
        <w:rPr>
          <w:color w:val="A9A9A9"/>
        </w:rPr>
        <w:t xml:space="preserve">WBMX-FM-radioaseman</w:t>
      </w:r>
      <w:r>
        <w:t xml:space="preserve"> suositut Hot Mix 5 -ohjelmat </w:t>
      </w:r>
      <w:r>
        <w:t xml:space="preserve">auttoivat popularisoimaan house-musiikkia Chicagossa. Myöhemmin vierailevat DJ:t ja tuottajat Detroitista sortuivat genreen. </w:t>
      </w:r>
      <w:r>
        <w:rPr>
          <w:color w:val="DCDCDC"/>
        </w:rPr>
        <w:t xml:space="preserve">Trax Records ja DJ International Records</w:t>
      </w:r>
      <w:r>
        <w:t xml:space="preserve">, chicagolaiset levy-yhtiöt, joilla oli laajempi jakelu, auttoivat house-musiikin popularisoinnissa Chicagossa ja sen ulkopuolella. </w:t>
      </w:r>
      <w:r>
        <w:t xml:space="preserve">Eräästä </w:t>
      </w:r>
      <w:r>
        <w:t xml:space="preserve">Marshall Jeffersonin </w:t>
      </w:r>
      <w:r>
        <w:t xml:space="preserve">vuonna 1986 tekemästä </w:t>
      </w:r>
      <w:r>
        <w:rPr>
          <w:color w:val="2F4F4F"/>
        </w:rPr>
        <w:t xml:space="preserve">"Move Your Body" </w:t>
      </w:r>
      <w:r>
        <w:t xml:space="preserve">-nimisestä house-musiikkikappaleesta, joka </w:t>
      </w:r>
      <w:r>
        <w:t xml:space="preserve">oli peräisin sopivasti nimetyltä "The House Music Anthem" -EP:ltä, tuli suuri hitti Chicagossa ja lopulta maailmanlaajuisesti. Vuoteen 1986 mennessä </w:t>
      </w:r>
      <w:r>
        <w:rPr>
          <w:color w:val="556B2F"/>
        </w:rPr>
        <w:t xml:space="preserve">brittiläiset </w:t>
      </w:r>
      <w:r>
        <w:t xml:space="preserve">levy-yhtiöt julkaisivat chicagolaisten artistien tekemää house-musiikkia, ja vuoteen 1987 mennessä chicagolaisten DJ:iden ja tuottajien tekemiä house-kappaleita ilmestyi ja nousi </w:t>
      </w:r>
      <w:r>
        <w:rPr>
          <w:color w:val="6B8E23"/>
        </w:rPr>
        <w:t xml:space="preserve">Britannian </w:t>
      </w:r>
      <w:r>
        <w:t xml:space="preserve">musiikkilistojen </w:t>
      </w:r>
      <w:r>
        <w:t xml:space="preserve">kärkeen. </w:t>
      </w:r>
      <w:r>
        <w:t xml:space="preserve">Tuohon aikaan chicagolaisten levy-yhtiöiden julkaisemaa house-musiikkia pidettiin </w:t>
      </w:r>
      <w:r>
        <w:rPr>
          <w:color w:val="A0522D"/>
        </w:rPr>
        <w:t xml:space="preserve">klubien </w:t>
      </w:r>
      <w:r>
        <w:t xml:space="preserve">pakollisena ohjelmistona</w:t>
      </w:r>
      <w:r>
        <w:t xml:space="preserve">.</w:t>
      </w:r>
    </w:p>
    <w:p>
      <w:r>
        <w:rPr>
          <w:b/>
        </w:rPr>
        <w:t xml:space="preserve">Kysymys 0</w:t>
      </w:r>
    </w:p>
    <w:p>
      <w:r>
        <w:t xml:space="preserve">Mikä radioasema esitti Hot Mix 5 -ohjelman?</w:t>
      </w:r>
    </w:p>
    <w:p>
      <w:r>
        <w:rPr>
          <w:b/>
        </w:rPr>
        <w:t xml:space="preserve">Kysymys 1</w:t>
      </w:r>
    </w:p>
    <w:p>
      <w:r>
        <w:t xml:space="preserve">Mitkä levy-yhtiöt auttoivat house-musiikin popularisoinnissa?</w:t>
      </w:r>
    </w:p>
    <w:p>
      <w:r>
        <w:rPr>
          <w:b/>
        </w:rPr>
        <w:t xml:space="preserve">Kysymys 2</w:t>
      </w:r>
    </w:p>
    <w:p>
      <w:r>
        <w:t xml:space="preserve">mistä Marshall Jeffersonin kappaleesta tuli suuri house-hitti?</w:t>
      </w:r>
    </w:p>
    <w:p>
      <w:r>
        <w:rPr>
          <w:b/>
        </w:rPr>
        <w:t xml:space="preserve">Kysymys 3</w:t>
      </w:r>
    </w:p>
    <w:p>
      <w:r>
        <w:t xml:space="preserve">missä Euroopan maassa julkaistiin suuria house-hittejä vuonna 1987?</w:t>
      </w:r>
    </w:p>
    <w:p>
      <w:r>
        <w:rPr>
          <w:b/>
        </w:rPr>
        <w:t xml:space="preserve">Kysymys 4</w:t>
      </w:r>
    </w:p>
    <w:p>
      <w:r>
        <w:t xml:space="preserve">missä vaiheessa chicagolaisten levy-yhtiöiden house-musiikkia pidettiin pakollisena?</w:t>
      </w:r>
    </w:p>
    <w:p>
      <w:r>
        <w:rPr>
          <w:b/>
        </w:rPr>
        <w:t xml:space="preserve">Kysymys 5</w:t>
      </w:r>
    </w:p>
    <w:p>
      <w:r>
        <w:t xml:space="preserve">Mikä radioasema esitti Chicago Mix 5 -ohjelman?</w:t>
      </w:r>
    </w:p>
    <w:p>
      <w:r>
        <w:rPr>
          <w:b/>
        </w:rPr>
        <w:t xml:space="preserve">Kysymys 6</w:t>
      </w:r>
    </w:p>
    <w:p>
      <w:r>
        <w:t xml:space="preserve">Mitkä levy-yhtiöt auttoivat Chicagon musiikin popularisoinnissa?</w:t>
      </w:r>
    </w:p>
    <w:p>
      <w:r>
        <w:rPr>
          <w:b/>
        </w:rPr>
        <w:t xml:space="preserve">Kysymys 7</w:t>
      </w:r>
    </w:p>
    <w:p>
      <w:r>
        <w:t xml:space="preserve">Mistä Marshall Chicagon kappaleesta tuli suuri house-hitti?</w:t>
      </w:r>
    </w:p>
    <w:p>
      <w:r>
        <w:rPr>
          <w:b/>
        </w:rPr>
        <w:t xml:space="preserve">Kysymys 8</w:t>
      </w:r>
    </w:p>
    <w:p>
      <w:r>
        <w:t xml:space="preserve">Missä Euroopan maassa julkaistiin suuria house-hittejä vuonna 1985?</w:t>
      </w:r>
    </w:p>
    <w:p>
      <w:r>
        <w:rPr>
          <w:b/>
        </w:rPr>
        <w:t xml:space="preserve">Kysymys 9</w:t>
      </w:r>
    </w:p>
    <w:p>
      <w:r>
        <w:t xml:space="preserve">Missä vaiheessa brittiläisten levy-yhtiöiden house-musiikkia pidettiin pakollisena?</w:t>
      </w:r>
    </w:p>
    <w:p>
      <w:r>
        <w:rPr>
          <w:b/>
        </w:rPr>
        <w:t xml:space="preserve">Teksti numero 13</w:t>
      </w:r>
    </w:p>
    <w:p>
      <w:r>
        <w:t xml:space="preserve">Termin "house-musiikki" sanotaan saaneen alkunsa </w:t>
      </w:r>
      <w:r>
        <w:rPr>
          <w:color w:val="A9A9A9"/>
        </w:rPr>
        <w:t xml:space="preserve">chicagolaisesta </w:t>
      </w:r>
      <w:r>
        <w:rPr>
          <w:color w:val="DCDCDC"/>
        </w:rPr>
        <w:t xml:space="preserve">The Warehouse </w:t>
      </w:r>
      <w:r>
        <w:t xml:space="preserve">-nimisestä klubista, </w:t>
      </w:r>
      <w:r>
        <w:t xml:space="preserve">joka toimi vuosina </w:t>
      </w:r>
      <w:r>
        <w:rPr>
          <w:color w:val="2F4F4F"/>
        </w:rPr>
        <w:t xml:space="preserve">1977-1983</w:t>
      </w:r>
      <w:r>
        <w:t xml:space="preserve">. </w:t>
      </w:r>
      <w:r>
        <w:t xml:space="preserve">The Warehousen klubikävijät olivat </w:t>
      </w:r>
      <w:r>
        <w:rPr>
          <w:color w:val="556B2F"/>
        </w:rPr>
        <w:t xml:space="preserve">pääasiassa mustia ja homoja, jotka </w:t>
      </w:r>
      <w:r>
        <w:t xml:space="preserve">tulivat tanssimaan musiikin tahtiin, jota soitti klubin residenssi-DJ </w:t>
      </w:r>
      <w:r>
        <w:rPr>
          <w:color w:val="6B8E23"/>
        </w:rPr>
        <w:t xml:space="preserve">Frankie Knuckles</w:t>
      </w:r>
      <w:r>
        <w:t xml:space="preserve">, jota fanit kutsuvat "housen kummisetäksi".</w:t>
      </w:r>
      <w:r>
        <w:t xml:space="preserve"> Warehousen sulkeuduttua vuonna 1983 väki siirtyi Knucklesin uudelle klubille, The Power Plantille. Channel 4:n Pump Up The Volume -dokumentissa Knuckles huomauttaa, että hän kuuli ensimmäisen kerran termin "house-musiikki" nähdessään Chicagon South Sidessa sijaitsevan baarin ikkunassa olevassa kyltissä sanan "we play house music". Yksi hänen kanssaan autossa olleista ihmisistä vitsaili: "Tiedättekö, tuollaista musiikkia soitetaan </w:t>
      </w:r>
      <w:r>
        <w:rPr>
          <w:color w:val="A0522D"/>
        </w:rPr>
        <w:t xml:space="preserve">Warehousessa</w:t>
      </w:r>
      <w:r>
        <w:t xml:space="preserve">!", ja sitten kaikki nauroivat. South-Side Chicagon DJ Leonard "Remix" Roy väittää itse julkaisemissaan lausunnoissaan laittaneensa tällaisen kyltin kapakan ikkunaan, koska hän soitti siellä musiikkia, jota voisi löytyä kotoa; hänen tapauksessaan kyltti viittasi hänen äitinsä soul- ja disco-levyihin, joita hän käytti seteissään. Farley Jackmaster Funkin sanotaan sanoneen: "Vuonna 1982 olin DJ:nä The Playground -nimisellä klubilla, ja siellä oli poika nimeltä Leonard 'Remix' Roy, joka oli DJ kilpailevalla The Rink -nimisellä klubilla. Hän tuli eräänä iltana klubilleni DJ-koppiin ja sanoi minulle: 'Minulla on kikka, joka vie kaikki ihmiset pois sinun klubiltasi ja minun klubilleni - sitä kutsutaan House-musiikiksi'. En tiedä, mistä hän sai tuon nimen tai mikä sai hänet keksimään sen, joten vastaus on hänen itsensä."</w:t>
      </w:r>
    </w:p>
    <w:p>
      <w:r>
        <w:rPr>
          <w:b/>
        </w:rPr>
        <w:t xml:space="preserve">Kysymys 0</w:t>
      </w:r>
    </w:p>
    <w:p>
      <w:r>
        <w:t xml:space="preserve">mistä klubista termi "house-musiikki" on peräisin?</w:t>
      </w:r>
    </w:p>
    <w:p>
      <w:r>
        <w:rPr>
          <w:b/>
        </w:rPr>
        <w:t xml:space="preserve">Kysymys 1</w:t>
      </w:r>
    </w:p>
    <w:p>
      <w:r>
        <w:t xml:space="preserve">missä kaupungissa The Warehouse -klubi sijaitsi?</w:t>
      </w:r>
    </w:p>
    <w:p>
      <w:r>
        <w:rPr>
          <w:b/>
        </w:rPr>
        <w:t xml:space="preserve">Kysymys 2</w:t>
      </w:r>
    </w:p>
    <w:p>
      <w:r>
        <w:t xml:space="preserve">minä vuosina klubi The warehouse oli avoinna?</w:t>
      </w:r>
    </w:p>
    <w:p>
      <w:r>
        <w:rPr>
          <w:b/>
        </w:rPr>
        <w:t xml:space="preserve">Kysymys 3</w:t>
      </w:r>
    </w:p>
    <w:p>
      <w:r>
        <w:t xml:space="preserve">millaisia ihmisiä The Warehouse -klubi houkutteli?</w:t>
      </w:r>
    </w:p>
    <w:p>
      <w:r>
        <w:rPr>
          <w:b/>
        </w:rPr>
        <w:t xml:space="preserve">Kysymys 4</w:t>
      </w:r>
    </w:p>
    <w:p>
      <w:r>
        <w:t xml:space="preserve">kuka oli The Warehousen residentti DJ Chicagossa?</w:t>
      </w:r>
    </w:p>
    <w:p>
      <w:r>
        <w:rPr>
          <w:b/>
        </w:rPr>
        <w:t xml:space="preserve">Kysymys 5</w:t>
      </w:r>
    </w:p>
    <w:p>
      <w:r>
        <w:t xml:space="preserve">Mistä klubista termi "Warehouse-musiikki" on peräisin?</w:t>
      </w:r>
    </w:p>
    <w:p>
      <w:r>
        <w:rPr>
          <w:b/>
        </w:rPr>
        <w:t xml:space="preserve">Kysymys 6</w:t>
      </w:r>
    </w:p>
    <w:p>
      <w:r>
        <w:t xml:space="preserve">Missä kaupungissa The Remix -klubi sijaitsi?</w:t>
      </w:r>
    </w:p>
    <w:p>
      <w:r>
        <w:rPr>
          <w:b/>
        </w:rPr>
        <w:t xml:space="preserve">Kysymys 7</w:t>
      </w:r>
    </w:p>
    <w:p>
      <w:r>
        <w:t xml:space="preserve">Missä vuosina The Remix -klubi sijaitsi?</w:t>
      </w:r>
    </w:p>
    <w:p>
      <w:r>
        <w:rPr>
          <w:b/>
        </w:rPr>
        <w:t xml:space="preserve">Kysymys 8</w:t>
      </w:r>
    </w:p>
    <w:p>
      <w:r>
        <w:t xml:space="preserve">Minkälaisia ihmisiä The Remix -klubi houkutteli?</w:t>
      </w:r>
    </w:p>
    <w:p>
      <w:r>
        <w:rPr>
          <w:b/>
        </w:rPr>
        <w:t xml:space="preserve">Kysymys 9</w:t>
      </w:r>
    </w:p>
    <w:p>
      <w:r>
        <w:t xml:space="preserve">Kuka oli The Remixin residenssi-DJ Chicagossa?</w:t>
      </w:r>
    </w:p>
    <w:p>
      <w:r>
        <w:rPr>
          <w:b/>
        </w:rPr>
        <w:t xml:space="preserve">Teksti numero 14</w:t>
      </w:r>
    </w:p>
    <w:p>
      <w:r>
        <w:t xml:space="preserve">Chip E:n </w:t>
      </w:r>
      <w:r>
        <w:rPr>
          <w:color w:val="A9A9A9"/>
        </w:rPr>
        <w:t xml:space="preserve">1985</w:t>
      </w:r>
      <w:r>
        <w:rPr>
          <w:color w:val="DCDCDC"/>
        </w:rPr>
        <w:t xml:space="preserve">"It's House" </w:t>
      </w:r>
      <w:r>
        <w:t xml:space="preserve">-levy on </w:t>
      </w:r>
      <w:r>
        <w:t xml:space="preserve">ehkä myös auttanut määrittelemään tämän uuden elektronisen musiikin muodon. Chip E. itse antaa kuitenkin uskottavuutta Knuckles-assosiaatioon väittämällä, että nimi tuli levyjen merkintätavoista </w:t>
      </w:r>
      <w:r>
        <w:rPr>
          <w:color w:val="2F4F4F"/>
        </w:rPr>
        <w:t xml:space="preserve">Importes Etc</w:t>
      </w:r>
      <w:r>
        <w:rPr>
          <w:color w:val="556B2F"/>
        </w:rPr>
        <w:t xml:space="preserve">. </w:t>
      </w:r>
      <w:r>
        <w:t xml:space="preserve">-levykaupassa, jossa hän työskenteli 1980-luvun alussa: Warehouse-yökerhossa DJ Knucklesin soittaman musiikin laatikot merkittiin kaupassa "As Heard At The Warehouse", joka lyhennettiin yksinkertaisesti "Houseksi". Myöhemmin asiakkaat pyysivät uutta musiikkia koriin, mihin Chip E. antaa ymmärtää, että myymälä yritti vastata varastoimalla uudempia paikallisia klubihittejä.</w:t>
      </w:r>
    </w:p>
    <w:p>
      <w:r>
        <w:rPr>
          <w:b/>
        </w:rPr>
        <w:t xml:space="preserve">Kysymys 0</w:t>
      </w:r>
    </w:p>
    <w:p>
      <w:r>
        <w:t xml:space="preserve">mikä on Chip E:n vuoden 1985 house-hitin nimi?</w:t>
      </w:r>
    </w:p>
    <w:p>
      <w:r>
        <w:rPr>
          <w:b/>
        </w:rPr>
        <w:t xml:space="preserve">Kysymys 1</w:t>
      </w:r>
    </w:p>
    <w:p>
      <w:r>
        <w:t xml:space="preserve">Milloin Chip E:n hitti "It's House" julkaistiin?</w:t>
      </w:r>
    </w:p>
    <w:p>
      <w:r>
        <w:rPr>
          <w:b/>
        </w:rPr>
        <w:t xml:space="preserve">Kysymys 2</w:t>
      </w:r>
    </w:p>
    <w:p>
      <w:r>
        <w:t xml:space="preserve">termi "house-musiikki" on peräisin minkä kaupan levyjen merkinnöistä?</w:t>
      </w:r>
    </w:p>
    <w:p>
      <w:r>
        <w:rPr>
          <w:b/>
        </w:rPr>
        <w:t xml:space="preserve">Kysymys 3</w:t>
      </w:r>
    </w:p>
    <w:p>
      <w:r>
        <w:t xml:space="preserve">Mikä on Chip E:n vuoden 1980 house-hitin nimi?</w:t>
      </w:r>
    </w:p>
    <w:p>
      <w:r>
        <w:rPr>
          <w:b/>
        </w:rPr>
        <w:t xml:space="preserve">Kysymys 4</w:t>
      </w:r>
    </w:p>
    <w:p>
      <w:r>
        <w:t xml:space="preserve">Milloin Warehousen hitti "It's House" julkaistiin?</w:t>
      </w:r>
    </w:p>
    <w:p>
      <w:r>
        <w:rPr>
          <w:b/>
        </w:rPr>
        <w:t xml:space="preserve">Kysymys 5</w:t>
      </w:r>
    </w:p>
    <w:p>
      <w:r>
        <w:t xml:space="preserve">Termi "talosäiliöt" tuli minkä myymälän merkintälevyistä?</w:t>
      </w:r>
    </w:p>
    <w:p>
      <w:r>
        <w:rPr>
          <w:b/>
        </w:rPr>
        <w:t xml:space="preserve">Kysymys 6</w:t>
      </w:r>
    </w:p>
    <w:p>
      <w:r>
        <w:t xml:space="preserve">Missä Warehouse työskenteli 1980-luvun alussa?</w:t>
      </w:r>
    </w:p>
    <w:p>
      <w:r>
        <w:rPr>
          <w:b/>
        </w:rPr>
        <w:t xml:space="preserve">Kysymys 7</w:t>
      </w:r>
    </w:p>
    <w:p>
      <w:r>
        <w:t xml:space="preserve">Mikä äänite auttoi määrittelemään rock-musiikin?</w:t>
      </w:r>
    </w:p>
    <w:p>
      <w:r>
        <w:rPr>
          <w:b/>
        </w:rPr>
        <w:t xml:space="preserve">Teksti numero 15</w:t>
      </w:r>
    </w:p>
    <w:p>
      <w:r>
        <w:t xml:space="preserve">Vuonna 1986 tehdyssä haastattelussa </w:t>
      </w:r>
      <w:r>
        <w:rPr>
          <w:color w:val="A9A9A9"/>
        </w:rPr>
        <w:t xml:space="preserve">Rocky Jones</w:t>
      </w:r>
      <w:r>
        <w:t xml:space="preserve">, entinen klubidj, joka johti D.J. International -levymerkkiä, ei mainitse nimeltä Importes Etc:tä, Frankie Knucklesia tai Warehousea, mutta on samaa mieltä siitä, että </w:t>
      </w:r>
      <w:r>
        <w:rPr>
          <w:color w:val="DCDCDC"/>
        </w:rPr>
        <w:t xml:space="preserve">"house" </w:t>
      </w:r>
      <w:r>
        <w:t xml:space="preserve">oli </w:t>
      </w:r>
      <w:r>
        <w:rPr>
          <w:color w:val="2F4F4F"/>
        </w:rPr>
        <w:t xml:space="preserve">tanssimusiikin </w:t>
      </w:r>
      <w:r>
        <w:t xml:space="preserve">alueellinen yleisnimitys </w:t>
      </w:r>
      <w:r>
        <w:t xml:space="preserve">ja että se oli aikoinaan synonyymi </w:t>
      </w:r>
      <w:r>
        <w:rPr>
          <w:color w:val="6B8E23"/>
        </w:rPr>
        <w:t xml:space="preserve">vanhemmalle diskomusiikille</w:t>
      </w:r>
      <w:r>
        <w:t xml:space="preserve">.</w:t>
      </w:r>
    </w:p>
    <w:p>
      <w:r>
        <w:rPr>
          <w:b/>
        </w:rPr>
        <w:t xml:space="preserve">Kysymys 0</w:t>
      </w:r>
    </w:p>
    <w:p>
      <w:r>
        <w:t xml:space="preserve">joka johti D.J. International -levy-yhtiötä?</w:t>
      </w:r>
    </w:p>
    <w:p>
      <w:r>
        <w:rPr>
          <w:b/>
        </w:rPr>
        <w:t xml:space="preserve">Kysymys 1</w:t>
      </w:r>
    </w:p>
    <w:p>
      <w:r>
        <w:t xml:space="preserve">House on alueellinen yleisnimitys mille musiikkityylille?</w:t>
      </w:r>
    </w:p>
    <w:p>
      <w:r>
        <w:rPr>
          <w:b/>
        </w:rPr>
        <w:t xml:space="preserve">Kysymys 2</w:t>
      </w:r>
    </w:p>
    <w:p>
      <w:r>
        <w:t xml:space="preserve">Minkä synonyymi "house-musiikki" aikoinaan oli?</w:t>
      </w:r>
    </w:p>
    <w:p>
      <w:r>
        <w:rPr>
          <w:b/>
        </w:rPr>
        <w:t xml:space="preserve">Kysymys 3</w:t>
      </w:r>
    </w:p>
    <w:p>
      <w:r>
        <w:t xml:space="preserve">Kuka johti Jones International -levy-yhtiötä?</w:t>
      </w:r>
    </w:p>
    <w:p>
      <w:r>
        <w:rPr>
          <w:b/>
        </w:rPr>
        <w:t xml:space="preserve">Kysymys 4</w:t>
      </w:r>
    </w:p>
    <w:p>
      <w:r>
        <w:t xml:space="preserve">Minkälaiselle musiikille Jones oli alueellinen yleisnimitys?</w:t>
      </w:r>
    </w:p>
    <w:p>
      <w:r>
        <w:rPr>
          <w:b/>
        </w:rPr>
        <w:t xml:space="preserve">Kysymys 5</w:t>
      </w:r>
    </w:p>
    <w:p>
      <w:r>
        <w:t xml:space="preserve">Minkä synonyymi "Jonesin musiikki" oli aikoinaan?</w:t>
      </w:r>
    </w:p>
    <w:p>
      <w:r>
        <w:rPr>
          <w:b/>
        </w:rPr>
        <w:t xml:space="preserve">Kysymys 6</w:t>
      </w:r>
    </w:p>
    <w:p>
      <w:r>
        <w:t xml:space="preserve">Kuka pyöritti Rocky International -levy-yhtiötä?</w:t>
      </w:r>
    </w:p>
    <w:p>
      <w:r>
        <w:rPr>
          <w:b/>
        </w:rPr>
        <w:t xml:space="preserve">Kysymys 7</w:t>
      </w:r>
    </w:p>
    <w:p>
      <w:r>
        <w:t xml:space="preserve">Mikä oli alueellinen yleisnimitys rap-musiikille?</w:t>
      </w:r>
    </w:p>
    <w:p>
      <w:r>
        <w:rPr>
          <w:b/>
        </w:rPr>
        <w:t xml:space="preserve">Teksti numero 16</w:t>
      </w:r>
    </w:p>
    <w:p>
      <w:r>
        <w:rPr>
          <w:color w:val="A9A9A9"/>
        </w:rPr>
        <w:t xml:space="preserve">Larry Heard</w:t>
      </w:r>
      <w:r>
        <w:t xml:space="preserve">, alias "</w:t>
      </w:r>
      <w:r>
        <w:rPr>
          <w:color w:val="DCDCDC"/>
        </w:rPr>
        <w:t xml:space="preserve">Mr. Fingers"</w:t>
      </w:r>
      <w:r>
        <w:t xml:space="preserve">, väittää, että termi "house" tuli suosituksi, koska monet </w:t>
      </w:r>
      <w:r>
        <w:rPr>
          <w:color w:val="2F4F4F"/>
        </w:rPr>
        <w:t xml:space="preserve">varhaiset DJ:t loivat musiikkia omissa kodeissaan </w:t>
      </w:r>
      <w:r>
        <w:t xml:space="preserve">käyttäen </w:t>
      </w:r>
      <w:r>
        <w:rPr>
          <w:color w:val="556B2F"/>
        </w:rPr>
        <w:t xml:space="preserve">syntetisaattoreita ja rumpukoneita</w:t>
      </w:r>
      <w:r>
        <w:t xml:space="preserve">, kuten Roland TR-808, TR-909 ja TB 303.[Viittaus] Näitä syntetisaattoreita käytettiin luomaan talon alalaji nimeltä </w:t>
      </w:r>
      <w:r>
        <w:rPr>
          <w:color w:val="6B8E23"/>
        </w:rPr>
        <w:t xml:space="preserve">acid house</w:t>
      </w:r>
      <w:r>
        <w:t xml:space="preserve">.</w:t>
      </w:r>
    </w:p>
    <w:p>
      <w:r>
        <w:rPr>
          <w:b/>
        </w:rPr>
        <w:t xml:space="preserve">Kysymys 0</w:t>
      </w:r>
    </w:p>
    <w:p>
      <w:r>
        <w:t xml:space="preserve">Mikä oli Larry Heardin taiteilijanimi?</w:t>
      </w:r>
    </w:p>
    <w:p>
      <w:r>
        <w:rPr>
          <w:b/>
        </w:rPr>
        <w:t xml:space="preserve">Kysymys 1</w:t>
      </w:r>
    </w:p>
    <w:p>
      <w:r>
        <w:t xml:space="preserve">Miksi termi talo tuli suosituksi? </w:t>
      </w:r>
    </w:p>
    <w:p>
      <w:r>
        <w:rPr>
          <w:b/>
        </w:rPr>
        <w:t xml:space="preserve">Kysymys 2</w:t>
      </w:r>
    </w:p>
    <w:p>
      <w:r>
        <w:t xml:space="preserve">mistä Roland TR-808, TR-909 ja TB 303 ovat esimerkkejä?</w:t>
      </w:r>
    </w:p>
    <w:p>
      <w:r>
        <w:rPr>
          <w:b/>
        </w:rPr>
        <w:t xml:space="preserve">Kysymys 3</w:t>
      </w:r>
    </w:p>
    <w:p>
      <w:r>
        <w:t xml:space="preserve">syntetisaattoreita käytettiin luomaan mitä house-alalajia?</w:t>
      </w:r>
    </w:p>
    <w:p>
      <w:r>
        <w:rPr>
          <w:b/>
        </w:rPr>
        <w:t xml:space="preserve">Kysymys 4</w:t>
      </w:r>
    </w:p>
    <w:p>
      <w:r>
        <w:t xml:space="preserve">Mikä oli herra Fingersin oikea nimi?</w:t>
      </w:r>
    </w:p>
    <w:p>
      <w:r>
        <w:rPr>
          <w:b/>
        </w:rPr>
        <w:t xml:space="preserve">Kysymys 5</w:t>
      </w:r>
    </w:p>
    <w:p>
      <w:r>
        <w:t xml:space="preserve">Mikä oli Larry Housen taiteilijanimi?</w:t>
      </w:r>
    </w:p>
    <w:p>
      <w:r>
        <w:rPr>
          <w:b/>
        </w:rPr>
        <w:t xml:space="preserve">Kysymys 6</w:t>
      </w:r>
    </w:p>
    <w:p>
      <w:r>
        <w:t xml:space="preserve">Miksi termi sormet tuli suosituksi?</w:t>
      </w:r>
    </w:p>
    <w:p>
      <w:r>
        <w:rPr>
          <w:b/>
        </w:rPr>
        <w:t xml:space="preserve">Kysymys 7</w:t>
      </w:r>
    </w:p>
    <w:p>
      <w:r>
        <w:t xml:space="preserve">Mistä Fingers TR-808, TR-909 ja TB 303 ovat esimerkkejä?</w:t>
      </w:r>
    </w:p>
    <w:p>
      <w:r>
        <w:rPr>
          <w:b/>
        </w:rPr>
        <w:t xml:space="preserve">Kysymys 8</w:t>
      </w:r>
    </w:p>
    <w:p>
      <w:r>
        <w:t xml:space="preserve">Minkä Fingers-aligenren luomiseen käytettiin syntetisaattoreita?</w:t>
      </w:r>
    </w:p>
    <w:p>
      <w:r>
        <w:rPr>
          <w:b/>
        </w:rPr>
        <w:t xml:space="preserve">Kysymys 9</w:t>
      </w:r>
    </w:p>
    <w:p>
      <w:r>
        <w:t xml:space="preserve">Mikä oli herra Rolandin oikea nimi?</w:t>
      </w:r>
    </w:p>
    <w:p>
      <w:r>
        <w:rPr>
          <w:b/>
        </w:rPr>
        <w:t xml:space="preserve">Teksti numero 17</w:t>
      </w:r>
    </w:p>
    <w:p>
      <w:r>
        <w:rPr>
          <w:color w:val="DCDCDC"/>
        </w:rPr>
        <w:t xml:space="preserve">Detroitilaisen teknomusiikin </w:t>
      </w:r>
      <w:r>
        <w:t xml:space="preserve">alullepanija </w:t>
      </w:r>
      <w:r>
        <w:rPr>
          <w:color w:val="A9A9A9"/>
        </w:rPr>
        <w:t xml:space="preserve">Juan Atkins </w:t>
      </w:r>
      <w:r>
        <w:t xml:space="preserve">väittää, että termi "house" heijasti </w:t>
      </w:r>
      <w:r>
        <w:rPr>
          <w:color w:val="2F4F4F"/>
        </w:rPr>
        <w:t xml:space="preserve">tiettyjen kappaleiden yhdistämistä tiettyihin klubeihin ja DJ:hin</w:t>
      </w:r>
      <w:r>
        <w:t xml:space="preserve">; nämä levyt auttoivat </w:t>
      </w:r>
      <w:r>
        <w:rPr>
          <w:color w:val="556B2F"/>
        </w:rPr>
        <w:t xml:space="preserve">erottamaan klubit ja DJ:t toisistaan, </w:t>
      </w:r>
      <w:r>
        <w:t xml:space="preserve">ja siksi niitä pidettiin heidän "house"-levyinään. Pyrkiessään säilyttämään tällaisen yksinoikeuden DJ:t innostuivat luomaan omia </w:t>
      </w:r>
      <w:r>
        <w:rPr>
          <w:color w:val="6B8E23"/>
        </w:rPr>
        <w:t xml:space="preserve">"house"-levyjään</w:t>
      </w:r>
      <w:r>
        <w:t xml:space="preserve">.</w:t>
      </w:r>
    </w:p>
    <w:p>
      <w:r>
        <w:rPr>
          <w:b/>
        </w:rPr>
        <w:t xml:space="preserve">Kysymys 0</w:t>
      </w:r>
    </w:p>
    <w:p>
      <w:r>
        <w:t xml:space="preserve">Minkä Juan Atkins on luonut?</w:t>
      </w:r>
    </w:p>
    <w:p>
      <w:r>
        <w:rPr>
          <w:b/>
        </w:rPr>
        <w:t xml:space="preserve">Kysymys 1</w:t>
      </w:r>
    </w:p>
    <w:p>
      <w:r>
        <w:t xml:space="preserve">Mitä Atkinsin mukaan termi "talo" kuvasti?</w:t>
      </w:r>
    </w:p>
    <w:p>
      <w:r>
        <w:rPr>
          <w:b/>
        </w:rPr>
        <w:t xml:space="preserve">Kysymys 2</w:t>
      </w:r>
    </w:p>
    <w:p>
      <w:r>
        <w:t xml:space="preserve">Miksi DJ:t innostuivat luomaan omia house-levyjä?</w:t>
      </w:r>
    </w:p>
    <w:p>
      <w:r>
        <w:rPr>
          <w:b/>
        </w:rPr>
        <w:t xml:space="preserve">Kysymys 3</w:t>
      </w:r>
    </w:p>
    <w:p>
      <w:r>
        <w:t xml:space="preserve">Mitä Juan House on luonut?</w:t>
      </w:r>
    </w:p>
    <w:p>
      <w:r>
        <w:rPr>
          <w:b/>
        </w:rPr>
        <w:t xml:space="preserve">Kysymys 4</w:t>
      </w:r>
    </w:p>
    <w:p>
      <w:r>
        <w:t xml:space="preserve">Mitä House väitti, että termi House Atkins kuvastaa?</w:t>
      </w:r>
    </w:p>
    <w:p>
      <w:r>
        <w:rPr>
          <w:b/>
        </w:rPr>
        <w:t xml:space="preserve">Kysymys 5</w:t>
      </w:r>
    </w:p>
    <w:p>
      <w:r>
        <w:t xml:space="preserve">Miksi DJ:t innostuivat luomaan omia Atkins-levyjä?</w:t>
      </w:r>
    </w:p>
    <w:p>
      <w:r>
        <w:rPr>
          <w:b/>
        </w:rPr>
        <w:t xml:space="preserve">Kysymys 6</w:t>
      </w:r>
    </w:p>
    <w:p>
      <w:r>
        <w:t xml:space="preserve">Kuka oli DJ-musiikin alullepanija?</w:t>
      </w:r>
    </w:p>
    <w:p>
      <w:r>
        <w:rPr>
          <w:b/>
        </w:rPr>
        <w:t xml:space="preserve">Kysymys 7</w:t>
      </w:r>
    </w:p>
    <w:p>
      <w:r>
        <w:t xml:space="preserve">Mitä Juan Atkins inspiroitui luomaan?</w:t>
      </w:r>
    </w:p>
    <w:p>
      <w:r>
        <w:rPr>
          <w:b/>
        </w:rPr>
        <w:t xml:space="preserve">Teksti numero 18</w:t>
      </w:r>
    </w:p>
    <w:p>
      <w:r>
        <w:t xml:space="preserve">House välitti poliittisia viestejä myös ihmisille, joita pidettiin </w:t>
      </w:r>
      <w:r>
        <w:rPr>
          <w:color w:val="A9A9A9"/>
        </w:rPr>
        <w:t xml:space="preserve">yhteiskunnan hylkiöinä</w:t>
      </w:r>
      <w:r>
        <w:t xml:space="preserve">. Musiikki vetosi niihin, jotka eivät mahtuneet amerikkalaiseen valtavirtayhteiskuntaan, ja sitä juhlivat erityisesti monet mustat miehet. Frankie Knuckles sanoi kerran, että </w:t>
      </w:r>
      <w:r>
        <w:rPr>
          <w:color w:val="DCDCDC"/>
        </w:rPr>
        <w:t xml:space="preserve">Chicagossa</w:t>
      </w:r>
      <w:r>
        <w:t xml:space="preserve"> sijaitseva Warehouse-klubi </w:t>
      </w:r>
      <w:r>
        <w:t xml:space="preserve">oli kuin "</w:t>
      </w:r>
      <w:r>
        <w:rPr>
          <w:color w:val="2F4F4F"/>
        </w:rPr>
        <w:t xml:space="preserve">kirkko ihmisille, jotka ovat pudonneet armosta." </w:t>
      </w:r>
      <w:r>
        <w:t xml:space="preserve">Housen tuottaja </w:t>
      </w:r>
      <w:r>
        <w:rPr>
          <w:color w:val="556B2F"/>
        </w:rPr>
        <w:t xml:space="preserve">Marshall Jefferson </w:t>
      </w:r>
      <w:r>
        <w:t xml:space="preserve">vertasi sitä "vanhan ajan uskontoon sillä tavalla, että ihmiset vain tulevat iloisiksi ja huutavat". Deep house oli samankaltainen kuin monet </w:t>
      </w:r>
      <w:r>
        <w:rPr>
          <w:color w:val="6B8E23"/>
        </w:rPr>
        <w:t xml:space="preserve">mustan yhteisön </w:t>
      </w:r>
      <w:r>
        <w:t xml:space="preserve">vapauden viestit</w:t>
      </w:r>
      <w:r>
        <w:t xml:space="preserve">.</w:t>
      </w:r>
    </w:p>
    <w:p>
      <w:r>
        <w:rPr>
          <w:b/>
        </w:rPr>
        <w:t xml:space="preserve">Kysymys 0</w:t>
      </w:r>
    </w:p>
    <w:p>
      <w:r>
        <w:t xml:space="preserve">Kenelle House välitti poliittisia viestejä? </w:t>
      </w:r>
    </w:p>
    <w:p>
      <w:r>
        <w:rPr>
          <w:b/>
        </w:rPr>
        <w:t xml:space="preserve">Kysymys 1</w:t>
      </w:r>
    </w:p>
    <w:p>
      <w:r>
        <w:t xml:space="preserve">Kenelle Frankie Knuckles kerran sanoi Warehouse-klubin olevan tarkoitettu? </w:t>
      </w:r>
    </w:p>
    <w:p>
      <w:r>
        <w:rPr>
          <w:b/>
        </w:rPr>
        <w:t xml:space="preserve">Kysymys 2</w:t>
      </w:r>
    </w:p>
    <w:p>
      <w:r>
        <w:t xml:space="preserve">Kuka oli kuuluisa house-tuottaja?</w:t>
      </w:r>
    </w:p>
    <w:p>
      <w:r>
        <w:rPr>
          <w:b/>
        </w:rPr>
        <w:t xml:space="preserve">Kysymys 3</w:t>
      </w:r>
    </w:p>
    <w:p>
      <w:r>
        <w:t xml:space="preserve">missä Warehouse Club sijaitsi?</w:t>
      </w:r>
    </w:p>
    <w:p>
      <w:r>
        <w:rPr>
          <w:b/>
        </w:rPr>
        <w:t xml:space="preserve">Kysymys 4</w:t>
      </w:r>
    </w:p>
    <w:p>
      <w:r>
        <w:t xml:space="preserve">minkä yhteisön keskuudessa deep house oli suosittu?</w:t>
      </w:r>
    </w:p>
    <w:p>
      <w:r>
        <w:rPr>
          <w:b/>
        </w:rPr>
        <w:t xml:space="preserve">Kysymys 5</w:t>
      </w:r>
    </w:p>
    <w:p>
      <w:r>
        <w:t xml:space="preserve">Kenelle Jefferson toisti poliittisia viestejä?</w:t>
      </w:r>
    </w:p>
    <w:p>
      <w:r>
        <w:rPr>
          <w:b/>
        </w:rPr>
        <w:t xml:space="preserve">Kysymys 6</w:t>
      </w:r>
    </w:p>
    <w:p>
      <w:r>
        <w:t xml:space="preserve">Ketä varten Jefferson aikoinaan sanoi Warehouse-klubin olevan?</w:t>
      </w:r>
    </w:p>
    <w:p>
      <w:r>
        <w:rPr>
          <w:b/>
        </w:rPr>
        <w:t xml:space="preserve">Kysymys 7</w:t>
      </w:r>
    </w:p>
    <w:p>
      <w:r>
        <w:t xml:space="preserve">Kuka oli kuuluisa vapauden tuottaja?</w:t>
      </w:r>
    </w:p>
    <w:p>
      <w:r>
        <w:rPr>
          <w:b/>
        </w:rPr>
        <w:t xml:space="preserve">Kysymys 8</w:t>
      </w:r>
    </w:p>
    <w:p>
      <w:r>
        <w:t xml:space="preserve">Missä Jeffersonin klubi sijaitsi?</w:t>
      </w:r>
    </w:p>
    <w:p>
      <w:r>
        <w:rPr>
          <w:b/>
        </w:rPr>
        <w:t xml:space="preserve">Kysymys 9</w:t>
      </w:r>
    </w:p>
    <w:p>
      <w:r>
        <w:t xml:space="preserve">Minkä yhteisön keskuudessa syvä Jefferson oli suosittu?</w:t>
      </w:r>
    </w:p>
    <w:p>
      <w:r>
        <w:rPr>
          <w:b/>
        </w:rPr>
        <w:t xml:space="preserve">Teksti numero 19</w:t>
      </w:r>
    </w:p>
    <w:p>
      <w:r>
        <w:t xml:space="preserve">Detroitilainen tekno on chicagolaisen house-musiikin haara. Sitä </w:t>
      </w:r>
      <w:r>
        <w:t xml:space="preserve">kehitettiin 80-luvun lopulla, ja yksi varhaisimmista hiteistä oli </w:t>
      </w:r>
      <w:r>
        <w:rPr>
          <w:color w:val="A9A9A9"/>
        </w:rPr>
        <w:t xml:space="preserve">Inner Cityn "Big Fun"</w:t>
      </w:r>
      <w:r>
        <w:t xml:space="preserve">. </w:t>
      </w:r>
      <w:r>
        <w:t xml:space="preserve">Detroit techno kehittyi, kun legendaarinen disc jockey </w:t>
      </w:r>
      <w:r>
        <w:rPr>
          <w:color w:val="DCDCDC"/>
        </w:rPr>
        <w:t xml:space="preserve">The Electrifying Mojo </w:t>
      </w:r>
      <w:r>
        <w:t xml:space="preserve">johti tuolloin omaa radio-ohjelmaansa, mikä vaikutti eklektisten soundien sulautumiseen Detroit techno -soundiksi. Tätä soundia, johon vaikuttivat myös eurooppalainen elektroniikka (</w:t>
      </w:r>
      <w:r>
        <w:rPr>
          <w:color w:val="2F4F4F"/>
        </w:rPr>
        <w:t xml:space="preserve">Kraftwerk, Art of Noise</w:t>
      </w:r>
      <w:r>
        <w:t xml:space="preserve">), japanilainen syntipop (Yellow Magic Orchestra), varhainen B-poikien hiphop (</w:t>
      </w:r>
      <w:r>
        <w:rPr>
          <w:color w:val="556B2F"/>
        </w:rPr>
        <w:t xml:space="preserve">Man Parrish, Soul Sonic Force</w:t>
      </w:r>
      <w:r>
        <w:t xml:space="preserve">) ja italodisco (Doctor's Cat, Ris, Klein M.B.O.), kehittelivät edelleen </w:t>
      </w:r>
      <w:r>
        <w:rPr>
          <w:color w:val="6B8E23"/>
        </w:rPr>
        <w:t xml:space="preserve">Detroit Technon "kummisetät" </w:t>
      </w:r>
      <w:r>
        <w:t xml:space="preserve">Juan Atkins, Derrick May ja Kevin Saunderson</w:t>
      </w:r>
      <w:r>
        <w:t xml:space="preserve">[1].</w:t>
      </w:r>
    </w:p>
    <w:p>
      <w:r>
        <w:rPr>
          <w:b/>
        </w:rPr>
        <w:t xml:space="preserve">Kysymys 0</w:t>
      </w:r>
    </w:p>
    <w:p>
      <w:r>
        <w:t xml:space="preserve">Mikä oli yksi varhaisimmista Detroit techno hiteistä?</w:t>
      </w:r>
    </w:p>
    <w:p>
      <w:r>
        <w:rPr>
          <w:b/>
        </w:rPr>
        <w:t xml:space="preserve">Kysymys 1</w:t>
      </w:r>
    </w:p>
    <w:p>
      <w:r>
        <w:t xml:space="preserve">kuka aloitti Detroitin teknokehityksen?</w:t>
      </w:r>
    </w:p>
    <w:p>
      <w:r>
        <w:rPr>
          <w:b/>
        </w:rPr>
        <w:t xml:space="preserve">Kysymys 2</w:t>
      </w:r>
    </w:p>
    <w:p>
      <w:r>
        <w:t xml:space="preserve">mikä oli juan atkinsin, derrick mayn ja devin saundersonin lempinimi?</w:t>
      </w:r>
    </w:p>
    <w:p>
      <w:r>
        <w:rPr>
          <w:b/>
        </w:rPr>
        <w:t xml:space="preserve">Kysymys 3</w:t>
      </w:r>
    </w:p>
    <w:p>
      <w:r>
        <w:t xml:space="preserve">ketkä olivat detroitilaista teknoa inspiroineet varhaiset b-poikien hiphop-artistit?</w:t>
      </w:r>
    </w:p>
    <w:p>
      <w:r>
        <w:rPr>
          <w:b/>
        </w:rPr>
        <w:t xml:space="preserve">Kysymys 4</w:t>
      </w:r>
    </w:p>
    <w:p>
      <w:r>
        <w:t xml:space="preserve">ketkä eurooppalaiset electronica-artistit inspiroivat detroit technoa?</w:t>
      </w:r>
    </w:p>
    <w:p>
      <w:r>
        <w:rPr>
          <w:b/>
        </w:rPr>
        <w:t xml:space="preserve">Kysymys 5</w:t>
      </w:r>
    </w:p>
    <w:p>
      <w:r>
        <w:t xml:space="preserve">Mikä oli yksi varhaisimmista Parrishin teknohiteistä?</w:t>
      </w:r>
    </w:p>
    <w:p>
      <w:r>
        <w:rPr>
          <w:b/>
        </w:rPr>
        <w:t xml:space="preserve">Kysymys 6</w:t>
      </w:r>
    </w:p>
    <w:p>
      <w:r>
        <w:t xml:space="preserve">Kuka aloitti Parrishin teknokehityksen?</w:t>
      </w:r>
    </w:p>
    <w:p>
      <w:r>
        <w:rPr>
          <w:b/>
        </w:rPr>
        <w:t xml:space="preserve">Kysymys 7</w:t>
      </w:r>
    </w:p>
    <w:p>
      <w:r>
        <w:t xml:space="preserve">Mikä oli Juan Kraftwerkin, Derrick Saundersonin ja Devin Mayn lempinimi?</w:t>
      </w:r>
    </w:p>
    <w:p>
      <w:r>
        <w:rPr>
          <w:b/>
        </w:rPr>
        <w:t xml:space="preserve">Kysymys 8</w:t>
      </w:r>
    </w:p>
    <w:p>
      <w:r>
        <w:t xml:space="preserve">Ketkä olivat varhaisia b-poikien hiphop-artisteja, jotka inspiroivat Yellow technoa?</w:t>
      </w:r>
    </w:p>
    <w:p>
      <w:r>
        <w:rPr>
          <w:b/>
        </w:rPr>
        <w:t xml:space="preserve">Kysymys 9</w:t>
      </w:r>
    </w:p>
    <w:p>
      <w:r>
        <w:t xml:space="preserve">Ketkä eurooppalaiset elektroniikka-artistit inspiroivat Yellow Technoa?</w:t>
      </w:r>
    </w:p>
    <w:p>
      <w:r>
        <w:rPr>
          <w:b/>
        </w:rPr>
        <w:t xml:space="preserve">Teksti numero 20</w:t>
      </w:r>
    </w:p>
    <w:p>
      <w:r>
        <w:rPr>
          <w:color w:val="A9A9A9"/>
        </w:rPr>
        <w:t xml:space="preserve">Derrick May alias </w:t>
      </w:r>
      <w:r>
        <w:t xml:space="preserve">"MAYDAY" ja Thomas Barnett julkaisivat </w:t>
      </w:r>
      <w:r>
        <w:rPr>
          <w:color w:val="DCDCDC"/>
        </w:rPr>
        <w:t xml:space="preserve">"Nude Photo" </w:t>
      </w:r>
      <w:r>
        <w:t xml:space="preserve">vuonna 1987 Mayn "</w:t>
      </w:r>
      <w:r>
        <w:rPr>
          <w:color w:val="2F4F4F"/>
        </w:rPr>
        <w:t xml:space="preserve">Transmat Records" </w:t>
      </w:r>
      <w:r>
        <w:t xml:space="preserve">-levymerkillä</w:t>
      </w:r>
      <w:r>
        <w:t xml:space="preserve">, joka auttoi käynnistämään Detroitin teknomusiikkikentän, ja se oli kovassa rotaatiossa Chicagon Hot Mix 5 -radion DJ-mix-ohjelmassa ja monissa Chicagon klubeissa.Vuotta myöhemmin Transmat julkaisi sen, josta tuli yksi tekno- ja house-musiikin klassisista hymneistä - uraauurtava kappale "Strings of Life". Transmat Records jatkoi monia muita menestyksekkäitä julkaisuja[citation needed], kuten </w:t>
      </w:r>
      <w:r>
        <w:rPr>
          <w:color w:val="556B2F"/>
        </w:rPr>
        <w:t xml:space="preserve">1988</w:t>
      </w:r>
      <w:r>
        <w:t xml:space="preserve">'s "Wiggin". Myös Derrick Mayllä oli menestyksekkäitä[citation needed] julkaisuja </w:t>
      </w:r>
      <w:r>
        <w:rPr>
          <w:color w:val="6B8E23"/>
        </w:rPr>
        <w:t xml:space="preserve">Kool Kat Recordsilla </w:t>
      </w:r>
      <w:r>
        <w:t xml:space="preserve">ja monia remixejä lukuisille underground- ja mainstream-artisteille.</w:t>
      </w:r>
    </w:p>
    <w:p>
      <w:r>
        <w:rPr>
          <w:b/>
        </w:rPr>
        <w:t xml:space="preserve">Kysymys 0</w:t>
      </w:r>
    </w:p>
    <w:p>
      <w:r>
        <w:t xml:space="preserve">Mikä oli Maydayn oikea nimi?</w:t>
      </w:r>
    </w:p>
    <w:p>
      <w:r>
        <w:rPr>
          <w:b/>
        </w:rPr>
        <w:t xml:space="preserve">Kysymys 1</w:t>
      </w:r>
    </w:p>
    <w:p>
      <w:r>
        <w:t xml:space="preserve">Minkä hitin Mayday ja Thomas Barnett julkaisivat vuonna 1987?</w:t>
      </w:r>
    </w:p>
    <w:p>
      <w:r>
        <w:rPr>
          <w:b/>
        </w:rPr>
        <w:t xml:space="preserve">Kysymys 2</w:t>
      </w:r>
    </w:p>
    <w:p>
      <w:r>
        <w:t xml:space="preserve">Mikä oli Maydayn levy-yhtiön nimi?</w:t>
      </w:r>
    </w:p>
    <w:p>
      <w:r>
        <w:rPr>
          <w:b/>
        </w:rPr>
        <w:t xml:space="preserve">Kysymys 3</w:t>
      </w:r>
    </w:p>
    <w:p>
      <w:r>
        <w:t xml:space="preserve">minä vuonna julkaistiin hittibiisi "wiggin"?</w:t>
      </w:r>
    </w:p>
    <w:p>
      <w:r>
        <w:rPr>
          <w:b/>
        </w:rPr>
        <w:t xml:space="preserve">Kysymys 4</w:t>
      </w:r>
    </w:p>
    <w:p>
      <w:r>
        <w:t xml:space="preserve">millä levy-yhtiöllä Derrick May julkaisi menestyksekkäitä julkaisuja oman levy-yhtiönsä jälkeen?</w:t>
      </w:r>
    </w:p>
    <w:p>
      <w:r>
        <w:rPr>
          <w:b/>
        </w:rPr>
        <w:t xml:space="preserve">Kysymys 5</w:t>
      </w:r>
    </w:p>
    <w:p>
      <w:r>
        <w:t xml:space="preserve">Mikä oli taiteilija Wigginin oikea nimi?</w:t>
      </w:r>
    </w:p>
    <w:p>
      <w:r>
        <w:rPr>
          <w:b/>
        </w:rPr>
        <w:t xml:space="preserve">Kysymys 6</w:t>
      </w:r>
    </w:p>
    <w:p>
      <w:r>
        <w:t xml:space="preserve">Mayday ja Thomas Strings julkaisivat minkä hitin vuonna 1987?</w:t>
      </w:r>
    </w:p>
    <w:p>
      <w:r>
        <w:rPr>
          <w:b/>
        </w:rPr>
        <w:t xml:space="preserve">Kysymys 7</w:t>
      </w:r>
    </w:p>
    <w:p>
      <w:r>
        <w:t xml:space="preserve">Mikä oli Wigginin levy-yhtiön nimi?</w:t>
      </w:r>
    </w:p>
    <w:p>
      <w:r>
        <w:rPr>
          <w:b/>
        </w:rPr>
        <w:t xml:space="preserve">Kysymys 8</w:t>
      </w:r>
    </w:p>
    <w:p>
      <w:r>
        <w:t xml:space="preserve">Minä vuonna julkaistiin hitti "Mayday"?</w:t>
      </w:r>
    </w:p>
    <w:p>
      <w:r>
        <w:rPr>
          <w:b/>
        </w:rPr>
        <w:t xml:space="preserve">Kysymys 9</w:t>
      </w:r>
    </w:p>
    <w:p>
      <w:r>
        <w:t xml:space="preserve">Millä levy-yhtiöllä Wiggin julkaisi menestyksekkäitä julkaisuja oman levy-yhtiönsä jälkeen?</w:t>
      </w:r>
    </w:p>
    <w:p>
      <w:r>
        <w:rPr>
          <w:b/>
        </w:rPr>
        <w:t xml:space="preserve">Teksti numero 21</w:t>
      </w:r>
    </w:p>
    <w:p>
      <w:r>
        <w:rPr>
          <w:color w:val="A9A9A9"/>
        </w:rPr>
        <w:t xml:space="preserve">Kevin </w:t>
      </w:r>
      <w:r>
        <w:t xml:space="preserve">Saundersonin KMS Records -yhtiön julkaisut olivat yhtä lailla housea kuin teknoa. Nämä kappaleet saivat hyvän vastaanoton Chicagossa ja niitä soitettiin Chicagon radiossa ja klubeilla. 1986 Blake Baxterin tallennus </w:t>
      </w:r>
      <w:r>
        <w:rPr>
          <w:color w:val="DCDCDC"/>
        </w:rPr>
        <w:t xml:space="preserve">"When we Used to Play / Work your Body"</w:t>
      </w:r>
      <w:r>
        <w:t xml:space="preserve">, 1987 </w:t>
      </w:r>
      <w:r>
        <w:rPr>
          <w:color w:val="2F4F4F"/>
        </w:rPr>
        <w:t xml:space="preserve">"Bounce Your Body to the Box" </w:t>
      </w:r>
      <w:r>
        <w:t xml:space="preserve">ja "Force Field", "The Sound / How to Play our Music" ja "the Groove that Won't Stop" sekä remix "Grooving Without a Doubt". Vuonna 1988, kun house-musiikista tuli suositumpaa suuren yleisön keskuudessa, Kevin Saundersonin </w:t>
      </w:r>
      <w:r>
        <w:t xml:space="preserve">ja Paris Grayn muodostama </w:t>
      </w:r>
      <w:r>
        <w:rPr>
          <w:color w:val="556B2F"/>
        </w:rPr>
        <w:t xml:space="preserve">Inner City </w:t>
      </w:r>
      <w:r>
        <w:t xml:space="preserve">-yhtye </w:t>
      </w:r>
      <w:r>
        <w:t xml:space="preserve">julkaisi vuonna 1988 hitit "Big Fun" ja "Good Life", jotka Virgin Records lopulta otti valikoimiinsa. Kummallakin EP:llä / 12-tuumaisella singlellä oli remixit, jotka olivat tehneet Mike "Hitman" Wilson ja Steve "Silk" Hurley Chicagosta sekä Derrick "Mayday" May ja Juan Atkins Detroitista. Vuonna 1989 KMS:llä oli toinen hittijulkaisu </w:t>
      </w:r>
      <w:r>
        <w:rPr>
          <w:color w:val="6B8E23"/>
        </w:rPr>
        <w:t xml:space="preserve">"</w:t>
      </w:r>
      <w:r>
        <w:rPr>
          <w:color w:val="A0522D"/>
        </w:rPr>
        <w:t xml:space="preserve">Rock to the Beat</w:t>
      </w:r>
      <w:r>
        <w:rPr>
          <w:color w:val="6B8E23"/>
        </w:rPr>
        <w:t xml:space="preserve">", </w:t>
      </w:r>
      <w:r>
        <w:t xml:space="preserve">joka oli teemana Chicagon tanssiklubeilla [citation needed].</w:t>
      </w:r>
    </w:p>
    <w:p>
      <w:r>
        <w:rPr>
          <w:b/>
        </w:rPr>
        <w:t xml:space="preserve">Kysymys 0</w:t>
      </w:r>
    </w:p>
    <w:p>
      <w:r>
        <w:t xml:space="preserve">kuka perusti KMS Recordsin?</w:t>
      </w:r>
    </w:p>
    <w:p>
      <w:r>
        <w:rPr>
          <w:b/>
        </w:rPr>
        <w:t xml:space="preserve">Kysymys 1</w:t>
      </w:r>
    </w:p>
    <w:p>
      <w:r>
        <w:t xml:space="preserve">mikä oli Blake Baxterin vuonna 1986 tekemän hittilevyn nimi?</w:t>
      </w:r>
    </w:p>
    <w:p>
      <w:r>
        <w:rPr>
          <w:b/>
        </w:rPr>
        <w:t xml:space="preserve">Kysymys 2</w:t>
      </w:r>
    </w:p>
    <w:p>
      <w:r>
        <w:t xml:space="preserve">mikä oli Blake Baxterin vuonna 1987 julkaistun hittilevyn nimi?</w:t>
      </w:r>
    </w:p>
    <w:p>
      <w:r>
        <w:rPr>
          <w:b/>
        </w:rPr>
        <w:t xml:space="preserve">Kysymys 3</w:t>
      </w:r>
    </w:p>
    <w:p>
      <w:r>
        <w:t xml:space="preserve">mikä yhtye julkaisi "Big Fun" ja "Good Life" vuonna 1988?</w:t>
      </w:r>
    </w:p>
    <w:p>
      <w:r>
        <w:rPr>
          <w:b/>
        </w:rPr>
        <w:t xml:space="preserve">Kysymys 4</w:t>
      </w:r>
    </w:p>
    <w:p>
      <w:r>
        <w:t xml:space="preserve">mikä oli KMS:n vuonna 1989 julkaisema hittiteema?</w:t>
      </w:r>
    </w:p>
    <w:p>
      <w:r>
        <w:rPr>
          <w:b/>
        </w:rPr>
        <w:t xml:space="preserve">Kysymys 5</w:t>
      </w:r>
    </w:p>
    <w:p>
      <w:r>
        <w:t xml:space="preserve">Kuka perusti Groove Recordsin?</w:t>
      </w:r>
    </w:p>
    <w:p>
      <w:r>
        <w:rPr>
          <w:b/>
        </w:rPr>
        <w:t xml:space="preserve">Kysymys 6</w:t>
      </w:r>
    </w:p>
    <w:p>
      <w:r>
        <w:t xml:space="preserve">Mikä oli Steve Hurleyn vuonna 1986 julkaistun hittilevyn nimi?</w:t>
      </w:r>
    </w:p>
    <w:p>
      <w:r>
        <w:rPr>
          <w:b/>
        </w:rPr>
        <w:t xml:space="preserve">Kysymys 7</w:t>
      </w:r>
    </w:p>
    <w:p>
      <w:r>
        <w:t xml:space="preserve">Mikä oli Blake Hurleyn vuonna 1987 julkaistun hittilevyn nimi?</w:t>
      </w:r>
    </w:p>
    <w:p>
      <w:r>
        <w:rPr>
          <w:b/>
        </w:rPr>
        <w:t xml:space="preserve">Kysymys 8</w:t>
      </w:r>
    </w:p>
    <w:p>
      <w:r>
        <w:t xml:space="preserve">Mikä yhtye julkaisi "Big Fun" ja "Good Life" vuonna 1987?</w:t>
      </w:r>
    </w:p>
    <w:p>
      <w:r>
        <w:rPr>
          <w:b/>
        </w:rPr>
        <w:t xml:space="preserve">Kysymys 9</w:t>
      </w:r>
    </w:p>
    <w:p>
      <w:r>
        <w:t xml:space="preserve">Mikä oli KMS:n vuonna 1988 julkaisema hittiteema?</w:t>
      </w:r>
    </w:p>
    <w:p>
      <w:r>
        <w:rPr>
          <w:b/>
        </w:rPr>
        <w:t xml:space="preserve">Teksti numero 22</w:t>
      </w:r>
    </w:p>
    <w:p>
      <w:r>
        <w:t xml:space="preserve">Kun house-musiikki oli jo massiivista 80-luvun tanssikentällä, oli vain ajan kysymys, milloin se tunkeutuisi Britannian pop-listoille.Yleisesti ensimmäisenä house-hittinä Yhdistyneessä kuningaskunnassa pidetään </w:t>
      </w:r>
      <w:r>
        <w:rPr>
          <w:color w:val="A9A9A9"/>
        </w:rPr>
        <w:t xml:space="preserve">Farley "Jackmaster" Funkin </w:t>
      </w:r>
      <w:r>
        <w:rPr>
          <w:color w:val="DCDCDC"/>
        </w:rPr>
        <w:t xml:space="preserve">"Love Can't Turn Around" -levyä</w:t>
      </w:r>
      <w:r>
        <w:t xml:space="preserve">, joka nousi </w:t>
      </w:r>
      <w:r>
        <w:t xml:space="preserve">Britannian singlelistalla </w:t>
      </w:r>
      <w:r>
        <w:rPr>
          <w:color w:val="2F4F4F"/>
        </w:rPr>
        <w:t xml:space="preserve">sijalle 10 </w:t>
      </w:r>
      <w:r>
        <w:rPr>
          <w:color w:val="556B2F"/>
        </w:rPr>
        <w:t xml:space="preserve">syyskuussa</w:t>
      </w:r>
      <w:r>
        <w:rPr>
          <w:color w:val="6B8E23"/>
        </w:rPr>
        <w:t xml:space="preserve">1986</w:t>
      </w:r>
      <w:r>
        <w:t xml:space="preserve"> .</w:t>
      </w:r>
    </w:p>
    <w:p>
      <w:r>
        <w:rPr>
          <w:b/>
        </w:rPr>
        <w:t xml:space="preserve">Kysymys 0</w:t>
      </w:r>
    </w:p>
    <w:p>
      <w:r>
        <w:t xml:space="preserve">Mikä on ensimmäinen Ison-Britannian talohitti?</w:t>
      </w:r>
    </w:p>
    <w:p>
      <w:r>
        <w:rPr>
          <w:b/>
        </w:rPr>
        <w:t xml:space="preserve">Kysymys 1</w:t>
      </w:r>
    </w:p>
    <w:p>
      <w:r>
        <w:t xml:space="preserve">Millä tasolla "Love Can't Turn Around" oli Yhdistyneen kuningaskunnan listoilla?</w:t>
      </w:r>
    </w:p>
    <w:p>
      <w:r>
        <w:rPr>
          <w:b/>
        </w:rPr>
        <w:t xml:space="preserve">Kysymys 2</w:t>
      </w:r>
    </w:p>
    <w:p>
      <w:r>
        <w:t xml:space="preserve">minä vuonna Farley Funk sai ensimmäisen brittiläisen hitin?</w:t>
      </w:r>
    </w:p>
    <w:p>
      <w:r>
        <w:rPr>
          <w:b/>
        </w:rPr>
        <w:t xml:space="preserve">Kysymys 3</w:t>
      </w:r>
    </w:p>
    <w:p>
      <w:r>
        <w:t xml:space="preserve">Mitä luodaan toisena talohitinä Yhdistyneessä kuningaskunnassa?</w:t>
      </w:r>
    </w:p>
    <w:p>
      <w:r>
        <w:rPr>
          <w:b/>
        </w:rPr>
        <w:t xml:space="preserve">Kysymys 4</w:t>
      </w:r>
    </w:p>
    <w:p>
      <w:r>
        <w:t xml:space="preserve">Millä tasolla "Love Can't Turn Around" kävi Farleyn listoilla?</w:t>
      </w:r>
    </w:p>
    <w:p>
      <w:r>
        <w:rPr>
          <w:b/>
        </w:rPr>
        <w:t xml:space="preserve">Kysymys 5</w:t>
      </w:r>
    </w:p>
    <w:p>
      <w:r>
        <w:t xml:space="preserve">Minä vuonna Love Funk sai ensimmäisen brittiläisen hitin?</w:t>
      </w:r>
    </w:p>
    <w:p>
      <w:r>
        <w:rPr>
          <w:b/>
        </w:rPr>
        <w:t xml:space="preserve">Kysymys 6</w:t>
      </w:r>
    </w:p>
    <w:p>
      <w:r>
        <w:t xml:space="preserve">Mikä kappale nousi Britannian singlelistalla sijalle 6?</w:t>
      </w:r>
    </w:p>
    <w:p>
      <w:r>
        <w:rPr>
          <w:b/>
        </w:rPr>
        <w:t xml:space="preserve">Kysymys 7</w:t>
      </w:r>
    </w:p>
    <w:p>
      <w:r>
        <w:t xml:space="preserve">Milloin "Jackmaster" nousi Britannian singlelistalla sijalle 10?</w:t>
      </w:r>
    </w:p>
    <w:p>
      <w:r>
        <w:rPr>
          <w:b/>
        </w:rPr>
        <w:t xml:space="preserve">Teksti numero 23</w:t>
      </w:r>
    </w:p>
    <w:p>
      <w:r>
        <w:t xml:space="preserve">Tammikuussa</w:t>
      </w:r>
      <w:r>
        <w:rPr>
          <w:color w:val="A9A9A9"/>
        </w:rPr>
        <w:t xml:space="preserve">1987</w:t>
      </w:r>
      <w:r>
        <w:t xml:space="preserve"> chicagolaisen </w:t>
      </w:r>
      <w:r>
        <w:rPr>
          <w:color w:val="DCDCDC"/>
        </w:rPr>
        <w:t xml:space="preserve">Steve "Silk" Hurleyn "Jack Your Body" </w:t>
      </w:r>
      <w:r>
        <w:t xml:space="preserve">nousi listaykköseksi Isossa-Britanniassa, mikä osoitti, että house-musiikin oli mahdollista ylittää rajan. Samassa kuussa myös </w:t>
      </w:r>
      <w:r>
        <w:rPr>
          <w:color w:val="2F4F4F"/>
        </w:rPr>
        <w:t xml:space="preserve">Raze </w:t>
      </w:r>
      <w:r>
        <w:t xml:space="preserve">pääsi top 20:een kappaleellaan "Jack the Groove", ja useat muut house-hitit pääsivät samana vuonna top teniin. </w:t>
      </w:r>
      <w:r>
        <w:rPr>
          <w:color w:val="556B2F"/>
        </w:rPr>
        <w:t xml:space="preserve">Stock Aitken </w:t>
      </w:r>
      <w:r>
        <w:t xml:space="preserve">Watermanin Melille ja Kimille tekemät tuotannot, kuten ykköshitti "</w:t>
      </w:r>
      <w:r>
        <w:rPr>
          <w:color w:val="6B8E23"/>
        </w:rPr>
        <w:t xml:space="preserve">Respectable</w:t>
      </w:r>
      <w:r>
        <w:t xml:space="preserve">", lisäsivät house-elementtejä heidän aiempaan europop-soundiinsa, ja sessioryhmä Mirage saavutti top ten -hittejä kappaleilla "Jack Mix II" ja "Jack Mix IV", jotka olivat house-tyyliin uudelleen sovitettuja medlejä aiemmista elektro- ja europop-hiteistä. House-musiikin nousun kannalta keskeisiä levy-yhtiöitä Yhdistyneessä kuningaskunnassa olivat muun muassa seuraavat:</w:t>
      </w:r>
    </w:p>
    <w:p>
      <w:r>
        <w:rPr>
          <w:b/>
        </w:rPr>
        <w:t xml:space="preserve">Kysymys 0</w:t>
      </w:r>
    </w:p>
    <w:p>
      <w:r>
        <w:t xml:space="preserve">Mikä oli ensimmäinen house-single, joka nousi listaykköseksi Yhdistyneessä kuningaskunnassa?</w:t>
      </w:r>
    </w:p>
    <w:p>
      <w:r>
        <w:rPr>
          <w:b/>
        </w:rPr>
        <w:t xml:space="preserve">Kysymys 1</w:t>
      </w:r>
    </w:p>
    <w:p>
      <w:r>
        <w:t xml:space="preserve">Minä vuonna "Jack Your Body" nousi listaykköseksi Britanniassa?</w:t>
      </w:r>
    </w:p>
    <w:p>
      <w:r>
        <w:rPr>
          <w:b/>
        </w:rPr>
        <w:t xml:space="preserve">Kysymys 2</w:t>
      </w:r>
    </w:p>
    <w:p>
      <w:r>
        <w:t xml:space="preserve">Kuka sai hittisinglen "Jack the groove"?</w:t>
      </w:r>
    </w:p>
    <w:p>
      <w:r>
        <w:rPr>
          <w:b/>
        </w:rPr>
        <w:t xml:space="preserve">Kysymys 3</w:t>
      </w:r>
    </w:p>
    <w:p>
      <w:r>
        <w:t xml:space="preserve">Minkä yhtyeen tuotannot Melille ja Kimille lisäsivät house-elementtejä europop-soundiin?</w:t>
      </w:r>
    </w:p>
    <w:p>
      <w:r>
        <w:rPr>
          <w:b/>
        </w:rPr>
        <w:t xml:space="preserve">Kysymys 4</w:t>
      </w:r>
    </w:p>
    <w:p>
      <w:r>
        <w:t xml:space="preserve">Mikä oli Melin ja Kimin ykköshittisinglen nimi Yhdistyneessä kuningaskunnassa?</w:t>
      </w:r>
    </w:p>
    <w:p>
      <w:r>
        <w:rPr>
          <w:b/>
        </w:rPr>
        <w:t xml:space="preserve">Kysymys 5</w:t>
      </w:r>
    </w:p>
    <w:p>
      <w:r>
        <w:t xml:space="preserve">Mikä oli ensimmäinen house-single, joka nousi Britanniassa kakkoseksi?</w:t>
      </w:r>
    </w:p>
    <w:p>
      <w:r>
        <w:rPr>
          <w:b/>
        </w:rPr>
        <w:t xml:space="preserve">Kysymys 6</w:t>
      </w:r>
    </w:p>
    <w:p>
      <w:r>
        <w:t xml:space="preserve">Minä vuonna "Jack Your Body" nousi Britanniassa listaykköseksi?</w:t>
      </w:r>
    </w:p>
    <w:p>
      <w:r>
        <w:rPr>
          <w:b/>
        </w:rPr>
        <w:t xml:space="preserve">Kysymys 7</w:t>
      </w:r>
    </w:p>
    <w:p>
      <w:r>
        <w:t xml:space="preserve">Kenellä oli hittisingle Melin ja Kimin kanssa?</w:t>
      </w:r>
    </w:p>
    <w:p>
      <w:r>
        <w:rPr>
          <w:b/>
        </w:rPr>
        <w:t xml:space="preserve">Kysymys 8</w:t>
      </w:r>
    </w:p>
    <w:p>
      <w:r>
        <w:t xml:space="preserve">Minkä ryhmien tuotannot Melille ja Kimille lisäsivät house-elementtejä Hurleyn soundiin?</w:t>
      </w:r>
    </w:p>
    <w:p>
      <w:r>
        <w:rPr>
          <w:b/>
        </w:rPr>
        <w:t xml:space="preserve">Kysymys 9</w:t>
      </w:r>
    </w:p>
    <w:p>
      <w:r>
        <w:t xml:space="preserve">Mikä oli Melin ja Kimin Chicagossa julkaiseman ykköshittisinglen nimi?</w:t>
      </w:r>
    </w:p>
    <w:p>
      <w:r>
        <w:rPr>
          <w:b/>
        </w:rPr>
        <w:t xml:space="preserve">Tekstin numero 24</w:t>
      </w:r>
    </w:p>
    <w:p>
      <w:r>
        <w:rPr>
          <w:color w:val="A9A9A9"/>
        </w:rPr>
        <w:t xml:space="preserve">Maaliskuussa </w:t>
      </w:r>
      <w:r>
        <w:t xml:space="preserve">1987 järjestetty </w:t>
      </w:r>
      <w:r>
        <w:rPr>
          <w:color w:val="DCDCDC"/>
        </w:rPr>
        <w:t xml:space="preserve">Knucklesin, Jeffersonin, Fingers Inc:n </w:t>
      </w:r>
      <w:r>
        <w:t xml:space="preserve">kiertue</w:t>
      </w:r>
      <w:r>
        <w:t xml:space="preserve">[siteeraus tarvitaan]</w:t>
      </w:r>
      <w:r>
        <w:rPr>
          <w:color w:val="A9A9A9"/>
        </w:rPr>
        <w:t xml:space="preserve">. </w:t>
      </w:r>
      <w:r>
        <w:rPr>
          <w:color w:val="DCDCDC"/>
        </w:rPr>
        <w:t xml:space="preserve">(Heard) ja Adonis DJ International Tour -nimellä </w:t>
      </w:r>
      <w:r>
        <w:t xml:space="preserve">vauhditti housea Yhdistyneessä kuningaskunnassa. MARRSin </w:t>
      </w:r>
      <w:r>
        <w:rPr>
          <w:color w:val="2F4F4F"/>
        </w:rPr>
        <w:t xml:space="preserve">"Pump Up The Volume" -levyn </w:t>
      </w:r>
      <w:r>
        <w:t xml:space="preserve">lokakuun </w:t>
      </w:r>
      <w:r>
        <w:t xml:space="preserve">ykkösmenestyksen </w:t>
      </w:r>
      <w:r>
        <w:t xml:space="preserve">jälkeen vuosina 1987-1989 myös brittiläiset The Beatmasters, Krush, Coldcut, Yazz, Bomb The Bass, S-Express ja italialainen Black Box avasivat ovet house-musiikin rynnistykselle Britannian listoilla. Varhainen brittiläinen house-musiikki erottautui nopeasti </w:t>
      </w:r>
      <w:r>
        <w:rPr>
          <w:color w:val="556B2F"/>
        </w:rPr>
        <w:t xml:space="preserve">alkuperäisestä chicagolaisesta house-soundista</w:t>
      </w:r>
      <w:r>
        <w:t xml:space="preserve">; monet varhaisista hiteistä perustuivat sample-montaasiin, </w:t>
      </w:r>
      <w:r>
        <w:t xml:space="preserve">vokaaleissa käytettiin usein </w:t>
      </w:r>
      <w:r>
        <w:rPr>
          <w:color w:val="6B8E23"/>
        </w:rPr>
        <w:t xml:space="preserve">räppiä </w:t>
      </w:r>
      <w:r>
        <w:t xml:space="preserve">(paljon enemmän kuin Yhdysvalloissa), ja </w:t>
      </w:r>
      <w:r>
        <w:rPr>
          <w:color w:val="A0522D"/>
        </w:rPr>
        <w:t xml:space="preserve">huumori </w:t>
      </w:r>
      <w:r>
        <w:t xml:space="preserve">oli usein tärkeä elementti.</w:t>
      </w:r>
    </w:p>
    <w:p>
      <w:r>
        <w:rPr>
          <w:b/>
        </w:rPr>
        <w:t xml:space="preserve">Kysymys 0</w:t>
      </w:r>
    </w:p>
    <w:p>
      <w:r>
        <w:t xml:space="preserve">Mikä kiertue vauhditti housea Yhdistyneessä kuningaskunnassa 80-luvun lopulla?</w:t>
      </w:r>
    </w:p>
    <w:p>
      <w:r>
        <w:rPr>
          <w:b/>
        </w:rPr>
        <w:t xml:space="preserve">Kysymys 1</w:t>
      </w:r>
    </w:p>
    <w:p>
      <w:r>
        <w:t xml:space="preserve">milloin DJ International Tour järjestettiin?</w:t>
      </w:r>
    </w:p>
    <w:p>
      <w:r>
        <w:rPr>
          <w:b/>
        </w:rPr>
        <w:t xml:space="preserve">Kysymys 2</w:t>
      </w:r>
    </w:p>
    <w:p>
      <w:r>
        <w:t xml:space="preserve">Mikä oli MARRSin lokakuussa 1987 julkaistun ykkössinglen nimi?</w:t>
      </w:r>
    </w:p>
    <w:p>
      <w:r>
        <w:rPr>
          <w:b/>
        </w:rPr>
        <w:t xml:space="preserve">Kysymys 3</w:t>
      </w:r>
    </w:p>
    <w:p>
      <w:r>
        <w:t xml:space="preserve">mikä oli usein tärkeä osa UK house -musiikkia?</w:t>
      </w:r>
    </w:p>
    <w:p>
      <w:r>
        <w:rPr>
          <w:b/>
        </w:rPr>
        <w:t xml:space="preserve">Kysymys 4</w:t>
      </w:r>
    </w:p>
    <w:p>
      <w:r>
        <w:t xml:space="preserve">Näytemontaasit olivat keskeinen ero brittiläisen house-musiikin ja minkä välillä?</w:t>
      </w:r>
    </w:p>
    <w:p>
      <w:r>
        <w:rPr>
          <w:b/>
        </w:rPr>
        <w:t xml:space="preserve">Kysymys 5</w:t>
      </w:r>
    </w:p>
    <w:p>
      <w:r>
        <w:t xml:space="preserve">Mikä kiertue vauhditti housea Yhdysvalloissa 80-luvun lopulla?</w:t>
      </w:r>
    </w:p>
    <w:p>
      <w:r>
        <w:rPr>
          <w:b/>
        </w:rPr>
        <w:t xml:space="preserve">Kysymys 6</w:t>
      </w:r>
    </w:p>
    <w:p>
      <w:r>
        <w:t xml:space="preserve">Milloin Chicagon kiertue järjestettiin?</w:t>
      </w:r>
    </w:p>
    <w:p>
      <w:r>
        <w:rPr>
          <w:b/>
        </w:rPr>
        <w:t xml:space="preserve">Kysymys 7</w:t>
      </w:r>
    </w:p>
    <w:p>
      <w:r>
        <w:t xml:space="preserve">Mikä oli MARRSin lokakuussa 1989 julkaistun ykkössinglen nimi?</w:t>
      </w:r>
    </w:p>
    <w:p>
      <w:r>
        <w:rPr>
          <w:b/>
        </w:rPr>
        <w:t xml:space="preserve">Kysymys 8</w:t>
      </w:r>
    </w:p>
    <w:p>
      <w:r>
        <w:t xml:space="preserve">Mikä oli usein tärkeä elementti yhdysvaltalaisessa house-musiikissa?</w:t>
      </w:r>
    </w:p>
    <w:p>
      <w:r>
        <w:rPr>
          <w:b/>
        </w:rPr>
        <w:t xml:space="preserve">Kysymys 9</w:t>
      </w:r>
    </w:p>
    <w:p>
      <w:r>
        <w:t xml:space="preserve">Mitä ei käytetty lauluääniin?</w:t>
      </w:r>
    </w:p>
    <w:p>
      <w:r>
        <w:rPr>
          <w:b/>
        </w:rPr>
        <w:t xml:space="preserve">Teksti numero 25</w:t>
      </w:r>
    </w:p>
    <w:p>
      <w:r>
        <w:t xml:space="preserve">Yksi varhaisista hymnimaisista kappaleista, </w:t>
      </w:r>
      <w:r>
        <w:rPr>
          <w:color w:val="A9A9A9"/>
        </w:rPr>
        <w:t xml:space="preserve">Joe Smoothin</w:t>
      </w:r>
      <w:r>
        <w:t xml:space="preserve"> "Promised Land", oli </w:t>
      </w:r>
      <w:r>
        <w:rPr>
          <w:color w:val="DCDCDC"/>
        </w:rPr>
        <w:t xml:space="preserve">Style Councilin </w:t>
      </w:r>
      <w:r>
        <w:t xml:space="preserve">coveroima ja listalla viikossa</w:t>
      </w:r>
      <w:r>
        <w:t xml:space="preserve">. </w:t>
      </w:r>
      <w:r>
        <w:t xml:space="preserve">Eurooppalaiset ottivat housen omakseen ja alkoivat varata legendaarisia amerikkalaisia house-dj:itä soittamaan suurille klubeille, kuten Ministry of Soundiin, jonka residentti </w:t>
      </w:r>
      <w:r>
        <w:rPr>
          <w:color w:val="2F4F4F"/>
        </w:rPr>
        <w:t xml:space="preserve">Justin Berkmann </w:t>
      </w:r>
      <w:r>
        <w:t xml:space="preserve">toi </w:t>
      </w:r>
      <w:r>
        <w:rPr>
          <w:color w:val="556B2F"/>
        </w:rPr>
        <w:t xml:space="preserve">Larry Levanin</w:t>
      </w:r>
      <w:r>
        <w:t xml:space="preserve">.</w:t>
      </w:r>
    </w:p>
    <w:p>
      <w:r>
        <w:rPr>
          <w:b/>
        </w:rPr>
        <w:t xml:space="preserve">Kysymys 0</w:t>
      </w:r>
    </w:p>
    <w:p>
      <w:r>
        <w:t xml:space="preserve">kuka julkaisi hitti-singlen "promised land"?</w:t>
      </w:r>
    </w:p>
    <w:p>
      <w:r>
        <w:rPr>
          <w:b/>
        </w:rPr>
        <w:t xml:space="preserve">Kysymys 1</w:t>
      </w:r>
    </w:p>
    <w:p>
      <w:r>
        <w:t xml:space="preserve">kuka teki levyn "promised land"?</w:t>
      </w:r>
    </w:p>
    <w:p>
      <w:r>
        <w:rPr>
          <w:b/>
        </w:rPr>
        <w:t xml:space="preserve">Kysymys 2</w:t>
      </w:r>
    </w:p>
    <w:p>
      <w:r>
        <w:t xml:space="preserve">kuka oli Ministry of Soundin asukas?</w:t>
      </w:r>
    </w:p>
    <w:p>
      <w:r>
        <w:rPr>
          <w:b/>
        </w:rPr>
        <w:t xml:space="preserve">Kysymys 3</w:t>
      </w:r>
    </w:p>
    <w:p>
      <w:r>
        <w:t xml:space="preserve">kenet Justin Berkmann toi seuraan pelaamaan?</w:t>
      </w:r>
    </w:p>
    <w:p>
      <w:r>
        <w:rPr>
          <w:b/>
        </w:rPr>
        <w:t xml:space="preserve">Kysymys 4</w:t>
      </w:r>
    </w:p>
    <w:p>
      <w:r>
        <w:t xml:space="preserve">Kuka julkaisi hittisinglen "American Land"?</w:t>
      </w:r>
    </w:p>
    <w:p>
      <w:r>
        <w:rPr>
          <w:b/>
        </w:rPr>
        <w:t xml:space="preserve">Kysymys 5</w:t>
      </w:r>
    </w:p>
    <w:p>
      <w:r>
        <w:t xml:space="preserve">Kuka coveroi ja listasi singlen "American Land"?</w:t>
      </w:r>
    </w:p>
    <w:p>
      <w:r>
        <w:rPr>
          <w:b/>
        </w:rPr>
        <w:t xml:space="preserve">Kysymys 6</w:t>
      </w:r>
    </w:p>
    <w:p>
      <w:r>
        <w:t xml:space="preserve">Kuka asui taloministeriössä?</w:t>
      </w:r>
    </w:p>
    <w:p>
      <w:r>
        <w:rPr>
          <w:b/>
        </w:rPr>
        <w:t xml:space="preserve">Kysymys 7</w:t>
      </w:r>
    </w:p>
    <w:p>
      <w:r>
        <w:t xml:space="preserve">Kenet Joe Smooth toi seuraan pelaamaan?</w:t>
      </w:r>
    </w:p>
    <w:p>
      <w:r>
        <w:rPr>
          <w:b/>
        </w:rPr>
        <w:t xml:space="preserve">Kysymys 8</w:t>
      </w:r>
    </w:p>
    <w:p>
      <w:r>
        <w:t xml:space="preserve">Kuka kattoi ja vuokrasi "Ministry of Soundin"?</w:t>
      </w:r>
    </w:p>
    <w:p>
      <w:r>
        <w:rPr>
          <w:b/>
        </w:rPr>
        <w:t xml:space="preserve">Teksti numero 26</w:t>
      </w:r>
    </w:p>
    <w:p>
      <w:r>
        <w:rPr>
          <w:color w:val="A9A9A9"/>
        </w:rPr>
        <w:t xml:space="preserve">Birminghamin, Leedsin, Sheffieldin ja Lontoon </w:t>
      </w:r>
      <w:r>
        <w:t xml:space="preserve">kaltaisissa kaupungeissa </w:t>
      </w:r>
      <w:r>
        <w:t xml:space="preserve">oli myös monia </w:t>
      </w:r>
      <w:r>
        <w:rPr>
          <w:color w:val="DCDCDC"/>
        </w:rPr>
        <w:t xml:space="preserve">maanalaisia piraattiradioasemia ja DJ:itä</w:t>
      </w:r>
      <w:r>
        <w:t xml:space="preserve">, jotka auttoivat vahvistamaan jo tarttuvaa, mutta muuten valtavirran huomiotta jättämää musiikkilajia. Varhaisimmat ja vaikutusvaltaisimmat brittiläiset house- ja tekno-levy-yhtiöt, kuten </w:t>
      </w:r>
      <w:r>
        <w:rPr>
          <w:color w:val="2F4F4F"/>
        </w:rPr>
        <w:t xml:space="preserve">Warp Records ja Network Records </w:t>
      </w:r>
      <w:r>
        <w:t xml:space="preserve">(joka tunnetaan myös nimellä </w:t>
      </w:r>
      <w:r>
        <w:rPr>
          <w:color w:val="556B2F"/>
        </w:rPr>
        <w:t xml:space="preserve">Kool Kat Records</w:t>
      </w:r>
      <w:r>
        <w:t xml:space="preserve">), auttoivat tuomaan amerikkalaista ja myöhemmin </w:t>
      </w:r>
      <w:r>
        <w:rPr>
          <w:color w:val="6B8E23"/>
        </w:rPr>
        <w:t xml:space="preserve">italialaista tanssimusiikkia </w:t>
      </w:r>
      <w:r>
        <w:t xml:space="preserve">Britanniaan sekä edistämään valikoituja brittiläisiä tanssimusiikkitoimijoita.</w:t>
      </w:r>
    </w:p>
    <w:p>
      <w:r>
        <w:rPr>
          <w:b/>
        </w:rPr>
        <w:t xml:space="preserve">Kysymys 0</w:t>
      </w:r>
    </w:p>
    <w:p>
      <w:r>
        <w:t xml:space="preserve">missä Yhdistyneen kuningaskunnan kaupungeissa oli suuria talokohtauksia?</w:t>
      </w:r>
    </w:p>
    <w:p>
      <w:r>
        <w:rPr>
          <w:b/>
        </w:rPr>
        <w:t xml:space="preserve">Kysymys 1</w:t>
      </w:r>
    </w:p>
    <w:p>
      <w:r>
        <w:t xml:space="preserve">mikä auttoi tukemaan house-musiikkia Yhdistyneessä kuningaskunnassa?</w:t>
      </w:r>
    </w:p>
    <w:p>
      <w:r>
        <w:rPr>
          <w:b/>
        </w:rPr>
        <w:t xml:space="preserve">Kysymys 2</w:t>
      </w:r>
    </w:p>
    <w:p>
      <w:r>
        <w:t xml:space="preserve">Mitkä olivat varhaisimmat ja vaikutusvaltaisimmat levy-yhtiöt brittiläisessä house-musiikissa?</w:t>
      </w:r>
    </w:p>
    <w:p>
      <w:r>
        <w:rPr>
          <w:b/>
        </w:rPr>
        <w:t xml:space="preserve">Kysymys 3</w:t>
      </w:r>
    </w:p>
    <w:p>
      <w:r>
        <w:t xml:space="preserve">Mikä oli network records?</w:t>
      </w:r>
    </w:p>
    <w:p>
      <w:r>
        <w:rPr>
          <w:b/>
        </w:rPr>
        <w:t xml:space="preserve">Kysymys 4</w:t>
      </w:r>
    </w:p>
    <w:p>
      <w:r>
        <w:t xml:space="preserve">Minkälainen tanssimusiikki otettiin myöhemmin käyttöön amerikkalaisen house-musiikin rinnalle?</w:t>
      </w:r>
    </w:p>
    <w:p>
      <w:r>
        <w:rPr>
          <w:b/>
        </w:rPr>
        <w:t xml:space="preserve">Kysymys 5</w:t>
      </w:r>
    </w:p>
    <w:p>
      <w:r>
        <w:t xml:space="preserve">Missä Yhdistyneen kuningaskunnan kaupungeissa oli suuria Warp-kohtauksia?</w:t>
      </w:r>
    </w:p>
    <w:p>
      <w:r>
        <w:rPr>
          <w:b/>
        </w:rPr>
        <w:t xml:space="preserve">Kysymys 6</w:t>
      </w:r>
    </w:p>
    <w:p>
      <w:r>
        <w:t xml:space="preserve">Mikä auttoi tukemaan house-musiikkia Sheffieldissä?</w:t>
      </w:r>
    </w:p>
    <w:p>
      <w:r>
        <w:rPr>
          <w:b/>
        </w:rPr>
        <w:t xml:space="preserve">Kysymys 7</w:t>
      </w:r>
    </w:p>
    <w:p>
      <w:r>
        <w:t xml:space="preserve">Mitkä olivat Sheffieldin house-musiikin varhaisimmat ja vaikutusvaltaisimmat levy-yhtiöt?</w:t>
      </w:r>
    </w:p>
    <w:p>
      <w:r>
        <w:rPr>
          <w:b/>
        </w:rPr>
        <w:t xml:space="preserve">Kysymys 8</w:t>
      </w:r>
    </w:p>
    <w:p>
      <w:r>
        <w:t xml:space="preserve">Millä nimellä Italian Records tunnettiin?</w:t>
      </w:r>
    </w:p>
    <w:p>
      <w:r>
        <w:rPr>
          <w:b/>
        </w:rPr>
        <w:t xml:space="preserve">Kysymys 9</w:t>
      </w:r>
    </w:p>
    <w:p>
      <w:r>
        <w:t xml:space="preserve">Minkälainen tanssimusiikki otettiin myöhemmin käyttöön UK house -musiikin rinnalle?</w:t>
      </w:r>
    </w:p>
    <w:p>
      <w:r>
        <w:rPr>
          <w:b/>
        </w:rPr>
        <w:t xml:space="preserve">Teksti numero 27</w:t>
      </w:r>
    </w:p>
    <w:p>
      <w:r>
        <w:t xml:space="preserve">Mutta housea kehitettiin myös </w:t>
      </w:r>
      <w:r>
        <w:rPr>
          <w:color w:val="A9A9A9"/>
        </w:rPr>
        <w:t xml:space="preserve">Ibizalla, vaikka tältä </w:t>
      </w:r>
      <w:r>
        <w:t xml:space="preserve">pieneltä saarelta ei tuolloin tullut house-artisteja tai -levymerkkejä</w:t>
      </w:r>
      <w:r>
        <w:rPr>
          <w:color w:val="A9A9A9"/>
        </w:rPr>
        <w:t xml:space="preserve">.</w:t>
      </w:r>
      <w:r>
        <w:t xml:space="preserve"> 1980-luvun puoliväliin mennessä oli havaittavissa selvä baleaarinen house-sekoitus. 1980-luvun lopulla useat klubit, kuten </w:t>
      </w:r>
      <w:r>
        <w:rPr>
          <w:color w:val="DCDCDC"/>
        </w:rPr>
        <w:t xml:space="preserve">Amnesia </w:t>
      </w:r>
      <w:r>
        <w:t xml:space="preserve">ja </w:t>
      </w:r>
      <w:r>
        <w:rPr>
          <w:color w:val="2F4F4F"/>
        </w:rPr>
        <w:t xml:space="preserve">DJ Alfredo, </w:t>
      </w:r>
      <w:r>
        <w:t xml:space="preserve">soittivat rockin, popin, diskon ja housen sekoitusta. Nämä klubit alkoivat omaleimaisen soundinsa ja Ecstasyn voimalla vaikuttaa brittiläiseen skeneen. Vuoden 1987 lopulla DJ:t, kuten </w:t>
      </w:r>
      <w:r>
        <w:rPr>
          <w:color w:val="556B2F"/>
        </w:rPr>
        <w:t xml:space="preserve">Trevor Fung, Paul Oakenfold ja Danny Rampling, </w:t>
      </w:r>
      <w:r>
        <w:t xml:space="preserve">toivat Ibizan soundin brittiläisiin klubeihin, kuten </w:t>
      </w:r>
      <w:r>
        <w:rPr>
          <w:color w:val="6B8E23"/>
        </w:rPr>
        <w:t xml:space="preserve">Haçiendaan </w:t>
      </w:r>
      <w:r>
        <w:t xml:space="preserve">Manchesterissa, ja lontoolaisiin klubeihin, kuten Shoomiin Southwarkissa, Heaveniin, Futureen ja Spectrumiin.</w:t>
      </w:r>
    </w:p>
    <w:p>
      <w:r>
        <w:rPr>
          <w:b/>
        </w:rPr>
        <w:t xml:space="preserve">Kysymys 0</w:t>
      </w:r>
    </w:p>
    <w:p>
      <w:r>
        <w:t xml:space="preserve">millä pikkuruisella saarella myös house-musiikkia kehitettiin?</w:t>
      </w:r>
    </w:p>
    <w:p>
      <w:r>
        <w:rPr>
          <w:b/>
        </w:rPr>
        <w:t xml:space="preserve">Kysymys 1</w:t>
      </w:r>
    </w:p>
    <w:p>
      <w:r>
        <w:t xml:space="preserve">mikä oli suosittu klubi ibizalla, joka alkoi soittaa tanssi- ja house-musiikkia?</w:t>
      </w:r>
    </w:p>
    <w:p>
      <w:r>
        <w:rPr>
          <w:b/>
        </w:rPr>
        <w:t xml:space="preserve">Kysymys 2</w:t>
      </w:r>
    </w:p>
    <w:p>
      <w:r>
        <w:t xml:space="preserve">kuka oli Amnesian DJ 80-luvun puolivälissä?</w:t>
      </w:r>
    </w:p>
    <w:p>
      <w:r>
        <w:rPr>
          <w:b/>
        </w:rPr>
        <w:t xml:space="preserve">Kysymys 3</w:t>
      </w:r>
    </w:p>
    <w:p>
      <w:r>
        <w:t xml:space="preserve">Keitä olivat DJ:t, jotka toivat ibiza-soundin brittiläisille klubeille vuoden 1987 lopulla?</w:t>
      </w:r>
    </w:p>
    <w:p>
      <w:r>
        <w:rPr>
          <w:b/>
        </w:rPr>
        <w:t xml:space="preserve">Kysymys 4</w:t>
      </w:r>
    </w:p>
    <w:p>
      <w:r>
        <w:t xml:space="preserve">Mikä oli suuren tanssiklubin nimi Manchesterissa Yhdistyneessä kuningaskunnassa 80-luvun lopulla?</w:t>
      </w:r>
    </w:p>
    <w:p>
      <w:r>
        <w:rPr>
          <w:b/>
        </w:rPr>
        <w:t xml:space="preserve">Kysymys 5</w:t>
      </w:r>
    </w:p>
    <w:p>
      <w:r>
        <w:t xml:space="preserve">Millä pikkuruisella saarella kehitettiin myös Ramplingin musiikkia?</w:t>
      </w:r>
    </w:p>
    <w:p>
      <w:r>
        <w:rPr>
          <w:b/>
        </w:rPr>
        <w:t xml:space="preserve">Kysymys 6</w:t>
      </w:r>
    </w:p>
    <w:p>
      <w:r>
        <w:t xml:space="preserve">Mikä oli Southwarkissa suosittu klubi, joka alkoi soittaa tanssi- ja house-musiikkia?</w:t>
      </w:r>
    </w:p>
    <w:p>
      <w:r>
        <w:rPr>
          <w:b/>
        </w:rPr>
        <w:t xml:space="preserve">Kysymys 7</w:t>
      </w:r>
    </w:p>
    <w:p>
      <w:r>
        <w:t xml:space="preserve">Kuka oli DJ Southwarkissa 80-luvun puolivälissä?</w:t>
      </w:r>
    </w:p>
    <w:p>
      <w:r>
        <w:rPr>
          <w:b/>
        </w:rPr>
        <w:t xml:space="preserve">Kysymys 8</w:t>
      </w:r>
    </w:p>
    <w:p>
      <w:r>
        <w:t xml:space="preserve">Ketkä DJ:t toivat Southwarkin soundin brittiläisille klubeille vuoden 1987 lopulla?</w:t>
      </w:r>
    </w:p>
    <w:p>
      <w:r>
        <w:rPr>
          <w:b/>
        </w:rPr>
        <w:t xml:space="preserve">Kysymys 9</w:t>
      </w:r>
    </w:p>
    <w:p>
      <w:r>
        <w:t xml:space="preserve">Mikä oli suuren tanssiklubin nimi Southwarkissa Yhdistyneessä kuningaskunnassa 80-luvun lopulla?</w:t>
      </w:r>
    </w:p>
    <w:p>
      <w:r>
        <w:rPr>
          <w:b/>
        </w:rPr>
        <w:t xml:space="preserve">Tekstin numero 28</w:t>
      </w:r>
    </w:p>
    <w:p>
      <w:r>
        <w:t xml:space="preserve">Yhdysvalloissa musiikkia kehitettiin luomaan hienostuneempi soundi, joka ylitti pelkkien </w:t>
      </w:r>
      <w:r>
        <w:rPr>
          <w:color w:val="A9A9A9"/>
        </w:rPr>
        <w:t xml:space="preserve">rumpusilmukoiden ja lyhyiden näytteiden </w:t>
      </w:r>
      <w:r>
        <w:t xml:space="preserve">rajan</w:t>
      </w:r>
      <w:r>
        <w:t xml:space="preserve">. </w:t>
      </w:r>
      <w:r>
        <w:rPr>
          <w:color w:val="DCDCDC"/>
        </w:rPr>
        <w:t xml:space="preserve">Chicagossa </w:t>
      </w:r>
      <w:r>
        <w:t xml:space="preserve">Marshall Jefferson oli perustanut taloryhmän </w:t>
      </w:r>
      <w:r>
        <w:rPr>
          <w:color w:val="2F4F4F"/>
        </w:rPr>
        <w:t xml:space="preserve">Ten City Byron Burke, Byron Stingily &amp; Herb Lawson(from "intensity")</w:t>
      </w:r>
      <w:r>
        <w:t xml:space="preserve">. </w:t>
      </w:r>
      <w:r>
        <w:rPr>
          <w:color w:val="556B2F"/>
        </w:rPr>
        <w:t xml:space="preserve">Newyorkilaiset </w:t>
      </w:r>
      <w:r>
        <w:t xml:space="preserve">esiintyjät, kuten Mateo &amp; Matos ja Blaze, olivat tuottaneet liukkaasti diskohouse-kappaleita. Detroitissa </w:t>
      </w:r>
      <w:r>
        <w:t xml:space="preserve">alkoi syntyä </w:t>
      </w:r>
      <w:r>
        <w:rPr>
          <w:color w:val="6B8E23"/>
        </w:rPr>
        <w:t xml:space="preserve">prototeknisen musiikin soundi </w:t>
      </w:r>
      <w:r>
        <w:t xml:space="preserve">Juan Atkinsin, Derrick Mayn ja Kevin Saundersonin levytysten myötä.</w:t>
      </w:r>
    </w:p>
    <w:p>
      <w:r>
        <w:rPr>
          <w:b/>
        </w:rPr>
        <w:t xml:space="preserve">Kysymys 0</w:t>
      </w:r>
    </w:p>
    <w:p>
      <w:r>
        <w:t xml:space="preserve">minkä ryhmän Marshall Jefferson perusti?</w:t>
      </w:r>
    </w:p>
    <w:p>
      <w:r>
        <w:rPr>
          <w:b/>
        </w:rPr>
        <w:t xml:space="preserve">Kysymys 1</w:t>
      </w:r>
    </w:p>
    <w:p>
      <w:r>
        <w:t xml:space="preserve">Millainen soundi syntyi Detroitissa Juan Atkinsin ja Derrick Mayn levytysten myötä?</w:t>
      </w:r>
    </w:p>
    <w:p>
      <w:r>
        <w:rPr>
          <w:b/>
        </w:rPr>
        <w:t xml:space="preserve">Kysymys 2</w:t>
      </w:r>
    </w:p>
    <w:p>
      <w:r>
        <w:t xml:space="preserve">Missä Mateo &amp; Matosin kotipaikka oli?</w:t>
      </w:r>
    </w:p>
    <w:p>
      <w:r>
        <w:rPr>
          <w:b/>
        </w:rPr>
        <w:t xml:space="preserve">Kysymys 3</w:t>
      </w:r>
    </w:p>
    <w:p>
      <w:r>
        <w:t xml:space="preserve">Missä Marshall Jeffersonin kotipaikka oli?</w:t>
      </w:r>
    </w:p>
    <w:p>
      <w:r>
        <w:rPr>
          <w:b/>
        </w:rPr>
        <w:t xml:space="preserve">Kysymys 4</w:t>
      </w:r>
    </w:p>
    <w:p>
      <w:r>
        <w:t xml:space="preserve">minkä soundin yli yhdysvaltalainen house-musiikki siirtyi 80-luvun lopulla?</w:t>
      </w:r>
    </w:p>
    <w:p>
      <w:r>
        <w:rPr>
          <w:b/>
        </w:rPr>
        <w:t xml:space="preserve">Kysymys 5</w:t>
      </w:r>
    </w:p>
    <w:p>
      <w:r>
        <w:t xml:space="preserve">Minkä ryhmän Devin Saunderson perusti?</w:t>
      </w:r>
    </w:p>
    <w:p>
      <w:r>
        <w:rPr>
          <w:b/>
        </w:rPr>
        <w:t xml:space="preserve">Kysymys 6</w:t>
      </w:r>
    </w:p>
    <w:p>
      <w:r>
        <w:t xml:space="preserve">Millainen soundi syntyi Detroitissa Juan Mayn ja Derrick Atkinsin levytysten myötä?</w:t>
      </w:r>
    </w:p>
    <w:p>
      <w:r>
        <w:rPr>
          <w:b/>
        </w:rPr>
        <w:t xml:space="preserve">Kysymys 7</w:t>
      </w:r>
    </w:p>
    <w:p>
      <w:r>
        <w:t xml:space="preserve">Missä Mateo &amp; Saundersonin kotipaikka oli?</w:t>
      </w:r>
    </w:p>
    <w:p>
      <w:r>
        <w:rPr>
          <w:b/>
        </w:rPr>
        <w:t xml:space="preserve">Kysymys 8</w:t>
      </w:r>
    </w:p>
    <w:p>
      <w:r>
        <w:t xml:space="preserve">Missä Marshall Saundersonin kotipaikka oli?</w:t>
      </w:r>
    </w:p>
    <w:p>
      <w:r>
        <w:rPr>
          <w:b/>
        </w:rPr>
        <w:t xml:space="preserve">Kysymys 9</w:t>
      </w:r>
    </w:p>
    <w:p>
      <w:r>
        <w:t xml:space="preserve">Minkä soundin yli yhdysvaltalainen house-musiikki siirtyi 70-luvun lopulla?</w:t>
      </w:r>
    </w:p>
    <w:p>
      <w:r>
        <w:rPr>
          <w:b/>
        </w:rPr>
        <w:t xml:space="preserve">Tekstin numero 29</w:t>
      </w:r>
    </w:p>
    <w:p>
      <w:r>
        <w:t xml:space="preserve">Atkins, entinen </w:t>
      </w:r>
      <w:r>
        <w:rPr>
          <w:color w:val="A9A9A9"/>
        </w:rPr>
        <w:t xml:space="preserve">Cybotronin </w:t>
      </w:r>
      <w:r>
        <w:t xml:space="preserve">jäsen</w:t>
      </w:r>
      <w:r>
        <w:t xml:space="preserve">, julkaisi </w:t>
      </w:r>
      <w:r>
        <w:t xml:space="preserve">vuonna 1985 </w:t>
      </w:r>
      <w:r>
        <w:t xml:space="preserve">Model 500:n </w:t>
      </w:r>
      <w:r>
        <w:rPr>
          <w:color w:val="DCDCDC"/>
        </w:rPr>
        <w:t xml:space="preserve">"No UFOs", josta </w:t>
      </w:r>
      <w:r>
        <w:t xml:space="preserve">tuli alueellinen hitti, jota seurasi kymmeniä kappaleita Transmatilla, Metroplexilla ja Fragilella. Yksi </w:t>
      </w:r>
      <w:r>
        <w:t xml:space="preserve">epätavallisimmista oli </w:t>
      </w:r>
      <w:r>
        <w:t xml:space="preserve">Derrick Mayn </w:t>
      </w:r>
      <w:r>
        <w:rPr>
          <w:color w:val="2F4F4F"/>
        </w:rPr>
        <w:t xml:space="preserve">"Strings of Life", joka oli </w:t>
      </w:r>
      <w:r>
        <w:t xml:space="preserve">tummempi, älyllisempi house-kanta. </w:t>
      </w:r>
      <w:r>
        <w:t xml:space="preserve">Knights Of The Turntable julkaisi vuonna 1984 </w:t>
      </w:r>
      <w:r>
        <w:t xml:space="preserve">"</w:t>
      </w:r>
      <w:r>
        <w:rPr>
          <w:color w:val="556B2F"/>
        </w:rPr>
        <w:t xml:space="preserve">Techno-Scratchin</w:t>
      </w:r>
      <w:r>
        <w:t xml:space="preserve">", joka kuulosti samankaltaiselta teknolta kuin </w:t>
      </w:r>
      <w:r>
        <w:rPr>
          <w:color w:val="6B8E23"/>
        </w:rPr>
        <w:t xml:space="preserve">Cybotron</w:t>
      </w:r>
      <w:r>
        <w:t xml:space="preserve">. </w:t>
      </w:r>
      <w:r>
        <w:t xml:space="preserve">Factory-yökerhon manageri ja Haçiendan osaomistaja </w:t>
      </w:r>
      <w:r>
        <w:rPr>
          <w:color w:val="A0522D"/>
        </w:rPr>
        <w:t xml:space="preserve">Tony Wilson </w:t>
      </w:r>
      <w:r>
        <w:t xml:space="preserve">edisti acid house -kulttuuria myös viikoittaisessa tv-ohjelmassaan. Myös Midlands otti 1980-luvun lopun house-skenen omakseen laittomilla juhlilla ja laillisemmilla tanssiklubeilla, kuten The Hummingbirdissä.</w:t>
      </w:r>
    </w:p>
    <w:p>
      <w:r>
        <w:rPr>
          <w:b/>
        </w:rPr>
        <w:t xml:space="preserve">Kysymys 0</w:t>
      </w:r>
    </w:p>
    <w:p>
      <w:r>
        <w:t xml:space="preserve">atkins oli entinen jäsen minkä musiikkiryhmän jäsen?</w:t>
      </w:r>
    </w:p>
    <w:p>
      <w:r>
        <w:rPr>
          <w:b/>
        </w:rPr>
        <w:t xml:space="preserve">Kysymys 1</w:t>
      </w:r>
    </w:p>
    <w:p>
      <w:r>
        <w:t xml:space="preserve">Minkä hittisinglen Atkins julkaisi vuonna 1985?</w:t>
      </w:r>
    </w:p>
    <w:p>
      <w:r>
        <w:rPr>
          <w:b/>
        </w:rPr>
        <w:t xml:space="preserve">Kysymys 2</w:t>
      </w:r>
    </w:p>
    <w:p>
      <w:r>
        <w:t xml:space="preserve">Minkä epätavallisen singlen Derrick May julkaisi, joka sisälsi tummempaa housea?</w:t>
      </w:r>
    </w:p>
    <w:p>
      <w:r>
        <w:rPr>
          <w:b/>
        </w:rPr>
        <w:t xml:space="preserve">Kysymys 3</w:t>
      </w:r>
    </w:p>
    <w:p>
      <w:r>
        <w:t xml:space="preserve">mitä knights of the turntable julkaisi vuonna 1984?</w:t>
      </w:r>
    </w:p>
    <w:p>
      <w:r>
        <w:rPr>
          <w:b/>
        </w:rPr>
        <w:t xml:space="preserve">Kysymys 4</w:t>
      </w:r>
    </w:p>
    <w:p>
      <w:r>
        <w:t xml:space="preserve">kuka oli tehtaan yökerhon johtaja ja haciendan osaomistaja?</w:t>
      </w:r>
    </w:p>
    <w:p>
      <w:r>
        <w:rPr>
          <w:b/>
        </w:rPr>
        <w:t xml:space="preserve">Kysymys 5</w:t>
      </w:r>
    </w:p>
    <w:p>
      <w:r>
        <w:t xml:space="preserve">Minkä musiikkiryhmän entinen jäsen May oli?</w:t>
      </w:r>
    </w:p>
    <w:p>
      <w:r>
        <w:rPr>
          <w:b/>
        </w:rPr>
        <w:t xml:space="preserve">Kysymys 6</w:t>
      </w:r>
    </w:p>
    <w:p>
      <w:r>
        <w:t xml:space="preserve">Minkä hittisinglen May julkaisi vuonna 1985?</w:t>
      </w:r>
    </w:p>
    <w:p>
      <w:r>
        <w:rPr>
          <w:b/>
        </w:rPr>
        <w:t xml:space="preserve">Kysymys 7</w:t>
      </w:r>
    </w:p>
    <w:p>
      <w:r>
        <w:t xml:space="preserve">Minkä epätavallisen singlen Derrick Atkins julkaisi, jossa kuultiin tummempaa housea?</w:t>
      </w:r>
    </w:p>
    <w:p>
      <w:r>
        <w:rPr>
          <w:b/>
        </w:rPr>
        <w:t xml:space="preserve">Kysymys 8</w:t>
      </w:r>
    </w:p>
    <w:p>
      <w:r>
        <w:t xml:space="preserve">Mitä Knights of the turntable julkaisi vuonna 1980?</w:t>
      </w:r>
    </w:p>
    <w:p>
      <w:r>
        <w:rPr>
          <w:b/>
        </w:rPr>
        <w:t xml:space="preserve">Kysymys 9</w:t>
      </w:r>
    </w:p>
    <w:p>
      <w:r>
        <w:t xml:space="preserve">Kuka oli Tehtaan yökerhon johtaja ja Kolibrin osaomistaja?</w:t>
      </w:r>
    </w:p>
    <w:p>
      <w:r>
        <w:rPr>
          <w:b/>
        </w:rPr>
        <w:t xml:space="preserve">Tekstin numero 30</w:t>
      </w:r>
    </w:p>
    <w:p>
      <w:r>
        <w:t xml:space="preserve">Amerikassa musiikki ei ollut vielä edennyt muutamaa Chicagon, Detroitin, Newarkin ja New Yorkin klubia pidemmälle. Monet riippumattomat chicagolaiset levy-yhtiöt nousivat kuitenkin julkaisuillaan Dance Chart -listoille. Yhdistyneessä kuningaskunnassa mitä tahansa chicagolaisen levy-yhtiön julkaisemaa house-kappaletta pidettiin rutiininomaisesti pakollisena monilla house-musiikkia soittavilla klubeilla. </w:t>
      </w:r>
      <w:r>
        <w:rPr>
          <w:color w:val="A9A9A9"/>
        </w:rPr>
        <w:t xml:space="preserve">Paradise Garage </w:t>
      </w:r>
      <w:r>
        <w:t xml:space="preserve">New Yorkissa oli edelleen huippuklubi. </w:t>
      </w:r>
      <w:r>
        <w:t xml:space="preserve">Amerikassa tärkeää oli genren pioneerin </w:t>
      </w:r>
      <w:r>
        <w:rPr>
          <w:color w:val="DCDCDC"/>
        </w:rPr>
        <w:t xml:space="preserve">Todd Terryn </w:t>
      </w:r>
      <w:r>
        <w:t xml:space="preserve">esiinmarssi. </w:t>
      </w:r>
      <w:r>
        <w:t xml:space="preserve">Hänen coverinsa Class Actionin Larry Levanin sekoittamasta "</w:t>
      </w:r>
      <w:r>
        <w:rPr>
          <w:color w:val="2F4F4F"/>
        </w:rPr>
        <w:t xml:space="preserve">Weekendistä" </w:t>
      </w:r>
      <w:r>
        <w:t xml:space="preserve">osoitti jatkumon underground-diskosta uuteen house-soundiin, jossa </w:t>
      </w:r>
      <w:r>
        <w:rPr>
          <w:color w:val="556B2F"/>
        </w:rPr>
        <w:t xml:space="preserve">hiphop-vaikutteet </w:t>
      </w:r>
      <w:r>
        <w:t xml:space="preserve">näkyivät nopeammassa näytteenotossa ja </w:t>
      </w:r>
      <w:r>
        <w:rPr>
          <w:color w:val="6B8E23"/>
        </w:rPr>
        <w:t xml:space="preserve">karummassa </w:t>
      </w:r>
      <w:r>
        <w:t xml:space="preserve">bassolinjassa.</w:t>
      </w:r>
    </w:p>
    <w:p>
      <w:r>
        <w:rPr>
          <w:b/>
        </w:rPr>
        <w:t xml:space="preserve">Kysymys 0</w:t>
      </w:r>
    </w:p>
    <w:p>
      <w:r>
        <w:t xml:space="preserve">mikä oli house-musiikin huippuklubi new yorkissa?</w:t>
      </w:r>
    </w:p>
    <w:p>
      <w:r>
        <w:rPr>
          <w:b/>
        </w:rPr>
        <w:t xml:space="preserve">Kysymys 1</w:t>
      </w:r>
    </w:p>
    <w:p>
      <w:r>
        <w:t xml:space="preserve">kuka oli genren pioneeri amerikassa?</w:t>
      </w:r>
    </w:p>
    <w:p>
      <w:r>
        <w:rPr>
          <w:b/>
        </w:rPr>
        <w:t xml:space="preserve">Kysymys 2</w:t>
      </w:r>
    </w:p>
    <w:p>
      <w:r>
        <w:t xml:space="preserve">Minkä hittitalon kappaleen Todd Terry coveroi? </w:t>
      </w:r>
    </w:p>
    <w:p>
      <w:r>
        <w:rPr>
          <w:b/>
        </w:rPr>
        <w:t xml:space="preserve">Kysymys 3</w:t>
      </w:r>
    </w:p>
    <w:p>
      <w:r>
        <w:t xml:space="preserve">mitkä uudet vaikutteet johtivat uuteen house-soundiin?</w:t>
      </w:r>
    </w:p>
    <w:p>
      <w:r>
        <w:rPr>
          <w:b/>
        </w:rPr>
        <w:t xml:space="preserve">Kysymys 4</w:t>
      </w:r>
    </w:p>
    <w:p>
      <w:r>
        <w:t xml:space="preserve">mikä oli erilaista hiphop-vaikutteisten house-kappaleiden bassolinjassa?</w:t>
      </w:r>
    </w:p>
    <w:p>
      <w:r>
        <w:rPr>
          <w:b/>
        </w:rPr>
        <w:t xml:space="preserve">Kysymys 5</w:t>
      </w:r>
    </w:p>
    <w:p>
      <w:r>
        <w:t xml:space="preserve">Mikä oli paras house-musiikin klubi Detroitissa?</w:t>
      </w:r>
    </w:p>
    <w:p>
      <w:r>
        <w:rPr>
          <w:b/>
        </w:rPr>
        <w:t xml:space="preserve">Kysymys 6</w:t>
      </w:r>
    </w:p>
    <w:p>
      <w:r>
        <w:t xml:space="preserve">Kuka oli genren pioneeri Yhdistyneessä kuningaskunnassa?</w:t>
      </w:r>
    </w:p>
    <w:p>
      <w:r>
        <w:rPr>
          <w:b/>
        </w:rPr>
        <w:t xml:space="preserve">Kysymys 7</w:t>
      </w:r>
    </w:p>
    <w:p>
      <w:r>
        <w:t xml:space="preserve">Minkä hittikappaleen Larry Levan coveroi?</w:t>
      </w:r>
    </w:p>
    <w:p>
      <w:r>
        <w:rPr>
          <w:b/>
        </w:rPr>
        <w:t xml:space="preserve">Kysymys 8</w:t>
      </w:r>
    </w:p>
    <w:p>
      <w:r>
        <w:t xml:space="preserve">Mitkä uudet vaikutteet johtivat uuteen bassosoundiin?</w:t>
      </w:r>
    </w:p>
    <w:p>
      <w:r>
        <w:rPr>
          <w:b/>
        </w:rPr>
        <w:t xml:space="preserve">Kysymys 9</w:t>
      </w:r>
    </w:p>
    <w:p>
      <w:r>
        <w:t xml:space="preserve">Mikä oli erilaista bassolinjassa hiphop-vaikutteisissa Chicagon kappaleissa?</w:t>
      </w:r>
    </w:p>
    <w:p>
      <w:r>
        <w:rPr>
          <w:b/>
        </w:rPr>
        <w:t xml:space="preserve">Tekstin numero 31</w:t>
      </w:r>
    </w:p>
    <w:p>
      <w:r>
        <w:rPr>
          <w:color w:val="A9A9A9"/>
        </w:rPr>
        <w:t xml:space="preserve">1980-luvun </w:t>
      </w:r>
      <w:r>
        <w:t xml:space="preserve">lopulla </w:t>
      </w:r>
      <w:r>
        <w:rPr>
          <w:color w:val="DCDCDC"/>
        </w:rPr>
        <w:t xml:space="preserve">Nu Groove Records </w:t>
      </w:r>
      <w:r>
        <w:t xml:space="preserve">pidentää, jos ei käynnistänyt Rheji Burrellin ja Rhano Burrellin uraa, joka tunnetaan kollektiivisesti nimellä Burrell (lyhyen oleskelun jälkeen </w:t>
      </w:r>
      <w:r>
        <w:rPr>
          <w:color w:val="2F4F4F"/>
        </w:rPr>
        <w:t xml:space="preserve">Virgin Amerikassa </w:t>
      </w:r>
      <w:r>
        <w:t xml:space="preserve">Timmy Regisfordin ja Frank Mendezin kautta), sekä periaatteessa jokaisen merkityksellisen DJ:n ja tuottajan kanssa New Yorkin underground-skenessä. Burrellit ovat vastuussa </w:t>
      </w:r>
      <w:r>
        <w:rPr>
          <w:color w:val="556B2F"/>
        </w:rPr>
        <w:t xml:space="preserve">"New York Underground" </w:t>
      </w:r>
      <w:r>
        <w:t xml:space="preserve">-soundista ja ovat tämän house-tyylin kiistattomia mestareita. Pelkästään heidän yli 30 julkaisuaan tällä levymerkillä näyttää tukevan tätä tosiasiaa. Nykymarkkinoilla </w:t>
      </w:r>
      <w:r>
        <w:rPr>
          <w:color w:val="6B8E23"/>
        </w:rPr>
        <w:t xml:space="preserve">Nu Groove Record </w:t>
      </w:r>
      <w:r>
        <w:t xml:space="preserve">-julkaisut, kuten Burrellsin julkaisut, nauttivat kulttimaista seuraajakuntaa, ja uudenveroisesta vinyylistä voi saada </w:t>
      </w:r>
      <w:r>
        <w:rPr>
          <w:color w:val="A0522D"/>
        </w:rPr>
        <w:t xml:space="preserve">100 dollaria </w:t>
      </w:r>
      <w:r>
        <w:t xml:space="preserve">tai enemmänkin vapailla markkinoilla.</w:t>
      </w:r>
    </w:p>
    <w:p>
      <w:r>
        <w:rPr>
          <w:b/>
        </w:rPr>
        <w:t xml:space="preserve">Kysymys 0</w:t>
      </w:r>
    </w:p>
    <w:p>
      <w:r>
        <w:t xml:space="preserve">Mikä levy-yhtiö käynnisti Burrellin uran?</w:t>
      </w:r>
    </w:p>
    <w:p>
      <w:r>
        <w:rPr>
          <w:b/>
        </w:rPr>
        <w:t xml:space="preserve">Kysymys 1</w:t>
      </w:r>
    </w:p>
    <w:p>
      <w:r>
        <w:t xml:space="preserve">mistä äänestä Burrellit ovat vastuussa? </w:t>
      </w:r>
    </w:p>
    <w:p>
      <w:r>
        <w:rPr>
          <w:b/>
        </w:rPr>
        <w:t xml:space="preserve">Kysymys 2</w:t>
      </w:r>
    </w:p>
    <w:p>
      <w:r>
        <w:t xml:space="preserve">kuinka paljon vanhoja burrellin vinyylijulkaisuja voi myydä nykyään?</w:t>
      </w:r>
    </w:p>
    <w:p>
      <w:r>
        <w:rPr>
          <w:b/>
        </w:rPr>
        <w:t xml:space="preserve">Kysymys 3</w:t>
      </w:r>
    </w:p>
    <w:p>
      <w:r>
        <w:t xml:space="preserve">Minkä levy-yhtiön kanssa Burrellit olivat lyhyesti ennen menestystään?</w:t>
      </w:r>
    </w:p>
    <w:p>
      <w:r>
        <w:rPr>
          <w:b/>
        </w:rPr>
        <w:t xml:space="preserve">Kysymys 4</w:t>
      </w:r>
    </w:p>
    <w:p>
      <w:r>
        <w:t xml:space="preserve">Mikä levy-yhtiö käynnisti DJ:n uran?</w:t>
      </w:r>
    </w:p>
    <w:p>
      <w:r>
        <w:rPr>
          <w:b/>
        </w:rPr>
        <w:t xml:space="preserve">Kysymys 5</w:t>
      </w:r>
    </w:p>
    <w:p>
      <w:r>
        <w:t xml:space="preserve">Mistä äänistä Mendezit ovat vastuussa?</w:t>
      </w:r>
    </w:p>
    <w:p>
      <w:r>
        <w:rPr>
          <w:b/>
        </w:rPr>
        <w:t xml:space="preserve">Kysymys 6</w:t>
      </w:r>
    </w:p>
    <w:p>
      <w:r>
        <w:t xml:space="preserve">Paljonko Mendezesin vanhoja vinyylijulkaisuja voi nykyään myydä?</w:t>
      </w:r>
    </w:p>
    <w:p>
      <w:r>
        <w:rPr>
          <w:b/>
        </w:rPr>
        <w:t xml:space="preserve">Kysymys 7</w:t>
      </w:r>
    </w:p>
    <w:p>
      <w:r>
        <w:t xml:space="preserve">Millä levy-yhtiöllä Mendezit olivat lyhyesti ennen menestystään?</w:t>
      </w:r>
    </w:p>
    <w:p>
      <w:r>
        <w:rPr>
          <w:b/>
        </w:rPr>
        <w:t xml:space="preserve">Kysymys 8</w:t>
      </w:r>
    </w:p>
    <w:p>
      <w:r>
        <w:t xml:space="preserve">Milloin DJ Records pidensi Burellsin uraa?</w:t>
      </w:r>
    </w:p>
    <w:p>
      <w:r>
        <w:rPr>
          <w:b/>
        </w:rPr>
        <w:t xml:space="preserve">Tekstin numero 32</w:t>
      </w:r>
    </w:p>
    <w:p>
      <w:r>
        <w:t xml:space="preserve">80-luvun lopulla House oli muuttanut länteen, erityisesti San Franciscoon, Oaklandiin, </w:t>
      </w:r>
      <w:r>
        <w:rPr>
          <w:color w:val="A9A9A9"/>
        </w:rPr>
        <w:t xml:space="preserve">Los Angelesiin</w:t>
      </w:r>
      <w:r>
        <w:t xml:space="preserve">, Fresnoon, San Diegoon ja Seattleen</w:t>
      </w:r>
      <w:r>
        <w:t xml:space="preserve">. </w:t>
      </w:r>
      <w:r>
        <w:rPr>
          <w:color w:val="DCDCDC"/>
        </w:rPr>
        <w:t xml:space="preserve">Los Angelesissa syntyi </w:t>
      </w:r>
      <w:r>
        <w:t xml:space="preserve">valtava räjähdysmäisesti underground-raveja ja DJ:itä, erityisesti DJ:t Marques Wyatt ja Billy Long, jotka pyörittivät </w:t>
      </w:r>
      <w:r>
        <w:rPr>
          <w:color w:val="2F4F4F"/>
        </w:rPr>
        <w:t xml:space="preserve">Jewel's Catch One </w:t>
      </w:r>
      <w:r>
        <w:t xml:space="preserve">-klubilla</w:t>
      </w:r>
      <w:r>
        <w:t xml:space="preserve">, joka on Amerikan vanhin tanssiklubi. Vuonna 1989 Los Angelesissa asuva entinen EBN-OZN-laulaja/räppäri Robert Ozn perusti indie house -levy-yhtiö </w:t>
      </w:r>
      <w:r>
        <w:rPr>
          <w:color w:val="556B2F"/>
        </w:rPr>
        <w:t xml:space="preserve">One Voice Recordsin</w:t>
      </w:r>
      <w:r>
        <w:t xml:space="preserve">, joka julkaisi Mike "Hitman" Wilsonin remixin Dada Nadan "</w:t>
      </w:r>
      <w:r>
        <w:rPr>
          <w:color w:val="6B8E23"/>
        </w:rPr>
        <w:t xml:space="preserve">Haunted House</w:t>
      </w:r>
      <w:r>
        <w:t xml:space="preserve">" -kappaleesta</w:t>
      </w:r>
      <w:r>
        <w:t xml:space="preserve">, joka sai heti klubi- ja mix show -radiosoittoa Chicagossa, Detroitissa ja New Yorkissa sekä Isossa-Britanniassa ja Ranskassa. Levy nousi Billboard Club Chartin viidennelle sijalle, ja se oli ensimmäinen valkoisen artistin tekemä House-levy, joka pääsi listoille Yhdysvalloissa. Dada Nada, joka oli </w:t>
      </w:r>
      <w:r>
        <w:t xml:space="preserve">Oznin sooloalbumi, julkaisi vuonna 1990 jazzpohjaisen Deep Housen klassikoksi muodostuneen Frankie Knucklesin ja David Moralesin remixin Dada Nadan kappaleesta "Deep Love" (</w:t>
      </w:r>
      <w:r>
        <w:rPr>
          <w:color w:val="228B22"/>
        </w:rPr>
        <w:t xml:space="preserve">One Voice Records/USA</w:t>
      </w:r>
      <w:r>
        <w:t xml:space="preserve">, Polydor/UK), jossa kuullaan </w:t>
      </w:r>
      <w:r>
        <w:t xml:space="preserve">Oznin rehevää soittoa,</w:t>
      </w:r>
      <w:r>
        <w:t xml:space="preserve"> laulua ja mykistettyjä trumpetti-improvisaatiosooloja, jotka korostivat Deep Housen kehittymistä genreksi, joka integroi jazzin ja popin laulurakenteita - ominaisuus, joka erotti sen edelleen Acid Housesta ja Technosta.</w:t>
      </w:r>
    </w:p>
    <w:p>
      <w:r>
        <w:rPr>
          <w:b/>
        </w:rPr>
        <w:t xml:space="preserve">Kysymys 0</w:t>
      </w:r>
    </w:p>
    <w:p>
      <w:r>
        <w:t xml:space="preserve">missä DJ:t Marques Wyatt ja Billy Long menestyivät?</w:t>
      </w:r>
    </w:p>
    <w:p>
      <w:r>
        <w:rPr>
          <w:b/>
        </w:rPr>
        <w:t xml:space="preserve">Kysymys 1</w:t>
      </w:r>
    </w:p>
    <w:p>
      <w:r>
        <w:t xml:space="preserve">mikä on Amerikan vanhin tanssiklubi?</w:t>
      </w:r>
    </w:p>
    <w:p>
      <w:r>
        <w:rPr>
          <w:b/>
        </w:rPr>
        <w:t xml:space="preserve">Kysymys 2</w:t>
      </w:r>
    </w:p>
    <w:p>
      <w:r>
        <w:t xml:space="preserve">minkä levy-yhtiön Robert Ozn perusti vuonna 1989?</w:t>
      </w:r>
    </w:p>
    <w:p>
      <w:r>
        <w:rPr>
          <w:b/>
        </w:rPr>
        <w:t xml:space="preserve">Kysymys 3</w:t>
      </w:r>
    </w:p>
    <w:p>
      <w:r>
        <w:t xml:space="preserve">one voice records julkaisi remixin mistä dada nada -kappaleesta vuonna 1989?</w:t>
      </w:r>
    </w:p>
    <w:p>
      <w:r>
        <w:rPr>
          <w:b/>
        </w:rPr>
        <w:t xml:space="preserve">Kysymys 4</w:t>
      </w:r>
    </w:p>
    <w:p>
      <w:r>
        <w:t xml:space="preserve">dada nada oli nimimerkki minkä artistin sooloartistille?</w:t>
      </w:r>
    </w:p>
    <w:p>
      <w:r>
        <w:rPr>
          <w:b/>
        </w:rPr>
        <w:t xml:space="preserve">Kysymys 5</w:t>
      </w:r>
    </w:p>
    <w:p>
      <w:r>
        <w:t xml:space="preserve">Missä DJ:t Marques, Wyatt ja Mike Wilson menestyivät?</w:t>
      </w:r>
    </w:p>
    <w:p>
      <w:r>
        <w:rPr>
          <w:b/>
        </w:rPr>
        <w:t xml:space="preserve">Kysymys 6</w:t>
      </w:r>
    </w:p>
    <w:p>
      <w:r>
        <w:t xml:space="preserve">Mikä on San Deigon vanhin tanssiklubi?</w:t>
      </w:r>
    </w:p>
    <w:p>
      <w:r>
        <w:rPr>
          <w:b/>
        </w:rPr>
        <w:t xml:space="preserve">Kysymys 7</w:t>
      </w:r>
    </w:p>
    <w:p>
      <w:r>
        <w:t xml:space="preserve">Minkä levy-yhtiön Mike Wilson perusti vuonna 1989?</w:t>
      </w:r>
    </w:p>
    <w:p>
      <w:r>
        <w:rPr>
          <w:b/>
        </w:rPr>
        <w:t xml:space="preserve">Kysymys 8</w:t>
      </w:r>
    </w:p>
    <w:p>
      <w:r>
        <w:t xml:space="preserve">One Voice Records julkaisi remixin mistä Dada Nada -kappaleesta vuonna 1988?</w:t>
      </w:r>
    </w:p>
    <w:p>
      <w:r>
        <w:rPr>
          <w:b/>
        </w:rPr>
        <w:t xml:space="preserve">Kysymys 9</w:t>
      </w:r>
    </w:p>
    <w:p>
      <w:r>
        <w:t xml:space="preserve">David Morales oli nimimerkki minkä artistin sooloartistille?</w:t>
      </w:r>
    </w:p>
    <w:p>
      <w:r>
        <w:rPr>
          <w:b/>
        </w:rPr>
        <w:t xml:space="preserve">Tekstin numero 33</w:t>
      </w:r>
    </w:p>
    <w:p>
      <w:r>
        <w:t xml:space="preserve">Lisäksi </w:t>
      </w:r>
      <w:r>
        <w:rPr>
          <w:color w:val="A9A9A9"/>
        </w:rPr>
        <w:t xml:space="preserve">1990-luvun </w:t>
      </w:r>
      <w:r>
        <w:t xml:space="preserve">alussa </w:t>
      </w:r>
      <w:r>
        <w:t xml:space="preserve">house-musiikki nousi Yhdysvalloissa valtavirran suosioon. Pop-artisti </w:t>
      </w:r>
      <w:r>
        <w:t xml:space="preserve">Madonnan </w:t>
      </w:r>
      <w:r>
        <w:t xml:space="preserve">single</w:t>
      </w:r>
      <w:r>
        <w:rPr>
          <w:color w:val="2F4F4F"/>
        </w:rPr>
        <w:t xml:space="preserve">1990</w:t>
      </w:r>
      <w:r>
        <w:t xml:space="preserve"> "</w:t>
      </w:r>
      <w:r>
        <w:rPr>
          <w:color w:val="556B2F"/>
        </w:rPr>
        <w:t xml:space="preserve">Vogue</w:t>
      </w:r>
      <w:r>
        <w:t xml:space="preserve">" nousi kansainväliseksi hittisingleksi ja </w:t>
      </w:r>
      <w:r>
        <w:rPr>
          <w:color w:val="6B8E23"/>
        </w:rPr>
        <w:t xml:space="preserve">nousi Yhdysvaltain listojen kärkeen</w:t>
      </w:r>
      <w:r>
        <w:t xml:space="preserve">. Singlen katsotaan auttaneen tuomaan house-musiikin Yhdysvaltain valtavirtaan.</w:t>
      </w:r>
    </w:p>
    <w:p>
      <w:r>
        <w:rPr>
          <w:b/>
        </w:rPr>
        <w:t xml:space="preserve">Kysymys 0</w:t>
      </w:r>
    </w:p>
    <w:p>
      <w:r>
        <w:t xml:space="preserve">Minkä Madonnan singlen katsotaan auttaneen tuomaan house-musiikin valtavirtaan?</w:t>
      </w:r>
    </w:p>
    <w:p>
      <w:r>
        <w:rPr>
          <w:b/>
        </w:rPr>
        <w:t xml:space="preserve">Kysymys 1</w:t>
      </w:r>
    </w:p>
    <w:p>
      <w:r>
        <w:t xml:space="preserve">Milloin Madonnan hittisingle "vogue" julkaistiin?</w:t>
      </w:r>
    </w:p>
    <w:p>
      <w:r>
        <w:rPr>
          <w:b/>
        </w:rPr>
        <w:t xml:space="preserve">Kysymys 2</w:t>
      </w:r>
    </w:p>
    <w:p>
      <w:r>
        <w:t xml:space="preserve">millä vuosikymmenellä house-musiikki tuli valtavirtaan Yhdysvalloissa?</w:t>
      </w:r>
    </w:p>
    <w:p>
      <w:r>
        <w:rPr>
          <w:b/>
        </w:rPr>
        <w:t xml:space="preserve">Kysymys 3</w:t>
      </w:r>
    </w:p>
    <w:p>
      <w:r>
        <w:t xml:space="preserve">kuka lauloi hitti-singlen "vogue"?</w:t>
      </w:r>
    </w:p>
    <w:p>
      <w:r>
        <w:rPr>
          <w:b/>
        </w:rPr>
        <w:t xml:space="preserve">Kysymys 4</w:t>
      </w:r>
    </w:p>
    <w:p>
      <w:r>
        <w:t xml:space="preserve">kuinka hyvin madonnan single "vogue" menestyi Yhdysvalloissa? </w:t>
      </w:r>
    </w:p>
    <w:p>
      <w:r>
        <w:rPr>
          <w:b/>
        </w:rPr>
        <w:t xml:space="preserve">Kysymys 5</w:t>
      </w:r>
    </w:p>
    <w:p>
      <w:r>
        <w:t xml:space="preserve">Minkä Madonnan singlen katsotaan auttaneen tuomaan yhdysvaltalaisen musiikin valtavirtaan?</w:t>
      </w:r>
    </w:p>
    <w:p>
      <w:r>
        <w:rPr>
          <w:b/>
        </w:rPr>
        <w:t xml:space="preserve">Kysymys 6</w:t>
      </w:r>
    </w:p>
    <w:p>
      <w:r>
        <w:t xml:space="preserve">Milloin Madonnan hittisingle "House" julkaistiin?</w:t>
      </w:r>
    </w:p>
    <w:p>
      <w:r>
        <w:rPr>
          <w:b/>
        </w:rPr>
        <w:t xml:space="preserve">Kysymys 7</w:t>
      </w:r>
    </w:p>
    <w:p>
      <w:r>
        <w:t xml:space="preserve">Millä vuosikymmenellä Madonnan musiikki löi läpi Yhdysvalloissa?</w:t>
      </w:r>
    </w:p>
    <w:p>
      <w:r>
        <w:rPr>
          <w:b/>
        </w:rPr>
        <w:t xml:space="preserve">Kysymys 8</w:t>
      </w:r>
    </w:p>
    <w:p>
      <w:r>
        <w:t xml:space="preserve">Kuka lauloi hittisinglen "Pop"?</w:t>
      </w:r>
    </w:p>
    <w:p>
      <w:r>
        <w:rPr>
          <w:b/>
        </w:rPr>
        <w:t xml:space="preserve">Kysymys 9</w:t>
      </w:r>
    </w:p>
    <w:p>
      <w:r>
        <w:t xml:space="preserve">Kuinka hyvin Madonnan single "Pop" menestyi Yhdysvalloissa?</w:t>
      </w:r>
    </w:p>
    <w:p>
      <w:r>
        <w:rPr>
          <w:b/>
        </w:rPr>
        <w:t xml:space="preserve">Tekstin numero 34</w:t>
      </w:r>
    </w:p>
    <w:p>
      <w:r>
        <w:t xml:space="preserve">Vaikutusvaltainen gospel/R&amp;B-vaikutteinen </w:t>
      </w:r>
      <w:r>
        <w:rPr>
          <w:color w:val="A9A9A9"/>
        </w:rPr>
        <w:t xml:space="preserve">Aly-us </w:t>
      </w:r>
      <w:r>
        <w:t xml:space="preserve">julkaisi "Time Passes On" vuonna 1993 (Strictly Rhythm), myöhemmin "Follow Me", joka sai radiosoittoa sekä soitettiin klubeilla. Toinen radiosoittoa saanut yhdysvaltalainen hitti oli </w:t>
      </w:r>
      <w:r>
        <w:rPr>
          <w:color w:val="2F4F4F"/>
        </w:rPr>
        <w:t xml:space="preserve">Cajmere-single</w:t>
      </w:r>
      <w:r>
        <w:rPr>
          <w:color w:val="DCDCDC"/>
        </w:rPr>
        <w:t xml:space="preserve"> "Time for the Perculator", josta </w:t>
      </w:r>
      <w:r>
        <w:t xml:space="preserve">tuli ghetto house -alalajin prototyyppi. Cajmere perusti muun muassa Cajual- ja Relief-levymerkit. 1990-luvun alkuun mennessä artistit, kuten Cajmere itse (tällä nimellä sekä </w:t>
      </w:r>
      <w:r>
        <w:rPr>
          <w:color w:val="556B2F"/>
        </w:rPr>
        <w:t xml:space="preserve">Green Velvetinä </w:t>
      </w:r>
      <w:r>
        <w:t xml:space="preserve">ja Dajaen tuottajana), DJ Sneak, Glenn Underground ja muut tekivät paljon levytyksiä. 1990-luvulla nousi esiin uusia Chicago house -artisteja, kuten DJ Funk, joka pyörittää Chicago house -levymerkkiä nimeltä </w:t>
      </w:r>
      <w:r>
        <w:rPr>
          <w:color w:val="6B8E23"/>
        </w:rPr>
        <w:t xml:space="preserve">Dance Mania</w:t>
      </w:r>
      <w:r>
        <w:t xml:space="preserve">. Ghetto house ja acid house olivat muita house-musiikkityylejä, jotka myös aloitettiin Chicagosta.</w:t>
      </w:r>
    </w:p>
    <w:p>
      <w:r>
        <w:rPr>
          <w:b/>
        </w:rPr>
        <w:t xml:space="preserve">Kysymys 0</w:t>
      </w:r>
    </w:p>
    <w:p>
      <w:r>
        <w:t xml:space="preserve">Mikä gospel/R&amp;B-vaikutteinen yhtye julkaisi "Time Passes On" vuonna 1993?</w:t>
      </w:r>
    </w:p>
    <w:p>
      <w:r>
        <w:rPr>
          <w:b/>
        </w:rPr>
        <w:t xml:space="preserve">Kysymys 1</w:t>
      </w:r>
    </w:p>
    <w:p>
      <w:r>
        <w:t xml:space="preserve">kuka julkaisi hittisinglen "time for the perculator" Yhdysvalloissa?</w:t>
      </w:r>
    </w:p>
    <w:p>
      <w:r>
        <w:rPr>
          <w:b/>
        </w:rPr>
        <w:t xml:space="preserve">Kysymys 2</w:t>
      </w:r>
    </w:p>
    <w:p>
      <w:r>
        <w:t xml:space="preserve">mikä oli cajmereen vaihtoehtoinen nimi?</w:t>
      </w:r>
    </w:p>
    <w:p>
      <w:r>
        <w:rPr>
          <w:b/>
        </w:rPr>
        <w:t xml:space="preserve">Kysymys 3</w:t>
      </w:r>
    </w:p>
    <w:p>
      <w:r>
        <w:t xml:space="preserve">mikä oli dj funkin Chicagossa ylläpitämän levy-yhtiön nimi?</w:t>
      </w:r>
    </w:p>
    <w:p>
      <w:r>
        <w:rPr>
          <w:b/>
        </w:rPr>
        <w:t xml:space="preserve">Kysymys 4</w:t>
      </w:r>
    </w:p>
    <w:p>
      <w:r>
        <w:t xml:space="preserve">mikä oli gettotalon prototyyppi?</w:t>
      </w:r>
    </w:p>
    <w:p>
      <w:r>
        <w:rPr>
          <w:b/>
        </w:rPr>
        <w:t xml:space="preserve">Kysymys 5</w:t>
      </w:r>
    </w:p>
    <w:p>
      <w:r>
        <w:t xml:space="preserve">Mikä gospel/R&amp;B-vaikutteinen ryhmä julkaisi "DJ Sneak" vuonna 1993?</w:t>
      </w:r>
    </w:p>
    <w:p>
      <w:r>
        <w:rPr>
          <w:b/>
        </w:rPr>
        <w:t xml:space="preserve">Kysymys 6</w:t>
      </w:r>
    </w:p>
    <w:p>
      <w:r>
        <w:t xml:space="preserve">Kuka julkaisi hittisinglen "DJ Sneak" Yhdysvalloissa?</w:t>
      </w:r>
    </w:p>
    <w:p>
      <w:r>
        <w:rPr>
          <w:b/>
        </w:rPr>
        <w:t xml:space="preserve">Kysymys 7</w:t>
      </w:r>
    </w:p>
    <w:p>
      <w:r>
        <w:t xml:space="preserve">Mikä oli Cajualin vaihtoehtoinen nimi?</w:t>
      </w:r>
    </w:p>
    <w:p>
      <w:r>
        <w:rPr>
          <w:b/>
        </w:rPr>
        <w:t xml:space="preserve">Kysymys 8</w:t>
      </w:r>
    </w:p>
    <w:p>
      <w:r>
        <w:t xml:space="preserve">Mikä oli Cajmeren Chicagossa ylläpitämän levy-yhtiön nimi?</w:t>
      </w:r>
    </w:p>
    <w:p>
      <w:r>
        <w:rPr>
          <w:b/>
        </w:rPr>
        <w:t xml:space="preserve">Kysymys 9</w:t>
      </w:r>
    </w:p>
    <w:p>
      <w:r>
        <w:t xml:space="preserve">Mikä oli Chicagon talon prototyyppi?</w:t>
      </w:r>
    </w:p>
    <w:p>
      <w:r>
        <w:rPr>
          <w:b/>
        </w:rPr>
        <w:t xml:space="preserve">Tekstin numero 35</w:t>
      </w:r>
    </w:p>
    <w:p>
      <w:r>
        <w:rPr>
          <w:color w:val="A9A9A9"/>
        </w:rPr>
        <w:t xml:space="preserve">Isossa-Britanniassa </w:t>
      </w:r>
      <w:r>
        <w:t xml:space="preserve">lajityypin kokeilut lisäsivät sen vetovoimaa</w:t>
      </w:r>
      <w:r>
        <w:rPr>
          <w:color w:val="A9A9A9"/>
        </w:rPr>
        <w:t xml:space="preserve">.</w:t>
      </w:r>
      <w:r>
        <w:t xml:space="preserve"> House- ja rave-klubeja, kuten Lakota ja Cream, syntyi eri puolille Britanniaa, ja niissä järjestettiin house- ja dance-tapahtumia. Chill out -konsepti kehittyi </w:t>
      </w:r>
      <w:r>
        <w:rPr>
          <w:color w:val="DCDCDC"/>
        </w:rPr>
        <w:t xml:space="preserve">Britanniassa </w:t>
      </w:r>
      <w:r>
        <w:t xml:space="preserve">ambient house -albumien, kuten The KLF:n Chill Outin ja </w:t>
      </w:r>
      <w:r>
        <w:rPr>
          <w:color w:val="2F4F4F"/>
        </w:rPr>
        <w:t xml:space="preserve">Aphex Twinin</w:t>
      </w:r>
      <w:r>
        <w:t xml:space="preserve"> Analogue Bubblebathin myötä</w:t>
      </w:r>
      <w:r>
        <w:t xml:space="preserve">. Myös Godskitchenin superklubibrändi sai alkunsa keskellä 90-luvun alun rave-skeneä. Aluksi Cambridgessa ja Northamptonissa järjestettiin pieniä iltoja, minkä jälkeen tapahtumat laajenivat Milton Keynesissä, Birminghamissa ja Leedsissä. Myös uusi indie-tanssikenttä syntyi 90-luvulla. </w:t>
      </w:r>
      <w:r>
        <w:rPr>
          <w:color w:val="556B2F"/>
        </w:rPr>
        <w:t xml:space="preserve">New Yorkissa </w:t>
      </w:r>
      <w:r>
        <w:t xml:space="preserve">Deee-Liten kaltaiset yhtyeet edistivät housen kansainvälistä vaikutusta. Kaksi tunnusomaista kappaletta tältä aikakaudelta olivat The </w:t>
      </w:r>
      <w:r>
        <w:t xml:space="preserve">Orbin "Little Fluffy Clouds" (jossa on Rickie Lee Jonesin tunnusomainen laulunäyte) ja Happy Mondaysin "Wrote for Luck" ("WFL"), jonka </w:t>
      </w:r>
      <w:r>
        <w:rPr>
          <w:color w:val="A0522D"/>
        </w:rPr>
        <w:t xml:space="preserve">Vince Clarke </w:t>
      </w:r>
      <w:r>
        <w:t xml:space="preserve">muutti tanssihitiksi</w:t>
      </w:r>
      <w:r>
        <w:t xml:space="preserve">.</w:t>
      </w:r>
    </w:p>
    <w:p>
      <w:r>
        <w:rPr>
          <w:b/>
        </w:rPr>
        <w:t xml:space="preserve">Kysymys 0</w:t>
      </w:r>
    </w:p>
    <w:p>
      <w:r>
        <w:t xml:space="preserve">Mistä "chillailun" käsite kehittyi?</w:t>
      </w:r>
    </w:p>
    <w:p>
      <w:r>
        <w:rPr>
          <w:b/>
        </w:rPr>
        <w:t xml:space="preserve">Kysymys 1</w:t>
      </w:r>
    </w:p>
    <w:p>
      <w:r>
        <w:t xml:space="preserve">kuka julkaisi albumin analoginen bubblebath?</w:t>
      </w:r>
    </w:p>
    <w:p>
      <w:r>
        <w:rPr>
          <w:b/>
        </w:rPr>
        <w:t xml:space="preserve">Kysymys 2</w:t>
      </w:r>
    </w:p>
    <w:p>
      <w:r>
        <w:t xml:space="preserve">missä oli bändi deee-lite?</w:t>
      </w:r>
    </w:p>
    <w:p>
      <w:r>
        <w:rPr>
          <w:b/>
        </w:rPr>
        <w:t xml:space="preserve">Kysymys 3</w:t>
      </w:r>
    </w:p>
    <w:p>
      <w:r>
        <w:t xml:space="preserve">kuka julkaisi kappaleen "little fluffy clouds"?</w:t>
      </w:r>
    </w:p>
    <w:p>
      <w:r>
        <w:rPr>
          <w:b/>
        </w:rPr>
        <w:t xml:space="preserve">Kysymys 4</w:t>
      </w:r>
    </w:p>
    <w:p>
      <w:r>
        <w:t xml:space="preserve">kuka muutti happy mondaysin "wrote for luck" tanssihitiksi?</w:t>
      </w:r>
    </w:p>
    <w:p>
      <w:r>
        <w:rPr>
          <w:b/>
        </w:rPr>
        <w:t xml:space="preserve">Kysymys 5</w:t>
      </w:r>
    </w:p>
    <w:p>
      <w:r>
        <w:t xml:space="preserve">Mistä "indie-tanssin" käsite kehittyi?</w:t>
      </w:r>
    </w:p>
    <w:p>
      <w:r>
        <w:rPr>
          <w:b/>
        </w:rPr>
        <w:t xml:space="preserve">Kysymys 6</w:t>
      </w:r>
    </w:p>
    <w:p>
      <w:r>
        <w:t xml:space="preserve">Kuka julkaisi albumin "Fluffy Orb"?</w:t>
      </w:r>
    </w:p>
    <w:p>
      <w:r>
        <w:rPr>
          <w:b/>
        </w:rPr>
        <w:t xml:space="preserve">Kysymys 7</w:t>
      </w:r>
    </w:p>
    <w:p>
      <w:r>
        <w:t xml:space="preserve">Missä Fluffy Orb -yhtyeen kotipaikka oli?</w:t>
      </w:r>
    </w:p>
    <w:p>
      <w:r>
        <w:rPr>
          <w:b/>
        </w:rPr>
        <w:t xml:space="preserve">Kysymys 8</w:t>
      </w:r>
    </w:p>
    <w:p>
      <w:r>
        <w:t xml:space="preserve">Kuka julkaisi kappaleen "Little Indie Dance"?</w:t>
      </w:r>
    </w:p>
    <w:p>
      <w:r>
        <w:rPr>
          <w:b/>
        </w:rPr>
        <w:t xml:space="preserve">Kysymys 9</w:t>
      </w:r>
    </w:p>
    <w:p>
      <w:r>
        <w:t xml:space="preserve">Kuka muutti happy mondaysin "Little Fluffy Clouds" -kappaleen tanssihitiksi?</w:t>
      </w:r>
    </w:p>
    <w:p>
      <w:r>
        <w:rPr>
          <w:b/>
        </w:rPr>
        <w:t xml:space="preserve">Tekstin numero 36</w:t>
      </w:r>
    </w:p>
    <w:p>
      <w:r>
        <w:t xml:space="preserve">Englannissa yksi harvoista anniskelupaikoista, The Eclipse, houkutteli ihmisiä ympäri maata, sillä se oli auki aamuyön tunteihin asti. </w:t>
      </w:r>
      <w:r>
        <w:rPr>
          <w:color w:val="A9A9A9"/>
        </w:rPr>
        <w:t xml:space="preserve">Criminal Justice and Public Order Act 1994 </w:t>
      </w:r>
      <w:r>
        <w:t xml:space="preserve">oli hallituksen yritys kieltää suuret rave-tanssitapahtumat, joissa soitettiin musiikkia, jossa oli "toistuvia biittejä". Useita epäonnistuneita "Kill the Bill" -mielenosoituksia järjestettiin. </w:t>
      </w:r>
      <w:r>
        <w:rPr>
          <w:color w:val="DCDCDC"/>
        </w:rPr>
        <w:t xml:space="preserve">The Spiral Tribe Castle Mortenissa </w:t>
      </w:r>
      <w:r>
        <w:t xml:space="preserve">oli luultavasti naula laittomien rave-tapahtumien arkkuun, ja se pakotti läpi lakiesityksen, josta tuli laki </w:t>
      </w:r>
      <w:r>
        <w:rPr>
          <w:color w:val="2F4F4F"/>
        </w:rPr>
        <w:t xml:space="preserve">marraskuussa 1994</w:t>
      </w:r>
      <w:r>
        <w:t xml:space="preserve">. </w:t>
      </w:r>
      <w:r>
        <w:t xml:space="preserve">Musiikki jatkoi kasvuaan ja muuttumistaan, esimerkkinä </w:t>
      </w:r>
      <w:r>
        <w:t xml:space="preserve">Leftfieldin </w:t>
      </w:r>
      <w:r>
        <w:rPr>
          <w:color w:val="6B8E23"/>
        </w:rPr>
        <w:t xml:space="preserve">"Release the Pressure", </w:t>
      </w:r>
      <w:r>
        <w:t xml:space="preserve">joka toi dubin ja reggaen house-soundiin, vaikka </w:t>
      </w:r>
      <w:r>
        <w:rPr>
          <w:color w:val="A0522D"/>
        </w:rPr>
        <w:t xml:space="preserve">Leftfieldillä </w:t>
      </w:r>
      <w:r>
        <w:t xml:space="preserve">oli aiempia julkaisuja, kuten "Not Forgotten", joka julkaistiin vuonna 1990 Sheffieldin Outer Rhythm Recordsilla.</w:t>
      </w:r>
    </w:p>
    <w:p>
      <w:r>
        <w:rPr>
          <w:b/>
        </w:rPr>
        <w:t xml:space="preserve">Kysymys 0</w:t>
      </w:r>
    </w:p>
    <w:p>
      <w:r>
        <w:t xml:space="preserve">Millä lailla Englannissa yritettiin kieltää suuret rave-tanssitapahtumat?</w:t>
      </w:r>
    </w:p>
    <w:p>
      <w:r>
        <w:rPr>
          <w:b/>
        </w:rPr>
        <w:t xml:space="preserve">Kysymys 1</w:t>
      </w:r>
    </w:p>
    <w:p>
      <w:r>
        <w:t xml:space="preserve">mikä oli naula laittomien ravejen arkkuun?</w:t>
      </w:r>
    </w:p>
    <w:p>
      <w:r>
        <w:rPr>
          <w:b/>
        </w:rPr>
        <w:t xml:space="preserve">Kysymys 2</w:t>
      </w:r>
    </w:p>
    <w:p>
      <w:r>
        <w:t xml:space="preserve">Milloin lakiehdotuksesta tuli laki? </w:t>
      </w:r>
    </w:p>
    <w:p>
      <w:r>
        <w:rPr>
          <w:b/>
        </w:rPr>
        <w:t xml:space="preserve">Kysymys 3</w:t>
      </w:r>
    </w:p>
    <w:p>
      <w:r>
        <w:t xml:space="preserve">mikä single toi dubin ja reggaen house-soundiin?</w:t>
      </w:r>
    </w:p>
    <w:p>
      <w:r>
        <w:rPr>
          <w:b/>
        </w:rPr>
        <w:t xml:space="preserve">Kysymys 4</w:t>
      </w:r>
    </w:p>
    <w:p>
      <w:r>
        <w:t xml:space="preserve">kuka levytti hitti-singlen "release the pressure"?</w:t>
      </w:r>
    </w:p>
    <w:p>
      <w:r>
        <w:rPr>
          <w:b/>
        </w:rPr>
        <w:t xml:space="preserve">Kysymys 5</w:t>
      </w:r>
    </w:p>
    <w:p>
      <w:r>
        <w:t xml:space="preserve">Millä lailla Englannissa yritettiin kieltää suuret äänilevyt?</w:t>
      </w:r>
    </w:p>
    <w:p>
      <w:r>
        <w:rPr>
          <w:b/>
        </w:rPr>
        <w:t xml:space="preserve">Kysymys 6</w:t>
      </w:r>
    </w:p>
    <w:p>
      <w:r>
        <w:t xml:space="preserve">Mikä oli laittomien tallenteiden kynsi arkkuun?</w:t>
      </w:r>
    </w:p>
    <w:p>
      <w:r>
        <w:rPr>
          <w:b/>
        </w:rPr>
        <w:t xml:space="preserve">Kysymys 7</w:t>
      </w:r>
    </w:p>
    <w:p>
      <w:r>
        <w:t xml:space="preserve">Milloin laki kumottiin?</w:t>
      </w:r>
    </w:p>
    <w:p>
      <w:r>
        <w:rPr>
          <w:b/>
        </w:rPr>
        <w:t xml:space="preserve">Kysymys 8</w:t>
      </w:r>
    </w:p>
    <w:p>
      <w:r>
        <w:t xml:space="preserve">Mikä single toi dubin ja reggaen Castle-soundiin?</w:t>
      </w:r>
    </w:p>
    <w:p>
      <w:r>
        <w:rPr>
          <w:b/>
        </w:rPr>
        <w:t xml:space="preserve">Kysymys 9</w:t>
      </w:r>
    </w:p>
    <w:p>
      <w:r>
        <w:t xml:space="preserve">Kuka levytti hittisinglen "Not Released"?</w:t>
      </w:r>
    </w:p>
    <w:p>
      <w:r>
        <w:rPr>
          <w:b/>
        </w:rPr>
        <w:t xml:space="preserve">Tekstin numero 37</w:t>
      </w:r>
    </w:p>
    <w:p>
      <w:r>
        <w:t xml:space="preserve">Uuden sukupolven klubit, kuten </w:t>
      </w:r>
      <w:r>
        <w:t xml:space="preserve">Liverpoolin Cream ja Ministry of Sound, avattiin tarjoamaan tilaa kaupallisemmille äänille. </w:t>
      </w:r>
      <w:r>
        <w:rPr>
          <w:color w:val="DCDCDC"/>
        </w:rPr>
        <w:t xml:space="preserve">Suuret levy-yhtiöt </w:t>
      </w:r>
      <w:r>
        <w:t xml:space="preserve">alkoivat avata "superklubeja", joilla ne edistivät omia esityksiään. Nämä superklubit tekivät sponsorisopimuksia aluksi pikaruoka-, virvoitusjuoma- ja vaateyritysten kanssa. Ibizan klubien flyereissa oli usein monia yritysten logoja. </w:t>
      </w:r>
      <w:r>
        <w:t xml:space="preserve">DJ:t, kuten Bad Boy Bill, DJ Lynnwood, DJ Irene, Richard "Humpty" Vission ja DJ Enrie, kehittivät </w:t>
      </w:r>
      <w:r>
        <w:t xml:space="preserve">uuden alalajin, </w:t>
      </w:r>
      <w:r>
        <w:rPr>
          <w:color w:val="2F4F4F"/>
        </w:rPr>
        <w:t xml:space="preserve">Chicago hard housen, jossa </w:t>
      </w:r>
      <w:r>
        <w:t xml:space="preserve">sekoitettiin Chicago housen, funky housen ja hard housen elementtejä. Lisäksi tuottajat kuten George Centeno, Darren Ramirez ja Martin O. Cairo kehittivät </w:t>
      </w:r>
      <w:r>
        <w:rPr>
          <w:color w:val="556B2F"/>
        </w:rPr>
        <w:t xml:space="preserve">Los Angelesin </w:t>
      </w:r>
      <w:r>
        <w:t xml:space="preserve">Hard House -soundia. </w:t>
      </w:r>
      <w:r>
        <w:t xml:space="preserve">Tämä soundi </w:t>
      </w:r>
      <w:r>
        <w:t xml:space="preserve">muistutti </w:t>
      </w:r>
      <w:r>
        <w:t xml:space="preserve">hollantilaista </w:t>
      </w:r>
      <w:r>
        <w:rPr>
          <w:color w:val="6B8E23"/>
        </w:rPr>
        <w:t xml:space="preserve">gabberia </w:t>
      </w:r>
      <w:r>
        <w:t xml:space="preserve">tai hardcore-technoa, ja se liitettiin usein tuon ajan "kapinallisiin". Näitä kolmea tuottajaa pidetään usein "aikaansa edellä", sillä monet heidän 1900-luvun lopulla suunnittelemistaan äänistä tulivat näkyvämmiksi 2000-luvulla.</w:t>
      </w:r>
    </w:p>
    <w:p>
      <w:r>
        <w:rPr>
          <w:b/>
        </w:rPr>
        <w:t xml:space="preserve">Kysymys 0</w:t>
      </w:r>
    </w:p>
    <w:p>
      <w:r>
        <w:t xml:space="preserve">missä sijaitsi uudenlainen Cream-niminen klubi?</w:t>
      </w:r>
    </w:p>
    <w:p>
      <w:r>
        <w:rPr>
          <w:b/>
        </w:rPr>
        <w:t xml:space="preserve">Kysymys 1</w:t>
      </w:r>
    </w:p>
    <w:p>
      <w:r>
        <w:t xml:space="preserve">miksi kutsuttiin Chicagossa syntynyttä uutta house-alalajia, jonka kehittivät muun muassa Bad Boy Bill?</w:t>
      </w:r>
    </w:p>
    <w:p>
      <w:r>
        <w:rPr>
          <w:b/>
        </w:rPr>
        <w:t xml:space="preserve">Kysymys 2</w:t>
      </w:r>
    </w:p>
    <w:p>
      <w:r>
        <w:t xml:space="preserve">george centeno, darren ramirez ja martin o. cairo kehittivät hard house -soundin missä kaupungissa?</w:t>
      </w:r>
    </w:p>
    <w:p>
      <w:r>
        <w:rPr>
          <w:b/>
        </w:rPr>
        <w:t xml:space="preserve">Kysymys 3</w:t>
      </w:r>
    </w:p>
    <w:p>
      <w:r>
        <w:t xml:space="preserve">mikä olikaan toinen nimi alankomaalaiselle hardcore technolle?</w:t>
      </w:r>
    </w:p>
    <w:p>
      <w:r>
        <w:rPr>
          <w:b/>
        </w:rPr>
        <w:t xml:space="preserve">Kysymys 4</w:t>
      </w:r>
    </w:p>
    <w:p>
      <w:r>
        <w:t xml:space="preserve">jotka alkoivat avata "superklubeja"?</w:t>
      </w:r>
    </w:p>
    <w:p>
      <w:r>
        <w:rPr>
          <w:b/>
        </w:rPr>
        <w:t xml:space="preserve">Kysymys 5</w:t>
      </w:r>
    </w:p>
    <w:p>
      <w:r>
        <w:t xml:space="preserve">Missä oli uudenlainen klubi nimeltään Darren Located?</w:t>
      </w:r>
    </w:p>
    <w:p>
      <w:r>
        <w:rPr>
          <w:b/>
        </w:rPr>
        <w:t xml:space="preserve">Kysymys 6</w:t>
      </w:r>
    </w:p>
    <w:p>
      <w:r>
        <w:t xml:space="preserve">Minkä niminen oli Los Angelesin uusi house-alalaji, jonka kehittivät muun muassa Bad Boy Bill?</w:t>
      </w:r>
    </w:p>
    <w:p>
      <w:r>
        <w:rPr>
          <w:b/>
        </w:rPr>
        <w:t xml:space="preserve">Kysymys 7</w:t>
      </w:r>
    </w:p>
    <w:p>
      <w:r>
        <w:t xml:space="preserve">George Centeno, Darren Ramirez ja Martin O. Cairo kehittivät superclub-soundin missä kaupungissa?</w:t>
      </w:r>
    </w:p>
    <w:p>
      <w:r>
        <w:rPr>
          <w:b/>
        </w:rPr>
        <w:t xml:space="preserve">Kysymys 8</w:t>
      </w:r>
    </w:p>
    <w:p>
      <w:r>
        <w:t xml:space="preserve">Mikä oli toinen nimi chicagolaiselle hardcore technolle?</w:t>
      </w:r>
    </w:p>
    <w:p>
      <w:r>
        <w:rPr>
          <w:b/>
        </w:rPr>
        <w:t xml:space="preserve">Kysymys 9</w:t>
      </w:r>
    </w:p>
    <w:p>
      <w:r>
        <w:t xml:space="preserve">Kuka aloitti lörpöttelijöiden avaamisen?</w:t>
      </w:r>
    </w:p>
    <w:p>
      <w:r>
        <w:rPr>
          <w:b/>
        </w:rPr>
        <w:t xml:space="preserve">Teksti numero 38</w:t>
      </w:r>
    </w:p>
    <w:p>
      <w:r>
        <w:rPr>
          <w:color w:val="A9A9A9"/>
        </w:rPr>
        <w:t xml:space="preserve">1990-luvun loppupuolella ja 2000-luvulla </w:t>
      </w:r>
      <w:r>
        <w:t xml:space="preserve">tuottajat kuten Daft Punk, Stardust, Cassius, St. Germain ja DJ Falcon alkoivat tuottaa uutta soundia </w:t>
      </w:r>
      <w:r>
        <w:rPr>
          <w:color w:val="DCDCDC"/>
        </w:rPr>
        <w:t xml:space="preserve">Pariisin </w:t>
      </w:r>
      <w:r>
        <w:rPr>
          <w:color w:val="2F4F4F"/>
        </w:rPr>
        <w:t xml:space="preserve">house-skenestä</w:t>
      </w:r>
      <w:r>
        <w:t xml:space="preserve">. </w:t>
      </w:r>
      <w:r>
        <w:t xml:space="preserve">Yhdessä he loivat pohjan sille, mikä myöhemmin tunnettiin nimellä </w:t>
      </w:r>
      <w:r>
        <w:rPr>
          <w:color w:val="556B2F"/>
        </w:rPr>
        <w:t xml:space="preserve">French house -liike</w:t>
      </w:r>
      <w:r>
        <w:t xml:space="preserve">. Yhdistämällä chicagolaisen housen kovasärmäisempää, mutta silti sielukasta filosofiaa hämärän funkin melodioihin, uusimpiin tuotantotekniikoihin ja analogisten syntetisaattoreiden soundiin he alkoivat luoda standardeja, jotka muokkasivat kaikkea house-musiikkia.</w:t>
      </w:r>
    </w:p>
    <w:p>
      <w:r>
        <w:rPr>
          <w:b/>
        </w:rPr>
        <w:t xml:space="preserve">Kysymys 0</w:t>
      </w:r>
    </w:p>
    <w:p>
      <w:r>
        <w:t xml:space="preserve">Daft Punk alkoi tuottaa uutta soundia mistä eurooppalaisesta kaupungista?</w:t>
      </w:r>
    </w:p>
    <w:p>
      <w:r>
        <w:rPr>
          <w:b/>
        </w:rPr>
        <w:t xml:space="preserve">Kysymys 1</w:t>
      </w:r>
    </w:p>
    <w:p>
      <w:r>
        <w:t xml:space="preserve">Daft Punk, Stardust, Cassius, St. Germain ja DJ Falcon tulivat kaikki mistä skenestä?</w:t>
      </w:r>
    </w:p>
    <w:p>
      <w:r>
        <w:rPr>
          <w:b/>
        </w:rPr>
        <w:t xml:space="preserve">Kysymys 2</w:t>
      </w:r>
    </w:p>
    <w:p>
      <w:r>
        <w:t xml:space="preserve">Milloin Daft Punk alkoi tuottaa uutta soundia?</w:t>
      </w:r>
    </w:p>
    <w:p>
      <w:r>
        <w:rPr>
          <w:b/>
        </w:rPr>
        <w:t xml:space="preserve">Kysymys 3</w:t>
      </w:r>
    </w:p>
    <w:p>
      <w:r>
        <w:t xml:space="preserve">Daft Chicago alkoi tuottaa uutta soundia mistä eurooppalaisesta kaupungista?</w:t>
      </w:r>
    </w:p>
    <w:p>
      <w:r>
        <w:rPr>
          <w:b/>
        </w:rPr>
        <w:t xml:space="preserve">Kysymys 4</w:t>
      </w:r>
    </w:p>
    <w:p>
      <w:r>
        <w:t xml:space="preserve">Daft Stardust ja Germain Chicago tulivat mistä skenestä?</w:t>
      </w:r>
    </w:p>
    <w:p>
      <w:r>
        <w:rPr>
          <w:b/>
        </w:rPr>
        <w:t xml:space="preserve">Kysymys 5</w:t>
      </w:r>
    </w:p>
    <w:p>
      <w:r>
        <w:t xml:space="preserve">Milloin Germain Chicago alkoi tuottaa uutta soundia?</w:t>
      </w:r>
    </w:p>
    <w:p>
      <w:r>
        <w:rPr>
          <w:b/>
        </w:rPr>
        <w:t xml:space="preserve">Kysymys 6</w:t>
      </w:r>
    </w:p>
    <w:p>
      <w:r>
        <w:t xml:space="preserve">Milloin Daft Punk alkoi tuottaa uutta soundia Chicagon house-skenestä?</w:t>
      </w:r>
    </w:p>
    <w:p>
      <w:r>
        <w:rPr>
          <w:b/>
        </w:rPr>
        <w:t xml:space="preserve">Kysymys 7</w:t>
      </w:r>
    </w:p>
    <w:p>
      <w:r>
        <w:t xml:space="preserve">Mihin Chicagon house-skene johti?</w:t>
      </w:r>
    </w:p>
    <w:p>
      <w:r>
        <w:rPr>
          <w:b/>
        </w:rPr>
        <w:t xml:space="preserve">Tekstin numero 39</w:t>
      </w:r>
    </w:p>
    <w:p>
      <w:r>
        <w:rPr>
          <w:color w:val="A9A9A9"/>
        </w:rPr>
        <w:t xml:space="preserve">Chicagon pormestari Richard M. Daley </w:t>
      </w:r>
      <w:r>
        <w:t xml:space="preserve">julisti </w:t>
      </w:r>
      <w:r>
        <w:rPr>
          <w:color w:val="DCDCDC"/>
        </w:rPr>
        <w:t xml:space="preserve">10. elokuuta 2005 </w:t>
      </w:r>
      <w:r>
        <w:t xml:space="preserve">"House Unity Day" -päiväksi Chicagossa juhlistaakseen </w:t>
      </w:r>
      <w:r>
        <w:rPr>
          <w:color w:val="2F4F4F"/>
        </w:rPr>
        <w:t xml:space="preserve">"</w:t>
      </w:r>
      <w:r>
        <w:rPr>
          <w:color w:val="556B2F"/>
        </w:rPr>
        <w:t xml:space="preserve">house-musiikin 21-vuotispäivää</w:t>
      </w:r>
      <w:r>
        <w:rPr>
          <w:color w:val="2F4F4F"/>
        </w:rPr>
        <w:t xml:space="preserve">" </w:t>
      </w:r>
      <w:r>
        <w:t xml:space="preserve">(itse asiassa Chicagossa toimivan riippumattoman house-levy-yhtiön Trax Recordsin perustamisen 21-vuotispäivää). Julistuksessa tunnustettiin, </w:t>
      </w:r>
      <w:r>
        <w:t xml:space="preserve">että </w:t>
      </w:r>
      <w:r>
        <w:rPr>
          <w:color w:val="6B8E23"/>
        </w:rPr>
        <w:t xml:space="preserve">Chicago </w:t>
      </w:r>
      <w:r>
        <w:t xml:space="preserve">on house-musiikin alkuperäinen kotimaa ja että musiikin alkuperäiset tekijät "saivat innoituksensa rakkaudesta kaupunkiinsa ja unelmoivat, että heidän musiikkinsa levittäisi jonain päivänä rauhan ja yhtenäisyyden sanomaa koko maailmaan". DJ:t, kuten Frankie Knuckles, Marshall Jefferson, Paul Johnson ja Mickey Oliver, juhlistivat julistusta </w:t>
      </w:r>
      <w:r>
        <w:t xml:space="preserve">Chicagon kulttuuriasioista vastaavan osaston järjestämässä </w:t>
      </w:r>
      <w:r>
        <w:rPr>
          <w:color w:val="A0522D"/>
        </w:rPr>
        <w:t xml:space="preserve">Summer Dance Series </w:t>
      </w:r>
      <w:r>
        <w:t xml:space="preserve">-tapahtumassa.</w:t>
      </w:r>
    </w:p>
    <w:p>
      <w:r>
        <w:rPr>
          <w:b/>
        </w:rPr>
        <w:t xml:space="preserve">Kysymys 0</w:t>
      </w:r>
    </w:p>
    <w:p>
      <w:r>
        <w:t xml:space="preserve">Milloin Chicagossa oli House Unity Day?</w:t>
      </w:r>
    </w:p>
    <w:p>
      <w:r>
        <w:rPr>
          <w:b/>
        </w:rPr>
        <w:t xml:space="preserve">Kysymys 1</w:t>
      </w:r>
    </w:p>
    <w:p>
      <w:r>
        <w:t xml:space="preserve">Kuka julisti talon yhtenäisyyspäivän Chicagossa?</w:t>
      </w:r>
    </w:p>
    <w:p>
      <w:r>
        <w:rPr>
          <w:b/>
        </w:rPr>
        <w:t xml:space="preserve">Kysymys 2</w:t>
      </w:r>
    </w:p>
    <w:p>
      <w:r>
        <w:t xml:space="preserve">Mitä vuosipäivää house-musiikki vietti vuonna 2005?</w:t>
      </w:r>
    </w:p>
    <w:p>
      <w:r>
        <w:rPr>
          <w:b/>
        </w:rPr>
        <w:t xml:space="preserve">Kysymys 3</w:t>
      </w:r>
    </w:p>
    <w:p>
      <w:r>
        <w:t xml:space="preserve">mikä tunnustettiin house-musiikin alkuperäiseksi kotipaikaksi vuonna 2005?</w:t>
      </w:r>
    </w:p>
    <w:p>
      <w:r>
        <w:rPr>
          <w:b/>
        </w:rPr>
        <w:t xml:space="preserve">Kysymys 4</w:t>
      </w:r>
    </w:p>
    <w:p>
      <w:r>
        <w:t xml:space="preserve">Minkä tapahtuman Chicagon kulttuuriasioiden osasto järjesti juhlistaakseen house-musiikkia?</w:t>
      </w:r>
    </w:p>
    <w:p>
      <w:r>
        <w:rPr>
          <w:b/>
        </w:rPr>
        <w:t xml:space="preserve">Kysymys 5</w:t>
      </w:r>
    </w:p>
    <w:p>
      <w:r>
        <w:t xml:space="preserve">Milloin oli talon yhtenäisyyspäivä Jeffersonissa?</w:t>
      </w:r>
    </w:p>
    <w:p>
      <w:r>
        <w:rPr>
          <w:b/>
        </w:rPr>
        <w:t xml:space="preserve">Kysymys 6</w:t>
      </w:r>
    </w:p>
    <w:p>
      <w:r>
        <w:t xml:space="preserve">Kuka julisti talon yhtenäisyyspäivän Jeffersonissa?</w:t>
      </w:r>
    </w:p>
    <w:p>
      <w:r>
        <w:rPr>
          <w:b/>
        </w:rPr>
        <w:t xml:space="preserve">Kysymys 7</w:t>
      </w:r>
    </w:p>
    <w:p>
      <w:r>
        <w:t xml:space="preserve">Mitä juhlavuotta Oliver music vietti vuonna 2005?</w:t>
      </w:r>
    </w:p>
    <w:p>
      <w:r>
        <w:rPr>
          <w:b/>
        </w:rPr>
        <w:t xml:space="preserve">Kysymys 8</w:t>
      </w:r>
    </w:p>
    <w:p>
      <w:r>
        <w:t xml:space="preserve">Mikä tunnustettiin Oliver-musiikin alkuperäiseksi kotipaikaksi vuonna 2005?</w:t>
      </w:r>
    </w:p>
    <w:p>
      <w:r>
        <w:rPr>
          <w:b/>
        </w:rPr>
        <w:t xml:space="preserve">Kysymys 9</w:t>
      </w:r>
    </w:p>
    <w:p>
      <w:r>
        <w:t xml:space="preserve">Minkä tapahtuman Chicagon kulttuuriasioista vastaava osasto järjesti Oliverin musiikin kunniaksi?</w:t>
      </w:r>
    </w:p>
    <w:p>
      <w:r>
        <w:rPr>
          <w:b/>
        </w:rPr>
        <w:t xml:space="preserve">Teksti numero 40</w:t>
      </w:r>
    </w:p>
    <w:p>
      <w:r>
        <w:t xml:space="preserve">Tällä vuosikymmenellä </w:t>
      </w:r>
      <w:r>
        <w:rPr>
          <w:color w:val="A9A9A9"/>
        </w:rPr>
        <w:t xml:space="preserve">vocal house </w:t>
      </w:r>
      <w:r>
        <w:t xml:space="preserve">vakiintui sekä undergroundissa että osana pop-markkinoita, ja Defected Recordsin, Roulen ja Omin kaltaiset levy-yhtiöt olivat eturintamassa edistämässä uutta soundia. </w:t>
      </w:r>
      <w:r>
        <w:rPr>
          <w:color w:val="DCDCDC"/>
        </w:rPr>
        <w:t xml:space="preserve">2000-luvun puolivälissä </w:t>
      </w:r>
      <w:r>
        <w:t xml:space="preserve">syntyivät </w:t>
      </w:r>
      <w:r>
        <w:t xml:space="preserve">fuusio-genret, kuten </w:t>
      </w:r>
      <w:r>
        <w:rPr>
          <w:color w:val="2F4F4F"/>
        </w:rPr>
        <w:t xml:space="preserve">electro house ja fidget house. 2000-luvun </w:t>
      </w:r>
      <w:r>
        <w:rPr>
          <w:color w:val="DCDCDC"/>
        </w:rPr>
        <w:t xml:space="preserve">puolivälissä </w:t>
      </w:r>
      <w:r>
        <w:t xml:space="preserve">tämä </w:t>
      </w:r>
      <w:r>
        <w:rPr>
          <w:color w:val="556B2F"/>
        </w:rPr>
        <w:t xml:space="preserve">fuusio </w:t>
      </w:r>
      <w:r>
        <w:t xml:space="preserve">näkyy Dennis Ferrerin ja Booka Shaden kaltaisten artistien musiikillisten tyylien risteytymisessä, sillä edellisen tuotantotyyli on kehittynyt New Yorkin soulful house -skenestä ja jälkimmäisen juuret ovat teknossa.</w:t>
      </w:r>
    </w:p>
    <w:p>
      <w:r>
        <w:rPr>
          <w:b/>
        </w:rPr>
        <w:t xml:space="preserve">Kysymys 0</w:t>
      </w:r>
    </w:p>
    <w:p>
      <w:r>
        <w:t xml:space="preserve">Defected Records oli minkälaisen house-musiikin eturintamassa?</w:t>
      </w:r>
    </w:p>
    <w:p>
      <w:r>
        <w:rPr>
          <w:b/>
        </w:rPr>
        <w:t xml:space="preserve">Kysymys 1</w:t>
      </w:r>
    </w:p>
    <w:p>
      <w:r>
        <w:t xml:space="preserve">Roule and Om oli minkä tyyppisen house-musiikin eturintamassa?</w:t>
      </w:r>
    </w:p>
    <w:p>
      <w:r>
        <w:rPr>
          <w:b/>
        </w:rPr>
        <w:t xml:space="preserve">Kysymys 2</w:t>
      </w:r>
    </w:p>
    <w:p>
      <w:r>
        <w:t xml:space="preserve">Dennis Ferrer tuotti minkälaista house-fuusiota?</w:t>
      </w:r>
    </w:p>
    <w:p>
      <w:r>
        <w:rPr>
          <w:b/>
        </w:rPr>
        <w:t xml:space="preserve">Kysymys 3</w:t>
      </w:r>
    </w:p>
    <w:p>
      <w:r>
        <w:t xml:space="preserve">millä ajanjaksolla fuusio house-genret syntyivät?</w:t>
      </w:r>
    </w:p>
    <w:p>
      <w:r>
        <w:rPr>
          <w:b/>
        </w:rPr>
        <w:t xml:space="preserve">Kysymys 4</w:t>
      </w:r>
    </w:p>
    <w:p>
      <w:r>
        <w:t xml:space="preserve">Defected Records oli minkälaisen Roule-musiikin eturintamassa?</w:t>
      </w:r>
    </w:p>
    <w:p>
      <w:r>
        <w:rPr>
          <w:b/>
        </w:rPr>
        <w:t xml:space="preserve">Kysymys 5</w:t>
      </w:r>
    </w:p>
    <w:p>
      <w:r>
        <w:t xml:space="preserve">Roule ja Om oli minkälaisen Shade-musiikin eturintamassa?</w:t>
      </w:r>
    </w:p>
    <w:p>
      <w:r>
        <w:rPr>
          <w:b/>
        </w:rPr>
        <w:t xml:space="preserve">Kysymys 6</w:t>
      </w:r>
    </w:p>
    <w:p>
      <w:r>
        <w:t xml:space="preserve">Minkälaista varjofuusiota Dennis Ferrer tuotti?</w:t>
      </w:r>
    </w:p>
    <w:p>
      <w:r>
        <w:rPr>
          <w:b/>
        </w:rPr>
        <w:t xml:space="preserve">Kysymys 7</w:t>
      </w:r>
    </w:p>
    <w:p>
      <w:r>
        <w:t xml:space="preserve">Millä ajanjaksolla Shade-talojen tyylilajit syntyivät?</w:t>
      </w:r>
    </w:p>
    <w:p>
      <w:r>
        <w:rPr>
          <w:b/>
        </w:rPr>
        <w:t xml:space="preserve">Kysymys 8</w:t>
      </w:r>
    </w:p>
    <w:p>
      <w:r>
        <w:t xml:space="preserve">Mitä markkinamuotojen risteytymisessä on havaittavissa?</w:t>
      </w:r>
    </w:p>
    <w:p>
      <w:r>
        <w:rPr>
          <w:b/>
        </w:rPr>
        <w:t xml:space="preserve">Tekstin numero 41</w:t>
      </w:r>
    </w:p>
    <w:p>
      <w:r>
        <w:t xml:space="preserve">Vuosikymmenen aikana perustettiin </w:t>
      </w:r>
      <w:r>
        <w:t xml:space="preserve">lukuisia </w:t>
      </w:r>
      <w:r>
        <w:rPr>
          <w:color w:val="A9A9A9"/>
        </w:rPr>
        <w:t xml:space="preserve">house-musiikille </w:t>
      </w:r>
      <w:r>
        <w:t xml:space="preserve">omistettuja live-esiintymistapahtumia</w:t>
      </w:r>
      <w:r>
        <w:t xml:space="preserve">, kuten </w:t>
      </w:r>
      <w:r>
        <w:rPr>
          <w:color w:val="DCDCDC"/>
        </w:rPr>
        <w:t xml:space="preserve">Shambhala Music Festival </w:t>
      </w:r>
      <w:r>
        <w:t xml:space="preserve">ja merkittäviä alan sponsoroimia tapahtumia, kuten </w:t>
      </w:r>
      <w:r>
        <w:t xml:space="preserve">Miamin Winter Music Conference. Laji saavutti jopa suosiota Lähi-idässä </w:t>
      </w:r>
      <w:r>
        <w:rPr>
          <w:color w:val="556B2F"/>
        </w:rPr>
        <w:t xml:space="preserve">Dubain ja Abu Dhabin </w:t>
      </w:r>
      <w:r>
        <w:t xml:space="preserve">kaltaisissa kaupungeissa</w:t>
      </w:r>
      <w:r>
        <w:t xml:space="preserve">[citation needed] ja </w:t>
      </w:r>
      <w:r>
        <w:rPr>
          <w:color w:val="6B8E23"/>
        </w:rPr>
        <w:t xml:space="preserve">Creamfieldsin </w:t>
      </w:r>
      <w:r>
        <w:t xml:space="preserve">kaltaisissa tapahtumissa</w:t>
      </w:r>
      <w:r>
        <w:t xml:space="preserve">.</w:t>
      </w:r>
    </w:p>
    <w:p>
      <w:r>
        <w:rPr>
          <w:b/>
        </w:rPr>
        <w:t xml:space="preserve">Kysymys 0</w:t>
      </w:r>
    </w:p>
    <w:p>
      <w:r>
        <w:t xml:space="preserve">Missä Winter Music Conference järjestettiin? </w:t>
      </w:r>
    </w:p>
    <w:p>
      <w:r>
        <w:rPr>
          <w:b/>
        </w:rPr>
        <w:t xml:space="preserve">Kysymys 1</w:t>
      </w:r>
    </w:p>
    <w:p>
      <w:r>
        <w:t xml:space="preserve">Mille Shambhala-musiikkifestivaali oli omistettu? </w:t>
      </w:r>
    </w:p>
    <w:p>
      <w:r>
        <w:rPr>
          <w:b/>
        </w:rPr>
        <w:t xml:space="preserve">Kysymys 2</w:t>
      </w:r>
    </w:p>
    <w:p>
      <w:r>
        <w:t xml:space="preserve">Mistä house-musiikki sai suosiota Lähi-idässä?</w:t>
      </w:r>
    </w:p>
    <w:p>
      <w:r>
        <w:rPr>
          <w:b/>
        </w:rPr>
        <w:t xml:space="preserve">Kysymys 3</w:t>
      </w:r>
    </w:p>
    <w:p>
      <w:r>
        <w:t xml:space="preserve">Mikä tapahtuma johti house-musiikin suosion kasvuun Lähi-idässä?</w:t>
      </w:r>
    </w:p>
    <w:p>
      <w:r>
        <w:rPr>
          <w:b/>
        </w:rPr>
        <w:t xml:space="preserve">Kysymys 4</w:t>
      </w:r>
    </w:p>
    <w:p>
      <w:r>
        <w:t xml:space="preserve">Mikä Miamissa järjestetty suuri tapahtuma oli teollisuuden sponsoroima?</w:t>
      </w:r>
    </w:p>
    <w:p>
      <w:r>
        <w:rPr>
          <w:b/>
        </w:rPr>
        <w:t xml:space="preserve">Kysymys 5</w:t>
      </w:r>
    </w:p>
    <w:p>
      <w:r>
        <w:t xml:space="preserve">Missä Lähi-idän konferenssi pidettiin?</w:t>
      </w:r>
    </w:p>
    <w:p>
      <w:r>
        <w:rPr>
          <w:b/>
        </w:rPr>
        <w:t xml:space="preserve">Kysymys 6</w:t>
      </w:r>
    </w:p>
    <w:p>
      <w:r>
        <w:t xml:space="preserve">Mille lukuisat konferenssi oli omistettu?</w:t>
      </w:r>
    </w:p>
    <w:p>
      <w:r>
        <w:rPr>
          <w:b/>
        </w:rPr>
        <w:t xml:space="preserve">Kysymys 7</w:t>
      </w:r>
    </w:p>
    <w:p>
      <w:r>
        <w:t xml:space="preserve">Missä Miamin musiikki sai suosiota Lähi-idässä?</w:t>
      </w:r>
    </w:p>
    <w:p>
      <w:r>
        <w:rPr>
          <w:b/>
        </w:rPr>
        <w:t xml:space="preserve">Kysymys 8</w:t>
      </w:r>
    </w:p>
    <w:p>
      <w:r>
        <w:t xml:space="preserve">Mikä tapahtuma johti Shambhalan suosion kasvuun Lähi-idässä?</w:t>
      </w:r>
    </w:p>
    <w:p>
      <w:r>
        <w:rPr>
          <w:b/>
        </w:rPr>
        <w:t xml:space="preserve">Kysymys 9</w:t>
      </w:r>
    </w:p>
    <w:p>
      <w:r>
        <w:t xml:space="preserve">Mitä suurta tapahtumaa Lähi-idässä sponsoroi teollisuus?</w:t>
      </w:r>
    </w:p>
    <w:p>
      <w:r>
        <w:rPr>
          <w:b/>
        </w:rPr>
        <w:t xml:space="preserve">Teksti numero 42</w:t>
      </w:r>
    </w:p>
    <w:p>
      <w:r>
        <w:t xml:space="preserve">2010-luvulla lukuisat DJ:t kehittivät useita uusia house-musiikin ääniä. Ruotsi tiesi </w:t>
      </w:r>
      <w:r>
        <w:rPr>
          <w:color w:val="A9A9A9"/>
        </w:rPr>
        <w:t xml:space="preserve">snare-less </w:t>
      </w:r>
      <w:r>
        <w:t xml:space="preserve">"Swedish progressive house" </w:t>
      </w:r>
      <w:r>
        <w:t xml:space="preserve">prominenssia </w:t>
      </w:r>
      <w:r>
        <w:t xml:space="preserve">Sebastian Ingrosson, Axwellin, Steve Angellon (nämä kolme muodostivat trion nimeltä </w:t>
      </w:r>
      <w:r>
        <w:rPr>
          <w:color w:val="DCDCDC"/>
        </w:rPr>
        <w:t xml:space="preserve">Swedish House Mafia</w:t>
      </w:r>
      <w:r>
        <w:t xml:space="preserve">), Avicii, Alesson jne. </w:t>
      </w:r>
      <w:r>
        <w:t xml:space="preserve">myötä. </w:t>
      </w:r>
      <w:r>
        <w:t xml:space="preserve">Alankomaissa syntyi käsite "</w:t>
      </w:r>
      <w:r>
        <w:rPr>
          <w:color w:val="2F4F4F"/>
        </w:rPr>
        <w:t xml:space="preserve">Dirty Dutch"</w:t>
      </w:r>
      <w:r>
        <w:t xml:space="preserve">, electro house -alalaji, jolle ovat ominaisia hyvin kuluttavat leadit ja tummemmat arpeggiot, ja sen tunnetuimpia DJ:itä ovat Chuckie, Hardwell, Laidback Luke, Afrojack, R3hab, Bingo Players, Quintino, Alvaro, Cedric Gervais, 2G jne. Muualla 2000-luvun progressiivisesta talosta johdetut fuusiogenret palasivat näkyviin erityisesti DJ:iden Calvin Harrisin, Eric Prydzin, Mat Zon, Above &amp; Beyondin ja Fonzerellin avulla Euroopassa sekä Deadmau5:n, Kaskaden, Steve Aokin, Porter Robinsonin ja Wolfgang Gartnerin avulla Yhdysvalloissa ja Kanadassa. Tällaisten artistien kasvava suosio johti electro houseen ja progressiiviseen houseen sekoittuneiden soundien ilmaantumiseen populaarimusiikkiin, kuten singleihin </w:t>
      </w:r>
      <w:r>
        <w:rPr>
          <w:color w:val="556B2F"/>
        </w:rPr>
        <w:t xml:space="preserve">Lady </w:t>
      </w:r>
      <w:r>
        <w:t xml:space="preserve">Gagan "Marry the Night", The Black Eyed Peasin "The Best One Yet (The Boy)" ja will.i.amin ja Britney Spearsin "Scream &amp; Shout". </w:t>
      </w:r>
      <w:r>
        <w:t xml:space="preserve">Big room house löysi kasvavaa suosiota vuodesta</w:t>
      </w:r>
      <w:r>
        <w:rPr>
          <w:color w:val="6B8E23"/>
        </w:rPr>
        <w:t xml:space="preserve">2010</w:t>
      </w:r>
      <w:r>
        <w:t xml:space="preserve"> , erityisesti kansainvälisten tanssimusiikkifestivaalien, kuten Tomorrowlandin, Ultra Music Festivalin ja Electric Daisy Carnivalin kautta.</w:t>
      </w:r>
    </w:p>
    <w:p>
      <w:r>
        <w:rPr>
          <w:b/>
        </w:rPr>
        <w:t xml:space="preserve">Kysymys 0</w:t>
      </w:r>
    </w:p>
    <w:p>
      <w:r>
        <w:t xml:space="preserve">Mikä ruotsalaisessa progressiivisessa house-musiikissa oli erilaista?</w:t>
      </w:r>
    </w:p>
    <w:p>
      <w:r>
        <w:rPr>
          <w:b/>
        </w:rPr>
        <w:t xml:space="preserve">Kysymys 1</w:t>
      </w:r>
    </w:p>
    <w:p>
      <w:r>
        <w:t xml:space="preserve">Sebastian Ingrosso, Axwell ja Steve Angello muodostivat minkä menestystrion?</w:t>
      </w:r>
    </w:p>
    <w:p>
      <w:r>
        <w:rPr>
          <w:b/>
        </w:rPr>
        <w:t xml:space="preserve">Kysymys 2</w:t>
      </w:r>
    </w:p>
    <w:p>
      <w:r>
        <w:t xml:space="preserve">Mille käsitteelle on ominaista hiertävät leadit ja tummemmat arpeggiot?</w:t>
      </w:r>
    </w:p>
    <w:p>
      <w:r>
        <w:rPr>
          <w:b/>
        </w:rPr>
        <w:t xml:space="preserve">Kysymys 3</w:t>
      </w:r>
    </w:p>
    <w:p>
      <w:r>
        <w:t xml:space="preserve">Progressive house -sekoitetut soundit olivat näkyvästi esillä minkä suositun artistin kappaleessa "Marry the Night"?</w:t>
      </w:r>
    </w:p>
    <w:p>
      <w:r>
        <w:rPr>
          <w:b/>
        </w:rPr>
        <w:t xml:space="preserve">Kysymys 4</w:t>
      </w:r>
    </w:p>
    <w:p>
      <w:r>
        <w:t xml:space="preserve">Big room house on saavuttanut kasvavaa suosiota mistä vuodesta lähtien?</w:t>
      </w:r>
    </w:p>
    <w:p>
      <w:r>
        <w:rPr>
          <w:b/>
        </w:rPr>
        <w:t xml:space="preserve">Kysymys 5</w:t>
      </w:r>
    </w:p>
    <w:p>
      <w:r>
        <w:t xml:space="preserve">Mikä yhdysvaltalaisessa progressiivisessa house-musiikissa oli erilaista?</w:t>
      </w:r>
    </w:p>
    <w:p>
      <w:r>
        <w:rPr>
          <w:b/>
        </w:rPr>
        <w:t xml:space="preserve">Kysymys 6</w:t>
      </w:r>
    </w:p>
    <w:p>
      <w:r>
        <w:t xml:space="preserve">Sebastian Ingrosso, Aswell ja Steve Spears muodostivat minkä menestystrion?</w:t>
      </w:r>
    </w:p>
    <w:p>
      <w:r>
        <w:rPr>
          <w:b/>
        </w:rPr>
        <w:t xml:space="preserve">Kysymys 7</w:t>
      </w:r>
    </w:p>
    <w:p>
      <w:r>
        <w:t xml:space="preserve">Mille käsitteelle on ominaista hiertävät lyijyt ja tummemmat talot?</w:t>
      </w:r>
    </w:p>
    <w:p>
      <w:r>
        <w:rPr>
          <w:b/>
        </w:rPr>
        <w:t xml:space="preserve">Kysymys 8</w:t>
      </w:r>
    </w:p>
    <w:p>
      <w:r>
        <w:t xml:space="preserve">Progressiivisen housen sekoitetut soundit olivat näkyvästi esillä minkä suositun artistin kappaleessa "Swedish House"?</w:t>
      </w:r>
    </w:p>
    <w:p>
      <w:r>
        <w:rPr>
          <w:b/>
        </w:rPr>
        <w:t xml:space="preserve">Kysymys 9</w:t>
      </w:r>
    </w:p>
    <w:p>
      <w:r>
        <w:t xml:space="preserve">Big room house on löytänyt lisääntyviä arpeggioita mistä vuodesta lähtien?</w:t>
      </w:r>
    </w:p>
    <w:p>
      <w:r>
        <w:rPr>
          <w:b/>
        </w:rPr>
        <w:t xml:space="preserve">Teksti numero 43</w:t>
      </w:r>
    </w:p>
    <w:p>
      <w:r>
        <w:t xml:space="preserve">Näiden suosittujen taloesimerkkien lisäksi on tapahtunut myös </w:t>
      </w:r>
      <w:r>
        <w:rPr>
          <w:color w:val="A9A9A9"/>
        </w:rPr>
        <w:t xml:space="preserve">nykytalon ja </w:t>
      </w:r>
      <w:r>
        <w:rPr>
          <w:color w:val="DCDCDC"/>
        </w:rPr>
        <w:t xml:space="preserve">sen juurien </w:t>
      </w:r>
      <w:r>
        <w:t xml:space="preserve">yhdistäminen</w:t>
      </w:r>
      <w:r>
        <w:t xml:space="preserve">. </w:t>
      </w:r>
      <w:r>
        <w:rPr>
          <w:color w:val="2F4F4F"/>
        </w:rPr>
        <w:t xml:space="preserve">Monet </w:t>
      </w:r>
      <w:r>
        <w:rPr>
          <w:color w:val="556B2F"/>
        </w:rPr>
        <w:t xml:space="preserve">hip hop- ja </w:t>
      </w:r>
      <w:r>
        <w:rPr>
          <w:color w:val="2F4F4F"/>
        </w:rPr>
        <w:t xml:space="preserve">R&amp;B-artistit </w:t>
      </w:r>
      <w:r>
        <w:t xml:space="preserve">kääntyvät myös house-musiikin puoleen </w:t>
      </w:r>
      <w:r>
        <w:rPr>
          <w:color w:val="6B8E23"/>
        </w:rPr>
        <w:t xml:space="preserve">lisätäkseen tuottamalleen musiikille joukkovoimaa</w:t>
      </w:r>
      <w:r>
        <w:t xml:space="preserve">.</w:t>
      </w:r>
    </w:p>
    <w:p>
      <w:r>
        <w:rPr>
          <w:b/>
        </w:rPr>
        <w:t xml:space="preserve">Kysymys 0</w:t>
      </w:r>
    </w:p>
    <w:p>
      <w:r>
        <w:t xml:space="preserve">Mihin on yhdistetty nykyaikainen talo?</w:t>
      </w:r>
    </w:p>
    <w:p>
      <w:r>
        <w:rPr>
          <w:b/>
        </w:rPr>
        <w:t xml:space="preserve">Kysymys 1</w:t>
      </w:r>
    </w:p>
    <w:p>
      <w:r>
        <w:t xml:space="preserve">Mikä artistilaji on viime aikoina kääntynyt house-musiikin puoleen lisätäkseen joukkovetovoimaa?</w:t>
      </w:r>
    </w:p>
    <w:p>
      <w:r>
        <w:rPr>
          <w:b/>
        </w:rPr>
        <w:t xml:space="preserve">Kysymys 2</w:t>
      </w:r>
    </w:p>
    <w:p>
      <w:r>
        <w:t xml:space="preserve">Miksi monet hip hop- ja R&amp;B-artistit kääntyvät house-musiikin puoleen?</w:t>
      </w:r>
    </w:p>
    <w:p>
      <w:r>
        <w:rPr>
          <w:b/>
        </w:rPr>
        <w:t xml:space="preserve">Kysymys 3</w:t>
      </w:r>
    </w:p>
    <w:p>
      <w:r>
        <w:t xml:space="preserve">Mihin nykyajan massat ovat yhdistyneet?</w:t>
      </w:r>
    </w:p>
    <w:p>
      <w:r>
        <w:rPr>
          <w:b/>
        </w:rPr>
        <w:t xml:space="preserve">Kysymys 4</w:t>
      </w:r>
    </w:p>
    <w:p>
      <w:r>
        <w:t xml:space="preserve">Mikä artistilaji on viime aikoina kääntynyt house-musiikin puoleen lisätäkseen musiikillisia juuriaan?</w:t>
      </w:r>
    </w:p>
    <w:p>
      <w:r>
        <w:rPr>
          <w:b/>
        </w:rPr>
        <w:t xml:space="preserve">Kysymys 5</w:t>
      </w:r>
    </w:p>
    <w:p>
      <w:r>
        <w:t xml:space="preserve">Miksi monet hip hop- ja R&amp;B-artistit turvautuvat juuriin?</w:t>
      </w:r>
    </w:p>
    <w:p>
      <w:r>
        <w:rPr>
          <w:b/>
        </w:rPr>
        <w:t xml:space="preserve">Kysymys 6</w:t>
      </w:r>
    </w:p>
    <w:p>
      <w:r>
        <w:t xml:space="preserve">Mitä on erotettu toisistaan?</w:t>
      </w:r>
    </w:p>
    <w:p>
      <w:r>
        <w:rPr>
          <w:b/>
        </w:rPr>
        <w:t xml:space="preserve">Kysymys 7</w:t>
      </w:r>
    </w:p>
    <w:p>
      <w:r>
        <w:t xml:space="preserve">Kuka kääntyy kantrimusiikin puoleen?</w:t>
      </w:r>
    </w:p>
    <w:p>
      <w:r>
        <w:br w:type="page"/>
      </w:r>
    </w:p>
    <w:p>
      <w:r>
        <w:rPr>
          <w:b/>
          <w:u w:val="single"/>
        </w:rPr>
        <w:t xml:space="preserve">Asiakirjan numero 102</w:t>
      </w:r>
    </w:p>
    <w:p>
      <w:r>
        <w:rPr>
          <w:b/>
        </w:rPr>
        <w:t xml:space="preserve">Tekstin numero 0</w:t>
      </w:r>
    </w:p>
    <w:p>
      <w:r>
        <w:t xml:space="preserve">Iso ja pieni kirjain voidaan kirjoittaa kahtena peräkkäisenä sanana, jotka on yhdistetty </w:t>
      </w:r>
      <w:r>
        <w:rPr>
          <w:color w:val="A9A9A9"/>
        </w:rPr>
        <w:t xml:space="preserve">yhdysmerkillä </w:t>
      </w:r>
      <w:r>
        <w:t xml:space="preserve">(iso ja pieni kirjain), tai yhtenä sanana (iso ja pieni kirjain). </w:t>
      </w:r>
      <w:r>
        <w:t xml:space="preserve">Nämä termit ovat peräisin kirjainpainossa </w:t>
      </w:r>
      <w:r>
        <w:t xml:space="preserve">käytettävien liikkuvien kirjasinten säilyttämiseen käytettyjen </w:t>
      </w:r>
      <w:r>
        <w:rPr>
          <w:color w:val="DCDCDC"/>
        </w:rPr>
        <w:t xml:space="preserve">matalien </w:t>
      </w:r>
      <w:r>
        <w:t xml:space="preserve">laatikoiden, niin sanottujen kirjasinkoteloiden, </w:t>
      </w:r>
      <w:r>
        <w:t xml:space="preserve">yleisestä asettelusta. </w:t>
      </w:r>
      <w:r>
        <w:t xml:space="preserve">Perinteisesti isoja kirjaimia säilytettiin erillisessä kotelossa, joka sijaitsi </w:t>
      </w:r>
      <w:r>
        <w:t xml:space="preserve">pienten kirjainten kotelon </w:t>
      </w:r>
      <w:r>
        <w:rPr>
          <w:color w:val="2F4F4F"/>
        </w:rPr>
        <w:t xml:space="preserve">yläpuolella, </w:t>
      </w:r>
      <w:r>
        <w:t xml:space="preserve">ja nimi osoittautui helposti muistettavaksi, koska isot kirjaimet ovat </w:t>
      </w:r>
      <w:r>
        <w:rPr>
          <w:color w:val="556B2F"/>
        </w:rPr>
        <w:t xml:space="preserve">pitempiä</w:t>
      </w:r>
      <w:r>
        <w:t xml:space="preserve">.</w:t>
      </w:r>
    </w:p>
    <w:p>
      <w:r>
        <w:rPr>
          <w:b/>
        </w:rPr>
        <w:t xml:space="preserve">Kysymys 0</w:t>
      </w:r>
    </w:p>
    <w:p>
      <w:r>
        <w:t xml:space="preserve">Termit isot ja pienet kirjaimet ovat peräisin yhteisestä ulkoasusta, minkä tyyppisistä laatikoista?</w:t>
      </w:r>
    </w:p>
    <w:p>
      <w:r>
        <w:rPr>
          <w:b/>
        </w:rPr>
        <w:t xml:space="preserve">Kysymys 1</w:t>
      </w:r>
    </w:p>
    <w:p>
      <w:r>
        <w:t xml:space="preserve">Sen lisäksi, että sanat ovat yksi sana tai kaksi erillistä sanaa, miten sanat isot ja pienet kirjaimet voidaan ilmaista?</w:t>
      </w:r>
    </w:p>
    <w:p>
      <w:r>
        <w:rPr>
          <w:b/>
        </w:rPr>
        <w:t xml:space="preserve">Kysymys 2</w:t>
      </w:r>
    </w:p>
    <w:p>
      <w:r>
        <w:t xml:space="preserve">Missä olivat isot kirjaimet suhteessa hyllyyn, jossa pienet kirjaimet sijaitsivat?</w:t>
      </w:r>
    </w:p>
    <w:p>
      <w:r>
        <w:rPr>
          <w:b/>
        </w:rPr>
        <w:t xml:space="preserve">Kysymys 3</w:t>
      </w:r>
    </w:p>
    <w:p>
      <w:r>
        <w:t xml:space="preserve">Mikä isojen kirjainten ominaisuus teki siitä helposti muistettavan.</w:t>
      </w:r>
    </w:p>
    <w:p>
      <w:r>
        <w:rPr>
          <w:b/>
        </w:rPr>
        <w:t xml:space="preserve">Teksti numero 1</w:t>
      </w:r>
    </w:p>
    <w:p>
      <w:r>
        <w:t xml:space="preserve">Monet brittiläiset kustantajat (mukaan lukien tieteelliset kustantamot, kuten Nature, aikakauslehdet, kuten The Economist ja New Scientist, ja sanomalehdet, kuten The Guardian ja The Times) ja yhdysvaltalaiset sanomalehdet noudattavat tavanomaista käytäntöä, jonka mukaan </w:t>
      </w:r>
      <w:r>
        <w:t xml:space="preserve">otsikoissa </w:t>
      </w:r>
      <w:r>
        <w:t xml:space="preserve">käytetään </w:t>
      </w:r>
      <w:r>
        <w:rPr>
          <w:color w:val="A9A9A9"/>
        </w:rPr>
        <w:t xml:space="preserve">lauseenomaista </w:t>
      </w:r>
      <w:r>
        <w:t xml:space="preserve">isoa alkukirjainta, jossa isoja alkukirjaimia kirjoitetaan samojen sääntöjen mukaisesti kuin </w:t>
      </w:r>
      <w:r>
        <w:rPr>
          <w:color w:val="DCDCDC"/>
        </w:rPr>
        <w:t xml:space="preserve">lauseissa</w:t>
      </w:r>
      <w:r>
        <w:t xml:space="preserve">. </w:t>
      </w:r>
      <w:r>
        <w:t xml:space="preserve">Tätä käytäntöä kutsutaan yleensä </w:t>
      </w:r>
      <w:r>
        <w:rPr>
          <w:color w:val="2F4F4F"/>
        </w:rPr>
        <w:t xml:space="preserve">lauseen suuraakkosiksi</w:t>
      </w:r>
      <w:r>
        <w:t xml:space="preserve">. </w:t>
      </w:r>
      <w:r>
        <w:t xml:space="preserve">Sitä voidaan soveltaa myös </w:t>
      </w:r>
      <w:r>
        <w:rPr>
          <w:color w:val="556B2F"/>
        </w:rPr>
        <w:t xml:space="preserve">julkaisujen otsikoihin</w:t>
      </w:r>
      <w:r>
        <w:t xml:space="preserve">, erityisesti bibliografisissa viitteissä ja kirjastoluetteloissa. Esimerkkejä maailmanlaajuisista kustantajista, joiden englanninkielisissä talotyyleissä otsikot ja otsikot on kirjoitettu lauseenmukaisesti, ovat </w:t>
      </w:r>
      <w:r>
        <w:rPr>
          <w:color w:val="6B8E23"/>
        </w:rPr>
        <w:t xml:space="preserve">Kansainvälinen standardisoimisjärjestö (International Organization for Standardization</w:t>
      </w:r>
      <w:r>
        <w:t xml:space="preserve">)</w:t>
      </w:r>
      <w:r>
        <w:t xml:space="preserve">.</w:t>
      </w:r>
    </w:p>
    <w:p>
      <w:r>
        <w:rPr>
          <w:b/>
        </w:rPr>
        <w:t xml:space="preserve">Kysymys 0</w:t>
      </w:r>
    </w:p>
    <w:p>
      <w:r>
        <w:t xml:space="preserve">Mihin perustuvat lauseenmuotoisen suuraakkoston suuraakkostandardit?</w:t>
      </w:r>
    </w:p>
    <w:p>
      <w:r>
        <w:rPr>
          <w:b/>
        </w:rPr>
        <w:t xml:space="preserve">Kysymys 1</w:t>
      </w:r>
    </w:p>
    <w:p>
      <w:r>
        <w:t xml:space="preserve">Mikä on monien brittiläisten kustantajien ja yhdysvaltalaisten sanomalehtien käyttämä suosittu pääomarakenne ja -standardi?</w:t>
      </w:r>
    </w:p>
    <w:p>
      <w:r>
        <w:rPr>
          <w:b/>
        </w:rPr>
        <w:t xml:space="preserve">Kysymys 2</w:t>
      </w:r>
    </w:p>
    <w:p>
      <w:r>
        <w:t xml:space="preserve">Mikä on vaihtoehtoinen nimi lauseenmuotoiselle isolle alkukirjaimelle?</w:t>
      </w:r>
    </w:p>
    <w:p>
      <w:r>
        <w:rPr>
          <w:b/>
        </w:rPr>
        <w:t xml:space="preserve">Kysymys 3</w:t>
      </w:r>
    </w:p>
    <w:p>
      <w:r>
        <w:t xml:space="preserve">Mikä suosittu maailmanlaajuinen kustantaja käyttää otsikoissa ja otsikoissa lausekokoa?</w:t>
      </w:r>
    </w:p>
    <w:p>
      <w:r>
        <w:rPr>
          <w:b/>
        </w:rPr>
        <w:t xml:space="preserve">Kysymys 4</w:t>
      </w:r>
    </w:p>
    <w:p>
      <w:r>
        <w:t xml:space="preserve">Mihin käytetään otsikoiden lisäksi usein lauseenomaista isoa alkukirjainta?</w:t>
      </w:r>
    </w:p>
    <w:p>
      <w:r>
        <w:rPr>
          <w:b/>
        </w:rPr>
        <w:t xml:space="preserve">Teksti numero 2</w:t>
      </w:r>
    </w:p>
    <w:p>
      <w:r>
        <w:t xml:space="preserve">Samanlaista kehitystä on tapahtunut myös muissa aakkosissa. Kreikkalaisten aakkosten pienaakkoset ovat peräisin </w:t>
      </w:r>
      <w:r>
        <w:rPr>
          <w:color w:val="A9A9A9"/>
        </w:rPr>
        <w:t xml:space="preserve">7. </w:t>
      </w:r>
      <w:r>
        <w:t xml:space="preserve">vuosisadalta, ja ne saivat nelikulmaisen muotonsa </w:t>
      </w:r>
      <w:r>
        <w:rPr>
          <w:color w:val="DCDCDC"/>
        </w:rPr>
        <w:t xml:space="preserve">8.</w:t>
      </w:r>
      <w:r>
        <w:t xml:space="preserve"> </w:t>
      </w:r>
      <w:r>
        <w:t xml:space="preserve">vuosisadalla. Ajan mittaan </w:t>
      </w:r>
      <w:r>
        <w:t xml:space="preserve">kirjaimistoon sekoitettiin yhä enemmän </w:t>
      </w:r>
      <w:r>
        <w:rPr>
          <w:color w:val="2F4F4F"/>
        </w:rPr>
        <w:t xml:space="preserve">unciaalisia </w:t>
      </w:r>
      <w:r>
        <w:t xml:space="preserve">kirjainmuotoja. Varhaisin ajoitettu kreikkalainen pienaakkosteksti on </w:t>
      </w:r>
      <w:r>
        <w:rPr>
          <w:color w:val="556B2F"/>
        </w:rPr>
        <w:t xml:space="preserve">Uspenskin evankeliumit </w:t>
      </w:r>
      <w:r>
        <w:t xml:space="preserve">(MS 461) vuodelta </w:t>
      </w:r>
      <w:r>
        <w:rPr>
          <w:color w:val="6B8E23"/>
        </w:rPr>
        <w:t xml:space="preserve">835</w:t>
      </w:r>
      <w:r>
        <w:t xml:space="preserve">. Nykykäytäntö, jonka mukaan jokaisen lauseen ensimmäinen kirjain kirjoitetaan isolla alkukirjaimella, näyttää olevan tuontitavaraa (ja sitä käytetään harvoin painettaessa muinaiskreikkalaista aineistoa vielä nykyäänkin).</w:t>
      </w:r>
    </w:p>
    <w:p>
      <w:r>
        <w:rPr>
          <w:b/>
        </w:rPr>
        <w:t xml:space="preserve">Kysymys 0</w:t>
      </w:r>
    </w:p>
    <w:p>
      <w:r>
        <w:t xml:space="preserve">Millä vuosisadalla kreikkalaisten aakkosten pienaakkoset syntyivät?</w:t>
      </w:r>
    </w:p>
    <w:p>
      <w:r>
        <w:rPr>
          <w:b/>
        </w:rPr>
        <w:t xml:space="preserve">Kysymys 1</w:t>
      </w:r>
    </w:p>
    <w:p>
      <w:r>
        <w:t xml:space="preserve">Millä vuosisadalla kreikkalaiset aakkoset saivat nelikulmaisen muotonsa?</w:t>
      </w:r>
    </w:p>
    <w:p>
      <w:r>
        <w:rPr>
          <w:b/>
        </w:rPr>
        <w:t xml:space="preserve">Kysymys 2</w:t>
      </w:r>
    </w:p>
    <w:p>
      <w:r>
        <w:t xml:space="preserve">Minkä tyyppisiä kirjainmuotoja sekoitettiin ajan mittaan yhä enemmän kreikan kielen kirjoitusasuun?</w:t>
      </w:r>
    </w:p>
    <w:p>
      <w:r>
        <w:rPr>
          <w:b/>
        </w:rPr>
        <w:t xml:space="preserve">Kysymys 3</w:t>
      </w:r>
    </w:p>
    <w:p>
      <w:r>
        <w:t xml:space="preserve">Mikä vuosi on varhaisin päivätty kreikkalainen pienaakkosteksti?</w:t>
      </w:r>
    </w:p>
    <w:p>
      <w:r>
        <w:rPr>
          <w:b/>
        </w:rPr>
        <w:t xml:space="preserve">Kysymys 4</w:t>
      </w:r>
    </w:p>
    <w:p>
      <w:r>
        <w:t xml:space="preserve">Missä kirjallisuudessa on varhaisin päivätty kreikkalainen pienaakkosteksti?</w:t>
      </w:r>
    </w:p>
    <w:p>
      <w:r>
        <w:rPr>
          <w:b/>
        </w:rPr>
        <w:t xml:space="preserve">Teksti numero 3</w:t>
      </w:r>
    </w:p>
    <w:p>
      <w:r>
        <w:t xml:space="preserve">Ortografiassa ja typografiassa </w:t>
      </w:r>
      <w:r>
        <w:rPr>
          <w:color w:val="A9A9A9"/>
        </w:rPr>
        <w:t xml:space="preserve">kirjainkirjain </w:t>
      </w:r>
      <w:r>
        <w:t xml:space="preserve">(tai vain kirjainkirjain) on </w:t>
      </w:r>
      <w:r>
        <w:t xml:space="preserve">tiettyjen kielten </w:t>
      </w:r>
      <w:r>
        <w:rPr>
          <w:color w:val="556B2F"/>
        </w:rPr>
        <w:t xml:space="preserve">kirjallisessa </w:t>
      </w:r>
      <w:r>
        <w:t xml:space="preserve">esityksessä </w:t>
      </w:r>
      <w:r>
        <w:t xml:space="preserve">erottelu kirjainten välillä, jotka ovat </w:t>
      </w:r>
      <w:r>
        <w:rPr>
          <w:color w:val="DCDCDC"/>
        </w:rPr>
        <w:t xml:space="preserve">suuremmassa isossa kirjaimessa </w:t>
      </w:r>
      <w:r>
        <w:t xml:space="preserve">(myös isot kirjaimet, isot alkukirjaimet, isokirjaimet, suuret kirjaimet tai muodollisemmin majuskelit, ks. terminologia) ja </w:t>
      </w:r>
      <w:r>
        <w:rPr>
          <w:color w:val="2F4F4F"/>
        </w:rPr>
        <w:t xml:space="preserve">pienemmässä pienessä </w:t>
      </w:r>
      <w:r>
        <w:t xml:space="preserve">kirjaimessa (myös pienet kirjaimet tai muodollisemmin minuskelit, ks. terminologia).</w:t>
      </w:r>
      <w:r>
        <w:t xml:space="preserve"> Seuraavassa on vertailu englannin aakkosiin sisältyvien kirjainten isoista ja pienistä kirjaimista (tarkka esitys vaihtelee käytetyn fontin mukaan):</w:t>
      </w:r>
    </w:p>
    <w:p>
      <w:r>
        <w:rPr>
          <w:b/>
        </w:rPr>
        <w:t xml:space="preserve">Kysymys 0</w:t>
      </w:r>
    </w:p>
    <w:p>
      <w:r>
        <w:t xml:space="preserve">Mitä eroa on ortografiassa ja typografiassa isoilla ja pienillä kirjaimilla kirjoitettujen kirjainten välillä?</w:t>
      </w:r>
    </w:p>
    <w:p>
      <w:r>
        <w:rPr>
          <w:b/>
        </w:rPr>
        <w:t xml:space="preserve">Kysymys 1</w:t>
      </w:r>
    </w:p>
    <w:p>
      <w:r>
        <w:t xml:space="preserve">Minuscule on termi, jota käytetään kuvaamaan mitä kirjainta?</w:t>
      </w:r>
    </w:p>
    <w:p>
      <w:r>
        <w:rPr>
          <w:b/>
        </w:rPr>
        <w:t xml:space="preserve">Kysymys 2</w:t>
      </w:r>
    </w:p>
    <w:p>
      <w:r>
        <w:t xml:space="preserve">Isoilla kirjaimilla tarkoitetaan mitä kirjainta?</w:t>
      </w:r>
    </w:p>
    <w:p>
      <w:r>
        <w:rPr>
          <w:b/>
        </w:rPr>
        <w:t xml:space="preserve">Kysymys 3</w:t>
      </w:r>
    </w:p>
    <w:p>
      <w:r>
        <w:t xml:space="preserve">Kirjaimen isoa ja pientä kirjainta käytetään erottamaan toisistaan pienen ja ison kirjaimen välillä, missä tiettyjen kielten yleisessä esitystavassa?</w:t>
      </w:r>
    </w:p>
    <w:p>
      <w:r>
        <w:rPr>
          <w:b/>
        </w:rPr>
        <w:t xml:space="preserve">Teksti numero 4</w:t>
      </w:r>
    </w:p>
    <w:p>
      <w:r>
        <w:t xml:space="preserve">Englannin kielen isojen alkukirjainten kirjoittaminen on yleisten, asiayhteydestä riippumattomien ortografisten sääntöjen (esim. otsikko vs. otsikko vs. teksti) osalta yleisesti standardoitua </w:t>
      </w:r>
      <w:r>
        <w:rPr>
          <w:color w:val="A9A9A9"/>
        </w:rPr>
        <w:t xml:space="preserve">virallista </w:t>
      </w:r>
      <w:r>
        <w:t xml:space="preserve">kirjoittamista </w:t>
      </w:r>
      <w:r>
        <w:t xml:space="preserve">varten.</w:t>
      </w:r>
      <w:r>
        <w:t xml:space="preserve"> (Epävirallisessa viestinnässä, kuten tekstiviesteissä, pikaviesteissä tai käsinkirjoitetuissa muistilapuissa, tämä ei välttämättä haittaa, mutta se johtuu siitä, että sen käyttäjät eivät yleensä odota sen olevan muodollista.) Englannin kielessä </w:t>
      </w:r>
      <w:r>
        <w:rPr>
          <w:color w:val="DCDCDC"/>
        </w:rPr>
        <w:t xml:space="preserve">isoja </w:t>
      </w:r>
      <w:r>
        <w:t xml:space="preserve">kirjaimia käytetään lauseen, varsinaisen substantiivin tai varsinaisen adjektiivin ensimmäisenä kirjaimena</w:t>
      </w:r>
      <w:r>
        <w:t xml:space="preserve">.</w:t>
      </w:r>
      <w:r>
        <w:t xml:space="preserve"> On olemassa muutamia sanapareja, joilla on eri merkitys ja joiden ainoa ero on ensimmäisen kirjaimen isolla kirjaimella kirjoittaminen. Viikonpäivien ja kuukausien nimet </w:t>
      </w:r>
      <w:r>
        <w:rPr>
          <w:color w:val="2F4F4F"/>
        </w:rPr>
        <w:t xml:space="preserve">kirjoitetaan </w:t>
      </w:r>
      <w:r>
        <w:t xml:space="preserve">myös </w:t>
      </w:r>
      <w:r>
        <w:rPr>
          <w:color w:val="2F4F4F"/>
        </w:rPr>
        <w:t xml:space="preserve">isolla alkukirjaimella</w:t>
      </w:r>
      <w:r>
        <w:t xml:space="preserve">, samoin kuin ensimmäisen persoonan pronomini "I" ja yhdyssana "O" (vaikka jälkimmäinen on nykyisessä käytössä harvinainen ja "</w:t>
      </w:r>
      <w:r>
        <w:rPr>
          <w:color w:val="556B2F"/>
        </w:rPr>
        <w:t xml:space="preserve">oh" </w:t>
      </w:r>
      <w:r>
        <w:t xml:space="preserve">on suositeltavampi). Muut sanat alkavat yleensä pienellä kirjaimella. On kuitenkin tilanteita, joissa isoja kirjaimia voidaan käyttää korostuksen lisäämiseksi, esimerkiksi otsikoissa ja otsikoissa (ks. jäljempänä). Joissakin perinteisissä runouden muodoissa isoa alkukirjainta on perinteisesti käytetty merkkinä, joka ilmaisee säkeistön </w:t>
      </w:r>
      <w:r>
        <w:rPr>
          <w:color w:val="6B8E23"/>
        </w:rPr>
        <w:t xml:space="preserve">rivin alun </w:t>
      </w:r>
      <w:r>
        <w:t xml:space="preserve">riippumatta mistään kieliopillisesta piirteestä.</w:t>
      </w:r>
    </w:p>
    <w:p>
      <w:r>
        <w:rPr>
          <w:b/>
        </w:rPr>
        <w:t xml:space="preserve">Kysymys 0</w:t>
      </w:r>
    </w:p>
    <w:p>
      <w:r>
        <w:t xml:space="preserve">Minkä tyyppisessä kirjoituksessa englannin kielen isojen alkukirjainten käyttö on yleisesti standardoitu?</w:t>
      </w:r>
    </w:p>
    <w:p>
      <w:r>
        <w:rPr>
          <w:b/>
        </w:rPr>
        <w:t xml:space="preserve">Kysymys 1</w:t>
      </w:r>
    </w:p>
    <w:p>
      <w:r>
        <w:t xml:space="preserve">Minkä tyyppinen kirjain on lauseen ensimmäinen kirjain englanniksi?</w:t>
      </w:r>
    </w:p>
    <w:p>
      <w:r>
        <w:rPr>
          <w:b/>
        </w:rPr>
        <w:t xml:space="preserve">Kysymys 2</w:t>
      </w:r>
    </w:p>
    <w:p>
      <w:r>
        <w:t xml:space="preserve">Mitä isolla alkukirjaimella ilmaistaan runoudessa kieliopillisista piirteistä riippumatta?</w:t>
      </w:r>
    </w:p>
    <w:p>
      <w:r>
        <w:rPr>
          <w:b/>
        </w:rPr>
        <w:t xml:space="preserve">Kysymys 3</w:t>
      </w:r>
    </w:p>
    <w:p>
      <w:r>
        <w:t xml:space="preserve">Miten ensimmäisen persoonapronominin ensimmäinen kirjain käsitellään englannissa kesken lauseen?</w:t>
      </w:r>
    </w:p>
    <w:p>
      <w:r>
        <w:rPr>
          <w:b/>
        </w:rPr>
        <w:t xml:space="preserve">Kysymys 4</w:t>
      </w:r>
    </w:p>
    <w:p>
      <w:r>
        <w:t xml:space="preserve">Interjektio "O" on korvattu millä englannin kielessä yleisemmällä ja suositummalla sanalla?</w:t>
      </w:r>
    </w:p>
    <w:p>
      <w:r>
        <w:rPr>
          <w:b/>
        </w:rPr>
        <w:t xml:space="preserve">Teksti numero 5</w:t>
      </w:r>
    </w:p>
    <w:p>
      <w:r>
        <w:t xml:space="preserve">Alun perin aakkoset kirjoitettiin kokonaan </w:t>
      </w:r>
      <w:r>
        <w:rPr>
          <w:color w:val="A9A9A9"/>
        </w:rPr>
        <w:t xml:space="preserve">majuskeleilla, jotka oli </w:t>
      </w:r>
      <w:r>
        <w:t xml:space="preserve">sijoitettu tarkoin määriteltyjen ylä- ja alarajojen väliin</w:t>
      </w:r>
      <w:r>
        <w:t xml:space="preserve">.</w:t>
      </w:r>
      <w:r>
        <w:t xml:space="preserve"> Kun kirjaimet kirjoitettiin nopeasti </w:t>
      </w:r>
      <w:r>
        <w:rPr>
          <w:color w:val="DCDCDC"/>
        </w:rPr>
        <w:t xml:space="preserve">kynällä, ne </w:t>
      </w:r>
      <w:r>
        <w:t xml:space="preserve">muuttuivat yleensä pyöreämmiksi ja yksinkertaisemmiksi. Näistä kehittyivät ensimmäiset pienaakkoset, puolikirjaimet ja kursivoidut pienaakkoset, jotka eivät enää pysyneet riviparin välissä. Nämä puolestaan muodostivat perustan Karolingin minuskelille, jonka </w:t>
      </w:r>
      <w:r>
        <w:rPr>
          <w:color w:val="2F4F4F"/>
        </w:rPr>
        <w:t xml:space="preserve">Alcuin </w:t>
      </w:r>
      <w:r>
        <w:t xml:space="preserve">kehitti </w:t>
      </w:r>
      <w:r>
        <w:t xml:space="preserve">Kaarle Suuren hovin käyttöön ja joka levisi nopeasti ympäri </w:t>
      </w:r>
      <w:r>
        <w:rPr>
          <w:color w:val="556B2F"/>
        </w:rPr>
        <w:t xml:space="preserve">Eurooppaa</w:t>
      </w:r>
      <w:r>
        <w:t xml:space="preserve">. </w:t>
      </w:r>
      <w:r>
        <w:t xml:space="preserve">Minuskelin etuna majuskeliin nähden oli parempi ja </w:t>
      </w:r>
      <w:r>
        <w:rPr>
          <w:color w:val="6B8E23"/>
        </w:rPr>
        <w:t xml:space="preserve">nopeampi luettavuus</w:t>
      </w:r>
      <w:r>
        <w:t xml:space="preserve">.[Viitattu ].</w:t>
      </w:r>
    </w:p>
    <w:p>
      <w:r>
        <w:rPr>
          <w:b/>
        </w:rPr>
        <w:t xml:space="preserve">Kysymys 0</w:t>
      </w:r>
    </w:p>
    <w:p>
      <w:r>
        <w:t xml:space="preserve">Alun perin aakkoset kirjoitettiin kokonaan minkä tyyppisillä kirjaimilla?</w:t>
      </w:r>
    </w:p>
    <w:p>
      <w:r>
        <w:rPr>
          <w:b/>
        </w:rPr>
        <w:t xml:space="preserve">Kysymys 1</w:t>
      </w:r>
    </w:p>
    <w:p>
      <w:r>
        <w:t xml:space="preserve">Pyöreämmät ja yksinkertaisemmat kirjainmuodot syntyivät, kun kirjoitettiin nopeasti millä välineellä?</w:t>
      </w:r>
    </w:p>
    <w:p>
      <w:r>
        <w:rPr>
          <w:b/>
        </w:rPr>
        <w:t xml:space="preserve">Kysymys 2</w:t>
      </w:r>
    </w:p>
    <w:p>
      <w:r>
        <w:t xml:space="preserve">Kuka kehitti karolingialaisen minäkirjoituksen käsialaa varten?</w:t>
      </w:r>
    </w:p>
    <w:p>
      <w:r>
        <w:rPr>
          <w:b/>
        </w:rPr>
        <w:t xml:space="preserve">Kysymys 3</w:t>
      </w:r>
    </w:p>
    <w:p>
      <w:r>
        <w:t xml:space="preserve">Karolingien minuskelikirjoitus levisi nopeasti mihin maanosaan?</w:t>
      </w:r>
    </w:p>
    <w:p>
      <w:r>
        <w:rPr>
          <w:b/>
        </w:rPr>
        <w:t xml:space="preserve">Kysymys 4</w:t>
      </w:r>
    </w:p>
    <w:p>
      <w:r>
        <w:t xml:space="preserve">Mikä on miniskulaarisen käsialan yleinen etu majuskulakäsikirjoitukseen verrattuna?</w:t>
      </w:r>
    </w:p>
    <w:p>
      <w:r>
        <w:rPr>
          <w:b/>
        </w:rPr>
        <w:t xml:space="preserve">Teksti numero 6</w:t>
      </w:r>
    </w:p>
    <w:p>
      <w:r>
        <w:rPr>
          <w:color w:val="A9A9A9"/>
        </w:rPr>
        <w:t xml:space="preserve">Kirjainten kirjainkirjaimet määräytyvät </w:t>
      </w:r>
      <w:r>
        <w:t xml:space="preserve">usein kielen kieliopin tai tietyn tieteenalan konventioiden mukaan. Ortografiassa isot kirjaimet on varattu ensisijaisesti </w:t>
      </w:r>
      <w:r>
        <w:t xml:space="preserve">erityistarkoituksiin, kuten lauseen tai varsinaisen substantiivin ensimmäiseksi kirjaimeksi, minkä vuoksi </w:t>
      </w:r>
      <w:r>
        <w:rPr>
          <w:color w:val="2F4F4F"/>
        </w:rPr>
        <w:t xml:space="preserve">pienet kirjaimet ovat </w:t>
      </w:r>
      <w:r>
        <w:t xml:space="preserve">tekstissä yleisempi vaihtoehto. Matematiikassa kirjainlyhenteet voivat ilmaista objektien välisiä suhteita, ja isot kirjaimet edustavat usein "ylempiä" objekteja (esimerkiksi X voi olla joukko, joka sisältää yleisen jäsenen x). Tekniikan piirustukset on yleensä merkitty kokonaan </w:t>
      </w:r>
      <w:r>
        <w:rPr>
          <w:color w:val="556B2F"/>
        </w:rPr>
        <w:t xml:space="preserve">isoilla </w:t>
      </w:r>
      <w:r>
        <w:t xml:space="preserve">kirjaimilla, jotka on </w:t>
      </w:r>
      <w:r>
        <w:rPr>
          <w:color w:val="6B8E23"/>
        </w:rPr>
        <w:t xml:space="preserve">helpompi erottaa pienistä kirjaimista, </w:t>
      </w:r>
      <w:r>
        <w:t xml:space="preserve">erityisesti silloin, kun tilarajoitukset edellyttävät, että kirjaimet ovat pieniä.</w:t>
      </w:r>
    </w:p>
    <w:p>
      <w:r>
        <w:rPr>
          <w:b/>
        </w:rPr>
        <w:t xml:space="preserve">Kysymys 0</w:t>
      </w:r>
    </w:p>
    <w:p>
      <w:r>
        <w:t xml:space="preserve">Mitä kielen kielioppi tai tietyn tieteenalan konventiot usein määräävät?</w:t>
      </w:r>
    </w:p>
    <w:p>
      <w:r>
        <w:rPr>
          <w:b/>
        </w:rPr>
        <w:t xml:space="preserve">Kysymys 1</w:t>
      </w:r>
    </w:p>
    <w:p>
      <w:r>
        <w:t xml:space="preserve">Mihin tarkoitukseen isoja kirjaimia käytetään ortografiassa?</w:t>
      </w:r>
    </w:p>
    <w:p>
      <w:r>
        <w:rPr>
          <w:b/>
        </w:rPr>
        <w:t xml:space="preserve">Kysymys 2</w:t>
      </w:r>
    </w:p>
    <w:p>
      <w:r>
        <w:t xml:space="preserve">Mikä on yleisin tapausmuoto tekstissä?</w:t>
      </w:r>
    </w:p>
    <w:p>
      <w:r>
        <w:rPr>
          <w:b/>
        </w:rPr>
        <w:t xml:space="preserve">Kysymys 3</w:t>
      </w:r>
    </w:p>
    <w:p>
      <w:r>
        <w:t xml:space="preserve">Minkä kirjaimen tapaista kirjainta käytetään tyypillisesti teknisten piirustusten merkinnöissä?</w:t>
      </w:r>
    </w:p>
    <w:p>
      <w:r>
        <w:rPr>
          <w:b/>
        </w:rPr>
        <w:t xml:space="preserve">Kysymys 4</w:t>
      </w:r>
    </w:p>
    <w:p>
      <w:r>
        <w:t xml:space="preserve">Miksi isoja kirjaimia suositaan usein silloin, kun tilaa on rajoitetusti?</w:t>
      </w:r>
    </w:p>
    <w:p>
      <w:r>
        <w:rPr>
          <w:b/>
        </w:rPr>
        <w:t xml:space="preserve">Teksti numero 7</w:t>
      </w:r>
    </w:p>
    <w:p>
      <w:r>
        <w:t xml:space="preserve">Typografisesti majuskeleiden ja minuskeleiden perusero ei ole se, että majuskelit ovat suuria ja minuskelit pieniä, vaan se, että majuskelit ovat </w:t>
      </w:r>
      <w:r>
        <w:rPr>
          <w:color w:val="A9A9A9"/>
        </w:rPr>
        <w:t xml:space="preserve">yleensä yhtä korkeita</w:t>
      </w:r>
      <w:r>
        <w:t xml:space="preserve">. </w:t>
      </w:r>
      <w:r>
        <w:t xml:space="preserve">Minuskeleiden korkeus vaihtelee, sillä joissakin niistä on </w:t>
      </w:r>
      <w:r>
        <w:rPr>
          <w:color w:val="DCDCDC"/>
        </w:rPr>
        <w:t xml:space="preserve">keskimääräistä </w:t>
      </w:r>
      <w:r>
        <w:t xml:space="preserve">korkeampia tai </w:t>
      </w:r>
      <w:r>
        <w:rPr>
          <w:color w:val="DCDCDC"/>
        </w:rPr>
        <w:t xml:space="preserve">matalampia </w:t>
      </w:r>
      <w:r>
        <w:t xml:space="preserve">osia eli </w:t>
      </w:r>
      <w:r>
        <w:t xml:space="preserve">nousu- ja laskukirjaimia</w:t>
      </w:r>
      <w:r>
        <w:t xml:space="preserve">.</w:t>
      </w:r>
      <w:r>
        <w:t xml:space="preserve"> Esimerkiksi Times New Romanissa b, d, f, h, k, l, t ovat kirjaimia, joissa on </w:t>
      </w:r>
      <w:r>
        <w:rPr>
          <w:color w:val="2F4F4F"/>
        </w:rPr>
        <w:t xml:space="preserve">ylälankoja, </w:t>
      </w:r>
      <w:r>
        <w:t xml:space="preserve">ja g, j, p, q, y ovat kirjaimia, joissa on alalankoja</w:t>
      </w:r>
      <w:r>
        <w:t xml:space="preserve">.</w:t>
      </w:r>
      <w:r>
        <w:t xml:space="preserve"> Tämän lisäksi vanhan tyylin numeroissa, joita käytetään edelleen joissakin perinteisissä tai klassisissa fonteissa - vaikkakin useimmilla on vaihtoehtoisia vuorilukuja - 6 ja </w:t>
      </w:r>
      <w:r>
        <w:rPr>
          <w:color w:val="556B2F"/>
        </w:rPr>
        <w:t xml:space="preserve">8</w:t>
      </w:r>
      <w:r>
        <w:t xml:space="preserve">muodostavat nousukirjainjoukon ja 3, 4, 5, 7 ja 9 laskukirjainjoukon.</w:t>
      </w:r>
    </w:p>
    <w:p>
      <w:r>
        <w:rPr>
          <w:b/>
        </w:rPr>
        <w:t xml:space="preserve">Kysymys 0</w:t>
      </w:r>
    </w:p>
    <w:p>
      <w:r>
        <w:t xml:space="preserve">Ketkä majuskelit eroavat minuskeleista?</w:t>
      </w:r>
    </w:p>
    <w:p>
      <w:r>
        <w:rPr>
          <w:b/>
        </w:rPr>
        <w:t xml:space="preserve">Kysymys 1</w:t>
      </w:r>
    </w:p>
    <w:p>
      <w:r>
        <w:t xml:space="preserve">Time New Roman -kirjasimessa b-kirjain olisi minkä tyyppinen kirjain sen perusteella, onko se keskimääräistä korkeampi vai matalampi?</w:t>
      </w:r>
    </w:p>
    <w:p>
      <w:r>
        <w:rPr>
          <w:b/>
        </w:rPr>
        <w:t xml:space="preserve">Kysymys 2</w:t>
      </w:r>
    </w:p>
    <w:p>
      <w:r>
        <w:t xml:space="preserve">Alenevilla kirjaimilla on yleensä osa, joka laskee mihin kohtaan suhteessa kirjaimen keskimääräiseen korkeuteen?</w:t>
      </w:r>
    </w:p>
    <w:p>
      <w:r>
        <w:rPr>
          <w:b/>
        </w:rPr>
        <w:t xml:space="preserve">Kysymys 3</w:t>
      </w:r>
    </w:p>
    <w:p>
      <w:r>
        <w:t xml:space="preserve">Mikä numero muodostaa numeron 6 lisäksi noususarjan joissakin perinteisissä tai klassisissa kirjasimissa?</w:t>
      </w:r>
    </w:p>
    <w:p>
      <w:r>
        <w:rPr>
          <w:b/>
        </w:rPr>
        <w:t xml:space="preserve">Teksti numero 8</w:t>
      </w:r>
    </w:p>
    <w:p>
      <w:r>
        <w:t xml:space="preserve">Useimmissa länsimaisissa kielissä (erityisesti niissä, joiden kirjoitusjärjestelmät perustuvat latinalaisiin, kyrillisiin, kreikkalaisiin, koptilaisiin ja armenialaisiin aakkosiin) käytetään </w:t>
      </w:r>
      <w:r>
        <w:t xml:space="preserve">kirjoitusmuodossa </w:t>
      </w:r>
      <w:r>
        <w:rPr>
          <w:color w:val="A9A9A9"/>
        </w:rPr>
        <w:t xml:space="preserve">kirjainlajeja </w:t>
      </w:r>
      <w:r>
        <w:t xml:space="preserve">selkeyden vuoksi. </w:t>
      </w:r>
      <w:r>
        <w:t xml:space="preserve">Kahta erillistä tapausta käyttäviä kirjoituksia kutsutaan myös </w:t>
      </w:r>
      <w:r>
        <w:rPr>
          <w:color w:val="DCDCDC"/>
        </w:rPr>
        <w:t xml:space="preserve">kaksikirjaimisiksi </w:t>
      </w:r>
      <w:r>
        <w:t xml:space="preserve">kirjoituksiksi</w:t>
      </w:r>
      <w:r>
        <w:t xml:space="preserve">.</w:t>
      </w:r>
      <w:r>
        <w:t xml:space="preserve"> Monissa muissa kirjoitusjärjestelmissä ei tehdä eroa suur- ja pienaakkosten välillä - järjestelmää kutsutaan </w:t>
      </w:r>
      <w:r>
        <w:rPr>
          <w:color w:val="2F4F4F"/>
        </w:rPr>
        <w:t xml:space="preserve">unikameraaliseksi kirjoitusjärjestelmäksi </w:t>
      </w:r>
      <w:r>
        <w:t xml:space="preserve">tai unicase-kirjoitusjärjestelmäksi. Tähän kuuluvat useimmat tavukirjoitukset ja muut ei-alfabeettiset kirjoitusasut. </w:t>
      </w:r>
      <w:r>
        <w:rPr>
          <w:color w:val="556B2F"/>
        </w:rPr>
        <w:t xml:space="preserve">Georgian </w:t>
      </w:r>
      <w:r>
        <w:t xml:space="preserve">aakkoset ovat erityislaatuisia, koska ne olivat ennen kaksikirjaimisia, mutta nykyään niitä käytetään enimmäkseen yksikirjaimisena.</w:t>
      </w:r>
    </w:p>
    <w:p>
      <w:r>
        <w:rPr>
          <w:b/>
        </w:rPr>
        <w:t xml:space="preserve">Kysymys 0</w:t>
      </w:r>
    </w:p>
    <w:p>
      <w:r>
        <w:t xml:space="preserve">Mitä useimmat länsimaiset kielet käyttävät kirjallisessa muodossaan selkeyden lisäämiseksi?</w:t>
      </w:r>
    </w:p>
    <w:p>
      <w:r>
        <w:rPr>
          <w:b/>
        </w:rPr>
        <w:t xml:space="preserve">Kysymys 1</w:t>
      </w:r>
    </w:p>
    <w:p>
      <w:r>
        <w:t xml:space="preserve">Mitä kutsutaan usein kirjoitusjärjestelmiksi, joissa ei tehdä eroa majuskeleiden ja minuskeleiden välillä?</w:t>
      </w:r>
    </w:p>
    <w:p>
      <w:r>
        <w:rPr>
          <w:b/>
        </w:rPr>
        <w:t xml:space="preserve">Kysymys 2</w:t>
      </w:r>
    </w:p>
    <w:p>
      <w:r>
        <w:t xml:space="preserve">Mikä aakkosista on erityistapaus, koska se on siirtynyt kaksikamarisesta yksikamariseksi?</w:t>
      </w:r>
    </w:p>
    <w:p>
      <w:r>
        <w:rPr>
          <w:b/>
        </w:rPr>
        <w:t xml:space="preserve">Kysymys 3</w:t>
      </w:r>
    </w:p>
    <w:p>
      <w:r>
        <w:t xml:space="preserve">Mitä kutsutaan skripteiksi, jotka käyttävät kahta erillistä tapausta?</w:t>
      </w:r>
    </w:p>
    <w:p>
      <w:r>
        <w:rPr>
          <w:b/>
        </w:rPr>
        <w:t xml:space="preserve">Teksti numero 9</w:t>
      </w:r>
    </w:p>
    <w:p>
      <w:r>
        <w:t xml:space="preserve">Herculaneumista on löydetty ennen vuotta 79 jKr. (jolloin se tuhoutui) peräisin olevia latinankielisiä papyruksia, jotka on kirjoitettu </w:t>
      </w:r>
      <w:r>
        <w:rPr>
          <w:color w:val="A9A9A9"/>
        </w:rPr>
        <w:t xml:space="preserve">vanhalla roomalaisella kaunokirjoituksella ja </w:t>
      </w:r>
      <w:r>
        <w:t xml:space="preserve">joissa voidaan jo tunnistaa esimerkiksi d-, h- ja r-kirjainten varhaiset muodot. Papyrologi </w:t>
      </w:r>
      <w:r>
        <w:rPr>
          <w:color w:val="DCDCDC"/>
        </w:rPr>
        <w:t xml:space="preserve">Knut Kleven mukaan </w:t>
      </w:r>
      <w:r>
        <w:t xml:space="preserve">"teoria, jonka mukaan pienaakkoset on kehitetty viidennen vuosisadan unciaaleista ja yhdeksännen vuosisadan karolingialaisista minuskeleista, näyttää siis olevan väärä". Sekä majuskeli- että pienaakkosia oli olemassa, mutta ero näiden kahden muunnoksen välillä oli aluksi </w:t>
      </w:r>
      <w:r>
        <w:t xml:space="preserve">pikemminkin </w:t>
      </w:r>
      <w:r>
        <w:rPr>
          <w:color w:val="2F4F4F"/>
        </w:rPr>
        <w:t xml:space="preserve">tyylillinen </w:t>
      </w:r>
      <w:r>
        <w:t xml:space="preserve">kuin ortografinen, ja kirjoitusjärjestelmä oli edelleen periaatteessa yksikirjaiminen: tietyssä </w:t>
      </w:r>
      <w:r>
        <w:rPr>
          <w:color w:val="556B2F"/>
        </w:rPr>
        <w:t xml:space="preserve">käsinkirjoitetussa </w:t>
      </w:r>
      <w:r>
        <w:t xml:space="preserve">asiakirjassa voitiin käyttää joko yhtä tai toista tyyliä, mutta niitä ei sekoitettu keskenään. </w:t>
      </w:r>
      <w:r>
        <w:t xml:space="preserve">Eurooppalaisissa kielissä, muinaiskreikkaa ja latinaa lukuun ottamatta, ei tehty koteloerottelua ennen noin vuotta 1300.[citation needed].</w:t>
      </w:r>
    </w:p>
    <w:p>
      <w:r>
        <w:rPr>
          <w:b/>
        </w:rPr>
        <w:t xml:space="preserve">Kysymys 0</w:t>
      </w:r>
    </w:p>
    <w:p>
      <w:r>
        <w:t xml:space="preserve">Herculaneumista peräisin olevat papyrukset, jotka ovat peräisin ennen vuotta 79 jKr., on kirjoitettu millä käsialalla?</w:t>
      </w:r>
    </w:p>
    <w:p>
      <w:r>
        <w:rPr>
          <w:b/>
        </w:rPr>
        <w:t xml:space="preserve">Kysymys 1</w:t>
      </w:r>
    </w:p>
    <w:p>
      <w:r>
        <w:t xml:space="preserve">Whicy papyrologi teorian pienaakkoset kirjain todella kehittynyt viidennen vuosisadan uncials?</w:t>
      </w:r>
    </w:p>
    <w:p>
      <w:r>
        <w:rPr>
          <w:b/>
        </w:rPr>
        <w:t xml:space="preserve">Kysymys 2</w:t>
      </w:r>
    </w:p>
    <w:p>
      <w:r>
        <w:t xml:space="preserve">Mitkä maanosien kielet, muutamaa poikkeusta lukuun ottamatta, eivät yleensä käyttäneet tapauserottelua ennen kuin noin vuonna 1300?</w:t>
      </w:r>
    </w:p>
    <w:p>
      <w:r>
        <w:rPr>
          <w:b/>
        </w:rPr>
        <w:t xml:space="preserve">Kysymys 3</w:t>
      </w:r>
    </w:p>
    <w:p>
      <w:r>
        <w:t xml:space="preserve">Mikä oli alun perin majuskeli- ja minuskelikirjainten välinen ero? </w:t>
      </w:r>
    </w:p>
    <w:p>
      <w:r>
        <w:rPr>
          <w:b/>
        </w:rPr>
        <w:t xml:space="preserve">Kysymys 4</w:t>
      </w:r>
    </w:p>
    <w:p>
      <w:r>
        <w:t xml:space="preserve">Minkä tyyppinen asiakirja oli yleisesti yksikamarinen, koska kirjoittaja käytti yhtä kirjoitustapaa mutta ei toista?</w:t>
      </w:r>
    </w:p>
    <w:p>
      <w:r>
        <w:rPr>
          <w:b/>
        </w:rPr>
        <w:t xml:space="preserve">Teksti numero 10</w:t>
      </w:r>
    </w:p>
    <w:p>
      <w:r>
        <w:t xml:space="preserve">Julkaisujen otsikoiden osalta on kuitenkin sekä brittiläisten että yhdysvaltalaisten kustantajien yleinen typografinen käytäntö, että merkittävät sanat kirjoitetaan isolla alkukirjaimella (ja Yhdysvalloissa tätä sovelletaan usein </w:t>
      </w:r>
      <w:r>
        <w:t xml:space="preserve">myös </w:t>
      </w:r>
      <w:r>
        <w:rPr>
          <w:color w:val="A9A9A9"/>
        </w:rPr>
        <w:t xml:space="preserve">otsikoihin</w:t>
      </w:r>
      <w:r>
        <w:t xml:space="preserve">). </w:t>
      </w:r>
      <w:r>
        <w:t xml:space="preserve">Tätä typografisten käytäntöjen perhettä kutsutaan yleensä nimellä </w:t>
      </w:r>
      <w:r>
        <w:rPr>
          <w:color w:val="DCDCDC"/>
        </w:rPr>
        <w:t xml:space="preserve">title case</w:t>
      </w:r>
      <w:r>
        <w:t xml:space="preserve">. </w:t>
      </w:r>
      <w:r>
        <w:t xml:space="preserve">Esimerkiksi </w:t>
      </w:r>
      <w:r>
        <w:rPr>
          <w:color w:val="2F4F4F"/>
        </w:rPr>
        <w:t xml:space="preserve">R. M. Ritterin Oxford Manual of Style -käsikirjassa </w:t>
      </w:r>
      <w:r>
        <w:t xml:space="preserve">(2002) ehdotetaan, että "ensimmäinen sana ja kaikki substantiivit, pronominit, adjektiivit, verbit ja adverbit kirjoitetaan isolla alkukirjaimella, mutta ei yleensä artikkeleita, konjunktioita ja lyhyitä prepositioita". Tämä on vanha korostustapa, joka muistuttaa nykyaikaisempaa käytäntöä, jossa otsikoissa käytetään suurempaa tai lihavoitua fonttia. Säännöt siitä, mitkä sanat kirjoitetaan isolla alkukirjaimella, eivät perustu mihinkään kieliopillisesti luontaiseen oikean ja väärän erotteluun, </w:t>
      </w:r>
      <w:r>
        <w:rPr>
          <w:color w:val="556B2F"/>
        </w:rPr>
        <w:t xml:space="preserve">eivätkä ne ole yleisesti standardoituja</w:t>
      </w:r>
      <w:r>
        <w:t xml:space="preserve">; ne ovat mielivaltaisia ja vaihtelevat eri tyylioppaiden välillä, vaikka useimmissa tyyleissä ne noudattavat yleensä muutamia vahvoja konventioita, kuten seuraavat</w:t>
      </w:r>
      <w:r>
        <w:t xml:space="preserve">:</w:t>
      </w:r>
    </w:p>
    <w:p>
      <w:r>
        <w:rPr>
          <w:b/>
        </w:rPr>
        <w:t xml:space="preserve">Kysymys 0</w:t>
      </w:r>
    </w:p>
    <w:p>
      <w:r>
        <w:t xml:space="preserve">Mihin merkittäviin sanoihin sovelletaan Yhdysvalloissa otsikoiden lisäksi isoa alkukirjainta?</w:t>
      </w:r>
    </w:p>
    <w:p>
      <w:r>
        <w:rPr>
          <w:b/>
        </w:rPr>
        <w:t xml:space="preserve">Kysymys 1</w:t>
      </w:r>
    </w:p>
    <w:p>
      <w:r>
        <w:t xml:space="preserve">Merkityksellisten sanojen isolla alkukirjaimella merkitseminen viittaa mihin typografisten konventioiden perheeseen?</w:t>
      </w:r>
    </w:p>
    <w:p>
      <w:r>
        <w:rPr>
          <w:b/>
        </w:rPr>
        <w:t xml:space="preserve">Kysymys 2</w:t>
      </w:r>
    </w:p>
    <w:p>
      <w:r>
        <w:t xml:space="preserve">Missä kirjallisuusstandardien kirjassa suositellaan ensimmäisen sanan ja kaikkien substantiivien, pronominien, adjektiivien, verbien ja adverbien kirjoittamista isolla alkukirjaimella?</w:t>
      </w:r>
    </w:p>
    <w:p>
      <w:r>
        <w:rPr>
          <w:b/>
        </w:rPr>
        <w:t xml:space="preserve">Kysymys 3</w:t>
      </w:r>
    </w:p>
    <w:p>
      <w:r>
        <w:t xml:space="preserve">Minkä epätavallisen kieliopillisen eron alle kuuluu lihavoinnin ja kapillaarisoinnin käyttö otsikoissa?</w:t>
      </w:r>
    </w:p>
    <w:p>
      <w:r>
        <w:rPr>
          <w:b/>
        </w:rPr>
        <w:t xml:space="preserve">Teksti numero 11</w:t>
      </w:r>
    </w:p>
    <w:p>
      <w:r>
        <w:t xml:space="preserve">Kuten Unicoden teknisessä huomautuksessa #26 lyhyesti käsitellään, "Toteutukseen liittyvien kysymysten osalta kaikki yritykset yhdistää latina, kreikka ja kyrilliset kirjaimet aiheuttaisivat tuhoa [ja] </w:t>
      </w:r>
      <w:r>
        <w:rPr>
          <w:color w:val="A9A9A9"/>
        </w:rPr>
        <w:t xml:space="preserve">tekisivät kirjainlyhenteistä epäpyhän sekasotkun </w:t>
      </w:r>
      <w:r>
        <w:t xml:space="preserve">ja tekisivät kaikista kirjainlyhenteistä asiayhteysherkkiä [...]". Toisin sanoen</w:t>
      </w:r>
      <w:r>
        <w:t xml:space="preserve">, vaikka </w:t>
      </w:r>
      <w:r>
        <w:t xml:space="preserve">kirjainten, kuten A, B, E, H, K, M, O, P, T, X, Y ja niin edelleen, </w:t>
      </w:r>
      <w:r>
        <w:rPr>
          <w:color w:val="DCDCDC"/>
        </w:rPr>
        <w:t xml:space="preserve">muodot </w:t>
      </w:r>
      <w:r>
        <w:t xml:space="preserve">ovat yhteiset latinalaisessa, kreikkalaisessa ja kyrillisessä aakkostossa (ja pieniä eroja niiden kanonisissa muodoissa voidaan pitää pelkästään typografisina), monikielisessä merkistöissä tai fontissa olisi silti ongelmallista tarjota vain </w:t>
      </w:r>
      <w:r>
        <w:rPr>
          <w:color w:val="2F4F4F"/>
        </w:rPr>
        <w:t xml:space="preserve">yksi koodipiste </w:t>
      </w:r>
      <w:r>
        <w:t xml:space="preserve">esimerkiksi isolle B-kirjaimelle, koska tekstinkäsittelyohjelman olisi tällöin melko vaikeaa muuttaa tämä yksittäinen iso kirjain joksikin kolmesta eri vaihtoehdosta pienelle kirjaimelle, jotka ovat b (latina), β (kreikka) tai в (kyrilliset kirjaimet). </w:t>
      </w:r>
      <w:r>
        <w:t xml:space="preserve">Ilman </w:t>
      </w:r>
      <w:r>
        <w:rPr>
          <w:color w:val="556B2F"/>
        </w:rPr>
        <w:t xml:space="preserve">isoja ja pieniä kirjaimia </w:t>
      </w:r>
      <w:r>
        <w:t xml:space="preserve">"yhtenäiset eurooppalaiset aakkoset" - kuten ABБCГDΔΕZЄЗFΦGHIИJ...Z, jossa on kullekin kielelle sopiva osajoukko - ovat toteutettavissa; mutta isojen ja pienten kirjainten huomioon ottaminen tekee hyvin selväksi, että nämä aakkoset ovat melko erillisiä </w:t>
      </w:r>
      <w:r>
        <w:rPr>
          <w:color w:val="6B8E23"/>
        </w:rPr>
        <w:t xml:space="preserve">symbolijoukkoja</w:t>
      </w:r>
      <w:r>
        <w:t xml:space="preserve">.</w:t>
      </w:r>
    </w:p>
    <w:p>
      <w:r>
        <w:rPr>
          <w:b/>
        </w:rPr>
        <w:t xml:space="preserve">Kysymys 0</w:t>
      </w:r>
    </w:p>
    <w:p>
      <w:r>
        <w:t xml:space="preserve">Minkälaisia ongelmia syntyisi, jos yritettäisiin yhdistää latina, kreikka ja kyrilliset kirjaimet?</w:t>
      </w:r>
    </w:p>
    <w:p>
      <w:r>
        <w:rPr>
          <w:b/>
        </w:rPr>
        <w:t xml:space="preserve">Kysymys 1</w:t>
      </w:r>
    </w:p>
    <w:p>
      <w:r>
        <w:t xml:space="preserve">Mikä monista yhteisistä kirjaimista on yhteinen latinalaisen, kreikkalaisen ja kyrillisen kirjaimen välillä?</w:t>
      </w:r>
    </w:p>
    <w:p>
      <w:r>
        <w:rPr>
          <w:b/>
        </w:rPr>
        <w:t xml:space="preserve">Kysymys 2</w:t>
      </w:r>
    </w:p>
    <w:p>
      <w:r>
        <w:t xml:space="preserve">Mikä olisi ongelmallista monikielisen merkistön tai fontin kannalta?</w:t>
      </w:r>
    </w:p>
    <w:p>
      <w:r>
        <w:rPr>
          <w:b/>
        </w:rPr>
        <w:t xml:space="preserve">Kysymys 3</w:t>
      </w:r>
    </w:p>
    <w:p>
      <w:r>
        <w:t xml:space="preserve">Mikä erottaa latinan, kreikan ja kyrilliset kirjaimet toisistaan?</w:t>
      </w:r>
    </w:p>
    <w:p>
      <w:r>
        <w:rPr>
          <w:b/>
        </w:rPr>
        <w:t xml:space="preserve">Kysymys 4</w:t>
      </w:r>
    </w:p>
    <w:p>
      <w:r>
        <w:t xml:space="preserve">Vaikka yhtenäiset eurooppalaiset aakkoset ovat haasteellisia, ne ovat toteutettavissa jopa ilman mitä yhteistä kielisääntöä?</w:t>
      </w:r>
    </w:p>
    <w:p>
      <w:r>
        <w:br w:type="page"/>
      </w:r>
    </w:p>
    <w:p>
      <w:r>
        <w:rPr>
          <w:b/>
          <w:u w:val="single"/>
        </w:rPr>
        <w:t xml:space="preserve">Asiakirjan numero 103</w:t>
      </w:r>
    </w:p>
    <w:p>
      <w:r>
        <w:rPr>
          <w:b/>
        </w:rPr>
        <w:t xml:space="preserve">Tekstin numero 0</w:t>
      </w:r>
    </w:p>
    <w:p>
      <w:r>
        <w:t xml:space="preserve">1300-luvulla osavaltion koillisosassa </w:t>
      </w:r>
      <w:r>
        <w:rPr>
          <w:color w:val="A9A9A9"/>
        </w:rPr>
        <w:t xml:space="preserve">jornado-nimiset</w:t>
      </w:r>
      <w:r>
        <w:t xml:space="preserve"> paimentolaisheimot </w:t>
      </w:r>
      <w:r>
        <w:t xml:space="preserve">metsästivät biisoneita </w:t>
      </w:r>
      <w:r>
        <w:rPr>
          <w:color w:val="DCDCDC"/>
        </w:rPr>
        <w:t xml:space="preserve">Rio Granden </w:t>
      </w:r>
      <w:r>
        <w:t xml:space="preserve">varrella</w:t>
      </w:r>
      <w:r>
        <w:t xml:space="preserve">; he jättivät lukuisia </w:t>
      </w:r>
      <w:r>
        <w:t xml:space="preserve">kalliomaalauksia koko osavaltion koillisosaan. Kun espanjalaiset tutkimusmatkailijat saapuivat tälle alueelle, he löysivät heidän jälkeläisensä, suma- ja manso-heimot. Osavaltion eteläosassa, Aridoamericaksi kutsutulla alueella, Chichimeca-kansa selviytyi </w:t>
      </w:r>
      <w:r>
        <w:rPr>
          <w:color w:val="556B2F"/>
        </w:rPr>
        <w:t xml:space="preserve">metsästämällä, keräilemällä ja viljelemällä maata </w:t>
      </w:r>
      <w:r>
        <w:t xml:space="preserve">vuosina 300-1300 jKr. Chichimeca-heimo on </w:t>
      </w:r>
      <w:r>
        <w:t xml:space="preserve">tepehuanien</w:t>
      </w:r>
      <w:r>
        <w:t xml:space="preserve"> esi-isä.</w:t>
      </w:r>
    </w:p>
    <w:p>
      <w:r>
        <w:rPr>
          <w:b/>
        </w:rPr>
        <w:t xml:space="preserve">Kysymys 0</w:t>
      </w:r>
    </w:p>
    <w:p>
      <w:r>
        <w:t xml:space="preserve">Mikä oli biisoneita metsästäneiden nomadiheimojen nimi?</w:t>
      </w:r>
    </w:p>
    <w:p>
      <w:r>
        <w:rPr>
          <w:b/>
        </w:rPr>
        <w:t xml:space="preserve">Kysymys 1</w:t>
      </w:r>
    </w:p>
    <w:p>
      <w:r>
        <w:t xml:space="preserve">Minkä joen varrella he metsästivät biisoneita?</w:t>
      </w:r>
    </w:p>
    <w:p>
      <w:r>
        <w:rPr>
          <w:b/>
        </w:rPr>
        <w:t xml:space="preserve">Kysymys 2</w:t>
      </w:r>
    </w:p>
    <w:p>
      <w:r>
        <w:t xml:space="preserve">Miten Chichimeca selviytyi?</w:t>
      </w:r>
    </w:p>
    <w:p>
      <w:r>
        <w:rPr>
          <w:b/>
        </w:rPr>
        <w:t xml:space="preserve">Kysymys 3</w:t>
      </w:r>
    </w:p>
    <w:p>
      <w:r>
        <w:t xml:space="preserve">Chichimeca ovat minkä kansan esi-isiä?</w:t>
      </w:r>
    </w:p>
    <w:p>
      <w:r>
        <w:rPr>
          <w:b/>
        </w:rPr>
        <w:t xml:space="preserve">Kysymys 4</w:t>
      </w:r>
    </w:p>
    <w:p>
      <w:r>
        <w:t xml:space="preserve">Mihin pintaan Jornado maalautui?</w:t>
      </w:r>
    </w:p>
    <w:p>
      <w:r>
        <w:rPr>
          <w:b/>
        </w:rPr>
        <w:t xml:space="preserve">Teksti numero 1</w:t>
      </w:r>
    </w:p>
    <w:p>
      <w:r>
        <w:t xml:space="preserve">Espanjan Napoleonin miehityksen aikana Miguel Hidalgo y Costilla, </w:t>
      </w:r>
      <w:r>
        <w:t xml:space="preserve">edistyksellisiä aatteita edustanut </w:t>
      </w:r>
      <w:r>
        <w:t xml:space="preserve">katolinen </w:t>
      </w:r>
      <w:r>
        <w:rPr>
          <w:color w:val="A9A9A9"/>
        </w:rPr>
        <w:t xml:space="preserve">pappi, </w:t>
      </w:r>
      <w:r>
        <w:t xml:space="preserve">julisti Meksikon itsenäisyyden </w:t>
      </w:r>
      <w:r>
        <w:rPr>
          <w:color w:val="DCDCDC"/>
        </w:rPr>
        <w:t xml:space="preserve">Doloresin </w:t>
      </w:r>
      <w:r>
        <w:t xml:space="preserve">pikkukaupungissa </w:t>
      </w:r>
      <w:r>
        <w:t xml:space="preserve">Guanajuatossa 16. syyskuuta 1810 julistuksella, joka tunnetaan nimellä "</w:t>
      </w:r>
      <w:r>
        <w:rPr>
          <w:color w:val="2F4F4F"/>
        </w:rPr>
        <w:t xml:space="preserve">Grito de Dolores</w:t>
      </w:r>
      <w:r>
        <w:t xml:space="preserve">". Hidalgo sai suuren kannatuksen älymystön, liberaalien pappien ja monien köyhien keskuudessa. Hidalgo taisteli köyhien ja alkuperäisväestön oikeuksien puolesta. Hän lähti marssille kohti pääkaupunkia Mexico Cityä, mutta vetäytyi takaisin pohjoiseen kohdatessaan kuninkaallisten joukkojen eliitin pääkaupungin liepeillä. Hän perusti liberaalin hallituksen Guadalajarasta, Jaliscosta, mutta joutui pian pakenemaan pohjoiseen kaupungin takaisin vallanneiden kuninkaallisten joukkojen vuoksi. Hidalgo yritti päästä </w:t>
      </w:r>
      <w:r>
        <w:rPr>
          <w:color w:val="556B2F"/>
        </w:rPr>
        <w:t xml:space="preserve">Yhdysvaltoihin </w:t>
      </w:r>
      <w:r>
        <w:t xml:space="preserve">ja saada amerikkalaisten tuen Meksikon itsenäisyydelle. HIdalgo pääsi Saltilloon, Coahuilaan, jossa hän erosi julkisesti sotilasvirastaan ja hylkäsi varakuningas Francisco Venegasin tarjoaman armahduksen vastineeksi Hidalgon antautumisesta. Vähän myöhemmin kuninkaallinen </w:t>
      </w:r>
      <w:r>
        <w:rPr>
          <w:color w:val="6B8E23"/>
        </w:rPr>
        <w:t xml:space="preserve">Ignacio Elizondo </w:t>
      </w:r>
      <w:r>
        <w:t xml:space="preserve">otti hänet ja hänen kannattajansa vangiksi </w:t>
      </w:r>
      <w:r>
        <w:t xml:space="preserve">Bajánin lähteillä (Norias de Baján) 21. maaliskuuta 1811 ja vei heidät Chihuahuan kaupunkiin. Hidalgo pakotti Valladolidin piispan Manuel Abad y Queipon perumaan häntä vastaan 24. syyskuuta 1810 annetun kiroamismääräyksen. Myöhemmin inkvisitio antoi 13. lokakuuta 1810 ekskommunikaatioediktin, jossa Miguel Hidalgo tuomittiin kapinalliseksi, luopioksi ja harhaoppiseksi.</w:t>
      </w:r>
    </w:p>
    <w:p>
      <w:r>
        <w:rPr>
          <w:b/>
        </w:rPr>
        <w:t xml:space="preserve">Kysymys 0</w:t>
      </w:r>
    </w:p>
    <w:p>
      <w:r>
        <w:t xml:space="preserve">Mikä oli sen kaupungin nimi, jossa Miguel Hidalgo y Costilla julisti itsenäisyyden?</w:t>
      </w:r>
    </w:p>
    <w:p>
      <w:r>
        <w:rPr>
          <w:b/>
        </w:rPr>
        <w:t xml:space="preserve">Kysymys 1</w:t>
      </w:r>
    </w:p>
    <w:p>
      <w:r>
        <w:t xml:space="preserve">Mikä oli julistuksen nimi?</w:t>
      </w:r>
    </w:p>
    <w:p>
      <w:r>
        <w:rPr>
          <w:b/>
        </w:rPr>
        <w:t xml:space="preserve">Kysymys 2</w:t>
      </w:r>
    </w:p>
    <w:p>
      <w:r>
        <w:t xml:space="preserve">Mikä oli Hidalgon ammatti?</w:t>
      </w:r>
    </w:p>
    <w:p>
      <w:r>
        <w:rPr>
          <w:b/>
        </w:rPr>
        <w:t xml:space="preserve">Kysymys 3</w:t>
      </w:r>
    </w:p>
    <w:p>
      <w:r>
        <w:t xml:space="preserve">Mikä oli Hidalgon vanginneen kuninkaallisen nimi?</w:t>
      </w:r>
    </w:p>
    <w:p>
      <w:r>
        <w:rPr>
          <w:b/>
        </w:rPr>
        <w:t xml:space="preserve">Kysymys 4</w:t>
      </w:r>
    </w:p>
    <w:p>
      <w:r>
        <w:t xml:space="preserve">Mihin maahan Hidalgo oli yrittänyt päästä saadakseen tukea?</w:t>
      </w:r>
    </w:p>
    <w:p>
      <w:r>
        <w:rPr>
          <w:b/>
        </w:rPr>
        <w:t xml:space="preserve">Teksti numero 2</w:t>
      </w:r>
    </w:p>
    <w:p>
      <w:r>
        <w:t xml:space="preserve">Kansalaiskokouksessa, joka kutsuttiin koolle valitsemaan uusi väliaikainen hallitsija, </w:t>
      </w:r>
      <w:r>
        <w:rPr>
          <w:color w:val="A9A9A9"/>
        </w:rPr>
        <w:t xml:space="preserve">Gutierrez </w:t>
      </w:r>
      <w:r>
        <w:t xml:space="preserve">sai ääniä, ja hänen </w:t>
      </w:r>
      <w:r>
        <w:t xml:space="preserve">apulaisenaan </w:t>
      </w:r>
      <w:r>
        <w:t xml:space="preserve">oli </w:t>
      </w:r>
      <w:r>
        <w:rPr>
          <w:color w:val="DCDCDC"/>
        </w:rPr>
        <w:t xml:space="preserve">P. J. Escalante </w:t>
      </w:r>
      <w:r>
        <w:t xml:space="preserve">ja hallintoa ohjaava neuvosto. Santa Anna määräsi, että </w:t>
      </w:r>
      <w:r>
        <w:rPr>
          <w:color w:val="2F4F4F"/>
        </w:rPr>
        <w:t xml:space="preserve">Mendarozqueta</w:t>
      </w:r>
      <w:r>
        <w:t xml:space="preserve"> asetettiin takaisin </w:t>
      </w:r>
      <w:r>
        <w:t xml:space="preserve">komentajakomentajaksi</w:t>
      </w:r>
      <w:r>
        <w:t xml:space="preserve">.</w:t>
      </w:r>
      <w:r>
        <w:t xml:space="preserve"> Gutiérrez taipui, mutta Escalante kieltäytyi luovuttamasta virkaansa, seurasi tukimielenosoituksia, mutta </w:t>
      </w:r>
      <w:r>
        <w:rPr>
          <w:color w:val="556B2F"/>
        </w:rPr>
        <w:t xml:space="preserve">Escalante </w:t>
      </w:r>
      <w:r>
        <w:t xml:space="preserve">taipui, kun Zacatecasista kutsuttiin joukkoja</w:t>
      </w:r>
      <w:r>
        <w:t xml:space="preserve">.</w:t>
      </w:r>
      <w:r>
        <w:t xml:space="preserve"> Uudet vaalit toivat mukanaan uuden lainsäätäjän ja mukautuvat kuvernöörit. Syyskuussa 1835 </w:t>
      </w:r>
      <w:r>
        <w:t xml:space="preserve">valtaan nousi federalistinen armeijan upseeri </w:t>
      </w:r>
      <w:r>
        <w:rPr>
          <w:color w:val="6B8E23"/>
        </w:rPr>
        <w:t xml:space="preserve">José Urrea</w:t>
      </w:r>
      <w:r>
        <w:t xml:space="preserve">.</w:t>
      </w:r>
    </w:p>
    <w:p>
      <w:r>
        <w:rPr>
          <w:b/>
        </w:rPr>
        <w:t xml:space="preserve">Kysymys 0</w:t>
      </w:r>
    </w:p>
    <w:p>
      <w:r>
        <w:t xml:space="preserve">Kenet Santa Anna määräsi palautettavaksi komendantiksi?</w:t>
      </w:r>
    </w:p>
    <w:p>
      <w:r>
        <w:rPr>
          <w:b/>
        </w:rPr>
        <w:t xml:space="preserve">Kysymys 1</w:t>
      </w:r>
    </w:p>
    <w:p>
      <w:r>
        <w:t xml:space="preserve">Mikä oli sen federalistisen armeijan upseerin nimi, joka lopulta nousi valtaan uusien vaalien aikana?</w:t>
      </w:r>
    </w:p>
    <w:p>
      <w:r>
        <w:rPr>
          <w:b/>
        </w:rPr>
        <w:t xml:space="preserve">Kysymys 2</w:t>
      </w:r>
    </w:p>
    <w:p>
      <w:r>
        <w:t xml:space="preserve">Kuka oli oikeastaan voittanut alkuperäisen äänestyksen?</w:t>
      </w:r>
    </w:p>
    <w:p>
      <w:r>
        <w:rPr>
          <w:b/>
        </w:rPr>
        <w:t xml:space="preserve">Kysymys 3</w:t>
      </w:r>
    </w:p>
    <w:p>
      <w:r>
        <w:t xml:space="preserve">Kuka oli hänen sijaisensa?</w:t>
      </w:r>
    </w:p>
    <w:p>
      <w:r>
        <w:rPr>
          <w:b/>
        </w:rPr>
        <w:t xml:space="preserve">Kysymys 4</w:t>
      </w:r>
    </w:p>
    <w:p>
      <w:r>
        <w:t xml:space="preserve">Kuka kieltäytyi antautumasta, kunnes joukot kutsuttiin paikalle?</w:t>
      </w:r>
    </w:p>
    <w:p>
      <w:r>
        <w:rPr>
          <w:b/>
        </w:rPr>
        <w:t xml:space="preserve">Teksti numero 3</w:t>
      </w:r>
    </w:p>
    <w:p>
      <w:r>
        <w:rPr>
          <w:color w:val="A9A9A9"/>
        </w:rPr>
        <w:t xml:space="preserve">Guadalupe Hidalgon sopimus, jonka </w:t>
      </w:r>
      <w:r>
        <w:t xml:space="preserve">amerikkalainen diplomaatti Nicholas Trist ja Meksikon täysivaltaiset edustajat Luis G. Cuevas, Bernardo Couto ja Miguel Atristain </w:t>
      </w:r>
      <w:r>
        <w:t xml:space="preserve">allekirjoittivat 2. helmikuuta </w:t>
      </w:r>
      <w:r>
        <w:rPr>
          <w:color w:val="DCDCDC"/>
        </w:rPr>
        <w:t xml:space="preserve">1848</w:t>
      </w:r>
      <w:r>
        <w:t xml:space="preserve">, päätti sodan, antoi Yhdysvalloille kiistattoman määräysvallan </w:t>
      </w:r>
      <w:r>
        <w:rPr>
          <w:color w:val="2F4F4F"/>
        </w:rPr>
        <w:t xml:space="preserve">Texasissa </w:t>
      </w:r>
      <w:r>
        <w:t xml:space="preserve">ja vahvisti Yhdysvaltojen ja Meksikon välisen Rio Granden rajan. Kun uutiset rauhanneuvotteluista saapuivat osavaltioon, osavaltion asukkaat alkoivat kutsua uudelleen aseisiin. Mutta kun Chihuahuassa olevat meksikolaiset virkamiehet kuulivat, että kenraali Price oli 8. helmikuuta 1848 lähdössä Santa Fe:stä takaisin Meksikoon suurella joukolla, johon kuului useita jalkaväkikomppanioita ja kolme ratsuväkikomppaniaa sekä yksi divisioona kevyttä tykistöä, Ángel Trías lähetti viestin Sacramento Passin alueelle ja pyysi alueen perintöä, koska he ymmärsivät sodan päättyneen. </w:t>
      </w:r>
      <w:r>
        <w:rPr>
          <w:color w:val="556B2F"/>
        </w:rPr>
        <w:t xml:space="preserve">Kenraali Price</w:t>
      </w:r>
      <w:r>
        <w:t xml:space="preserve">, joka ymmärsi tämän väärin meksikolaisten joukkojen harhautukseksi, jatkoi etenemistä kohti osavaltion pääkaupunkia. Maaliskuun 16. päivänä 1848 Price aloitti neuvottelut Ángel Tríasin kanssa, mutta meksikolainen johtaja vastasi uhkavaatimuksella kenraali Pricelle. Amerikkalaiset joukot ottivat yhteen meksikolaisten joukkojen kanssa Santa Cruz de los Rosalesin lähellä 16. maaliskuuta 1848. Santa Cruz de los Rosalesin taistelu oli Meksikon ja Amerikan sodan viimeinen taistelu, ja se käytiin rauhansopimuksen allekirjoittamisen jälkeen. Amerikkalaiset joukot pitivät osavaltion pääkaupunkia hallussaan </w:t>
      </w:r>
      <w:r>
        <w:rPr>
          <w:color w:val="6B8E23"/>
        </w:rPr>
        <w:t xml:space="preserve">kolmen kuukauden ajan </w:t>
      </w:r>
      <w:r>
        <w:t xml:space="preserve">rauhansopimuksen vahvistamisen jälkeen. Amerikkalaisten läsnäolo palveli viivyttämään osavaltion mahdollista perimystä, josta oli keskusteltu vuoden 1847 lopulla, ja osavaltio pysyi Yhdysvaltojen miehityksen alaisena 22. toukokuuta 1848 asti.</w:t>
      </w:r>
    </w:p>
    <w:p>
      <w:r>
        <w:rPr>
          <w:b/>
        </w:rPr>
        <w:t xml:space="preserve">Kysymys 0</w:t>
      </w:r>
    </w:p>
    <w:p>
      <w:r>
        <w:t xml:space="preserve">Mikä oli sodan päättäneen sopimuksen nimi?</w:t>
      </w:r>
    </w:p>
    <w:p>
      <w:r>
        <w:rPr>
          <w:b/>
        </w:rPr>
        <w:t xml:space="preserve">Kysymys 1</w:t>
      </w:r>
    </w:p>
    <w:p>
      <w:r>
        <w:t xml:space="preserve">Minä vuonna sopimus allekirjoitettiin?</w:t>
      </w:r>
    </w:p>
    <w:p>
      <w:r>
        <w:rPr>
          <w:b/>
        </w:rPr>
        <w:t xml:space="preserve">Kysymys 2</w:t>
      </w:r>
    </w:p>
    <w:p>
      <w:r>
        <w:t xml:space="preserve">Minkä nykyisen Yhdysvaltain osavaltion määräysvalta annettiin Yhdysvalloille tämän sopimuksen nojalla?</w:t>
      </w:r>
    </w:p>
    <w:p>
      <w:r>
        <w:rPr>
          <w:b/>
        </w:rPr>
        <w:t xml:space="preserve">Kysymys 3</w:t>
      </w:r>
    </w:p>
    <w:p>
      <w:r>
        <w:t xml:space="preserve">Kuinka kauan Yhdysvallat säilytti osavaltion pääkaupungin määräysvallan sopimuksen jälkeen?</w:t>
      </w:r>
    </w:p>
    <w:p>
      <w:r>
        <w:rPr>
          <w:b/>
        </w:rPr>
        <w:t xml:space="preserve">Kysymys 4</w:t>
      </w:r>
    </w:p>
    <w:p>
      <w:r>
        <w:t xml:space="preserve">Kuka amerikkalainen kenraali ymmärsi väärin Sacramento Passille lähetetyn meksikolaisen viestin?</w:t>
      </w:r>
    </w:p>
    <w:p>
      <w:r>
        <w:rPr>
          <w:b/>
        </w:rPr>
        <w:t xml:space="preserve">Teksti numero 4</w:t>
      </w:r>
    </w:p>
    <w:p>
      <w:r>
        <w:t xml:space="preserve">Uudistussodan seurauksena liittovaltion hallitus oli konkurssissa eikä pystynyt maksamaan ulkomaanvelkojaan </w:t>
      </w:r>
      <w:r>
        <w:rPr>
          <w:color w:val="A9A9A9"/>
        </w:rPr>
        <w:t xml:space="preserve">Espanjalle, Englannille ja </w:t>
      </w:r>
      <w:r>
        <w:rPr>
          <w:color w:val="DCDCDC"/>
        </w:rPr>
        <w:t xml:space="preserve">Ranskalle</w:t>
      </w:r>
      <w:r>
        <w:t xml:space="preserve">. </w:t>
      </w:r>
      <w:r>
        <w:t xml:space="preserve">Heinäkuun 17. päivänä 1861 </w:t>
      </w:r>
      <w:r>
        <w:rPr>
          <w:color w:val="2F4F4F"/>
        </w:rPr>
        <w:t xml:space="preserve">presidentti Juárez </w:t>
      </w:r>
      <w:r>
        <w:t xml:space="preserve">määräsi maksujen lykkäämisen ulkomaisille velallisille kahden vuoden ajaksi</w:t>
      </w:r>
      <w:r>
        <w:t xml:space="preserve">.</w:t>
      </w:r>
      <w:r>
        <w:t xml:space="preserve"> Espanja, Englanti ja Ranska eivät hyväksyneet Meksikon lykkäystä, vaan ne yhdistyivät 31. lokakuuta 1861 pidetyssä kolmoisliiton yleissopimuksessa, jossa ne sopivat ottavansa maksuna haltuunsa useita Meksikossa sijaitsevia tulliasemia. Kolmoisliiton valtuuskunta saapui Veracruziin joulukuussa 1861. Presidentti Juárez lähetti välittömästi ulkoministerinsä </w:t>
      </w:r>
      <w:r>
        <w:rPr>
          <w:color w:val="556B2F"/>
        </w:rPr>
        <w:t xml:space="preserve">Manuel Dobladon, </w:t>
      </w:r>
      <w:r>
        <w:t xml:space="preserve">joka pystyy vähentämään velkoja Pacto de Soledadin (Soledadin sopimus) avulla. </w:t>
      </w:r>
      <w:r>
        <w:rPr>
          <w:color w:val="6B8E23"/>
        </w:rPr>
        <w:t xml:space="preserve">Espanjalainen kenraali Juan Prim </w:t>
      </w:r>
      <w:r>
        <w:t xml:space="preserve">sai englantilaisen valtuuskunnan suostumaan Pacto de Soledadin ehtoihin, mutta ranskalainen valtuuskunta kieltäytyi.</w:t>
      </w:r>
    </w:p>
    <w:p>
      <w:r>
        <w:rPr>
          <w:b/>
        </w:rPr>
        <w:t xml:space="preserve">Kysymys 0</w:t>
      </w:r>
    </w:p>
    <w:p>
      <w:r>
        <w:t xml:space="preserve">Mitkä maat omistivat Meksikon velkaa?</w:t>
      </w:r>
    </w:p>
    <w:p>
      <w:r>
        <w:rPr>
          <w:b/>
        </w:rPr>
        <w:t xml:space="preserve">Kysymys 1</w:t>
      </w:r>
    </w:p>
    <w:p>
      <w:r>
        <w:t xml:space="preserve">Kuka oli Meksikon presidentti tuolloin?</w:t>
      </w:r>
    </w:p>
    <w:p>
      <w:r>
        <w:rPr>
          <w:b/>
        </w:rPr>
        <w:t xml:space="preserve">Kysymys 2</w:t>
      </w:r>
    </w:p>
    <w:p>
      <w:r>
        <w:t xml:space="preserve">Kuka oli ulkoasiainministeri?</w:t>
      </w:r>
    </w:p>
    <w:p>
      <w:r>
        <w:rPr>
          <w:b/>
        </w:rPr>
        <w:t xml:space="preserve">Kysymys 3</w:t>
      </w:r>
    </w:p>
    <w:p>
      <w:r>
        <w:t xml:space="preserve">Kuka sai englantilaiset hyväksymään sopimuksen ehdot?</w:t>
      </w:r>
    </w:p>
    <w:p>
      <w:r>
        <w:rPr>
          <w:b/>
        </w:rPr>
        <w:t xml:space="preserve">Kysymys 4</w:t>
      </w:r>
    </w:p>
    <w:p>
      <w:r>
        <w:t xml:space="preserve">Mikä maa kieltäytyi hyväksymästä?</w:t>
      </w:r>
    </w:p>
    <w:p>
      <w:r>
        <w:rPr>
          <w:b/>
        </w:rPr>
        <w:t xml:space="preserve">Teksti numero 5</w:t>
      </w:r>
    </w:p>
    <w:p>
      <w:r>
        <w:rPr>
          <w:color w:val="A9A9A9"/>
        </w:rPr>
        <w:t xml:space="preserve">Maximilian </w:t>
      </w:r>
      <w:r>
        <w:t xml:space="preserve">oli syvästi tyytymätön kenraali Bazainen päätökseen hylätä osavaltion pääkaupunki Chihuahua ja määräsi välittömästi Agustín B. Billautin valloittamaan kaupungin takaisin. Joulukuun 11. päivänä</w:t>
      </w:r>
      <w:r>
        <w:rPr>
          <w:color w:val="DCDCDC"/>
        </w:rPr>
        <w:t xml:space="preserve">1865</w:t>
      </w:r>
      <w:r>
        <w:t xml:space="preserve"> Billaut joukkoineen </w:t>
      </w:r>
      <w:r>
        <w:rPr>
          <w:color w:val="2F4F4F"/>
        </w:rPr>
        <w:t xml:space="preserve">500</w:t>
      </w:r>
      <w:r>
        <w:t xml:space="preserve">otti kaupungin haltuunsa. Tammikuun 31. päivään 1866 mennessä Billaut käskettiin poistumaan Chihuahuasta, mutta hän jätti jälkeensä 500 miestä säilyttämään hallinnan. Valtansa huipulla imperialistiset joukot hallitsivat </w:t>
      </w:r>
      <w:r>
        <w:rPr>
          <w:color w:val="556B2F"/>
        </w:rPr>
        <w:t xml:space="preserve">neljää </w:t>
      </w:r>
      <w:r>
        <w:t xml:space="preserve">osavaltiota </w:t>
      </w:r>
      <w:r>
        <w:t xml:space="preserve">lukuun ottamatta kaikkia muita </w:t>
      </w:r>
      <w:r>
        <w:t xml:space="preserve">Meksikon osavaltioita; ainoastaan seuraavat osavaltiot vastustivat voimakkaasti ranskalaisia: </w:t>
      </w:r>
      <w:r>
        <w:rPr>
          <w:color w:val="6B8E23"/>
        </w:rPr>
        <w:t xml:space="preserve">Guerrero, Chihuahua, Sonora ja Baja California</w:t>
      </w:r>
      <w:r>
        <w:t xml:space="preserve">.</w:t>
      </w:r>
    </w:p>
    <w:p>
      <w:r>
        <w:rPr>
          <w:b/>
        </w:rPr>
        <w:t xml:space="preserve">Kysymys 0</w:t>
      </w:r>
    </w:p>
    <w:p>
      <w:r>
        <w:t xml:space="preserve">Kuka oli syvästi tyytymätön Bazainen päätökseen hylätä Chihuahua?</w:t>
      </w:r>
    </w:p>
    <w:p>
      <w:r>
        <w:rPr>
          <w:b/>
        </w:rPr>
        <w:t xml:space="preserve">Kysymys 1</w:t>
      </w:r>
    </w:p>
    <w:p>
      <w:r>
        <w:t xml:space="preserve">Kuinka monta miestä Billautilla oli, kun hän valtasi kaupungin takaisin?</w:t>
      </w:r>
    </w:p>
    <w:p>
      <w:r>
        <w:rPr>
          <w:b/>
        </w:rPr>
        <w:t xml:space="preserve">Kysymys 2</w:t>
      </w:r>
    </w:p>
    <w:p>
      <w:r>
        <w:t xml:space="preserve">Huipussaan imperialistiset joukot hallitsivat kaikkia Meksikon osavaltioita, mutta kuinka monta?</w:t>
      </w:r>
    </w:p>
    <w:p>
      <w:r>
        <w:rPr>
          <w:b/>
        </w:rPr>
        <w:t xml:space="preserve">Kysymys 3</w:t>
      </w:r>
    </w:p>
    <w:p>
      <w:r>
        <w:t xml:space="preserve">Mitkä neljä valtiota vastustivat ranskalaisia?</w:t>
      </w:r>
    </w:p>
    <w:p>
      <w:r>
        <w:rPr>
          <w:b/>
        </w:rPr>
        <w:t xml:space="preserve">Kysymys 4</w:t>
      </w:r>
    </w:p>
    <w:p>
      <w:r>
        <w:t xml:space="preserve">Minä vuonna Billaut valloitti Chihuahuan?</w:t>
      </w:r>
    </w:p>
    <w:p>
      <w:r>
        <w:rPr>
          <w:b/>
        </w:rPr>
        <w:t xml:space="preserve">Teksti numero 6</w:t>
      </w:r>
    </w:p>
    <w:p>
      <w:r>
        <w:t xml:space="preserve">Presidentti Benito Juárezin kuoltua vuonna </w:t>
      </w:r>
      <w:r>
        <w:rPr>
          <w:color w:val="A9A9A9"/>
        </w:rPr>
        <w:t xml:space="preserve">1872</w:t>
      </w:r>
      <w:r>
        <w:t xml:space="preserve">, maan ensimmäisen tuomarin virkaa hoiti varapresidentti Sebastián Lerdo de Tejada, joka vaati uusia vaaleja. Ehdokkaita oli kaksi: Lerdo de Tejada ja kenraali Porfirio Díaz, yksi </w:t>
      </w:r>
      <w:r>
        <w:t xml:space="preserve">5. toukokuuta 1862 käydyn </w:t>
      </w:r>
      <w:r>
        <w:rPr>
          <w:color w:val="DCDCDC"/>
        </w:rPr>
        <w:t xml:space="preserve">Pueblan taistelun </w:t>
      </w:r>
      <w:r>
        <w:t xml:space="preserve">sankareista.</w:t>
      </w:r>
      <w:r>
        <w:t xml:space="preserve"> Lerdeo de Tejada voitti vaalit, mutta menetti suosiotaan ilmoitettuaan aikovansa pyrkiä uudelleen vaaleihin. Maaliskuun 21. päivänä 1876 Don Porfirio Díaz kapinoi presidentti Sebastian Lerdo de Tejadaa vastaan. </w:t>
      </w:r>
      <w:r>
        <w:rPr>
          <w:color w:val="2F4F4F"/>
        </w:rPr>
        <w:t xml:space="preserve">Tuxtepecin suunnitelmassa </w:t>
      </w:r>
      <w:r>
        <w:t xml:space="preserve">puolustettiin "Ei uudelleenvalintaa" -periaatetta. Kesäkuun 2. päivänä 1876 Chihuahuan osavaltion varuskunnat antautuivat kenraali Porfirio Díazin alaisuuteen; kuvernööri Antonio Ochoa pidätettiin, kunnes kaikki Lerdistan joukot oli tukahdutettu koko osavaltiossa. Porfirio Díaz auttoi sitten Tírasia saamaan takaisin Chihuahuan osavaltion kuvernöörin viran, mikä mahdollisti Tuxtepecin suunnitelman toteuttamisen. Tuxtepecin suunnitelman voiton myötä Jose Maria Iglesias sai väliaikaisen puheenjohtajuuden, ja myöhemmin kenraali Porfirio Díaz astui ainoana ehdokkaana presidentiksi 5. toukokuuta 1877. Porfiriaton (Porfirio Díazin aikakauden) ensimmäisinä vuosina Díazin hallinto joutui torjumaan useita Lerdistan joukkojen ja apassien hyökkäyksiä. </w:t>
      </w:r>
      <w:r>
        <w:rPr>
          <w:color w:val="556B2F"/>
        </w:rPr>
        <w:t xml:space="preserve">Lerdista-puolueen</w:t>
      </w:r>
      <w:r>
        <w:t xml:space="preserve"> johtamaa uutta kapinaa </w:t>
      </w:r>
      <w:r>
        <w:t xml:space="preserve">orkestroitiin maanpaosta Yhdysvalloista käsin. Lerdista-joukot pystyivät miehittämään </w:t>
      </w:r>
      <w:r>
        <w:rPr>
          <w:color w:val="6B8E23"/>
        </w:rPr>
        <w:t xml:space="preserve">El Paso del Norten </w:t>
      </w:r>
      <w:r>
        <w:t xml:space="preserve">kaupunkia väliaikaisesti </w:t>
      </w:r>
      <w:r>
        <w:t xml:space="preserve">vuoden 1877 puoliväliin saakka. Vuoden 1877 aikana osavaltion pohjoisosat kärsivät äärimmäisestä kuivuudesta, joka aiheutti monia kuolemantapauksia El Paso del Norten alueella.</w:t>
      </w:r>
    </w:p>
    <w:p>
      <w:r>
        <w:rPr>
          <w:b/>
        </w:rPr>
        <w:t xml:space="preserve">Kysymys 0</w:t>
      </w:r>
    </w:p>
    <w:p>
      <w:r>
        <w:t xml:space="preserve">Minä vuonna Benito Juarez kuoli?</w:t>
      </w:r>
    </w:p>
    <w:p>
      <w:r>
        <w:rPr>
          <w:b/>
        </w:rPr>
        <w:t xml:space="preserve">Kysymys 1</w:t>
      </w:r>
    </w:p>
    <w:p>
      <w:r>
        <w:t xml:space="preserve">Minkä taistelun sankareita nämä kaksi ehdokasta olivat?</w:t>
      </w:r>
    </w:p>
    <w:p>
      <w:r>
        <w:rPr>
          <w:b/>
        </w:rPr>
        <w:t xml:space="preserve">Kysymys 2</w:t>
      </w:r>
    </w:p>
    <w:p>
      <w:r>
        <w:t xml:space="preserve">Missä suunnitelmassa puolustettiin "Ei uudelleenvalintaa" -periaatetta?</w:t>
      </w:r>
    </w:p>
    <w:p>
      <w:r>
        <w:rPr>
          <w:b/>
        </w:rPr>
        <w:t xml:space="preserve">Kysymys 3</w:t>
      </w:r>
    </w:p>
    <w:p>
      <w:r>
        <w:t xml:space="preserve">Mikä puolue kapinoi hallintoa vastaan?</w:t>
      </w:r>
    </w:p>
    <w:p>
      <w:r>
        <w:rPr>
          <w:b/>
        </w:rPr>
        <w:t xml:space="preserve">Kysymys 4</w:t>
      </w:r>
    </w:p>
    <w:p>
      <w:r>
        <w:t xml:space="preserve">Minkä kaupungin Lerdistan joukot valtasivat?</w:t>
      </w:r>
    </w:p>
    <w:p>
      <w:r>
        <w:rPr>
          <w:b/>
        </w:rPr>
        <w:t xml:space="preserve">Teksti numero 7</w:t>
      </w:r>
    </w:p>
    <w:p>
      <w:r>
        <w:t xml:space="preserve">Maaliskuussa</w:t>
      </w:r>
      <w:r>
        <w:rPr>
          <w:color w:val="A9A9A9"/>
        </w:rPr>
        <w:t xml:space="preserve">1912</w:t>
      </w:r>
      <w:r>
        <w:t xml:space="preserve"> Chihuahuassa kenraali Pascual Orozco kapinoi</w:t>
      </w:r>
      <w:r>
        <w:t xml:space="preserve">.</w:t>
      </w:r>
      <w:r>
        <w:t xml:space="preserve"> Presidentti Francisco Madero käski välittömästi liittovaltion armeijan kenraali Victoriano Huertaa kukistamaan Orozcon kapinan. Chihuahuan kuvernööri mobilisoi eversti Pancho Villan johtaman osavaltion miliisin täydentämään kenraali Huertaa. Kesäkuuhun mennessä </w:t>
      </w:r>
      <w:r>
        <w:rPr>
          <w:color w:val="DCDCDC"/>
        </w:rPr>
        <w:t xml:space="preserve">Villa </w:t>
      </w:r>
      <w:r>
        <w:t xml:space="preserve">ilmoitti Huertalle, että Orozcon kapina oli kukistettu ja että miliisi ei enää katsonut olevansa Huertan komennossa ja että se lähtisi. Huerta raivostui ja määräsi Villan teloitettavaksi. </w:t>
      </w:r>
      <w:r>
        <w:t xml:space="preserve">Maderon veli </w:t>
      </w:r>
      <w:r>
        <w:rPr>
          <w:color w:val="2F4F4F"/>
        </w:rPr>
        <w:t xml:space="preserve">Raúl Madero </w:t>
      </w:r>
      <w:r>
        <w:t xml:space="preserve">puuttui asiaan pelastaakseen Villan hengen. Meksikossa vangittuna Villa pakeni Yhdysvaltoihin. Maderon aika johtajana jäi lyhyeksi, ja sen päätti kenraali Victoriano Huertan johtama vallankaappaus vuonna 1913; Orozco asettui </w:t>
      </w:r>
      <w:r>
        <w:rPr>
          <w:color w:val="556B2F"/>
        </w:rPr>
        <w:t xml:space="preserve">Huertan</w:t>
      </w:r>
      <w:r>
        <w:t xml:space="preserve"> puolelle, </w:t>
      </w:r>
      <w:r>
        <w:t xml:space="preserve">ja Huerta teki hänestä yhden kenraaleistaan.</w:t>
      </w:r>
    </w:p>
    <w:p>
      <w:r>
        <w:rPr>
          <w:b/>
        </w:rPr>
        <w:t xml:space="preserve">Kysymys 0</w:t>
      </w:r>
    </w:p>
    <w:p>
      <w:r>
        <w:t xml:space="preserve">Minä vuonna Orozco kapinoi?</w:t>
      </w:r>
    </w:p>
    <w:p>
      <w:r>
        <w:rPr>
          <w:b/>
        </w:rPr>
        <w:t xml:space="preserve">Kysymys 1</w:t>
      </w:r>
    </w:p>
    <w:p>
      <w:r>
        <w:t xml:space="preserve">Kuka ilmoitti Huertalle, että kapina oli kukistettu?</w:t>
      </w:r>
    </w:p>
    <w:p>
      <w:r>
        <w:rPr>
          <w:b/>
        </w:rPr>
        <w:t xml:space="preserve">Kysymys 2</w:t>
      </w:r>
    </w:p>
    <w:p>
      <w:r>
        <w:t xml:space="preserve">Kuka pelasti Villan hengen?</w:t>
      </w:r>
    </w:p>
    <w:p>
      <w:r>
        <w:rPr>
          <w:b/>
        </w:rPr>
        <w:t xml:space="preserve">Kysymys 3</w:t>
      </w:r>
    </w:p>
    <w:p>
      <w:r>
        <w:t xml:space="preserve">Kenen puolella Orozco oli?</w:t>
      </w:r>
    </w:p>
    <w:p>
      <w:r>
        <w:rPr>
          <w:b/>
        </w:rPr>
        <w:t xml:space="preserve">Teksti numero 8</w:t>
      </w:r>
    </w:p>
    <w:p>
      <w:r>
        <w:t xml:space="preserve">Vaikka Chihuahua yhdistetään ensisijaisesti Chihuahuanin </w:t>
      </w:r>
      <w:r>
        <w:rPr>
          <w:color w:val="A9A9A9"/>
        </w:rPr>
        <w:t xml:space="preserve">autiomaahan</w:t>
      </w:r>
      <w:r>
        <w:t xml:space="preserve">, sillä on enemmän metsiä kuin missään muussa Meksikon osavaltiossa </w:t>
      </w:r>
      <w:r>
        <w:rPr>
          <w:color w:val="DCDCDC"/>
        </w:rPr>
        <w:t xml:space="preserve">Durangoa </w:t>
      </w:r>
      <w:r>
        <w:t xml:space="preserve">lukuun ottamatta</w:t>
      </w:r>
      <w:r>
        <w:t xml:space="preserve">. Vaihtelevan ilmastonsa ansiosta osavaltiossa on suuri valikoima eläimiä ja kasveja. Osavaltiolle on enimmäkseen ominaista jylhä vuoristomaisema ja laajat jokilaaksot. Sierra Madre Occidental -vuoristo, joka on </w:t>
      </w:r>
      <w:r>
        <w:rPr>
          <w:color w:val="2F4F4F"/>
        </w:rPr>
        <w:t xml:space="preserve">Kalliovuoriston jatke</w:t>
      </w:r>
      <w:r>
        <w:t xml:space="preserve">, hallitsee osavaltion maastoa, ja sieltä löytyy osavaltion suurin nähtävyys, Las Barrancas del Cobre eli Copper Canyon, joka on </w:t>
      </w:r>
      <w:r>
        <w:rPr>
          <w:color w:val="556B2F"/>
        </w:rPr>
        <w:t xml:space="preserve">Grand Canyonia </w:t>
      </w:r>
      <w:r>
        <w:t xml:space="preserve">suurempi ja syvempi kanjonijärjestelmä</w:t>
      </w:r>
      <w:r>
        <w:t xml:space="preserve">. Sierra Madre Occidental -vuoriston rinteillä (Casas Grandesin, Cuauhtémocin ja Parralin alueilla) on laajoja, lyhyitä keltaisia ruohoja kasvavia preerioita, jotka muodostavat suurimman osan osavaltion maataloustuotannosta. Suurin osa asukkaista asuu </w:t>
      </w:r>
      <w:r>
        <w:rPr>
          <w:color w:val="6B8E23"/>
        </w:rPr>
        <w:t xml:space="preserve">Rio Granden laaksossa ja Conchos-joen laaksossa</w:t>
      </w:r>
      <w:r>
        <w:t xml:space="preserve">.</w:t>
      </w:r>
    </w:p>
    <w:p>
      <w:r>
        <w:rPr>
          <w:b/>
        </w:rPr>
        <w:t xml:space="preserve">Kysymys 0</w:t>
      </w:r>
    </w:p>
    <w:p>
      <w:r>
        <w:t xml:space="preserve">Missä osavaltiossa on enemmän metsiä kuin Chihuahuassa?</w:t>
      </w:r>
    </w:p>
    <w:p>
      <w:r>
        <w:rPr>
          <w:b/>
        </w:rPr>
        <w:t xml:space="preserve">Kysymys 1</w:t>
      </w:r>
    </w:p>
    <w:p>
      <w:r>
        <w:t xml:space="preserve">Minkälainen maisema yhdistää Chihuahuan osavaltioon?</w:t>
      </w:r>
    </w:p>
    <w:p>
      <w:r>
        <w:rPr>
          <w:b/>
        </w:rPr>
        <w:t xml:space="preserve">Kysymys 2</w:t>
      </w:r>
    </w:p>
    <w:p>
      <w:r>
        <w:t xml:space="preserve">Copper Canyon on syvempi kuin mikä suosittu amerikkalainen kanjoni?</w:t>
      </w:r>
    </w:p>
    <w:p>
      <w:r>
        <w:rPr>
          <w:b/>
        </w:rPr>
        <w:t xml:space="preserve">Kysymys 3</w:t>
      </w:r>
    </w:p>
    <w:p>
      <w:r>
        <w:t xml:space="preserve">Minkä kahden laakson varrella asuu suurin osa Chihuahuan asukkaista?</w:t>
      </w:r>
    </w:p>
    <w:p>
      <w:r>
        <w:rPr>
          <w:b/>
        </w:rPr>
        <w:t xml:space="preserve">Kysymys 4</w:t>
      </w:r>
    </w:p>
    <w:p>
      <w:r>
        <w:t xml:space="preserve">Sierra Madre Occidentals on minkä amerikkalaisen vuoriston jatke?</w:t>
      </w:r>
    </w:p>
    <w:p>
      <w:r>
        <w:rPr>
          <w:b/>
        </w:rPr>
        <w:t xml:space="preserve">Teksti numero 9</w:t>
      </w:r>
    </w:p>
    <w:p>
      <w:r>
        <w:t xml:space="preserve">Yleinen mielipide painosti Yhdysvaltain hallitusta saattamaan Villan oikeuden eteen </w:t>
      </w:r>
      <w:r>
        <w:rPr>
          <w:color w:val="A9A9A9"/>
        </w:rPr>
        <w:t xml:space="preserve">Columbukseen, New Mexicoon, tehdystä </w:t>
      </w:r>
      <w:r>
        <w:t xml:space="preserve">ryöstöretkestä</w:t>
      </w:r>
      <w:r>
        <w:t xml:space="preserve">; Yhdysvaltain </w:t>
      </w:r>
      <w:r>
        <w:rPr>
          <w:color w:val="DCDCDC"/>
        </w:rPr>
        <w:t xml:space="preserve">presidentti Wilson </w:t>
      </w:r>
      <w:r>
        <w:t xml:space="preserve">lähetti kenraali John J. Pershingin ja noin 5000 sotilaan joukot Meksikoon epäonnistuneessa yrityksessä vangita Villa. Se tunnettiin nimellä Rangaistusretkikunta. </w:t>
      </w:r>
      <w:r>
        <w:rPr>
          <w:color w:val="2F4F4F"/>
        </w:rPr>
        <w:t xml:space="preserve">Lähes vuoden </w:t>
      </w:r>
      <w:r>
        <w:t xml:space="preserve">kestäneen Villan takaa-ajon jälkeen amerikkalaiset joukot palasivat Yhdysvaltoihin.</w:t>
      </w:r>
      <w:r>
        <w:t xml:space="preserve"> Amerikkalaisten väliintulo oli rajoittunut Chihuahuan läntisiin Sierra-alueisiin. Villalla oli se etu, että hän tunsi hyvin Sonoranin autiomaan ja lähes läpipääsemättömän Sierra Madre -vuoriston inhorealistisen maaston, ja hän onnistui aina pysymään askeleen edellä takaa-ajajiaan. Vuonna </w:t>
      </w:r>
      <w:r>
        <w:t xml:space="preserve">Villan</w:t>
      </w:r>
      <w:r>
        <w:rPr>
          <w:color w:val="556B2F"/>
        </w:rPr>
        <w:t xml:space="preserve">1923</w:t>
      </w:r>
      <w:r>
        <w:t xml:space="preserve"> salamurhasi seitsemän pyssymiehen ryhmä, joka väijyi häntä, kun hän istui autonsa takapenkillä </w:t>
      </w:r>
      <w:r>
        <w:rPr>
          <w:color w:val="6B8E23"/>
        </w:rPr>
        <w:t xml:space="preserve">Parralissa</w:t>
      </w:r>
      <w:r>
        <w:t xml:space="preserve">.</w:t>
      </w:r>
    </w:p>
    <w:p>
      <w:r>
        <w:rPr>
          <w:b/>
        </w:rPr>
        <w:t xml:space="preserve">Kysymys 0</w:t>
      </w:r>
    </w:p>
    <w:p>
      <w:r>
        <w:t xml:space="preserve">Missä kaupungissa Villa teki ryöstöretken?</w:t>
      </w:r>
    </w:p>
    <w:p>
      <w:r>
        <w:rPr>
          <w:b/>
        </w:rPr>
        <w:t xml:space="preserve">Kysymys 1</w:t>
      </w:r>
    </w:p>
    <w:p>
      <w:r>
        <w:t xml:space="preserve">Kuka amerikkalainen presidentti ajoi Villaa takaa?</w:t>
      </w:r>
    </w:p>
    <w:p>
      <w:r>
        <w:rPr>
          <w:b/>
        </w:rPr>
        <w:t xml:space="preserve">Kysymys 2</w:t>
      </w:r>
    </w:p>
    <w:p>
      <w:r>
        <w:t xml:space="preserve">Kuinka kauan amerikkalaiset joukot ajoivat Villaa takaa?</w:t>
      </w:r>
    </w:p>
    <w:p>
      <w:r>
        <w:rPr>
          <w:b/>
        </w:rPr>
        <w:t xml:space="preserve">Kysymys 3</w:t>
      </w:r>
    </w:p>
    <w:p>
      <w:r>
        <w:t xml:space="preserve">Minä vuonna Villa salamurhattiin?</w:t>
      </w:r>
    </w:p>
    <w:p>
      <w:r>
        <w:rPr>
          <w:b/>
        </w:rPr>
        <w:t xml:space="preserve">Kysymys 4</w:t>
      </w:r>
    </w:p>
    <w:p>
      <w:r>
        <w:t xml:space="preserve">Missä kaupungissa Villa tapettiin?</w:t>
      </w:r>
    </w:p>
    <w:p>
      <w:r>
        <w:rPr>
          <w:b/>
        </w:rPr>
        <w:t xml:space="preserve">Teksti numero 10</w:t>
      </w:r>
    </w:p>
    <w:p>
      <w:r>
        <w:t xml:space="preserve">La Cueva De Las Ventanas (Ikkunoiden luola), joka on tärkeän kauppareitin varrella sijaitseva kallioasuntojen sarja, ja Las Jarillas -luola, joka sijaitsee </w:t>
      </w:r>
      <w:r>
        <w:rPr>
          <w:color w:val="A9A9A9"/>
        </w:rPr>
        <w:t xml:space="preserve">Sierra Madren </w:t>
      </w:r>
      <w:r>
        <w:t xml:space="preserve">kanjonien varrella </w:t>
      </w:r>
      <w:r>
        <w:t xml:space="preserve">Luoteis-Chihuahuassa, ajoittuvat vuosiin 1205-1606 jKr. ja kuuluvat Paquimé-kulttuuriin. Cuarenta Casasin uskotaan olleen </w:t>
      </w:r>
      <w:r>
        <w:rPr>
          <w:color w:val="DCDCDC"/>
        </w:rPr>
        <w:t xml:space="preserve">Paquimén </w:t>
      </w:r>
      <w:r>
        <w:t xml:space="preserve">haara-asutus</w:t>
      </w:r>
      <w:r>
        <w:t xml:space="preserve">, jonka tarkoituksena oli suojella kauppareittiä hyökkäyksiltä. Arkeologit uskovat, että sivilisaatio alkoi rappeutua 1300-luvulla, ja 1400-luvulla Paquimen asukkaat hakeutuivat </w:t>
      </w:r>
      <w:r>
        <w:rPr>
          <w:color w:val="2F4F4F"/>
        </w:rPr>
        <w:t xml:space="preserve">Sierra Madre Occidentaliin</w:t>
      </w:r>
      <w:r>
        <w:t xml:space="preserve">, kun taas muiden uskotaan muuttaneen pohjoiseen ja liittyneen pueblojen esi-isäkansoihin. Antropologien mukaan nykyiset alkuperäisheimot (</w:t>
      </w:r>
      <w:r>
        <w:rPr>
          <w:color w:val="556B2F"/>
        </w:rPr>
        <w:t xml:space="preserve">Yaqui, Mayo, Opata ja Tarahumara) </w:t>
      </w:r>
      <w:r>
        <w:t xml:space="preserve">ovat Casas Grandesin kulttuurin jälkeläisiä.</w:t>
      </w:r>
    </w:p>
    <w:p>
      <w:r>
        <w:rPr>
          <w:b/>
        </w:rPr>
        <w:t xml:space="preserve">Kysymys 0</w:t>
      </w:r>
    </w:p>
    <w:p>
      <w:r>
        <w:t xml:space="preserve">Minkä vuorijonon varrella Windows-luola sijaitsee?</w:t>
      </w:r>
    </w:p>
    <w:p>
      <w:r>
        <w:rPr>
          <w:b/>
        </w:rPr>
        <w:t xml:space="preserve">Kysymys 1</w:t>
      </w:r>
    </w:p>
    <w:p>
      <w:r>
        <w:t xml:space="preserve">Cuarenta Casasin uskotaan olevan minkä asutuksen haara?</w:t>
      </w:r>
    </w:p>
    <w:p>
      <w:r>
        <w:rPr>
          <w:b/>
        </w:rPr>
        <w:t xml:space="preserve">Kysymys 2</w:t>
      </w:r>
    </w:p>
    <w:p>
      <w:r>
        <w:t xml:space="preserve">Mistä Paquime haki turvapaikkaa?</w:t>
      </w:r>
    </w:p>
    <w:p>
      <w:r>
        <w:rPr>
          <w:b/>
        </w:rPr>
        <w:t xml:space="preserve">Kysymys 3</w:t>
      </w:r>
    </w:p>
    <w:p>
      <w:r>
        <w:t xml:space="preserve">Minkä nykyisten alkuperäisheimojen uskotaan olevan Casas Grandesin jälkeläisiä?</w:t>
      </w:r>
    </w:p>
    <w:p>
      <w:r>
        <w:rPr>
          <w:b/>
        </w:rPr>
        <w:t xml:space="preserve">Teksti numero 11</w:t>
      </w:r>
    </w:p>
    <w:p>
      <w:r>
        <w:t xml:space="preserve">ja Camargo. Vuonna 1631 Juan Rangel de Biezma löysi rikkaan </w:t>
      </w:r>
      <w:r>
        <w:rPr>
          <w:color w:val="A9A9A9"/>
        </w:rPr>
        <w:t xml:space="preserve">hopeasuonen </w:t>
      </w:r>
      <w:r>
        <w:t xml:space="preserve">ja perusti myöhemmin San Jose del Parralin lähelle tätä paikkaa</w:t>
      </w:r>
      <w:r>
        <w:t xml:space="preserve">. </w:t>
      </w:r>
      <w:r>
        <w:t xml:space="preserve">Parral pysyi tärkeänä taloudellisena ja kulttuurisena keskuksena seuraavat </w:t>
      </w:r>
      <w:r>
        <w:rPr>
          <w:color w:val="DCDCDC"/>
        </w:rPr>
        <w:t xml:space="preserve">300 vuotta</w:t>
      </w:r>
      <w:r>
        <w:t xml:space="preserve">. Joulukuun 8. päivänä 1659 Fray García de San Francisco perusti Nuestra Señora de Guadalupe de Mansos del Paso del Río del Norten lähetysaseman ja perusti El Paso Del Norten kaupungin (nykyinen Ciudad Juárez) vuonna 1667. Alueelle kehittynyt espanjalainen yhteiskunta korvasi alkuperäiskansojen harvan väestön. Palvelijoiden ja työläisten puuttuminen takoi pohjoisen ihmisten hengen itsenäisenä, luovana ja eurooppalaista perintöään puolustavana kansana. Vuonna 1680 Santa Festä, New Mexicosta, kotoisin olevat uudisasukkaat hakeutuivat </w:t>
      </w:r>
      <w:r>
        <w:rPr>
          <w:color w:val="2F4F4F"/>
        </w:rPr>
        <w:t xml:space="preserve">El Paso Del Norteen </w:t>
      </w:r>
      <w:r>
        <w:t xml:space="preserve">kahdentoista vuoden ajaksi paettuaan pueblo-heimojen hyökkäyksiä, mutta palasivat Santa Feen vuonna </w:t>
      </w:r>
      <w:r>
        <w:t xml:space="preserve">sen jälkeen, kun </w:t>
      </w:r>
      <w:r>
        <w:rPr>
          <w:color w:val="556B2F"/>
        </w:rPr>
        <w:t xml:space="preserve">1692</w:t>
      </w:r>
      <w:r>
        <w:t xml:space="preserve">Diego de Vargas valloitti kaupungin ja sen ympäristön takaisin. Vuonna 1709 Antonio de Deza y Ulloa perusti osavaltion pääkaupungin </w:t>
      </w:r>
      <w:r>
        <w:rPr>
          <w:color w:val="6B8E23"/>
        </w:rPr>
        <w:t xml:space="preserve">Chihuahua Cityn</w:t>
      </w:r>
      <w:r>
        <w:t xml:space="preserve">; pian sen jälkeen kaupungista tuli Espanjan kruunun alueellisten kaivosvirastojen päämaja, joka tunnettiin nimellä Real de Minas de San Francisco de Cuéllar Uuden Espanjan varakuninkaan Francisco Fernández de la Cueva Enríquezin, Alburquerquen herttuan ja Cuéllarin markiisin kunniaksi.</w:t>
      </w:r>
    </w:p>
    <w:p>
      <w:r>
        <w:rPr>
          <w:b/>
        </w:rPr>
        <w:t xml:space="preserve">Kysymys 0</w:t>
      </w:r>
    </w:p>
    <w:p>
      <w:r>
        <w:t xml:space="preserve">Minkä jalometallin Biezma löysi?</w:t>
      </w:r>
    </w:p>
    <w:p>
      <w:r>
        <w:rPr>
          <w:b/>
        </w:rPr>
        <w:t xml:space="preserve">Kysymys 1</w:t>
      </w:r>
    </w:p>
    <w:p>
      <w:r>
        <w:t xml:space="preserve">Kuinka monta vuotta Parral oli tärkeä taloudellinen ja kulttuurinen keskus?</w:t>
      </w:r>
    </w:p>
    <w:p>
      <w:r>
        <w:rPr>
          <w:b/>
        </w:rPr>
        <w:t xml:space="preserve">Kysymys 2</w:t>
      </w:r>
    </w:p>
    <w:p>
      <w:r>
        <w:t xml:space="preserve">Minä vuonna Sante Fen asukkaat palasivat kotiinsa pakolaisuudesta?</w:t>
      </w:r>
    </w:p>
    <w:p>
      <w:r>
        <w:rPr>
          <w:b/>
        </w:rPr>
        <w:t xml:space="preserve">Kysymys 3</w:t>
      </w:r>
    </w:p>
    <w:p>
      <w:r>
        <w:t xml:space="preserve">Mikä uusi osavaltion pääkaupunki perustettiin vuonna 1709?</w:t>
      </w:r>
    </w:p>
    <w:p>
      <w:r>
        <w:rPr>
          <w:b/>
        </w:rPr>
        <w:t xml:space="preserve">Kysymys 4</w:t>
      </w:r>
    </w:p>
    <w:p>
      <w:r>
        <w:t xml:space="preserve">Mihin kaupunkiin Sante Fen asukkaat olivat hakeutuneet?</w:t>
      </w:r>
    </w:p>
    <w:p>
      <w:r>
        <w:rPr>
          <w:b/>
        </w:rPr>
        <w:t xml:space="preserve">Teksti numero 12</w:t>
      </w:r>
    </w:p>
    <w:p>
      <w:r>
        <w:t xml:space="preserve">Varhaisimmat todisteet nykypäivän Chihuahuan ihmisasukkaista löydettiin </w:t>
      </w:r>
      <w:r>
        <w:rPr>
          <w:color w:val="A9A9A9"/>
        </w:rPr>
        <w:t xml:space="preserve">Samalayucan ja Rancho Coloradon </w:t>
      </w:r>
      <w:r>
        <w:t xml:space="preserve">alueelta</w:t>
      </w:r>
      <w:r>
        <w:t xml:space="preserve">. </w:t>
      </w:r>
      <w:r>
        <w:t xml:space="preserve">Chihuahuan koillisosasta on löydetty Clovis-pisteitä, jotka on ajoitettu </w:t>
      </w:r>
      <w:r>
        <w:rPr>
          <w:color w:val="DCDCDC"/>
        </w:rPr>
        <w:t xml:space="preserve">12 000 eaa. ja 7000 eaa. välille</w:t>
      </w:r>
      <w:r>
        <w:t xml:space="preserve">. Näiden asukkaiden uskotaan olleen metsästäjiä ja keräilijöitä. Osavaltion asukkaat kehittivät myöhemmin maanviljelyksen ja kesyttivät </w:t>
      </w:r>
      <w:r>
        <w:rPr>
          <w:color w:val="2F4F4F"/>
        </w:rPr>
        <w:t xml:space="preserve">maissin</w:t>
      </w:r>
      <w:r>
        <w:t xml:space="preserve">. </w:t>
      </w:r>
      <w:r>
        <w:t xml:space="preserve">Pohjois-Chihuahuassa sijaitsevasta Cerro Juanaqueña -nimisestä arkeologisesta paikasta löydettiin kurpitsan viljelyä, kastelutekniikoita ja keramiikkalöytöjä noin vuodelta </w:t>
      </w:r>
      <w:r>
        <w:rPr>
          <w:color w:val="556B2F"/>
        </w:rPr>
        <w:t xml:space="preserve">2000 eaa. alkaen</w:t>
      </w:r>
      <w:r>
        <w:t xml:space="preserve">.</w:t>
      </w:r>
    </w:p>
    <w:p>
      <w:r>
        <w:rPr>
          <w:b/>
        </w:rPr>
        <w:t xml:space="preserve">Kysymys 0</w:t>
      </w:r>
    </w:p>
    <w:p>
      <w:r>
        <w:t xml:space="preserve">Miltä alueilta löydettiin varhaisimmat ihmisasukkaat?</w:t>
      </w:r>
    </w:p>
    <w:p>
      <w:r>
        <w:rPr>
          <w:b/>
        </w:rPr>
        <w:t xml:space="preserve">Kysymys 1</w:t>
      </w:r>
    </w:p>
    <w:p>
      <w:r>
        <w:t xml:space="preserve">Miltä vuosilta vanhimmat rauniot ovat?</w:t>
      </w:r>
    </w:p>
    <w:p>
      <w:r>
        <w:rPr>
          <w:b/>
        </w:rPr>
        <w:t xml:space="preserve">Kysymys 2</w:t>
      </w:r>
    </w:p>
    <w:p>
      <w:r>
        <w:t xml:space="preserve">Minkä vihanneksen viljelyä heidän todettiin harjoittaneen?</w:t>
      </w:r>
    </w:p>
    <w:p>
      <w:r>
        <w:rPr>
          <w:b/>
        </w:rPr>
        <w:t xml:space="preserve">Kysymys 3</w:t>
      </w:r>
    </w:p>
    <w:p>
      <w:r>
        <w:t xml:space="preserve">Minkä vuoden tienoilta keraamiset esineet on löydetty?</w:t>
      </w:r>
    </w:p>
    <w:p>
      <w:r>
        <w:rPr>
          <w:b/>
        </w:rPr>
        <w:t xml:space="preserve">Teksti numero 13</w:t>
      </w:r>
    </w:p>
    <w:p>
      <w:r>
        <w:t xml:space="preserve">Vuosina 2000-2005 </w:t>
      </w:r>
      <w:r>
        <w:t xml:space="preserve">osavaltiosta </w:t>
      </w:r>
      <w:r>
        <w:rPr>
          <w:color w:val="A9A9A9"/>
        </w:rPr>
        <w:t xml:space="preserve">49,722</w:t>
      </w:r>
      <w:r>
        <w:t xml:space="preserve">lähti </w:t>
      </w:r>
      <w:r>
        <w:t xml:space="preserve">arviolta </w:t>
      </w:r>
      <w:r>
        <w:t xml:space="preserve">ihmistä Yhdysvaltoihin</w:t>
      </w:r>
      <w:r>
        <w:t xml:space="preserve">.</w:t>
      </w:r>
      <w:r>
        <w:t xml:space="preserve"> Noin 82 000 ihmisen uskotaan muuttaneen osavaltioon vuosina 2000-2005 pääasiassa Veracruzista (17,6 %), Yhdysvalloista (16,2 %), Durangosta (13,2 %), Coahuilasta (8,0 %) ja Chiapasista (4,5 %). Kyseisessä osavaltiossa uskotaan olevan suuri määrä laittomia maahanmuuttajia, jotka tulevat Keski- ja Etelä-Amerikasta ja asuvat pääasiassa </w:t>
      </w:r>
      <w:r>
        <w:rPr>
          <w:color w:val="DCDCDC"/>
        </w:rPr>
        <w:t xml:space="preserve">Ciudad Juárezissa</w:t>
      </w:r>
      <w:r>
        <w:t xml:space="preserve">. Vuoden 2005 väestönlaskennan mukaan väestö kasvoi 1,06 prosenttia vuodesta 2000 vuoteen 2005. Osavaltiossa on epätasainen asutus ja </w:t>
      </w:r>
      <w:r>
        <w:t xml:space="preserve">Meksikon osavaltioista </w:t>
      </w:r>
      <w:r>
        <w:rPr>
          <w:color w:val="2F4F4F"/>
        </w:rPr>
        <w:t xml:space="preserve">alhaisin </w:t>
      </w:r>
      <w:r>
        <w:t xml:space="preserve">väestötiheys; vuoden 2005 väestönlaskennan mukaan siellä oli 12 ihmistä neliökilometrillä. Osavaltion 3 241 444 asukkaasta kaksi kolmasosaa (2 072 129) asuu </w:t>
      </w:r>
      <w:r>
        <w:rPr>
          <w:color w:val="556B2F"/>
        </w:rPr>
        <w:t xml:space="preserve">Ciudad Juárezin ja Chihuahuan </w:t>
      </w:r>
      <w:r>
        <w:t xml:space="preserve">kaupungeissa</w:t>
      </w:r>
      <w:r>
        <w:t xml:space="preserve">. Vain kolmessa muussa kaupungissa on yli 100 000 asukasta: Parral 101 147, Cuauhtémoc 105 725 ja Delicias 108 187.</w:t>
      </w:r>
    </w:p>
    <w:p>
      <w:r>
        <w:rPr>
          <w:b/>
        </w:rPr>
        <w:t xml:space="preserve">Kysymys 0</w:t>
      </w:r>
    </w:p>
    <w:p>
      <w:r>
        <w:t xml:space="preserve">Kuinka monta ihmistä lähti osavaltiosta Yhdysvaltoihin vuosina 2000-2005?</w:t>
      </w:r>
    </w:p>
    <w:p>
      <w:r>
        <w:rPr>
          <w:b/>
        </w:rPr>
        <w:t xml:space="preserve">Kysymys 1</w:t>
      </w:r>
    </w:p>
    <w:p>
      <w:r>
        <w:t xml:space="preserve">Missä kaupungissa on paljon paperittomia maahanmuuttajia?</w:t>
      </w:r>
    </w:p>
    <w:p>
      <w:r>
        <w:rPr>
          <w:b/>
        </w:rPr>
        <w:t xml:space="preserve">Kysymys 2</w:t>
      </w:r>
    </w:p>
    <w:p>
      <w:r>
        <w:t xml:space="preserve">Onko väestötiheys Meksikon osavaltioista suurin vai pienin?</w:t>
      </w:r>
    </w:p>
    <w:p>
      <w:r>
        <w:rPr>
          <w:b/>
        </w:rPr>
        <w:t xml:space="preserve">Kysymys 3</w:t>
      </w:r>
    </w:p>
    <w:p>
      <w:r>
        <w:t xml:space="preserve">Mitkä ovat osavaltion kaksi suurinta kaupunkia?</w:t>
      </w:r>
    </w:p>
    <w:p>
      <w:r>
        <w:rPr>
          <w:b/>
        </w:rPr>
        <w:t xml:space="preserve">Teksti numero 14</w:t>
      </w:r>
    </w:p>
    <w:p>
      <w:r>
        <w:t xml:space="preserve">Perustuslakia säätävässä lainsäädäntöelimessä eli konventissa konservatiivinen ja liberaali osa muodostivat ryhmät, jotka käyttivät lempinimiä </w:t>
      </w:r>
      <w:r>
        <w:rPr>
          <w:color w:val="A9A9A9"/>
        </w:rPr>
        <w:t xml:space="preserve">Chirrines ja Cuchas</w:t>
      </w:r>
      <w:r>
        <w:t xml:space="preserve">. </w:t>
      </w:r>
      <w:r>
        <w:rPr>
          <w:color w:val="DCDCDC"/>
        </w:rPr>
        <w:t xml:space="preserve">Sotilaat </w:t>
      </w:r>
      <w:r>
        <w:t xml:space="preserve">tulivat mukaan kolmantena puolueena. Ensimmäisen varsinaisen lainsäätäjän vaalit olivat kiistanalaiset, ja vasta 1. toukokuuta </w:t>
      </w:r>
      <w:r>
        <w:rPr>
          <w:color w:val="2F4F4F"/>
        </w:rPr>
        <w:t xml:space="preserve">1826</w:t>
      </w:r>
      <w:r>
        <w:t xml:space="preserve">, jolloin elin asetettiin virkaansa. </w:t>
      </w:r>
      <w:r>
        <w:rPr>
          <w:color w:val="556B2F"/>
        </w:rPr>
        <w:t xml:space="preserve">Liberaalit </w:t>
      </w:r>
      <w:r>
        <w:t xml:space="preserve">saivat vallan, ja oppositio vastasi siihen lietsomalla salaliittoa. Tämä lopetettiin nopeasti ilmiantajien avulla, ja konservatiiveja vastaan ryhdyttiin ankarampiin toimenpiteisiin. Durangon kuvernöörille </w:t>
      </w:r>
      <w:r>
        <w:rPr>
          <w:color w:val="6B8E23"/>
        </w:rPr>
        <w:t xml:space="preserve">Santiago Baca Ortizille, </w:t>
      </w:r>
      <w:r>
        <w:t xml:space="preserve">joka oli ensimmäisen kansallisen kongressin edustaja ja liberaalipuolueen johtaja, </w:t>
      </w:r>
      <w:r>
        <w:t xml:space="preserve">annettiin lisävaltuuksia.</w:t>
      </w:r>
    </w:p>
    <w:p>
      <w:r>
        <w:rPr>
          <w:b/>
        </w:rPr>
        <w:t xml:space="preserve">Kysymys 0</w:t>
      </w:r>
    </w:p>
    <w:p>
      <w:r>
        <w:t xml:space="preserve">Millä lempinimillä muodostettiin konservatiivinen ja liberaali osa?</w:t>
      </w:r>
    </w:p>
    <w:p>
      <w:r>
        <w:rPr>
          <w:b/>
        </w:rPr>
        <w:t xml:space="preserve">Kysymys 1</w:t>
      </w:r>
    </w:p>
    <w:p>
      <w:r>
        <w:t xml:space="preserve">Mikä oli kolmas osapuoli?</w:t>
      </w:r>
    </w:p>
    <w:p>
      <w:r>
        <w:rPr>
          <w:b/>
        </w:rPr>
        <w:t xml:space="preserve">Kysymys 2</w:t>
      </w:r>
    </w:p>
    <w:p>
      <w:r>
        <w:t xml:space="preserve">Minä vuonna kori asennettiin?</w:t>
      </w:r>
    </w:p>
    <w:p>
      <w:r>
        <w:rPr>
          <w:b/>
        </w:rPr>
        <w:t xml:space="preserve">Kysymys 3</w:t>
      </w:r>
    </w:p>
    <w:p>
      <w:r>
        <w:t xml:space="preserve">Kumpi puolue oli saanut vallan?</w:t>
      </w:r>
    </w:p>
    <w:p>
      <w:r>
        <w:rPr>
          <w:b/>
        </w:rPr>
        <w:t xml:space="preserve">Kysymys 4</w:t>
      </w:r>
    </w:p>
    <w:p>
      <w:r>
        <w:t xml:space="preserve">Kuka oli Durangon kuvernööri?</w:t>
      </w:r>
    </w:p>
    <w:p>
      <w:r>
        <w:rPr>
          <w:b/>
        </w:rPr>
        <w:t xml:space="preserve">Teksti numero 15</w:t>
      </w:r>
    </w:p>
    <w:p>
      <w:r>
        <w:t xml:space="preserve">Vuonna 1562 Francisco de Ibarra johti henkilökohtaista retkikuntaa, joka etsi myyttisiä </w:t>
      </w:r>
      <w:r>
        <w:rPr>
          <w:color w:val="A9A9A9"/>
        </w:rPr>
        <w:t xml:space="preserve">Cibolan ja Quiviran </w:t>
      </w:r>
      <w:r>
        <w:t xml:space="preserve">kaupunkeja</w:t>
      </w:r>
      <w:r>
        <w:t xml:space="preserve">; hän matkusti nykyisen </w:t>
      </w:r>
      <w:r>
        <w:rPr>
          <w:color w:val="DCDCDC"/>
        </w:rPr>
        <w:t xml:space="preserve">Chihuahuan </w:t>
      </w:r>
      <w:r>
        <w:t xml:space="preserve">osavaltion läpi</w:t>
      </w:r>
      <w:r>
        <w:t xml:space="preserve">. </w:t>
      </w:r>
      <w:r>
        <w:t xml:space="preserve">Francisco de Ibarran uskotaan olleen ensimmäinen eurooppalainen, joka näki </w:t>
      </w:r>
      <w:r>
        <w:rPr>
          <w:color w:val="2F4F4F"/>
        </w:rPr>
        <w:t xml:space="preserve">Paquimen </w:t>
      </w:r>
      <w:r>
        <w:t xml:space="preserve">rauniot</w:t>
      </w:r>
      <w:r>
        <w:t xml:space="preserve">. </w:t>
      </w:r>
      <w:r>
        <w:t xml:space="preserve">Vuonna 1564 Francisco de Ibarran luutnantti Rodrigo de Río de Loza jäi retkikunnan jälkeen ja löysi kultaa Sierra Madre Occidentalin vuorten juurelta; hän perusti alueen ensimmäisen espanjalaiskaupungin </w:t>
      </w:r>
      <w:r>
        <w:rPr>
          <w:color w:val="556B2F"/>
        </w:rPr>
        <w:t xml:space="preserve">Santa Barbaran vuonna 1567 </w:t>
      </w:r>
      <w:r>
        <w:t xml:space="preserve">tuomalla sinne 400 eurooppalaista perhettä. Muutamaa vuotta myöhemmin, vuonna 1569, fráy Agustín Rodríguezin johtamat fransiskaanilähetyssaarnaajat Sinaloan rannikolta ja Durangon osavaltiosta perustivat osavaltion ensimmäisen lähetyssaarnaajan Valle de San Bartoloméen (nykyinen Valle de Allende). Fray Agustín Rodríguez evankelioi alkuperäisväestöä vuoteen 1581 asti. Vuosien </w:t>
      </w:r>
      <w:r>
        <w:t xml:space="preserve">1586 ja 1588 välillä </w:t>
      </w:r>
      <w:r>
        <w:rPr>
          <w:color w:val="6B8E23"/>
        </w:rPr>
        <w:t xml:space="preserve">epidemia </w:t>
      </w:r>
      <w:r>
        <w:t xml:space="preserve">aiheutti Nueva Vizcayan alueella pienen väestön väliaikaisen maastamuuton.</w:t>
      </w:r>
    </w:p>
    <w:p>
      <w:r>
        <w:rPr>
          <w:b/>
        </w:rPr>
        <w:t xml:space="preserve">Kysymys 0</w:t>
      </w:r>
    </w:p>
    <w:p>
      <w:r>
        <w:t xml:space="preserve">Mitä kaupunkeja Ibarra etsi?</w:t>
      </w:r>
    </w:p>
    <w:p>
      <w:r>
        <w:rPr>
          <w:b/>
        </w:rPr>
        <w:t xml:space="preserve">Kysymys 1</w:t>
      </w:r>
    </w:p>
    <w:p>
      <w:r>
        <w:t xml:space="preserve">Minkä nykyisen osavaltion läpi hän matkusti?</w:t>
      </w:r>
    </w:p>
    <w:p>
      <w:r>
        <w:rPr>
          <w:b/>
        </w:rPr>
        <w:t xml:space="preserve">Kysymys 2</w:t>
      </w:r>
    </w:p>
    <w:p>
      <w:r>
        <w:t xml:space="preserve">Ibarran uskotaan olleen ensimmäinen eurooppalainen, joka näki minkä kaupungin rauniot?</w:t>
      </w:r>
    </w:p>
    <w:p>
      <w:r>
        <w:rPr>
          <w:b/>
        </w:rPr>
        <w:t xml:space="preserve">Kysymys 3</w:t>
      </w:r>
    </w:p>
    <w:p>
      <w:r>
        <w:t xml:space="preserve">Mikä oli ensimmäinen espanjalainen kaupunki, joka perustettiin alueelle?</w:t>
      </w:r>
    </w:p>
    <w:p>
      <w:r>
        <w:rPr>
          <w:b/>
        </w:rPr>
        <w:t xml:space="preserve">Kysymys 4</w:t>
      </w:r>
    </w:p>
    <w:p>
      <w:r>
        <w:t xml:space="preserve">Mikä aiheutti tilapäisen maastamuuton Nueva Vizcayasta?</w:t>
      </w:r>
    </w:p>
    <w:p>
      <w:r>
        <w:rPr>
          <w:b/>
        </w:rPr>
        <w:t xml:space="preserve">Teksti numero 16</w:t>
      </w:r>
    </w:p>
    <w:p>
      <w:r>
        <w:t xml:space="preserve">Instituto Nacional de Estadística, Geografía e Informática (INEGI) -laitoksen mukaan </w:t>
      </w:r>
      <w:r>
        <w:rPr>
          <w:color w:val="A9A9A9"/>
        </w:rPr>
        <w:t xml:space="preserve">95,6 prosenttia </w:t>
      </w:r>
      <w:r>
        <w:t xml:space="preserve">yli 15-vuotiaasta väestöstä osasi lukea ja kirjoittaa espanjaa ja </w:t>
      </w:r>
      <w:r>
        <w:rPr>
          <w:color w:val="DCDCDC"/>
        </w:rPr>
        <w:t xml:space="preserve">97,3 prosenttia </w:t>
      </w:r>
      <w:r>
        <w:t xml:space="preserve">8-14-vuotiaista lapsista osasi lukea ja kirjoittaa espanjaa. Arviolta </w:t>
      </w:r>
      <w:r>
        <w:rPr>
          <w:color w:val="2F4F4F"/>
        </w:rPr>
        <w:t xml:space="preserve">93,5 prosenttia </w:t>
      </w:r>
      <w:r>
        <w:t xml:space="preserve">6-14-vuotiaista käy oppilaitoksessa. Arviolta </w:t>
      </w:r>
      <w:r>
        <w:rPr>
          <w:color w:val="556B2F"/>
        </w:rPr>
        <w:t xml:space="preserve">12,8 prosenttia </w:t>
      </w:r>
      <w:r>
        <w:t xml:space="preserve">osavaltion asukkaista on suorittanut korkeakoulututkinnon</w:t>
      </w:r>
      <w:r>
        <w:rPr>
          <w:color w:val="556B2F"/>
        </w:rPr>
        <w:t xml:space="preserve">.</w:t>
      </w:r>
      <w:r>
        <w:t xml:space="preserve"> Keskimääräinen koulunkäynti on 8,5 vuotta, mikä tarkoittaa, että yli 15-vuotias kansalainen on käynyt keskimäärin toisen asteen koulutuksen.</w:t>
      </w:r>
    </w:p>
    <w:p>
      <w:r>
        <w:rPr>
          <w:b/>
        </w:rPr>
        <w:t xml:space="preserve">Kysymys 0</w:t>
      </w:r>
    </w:p>
    <w:p>
      <w:r>
        <w:t xml:space="preserve">Kuinka suuri prosenttiosuus yli 15-vuotiaasta väestöstä osaa lukea ja kirjoittaa espanjaa?</w:t>
      </w:r>
    </w:p>
    <w:p>
      <w:r>
        <w:rPr>
          <w:b/>
        </w:rPr>
        <w:t xml:space="preserve">Kysymys 1</w:t>
      </w:r>
    </w:p>
    <w:p>
      <w:r>
        <w:t xml:space="preserve">Kuinka suuri prosenttiosuus 8-14-vuotiaista lapsista osaa lukea ja kirjoittaa espanjaa?</w:t>
      </w:r>
    </w:p>
    <w:p>
      <w:r>
        <w:rPr>
          <w:b/>
        </w:rPr>
        <w:t xml:space="preserve">Kysymys 2</w:t>
      </w:r>
    </w:p>
    <w:p>
      <w:r>
        <w:t xml:space="preserve">Kuinka monta prosenttia 6-14-vuotiaista lapsista käy oppilaitoksessa?</w:t>
      </w:r>
    </w:p>
    <w:p>
      <w:r>
        <w:rPr>
          <w:b/>
        </w:rPr>
        <w:t xml:space="preserve">Kysymys 3</w:t>
      </w:r>
    </w:p>
    <w:p>
      <w:r>
        <w:t xml:space="preserve">Kuinka suuri osuus väestöstä on suorittanut korkeakoulututkinnon?</w:t>
      </w:r>
    </w:p>
    <w:p>
      <w:r>
        <w:rPr>
          <w:b/>
        </w:rPr>
        <w:t xml:space="preserve">Teksti numero 17</w:t>
      </w:r>
    </w:p>
    <w:p>
      <w:r>
        <w:t xml:space="preserve">Osavaltion </w:t>
      </w:r>
      <w:r>
        <w:t xml:space="preserve">talous on Meksikon </w:t>
      </w:r>
      <w:r>
        <w:rPr>
          <w:color w:val="A9A9A9"/>
        </w:rPr>
        <w:t xml:space="preserve">12. suurin</w:t>
      </w:r>
      <w:r>
        <w:t xml:space="preserve">, ja sen osuus maan BKT:sta on 2,7 prosenttia. Chihuahuassa on Meksikon viidenneksi korkein tehdasteollisuuden BKT, ja se on toiseksi eniten ulkomaisista investoinneista rahoitettuja tehtaita maassa. Vuonna </w:t>
      </w:r>
      <w:r>
        <w:t xml:space="preserve">2011[päivitys] osavaltion </w:t>
      </w:r>
      <w:r>
        <w:t xml:space="preserve">vuotuinen BKT oli </w:t>
      </w:r>
      <w:r>
        <w:t xml:space="preserve">arviolta </w:t>
      </w:r>
      <w:r>
        <w:rPr>
          <w:color w:val="DCDCDC"/>
        </w:rPr>
        <w:t xml:space="preserve">396 miljardia pesoa </w:t>
      </w:r>
      <w:r>
        <w:t xml:space="preserve">(31,1 miljardia dollaria). Liittovaltion virallisten tilastotutkimusten mukaan </w:t>
      </w:r>
      <w:r>
        <w:rPr>
          <w:color w:val="2F4F4F"/>
        </w:rPr>
        <w:t xml:space="preserve">palvelusektorin osuus </w:t>
      </w:r>
      <w:r>
        <w:t xml:space="preserve">osavaltion taloudesta oli suurin, 59,28 prosenttia; </w:t>
      </w:r>
      <w:r>
        <w:rPr>
          <w:color w:val="556B2F"/>
        </w:rPr>
        <w:t xml:space="preserve">teollisuus- ja teollisuusalan osuus </w:t>
      </w:r>
      <w:r>
        <w:t xml:space="preserve">osavaltion BKT:stä oli arviolta 34,36 prosenttia ja maataloussektorin osuus 6,36 prosenttia osavaltion BKT:stä.</w:t>
      </w:r>
      <w:r>
        <w:t xml:space="preserve"> Teollisuus oli osavaltion tärkein ulkomainen sijoituskohde, ja sen jälkeen tuli kaivosteollisuus. Vuonna 2011 </w:t>
      </w:r>
      <w:r>
        <w:t xml:space="preserve">osavaltio sai </w:t>
      </w:r>
      <w:r>
        <w:t xml:space="preserve">Yhdysvalloista </w:t>
      </w:r>
      <w:r>
        <w:t xml:space="preserve">noin </w:t>
      </w:r>
      <w:r>
        <w:rPr>
          <w:color w:val="6B8E23"/>
        </w:rPr>
        <w:t xml:space="preserve">884 miljoonaa dollaria </w:t>
      </w:r>
      <w:r>
        <w:t xml:space="preserve">rahalähetyksiä, mikä oli 4,5 prosenttia kaikista Yhdysvalloista Meksikoon suuntautuvista rahalähetyksistä</w:t>
      </w:r>
      <w:r>
        <w:t xml:space="preserve">.</w:t>
      </w:r>
    </w:p>
    <w:p>
      <w:r>
        <w:rPr>
          <w:b/>
        </w:rPr>
        <w:t xml:space="preserve">Kysymys 0</w:t>
      </w:r>
    </w:p>
    <w:p>
      <w:r>
        <w:t xml:space="preserve">Osavaltion talous sijoittuu mille sijalle maassa Meksiko</w:t>
      </w:r>
    </w:p>
    <w:p>
      <w:r>
        <w:rPr>
          <w:b/>
        </w:rPr>
        <w:t xml:space="preserve">Kysymys 1</w:t>
      </w:r>
    </w:p>
    <w:p>
      <w:r>
        <w:t xml:space="preserve">Mikä oli valtion BKT vuonna 2011?</w:t>
      </w:r>
    </w:p>
    <w:p>
      <w:r>
        <w:rPr>
          <w:b/>
        </w:rPr>
        <w:t xml:space="preserve">Kysymys 2</w:t>
      </w:r>
    </w:p>
    <w:p>
      <w:r>
        <w:t xml:space="preserve">Mikä sektori oli suurin osa taloudesta?</w:t>
      </w:r>
    </w:p>
    <w:p>
      <w:r>
        <w:rPr>
          <w:b/>
        </w:rPr>
        <w:t xml:space="preserve">Kysymys 3</w:t>
      </w:r>
    </w:p>
    <w:p>
      <w:r>
        <w:t xml:space="preserve">Mikä sektori oli toiseksi suurin?</w:t>
      </w:r>
    </w:p>
    <w:p>
      <w:r>
        <w:rPr>
          <w:b/>
        </w:rPr>
        <w:t xml:space="preserve">Kysymys 4</w:t>
      </w:r>
    </w:p>
    <w:p>
      <w:r>
        <w:t xml:space="preserve">Kuinka paljon valtio sai rahalähetyksiä Yhdysvalloista vuonna 2011?</w:t>
      </w:r>
    </w:p>
    <w:p>
      <w:r>
        <w:rPr>
          <w:b/>
        </w:rPr>
        <w:t xml:space="preserve">Teksti numero 18</w:t>
      </w:r>
    </w:p>
    <w:p>
      <w:r>
        <w:t xml:space="preserve">Edellisen tapauksen yleiset piirteet koskivat myös Chihuahuaa, vaikkakin muuttuneessa muodossa. Ensimmäinen vuoden 1825 uuden perustuslain nojalla valittu henkilö oli </w:t>
      </w:r>
      <w:r>
        <w:rPr>
          <w:color w:val="A9A9A9"/>
        </w:rPr>
        <w:t xml:space="preserve">Simón Elías Gonzalez, </w:t>
      </w:r>
      <w:r>
        <w:t xml:space="preserve">joka oli </w:t>
      </w:r>
      <w:r>
        <w:rPr>
          <w:color w:val="DCDCDC"/>
        </w:rPr>
        <w:t xml:space="preserve">Sonorassa ja joka </w:t>
      </w:r>
      <w:r>
        <w:t xml:space="preserve">saatiin jäämään sinne. José Antonio Arcé otti hänen paikkansa Chihuahuan hallitsijana. Vuonna </w:t>
      </w:r>
      <w:r>
        <w:rPr>
          <w:color w:val="2F4F4F"/>
        </w:rPr>
        <w:t xml:space="preserve">1829</w:t>
      </w:r>
      <w:r>
        <w:t xml:space="preserve">, Gonzálezista tuli Chihuahuan kenraalikomentaja, kun hänen toimikautensa länsirannikolla päättyi. Arcé oli vähemmän yorkino kuin Durangon virkaveljensä. Vaikka hän ei kyennyt vastustamaan kansan vaatimusta espanjalaisten karkottamisesta, hän riitaantui pian lainsäätäjien kanssa, jotka julistautuivat tiukasti Guerreron puolelle, ja ilmoittaen tukevansa </w:t>
      </w:r>
      <w:r>
        <w:rPr>
          <w:color w:val="556B2F"/>
        </w:rPr>
        <w:t xml:space="preserve">Bustamanten </w:t>
      </w:r>
      <w:r>
        <w:t xml:space="preserve">vallankumousta hän erotti maaliskuussa 1830 kahdeksan lainsäätäjän jäsentä, varakuvernöörin ja useita muita virkamiehiä ja karkotti heidät osavaltiosta. Näin hahmoteltua linjaa seurasi kuvernööri José Isidro Madero, joka seurasi vuonna 1830 J. J. Calvoon liittyneenä kenraalikomentajana, antaen tiukkoja lakeja </w:t>
      </w:r>
      <w:r>
        <w:rPr>
          <w:color w:val="6B8E23"/>
        </w:rPr>
        <w:t xml:space="preserve">salaseuroja </w:t>
      </w:r>
      <w:r>
        <w:t xml:space="preserve">vastaan</w:t>
      </w:r>
      <w:r>
        <w:t xml:space="preserve">, joiden oletettiin olevan liberaalien keskuudessa vallitsevan kirkonvastaisen tunteen tärkein lähde.</w:t>
      </w:r>
    </w:p>
    <w:p>
      <w:r>
        <w:rPr>
          <w:b/>
        </w:rPr>
        <w:t xml:space="preserve">Kysymys 0</w:t>
      </w:r>
    </w:p>
    <w:p>
      <w:r>
        <w:t xml:space="preserve">Kuka oli ensimmäinen uuden perustuslain nojalla valittu henkilö?</w:t>
      </w:r>
    </w:p>
    <w:p>
      <w:r>
        <w:rPr>
          <w:b/>
        </w:rPr>
        <w:t xml:space="preserve">Kysymys 1</w:t>
      </w:r>
    </w:p>
    <w:p>
      <w:r>
        <w:t xml:space="preserve">Missä Gonzalez sijaitsi, kun hänet valittiin?</w:t>
      </w:r>
    </w:p>
    <w:p>
      <w:r>
        <w:rPr>
          <w:b/>
        </w:rPr>
        <w:t xml:space="preserve">Kysymys 2</w:t>
      </w:r>
    </w:p>
    <w:p>
      <w:r>
        <w:t xml:space="preserve">Minä vuonna Gonzalezista tuli Chihuahuan komentaja?</w:t>
      </w:r>
    </w:p>
    <w:p>
      <w:r>
        <w:rPr>
          <w:b/>
        </w:rPr>
        <w:t xml:space="preserve">Kysymys 3</w:t>
      </w:r>
    </w:p>
    <w:p>
      <w:r>
        <w:t xml:space="preserve">Kenen mukaan vallankumous nimettiin?</w:t>
      </w:r>
    </w:p>
    <w:p>
      <w:r>
        <w:rPr>
          <w:b/>
        </w:rPr>
        <w:t xml:space="preserve">Kysymys 4</w:t>
      </w:r>
    </w:p>
    <w:p>
      <w:r>
        <w:t xml:space="preserve">Mitä ryhmää vastaan annettiin tiukkoja lakeja?</w:t>
      </w:r>
    </w:p>
    <w:p>
      <w:r>
        <w:rPr>
          <w:b/>
        </w:rPr>
        <w:t xml:space="preserve">Teksti numero 19</w:t>
      </w:r>
    </w:p>
    <w:p>
      <w:r>
        <w:t xml:space="preserve">Vuosien 300 ja 1300 välillä jKr. </w:t>
      </w:r>
      <w:r>
        <w:t xml:space="preserve">osavaltion pohjoisosassa San Miguel -joen laajan ja hedelmällisen laakson varrella </w:t>
      </w:r>
      <w:r>
        <w:t xml:space="preserve">sijaitseva </w:t>
      </w:r>
      <w:r>
        <w:t xml:space="preserve">Casas Grandes </w:t>
      </w:r>
      <w:r>
        <w:t xml:space="preserve">-kulttuuri </w:t>
      </w:r>
      <w:r>
        <w:t xml:space="preserve">(</w:t>
      </w:r>
      <w:r>
        <w:rPr>
          <w:color w:val="DCDCDC"/>
        </w:rPr>
        <w:t xml:space="preserve">suuret talot) </w:t>
      </w:r>
      <w:r>
        <w:t xml:space="preserve">kehittyi kehittyneeksi sivilisaatioksi. Casas Grandes -sivilisaatio on osa merkittävää esihistoriallista arkeologista kulttuuria, joka tunnetaan nimellä </w:t>
      </w:r>
      <w:r>
        <w:rPr>
          <w:color w:val="2F4F4F"/>
        </w:rPr>
        <w:t xml:space="preserve">Mogollon </w:t>
      </w:r>
      <w:r>
        <w:t xml:space="preserve">ja joka on sukua Ancestral Pueblo -kulttuurille. </w:t>
      </w:r>
      <w:r>
        <w:rPr>
          <w:color w:val="556B2F"/>
        </w:rPr>
        <w:t xml:space="preserve">Paquime </w:t>
      </w:r>
      <w:r>
        <w:t xml:space="preserve">oli Casas Grandes -sivilisaation keskus. Laajat arkeologiset todisteet osoittavat, että Paquimessa ja Cuarenta Casasissa (</w:t>
      </w:r>
      <w:r>
        <w:rPr>
          <w:color w:val="6B8E23"/>
        </w:rPr>
        <w:t xml:space="preserve">neljäkymmentä taloa</w:t>
      </w:r>
      <w:r>
        <w:t xml:space="preserve">) harjoitettiin kauppaa, maataloutta ja metsästystä</w:t>
      </w:r>
      <w:r>
        <w:t xml:space="preserve">.</w:t>
      </w:r>
    </w:p>
    <w:p>
      <w:r>
        <w:rPr>
          <w:b/>
        </w:rPr>
        <w:t xml:space="preserve">Kysymys 0</w:t>
      </w:r>
    </w:p>
    <w:p>
      <w:r>
        <w:t xml:space="preserve">Millä valtion alueella kulttuuri kehittyi?</w:t>
      </w:r>
    </w:p>
    <w:p>
      <w:r>
        <w:rPr>
          <w:b/>
        </w:rPr>
        <w:t xml:space="preserve">Kysymys 1</w:t>
      </w:r>
    </w:p>
    <w:p>
      <w:r>
        <w:t xml:space="preserve">Mitä Casas Grandes tarkoittaa suomeksi?</w:t>
      </w:r>
    </w:p>
    <w:p>
      <w:r>
        <w:rPr>
          <w:b/>
        </w:rPr>
        <w:t xml:space="preserve">Kysymys 2</w:t>
      </w:r>
    </w:p>
    <w:p>
      <w:r>
        <w:t xml:space="preserve">Mistä esihistoriallisesta kulttuurista Casas Grandes on peräisin?</w:t>
      </w:r>
    </w:p>
    <w:p>
      <w:r>
        <w:rPr>
          <w:b/>
        </w:rPr>
        <w:t xml:space="preserve">Kysymys 3</w:t>
      </w:r>
    </w:p>
    <w:p>
      <w:r>
        <w:t xml:space="preserve">Mikä kaupunki oli Casas Grandes -sivilisaation keskus?</w:t>
      </w:r>
    </w:p>
    <w:p>
      <w:r>
        <w:rPr>
          <w:b/>
        </w:rPr>
        <w:t xml:space="preserve">Kysymys 4</w:t>
      </w:r>
    </w:p>
    <w:p>
      <w:r>
        <w:t xml:space="preserve">Mitä Cuarenta Casas tarkoittaa suomeksi?</w:t>
      </w:r>
    </w:p>
    <w:p>
      <w:r>
        <w:rPr>
          <w:b/>
        </w:rPr>
        <w:t xml:space="preserve">Teksti numero 20</w:t>
      </w:r>
    </w:p>
    <w:p>
      <w:r>
        <w:t xml:space="preserve">Valtio näytti olevan suhteellisen rauhallinen verrattuna muuhun maahan, koska sillä oli läheiset siteet Yhdysvaltoihin, kunnes</w:t>
      </w:r>
      <w:r>
        <w:rPr>
          <w:color w:val="A9A9A9"/>
        </w:rPr>
        <w:t xml:space="preserve">1841</w:t>
      </w:r>
      <w:r>
        <w:t xml:space="preserve"> . </w:t>
      </w:r>
      <w:r>
        <w:t xml:space="preserve">Vuonna </w:t>
      </w:r>
      <w:r>
        <w:t xml:space="preserve">osavaltion hallitus ennakoi sodan </w:t>
      </w:r>
      <w:r>
        <w:rPr>
          <w:color w:val="DCDCDC"/>
        </w:rPr>
        <w:t xml:space="preserve">1843</w:t>
      </w:r>
      <w:r>
        <w:t xml:space="preserve">mahdollisuutta ja alkoi vahvistaa puolustuslinjoja Teksasin poliittisen rajan varrella. Asetarvikkeita lähetettiin armeijan täydellistä varustamista varten, ja se ryhtyi toimiin tehokkuuden parantamiseksi presidiosissa. Myöhemmin osavaltio järjesti rajan puolustajien rykmentin, joka koostui: kevyestä ratsuväestä, kahden prikaatin neljästä joukkueesta ja 14 miehen ja 42 virkamiehen pienestä joukosta hintaan </w:t>
      </w:r>
      <w:r>
        <w:rPr>
          <w:color w:val="2F4F4F"/>
        </w:rPr>
        <w:t xml:space="preserve">160 603 pesoa vuodessa</w:t>
      </w:r>
      <w:r>
        <w:t xml:space="preserve">. 1840-luvun alussa yksityiset kansalaiset ryhtyivät estämään Yhdysvalloista tulevia kaupallisia tarvikekaravaaneja, mutta koska karavaani oli niin kaukana Keski-Meksikon suurista tavarantoimittajista, sen sallittiin jatkaa maaliskuussa 1844. Osavaltion lainsäätäjä odotti edelleen sotaa ja värväsi 11. heinäkuuta 1846 asetuksella </w:t>
      </w:r>
      <w:r>
        <w:t xml:space="preserve">miehiä</w:t>
      </w:r>
      <w:r>
        <w:rPr>
          <w:color w:val="556B2F"/>
        </w:rPr>
        <w:t xml:space="preserve">6,000</w:t>
      </w:r>
      <w:r>
        <w:t xml:space="preserve"> palvelemaan rajalla; tuona aikana Ángel Trías nousi nopeasti valtaan esittämällä kiihkeää amerikkalaisvastaista retoriikkaa. Trías käytti tilaisuutta hyväkseen ja osoitti tärkeitä valtion varoja saadakseen kansalta taloudellisia myönnytyksiä ja monilta kunnilta lainoja valmistautuakseen puolustamaan osavaltiota; hän käytti kaikki saamansa rahat suuren vapaaehtoismiljoonan varustamiseen ja järjestämiseen. </w:t>
      </w:r>
      <w:r>
        <w:rPr>
          <w:color w:val="6B8E23"/>
        </w:rPr>
        <w:t xml:space="preserve">Ángel Trías </w:t>
      </w:r>
      <w:r>
        <w:t xml:space="preserve">ryhtyi toimenpiteisiin osavaltion omavaraisuuden saavuttamiseksi osavaltion miliisin osalta liittovaltion vähenevän taloudellisen tuen vuoksi</w:t>
      </w:r>
      <w:r>
        <w:rPr>
          <w:color w:val="6B8E23"/>
        </w:rPr>
        <w:t xml:space="preserve">.</w:t>
      </w:r>
    </w:p>
    <w:p>
      <w:r>
        <w:rPr>
          <w:b/>
        </w:rPr>
        <w:t xml:space="preserve">Kysymys 0</w:t>
      </w:r>
    </w:p>
    <w:p>
      <w:r>
        <w:t xml:space="preserve">Mihin vuoteen asti valtio pysyi rauhallisena?</w:t>
      </w:r>
    </w:p>
    <w:p>
      <w:r>
        <w:rPr>
          <w:b/>
        </w:rPr>
        <w:t xml:space="preserve">Kysymys 1</w:t>
      </w:r>
    </w:p>
    <w:p>
      <w:r>
        <w:t xml:space="preserve">Minä vuonna valtio alkoi vahvistaa puolustusta?</w:t>
      </w:r>
    </w:p>
    <w:p>
      <w:r>
        <w:rPr>
          <w:b/>
        </w:rPr>
        <w:t xml:space="preserve">Kysymys 2</w:t>
      </w:r>
    </w:p>
    <w:p>
      <w:r>
        <w:t xml:space="preserve">Mikä oli rajalla olevien pienten joukkojen hinta?</w:t>
      </w:r>
    </w:p>
    <w:p>
      <w:r>
        <w:rPr>
          <w:b/>
        </w:rPr>
        <w:t xml:space="preserve">Kysymys 3</w:t>
      </w:r>
    </w:p>
    <w:p>
      <w:r>
        <w:t xml:space="preserve">Kuinka monen miehen tuli palvella rajalla vuonna 1846?</w:t>
      </w:r>
    </w:p>
    <w:p>
      <w:r>
        <w:rPr>
          <w:b/>
        </w:rPr>
        <w:t xml:space="preserve">Kysymys 4</w:t>
      </w:r>
    </w:p>
    <w:p>
      <w:r>
        <w:t xml:space="preserve">Kuka ryhtyi toimenpiteisiin osavaltiotasolla omatoimisuuden saavuttamiseksi liittovaltion vähenevän taloudellisen tuen vuoksi?</w:t>
      </w:r>
    </w:p>
    <w:p>
      <w:r>
        <w:rPr>
          <w:b/>
        </w:rPr>
        <w:t xml:space="preserve">Teksti numero 21</w:t>
      </w:r>
    </w:p>
    <w:p>
      <w:r>
        <w:rPr>
          <w:color w:val="A9A9A9"/>
        </w:rPr>
        <w:t xml:space="preserve">Santa Bárbarasta </w:t>
      </w:r>
      <w:r>
        <w:t xml:space="preserve">tuli lähtöpaikka espanjalaisten valloittajien, kuten: Antonio de Espejo, Gaspar Castaño, Antonio Gutiérrez de Umaña, Francisco Leyba de Bonilla ja Vicente de Zaldívar. Useita retkikuntia johdettiin etsimään lyhyempää reittiä Santa Barbarasta Uuteen Meksikoon. Huhtikuussa</w:t>
      </w:r>
      <w:r>
        <w:rPr>
          <w:color w:val="DCDCDC"/>
        </w:rPr>
        <w:t xml:space="preserve">1598</w:t>
      </w:r>
      <w:r>
        <w:t xml:space="preserve"> Juan de Oñate löysi lopulta lyhyen reitin Santa Barbarasta Uuteen Meksikoon, jota alettiin kutsua El Paso del Norte (Pohjoinen sola)</w:t>
      </w:r>
      <w:r>
        <w:t xml:space="preserve">.</w:t>
      </w:r>
      <w:r>
        <w:t xml:space="preserve"> El Paso del Norten löytäminen oli tärkeää </w:t>
      </w:r>
      <w:r>
        <w:rPr>
          <w:color w:val="2F4F4F"/>
        </w:rPr>
        <w:t xml:space="preserve">El Camino Real de Tierra Adentron </w:t>
      </w:r>
      <w:r>
        <w:t xml:space="preserve">(sisämaan kuninkaallinen tie</w:t>
      </w:r>
      <w:r>
        <w:t xml:space="preserve">) laajentamiselle</w:t>
      </w:r>
      <w:r>
        <w:t xml:space="preserve">, joka yhdisti espanjalaiset siirtokunnat Uudessa Meksikossa Mexico Cityyn; El Camino Real </w:t>
      </w:r>
      <w:r>
        <w:rPr>
          <w:color w:val="2F4F4F"/>
        </w:rPr>
        <w:t xml:space="preserve">de Tierra </w:t>
      </w:r>
      <w:r>
        <w:t xml:space="preserve">Adentro helpotti uudisasukkaiden ja tarvikkeiden kuljettamista </w:t>
      </w:r>
      <w:r>
        <w:rPr>
          <w:color w:val="556B2F"/>
        </w:rPr>
        <w:t xml:space="preserve">Uuteen Meksikoon</w:t>
      </w:r>
      <w:r>
        <w:t xml:space="preserve">.</w:t>
      </w:r>
    </w:p>
    <w:p>
      <w:r>
        <w:rPr>
          <w:b/>
        </w:rPr>
        <w:t xml:space="preserve">Kysymys 0</w:t>
      </w:r>
    </w:p>
    <w:p>
      <w:r>
        <w:t xml:space="preserve">Mistä kaupungista tuli Uuden Meksikon tutkimusretkien lähtöpaikka?</w:t>
      </w:r>
    </w:p>
    <w:p>
      <w:r>
        <w:rPr>
          <w:b/>
        </w:rPr>
        <w:t xml:space="preserve">Kysymys 1</w:t>
      </w:r>
    </w:p>
    <w:p>
      <w:r>
        <w:t xml:space="preserve">Minä vuonna El Paso del Norte perustettiin?</w:t>
      </w:r>
    </w:p>
    <w:p>
      <w:r>
        <w:rPr>
          <w:b/>
        </w:rPr>
        <w:t xml:space="preserve">Kysymys 2</w:t>
      </w:r>
    </w:p>
    <w:p>
      <w:r>
        <w:t xml:space="preserve">Minkä tien laajentamisen kannalta polku oli tärkeä?</w:t>
      </w:r>
    </w:p>
    <w:p>
      <w:r>
        <w:rPr>
          <w:b/>
        </w:rPr>
        <w:t xml:space="preserve">Kysymys 3</w:t>
      </w:r>
    </w:p>
    <w:p>
      <w:r>
        <w:t xml:space="preserve">Mikä Yhdysvaltain osavaltio hyötyi tästä tiestä?</w:t>
      </w:r>
    </w:p>
    <w:p>
      <w:r>
        <w:rPr>
          <w:b/>
        </w:rPr>
        <w:t xml:space="preserve">Teksti numero 22</w:t>
      </w:r>
    </w:p>
    <w:p>
      <w:r>
        <w:rPr>
          <w:color w:val="A9A9A9"/>
        </w:rPr>
        <w:t xml:space="preserve">Hidalgoa </w:t>
      </w:r>
      <w:r>
        <w:t xml:space="preserve">pidetään kansakunnan isänä, vaikka </w:t>
      </w:r>
      <w:r>
        <w:t xml:space="preserve">Meksikon itsenäisyys saavutettiin vuonna 1821 </w:t>
      </w:r>
      <w:r>
        <w:rPr>
          <w:color w:val="DCDCDC"/>
        </w:rPr>
        <w:t xml:space="preserve">Agustin de Iturbiden </w:t>
      </w:r>
      <w:r>
        <w:t xml:space="preserve">eikä Hidalgon ansiosta.</w:t>
      </w:r>
      <w:r>
        <w:t xml:space="preserve"> Pian itsenäisyyden saavuttamisen jälkeen sen juhlapäivä vaihteli 16. syyskuuta, Hidalgon Griton päivän, ja 27. syyskuuta, jolloin Iturbide ratsasti Meksikon kaupunkiin päättääkseen sodan. Myöhemmin poliittiset liikkeet suosivat liberaalimpaa Hidalgoa konservatiivisen Iturbiden sijaan, joten lopulta </w:t>
      </w:r>
      <w:r>
        <w:rPr>
          <w:color w:val="2F4F4F"/>
        </w:rPr>
        <w:t xml:space="preserve">16. syyskuuta 1810 </w:t>
      </w:r>
      <w:r>
        <w:t xml:space="preserve">tuli virallisesti tunnustetuksi Meksikon itsenäisyyspäiväksi</w:t>
      </w:r>
      <w:r>
        <w:t xml:space="preserve">.</w:t>
      </w:r>
      <w:r>
        <w:t xml:space="preserve"> Syynä tähän on se, että Hidalgoa pidetään "muiden (Meksikon) itsenäisyyssodan sankareiden edeltäjänä ja luojana". Hidalgosta on tullut ikoni meksikolaisille, jotka vastustavat tyranniaa maassa. </w:t>
      </w:r>
      <w:r>
        <w:rPr>
          <w:color w:val="556B2F"/>
        </w:rPr>
        <w:t xml:space="preserve">Diego Rivera </w:t>
      </w:r>
      <w:r>
        <w:t xml:space="preserve">maalasi Hidalgon kuvan puoleen tusinaan seinämaalaukseen. José Clemente Orozco kuvasi hänet liekehtivän vapauden soihdun kanssa ja piti maalausta yhtenä parhaista töistään. Moreliassa sijaitseva San Nicolas -yliopisto tilasi David Alfaro Siqueirosilta seinämaalauksen Hidalgon syntymän 200-vuotisjuhlaa varten. Hänen seurakuntansa kaupunki nimettiin hänen kunniakseen Dolores Hidalgoksi, ja Hidalgon osavaltio perustettiin vuonna 1869. Joka vuosi 15.-16. syyskuuta välisenä yönä Meksikon presidentti esittää Griton uudelleen Kansallispalatsin parvekkeelta. Kaupunkien ja kuntien johtajat ympäri Meksikoa toistavat tämän kohtauksen. Miguel Hidalgo y Costillan jäännökset sijaitsevat Itsenäisyyden enkelin pylväässä </w:t>
      </w:r>
      <w:r>
        <w:rPr>
          <w:color w:val="6B8E23"/>
        </w:rPr>
        <w:t xml:space="preserve">Mexico Cityssä.</w:t>
      </w:r>
      <w:r>
        <w:t xml:space="preserve"> Sen vieressä on lamppu, joka on sytytetty kuvaamaan niiden uhrauksia, jotka antoivat henkensä Meksikon itsenäisyyden puolesta.</w:t>
      </w:r>
    </w:p>
    <w:p>
      <w:r>
        <w:rPr>
          <w:b/>
        </w:rPr>
        <w:t xml:space="preserve">Kysymys 0</w:t>
      </w:r>
    </w:p>
    <w:p>
      <w:r>
        <w:t xml:space="preserve">Ketä kutsuttiin kansakunnan isäksi?</w:t>
      </w:r>
    </w:p>
    <w:p>
      <w:r>
        <w:rPr>
          <w:b/>
        </w:rPr>
        <w:t xml:space="preserve">Kysymys 1</w:t>
      </w:r>
    </w:p>
    <w:p>
      <w:r>
        <w:t xml:space="preserve">Kuka todella saavutti kansakunnan itsenäisyyden?</w:t>
      </w:r>
    </w:p>
    <w:p>
      <w:r>
        <w:rPr>
          <w:b/>
        </w:rPr>
        <w:t xml:space="preserve">Kysymys 2</w:t>
      </w:r>
    </w:p>
    <w:p>
      <w:r>
        <w:t xml:space="preserve">Mistä päivästä tuli lopulta Meksikon virallinen itsenäisyyspäivä?</w:t>
      </w:r>
    </w:p>
    <w:p>
      <w:r>
        <w:rPr>
          <w:b/>
        </w:rPr>
        <w:t xml:space="preserve">Kysymys 3</w:t>
      </w:r>
    </w:p>
    <w:p>
      <w:r>
        <w:t xml:space="preserve">Kuka maalasi Hidalgon kuvan puoleen tusinaan seinämaalaukseen?</w:t>
      </w:r>
    </w:p>
    <w:p>
      <w:r>
        <w:rPr>
          <w:b/>
        </w:rPr>
        <w:t xml:space="preserve">Kysymys 4</w:t>
      </w:r>
    </w:p>
    <w:p>
      <w:r>
        <w:t xml:space="preserve">Missä kaupungissa Hidalgon jäännökset sijaitsevat?</w:t>
      </w:r>
    </w:p>
    <w:p>
      <w:r>
        <w:rPr>
          <w:b/>
        </w:rPr>
        <w:t xml:space="preserve">Teksti numero 23</w:t>
      </w:r>
    </w:p>
    <w:p>
      <w:r>
        <w:t xml:space="preserve">Helmikuun 8, </w:t>
      </w:r>
      <w:r>
        <w:rPr>
          <w:color w:val="A9A9A9"/>
        </w:rPr>
        <w:t xml:space="preserve">1847</w:t>
      </w:r>
      <w:r>
        <w:t xml:space="preserve">, Doniphan jatkoi marssia </w:t>
      </w:r>
      <w:r>
        <w:t xml:space="preserve">miesten </w:t>
      </w:r>
      <w:r>
        <w:t xml:space="preserve">kanssa </w:t>
      </w:r>
      <w:r>
        <w:rPr>
          <w:color w:val="DCDCDC"/>
        </w:rPr>
        <w:t xml:space="preserve">924</w:t>
      </w:r>
      <w:r>
        <w:t xml:space="preserve">enimmäkseen Missourista; hän seurasi junan 315 vaunuja suuren kaupallisen karavaanin menossa osavaltion pääkaupunkiin. Sillä välin osavaltion meksikolaisilla joukoilla oli aikaa valmistella puolustusta amerikkalaisia vastaan. Noin 32 kilometriä pääkaupungista pohjoiseen, jossa kaksi vuorijonoa yhtyy idästä länteen, on ainoa pääkaupunkiin johtava sola; tämä </w:t>
      </w:r>
      <w:r>
        <w:rPr>
          <w:color w:val="2F4F4F"/>
        </w:rPr>
        <w:t xml:space="preserve">Sacramento Pass </w:t>
      </w:r>
      <w:r>
        <w:t xml:space="preserve">-nimellä tunnettu </w:t>
      </w:r>
      <w:r>
        <w:t xml:space="preserve">kohta on nykyään osa nykyistä Chihuahua Cityä. </w:t>
      </w:r>
      <w:r>
        <w:rPr>
          <w:color w:val="556B2F"/>
        </w:rPr>
        <w:t xml:space="preserve">Sacramenton taistelu </w:t>
      </w:r>
      <w:r>
        <w:t xml:space="preserve">oli tärkein Chihuahuan osavaltiossa käyty taistelu, koska se oli osavaltion pääkaupungin ainoa puolustus. Taistelu päättyi nopeasti meksikolaisten joukkojen tuhoisien puolustusvirheiden ja amerikkalaisten joukkojen nerokkaiden strategisten siirtojen vuoksi. Sacramenton taistelussa kärsittyään tappionsa jäljellä olevat meksikolaiset sotilaat vetäytyivät etelään ja jättivät kaupungin amerikkalaisten miehitettäväksi. </w:t>
      </w:r>
      <w:r>
        <w:t xml:space="preserve">Taistelussa kuoli </w:t>
      </w:r>
      <w:r>
        <w:rPr>
          <w:color w:val="6B8E23"/>
        </w:rPr>
        <w:t xml:space="preserve">lähes 300 </w:t>
      </w:r>
      <w:r>
        <w:t xml:space="preserve">meksikolaista ja lähes 300 haavoittui. Amerikkalaiset takavarikoivat myös suuria määriä meksikolaisten tarvikkeita ja ottivat 400 meksikolaissotilasta sotavangiksi. Amerikkalaiset joukot pitivät osavaltion pääkaupunkia miehitettynä Meksikon ja Amerikan sodan loppuajan.</w:t>
      </w:r>
    </w:p>
    <w:p>
      <w:r>
        <w:rPr>
          <w:b/>
        </w:rPr>
        <w:t xml:space="preserve">Kysymys 0</w:t>
      </w:r>
    </w:p>
    <w:p>
      <w:r>
        <w:t xml:space="preserve">Minä vuonna Doniphan marssi miesten kanssa Missourista?</w:t>
      </w:r>
    </w:p>
    <w:p>
      <w:r>
        <w:rPr>
          <w:b/>
        </w:rPr>
        <w:t xml:space="preserve">Kysymys 1</w:t>
      </w:r>
    </w:p>
    <w:p>
      <w:r>
        <w:t xml:space="preserve">Kuinka monta miestä hänellä oli?</w:t>
      </w:r>
    </w:p>
    <w:p>
      <w:r>
        <w:rPr>
          <w:b/>
        </w:rPr>
        <w:t xml:space="preserve">Kysymys 2</w:t>
      </w:r>
    </w:p>
    <w:p>
      <w:r>
        <w:t xml:space="preserve">Mikä oli pääkaupunkiin johtavan solan nimi?</w:t>
      </w:r>
    </w:p>
    <w:p>
      <w:r>
        <w:rPr>
          <w:b/>
        </w:rPr>
        <w:t xml:space="preserve">Kysymys 3</w:t>
      </w:r>
    </w:p>
    <w:p>
      <w:r>
        <w:t xml:space="preserve">Mikä oli tärkein Chihuahuassa käyty taistelu?</w:t>
      </w:r>
    </w:p>
    <w:p>
      <w:r>
        <w:rPr>
          <w:b/>
        </w:rPr>
        <w:t xml:space="preserve">Kysymys 4</w:t>
      </w:r>
    </w:p>
    <w:p>
      <w:r>
        <w:t xml:space="preserve">Kuinka monta meksikolaista kuoli Sacramenton taistelussa?</w:t>
      </w:r>
    </w:p>
    <w:p>
      <w:r>
        <w:rPr>
          <w:b/>
        </w:rPr>
        <w:t xml:space="preserve">Tekstin numero 24</w:t>
      </w:r>
    </w:p>
    <w:p>
      <w:r>
        <w:t xml:space="preserve">Kirkonvastaisuus oli laajalle levinnyt, ja </w:t>
      </w:r>
      <w:r>
        <w:rPr>
          <w:color w:val="A9A9A9"/>
        </w:rPr>
        <w:t xml:space="preserve">Durango </w:t>
      </w:r>
      <w:r>
        <w:t xml:space="preserve">tuki Meksikon hallituksen vastaista alkureaktiota</w:t>
      </w:r>
      <w:r>
        <w:t xml:space="preserve">.</w:t>
      </w:r>
      <w:r>
        <w:t xml:space="preserve"> Toukokuussa 1832 </w:t>
      </w:r>
      <w:r>
        <w:t xml:space="preserve">nouseva upseeri </w:t>
      </w:r>
      <w:r>
        <w:rPr>
          <w:color w:val="DCDCDC"/>
        </w:rPr>
        <w:t xml:space="preserve">José Urrea </w:t>
      </w:r>
      <w:r>
        <w:t xml:space="preserve">tuki presidentti Pedrazan palauttamista. Heinäkuun 20. päivänä kuvernööri Elorriaga asetettiin takaisin virkaansa, ja Baca sekä lainsäädäntövähemmistö palautettiin muodostamaan uusi lainsäädäntöelin, joka kokoontui 1. syyskuuta. </w:t>
      </w:r>
      <w:r>
        <w:rPr>
          <w:color w:val="2F4F4F"/>
        </w:rPr>
        <w:t xml:space="preserve">Chihuahua </w:t>
      </w:r>
      <w:r>
        <w:t xml:space="preserve">ei osoittanut halua jäljitellä vallankumouksellista liikettä, ja Urrea valmistautui valtaamaan osavaltion. Kenraalikomandantti </w:t>
      </w:r>
      <w:r>
        <w:rPr>
          <w:color w:val="556B2F"/>
        </w:rPr>
        <w:t xml:space="preserve">J.J.Calvo </w:t>
      </w:r>
      <w:r>
        <w:t xml:space="preserve">uhkasi kostolla, ja konflikti näytti olevan lähellä. Kenraali Santa Annan saapuminen Meksikoon toi rauhallisuutta, kun johtajat odottivat selvyyttä.</w:t>
      </w:r>
    </w:p>
    <w:p>
      <w:r>
        <w:rPr>
          <w:b/>
        </w:rPr>
        <w:t xml:space="preserve">Kysymys 0</w:t>
      </w:r>
    </w:p>
    <w:p>
      <w:r>
        <w:t xml:space="preserve">Kuka tuki hallituksen vastaista reaktiota?</w:t>
      </w:r>
    </w:p>
    <w:p>
      <w:r>
        <w:rPr>
          <w:b/>
        </w:rPr>
        <w:t xml:space="preserve">Kysymys 1</w:t>
      </w:r>
    </w:p>
    <w:p>
      <w:r>
        <w:t xml:space="preserve">Kuka tuki presidentti Pedrazan palauttamista?</w:t>
      </w:r>
    </w:p>
    <w:p>
      <w:r>
        <w:rPr>
          <w:b/>
        </w:rPr>
        <w:t xml:space="preserve">Kysymys 2</w:t>
      </w:r>
    </w:p>
    <w:p>
      <w:r>
        <w:t xml:space="preserve">Mihin valtioon Urrea valmistautui hyökkäämään?</w:t>
      </w:r>
    </w:p>
    <w:p>
      <w:r>
        <w:rPr>
          <w:b/>
        </w:rPr>
        <w:t xml:space="preserve">Kysymys 3</w:t>
      </w:r>
    </w:p>
    <w:p>
      <w:r>
        <w:t xml:space="preserve">Kuka uhkasi kostolla?</w:t>
      </w:r>
    </w:p>
    <w:p>
      <w:r>
        <w:rPr>
          <w:b/>
        </w:rPr>
        <w:t xml:space="preserve">Teksti numero 25</w:t>
      </w:r>
    </w:p>
    <w:p>
      <w:r>
        <w:t xml:space="preserve">Konservatiivisten joukkojen uhkaamana </w:t>
      </w:r>
      <w:r>
        <w:rPr>
          <w:color w:val="A9A9A9"/>
        </w:rPr>
        <w:t xml:space="preserve">kuvernööri Terrazas </w:t>
      </w:r>
      <w:r>
        <w:t xml:space="preserve">syrjäytettiin, ja osavaltion lainsäätäjä julisti huhtikuussa 1864 osavaltioon sotatilan ja asetti </w:t>
      </w:r>
      <w:r>
        <w:rPr>
          <w:color w:val="DCDCDC"/>
        </w:rPr>
        <w:t xml:space="preserve">Jesús José Casavantesin </w:t>
      </w:r>
      <w:r>
        <w:t xml:space="preserve">uudeksi kuvernööriksi. Vastauksena </w:t>
      </w:r>
      <w:r>
        <w:rPr>
          <w:color w:val="2F4F4F"/>
        </w:rPr>
        <w:t xml:space="preserve">José María Patoni </w:t>
      </w:r>
      <w:r>
        <w:t xml:space="preserve">päätti marssia Chihuahuaan presidentin tuella. Samaan aikaan Maximilian von Habsburg, Itävallan keisarin nuorempi veli, julistautui 10. huhtikuuta 1864 Meksikon keisariksi Maximilian I Napoleon III:n ja ryhmän meksikolaisten konservatiivien tuella. Ennen kuin </w:t>
      </w:r>
      <w:r>
        <w:rPr>
          <w:color w:val="556B2F"/>
        </w:rPr>
        <w:t xml:space="preserve">presidentti Benito Juárez </w:t>
      </w:r>
      <w:r>
        <w:t xml:space="preserve">joutui pakenemaan, kongressi myönsi hänelle presidenttikautensa hätäpidennyksen, joka astui voimaan vuonna 1865, kun hänen toimikautensa päättyi, ja kesti </w:t>
      </w:r>
      <w:r>
        <w:rPr>
          <w:color w:val="6B8E23"/>
        </w:rPr>
        <w:t xml:space="preserve">1867</w:t>
      </w:r>
      <w:r>
        <w:t xml:space="preserve">. Samaan aikaan osavaltion liberaalit ja konservatiivit tekivät kompromissin ja antoivat suositun Ángel Tríasin ottaa kuvernöörin viran; tuohon aikaan ranskalaiset joukot olivat ottaneet haltuunsa maan keskiosat ja valmistautuivat hyökkäämään pohjoisiin osavaltioihin.</w:t>
      </w:r>
    </w:p>
    <w:p>
      <w:r>
        <w:rPr>
          <w:b/>
        </w:rPr>
        <w:t xml:space="preserve">Kysymys 0</w:t>
      </w:r>
    </w:p>
    <w:p>
      <w:r>
        <w:t xml:space="preserve">Kuka syrjäytettiin konservatiivisten voimien uhalla?</w:t>
      </w:r>
    </w:p>
    <w:p>
      <w:r>
        <w:rPr>
          <w:b/>
        </w:rPr>
        <w:t xml:space="preserve">Kysymys 1</w:t>
      </w:r>
    </w:p>
    <w:p>
      <w:r>
        <w:t xml:space="preserve">Kuka nimitettiin uudeksi kuvernööriksi?</w:t>
      </w:r>
    </w:p>
    <w:p>
      <w:r>
        <w:rPr>
          <w:b/>
        </w:rPr>
        <w:t xml:space="preserve">Kysymys 2</w:t>
      </w:r>
    </w:p>
    <w:p>
      <w:r>
        <w:t xml:space="preserve">Kuka päätti marssia Chihuahuaan vastauksena?</w:t>
      </w:r>
    </w:p>
    <w:p>
      <w:r>
        <w:rPr>
          <w:b/>
        </w:rPr>
        <w:t xml:space="preserve">Kysymys 3</w:t>
      </w:r>
    </w:p>
    <w:p>
      <w:r>
        <w:t xml:space="preserve">Kuka presidentti joutui pakenemaan?</w:t>
      </w:r>
    </w:p>
    <w:p>
      <w:r>
        <w:rPr>
          <w:b/>
        </w:rPr>
        <w:t xml:space="preserve">Kysymys 4</w:t>
      </w:r>
    </w:p>
    <w:p>
      <w:r>
        <w:t xml:space="preserve">Mihin vuoteen asti hänen pidennetty toimikautensa kesti?</w:t>
      </w:r>
    </w:p>
    <w:p>
      <w:r>
        <w:rPr>
          <w:b/>
        </w:rPr>
        <w:t xml:space="preserve">Teksti numero 26</w:t>
      </w:r>
    </w:p>
    <w:p>
      <w:r>
        <w:t xml:space="preserve">Valtio yhdistyi Ayutlan suunnitelman taakse ja ratifioi uuden perustuslain vuonna </w:t>
      </w:r>
      <w:r>
        <w:rPr>
          <w:color w:val="A9A9A9"/>
        </w:rPr>
        <w:t xml:space="preserve">1855</w:t>
      </w:r>
      <w:r>
        <w:t xml:space="preserve">. </w:t>
      </w:r>
      <w:r>
        <w:t xml:space="preserve">Valtio selviytyi </w:t>
      </w:r>
      <w:r>
        <w:rPr>
          <w:color w:val="DCDCDC"/>
        </w:rPr>
        <w:t xml:space="preserve">uudistussodasta </w:t>
      </w:r>
      <w:r>
        <w:t xml:space="preserve">vähäisin vaurioin liberaalien poliitikkojen suuren määrän ansiosta. </w:t>
      </w:r>
      <w:r>
        <w:t xml:space="preserve">Konservatiivinen</w:t>
      </w:r>
      <w:r>
        <w:rPr>
          <w:color w:val="2F4F4F"/>
        </w:rPr>
        <w:t xml:space="preserve">1858</w:t>
      </w:r>
      <w:r>
        <w:t xml:space="preserve"> liike ei menestynyt osavaltiossa edes sen jälkeen, kun konservatiivin Zuloaga onnistuneen sotaretken jälkeen 1 000 miehen voimin miehitti </w:t>
      </w:r>
      <w:r>
        <w:rPr>
          <w:color w:val="556B2F"/>
        </w:rPr>
        <w:t xml:space="preserve">Chihuahuan ja Parralin </w:t>
      </w:r>
      <w:r>
        <w:t xml:space="preserve">kaupungit</w:t>
      </w:r>
      <w:r>
        <w:t xml:space="preserve">. Elokuussa 1859 Zuloaga joukkoineen kärsi tappion liberaalin Orozcon ja hänen joukkojensa toimesta; Orozco syrjäytti pian sen jälkeen osavaltion kuvernöörin, mutta joutui pakenemaan Durangoon kaksi kuukautta myöhemmin. Vuoden 1860-luvun lopulla konservatiivinen kenraali Cajen saapui lyhyeksi aikaa osavaltioon Jaliscon osavaltion läpi kulkeneen kampanjansa jälkeen ja auttoi konservatiivisten poliitikkojen vakiinnuttamisessa ja ajoi ulos liberaalijohtajat Jesús González Ortegan ja José María Patonin. </w:t>
      </w:r>
      <w:r>
        <w:rPr>
          <w:color w:val="6B8E23"/>
        </w:rPr>
        <w:t xml:space="preserve">Cajen </w:t>
      </w:r>
      <w:r>
        <w:t xml:space="preserve">otti haltuunsa osavaltion pääkaupungin ja vakiinnutti asemansa kuvernöörinä; hän ei viivytellyt viivyttelemättä yhdistämällä suuria joukkoja taistellakseen liberaaleja vastaan, jotka hän kukisti La Batalla del Gallossa. Cajen saavutti useita etuja osavaltion liberaaleihin nähden, mutta menetti pian asemansa, kun osavaltion liberaalivoimat nousivat voimakkaasti uudelleen. Durangon menestyneet liberaalijohtajat José María Patoni ja Chihuahuan J.E. Muñoz vahvistivat nopeasti asemaansa rajoittamalla papiston poliittisia oikeuksia presidentin asetuksella. Osavaltio valitsi kuvernööriksi liberaalijohtaja kenraali Luis Terrazasin, joka jatkoi pieniä taisteluita osavaltion sisällä tukahduttaakseen konservatiivien kansannousuja vuoden 1861 aikana.</w:t>
      </w:r>
    </w:p>
    <w:p>
      <w:r>
        <w:rPr>
          <w:b/>
        </w:rPr>
        <w:t xml:space="preserve">Kysymys 0</w:t>
      </w:r>
    </w:p>
    <w:p>
      <w:r>
        <w:t xml:space="preserve">Minä vuonna uusi perustuslaki ratifioitiin?</w:t>
      </w:r>
    </w:p>
    <w:p>
      <w:r>
        <w:rPr>
          <w:b/>
        </w:rPr>
        <w:t xml:space="preserve">Kysymys 1</w:t>
      </w:r>
    </w:p>
    <w:p>
      <w:r>
        <w:t xml:space="preserve">Minkä sodan kautta valtio pystyi selviytymään?</w:t>
      </w:r>
    </w:p>
    <w:p>
      <w:r>
        <w:rPr>
          <w:b/>
        </w:rPr>
        <w:t xml:space="preserve">Kysymys 2</w:t>
      </w:r>
    </w:p>
    <w:p>
      <w:r>
        <w:t xml:space="preserve">Minkä vuoden aikana konservatiivinen liike syntyi?</w:t>
      </w:r>
    </w:p>
    <w:p>
      <w:r>
        <w:rPr>
          <w:b/>
        </w:rPr>
        <w:t xml:space="preserve">Kysymys 3</w:t>
      </w:r>
    </w:p>
    <w:p>
      <w:r>
        <w:t xml:space="preserve">1000 miestä miehitti mitkä kaupungit?</w:t>
      </w:r>
    </w:p>
    <w:p>
      <w:r>
        <w:rPr>
          <w:b/>
        </w:rPr>
        <w:t xml:space="preserve">Kysymys 4</w:t>
      </w:r>
    </w:p>
    <w:p>
      <w:r>
        <w:t xml:space="preserve">Kuka asettui kuvernööriksi?</w:t>
      </w:r>
    </w:p>
    <w:p>
      <w:r>
        <w:rPr>
          <w:b/>
        </w:rPr>
        <w:t xml:space="preserve">Teksti numero 27</w:t>
      </w:r>
    </w:p>
    <w:p>
      <w:r>
        <w:t xml:space="preserve">Kun </w:t>
      </w:r>
      <w:r>
        <w:t xml:space="preserve">kenraali Agustín Enrique Brincourt </w:t>
      </w:r>
      <w:r>
        <w:t xml:space="preserve">oli hoitanut keisarillisia sotilasasioita </w:t>
      </w:r>
      <w:r>
        <w:rPr>
          <w:color w:val="A9A9A9"/>
        </w:rPr>
        <w:t xml:space="preserve">Coahuilan ja Durangon </w:t>
      </w:r>
      <w:r>
        <w:t xml:space="preserve">osavaltioissa</w:t>
      </w:r>
      <w:r>
        <w:t xml:space="preserve">, hän valmistautui hyökkäämään </w:t>
      </w:r>
      <w:r>
        <w:rPr>
          <w:color w:val="DCDCDC"/>
        </w:rPr>
        <w:t xml:space="preserve">Chihuahuan </w:t>
      </w:r>
      <w:r>
        <w:t xml:space="preserve">osavaltioon</w:t>
      </w:r>
      <w:r>
        <w:t xml:space="preserve">. Heinäkuun 8. päivänä 1865 Brincourt ylitti Nazas-joen Pohjois-Durangossa ja suuntasi kohti Chihuahuaa. Heinäkuun 22. päivänä Brincourt ylitti Río Floridon rannat Ciudad Jiméneziin; päivää myöhemmin hän saapui Valle de Allendeen, jonne hän lähetti eversti Pyotin varuskunnan kanssa ottamaan Hidalgo del Parralin haltuunsa. Brincourt jatkoi matkaansa Santa Rosalia de Camargon ja Santa Cruz de Rosalesin kautta. </w:t>
      </w:r>
      <w:r>
        <w:rPr>
          <w:color w:val="2F4F4F"/>
        </w:rPr>
        <w:t xml:space="preserve">Presidentti Juárez </w:t>
      </w:r>
      <w:r>
        <w:t xml:space="preserve">pysyi osavaltion pääkaupungissa 5. elokuuta 1865 asti, jolloin hän lähti El Paso del Norteen (nykyiseen Ciudad Juáreziin), koska oli todisteita siitä, että ranskalaiset aikoivat hyökätä kaupunkiin. Samana päivänä presidentti nimitti kenraali Manuel Ojinagan uudeksi kuvernööriksi ja antoi hänelle vastuun kaikista tasavaltalaisjoukoista. Samaan aikaan </w:t>
      </w:r>
      <w:r>
        <w:rPr>
          <w:color w:val="556B2F"/>
        </w:rPr>
        <w:t xml:space="preserve">kenraali Villagran </w:t>
      </w:r>
      <w:r>
        <w:t xml:space="preserve">yllätti Hidalgo de Parralin hallussa olleet keisarilliset joukot; lyhyen kaksituntisen taistelun jälkeen eversti Pyot kukistui ja joutui vetäytymään. Parralin taistelussa ranskalaiset menettivät 55 miestä tasavaltalaisjoukoille. Elokuun 13. päivänä 1865 ranskalaiset joukot, joissa oli arviolta 2 500 miestä, saapuivat Chihuahua Cityn laitamille, ja elokuun 15. päivänä 1865 kenraali Brincourt kukisti tasavaltalaisjoukot ja otti osavaltion pääkaupungin hallintaansa. Brincourt nimitti Tomás Zuloagan Chihuahuan prefektiksi. Koska presidentti Juárez pelkäsi, että ranskalaiset jatkaisivat kampanjaansa El Paso del Norteen, hän muutti elokuussa 1865 El Carrizaliin, joka oli syrjäinen paikka vuoristossa lähellä El Paso del Nortea. Ranskalaisten joukkojen olisi ollut helppo jatkaa presidentti Juárezin jahtaamista rajan yli, mutta he pelkäsivät yhteenottoja amerikkalaisten joukkojen kanssa. Kenraali François Achille Bazaine määräsi ranskalaisjoukot vetäytymään takaisin Durangon osavaltioon päästyään vain päivän matkan päähän Chihuahua Citystä pohjoiseen. Kenraali Brincourt pyysi, että hänelle jätettäisiin 1 000 miestä, jotta hän voisi auttaa säilyttämään osavaltion hallinnan, mutta hänen pyyntönsä hylättiin. Kenraali Ojinagan kuoleman jälkeen tasavaltalaishallitus julisti </w:t>
      </w:r>
      <w:r>
        <w:rPr>
          <w:color w:val="6B8E23"/>
        </w:rPr>
        <w:t xml:space="preserve">kenraali Villagranin </w:t>
      </w:r>
      <w:r>
        <w:t xml:space="preserve">johtamaan taistelua keisarillisia joukkoja vastaan. Ranskalaiset lähtivät osavaltiosta 29. lokakuuta 1865. Presidentti Juárez palasi Chihuahua Cityyn 20. marraskuuta 1865 ja pysyi kaupungissa 9. joulukuuta 1865 asti, jolloin hän palasi El Paso del Norteen. Pian sen jälkeen, kun presidentti oli lähtenyt Chihuahua Citystä, Terrazas palautettiin osavaltion kuvernööriksi 11. joulukuuta 1865.</w:t>
      </w:r>
    </w:p>
    <w:p>
      <w:r>
        <w:rPr>
          <w:b/>
        </w:rPr>
        <w:t xml:space="preserve">Kysymys 0</w:t>
      </w:r>
    </w:p>
    <w:p>
      <w:r>
        <w:t xml:space="preserve">Mihin valtioon Brincourt valmistautui hyökkäämään?</w:t>
      </w:r>
    </w:p>
    <w:p>
      <w:r>
        <w:rPr>
          <w:b/>
        </w:rPr>
        <w:t xml:space="preserve">Kysymys 1</w:t>
      </w:r>
    </w:p>
    <w:p>
      <w:r>
        <w:t xml:space="preserve">Missä valtioissa Brincourt oli aiemmin hoitanut sotilasasioita?</w:t>
      </w:r>
    </w:p>
    <w:p>
      <w:r>
        <w:rPr>
          <w:b/>
        </w:rPr>
        <w:t xml:space="preserve">Kysymys 2</w:t>
      </w:r>
    </w:p>
    <w:p>
      <w:r>
        <w:t xml:space="preserve">Kuka pysyi pääkaupungissa 5. elokuuta 1865 asti?</w:t>
      </w:r>
    </w:p>
    <w:p>
      <w:r>
        <w:rPr>
          <w:b/>
        </w:rPr>
        <w:t xml:space="preserve">Kysymys 3</w:t>
      </w:r>
    </w:p>
    <w:p>
      <w:r>
        <w:t xml:space="preserve">Kuka yllätti Hidalgoa hallitsevat keisarilliset joukot?</w:t>
      </w:r>
    </w:p>
    <w:p>
      <w:r>
        <w:rPr>
          <w:b/>
        </w:rPr>
        <w:t xml:space="preserve">Kysymys 4</w:t>
      </w:r>
    </w:p>
    <w:p>
      <w:r>
        <w:t xml:space="preserve">Tasavaltalaishallitus julisti, kuka johtaa taistelua imperialisteja vastaan?</w:t>
      </w:r>
    </w:p>
    <w:p>
      <w:r>
        <w:rPr>
          <w:b/>
        </w:rPr>
        <w:t xml:space="preserve">Tekstin numero 28</w:t>
      </w:r>
    </w:p>
    <w:p>
      <w:r>
        <w:t xml:space="preserve">Kenraali Aguirre siirtyi osavaltion kaakkoisosan aavikoille ja kukisti </w:t>
      </w:r>
      <w:r>
        <w:rPr>
          <w:color w:val="DCDCDC"/>
        </w:rPr>
        <w:t xml:space="preserve">eversti Cottretin </w:t>
      </w:r>
      <w:r>
        <w:t xml:space="preserve">johtamat </w:t>
      </w:r>
      <w:r>
        <w:t xml:space="preserve">ranskalaiset joukot </w:t>
      </w:r>
      <w:r>
        <w:rPr>
          <w:color w:val="A9A9A9"/>
        </w:rPr>
        <w:t xml:space="preserve">Parralissa</w:t>
      </w:r>
      <w:r>
        <w:t xml:space="preserve">. </w:t>
      </w:r>
      <w:r>
        <w:t xml:space="preserve">Chihuahuan osavaltio julistettiin vihollisen hallinnasta vapaaksi </w:t>
      </w:r>
      <w:r>
        <w:t xml:space="preserve">vuoden</w:t>
      </w:r>
      <w:r>
        <w:rPr>
          <w:color w:val="2F4F4F"/>
        </w:rPr>
        <w:t xml:space="preserve">1866</w:t>
      </w:r>
      <w:r>
        <w:t xml:space="preserve"> puoliväliin </w:t>
      </w:r>
      <w:r>
        <w:t xml:space="preserve">mennessä; Parral oli viimeinen ranskalaisten linnake osavaltiossa. Kesäkuun 17. päivänä 1866 presidentti Juárez saapui Chihuahua Cityyn ja pysyi pääkaupungissa 10. joulukuuta 1866 asti. Kahden Chihuahuan osavaltiossa viettämänsä vuoden aikana </w:t>
      </w:r>
      <w:r>
        <w:rPr>
          <w:color w:val="556B2F"/>
        </w:rPr>
        <w:t xml:space="preserve">presidentti Juárez </w:t>
      </w:r>
      <w:r>
        <w:t xml:space="preserve">antoi asetuksia, jotka koskivat omaisuuden tuomitsemisoikeutta, ja kansallisti papiston omaisuuden. Ranskan joukkojen ja niiden liittolaisten etääntyminen antoi kenraali Negreten johtamalle sotaministeriölle mahdollisuuden organisoida osavaltion kansalliskaarti uudelleen Chihuahuan isänmaalliseksi pataljoonaksi, joka lähetettiin taistelemaan Matamorosin taisteluun Tamaulipasissa ranskalaisia vastaan. Useiden suurten tappioiden ja Preussin kasvavan uhan jälkeen Ranska alkoi vetää joukkojaan pois Meksikosta vuoden 1866 lopulla. Maximilianin liberaaleihin poliittisiin näkemyksiin pettyneet meksikolaiset konservatiivit hylkäsivät hänet, ja vuonna 1867 keisarin viimeisetkin joukot kukistettiin. Sotatuomioistuin tuomitsi Maximilianin kuolemaan; kansallisista ja kansainvälisistä armahduspyynnöistä huolimatta Juárez kieltäytyi muuttamasta tuomiota. </w:t>
      </w:r>
      <w:r>
        <w:rPr>
          <w:color w:val="6B8E23"/>
        </w:rPr>
        <w:t xml:space="preserve">Maximilian </w:t>
      </w:r>
      <w:r>
        <w:t xml:space="preserve">teloitettiin ampumalla 19. kesäkuuta 1867.</w:t>
      </w:r>
    </w:p>
    <w:p>
      <w:r>
        <w:rPr>
          <w:b/>
        </w:rPr>
        <w:t xml:space="preserve">Kysymys 0</w:t>
      </w:r>
    </w:p>
    <w:p>
      <w:r>
        <w:t xml:space="preserve">Missä Aguirre kukisti ranskalaiset joukot?</w:t>
      </w:r>
    </w:p>
    <w:p>
      <w:r>
        <w:rPr>
          <w:b/>
        </w:rPr>
        <w:t xml:space="preserve">Kysymys 1</w:t>
      </w:r>
    </w:p>
    <w:p>
      <w:r>
        <w:t xml:space="preserve">Kuka oli johtanut Ranskan joukkoja?</w:t>
      </w:r>
    </w:p>
    <w:p>
      <w:r>
        <w:rPr>
          <w:b/>
        </w:rPr>
        <w:t xml:space="preserve">Kysymys 2</w:t>
      </w:r>
    </w:p>
    <w:p>
      <w:r>
        <w:t xml:space="preserve">Minä vuonna Chihuahua julistettiin vapaaksi vihollisen hallinnasta?</w:t>
      </w:r>
    </w:p>
    <w:p>
      <w:r>
        <w:rPr>
          <w:b/>
        </w:rPr>
        <w:t xml:space="preserve">Kysymys 3</w:t>
      </w:r>
    </w:p>
    <w:p>
      <w:r>
        <w:t xml:space="preserve">Kuka antoi omaisuuden tuomitsemisoikeutta koskevia lakeja?</w:t>
      </w:r>
    </w:p>
    <w:p>
      <w:r>
        <w:rPr>
          <w:b/>
        </w:rPr>
        <w:t xml:space="preserve">Kysymys 4</w:t>
      </w:r>
    </w:p>
    <w:p>
      <w:r>
        <w:t xml:space="preserve">Kuka teloitettiin ampumalla 19. kesäkuuta 1867?</w:t>
      </w:r>
    </w:p>
    <w:p>
      <w:r>
        <w:rPr>
          <w:b/>
        </w:rPr>
        <w:t xml:space="preserve">Tekstin numero 29</w:t>
      </w:r>
    </w:p>
    <w:p>
      <w:r>
        <w:rPr>
          <w:color w:val="A9A9A9"/>
        </w:rPr>
        <w:t xml:space="preserve">Yhdysvaltain </w:t>
      </w:r>
      <w:r>
        <w:t xml:space="preserve">kongressi julisti sodan Meksikolle 13. toukokuuta 1846 vain muutaman tunnin keskustelun jälkeen. Vaikka presidentti José Mariano Paredesin 23. toukokuuta antamaa manifestia pidetään toisinaan sodanjulistuksena, Meksikon kongressi julisti sodan virallisesti 7. heinäkuuta. Amerikkalaisten hyökättyä New Mexicoon Chihuahua lähetti </w:t>
      </w:r>
      <w:r>
        <w:t xml:space="preserve">eversti Vidalin johtamia miehiä</w:t>
      </w:r>
      <w:r>
        <w:rPr>
          <w:color w:val="DCDCDC"/>
        </w:rPr>
        <w:t xml:space="preserve">12,000</w:t>
      </w:r>
      <w:r>
        <w:t xml:space="preserve"> rajalle pysäyttämään amerikkalaisten sotilaallisen etenemisen osavaltioon. Meksikolaiset joukot, jotka eivät malttaneet odottaa amerikkalaisten joukkojen kohtaamista, ohittivat El Paso del Norten noin 32 kilometriä (20 mailia) pohjoiseen Rio Grandea pitkin. Ensimmäinen Chihuahuassa käyty taistelu oli </w:t>
      </w:r>
      <w:r>
        <w:rPr>
          <w:color w:val="2F4F4F"/>
        </w:rPr>
        <w:t xml:space="preserve">El Braciton taistelu</w:t>
      </w:r>
      <w:r>
        <w:t xml:space="preserve">; 500 ratsuväen ja 70 jalkaväen vahvuiset meksikolaiset joukot kohtasivat 1 100-1 200 amerikkalaisen joukon 25. joulukuuta 1846. Taistelu päättyi huonosti meksikolaisten joukkojen kannalta, jotka joutuivat vetäytymään takaisin Chihuahuan osavaltioon. Joulukuun 27. päivään 1846 mennessä amerikkalaiset joukot miehittivät El Paso Del Norten. </w:t>
      </w:r>
      <w:r>
        <w:rPr>
          <w:color w:val="556B2F"/>
        </w:rPr>
        <w:t xml:space="preserve">Kenraali Doniphan </w:t>
      </w:r>
      <w:r>
        <w:t xml:space="preserve">piti leiriä El Paso Del Norten alueella odottamassa tarvikkeita ja tykistöä, jotka hän sai helmikuussa 1847.</w:t>
      </w:r>
    </w:p>
    <w:p>
      <w:r>
        <w:rPr>
          <w:b/>
        </w:rPr>
        <w:t xml:space="preserve">Kysymys 0</w:t>
      </w:r>
    </w:p>
    <w:p>
      <w:r>
        <w:t xml:space="preserve">Kuka julisti sodan Meksikolle vuonna 1846?</w:t>
      </w:r>
    </w:p>
    <w:p>
      <w:r>
        <w:rPr>
          <w:b/>
        </w:rPr>
        <w:t xml:space="preserve">Kysymys 1</w:t>
      </w:r>
    </w:p>
    <w:p>
      <w:r>
        <w:t xml:space="preserve">Kuinka monta miestä Chihuahua lähetti puolustamaan New Mexicoa?</w:t>
      </w:r>
    </w:p>
    <w:p>
      <w:r>
        <w:rPr>
          <w:b/>
        </w:rPr>
        <w:t xml:space="preserve">Kysymys 2</w:t>
      </w:r>
    </w:p>
    <w:p>
      <w:r>
        <w:t xml:space="preserve">Mikä oli Chihuahuan ensimmäinen taistelu?</w:t>
      </w:r>
    </w:p>
    <w:p>
      <w:r>
        <w:rPr>
          <w:b/>
        </w:rPr>
        <w:t xml:space="preserve">Kysymys 3</w:t>
      </w:r>
    </w:p>
    <w:p>
      <w:r>
        <w:t xml:space="preserve">Kuka voitti taistelun?</w:t>
      </w:r>
    </w:p>
    <w:p>
      <w:r>
        <w:rPr>
          <w:b/>
        </w:rPr>
        <w:t xml:space="preserve">Kysymys 4</w:t>
      </w:r>
    </w:p>
    <w:p>
      <w:r>
        <w:t xml:space="preserve">Kuka kenraali piti leiriä El Paso Del Norten alueella taistelun jälkeen?</w:t>
      </w:r>
    </w:p>
    <w:p>
      <w:r>
        <w:rPr>
          <w:b/>
        </w:rPr>
        <w:t xml:space="preserve">Tekstin numero 30</w:t>
      </w:r>
    </w:p>
    <w:p>
      <w:r>
        <w:t xml:space="preserve">Mutta rauha valtiossa ei kestänyt kauan, vaan vaalit </w:t>
      </w:r>
      <w:r>
        <w:t xml:space="preserve">aiheuttivat</w:t>
      </w:r>
      <w:r>
        <w:rPr>
          <w:color w:val="A9A9A9"/>
        </w:rPr>
        <w:t xml:space="preserve">1875</w:t>
      </w:r>
      <w:r>
        <w:t xml:space="preserve"> uusia vihamielisyyksiä. </w:t>
      </w:r>
      <w:r>
        <w:rPr>
          <w:color w:val="DCDCDC"/>
        </w:rPr>
        <w:t xml:space="preserve">Ángel Trías </w:t>
      </w:r>
      <w:r>
        <w:t xml:space="preserve">johti uutta liikettä hallitusta vastaan kesäkuussa 1875 ja piti hallitusta hallussaan 18. syyskuuta 1875 asti, jolloin </w:t>
      </w:r>
      <w:r>
        <w:rPr>
          <w:color w:val="2F4F4F"/>
        </w:rPr>
        <w:t xml:space="preserve">Donato Guerra</w:t>
      </w:r>
      <w:r>
        <w:t xml:space="preserve">, Pohjoisen vallankumouksen järjestäjä, vangittiin. Donato Guerra salamurhattiin </w:t>
      </w:r>
      <w:r>
        <w:rPr>
          <w:color w:val="556B2F"/>
        </w:rPr>
        <w:t xml:space="preserve">Chihuahua Cityn </w:t>
      </w:r>
      <w:r>
        <w:t xml:space="preserve">esikaupungissa</w:t>
      </w:r>
      <w:r>
        <w:t xml:space="preserve">, jossa hänet vangittiin salaliitosta </w:t>
      </w:r>
      <w:r>
        <w:rPr>
          <w:color w:val="6B8E23"/>
        </w:rPr>
        <w:t xml:space="preserve">Ángel Tríasin </w:t>
      </w:r>
      <w:r>
        <w:t xml:space="preserve">kanssa</w:t>
      </w:r>
      <w:r>
        <w:t xml:space="preserve">. Lokakuun 1875 aikana kapinallisjoukot hallitsivat useita paikkoja, mutta hallitus sai lopulta vallan takaisin 25. marraskuuta 1875.</w:t>
      </w:r>
    </w:p>
    <w:p>
      <w:r>
        <w:rPr>
          <w:b/>
        </w:rPr>
        <w:t xml:space="preserve">Kysymys 0</w:t>
      </w:r>
    </w:p>
    <w:p>
      <w:r>
        <w:t xml:space="preserve">Minkä vuoden vaalit aiheuttivat uusia vihamielisyyksiä?</w:t>
      </w:r>
    </w:p>
    <w:p>
      <w:r>
        <w:rPr>
          <w:b/>
        </w:rPr>
        <w:t xml:space="preserve">Kysymys 1</w:t>
      </w:r>
    </w:p>
    <w:p>
      <w:r>
        <w:t xml:space="preserve">Kuka johti liikettä hallitusta vastaan kesäkuussa 1875?</w:t>
      </w:r>
    </w:p>
    <w:p>
      <w:r>
        <w:rPr>
          <w:b/>
        </w:rPr>
        <w:t xml:space="preserve">Kysymys 2</w:t>
      </w:r>
    </w:p>
    <w:p>
      <w:r>
        <w:t xml:space="preserve">Kuka pohjoisen vallankumouksen järjestäjä vangittiin?</w:t>
      </w:r>
    </w:p>
    <w:p>
      <w:r>
        <w:rPr>
          <w:b/>
        </w:rPr>
        <w:t xml:space="preserve">Kysymys 3</w:t>
      </w:r>
    </w:p>
    <w:p>
      <w:r>
        <w:t xml:space="preserve">Guerra murhattiin minkä kaupungin esikaupungissa?</w:t>
      </w:r>
    </w:p>
    <w:p>
      <w:r>
        <w:rPr>
          <w:b/>
        </w:rPr>
        <w:t xml:space="preserve">Kysymys 4</w:t>
      </w:r>
    </w:p>
    <w:p>
      <w:r>
        <w:t xml:space="preserve">Kenen kanssa hänen väitettiin vehkeilleen?</w:t>
      </w:r>
    </w:p>
    <w:p>
      <w:r>
        <w:rPr>
          <w:b/>
        </w:rPr>
        <w:t xml:space="preserve">Tekstin numero 31</w:t>
      </w:r>
    </w:p>
    <w:p>
      <w:r>
        <w:t xml:space="preserve">Kuvernööri </w:t>
      </w:r>
      <w:r>
        <w:rPr>
          <w:color w:val="A9A9A9"/>
        </w:rPr>
        <w:t xml:space="preserve">Miguel Ahumadan aikana </w:t>
      </w:r>
      <w:r>
        <w:t xml:space="preserve">osavaltion koulutusjärjestelmä yhtenäistettiin ja saatettiin tiukempaan osavaltion hallituksen valvontaan, ja </w:t>
      </w:r>
      <w:r>
        <w:rPr>
          <w:color w:val="DCDCDC"/>
        </w:rPr>
        <w:t xml:space="preserve">metrijärjestelmä </w:t>
      </w:r>
      <w:r>
        <w:t xml:space="preserve">standardoitiin koko osavaltiossa korvaamaan siirtomaa-ajan paino- ja mittajärjestelmä. Syyskuun 16. päivänä 1897 </w:t>
      </w:r>
      <w:r>
        <w:t xml:space="preserve">Chihuahuan kaupungissa avattiin Chihuahuan </w:t>
      </w:r>
      <w:r>
        <w:rPr>
          <w:color w:val="2F4F4F"/>
        </w:rPr>
        <w:t xml:space="preserve">siviilisairaala</w:t>
      </w:r>
      <w:r>
        <w:t xml:space="preserve">, joka tunnettiin maan parhaiden joukossa.</w:t>
      </w:r>
      <w:r>
        <w:t xml:space="preserve"> Vuonna 1901 Chihuahua Cityssä avattiin sankariteatteri (Teatro de los Héroes). Elokuun 18. päivänä 1904 kuvernööri Terrazasin tilalle tuli kuvernööri Enrique C. Creel. Vuosina 1907-1911 Creelin hallinto onnistui edistämään osavaltion oikeusjärjestelmää, nykyaikaistamaan kaivosteollisuutta ja nostamaan julkisen koulutuksen tasoa. Vuonna 1908 rakennettiin Chihuahuanin osavaltion vankila, ja </w:t>
      </w:r>
      <w:r>
        <w:rPr>
          <w:color w:val="556B2F"/>
        </w:rPr>
        <w:t xml:space="preserve">Chuviscar-joen </w:t>
      </w:r>
      <w:r>
        <w:t xml:space="preserve">ensimmäisen laajamittaisen patohankkeen rakentaminen aloitettiin</w:t>
      </w:r>
      <w:r>
        <w:t xml:space="preserve">. Samaan aikaan Chihuahua Cityn kadut päällystettiin ja Chihuahua Cityyn ja Ciudad Juáreziin rakennettiin lukuisia muistomerkkejä.</w:t>
      </w:r>
    </w:p>
    <w:p>
      <w:r>
        <w:rPr>
          <w:b/>
        </w:rPr>
        <w:t xml:space="preserve">Kysymys 0</w:t>
      </w:r>
    </w:p>
    <w:p>
      <w:r>
        <w:t xml:space="preserve">Minkä kuvernöörin aikana koulutusjärjestelmä yhtenäistettiin?</w:t>
      </w:r>
    </w:p>
    <w:p>
      <w:r>
        <w:rPr>
          <w:b/>
        </w:rPr>
        <w:t xml:space="preserve">Kysymys 1</w:t>
      </w:r>
    </w:p>
    <w:p>
      <w:r>
        <w:t xml:space="preserve">Mikä mittausjärjestelmä standardoitiin?</w:t>
      </w:r>
    </w:p>
    <w:p>
      <w:r>
        <w:rPr>
          <w:b/>
        </w:rPr>
        <w:t xml:space="preserve">Kysymys 2</w:t>
      </w:r>
    </w:p>
    <w:p>
      <w:r>
        <w:t xml:space="preserve">Mikä vihittiin käyttöön Chihuahua Cityssä 16. syyskuuta 1897?</w:t>
      </w:r>
    </w:p>
    <w:p>
      <w:r>
        <w:rPr>
          <w:b/>
        </w:rPr>
        <w:t xml:space="preserve">Kysymys 3</w:t>
      </w:r>
    </w:p>
    <w:p>
      <w:r>
        <w:t xml:space="preserve">Millä joella aloitettiin ensimmäinen laajamittainen patohanke?</w:t>
      </w:r>
    </w:p>
    <w:p>
      <w:r>
        <w:rPr>
          <w:b/>
        </w:rPr>
        <w:t xml:space="preserve">Tekstin numero 32</w:t>
      </w:r>
    </w:p>
    <w:p>
      <w:r>
        <w:t xml:space="preserve">Huolimatta </w:t>
      </w:r>
      <w:r>
        <w:t xml:space="preserve">Meksikon </w:t>
      </w:r>
      <w:r>
        <w:t xml:space="preserve">sisäisestä vakaudesta (joka tunnetaan nimellä </w:t>
      </w:r>
      <w:r>
        <w:rPr>
          <w:color w:val="A9A9A9"/>
        </w:rPr>
        <w:t xml:space="preserve">paz porfiriana</w:t>
      </w:r>
      <w:r>
        <w:t xml:space="preserve">), modernisaatiosta ja talouskasvusta Porfiriaton aikana vuosina </w:t>
      </w:r>
      <w:r>
        <w:rPr>
          <w:color w:val="DCDCDC"/>
        </w:rPr>
        <w:t xml:space="preserve">1876-1910</w:t>
      </w:r>
      <w:r>
        <w:t xml:space="preserve">, monet eri puolilla Meksikoa olivat syvästi tyytymättömiä poliittiseen järjestelmään. Kun </w:t>
      </w:r>
      <w:r>
        <w:rPr>
          <w:color w:val="2F4F4F"/>
        </w:rPr>
        <w:t xml:space="preserve">Díaz asettui </w:t>
      </w:r>
      <w:r>
        <w:t xml:space="preserve">ensimmäistä kertaa ehdolle, hän sitoutui tiukkaan "Ei uudelleenvalintaa" -politiikkaan, jossa hän kielsi itseään toimimasta peräkkäisillä kausilla. Lopulta Díaz perääntyi monista alkuperäisistä poliittisista kannoistaan, ja hänestä tuli tosiasiallisesti diktaattori. Díazista tuli yhä epäsuositumpi, koska hän tukahdutti poliittisia toisinajattelijoita raa'asti käyttämällä Rurales-järjestöä ja manipuloimalla vaaleja poliittisen koneistonsa vahvistamiseksi. </w:t>
      </w:r>
      <w:r>
        <w:rPr>
          <w:color w:val="556B2F"/>
        </w:rPr>
        <w:t xml:space="preserve">Työväenluokka </w:t>
      </w:r>
      <w:r>
        <w:t xml:space="preserve">oli turhautunut Díazin hallintoon poliittisen järjestelmän korruption vuoksi, joka oli lisännyt rikkaiden ja köyhien välistä eriarvoisuutta. Talonpojat tunsivat, ettei heillä ollut oikeuksia, koska politiikka edisti epäoikeudenmukaista maanjakoa, jossa 95 prosenttia maasta oli ylimmän viiden prosentin omistuksessa.</w:t>
      </w:r>
    </w:p>
    <w:p>
      <w:r>
        <w:rPr>
          <w:b/>
        </w:rPr>
        <w:t xml:space="preserve">Kysymys 0</w:t>
      </w:r>
    </w:p>
    <w:p>
      <w:r>
        <w:t xml:space="preserve">Sisäinen vakaus tunnettiin nimellä mikä?</w:t>
      </w:r>
    </w:p>
    <w:p>
      <w:r>
        <w:rPr>
          <w:b/>
        </w:rPr>
        <w:t xml:space="preserve">Kysymys 1</w:t>
      </w:r>
    </w:p>
    <w:p>
      <w:r>
        <w:t xml:space="preserve">Minkä vuosien aikana talouskasvu tapahtui?</w:t>
      </w:r>
    </w:p>
    <w:p>
      <w:r>
        <w:rPr>
          <w:b/>
        </w:rPr>
        <w:t xml:space="preserve">Kysymys 2</w:t>
      </w:r>
    </w:p>
    <w:p>
      <w:r>
        <w:t xml:space="preserve">Kuka sitoutui tiukkaan "Ei uudelleenvalintaa" -politiikkaan pyrkiessään virkaan?</w:t>
      </w:r>
    </w:p>
    <w:p>
      <w:r>
        <w:rPr>
          <w:b/>
        </w:rPr>
        <w:t xml:space="preserve">Kysymys 3</w:t>
      </w:r>
    </w:p>
    <w:p>
      <w:r>
        <w:t xml:space="preserve">Mikä luokka oli turhautunut Diaziin korruption vuoksi?</w:t>
      </w:r>
    </w:p>
    <w:p>
      <w:r>
        <w:rPr>
          <w:b/>
        </w:rPr>
        <w:t xml:space="preserve">Tekstin numero 33</w:t>
      </w:r>
    </w:p>
    <w:p>
      <w:r>
        <w:t xml:space="preserve">Vastauksena </w:t>
      </w:r>
      <w:r>
        <w:t xml:space="preserve">Maderon toimintapyyntöön Pascual Orozco (varakas kaivosparoni) ja Chihuahuan </w:t>
      </w:r>
      <w:r>
        <w:rPr>
          <w:color w:val="DCDCDC"/>
        </w:rPr>
        <w:t xml:space="preserve">kuvernööri Abraham González </w:t>
      </w:r>
      <w:r>
        <w:t xml:space="preserve">muodostivat voimakkaan sotilasliiton pohjoisessa ja ottivat sotilaallisesti haltuunsa useita pohjoisen Meksikon kaupunkeja muiden vallankumousjohtajien, kuten Pancho Villan, kanssa. Vastoin Maderon toiveita Orozco ja Villa taistelivat </w:t>
      </w:r>
      <w:r>
        <w:rPr>
          <w:color w:val="2F4F4F"/>
        </w:rPr>
        <w:t xml:space="preserve">Ciudad Juárezista </w:t>
      </w:r>
      <w:r>
        <w:t xml:space="preserve">ja voittivat sen</w:t>
      </w:r>
      <w:r>
        <w:t xml:space="preserve">. Kun Maderolle uskolliset miliisit olivat voittaneet Meksikon liittovaltion armeijan, Madero allekirjoitti 21. toukokuuta 1911 Díazin kanssa Ciudad Juárezin sopimuksen. Siinä edellytettiin, että Díaz luopui vallasta ja Madero tuli hänen tilalleen. Madero vaati uusia vaaleja ja voitti ne ylivoimaisesti vuoden 1911 lopulla. Hän perusti liberaalin demokratian ja sai tukea </w:t>
      </w:r>
      <w:r>
        <w:rPr>
          <w:color w:val="556B2F"/>
        </w:rPr>
        <w:t xml:space="preserve">Yhdysvalloilta </w:t>
      </w:r>
      <w:r>
        <w:t xml:space="preserve">sekä Orozcon ja Villan kaltaisilta kansanjohtajilta. Orozco pettyi lopulta Maderon hallitukseen ja johti kapinaa häntä vastaan. Hän järjesti oman armeijan, jota kutsuttiin nimellä "</w:t>
      </w:r>
      <w:r>
        <w:rPr>
          <w:color w:val="6B8E23"/>
        </w:rPr>
        <w:t xml:space="preserve">Orozquistas</w:t>
      </w:r>
      <w:r>
        <w:t xml:space="preserve">" - jota kutsuttiin myös nimellä Colorados ("Punaiset liputtajat") - sen jälkeen, kun Madero kieltäytyi suostumasta sosiaalisiin uudistuksiin, joissa vaadittiin parempia työaikoja, palkkaa ja työehtoja. Maaseudun työväenluokka, joka oli tukenut Maderoa, tarttui nyt aseisiin häntä vastaan ja tuki Orozcoa.</w:t>
      </w:r>
    </w:p>
    <w:p>
      <w:r>
        <w:rPr>
          <w:b/>
        </w:rPr>
        <w:t xml:space="preserve">Kysymys 0</w:t>
      </w:r>
    </w:p>
    <w:p>
      <w:r>
        <w:t xml:space="preserve">Kenen kirjeeseen Orozco vastasi?</w:t>
      </w:r>
    </w:p>
    <w:p>
      <w:r>
        <w:rPr>
          <w:b/>
        </w:rPr>
        <w:t xml:space="preserve">Kysymys 1</w:t>
      </w:r>
    </w:p>
    <w:p>
      <w:r>
        <w:t xml:space="preserve">Kuka kuvernööri liittoutui Orozcon kanssa?</w:t>
      </w:r>
    </w:p>
    <w:p>
      <w:r>
        <w:rPr>
          <w:b/>
        </w:rPr>
        <w:t xml:space="preserve">Kysymys 2</w:t>
      </w:r>
    </w:p>
    <w:p>
      <w:r>
        <w:t xml:space="preserve">Minkä kaupungin puolesta Orozco ja Villa taistelivat ja voittivat?</w:t>
      </w:r>
    </w:p>
    <w:p>
      <w:r>
        <w:rPr>
          <w:b/>
        </w:rPr>
        <w:t xml:space="preserve">Kysymys 3</w:t>
      </w:r>
    </w:p>
    <w:p>
      <w:r>
        <w:t xml:space="preserve">Miltä maalta Madero sai tukea?</w:t>
      </w:r>
    </w:p>
    <w:p>
      <w:r>
        <w:rPr>
          <w:b/>
        </w:rPr>
        <w:t xml:space="preserve">Kysymys 4</w:t>
      </w:r>
    </w:p>
    <w:p>
      <w:r>
        <w:t xml:space="preserve">Millä nimellä Orozcon armeijaa kutsuttiin?</w:t>
      </w:r>
    </w:p>
    <w:p>
      <w:r>
        <w:rPr>
          <w:b/>
        </w:rPr>
        <w:t xml:space="preserve">Tekstin numero 34</w:t>
      </w:r>
    </w:p>
    <w:p>
      <w:r>
        <w:t xml:space="preserve">Tilanne kiristyi niin, että sota </w:t>
      </w:r>
      <w:r>
        <w:rPr>
          <w:color w:val="A9A9A9"/>
        </w:rPr>
        <w:t xml:space="preserve">Yhdysvaltojen</w:t>
      </w:r>
      <w:r>
        <w:t xml:space="preserve"> kanssa </w:t>
      </w:r>
      <w:r>
        <w:t xml:space="preserve">näytti olevan lähellä. Huhtikuun 22. päivänä 1914 Felix A. Sommerfeldin ja Sherburne Hopkinsin aloitteesta Pancho Villa matkusti Juáreziin rauhoittaakseen pelkoja rajalla ja pyysi </w:t>
      </w:r>
      <w:r>
        <w:rPr>
          <w:color w:val="DCDCDC"/>
        </w:rPr>
        <w:t xml:space="preserve">presidentti Wilsonin </w:t>
      </w:r>
      <w:r>
        <w:t xml:space="preserve">lähettilästä George Carothersia kertomaan "señor Wilsonille", ettei hänellä ollut mitään ongelmia Veracruzin amerikkalaisten miehityksen kanssa. Carothers kirjoitti </w:t>
      </w:r>
      <w:r>
        <w:rPr>
          <w:color w:val="2F4F4F"/>
        </w:rPr>
        <w:t xml:space="preserve">valtiosihteeri William Jennings Bryanille</w:t>
      </w:r>
      <w:r>
        <w:t xml:space="preserve">: "Hänen mielestään voisimme pitää Vera Cruzin [sic] ja pitää sen niin tiukasti hallussamme, ettei edes vesi pääsisi Huertan alueelle, eikä hän voisi tuntea minkäänlaista kaunaa"</w:t>
      </w:r>
      <w:r>
        <w:t xml:space="preserve">.</w:t>
      </w:r>
      <w:r>
        <w:t xml:space="preserve"> Yrittipä Villa sitten miellyttää Yhdysvaltain hallitusta tai Sommerfeldin ja Carothersin diplomaattisten ponnistelujen ansiosta, tai ehkä molempien seurauksena, hän astui pois </w:t>
      </w:r>
      <w:r>
        <w:rPr>
          <w:color w:val="556B2F"/>
        </w:rPr>
        <w:t xml:space="preserve">Carranzan </w:t>
      </w:r>
      <w:r>
        <w:t xml:space="preserve">ilmoittaman ulkopolitiikan </w:t>
      </w:r>
      <w:r>
        <w:t xml:space="preserve">alta.</w:t>
      </w:r>
    </w:p>
    <w:p>
      <w:r>
        <w:rPr>
          <w:b/>
        </w:rPr>
        <w:t xml:space="preserve">Kysymys 0</w:t>
      </w:r>
    </w:p>
    <w:p>
      <w:r>
        <w:t xml:space="preserve">Minkä maan kanssa sota näytti olevan lähellä?</w:t>
      </w:r>
    </w:p>
    <w:p>
      <w:r>
        <w:rPr>
          <w:b/>
        </w:rPr>
        <w:t xml:space="preserve">Kysymys 1</w:t>
      </w:r>
    </w:p>
    <w:p>
      <w:r>
        <w:t xml:space="preserve">Minkä amerikkalaisen presidentin kanssa Pancho Villa halusi keskustella?</w:t>
      </w:r>
    </w:p>
    <w:p>
      <w:r>
        <w:rPr>
          <w:b/>
        </w:rPr>
        <w:t xml:space="preserve">Kysymys 2</w:t>
      </w:r>
    </w:p>
    <w:p>
      <w:r>
        <w:t xml:space="preserve">Villa astui ulos kenen ulkopolitiikasta?</w:t>
      </w:r>
    </w:p>
    <w:p>
      <w:r>
        <w:rPr>
          <w:b/>
        </w:rPr>
        <w:t xml:space="preserve">Kysymys 3</w:t>
      </w:r>
    </w:p>
    <w:p>
      <w:r>
        <w:t xml:space="preserve">Kenelle ministerille Carothers kirjoitti?</w:t>
      </w:r>
    </w:p>
    <w:p>
      <w:r>
        <w:rPr>
          <w:b/>
        </w:rPr>
        <w:t xml:space="preserve">Tekstin numero 35</w:t>
      </w:r>
    </w:p>
    <w:p>
      <w:r>
        <w:rPr>
          <w:color w:val="A9A9A9"/>
        </w:rPr>
        <w:t xml:space="preserve">Chihuahuan </w:t>
      </w:r>
      <w:r>
        <w:t xml:space="preserve">osavaltio </w:t>
      </w:r>
      <w:r>
        <w:t xml:space="preserve">on maan suurin osavaltio, ja se tunnetaan nimellä El Estado Grande (Iso osavaltio); sen osuus </w:t>
      </w:r>
      <w:r>
        <w:t xml:space="preserve">Meksikon pinta-alasta on </w:t>
      </w:r>
      <w:r>
        <w:rPr>
          <w:color w:val="DCDCDC"/>
        </w:rPr>
        <w:t xml:space="preserve">12,6 prosenttia. </w:t>
      </w:r>
      <w:r>
        <w:t xml:space="preserve">Alue rajoittuu </w:t>
      </w:r>
      <w:r>
        <w:t xml:space="preserve">lännessä </w:t>
      </w:r>
      <w:r>
        <w:rPr>
          <w:color w:val="2F4F4F"/>
        </w:rPr>
        <w:t xml:space="preserve">Sonoran</w:t>
      </w:r>
      <w:r>
        <w:t xml:space="preserve">, lounaassa Sinaloan, etelässä Durangon ja idässä Coahuilan </w:t>
      </w:r>
      <w:r>
        <w:t xml:space="preserve">osavaltioihin sekä </w:t>
      </w:r>
      <w:r>
        <w:t xml:space="preserve">koillisessa </w:t>
      </w:r>
      <w:r>
        <w:rPr>
          <w:color w:val="556B2F"/>
        </w:rPr>
        <w:t xml:space="preserve">Texasin </w:t>
      </w:r>
      <w:r>
        <w:t xml:space="preserve">ja pohjoisessa New Mexicon </w:t>
      </w:r>
      <w:r>
        <w:t xml:space="preserve">Yhdysvaltojen osavaltioihin.</w:t>
      </w:r>
      <w:r>
        <w:t xml:space="preserve"> Osavaltio koostuu kolmesta geologisesta alueesta: Vuoret, tasangot ja laaksot sekä aavikko, jotka esiintyvät laajoina kaistaleina lännestä itään. Eri geologisten alueiden vuoksi ilmastot ja ekosysteemit ovat erilaisia.</w:t>
      </w:r>
    </w:p>
    <w:p>
      <w:r>
        <w:rPr>
          <w:b/>
        </w:rPr>
        <w:t xml:space="preserve">Kysymys 0</w:t>
      </w:r>
    </w:p>
    <w:p>
      <w:r>
        <w:t xml:space="preserve">Mikä osavaltio on pinta-alaltaan maan suurin?</w:t>
      </w:r>
    </w:p>
    <w:p>
      <w:r>
        <w:rPr>
          <w:b/>
        </w:rPr>
        <w:t xml:space="preserve">Kysymys 1</w:t>
      </w:r>
    </w:p>
    <w:p>
      <w:r>
        <w:t xml:space="preserve">Kuinka suuren prosenttiosuuden se muodostaa maasta?</w:t>
      </w:r>
    </w:p>
    <w:p>
      <w:r>
        <w:rPr>
          <w:b/>
        </w:rPr>
        <w:t xml:space="preserve">Kysymys 2</w:t>
      </w:r>
    </w:p>
    <w:p>
      <w:r>
        <w:t xml:space="preserve">Mikä osavaltio rajoittuu suoraan länteen Chihuahuaan?</w:t>
      </w:r>
    </w:p>
    <w:p>
      <w:r>
        <w:rPr>
          <w:b/>
        </w:rPr>
        <w:t xml:space="preserve">Kysymys 3</w:t>
      </w:r>
    </w:p>
    <w:p>
      <w:r>
        <w:t xml:space="preserve">Mikä Yhdysvaltain osavaltio rajoittuu koilliseen?</w:t>
      </w:r>
    </w:p>
    <w:p>
      <w:r>
        <w:rPr>
          <w:b/>
        </w:rPr>
        <w:t xml:space="preserve">Tekstin numero 36</w:t>
      </w:r>
    </w:p>
    <w:p>
      <w:r>
        <w:t xml:space="preserve">Osavaltion ilmasto riippuu pääasiassa </w:t>
      </w:r>
      <w:r>
        <w:rPr>
          <w:color w:val="A9A9A9"/>
        </w:rPr>
        <w:t xml:space="preserve">maaston korkeudesta</w:t>
      </w:r>
      <w:r>
        <w:t xml:space="preserve">. Köppenin ilmastoluokituksen mukaan osavaltiossa on viisi suurta ilmastovyöhykettä. </w:t>
      </w:r>
      <w:r>
        <w:rPr>
          <w:color w:val="DCDCDC"/>
        </w:rPr>
        <w:t xml:space="preserve">Sierra Madre Occidental </w:t>
      </w:r>
      <w:r>
        <w:t xml:space="preserve">hallitsee osavaltion länsiosaa; tällä alueella on kaksi pääilmastoa: Subtrooppinen ylänkö (Cfb) ja kostea subtrooppinen (Cwa). Osavaltiossa on joitakin mikroilmastoja, jotka johtuvat vaihtelevasta pinnanmuodostuksesta, jota esiintyy lähinnä osavaltion länsiosassa. Kaksi tunnetuinta mikroilmastoa ovat: Trooppinen savanniilmasto (Aw) </w:t>
      </w:r>
      <w:r>
        <w:t xml:space="preserve">osavaltion </w:t>
      </w:r>
      <w:r>
        <w:rPr>
          <w:color w:val="2F4F4F"/>
        </w:rPr>
        <w:t xml:space="preserve">eteläisimmässä osassa </w:t>
      </w:r>
      <w:r>
        <w:t xml:space="preserve">sijaitsevissa syvissä kanjoneissa</w:t>
      </w:r>
      <w:r>
        <w:t xml:space="preserve">; mannermainen välimerellinen ilmasto (Dsb) Sierra Madre Occidentalin erittäin korkeilla alueilla</w:t>
      </w:r>
      <w:r>
        <w:rPr>
          <w:color w:val="2F4F4F"/>
        </w:rPr>
        <w:t xml:space="preserve">.</w:t>
      </w:r>
      <w:r>
        <w:t xml:space="preserve"> Oikealla olevasta satelliittikuvasta näkyy, että kasvillisuus on paljon vihreämpää </w:t>
      </w:r>
      <w:r>
        <w:rPr>
          <w:color w:val="556B2F"/>
        </w:rPr>
        <w:t xml:space="preserve">lännessä </w:t>
      </w:r>
      <w:r>
        <w:t xml:space="preserve">viileämpien lämpötilojen ja suurempien sademäärien vuoksi kuin muualla osavaltiossa.</w:t>
      </w:r>
    </w:p>
    <w:p>
      <w:r>
        <w:rPr>
          <w:b/>
        </w:rPr>
        <w:t xml:space="preserve">Kysymys 0</w:t>
      </w:r>
    </w:p>
    <w:p>
      <w:r>
        <w:t xml:space="preserve">Mikä on valtion ilmasto, joka riippuu pääasiassa mistä?</w:t>
      </w:r>
    </w:p>
    <w:p>
      <w:r>
        <w:rPr>
          <w:b/>
        </w:rPr>
        <w:t xml:space="preserve">Kysymys 1</w:t>
      </w:r>
    </w:p>
    <w:p>
      <w:r>
        <w:t xml:space="preserve">Mikä vuoristo hallitsee osavaltion länsiosaa?</w:t>
      </w:r>
    </w:p>
    <w:p>
      <w:r>
        <w:rPr>
          <w:b/>
        </w:rPr>
        <w:t xml:space="preserve">Kysymys 2</w:t>
      </w:r>
    </w:p>
    <w:p>
      <w:r>
        <w:t xml:space="preserve">Kasvillisuus on paljon vihreämpää kummalla puolella osavaltiota, idässä vai lännessä?</w:t>
      </w:r>
    </w:p>
    <w:p>
      <w:r>
        <w:rPr>
          <w:b/>
        </w:rPr>
        <w:t xml:space="preserve">Kysymys 3</w:t>
      </w:r>
    </w:p>
    <w:p>
      <w:r>
        <w:t xml:space="preserve">Kummalla puolella osavaltiota on enemmän sadetta?</w:t>
      </w:r>
    </w:p>
    <w:p>
      <w:r>
        <w:rPr>
          <w:b/>
        </w:rPr>
        <w:t xml:space="preserve">Kysymys 4</w:t>
      </w:r>
    </w:p>
    <w:p>
      <w:r>
        <w:t xml:space="preserve">Missä osassa osavaltiota on eniten aavikkoa; pohjoisessa, etelässä, idässä vai lännessä?</w:t>
      </w:r>
    </w:p>
    <w:p>
      <w:r>
        <w:rPr>
          <w:b/>
        </w:rPr>
        <w:t xml:space="preserve">Tekstin numero 37</w:t>
      </w:r>
    </w:p>
    <w:p>
      <w:r>
        <w:t xml:space="preserve">Chihuahuanin autiomaassa on monipuolinen ekosysteemi, joka on monenlaisten </w:t>
      </w:r>
      <w:r>
        <w:rPr>
          <w:color w:val="A9A9A9"/>
        </w:rPr>
        <w:t xml:space="preserve">nisäkkäiden</w:t>
      </w:r>
      <w:r>
        <w:t xml:space="preserve"> koti</w:t>
      </w:r>
      <w:r>
        <w:t xml:space="preserve">. Yleisimpiä nisäkkäitä aavikolla ovat muun muassa: Sylvilagus audubonii, mustapyrstöinen jänis Lepus californicus, </w:t>
      </w:r>
      <w:r>
        <w:rPr>
          <w:color w:val="DCDCDC"/>
        </w:rPr>
        <w:t xml:space="preserve">huppuhaisunäätä </w:t>
      </w:r>
      <w:r>
        <w:t xml:space="preserve">Mephitis macroura, kaktushiiri Peromyscus eremicus, kettu Vulpes velox, valkokurkkuräpylä Neotoma albigula, vaalea lepakko Antrozous pallidus ja kojootti Canis latrans. Aavikolla eniten havaittuja matelijoita ovat mm. seuraavat: Mohaven kalkkarokäärme Crotalus scutulatus, kaksitahuksinen kalkkarokäärme Crotalus pricei, preerian kalkkarokäärme Crotalus viridis, </w:t>
      </w:r>
      <w:r>
        <w:rPr>
          <w:color w:val="2F4F4F"/>
        </w:rPr>
        <w:t xml:space="preserve">harjunokkakäärme </w:t>
      </w:r>
      <w:r>
        <w:t xml:space="preserve">Crotalus willardi, piiskakäärme Masticophis flagellum, New Mexicon piiskahäntä Cnemidophorus neomexicanus ja punatäpläinen rupikonna Bufo punctatus.</w:t>
      </w:r>
    </w:p>
    <w:p>
      <w:r>
        <w:rPr>
          <w:b/>
        </w:rPr>
        <w:t xml:space="preserve">Kysymys 0</w:t>
      </w:r>
    </w:p>
    <w:p>
      <w:r>
        <w:t xml:space="preserve">Minkä eläinlajin koti on Chihuahuanin autiomaa?</w:t>
      </w:r>
    </w:p>
    <w:p>
      <w:r>
        <w:rPr>
          <w:b/>
        </w:rPr>
        <w:t xml:space="preserve">Kysymys 1</w:t>
      </w:r>
    </w:p>
    <w:p>
      <w:r>
        <w:t xml:space="preserve">Mikä matelijalaji on yleisin aavikolla?</w:t>
      </w:r>
    </w:p>
    <w:p>
      <w:r>
        <w:rPr>
          <w:b/>
        </w:rPr>
        <w:t xml:space="preserve">Kysymys 2</w:t>
      </w:r>
    </w:p>
    <w:p>
      <w:r>
        <w:t xml:space="preserve">Mephitis macroura on mikä nisäkäslaji?</w:t>
      </w:r>
    </w:p>
    <w:p>
      <w:r>
        <w:rPr>
          <w:b/>
        </w:rPr>
        <w:t xml:space="preserve">Teksti numero 38</w:t>
      </w:r>
    </w:p>
    <w:p>
      <w:r>
        <w:t xml:space="preserve">Villalla ja </w:t>
      </w:r>
      <w:r>
        <w:rPr>
          <w:color w:val="A9A9A9"/>
        </w:rPr>
        <w:t xml:space="preserve">Carranzalla </w:t>
      </w:r>
      <w:r>
        <w:t xml:space="preserve">oli erilaiset poliittiset tavoitteet, minkä vuoksi Villasta tuli Carranzan vihollinen. Kun </w:t>
      </w:r>
      <w:r>
        <w:rPr>
          <w:color w:val="DCDCDC"/>
        </w:rPr>
        <w:t xml:space="preserve">Carranza </w:t>
      </w:r>
      <w:r>
        <w:t xml:space="preserve">oli </w:t>
      </w:r>
      <w:r>
        <w:t xml:space="preserve">ottanut vallan vuonna 1914, Villa ja muut häntä vastustaneet vallankumoukselliset kokoontuivat </w:t>
      </w:r>
      <w:r>
        <w:rPr>
          <w:color w:val="2F4F4F"/>
        </w:rPr>
        <w:t xml:space="preserve">Aguascalientesin konventtiin</w:t>
      </w:r>
      <w:r>
        <w:t xml:space="preserve">. </w:t>
      </w:r>
      <w:r>
        <w:t xml:space="preserve">Konventti syrjäytti Carranzan </w:t>
      </w:r>
      <w:r>
        <w:rPr>
          <w:color w:val="556B2F"/>
        </w:rPr>
        <w:t xml:space="preserve">Eulalio Gutiérrezin</w:t>
      </w:r>
      <w:r>
        <w:t xml:space="preserve"> hyväksi</w:t>
      </w:r>
      <w:r>
        <w:t xml:space="preserve">. Talvella 1914 Villan ja Zapatan joukot tunkeutuivat Mexico Cityyn ja valtasivat sen. Villa pakotettiin kaupungista alkuvuodesta 1915 ja hän hyökkäsi kenraali Obregónin joukkoja vastaan </w:t>
      </w:r>
      <w:r>
        <w:rPr>
          <w:color w:val="6B8E23"/>
        </w:rPr>
        <w:t xml:space="preserve">Celayan taistelussa </w:t>
      </w:r>
      <w:r>
        <w:t xml:space="preserve">ja kärsi ankaran tappion vallankumouksen verisimmässä taistelussa, jossa tuhansia kuoli. Villan tappion myötä Carranza kaappasi vallan. Vähän myöhemmin Yhdysvallat tunnusti Carranzan Meksikon presidentiksi. Vaikka Villan joukot olivat Celayassa kärsityn tappion vuoksi pahasti ehtyneet, hän jatkoi taisteluaan Carranzan hallitusta vastaan. Lopulta vuonna 1920 Obregón - joka oli voittanut hänet Celayassa - pääsi lopulta sopimukseen Villan kanssa hänen kapinansa lopettamisesta.</w:t>
      </w:r>
    </w:p>
    <w:p>
      <w:r>
        <w:rPr>
          <w:b/>
        </w:rPr>
        <w:t xml:space="preserve">Kysymys 0</w:t>
      </w:r>
    </w:p>
    <w:p>
      <w:r>
        <w:t xml:space="preserve">Villasta tuli kenen vihollinen?</w:t>
      </w:r>
    </w:p>
    <w:p>
      <w:r>
        <w:rPr>
          <w:b/>
        </w:rPr>
        <w:t xml:space="preserve">Kysymys 1</w:t>
      </w:r>
    </w:p>
    <w:p>
      <w:r>
        <w:t xml:space="preserve">Kuka otti vallan vuonna 1914?</w:t>
      </w:r>
    </w:p>
    <w:p>
      <w:r>
        <w:rPr>
          <w:b/>
        </w:rPr>
        <w:t xml:space="preserve">Kysymys 2</w:t>
      </w:r>
    </w:p>
    <w:p>
      <w:r>
        <w:t xml:space="preserve">Carranza tapasi vastustajansa kokouksessa nimeltä mikä?</w:t>
      </w:r>
    </w:p>
    <w:p>
      <w:r>
        <w:rPr>
          <w:b/>
        </w:rPr>
        <w:t xml:space="preserve">Kysymys 3</w:t>
      </w:r>
    </w:p>
    <w:p>
      <w:r>
        <w:t xml:space="preserve">Kenen hyväksi Carranza syrjäytettiin?</w:t>
      </w:r>
    </w:p>
    <w:p>
      <w:r>
        <w:rPr>
          <w:b/>
        </w:rPr>
        <w:t xml:space="preserve">Kysymys 4</w:t>
      </w:r>
    </w:p>
    <w:p>
      <w:r>
        <w:t xml:space="preserve">Missä taistelussa Obregon kärsi ankaran tappion?</w:t>
      </w:r>
    </w:p>
    <w:p>
      <w:r>
        <w:rPr>
          <w:b/>
        </w:rPr>
        <w:t xml:space="preserve">Tekstin numero 39</w:t>
      </w:r>
    </w:p>
    <w:p>
      <w:r>
        <w:t xml:space="preserve">Sierra Madre Occidentalin juurella oleva tasanko on Altiplanicie Mexicana -nimellä tunnettu pitkänomainen pinnanmuodostuma, jossa vallitsee aroilmasto ja joka toimii siirtymävyöhykkeenä </w:t>
      </w:r>
      <w:r>
        <w:t xml:space="preserve">osavaltion </w:t>
      </w:r>
      <w:r>
        <w:rPr>
          <w:color w:val="A9A9A9"/>
        </w:rPr>
        <w:t xml:space="preserve">länsiosan </w:t>
      </w:r>
      <w:r>
        <w:t xml:space="preserve">vuoristoilmastosta osavaltion </w:t>
      </w:r>
      <w:r>
        <w:t xml:space="preserve">itäosan aavikkoilmastoon. Steppivyöhyke kattaa kolmanneksen osavaltion pinta-alasta, ja siellä on selviä kuivia ja märkiä kausia. Steppivyöhykkeen voimakas sadekausi ajoittuu yleensä </w:t>
      </w:r>
      <w:r>
        <w:rPr>
          <w:color w:val="DCDCDC"/>
        </w:rPr>
        <w:t xml:space="preserve">heinä-, elo- ja syyskuulle</w:t>
      </w:r>
      <w:r>
        <w:t xml:space="preserve">. </w:t>
      </w:r>
      <w:r>
        <w:t xml:space="preserve">Steppialueella vallitsevat myös äärimmäiset lämpötilat, jotka nousevat </w:t>
      </w:r>
      <w:r>
        <w:t xml:space="preserve">kesällä </w:t>
      </w:r>
      <w:r>
        <w:t xml:space="preserve">usein yli </w:t>
      </w:r>
      <w:r>
        <w:rPr>
          <w:color w:val="2F4F4F"/>
        </w:rPr>
        <w:t xml:space="preserve">100 celsiusasteeseen </w:t>
      </w:r>
      <w:r>
        <w:t xml:space="preserve">ja laskevat talvella alle 32 celsiusasteen. Aroalue on tärkeä maatalousalue, koska siellä on kehitetty runsaasti </w:t>
      </w:r>
      <w:r>
        <w:rPr>
          <w:color w:val="556B2F"/>
        </w:rPr>
        <w:t xml:space="preserve">kanavia</w:t>
      </w:r>
      <w:r>
        <w:t xml:space="preserve">, jotka hyödyntävät useita vuorilta laskevia jokia. Steppivyöhyke on valtion väkirikkain alue.</w:t>
      </w:r>
    </w:p>
    <w:p>
      <w:r>
        <w:rPr>
          <w:b/>
        </w:rPr>
        <w:t xml:space="preserve">Kysymys 0</w:t>
      </w:r>
    </w:p>
    <w:p>
      <w:r>
        <w:t xml:space="preserve">Mitkä kuukaudet muodostavat steppien voimakkaan sadekauden?</w:t>
      </w:r>
    </w:p>
    <w:p>
      <w:r>
        <w:rPr>
          <w:b/>
        </w:rPr>
        <w:t xml:space="preserve">Kysymys 1</w:t>
      </w:r>
    </w:p>
    <w:p>
      <w:r>
        <w:t xml:space="preserve">Minkä yläpuolelle lämpötila nousee aroilla talvella?</w:t>
      </w:r>
    </w:p>
    <w:p>
      <w:r>
        <w:rPr>
          <w:b/>
        </w:rPr>
        <w:t xml:space="preserve">Kysymys 2</w:t>
      </w:r>
    </w:p>
    <w:p>
      <w:r>
        <w:t xml:space="preserve">Minkä ominaisuuden vuoksi aroalue on tärkeä maatalouden kannalta?</w:t>
      </w:r>
    </w:p>
    <w:p>
      <w:r>
        <w:rPr>
          <w:b/>
        </w:rPr>
        <w:t xml:space="preserve">Kysymys 3</w:t>
      </w:r>
    </w:p>
    <w:p>
      <w:r>
        <w:t xml:space="preserve">Missä osassa osavaltiota vallitsee vuoristoilmasto?</w:t>
      </w:r>
    </w:p>
    <w:p>
      <w:r>
        <w:rPr>
          <w:b/>
        </w:rPr>
        <w:t xml:space="preserve">Teksti numero 40</w:t>
      </w:r>
    </w:p>
    <w:p>
      <w:r>
        <w:t xml:space="preserve">Osavaltiossa on suuri monimuotoisuus johtuen </w:t>
      </w:r>
      <w:r>
        <w:rPr>
          <w:color w:val="A9A9A9"/>
        </w:rPr>
        <w:t xml:space="preserve">mikroilmastojen </w:t>
      </w:r>
      <w:r>
        <w:t xml:space="preserve">suuresta määrästä </w:t>
      </w:r>
      <w:r>
        <w:t xml:space="preserve">ja dramaattisesti vaihtelevasta maastosta. </w:t>
      </w:r>
      <w:r>
        <w:t xml:space="preserve">Koko Sierra Madre Occidentalin vuoriston </w:t>
      </w:r>
      <w:r>
        <w:rPr>
          <w:color w:val="DCDCDC"/>
        </w:rPr>
        <w:t xml:space="preserve">kasvisto </w:t>
      </w:r>
      <w:r>
        <w:t xml:space="preserve">vaihtelee korkeuserojen mukaan. Mänty- (Pinus) ja tammilajeja (Quercus) tavataan yleensä 2 000 metrin korkeudessa merenpinnasta. Yleisimmät vuoristossa tavattavat kasvilajit ovat: Pinus, Quercus, Abies, Ficus, Vachellia, Ipomoea, Acacia, Lysiloma, Bursera, Vitex, Tabebuia, Sideroxylon, Cordia, Fouquieria, Pithecellobium. Osavaltiossa on yksi </w:t>
      </w:r>
      <w:r>
        <w:t xml:space="preserve">maailman</w:t>
      </w:r>
      <w:r>
        <w:t xml:space="preserve"> suurimmista </w:t>
      </w:r>
      <w:r>
        <w:rPr>
          <w:color w:val="2F4F4F"/>
        </w:rPr>
        <w:t xml:space="preserve">Pinus-suvun</w:t>
      </w:r>
      <w:r>
        <w:t xml:space="preserve"> lajistovariaatioista.</w:t>
      </w:r>
      <w:r>
        <w:t xml:space="preserve"> Alemmilla alueilla on arojen kasvillisuus, jossa kasvaa erilaisia ruohoja ja pieniä pensaita. Useat </w:t>
      </w:r>
      <w:r>
        <w:rPr>
          <w:color w:val="556B2F"/>
        </w:rPr>
        <w:t xml:space="preserve">Juniperus-lajit </w:t>
      </w:r>
      <w:r>
        <w:t xml:space="preserve">koristavat steppejä ja siirtymävyöhykettä.</w:t>
      </w:r>
    </w:p>
    <w:p>
      <w:r>
        <w:rPr>
          <w:b/>
        </w:rPr>
        <w:t xml:space="preserve">Kysymys 0</w:t>
      </w:r>
    </w:p>
    <w:p>
      <w:r>
        <w:t xml:space="preserve">Osavaltiossa on suuri monimuotoisuus, koska siellä on paljon mitä?</w:t>
      </w:r>
    </w:p>
    <w:p>
      <w:r>
        <w:rPr>
          <w:b/>
        </w:rPr>
        <w:t xml:space="preserve">Kysymys 1</w:t>
      </w:r>
    </w:p>
    <w:p>
      <w:r>
        <w:t xml:space="preserve">Minkälainen elämä vaihtelee suuresti vuoriston korkeuden mukaan?</w:t>
      </w:r>
    </w:p>
    <w:p>
      <w:r>
        <w:rPr>
          <w:b/>
        </w:rPr>
        <w:t xml:space="preserve">Kysymys 2</w:t>
      </w:r>
    </w:p>
    <w:p>
      <w:r>
        <w:t xml:space="preserve">Osavaltiossa on yksi suurimmista variaatiolajeista minkä suvun lajeista?</w:t>
      </w:r>
    </w:p>
    <w:p>
      <w:r>
        <w:rPr>
          <w:b/>
        </w:rPr>
        <w:t xml:space="preserve">Kysymys 3</w:t>
      </w:r>
    </w:p>
    <w:p>
      <w:r>
        <w:t xml:space="preserve">Minkä tyyppisiä lajeja on useita aroilla ja siirtymävyöhykkeellä?</w:t>
      </w:r>
    </w:p>
    <w:p>
      <w:r>
        <w:rPr>
          <w:b/>
        </w:rPr>
        <w:t xml:space="preserve">Tekstin numero 41</w:t>
      </w:r>
    </w:p>
    <w:p>
      <w:r>
        <w:t xml:space="preserve">Osavaltiossa on yksi yli miljoonan asukkaan kaupunki: </w:t>
      </w:r>
      <w:r>
        <w:rPr>
          <w:color w:val="A9A9A9"/>
        </w:rPr>
        <w:t xml:space="preserve">Ciudad Juárez</w:t>
      </w:r>
      <w:r>
        <w:t xml:space="preserve">. </w:t>
      </w:r>
      <w:r>
        <w:t xml:space="preserve">Ciudad Juárez on </w:t>
      </w:r>
      <w:r>
        <w:t xml:space="preserve">maan </w:t>
      </w:r>
      <w:r>
        <w:rPr>
          <w:color w:val="DCDCDC"/>
        </w:rPr>
        <w:t xml:space="preserve">kahdeksanneksi </w:t>
      </w:r>
      <w:r>
        <w:t xml:space="preserve">väkirikkain kaupunki, ja Chihuahua City on Meksikon 16. väkirikkain kaupunki.</w:t>
      </w:r>
      <w:r>
        <w:t xml:space="preserve"> Chihuahua on (Baja Californian ohella) ainoa Meksikon osavaltio, jossa on kaksi kaupunkia 20 väkirikkaimman kaupungin joukossa. El Paso ja Ciudad Juárez muodostavat yhden maailman suurimmista kaksikansallisista suurkaupunkialueista, joiden yhteenlaskettu väkiluku on </w:t>
      </w:r>
      <w:r>
        <w:rPr>
          <w:color w:val="2F4F4F"/>
        </w:rPr>
        <w:t xml:space="preserve">2,4 miljoonaa</w:t>
      </w:r>
      <w:r>
        <w:t xml:space="preserve">. Ciudad Juárez onkin yksi maailman nopeimmin kasvavista kaupungeista huolimatta siitä, että se on "maailman väkivaltaisin alue julistettujen sotatoimialueiden ulkopuolella". Esimerkiksi muutama vuosi sitten Dallasin keskuspankki Federal Reserve Bank of Dallas julkaisi, että Ciudad Juárezissa "keskimääräinen vuotuinen kasvu kymmenen vuoden aikana vuosina 1990-2000 oli 5,3 prosenttia. Juárezin väestönkasvu oli paljon suurempi kuin Chihuahuan osavaltion ja koko Meksikon". Chihuahua Cityssä on yksi maan korkeimmista lukutaitoasteista, </w:t>
      </w:r>
      <w:r>
        <w:rPr>
          <w:color w:val="556B2F"/>
        </w:rPr>
        <w:t xml:space="preserve">98 prosenttia</w:t>
      </w:r>
      <w:r>
        <w:t xml:space="preserve">. 35 prosenttia väestöstä on enintään 14-vuotiaita, 60 prosenttia 15-65-vuotiaita ja 5 prosenttia yli 65-vuotiaita. Kasvuvauhti on 2,4 prosenttia. </w:t>
      </w:r>
      <w:r>
        <w:t xml:space="preserve">Chihuahuan osavaltion väestöstä </w:t>
      </w:r>
      <w:r>
        <w:rPr>
          <w:color w:val="6B8E23"/>
        </w:rPr>
        <w:t xml:space="preserve">76,5 % </w:t>
      </w:r>
      <w:r>
        <w:t xml:space="preserve">asuu kaupungeissa, mikä tekee osavaltiosta yhden Meksikon kaupungistuneimmista.</w:t>
      </w:r>
    </w:p>
    <w:p>
      <w:r>
        <w:rPr>
          <w:b/>
        </w:rPr>
        <w:t xml:space="preserve">Kysymys 0</w:t>
      </w:r>
    </w:p>
    <w:p>
      <w:r>
        <w:t xml:space="preserve">Missä osavaltion kaupungissa on yli miljoona asukasta?</w:t>
      </w:r>
    </w:p>
    <w:p>
      <w:r>
        <w:rPr>
          <w:b/>
        </w:rPr>
        <w:t xml:space="preserve">Kysymys 1</w:t>
      </w:r>
    </w:p>
    <w:p>
      <w:r>
        <w:t xml:space="preserve">Juarez sijoittuu mihin maan kaupungeista?</w:t>
      </w:r>
    </w:p>
    <w:p>
      <w:r>
        <w:rPr>
          <w:b/>
        </w:rPr>
        <w:t xml:space="preserve">Kysymys 2</w:t>
      </w:r>
    </w:p>
    <w:p>
      <w:r>
        <w:t xml:space="preserve">Kuinka monta asukasta El Pasossa ja Ciudad Juarezissa on yhteensä?</w:t>
      </w:r>
    </w:p>
    <w:p>
      <w:r>
        <w:rPr>
          <w:b/>
        </w:rPr>
        <w:t xml:space="preserve">Kysymys 3</w:t>
      </w:r>
    </w:p>
    <w:p>
      <w:r>
        <w:t xml:space="preserve">Mikä on lukutaitoprosentti Chihuahua Cityssä?</w:t>
      </w:r>
    </w:p>
    <w:p>
      <w:r>
        <w:rPr>
          <w:b/>
        </w:rPr>
        <w:t xml:space="preserve">Kysymys 4</w:t>
      </w:r>
    </w:p>
    <w:p>
      <w:r>
        <w:t xml:space="preserve">Kuinka monta prosenttia chihuahualaisista asuu kaupungeissa?</w:t>
      </w:r>
    </w:p>
    <w:p>
      <w:r>
        <w:rPr>
          <w:b/>
        </w:rPr>
        <w:t xml:space="preserve">Teksti numero 42</w:t>
      </w:r>
    </w:p>
    <w:p>
      <w:r>
        <w:t xml:space="preserve">Ranskalaiset joukot yrittivät alistaa ja vangita </w:t>
      </w:r>
      <w:r>
        <w:rPr>
          <w:color w:val="A9A9A9"/>
        </w:rPr>
        <w:t xml:space="preserve">Saltillossa</w:t>
      </w:r>
      <w:r>
        <w:t xml:space="preserve"> toimivan liberaalihallituksen</w:t>
      </w:r>
      <w:r>
        <w:t xml:space="preserve">. </w:t>
      </w:r>
      <w:r>
        <w:t xml:space="preserve">Syyskuun 21. päivänä 1864 </w:t>
      </w:r>
      <w:r>
        <w:rPr>
          <w:color w:val="DCDCDC"/>
        </w:rPr>
        <w:t xml:space="preserve">José María Patoni ja Jesús González </w:t>
      </w:r>
      <w:r>
        <w:t xml:space="preserve">Ortega hävisivät ranskalaisjoukoille Estanzuelasin taistelussa; </w:t>
      </w:r>
      <w:r>
        <w:rPr>
          <w:color w:val="2F4F4F"/>
        </w:rPr>
        <w:t xml:space="preserve">presidentti Juárezin </w:t>
      </w:r>
      <w:r>
        <w:t xml:space="preserve">johtama ylin hallitus </w:t>
      </w:r>
      <w:r>
        <w:t xml:space="preserve">joutui evakuoimaan Saltillon kaupungin ja siirtymään Chihuahuaan. Juárez pysähtyi vuorostaan Ciudad Jiméneziin, Valle de Allendeen ja Hidalgo de Parraliin. Hän määräsi Parralin Meksikon pääkaupungiksi 2.-5. lokakuuta 1864. Havaitessaan Ranskan etenevien joukkojen aiheuttaman uhan presidentti jatkoi evakuointiaan Santa Rosalía de Camargon, Santa Cruz de Rosalesin ja lopulta </w:t>
      </w:r>
      <w:r>
        <w:rPr>
          <w:color w:val="556B2F"/>
        </w:rPr>
        <w:t xml:space="preserve">Chihuahuan kautta</w:t>
      </w:r>
      <w:r>
        <w:t xml:space="preserve">. </w:t>
      </w:r>
      <w:r>
        <w:t xml:space="preserve">Lokakuun 12. päivänä 1864 osavaltion kansa otti presidentti Juárezin vastaan ylivoimaisen suopeasti kuvernööri </w:t>
      </w:r>
      <w:r>
        <w:rPr>
          <w:color w:val="6B8E23"/>
        </w:rPr>
        <w:t xml:space="preserve">Ángel Tríasin johdolla</w:t>
      </w:r>
      <w:r>
        <w:t xml:space="preserve">. Lokakuun 15. päivänä 1864 Chihuahuan kaupunki julistettiin Meksikon väliaikaiseksi pääkaupungiksi.</w:t>
      </w:r>
    </w:p>
    <w:p>
      <w:r>
        <w:rPr>
          <w:b/>
        </w:rPr>
        <w:t xml:space="preserve">Kysymys 0</w:t>
      </w:r>
    </w:p>
    <w:p>
      <w:r>
        <w:t xml:space="preserve">Ranskalaiset joukot yrittivät kaapata liberaalin hallituksen, joka sijaitsi missä?</w:t>
      </w:r>
    </w:p>
    <w:p>
      <w:r>
        <w:rPr>
          <w:b/>
        </w:rPr>
        <w:t xml:space="preserve">Kysymys 1</w:t>
      </w:r>
    </w:p>
    <w:p>
      <w:r>
        <w:t xml:space="preserve">Mitkä kaksi kenraalia hävisivät ranskalaisia vastaan 21. syyskuuta 1864?</w:t>
      </w:r>
    </w:p>
    <w:p>
      <w:r>
        <w:rPr>
          <w:b/>
        </w:rPr>
        <w:t xml:space="preserve">Kysymys 2</w:t>
      </w:r>
    </w:p>
    <w:p>
      <w:r>
        <w:t xml:space="preserve">Kenen johtama hallitus joutui evakuoimaan Saltillon?</w:t>
      </w:r>
    </w:p>
    <w:p>
      <w:r>
        <w:rPr>
          <w:b/>
        </w:rPr>
        <w:t xml:space="preserve">Kysymys 3</w:t>
      </w:r>
    </w:p>
    <w:p>
      <w:r>
        <w:t xml:space="preserve">Mikä oli viimeinen kaupunki, jonka kautta Juarez evakuoitiin?</w:t>
      </w:r>
    </w:p>
    <w:p>
      <w:r>
        <w:rPr>
          <w:b/>
        </w:rPr>
        <w:t xml:space="preserve">Kysymys 4</w:t>
      </w:r>
    </w:p>
    <w:p>
      <w:r>
        <w:t xml:space="preserve">Kuka kuvernööri johti presidentti Juarezin tukevaa vastaanottoa?</w:t>
      </w:r>
    </w:p>
    <w:p>
      <w:r>
        <w:rPr>
          <w:b/>
        </w:rPr>
        <w:t xml:space="preserve">Teksti numero 43</w:t>
      </w:r>
    </w:p>
    <w:p>
      <w:r>
        <w:t xml:space="preserve">Presidentti Benito Juárez valittiin uudelleen vuoden parlamenttivaaleissa</w:t>
      </w:r>
      <w:r>
        <w:rPr>
          <w:color w:val="A9A9A9"/>
        </w:rPr>
        <w:t xml:space="preserve">1867</w:t>
      </w:r>
      <w:r>
        <w:t xml:space="preserve">, joissa hän sai vahvan liberaalin kannatuksen erityisesti </w:t>
      </w:r>
      <w:r>
        <w:rPr>
          <w:color w:val="DCDCDC"/>
        </w:rPr>
        <w:t xml:space="preserve">Chihuahuassa</w:t>
      </w:r>
      <w:r>
        <w:t xml:space="preserve">. </w:t>
      </w:r>
      <w:r>
        <w:t xml:space="preserve">Chihuahuan kansa vahvisti </w:t>
      </w:r>
      <w:r>
        <w:rPr>
          <w:color w:val="2F4F4F"/>
        </w:rPr>
        <w:t xml:space="preserve">Luis Terrazasin </w:t>
      </w:r>
      <w:r>
        <w:t xml:space="preserve">osavaltion kuvernööriksi. Pian vaalien jälkeen presidentti Juárezilla oli kuitenkin edessään uusi kriisi; Juárezin hallinnon epäiltiin olevan osallisena kenraali Canton teloittaman sotilaspäällikkö José María Patonin salamurhaan elokuussa 1868. </w:t>
      </w:r>
      <w:r>
        <w:rPr>
          <w:color w:val="556B2F"/>
        </w:rPr>
        <w:t xml:space="preserve">Kenraali Canto </w:t>
      </w:r>
      <w:r>
        <w:t xml:space="preserve">luovutti itsensä Donato Guerralle. Canto tuomittiin kuolemaan, mutta myöhemmin hänen tuomionsa muutettiin 10 vuoden vankeusrangaistukseksi. Epäoikeudenmukaisuuden tunne synnytti vuonna 1869 uuden kapinan, joka uhkasi liittovaltion hallitusta. Vastauksena Juárezin hallinto ryhtyi jyrkkiin toimenpiteisiin lakkauttamalla väliaikaisesti perustuslailliset oikeudet, mutta Chihuahuan kuvernööri ei tukenut tätä toimenpidettä. Vihollisuudet lisääntyivät edelleen erityisesti vaalien jälkeen,</w:t>
      </w:r>
      <w:r>
        <w:rPr>
          <w:color w:val="6B8E23"/>
        </w:rPr>
        <w:t xml:space="preserve">1871</w:t>
      </w:r>
      <w:r>
        <w:t xml:space="preserve"> joiden koettiin olleen vilpilliset. Kapinallisten keskuuteen nousi uusi suosittu johtaja, Porfirio Díaz. Liittovaltion hallitus onnistui tukahduttamaan kapinat Durangossa ja Chihuahuassa. Heinäkuun 18. päivänä 1872 presidentti Juárez kuoli sydänkohtaukseen; pian sen jälkeen monet hänen kannattajistaan lopettivat taistelut. Chihuahuaan palasi rauha, ja uutta hallitusta johti kuvernööri Antonio Ochoa (entinen Batopilasin hopeakaivosten osaomistaja) vuonna 1873 Luis Terrazasin lopetettua kautensa vuonna 1872.</w:t>
      </w:r>
    </w:p>
    <w:p>
      <w:r>
        <w:rPr>
          <w:b/>
        </w:rPr>
        <w:t xml:space="preserve">Kysymys 0</w:t>
      </w:r>
    </w:p>
    <w:p>
      <w:r>
        <w:t xml:space="preserve">Minä vuonna Benito Juarez valittiin uudelleen?</w:t>
      </w:r>
    </w:p>
    <w:p>
      <w:r>
        <w:rPr>
          <w:b/>
        </w:rPr>
        <w:t xml:space="preserve">Kysymys 1</w:t>
      </w:r>
    </w:p>
    <w:p>
      <w:r>
        <w:t xml:space="preserve">Mikä osavaltio antoi Juarezille erityisen vahvan tuen?</w:t>
      </w:r>
    </w:p>
    <w:p>
      <w:r>
        <w:rPr>
          <w:b/>
        </w:rPr>
        <w:t xml:space="preserve">Kysymys 2</w:t>
      </w:r>
    </w:p>
    <w:p>
      <w:r>
        <w:t xml:space="preserve">Kuka vahvistettiin Chihuahuan osavaltion presidentiksi?</w:t>
      </w:r>
    </w:p>
    <w:p>
      <w:r>
        <w:rPr>
          <w:b/>
        </w:rPr>
        <w:t xml:space="preserve">Kysymys 3</w:t>
      </w:r>
    </w:p>
    <w:p>
      <w:r>
        <w:t xml:space="preserve">Kuka kenraali luovutti itsensä Donato Guerralle?</w:t>
      </w:r>
    </w:p>
    <w:p>
      <w:r>
        <w:rPr>
          <w:b/>
        </w:rPr>
        <w:t xml:space="preserve">Kysymys 4</w:t>
      </w:r>
    </w:p>
    <w:p>
      <w:r>
        <w:t xml:space="preserve">Minkä vuoden vaaleja pidettiin vilpillisinä?</w:t>
      </w:r>
    </w:p>
    <w:p>
      <w:r>
        <w:rPr>
          <w:b/>
        </w:rPr>
        <w:t xml:space="preserve">Tekstin numero 44</w:t>
      </w:r>
    </w:p>
    <w:p>
      <w:r>
        <w:t xml:space="preserve">Díazin hallinto teki poliittisia päätöksiä ja ryhtyi oikeudellisiin toimenpiteisiin, jotka mahdollistivat sen, että koko Meksikon eliitti pystyi keskittämään maan varallisuuden suosimalla </w:t>
      </w:r>
      <w:r>
        <w:rPr>
          <w:color w:val="A9A9A9"/>
        </w:rPr>
        <w:t xml:space="preserve">monopoleja</w:t>
      </w:r>
      <w:r>
        <w:t xml:space="preserve">. Tänä aikana </w:t>
      </w:r>
      <w:r>
        <w:t xml:space="preserve">kaksi viidesosaa osavaltion alueesta jaettiin </w:t>
      </w:r>
      <w:r>
        <w:t xml:space="preserve">rikkaiden</w:t>
      </w:r>
      <w:r>
        <w:rPr>
          <w:color w:val="DCDCDC"/>
        </w:rPr>
        <w:t xml:space="preserve">17</w:t>
      </w:r>
      <w:r>
        <w:t xml:space="preserve"> perheiden </w:t>
      </w:r>
      <w:r>
        <w:t xml:space="preserve">kesken</w:t>
      </w:r>
      <w:r>
        <w:t xml:space="preserve">, jotka omistivat käytännössä kaiken viljelykelpoisen maan Chihuahuassa. Osavaltion talous kasvoi nopeasti Porfiriaton aikana; </w:t>
      </w:r>
      <w:r>
        <w:rPr>
          <w:color w:val="2F4F4F"/>
        </w:rPr>
        <w:t xml:space="preserve">Chihuahuan </w:t>
      </w:r>
      <w:r>
        <w:t xml:space="preserve">taloutta </w:t>
      </w:r>
      <w:r>
        <w:t xml:space="preserve">hallitsivat maatalous ja kaivostoiminta. Díazin hallinto auttoi kuvernööri Luis Terrazasia rahoittamalla Chihuahua Cityn kunnallisen yleisen kirjaston ja hyväksymällä liittovaltion aloitteen rautatien rakentamiseksi Chihuahua Citystä Ciudad Júareziin. Vuoteen 1881 mennessä valmistui Keski-Meksikon rautatie, joka yhdisti Mexico Cityn Ciudad Juáreziin. Vuonna 1883 </w:t>
      </w:r>
      <w:r>
        <w:t xml:space="preserve">koko osavaltioon asennettiin </w:t>
      </w:r>
      <w:r>
        <w:rPr>
          <w:color w:val="556B2F"/>
        </w:rPr>
        <w:t xml:space="preserve">puhelinlinjat</w:t>
      </w:r>
      <w:r>
        <w:t xml:space="preserve">, jotka mahdollistivat yhteydenpidon Chihuahua Cityn ja Aldaman välillä</w:t>
      </w:r>
      <w:r>
        <w:t xml:space="preserve">.</w:t>
      </w:r>
      <w:r>
        <w:t xml:space="preserve"> Vuoteen 1888 mennessä puhelinpalvelut ulotettiin pääkaupungista Julimesin, Meoquin ja Hidalgo del Parralin kaupunkeihin; osavaltion televerkko kattoi arviolta 3 500 kilometriä. Työvoiman tarve laajojen infrastruktuurihankkeiden rakentamiseen johti merkittävään aasialaiseen maahanmuuttoon, lähinnä Kiinasta. Aasialaisista maahanmuuttajista tuli pian olennainen osa osavaltion taloutta avaamalla </w:t>
      </w:r>
      <w:r>
        <w:rPr>
          <w:color w:val="6B8E23"/>
        </w:rPr>
        <w:t xml:space="preserve">ravintoloita, pieniä ruokakauppoja ja hotelleja.</w:t>
      </w:r>
      <w:r>
        <w:t xml:space="preserve"> Terrazasin kauden loppuun mennessä osavaltiossa kasvoi kauppa, kaivostoiminta ja pankkitoiminta. Kun pankit kansallistettiin, Chihuahuasta tuli Meksikon tärkein pankkivaltio.</w:t>
      </w:r>
    </w:p>
    <w:p>
      <w:r>
        <w:rPr>
          <w:b/>
        </w:rPr>
        <w:t xml:space="preserve">Kysymys 0</w:t>
      </w:r>
    </w:p>
    <w:p>
      <w:r>
        <w:t xml:space="preserve">Diazin hallinto salli eliitin keskittää varallisuutta suosimalla mitä?</w:t>
      </w:r>
    </w:p>
    <w:p>
      <w:r>
        <w:rPr>
          <w:b/>
        </w:rPr>
        <w:t xml:space="preserve">Kysymys 1</w:t>
      </w:r>
    </w:p>
    <w:p>
      <w:r>
        <w:t xml:space="preserve">Kaksi viidesosaa osavaltion alueesta oli jaettu kuinka monen perheen kesken?</w:t>
      </w:r>
    </w:p>
    <w:p>
      <w:r>
        <w:rPr>
          <w:b/>
        </w:rPr>
        <w:t xml:space="preserve">Kysymys 2</w:t>
      </w:r>
    </w:p>
    <w:p>
      <w:r>
        <w:t xml:space="preserve">Tämä valtio kasvoi nopeasti Porfiriaton aikana.</w:t>
      </w:r>
    </w:p>
    <w:p>
      <w:r>
        <w:rPr>
          <w:b/>
        </w:rPr>
        <w:t xml:space="preserve">Kysymys 3</w:t>
      </w:r>
    </w:p>
    <w:p>
      <w:r>
        <w:t xml:space="preserve">Mitä asennettiin koko osavaltioon vuonna 1883?</w:t>
      </w:r>
    </w:p>
    <w:p>
      <w:r>
        <w:rPr>
          <w:b/>
        </w:rPr>
        <w:t xml:space="preserve">Kysymys 4</w:t>
      </w:r>
    </w:p>
    <w:p>
      <w:r>
        <w:t xml:space="preserve">Aasialaisista maahanmuuttajista tuli olennainen osa valtion taloutta avaamalla mitä yrityksiä?</w:t>
      </w:r>
    </w:p>
    <w:p>
      <w:r>
        <w:rPr>
          <w:b/>
        </w:rPr>
        <w:t xml:space="preserve">Tekstin numero 45</w:t>
      </w:r>
    </w:p>
    <w:p>
      <w:r>
        <w:t xml:space="preserve">Porfiriato päättyi </w:t>
      </w:r>
      <w:r>
        <w:rPr>
          <w:color w:val="DCDCDC"/>
        </w:rPr>
        <w:t xml:space="preserve">Meksikon vallankumouksen </w:t>
      </w:r>
      <w:r>
        <w:t xml:space="preserve">alkaessa</w:t>
      </w:r>
      <w:r>
        <w:t xml:space="preserve">.</w:t>
      </w:r>
      <w:r>
        <w:rPr>
          <w:color w:val="A9A9A9"/>
        </w:rPr>
        <w:t xml:space="preserve">1910</w:t>
      </w:r>
      <w:r>
        <w:rPr>
          <w:color w:val="2F4F4F"/>
        </w:rPr>
        <w:t xml:space="preserve"> Díaz </w:t>
      </w:r>
      <w:r>
        <w:t xml:space="preserve">oli ilmoittanut, että Meksiko oli valmis demokratiaan ja että hän luopuisi vallasta, jotta muut ehdokkaat voisivat kilpailla presidentinvaalista, mutta Díaz päätti asettua ehdolle uudelleen vuonna 1910 viimeisen kerran Francisco I. </w:t>
      </w:r>
      <w:r>
        <w:rPr>
          <w:color w:val="556B2F"/>
        </w:rPr>
        <w:t xml:space="preserve">Maderoa </w:t>
      </w:r>
      <w:r>
        <w:t xml:space="preserve">vastaan</w:t>
      </w:r>
      <w:r>
        <w:t xml:space="preserve">. Kampanjan aikana Díaz vangitsi Maderon vaalipäivänä 1910. Díaz julistettiin vaalien voittajaksi murskavoitolla, mikä käynnisti vallankumouksen. Maderon kannattaja </w:t>
      </w:r>
      <w:r>
        <w:rPr>
          <w:color w:val="6B8E23"/>
        </w:rPr>
        <w:t xml:space="preserve">Toribio Ortega tarttui </w:t>
      </w:r>
      <w:r>
        <w:t xml:space="preserve">aseisiin kannattajaryhmänsä kanssa Cuchillo Paradossa Chihuahuassa 10. marraskuuta 1910.</w:t>
      </w:r>
    </w:p>
    <w:p>
      <w:r>
        <w:rPr>
          <w:b/>
        </w:rPr>
        <w:t xml:space="preserve">Kysymys 0</w:t>
      </w:r>
    </w:p>
    <w:p>
      <w:r>
        <w:t xml:space="preserve">Porfiriato päättyi minä vuonna?</w:t>
      </w:r>
    </w:p>
    <w:p>
      <w:r>
        <w:rPr>
          <w:b/>
        </w:rPr>
        <w:t xml:space="preserve">Kysymys 1</w:t>
      </w:r>
    </w:p>
    <w:p>
      <w:r>
        <w:t xml:space="preserve">Minkä alku lopetti Porfiriaton?</w:t>
      </w:r>
    </w:p>
    <w:p>
      <w:r>
        <w:rPr>
          <w:b/>
        </w:rPr>
        <w:t xml:space="preserve">Kysymys 2</w:t>
      </w:r>
    </w:p>
    <w:p>
      <w:r>
        <w:t xml:space="preserve">Kuka totesi, että Meksiko oli valmis demokratiaan ja että hän luopuisi vallasta?</w:t>
      </w:r>
    </w:p>
    <w:p>
      <w:r>
        <w:rPr>
          <w:b/>
        </w:rPr>
        <w:t xml:space="preserve">Kysymys 3</w:t>
      </w:r>
    </w:p>
    <w:p>
      <w:r>
        <w:t xml:space="preserve">Kuka oli vangittuna ehdokkaana Diazia vastaan?</w:t>
      </w:r>
    </w:p>
    <w:p>
      <w:r>
        <w:rPr>
          <w:b/>
        </w:rPr>
        <w:t xml:space="preserve">Kysymys 4</w:t>
      </w:r>
    </w:p>
    <w:p>
      <w:r>
        <w:t xml:space="preserve">Kuka tarttui aseisiin Maderon tueksi?</w:t>
      </w:r>
    </w:p>
    <w:p>
      <w:r>
        <w:rPr>
          <w:b/>
        </w:rPr>
        <w:t xml:space="preserve">Teksti numero 46</w:t>
      </w:r>
    </w:p>
    <w:p>
      <w:r>
        <w:rPr>
          <w:color w:val="A9A9A9"/>
        </w:rPr>
        <w:t xml:space="preserve">Carranzan, Obregónin, Villan ja Zapatan </w:t>
      </w:r>
      <w:r>
        <w:t xml:space="preserve">epävakaa liitto </w:t>
      </w:r>
      <w:r>
        <w:t xml:space="preserve">johti kapinalliset lopulta voittoon</w:t>
      </w:r>
      <w:r>
        <w:rPr>
          <w:color w:val="A9A9A9"/>
        </w:rPr>
        <w:t xml:space="preserve">.</w:t>
      </w:r>
      <w:r>
        <w:t xml:space="preserve"> Taistelu Huertaa vastaan päättyi virallisesti </w:t>
      </w:r>
      <w:r>
        <w:rPr>
          <w:color w:val="DCDCDC"/>
        </w:rPr>
        <w:t xml:space="preserve">15. elokuuta 1914</w:t>
      </w:r>
      <w:r>
        <w:t xml:space="preserve">, kun Álvaro Obregón allekirjoitti </w:t>
      </w:r>
      <w:r>
        <w:rPr>
          <w:color w:val="2F4F4F"/>
        </w:rPr>
        <w:t xml:space="preserve">Teoloyucanissa</w:t>
      </w:r>
      <w:r>
        <w:t xml:space="preserve"> useita sopimuksia</w:t>
      </w:r>
      <w:r>
        <w:t xml:space="preserve">, joissa viimeisetkin Huertan joukot antautuivat hänelle ja tunnustivat perustuslaillisen hallituksen. Elokuun 20. päivänä 1914 </w:t>
      </w:r>
      <w:r>
        <w:rPr>
          <w:color w:val="556B2F"/>
        </w:rPr>
        <w:t xml:space="preserve">Carranza </w:t>
      </w:r>
      <w:r>
        <w:t xml:space="preserve">saapui riemuvoiton merkeissä Mexico Cityyn. Carranza (jota Obregón tuki) oli nyt vahvin ehdokas täyttämään valtatyhjiö ja asettumaan uuden hallituksen johtoon. Tämä hallitus onnistui painamaan rahaa, säätämään lakeja jne.</w:t>
      </w:r>
    </w:p>
    <w:p>
      <w:r>
        <w:rPr>
          <w:b/>
        </w:rPr>
        <w:t xml:space="preserve">Kysymys 0</w:t>
      </w:r>
    </w:p>
    <w:p>
      <w:r>
        <w:t xml:space="preserve">Kenen epävakaa liitto lopulta voitti kapinalliset?</w:t>
      </w:r>
    </w:p>
    <w:p>
      <w:r>
        <w:rPr>
          <w:b/>
        </w:rPr>
        <w:t xml:space="preserve">Kysymys 1</w:t>
      </w:r>
    </w:p>
    <w:p>
      <w:r>
        <w:t xml:space="preserve">Millä päivämäärällä Huertaa vastaan käyty taistelu päättyi virallisesti?</w:t>
      </w:r>
    </w:p>
    <w:p>
      <w:r>
        <w:rPr>
          <w:b/>
        </w:rPr>
        <w:t xml:space="preserve">Kysymys 2</w:t>
      </w:r>
    </w:p>
    <w:p>
      <w:r>
        <w:t xml:space="preserve">Missä kaupungissa Obregon allekirjoitti useita sopimuksia?</w:t>
      </w:r>
    </w:p>
    <w:p>
      <w:r>
        <w:rPr>
          <w:b/>
        </w:rPr>
        <w:t xml:space="preserve">Kysymys 3</w:t>
      </w:r>
    </w:p>
    <w:p>
      <w:r>
        <w:t xml:space="preserve">Kuka astui voitokkaasti Meksikoon 20. elokuuta 1914?</w:t>
      </w:r>
    </w:p>
    <w:p>
      <w:r>
        <w:rPr>
          <w:b/>
        </w:rPr>
        <w:t xml:space="preserve">Tekstin numero 47</w:t>
      </w:r>
    </w:p>
    <w:p>
      <w:r>
        <w:t xml:space="preserve">Osavaltion tärkein vuorijono on </w:t>
      </w:r>
      <w:r>
        <w:rPr>
          <w:color w:val="A9A9A9"/>
        </w:rPr>
        <w:t xml:space="preserve">Sierra Madre Occidental, jonka </w:t>
      </w:r>
      <w:r>
        <w:t xml:space="preserve">suurin korkeus on </w:t>
      </w:r>
      <w:r>
        <w:rPr>
          <w:color w:val="DCDCDC"/>
        </w:rPr>
        <w:t xml:space="preserve">3 300 metriä (10 826 jalkaa) ja </w:t>
      </w:r>
      <w:r>
        <w:t xml:space="preserve">joka tunnetaan nimellä Cerro Mohinora. Vuorten osuus osavaltion pinta-alasta on kolmannes, ja niihin kuuluu suuria havumetsiä. Vuoristoalueiden ilmasto vaihtelee </w:t>
      </w:r>
      <w:r>
        <w:rPr>
          <w:color w:val="2F4F4F"/>
        </w:rPr>
        <w:t xml:space="preserve">Chihuahuassa </w:t>
      </w:r>
      <w:r>
        <w:t xml:space="preserve">on enemmän metsiä kuin missään muussa Meksikon osavaltiossa, mikä tekee alueesta runsaan puunlähteen; vuoristoalueilla on runsaasti Meksikon kaivosteollisuudelle tärkeitä mineraaleja. Vuoristoalueiden sademäärät ja lämpötila riippuvat </w:t>
      </w:r>
      <w:r>
        <w:rPr>
          <w:color w:val="556B2F"/>
        </w:rPr>
        <w:t xml:space="preserve">korkeudesta</w:t>
      </w:r>
      <w:r>
        <w:t xml:space="preserve">. Marraskuun ja maaliskuun välisenä aikana lumimyrskyt ovat mahdollisia alavilla alueilla ja yleisiä korkeammilla alueilla. Sierra Madre Occidentalissa on useita valuma-alueita, joista kaikki vesi virtaa osavaltion läpi; useimmat joet laskevat lopulta Río Grandeen. Joissakin osavaltion kanjoneissa lämpötila nousee kesällä yli 100 asteeseen, kun taas talvella lämpötila laskee samoilla alueilla harvoin alle 32 asteen. Sierra Madre Occidentalin sydämessä osavaltiossa vallitsevaa mikroilmastoa voidaan pitää trooppisena, ja </w:t>
      </w:r>
      <w:r>
        <w:t xml:space="preserve">joistakin kanjoneista on löydetty </w:t>
      </w:r>
      <w:r>
        <w:t xml:space="preserve">villejä </w:t>
      </w:r>
      <w:r>
        <w:rPr>
          <w:color w:val="6B8E23"/>
        </w:rPr>
        <w:t xml:space="preserve">trooppisia </w:t>
      </w:r>
      <w:r>
        <w:t xml:space="preserve">kasveja. La Barranca del Cobre eli Copper Canyon on upea kanjonijärjestelmä, joka on suurempi ja syvempi kuin Grand Canyon; kanjonissa on myös Meksikon kaksi korkeinta vesiputousta: Basaseachicin putoukset ja Piedra Volada. Osavaltion vuoristoalueella sijaitsee kaksi kansallispuistoa: Cumbres de Majalcan kansallispuisto ja Basaseachic Fallsin kansallispuisto.</w:t>
      </w:r>
    </w:p>
    <w:p>
      <w:r>
        <w:rPr>
          <w:b/>
        </w:rPr>
        <w:t xml:space="preserve">Kysymys 0</w:t>
      </w:r>
    </w:p>
    <w:p>
      <w:r>
        <w:t xml:space="preserve">Mikä on osavaltion tärkein vuoristo?</w:t>
      </w:r>
    </w:p>
    <w:p>
      <w:r>
        <w:rPr>
          <w:b/>
        </w:rPr>
        <w:t xml:space="preserve">Kysymys 1</w:t>
      </w:r>
    </w:p>
    <w:p>
      <w:r>
        <w:t xml:space="preserve">Minkä korkeuden vuoristo saavuttaa suurimmillaan?</w:t>
      </w:r>
    </w:p>
    <w:p>
      <w:r>
        <w:rPr>
          <w:b/>
        </w:rPr>
        <w:t xml:space="preserve">Kysymys 2</w:t>
      </w:r>
    </w:p>
    <w:p>
      <w:r>
        <w:t xml:space="preserve">Missä osavaltiossa on enemmän metsiä kuin missään muussa?</w:t>
      </w:r>
    </w:p>
    <w:p>
      <w:r>
        <w:rPr>
          <w:b/>
        </w:rPr>
        <w:t xml:space="preserve">Kysymys 3</w:t>
      </w:r>
    </w:p>
    <w:p>
      <w:r>
        <w:t xml:space="preserve">Mistä vuoristoalueen sademäärä ja lämpötila riippuvat?</w:t>
      </w:r>
    </w:p>
    <w:p>
      <w:r>
        <w:rPr>
          <w:b/>
        </w:rPr>
        <w:t xml:space="preserve">Kysymys 4</w:t>
      </w:r>
    </w:p>
    <w:p>
      <w:r>
        <w:t xml:space="preserve">Minkälaisia kasveja löytyy joistakin kanjoneista?</w:t>
      </w:r>
    </w:p>
    <w:p>
      <w:r>
        <w:rPr>
          <w:b/>
        </w:rPr>
        <w:t xml:space="preserve">Tekstin numero 48</w:t>
      </w:r>
    </w:p>
    <w:p>
      <w:r>
        <w:t xml:space="preserve">Osavaltion itäosassa </w:t>
      </w:r>
      <w:r>
        <w:t xml:space="preserve">vallitsee </w:t>
      </w:r>
      <w:r>
        <w:t xml:space="preserve">Chihuahuanin </w:t>
      </w:r>
      <w:r>
        <w:rPr>
          <w:color w:val="A9A9A9"/>
        </w:rPr>
        <w:t xml:space="preserve">autiomaa, joka </w:t>
      </w:r>
      <w:r>
        <w:t xml:space="preserve">johtuu vähäisestä sademäärästä ja erittäin korkeista lämpötiloista; jotkin osavaltion itäosan alueet ovat niin kuivia, ettei kasvillisuutta esiinny, kuten </w:t>
      </w:r>
      <w:r>
        <w:rPr>
          <w:color w:val="DCDCDC"/>
        </w:rPr>
        <w:t xml:space="preserve">Samalayucan</w:t>
      </w:r>
      <w:r>
        <w:t xml:space="preserve"> hiekkadyynit</w:t>
      </w:r>
      <w:r>
        <w:t xml:space="preserve">. Osavaltion itäosassa on kaksi erilaista ilmastovyöhykettä: Kuuma </w:t>
      </w:r>
      <w:r>
        <w:rPr>
          <w:color w:val="2F4F4F"/>
        </w:rPr>
        <w:t xml:space="preserve">aavikko </w:t>
      </w:r>
      <w:r>
        <w:t xml:space="preserve">(BWh) ja viileä aavikko (BWk), jotka eroavat toisistaan korkeuseroista johtuvan vuotuisen keskilämpötilan perusteella. Osavaltion keskiosassa on siirtymävyöhyke, joka sijaitsee kahden erittäin erilaisen ilmaston välillä idässä ja lännessä; tämä vyöhyke on </w:t>
      </w:r>
      <w:r>
        <w:rPr>
          <w:color w:val="556B2F"/>
        </w:rPr>
        <w:t xml:space="preserve">Steppe</w:t>
      </w:r>
      <w:r>
        <w:t xml:space="preserve">, jolle on ominaista vastakkaisten ilmastovyöhykkeiden välinen kompromissi.</w:t>
      </w:r>
    </w:p>
    <w:p>
      <w:r>
        <w:rPr>
          <w:b/>
        </w:rPr>
        <w:t xml:space="preserve">Kysymys 0</w:t>
      </w:r>
    </w:p>
    <w:p>
      <w:r>
        <w:t xml:space="preserve">Minkälainen maa-alue vallitsee osavaltion itäosassa?</w:t>
      </w:r>
    </w:p>
    <w:p>
      <w:r>
        <w:rPr>
          <w:b/>
        </w:rPr>
        <w:t xml:space="preserve">Kysymys 1</w:t>
      </w:r>
    </w:p>
    <w:p>
      <w:r>
        <w:t xml:space="preserve">Mikä kaupunki on tunnettu hiekkadyyneistään?</w:t>
      </w:r>
    </w:p>
    <w:p>
      <w:r>
        <w:rPr>
          <w:b/>
        </w:rPr>
        <w:t xml:space="preserve">Kysymys 2</w:t>
      </w:r>
    </w:p>
    <w:p>
      <w:r>
        <w:t xml:space="preserve">Mitä ovat osavaltion itäosan molemmat ilmastovyöhyketyypit?</w:t>
      </w:r>
    </w:p>
    <w:p>
      <w:r>
        <w:rPr>
          <w:b/>
        </w:rPr>
        <w:t xml:space="preserve">Kysymys 3</w:t>
      </w:r>
    </w:p>
    <w:p>
      <w:r>
        <w:t xml:space="preserve">Mikä on idän ja lännen välinen siirtymävyöhyke?</w:t>
      </w:r>
    </w:p>
    <w:p>
      <w:r>
        <w:rPr>
          <w:b/>
        </w:rPr>
        <w:t xml:space="preserve">Tekstin numero 49</w:t>
      </w:r>
    </w:p>
    <w:p>
      <w:r>
        <w:t xml:space="preserve">Osavaltiossa asuu myös suuri lintukanta, johon kuuluu endeemisiä lajeja ja </w:t>
      </w:r>
      <w:r>
        <w:rPr>
          <w:color w:val="A9A9A9"/>
        </w:rPr>
        <w:t xml:space="preserve">muuttolintuja</w:t>
      </w:r>
      <w:r>
        <w:t xml:space="preserve">: Meksikolaishaukka Aphelocoma ultramarina, Stellerinhaukka Cyanocitta stelleri, tammenterho Melanerpes formicivorus, kanjonitiainen Pipilo fuscus, surukyyhky Zenaida macroura, leveäselkäinen </w:t>
      </w:r>
      <w:r>
        <w:rPr>
          <w:color w:val="DCDCDC"/>
        </w:rPr>
        <w:t xml:space="preserve">kolibri </w:t>
      </w:r>
      <w:r>
        <w:t xml:space="preserve">Cynanthus latirostris, Montezuma-viiriäinen Cyrtonyx montezumae, vuoristotrogoni Trogon mexicanus, kalkkunakorppikotka Cathartes aura ja </w:t>
      </w:r>
      <w:r>
        <w:rPr>
          <w:color w:val="2F4F4F"/>
        </w:rPr>
        <w:t xml:space="preserve">maakotka </w:t>
      </w:r>
      <w:r>
        <w:t xml:space="preserve">Aquila chrysaetos. </w:t>
      </w:r>
      <w:r>
        <w:rPr>
          <w:color w:val="556B2F"/>
        </w:rPr>
        <w:t xml:space="preserve">Trogon mexicanus on </w:t>
      </w:r>
      <w:r>
        <w:t xml:space="preserve">Meksikon vuoristossa esiintyvä endeeminen laji, jota pidetään uhanalaisena lajina ja jolla on symbolinen merkitys meksikolaisille.</w:t>
      </w:r>
    </w:p>
    <w:p>
      <w:r>
        <w:rPr>
          <w:b/>
        </w:rPr>
        <w:t xml:space="preserve">Kysymys 0</w:t>
      </w:r>
    </w:p>
    <w:p>
      <w:r>
        <w:t xml:space="preserve">Valtio isännöi populaatioita lintujen sekä endeemisten lajien ja mitä?</w:t>
      </w:r>
    </w:p>
    <w:p>
      <w:r>
        <w:rPr>
          <w:b/>
        </w:rPr>
        <w:t xml:space="preserve">Kysymys 1</w:t>
      </w:r>
    </w:p>
    <w:p>
      <w:r>
        <w:t xml:space="preserve">Mikä lintulaji on Cynanthus latirostris?</w:t>
      </w:r>
    </w:p>
    <w:p>
      <w:r>
        <w:rPr>
          <w:b/>
        </w:rPr>
        <w:t xml:space="preserve">Kysymys 2</w:t>
      </w:r>
    </w:p>
    <w:p>
      <w:r>
        <w:t xml:space="preserve">Aquila chrysaetos on mikä lintulaji?</w:t>
      </w:r>
    </w:p>
    <w:p>
      <w:r>
        <w:rPr>
          <w:b/>
        </w:rPr>
        <w:t xml:space="preserve">Kysymys 3</w:t>
      </w:r>
    </w:p>
    <w:p>
      <w:r>
        <w:t xml:space="preserve">Millä endeemisellä lajilla on symbolinen merkitys meksikolaisille?</w:t>
      </w:r>
    </w:p>
    <w:p>
      <w:r>
        <w:rPr>
          <w:b/>
        </w:rPr>
        <w:t xml:space="preserve">Tekstin numero 50</w:t>
      </w:r>
    </w:p>
    <w:p>
      <w:r>
        <w:t xml:space="preserve">Meksikon vallankumouksen aikana </w:t>
      </w:r>
      <w:r>
        <w:rPr>
          <w:color w:val="A9A9A9"/>
        </w:rPr>
        <w:t xml:space="preserve">Álvaro Obregón </w:t>
      </w:r>
      <w:r>
        <w:t xml:space="preserve">kutsui ryhmän kanadalaisia saksankielisiä mennoniitteja asumaan Meksikoon. Chihuahuan ja Durangon osavaltioihin oli 1920-luvun loppuun mennessä muuttanut noin 7 000 ihmistä, lähes kaikki Kanadasta ja vain muutama Yhdysvalloista ja Venäjältä. Nykyään Meksikossa asuu noin </w:t>
      </w:r>
      <w:r>
        <w:rPr>
          <w:color w:val="DCDCDC"/>
        </w:rPr>
        <w:t xml:space="preserve">42 prosenttia </w:t>
      </w:r>
      <w:r>
        <w:t xml:space="preserve">kaikista Latinalaisen Amerikan mennoniiteista</w:t>
      </w:r>
      <w:r>
        <w:t xml:space="preserve">.</w:t>
      </w:r>
      <w:r>
        <w:t xml:space="preserve"> Maan mennoniitit erottuvat vaalean ihon, hiusten ja silmien perusteella. He ovat pitkälti eristäytynyt yhteisö, joka puhuu eräänlaista </w:t>
      </w:r>
      <w:r>
        <w:rPr>
          <w:color w:val="2F4F4F"/>
        </w:rPr>
        <w:t xml:space="preserve">saksaa </w:t>
      </w:r>
      <w:r>
        <w:t xml:space="preserve">ja käyttää perinteisiä vaatteita. He omistavat omia yrityksiä Chihuahuan eri yhteisöissä, ja heidän osuutensa on noin </w:t>
      </w:r>
      <w:r>
        <w:rPr>
          <w:color w:val="556B2F"/>
        </w:rPr>
        <w:t xml:space="preserve">puolet </w:t>
      </w:r>
      <w:r>
        <w:t xml:space="preserve">osavaltion maatilataloudesta, ja he kunnostautuvat </w:t>
      </w:r>
      <w:r>
        <w:rPr>
          <w:color w:val="6B8E23"/>
        </w:rPr>
        <w:t xml:space="preserve">juuston </w:t>
      </w:r>
      <w:r>
        <w:t xml:space="preserve">tuotannossa</w:t>
      </w:r>
      <w:r>
        <w:t xml:space="preserve">.</w:t>
      </w:r>
    </w:p>
    <w:p>
      <w:r>
        <w:rPr>
          <w:b/>
        </w:rPr>
        <w:t xml:space="preserve">Kysymys 0</w:t>
      </w:r>
    </w:p>
    <w:p>
      <w:r>
        <w:t xml:space="preserve">Kuka kutsui kanadalaisia asumaan Meksikoon Meksikon vallankumouksen aikana?</w:t>
      </w:r>
    </w:p>
    <w:p>
      <w:r>
        <w:rPr>
          <w:b/>
        </w:rPr>
        <w:t xml:space="preserve">Kysymys 1</w:t>
      </w:r>
    </w:p>
    <w:p>
      <w:r>
        <w:t xml:space="preserve">Kuinka suuri osuus Latinalaisen Amerikan mennoniiteista on nykyään Meksikossa?</w:t>
      </w:r>
    </w:p>
    <w:p>
      <w:r>
        <w:rPr>
          <w:b/>
        </w:rPr>
        <w:t xml:space="preserve">Kysymys 2</w:t>
      </w:r>
    </w:p>
    <w:p>
      <w:r>
        <w:t xml:space="preserve">Mennoniitit puhuvat pääasiassa minkä kielen muotoa? </w:t>
      </w:r>
    </w:p>
    <w:p>
      <w:r>
        <w:rPr>
          <w:b/>
        </w:rPr>
        <w:t xml:space="preserve">Kysymys 3</w:t>
      </w:r>
    </w:p>
    <w:p>
      <w:r>
        <w:t xml:space="preserve">Minkä elintarvikkeen tuottamisessa mennoniitit ovat erinomaisia?</w:t>
      </w:r>
    </w:p>
    <w:p>
      <w:r>
        <w:rPr>
          <w:b/>
        </w:rPr>
        <w:t xml:space="preserve">Kysymys 4</w:t>
      </w:r>
    </w:p>
    <w:p>
      <w:r>
        <w:t xml:space="preserve">Kuinka suuri osa osavaltion maatilataloudesta on mennoniitteja?</w:t>
      </w:r>
    </w:p>
    <w:p>
      <w:r>
        <w:rPr>
          <w:b/>
        </w:rPr>
        <w:t xml:space="preserve">Tekstin numero 51</w:t>
      </w:r>
    </w:p>
    <w:p>
      <w:r>
        <w:t xml:space="preserve">Maatalous on suhteellisen pieni osa osavaltion taloutta, ja se vaihtelee suuresti </w:t>
      </w:r>
      <w:r>
        <w:t xml:space="preserve">osavaltion </w:t>
      </w:r>
      <w:r>
        <w:t xml:space="preserve">vaihtelevan </w:t>
      </w:r>
      <w:r>
        <w:rPr>
          <w:color w:val="A9A9A9"/>
        </w:rPr>
        <w:t xml:space="preserve">ilmaston vuoksi. </w:t>
      </w:r>
      <w:r>
        <w:t xml:space="preserve">Osavaltio on Meksikon ykkönen seuraavien viljelykasvien tuotannossa: kaura, chile verde, puuvilla, </w:t>
      </w:r>
      <w:r>
        <w:rPr>
          <w:color w:val="DCDCDC"/>
        </w:rPr>
        <w:t xml:space="preserve">omenat</w:t>
      </w:r>
      <w:r>
        <w:t xml:space="preserve">, pekaanipähkinät ja membrillo. Osavaltiossa on tärkeä meijeriteollisuus, ja siellä on suuria </w:t>
      </w:r>
      <w:r>
        <w:t xml:space="preserve">maidonjalostajia eri puolilla osavaltiota. Deliciasissa sijaitsee Alpura, Meksikon toiseksi suurin meijeriyritys. Osavaltiossa on suuri metsäteollisuus, ja se on </w:t>
      </w:r>
      <w:r>
        <w:t xml:space="preserve">Meksikon </w:t>
      </w:r>
      <w:r>
        <w:t xml:space="preserve">toiseksi suurin </w:t>
      </w:r>
      <w:r>
        <w:rPr>
          <w:color w:val="556B2F"/>
        </w:rPr>
        <w:t xml:space="preserve">tammen </w:t>
      </w:r>
      <w:r>
        <w:t xml:space="preserve">ja kolmanneksi suurin männyn metsäteollisuus.</w:t>
      </w:r>
      <w:r>
        <w:t xml:space="preserve"> Kaivosteollisuus on pieni, mutta tuottaa edelleen suuria määriä mineraaleja. Osavaltio on maan ensimmäisellä sijalla lyijyn tuotannossa 53 169 tonnilla. Chihuahua oli Meksikon toiseksi suurin </w:t>
      </w:r>
      <w:r>
        <w:rPr>
          <w:color w:val="6B8E23"/>
        </w:rPr>
        <w:t xml:space="preserve">sinkin</w:t>
      </w:r>
      <w:r>
        <w:t xml:space="preserve"> tuottaja </w:t>
      </w:r>
      <w:r>
        <w:t xml:space="preserve">150 211 tonnilla, hopean tuottaja 580 271 kilolla ja kullan tuottaja 15 221,8 kilolla.</w:t>
      </w:r>
    </w:p>
    <w:p>
      <w:r>
        <w:rPr>
          <w:b/>
        </w:rPr>
        <w:t xml:space="preserve">Kysymys 0</w:t>
      </w:r>
    </w:p>
    <w:p>
      <w:r>
        <w:t xml:space="preserve">Maatalous vaihtelee eri osavaltioissa, koska mikä vaihtelee?</w:t>
      </w:r>
    </w:p>
    <w:p>
      <w:r>
        <w:rPr>
          <w:b/>
        </w:rPr>
        <w:t xml:space="preserve">Kysymys 1</w:t>
      </w:r>
    </w:p>
    <w:p>
      <w:r>
        <w:t xml:space="preserve">Minkä hedelmän tuotannossa valtio on ensimmäisellä sijalla?</w:t>
      </w:r>
    </w:p>
    <w:p>
      <w:r>
        <w:rPr>
          <w:b/>
        </w:rPr>
        <w:t xml:space="preserve">Kysymys 2</w:t>
      </w:r>
    </w:p>
    <w:p>
      <w:r>
        <w:t xml:space="preserve">Valtio tuottaa paljon maitotuotteita, jotka suuret jalostajat mitä maitotuotteita?</w:t>
      </w:r>
    </w:p>
    <w:p>
      <w:r>
        <w:rPr>
          <w:b/>
        </w:rPr>
        <w:t xml:space="preserve">Kysymys 3</w:t>
      </w:r>
    </w:p>
    <w:p>
      <w:r>
        <w:t xml:space="preserve">Minkä puulajin tuotannossa osavaltio on toiseksi suurin?</w:t>
      </w:r>
    </w:p>
    <w:p>
      <w:r>
        <w:rPr>
          <w:b/>
        </w:rPr>
        <w:t xml:space="preserve">Kysymys 4</w:t>
      </w:r>
    </w:p>
    <w:p>
      <w:r>
        <w:t xml:space="preserve">Minkä metallin yli 150 000 metrisen tonnin määrä oli osavaltion toiseksi suurin?</w:t>
      </w:r>
    </w:p>
    <w:p>
      <w:r>
        <w:rPr>
          <w:b/>
        </w:rPr>
        <w:t xml:space="preserve">Tekstin numero 52</w:t>
      </w:r>
    </w:p>
    <w:p>
      <w:r>
        <w:rPr>
          <w:color w:val="A9A9A9"/>
        </w:rPr>
        <w:t xml:space="preserve">Nueva Vizcaya </w:t>
      </w:r>
      <w:r>
        <w:t xml:space="preserve">(Uusi Biskaja) oli ensimmäinen Uuden Espanjan pohjoisosan maakunta, jonka espanjalaiset tutkivat ja asuttivat. Noin vuonna 1528 joukko espanjalaisia tutkimusmatkailijoita saapui Álvar Núñez Cabeza de Vacan johdolla ensimmäisen kerran nykyisen </w:t>
      </w:r>
      <w:r>
        <w:rPr>
          <w:color w:val="DCDCDC"/>
        </w:rPr>
        <w:t xml:space="preserve">Chihuahuan alueelle</w:t>
      </w:r>
      <w:r>
        <w:t xml:space="preserve">. </w:t>
      </w:r>
      <w:r>
        <w:t xml:space="preserve">Alueen valloitus kesti lähes </w:t>
      </w:r>
      <w:r>
        <w:rPr>
          <w:color w:val="2F4F4F"/>
        </w:rPr>
        <w:t xml:space="preserve">vuosisadan, </w:t>
      </w:r>
      <w:r>
        <w:t xml:space="preserve">ja se kohtasi </w:t>
      </w:r>
      <w:r>
        <w:rPr>
          <w:color w:val="556B2F"/>
        </w:rPr>
        <w:t xml:space="preserve">Conchos-heimon</w:t>
      </w:r>
      <w:r>
        <w:t xml:space="preserve"> kiivasta vastarintaa</w:t>
      </w:r>
      <w:r>
        <w:t xml:space="preserve">, mutta Espanjan kruunun halu muuttaa alue vilkkaaksi </w:t>
      </w:r>
      <w:r>
        <w:rPr>
          <w:color w:val="6B8E23"/>
        </w:rPr>
        <w:t xml:space="preserve">kaivoskeskukseksi </w:t>
      </w:r>
      <w:r>
        <w:t xml:space="preserve">johti voimakkaaseen strategiaan alueen valvomiseksi.</w:t>
      </w:r>
    </w:p>
    <w:p>
      <w:r>
        <w:rPr>
          <w:b/>
        </w:rPr>
        <w:t xml:space="preserve">Kysymys 0</w:t>
      </w:r>
    </w:p>
    <w:p>
      <w:r>
        <w:t xml:space="preserve">Mikä oli ensimmäinen Uuden Espanjan pohjoisosan maakunta, joka tutkittiin?</w:t>
      </w:r>
    </w:p>
    <w:p>
      <w:r>
        <w:rPr>
          <w:b/>
        </w:rPr>
        <w:t xml:space="preserve">Kysymys 1</w:t>
      </w:r>
    </w:p>
    <w:p>
      <w:r>
        <w:t xml:space="preserve">Noin vuonna 1528 joukko espanjalaisia saapui alueelle, joka nykyään muodostaa minkä osavaltion?</w:t>
      </w:r>
    </w:p>
    <w:p>
      <w:r>
        <w:rPr>
          <w:b/>
        </w:rPr>
        <w:t xml:space="preserve">Kysymys 2</w:t>
      </w:r>
    </w:p>
    <w:p>
      <w:r>
        <w:t xml:space="preserve">Kuinka kauan alueen valloitus kesti?</w:t>
      </w:r>
    </w:p>
    <w:p>
      <w:r>
        <w:rPr>
          <w:b/>
        </w:rPr>
        <w:t xml:space="preserve">Kysymys 3</w:t>
      </w:r>
    </w:p>
    <w:p>
      <w:r>
        <w:t xml:space="preserve">Mikä heimo vastusti kiivaasti tätä valloitusta?</w:t>
      </w:r>
    </w:p>
    <w:p>
      <w:r>
        <w:rPr>
          <w:b/>
        </w:rPr>
        <w:t xml:space="preserve">Kysymys 4</w:t>
      </w:r>
    </w:p>
    <w:p>
      <w:r>
        <w:t xml:space="preserve">Espanjan kruunu halusi tehdä alueesta minkälaista teollisuutta?</w:t>
      </w:r>
    </w:p>
    <w:p>
      <w:r>
        <w:rPr>
          <w:b/>
        </w:rPr>
        <w:t xml:space="preserve">Tekstin numero 53</w:t>
      </w:r>
    </w:p>
    <w:p>
      <w:r>
        <w:t xml:space="preserve">Hidalgo luovutettiin </w:t>
      </w:r>
      <w:r>
        <w:rPr>
          <w:color w:val="A9A9A9"/>
        </w:rPr>
        <w:t xml:space="preserve">Durangon piispalle Francisco Gabriel de Olivaresille </w:t>
      </w:r>
      <w:r>
        <w:t xml:space="preserve">virallista viraltapanoa ja kirkonkirousta varten 27. heinäkuuta </w:t>
      </w:r>
      <w:r>
        <w:rPr>
          <w:color w:val="DCDCDC"/>
        </w:rPr>
        <w:t xml:space="preserve">1811</w:t>
      </w:r>
      <w:r>
        <w:t xml:space="preserve">. Sotilastuomioistuin totesi hänet syylliseksi maanpetokseen ja teloitti hänet </w:t>
      </w:r>
      <w:r>
        <w:rPr>
          <w:color w:val="2F4F4F"/>
        </w:rPr>
        <w:t xml:space="preserve">ampumalla </w:t>
      </w:r>
      <w:r>
        <w:t xml:space="preserve">30. heinäkuuta klo 7 aamulla. Ennen teloitusta hän kiitti vankilanvartijoitaan, sotilaita Ortegaa ja Melchoria, kirjeissä heidän inhimillisestä kohtelustaan. Teloituksessaan Hidalgo laittoi oikean kätensä sydämensä päälle osoittaakseen kiväärimiehille, mihin heidän tulisi tähdätä. Hän kieltäytyi myös </w:t>
      </w:r>
      <w:r>
        <w:rPr>
          <w:color w:val="556B2F"/>
        </w:rPr>
        <w:t xml:space="preserve">silmäsiteen </w:t>
      </w:r>
      <w:r>
        <w:t xml:space="preserve">käytöstä</w:t>
      </w:r>
      <w:r>
        <w:t xml:space="preserve">. Hänen ruumiinsa sekä Allenden, Aldaman ja José Mariano Jiménezin ruumiit mestattiin, ja päät asetettiin näytteille Alhóndiga de Granaditasin neljään kulmaan Guanajuatossa. Päät säilyivät siellä kymmenen vuoden ajan Meksikon itsenäisyyssodan loppuun asti varoituksena muille kapinallisille. Hidalgon päätön ruumis oli ensin esillä vankilan ulkopuolella, mutta haudattiin sitten Pyhän Fransiskuksen kirkkoon </w:t>
      </w:r>
      <w:r>
        <w:rPr>
          <w:color w:val="6B8E23"/>
        </w:rPr>
        <w:t xml:space="preserve">Chihuahuassa</w:t>
      </w:r>
      <w:r>
        <w:t xml:space="preserve">. Jäännökset siirrettiin myöhemmin vuonna 1824 Mexico Cityyn.</w:t>
      </w:r>
    </w:p>
    <w:p>
      <w:r>
        <w:rPr>
          <w:b/>
        </w:rPr>
        <w:t xml:space="preserve">Kysymys 0</w:t>
      </w:r>
    </w:p>
    <w:p>
      <w:r>
        <w:t xml:space="preserve">Kuka luovutti Hidalgon?</w:t>
      </w:r>
    </w:p>
    <w:p>
      <w:r>
        <w:rPr>
          <w:b/>
        </w:rPr>
        <w:t xml:space="preserve">Kysymys 1</w:t>
      </w:r>
    </w:p>
    <w:p>
      <w:r>
        <w:t xml:space="preserve">Minä vuonna Hidalgo luovutettiin?</w:t>
      </w:r>
    </w:p>
    <w:p>
      <w:r>
        <w:rPr>
          <w:b/>
        </w:rPr>
        <w:t xml:space="preserve">Kysymys 2</w:t>
      </w:r>
    </w:p>
    <w:p>
      <w:r>
        <w:t xml:space="preserve">Miten Hidalgo teloitettiin sen jälkeen, kun hänet oli todettu syylliseksi?</w:t>
      </w:r>
    </w:p>
    <w:p>
      <w:r>
        <w:rPr>
          <w:b/>
        </w:rPr>
        <w:t xml:space="preserve">Kysymys 3</w:t>
      </w:r>
    </w:p>
    <w:p>
      <w:r>
        <w:t xml:space="preserve">Mitä Hidalgo kieltäytyi käyttämästä teloituksessaan?</w:t>
      </w:r>
    </w:p>
    <w:p>
      <w:r>
        <w:rPr>
          <w:b/>
        </w:rPr>
        <w:t xml:space="preserve">Kysymys 4</w:t>
      </w:r>
    </w:p>
    <w:p>
      <w:r>
        <w:t xml:space="preserve">Mihin osavaltioon Hidalgon päätön ruumis haudattiin?</w:t>
      </w:r>
    </w:p>
    <w:p>
      <w:r>
        <w:rPr>
          <w:b/>
        </w:rPr>
        <w:t xml:space="preserve">Tekstin numero 54</w:t>
      </w:r>
    </w:p>
    <w:p>
      <w:r>
        <w:t xml:space="preserve">Liittovaltion hallituksen yleisen epävakauden vuoksi </w:t>
      </w:r>
      <w:r>
        <w:t xml:space="preserve">uuden lainsäätäjän asettaminen tapahtui vasta seuraavan vuoden puolivälissä</w:t>
      </w:r>
      <w:r>
        <w:rPr>
          <w:color w:val="A9A9A9"/>
        </w:rPr>
        <w:t xml:space="preserve">1828</w:t>
      </w:r>
      <w:r>
        <w:t xml:space="preserve">. </w:t>
      </w:r>
      <w:r>
        <w:rPr>
          <w:color w:val="DCDCDC"/>
        </w:rPr>
        <w:t xml:space="preserve">Kuvernööri Santiago de Baca Ortiz </w:t>
      </w:r>
      <w:r>
        <w:t xml:space="preserve">hajotti sen nopeasti </w:t>
      </w:r>
      <w:r>
        <w:t xml:space="preserve">ja korvasi sen voimakkaammalla </w:t>
      </w:r>
      <w:r>
        <w:t xml:space="preserve">Yorkin-tyyppisellä. Kun </w:t>
      </w:r>
      <w:r>
        <w:t xml:space="preserve">Guerreron liberaalihallitus syrjäytettiin joulukuussa, Gaspar de Ochoa liittoutui Anastasio Bustamanten kanssa ja järjesti helmikuussa 1830 oppositioryhmän, joka pidätti uuden kuvernöörin </w:t>
      </w:r>
      <w:r>
        <w:rPr>
          <w:color w:val="556B2F"/>
        </w:rPr>
        <w:t xml:space="preserve">F. Elorriagan </w:t>
      </w:r>
      <w:r>
        <w:t xml:space="preserve">yhdessä muiden merkittävien yorkinolaisten kanssa.</w:t>
      </w:r>
      <w:r>
        <w:t xml:space="preserve"> Sitten hän kutsui koolle lainsäätäjät, jotka Baca oli hajottanut. Siviili- ja sotilasviranomaisia johtivat nyt </w:t>
      </w:r>
      <w:r>
        <w:rPr>
          <w:color w:val="6B8E23"/>
        </w:rPr>
        <w:t xml:space="preserve">J. A. Pescador ja Simón Ochoa</w:t>
      </w:r>
      <w:r>
        <w:t xml:space="preserve">.</w:t>
      </w:r>
    </w:p>
    <w:p>
      <w:r>
        <w:rPr>
          <w:b/>
        </w:rPr>
        <w:t xml:space="preserve">Kysymys 0</w:t>
      </w:r>
    </w:p>
    <w:p>
      <w:r>
        <w:t xml:space="preserve">Minkä vuoden aikana liittovaltion hallitus oli epävakaa?</w:t>
      </w:r>
    </w:p>
    <w:p>
      <w:r>
        <w:rPr>
          <w:b/>
        </w:rPr>
        <w:t xml:space="preserve">Kysymys 1</w:t>
      </w:r>
    </w:p>
    <w:p>
      <w:r>
        <w:t xml:space="preserve">Kuka lopulta hajotti hallituksen?</w:t>
      </w:r>
    </w:p>
    <w:p>
      <w:r>
        <w:rPr>
          <w:b/>
        </w:rPr>
        <w:t xml:space="preserve">Kysymys 2</w:t>
      </w:r>
    </w:p>
    <w:p>
      <w:r>
        <w:t xml:space="preserve">Millaisella hallituksella Ortiz korvasi vanhan hallituksen?</w:t>
      </w:r>
    </w:p>
    <w:p>
      <w:r>
        <w:rPr>
          <w:b/>
        </w:rPr>
        <w:t xml:space="preserve">Kysymys 3</w:t>
      </w:r>
    </w:p>
    <w:p>
      <w:r>
        <w:t xml:space="preserve">Kuka uusi kuvernööri pidätettiin Ochoan ja Bustamenten toimesta?</w:t>
      </w:r>
    </w:p>
    <w:p>
      <w:r>
        <w:rPr>
          <w:b/>
        </w:rPr>
        <w:t xml:space="preserve">Kysymys 4</w:t>
      </w:r>
    </w:p>
    <w:p>
      <w:r>
        <w:t xml:space="preserve">Kuka nyt johti siviili- ja sotilasviranomaisia?</w:t>
      </w:r>
    </w:p>
    <w:p>
      <w:r>
        <w:rPr>
          <w:b/>
        </w:rPr>
        <w:t xml:space="preserve">Tekstin numero 55</w:t>
      </w:r>
    </w:p>
    <w:p>
      <w:r>
        <w:t xml:space="preserve">Kenraalikomentaja Simón Elías González nimitettiin kuvernööriksi, ja sotilasjohto annettiin </w:t>
      </w:r>
      <w:r>
        <w:rPr>
          <w:color w:val="A9A9A9"/>
        </w:rPr>
        <w:t xml:space="preserve">eversti J.J. Calvolle, </w:t>
      </w:r>
      <w:r>
        <w:t xml:space="preserve">jonka päättäväisyys oli saanut ansaittua kiitosta. Osavaltiossa oli käynnissä sota </w:t>
      </w:r>
      <w:r>
        <w:rPr>
          <w:color w:val="DCDCDC"/>
        </w:rPr>
        <w:t xml:space="preserve">apasseja </w:t>
      </w:r>
      <w:r>
        <w:t xml:space="preserve">vastaan, johon keskitettiin </w:t>
      </w:r>
      <w:r>
        <w:t xml:space="preserve">kaikki energia ja voimavarat. Tilanteen tarkastelun jälkeen </w:t>
      </w:r>
      <w:r>
        <w:rPr>
          <w:color w:val="2F4F4F"/>
        </w:rPr>
        <w:t xml:space="preserve">Simón Elías González </w:t>
      </w:r>
      <w:r>
        <w:t xml:space="preserve">julisti, että alueen etua palvelisi parhaiten siviili- ja sotilasvallan yhdistäminen ainakin kampanjan keston ajan. </w:t>
      </w:r>
      <w:r>
        <w:t xml:space="preserve">Hän erosi vastustuksen vuoksi, mutta hänet nimitettiin uudelleen vuonna </w:t>
      </w:r>
      <w:r>
        <w:rPr>
          <w:color w:val="556B2F"/>
        </w:rPr>
        <w:t xml:space="preserve">1837</w:t>
      </w:r>
      <w:r>
        <w:t xml:space="preserve">.</w:t>
      </w:r>
    </w:p>
    <w:p>
      <w:r>
        <w:rPr>
          <w:b/>
        </w:rPr>
        <w:t xml:space="preserve">Kysymys 0</w:t>
      </w:r>
    </w:p>
    <w:p>
      <w:r>
        <w:t xml:space="preserve">Kenelle annettiin sotilaallinen komento hänen lujuutensa perusteella?</w:t>
      </w:r>
    </w:p>
    <w:p>
      <w:r>
        <w:rPr>
          <w:b/>
        </w:rPr>
        <w:t xml:space="preserve">Kysymys 1</w:t>
      </w:r>
    </w:p>
    <w:p>
      <w:r>
        <w:t xml:space="preserve">Minkä ryhmän kanssa valtio oli sodassa?</w:t>
      </w:r>
    </w:p>
    <w:p>
      <w:r>
        <w:rPr>
          <w:b/>
        </w:rPr>
        <w:t xml:space="preserve">Kysymys 2</w:t>
      </w:r>
    </w:p>
    <w:p>
      <w:r>
        <w:t xml:space="preserve">Kuka julisti, että valtion siviili- ja sotilasjoukot olisi yhdistettävä kampanjan aikana?</w:t>
      </w:r>
    </w:p>
    <w:p>
      <w:r>
        <w:rPr>
          <w:b/>
        </w:rPr>
        <w:t xml:space="preserve">Kysymys 3</w:t>
      </w:r>
    </w:p>
    <w:p>
      <w:r>
        <w:t xml:space="preserve">Minä vuonna Gonzalez nimitettiin uudelleen?</w:t>
      </w:r>
    </w:p>
    <w:p>
      <w:r>
        <w:rPr>
          <w:b/>
        </w:rPr>
        <w:t xml:space="preserve">Tekstin numero 56</w:t>
      </w:r>
    </w:p>
    <w:p>
      <w:r>
        <w:t xml:space="preserve">Osavaltion amerikkalaismiehityksen aikana intiaanihyökkäysten määrä väheni huomattavasti, mutta vuonna 1848 hyökkäykset jatkuivat siinä määrin, että meksikolaisilla viranomaisilla ei ollut muuta vaihtoehtoa kuin aloittaa uudelleen sotilaalliset hankkeet meksikolaisten siirtokuntien suojelemiseksi osavaltiossa. Seuraavien kolmen vuosikymmenen ajan osavaltio joutui jatkuvasti kohtaamaan alkuperäiskansojen hyökkäyksiä meksikolaisten siirtokuntia vastaan. Miehityksen jälkeen osavaltion asukkaat olivat huolissaan </w:t>
      </w:r>
      <w:r>
        <w:t xml:space="preserve">Rio Granden pohjoispuolella asuvien </w:t>
      </w:r>
      <w:r>
        <w:t xml:space="preserve">vihamielisten </w:t>
      </w:r>
      <w:r>
        <w:rPr>
          <w:color w:val="A9A9A9"/>
        </w:rPr>
        <w:t xml:space="preserve">alkuperäisheimojen </w:t>
      </w:r>
      <w:r>
        <w:t xml:space="preserve">mahdollisista hyökkäyksistä, minkä seurauksena </w:t>
      </w:r>
      <w:r>
        <w:t xml:space="preserve">osavaltio perusti 19. heinäkuuta 1848 annetulla asetuksella </w:t>
      </w:r>
      <w:r>
        <w:rPr>
          <w:color w:val="DCDCDC"/>
        </w:rPr>
        <w:t xml:space="preserve">18</w:t>
      </w:r>
      <w:r>
        <w:t xml:space="preserve">sotilassiirtokuntia Rio Granden varrelle. Uusien sotilasyhdyskuntien oli määrä korvata </w:t>
      </w:r>
      <w:r>
        <w:rPr>
          <w:color w:val="2F4F4F"/>
        </w:rPr>
        <w:t xml:space="preserve">presidiot </w:t>
      </w:r>
      <w:r>
        <w:t xml:space="preserve">asutuskeskuksina, jotta alkuperäisheimojen tulevat hyökkäykset voitaisiin estää; tämä politiikka pysyi osavaltiossa näkyvänä vuoteen 1883 asti. Lopulta osavaltio korvasi vanhan valtion turvallisuuden valtion politiikalla, jonka mukaan muodostettiin miliisijoukkoja, jotka järjestettiin siten, että jokainen osavaltion palveluskelpoinen meksikolainen oli 18-55-vuotias, jotta täytettäisiin toimeksianto, jonka mukaan </w:t>
      </w:r>
      <w:r>
        <w:t xml:space="preserve">jokaista tuhatta asukasta kohti olisi </w:t>
      </w:r>
      <w:r>
        <w:rPr>
          <w:color w:val="556B2F"/>
        </w:rPr>
        <w:t xml:space="preserve">kuusi </w:t>
      </w:r>
      <w:r>
        <w:t xml:space="preserve">puolustavaa </w:t>
      </w:r>
      <w:r>
        <w:rPr>
          <w:color w:val="556B2F"/>
        </w:rPr>
        <w:t xml:space="preserve">miestä.</w:t>
      </w:r>
    </w:p>
    <w:p>
      <w:r>
        <w:rPr>
          <w:b/>
        </w:rPr>
        <w:t xml:space="preserve">Kysymys 0</w:t>
      </w:r>
    </w:p>
    <w:p>
      <w:r>
        <w:t xml:space="preserve">Mikä ryhmä hyökkäsi jatkuvasti meksikolaisten siirtokuntien kimppuun?</w:t>
      </w:r>
    </w:p>
    <w:p>
      <w:r>
        <w:rPr>
          <w:b/>
        </w:rPr>
        <w:t xml:space="preserve">Kysymys 1</w:t>
      </w:r>
    </w:p>
    <w:p>
      <w:r>
        <w:t xml:space="preserve">Kuinka monta sotilassiirtokuntaa valtio perusti?</w:t>
      </w:r>
    </w:p>
    <w:p>
      <w:r>
        <w:rPr>
          <w:b/>
        </w:rPr>
        <w:t xml:space="preserve">Kysymys 2</w:t>
      </w:r>
    </w:p>
    <w:p>
      <w:r>
        <w:t xml:space="preserve">Sotilassiirtokunnat korvasivat mitä asutuskeskuksina?</w:t>
      </w:r>
    </w:p>
    <w:p>
      <w:r>
        <w:rPr>
          <w:b/>
        </w:rPr>
        <w:t xml:space="preserve">Kysymys 3</w:t>
      </w:r>
    </w:p>
    <w:p>
      <w:r>
        <w:t xml:space="preserve">Kuinka monta miestä 1000 asukasta kohti oli velvoitettu puolustamaan?</w:t>
      </w:r>
    </w:p>
    <w:p>
      <w:r>
        <w:rPr>
          <w:b/>
        </w:rPr>
        <w:t xml:space="preserve">Tekstin numero 57</w:t>
      </w:r>
    </w:p>
    <w:p>
      <w:r>
        <w:rPr>
          <w:color w:val="A9A9A9"/>
        </w:rPr>
        <w:t xml:space="preserve">Liberaalit </w:t>
      </w:r>
      <w:r>
        <w:t xml:space="preserve">poliittiset voimat pitivät valtionhallintoa vahvasti hallinnassaan, kunnes pian Ranskan väliintulon jälkeen tilanne kääntyi jälleen konservatiivisten voimien eduksi. Interventiolla oli vakavia vaikutuksia </w:t>
      </w:r>
      <w:r>
        <w:rPr>
          <w:color w:val="DCDCDC"/>
        </w:rPr>
        <w:t xml:space="preserve">Chihuahuan </w:t>
      </w:r>
      <w:r>
        <w:t xml:space="preserve">osavaltioon</w:t>
      </w:r>
      <w:r>
        <w:t xml:space="preserve">. </w:t>
      </w:r>
      <w:r>
        <w:t xml:space="preserve">Pyrkiessään järjestämään vahvan puolustuksen ranskalaisia vastaan </w:t>
      </w:r>
      <w:r>
        <w:rPr>
          <w:color w:val="2F4F4F"/>
        </w:rPr>
        <w:t xml:space="preserve">presidentti Juárez </w:t>
      </w:r>
      <w:r>
        <w:t xml:space="preserve">määräsi luettelon kansalliskaartiyksiköistä, joita jokaisen osavaltion oli toimitettava sotaministeriölle ja laivastolle; Chihuahuan tehtävänä oli ottaa palvelukseen 2 000 miestä. Kun </w:t>
      </w:r>
      <w:r>
        <w:rPr>
          <w:color w:val="556B2F"/>
        </w:rPr>
        <w:t xml:space="preserve">kuvernööri Luis Terrazas </w:t>
      </w:r>
      <w:r>
        <w:t xml:space="preserve">sai jälleen vallan, hän </w:t>
      </w:r>
      <w:r>
        <w:t xml:space="preserve">määräsi Chihuahuan ensimmäisen pataljoonan liitettäväksi kenraali Jesús González Ortegan johtamaan kansalliseen armeijaan; pataljoona sijoitettiin </w:t>
      </w:r>
      <w:r>
        <w:rPr>
          <w:color w:val="6B8E23"/>
        </w:rPr>
        <w:t xml:space="preserve">Pueblaan</w:t>
      </w:r>
      <w:r>
        <w:t xml:space="preserve">. Armeijan kärsittyä tappion Pueblassa Juárezin hallinto joutui jättämään Mexico Cityn; presidentti vetäytyi pohjoisemmaksi ja etsi turvapaikkaa Chihuahuan osavaltiosta.</w:t>
      </w:r>
    </w:p>
    <w:p>
      <w:r>
        <w:rPr>
          <w:b/>
        </w:rPr>
        <w:t xml:space="preserve">Kysymys 0</w:t>
      </w:r>
    </w:p>
    <w:p>
      <w:r>
        <w:t xml:space="preserve">Mitkä poliittiset voimat pitivät valtiota vahvasti hallinnassaan pian Ranskan väliintulon jälkeen?</w:t>
      </w:r>
    </w:p>
    <w:p>
      <w:r>
        <w:rPr>
          <w:b/>
        </w:rPr>
        <w:t xml:space="preserve">Kysymys 1</w:t>
      </w:r>
    </w:p>
    <w:p>
      <w:r>
        <w:t xml:space="preserve">Interventiolla oli vakavia seurauksia mille valtiolle?</w:t>
      </w:r>
    </w:p>
    <w:p>
      <w:r>
        <w:rPr>
          <w:b/>
        </w:rPr>
        <w:t xml:space="preserve">Kysymys 2</w:t>
      </w:r>
    </w:p>
    <w:p>
      <w:r>
        <w:t xml:space="preserve">Kuka pyrki järjestämään vahvan puolustuksen ranskalaisia vastaan?</w:t>
      </w:r>
    </w:p>
    <w:p>
      <w:r>
        <w:rPr>
          <w:b/>
        </w:rPr>
        <w:t xml:space="preserve">Kysymys 3</w:t>
      </w:r>
    </w:p>
    <w:p>
      <w:r>
        <w:t xml:space="preserve">Kuka määräsi Chihuahuan ensimmäisen pataljoonan integroitavaksi armeijaan?</w:t>
      </w:r>
    </w:p>
    <w:p>
      <w:r>
        <w:rPr>
          <w:b/>
        </w:rPr>
        <w:t xml:space="preserve">Kysymys 4</w:t>
      </w:r>
    </w:p>
    <w:p>
      <w:r>
        <w:t xml:space="preserve">Minne pataljoona sijoitettiin ensimmäisen kerran?</w:t>
      </w:r>
    </w:p>
    <w:p>
      <w:r>
        <w:rPr>
          <w:b/>
        </w:rPr>
        <w:t xml:space="preserve">Tekstin numero 58</w:t>
      </w:r>
    </w:p>
    <w:p>
      <w:r>
        <w:t xml:space="preserve">Presidentti Juárez perusti jälleen kerran hallituksensa </w:t>
      </w:r>
      <w:r>
        <w:rPr>
          <w:color w:val="A9A9A9"/>
        </w:rPr>
        <w:t xml:space="preserve">Chihuahuan </w:t>
      </w:r>
      <w:r>
        <w:t xml:space="preserve">osavaltioon</w:t>
      </w:r>
      <w:r>
        <w:t xml:space="preserve">, ja se toimi </w:t>
      </w:r>
      <w:r>
        <w:t xml:space="preserve">koko Meksikossa </w:t>
      </w:r>
      <w:r>
        <w:rPr>
          <w:color w:val="DCDCDC"/>
        </w:rPr>
        <w:t xml:space="preserve">Ranskan hyökkäyksen </w:t>
      </w:r>
      <w:r>
        <w:t xml:space="preserve">vastaisen vastarinnan keskuksena. </w:t>
      </w:r>
      <w:r>
        <w:t xml:space="preserve">Maaliskuun 25. päivänä 1866 </w:t>
      </w:r>
      <w:r>
        <w:t xml:space="preserve">Chihuahua Cityn keskustassa sijaitsevalla </w:t>
      </w:r>
      <w:r>
        <w:rPr>
          <w:color w:val="2F4F4F"/>
        </w:rPr>
        <w:t xml:space="preserve">Plaza de Armas -aukiolla </w:t>
      </w:r>
      <w:r>
        <w:t xml:space="preserve">käytiin taistelu </w:t>
      </w:r>
      <w:r>
        <w:t xml:space="preserve">aukiota vartioineiden ranskalaisten keisarillisten joukkojen ja kenraali Terrazasin johtamien tasavaltalaisten joukkojen välillä.</w:t>
      </w:r>
      <w:r>
        <w:t xml:space="preserve"> Koska Ranskan keisarilliset joukot olivat täysin yllättyneitä, ne hakeutuivat suojaan Pyhän ristin katedraaliin, Our Lady of Reglan katedraaliin ja Saint Fancis of Assisin katedraaliin ja tekivät niiden puolustuksen läpäisemisen lähes mahdottomaksi. </w:t>
      </w:r>
      <w:r>
        <w:t xml:space="preserve">Tämän jälkeen </w:t>
      </w:r>
      <w:r>
        <w:rPr>
          <w:color w:val="556B2F"/>
        </w:rPr>
        <w:t xml:space="preserve">kenraali Terrazas </w:t>
      </w:r>
      <w:r>
        <w:t xml:space="preserve">päätti ampua raskasta tykistötulta 8 kilon tykinkuulilla. Ensimmäinen laukaistu tykki osui kirkon tornissa olevaan kelloon ja rikkoi sen välittömästi kahtia; pian sen jälkeen 200 miestä keisarillisista armeijan joukoista antautui. Tasavallan joukot olivat saaneet valtion pääkaupungin takaisin hallintaansa. </w:t>
      </w:r>
      <w:r>
        <w:t xml:space="preserve">Kirkon </w:t>
      </w:r>
      <w:r>
        <w:rPr>
          <w:color w:val="6B8E23"/>
        </w:rPr>
        <w:t xml:space="preserve">kello </w:t>
      </w:r>
      <w:r>
        <w:t xml:space="preserve">julistettiin historialliseksi muistomerkiksi, ja se on nykyään nähtävissä katedraalissa. Huhtikuuhun 1866 mennessä osavaltion hallitus oli perustanut elintärkeän kauppareitin Chihuahua Citystä San Antonioon, Texasiin; hallitus alkoi täydentää tarvikkeitaan ja vahvistaa taisteluaan keisarillisia joukkoja vastaan.</w:t>
      </w:r>
    </w:p>
    <w:p>
      <w:r>
        <w:rPr>
          <w:b/>
        </w:rPr>
        <w:t xml:space="preserve">Kysymys 0</w:t>
      </w:r>
    </w:p>
    <w:p>
      <w:r>
        <w:t xml:space="preserve">Juarez perusti hallituksensa jälleen mihin osavaltioon?</w:t>
      </w:r>
    </w:p>
    <w:p>
      <w:r>
        <w:rPr>
          <w:b/>
        </w:rPr>
        <w:t xml:space="preserve">Kysymys 1</w:t>
      </w:r>
    </w:p>
    <w:p>
      <w:r>
        <w:t xml:space="preserve">Tukikohta toimi vastarinnan keskuksena kenen hyökkäystä vastaan?</w:t>
      </w:r>
    </w:p>
    <w:p>
      <w:r>
        <w:rPr>
          <w:b/>
        </w:rPr>
        <w:t xml:space="preserve">Kysymys 2</w:t>
      </w:r>
    </w:p>
    <w:p>
      <w:r>
        <w:t xml:space="preserve">Missä Chihuahua Cityssä käytiin 25. maaliskuuta 1866 taistelu?</w:t>
      </w:r>
    </w:p>
    <w:p>
      <w:r>
        <w:rPr>
          <w:b/>
        </w:rPr>
        <w:t xml:space="preserve">Kysymys 3</w:t>
      </w:r>
    </w:p>
    <w:p>
      <w:r>
        <w:t xml:space="preserve">Kuka päätti ampua raskasta tykistötulta 8 kilon tykinkuulilla?</w:t>
      </w:r>
    </w:p>
    <w:p>
      <w:r>
        <w:rPr>
          <w:b/>
        </w:rPr>
        <w:t xml:space="preserve">Kysymys 4</w:t>
      </w:r>
    </w:p>
    <w:p>
      <w:r>
        <w:t xml:space="preserve">Mistä kirkon rakenteesta tuli historiallinen muistomerkki?</w:t>
      </w:r>
    </w:p>
    <w:p>
      <w:r>
        <w:rPr>
          <w:b/>
        </w:rPr>
        <w:t xml:space="preserve">Tekstin numero 59</w:t>
      </w:r>
    </w:p>
    <w:p>
      <w:r>
        <w:t xml:space="preserve">Mexico Cityn virkamiehet laskivat </w:t>
      </w:r>
      <w:r>
        <w:rPr>
          <w:color w:val="A9A9A9"/>
        </w:rPr>
        <w:t xml:space="preserve">maissin </w:t>
      </w:r>
      <w:r>
        <w:t xml:space="preserve">hintaa </w:t>
      </w:r>
      <w:r>
        <w:t xml:space="preserve">kuudesta sentistä kahteen senttiin kilolta. Osavaltion pohjoisosan taloudellinen taantuma jatkui, mikä johti uuteen </w:t>
      </w:r>
      <w:r>
        <w:rPr>
          <w:color w:val="DCDCDC"/>
        </w:rPr>
        <w:t xml:space="preserve">G. Casavantesin</w:t>
      </w:r>
      <w:r>
        <w:t xml:space="preserve"> johtamaan kapinaan </w:t>
      </w:r>
      <w:r>
        <w:t xml:space="preserve">elokuussa 1879; kuvernööri Tríasia syytettiin varojen väärinkäytöstä ja osavaltion tehottomasta hallinnosta. Casavantes valtasi osavaltion pääkaupungin ja piti sitä hallussaan lyhyen aikaa; hän onnistui myös pakottamaan </w:t>
      </w:r>
      <w:r>
        <w:rPr>
          <w:color w:val="2F4F4F"/>
        </w:rPr>
        <w:t xml:space="preserve">kuvernööri Tríasin </w:t>
      </w:r>
      <w:r>
        <w:t xml:space="preserve">maanpakoon. Pian tämän jälkeen liittovaltion hallitus lähetti Treviñon johtaman seurueen; Casavantes määrättiin välittömästi eroamaan virastaan. Casavantes julisti poliittisen voiton, koska hän pystyi julkisesti syyttämään ja syrjäyttämään kuvernööri Tríasin. Samaan aikaan Durangon ja Coahuilan osavaltiot kävivät sotilaallista yhteenottoa aluevaatimuksista ja </w:t>
      </w:r>
      <w:r>
        <w:t xml:space="preserve">vesioikeuksista; tämä osavaltioiden välinen kiista vaati lisää liittovaltion joukkoja alueen vakauttamiseksi. Myöhemmin Coahuilan, Durangon ja Chihuahuan osavaltioiden välillä syntyi jälleen kiista Sierra Mojada -nimellä tunnetusta vuoristoalueesta, kun siellä löydettiin suuria kultamalmiesiintymiä. Chihuahuan osavaltio jätti toukokuussa 1880 virallisesti vastalauseen, joka pian sen jälkeen sovittiin sovinnollisesti. Alun vaikeuksista huolimatta </w:t>
      </w:r>
      <w:r>
        <w:rPr>
          <w:color w:val="6B8E23"/>
        </w:rPr>
        <w:t xml:space="preserve">Díaz onnistui </w:t>
      </w:r>
      <w:r>
        <w:t xml:space="preserve">turvaamaan ja vakauttamaan osavaltion, mikä sai kansan luottamuksen ja tuen.</w:t>
      </w:r>
    </w:p>
    <w:p>
      <w:r>
        <w:rPr>
          <w:b/>
        </w:rPr>
        <w:t xml:space="preserve">Kysymys 0</w:t>
      </w:r>
    </w:p>
    <w:p>
      <w:r>
        <w:t xml:space="preserve">Meksikon viranomaiset laskivat minkä elintarvikkeen hintaa kuudesta sentistä kahteen senttiin kilolta?</w:t>
      </w:r>
    </w:p>
    <w:p>
      <w:r>
        <w:rPr>
          <w:b/>
        </w:rPr>
        <w:t xml:space="preserve">Kysymys 1</w:t>
      </w:r>
    </w:p>
    <w:p>
      <w:r>
        <w:t xml:space="preserve">Kuka johti kapinaa osavaltion pohjoisosan puolesta?</w:t>
      </w:r>
    </w:p>
    <w:p>
      <w:r>
        <w:rPr>
          <w:b/>
        </w:rPr>
        <w:t xml:space="preserve">Kysymys 2</w:t>
      </w:r>
    </w:p>
    <w:p>
      <w:r>
        <w:t xml:space="preserve">Casavantes onnistui saamaan minkä kuvernöörin maanpakoon?</w:t>
      </w:r>
    </w:p>
    <w:p>
      <w:r>
        <w:rPr>
          <w:b/>
        </w:rPr>
        <w:t xml:space="preserve">Kysymys 3</w:t>
      </w:r>
    </w:p>
    <w:p>
      <w:r>
        <w:t xml:space="preserve">Durango ja Coahuila kävivät sotilaallista yhteenottoa mistä luonnonvarasta?</w:t>
      </w:r>
    </w:p>
    <w:p>
      <w:r>
        <w:rPr>
          <w:b/>
        </w:rPr>
        <w:t xml:space="preserve">Kysymys 4</w:t>
      </w:r>
    </w:p>
    <w:p>
      <w:r>
        <w:t xml:space="preserve">Kuka pystyi lopulta turvaamaan ja vakauttamaan valtion ja saamaan kansan tuen?</w:t>
      </w:r>
    </w:p>
    <w:p>
      <w:r>
        <w:rPr>
          <w:b/>
        </w:rPr>
        <w:t xml:space="preserve">Tekstin numero 60</w:t>
      </w:r>
    </w:p>
    <w:p>
      <w:r>
        <w:t xml:space="preserve">Kourallinen perheitä omisti suuria kartanoita (ns. </w:t>
      </w:r>
      <w:r>
        <w:rPr>
          <w:color w:val="A9A9A9"/>
        </w:rPr>
        <w:t xml:space="preserve">haciendoja) </w:t>
      </w:r>
      <w:r>
        <w:t xml:space="preserve">ja hallitsi suurinta osaa osavaltion maasta, kun taas valtaosa chihuahualaisista oli maattomia. Osavaltion talous perustui suurelta osin </w:t>
      </w:r>
      <w:r>
        <w:rPr>
          <w:color w:val="DCDCDC"/>
        </w:rPr>
        <w:t xml:space="preserve">karjankasvatukseen ja kaivostoimintaan</w:t>
      </w:r>
      <w:r>
        <w:t xml:space="preserve">. </w:t>
      </w:r>
      <w:r>
        <w:t xml:space="preserve">Díazin hallinto edisti talouskasvua </w:t>
      </w:r>
      <w:r>
        <w:rPr>
          <w:color w:val="2F4F4F"/>
        </w:rPr>
        <w:t xml:space="preserve">työväenluokan </w:t>
      </w:r>
      <w:r>
        <w:t xml:space="preserve">kustannuksella </w:t>
      </w:r>
      <w:r>
        <w:t xml:space="preserve">kannustamalla ulkomaisia yrityksiä investoimaan Yhdistyneestä kuningaskunnasta, Ranskasta, keisarillisesta Saksasta ja Yhdysvalloista. </w:t>
      </w:r>
      <w:r>
        <w:rPr>
          <w:color w:val="556B2F"/>
        </w:rPr>
        <w:t xml:space="preserve">Proletariaattia </w:t>
      </w:r>
      <w:r>
        <w:t xml:space="preserve">käytettiin usein hyväksi, eikä sillä ollut oikeussuojaa tai poliittisia keinoja korjata epäoikeudenmukaisuuksia.</w:t>
      </w:r>
    </w:p>
    <w:p>
      <w:r>
        <w:rPr>
          <w:b/>
        </w:rPr>
        <w:t xml:space="preserve">Kysymys 0</w:t>
      </w:r>
    </w:p>
    <w:p>
      <w:r>
        <w:t xml:space="preserve">Nämä kaksi teollisuudenalaa määrittelivät suurelta osin osavaltion talouden.</w:t>
      </w:r>
    </w:p>
    <w:p>
      <w:r>
        <w:rPr>
          <w:b/>
        </w:rPr>
        <w:t xml:space="preserve">Kysymys 1</w:t>
      </w:r>
    </w:p>
    <w:p>
      <w:r>
        <w:t xml:space="preserve">Diaz edisti talouskasvua kannustamalla ulkomaisten yritysten investointeja minkä ryhmän kustannuksella?</w:t>
      </w:r>
    </w:p>
    <w:p>
      <w:r>
        <w:rPr>
          <w:b/>
        </w:rPr>
        <w:t xml:space="preserve">Kysymys 2</w:t>
      </w:r>
    </w:p>
    <w:p>
      <w:r>
        <w:t xml:space="preserve">Mikä oli varakkaiden perheiden omistamien suurtilojen nimi?</w:t>
      </w:r>
    </w:p>
    <w:p>
      <w:r>
        <w:rPr>
          <w:b/>
        </w:rPr>
        <w:t xml:space="preserve">Kysymys 3</w:t>
      </w:r>
    </w:p>
    <w:p>
      <w:r>
        <w:t xml:space="preserve">Tätä ryhmää käytettiin usein hyväksi, eikä sillä ollut oikeussuojaa tai oikeussuojakeinoja.</w:t>
      </w:r>
    </w:p>
    <w:p>
      <w:r>
        <w:rPr>
          <w:b/>
        </w:rPr>
        <w:t xml:space="preserve">Tekstin numero 61</w:t>
      </w:r>
    </w:p>
    <w:p>
      <w:r>
        <w:t xml:space="preserve">Maaliskuun 26. päivänä 1913 </w:t>
      </w:r>
      <w:r>
        <w:rPr>
          <w:color w:val="A9A9A9"/>
        </w:rPr>
        <w:t xml:space="preserve">Venustiano Carranza </w:t>
      </w:r>
      <w:r>
        <w:t xml:space="preserve">julkaisi Guadalupen suunnitelman, jossa hän kieltäytyi tunnustamasta </w:t>
      </w:r>
      <w:r>
        <w:rPr>
          <w:color w:val="DCDCDC"/>
        </w:rPr>
        <w:t xml:space="preserve">Huertaa </w:t>
      </w:r>
      <w:r>
        <w:t xml:space="preserve">presidentiksi ja kehotti sotaan näiden kahden ryhmittymän välillä. Pian presidentti Maderon salamurhan jälkeen </w:t>
      </w:r>
      <w:r>
        <w:rPr>
          <w:color w:val="2F4F4F"/>
        </w:rPr>
        <w:t xml:space="preserve">Carranza </w:t>
      </w:r>
      <w:r>
        <w:t xml:space="preserve">palasi Meksikoon taistelemaan Huertaa vastaan, mutta hänellä oli mukanaan vain kourallinen tovereita. Vuoteen 1913 mennessä hänen joukkonsa olivat kuitenkin paisuneet tuhansien ihmisten armeijaksi, jota kutsuttiin Pohjoisen divisioonaksi (División del Norte). Villa ja hänen armeijansa sekä Emiliano Zapata ja Álvaro Obregón yhdistyivät Carranzan kanssa taistellakseen Huertaa vastaan. Maaliskuussa 1914 Carranza matkusti </w:t>
      </w:r>
      <w:r>
        <w:rPr>
          <w:color w:val="556B2F"/>
        </w:rPr>
        <w:t xml:space="preserve">Ciudad Juáreziin</w:t>
      </w:r>
      <w:r>
        <w:t xml:space="preserve">, joka toimi kapinan pääkaupunkina Huertaa vastaan käydyn taistelun loppuosan ajan.</w:t>
      </w:r>
      <w:r>
        <w:t xml:space="preserve"> Huhtikuussa 1914 Yhdysvaltojen Huertan vastustus oli saavuttanut huippunsa, ja se esti hallinnon mahdollisuudet saada täydennystä ulkomailta. Carranza yritti säilyttää kansallismielisen uskottavuutensa ja uhkasi sodalla </w:t>
      </w:r>
      <w:r>
        <w:rPr>
          <w:color w:val="6B8E23"/>
        </w:rPr>
        <w:t xml:space="preserve">Yhdysvaltojen</w:t>
      </w:r>
      <w:r>
        <w:t xml:space="preserve"> kanssa</w:t>
      </w:r>
      <w:r>
        <w:t xml:space="preserve">. Spontaanissa vastauksessaan Yhdysvaltain presidentille Woodrow Wilsonille Carranza pyysi, "että presidentti vetäisi amerikkalaiset joukot pois Meksikosta".</w:t>
      </w:r>
    </w:p>
    <w:p>
      <w:r>
        <w:rPr>
          <w:b/>
        </w:rPr>
        <w:t xml:space="preserve">Kysymys 0</w:t>
      </w:r>
    </w:p>
    <w:p>
      <w:r>
        <w:t xml:space="preserve">Kuka antoi Guadalupen suunnitelman?</w:t>
      </w:r>
    </w:p>
    <w:p>
      <w:r>
        <w:rPr>
          <w:b/>
        </w:rPr>
        <w:t xml:space="preserve">Kysymys 1</w:t>
      </w:r>
    </w:p>
    <w:p>
      <w:r>
        <w:t xml:space="preserve">Plan de Guadalupe kieltäytyi tunnustamasta ketä presidentiksi?</w:t>
      </w:r>
    </w:p>
    <w:p>
      <w:r>
        <w:rPr>
          <w:b/>
        </w:rPr>
        <w:t xml:space="preserve">Kysymys 2</w:t>
      </w:r>
    </w:p>
    <w:p>
      <w:r>
        <w:t xml:space="preserve">Kuka palasi Meksikoon taistelemaan Huertaa vastaan?</w:t>
      </w:r>
    </w:p>
    <w:p>
      <w:r>
        <w:rPr>
          <w:b/>
        </w:rPr>
        <w:t xml:space="preserve">Kysymys 3</w:t>
      </w:r>
    </w:p>
    <w:p>
      <w:r>
        <w:t xml:space="preserve">Mikä kaupunki oli kapinan pääkaupunki suurimman osan taistelua?</w:t>
      </w:r>
    </w:p>
    <w:p>
      <w:r>
        <w:rPr>
          <w:b/>
        </w:rPr>
        <w:t xml:space="preserve">Kysymys 4</w:t>
      </w:r>
    </w:p>
    <w:p>
      <w:r>
        <w:t xml:space="preserve">Carranza uhkasi sodalla mitä maata vastaan säilyttääkseen uskottavuutensa kansallisesti?</w:t>
      </w:r>
    </w:p>
    <w:p>
      <w:r>
        <w:rPr>
          <w:b/>
        </w:rPr>
        <w:t xml:space="preserve">Tekstin numero 62</w:t>
      </w:r>
    </w:p>
    <w:p>
      <w:r>
        <w:t xml:space="preserve">Aavikkovyöhykkeen osuus </w:t>
      </w:r>
      <w:r>
        <w:t xml:space="preserve">osavaltion pinta-alasta on </w:t>
      </w:r>
      <w:r>
        <w:rPr>
          <w:color w:val="A9A9A9"/>
        </w:rPr>
        <w:t xml:space="preserve">noin kolmannes. </w:t>
      </w:r>
      <w:r>
        <w:t xml:space="preserve">Chihuahuanin autiomaa on kansainvälinen biomi, joka ulottuu myös Meksikon naapurivaltioon </w:t>
      </w:r>
      <w:r>
        <w:rPr>
          <w:color w:val="DCDCDC"/>
        </w:rPr>
        <w:t xml:space="preserve">Coahuilaan </w:t>
      </w:r>
      <w:r>
        <w:t xml:space="preserve">ja Yhdysvaltojen Texasin ja New Mexicon osavaltioihin. Aavikkovyöhyke on pääosin </w:t>
      </w:r>
      <w:r>
        <w:rPr>
          <w:color w:val="2F4F4F"/>
        </w:rPr>
        <w:t xml:space="preserve">tasaista </w:t>
      </w:r>
      <w:r>
        <w:t xml:space="preserve">pinnanmuodostusta, jossa on joitakin pieniä vuoristoja, jotka kulkevat pohjoisesta etelään. Osavaltion aavikko vaihtelee hieman ilmaston pienellä vaihtelulla. Aavikkovyöhykkeen matalammat alueet sijaitsevat </w:t>
      </w:r>
      <w:r>
        <w:rPr>
          <w:color w:val="556B2F"/>
        </w:rPr>
        <w:t xml:space="preserve">pohjoisessa </w:t>
      </w:r>
      <w:r>
        <w:rPr>
          <w:color w:val="6B8E23"/>
        </w:rPr>
        <w:t xml:space="preserve">Rio Granden </w:t>
      </w:r>
      <w:r>
        <w:t xml:space="preserve">varrella</w:t>
      </w:r>
      <w:r>
        <w:t xml:space="preserve">, jossa lämpötila on kuumempi kesällä ja talvella, kun taas aavikkovyöhykkeen eteläosassa on viileämpää korkeamman sijaintinsa vuoksi. Samalayucan dyynit kattavat noin 150 neliökilometrin alueen; se on Chihuahuanin aavikon vaikuttava kohde, ja se on osavaltion suojelema alue ainutlaatuisten kasvi- ja eläinlajiensa vuoksi.</w:t>
      </w:r>
    </w:p>
    <w:p>
      <w:r>
        <w:rPr>
          <w:b/>
        </w:rPr>
        <w:t xml:space="preserve">Kysymys 0</w:t>
      </w:r>
    </w:p>
    <w:p>
      <w:r>
        <w:t xml:space="preserve">Kuinka suuri osa osavaltion pinta-alasta on aavikkovyöhykettä?</w:t>
      </w:r>
    </w:p>
    <w:p>
      <w:r>
        <w:rPr>
          <w:b/>
        </w:rPr>
        <w:t xml:space="preserve">Kysymys 1</w:t>
      </w:r>
    </w:p>
    <w:p>
      <w:r>
        <w:t xml:space="preserve">Mihin Meksikon naapurivaltioon Chihuahuanin autiomaa ulottuu?</w:t>
      </w:r>
    </w:p>
    <w:p>
      <w:r>
        <w:rPr>
          <w:b/>
        </w:rPr>
        <w:t xml:space="preserve">Kysymys 2</w:t>
      </w:r>
    </w:p>
    <w:p>
      <w:r>
        <w:t xml:space="preserve">Minkä muotoinen on aavikkovyöhykkeen pinnanmuodostus?</w:t>
      </w:r>
    </w:p>
    <w:p>
      <w:r>
        <w:rPr>
          <w:b/>
        </w:rPr>
        <w:t xml:space="preserve">Kysymys 3</w:t>
      </w:r>
    </w:p>
    <w:p>
      <w:r>
        <w:t xml:space="preserve">Missä osavaltion pohjois-, etelä-, itä- vai länsiosassa on matalampia korkeuseroja ja korkeampi lämpötila?</w:t>
      </w:r>
    </w:p>
    <w:p>
      <w:r>
        <w:rPr>
          <w:b/>
        </w:rPr>
        <w:t xml:space="preserve">Kysymys 4</w:t>
      </w:r>
    </w:p>
    <w:p>
      <w:r>
        <w:t xml:space="preserve">Mikä tunnettu joki virtaa osavaltion pohjoisosassa?</w:t>
      </w:r>
    </w:p>
    <w:p>
      <w:r>
        <w:rPr>
          <w:b/>
        </w:rPr>
        <w:t xml:space="preserve">Tekstin numero 63</w:t>
      </w:r>
    </w:p>
    <w:p>
      <w:r>
        <w:t xml:space="preserve">Osavaltion eläimistö on yhtä monipuolinen kuin kasvisto, ja se vaihtelee suuresti ilmastojen suuren eron vuoksi. Osavaltion vuoristovyöhykkeellä eniten havaittuja nisäkkäitä ovat: (Sciurus nayaritensis), antilooppijänis (Lepus alleni), pesukarhu (Procyon lotor), huppuhaiska (Mephitis macroura), villisika (Sus scrofa), pekarijänis (Pecari tajacu), valkohäntäpeura (Odocoileus virginianus), muulipeura (Odocoileus hemionus), amerikanbiisoni (Bison bison), puuma (Puma concolor), itämainen pukki (Sylvilagus floridanus), pohjoisamerikkalainen piikkisika (Erethizon dorsatum), ilves (Lynx rufus), meksikolainen susi (Canis lupus baileyi) ja </w:t>
      </w:r>
      <w:r>
        <w:rPr>
          <w:color w:val="A9A9A9"/>
        </w:rPr>
        <w:t xml:space="preserve">kojootti </w:t>
      </w:r>
      <w:r>
        <w:t xml:space="preserve">(Canis latrans). </w:t>
      </w:r>
      <w:r>
        <w:t xml:space="preserve">Myös </w:t>
      </w:r>
      <w:r>
        <w:rPr>
          <w:color w:val="DCDCDC"/>
        </w:rPr>
        <w:t xml:space="preserve">amerikkalaista mustakarhua </w:t>
      </w:r>
      <w:r>
        <w:t xml:space="preserve">Ursus americanus esiintyy, mutta hyvin pieninä määrinä. Meksikolainen susi, joka oli aikoinaan runsas, on hävinnyt sukupuuttoon. Pääasiallinen syy metsän tuhoutumiseen on ollut </w:t>
      </w:r>
      <w:r>
        <w:rPr>
          <w:color w:val="2F4F4F"/>
        </w:rPr>
        <w:t xml:space="preserve">laiduntaminen</w:t>
      </w:r>
      <w:r>
        <w:t xml:space="preserve">. Vaikka vuoristossa on monia matelijalajeja, havaituimpia lajeja ovat mm. seuraavat: Pituophis deppei jani, Texasin sarvilisko (Phrynosoma cornutum), kalliokillikäärme (Crotalus lepidus), mustahäntäinen </w:t>
      </w:r>
      <w:r>
        <w:rPr>
          <w:color w:val="556B2F"/>
        </w:rPr>
        <w:t xml:space="preserve">kalkkarokäärme </w:t>
      </w:r>
      <w:r>
        <w:t xml:space="preserve">(Crotalus molossus) ja tasangon tiikerisalamanteri Ambystoma velasci, joka on yksi monista sammakkoeläimistä, joita vuoristossa mahdollisesti esiintyy.</w:t>
      </w:r>
    </w:p>
    <w:p>
      <w:r>
        <w:rPr>
          <w:b/>
        </w:rPr>
        <w:t xml:space="preserve">Kysymys 0</w:t>
      </w:r>
    </w:p>
    <w:p>
      <w:r>
        <w:t xml:space="preserve">Mikä eläin on Canis latrans?</w:t>
      </w:r>
    </w:p>
    <w:p>
      <w:r>
        <w:rPr>
          <w:b/>
        </w:rPr>
        <w:t xml:space="preserve">Kysymys 1</w:t>
      </w:r>
    </w:p>
    <w:p>
      <w:r>
        <w:t xml:space="preserve">Ursus Americanus on mikä eläin, jota tavataan suhteellisen pieninä määrinä?</w:t>
      </w:r>
    </w:p>
    <w:p>
      <w:r>
        <w:rPr>
          <w:b/>
        </w:rPr>
        <w:t xml:space="preserve">Kysymys 2</w:t>
      </w:r>
    </w:p>
    <w:p>
      <w:r>
        <w:t xml:space="preserve">Mikä on ollut tärkein syy heikkenemiseen?</w:t>
      </w:r>
    </w:p>
    <w:p>
      <w:r>
        <w:rPr>
          <w:b/>
        </w:rPr>
        <w:t xml:space="preserve">Kysymys 3</w:t>
      </w:r>
    </w:p>
    <w:p>
      <w:r>
        <w:t xml:space="preserve">Mikä käärmelaji on suosituin alueella, jossa on monia eri lajeja?</w:t>
      </w:r>
    </w:p>
    <w:p>
      <w:r>
        <w:rPr>
          <w:b/>
        </w:rPr>
        <w:t xml:space="preserve">Tekstin numero 64</w:t>
      </w:r>
    </w:p>
    <w:p>
      <w:r>
        <w:t xml:space="preserve">Meksikon viimeisimmän väestönlaskennan, jossa kysyttiin yksilön rotua, joka tehtiin vuonna</w:t>
      </w:r>
      <w:r>
        <w:rPr>
          <w:color w:val="A9A9A9"/>
        </w:rPr>
        <w:t xml:space="preserve">1921</w:t>
      </w:r>
      <w:r>
        <w:t xml:space="preserve"> , mukaan </w:t>
      </w:r>
      <w:r>
        <w:rPr>
          <w:color w:val="DCDCDC"/>
        </w:rPr>
        <w:t xml:space="preserve">50,09 prosenttia </w:t>
      </w:r>
      <w:r>
        <w:t xml:space="preserve">väestöstä katsoi olevansa sekarotuisia (amerikkalaista ja eurooppalaista alkuperää). Toiseksi suurin ryhmä olivat </w:t>
      </w:r>
      <w:r>
        <w:rPr>
          <w:color w:val="2F4F4F"/>
        </w:rPr>
        <w:t xml:space="preserve">valkoiset, </w:t>
      </w:r>
      <w:r>
        <w:t xml:space="preserve">joiden osuus väestöstä oli 36,33 prosenttia</w:t>
      </w:r>
      <w:r>
        <w:t xml:space="preserve">.</w:t>
      </w:r>
      <w:r>
        <w:t xml:space="preserve"> Kolmanneksi suurin ryhmä oli "puhdas alkuperäisväestö", joka muodosti 12,76 prosenttia väestöstä. Loput 0,82 prosenttia Chihuahuan väestöstä oli "muita", eli ei mestiisejä, alkuperäiskansoja eikä valkoisia. Chihuahuan osavaltion tärkeimmät alkuperäiskansaheimot ovat:</w:t>
      </w:r>
    </w:p>
    <w:p>
      <w:r>
        <w:rPr>
          <w:b/>
        </w:rPr>
        <w:t xml:space="preserve">Kysymys 0</w:t>
      </w:r>
    </w:p>
    <w:p>
      <w:r>
        <w:t xml:space="preserve">Meksikossa suoritettiin viimeisin rotua koskeva väestönlaskenta samana vuonna?</w:t>
      </w:r>
    </w:p>
    <w:p>
      <w:r>
        <w:rPr>
          <w:b/>
        </w:rPr>
        <w:t xml:space="preserve">Kysymys 1</w:t>
      </w:r>
    </w:p>
    <w:p>
      <w:r>
        <w:t xml:space="preserve">Vuoden 1921 väestönlaskennan mukaan kuinka monta prosenttia kansalaisista oli mestiisejä?</w:t>
      </w:r>
    </w:p>
    <w:p>
      <w:r>
        <w:rPr>
          <w:b/>
        </w:rPr>
        <w:t xml:space="preserve">Kysymys 2</w:t>
      </w:r>
    </w:p>
    <w:p>
      <w:r>
        <w:t xml:space="preserve">Keitä olivat toiseksi suurin ihmisryhmä?</w:t>
      </w:r>
    </w:p>
    <w:p>
      <w:r>
        <w:rPr>
          <w:b/>
        </w:rPr>
        <w:t xml:space="preserve">Tekstin numero 65</w:t>
      </w:r>
    </w:p>
    <w:p>
      <w:r>
        <w:rPr>
          <w:color w:val="A9A9A9"/>
        </w:rPr>
        <w:t xml:space="preserve">NAFTA-sopimuksen </w:t>
      </w:r>
      <w:r>
        <w:t xml:space="preserve">allekirjoittamisen </w:t>
      </w:r>
      <w:r>
        <w:t xml:space="preserve">jälkeen 1990-luvulla </w:t>
      </w:r>
      <w:r>
        <w:t xml:space="preserve">teollisuuden kehitys kasvoi nopeasti ulkomaisten investointien myötä. </w:t>
      </w:r>
      <w:r>
        <w:rPr>
          <w:color w:val="DCDCDC"/>
        </w:rPr>
        <w:t xml:space="preserve">Maquiladoras-nimellä</w:t>
      </w:r>
      <w:r>
        <w:t xml:space="preserve"> tunnettuja suuria tehtaita </w:t>
      </w:r>
      <w:r>
        <w:t xml:space="preserve">rakennettiin valmistettujen tuotteiden vientiä varten Yhdysvaltoihin ja Kanadaan. Nykyään suurin osa maquiladoras-yrityksistä tuottaa </w:t>
      </w:r>
      <w:r>
        <w:rPr>
          <w:color w:val="2F4F4F"/>
        </w:rPr>
        <w:t xml:space="preserve">elektroniikkaa, autojen osia ja ilmailu- ja avaruusteollisuuden komponentteja</w:t>
      </w:r>
      <w:r>
        <w:t xml:space="preserve">. Chihuahuassa on yli 406 yritystä, jotka toimivat liittovaltion IMMEX- tai Prosec-ohjelmassa. Suuri osa osavaltion tehdasteollisuudesta on 425 tehdasta, jotka on jaettu 25 teollisuuspuistoon, joiden osuus Meksikon maquiladoras-yrityksistä on 12,47 prosenttia ja jotka työllistävät </w:t>
      </w:r>
      <w:r>
        <w:t xml:space="preserve">ihmisiä</w:t>
      </w:r>
      <w:r>
        <w:rPr>
          <w:color w:val="556B2F"/>
        </w:rPr>
        <w:t xml:space="preserve">294,026</w:t>
      </w:r>
      <w:r>
        <w:t xml:space="preserve"> osavaltiossa. Vaikka vientivetoinen teollisuus on yksi osavaltion talouden tärkeimmistä osatekijöistä, teollisuusala on varsin monipuolinen, ja se voidaan jakaa useisiin eri aloihin, joita ovat elektroniikka, maatalousteollisuus, puupohjainen valmistus, mineraaliteollisuus ja biotekniikka. Samoin kuin muualla maassa, pienet yritykset ovat edelleen osavaltion talouden perusta. </w:t>
      </w:r>
      <w:r>
        <w:rPr>
          <w:color w:val="6B8E23"/>
        </w:rPr>
        <w:t xml:space="preserve">Pienyritykset </w:t>
      </w:r>
      <w:r>
        <w:t xml:space="preserve">työllistävät suurimman osan väestöstä[viitattu ].</w:t>
      </w:r>
    </w:p>
    <w:p>
      <w:r>
        <w:rPr>
          <w:b/>
        </w:rPr>
        <w:t xml:space="preserve">Kysymys 0</w:t>
      </w:r>
    </w:p>
    <w:p>
      <w:r>
        <w:t xml:space="preserve">Mikä sopimus käynnisti teollisuuden kehityksen 1990-luvulla?</w:t>
      </w:r>
    </w:p>
    <w:p>
      <w:r>
        <w:rPr>
          <w:b/>
        </w:rPr>
        <w:t xml:space="preserve">Kysymys 1</w:t>
      </w:r>
    </w:p>
    <w:p>
      <w:r>
        <w:t xml:space="preserve">Minkä nimisiä suuria tehtaita rakennettiin viemään teollisuustuotteita Yhdysvaltoihin ja Kanadaan?</w:t>
      </w:r>
    </w:p>
    <w:p>
      <w:r>
        <w:rPr>
          <w:b/>
        </w:rPr>
        <w:t xml:space="preserve">Kysymys 2</w:t>
      </w:r>
    </w:p>
    <w:p>
      <w:r>
        <w:t xml:space="preserve">Kuinka moni osavaltiossa työskentelee maquiladorissa?</w:t>
      </w:r>
    </w:p>
    <w:p>
      <w:r>
        <w:rPr>
          <w:b/>
        </w:rPr>
        <w:t xml:space="preserve">Kysymys 3</w:t>
      </w:r>
    </w:p>
    <w:p>
      <w:r>
        <w:t xml:space="preserve">Minkä tyyppiset yritykset työllistävät suurimman osan väestöstä?</w:t>
      </w:r>
    </w:p>
    <w:p>
      <w:r>
        <w:rPr>
          <w:b/>
        </w:rPr>
        <w:t xml:space="preserve">Kysymys 4</w:t>
      </w:r>
    </w:p>
    <w:p>
      <w:r>
        <w:t xml:space="preserve">Mitä useimmat maquiladorat tuottavat nykyään?</w:t>
      </w:r>
    </w:p>
    <w:p>
      <w:r>
        <w:br w:type="page"/>
      </w:r>
    </w:p>
    <w:p>
      <w:r>
        <w:rPr>
          <w:b/>
          <w:u w:val="single"/>
        </w:rPr>
        <w:t xml:space="preserve">Asiakirjan numero 104</w:t>
      </w:r>
    </w:p>
    <w:p>
      <w:r>
        <w:rPr>
          <w:b/>
        </w:rPr>
        <w:t xml:space="preserve">Tekstin numero 0</w:t>
      </w:r>
    </w:p>
    <w:p>
      <w:r>
        <w:rPr>
          <w:color w:val="A9A9A9"/>
        </w:rPr>
        <w:t xml:space="preserve">Shiiat </w:t>
      </w:r>
      <w:r>
        <w:t xml:space="preserve">uskovat, että Imamah kuuluu uskon periaatteisiin (Usul al-Din).Kuten </w:t>
      </w:r>
      <w:r>
        <w:t xml:space="preserve">Koraanin </w:t>
      </w:r>
      <w:r>
        <w:t xml:space="preserve">jakeessa </w:t>
      </w:r>
      <w:r>
        <w:rPr>
          <w:color w:val="DCDCDC"/>
        </w:rPr>
        <w:t xml:space="preserve">4:165 </w:t>
      </w:r>
      <w:r>
        <w:t xml:space="preserve">ilmaistaan profeettojen nimittämisen välttämättömyys; joten profeetan kuoleman jälkeen kuka toimii profeetan roolissa, kunnes ihmisillä ei ole mitään vetoomusta Allahia vastaan.Joten samaa logiikkaa, joka teki välttämättömäksi profeettojen nimittämisen, sovelletaan myös imamaan kohdalla. eli </w:t>
      </w:r>
      <w:r>
        <w:rPr>
          <w:color w:val="2F4F4F"/>
        </w:rPr>
        <w:t xml:space="preserve">Allahin </w:t>
      </w:r>
      <w:r>
        <w:t xml:space="preserve">on nimitettävä joku, joka on samanlainen kuin profeetta ominaisuuksiltaan ja ismah hänen seuraajakseen </w:t>
      </w:r>
      <w:r>
        <w:rPr>
          <w:color w:val="556B2F"/>
        </w:rPr>
        <w:t xml:space="preserve">ohjaamaan ihmisiä </w:t>
      </w:r>
      <w:r>
        <w:t xml:space="preserve">ilman mitään poikkeamia uskonnossa. He viittaavat jaeeseen (...Tänä päivänä olen täydellistänyt teille uskontonne ja täyttänyt teille osoittamani suosion ja hyväksynyt teille islamin uskonnoksi...). 5:3 Koraanista, joka paljastettiin profeetalle, kun hän nimitti Alin seuraajakseen </w:t>
      </w:r>
      <w:r>
        <w:rPr>
          <w:color w:val="6B8E23"/>
        </w:rPr>
        <w:t xml:space="preserve">Ghadir Khumm </w:t>
      </w:r>
      <w:r>
        <w:t xml:space="preserve">-päivänä</w:t>
      </w:r>
      <w:r>
        <w:t xml:space="preserve">.</w:t>
      </w:r>
    </w:p>
    <w:p>
      <w:r>
        <w:rPr>
          <w:b/>
        </w:rPr>
        <w:t xml:space="preserve">Kysymys 0</w:t>
      </w:r>
    </w:p>
    <w:p>
      <w:r>
        <w:t xml:space="preserve">Ketkä uskovat, että imamah kuuluu uskon periaatteisiin?</w:t>
      </w:r>
    </w:p>
    <w:p>
      <w:r>
        <w:rPr>
          <w:b/>
        </w:rPr>
        <w:t xml:space="preserve">Kysymys 1</w:t>
      </w:r>
    </w:p>
    <w:p>
      <w:r>
        <w:t xml:space="preserve">Minä päivänä Ali nimitettiin profeetan seuraajaksi?</w:t>
      </w:r>
    </w:p>
    <w:p>
      <w:r>
        <w:rPr>
          <w:b/>
        </w:rPr>
        <w:t xml:space="preserve">Kysymys 2</w:t>
      </w:r>
    </w:p>
    <w:p>
      <w:r>
        <w:t xml:space="preserve">Mikä Koraanin jae ilmaisee profeettojen nimittämisen välttämättömyyden?</w:t>
      </w:r>
    </w:p>
    <w:p>
      <w:r>
        <w:rPr>
          <w:b/>
        </w:rPr>
        <w:t xml:space="preserve">Kysymys 3</w:t>
      </w:r>
    </w:p>
    <w:p>
      <w:r>
        <w:t xml:space="preserve">Kenen on määrättävä seuraaja profeetan kuoleman jälkeen?</w:t>
      </w:r>
    </w:p>
    <w:p>
      <w:r>
        <w:rPr>
          <w:b/>
        </w:rPr>
        <w:t xml:space="preserve">Kysymys 4</w:t>
      </w:r>
    </w:p>
    <w:p>
      <w:r>
        <w:t xml:space="preserve">Mitä profeetan on tehtävä?</w:t>
      </w:r>
    </w:p>
    <w:p>
      <w:r>
        <w:rPr>
          <w:b/>
        </w:rPr>
        <w:t xml:space="preserve">Teksti numero 1</w:t>
      </w:r>
    </w:p>
    <w:p>
      <w:r>
        <w:rPr>
          <w:color w:val="A9A9A9"/>
        </w:rPr>
        <w:t xml:space="preserve">Imamah </w:t>
      </w:r>
      <w:r>
        <w:t xml:space="preserve">(arabia: إمامة) on shiialaisen islamin oppi (uskomus) Umman uskonnollisesta, hengellisestä ja poliittisesta johtajuudesta. Shiialaiset uskovat, että </w:t>
      </w:r>
      <w:r>
        <w:rPr>
          <w:color w:val="DCDCDC"/>
        </w:rPr>
        <w:t xml:space="preserve">imaamit </w:t>
      </w:r>
      <w:r>
        <w:t xml:space="preserve">ovat Muhammedin todellisia kalifeja tai laillisia seuraajia ja että imaameilla on jumalallinen tieto ja auktoriteetti (ismah) ja että he ovat osa Ahl al-Baytia, Muhammedin perhettä. Näiden imaamien tehtävänä on </w:t>
      </w:r>
      <w:r>
        <w:rPr>
          <w:color w:val="2F4F4F"/>
        </w:rPr>
        <w:t xml:space="preserve">antaa Koraanin selityksiä ja tulkintoja sekä </w:t>
      </w:r>
      <w:r>
        <w:t xml:space="preserve">opastusta tariqansa seuraajille, kuten Nizari Ismaili -tariqan elävien imaamien tapauksessa.</w:t>
      </w:r>
    </w:p>
    <w:p>
      <w:r>
        <w:rPr>
          <w:b/>
        </w:rPr>
        <w:t xml:space="preserve">Kysymys 0</w:t>
      </w:r>
    </w:p>
    <w:p>
      <w:r>
        <w:t xml:space="preserve">Mikä on shiialaisen islamin opin nimi?</w:t>
      </w:r>
    </w:p>
    <w:p>
      <w:r>
        <w:rPr>
          <w:b/>
        </w:rPr>
        <w:t xml:space="preserve">Kysymys 1</w:t>
      </w:r>
    </w:p>
    <w:p>
      <w:r>
        <w:t xml:space="preserve">Ketkä ovat shiiojen mielestä Muhammedin todellisia seuraajia?</w:t>
      </w:r>
    </w:p>
    <w:p>
      <w:r>
        <w:rPr>
          <w:b/>
        </w:rPr>
        <w:t xml:space="preserve">Kysymys 2</w:t>
      </w:r>
    </w:p>
    <w:p>
      <w:r>
        <w:t xml:space="preserve">Mikä on imaamien rooli?</w:t>
      </w:r>
    </w:p>
    <w:p>
      <w:r>
        <w:rPr>
          <w:b/>
        </w:rPr>
        <w:t xml:space="preserve">Kysymys 3</w:t>
      </w:r>
    </w:p>
    <w:p>
      <w:r>
        <w:t xml:space="preserve">Kenen uskovat shiialaiset omaavan jumalallisen tiedon ja auktoriteetin?</w:t>
      </w:r>
    </w:p>
    <w:p>
      <w:r>
        <w:rPr>
          <w:b/>
        </w:rPr>
        <w:t xml:space="preserve">Teksti numero 2</w:t>
      </w:r>
    </w:p>
    <w:p>
      <w:r>
        <w:t xml:space="preserve">Shiialaisen islamin (shiialaisuus) sisällä eri lahkot syntyivät, koska </w:t>
      </w:r>
      <w:r>
        <w:rPr>
          <w:color w:val="A9A9A9"/>
        </w:rPr>
        <w:t xml:space="preserve">ne erosivat imaamiensa seuraajista, </w:t>
      </w:r>
      <w:r>
        <w:t xml:space="preserve">aivan kuten </w:t>
      </w:r>
      <w:r>
        <w:t xml:space="preserve">itse islamin sisällä </w:t>
      </w:r>
      <w:r>
        <w:rPr>
          <w:color w:val="DCDCDC"/>
        </w:rPr>
        <w:t xml:space="preserve">shiia-sunniittinen </w:t>
      </w:r>
      <w:r>
        <w:t xml:space="preserve">jako oli syntynyt Muhammedin seuraajasta syntyneestä kiistasta. Kukin perintöriita synnytti eri tariqahin (kirjaimellisesti '</w:t>
      </w:r>
      <w:r>
        <w:rPr>
          <w:color w:val="2F4F4F"/>
        </w:rPr>
        <w:t xml:space="preserve">polku</w:t>
      </w:r>
      <w:r>
        <w:t xml:space="preserve">', laajennettuna 'lahko') shiialaisen islamin sisällä. Kukin shiialaisten tariqah seurasi </w:t>
      </w:r>
      <w:r>
        <w:rPr>
          <w:color w:val="556B2F"/>
        </w:rPr>
        <w:t xml:space="preserve">omaa imaami-dynastiaansa, mikä </w:t>
      </w:r>
      <w:r>
        <w:t xml:space="preserve">johti siihen, että kussakin shiialaisten tariqahissa oli eri määrä imaameja. Kun erottavan seuraajan imaamin dynastinen linja päättyi ilman perillistä, joko hänen (viimeisen imaamin) tai hänen syntymättömän seuraajansa uskottiin menneen piiloon, toisin sanoen </w:t>
      </w:r>
      <w:r>
        <w:rPr>
          <w:color w:val="6B8E23"/>
        </w:rPr>
        <w:t xml:space="preserve">peittoon</w:t>
      </w:r>
      <w:r>
        <w:t xml:space="preserve">.</w:t>
      </w:r>
    </w:p>
    <w:p>
      <w:r>
        <w:rPr>
          <w:b/>
        </w:rPr>
        <w:t xml:space="preserve">Kysymys 0</w:t>
      </w:r>
    </w:p>
    <w:p>
      <w:r>
        <w:t xml:space="preserve">Miksi shiialaisuuden sisällä syntyi erilaisia lahkoja?</w:t>
      </w:r>
    </w:p>
    <w:p>
      <w:r>
        <w:rPr>
          <w:b/>
        </w:rPr>
        <w:t xml:space="preserve">Kysymys 1</w:t>
      </w:r>
    </w:p>
    <w:p>
      <w:r>
        <w:t xml:space="preserve">Mikä suuri ero syntyi kiistasta Muhammedin seuraajasta?</w:t>
      </w:r>
    </w:p>
    <w:p>
      <w:r>
        <w:rPr>
          <w:b/>
        </w:rPr>
        <w:t xml:space="preserve">Kysymys 2</w:t>
      </w:r>
    </w:p>
    <w:p>
      <w:r>
        <w:t xml:space="preserve">Mikä on tariqan kirjaimellinen merkitys?</w:t>
      </w:r>
    </w:p>
    <w:p>
      <w:r>
        <w:rPr>
          <w:b/>
        </w:rPr>
        <w:t xml:space="preserve">Kysymys 3</w:t>
      </w:r>
    </w:p>
    <w:p>
      <w:r>
        <w:t xml:space="preserve">Mitä kukin shiia tariqah noudattaa?</w:t>
      </w:r>
    </w:p>
    <w:p>
      <w:r>
        <w:rPr>
          <w:b/>
        </w:rPr>
        <w:t xml:space="preserve">Kysymys 4</w:t>
      </w:r>
    </w:p>
    <w:p>
      <w:r>
        <w:t xml:space="preserve">Miksi kutsutaan sitä, kun viimeinen imaami tai hänen syntymätön seuraajansa menee piiloon?</w:t>
      </w:r>
    </w:p>
    <w:p>
      <w:r>
        <w:rPr>
          <w:b/>
        </w:rPr>
        <w:t xml:space="preserve">Teksti numero 3</w:t>
      </w:r>
    </w:p>
    <w:p>
      <w:r>
        <w:t xml:space="preserve">On kiellettyä, että jumalallinen johtaja </w:t>
      </w:r>
      <w:r>
        <w:rPr>
          <w:color w:val="A9A9A9"/>
        </w:rPr>
        <w:t xml:space="preserve">ei ole Muhammedin suvusta.</w:t>
      </w:r>
      <w:r>
        <w:t xml:space="preserve">Ali al-Ridhan mukaan, koska häntä on pakko totella, pitäisi olla merkki, joka osoittaa selvästi jumalallisen johtajan. Tuo merkki on </w:t>
      </w:r>
      <w:r>
        <w:rPr>
          <w:color w:val="DCDCDC"/>
        </w:rPr>
        <w:t xml:space="preserve">hänen tunnetut sukulaisuussuhteensa Muhammadiin </w:t>
      </w:r>
      <w:r>
        <w:t xml:space="preserve">ja hänen selkeä nimityksensä, jotta ihmiset voisivat erottaa hänet muista ja ohjautua selkeästi häntä kohti. Muuten muut ovat jalompia kuin Muhammedin jälkeläiset, ja heitä on seurattava ja toteltava; ja Muhammedin jälkeläiset ovat kuuliaisia ja alistettuja Muhammedin vihollisten, kuten Abi Jahlin tai Ibn Abi Ma'eetin, jälkeläisille.[alkuperäistutkimus?] Muhammed on kuitenkin paljon jalompi kuin muut, jotta hän olisi johdossa ja jotta häntä olisi toteltava. Lisäksi, kun Muhammedin profeetallisuus on todistettu, he tottelisivat häntä, kukaan ei epäröisi seurata hänen jälkeläisiään, eikä tämä olisi kenellekään vaikeaa. Kun taas turmeltuneiden sukujen jälkeläisten seuraaminen on vaikeaa.[alkuperäistutkimus?] Ja ehkä juuri siksi Muhammedin ja muiden profeettojen perusominaisuus oli </w:t>
      </w:r>
      <w:r>
        <w:rPr>
          <w:color w:val="2F4F4F"/>
        </w:rPr>
        <w:t xml:space="preserve">heidän jaloutensa.</w:t>
      </w:r>
      <w:r>
        <w:t xml:space="preserve">[alkuperäistutkimus?] Sillä kenenkään heistä ei sanota olevan lähtöisin häpäistyistä suvuista.[lainaus] Uskotaan, että kaikki Muhammedin esi-isät Aadamista asti olivat todellisia </w:t>
      </w:r>
      <w:r>
        <w:rPr>
          <w:color w:val="556B2F"/>
        </w:rPr>
        <w:t xml:space="preserve">muslimeja</w:t>
      </w:r>
      <w:r>
        <w:t xml:space="preserve">. </w:t>
      </w:r>
      <w:r>
        <w:t xml:space="preserve">[a][citation needed] </w:t>
      </w:r>
      <w:r>
        <w:t xml:space="preserve">Myös </w:t>
      </w:r>
      <w:r>
        <w:rPr>
          <w:color w:val="6B8E23"/>
        </w:rPr>
        <w:t xml:space="preserve">Jeesus </w:t>
      </w:r>
      <w:r>
        <w:t xml:space="preserve">oli peräisin hurskaasta perheestä, sillä Koraanissa mainitaan, että hänen syntymänsä jälkeen ihmiset sanoivat Marialle: Oi Aaronin sisar, isäsi ei ollut paha mies eikä äitisi ollut siveetön."[b][epäsopiva synteesi?].</w:t>
      </w:r>
    </w:p>
    <w:p>
      <w:r>
        <w:rPr>
          <w:b/>
        </w:rPr>
        <w:t xml:space="preserve">Kysymys 0</w:t>
      </w:r>
    </w:p>
    <w:p>
      <w:r>
        <w:t xml:space="preserve">Mikä on Muhammedin ja profeettojen perusluonne?</w:t>
      </w:r>
    </w:p>
    <w:p>
      <w:r>
        <w:rPr>
          <w:b/>
        </w:rPr>
        <w:t xml:space="preserve">Kysymys 1</w:t>
      </w:r>
    </w:p>
    <w:p>
      <w:r>
        <w:t xml:space="preserve">Mihin uskontoon kaikki Muhammedin esi-isät kuuluivat?</w:t>
      </w:r>
    </w:p>
    <w:p>
      <w:r>
        <w:rPr>
          <w:b/>
        </w:rPr>
        <w:t xml:space="preserve">Kysymys 2</w:t>
      </w:r>
    </w:p>
    <w:p>
      <w:r>
        <w:t xml:space="preserve">Kenen Koraani sanoo olevan myös hurskaasta perheestä?</w:t>
      </w:r>
    </w:p>
    <w:p>
      <w:r>
        <w:rPr>
          <w:b/>
        </w:rPr>
        <w:t xml:space="preserve">Kysymys 3</w:t>
      </w:r>
    </w:p>
    <w:p>
      <w:r>
        <w:t xml:space="preserve">Mikä on kiellettyä jumalalliselta johtajalta?</w:t>
      </w:r>
    </w:p>
    <w:p>
      <w:r>
        <w:rPr>
          <w:b/>
        </w:rPr>
        <w:t xml:space="preserve">Kysymys 4</w:t>
      </w:r>
    </w:p>
    <w:p>
      <w:r>
        <w:t xml:space="preserve">Mikä on merkki, joka osoittaa jumalallisen johtajan?</w:t>
      </w:r>
    </w:p>
    <w:p>
      <w:r>
        <w:rPr>
          <w:b/>
        </w:rPr>
        <w:t xml:space="preserve">Teksti numero 4</w:t>
      </w:r>
    </w:p>
    <w:p>
      <w:r>
        <w:t xml:space="preserve">Sana "</w:t>
      </w:r>
      <w:r>
        <w:rPr>
          <w:color w:val="A9A9A9"/>
        </w:rPr>
        <w:t xml:space="preserve">Imām" </w:t>
      </w:r>
      <w:r>
        <w:t xml:space="preserve">tarkoittaa henkilöä, joka seisoo tai kävelee "edessä"</w:t>
      </w:r>
      <w:r>
        <w:t xml:space="preserve">.</w:t>
      </w:r>
      <w:r>
        <w:t xml:space="preserve"> Sunni-islamissa sanaa käytetään yleisesti </w:t>
      </w:r>
      <w:r>
        <w:rPr>
          <w:color w:val="DCDCDC"/>
        </w:rPr>
        <w:t xml:space="preserve">henkilöstä, joka johtaa rukousta moskeijassa</w:t>
      </w:r>
      <w:r>
        <w:t xml:space="preserve">. </w:t>
      </w:r>
      <w:r>
        <w:t xml:space="preserve">Se tarkoittaa myös madhhabin ("</w:t>
      </w:r>
      <w:r>
        <w:rPr>
          <w:color w:val="2F4F4F"/>
        </w:rPr>
        <w:t xml:space="preserve">koulukunnan</w:t>
      </w:r>
      <w:r>
        <w:t xml:space="preserve">") </w:t>
      </w:r>
      <w:r>
        <w:t xml:space="preserve">johtajaa. </w:t>
      </w:r>
      <w:r>
        <w:t xml:space="preserve">Shiialaisten näkökulmasta tämä on kuitenkin vain sanan peruskäsitys arabiankielessä, ja sen oikeassa uskonnollisessa käytössä sana "imaami" soveltuu vain niihin </w:t>
      </w:r>
      <w:r>
        <w:rPr>
          <w:color w:val="556B2F"/>
        </w:rPr>
        <w:t xml:space="preserve">Muhammedin suvun jäseniin, jotka </w:t>
      </w:r>
      <w:r>
        <w:t xml:space="preserve">edellinen imaami on </w:t>
      </w:r>
      <w:r>
        <w:rPr>
          <w:color w:val="556B2F"/>
        </w:rPr>
        <w:t xml:space="preserve">nimittänyt erehtymättömiksi.</w:t>
      </w:r>
    </w:p>
    <w:p>
      <w:r>
        <w:rPr>
          <w:b/>
        </w:rPr>
        <w:t xml:space="preserve">Kysymys 0</w:t>
      </w:r>
    </w:p>
    <w:p>
      <w:r>
        <w:t xml:space="preserve">Mikä sana tarkoittaa kirjaimellisesti henkilöä, joka seisoo tai kävelee edessä?</w:t>
      </w:r>
    </w:p>
    <w:p>
      <w:r>
        <w:rPr>
          <w:b/>
        </w:rPr>
        <w:t xml:space="preserve">Kysymys 1</w:t>
      </w:r>
    </w:p>
    <w:p>
      <w:r>
        <w:t xml:space="preserve">Mitä sana imaami tarkoittaa sunnalaisessa islamissa yleisesti?</w:t>
      </w:r>
    </w:p>
    <w:p>
      <w:r>
        <w:rPr>
          <w:b/>
        </w:rPr>
        <w:t xml:space="preserve">Kysymys 2</w:t>
      </w:r>
    </w:p>
    <w:p>
      <w:r>
        <w:t xml:space="preserve">Mitä sana madhhab tarkoittaa?</w:t>
      </w:r>
    </w:p>
    <w:p>
      <w:r>
        <w:rPr>
          <w:b/>
        </w:rPr>
        <w:t xml:space="preserve">Kysymys 3</w:t>
      </w:r>
    </w:p>
    <w:p>
      <w:r>
        <w:t xml:space="preserve">Mitä imaami tarkoittaa oikeassa uskonnollisessa yhteydessä?</w:t>
      </w:r>
    </w:p>
    <w:p>
      <w:r>
        <w:rPr>
          <w:b/>
        </w:rPr>
        <w:t xml:space="preserve">Teksti numero 5</w:t>
      </w:r>
    </w:p>
    <w:p>
      <w:r>
        <w:t xml:space="preserve">Vaikka kaikki nämä erilaiset shiia-tariqat kuuluvat </w:t>
      </w:r>
      <w:r>
        <w:t xml:space="preserve">islamin shiialaisryhmään (toisin kuin sunnit), tärkeimpien shiia-tariqojen välillä on suuria opillisia eroja. Tämän jälkeen on täydellinen opillinen ero kaikkien niiden eri shiia-tarqojen, joiden viimeiset imaamit ovat siirtyneet </w:t>
      </w:r>
      <w:r>
        <w:rPr>
          <w:color w:val="DCDCDC"/>
        </w:rPr>
        <w:t xml:space="preserve">kätkettyinä, </w:t>
      </w:r>
      <w:r>
        <w:t xml:space="preserve">ja </w:t>
      </w:r>
      <w:r>
        <w:rPr>
          <w:color w:val="2F4F4F"/>
        </w:rPr>
        <w:t xml:space="preserve">shiia-nizari-ismaililaisten </w:t>
      </w:r>
      <w:r>
        <w:t xml:space="preserve">välillä, </w:t>
      </w:r>
      <w:r>
        <w:t xml:space="preserve">jotka kiistävät kätkettyinä olemisen käsitteen. Shiialaisilla nizari-ismaililaisilla on määritelmällisesti oltava </w:t>
      </w:r>
      <w:r>
        <w:rPr>
          <w:color w:val="556B2F"/>
        </w:rPr>
        <w:t xml:space="preserve">läsnä oleva ja elävä </w:t>
      </w:r>
      <w:r>
        <w:t xml:space="preserve">imaami aikojen loppuun asti, joten jos yksikään elävä nizari-ismaililainen imaami ei jätä jälkeensä seuraajaa, nizari-ismailismin keskeinen periaate rikkoutuu ja sen olemassaolon tarkoitus </w:t>
      </w:r>
      <w:r>
        <w:rPr>
          <w:color w:val="6B8E23"/>
        </w:rPr>
        <w:t xml:space="preserve">päättyy</w:t>
      </w:r>
      <w:r>
        <w:t xml:space="preserve">.</w:t>
      </w:r>
    </w:p>
    <w:p>
      <w:r>
        <w:rPr>
          <w:b/>
        </w:rPr>
        <w:t xml:space="preserve">Kysymys 0</w:t>
      </w:r>
    </w:p>
    <w:p>
      <w:r>
        <w:t xml:space="preserve">Mihin ryhmään shiia-tarikat kuuluvat?</w:t>
      </w:r>
    </w:p>
    <w:p>
      <w:r>
        <w:rPr>
          <w:b/>
        </w:rPr>
        <w:t xml:space="preserve">Kysymys 1</w:t>
      </w:r>
    </w:p>
    <w:p>
      <w:r>
        <w:t xml:space="preserve">Mitä on tapahtunut joillekin viimeisille imaameille shiialaisten tariqojen piirissä?</w:t>
      </w:r>
    </w:p>
    <w:p>
      <w:r>
        <w:rPr>
          <w:b/>
        </w:rPr>
        <w:t xml:space="preserve">Kysymys 2</w:t>
      </w:r>
    </w:p>
    <w:p>
      <w:r>
        <w:t xml:space="preserve">Kuka kieltää okulaation käsitteen?</w:t>
      </w:r>
    </w:p>
    <w:p>
      <w:r>
        <w:rPr>
          <w:b/>
        </w:rPr>
        <w:t xml:space="preserve">Kysymys 3</w:t>
      </w:r>
    </w:p>
    <w:p>
      <w:r>
        <w:t xml:space="preserve">Millainen imaami shiia-nizari-ismailiiseilla on?</w:t>
      </w:r>
    </w:p>
    <w:p>
      <w:r>
        <w:rPr>
          <w:b/>
        </w:rPr>
        <w:t xml:space="preserve">Kysymys 4</w:t>
      </w:r>
    </w:p>
    <w:p>
      <w:r>
        <w:t xml:space="preserve">Mitä tapahtuisi nizari-ismaililaisille, jos imaami ei jättäisi seuraajaa?</w:t>
      </w:r>
    </w:p>
    <w:p>
      <w:r>
        <w:rPr>
          <w:b/>
        </w:rPr>
        <w:t xml:space="preserve">Teksti numero 6</w:t>
      </w:r>
    </w:p>
    <w:p>
      <w:r>
        <w:t xml:space="preserve">Ismā'īlīsmin mukaan Allah on lähettänyt "</w:t>
      </w:r>
      <w:r>
        <w:rPr>
          <w:color w:val="A9A9A9"/>
        </w:rPr>
        <w:t xml:space="preserve">seitsemän</w:t>
      </w:r>
      <w:r>
        <w:t xml:space="preserve">" suurta profeettaa, jotka tunnetaan nimellä "</w:t>
      </w:r>
      <w:r>
        <w:rPr>
          <w:color w:val="DCDCDC"/>
        </w:rPr>
        <w:t xml:space="preserve">Nātıq</w:t>
      </w:r>
      <w:r>
        <w:t xml:space="preserve">" (Puhutut), </w:t>
      </w:r>
      <w:r>
        <w:rPr>
          <w:color w:val="2F4F4F"/>
        </w:rPr>
        <w:t xml:space="preserve">levittämään ja parantamaan islamin Dīniä</w:t>
      </w:r>
      <w:r>
        <w:t xml:space="preserve">. </w:t>
      </w:r>
      <w:r>
        <w:t xml:space="preserve">Kaikilla näillä suurilla profeetoilla on myös yksi avustaja, joka tunnetaan nimellä "</w:t>
      </w:r>
      <w:r>
        <w:rPr>
          <w:color w:val="556B2F"/>
        </w:rPr>
        <w:t xml:space="preserve">Sāmad (Hiljainen) Imām</w:t>
      </w:r>
      <w:r>
        <w:t xml:space="preserve">". Jokaisen seitsemän "Sāmad"-silsilan lopussa on lähetetty yksi suuri "Nātıq" (Puhuja) parantamaan islamin Dīniä uudelleen. Aatamin ja hänen poikansa Seetin jälkeen ja kuuden "Nātıq" (Puhuttu) - "Sāmad" (Hiljainen) silsilan jälkeen (Nooa-Shem), (Abraham-Ishmael), (Mooses-Aaron), (Jeesus-Simeon), (Muhammad bin ʿAbd Allāh-Ali ibn Abu Tālib); "Nātıqien ja Sāmadien silsila on saatu päätökseen (Muhammad bin Ismā'īl as-ṣaghīr (Maymûn'ûl-Qaddāh)-ʿAbd Allāh Ibn-i Maymûn ja hänen poikansa).</w:t>
      </w:r>
    </w:p>
    <w:p>
      <w:r>
        <w:rPr>
          <w:b/>
        </w:rPr>
        <w:t xml:space="preserve">Kysymys 0</w:t>
      </w:r>
    </w:p>
    <w:p>
      <w:r>
        <w:t xml:space="preserve">Kuinka monta suurta profeettaa Allah on lähettänyt?</w:t>
      </w:r>
    </w:p>
    <w:p>
      <w:r>
        <w:rPr>
          <w:b/>
        </w:rPr>
        <w:t xml:space="preserve">Kysymys 1</w:t>
      </w:r>
    </w:p>
    <w:p>
      <w:r>
        <w:t xml:space="preserve">Millä nimellä seitsemän suurta profeettaa tunnetaan?</w:t>
      </w:r>
    </w:p>
    <w:p>
      <w:r>
        <w:rPr>
          <w:b/>
        </w:rPr>
        <w:t xml:space="preserve">Kysymys 2</w:t>
      </w:r>
    </w:p>
    <w:p>
      <w:r>
        <w:t xml:space="preserve">Mitä seitsemän suuren profeetan pitäisi tehdä?</w:t>
      </w:r>
    </w:p>
    <w:p>
      <w:r>
        <w:rPr>
          <w:b/>
        </w:rPr>
        <w:t xml:space="preserve">Kysymys 3</w:t>
      </w:r>
    </w:p>
    <w:p>
      <w:r>
        <w:t xml:space="preserve">Mikä on suuren profeetan avustajan nimi?</w:t>
      </w:r>
    </w:p>
    <w:p>
      <w:r>
        <w:rPr>
          <w:b/>
        </w:rPr>
        <w:t xml:space="preserve">Teksti numero 7</w:t>
      </w:r>
    </w:p>
    <w:p>
      <w:r>
        <w:t xml:space="preserve">Shiialaiset tariqat, joilla on enemmistö kannattajista, ovat twelverejä, jotka tunnetaan yleisesti nimellä </w:t>
      </w:r>
      <w:r>
        <w:rPr>
          <w:color w:val="A9A9A9"/>
        </w:rPr>
        <w:t xml:space="preserve">"shiiat"</w:t>
      </w:r>
      <w:r>
        <w:t xml:space="preserve">. </w:t>
      </w:r>
      <w:r>
        <w:t xml:space="preserve">Sen jälkeen tulevat nizari-ismailit, jotka tunnetaan yleisesti nimellä </w:t>
      </w:r>
      <w:r>
        <w:rPr>
          <w:color w:val="DCDCDC"/>
        </w:rPr>
        <w:t xml:space="preserve">ismailit</w:t>
      </w:r>
      <w:r>
        <w:t xml:space="preserve">, ja sitten tulevat mustalialaiset ismailit, jotka tunnetaan yleisesti nimellä "</w:t>
      </w:r>
      <w:r>
        <w:rPr>
          <w:color w:val="2F4F4F"/>
        </w:rPr>
        <w:t xml:space="preserve">bohrat", </w:t>
      </w:r>
      <w:r>
        <w:t xml:space="preserve">ja heidän bohri-tarqansa sisällä on lisää skismaa. Drussien tariqah (nykyään hyvin pieni määrä) kuului alun perin fatimidien ismailiineihin ja erosi heistä (fatimidien ismailiineista) fatimidien imaamin ja kalifin Hakim Bi Amrillahin kuoleman jälkeen. </w:t>
      </w:r>
      <w:r>
        <w:rPr>
          <w:color w:val="556B2F"/>
        </w:rPr>
        <w:t xml:space="preserve">Shiia Sevener </w:t>
      </w:r>
      <w:r>
        <w:t xml:space="preserve">tariqaa ei enää ole olemassa. Toinen pieni tariqah on </w:t>
      </w:r>
      <w:r>
        <w:rPr>
          <w:color w:val="6B8E23"/>
        </w:rPr>
        <w:t xml:space="preserve">zaidien shiiat, </w:t>
      </w:r>
      <w:r>
        <w:t xml:space="preserve">jotka tunnetaan myös nimellä Fivers ja jotka eivät usko viimeisen imaaminsa katoamiseen.</w:t>
      </w:r>
    </w:p>
    <w:p>
      <w:r>
        <w:rPr>
          <w:b/>
        </w:rPr>
        <w:t xml:space="preserve">Kysymys 0</w:t>
      </w:r>
    </w:p>
    <w:p>
      <w:r>
        <w:t xml:space="preserve">Millä nimellä twelverit tunnetaan shiia tariqassa?</w:t>
      </w:r>
    </w:p>
    <w:p>
      <w:r>
        <w:rPr>
          <w:b/>
        </w:rPr>
        <w:t xml:space="preserve">Kysymys 1</w:t>
      </w:r>
    </w:p>
    <w:p>
      <w:r>
        <w:t xml:space="preserve">Millä nimellä nizari-ismailit tunnetaan?</w:t>
      </w:r>
    </w:p>
    <w:p>
      <w:r>
        <w:rPr>
          <w:b/>
        </w:rPr>
        <w:t xml:space="preserve">Kysymys 2</w:t>
      </w:r>
    </w:p>
    <w:p>
      <w:r>
        <w:t xml:space="preserve">Millä nimellä Mustalian ismailiitit yleisesti tunnetaan?</w:t>
      </w:r>
    </w:p>
    <w:p>
      <w:r>
        <w:rPr>
          <w:b/>
        </w:rPr>
        <w:t xml:space="preserve">Kysymys 3</w:t>
      </w:r>
    </w:p>
    <w:p>
      <w:r>
        <w:t xml:space="preserve">Mitä tariqaa ei enää ole olemassa?</w:t>
      </w:r>
    </w:p>
    <w:p>
      <w:r>
        <w:rPr>
          <w:b/>
        </w:rPr>
        <w:t xml:space="preserve">Kysymys 4</w:t>
      </w:r>
    </w:p>
    <w:p>
      <w:r>
        <w:t xml:space="preserve">Mikä tariah tunnetaan nimellä Fivers?</w:t>
      </w:r>
    </w:p>
    <w:p>
      <w:r>
        <w:rPr>
          <w:b/>
        </w:rPr>
        <w:t xml:space="preserve">Teksti numero 8</w:t>
      </w:r>
    </w:p>
    <w:p>
      <w:r>
        <w:t xml:space="preserve">Vähäisen pimennyksen (Ghaybat al-Sughrá) aikana al-Mahdin uskotaan pitäneen yhteyttä seuraajiinsa </w:t>
      </w:r>
      <w:r>
        <w:rPr>
          <w:color w:val="A9A9A9"/>
        </w:rPr>
        <w:t xml:space="preserve">sijaisten </w:t>
      </w:r>
      <w:r>
        <w:t xml:space="preserve">(arab. an-nuwāb al-arbaʻa eli "neljä johtajaa") </w:t>
      </w:r>
      <w:r>
        <w:rPr>
          <w:color w:val="A9A9A9"/>
        </w:rPr>
        <w:t xml:space="preserve">välityksellä. </w:t>
      </w:r>
      <w:r>
        <w:t xml:space="preserve">He edustivat häntä ja </w:t>
      </w:r>
      <w:r>
        <w:rPr>
          <w:color w:val="DCDCDC"/>
        </w:rPr>
        <w:t xml:space="preserve">toimivat välittäjinä hänen ja hänen seuraajiensa välillä</w:t>
      </w:r>
      <w:r>
        <w:t xml:space="preserve">. </w:t>
      </w:r>
      <w:r>
        <w:t xml:space="preserve">Aina kun uskovilla oli jokin ongelma, he </w:t>
      </w:r>
      <w:r>
        <w:rPr>
          <w:color w:val="2F4F4F"/>
        </w:rPr>
        <w:t xml:space="preserve">kirjoittivat huolensa ja lähettivät ne hänen sijaisilleen</w:t>
      </w:r>
      <w:r>
        <w:t xml:space="preserve">. </w:t>
      </w:r>
      <w:r>
        <w:t xml:space="preserve">Sijainen varmisti tuomionsa, vahvisti sen </w:t>
      </w:r>
      <w:r>
        <w:rPr>
          <w:color w:val="556B2F"/>
        </w:rPr>
        <w:t xml:space="preserve">sinetillään ja allekirjoituksellaan </w:t>
      </w:r>
      <w:r>
        <w:t xml:space="preserve">ja palautti sen asianomaisille osapuolille. Sijaiset keräsivät myös </w:t>
      </w:r>
      <w:r>
        <w:rPr>
          <w:color w:val="6B8E23"/>
        </w:rPr>
        <w:t xml:space="preserve">zakatia ja khumsia </w:t>
      </w:r>
      <w:r>
        <w:t xml:space="preserve">hänen puolestaan.</w:t>
      </w:r>
    </w:p>
    <w:p>
      <w:r>
        <w:rPr>
          <w:b/>
        </w:rPr>
        <w:t xml:space="preserve">Kysymys 0</w:t>
      </w:r>
    </w:p>
    <w:p>
      <w:r>
        <w:t xml:space="preserve">Miten al-Mahdi piti yhteyttä pimennyksensä aikana?</w:t>
      </w:r>
    </w:p>
    <w:p>
      <w:r>
        <w:rPr>
          <w:b/>
        </w:rPr>
        <w:t xml:space="preserve">Kysymys 1</w:t>
      </w:r>
    </w:p>
    <w:p>
      <w:r>
        <w:t xml:space="preserve">Miten sijaiset edustivat al-Mahdia?</w:t>
      </w:r>
    </w:p>
    <w:p>
      <w:r>
        <w:rPr>
          <w:b/>
        </w:rPr>
        <w:t xml:space="preserve">Kysymys 2</w:t>
      </w:r>
    </w:p>
    <w:p>
      <w:r>
        <w:t xml:space="preserve">Mitä uskovat tekisivät, kun heillä olisi ongelma?</w:t>
      </w:r>
    </w:p>
    <w:p>
      <w:r>
        <w:rPr>
          <w:b/>
        </w:rPr>
        <w:t xml:space="preserve">Kysymys 3</w:t>
      </w:r>
    </w:p>
    <w:p>
      <w:r>
        <w:t xml:space="preserve">Millä sijainen tukisi huolenaiheita?</w:t>
      </w:r>
    </w:p>
    <w:p>
      <w:r>
        <w:rPr>
          <w:b/>
        </w:rPr>
        <w:t xml:space="preserve">Kysymys 4</w:t>
      </w:r>
    </w:p>
    <w:p>
      <w:r>
        <w:t xml:space="preserve">Mitä sijaiset keräsivät imaamin puolesta?</w:t>
      </w:r>
    </w:p>
    <w:p>
      <w:r>
        <w:rPr>
          <w:b/>
        </w:rPr>
        <w:t xml:space="preserve">Teksti numero 9</w:t>
      </w:r>
    </w:p>
    <w:p>
      <w:r>
        <w:t xml:space="preserve">Ismailit eroavat twelvereistä siinä, että heillä oli </w:t>
      </w:r>
      <w:r>
        <w:rPr>
          <w:color w:val="A9A9A9"/>
        </w:rPr>
        <w:t xml:space="preserve">eläviä imaameja </w:t>
      </w:r>
      <w:r>
        <w:t xml:space="preserve">vuosisatojen ajan sen jälkeen, kun viimeinen twelvereiden imaami oli piiloutunut. He seurasivat </w:t>
      </w:r>
      <w:r>
        <w:rPr>
          <w:color w:val="DCDCDC"/>
        </w:rPr>
        <w:t xml:space="preserve">Isma'il ibn Jafaria</w:t>
      </w:r>
      <w:r>
        <w:t xml:space="preserve">, Musa al-Kadhimin vanhempaa veljeä, oikeaksi imaamiksi isänsä </w:t>
      </w:r>
      <w:r>
        <w:rPr>
          <w:color w:val="2F4F4F"/>
        </w:rPr>
        <w:t xml:space="preserve">Ja'far al-Sadiqin </w:t>
      </w:r>
      <w:r>
        <w:t xml:space="preserve">jälkeen</w:t>
      </w:r>
      <w:r>
        <w:t xml:space="preserve">. </w:t>
      </w:r>
      <w:r>
        <w:t xml:space="preserve">Ismaililaiset uskovat, että kuolipa imaami Ismail ennen imaami Ja'faria tai ei, hän oli siirtänyt </w:t>
      </w:r>
      <w:r>
        <w:rPr>
          <w:color w:val="556B2F"/>
        </w:rPr>
        <w:t xml:space="preserve">imaamin manttelin </w:t>
      </w:r>
      <w:r>
        <w:t xml:space="preserve">pojalleen Muḥammad ibn Ismailille seuraavaksi imaamiksi. Näin ollen heidän imaamiensa sukupolvi on seuraava (suluissa on ilmoitettu heidän yksittäisten imaamiensa vuodet yhteisen aikakauden aikana):</w:t>
      </w:r>
    </w:p>
    <w:p>
      <w:r>
        <w:rPr>
          <w:b/>
        </w:rPr>
        <w:t xml:space="preserve">Kysymys 0</w:t>
      </w:r>
    </w:p>
    <w:p>
      <w:r>
        <w:t xml:space="preserve">Miten ismailit eroavat twelvereistä?</w:t>
      </w:r>
    </w:p>
    <w:p>
      <w:r>
        <w:rPr>
          <w:b/>
        </w:rPr>
        <w:t xml:space="preserve">Kysymys 1</w:t>
      </w:r>
    </w:p>
    <w:p>
      <w:r>
        <w:t xml:space="preserve">Kuka on Musa al-Kadhimin vanhempi veli?</w:t>
      </w:r>
    </w:p>
    <w:p>
      <w:r>
        <w:rPr>
          <w:b/>
        </w:rPr>
        <w:t xml:space="preserve">Kysymys 2</w:t>
      </w:r>
    </w:p>
    <w:p>
      <w:r>
        <w:t xml:space="preserve">Kuka on Isma'il ibn Jafarin isä?</w:t>
      </w:r>
    </w:p>
    <w:p>
      <w:r>
        <w:rPr>
          <w:b/>
        </w:rPr>
        <w:t xml:space="preserve">Kysymys 3</w:t>
      </w:r>
    </w:p>
    <w:p>
      <w:r>
        <w:t xml:space="preserve">Mitä Imam Ismail antoi pojalleen?</w:t>
      </w:r>
    </w:p>
    <w:p>
      <w:r>
        <w:rPr>
          <w:b/>
        </w:rPr>
        <w:t xml:space="preserve">Teksti numero 10</w:t>
      </w:r>
    </w:p>
    <w:p>
      <w:r>
        <w:t xml:space="preserve">Mustali-ismaili-shiamuslimien (tunnetaan myös nimellä </w:t>
      </w:r>
      <w:r>
        <w:rPr>
          <w:color w:val="A9A9A9"/>
        </w:rPr>
        <w:t xml:space="preserve">Bohras/Dawoodi Bohra) </w:t>
      </w:r>
      <w:r>
        <w:t xml:space="preserve">imaamien linja </w:t>
      </w:r>
      <w:r>
        <w:t xml:space="preserve">jatkui Aamir ibn Mustaliin asti. Hänen kuolemansa jälkeen he uskovat, että heidän 21. imaaminsa Taiyab abi al-Qasim </w:t>
      </w:r>
      <w:r>
        <w:rPr>
          <w:color w:val="DCDCDC"/>
        </w:rPr>
        <w:t xml:space="preserve">siirtyi Dawr-e-Satriin </w:t>
      </w:r>
      <w:r>
        <w:t xml:space="preserve">(kätkemisen kauteen), joka jatkuu tähän päivään asti. Imaamin puuttuessa heitä johtaa </w:t>
      </w:r>
      <w:r>
        <w:rPr>
          <w:color w:val="2F4F4F"/>
        </w:rPr>
        <w:t xml:space="preserve">dai-al-mutlaq </w:t>
      </w:r>
      <w:r>
        <w:t xml:space="preserve">(ehdoton lähetyssaarnaaja), joka </w:t>
      </w:r>
      <w:r>
        <w:rPr>
          <w:color w:val="556B2F"/>
        </w:rPr>
        <w:t xml:space="preserve">hoitaa kätkössä olevan imaamin asioita </w:t>
      </w:r>
      <w:r>
        <w:t xml:space="preserve">siihen asti, kunnes imaami ilmestyy uudelleen kätköstä. Dawoodi Bohran nykyinen 53. Da'i al-Mutlaq on Hänen Pyhyytensä </w:t>
      </w:r>
      <w:r>
        <w:rPr>
          <w:color w:val="6B8E23"/>
        </w:rPr>
        <w:t xml:space="preserve">Syedna Mufaddal Saifuddin </w:t>
      </w:r>
      <w:r>
        <w:t xml:space="preserve">(TUS), joka seurasi edeltäjäänsä 52. Da'i al-Mutlaqia Hänen Pyhyytensä Syedna Mohammed Burhanuddinia (RA). Lisäksi Dawoodi Bohra -lahko on jakautunut, mikä on johtanut Qutbi Bohra -lahkon muodostamiseen, jonka perusti ja jota johtaa Khuzaima Qutbuddin.</w:t>
      </w:r>
    </w:p>
    <w:p>
      <w:r>
        <w:rPr>
          <w:b/>
        </w:rPr>
        <w:t xml:space="preserve">Kysymys 0</w:t>
      </w:r>
    </w:p>
    <w:p>
      <w:r>
        <w:t xml:space="preserve">Millä nimellä Mustali Ismaili Shia Muslimit tunnetaan myös?</w:t>
      </w:r>
    </w:p>
    <w:p>
      <w:r>
        <w:rPr>
          <w:b/>
        </w:rPr>
        <w:t xml:space="preserve">Kysymys 1</w:t>
      </w:r>
    </w:p>
    <w:p>
      <w:r>
        <w:t xml:space="preserve">Mitä Bohrat uskovat Taiyab abi al-qasimille tapahtuneen?</w:t>
      </w:r>
    </w:p>
    <w:p>
      <w:r>
        <w:rPr>
          <w:b/>
        </w:rPr>
        <w:t xml:space="preserve">Kysymys 2</w:t>
      </w:r>
    </w:p>
    <w:p>
      <w:r>
        <w:t xml:space="preserve">Kenen johdolla Bohrat toimivat imaamin puuttuessa?</w:t>
      </w:r>
    </w:p>
    <w:p>
      <w:r>
        <w:rPr>
          <w:b/>
        </w:rPr>
        <w:t xml:space="preserve">Kysymys 3</w:t>
      </w:r>
    </w:p>
    <w:p>
      <w:r>
        <w:t xml:space="preserve">Mitä Dai-al-Mutlaq tekee?</w:t>
      </w:r>
    </w:p>
    <w:p>
      <w:r>
        <w:rPr>
          <w:b/>
        </w:rPr>
        <w:t xml:space="preserve">Kysymys 4</w:t>
      </w:r>
    </w:p>
    <w:p>
      <w:r>
        <w:t xml:space="preserve">Kuka on Dawoodi Bohran nykyinen 53. Da'i al-Butlaq?</w:t>
      </w:r>
    </w:p>
    <w:p>
      <w:r>
        <w:rPr>
          <w:b/>
        </w:rPr>
        <w:t xml:space="preserve">Teksti numero 11</w:t>
      </w:r>
    </w:p>
    <w:p>
      <w:r>
        <w:t xml:space="preserve">Kaikki muslimit uskovat </w:t>
      </w:r>
      <w:r>
        <w:rPr>
          <w:color w:val="A9A9A9"/>
        </w:rPr>
        <w:t xml:space="preserve">Muhammedin </w:t>
      </w:r>
      <w:r>
        <w:t xml:space="preserve">sanoneen: Muhammed sanoi: "Kenelle tahansa minä olen Mawla, Ali on hänen Mawlansa." </w:t>
      </w:r>
      <w:r>
        <w:t xml:space="preserve">Tästä hadithista on kerrottu eri tavoin monista eri lähteistä peräti useammassa </w:t>
      </w:r>
      <w:r>
        <w:t xml:space="preserve">hadith-kirjassa</w:t>
      </w:r>
      <w:r>
        <w:rPr>
          <w:color w:val="DCDCDC"/>
        </w:rPr>
        <w:t xml:space="preserve">45</w:t>
      </w:r>
      <w:r>
        <w:t xml:space="preserve">[citation needed] sekä sunnien että shiiojen kokoelmissa. Tämän hadithin on kertonut myös hadithien kerääjä al-Tirmidhi, 3713;[citation needed] sekä Ibn Maajah, 121;[citation needed] jne. Suuri kiistakohta sunnien ja shiiojen välillä on </w:t>
      </w:r>
      <w:r>
        <w:rPr>
          <w:color w:val="2F4F4F"/>
        </w:rPr>
        <w:t xml:space="preserve">sanan "mawla" </w:t>
      </w:r>
      <w:r>
        <w:t xml:space="preserve">tulkinta</w:t>
      </w:r>
      <w:r>
        <w:t xml:space="preserve">. </w:t>
      </w:r>
      <w:r>
        <w:t xml:space="preserve">Shiioille sana tarkoittaa '</w:t>
      </w:r>
      <w:r>
        <w:rPr>
          <w:color w:val="556B2F"/>
        </w:rPr>
        <w:t xml:space="preserve">Herraa ja Mestaria'</w:t>
      </w:r>
      <w:r>
        <w:t xml:space="preserve">, ja sillä on sama korotettu merkitys kuin silloin, kun termiä käytettiin puhuttelemaan Muhammadia itseään tämän elinaikana. Näin ollen, kun Muhammad tosiasiallisesti (puheella) ja fyysisesti (siten, että hänen lähimmät seuralaisensa, mukaan lukien Abu Bakr, Umar ja Uthman [kolme tulevaa kalifia, jotka olivat edeltäneet Alia kalifina], hyväksyivät Alin julkisesti herrakseen ja mestarikseen ottamalla Alin käden molempiin käsiinsa osoituksena uskollisuudestaan Alille) siirsi tämän tittelin ja tavan puhutella Alia kaikkien muslimien Mawla-asemaksi Ghadiri Khum Oasis -keidaspaikassa vain muutama kuukausi ennen kuolemaansa, Ihmiset, jotka alkoivat pitää Alia Muhammedin välittömänä seuraajana jo ennen Muhammedin kuolemaa, tulivat tunnetuiksi shiioina. Sunnille sana tarkoittaa kuitenkin yksinkertaisesti "</w:t>
      </w:r>
      <w:r>
        <w:rPr>
          <w:color w:val="6B8E23"/>
        </w:rPr>
        <w:t xml:space="preserve">rakastettua</w:t>
      </w:r>
      <w:r>
        <w:t xml:space="preserve">" tai "kunnioitettua", eikä sillä ole mitään muuta merkitystä.</w:t>
      </w:r>
    </w:p>
    <w:p>
      <w:r>
        <w:rPr>
          <w:b/>
        </w:rPr>
        <w:t xml:space="preserve">Kysymys 0</w:t>
      </w:r>
    </w:p>
    <w:p>
      <w:r>
        <w:t xml:space="preserve">Kenen muslimit uskovat sanoneen: "Kenelle tahansa minä olen Mawla, Ali on hänen Mawlansa?".</w:t>
      </w:r>
    </w:p>
    <w:p>
      <w:r>
        <w:rPr>
          <w:b/>
        </w:rPr>
        <w:t xml:space="preserve">Kysymys 1</w:t>
      </w:r>
    </w:p>
    <w:p>
      <w:r>
        <w:t xml:space="preserve">Kuinka monesta kirjasta tämä sitaatti löytyy?</w:t>
      </w:r>
    </w:p>
    <w:p>
      <w:r>
        <w:rPr>
          <w:b/>
        </w:rPr>
        <w:t xml:space="preserve">Kysymys 2</w:t>
      </w:r>
    </w:p>
    <w:p>
      <w:r>
        <w:t xml:space="preserve">Mikä on sunnien ja shiiojen välisen konfliktin ydin?</w:t>
      </w:r>
    </w:p>
    <w:p>
      <w:r>
        <w:rPr>
          <w:b/>
        </w:rPr>
        <w:t xml:space="preserve">Kysymys 3</w:t>
      </w:r>
    </w:p>
    <w:p>
      <w:r>
        <w:t xml:space="preserve">Mitä työ Mawla merkitsee Sunniesille?</w:t>
      </w:r>
    </w:p>
    <w:p>
      <w:r>
        <w:rPr>
          <w:b/>
        </w:rPr>
        <w:t xml:space="preserve">Kysymys 4</w:t>
      </w:r>
    </w:p>
    <w:p>
      <w:r>
        <w:t xml:space="preserve">Mitä sana mawla tarkoittaa shiialle?</w:t>
      </w:r>
    </w:p>
    <w:p>
      <w:r>
        <w:rPr>
          <w:b/>
        </w:rPr>
        <w:t xml:space="preserve">Teksti numero 12</w:t>
      </w:r>
    </w:p>
    <w:p>
      <w:r>
        <w:t xml:space="preserve">Koraanin jakeen </w:t>
      </w:r>
      <w:r>
        <w:rPr>
          <w:color w:val="A9A9A9"/>
        </w:rPr>
        <w:t xml:space="preserve">2:124 mukaan </w:t>
      </w:r>
      <w:r>
        <w:t xml:space="preserve">shiiat uskovat, että imama on jumalallinen asema.Imamaan liittyy aina sana johdatus, tietenkin Jumalan käskystä tapahtuva johdatus.Eräänlainen johdatus, joka vie ihmiskunnan päämäärään. Mitä tulee 17:71, </w:t>
      </w:r>
      <w:r>
        <w:rPr>
          <w:color w:val="DCDCDC"/>
        </w:rPr>
        <w:t xml:space="preserve">mikään aikakausi ei voi olla ilman imaamia</w:t>
      </w:r>
      <w:r>
        <w:t xml:space="preserve">. </w:t>
      </w:r>
      <w:r>
        <w:t xml:space="preserve">Joten ylemmän jakeen mukaan 1. Imamah on asema, jonka </w:t>
      </w:r>
      <w:r>
        <w:rPr>
          <w:color w:val="2F4F4F"/>
        </w:rPr>
        <w:t xml:space="preserve">Jumala </w:t>
      </w:r>
      <w:r>
        <w:t xml:space="preserve">on asettanut </w:t>
      </w:r>
      <w:r>
        <w:t xml:space="preserve">ja jonka Hän on määritellyt 2. Imamahia suojelee </w:t>
      </w:r>
      <w:r>
        <w:rPr>
          <w:color w:val="556B2F"/>
        </w:rPr>
        <w:t xml:space="preserve">jumalallinen suojelus</w:t>
      </w:r>
      <w:r>
        <w:t xml:space="preserve">, eikä kukaan ylitä häntä aateluudessa 3. </w:t>
      </w:r>
      <w:r>
        <w:t xml:space="preserve">Imamahia ei ole kukaan. </w:t>
      </w:r>
      <w:r>
        <w:t xml:space="preserve">Mikään aikakausi ei voi olla ilman imaamia ja lopulta </w:t>
      </w:r>
      <w:r>
        <w:rPr>
          <w:color w:val="6B8E23"/>
        </w:rPr>
        <w:t xml:space="preserve">imaami </w:t>
      </w:r>
      <w:r>
        <w:t xml:space="preserve">tietää kaiken, mitä ihminen tarvitsee päästäkseen totuuteen ja päämäärään.</w:t>
      </w:r>
    </w:p>
    <w:p>
      <w:r>
        <w:rPr>
          <w:b/>
        </w:rPr>
        <w:t xml:space="preserve">Kysymys 0</w:t>
      </w:r>
    </w:p>
    <w:p>
      <w:r>
        <w:t xml:space="preserve">Minkä Koraanin jakeen mukaan shiiat uskovat, että imama on jumalallinen asema?</w:t>
      </w:r>
    </w:p>
    <w:p>
      <w:r>
        <w:rPr>
          <w:b/>
        </w:rPr>
        <w:t xml:space="preserve">Kysymys 1</w:t>
      </w:r>
    </w:p>
    <w:p>
      <w:r>
        <w:t xml:space="preserve">Mitä Koraanin jakeessa 17:71 sanotaan?</w:t>
      </w:r>
    </w:p>
    <w:p>
      <w:r>
        <w:rPr>
          <w:b/>
        </w:rPr>
        <w:t xml:space="preserve">Kysymys 2</w:t>
      </w:r>
    </w:p>
    <w:p>
      <w:r>
        <w:t xml:space="preserve">Kuka nimittää imamahin?</w:t>
      </w:r>
    </w:p>
    <w:p>
      <w:r>
        <w:rPr>
          <w:b/>
        </w:rPr>
        <w:t xml:space="preserve">Kysymys 3</w:t>
      </w:r>
    </w:p>
    <w:p>
      <w:r>
        <w:t xml:space="preserve">Mikä suojaa imaamia?</w:t>
      </w:r>
    </w:p>
    <w:p>
      <w:r>
        <w:rPr>
          <w:b/>
        </w:rPr>
        <w:t xml:space="preserve">Kysymys 4</w:t>
      </w:r>
    </w:p>
    <w:p>
      <w:r>
        <w:t xml:space="preserve">Kuka tietää kaiken, mitä tarvitaan totuuden ja päämäärän saavuttamiseksi?</w:t>
      </w:r>
    </w:p>
    <w:p>
      <w:r>
        <w:rPr>
          <w:b/>
        </w:rPr>
        <w:t xml:space="preserve">Teksti numero 13</w:t>
      </w:r>
    </w:p>
    <w:p>
      <w:r>
        <w:t xml:space="preserve">Shī'an enemmistön, nimittäin twelvereiden (Ithnā'ashariyya) mukaan Muḥammadin lailliset seuraajat on lueteltu seuraavassa. Jokainen imaami oli </w:t>
      </w:r>
      <w:r>
        <w:t xml:space="preserve">edellisen imaamin </w:t>
      </w:r>
      <w:r>
        <w:rPr>
          <w:color w:val="A9A9A9"/>
        </w:rPr>
        <w:t xml:space="preserve">poika </w:t>
      </w:r>
      <w:r>
        <w:t xml:space="preserve">lukuun ottamatta </w:t>
      </w:r>
      <w:r>
        <w:rPr>
          <w:color w:val="DCDCDC"/>
        </w:rPr>
        <w:t xml:space="preserve">Hussayn ibn 'Alīa</w:t>
      </w:r>
      <w:r>
        <w:t xml:space="preserve">, joka oli Hassan ibn 'Alīn veli.Usko tähän Muḥammadin perimykseen juontaa juurensa useista Koraanin jakeista, joita ovat muun muassa: 75:36, 13:7, 35:24, 2:30, 2:124, 36:26, 7:142, 42:23. He tukevat keskusteluaan siteeraamalla </w:t>
      </w:r>
      <w:r>
        <w:rPr>
          <w:color w:val="2F4F4F"/>
        </w:rPr>
        <w:t xml:space="preserve">1. Mooseksen kirjaa 17:19-20 </w:t>
      </w:r>
      <w:r>
        <w:t xml:space="preserve">ja sunnien hadithia: Sahih Muslim, Hadith numero 4478, Abdul Hamid Siddiquin englanninkielinen käännös.[alkuperäistutkimus?].</w:t>
      </w:r>
    </w:p>
    <w:p>
      <w:r>
        <w:rPr>
          <w:b/>
        </w:rPr>
        <w:t xml:space="preserve">Kysymys 0</w:t>
      </w:r>
    </w:p>
    <w:p>
      <w:r>
        <w:t xml:space="preserve">Kuka oli Hassan ibn 'Alin veli?</w:t>
      </w:r>
    </w:p>
    <w:p>
      <w:r>
        <w:rPr>
          <w:b/>
        </w:rPr>
        <w:t xml:space="preserve">Kysymys 1</w:t>
      </w:r>
    </w:p>
    <w:p>
      <w:r>
        <w:t xml:space="preserve">Miten kukin imaami on yleensä ollut yhteydessä edelliseen imaamiin?</w:t>
      </w:r>
    </w:p>
    <w:p>
      <w:r>
        <w:rPr>
          <w:b/>
        </w:rPr>
        <w:t xml:space="preserve">Kysymys 2</w:t>
      </w:r>
    </w:p>
    <w:p>
      <w:r>
        <w:t xml:space="preserve">Mitä raamatunjakeet shiialaiset käyttävät tukeakseen uskomustaan perimysjärjestyksestä?</w:t>
      </w:r>
    </w:p>
    <w:p>
      <w:r>
        <w:br w:type="page"/>
      </w:r>
    </w:p>
    <w:p>
      <w:r>
        <w:rPr>
          <w:b/>
          <w:u w:val="single"/>
        </w:rPr>
        <w:t xml:space="preserve">Asiakirjan numero 105</w:t>
      </w:r>
    </w:p>
    <w:p>
      <w:r>
        <w:rPr>
          <w:b/>
        </w:rPr>
        <w:t xml:space="preserve">Tekstin numero 0</w:t>
      </w:r>
    </w:p>
    <w:p>
      <w:r>
        <w:t xml:space="preserve">Sävelkorkeus on </w:t>
      </w:r>
      <w:r>
        <w:t xml:space="preserve">kuuloaistimus, jossa kuulija sijoittaa musiikin äänet suhteellisiin asemiin musiikkiasteikolla ensisijaisesti värähtelytaajuuden perusteella. Sävelkorkeus liittyy läheisesti </w:t>
      </w:r>
      <w:r>
        <w:rPr>
          <w:color w:val="DCDCDC"/>
        </w:rPr>
        <w:t xml:space="preserve">taajuuteen, </w:t>
      </w:r>
      <w:r>
        <w:t xml:space="preserve">mutta ne eivät ole samanarvoisia</w:t>
      </w:r>
      <w:r>
        <w:t xml:space="preserve">.</w:t>
      </w:r>
      <w:r>
        <w:t xml:space="preserve"> Taajuus on objektiivinen, tieteellinen ominaisuus, joka voidaan mitata. </w:t>
      </w:r>
      <w:r>
        <w:rPr>
          <w:color w:val="2F4F4F"/>
        </w:rPr>
        <w:t xml:space="preserve">Sävelkorkeus </w:t>
      </w:r>
      <w:r>
        <w:t xml:space="preserve">on kunkin ihmisen subjektiivinen käsitys äänestä, jota ei voida suoraan mitata. Tämä ei kuitenkaan välttämättä tarkoita sitä, etteivätkö useimmat ihmiset olisi samaa mieltä siitä, mitkä sävelet ovat korkeampia ja matalampia.</w:t>
      </w:r>
    </w:p>
    <w:p>
      <w:r>
        <w:rPr>
          <w:b/>
        </w:rPr>
        <w:t xml:space="preserve">Kysymys 0</w:t>
      </w:r>
    </w:p>
    <w:p>
      <w:r>
        <w:t xml:space="preserve">Minkälainen aistimus on sävelkorkeus?</w:t>
      </w:r>
    </w:p>
    <w:p>
      <w:r>
        <w:rPr>
          <w:b/>
        </w:rPr>
        <w:t xml:space="preserve">Kysymys 1</w:t>
      </w:r>
    </w:p>
    <w:p>
      <w:r>
        <w:t xml:space="preserve">Mihin sävelkorkeus liittyy läheisesti?</w:t>
      </w:r>
    </w:p>
    <w:p>
      <w:r>
        <w:rPr>
          <w:b/>
        </w:rPr>
        <w:t xml:space="preserve">Kysymys 2</w:t>
      </w:r>
    </w:p>
    <w:p>
      <w:r>
        <w:t xml:space="preserve">Kunkin henkilön äänihavaintoa kutsutaan?</w:t>
      </w:r>
    </w:p>
    <w:p>
      <w:r>
        <w:rPr>
          <w:b/>
        </w:rPr>
        <w:t xml:space="preserve">Teksti numero 1</w:t>
      </w:r>
    </w:p>
    <w:p>
      <w:r>
        <w:t xml:space="preserve">Tämä luo lineaarisen sävelavaruuden, jossa oktaaveilla on koko </w:t>
      </w:r>
      <w:r>
        <w:rPr>
          <w:color w:val="A9A9A9"/>
        </w:rPr>
        <w:t xml:space="preserve">12</w:t>
      </w:r>
      <w:r>
        <w:t xml:space="preserve">, puoliäänillä (pianon näppäimistön vierekkäisten näppäinten välinen etäisyys) on koko</w:t>
      </w:r>
      <w:r>
        <w:rPr>
          <w:color w:val="DCDCDC"/>
        </w:rPr>
        <w:t xml:space="preserve">1</w:t>
      </w:r>
      <w:r>
        <w:t xml:space="preserve"> , ja A440:lle annetaan numero</w:t>
      </w:r>
      <w:r>
        <w:rPr>
          <w:color w:val="2F4F4F"/>
        </w:rPr>
        <w:t xml:space="preserve">69</w:t>
      </w:r>
      <w:r>
        <w:t xml:space="preserve"> . (Katso nuottien taajuudet.) Etäisyydet tässä tilassa vastaavat muusikoiden ymmärtämiä musiikkivälejä. Yhtäsuuruusasteikollinen puolisävel jaetaan </w:t>
      </w:r>
      <w:r>
        <w:t xml:space="preserve">sentteihin</w:t>
      </w:r>
      <w:r>
        <w:t xml:space="preserve">.</w:t>
      </w:r>
      <w:r>
        <w:rPr>
          <w:color w:val="556B2F"/>
        </w:rPr>
        <w:t xml:space="preserve">100</w:t>
      </w:r>
      <w:r>
        <w:t xml:space="preserve"> Järjestelmä on riittävän joustava sisällyttääkseen "mikrotonit", joita ei tavallisissa pianon koskettimissa esiinny. Esimerkiksi </w:t>
      </w:r>
      <w:r>
        <w:t xml:space="preserve">C:n (60) ja C♯:n (61) puolivälissä oleva sävel voidaan merkitä</w:t>
      </w:r>
      <w:r>
        <w:rPr>
          <w:color w:val="6B8E23"/>
        </w:rPr>
        <w:t xml:space="preserve">60.5</w:t>
      </w:r>
      <w:r>
        <w:t xml:space="preserve"> </w:t>
      </w:r>
      <w:r>
        <w:t xml:space="preserve">.</w:t>
      </w:r>
    </w:p>
    <w:p>
      <w:r>
        <w:rPr>
          <w:b/>
        </w:rPr>
        <w:t xml:space="preserve">Kysymys 0</w:t>
      </w:r>
    </w:p>
    <w:p>
      <w:r>
        <w:t xml:space="preserve">Minkä kokoisia ovat oktaavit lineaarisessa sävelkorkeudessa?</w:t>
      </w:r>
    </w:p>
    <w:p>
      <w:r>
        <w:rPr>
          <w:b/>
        </w:rPr>
        <w:t xml:space="preserve">Kysymys 1</w:t>
      </w:r>
    </w:p>
    <w:p>
      <w:r>
        <w:t xml:space="preserve">Minkä kokoisia ovat lineaarisen sävelkorkeuden puolisävelet?</w:t>
      </w:r>
    </w:p>
    <w:p>
      <w:r>
        <w:rPr>
          <w:b/>
        </w:rPr>
        <w:t xml:space="preserve">Kysymys 2</w:t>
      </w:r>
    </w:p>
    <w:p>
      <w:r>
        <w:t xml:space="preserve">Minkä kokoisia ovat A440 lineaarivälillä mitattuna?</w:t>
      </w:r>
    </w:p>
    <w:p>
      <w:r>
        <w:rPr>
          <w:b/>
        </w:rPr>
        <w:t xml:space="preserve">Kysymys 3</w:t>
      </w:r>
    </w:p>
    <w:p>
      <w:r>
        <w:t xml:space="preserve">Kuinka moneen senttiin tasavireinen puolisävel jakautuu?</w:t>
      </w:r>
    </w:p>
    <w:p>
      <w:r>
        <w:rPr>
          <w:b/>
        </w:rPr>
        <w:t xml:space="preserve">Kysymys 4</w:t>
      </w:r>
    </w:p>
    <w:p>
      <w:r>
        <w:t xml:space="preserve">Mikä on C:n (60) ja C♯:n (61) puolivälissä oleva sävelkorkeus?</w:t>
      </w:r>
    </w:p>
    <w:p>
      <w:r>
        <w:rPr>
          <w:b/>
        </w:rPr>
        <w:t xml:space="preserve">Teksti numero 2</w:t>
      </w:r>
    </w:p>
    <w:p>
      <w:r>
        <w:t xml:space="preserve">Asteikon yksittäisten nuottien suhteelliset sävelkorkeudet voidaan määrittää jollakin monista viritysjärjestelmistä. Lännessä </w:t>
      </w:r>
      <w:r>
        <w:rPr>
          <w:color w:val="A9A9A9"/>
        </w:rPr>
        <w:t xml:space="preserve">kahdentoista sävelen kromaattinen asteikko </w:t>
      </w:r>
      <w:r>
        <w:t xml:space="preserve">on yleisin järjestämistapa, ja tasaääniasteikko on nykyään yleisimmin käytetty menetelmä tämän asteikon virittämiseen. Siinä asteikon kahden peräkkäisen nuotin välinen sävelkorkeussuhde on täsmälleen </w:t>
      </w:r>
      <w:r>
        <w:rPr>
          <w:color w:val="DCDCDC"/>
        </w:rPr>
        <w:t xml:space="preserve">kahdestoista juurta kahdesta </w:t>
      </w:r>
      <w:r>
        <w:t xml:space="preserve">(eli noin 1,05946). Hyvin temperoiduissa järjestelmissä (joita käytettiin esimerkiksi Johann Sebastian Bachin aikana) käytettiin erilaisia viritysmenetelmiä. Lähes kaikille näille järjestelmille on yhteistä yksi intervalli, </w:t>
      </w:r>
      <w:r>
        <w:rPr>
          <w:color w:val="2F4F4F"/>
        </w:rPr>
        <w:t xml:space="preserve">oktaavi</w:t>
      </w:r>
      <w:r>
        <w:t xml:space="preserve">, jossa yhden sävelen sävelkorkeus on kaksinkertainen toisen sävelen taajuuteen verrattuna. Jos esimerkiksi keskimmäisen C:n yläpuolella oleva A on 440 Hz, oktaavin verran ylempänä oleva A on 880 Hz (info).</w:t>
      </w:r>
    </w:p>
    <w:p>
      <w:r>
        <w:rPr>
          <w:b/>
        </w:rPr>
        <w:t xml:space="preserve">Kysymys 0</w:t>
      </w:r>
    </w:p>
    <w:p>
      <w:r>
        <w:t xml:space="preserve">Mikä on yleisin organisointitapa?</w:t>
      </w:r>
    </w:p>
    <w:p>
      <w:r>
        <w:rPr>
          <w:b/>
        </w:rPr>
        <w:t xml:space="preserve">Kysymys 1</w:t>
      </w:r>
    </w:p>
    <w:p>
      <w:r>
        <w:t xml:space="preserve">Kahden peräkkäisen nuotin välinen sävelkorkeussuhde on?</w:t>
      </w:r>
    </w:p>
    <w:p>
      <w:r>
        <w:rPr>
          <w:b/>
        </w:rPr>
        <w:t xml:space="preserve">Kysymys 2</w:t>
      </w:r>
    </w:p>
    <w:p>
      <w:r>
        <w:t xml:space="preserve">Mitä yhteistä näillä eri menetelmillä on?</w:t>
      </w:r>
    </w:p>
    <w:p>
      <w:r>
        <w:rPr>
          <w:b/>
        </w:rPr>
        <w:t xml:space="preserve">Teksti numero 3</w:t>
      </w:r>
    </w:p>
    <w:p>
      <w:r>
        <w:t xml:space="preserve">American National Standards Instituten mukaan sävelkorkeus on </w:t>
      </w:r>
      <w:r>
        <w:rPr>
          <w:color w:val="A9A9A9"/>
        </w:rPr>
        <w:t xml:space="preserve">äänen </w:t>
      </w:r>
      <w:r>
        <w:t xml:space="preserve">kuuloaistillinen ominaisuus, jonka mukaan </w:t>
      </w:r>
      <w:r>
        <w:t xml:space="preserve">äänet voidaan järjestää asteikolla matalasta korkeaan. Koska </w:t>
      </w:r>
      <w:r>
        <w:t xml:space="preserve">sävelkorkeus on </w:t>
      </w:r>
      <w:r>
        <w:rPr>
          <w:color w:val="DCDCDC"/>
        </w:rPr>
        <w:t xml:space="preserve">taajuuden </w:t>
      </w:r>
      <w:r>
        <w:t xml:space="preserve">läheinen vastine</w:t>
      </w:r>
      <w:r>
        <w:t xml:space="preserve">, se määräytyy lähes yksinomaan sen mukaan, kuinka nopeasti ääniaalto saa ilman värähtelemään, eikä sillä ole juuri mitään tekemistä aallon voimakkuuden eli amplitudin kanssa. Toisin sanoen "korkea" sävelkorkeus tarkoittaa hyvin </w:t>
      </w:r>
      <w:r>
        <w:rPr>
          <w:color w:val="2F4F4F"/>
        </w:rPr>
        <w:t xml:space="preserve">nopeaa </w:t>
      </w:r>
      <w:r>
        <w:t xml:space="preserve">värähtelyä ja "matala" sävelkorkeus vastaa </w:t>
      </w:r>
      <w:r>
        <w:rPr>
          <w:color w:val="556B2F"/>
        </w:rPr>
        <w:t xml:space="preserve">hitaampaa </w:t>
      </w:r>
      <w:r>
        <w:t xml:space="preserve">värähtelyä. Tästä huolimatta useimmat kielet käyttävät samaa idiomia, jossa pystysuora korkeus liitetään äänen korkeuteen. Ainakin englannin kielessä se on vain yksi monista syvällisistä käsitteellisistä metaforista, joihin liittyy ylös/alas. Korkean ja matalan äänenkorkeuden musiikillisen merkityksen tarkka etymologinen historia on edelleen epäselvä. On todisteita siitä, että ihmiset todella havaitsevat, että äänen lähde on pystysuorassa tilassa hieman korkeammalla tai matalammalla, kun äänen taajuutta nostetaan tai lasketaan.</w:t>
      </w:r>
    </w:p>
    <w:p>
      <w:r>
        <w:rPr>
          <w:b/>
        </w:rPr>
        <w:t xml:space="preserve">Kysymys 0</w:t>
      </w:r>
    </w:p>
    <w:p>
      <w:r>
        <w:t xml:space="preserve">Pitch on kuulonvarainen ominaisuus mille?</w:t>
      </w:r>
    </w:p>
    <w:p>
      <w:r>
        <w:rPr>
          <w:b/>
        </w:rPr>
        <w:t xml:space="preserve">Kysymys 1</w:t>
      </w:r>
    </w:p>
    <w:p>
      <w:r>
        <w:t xml:space="preserve">Pitch on läheinen korvike mille?</w:t>
      </w:r>
    </w:p>
    <w:p>
      <w:r>
        <w:rPr>
          <w:b/>
        </w:rPr>
        <w:t xml:space="preserve">Kysymys 2</w:t>
      </w:r>
    </w:p>
    <w:p>
      <w:r>
        <w:t xml:space="preserve">Minkä tyyppistä värähtelyä on korkea sävelkorkeus?</w:t>
      </w:r>
    </w:p>
    <w:p>
      <w:r>
        <w:rPr>
          <w:b/>
        </w:rPr>
        <w:t xml:space="preserve">Kysymys 3</w:t>
      </w:r>
    </w:p>
    <w:p>
      <w:r>
        <w:t xml:space="preserve">Minkä tyyppistä värähtelyä on matala sävelkorkeus?</w:t>
      </w:r>
    </w:p>
    <w:p>
      <w:r>
        <w:rPr>
          <w:b/>
        </w:rPr>
        <w:t xml:space="preserve">Teksti numero 4</w:t>
      </w:r>
    </w:p>
    <w:p>
      <w:r>
        <w:t xml:space="preserve">Millä tahansa soittimella </w:t>
      </w:r>
      <w:r>
        <w:rPr>
          <w:color w:val="A9A9A9"/>
        </w:rPr>
        <w:t xml:space="preserve">tuotettu ääni </w:t>
      </w:r>
      <w:r>
        <w:t xml:space="preserve">tuottaa monia värähtelymuotoja, jotka esiintyvät samanaikaisesti. Kuulija kuulee </w:t>
      </w:r>
      <w:r>
        <w:rPr>
          <w:color w:val="DCDCDC"/>
        </w:rPr>
        <w:t xml:space="preserve">useita </w:t>
      </w:r>
      <w:r>
        <w:t xml:space="preserve">taajuuksia samanaikaisesti. Värähtelyä, jonka taajuus on alhaisin, kutsutaan perustaajuudeksi; muut taajuudet ovat yläsäveliä. Harmoniset värähtelyt ovat tärkeä </w:t>
      </w:r>
      <w:r>
        <w:rPr>
          <w:color w:val="2F4F4F"/>
        </w:rPr>
        <w:t xml:space="preserve">ylääänten</w:t>
      </w:r>
      <w:r>
        <w:t xml:space="preserve"> luokka</w:t>
      </w:r>
      <w:r>
        <w:t xml:space="preserve">, jonka taajuudet ovat perustaajuuden kokonaislukukertoja. Riippumatta siitä, ovatko korkeammat taajuudet kokonaislukukertoja vai eivät, niitä kutsutaan yhteisesti </w:t>
      </w:r>
      <w:r>
        <w:rPr>
          <w:color w:val="556B2F"/>
        </w:rPr>
        <w:t xml:space="preserve">osataajuuksiksi</w:t>
      </w:r>
      <w:r>
        <w:t xml:space="preserve">, mikä viittaa eri osiin, jotka muodostavat koko spektrin.</w:t>
      </w:r>
    </w:p>
    <w:p>
      <w:r>
        <w:rPr>
          <w:b/>
        </w:rPr>
        <w:t xml:space="preserve">Kysymys 0</w:t>
      </w:r>
    </w:p>
    <w:p>
      <w:r>
        <w:t xml:space="preserve">Tämä tuottaa monia värähtelymuotoja, jotka esiintyvät samanaikaisesti?</w:t>
      </w:r>
    </w:p>
    <w:p>
      <w:r>
        <w:rPr>
          <w:b/>
        </w:rPr>
        <w:t xml:space="preserve">Kysymys 1</w:t>
      </w:r>
    </w:p>
    <w:p>
      <w:r>
        <w:t xml:space="preserve">Kuinka monta taajuutta kuuntelija kuulee kerralla?</w:t>
      </w:r>
    </w:p>
    <w:p>
      <w:r>
        <w:rPr>
          <w:b/>
        </w:rPr>
        <w:t xml:space="preserve">Kysymys 2</w:t>
      </w:r>
    </w:p>
    <w:p>
      <w:r>
        <w:t xml:space="preserve">Harmoniset yliaallot ovat tärkeä luokka mitä?</w:t>
      </w:r>
    </w:p>
    <w:p>
      <w:r>
        <w:rPr>
          <w:b/>
        </w:rPr>
        <w:t xml:space="preserve">Kysymys 3</w:t>
      </w:r>
    </w:p>
    <w:p>
      <w:r>
        <w:t xml:space="preserve">Kokonaislukujen kerrannaisia kutsutaan yhteisnimellä? </w:t>
      </w:r>
    </w:p>
    <w:p>
      <w:r>
        <w:rPr>
          <w:b/>
        </w:rPr>
        <w:t xml:space="preserve">Teksti numero 5</w:t>
      </w:r>
    </w:p>
    <w:p>
      <w:r>
        <w:t xml:space="preserve">Monimutkaisten äänten sävelkorkeus voi olla </w:t>
      </w:r>
      <w:r>
        <w:rPr>
          <w:color w:val="A9A9A9"/>
        </w:rPr>
        <w:t xml:space="preserve">monitulkintainen</w:t>
      </w:r>
      <w:r>
        <w:t xml:space="preserve">, mikä tarkoittaa, että havaitsijasta riippuen voidaan havaita kaksi tai useampia eri sävelkorkeuksia. Kun todellinen perustaajuus voidaan määrittää tarkasti fysikaalisten mittausten avulla, se voi poiketa havaitusta sävelkorkeudesta yläsävelten, myös harmonisten tai muiden yläosien, vuoksi. </w:t>
      </w:r>
      <w:r>
        <w:rPr>
          <w:color w:val="DCDCDC"/>
        </w:rPr>
        <w:t xml:space="preserve">Kahdesta </w:t>
      </w:r>
      <w:r>
        <w:t xml:space="preserve">1000 ja 1200 Hz:n siniaallosta </w:t>
      </w:r>
      <w:r>
        <w:t xml:space="preserve">koostuva kompleksinen ääni </w:t>
      </w:r>
      <w:r>
        <w:t xml:space="preserve">voidaan joskus kuulla jopa kolmena sävelkorkeutena: kahtena spektrisenä sävelkorkeutena 1000 ja 1200 Hz:ssä, jotka on johdettu puhtaiden äänien fyysisistä taajuuksista, ja yhdistelmääänenä 200 Hz:ssä, joka vastaa aaltomuodon toistotaajuutta. Tällaisessa </w:t>
      </w:r>
      <w:r>
        <w:t xml:space="preserve">tilanteessa 200 Hz:n havaintoa kutsutaan yleisesti </w:t>
      </w:r>
      <w:r>
        <w:rPr>
          <w:color w:val="2F4F4F"/>
        </w:rPr>
        <w:t xml:space="preserve">puuttuvaksi perustaajuudeksi</w:t>
      </w:r>
      <w:r>
        <w:t xml:space="preserve">, joka on usein </w:t>
      </w:r>
      <w:r>
        <w:rPr>
          <w:color w:val="556B2F"/>
        </w:rPr>
        <w:t xml:space="preserve">läsnä olevien taajuuksien </w:t>
      </w:r>
      <w:r>
        <w:t xml:space="preserve">suurin yhteinen </w:t>
      </w:r>
      <w:r>
        <w:rPr>
          <w:color w:val="556B2F"/>
        </w:rPr>
        <w:t xml:space="preserve">jakaja</w:t>
      </w:r>
      <w:r>
        <w:t xml:space="preserve">.</w:t>
      </w:r>
    </w:p>
    <w:p>
      <w:r>
        <w:rPr>
          <w:b/>
        </w:rPr>
        <w:t xml:space="preserve">Kysymys 0</w:t>
      </w:r>
    </w:p>
    <w:p>
      <w:r>
        <w:t xml:space="preserve">Monimutkaisten äänten sävelkorkeus voi olla?</w:t>
      </w:r>
    </w:p>
    <w:p>
      <w:r>
        <w:rPr>
          <w:b/>
        </w:rPr>
        <w:t xml:space="preserve">Kysymys 1</w:t>
      </w:r>
    </w:p>
    <w:p>
      <w:r>
        <w:t xml:space="preserve">Kuinka monesta aallosta kompleksinen ääni koostuu?</w:t>
      </w:r>
    </w:p>
    <w:p>
      <w:r>
        <w:rPr>
          <w:b/>
        </w:rPr>
        <w:t xml:space="preserve">Kysymys 2</w:t>
      </w:r>
    </w:p>
    <w:p>
      <w:r>
        <w:t xml:space="preserve"> Havaintoa 200 Hz:n taajuudella kutsutaan yleisesti?</w:t>
      </w:r>
    </w:p>
    <w:p>
      <w:r>
        <w:rPr>
          <w:b/>
        </w:rPr>
        <w:t xml:space="preserve">Kysymys 3</w:t>
      </w:r>
    </w:p>
    <w:p>
      <w:r>
        <w:t xml:space="preserve">200 Hz:n taajuudella olevaa havaintoa kutsutaan yleisesti puuttuvaksi perusääneksi, joka on usein?</w:t>
      </w:r>
    </w:p>
    <w:p>
      <w:r>
        <w:rPr>
          <w:b/>
        </w:rPr>
        <w:t xml:space="preserve">Teksti numero 6</w:t>
      </w:r>
    </w:p>
    <w:p>
      <w:r>
        <w:t xml:space="preserve">Juuri havaittava ero (jnd) (kynnysarvo, jolla muutos havaitaan) riippuu </w:t>
      </w:r>
      <w:r>
        <w:rPr>
          <w:color w:val="A9A9A9"/>
        </w:rPr>
        <w:t xml:space="preserve">äänen taajuussisällöstä</w:t>
      </w:r>
      <w:r>
        <w:t xml:space="preserve">. Alle 500 Hz:n taajuudella jnd on noin 3 Hz siniaalloille ja 1 Hz kompleksisille äänille; yli 1000 Hz:n taajuudella jnd on siniaalloille noin 0,6 % (noin 10 senttiä). Jnd testataan tavallisesti </w:t>
      </w:r>
      <w:r>
        <w:rPr>
          <w:color w:val="DCDCDC"/>
        </w:rPr>
        <w:t xml:space="preserve">soittamalla kaksi ääntä nopeasti peräkkäin, </w:t>
      </w:r>
      <w:r>
        <w:t xml:space="preserve">ja kuulijalta kysytään, onko niiden sävelkorkeuksissa eroa. Jnd pienenee, jos kaksi ääntä soitetaan samanaikaisesti, koska kuulija pystyy tällöin erottamaan lyöntitaajuudet. Ihmisen kuuloalueella havaittavien äänenkorkeusasteikkojen kokonaismäärä on noin</w:t>
      </w:r>
      <w:r>
        <w:rPr>
          <w:color w:val="2F4F4F"/>
        </w:rPr>
        <w:t xml:space="preserve">1,400</w:t>
      </w:r>
      <w:r>
        <w:t xml:space="preserve"> ; 16-16 000 Hz:n tasaäänisen asteikon sävelten kokonaismäärä on 120.</w:t>
      </w:r>
    </w:p>
    <w:p>
      <w:r>
        <w:rPr>
          <w:b/>
        </w:rPr>
        <w:t xml:space="preserve">Kysymys 0</w:t>
      </w:r>
    </w:p>
    <w:p>
      <w:r>
        <w:t xml:space="preserve">Mistä riippuu juuri ja juuri havaittava ero, jolla muutos havaitaan?</w:t>
      </w:r>
    </w:p>
    <w:p>
      <w:r>
        <w:rPr>
          <w:b/>
        </w:rPr>
        <w:t xml:space="preserve">Kysymys 1</w:t>
      </w:r>
    </w:p>
    <w:p>
      <w:r>
        <w:t xml:space="preserve">Jnd testataan tyypillisesti?</w:t>
      </w:r>
    </w:p>
    <w:p>
      <w:r>
        <w:rPr>
          <w:b/>
        </w:rPr>
        <w:t xml:space="preserve">Kysymys 2</w:t>
      </w:r>
    </w:p>
    <w:p>
      <w:r>
        <w:t xml:space="preserve">Mikä on ihmisen kuulon havaitsemien äänenkorkeusasteiden alue?</w:t>
      </w:r>
    </w:p>
    <w:p>
      <w:r>
        <w:rPr>
          <w:b/>
        </w:rPr>
        <w:t xml:space="preserve">Teksti numero 7</w:t>
      </w:r>
    </w:p>
    <w:p>
      <w:r>
        <w:t xml:space="preserve">On edelleen mahdollista, että kaksi epämääräisen korkeuden omaavaa ääntä ovat selvästi toistaan korkeampia tai matalampia. Esimerkiksi </w:t>
      </w:r>
      <w:r>
        <w:rPr>
          <w:color w:val="A9A9A9"/>
        </w:rPr>
        <w:t xml:space="preserve">pikkurumpu </w:t>
      </w:r>
      <w:r>
        <w:t xml:space="preserve">kuulostaa korkeammalta kuin bassorumpu, vaikka molemmilla on epämääräinen sävelkorkeus, koska sen ääni sisältää korkeampia taajuuksia. Toisin sanoen </w:t>
      </w:r>
      <w:r>
        <w:t xml:space="preserve">on mahdollista ja usein myös helppoa erottaa karkeasti kahden </w:t>
      </w:r>
      <w:r>
        <w:rPr>
          <w:color w:val="DCDCDC"/>
        </w:rPr>
        <w:t xml:space="preserve">epämääräisen </w:t>
      </w:r>
      <w:r>
        <w:t xml:space="preserve">äänen suhteelliset korkeudet, </w:t>
      </w:r>
      <w:r>
        <w:t xml:space="preserve">mutta epämääräisen korkeuden äänet eivät vastaa mitään tiettyä korkeutta. Erityinen sävelkorkeus esiintyy usein vapaassa luonnossa, kun ääni saavuttaa havaitsijan korvan suoraan lähteestä ja myös heijastuttuaan ääntä heijastavasta pinnasta. Tätä ilmiötä kutsutaan toistokorkeudeksi, koska </w:t>
      </w:r>
      <w:r>
        <w:t xml:space="preserve">perusedellytyksenä on </w:t>
      </w:r>
      <w:r>
        <w:rPr>
          <w:color w:val="2F4F4F"/>
        </w:rPr>
        <w:t xml:space="preserve">alkuperäisen äänen todellisen toiston lisääminen </w:t>
      </w:r>
      <w:r>
        <w:t xml:space="preserve">itseensä.</w:t>
      </w:r>
    </w:p>
    <w:p>
      <w:r>
        <w:rPr>
          <w:b/>
        </w:rPr>
        <w:t xml:space="preserve">Kysymys 0</w:t>
      </w:r>
    </w:p>
    <w:p>
      <w:r>
        <w:t xml:space="preserve">Kummalla rummulla on korkeampi koettu sävelkorkeus, vaikka molemmilla on epämääräinen sävelkorkeus?</w:t>
      </w:r>
    </w:p>
    <w:p>
      <w:r>
        <w:rPr>
          <w:b/>
        </w:rPr>
        <w:t xml:space="preserve">Kysymys 1</w:t>
      </w:r>
    </w:p>
    <w:p>
      <w:r>
        <w:t xml:space="preserve">Toistokorkeus johtuu mistä ilmiöstä?</w:t>
      </w:r>
    </w:p>
    <w:p>
      <w:r>
        <w:rPr>
          <w:b/>
        </w:rPr>
        <w:t xml:space="preserve">Kysymys 2</w:t>
      </w:r>
    </w:p>
    <w:p>
      <w:r>
        <w:t xml:space="preserve">On mahdollista ja usein helppoa erottaa karkeasti kahden äänen suhteelliset äänenkorkeudet, jotka ovat mitä?</w:t>
      </w:r>
    </w:p>
    <w:p>
      <w:r>
        <w:rPr>
          <w:b/>
        </w:rPr>
        <w:t xml:space="preserve">Teksti numero 8</w:t>
      </w:r>
    </w:p>
    <w:p>
      <w:r>
        <w:t xml:space="preserve">Esimerkiksi keskimmäisen C:n yläpuolella olevaa A:ta voidaan kutsua a':ksi, A4:ksi tai 440 Hz:ksi. Länsimaisessa tasavireisessä temperaatiossa sävelkorkeuden käsite ei vaikuta </w:t>
      </w:r>
      <w:r>
        <w:rPr>
          <w:color w:val="A9A9A9"/>
        </w:rPr>
        <w:t xml:space="preserve">kirjoitusasuun</w:t>
      </w:r>
      <w:r>
        <w:t xml:space="preserve">: kuvaus "G4 double sharp" viittaa samaan sävelkorkeuteen kuin </w:t>
      </w:r>
      <w:r>
        <w:rPr>
          <w:color w:val="DCDCDC"/>
        </w:rPr>
        <w:t xml:space="preserve">A4</w:t>
      </w:r>
      <w:r>
        <w:t xml:space="preserve">; muissa temperaatiomalleissa nämä voivat olla eri sävelkorkeuksia. Ihmisen havaitsema musiikillinen intervalli on suunnilleen </w:t>
      </w:r>
      <w:r>
        <w:rPr>
          <w:color w:val="2F4F4F"/>
        </w:rPr>
        <w:t xml:space="preserve">logaritminen suhteessa </w:t>
      </w:r>
      <w:r>
        <w:t xml:space="preserve">perustaajuuteen: sävelten "A220" ja "A440" välinen havaittu intervalli on sama kuin sävelten A440 ja A880 välinen havaittu intervalli. Tämän logaritmisen havainnon perusteella musiikkiteoreetikot esittävät joskus sävelkorkeuksia käyttämällä </w:t>
      </w:r>
      <w:r>
        <w:t xml:space="preserve">perustaajuuden logaritmiin perustuvaa </w:t>
      </w:r>
      <w:r>
        <w:rPr>
          <w:color w:val="556B2F"/>
        </w:rPr>
        <w:t xml:space="preserve">numeerista </w:t>
      </w:r>
      <w:r>
        <w:t xml:space="preserve">asteikkoa. Esimerkiksi voidaan ottaa käyttöön laajalti käytetty MIDI-standardi, jonka mukaan perustaajuus f kuvataan reaaliluvuksi p seuraavasti</w:t>
      </w:r>
    </w:p>
    <w:p>
      <w:r>
        <w:rPr>
          <w:b/>
        </w:rPr>
        <w:t xml:space="preserve">Kysymys 0</w:t>
      </w:r>
    </w:p>
    <w:p>
      <w:r>
        <w:t xml:space="preserve">Mitä kohtaan sävelkorkeuden käsite on epäherkkä?</w:t>
      </w:r>
    </w:p>
    <w:p>
      <w:r>
        <w:rPr>
          <w:b/>
        </w:rPr>
        <w:t xml:space="preserve">Kysymys 1</w:t>
      </w:r>
    </w:p>
    <w:p>
      <w:r>
        <w:t xml:space="preserve">Kuvaus "G4 double sharp" viittaa samaan sävelkorkeuteen kuin mikä?</w:t>
      </w:r>
    </w:p>
    <w:p>
      <w:r>
        <w:rPr>
          <w:b/>
        </w:rPr>
        <w:t xml:space="preserve">Kysymys 2</w:t>
      </w:r>
    </w:p>
    <w:p>
      <w:r>
        <w:t xml:space="preserve">Millainen on ihmisen käsitys musiikillisista intervalleista?</w:t>
      </w:r>
    </w:p>
    <w:p>
      <w:r>
        <w:rPr>
          <w:b/>
        </w:rPr>
        <w:t xml:space="preserve">Kysymys 3</w:t>
      </w:r>
    </w:p>
    <w:p>
      <w:r>
        <w:t xml:space="preserve">Musiikkiteoreetikot esittävät sävelkorkeuksia käyttämällä mitä asteikkoa?</w:t>
      </w:r>
    </w:p>
    <w:p>
      <w:r>
        <w:rPr>
          <w:b/>
        </w:rPr>
        <w:t xml:space="preserve">Teksti numero 9</w:t>
      </w:r>
    </w:p>
    <w:p>
      <w:r>
        <w:t xml:space="preserve">Temporaaliset teoriat tarjoavat vaihtoehdon, joka vetoaa toimintapotentiaalien ajalliseen rakenteeseen, lähinnä toimintapotentiaalien vaihe- ja moodilukitukseen ärsykkeen taajuuksiin. Tarkka tapa, jolla tämä ajallinen rakenne auttaa koodaamaan sävelkorkeutta korkeammilla tasoilla, on edelleen kiistanalainen, mutta käsittely näyttää perustuvan </w:t>
      </w:r>
      <w:r>
        <w:rPr>
          <w:color w:val="A9A9A9"/>
        </w:rPr>
        <w:t xml:space="preserve">toimintapotentiaalien autokorrelaatioon kuulohermossa</w:t>
      </w:r>
      <w:r>
        <w:t xml:space="preserve">. On kuitenkin jo pitkään todettu, että ei ole löydetty hermomekanismia, joka voisi toteuttaa viiveen - joka on välttämätön toiminto todelliselle autokorrelaatiolle. Ainakin </w:t>
      </w:r>
      <w:r>
        <w:t xml:space="preserve">yksi malli osoittaa, että ajallinen viive on </w:t>
      </w:r>
      <w:r>
        <w:rPr>
          <w:color w:val="DCDCDC"/>
        </w:rPr>
        <w:t xml:space="preserve">tarpeeton </w:t>
      </w:r>
      <w:r>
        <w:t xml:space="preserve">äänenkorkeuden havaitsemisen autokorrelaatiomallin tuottamiseksi, ja vetoaa sisäkorvasuodattimien välisiin vaiheiden siirtymiin; aiemmat työt ovat kuitenkin osoittaneet, että tietyt äänet, joiden autokorrelaatiofunktiossa on merkittävä huippu, eivät aiheuta vastaavaa äänenkorkeuden havaitsemista ja että tietyt äänet, joiden autokorrelaatiofunktiossa ei ole huippua, aiheuttavat kuitenkin äänenkorkeuden. Jotta autokorrelaatio olisi kattavampi malli, sitä on siis sovellettava signaaleihin, jotka edustavat sisäkorvan ulostuloa, kuten kuulohermon piikkien väliset intervallit - histogrammit. Joidenkin sävelkorkeuden havaitsemista koskevien teorioiden mukaan sävelkorkeuteen liittyy luonnostaan oktaavin </w:t>
      </w:r>
      <w:r>
        <w:rPr>
          <w:color w:val="2F4F4F"/>
        </w:rPr>
        <w:t xml:space="preserve">epäselvyyksiä, </w:t>
      </w:r>
      <w:r>
        <w:t xml:space="preserve">ja siksi se on parasta jakaa sävelkorkeuden kromaan, joka on oktaavin ympärillä oleva jaksollinen arvo, kuten länsimaisen musiikin nuottien nimet, ja sävelkorkeuteen, joka voi olla epäselvä ja joka osoittaa, missä oktaavissa sävelkorkeus on.</w:t>
      </w:r>
    </w:p>
    <w:p>
      <w:r>
        <w:rPr>
          <w:b/>
        </w:rPr>
        <w:t xml:space="preserve">Kysymys 0</w:t>
      </w:r>
    </w:p>
    <w:p>
      <w:r>
        <w:t xml:space="preserve">Mihin perustuu se tarkka tapa, jolla tämä ajallinen rakenne auttaa koodaamaan sävelkorkeutta korkeammilla tasoilla?</w:t>
      </w:r>
    </w:p>
    <w:p>
      <w:r>
        <w:rPr>
          <w:b/>
        </w:rPr>
        <w:t xml:space="preserve">Kysymys 1</w:t>
      </w:r>
    </w:p>
    <w:p>
      <w:r>
        <w:t xml:space="preserve">Onko ajallinen viive välttämätön äänenkorkeuden havaitsemisen autokorrelaatiomallin tuottamiseksi?</w:t>
      </w:r>
    </w:p>
    <w:p>
      <w:r>
        <w:rPr>
          <w:b/>
        </w:rPr>
        <w:t xml:space="preserve">Kysymys 2</w:t>
      </w:r>
    </w:p>
    <w:p>
      <w:r>
        <w:t xml:space="preserve">Sävelkorkeuden havaitseminen on luontainen oktaavin mitä?</w:t>
      </w:r>
    </w:p>
    <w:p>
      <w:r>
        <w:br w:type="page"/>
      </w:r>
    </w:p>
    <w:p>
      <w:r>
        <w:rPr>
          <w:b/>
          <w:u w:val="single"/>
        </w:rPr>
        <w:t xml:space="preserve">Asiakirjan numero 106</w:t>
      </w:r>
    </w:p>
    <w:p>
      <w:r>
        <w:rPr>
          <w:b/>
        </w:rPr>
        <w:t xml:space="preserve">Tekstin numero 0</w:t>
      </w:r>
    </w:p>
    <w:p>
      <w:r>
        <w:t xml:space="preserve">Englannin jalkapallomaajoukkueen kuvassa on kolme </w:t>
      </w:r>
      <w:r>
        <w:rPr>
          <w:color w:val="A9A9A9"/>
        </w:rPr>
        <w:t xml:space="preserve">leijonaa, jotka ovat </w:t>
      </w:r>
      <w:r>
        <w:rPr>
          <w:color w:val="DCDCDC"/>
        </w:rPr>
        <w:t xml:space="preserve">kuningas Rikhard I:</w:t>
      </w:r>
      <w:r>
        <w:t xml:space="preserve">n tunnus, </w:t>
      </w:r>
      <w:r>
        <w:t xml:space="preserve">joka hallitsi vuodesta </w:t>
      </w:r>
      <w:r>
        <w:rPr>
          <w:color w:val="2F4F4F"/>
        </w:rPr>
        <w:t xml:space="preserve">1189</w:t>
      </w:r>
      <w:r>
        <w:t xml:space="preserve">1199 vuoteen 1199</w:t>
      </w:r>
      <w:r>
        <w:t xml:space="preserve">. </w:t>
      </w:r>
      <w:r>
        <w:t xml:space="preserve">Leijonat ovat usein </w:t>
      </w:r>
      <w:r>
        <w:rPr>
          <w:color w:val="556B2F"/>
        </w:rPr>
        <w:t xml:space="preserve">sinisiä, mutta niiden </w:t>
      </w:r>
      <w:r>
        <w:t xml:space="preserve">väriin ja ulkonäköön on tehty pieniä muutoksia. Alun perin leijonien päällä oli </w:t>
      </w:r>
      <w:r>
        <w:rPr>
          <w:color w:val="6B8E23"/>
        </w:rPr>
        <w:t xml:space="preserve">kruunu</w:t>
      </w:r>
      <w:r>
        <w:t xml:space="preserve">, mutta se poistettiin</w:t>
      </w:r>
      <w:r>
        <w:t xml:space="preserve">, kun College of Arms antoi FA:</w:t>
      </w:r>
      <w:r>
        <w:rPr>
          <w:color w:val="A0522D"/>
        </w:rPr>
        <w:t xml:space="preserve">1949</w:t>
      </w:r>
      <w:r>
        <w:t xml:space="preserve">lle virallisen vaakunan; siinä otettiin käyttöön kymmenen Tudor-ruusua, yksi kullekin FA:n alueelliselle osastolle. Vuodesta 2003 lähtien Englanti on lisännyt logoonsa tähden, joka on tunnustus vuonna</w:t>
      </w:r>
      <w:r>
        <w:rPr>
          <w:color w:val="228B22"/>
        </w:rPr>
        <w:t xml:space="preserve">1966</w:t>
      </w:r>
      <w:r>
        <w:t xml:space="preserve"> 2003 voitetusta maailmanmestaruudesta</w:t>
      </w:r>
      <w:r>
        <w:t xml:space="preserve">; tämä kirjailtiin ensin </w:t>
      </w:r>
      <w:r>
        <w:t xml:space="preserve">kotipaitojen </w:t>
      </w:r>
      <w:r>
        <w:rPr>
          <w:color w:val="191970"/>
        </w:rPr>
        <w:t xml:space="preserve">vasempaan hihaan</w:t>
      </w:r>
      <w:r>
        <w:t xml:space="preserve">, ja vuotta myöhemmin se siirrettiin nykyiselle paikalleen, ensin vieraspaitaan.</w:t>
      </w:r>
    </w:p>
    <w:p>
      <w:r>
        <w:rPr>
          <w:b/>
        </w:rPr>
        <w:t xml:space="preserve">Kysymys 0</w:t>
      </w:r>
    </w:p>
    <w:p>
      <w:r>
        <w:t xml:space="preserve">Milloin kuningas Rikhard I aloitti valtakautensa?</w:t>
      </w:r>
    </w:p>
    <w:p>
      <w:r>
        <w:rPr>
          <w:b/>
        </w:rPr>
        <w:t xml:space="preserve">Kysymys 1</w:t>
      </w:r>
    </w:p>
    <w:p>
      <w:r>
        <w:t xml:space="preserve">Mikä eläin on Englannin jalkapallomaajoukkueen päämotiivi?</w:t>
      </w:r>
    </w:p>
    <w:p>
      <w:r>
        <w:rPr>
          <w:b/>
        </w:rPr>
        <w:t xml:space="preserve">Kysymys 2</w:t>
      </w:r>
    </w:p>
    <w:p>
      <w:r>
        <w:t xml:space="preserve">Minkälainen päähine on alun perin ollut Englannin jalkapallomaajoukkueen leijonien päissä?</w:t>
      </w:r>
    </w:p>
    <w:p>
      <w:r>
        <w:rPr>
          <w:b/>
        </w:rPr>
        <w:t xml:space="preserve">Kysymys 3</w:t>
      </w:r>
    </w:p>
    <w:p>
      <w:r>
        <w:t xml:space="preserve">Minä vuonna College of Arms antoi FA:lle virallisen vaakunan?</w:t>
      </w:r>
    </w:p>
    <w:p>
      <w:r>
        <w:rPr>
          <w:b/>
        </w:rPr>
        <w:t xml:space="preserve">Kysymys 4</w:t>
      </w:r>
    </w:p>
    <w:p>
      <w:r>
        <w:t xml:space="preserve">Vuodesta 2003 lähtien Englanti on koristanut logonsa tähdellä tunnustaakseen maailmanmestaruutensa minkä vuoden aikana?</w:t>
      </w:r>
    </w:p>
    <w:p>
      <w:r>
        <w:rPr>
          <w:b/>
        </w:rPr>
        <w:t xml:space="preserve">Kysymys 5</w:t>
      </w:r>
    </w:p>
    <w:p>
      <w:r>
        <w:t xml:space="preserve">Minä vuonna kuningas Rikhard I syntyi?</w:t>
      </w:r>
    </w:p>
    <w:p>
      <w:r>
        <w:rPr>
          <w:b/>
        </w:rPr>
        <w:t xml:space="preserve">Kysymys 6</w:t>
      </w:r>
    </w:p>
    <w:p>
      <w:r>
        <w:t xml:space="preserve">Missä Englannin logo on tällä hetkellä kirjailtu heidän paitoihinsa?</w:t>
      </w:r>
    </w:p>
    <w:p>
      <w:r>
        <w:rPr>
          <w:b/>
        </w:rPr>
        <w:t xml:space="preserve">Kysymys 7</w:t>
      </w:r>
    </w:p>
    <w:p>
      <w:r>
        <w:t xml:space="preserve">Minkä värisiä ovat Englannin paidan kymmenen Tudor-ruusua?</w:t>
      </w:r>
    </w:p>
    <w:p>
      <w:r>
        <w:rPr>
          <w:b/>
        </w:rPr>
        <w:t xml:space="preserve">Kysymys 8</w:t>
      </w:r>
    </w:p>
    <w:p>
      <w:r>
        <w:t xml:space="preserve">Minä vuonna perustettiin College of Arms?</w:t>
      </w:r>
    </w:p>
    <w:p>
      <w:r>
        <w:rPr>
          <w:b/>
        </w:rPr>
        <w:t xml:space="preserve">Kysymys 9</w:t>
      </w:r>
    </w:p>
    <w:p>
      <w:r>
        <w:t xml:space="preserve">Kuka perusti aselajikollegion?</w:t>
      </w:r>
    </w:p>
    <w:p>
      <w:r>
        <w:rPr>
          <w:b/>
        </w:rPr>
        <w:t xml:space="preserve">Teksti numero 1</w:t>
      </w:r>
    </w:p>
    <w:p>
      <w:r>
        <w:t xml:space="preserve">Vaikka Englannin ensimmäiset vieraspaidat olivat </w:t>
      </w:r>
      <w:r>
        <w:rPr>
          <w:color w:val="A9A9A9"/>
        </w:rPr>
        <w:t xml:space="preserve">siniset</w:t>
      </w:r>
      <w:r>
        <w:t xml:space="preserve">, Englannin perinteiset vierasvärit ovat </w:t>
      </w:r>
      <w:r>
        <w:rPr>
          <w:color w:val="DCDCDC"/>
        </w:rPr>
        <w:t xml:space="preserve">punaiset paidat, valkoiset shortsit ja </w:t>
      </w:r>
      <w:r>
        <w:rPr>
          <w:color w:val="2F4F4F"/>
        </w:rPr>
        <w:t xml:space="preserve">punaiset </w:t>
      </w:r>
      <w:r>
        <w:rPr>
          <w:color w:val="DCDCDC"/>
        </w:rPr>
        <w:t xml:space="preserve">sukat</w:t>
      </w:r>
      <w:r>
        <w:t xml:space="preserve">. </w:t>
      </w:r>
      <w:r>
        <w:t xml:space="preserve">Vuonna </w:t>
      </w:r>
      <w:r>
        <w:rPr>
          <w:color w:val="556B2F"/>
        </w:rPr>
        <w:t xml:space="preserve">1996</w:t>
      </w:r>
      <w:r>
        <w:t xml:space="preserve">, Englannin vieraspeli vaihtui </w:t>
      </w:r>
      <w:r>
        <w:rPr>
          <w:color w:val="6B8E23"/>
        </w:rPr>
        <w:t xml:space="preserve">harmaisiin </w:t>
      </w:r>
      <w:r>
        <w:t xml:space="preserve">paitoihin, shortseihin ja sukkiin</w:t>
      </w:r>
      <w:r>
        <w:t xml:space="preserve">.</w:t>
      </w:r>
      <w:r>
        <w:t xml:space="preserve"> Tätä peliasua käytettiin vain kolme kertaa, muun muassa Saksaa vastaan Euro 96 -lopputurnauksen välierässä, mutta poikkeaminen perinteisestä punaisesta väristä </w:t>
      </w:r>
      <w:r>
        <w:rPr>
          <w:color w:val="A0522D"/>
        </w:rPr>
        <w:t xml:space="preserve">ei ollut suosittua </w:t>
      </w:r>
      <w:r>
        <w:t xml:space="preserve">kannattajien keskuudessa, ja Englannin vierasasu pysyi punaisena vuoteen 2011 asti, jolloin </w:t>
      </w:r>
      <w:r>
        <w:t xml:space="preserve">otettiin käyttöön </w:t>
      </w:r>
      <w:r>
        <w:rPr>
          <w:color w:val="191970"/>
        </w:rPr>
        <w:t xml:space="preserve">laivastonsininen </w:t>
      </w:r>
      <w:r>
        <w:t xml:space="preserve">vierasasu. Vieraspaitaa käytetään joskus myös </w:t>
      </w:r>
      <w:r>
        <w:rPr>
          <w:color w:val="8B0000"/>
        </w:rPr>
        <w:t xml:space="preserve">kotiotteluiden </w:t>
      </w:r>
      <w:r>
        <w:t xml:space="preserve">aikana</w:t>
      </w:r>
      <w:r>
        <w:t xml:space="preserve">, kun sen mainostamiseksi on julkaistu uusi painos.</w:t>
      </w:r>
    </w:p>
    <w:p>
      <w:r>
        <w:rPr>
          <w:b/>
        </w:rPr>
        <w:t xml:space="preserve">Kysymys 0</w:t>
      </w:r>
    </w:p>
    <w:p>
      <w:r>
        <w:t xml:space="preserve">Minkä väriset olivat Englannin ensimmäiset vieraspelit?</w:t>
      </w:r>
    </w:p>
    <w:p>
      <w:r>
        <w:rPr>
          <w:b/>
        </w:rPr>
        <w:t xml:space="preserve">Kysymys 1</w:t>
      </w:r>
    </w:p>
    <w:p>
      <w:r>
        <w:t xml:space="preserve">Minkä väriset sukat ovat perinteisesti Englannin vierasjoukkueissa?</w:t>
      </w:r>
    </w:p>
    <w:p>
      <w:r>
        <w:rPr>
          <w:b/>
        </w:rPr>
        <w:t xml:space="preserve">Kysymys 2</w:t>
      </w:r>
    </w:p>
    <w:p>
      <w:r>
        <w:t xml:space="preserve">Minkä värisiä sukkia Englanti käytti kolme kertaa vuonna 1996 vierasjoukkueessaan perinteisten punaisten sukkien sijaan?</w:t>
      </w:r>
    </w:p>
    <w:p>
      <w:r>
        <w:rPr>
          <w:b/>
        </w:rPr>
        <w:t xml:space="preserve">Kysymys 3</w:t>
      </w:r>
    </w:p>
    <w:p>
      <w:r>
        <w:t xml:space="preserve">Vuonna 2011 Englanti esitteli uuden vieraspaidan, minkä värinen?</w:t>
      </w:r>
    </w:p>
    <w:p>
      <w:r>
        <w:rPr>
          <w:b/>
        </w:rPr>
        <w:t xml:space="preserve">Kysymys 4</w:t>
      </w:r>
    </w:p>
    <w:p>
      <w:r>
        <w:t xml:space="preserve">Kun Englannin vieraspelipaitaan on otettu käyttöön uusi painos, sitä käytetään joskus minkälaisissa otteluissa?</w:t>
      </w:r>
    </w:p>
    <w:p>
      <w:r>
        <w:rPr>
          <w:b/>
        </w:rPr>
        <w:t xml:space="preserve">Kysymys 5</w:t>
      </w:r>
    </w:p>
    <w:p>
      <w:r>
        <w:t xml:space="preserve">Minä vuonna Englanti lakkasi käyttämästä sinisiä vieraspaitoja?</w:t>
      </w:r>
    </w:p>
    <w:p>
      <w:r>
        <w:rPr>
          <w:b/>
        </w:rPr>
        <w:t xml:space="preserve">Kysymys 6</w:t>
      </w:r>
    </w:p>
    <w:p>
      <w:r>
        <w:t xml:space="preserve">Mitä mieltä Saksan kannattajat olivat heidän asuistaan Euro 96 -otteluissa?</w:t>
      </w:r>
    </w:p>
    <w:p>
      <w:r>
        <w:rPr>
          <w:b/>
        </w:rPr>
        <w:t xml:space="preserve">Kysymys 7</w:t>
      </w:r>
    </w:p>
    <w:p>
      <w:r>
        <w:t xml:space="preserve">Mitä sinisen sävyä käytettiin Englannin ensimmäisissä vierasasuissa?</w:t>
      </w:r>
    </w:p>
    <w:p>
      <w:r>
        <w:rPr>
          <w:b/>
        </w:rPr>
        <w:t xml:space="preserve">Kysymys 8</w:t>
      </w:r>
    </w:p>
    <w:p>
      <w:r>
        <w:t xml:space="preserve">Minkä väriset peliasut Saksalla oli päällään Euro 96 -kisoissa?</w:t>
      </w:r>
    </w:p>
    <w:p>
      <w:r>
        <w:rPr>
          <w:b/>
        </w:rPr>
        <w:t xml:space="preserve">Kysymys 9</w:t>
      </w:r>
    </w:p>
    <w:p>
      <w:r>
        <w:t xml:space="preserve">Minkä sävyinen punainen on Englannin perinteinen vieraspaita?</w:t>
      </w:r>
    </w:p>
    <w:p>
      <w:r>
        <w:rPr>
          <w:b/>
        </w:rPr>
        <w:t xml:space="preserve">Teksti numero 2</w:t>
      </w:r>
    </w:p>
    <w:p>
      <w:r>
        <w:t xml:space="preserve">Englanti ei päässyt MM-kisoihin vuosina </w:t>
      </w:r>
      <w:r>
        <w:rPr>
          <w:color w:val="A9A9A9"/>
        </w:rPr>
        <w:t xml:space="preserve">1974 </w:t>
      </w:r>
      <w:r>
        <w:rPr>
          <w:color w:val="A9A9A9"/>
        </w:rPr>
        <w:t xml:space="preserve">ja</w:t>
      </w:r>
      <w:r>
        <w:rPr>
          <w:color w:val="DCDCDC"/>
        </w:rPr>
        <w:t xml:space="preserve">1978</w:t>
      </w:r>
      <w:r>
        <w:rPr>
          <w:color w:val="A9A9A9"/>
        </w:rPr>
        <w:t xml:space="preserve"> 1994</w:t>
      </w:r>
      <w:r>
        <w:t xml:space="preserve">. </w:t>
      </w:r>
      <w:r>
        <w:t xml:space="preserve">Joukkue on pudonnut ensimmäisellä kierroksella itse kilpailuissa aikaisintaan vuosina 1950, 1958 ja viimeksi </w:t>
      </w:r>
      <w:r>
        <w:t xml:space="preserve">jalkapallon</w:t>
      </w:r>
      <w:r>
        <w:rPr>
          <w:color w:val="2F4F4F"/>
        </w:rPr>
        <w:t xml:space="preserve">2014</w:t>
      </w:r>
      <w:r>
        <w:t xml:space="preserve"> MM-kisoissa, kun se oli hävinnyt molemmat kaksi ensimmäistä otteluaan </w:t>
      </w:r>
      <w:r>
        <w:t xml:space="preserve">D-lohkossa </w:t>
      </w:r>
      <w:r>
        <w:rPr>
          <w:color w:val="556B2F"/>
        </w:rPr>
        <w:t xml:space="preserve">Italiaa </w:t>
      </w:r>
      <w:r>
        <w:t xml:space="preserve">ja </w:t>
      </w:r>
      <w:r>
        <w:rPr>
          <w:color w:val="6B8E23"/>
        </w:rPr>
        <w:t xml:space="preserve">Uruguayta vastaan. </w:t>
      </w:r>
      <w:r>
        <w:t xml:space="preserve">1950 </w:t>
      </w:r>
      <w:r>
        <w:rPr>
          <w:color w:val="A0522D"/>
        </w:rPr>
        <w:t xml:space="preserve">ensimmäisen </w:t>
      </w:r>
      <w:r>
        <w:t xml:space="preserve">kierroksen </w:t>
      </w:r>
      <w:r>
        <w:t xml:space="preserve">jälkeen jäljellä oli neljä joukkuetta</w:t>
      </w:r>
      <w:r>
        <w:t xml:space="preserve">, 1958 kahdeksan joukkuetta ja 2014 </w:t>
      </w:r>
      <w:r>
        <w:rPr>
          <w:color w:val="228B22"/>
        </w:rPr>
        <w:t xml:space="preserve">kuusitoista joukkuetta</w:t>
      </w:r>
      <w:r>
        <w:t xml:space="preserve">. Vuonna 2010 </w:t>
      </w:r>
      <w:r>
        <w:t xml:space="preserve">Englanti kärsi </w:t>
      </w:r>
      <w:r>
        <w:t xml:space="preserve">16. kierroksella </w:t>
      </w:r>
      <w:r>
        <w:t xml:space="preserve">sen raskaimman MM-tappion (</w:t>
      </w:r>
      <w:r>
        <w:rPr>
          <w:color w:val="191970"/>
        </w:rPr>
        <w:t xml:space="preserve">4-1 </w:t>
      </w:r>
      <w:r>
        <w:t xml:space="preserve">Saksalle) sen jälkeen, kun se oli pelannut tasapelin Yhdysvaltojen ja Algerian kanssa ja voittanut Slovenian 1-0 lohkovaiheessa.</w:t>
      </w:r>
    </w:p>
    <w:p>
      <w:r>
        <w:rPr>
          <w:b/>
        </w:rPr>
        <w:t xml:space="preserve">Kysymys 0</w:t>
      </w:r>
    </w:p>
    <w:p>
      <w:r>
        <w:t xml:space="preserve">Minä vuonna Englanti putosi viimeksi FIFA:n MM-kisoista?</w:t>
      </w:r>
    </w:p>
    <w:p>
      <w:r>
        <w:rPr>
          <w:b/>
        </w:rPr>
        <w:t xml:space="preserve">Kysymys 1</w:t>
      </w:r>
    </w:p>
    <w:p>
      <w:r>
        <w:t xml:space="preserve">Minä kolmena vuonna Englanti ei päässyt MM-kisoihin?</w:t>
      </w:r>
    </w:p>
    <w:p>
      <w:r>
        <w:rPr>
          <w:b/>
        </w:rPr>
        <w:t xml:space="preserve">Kysymys 2</w:t>
      </w:r>
    </w:p>
    <w:p>
      <w:r>
        <w:t xml:space="preserve">Vuonna 2014 Englanti putosi MM-kisoista hävittyään Italialle ja mille muulle joukkueelle?</w:t>
      </w:r>
    </w:p>
    <w:p>
      <w:r>
        <w:rPr>
          <w:b/>
        </w:rPr>
        <w:t xml:space="preserve">Kysymys 3</w:t>
      </w:r>
    </w:p>
    <w:p>
      <w:r>
        <w:t xml:space="preserve">Kuinka monta joukkuetta oli jäljellä vuoden 2014 jalkapallon maailmanmestaruuskilpailujen ensimmäisen kierroksen jälkeen?</w:t>
      </w:r>
    </w:p>
    <w:p>
      <w:r>
        <w:rPr>
          <w:b/>
        </w:rPr>
        <w:t xml:space="preserve">Kysymys 4</w:t>
      </w:r>
    </w:p>
    <w:p>
      <w:r>
        <w:t xml:space="preserve">Mikä oli lopputulos, kun Englanti hävisi Saksalle jalkapallon MM-kisojen 16. kierroksella vuonna 2010?</w:t>
      </w:r>
    </w:p>
    <w:p>
      <w:r>
        <w:rPr>
          <w:b/>
        </w:rPr>
        <w:t xml:space="preserve">Kysymys 5</w:t>
      </w:r>
    </w:p>
    <w:p>
      <w:r>
        <w:t xml:space="preserve">Missä järjestettiin vuoden 1974 MM-kisat?</w:t>
      </w:r>
    </w:p>
    <w:p>
      <w:r>
        <w:rPr>
          <w:b/>
        </w:rPr>
        <w:t xml:space="preserve">Kysymys 6</w:t>
      </w:r>
    </w:p>
    <w:p>
      <w:r>
        <w:t xml:space="preserve">Mikä oli yksi niistä neljästä joukkueesta, jotka jäivät ensimmäisen kierroksen jälkeen vuonna 1950?</w:t>
      </w:r>
    </w:p>
    <w:p>
      <w:r>
        <w:rPr>
          <w:b/>
        </w:rPr>
        <w:t xml:space="preserve">Kysymys 7</w:t>
      </w:r>
    </w:p>
    <w:p>
      <w:r>
        <w:t xml:space="preserve">Mihin Slovenia sijoittui vuoden 2010 MM-kisoissa?</w:t>
      </w:r>
    </w:p>
    <w:p>
      <w:r>
        <w:rPr>
          <w:b/>
        </w:rPr>
        <w:t xml:space="preserve">Kysymys 8</w:t>
      </w:r>
    </w:p>
    <w:p>
      <w:r>
        <w:t xml:space="preserve">Mikä oli tilanne, kun Englanti pelasi Italiaa vastaan vuoden 2014 jalkapallon MM-kisoissa?</w:t>
      </w:r>
    </w:p>
    <w:p>
      <w:r>
        <w:rPr>
          <w:b/>
        </w:rPr>
        <w:t xml:space="preserve">Kysymys 9</w:t>
      </w:r>
    </w:p>
    <w:p>
      <w:r>
        <w:t xml:space="preserve">Minä vuonna Saksan jalkapallomaajoukkue kärsi pahimman tappion?</w:t>
      </w:r>
    </w:p>
    <w:p>
      <w:r>
        <w:rPr>
          <w:b/>
        </w:rPr>
        <w:t xml:space="preserve">Teksti numero 3</w:t>
      </w:r>
    </w:p>
    <w:p>
      <w:r>
        <w:t xml:space="preserve">Joukkue hävisi ensimmäisen kerran kotikentällään ulkomaalaiselle joukkueelle 0-2 Irlannin tasavallalle </w:t>
      </w:r>
      <w:r>
        <w:rPr>
          <w:color w:val="A9A9A9"/>
        </w:rPr>
        <w:t xml:space="preserve">21. syyskuuta </w:t>
      </w:r>
      <w:r>
        <w:rPr>
          <w:color w:val="DCDCDC"/>
        </w:rPr>
        <w:t xml:space="preserve">1949</w:t>
      </w:r>
      <w:r>
        <w:t xml:space="preserve">Goodison Parkilla. Toinen tappio ulkomaiselle joukkueelle Wembleyllä oli 6-3-tappio Unkarille vuonna 1953. Budapestissa pelatussa paluuottelussa Unkari voitti </w:t>
      </w:r>
      <w:r>
        <w:rPr>
          <w:color w:val="2F4F4F"/>
        </w:rPr>
        <w:t xml:space="preserve">7-1</w:t>
      </w:r>
      <w:r>
        <w:t xml:space="preserve">. Tämä on edelleen Englannin kaikkien aikojen pahin tappio. Pelin jälkeen </w:t>
      </w:r>
      <w:r>
        <w:rPr>
          <w:color w:val="556B2F"/>
        </w:rPr>
        <w:t xml:space="preserve">Syd Owen </w:t>
      </w:r>
      <w:r>
        <w:t xml:space="preserve">sanoi </w:t>
      </w:r>
      <w:r>
        <w:t xml:space="preserve">hämmentyneenä: </w:t>
      </w:r>
      <w:r>
        <w:t xml:space="preserve">"Se oli kuin olisi pelannut miehiä ulkoavaruudesta". </w:t>
      </w:r>
      <w:r>
        <w:t xml:space="preserve">FIFA</w:t>
      </w:r>
      <w:r>
        <w:rPr>
          <w:color w:val="6B8E23"/>
        </w:rPr>
        <w:t xml:space="preserve">1954</w:t>
      </w:r>
      <w:r>
        <w:t xml:space="preserve">:n maailmanmestaruuskilpailuissa Englanti pääsi ensimmäistä kertaa puolivälieriin ja hävisi hallitsevalle mestarille </w:t>
      </w:r>
      <w:r>
        <w:rPr>
          <w:color w:val="A0522D"/>
        </w:rPr>
        <w:t xml:space="preserve">Uruguaylle</w:t>
      </w:r>
      <w:r>
        <w:t xml:space="preserve"> 4-2</w:t>
      </w:r>
      <w:r>
        <w:t xml:space="preserve">.</w:t>
      </w:r>
    </w:p>
    <w:p>
      <w:r>
        <w:rPr>
          <w:b/>
        </w:rPr>
        <w:t xml:space="preserve">Kysymys 0</w:t>
      </w:r>
    </w:p>
    <w:p>
      <w:r>
        <w:t xml:space="preserve">Minä vuonna Englanti kärsi ensimmäisen kotitappionsa ulkomaalaiselle joukkueelle?</w:t>
      </w:r>
    </w:p>
    <w:p>
      <w:r>
        <w:rPr>
          <w:b/>
        </w:rPr>
        <w:t xml:space="preserve">Kysymys 1</w:t>
      </w:r>
    </w:p>
    <w:p>
      <w:r>
        <w:t xml:space="preserve">Mikä oli Englannin kaikkien aikojen pahimman tappion lopputulos?</w:t>
      </w:r>
    </w:p>
    <w:p>
      <w:r>
        <w:rPr>
          <w:b/>
        </w:rPr>
        <w:t xml:space="preserve">Kysymys 2</w:t>
      </w:r>
    </w:p>
    <w:p>
      <w:r>
        <w:t xml:space="preserve">Minä vuonna Englanti pääsi ensimmäistä kertaa jalkapallon maailmanmestaruuskilpailujen puolivälieriin?</w:t>
      </w:r>
    </w:p>
    <w:p>
      <w:r>
        <w:rPr>
          <w:b/>
        </w:rPr>
        <w:t xml:space="preserve">Kysymys 3</w:t>
      </w:r>
    </w:p>
    <w:p>
      <w:r>
        <w:t xml:space="preserve">Kenelle lainaus "se oli kuin pelaisi miehiä ulkoavaruudesta" kuuluu?</w:t>
      </w:r>
    </w:p>
    <w:p>
      <w:r>
        <w:rPr>
          <w:b/>
        </w:rPr>
        <w:t xml:space="preserve">Kysymys 4</w:t>
      </w:r>
    </w:p>
    <w:p>
      <w:r>
        <w:t xml:space="preserve">Päättyään ensimmäistä kertaa FIFA:n MM-kisojen puolivälieriin Englanti hävisi kenelle lopputuloksella 4-2?</w:t>
      </w:r>
    </w:p>
    <w:p>
      <w:r>
        <w:rPr>
          <w:b/>
        </w:rPr>
        <w:t xml:space="preserve">Kysymys 5</w:t>
      </w:r>
    </w:p>
    <w:p>
      <w:r>
        <w:t xml:space="preserve">Minä vuonna Goodison Park rakennettiin?</w:t>
      </w:r>
    </w:p>
    <w:p>
      <w:r>
        <w:rPr>
          <w:b/>
        </w:rPr>
        <w:t xml:space="preserve">Kysymys 6</w:t>
      </w:r>
    </w:p>
    <w:p>
      <w:r>
        <w:t xml:space="preserve">Minä vuonna Syd Owen aloitti pelaamisen Englannin jalkapallomaajoukkueessa?</w:t>
      </w:r>
    </w:p>
    <w:p>
      <w:r>
        <w:rPr>
          <w:b/>
        </w:rPr>
        <w:t xml:space="preserve">Kysymys 7</w:t>
      </w:r>
    </w:p>
    <w:p>
      <w:r>
        <w:t xml:space="preserve">Minä päivänä vuonna 1953 Englannin jalkapallomaajoukkue hävisi Unkarille?</w:t>
      </w:r>
    </w:p>
    <w:p>
      <w:r>
        <w:rPr>
          <w:b/>
        </w:rPr>
        <w:t xml:space="preserve">Kysymys 8</w:t>
      </w:r>
    </w:p>
    <w:p>
      <w:r>
        <w:t xml:space="preserve">Mikä oli Englannin jalkapallojoukkueen suurimman voiton tulos?</w:t>
      </w:r>
    </w:p>
    <w:p>
      <w:r>
        <w:rPr>
          <w:b/>
        </w:rPr>
        <w:t xml:space="preserve">Teksti numero 4</w:t>
      </w:r>
    </w:p>
    <w:p>
      <w:r>
        <w:t xml:space="preserve">Helmikuussa</w:t>
      </w:r>
      <w:r>
        <w:rPr>
          <w:color w:val="A9A9A9"/>
        </w:rPr>
        <w:t xml:space="preserve">2012</w:t>
      </w:r>
      <w:r>
        <w:t xml:space="preserve"> Capello erosi Englannin valmentajan tehtävästä, kun hän oli ollut erimielinen FA:n kanssa sen pyynnöstä poistaa </w:t>
      </w:r>
      <w:r>
        <w:rPr>
          <w:color w:val="DCDCDC"/>
        </w:rPr>
        <w:t xml:space="preserve">John Terry </w:t>
      </w:r>
      <w:r>
        <w:t xml:space="preserve">joukkueen kapteenin tehtävästä, kun häntä oli syytetty pelaajan rasistisesta hyväksikäytöstä</w:t>
      </w:r>
      <w:r>
        <w:t xml:space="preserve">.</w:t>
      </w:r>
      <w:r>
        <w:t xml:space="preserve"> Tämän jälkeen tiedotusvälineissä spekuloitiin, että Harry Redknapp ottaisi paikan. </w:t>
      </w:r>
      <w:r>
        <w:rPr>
          <w:color w:val="2F4F4F"/>
        </w:rPr>
        <w:t xml:space="preserve">Roy Hodgson </w:t>
      </w:r>
      <w:r>
        <w:t xml:space="preserve">kuitenkin </w:t>
      </w:r>
      <w:r>
        <w:t xml:space="preserve">ilmoitettiin uudeksi manageriksi </w:t>
      </w:r>
      <w:r>
        <w:t xml:space="preserve">1. toukokuuta 2012</w:t>
      </w:r>
      <w:r>
        <w:t xml:space="preserve">, vain kuusi viikkoa ennen UEFA Euro 2012 -kisoja. </w:t>
      </w:r>
      <w:r>
        <w:t xml:space="preserve">Englanti onnistui sijoittumaan lohkonsa kärkeen voittamalla kaksi ottelua ja vetämällä yhden tasapelin, mutta karsiutui kisoista </w:t>
      </w:r>
      <w:r>
        <w:rPr>
          <w:color w:val="556B2F"/>
        </w:rPr>
        <w:t xml:space="preserve">puolivälierissä </w:t>
      </w:r>
      <w:r>
        <w:t xml:space="preserve">rangaistuspotkukilpailun kautta, tällä kertaa </w:t>
      </w:r>
      <w:r>
        <w:rPr>
          <w:color w:val="6B8E23"/>
        </w:rPr>
        <w:t xml:space="preserve">Italialle</w:t>
      </w:r>
      <w:r>
        <w:t xml:space="preserve">.</w:t>
      </w:r>
    </w:p>
    <w:p>
      <w:r>
        <w:rPr>
          <w:b/>
        </w:rPr>
        <w:t xml:space="preserve">Kysymys 0</w:t>
      </w:r>
    </w:p>
    <w:p>
      <w:r>
        <w:t xml:space="preserve">Minä vuonna Capello erosi Englannin jalkapallojohtajan tehtävästä?</w:t>
      </w:r>
    </w:p>
    <w:p>
      <w:r>
        <w:rPr>
          <w:b/>
        </w:rPr>
        <w:t xml:space="preserve">Kysymys 1</w:t>
      </w:r>
    </w:p>
    <w:p>
      <w:r>
        <w:t xml:space="preserve">Capello erosi Englannin jalkapallojohtajan tehtävästä kiistan jälkeen, joka koski minkä pelaajan poistamista joukkueen kapteenin tehtävistä?</w:t>
      </w:r>
    </w:p>
    <w:p>
      <w:r>
        <w:rPr>
          <w:b/>
        </w:rPr>
        <w:t xml:space="preserve">Kysymys 2</w:t>
      </w:r>
    </w:p>
    <w:p>
      <w:r>
        <w:t xml:space="preserve">Kenestä tuli Englannin jalkapallomaajoukkueen uusi manageri toukokuussa 2012?</w:t>
      </w:r>
    </w:p>
    <w:p>
      <w:r>
        <w:rPr>
          <w:b/>
        </w:rPr>
        <w:t xml:space="preserve">Kysymys 3</w:t>
      </w:r>
    </w:p>
    <w:p>
      <w:r>
        <w:t xml:space="preserve">Millä kierroksella UEFA Euro 2012 -kisoissa Englanti putosi?</w:t>
      </w:r>
    </w:p>
    <w:p>
      <w:r>
        <w:rPr>
          <w:b/>
        </w:rPr>
        <w:t xml:space="preserve">Kysymys 4</w:t>
      </w:r>
    </w:p>
    <w:p>
      <w:r>
        <w:t xml:space="preserve">Minkä joukkueen häviö pudotti Englannin UEFA Euro 2012 -kisoista?</w:t>
      </w:r>
    </w:p>
    <w:p>
      <w:r>
        <w:rPr>
          <w:b/>
        </w:rPr>
        <w:t xml:space="preserve">Kysymys 5</w:t>
      </w:r>
    </w:p>
    <w:p>
      <w:r>
        <w:t xml:space="preserve">Minä vuonna Capellosta tehtiin Englannin manageri?</w:t>
      </w:r>
    </w:p>
    <w:p>
      <w:r>
        <w:rPr>
          <w:b/>
        </w:rPr>
        <w:t xml:space="preserve">Kysymys 6</w:t>
      </w:r>
    </w:p>
    <w:p>
      <w:r>
        <w:t xml:space="preserve">Mikä maa isännöi UEFA Euro 2012 -kisoja?</w:t>
      </w:r>
    </w:p>
    <w:p>
      <w:r>
        <w:rPr>
          <w:b/>
        </w:rPr>
        <w:t xml:space="preserve">Kysymys 7</w:t>
      </w:r>
    </w:p>
    <w:p>
      <w:r>
        <w:t xml:space="preserve">Kuka oli Italian joukkueen valmentaja vuonna 2012?</w:t>
      </w:r>
    </w:p>
    <w:p>
      <w:r>
        <w:rPr>
          <w:b/>
        </w:rPr>
        <w:t xml:space="preserve">Kysymys 8</w:t>
      </w:r>
    </w:p>
    <w:p>
      <w:r>
        <w:t xml:space="preserve">Minä vuonna John Terrystä tuli Englannin maajoukkueen kapteeni?</w:t>
      </w:r>
    </w:p>
    <w:p>
      <w:r>
        <w:rPr>
          <w:b/>
        </w:rPr>
        <w:t xml:space="preserve">Kysymys 9</w:t>
      </w:r>
    </w:p>
    <w:p>
      <w:r>
        <w:t xml:space="preserve">Kuka voitti UEFA Euro 2012 -kisat?</w:t>
      </w:r>
    </w:p>
    <w:p>
      <w:r>
        <w:rPr>
          <w:b/>
        </w:rPr>
        <w:t xml:space="preserve">Teksti numero 5</w:t>
      </w:r>
    </w:p>
    <w:p>
      <w:r>
        <w:t xml:space="preserve">Englannin jalkapallomaajoukkue edustaa Englantia ja </w:t>
      </w:r>
      <w:r>
        <w:rPr>
          <w:color w:val="A9A9A9"/>
        </w:rPr>
        <w:t xml:space="preserve">Jerseyn</w:t>
      </w:r>
      <w:r>
        <w:t xml:space="preserve">, Guernseyn ja Mansaaren </w:t>
      </w:r>
      <w:r>
        <w:t xml:space="preserve">kruununriippuvaisia alueita </w:t>
      </w:r>
      <w:r>
        <w:t xml:space="preserve">jalkapallo-otteluissa, jotka ovat osa FIFA:n hyväksymiä tapahtumia, ja sitä valvoo </w:t>
      </w:r>
      <w:r>
        <w:t xml:space="preserve">Englannin jalkapalloliitto, joka on Englannin jalkapallon hallintoelin. Englanti on yksi kahdesta vanhimmasta jalkapallomaajoukkueesta; </w:t>
      </w:r>
      <w:r>
        <w:rPr>
          <w:color w:val="2F4F4F"/>
        </w:rPr>
        <w:t xml:space="preserve">Skotlannin </w:t>
      </w:r>
      <w:r>
        <w:t xml:space="preserve">ohella </w:t>
      </w:r>
      <w:r>
        <w:t xml:space="preserve">se pelasi maailman ensimmäisessä kansainvälisessä jalkapallo-ottelussa vuonna </w:t>
      </w:r>
      <w:r>
        <w:rPr>
          <w:color w:val="556B2F"/>
        </w:rPr>
        <w:t xml:space="preserve">1872</w:t>
      </w:r>
      <w:r>
        <w:t xml:space="preserve">. </w:t>
      </w:r>
      <w:r>
        <w:t xml:space="preserve">Englannin kotikenttä on </w:t>
      </w:r>
      <w:r>
        <w:rPr>
          <w:color w:val="6B8E23"/>
        </w:rPr>
        <w:t xml:space="preserve">Wembley Stadium </w:t>
      </w:r>
      <w:r>
        <w:t xml:space="preserve">Lontoossa, ja joukkueen nykyinen valmentaja on </w:t>
      </w:r>
      <w:r>
        <w:rPr>
          <w:color w:val="A0522D"/>
        </w:rPr>
        <w:t xml:space="preserve">Roy Hodgson</w:t>
      </w:r>
      <w:r>
        <w:t xml:space="preserve">.</w:t>
      </w:r>
    </w:p>
    <w:p>
      <w:r>
        <w:rPr>
          <w:b/>
        </w:rPr>
        <w:t xml:space="preserve">Kysymys 0</w:t>
      </w:r>
    </w:p>
    <w:p>
      <w:r>
        <w:t xml:space="preserve">Mikä hallintoelin valvoo Englannin jalkapallomaajoukkuetta?</w:t>
      </w:r>
    </w:p>
    <w:p>
      <w:r>
        <w:rPr>
          <w:b/>
        </w:rPr>
        <w:t xml:space="preserve">Kysymys 1</w:t>
      </w:r>
    </w:p>
    <w:p>
      <w:r>
        <w:t xml:space="preserve">Mikä muu joukkue Englannin lisäksi on yksi kahdesta vanhimmasta jalkapallomaajoukkueesta?</w:t>
      </w:r>
    </w:p>
    <w:p>
      <w:r>
        <w:rPr>
          <w:b/>
        </w:rPr>
        <w:t xml:space="preserve">Kysymys 2</w:t>
      </w:r>
    </w:p>
    <w:p>
      <w:r>
        <w:t xml:space="preserve">Minä vuonna Englanti ja Skotlanti pelasivat maailman ensimmäisen kansainvälisen jalkapallo-ottelun?</w:t>
      </w:r>
    </w:p>
    <w:p>
      <w:r>
        <w:rPr>
          <w:b/>
        </w:rPr>
        <w:t xml:space="preserve">Kysymys 3</w:t>
      </w:r>
    </w:p>
    <w:p>
      <w:r>
        <w:t xml:space="preserve">Mikä on Englannin kotikentän nimi Lontoossa?</w:t>
      </w:r>
    </w:p>
    <w:p>
      <w:r>
        <w:rPr>
          <w:b/>
        </w:rPr>
        <w:t xml:space="preserve">Kysymys 4</w:t>
      </w:r>
    </w:p>
    <w:p>
      <w:r>
        <w:t xml:space="preserve">Kuka on Englannin jalkapallomaajoukkueen nykyinen joukkueenjohtaja?</w:t>
      </w:r>
    </w:p>
    <w:p>
      <w:r>
        <w:rPr>
          <w:b/>
        </w:rPr>
        <w:t xml:space="preserve">Kysymys 5</w:t>
      </w:r>
    </w:p>
    <w:p>
      <w:r>
        <w:t xml:space="preserve">Milloin FIFA perustettiin?</w:t>
      </w:r>
    </w:p>
    <w:p>
      <w:r>
        <w:rPr>
          <w:b/>
        </w:rPr>
        <w:t xml:space="preserve">Kysymys 6</w:t>
      </w:r>
    </w:p>
    <w:p>
      <w:r>
        <w:t xml:space="preserve">Missä Mansaaren jalkapallojoukkue pelaa kotiotteluita?</w:t>
      </w:r>
    </w:p>
    <w:p>
      <w:r>
        <w:rPr>
          <w:b/>
        </w:rPr>
        <w:t xml:space="preserve">Kysymys 7</w:t>
      </w:r>
    </w:p>
    <w:p>
      <w:r>
        <w:t xml:space="preserve">Kuka on Mansaaren jalkapallojoukkueen manageri?</w:t>
      </w:r>
    </w:p>
    <w:p>
      <w:r>
        <w:rPr>
          <w:b/>
        </w:rPr>
        <w:t xml:space="preserve">Kysymys 8</w:t>
      </w:r>
    </w:p>
    <w:p>
      <w:r>
        <w:t xml:space="preserve">Mistä Roy Hodgson on kotoisin?</w:t>
      </w:r>
    </w:p>
    <w:p>
      <w:r>
        <w:rPr>
          <w:b/>
        </w:rPr>
        <w:t xml:space="preserve">Kysymys 9</w:t>
      </w:r>
    </w:p>
    <w:p>
      <w:r>
        <w:t xml:space="preserve">Minä vuonna Roy Hodgsonista tuli Englannin jalkapallomaajoukkueen joukkueenjohtaja?</w:t>
      </w:r>
    </w:p>
    <w:p>
      <w:r>
        <w:rPr>
          <w:b/>
        </w:rPr>
        <w:t xml:space="preserve">Teksti numero 6</w:t>
      </w:r>
    </w:p>
    <w:p>
      <w:r>
        <w:t xml:space="preserve">Aluksi Englannilla ei ollut pysyvää kotistadionia. Se liittyi FIFAan vuonna </w:t>
      </w:r>
      <w:r>
        <w:t xml:space="preserve">ja </w:t>
      </w:r>
      <w:r>
        <w:rPr>
          <w:color w:val="A9A9A9"/>
        </w:rPr>
        <w:t xml:space="preserve">1906</w:t>
      </w:r>
      <w:r>
        <w:t xml:space="preserve">pelasi ensimmäiset ottelunsa muita maita kuin kotimaita vastaan Keski-Euroopan kiertueella vuonna</w:t>
      </w:r>
      <w:r>
        <w:rPr>
          <w:color w:val="DCDCDC"/>
        </w:rPr>
        <w:t xml:space="preserve">1908</w:t>
      </w:r>
      <w:r>
        <w:t xml:space="preserve"> . </w:t>
      </w:r>
      <w:r>
        <w:rPr>
          <w:color w:val="2F4F4F"/>
        </w:rPr>
        <w:t xml:space="preserve">Wembley Stadium </w:t>
      </w:r>
      <w:r>
        <w:t xml:space="preserve">avattiin vuonna , </w:t>
      </w:r>
      <w:r>
        <w:t xml:space="preserve">ja siitä </w:t>
      </w:r>
      <w:r>
        <w:rPr>
          <w:color w:val="556B2F"/>
        </w:rPr>
        <w:t xml:space="preserve">1923</w:t>
      </w:r>
      <w:r>
        <w:t xml:space="preserve">tuli Englannin kotikenttä</w:t>
      </w:r>
      <w:r>
        <w:t xml:space="preserve">.</w:t>
      </w:r>
      <w:r>
        <w:t xml:space="preserve"> Englannin ja FIFA:n väliset suhteet kiristyivät, minkä vuoksi Englanti erosi FIFA:sta vuonna 1928, mutta liittyi uudelleen mukaan vuonna </w:t>
      </w:r>
      <w:r>
        <w:rPr>
          <w:color w:val="6B8E23"/>
        </w:rPr>
        <w:t xml:space="preserve">1946</w:t>
      </w:r>
      <w:r>
        <w:t xml:space="preserve">. Tämän seurauksena </w:t>
      </w:r>
      <w:r>
        <w:t xml:space="preserve">Englanti osallistui maailmanmestaruuskilpailuihin vasta</w:t>
      </w:r>
      <w:r>
        <w:rPr>
          <w:color w:val="A0522D"/>
        </w:rPr>
        <w:t xml:space="preserve">1950</w:t>
      </w:r>
      <w:r>
        <w:t xml:space="preserve"> , jolloin se hävisi </w:t>
      </w:r>
      <w:r>
        <w:t xml:space="preserve">Yhdysvalloille </w:t>
      </w:r>
      <w:r>
        <w:rPr>
          <w:color w:val="228B22"/>
        </w:rPr>
        <w:t xml:space="preserve">1-0</w:t>
      </w:r>
      <w:r>
        <w:t xml:space="preserve">. Se ei päässyt ensimmäistä kierrosta pidemmälle, mikä oli yksi joukkueen historian noloimpia tappioita.</w:t>
      </w:r>
    </w:p>
    <w:p>
      <w:r>
        <w:rPr>
          <w:b/>
        </w:rPr>
        <w:t xml:space="preserve">Kysymys 0</w:t>
      </w:r>
    </w:p>
    <w:p>
      <w:r>
        <w:t xml:space="preserve">Minä vuonna Englanti liittyi FIFAan?</w:t>
      </w:r>
    </w:p>
    <w:p>
      <w:r>
        <w:rPr>
          <w:b/>
        </w:rPr>
        <w:t xml:space="preserve">Kysymys 1</w:t>
      </w:r>
    </w:p>
    <w:p>
      <w:r>
        <w:t xml:space="preserve">Minä vuonna Englanti pelasi ensimmäistä kertaa muita maita kuin kotimaita vastaan?</w:t>
      </w:r>
    </w:p>
    <w:p>
      <w:r>
        <w:rPr>
          <w:b/>
        </w:rPr>
        <w:t xml:space="preserve">Kysymys 2</w:t>
      </w:r>
    </w:p>
    <w:p>
      <w:r>
        <w:t xml:space="preserve">Minä vuonna Wembley Stadium avattiin?</w:t>
      </w:r>
    </w:p>
    <w:p>
      <w:r>
        <w:rPr>
          <w:b/>
        </w:rPr>
        <w:t xml:space="preserve">Kysymys 3</w:t>
      </w:r>
    </w:p>
    <w:p>
      <w:r>
        <w:t xml:space="preserve">Englanti jätti FIFA:n vuonna 1928 ja liittyi lopulta takaisin vuonna 1928?</w:t>
      </w:r>
    </w:p>
    <w:p>
      <w:r>
        <w:rPr>
          <w:b/>
        </w:rPr>
        <w:t xml:space="preserve">Kysymys 4</w:t>
      </w:r>
    </w:p>
    <w:p>
      <w:r>
        <w:t xml:space="preserve">Mikä oli ensimmäinen vuosi sen jälkeen, kun Englanti lähti FIFA:sta ja liittyi uudelleen FIFA:han, jolloin se pelasi maailmanmestaruuskilpailuissa?</w:t>
      </w:r>
    </w:p>
    <w:p>
      <w:r>
        <w:rPr>
          <w:b/>
        </w:rPr>
        <w:t xml:space="preserve">Kysymys 5</w:t>
      </w:r>
    </w:p>
    <w:p>
      <w:r>
        <w:t xml:space="preserve">Minä vuonna FIFA perustettiin?</w:t>
      </w:r>
    </w:p>
    <w:p>
      <w:r>
        <w:rPr>
          <w:b/>
        </w:rPr>
        <w:t xml:space="preserve">Kysymys 6</w:t>
      </w:r>
    </w:p>
    <w:p>
      <w:r>
        <w:t xml:space="preserve">Minä vuonna pelattiin ensimmäiset maailmanmestaruuskilpailut?</w:t>
      </w:r>
    </w:p>
    <w:p>
      <w:r>
        <w:rPr>
          <w:b/>
        </w:rPr>
        <w:t xml:space="preserve">Kysymys 7</w:t>
      </w:r>
    </w:p>
    <w:p>
      <w:r>
        <w:t xml:space="preserve">Mikä oli tulos, kun Yhdysvallat kilpaili ensimmäistä kertaa MM-kisoissa?</w:t>
      </w:r>
    </w:p>
    <w:p>
      <w:r>
        <w:rPr>
          <w:b/>
        </w:rPr>
        <w:t xml:space="preserve">Kysymys 8</w:t>
      </w:r>
    </w:p>
    <w:p>
      <w:r>
        <w:t xml:space="preserve">Mikä oli yhden Englannin kotistadionin nimi ennen vuotta 1923?</w:t>
      </w:r>
    </w:p>
    <w:p>
      <w:r>
        <w:rPr>
          <w:b/>
        </w:rPr>
        <w:t xml:space="preserve">Kysymys 9</w:t>
      </w:r>
    </w:p>
    <w:p>
      <w:r>
        <w:t xml:space="preserve">Minä vuonna Yhdysvallat liittyi FIFAan?</w:t>
      </w:r>
    </w:p>
    <w:p>
      <w:r>
        <w:rPr>
          <w:b/>
        </w:rPr>
        <w:t xml:space="preserve">Teksti numero 7</w:t>
      </w:r>
    </w:p>
    <w:p>
      <w:r>
        <w:rPr>
          <w:color w:val="A9A9A9"/>
        </w:rPr>
        <w:t xml:space="preserve">Englanti on </w:t>
      </w:r>
      <w:r>
        <w:t xml:space="preserve">menestynyt varsin hyvin jalkapallon Euroopan mestaruuskilpailuissa, sillä se sijoittui </w:t>
      </w:r>
      <w:r>
        <w:rPr>
          <w:color w:val="DCDCDC"/>
        </w:rPr>
        <w:t xml:space="preserve">kolmanneksi </w:t>
      </w:r>
      <w:r>
        <w:t xml:space="preserve">vuonna 1968 ja pääsi välieriin vuonna 1996. </w:t>
      </w:r>
      <w:r>
        <w:rPr>
          <w:color w:val="2F4F4F"/>
        </w:rPr>
        <w:t xml:space="preserve">Englanti </w:t>
      </w:r>
      <w:r>
        <w:t xml:space="preserve">isännöi Euro 96:ta ja on esiintynyt </w:t>
      </w:r>
      <w:r>
        <w:rPr>
          <w:color w:val="556B2F"/>
        </w:rPr>
        <w:t xml:space="preserve">kahdeksassa </w:t>
      </w:r>
      <w:r>
        <w:t xml:space="preserve">UEFA:n EM-lopputurnauksessa, mikä on </w:t>
      </w:r>
      <w:r>
        <w:rPr>
          <w:color w:val="6B8E23"/>
        </w:rPr>
        <w:t xml:space="preserve">yhdeksänneksi paras sijoitus</w:t>
      </w:r>
      <w:r>
        <w:t xml:space="preserve">. </w:t>
      </w:r>
      <w:r>
        <w:t xml:space="preserve">Joukkue on myös päässyt puolivälieriin kahdesti viime aikoina </w:t>
      </w:r>
      <w:r>
        <w:t xml:space="preserve">vuosina ja</w:t>
      </w:r>
      <w:r>
        <w:rPr>
          <w:color w:val="A0522D"/>
        </w:rPr>
        <w:t xml:space="preserve">2004</w:t>
      </w:r>
      <w:r>
        <w:t xml:space="preserve"> 2012. Joukkueen huonoin tulos kisoissa oli ensimmäisen kierroksen putoaminen vuosina </w:t>
      </w:r>
      <w:r>
        <w:rPr>
          <w:color w:val="228B22"/>
        </w:rPr>
        <w:t xml:space="preserve">1980, 1988, 1992 ja 2000</w:t>
      </w:r>
      <w:r>
        <w:t xml:space="preserve">. </w:t>
      </w:r>
      <w:r>
        <w:t xml:space="preserve">Joukkue ei osallistunut vuonna </w:t>
      </w:r>
      <w:r>
        <w:rPr>
          <w:color w:val="191970"/>
        </w:rPr>
        <w:t xml:space="preserve">1960</w:t>
      </w:r>
      <w:r>
        <w:t xml:space="preserve">, ja se ei päässyt karsintoihin vuosina </w:t>
      </w:r>
      <w:r>
        <w:rPr>
          <w:color w:val="8B0000"/>
        </w:rPr>
        <w:t xml:space="preserve">1964, 1972, 1976, 1984 ja 2008</w:t>
      </w:r>
      <w:r>
        <w:t xml:space="preserve">.</w:t>
      </w:r>
    </w:p>
    <w:p>
      <w:r>
        <w:rPr>
          <w:b/>
        </w:rPr>
        <w:t xml:space="preserve">Kysymys 0</w:t>
      </w:r>
    </w:p>
    <w:p>
      <w:r>
        <w:t xml:space="preserve">Mille sijalle Englanti sijoittui jalkapallon Euroopan mestaruuskilpailuissa vuonna 1968?</w:t>
      </w:r>
    </w:p>
    <w:p>
      <w:r>
        <w:rPr>
          <w:b/>
        </w:rPr>
        <w:t xml:space="preserve">Kysymys 1</w:t>
      </w:r>
    </w:p>
    <w:p>
      <w:r>
        <w:t xml:space="preserve">Kuinka monessa UEFA:n EM-lopputurnauksessa Englanti on ollut mukana?</w:t>
      </w:r>
    </w:p>
    <w:p>
      <w:r>
        <w:rPr>
          <w:b/>
        </w:rPr>
        <w:t xml:space="preserve">Kysymys 2</w:t>
      </w:r>
    </w:p>
    <w:p>
      <w:r>
        <w:t xml:space="preserve">Missä on Englannin sijoitus UEFA:n jalkapallon Euroopan mestaruuskilpailuihin osallistumisen määrässä?</w:t>
      </w:r>
    </w:p>
    <w:p>
      <w:r>
        <w:rPr>
          <w:b/>
        </w:rPr>
        <w:t xml:space="preserve">Kysymys 3</w:t>
      </w:r>
    </w:p>
    <w:p>
      <w:r>
        <w:t xml:space="preserve">Minä neljänä vuonna Englanti putosi UEFA:n EM-kisoista ensimmäisellä kierroksella?</w:t>
      </w:r>
    </w:p>
    <w:p>
      <w:r>
        <w:rPr>
          <w:b/>
        </w:rPr>
        <w:t xml:space="preserve">Kysymys 4</w:t>
      </w:r>
    </w:p>
    <w:p>
      <w:r>
        <w:t xml:space="preserve">Minä viitenä vuonna Englanti ei päässyt UEFA:n Euroopan mestaruuskilpailuihin?</w:t>
      </w:r>
    </w:p>
    <w:p>
      <w:r>
        <w:rPr>
          <w:b/>
        </w:rPr>
        <w:t xml:space="preserve">Kysymys 5</w:t>
      </w:r>
    </w:p>
    <w:p>
      <w:r>
        <w:t xml:space="preserve">Kuka isännöi UEFA:n jalkapallon Euroopan mestaruuskilpailuja vuonna 1968?</w:t>
      </w:r>
    </w:p>
    <w:p>
      <w:r>
        <w:rPr>
          <w:b/>
        </w:rPr>
        <w:t xml:space="preserve">Kysymys 6</w:t>
      </w:r>
    </w:p>
    <w:p>
      <w:r>
        <w:t xml:space="preserve">Kuka sijoittui ensimmäiseksi vuoden 1968 jalkapallon Euroopan mestaruuskilpailuissa?</w:t>
      </w:r>
    </w:p>
    <w:p>
      <w:r>
        <w:rPr>
          <w:b/>
        </w:rPr>
        <w:t xml:space="preserve">Kysymys 7</w:t>
      </w:r>
    </w:p>
    <w:p>
      <w:r>
        <w:t xml:space="preserve">Minä vuonna järjestettiin UEFA:n ensimmäiset jalkapallon Euroopan mestaruuskilpailut?</w:t>
      </w:r>
    </w:p>
    <w:p>
      <w:r>
        <w:rPr>
          <w:b/>
        </w:rPr>
        <w:t xml:space="preserve">Kysymys 8</w:t>
      </w:r>
    </w:p>
    <w:p>
      <w:r>
        <w:t xml:space="preserve">Minä vuonna Englanti pelasi ensimmäisen UEFA:n jalkapallon Euroopan mestaruusottelunsa?</w:t>
      </w:r>
    </w:p>
    <w:p>
      <w:r>
        <w:rPr>
          <w:b/>
        </w:rPr>
        <w:t xml:space="preserve">Kysymys 9</w:t>
      </w:r>
    </w:p>
    <w:p>
      <w:r>
        <w:t xml:space="preserve">Missä maassa järjestettiin vuoden 1980 jalkapallon Euroopan mestaruuskilpailut?</w:t>
      </w:r>
    </w:p>
    <w:p>
      <w:r>
        <w:rPr>
          <w:b/>
        </w:rPr>
        <w:t xml:space="preserve">Teksti numero 8</w:t>
      </w:r>
    </w:p>
    <w:p>
      <w:r>
        <w:t xml:space="preserve">Englanti pääsi </w:t>
      </w:r>
      <w:r>
        <w:t xml:space="preserve">hallitsevana mestarina </w:t>
      </w:r>
      <w:r>
        <w:rPr>
          <w:color w:val="DCDCDC"/>
        </w:rPr>
        <w:t xml:space="preserve">Meksikossa</w:t>
      </w:r>
      <w:r>
        <w:t xml:space="preserve"> pidettäviin jalkapallon </w:t>
      </w:r>
      <w:r>
        <w:rPr>
          <w:color w:val="A9A9A9"/>
        </w:rPr>
        <w:t xml:space="preserve">1970</w:t>
      </w:r>
      <w:r>
        <w:t xml:space="preserve">maailmanmestaruuskilpailuihin </w:t>
      </w:r>
      <w:r>
        <w:t xml:space="preserve">ja pääsi puolivälieriin, joissa se putosi </w:t>
      </w:r>
      <w:r>
        <w:rPr>
          <w:color w:val="2F4F4F"/>
        </w:rPr>
        <w:t xml:space="preserve">Länsi-Saksaa</w:t>
      </w:r>
      <w:r>
        <w:t xml:space="preserve"> vastaan</w:t>
      </w:r>
      <w:r>
        <w:t xml:space="preserve">. </w:t>
      </w:r>
      <w:r>
        <w:t xml:space="preserve">Englanti johti ottelua 2-0, mutta hävisi lopulta </w:t>
      </w:r>
      <w:r>
        <w:t xml:space="preserve">jatkoajan jälkeen </w:t>
      </w:r>
      <w:r>
        <w:rPr>
          <w:color w:val="556B2F"/>
        </w:rPr>
        <w:t xml:space="preserve">3-2. </w:t>
      </w:r>
      <w:r>
        <w:t xml:space="preserve">Se epäonnistui karsinnoissa </w:t>
      </w:r>
      <w:r>
        <w:rPr>
          <w:color w:val="6B8E23"/>
        </w:rPr>
        <w:t xml:space="preserve">1974</w:t>
      </w:r>
      <w:r>
        <w:t xml:space="preserve">, mikä johti Ramseyn erottamiseen, ja vuoden 1978 jalkapallon maailmanmestaruuskilpailuihin. Ron Greenwoodin alaisuudessa joukkue pääsi karsintoihin </w:t>
      </w:r>
      <w:r>
        <w:rPr>
          <w:color w:val="A0522D"/>
        </w:rPr>
        <w:t xml:space="preserve">Espanjassa</w:t>
      </w:r>
      <w:r>
        <w:t xml:space="preserve"> järjestettäviin vuoden 1982 jalkapallon maailmanmestaruuskilpailuihin </w:t>
      </w:r>
      <w:r>
        <w:t xml:space="preserve">(ensimmäistä kertaa sitten vuoden 1962); vaikka joukkue ei hävinnyt otteluakaan, se putosi jo toisessa lohkovaiheessa.</w:t>
      </w:r>
    </w:p>
    <w:p>
      <w:r>
        <w:rPr>
          <w:b/>
        </w:rPr>
        <w:t xml:space="preserve">Kysymys 0</w:t>
      </w:r>
    </w:p>
    <w:p>
      <w:r>
        <w:t xml:space="preserve">Minkä joukkueen tappio sulki Englannin pois vuoden 1970 jalkapallon maailmanmestaruuskilpailuista?</w:t>
      </w:r>
    </w:p>
    <w:p>
      <w:r>
        <w:rPr>
          <w:b/>
        </w:rPr>
        <w:t xml:space="preserve">Kysymys 1</w:t>
      </w:r>
    </w:p>
    <w:p>
      <w:r>
        <w:t xml:space="preserve">Mikä oli Englannin viimeisen ottelun lopputulos vuoden 1970 jalkapallon maailmanmestaruuskilpailuissa?</w:t>
      </w:r>
    </w:p>
    <w:p>
      <w:r>
        <w:rPr>
          <w:b/>
        </w:rPr>
        <w:t xml:space="preserve">Kysymys 2</w:t>
      </w:r>
    </w:p>
    <w:p>
      <w:r>
        <w:t xml:space="preserve">Minä vuonna Englanti ei päässyt FIFA:n MM-kisoihin, mikä johti Ramseyn erottamiseen?</w:t>
      </w:r>
    </w:p>
    <w:p>
      <w:r>
        <w:rPr>
          <w:b/>
        </w:rPr>
        <w:t xml:space="preserve">Kysymys 3</w:t>
      </w:r>
    </w:p>
    <w:p>
      <w:r>
        <w:t xml:space="preserve">Missä järjestettiin vuoden 1970 jalkapallon maailmanmestaruuskilpailut?</w:t>
      </w:r>
    </w:p>
    <w:p>
      <w:r>
        <w:rPr>
          <w:b/>
        </w:rPr>
        <w:t xml:space="preserve">Kysymys 4</w:t>
      </w:r>
    </w:p>
    <w:p>
      <w:r>
        <w:t xml:space="preserve">Missä järjestettiin vuoden 1982 jalkapallon maailmanmestaruuskilpailut?</w:t>
      </w:r>
    </w:p>
    <w:p>
      <w:r>
        <w:rPr>
          <w:b/>
        </w:rPr>
        <w:t xml:space="preserve">Kysymys 5</w:t>
      </w:r>
    </w:p>
    <w:p>
      <w:r>
        <w:t xml:space="preserve">Minä vuonna Ron Greenwood syntyi?</w:t>
      </w:r>
    </w:p>
    <w:p>
      <w:r>
        <w:rPr>
          <w:b/>
        </w:rPr>
        <w:t xml:space="preserve">Kysymys 6</w:t>
      </w:r>
    </w:p>
    <w:p>
      <w:r>
        <w:t xml:space="preserve">Missä maassa maailmanmestaruuskilpailut pelattiin vuonna 1974?</w:t>
      </w:r>
    </w:p>
    <w:p>
      <w:r>
        <w:rPr>
          <w:b/>
        </w:rPr>
        <w:t xml:space="preserve">Kysymys 7</w:t>
      </w:r>
    </w:p>
    <w:p>
      <w:r>
        <w:t xml:space="preserve">Missä MM-kisat pelattiin vuonna 1974?</w:t>
      </w:r>
    </w:p>
    <w:p>
      <w:r>
        <w:rPr>
          <w:b/>
        </w:rPr>
        <w:t xml:space="preserve">Kysymys 8</w:t>
      </w:r>
    </w:p>
    <w:p>
      <w:r>
        <w:t xml:space="preserve">Mikä oli yksi Englannin jalkapallojoukkueen joukkueista vuoden 1982 MM-kisoissa?</w:t>
      </w:r>
    </w:p>
    <w:p>
      <w:r>
        <w:rPr>
          <w:b/>
        </w:rPr>
        <w:t xml:space="preserve">Kysymys 9</w:t>
      </w:r>
    </w:p>
    <w:p>
      <w:r>
        <w:t xml:space="preserve">Minä vuonna Ron Greenwood otti Englannin jalkapallomaajoukkueen johtoonsa?</w:t>
      </w:r>
    </w:p>
    <w:p>
      <w:r>
        <w:rPr>
          <w:b/>
        </w:rPr>
        <w:t xml:space="preserve">Teksti numero 9</w:t>
      </w:r>
    </w:p>
    <w:p>
      <w:r>
        <w:rPr>
          <w:color w:val="A9A9A9"/>
        </w:rPr>
        <w:t xml:space="preserve">Sven-Göran Eriksson </w:t>
      </w:r>
      <w:r>
        <w:t xml:space="preserve">otti joukkueen vastuulleen vuosina </w:t>
      </w:r>
      <w:r>
        <w:rPr>
          <w:color w:val="DCDCDC"/>
        </w:rPr>
        <w:t xml:space="preserve">2001</w:t>
      </w:r>
      <w:r>
        <w:t xml:space="preserve">2006-2006, ja hän oli </w:t>
      </w:r>
      <w:r>
        <w:rPr>
          <w:color w:val="2F4F4F"/>
        </w:rPr>
        <w:t xml:space="preserve">Englannin </w:t>
      </w:r>
      <w:r>
        <w:t xml:space="preserve">ensimmäinen ei-englantilainen manageri</w:t>
      </w:r>
      <w:r>
        <w:t xml:space="preserve">. Huolimatta hänen yksityiselämäänsä liittyvästä kiistanalaisesta lehdistökirjoittelusta Eriksson oli johdonmukaisesti fanien enemmistön suosiossa. Hän johdatti Englannin vuoden 2002 jalkapallon maailmanmestaruuskilpailujen puolivälieriin, UEFA Euro 2004 -mestaruuskilpailuihin ja vuoden 2006 jalkapallon maailmanmestaruuskilpailuihin. Hän hävisi vain </w:t>
      </w:r>
      <w:r>
        <w:rPr>
          <w:color w:val="556B2F"/>
        </w:rPr>
        <w:t xml:space="preserve">viisi </w:t>
      </w:r>
      <w:r>
        <w:t xml:space="preserve">kilpailuottelua kautensa aikana, ja Englanti nousi </w:t>
      </w:r>
      <w:r>
        <w:t xml:space="preserve">hänen johdollaan maailmanlistalla </w:t>
      </w:r>
      <w:r>
        <w:rPr>
          <w:color w:val="6B8E23"/>
        </w:rPr>
        <w:t xml:space="preserve">sijalle 4.</w:t>
      </w:r>
      <w:r>
        <w:t xml:space="preserve"> Jalkapalloliitto jatkoi hänen sopimustaan kahdella vuodella, joka kattaa myös UEFA Euro 2008 -kisat. Se kuitenkin irtisanottiin </w:t>
      </w:r>
      <w:r>
        <w:t xml:space="preserve">jalkapallon</w:t>
      </w:r>
      <w:r>
        <w:rPr>
          <w:color w:val="A0522D"/>
        </w:rPr>
        <w:t xml:space="preserve">2006</w:t>
      </w:r>
      <w:r>
        <w:t xml:space="preserve"> maailmanmestaruuskisojen päätyttyä.</w:t>
      </w:r>
    </w:p>
    <w:p>
      <w:r>
        <w:rPr>
          <w:b/>
        </w:rPr>
        <w:t xml:space="preserve">Kysymys 0</w:t>
      </w:r>
    </w:p>
    <w:p>
      <w:r>
        <w:t xml:space="preserve">Kuka oli ensimmäinen ei-englantilainen henkilö, joka johti Englannin jalkapallojoukkuetta?</w:t>
      </w:r>
    </w:p>
    <w:p>
      <w:r>
        <w:rPr>
          <w:b/>
        </w:rPr>
        <w:t xml:space="preserve">Kysymys 1</w:t>
      </w:r>
    </w:p>
    <w:p>
      <w:r>
        <w:t xml:space="preserve">Kuinka monta kilpailullista ottelua hävittiin manageri Sven-Göran Erikssonin aikana?</w:t>
      </w:r>
    </w:p>
    <w:p>
      <w:r>
        <w:rPr>
          <w:b/>
        </w:rPr>
        <w:t xml:space="preserve">Kysymys 2</w:t>
      </w:r>
    </w:p>
    <w:p>
      <w:r>
        <w:t xml:space="preserve">Mikä oli Englannin korkein maailmanlistalla saavutettu sijoitus Sven-Göran Erikssonin johdolla?</w:t>
      </w:r>
    </w:p>
    <w:p>
      <w:r>
        <w:rPr>
          <w:b/>
        </w:rPr>
        <w:t xml:space="preserve">Kysymys 3</w:t>
      </w:r>
    </w:p>
    <w:p>
      <w:r>
        <w:t xml:space="preserve">Minä vuonna Sven-Göran Erikssonin sopimus purettiin?</w:t>
      </w:r>
    </w:p>
    <w:p>
      <w:r>
        <w:rPr>
          <w:b/>
        </w:rPr>
        <w:t xml:space="preserve">Kysymys 4</w:t>
      </w:r>
    </w:p>
    <w:p>
      <w:r>
        <w:t xml:space="preserve">Minä vuonna Sven-Göran Erikssonista tuli Englannin jalkapallomaajoukkueen manageri?</w:t>
      </w:r>
    </w:p>
    <w:p>
      <w:r>
        <w:rPr>
          <w:b/>
        </w:rPr>
        <w:t xml:space="preserve">Kysymys 5</w:t>
      </w:r>
    </w:p>
    <w:p>
      <w:r>
        <w:t xml:space="preserve">Kuka oli Englannin jalkapallomaajoukkueen ensimmäinen englantilainen manageri?</w:t>
      </w:r>
    </w:p>
    <w:p>
      <w:r>
        <w:rPr>
          <w:b/>
        </w:rPr>
        <w:t xml:space="preserve">Kysymys 6</w:t>
      </w:r>
    </w:p>
    <w:p>
      <w:r>
        <w:t xml:space="preserve">Mikä oli Englannin joukkueen maailmanranking ennen Sven-Goran Erikssonin tuloa?</w:t>
      </w:r>
    </w:p>
    <w:p>
      <w:r>
        <w:rPr>
          <w:b/>
        </w:rPr>
        <w:t xml:space="preserve">Kysymys 7</w:t>
      </w:r>
    </w:p>
    <w:p>
      <w:r>
        <w:t xml:space="preserve">Kuka voitti vuoden 2006 jalkapallon maailmanmestaruuden?</w:t>
      </w:r>
    </w:p>
    <w:p>
      <w:r>
        <w:rPr>
          <w:b/>
        </w:rPr>
        <w:t xml:space="preserve">Kysymys 8</w:t>
      </w:r>
    </w:p>
    <w:p>
      <w:r>
        <w:t xml:space="preserve">Missä maassa pelattiin vuoden 2006 jalkapallon maailmanmestaruuskilpailut?</w:t>
      </w:r>
    </w:p>
    <w:p>
      <w:r>
        <w:rPr>
          <w:b/>
        </w:rPr>
        <w:t xml:space="preserve">Kysymys 9</w:t>
      </w:r>
    </w:p>
    <w:p>
      <w:r>
        <w:t xml:space="preserve">Minä vuonna jalkapalloliitto perustettiin?</w:t>
      </w:r>
    </w:p>
    <w:p>
      <w:r>
        <w:rPr>
          <w:b/>
        </w:rPr>
        <w:t xml:space="preserve">Teksti numero 10</w:t>
      </w:r>
    </w:p>
    <w:p>
      <w:r>
        <w:t xml:space="preserve">Kaikki </w:t>
      </w:r>
      <w:r>
        <w:rPr>
          <w:color w:val="A9A9A9"/>
        </w:rPr>
        <w:t xml:space="preserve">Englannin </w:t>
      </w:r>
      <w:r>
        <w:t xml:space="preserve">ottelut lähetetään </w:t>
      </w:r>
      <w:r>
        <w:rPr>
          <w:color w:val="DCDCDC"/>
        </w:rPr>
        <w:t xml:space="preserve">BBC Radio 5 Livessä</w:t>
      </w:r>
      <w:r>
        <w:t xml:space="preserve"> täydellä selostuksella</w:t>
      </w:r>
      <w:r>
        <w:t xml:space="preserve">. </w:t>
      </w:r>
      <w:r>
        <w:t xml:space="preserve">Kaudesta </w:t>
      </w:r>
      <w:r>
        <w:rPr>
          <w:color w:val="2F4F4F"/>
        </w:rPr>
        <w:t xml:space="preserve">2008</w:t>
      </w:r>
      <w:r>
        <w:rPr>
          <w:color w:val="556B2F"/>
        </w:rPr>
        <w:t xml:space="preserve">-09 </w:t>
      </w:r>
      <w:r>
        <w:t xml:space="preserve">kauteen 2017-18 asti Englannin koti- ja vieraskarsintaottelut sekä ystävyysottelut sekä koti- että vierasottelut lähetetään suorana ITV:llä (usein lukuun ottamatta </w:t>
      </w:r>
      <w:r>
        <w:rPr>
          <w:color w:val="6B8E23"/>
        </w:rPr>
        <w:t xml:space="preserve">STV:tä</w:t>
      </w:r>
      <w:r>
        <w:t xml:space="preserve">, joka on ITV:n tytäryhtiö Keski- ja Pohjois-Skotlannissa). Englannin vieraskarsintaottelut vuoden 2010 MM-kisoihin näytettiin Setanta Sportsilla kyseisen yhtiön romahtamiseen asti. Setanta Sportsin lakkauttamisen seurauksena Englannin </w:t>
      </w:r>
      <w:r>
        <w:t xml:space="preserve">10. lokakuuta </w:t>
      </w:r>
      <w:r>
        <w:rPr>
          <w:color w:val="A0522D"/>
        </w:rPr>
        <w:t xml:space="preserve">Ukrainassa pelattu </w:t>
      </w:r>
      <w:r>
        <w:t xml:space="preserve">MM-karsintaottelu </w:t>
      </w:r>
      <w:r>
        <w:rPr>
          <w:color w:val="228B22"/>
        </w:rPr>
        <w:t xml:space="preserve">2009</w:t>
      </w:r>
      <w:r>
        <w:t xml:space="preserve">näytettiin Yhdistyneessä kuningaskunnassa vain maksullisena lähetyksenä internetin kautta. Tämä ainutkertainen tapahtuma oli ensimmäinen kerta, kun Englannin peli näytettiin tällä tavoin. Tilaajien määrä, jotka maksoivat 4,99-11,99 puntaa kappaleelta, oli arviolta </w:t>
      </w:r>
      <w:r>
        <w:rPr>
          <w:color w:val="191970"/>
        </w:rPr>
        <w:t xml:space="preserve">250,000</w:t>
      </w:r>
      <w:r>
        <w:t xml:space="preserve">300 000 ja 300 000 </w:t>
      </w:r>
      <w:r>
        <w:t xml:space="preserve">välillä </w:t>
      </w:r>
      <w:r>
        <w:t xml:space="preserve">ja katsojien kokonaismäärä noin</w:t>
      </w:r>
      <w:r>
        <w:rPr>
          <w:color w:val="8B0000"/>
        </w:rPr>
        <w:t xml:space="preserve">500,000</w:t>
      </w:r>
      <w:r>
        <w:t xml:space="preserve"> .</w:t>
      </w:r>
    </w:p>
    <w:p>
      <w:r>
        <w:rPr>
          <w:b/>
        </w:rPr>
        <w:t xml:space="preserve">Kysymys 0</w:t>
      </w:r>
    </w:p>
    <w:p>
      <w:r>
        <w:t xml:space="preserve">Missä verkossa Englannin otteluiden kommentoidut lähetykset lähetetään?</w:t>
      </w:r>
    </w:p>
    <w:p>
      <w:r>
        <w:rPr>
          <w:b/>
        </w:rPr>
        <w:t xml:space="preserve">Kysymys 1</w:t>
      </w:r>
    </w:p>
    <w:p>
      <w:r>
        <w:t xml:space="preserve">Mikä oli ensimmäinen kausi, jolloin Englannin karsinnat ja ystävyysottelut lähetettiin ITV:llä?</w:t>
      </w:r>
    </w:p>
    <w:p>
      <w:r>
        <w:rPr>
          <w:b/>
        </w:rPr>
        <w:t xml:space="preserve">Kysymys 2</w:t>
      </w:r>
    </w:p>
    <w:p>
      <w:r>
        <w:t xml:space="preserve">Mikä verkko on ITV:n tytäryhtiö Pohjois- ja Keski-Skotlannissa?</w:t>
      </w:r>
    </w:p>
    <w:p>
      <w:r>
        <w:rPr>
          <w:b/>
        </w:rPr>
        <w:t xml:space="preserve">Kysymys 3</w:t>
      </w:r>
    </w:p>
    <w:p>
      <w:r>
        <w:t xml:space="preserve">Minä vuonna Englannin jalkapallo-ottelu esitettiin ensimmäistä kertaa vain internetin välityksellä?</w:t>
      </w:r>
    </w:p>
    <w:p>
      <w:r>
        <w:rPr>
          <w:b/>
        </w:rPr>
        <w:t xml:space="preserve">Kysymys 4</w:t>
      </w:r>
    </w:p>
    <w:p>
      <w:r>
        <w:t xml:space="preserve">Kuinka monta katsojaa katsoi Englannin MM-karsintaottelua internetissä 10. lokakuuta 2009?</w:t>
      </w:r>
    </w:p>
    <w:p>
      <w:r>
        <w:rPr>
          <w:b/>
        </w:rPr>
        <w:t xml:space="preserve">Kysymys 5</w:t>
      </w:r>
    </w:p>
    <w:p>
      <w:r>
        <w:t xml:space="preserve">Minä vuonna BBC Radio 5 Live alkoi lähettää Englannin otteluita?</w:t>
      </w:r>
    </w:p>
    <w:p>
      <w:r>
        <w:rPr>
          <w:b/>
        </w:rPr>
        <w:t xml:space="preserve">Kysymys 6</w:t>
      </w:r>
    </w:p>
    <w:p>
      <w:r>
        <w:t xml:space="preserve">Kuka voitti vuoden 2010 maailmanmestaruuskilpailut?</w:t>
      </w:r>
    </w:p>
    <w:p>
      <w:r>
        <w:rPr>
          <w:b/>
        </w:rPr>
        <w:t xml:space="preserve">Kysymys 7</w:t>
      </w:r>
    </w:p>
    <w:p>
      <w:r>
        <w:t xml:space="preserve">Kuinka moni kuuntelee BBC Radio 5 Liven lähetyksiä Englannin otteluista kaudella 2008-09?</w:t>
      </w:r>
    </w:p>
    <w:p>
      <w:r>
        <w:rPr>
          <w:b/>
        </w:rPr>
        <w:t xml:space="preserve">Kysymys 8</w:t>
      </w:r>
    </w:p>
    <w:p>
      <w:r>
        <w:t xml:space="preserve">Minä vuonna Setanta Sports perustettiin?</w:t>
      </w:r>
    </w:p>
    <w:p>
      <w:r>
        <w:rPr>
          <w:b/>
        </w:rPr>
        <w:t xml:space="preserve">Kysymys 9</w:t>
      </w:r>
    </w:p>
    <w:p>
      <w:r>
        <w:t xml:space="preserve">Ketä vastaan Englanti pelasi 10. lokakuuta 2009?</w:t>
      </w:r>
    </w:p>
    <w:p>
      <w:r>
        <w:rPr>
          <w:b/>
        </w:rPr>
        <w:t xml:space="preserve">Teksti numero 11</w:t>
      </w:r>
    </w:p>
    <w:p>
      <w:r>
        <w:t xml:space="preserve">Englanti esiintyi ensimmäisen kerran </w:t>
      </w:r>
      <w:r>
        <w:t xml:space="preserve">jalkapallon </w:t>
      </w:r>
      <w:r>
        <w:rPr>
          <w:color w:val="A9A9A9"/>
        </w:rPr>
        <w:t xml:space="preserve">1950</w:t>
      </w:r>
      <w:r>
        <w:t xml:space="preserve">maailmanmestaruuskilpailuissa ja on esiintynyt </w:t>
      </w:r>
      <w:r>
        <w:t xml:space="preserve">jalkapallon </w:t>
      </w:r>
      <w:r>
        <w:rPr>
          <w:color w:val="DCDCDC"/>
        </w:rPr>
        <w:t xml:space="preserve">14</w:t>
      </w:r>
      <w:r>
        <w:t xml:space="preserve">maailmanmestaruuskilpailuissa, ja se on voittojen määrässä kuudenneksi paras Ranskan ja </w:t>
      </w:r>
      <w:r>
        <w:rPr>
          <w:color w:val="2F4F4F"/>
        </w:rPr>
        <w:t xml:space="preserve">Espanjan </w:t>
      </w:r>
      <w:r>
        <w:t xml:space="preserve">rinnalla</w:t>
      </w:r>
      <w:r>
        <w:t xml:space="preserve">. Maajoukkue on yksi niistä kahdeksasta maajoukkueesta, jotka ovat voittaneet vähintään yhden FIFA:n maailmanmestaruuden. Englannin joukkue voitti ensimmäisen ja ainoan maailmanmestaruutensa vuonna </w:t>
      </w:r>
      <w:r>
        <w:rPr>
          <w:color w:val="556B2F"/>
        </w:rPr>
        <w:t xml:space="preserve">1966</w:t>
      </w:r>
      <w:r>
        <w:t xml:space="preserve">. </w:t>
      </w:r>
      <w:r>
        <w:t xml:space="preserve">Turnaus pelattiin kotikentällä, ja Englanti voitti </w:t>
      </w:r>
      <w:r>
        <w:t xml:space="preserve">finaalissa </w:t>
      </w:r>
      <w:r>
        <w:rPr>
          <w:color w:val="6B8E23"/>
        </w:rPr>
        <w:t xml:space="preserve">Saksan </w:t>
      </w:r>
      <w:r>
        <w:t xml:space="preserve">4-2</w:t>
      </w:r>
      <w:r>
        <w:t xml:space="preserve">.</w:t>
      </w:r>
      <w:r>
        <w:t xml:space="preserve"> Vuonna 1990 </w:t>
      </w:r>
      <w:r>
        <w:rPr>
          <w:color w:val="A0522D"/>
        </w:rPr>
        <w:t xml:space="preserve">Englanti </w:t>
      </w:r>
      <w:r>
        <w:t xml:space="preserve">sijoittui </w:t>
      </w:r>
      <w:r>
        <w:rPr>
          <w:color w:val="228B22"/>
        </w:rPr>
        <w:t xml:space="preserve">neljänneksi </w:t>
      </w:r>
      <w:r>
        <w:t xml:space="preserve">häviten isäntämaa </w:t>
      </w:r>
      <w:r>
        <w:rPr>
          <w:color w:val="191970"/>
        </w:rPr>
        <w:t xml:space="preserve">Italialle</w:t>
      </w:r>
      <w:r>
        <w:t xml:space="preserve"> 2-1 </w:t>
      </w:r>
      <w:r>
        <w:t xml:space="preserve">kolmannen sijan pudotuspeleissä hävittyään rangaistuspotkukilpailussa mestari Saksalle välierässä. Joukkue on päässyt puolivälieriin myös kahdesti viime aikoina, vuosina 2002 ja 2006. Aiemmin se on päässyt tähän vaiheeseen vuosina 1954, 1962, 1970 ja 1986.</w:t>
      </w:r>
    </w:p>
    <w:p>
      <w:r>
        <w:rPr>
          <w:b/>
        </w:rPr>
        <w:t xml:space="preserve">Kysymys 0</w:t>
      </w:r>
    </w:p>
    <w:p>
      <w:r>
        <w:t xml:space="preserve">Kuinka monessa FIFA:n maailmanmestaruuskilpailussa Englanti on ollut mukana?</w:t>
      </w:r>
    </w:p>
    <w:p>
      <w:r>
        <w:rPr>
          <w:b/>
        </w:rPr>
        <w:t xml:space="preserve">Kysymys 1</w:t>
      </w:r>
    </w:p>
    <w:p>
      <w:r>
        <w:t xml:space="preserve">Mikä muu joukkue on Ranskan lisäksi Englannin kanssa tasapisteissä FIFA:n maailmanmestaruuskilpailuissa?</w:t>
      </w:r>
    </w:p>
    <w:p>
      <w:r>
        <w:rPr>
          <w:b/>
        </w:rPr>
        <w:t xml:space="preserve">Kysymys 2</w:t>
      </w:r>
    </w:p>
    <w:p>
      <w:r>
        <w:t xml:space="preserve">Minä vuonna Englanti voitti FIFA:n maailmanmestaruuden ensimmäisen ja ainoan kerran?</w:t>
      </w:r>
    </w:p>
    <w:p>
      <w:r>
        <w:rPr>
          <w:b/>
        </w:rPr>
        <w:t xml:space="preserve">Kysymys 3</w:t>
      </w:r>
    </w:p>
    <w:p>
      <w:r>
        <w:t xml:space="preserve">Mille sijalle Englanti sijoittui vuoden 1990 jalkapallon maailmanmestaruuskilpailuissa?</w:t>
      </w:r>
    </w:p>
    <w:p>
      <w:r>
        <w:rPr>
          <w:b/>
        </w:rPr>
        <w:t xml:space="preserve">Kysymys 4</w:t>
      </w:r>
    </w:p>
    <w:p>
      <w:r>
        <w:t xml:space="preserve">Mikä maa isännöi vuoden 1990 jalkapallon maailmanmestaruuskilpailuja?</w:t>
      </w:r>
    </w:p>
    <w:p>
      <w:r>
        <w:rPr>
          <w:b/>
        </w:rPr>
        <w:t xml:space="preserve">Kysymys 5</w:t>
      </w:r>
    </w:p>
    <w:p>
      <w:r>
        <w:t xml:space="preserve">Kuinka monessa FIFA:n maailmanmestaruuskilpailussa Ranska on ollut mukana?</w:t>
      </w:r>
    </w:p>
    <w:p>
      <w:r>
        <w:rPr>
          <w:b/>
        </w:rPr>
        <w:t xml:space="preserve">Kysymys 6</w:t>
      </w:r>
    </w:p>
    <w:p>
      <w:r>
        <w:t xml:space="preserve">Minä vuonna Espanja osallistui ensimmäistä kertaa MM-kisoihin?</w:t>
      </w:r>
    </w:p>
    <w:p>
      <w:r>
        <w:rPr>
          <w:b/>
        </w:rPr>
        <w:t xml:space="preserve">Kysymys 7</w:t>
      </w:r>
    </w:p>
    <w:p>
      <w:r>
        <w:t xml:space="preserve">Kuka voitti vuoden 1990 maailmanmestaruuden?</w:t>
      </w:r>
    </w:p>
    <w:p>
      <w:r>
        <w:rPr>
          <w:b/>
        </w:rPr>
        <w:t xml:space="preserve">Kysymys 8</w:t>
      </w:r>
    </w:p>
    <w:p>
      <w:r>
        <w:t xml:space="preserve">Missä järjestettiin vuoden 2002 maailmanmestaruuskilpailut?</w:t>
      </w:r>
    </w:p>
    <w:p>
      <w:r>
        <w:rPr>
          <w:b/>
        </w:rPr>
        <w:t xml:space="preserve">Kysymys 9</w:t>
      </w:r>
    </w:p>
    <w:p>
      <w:r>
        <w:t xml:space="preserve">Missä pidettiin vuoden 1950 jalkapallon maailmanmestaruuskilpailut?</w:t>
      </w:r>
    </w:p>
    <w:p>
      <w:r>
        <w:br w:type="page"/>
      </w:r>
    </w:p>
    <w:p>
      <w:r>
        <w:rPr>
          <w:b/>
          <w:u w:val="single"/>
        </w:rPr>
        <w:t xml:space="preserve">Asiakirjan numero 107</w:t>
      </w:r>
    </w:p>
    <w:p>
      <w:r>
        <w:rPr>
          <w:b/>
        </w:rPr>
        <w:t xml:space="preserve">Tekstin numero 0</w:t>
      </w:r>
    </w:p>
    <w:p>
      <w:r>
        <w:t xml:space="preserve">Elokuussa 1836 kaksi kiinteistöalan yrittäjää - Augustus </w:t>
      </w:r>
      <w:r>
        <w:rPr>
          <w:color w:val="A9A9A9"/>
        </w:rPr>
        <w:t xml:space="preserve">Chapman Allen ja John Kirby Allen - </w:t>
      </w:r>
      <w:r>
        <w:rPr>
          <w:color w:val="DCDCDC"/>
        </w:rPr>
        <w:t xml:space="preserve">New Yorkista </w:t>
      </w:r>
      <w:r>
        <w:t xml:space="preserve">ostivat </w:t>
      </w:r>
      <w:r>
        <w:t xml:space="preserve">26,88 </w:t>
      </w:r>
      <w:r>
        <w:rPr>
          <w:color w:val="556B2F"/>
        </w:rPr>
        <w:t xml:space="preserve">hehtaaria</w:t>
      </w:r>
      <w:r>
        <w:rPr>
          <w:color w:val="2F4F4F"/>
        </w:rPr>
        <w:t xml:space="preserve">6,642</w:t>
      </w:r>
      <w:r>
        <w:t xml:space="preserve"> (m2) maata Buffalo Bayoun varrella tarkoituksenaan </w:t>
      </w:r>
      <w:r>
        <w:rPr>
          <w:color w:val="6B8E23"/>
        </w:rPr>
        <w:t xml:space="preserve">perustaa kaupunki</w:t>
      </w:r>
      <w:r>
        <w:t xml:space="preserve">. </w:t>
      </w:r>
      <w:r>
        <w:rPr>
          <w:color w:val="A0522D"/>
        </w:rPr>
        <w:t xml:space="preserve">Allenin veljekset </w:t>
      </w:r>
      <w:r>
        <w:t xml:space="preserve">päättivät nimetä kaupungin </w:t>
      </w:r>
      <w:r>
        <w:t xml:space="preserve">San Jacinton taistelussa suositun kenraalin </w:t>
      </w:r>
      <w:r>
        <w:rPr>
          <w:color w:val="228B22"/>
        </w:rPr>
        <w:t xml:space="preserve">Sam Houstonin </w:t>
      </w:r>
      <w:r>
        <w:t xml:space="preserve">mukaan</w:t>
      </w:r>
      <w:r>
        <w:t xml:space="preserve">, joka valittiin Teksasin presidentiksi syyskuussa</w:t>
      </w:r>
      <w:r>
        <w:rPr>
          <w:color w:val="191970"/>
        </w:rPr>
        <w:t xml:space="preserve">1836</w:t>
      </w:r>
      <w:r>
        <w:t xml:space="preserve"> . </w:t>
      </w:r>
      <w:r>
        <w:t xml:space="preserve">Valtaosa Teksasin orjista tuli omistajiensa mukana vanhemmista </w:t>
      </w:r>
      <w:r>
        <w:rPr>
          <w:color w:val="8B0000"/>
        </w:rPr>
        <w:t xml:space="preserve">orjavaltioista</w:t>
      </w:r>
      <w:r>
        <w:t xml:space="preserve">. Huomattava määrä tuli kuitenkin kotimaisen orjakaupan kautta. New Orleans oli tämän kaupan keskus syvällä etelässä, mutta Houstonissa oli orjakauppiaita. Tuhannet orjuutetut afroamerikkalaiset asuivat kaupungin lähellä ennen sisällissotaa. Monet heistä työskentelivät kaupungin lähistöllä sokeri- ja puuvillaplantaaseilla, kun taas useimmat kaupungin rajojen sisäpuolella työskentelivät kotitalous- ja käsityöläistehtävissä. Vuonna 1860 </w:t>
      </w:r>
      <w:r>
        <w:t xml:space="preserve">kaupungin väestöstä </w:t>
      </w:r>
      <w:r>
        <w:rPr>
          <w:color w:val="483D8B"/>
        </w:rPr>
        <w:t xml:space="preserve">49 prosenttia </w:t>
      </w:r>
      <w:r>
        <w:t xml:space="preserve">oli orjia</w:t>
      </w:r>
      <w:r>
        <w:t xml:space="preserve">.</w:t>
      </w:r>
      <w:r>
        <w:t xml:space="preserve"> Muutama orja, ehkä jopa yhtä moni </w:t>
      </w:r>
      <w:r>
        <w:t xml:space="preserve">vuosien </w:t>
      </w:r>
      <w:r>
        <w:rPr>
          <w:color w:val="3CB371"/>
        </w:rPr>
        <w:t xml:space="preserve">2,000</w:t>
      </w:r>
      <w:r>
        <w:t xml:space="preserve">1835 ja 1865 välillä, tuli laittoman afrikkalaiskaupan kautta. Sodan jälkeinen Texas kasvoi nopeasti, kun siirtolaisia virtasi osavaltion puuvillamaille. He toivat mukanaan tai ostivat orjuutettuja afroamerikkalaisia, joiden määrä </w:t>
      </w:r>
      <w:r>
        <w:t xml:space="preserve">osavaltiossa </w:t>
      </w:r>
      <w:r>
        <w:t xml:space="preserve">lähes </w:t>
      </w:r>
      <w:r>
        <w:rPr>
          <w:color w:val="BC8F8F"/>
        </w:rPr>
        <w:t xml:space="preserve">kolminkertaistui </w:t>
      </w:r>
      <w:r>
        <w:t xml:space="preserve">vuodesta 1850 vuoteen 1860, 58 000:sta 182 566:een.</w:t>
      </w:r>
    </w:p>
    <w:p>
      <w:r>
        <w:rPr>
          <w:b/>
        </w:rPr>
        <w:t xml:space="preserve">Kysymys 0</w:t>
      </w:r>
    </w:p>
    <w:p>
      <w:r>
        <w:t xml:space="preserve">Mistä Augustus Chapman Allen ja John Kirby Allen olivat kotoisin?</w:t>
      </w:r>
    </w:p>
    <w:p>
      <w:r>
        <w:rPr>
          <w:b/>
        </w:rPr>
        <w:t xml:space="preserve">Kysymys 1</w:t>
      </w:r>
    </w:p>
    <w:p>
      <w:r>
        <w:t xml:space="preserve">Kuinka monta hehtaaria maata Augustus Chapman Allen ja John Kirby Allen ostivat vuonna 1836?</w:t>
      </w:r>
    </w:p>
    <w:p>
      <w:r>
        <w:rPr>
          <w:b/>
        </w:rPr>
        <w:t xml:space="preserve">Kysymys 2</w:t>
      </w:r>
    </w:p>
    <w:p>
      <w:r>
        <w:t xml:space="preserve">Mistä syystä Allenin veljekset ostivat maata vuonna 1836?</w:t>
      </w:r>
    </w:p>
    <w:p>
      <w:r>
        <w:rPr>
          <w:b/>
        </w:rPr>
        <w:t xml:space="preserve">Kysymys 3</w:t>
      </w:r>
    </w:p>
    <w:p>
      <w:r>
        <w:t xml:space="preserve">Kenen mukaan Allenin veljekset nimesivät perustamansa kaupungin?</w:t>
      </w:r>
    </w:p>
    <w:p>
      <w:r>
        <w:rPr>
          <w:b/>
        </w:rPr>
        <w:t xml:space="preserve">Kysymys 4</w:t>
      </w:r>
    </w:p>
    <w:p>
      <w:r>
        <w:t xml:space="preserve">Minä vuonna Sam Houston valittiin Teksasin presidentiksi?</w:t>
      </w:r>
    </w:p>
    <w:p>
      <w:r>
        <w:rPr>
          <w:b/>
        </w:rPr>
        <w:t xml:space="preserve">Kysymys 5</w:t>
      </w:r>
    </w:p>
    <w:p>
      <w:r>
        <w:t xml:space="preserve">Kuka osti maata Buffalo Bayoun varrella rakentaakseen kaupungin?</w:t>
      </w:r>
    </w:p>
    <w:p>
      <w:r>
        <w:rPr>
          <w:b/>
        </w:rPr>
        <w:t xml:space="preserve">Kysymys 6</w:t>
      </w:r>
    </w:p>
    <w:p>
      <w:r>
        <w:t xml:space="preserve">Kuinka paljon maata Allenin veljekset ostivat?</w:t>
      </w:r>
    </w:p>
    <w:p>
      <w:r>
        <w:rPr>
          <w:b/>
        </w:rPr>
        <w:t xml:space="preserve">Kysymys 7</w:t>
      </w:r>
    </w:p>
    <w:p>
      <w:r>
        <w:t xml:space="preserve">Minkä kuuluisan kenraalin mukaan kaupunki on nimetty?</w:t>
      </w:r>
    </w:p>
    <w:p>
      <w:r>
        <w:rPr>
          <w:b/>
        </w:rPr>
        <w:t xml:space="preserve">Kysymys 8</w:t>
      </w:r>
    </w:p>
    <w:p>
      <w:r>
        <w:t xml:space="preserve">Kuinka monta prosenttia kaupungin väestöstä oli orjia vuonna 1860?</w:t>
      </w:r>
    </w:p>
    <w:p>
      <w:r>
        <w:rPr>
          <w:b/>
        </w:rPr>
        <w:t xml:space="preserve">Kysymys 9</w:t>
      </w:r>
    </w:p>
    <w:p>
      <w:r>
        <w:t xml:space="preserve">Kuinka paljon Houstonin orjaväestö kasvoi vuodesta 1850 vuoteen 1860?</w:t>
      </w:r>
    </w:p>
    <w:p>
      <w:r>
        <w:rPr>
          <w:b/>
        </w:rPr>
        <w:t xml:space="preserve">Kysymys 10</w:t>
      </w:r>
    </w:p>
    <w:p>
      <w:r>
        <w:t xml:space="preserve">Kuka tuli alun perin Houstonista ja muutti New Yorkiin?</w:t>
      </w:r>
    </w:p>
    <w:p>
      <w:r>
        <w:rPr>
          <w:b/>
        </w:rPr>
        <w:t xml:space="preserve">Kysymys 11</w:t>
      </w:r>
    </w:p>
    <w:p>
      <w:r>
        <w:t xml:space="preserve">Kuinka monta hehtaaria maata Augustus Chapman Allen ja John Kirby Allen ostivat vuonna 1936?</w:t>
      </w:r>
    </w:p>
    <w:p>
      <w:r>
        <w:rPr>
          <w:b/>
        </w:rPr>
        <w:t xml:space="preserve">Kysymys 12</w:t>
      </w:r>
    </w:p>
    <w:p>
      <w:r>
        <w:t xml:space="preserve"> Mistä syystä Allenin veljekset myivät maata vuonna 1836?</w:t>
      </w:r>
    </w:p>
    <w:p>
      <w:r>
        <w:rPr>
          <w:b/>
        </w:rPr>
        <w:t xml:space="preserve">Kysymys 13</w:t>
      </w:r>
    </w:p>
    <w:p>
      <w:r>
        <w:t xml:space="preserve">Minkä mukaan Allenin veljekset nimesivät perustamansa kaupungin?</w:t>
      </w:r>
    </w:p>
    <w:p>
      <w:r>
        <w:rPr>
          <w:b/>
        </w:rPr>
        <w:t xml:space="preserve">Kysymys 14</w:t>
      </w:r>
    </w:p>
    <w:p>
      <w:r>
        <w:t xml:space="preserve"> Kuinka monta prosenttia kaupungin väestöstä oli orjia vuonna 1830?</w:t>
      </w:r>
    </w:p>
    <w:p>
      <w:r>
        <w:rPr>
          <w:b/>
        </w:rPr>
        <w:t xml:space="preserve">Teksti numero 1</w:t>
      </w:r>
    </w:p>
    <w:p>
      <w:r>
        <w:rPr>
          <w:color w:val="A9A9A9"/>
        </w:rPr>
        <w:t xml:space="preserve">Toisen maailmansodan </w:t>
      </w:r>
      <w:r>
        <w:t xml:space="preserve">alkaessa sataman vetoisuus laski ja laivaliikenne keskeytyi, mutta sota toi kaupungille kuitenkin taloudellista hyötyä. </w:t>
      </w:r>
      <w:r>
        <w:t xml:space="preserve">Laivakanavan varrelle rakennettiin </w:t>
      </w:r>
      <w:r>
        <w:rPr>
          <w:color w:val="DCDCDC"/>
        </w:rPr>
        <w:t xml:space="preserve">petrokemian </w:t>
      </w:r>
      <w:r>
        <w:t xml:space="preserve">jalostamoja ja tuotantolaitoksia, koska </w:t>
      </w:r>
      <w:r>
        <w:t xml:space="preserve">puolustusteollisuus </w:t>
      </w:r>
      <w:r>
        <w:t xml:space="preserve">tarvitsi </w:t>
      </w:r>
      <w:r>
        <w:t xml:space="preserve">sodan aikana </w:t>
      </w:r>
      <w:r>
        <w:rPr>
          <w:color w:val="2F4F4F"/>
        </w:rPr>
        <w:t xml:space="preserve">öljyä ja synteettisiä </w:t>
      </w:r>
      <w:r>
        <w:rPr>
          <w:color w:val="556B2F"/>
        </w:rPr>
        <w:t xml:space="preserve">kumituotteita</w:t>
      </w:r>
      <w:r>
        <w:t xml:space="preserve">. </w:t>
      </w:r>
      <w:r>
        <w:t xml:space="preserve">Ellington Field, joka oli alun perin rakennettu </w:t>
      </w:r>
      <w:r>
        <w:rPr>
          <w:color w:val="6B8E23"/>
        </w:rPr>
        <w:t xml:space="preserve">ensimmäisen maailmansodan aikana, </w:t>
      </w:r>
      <w:r>
        <w:t xml:space="preserve">elvytettiin pommimiesten ja navigaattoreiden jatkokoulutuskeskukseksi. Brown Shipbuilding Company perustettiin vuonna </w:t>
      </w:r>
      <w:r>
        <w:rPr>
          <w:color w:val="A0522D"/>
        </w:rPr>
        <w:t xml:space="preserve">1942</w:t>
      </w:r>
      <w:r>
        <w:t xml:space="preserve">rakentamaan laivoja Yhdysvaltain laivastolle toisen maailmansodan aikana</w:t>
      </w:r>
      <w:r>
        <w:t xml:space="preserve">. </w:t>
      </w:r>
      <w:r>
        <w:rPr>
          <w:color w:val="228B22"/>
        </w:rPr>
        <w:t xml:space="preserve">Puolustustyöpaikkojen </w:t>
      </w:r>
      <w:r>
        <w:t xml:space="preserve">noususuhdanteen </w:t>
      </w:r>
      <w:r>
        <w:t xml:space="preserve">vuoksi kaupunkiin muutti tuhansia uusia työntekijöitä, sekä mustia että valkoisia, jotka kilpailivat paremmin palkatuista työpaikoista. </w:t>
      </w:r>
      <w:r>
        <w:rPr>
          <w:color w:val="191970"/>
        </w:rPr>
        <w:t xml:space="preserve">Presidentti Roosevelt </w:t>
      </w:r>
      <w:r>
        <w:t xml:space="preserve">oli ottanut käyttöön </w:t>
      </w:r>
      <w:r>
        <w:rPr>
          <w:color w:val="8B0000"/>
        </w:rPr>
        <w:t xml:space="preserve">syrjimättömyyspolitiikan puolustusalan urakoitsijoille</w:t>
      </w:r>
      <w:r>
        <w:t xml:space="preserve">, ja mustat saivat jonkin verran mahdollisuuksia erityisesti laivanrakennusalalla, vaikkakaan ei ilman valkoisten vastarintaa ja lisääntyviä sosiaalisia jännitteitä, jotka purkautuivat ajoittain väkivaltaisuuksiksi. Puolustusteollisuuteen siirtyneiden mustien taloudelliset edut jatkuivat sodan jälkeisinä vuosina.</w:t>
      </w:r>
    </w:p>
    <w:p>
      <w:r>
        <w:rPr>
          <w:b/>
        </w:rPr>
        <w:t xml:space="preserve">Kysymys 0</w:t>
      </w:r>
    </w:p>
    <w:p>
      <w:r>
        <w:t xml:space="preserve">Minkä tapahtuman vuoksi merenkulku keskeytetään?</w:t>
      </w:r>
    </w:p>
    <w:p>
      <w:r>
        <w:rPr>
          <w:b/>
        </w:rPr>
        <w:t xml:space="preserve">Kysymys 1</w:t>
      </w:r>
    </w:p>
    <w:p>
      <w:r>
        <w:t xml:space="preserve">Petrokemianjalostamoja ja tuotantolaitoksia rakennettiin, koska sodan aikana kysyntä kasvoi?</w:t>
      </w:r>
    </w:p>
    <w:p>
      <w:r>
        <w:rPr>
          <w:b/>
        </w:rPr>
        <w:t xml:space="preserve">Kysymys 2</w:t>
      </w:r>
    </w:p>
    <w:p>
      <w:r>
        <w:t xml:space="preserve">Milloin Ellington Field rakennettiin?</w:t>
      </w:r>
    </w:p>
    <w:p>
      <w:r>
        <w:rPr>
          <w:b/>
        </w:rPr>
        <w:t xml:space="preserve">Kysymys 3</w:t>
      </w:r>
    </w:p>
    <w:p>
      <w:r>
        <w:t xml:space="preserve">Milloin Brown Shipbuilding Company perustettiin?</w:t>
      </w:r>
    </w:p>
    <w:p>
      <w:r>
        <w:rPr>
          <w:b/>
        </w:rPr>
        <w:t xml:space="preserve">Kysymys 4</w:t>
      </w:r>
    </w:p>
    <w:p>
      <w:r>
        <w:t xml:space="preserve">Mikä oli presidentti Rooseveltin luoma politiikka, joka johtui puolustusalan työpaikkojen lisääntymisestä?</w:t>
      </w:r>
    </w:p>
    <w:p>
      <w:r>
        <w:rPr>
          <w:b/>
        </w:rPr>
        <w:t xml:space="preserve">Kysymys 5</w:t>
      </w:r>
    </w:p>
    <w:p>
      <w:r>
        <w:t xml:space="preserve">Millaisia jalostamoja rakennettiin Houstonin laivakanavan varrelle?</w:t>
      </w:r>
    </w:p>
    <w:p>
      <w:r>
        <w:rPr>
          <w:b/>
        </w:rPr>
        <w:t xml:space="preserve">Kysymys 6</w:t>
      </w:r>
    </w:p>
    <w:p>
      <w:r>
        <w:t xml:space="preserve">Minkälaista kysyntää varten jalostamot rakennettiin?</w:t>
      </w:r>
    </w:p>
    <w:p>
      <w:r>
        <w:rPr>
          <w:b/>
        </w:rPr>
        <w:t xml:space="preserve">Kysymys 7</w:t>
      </w:r>
    </w:p>
    <w:p>
      <w:r>
        <w:t xml:space="preserve">Mikä maailmanlaajuinen tapahtuma aiheutti tämän petrokemian lisääntyneen tarpeen?</w:t>
      </w:r>
    </w:p>
    <w:p>
      <w:r>
        <w:rPr>
          <w:b/>
        </w:rPr>
        <w:t xml:space="preserve">Kysymys 8</w:t>
      </w:r>
    </w:p>
    <w:p>
      <w:r>
        <w:t xml:space="preserve">Miksi tuhannet uudet työntekijät saapuivat Houstoniin?</w:t>
      </w:r>
    </w:p>
    <w:p>
      <w:r>
        <w:rPr>
          <w:b/>
        </w:rPr>
        <w:t xml:space="preserve">Kysymys 9</w:t>
      </w:r>
    </w:p>
    <w:p>
      <w:r>
        <w:t xml:space="preserve">Kuka presidentti loi syrjimättömyyspolitiikan puolustusalan toimeksisaajille?</w:t>
      </w:r>
    </w:p>
    <w:p>
      <w:r>
        <w:rPr>
          <w:b/>
        </w:rPr>
        <w:t xml:space="preserve">Kysymys 10</w:t>
      </w:r>
    </w:p>
    <w:p>
      <w:r>
        <w:t xml:space="preserve">Minkä tapahtuman vuoksi merenkulku alkaa?</w:t>
      </w:r>
    </w:p>
    <w:p>
      <w:r>
        <w:rPr>
          <w:b/>
        </w:rPr>
        <w:t xml:space="preserve">Kysymys 11</w:t>
      </w:r>
    </w:p>
    <w:p>
      <w:r>
        <w:t xml:space="preserve">Maatiloja rakennettiin, koska sodan aikana oli kysyntää mille tuotteille?</w:t>
      </w:r>
    </w:p>
    <w:p>
      <w:r>
        <w:rPr>
          <w:b/>
        </w:rPr>
        <w:t xml:space="preserve">Kysymys 12</w:t>
      </w:r>
    </w:p>
    <w:p>
      <w:r>
        <w:t xml:space="preserve"> Milloin Ellingtonin kenttä tuhoutui?</w:t>
      </w:r>
    </w:p>
    <w:p>
      <w:r>
        <w:rPr>
          <w:b/>
        </w:rPr>
        <w:t xml:space="preserve">Kysymys 13</w:t>
      </w:r>
    </w:p>
    <w:p>
      <w:r>
        <w:t xml:space="preserve"> Milloin Brown Shipbuilding Company tuhoutui?</w:t>
      </w:r>
    </w:p>
    <w:p>
      <w:r>
        <w:rPr>
          <w:b/>
        </w:rPr>
        <w:t xml:space="preserve">Kysymys 14</w:t>
      </w:r>
    </w:p>
    <w:p>
      <w:r>
        <w:t xml:space="preserve">ämä oli varapresidentin luoma politiikka, joka johtui puolustusalan työpaikkojen lisääntymisestä?</w:t>
      </w:r>
    </w:p>
    <w:p>
      <w:r>
        <w:rPr>
          <w:b/>
        </w:rPr>
        <w:t xml:space="preserve">Teksti numero 2</w:t>
      </w:r>
    </w:p>
    <w:p>
      <w:r>
        <w:t xml:space="preserve">Väestöbuumin yksi aalto päättyi äkillisesti 1980-luvun puolivälissä, kun </w:t>
      </w:r>
      <w:r>
        <w:rPr>
          <w:color w:val="A9A9A9"/>
        </w:rPr>
        <w:t xml:space="preserve">öljyn hinta laski </w:t>
      </w:r>
      <w:r>
        <w:t xml:space="preserve">jyrkästi. Myös avaruusteollisuus kärsi vuonna </w:t>
      </w:r>
      <w:r>
        <w:rPr>
          <w:color w:val="2F4F4F"/>
        </w:rPr>
        <w:t xml:space="preserve">Avaruussukkula </w:t>
      </w:r>
      <w:r>
        <w:rPr>
          <w:color w:val="DCDCDC"/>
        </w:rPr>
        <w:t xml:space="preserve">1986</w:t>
      </w:r>
      <w:r>
        <w:rPr>
          <w:color w:val="2F4F4F"/>
        </w:rPr>
        <w:t xml:space="preserve">Challengerin </w:t>
      </w:r>
      <w:r>
        <w:t xml:space="preserve">hajottua pian laukaisun jälkeen.</w:t>
      </w:r>
      <w:r>
        <w:t xml:space="preserve"> Joitakin toimintoja supistettiin jonkin aikaa. </w:t>
      </w:r>
      <w:r>
        <w:t xml:space="preserve">Kaupungin talous kärsi </w:t>
      </w:r>
      <w:r>
        <w:rPr>
          <w:color w:val="556B2F"/>
        </w:rPr>
        <w:t xml:space="preserve">1980-luvun lopulla </w:t>
      </w:r>
      <w:r>
        <w:rPr>
          <w:color w:val="A0522D"/>
        </w:rPr>
        <w:t xml:space="preserve">valtakunnallisesta lamasta</w:t>
      </w:r>
      <w:r>
        <w:t xml:space="preserve">. </w:t>
      </w:r>
      <w:r>
        <w:t xml:space="preserve">1990-luvun alun laman jälkeen Houston pyrki monipuolistamaan talouttaan keskittymällä </w:t>
      </w:r>
      <w:r>
        <w:rPr>
          <w:color w:val="228B22"/>
        </w:rPr>
        <w:t xml:space="preserve">ilmailu- ja avaruusteollisuuteen sekä terveydenhuoltoon ja biotekniikkaan </w:t>
      </w:r>
      <w:r>
        <w:t xml:space="preserve">ja </w:t>
      </w:r>
      <w:r>
        <w:rPr>
          <w:color w:val="191970"/>
        </w:rPr>
        <w:t xml:space="preserve">vähentämällä riippuvuuttaan öljyteollisuudesta</w:t>
      </w:r>
      <w:r>
        <w:t xml:space="preserve">. </w:t>
      </w:r>
      <w:r>
        <w:rPr>
          <w:color w:val="483D8B"/>
        </w:rPr>
        <w:t xml:space="preserve">Öljyn hinnan </w:t>
      </w:r>
      <w:r>
        <w:rPr>
          <w:color w:val="8B0000"/>
        </w:rPr>
        <w:t xml:space="preserve">noustua </w:t>
      </w:r>
      <w:r>
        <w:rPr>
          <w:color w:val="3CB371"/>
        </w:rPr>
        <w:t xml:space="preserve">2000-luvulla </w:t>
      </w:r>
      <w:r>
        <w:t xml:space="preserve">öljyteollisuus on jälleen lisännyt osuuttaan paikallisesta taloudesta</w:t>
      </w:r>
      <w:r>
        <w:rPr>
          <w:color w:val="3CB371"/>
        </w:rPr>
        <w:t xml:space="preserve">.</w:t>
      </w:r>
    </w:p>
    <w:p>
      <w:r>
        <w:rPr>
          <w:b/>
        </w:rPr>
        <w:t xml:space="preserve">Kysymys 0</w:t>
      </w:r>
    </w:p>
    <w:p>
      <w:r>
        <w:t xml:space="preserve">Minä vuonna avaruussukkula Challenger räjähti laukaisun jälkeen?</w:t>
      </w:r>
    </w:p>
    <w:p>
      <w:r>
        <w:rPr>
          <w:b/>
        </w:rPr>
        <w:t xml:space="preserve">Kysymys 1</w:t>
      </w:r>
    </w:p>
    <w:p>
      <w:r>
        <w:t xml:space="preserve">Miksi Houstonin taloudessa oli ongelmia 1980-luvun lopulla?</w:t>
      </w:r>
    </w:p>
    <w:p>
      <w:r>
        <w:rPr>
          <w:b/>
        </w:rPr>
        <w:t xml:space="preserve">Kysymys 2</w:t>
      </w:r>
    </w:p>
    <w:p>
      <w:r>
        <w:t xml:space="preserve">Mitä Houston teki 1990-luvulla monipuolistaakseen talouttaan?</w:t>
      </w:r>
    </w:p>
    <w:p>
      <w:r>
        <w:rPr>
          <w:b/>
        </w:rPr>
        <w:t xml:space="preserve">Kysymys 3</w:t>
      </w:r>
    </w:p>
    <w:p>
      <w:r>
        <w:t xml:space="preserve">Öljyteollisuudesta on tullut jälleen suurempi osa Houstonin taloutta, mistä syystä?</w:t>
      </w:r>
    </w:p>
    <w:p>
      <w:r>
        <w:rPr>
          <w:b/>
        </w:rPr>
        <w:t xml:space="preserve">Kysymys 4</w:t>
      </w:r>
    </w:p>
    <w:p>
      <w:r>
        <w:t xml:space="preserve">Mikä aiheutti väestönkasvun vähenemisen 1980-luvulla?</w:t>
      </w:r>
    </w:p>
    <w:p>
      <w:r>
        <w:rPr>
          <w:b/>
        </w:rPr>
        <w:t xml:space="preserve">Kysymys 5</w:t>
      </w:r>
    </w:p>
    <w:p>
      <w:r>
        <w:t xml:space="preserve">Mikä sukkula hajosi vuonna 1986 aiheuttaen avaruusteollisuuden alamäen?</w:t>
      </w:r>
    </w:p>
    <w:p>
      <w:r>
        <w:rPr>
          <w:b/>
        </w:rPr>
        <w:t xml:space="preserve">Kysymys 6</w:t>
      </w:r>
    </w:p>
    <w:p>
      <w:r>
        <w:t xml:space="preserve">Milloin Houston kärsi taloudellisesta taantumasta?</w:t>
      </w:r>
    </w:p>
    <w:p>
      <w:r>
        <w:rPr>
          <w:b/>
        </w:rPr>
        <w:t xml:space="preserve">Kysymys 7</w:t>
      </w:r>
    </w:p>
    <w:p>
      <w:r>
        <w:t xml:space="preserve">Mihin Houston keskittyi 1990-luvun laman jälkeen parantaakseen talouttaan?</w:t>
      </w:r>
    </w:p>
    <w:p>
      <w:r>
        <w:rPr>
          <w:b/>
        </w:rPr>
        <w:t xml:space="preserve">Kysymys 8</w:t>
      </w:r>
    </w:p>
    <w:p>
      <w:r>
        <w:t xml:space="preserve">Milloin Houston alkoi saada takaisin riippuvuuttaan öljyteollisuudesta?</w:t>
      </w:r>
    </w:p>
    <w:p>
      <w:r>
        <w:rPr>
          <w:b/>
        </w:rPr>
        <w:t xml:space="preserve">Kysymys 9</w:t>
      </w:r>
    </w:p>
    <w:p>
      <w:r>
        <w:t xml:space="preserve">Minä vuonna avaruussukkula Challenger onnistui laukaisun jälkeen?</w:t>
      </w:r>
    </w:p>
    <w:p>
      <w:r>
        <w:rPr>
          <w:b/>
        </w:rPr>
        <w:t xml:space="preserve">Kysymys 10</w:t>
      </w:r>
    </w:p>
    <w:p>
      <w:r>
        <w:t xml:space="preserve"> Miksi Houstonin taloudessa ei ollut ongelmia 1980-luvun lopulla?</w:t>
      </w:r>
    </w:p>
    <w:p>
      <w:r>
        <w:rPr>
          <w:b/>
        </w:rPr>
        <w:t xml:space="preserve">Kysymys 11</w:t>
      </w:r>
    </w:p>
    <w:p>
      <w:r>
        <w:t xml:space="preserve">Mitä Houston teki 1990-luvulla yrittäessään olla monipuolistamatta talouttaan?</w:t>
      </w:r>
    </w:p>
    <w:p>
      <w:r>
        <w:rPr>
          <w:b/>
        </w:rPr>
        <w:t xml:space="preserve">Kysymys 12</w:t>
      </w:r>
    </w:p>
    <w:p>
      <w:r>
        <w:t xml:space="preserve">Mistä syystä öljyteollisuudesta ei tullut jälleen suurempi osa Houstonin taloutta?</w:t>
      </w:r>
    </w:p>
    <w:p>
      <w:r>
        <w:rPr>
          <w:b/>
        </w:rPr>
        <w:t xml:space="preserve">Teksti numero 3</w:t>
      </w:r>
    </w:p>
    <w:p>
      <w:r>
        <w:t xml:space="preserve">Houstonin maanpinnan alla on </w:t>
      </w:r>
      <w:r>
        <w:rPr>
          <w:color w:val="A9A9A9"/>
        </w:rPr>
        <w:t xml:space="preserve">lujittumatonta </w:t>
      </w:r>
      <w:r>
        <w:rPr>
          <w:color w:val="DCDCDC"/>
        </w:rPr>
        <w:t xml:space="preserve">savea</w:t>
      </w:r>
      <w:r>
        <w:rPr>
          <w:color w:val="A9A9A9"/>
        </w:rPr>
        <w:t xml:space="preserve">, saviliusketta ja heikosti sementoitunutta hiekkaa </w:t>
      </w:r>
      <w:r>
        <w:t xml:space="preserve">jopa </w:t>
      </w:r>
      <w:r>
        <w:rPr>
          <w:color w:val="2F4F4F"/>
        </w:rPr>
        <w:t xml:space="preserve">useiden kilometrien </w:t>
      </w:r>
      <w:r>
        <w:t xml:space="preserve">syvyydessä. Alueen geologia on kehittynyt </w:t>
      </w:r>
      <w:r>
        <w:rPr>
          <w:color w:val="6B8E23"/>
        </w:rPr>
        <w:t xml:space="preserve">Kalliovuorten </w:t>
      </w:r>
      <w:r>
        <w:rPr>
          <w:color w:val="556B2F"/>
        </w:rPr>
        <w:t xml:space="preserve">eroosion </w:t>
      </w:r>
      <w:r>
        <w:t xml:space="preserve">seurauksena syntyneistä jokikerrostumista</w:t>
      </w:r>
      <w:r>
        <w:t xml:space="preserve">. </w:t>
      </w:r>
      <w:r>
        <w:t xml:space="preserve">Nämä sedimentit koostuvat sarjasta hiekkaa ja savea, jotka ovat kerrostuneet meren orgaanisen aineksen hajoamisen päälle ja muuttuneet ajan myötä </w:t>
      </w:r>
      <w:r>
        <w:rPr>
          <w:color w:val="A0522D"/>
        </w:rPr>
        <w:t xml:space="preserve">öljyksi ja maakaasuksi</w:t>
      </w:r>
      <w:r>
        <w:t xml:space="preserve">. </w:t>
      </w:r>
      <w:r>
        <w:t xml:space="preserve">Sedimenttikerrosten alla on vedestä kerrostunut haliittikerros, joka </w:t>
      </w:r>
      <w:r>
        <w:rPr>
          <w:color w:val="228B22"/>
        </w:rPr>
        <w:t xml:space="preserve">on </w:t>
      </w:r>
      <w:r>
        <w:rPr>
          <w:color w:val="191970"/>
        </w:rPr>
        <w:t xml:space="preserve">vuorisuolaa</w:t>
      </w:r>
      <w:r>
        <w:t xml:space="preserve">. Huokoiset kerrokset puristuivat ajan myötä ja pakotettiin ylöspäin. Ylöspäin työntyessään suola veti ympäröiviä sedimenttejä suolakupolimuodostelmiksi, jotka usein vangitsivat ympäröivästä huokoisesta hiekasta tihkuneen öljyn ja kaasun. Paksu, runsas, joskus musta pintamaa soveltuu </w:t>
      </w:r>
      <w:r>
        <w:rPr>
          <w:color w:val="483D8B"/>
        </w:rPr>
        <w:t xml:space="preserve">riisinviljelyyn </w:t>
      </w:r>
      <w:r>
        <w:t xml:space="preserve">esikaupunkien laitamilla, joissa kaupunki jatkaa kasvuaan.</w:t>
      </w:r>
    </w:p>
    <w:p>
      <w:r>
        <w:rPr>
          <w:b/>
        </w:rPr>
        <w:t xml:space="preserve">Kysymys 0</w:t>
      </w:r>
    </w:p>
    <w:p>
      <w:r>
        <w:t xml:space="preserve">Mitä materiaaleja Houstonin maanpinnan alla on?</w:t>
      </w:r>
    </w:p>
    <w:p>
      <w:r>
        <w:rPr>
          <w:b/>
        </w:rPr>
        <w:t xml:space="preserve">Kysymys 1</w:t>
      </w:r>
    </w:p>
    <w:p>
      <w:r>
        <w:t xml:space="preserve">Houstonin geologia on muodostunut jokikerrostumista, jotka ovat peräisin minkä vuoriston eroosiosta?</w:t>
      </w:r>
    </w:p>
    <w:p>
      <w:r>
        <w:rPr>
          <w:b/>
        </w:rPr>
        <w:t xml:space="preserve">Kysymys 2</w:t>
      </w:r>
    </w:p>
    <w:p>
      <w:r>
        <w:t xml:space="preserve">Meren hajoavan aineksen päälle laskeutunut hiekka ja savi muuttuivat miksi?</w:t>
      </w:r>
    </w:p>
    <w:p>
      <w:r>
        <w:rPr>
          <w:b/>
        </w:rPr>
        <w:t xml:space="preserve">Kysymys 3</w:t>
      </w:r>
    </w:p>
    <w:p>
      <w:r>
        <w:t xml:space="preserve">Mitä on haliitti?</w:t>
      </w:r>
    </w:p>
    <w:p>
      <w:r>
        <w:rPr>
          <w:b/>
        </w:rPr>
        <w:t xml:space="preserve">Kysymys 4</w:t>
      </w:r>
    </w:p>
    <w:p>
      <w:r>
        <w:t xml:space="preserve">Minkälaiseen viljelyyn Houstonin pintamaa soveltuu?</w:t>
      </w:r>
    </w:p>
    <w:p>
      <w:r>
        <w:rPr>
          <w:b/>
        </w:rPr>
        <w:t xml:space="preserve">Kysymys 5</w:t>
      </w:r>
    </w:p>
    <w:p>
      <w:r>
        <w:t xml:space="preserve">Mikä geologinen tapahtuma aiheutti maan perustukset Houstonin alla?</w:t>
      </w:r>
    </w:p>
    <w:p>
      <w:r>
        <w:rPr>
          <w:b/>
        </w:rPr>
        <w:t xml:space="preserve">Kysymys 6</w:t>
      </w:r>
    </w:p>
    <w:p>
      <w:r>
        <w:t xml:space="preserve">Hiekan lisäksi, mitä ovat Houstonin maan perusta?</w:t>
      </w:r>
    </w:p>
    <w:p>
      <w:r>
        <w:rPr>
          <w:b/>
        </w:rPr>
        <w:t xml:space="preserve">Kysymys 7</w:t>
      </w:r>
    </w:p>
    <w:p>
      <w:r>
        <w:t xml:space="preserve">Kuinka syvällä Houstonin savi- ja hiekkaperustukset ovat?</w:t>
      </w:r>
    </w:p>
    <w:p>
      <w:r>
        <w:rPr>
          <w:b/>
        </w:rPr>
        <w:t xml:space="preserve">Kysymys 8</w:t>
      </w:r>
    </w:p>
    <w:p>
      <w:r>
        <w:t xml:space="preserve">Mitä savi- ja hiekkakerrostumien alla olevat hajoavat orgaaniset aineet muodostivat myöhemmin?</w:t>
      </w:r>
    </w:p>
    <w:p>
      <w:r>
        <w:rPr>
          <w:b/>
        </w:rPr>
        <w:t xml:space="preserve">Kysymys 9</w:t>
      </w:r>
    </w:p>
    <w:p>
      <w:r>
        <w:t xml:space="preserve">Mitä viljelykasveja viljeltiin Houstonin syrjäseutujen rikkaalla maaperällä?</w:t>
      </w:r>
    </w:p>
    <w:p>
      <w:r>
        <w:rPr>
          <w:b/>
        </w:rPr>
        <w:t xml:space="preserve">Kysymys 10</w:t>
      </w:r>
    </w:p>
    <w:p>
      <w:r>
        <w:t xml:space="preserve">Mitä materiaaleja Houstonin veden alla on?</w:t>
      </w:r>
    </w:p>
    <w:p>
      <w:r>
        <w:rPr>
          <w:b/>
        </w:rPr>
        <w:t xml:space="preserve">Kysymys 11</w:t>
      </w:r>
    </w:p>
    <w:p>
      <w:r>
        <w:t xml:space="preserve"> Houstonin geologia on muodostunut minkä valtameren eroosion aiheuttamista jokikerrostumista?</w:t>
      </w:r>
    </w:p>
    <w:p>
      <w:r>
        <w:rPr>
          <w:b/>
        </w:rPr>
        <w:t xml:space="preserve">Kysymys 12</w:t>
      </w:r>
    </w:p>
    <w:p>
      <w:r>
        <w:t xml:space="preserve">Meneillään olevan meren hajoavan aineksen päälle lasittunut lasi muuttui miksi?</w:t>
      </w:r>
    </w:p>
    <w:p>
      <w:r>
        <w:rPr>
          <w:b/>
        </w:rPr>
        <w:t xml:space="preserve">Kysymys 13</w:t>
      </w:r>
    </w:p>
    <w:p>
      <w:r>
        <w:t xml:space="preserve"> Mikä on falsaliitti?</w:t>
      </w:r>
    </w:p>
    <w:p>
      <w:r>
        <w:rPr>
          <w:b/>
        </w:rPr>
        <w:t xml:space="preserve">Kysymys 14</w:t>
      </w:r>
    </w:p>
    <w:p>
      <w:r>
        <w:t xml:space="preserve"> Minkälaiseen kalastukseen Houstonin vedet soveltuvat?</w:t>
      </w:r>
    </w:p>
    <w:p>
      <w:r>
        <w:rPr>
          <w:b/>
        </w:rPr>
        <w:t xml:space="preserve">Teksti numero 4</w:t>
      </w:r>
    </w:p>
    <w:p>
      <w:r>
        <w:t xml:space="preserve">1960-luvulla Houstonin keskusta koostui </w:t>
      </w:r>
      <w:r>
        <w:rPr>
          <w:color w:val="A9A9A9"/>
        </w:rPr>
        <w:t xml:space="preserve">keskikorkeiden toimistorakennusten </w:t>
      </w:r>
      <w:r>
        <w:t xml:space="preserve">kokoelmasta</w:t>
      </w:r>
      <w:r>
        <w:t xml:space="preserve">. </w:t>
      </w:r>
      <w:r>
        <w:t xml:space="preserve">Downtown oli energiateollisuuden johtaman nousukauden kynnyksellä vuonna </w:t>
      </w:r>
      <w:r>
        <w:rPr>
          <w:color w:val="DCDCDC"/>
        </w:rPr>
        <w:t xml:space="preserve">1970</w:t>
      </w:r>
      <w:r>
        <w:t xml:space="preserve">. </w:t>
      </w:r>
      <w:r>
        <w:rPr>
          <w:color w:val="2F4F4F"/>
        </w:rPr>
        <w:t xml:space="preserve">1970-luvulla </w:t>
      </w:r>
      <w:r>
        <w:t xml:space="preserve">rakennettiin useita pilvenpiirtäjiä </w:t>
      </w:r>
      <w:r>
        <w:rPr>
          <w:color w:val="2F4F4F"/>
        </w:rPr>
        <w:t xml:space="preserve">- monet niistä </w:t>
      </w:r>
      <w:r>
        <w:t xml:space="preserve">kiinteistökehittäjä </w:t>
      </w:r>
      <w:r>
        <w:rPr>
          <w:color w:val="556B2F"/>
        </w:rPr>
        <w:t xml:space="preserve">Gerald D. Hinesin</w:t>
      </w:r>
      <w:r>
        <w:t xml:space="preserve"> toimesta </w:t>
      </w:r>
      <w:r>
        <w:rPr>
          <w:color w:val="556B2F"/>
        </w:rPr>
        <w:t xml:space="preserve">- ja vuonna </w:t>
      </w:r>
      <w:r>
        <w:t xml:space="preserve">1982 valmistui </w:t>
      </w:r>
      <w:r>
        <w:t xml:space="preserve">Houstonin korkein pilvenpiirtäjä, 75-kerroksinen, </w:t>
      </w:r>
      <w:r>
        <w:t xml:space="preserve">305 metriä korkea </w:t>
      </w:r>
      <w:r>
        <w:rPr>
          <w:color w:val="A0522D"/>
        </w:rPr>
        <w:t xml:space="preserve">JPMorgan Chase Tower </w:t>
      </w:r>
      <w:r>
        <w:t xml:space="preserve">(entinen </w:t>
      </w:r>
      <w:r>
        <w:rPr>
          <w:color w:val="228B22"/>
        </w:rPr>
        <w:t xml:space="preserve">Texas Commerce Tower). </w:t>
      </w:r>
      <w:r>
        <w:t xml:space="preserve">Se on </w:t>
      </w:r>
      <w:r>
        <w:rPr>
          <w:color w:val="191970"/>
        </w:rPr>
        <w:t xml:space="preserve">Teksasin korkein rakennus</w:t>
      </w:r>
      <w:r>
        <w:t xml:space="preserve">, 15. korkein rakennus Yhdysvalloissa ja 85. korkein pilvenpiirtäjä maailmassa korkeimman arkkitehtonisen ominaisuuden perusteella. Vuonna 1983 </w:t>
      </w:r>
      <w:r>
        <w:t xml:space="preserve">valmistui </w:t>
      </w:r>
      <w:r>
        <w:t xml:space="preserve">71-kerroksinen, 302 metriä korkea </w:t>
      </w:r>
      <w:r>
        <w:rPr>
          <w:color w:val="8B0000"/>
        </w:rPr>
        <w:t xml:space="preserve">Wells Fargo Plaza </w:t>
      </w:r>
      <w:r>
        <w:t xml:space="preserve">(entinen Allied Bank Plaza), josta tuli Houstonin ja Texasin toiseksi korkein rakennus. Korkeimman arkkitehtonisen ominaisuuden perusteella se on 17. korkein Yhdysvalloissa ja 95. korkein maailmassa. Vuonna </w:t>
      </w:r>
      <w:r>
        <w:t xml:space="preserve">2007 Houstonin keskustassa oli yli </w:t>
      </w:r>
      <w:r>
        <w:rPr>
          <w:color w:val="483D8B"/>
        </w:rPr>
        <w:t xml:space="preserve">43 miljoonaa neliöjalkaa </w:t>
      </w:r>
      <w:r>
        <w:t xml:space="preserve">(4 000 000 m²) toimistotilaa</w:t>
      </w:r>
      <w:r>
        <w:t xml:space="preserve">.</w:t>
      </w:r>
    </w:p>
    <w:p>
      <w:r>
        <w:rPr>
          <w:b/>
        </w:rPr>
        <w:t xml:space="preserve">Kysymys 0</w:t>
      </w:r>
    </w:p>
    <w:p>
      <w:r>
        <w:t xml:space="preserve">Minkä tyyppisistä rakennuksista koostui Houstonin keskusta 1960-luvulla?</w:t>
      </w:r>
    </w:p>
    <w:p>
      <w:r>
        <w:rPr>
          <w:b/>
        </w:rPr>
        <w:t xml:space="preserve">Kysymys 1</w:t>
      </w:r>
    </w:p>
    <w:p>
      <w:r>
        <w:t xml:space="preserve">Milloin pilvenpiirtäjät rakennettiin ensimmäisen kerran Houstoniin?</w:t>
      </w:r>
    </w:p>
    <w:p>
      <w:r>
        <w:rPr>
          <w:b/>
        </w:rPr>
        <w:t xml:space="preserve">Kysymys 2</w:t>
      </w:r>
    </w:p>
    <w:p>
      <w:r>
        <w:t xml:space="preserve">Mikä on Teksasin korkein rakennus?</w:t>
      </w:r>
    </w:p>
    <w:p>
      <w:r>
        <w:rPr>
          <w:b/>
        </w:rPr>
        <w:t xml:space="preserve">Kysymys 3</w:t>
      </w:r>
    </w:p>
    <w:p>
      <w:r>
        <w:t xml:space="preserve">Kuinka korkea JP Morgan Chase Tower on?</w:t>
      </w:r>
    </w:p>
    <w:p>
      <w:r>
        <w:rPr>
          <w:b/>
        </w:rPr>
        <w:t xml:space="preserve">Kysymys 4</w:t>
      </w:r>
    </w:p>
    <w:p>
      <w:r>
        <w:t xml:space="preserve">Mikä on Houstonin toiseksi korkein rakennus?</w:t>
      </w:r>
    </w:p>
    <w:p>
      <w:r>
        <w:rPr>
          <w:b/>
        </w:rPr>
        <w:t xml:space="preserve">Kysymys 5</w:t>
      </w:r>
    </w:p>
    <w:p>
      <w:r>
        <w:t xml:space="preserve">Mikä rakennuttaja rakensi 1970-luvulla kerrostaloja Houstonin keskustaan?</w:t>
      </w:r>
    </w:p>
    <w:p>
      <w:r>
        <w:rPr>
          <w:b/>
        </w:rPr>
        <w:t xml:space="preserve">Kysymys 6</w:t>
      </w:r>
    </w:p>
    <w:p>
      <w:r>
        <w:t xml:space="preserve">Mikä oli Houstonin korkein vuonna 1982 valmistunut rakennus?</w:t>
      </w:r>
    </w:p>
    <w:p>
      <w:r>
        <w:rPr>
          <w:b/>
        </w:rPr>
        <w:t xml:space="preserve">Kysymys 7</w:t>
      </w:r>
    </w:p>
    <w:p>
      <w:r>
        <w:t xml:space="preserve">Mikä oli JP Morgan Chase Towerin alkuperäinen nimi?</w:t>
      </w:r>
    </w:p>
    <w:p>
      <w:r>
        <w:rPr>
          <w:b/>
        </w:rPr>
        <w:t xml:space="preserve">Kysymys 8</w:t>
      </w:r>
    </w:p>
    <w:p>
      <w:r>
        <w:t xml:space="preserve">Minkä korkuinen on Chase Tower Teksasissa?</w:t>
      </w:r>
    </w:p>
    <w:p>
      <w:r>
        <w:rPr>
          <w:b/>
        </w:rPr>
        <w:t xml:space="preserve">Kysymys 9</w:t>
      </w:r>
    </w:p>
    <w:p>
      <w:r>
        <w:t xml:space="preserve">Kuinka monta neliöjalkaa toimistotilaa Houstonissa oli vuoteen 2007 mennessä?</w:t>
      </w:r>
    </w:p>
    <w:p>
      <w:r>
        <w:rPr>
          <w:b/>
        </w:rPr>
        <w:t xml:space="preserve">Kysymys 10</w:t>
      </w:r>
    </w:p>
    <w:p>
      <w:r>
        <w:t xml:space="preserve">Minkälaisista rakennuksista Texas koostui 1960-luvulla?</w:t>
      </w:r>
    </w:p>
    <w:p>
      <w:r>
        <w:rPr>
          <w:b/>
        </w:rPr>
        <w:t xml:space="preserve">Kysymys 11</w:t>
      </w:r>
    </w:p>
    <w:p>
      <w:r>
        <w:t xml:space="preserve"> Milloin Teksasiin rakennettiin ensimmäisen kerran pilvenpiirtäjiä?</w:t>
      </w:r>
    </w:p>
    <w:p>
      <w:r>
        <w:rPr>
          <w:b/>
        </w:rPr>
        <w:t xml:space="preserve">Kysymys 12</w:t>
      </w:r>
    </w:p>
    <w:p>
      <w:r>
        <w:t xml:space="preserve"> Mikä on korkein rakennus Houstonin ulkopuolella?</w:t>
      </w:r>
    </w:p>
    <w:p>
      <w:r>
        <w:rPr>
          <w:b/>
        </w:rPr>
        <w:t xml:space="preserve">Kysymys 13</w:t>
      </w:r>
    </w:p>
    <w:p>
      <w:r>
        <w:t xml:space="preserve"> Kuinka korkea PNC Bank Tower on?</w:t>
      </w:r>
    </w:p>
    <w:p>
      <w:r>
        <w:rPr>
          <w:b/>
        </w:rPr>
        <w:t xml:space="preserve">Teksti numero 5</w:t>
      </w:r>
    </w:p>
    <w:p>
      <w:r>
        <w:t xml:space="preserve">Vuonna </w:t>
      </w:r>
      <w:r>
        <w:rPr>
          <w:color w:val="A9A9A9"/>
        </w:rPr>
        <w:t xml:space="preserve">2006</w:t>
      </w:r>
      <w:r>
        <w:t xml:space="preserve">, Houstonin suurkaupunkialue sijoittui ensimmäiseksi Texasissa ja </w:t>
      </w:r>
      <w:r>
        <w:rPr>
          <w:color w:val="DCDCDC"/>
        </w:rPr>
        <w:t xml:space="preserve">kolmanneksi Yhdysvalloissa </w:t>
      </w:r>
      <w:r>
        <w:t xml:space="preserve">Forbes-lehden </w:t>
      </w:r>
      <w:r>
        <w:t xml:space="preserve">luokassa "</w:t>
      </w:r>
      <w:r>
        <w:rPr>
          <w:color w:val="2F4F4F"/>
        </w:rPr>
        <w:t xml:space="preserve">Parhaat paikat liiketoiminnalle ja uralle</w:t>
      </w:r>
      <w:r>
        <w:rPr>
          <w:color w:val="556B2F"/>
        </w:rPr>
        <w:t xml:space="preserve">". </w:t>
      </w:r>
      <w:r>
        <w:t xml:space="preserve">Ulkomaiset hallitukset ovat perustaneet </w:t>
      </w:r>
      <w:r>
        <w:t xml:space="preserve">konsulaattitoimistoja</w:t>
      </w:r>
      <w:r>
        <w:rPr>
          <w:color w:val="6B8E23"/>
        </w:rPr>
        <w:t xml:space="preserve">92</w:t>
      </w:r>
      <w:r>
        <w:t xml:space="preserve"> Houstonin suurkaupunkialueelle, ja niitä on kolmanneksi eniten koko maassa. </w:t>
      </w:r>
      <w:r>
        <w:rPr>
          <w:color w:val="A0522D"/>
        </w:rPr>
        <w:t xml:space="preserve">Neljäkymmentä </w:t>
      </w:r>
      <w:r>
        <w:t xml:space="preserve">ulkomaista hallitusta ylläpitää täällä kauppa- ja myyntitoimistoja ja 23 aktiivista ulkomaista kauppakamaria ja kauppayhdistystä</w:t>
      </w:r>
      <w:r>
        <w:rPr>
          <w:color w:val="A0522D"/>
        </w:rPr>
        <w:t xml:space="preserve">. </w:t>
      </w:r>
      <w:r>
        <w:t xml:space="preserve">Houstonissa toimii </w:t>
      </w:r>
      <w:r>
        <w:rPr>
          <w:color w:val="228B22"/>
        </w:rPr>
        <w:t xml:space="preserve">25 </w:t>
      </w:r>
      <w:r>
        <w:t xml:space="preserve">ulkomaista pankkia, jotka edustavat eri </w:t>
      </w:r>
      <w:r>
        <w:t xml:space="preserve">kansakuntia</w:t>
      </w:r>
      <w:r>
        <w:rPr>
          <w:color w:val="191970"/>
        </w:rPr>
        <w:t xml:space="preserve">13</w:t>
      </w:r>
      <w:r>
        <w:t xml:space="preserve"> ja tarjoavat taloudellista apua kansainväliselle yhteisölle</w:t>
      </w:r>
      <w:r>
        <w:rPr>
          <w:color w:val="228B22"/>
        </w:rPr>
        <w:t xml:space="preserve">.</w:t>
      </w:r>
    </w:p>
    <w:p>
      <w:r>
        <w:rPr>
          <w:b/>
        </w:rPr>
        <w:t xml:space="preserve">Kysymys 0</w:t>
      </w:r>
    </w:p>
    <w:p>
      <w:r>
        <w:t xml:space="preserve">Missä Forbes-lehti arvioi Houstonin sijoittuneen kolmanneksi vuonna 2006?</w:t>
      </w:r>
    </w:p>
    <w:p>
      <w:r>
        <w:rPr>
          <w:b/>
        </w:rPr>
        <w:t xml:space="preserve">Kysymys 1</w:t>
      </w:r>
    </w:p>
    <w:p>
      <w:r>
        <w:t xml:space="preserve">Kuinka monta toimistoa ulkomaiset hallitukset ovat perustaneet Houstoniin?</w:t>
      </w:r>
    </w:p>
    <w:p>
      <w:r>
        <w:rPr>
          <w:b/>
        </w:rPr>
        <w:t xml:space="preserve">Kysymys 2</w:t>
      </w:r>
    </w:p>
    <w:p>
      <w:r>
        <w:t xml:space="preserve">Kuinka monella ulkomaisella hallituksella on kauppa- ja kauppatoimistoja Houstonissa?</w:t>
      </w:r>
    </w:p>
    <w:p>
      <w:r>
        <w:rPr>
          <w:b/>
        </w:rPr>
        <w:t xml:space="preserve">Kysymys 3</w:t>
      </w:r>
    </w:p>
    <w:p>
      <w:r>
        <w:t xml:space="preserve">Kuinka monta ulkomaista pankkia toimii Houstonissa?</w:t>
      </w:r>
    </w:p>
    <w:p>
      <w:r>
        <w:rPr>
          <w:b/>
        </w:rPr>
        <w:t xml:space="preserve">Kysymys 4</w:t>
      </w:r>
    </w:p>
    <w:p>
      <w:r>
        <w:t xml:space="preserve">Kuinka monta kansakuntaa edustavat Houstonissa toimivat 25 ulkomaista pankkia?</w:t>
      </w:r>
    </w:p>
    <w:p>
      <w:r>
        <w:rPr>
          <w:b/>
        </w:rPr>
        <w:t xml:space="preserve">Kysymys 5</w:t>
      </w:r>
    </w:p>
    <w:p>
      <w:r>
        <w:t xml:space="preserve">Milloin Houstonin alue oli Teksasin ykköskaupunki?</w:t>
      </w:r>
    </w:p>
    <w:p>
      <w:r>
        <w:rPr>
          <w:b/>
        </w:rPr>
        <w:t xml:space="preserve">Kysymys 6</w:t>
      </w:r>
    </w:p>
    <w:p>
      <w:r>
        <w:t xml:space="preserve">Miten Houston sijoittui Yhdysvalloissa liiketoiminnan kannalta?</w:t>
      </w:r>
    </w:p>
    <w:p>
      <w:r>
        <w:rPr>
          <w:b/>
        </w:rPr>
        <w:t xml:space="preserve">Kysymys 7</w:t>
      </w:r>
    </w:p>
    <w:p>
      <w:r>
        <w:t xml:space="preserve">Kuinka monta konsulaattitoimistoa Houstonissa on?</w:t>
      </w:r>
    </w:p>
    <w:p>
      <w:r>
        <w:rPr>
          <w:b/>
        </w:rPr>
        <w:t xml:space="preserve">Kysymys 8</w:t>
      </w:r>
    </w:p>
    <w:p>
      <w:r>
        <w:t xml:space="preserve">Kuinka monella ulkomaisella maalla on kauppatoimisto Houstonissa?</w:t>
      </w:r>
    </w:p>
    <w:p>
      <w:r>
        <w:rPr>
          <w:b/>
        </w:rPr>
        <w:t xml:space="preserve">Kysymys 9</w:t>
      </w:r>
    </w:p>
    <w:p>
      <w:r>
        <w:t xml:space="preserve">Kuinka monta kansakuntaa kaksikymmentäviisi ulkomaista pankkia edustaa?</w:t>
      </w:r>
    </w:p>
    <w:p>
      <w:r>
        <w:rPr>
          <w:b/>
        </w:rPr>
        <w:t xml:space="preserve">Kysymys 10</w:t>
      </w:r>
    </w:p>
    <w:p>
      <w:r>
        <w:t xml:space="preserve">Missä Forbes-lehden luokassa Houston sijoittui 23. sijalle vuonna 2006?</w:t>
      </w:r>
    </w:p>
    <w:p>
      <w:r>
        <w:rPr>
          <w:b/>
        </w:rPr>
        <w:t xml:space="preserve">Kysymys 11</w:t>
      </w:r>
    </w:p>
    <w:p>
      <w:r>
        <w:t xml:space="preserve">Kuinka monta toimistoa ulkomaiset hallitukset ovat perustaneet Teksasiin?</w:t>
      </w:r>
    </w:p>
    <w:p>
      <w:r>
        <w:rPr>
          <w:b/>
        </w:rPr>
        <w:t xml:space="preserve">Kysymys 12</w:t>
      </w:r>
    </w:p>
    <w:p>
      <w:r>
        <w:t xml:space="preserve">Kuinka monella ulkomaisella hallituksella on kauppa- ja kauppatoimistoja Teksasissa?</w:t>
      </w:r>
    </w:p>
    <w:p>
      <w:r>
        <w:rPr>
          <w:b/>
        </w:rPr>
        <w:t xml:space="preserve">Kysymys 13</w:t>
      </w:r>
    </w:p>
    <w:p>
      <w:r>
        <w:t xml:space="preserve"> Kuinka monta ulkomaista pankkia toimii Teksasissa?</w:t>
      </w:r>
    </w:p>
    <w:p>
      <w:r>
        <w:rPr>
          <w:b/>
        </w:rPr>
        <w:t xml:space="preserve">Kysymys 14</w:t>
      </w:r>
    </w:p>
    <w:p>
      <w:r>
        <w:t xml:space="preserve">Kuinka monta kansakuntaa Teksasissa toimivat 25 ulkomaista pankkia edustavat?</w:t>
      </w:r>
    </w:p>
    <w:p>
      <w:r>
        <w:rPr>
          <w:b/>
        </w:rPr>
        <w:t xml:space="preserve">Teksti numero 6</w:t>
      </w:r>
    </w:p>
    <w:p>
      <w:r>
        <w:t xml:space="preserve">Monissa vuosittaisissa tapahtumissa juhlistetaan Houstonin erilaisia kulttuureja. Suurin ja pisimpään jatkunut tapahtuma on vuosittainen </w:t>
      </w:r>
      <w:r>
        <w:rPr>
          <w:color w:val="A9A9A9"/>
        </w:rPr>
        <w:t xml:space="preserve">Houston Livestock Show and Rodeo, joka </w:t>
      </w:r>
      <w:r>
        <w:t xml:space="preserve">järjestetään </w:t>
      </w:r>
      <w:r>
        <w:rPr>
          <w:color w:val="DCDCDC"/>
        </w:rPr>
        <w:t xml:space="preserve">20 </w:t>
      </w:r>
      <w:r>
        <w:t xml:space="preserve">päivän ajan </w:t>
      </w:r>
      <w:r>
        <w:rPr>
          <w:color w:val="2F4F4F"/>
        </w:rPr>
        <w:t xml:space="preserve">maaliskuun alusta maaliskuun </w:t>
      </w:r>
      <w:r>
        <w:t xml:space="preserve">loppuun ja joka </w:t>
      </w:r>
      <w:r>
        <w:t xml:space="preserve">on maailman suurin vuosittainen karjanäyttely ja rodeo. Toinen suuri juhla on vuosittainen yöllinen Houston Pride </w:t>
      </w:r>
      <w:r>
        <w:rPr>
          <w:color w:val="556B2F"/>
        </w:rPr>
        <w:t xml:space="preserve">-paraati</w:t>
      </w:r>
      <w:r>
        <w:t xml:space="preserve">, joka järjestetään </w:t>
      </w:r>
      <w:r>
        <w:rPr>
          <w:color w:val="6B8E23"/>
        </w:rPr>
        <w:t xml:space="preserve">kesäkuun lopussa</w:t>
      </w:r>
      <w:r>
        <w:t xml:space="preserve">. </w:t>
      </w:r>
      <w:r>
        <w:t xml:space="preserve">Muita vuosittaisia tapahtumia ovat muun muassa </w:t>
      </w:r>
      <w:r>
        <w:rPr>
          <w:color w:val="A0522D"/>
        </w:rPr>
        <w:t xml:space="preserve">Houstonin kreikkalaiset festivaalit, </w:t>
      </w:r>
      <w:r>
        <w:rPr>
          <w:color w:val="228B22"/>
        </w:rPr>
        <w:t xml:space="preserve">taideautoparaati</w:t>
      </w:r>
      <w:r>
        <w:rPr>
          <w:color w:val="A0522D"/>
        </w:rPr>
        <w:t xml:space="preserve">, Houstonin autonäyttely, Houstonin kansainvälinen festivaali </w:t>
      </w:r>
      <w:r>
        <w:rPr>
          <w:color w:val="191970"/>
        </w:rPr>
        <w:t xml:space="preserve">ja </w:t>
      </w:r>
      <w:r>
        <w:rPr>
          <w:color w:val="8B0000"/>
        </w:rPr>
        <w:t xml:space="preserve">Bayou Cityn taidefestivaali, jota </w:t>
      </w:r>
      <w:r>
        <w:t xml:space="preserve">pidetään </w:t>
      </w:r>
      <w:r>
        <w:rPr>
          <w:color w:val="483D8B"/>
        </w:rPr>
        <w:t xml:space="preserve">yhtenä Yhdysvaltojen viidestä parhaasta </w:t>
      </w:r>
      <w:r>
        <w:t xml:space="preserve">taidefestivaalista.</w:t>
      </w:r>
    </w:p>
    <w:p>
      <w:r>
        <w:rPr>
          <w:b/>
        </w:rPr>
        <w:t xml:space="preserve">Kysymys 0</w:t>
      </w:r>
    </w:p>
    <w:p>
      <w:r>
        <w:t xml:space="preserve">Mikä on suurin Houstonissa vuosittain järjestettävä tapahtuma?</w:t>
      </w:r>
    </w:p>
    <w:p>
      <w:r>
        <w:rPr>
          <w:b/>
        </w:rPr>
        <w:t xml:space="preserve">Kysymys 1</w:t>
      </w:r>
    </w:p>
    <w:p>
      <w:r>
        <w:t xml:space="preserve">Kuinka kauan Houston Livestock Show and Rodeo kestää?</w:t>
      </w:r>
    </w:p>
    <w:p>
      <w:r>
        <w:rPr>
          <w:b/>
        </w:rPr>
        <w:t xml:space="preserve">Kysymys 2</w:t>
      </w:r>
    </w:p>
    <w:p>
      <w:r>
        <w:t xml:space="preserve">Milloin vuosittainen Houston Pride -paraati järjestetään?</w:t>
      </w:r>
    </w:p>
    <w:p>
      <w:r>
        <w:rPr>
          <w:b/>
        </w:rPr>
        <w:t xml:space="preserve">Kysymys 3</w:t>
      </w:r>
    </w:p>
    <w:p>
      <w:r>
        <w:t xml:space="preserve">Mitä muita vuosittaisia tapahtumia järjestetään Houstonissa?</w:t>
      </w:r>
    </w:p>
    <w:p>
      <w:r>
        <w:rPr>
          <w:b/>
        </w:rPr>
        <w:t xml:space="preserve">Kysymys 4</w:t>
      </w:r>
    </w:p>
    <w:p>
      <w:r>
        <w:t xml:space="preserve">Mikä Houstonissa järjestettävä taidefestivaali on yksi Yhdysvaltojen viidestä parhaasta?</w:t>
      </w:r>
    </w:p>
    <w:p>
      <w:r>
        <w:rPr>
          <w:b/>
        </w:rPr>
        <w:t xml:space="preserve">Kysymys 5</w:t>
      </w:r>
    </w:p>
    <w:p>
      <w:r>
        <w:t xml:space="preserve">Mikä tapahtuma on Houstonin pitkäaikaisin?</w:t>
      </w:r>
    </w:p>
    <w:p>
      <w:r>
        <w:rPr>
          <w:b/>
        </w:rPr>
        <w:t xml:space="preserve">Kysymys 6</w:t>
      </w:r>
    </w:p>
    <w:p>
      <w:r>
        <w:t xml:space="preserve">Milloin Houston Livestock Show and Rodeo järjestetään?</w:t>
      </w:r>
    </w:p>
    <w:p>
      <w:r>
        <w:rPr>
          <w:b/>
        </w:rPr>
        <w:t xml:space="preserve">Kysymys 7</w:t>
      </w:r>
    </w:p>
    <w:p>
      <w:r>
        <w:t xml:space="preserve">Milloin Houstonin Pride-kulkue järjestetään?</w:t>
      </w:r>
    </w:p>
    <w:p>
      <w:r>
        <w:rPr>
          <w:b/>
        </w:rPr>
        <w:t xml:space="preserve">Kysymys 8</w:t>
      </w:r>
    </w:p>
    <w:p>
      <w:r>
        <w:t xml:space="preserve">Minkälainen autoparaati järjestetään Houstonissa?</w:t>
      </w:r>
    </w:p>
    <w:p>
      <w:r>
        <w:rPr>
          <w:b/>
        </w:rPr>
        <w:t xml:space="preserve">Kysymys 9</w:t>
      </w:r>
    </w:p>
    <w:p>
      <w:r>
        <w:t xml:space="preserve">Missä Bayou Cityn taidefestivaali sijoittuu Yhdysvaltojen taidefestivaaleista?</w:t>
      </w:r>
    </w:p>
    <w:p>
      <w:r>
        <w:rPr>
          <w:b/>
        </w:rPr>
        <w:t xml:space="preserve">Kysymys 10</w:t>
      </w:r>
    </w:p>
    <w:p>
      <w:r>
        <w:t xml:space="preserve">Mikä on Teksasin suurin vuosittainen tapahtuma?</w:t>
      </w:r>
    </w:p>
    <w:p>
      <w:r>
        <w:rPr>
          <w:b/>
        </w:rPr>
        <w:t xml:space="preserve">Kysymys 11</w:t>
      </w:r>
    </w:p>
    <w:p>
      <w:r>
        <w:t xml:space="preserve">Kuinka kauan Texas Livestock Show and Rodeo kestää?</w:t>
      </w:r>
    </w:p>
    <w:p>
      <w:r>
        <w:rPr>
          <w:b/>
        </w:rPr>
        <w:t xml:space="preserve">Kysymys 12</w:t>
      </w:r>
    </w:p>
    <w:p>
      <w:r>
        <w:t xml:space="preserve"> Milloin Texas Pride -paraati järjestetään vuosittain?</w:t>
      </w:r>
    </w:p>
    <w:p>
      <w:r>
        <w:rPr>
          <w:b/>
        </w:rPr>
        <w:t xml:space="preserve">Kysymys 13</w:t>
      </w:r>
    </w:p>
    <w:p>
      <w:r>
        <w:t xml:space="preserve"> Mitä muita vuosittaisia tapahtumia järjestetään Teksasissa?</w:t>
      </w:r>
    </w:p>
    <w:p>
      <w:r>
        <w:rPr>
          <w:b/>
        </w:rPr>
        <w:t xml:space="preserve">Kysymys 14</w:t>
      </w:r>
    </w:p>
    <w:p>
      <w:r>
        <w:t xml:space="preserve"> Mikä Houstonissa järjestettävä taidefestivaali on yksi Yhdysvaltain kolmen tärkeimmän joukossa?</w:t>
      </w:r>
    </w:p>
    <w:p>
      <w:r>
        <w:rPr>
          <w:b/>
        </w:rPr>
        <w:t xml:space="preserve">Teksti numero 7</w:t>
      </w:r>
    </w:p>
    <w:p>
      <w:r>
        <w:t xml:space="preserve">Yhdysvaltain 10 väkirikkaimmasta kaupungista Houstonissa on eniten </w:t>
      </w:r>
      <w:r>
        <w:rPr>
          <w:color w:val="A9A9A9"/>
        </w:rPr>
        <w:t xml:space="preserve">puistoja ja viheralueita</w:t>
      </w:r>
      <w:r>
        <w:t xml:space="preserve">, </w:t>
      </w:r>
      <w:r>
        <w:rPr>
          <w:color w:val="DCDCDC"/>
        </w:rPr>
        <w:t xml:space="preserve">56 405 hehtaaria </w:t>
      </w:r>
      <w:r>
        <w:t xml:space="preserve">(228 km2)</w:t>
      </w:r>
      <w:r>
        <w:t xml:space="preserve">.</w:t>
      </w:r>
      <w:r>
        <w:t xml:space="preserve"> Kaupungilla on myös yli 200 muuta viheraluetta, joiden pinta-ala on yhteensä yli </w:t>
      </w:r>
      <w:r>
        <w:t xml:space="preserve">hehtaaria</w:t>
      </w:r>
      <w:r>
        <w:rPr>
          <w:color w:val="2F4F4F"/>
        </w:rPr>
        <w:t xml:space="preserve">19,600</w:t>
      </w:r>
      <w:r>
        <w:t xml:space="preserve"> (79 km2) ja jotka ovat kaupungin hallinnassa, </w:t>
      </w:r>
      <w:r>
        <w:rPr>
          <w:color w:val="556B2F"/>
        </w:rPr>
        <w:t xml:space="preserve">mukaan lukien </w:t>
      </w:r>
      <w:r>
        <w:t xml:space="preserve">Houstonin arboretum ja luontokeskus</w:t>
      </w:r>
      <w:r>
        <w:t xml:space="preserve">. </w:t>
      </w:r>
      <w:r>
        <w:rPr>
          <w:color w:val="A0522D"/>
        </w:rPr>
        <w:t xml:space="preserve">Lee ja </w:t>
      </w:r>
      <w:r>
        <w:rPr>
          <w:color w:val="228B22"/>
        </w:rPr>
        <w:t xml:space="preserve">Joe Jamailin </w:t>
      </w:r>
      <w:r>
        <w:rPr>
          <w:color w:val="6B8E23"/>
        </w:rPr>
        <w:t xml:space="preserve">skeittipuisto on </w:t>
      </w:r>
      <w:r>
        <w:rPr>
          <w:color w:val="191970"/>
        </w:rPr>
        <w:t xml:space="preserve">Houstonin kaupungin </w:t>
      </w:r>
      <w:r>
        <w:t xml:space="preserve">omistama ja ylläpitämä julkinen skeittipuisto, joka on </w:t>
      </w:r>
      <w:r>
        <w:t xml:space="preserve">yksi Teksasin suurimmista skeittipuistoista ja koostuu 30 000 neliöjalan (2800 m2) suuruisesta maanpäällisestä laitoksesta. </w:t>
      </w:r>
      <w:r>
        <w:rPr>
          <w:color w:val="8B0000"/>
        </w:rPr>
        <w:t xml:space="preserve">Gerald D. Hines </w:t>
      </w:r>
      <w:r>
        <w:t xml:space="preserve">Waterwall Park - joka sijaitsee kaupungin Uptownin kaupunginosassa - toimii suosittuna turistinähtävyytenä, häissä ja erilaisissa juhlissa. Vuonna 2011 tehdyssä </w:t>
      </w:r>
      <w:r>
        <w:rPr>
          <w:color w:val="483D8B"/>
        </w:rPr>
        <w:t xml:space="preserve">Walk Score </w:t>
      </w:r>
      <w:r>
        <w:t xml:space="preserve">-tutkimuksessa </w:t>
      </w:r>
      <w:r>
        <w:t xml:space="preserve">Houston sijoittui </w:t>
      </w:r>
      <w:r>
        <w:t xml:space="preserve">Yhdysvaltojen 50 suurimman kaupungin joukossa </w:t>
      </w:r>
      <w:r>
        <w:rPr>
          <w:color w:val="3CB371"/>
        </w:rPr>
        <w:t xml:space="preserve">23. </w:t>
      </w:r>
      <w:r>
        <w:t xml:space="preserve">parhaiten käveltäväksi kaupungiksi.</w:t>
      </w:r>
      <w:r>
        <w:t xml:space="preserve"> Wet'n'Wild SplashTown on Houstonin pohjoispuolella sijaitseva vesipuisto.</w:t>
      </w:r>
    </w:p>
    <w:p>
      <w:r>
        <w:rPr>
          <w:b/>
        </w:rPr>
        <w:t xml:space="preserve">Kysymys 0</w:t>
      </w:r>
    </w:p>
    <w:p>
      <w:r>
        <w:t xml:space="preserve">Mitä Houstonissa on eniten verrattuna muihin suuriin yhdysvaltalaisiin kaupunkeihin?</w:t>
      </w:r>
    </w:p>
    <w:p>
      <w:r>
        <w:rPr>
          <w:b/>
        </w:rPr>
        <w:t xml:space="preserve">Kysymys 1</w:t>
      </w:r>
    </w:p>
    <w:p>
      <w:r>
        <w:t xml:space="preserve">Kuinka monta hehtaaria maata Houstonin viheralueet kattavat?</w:t>
      </w:r>
    </w:p>
    <w:p>
      <w:r>
        <w:rPr>
          <w:b/>
        </w:rPr>
        <w:t xml:space="preserve">Kysymys 2</w:t>
      </w:r>
    </w:p>
    <w:p>
      <w:r>
        <w:t xml:space="preserve">Kuka hallinnoi Houstonin viheralueita?</w:t>
      </w:r>
    </w:p>
    <w:p>
      <w:r>
        <w:rPr>
          <w:b/>
        </w:rPr>
        <w:t xml:space="preserve">Kysymys 3</w:t>
      </w:r>
    </w:p>
    <w:p>
      <w:r>
        <w:t xml:space="preserve">Mikä on yksi Teksasin suurimmista skeittipuistoista?</w:t>
      </w:r>
    </w:p>
    <w:p>
      <w:r>
        <w:rPr>
          <w:b/>
        </w:rPr>
        <w:t xml:space="preserve">Kysymys 4</w:t>
      </w:r>
    </w:p>
    <w:p>
      <w:r>
        <w:t xml:space="preserve">Kuka rankkasi Houstonin Yhdysvaltain 50 suurimmasta kaupungista 23. kävelevimmäksi?</w:t>
      </w:r>
    </w:p>
    <w:p>
      <w:r>
        <w:rPr>
          <w:b/>
        </w:rPr>
        <w:t xml:space="preserve">Kysymys 5</w:t>
      </w:r>
    </w:p>
    <w:p>
      <w:r>
        <w:t xml:space="preserve">Kuinka monta hehtaaria puistoja Houstonissa on?</w:t>
      </w:r>
    </w:p>
    <w:p>
      <w:r>
        <w:rPr>
          <w:b/>
        </w:rPr>
        <w:t xml:space="preserve">Kysymys 6</w:t>
      </w:r>
    </w:p>
    <w:p>
      <w:r>
        <w:t xml:space="preserve">Kenen mukaan Houstonin skeittipuisto on nimetty?</w:t>
      </w:r>
    </w:p>
    <w:p>
      <w:r>
        <w:rPr>
          <w:b/>
        </w:rPr>
        <w:t xml:space="preserve">Kysymys 7</w:t>
      </w:r>
    </w:p>
    <w:p>
      <w:r>
        <w:t xml:space="preserve">Kuka omistaa ja pyörittää skeittipuistoa Houstonissa?</w:t>
      </w:r>
    </w:p>
    <w:p>
      <w:r>
        <w:rPr>
          <w:b/>
        </w:rPr>
        <w:t xml:space="preserve">Kysymys 8</w:t>
      </w:r>
    </w:p>
    <w:p>
      <w:r>
        <w:t xml:space="preserve">Kenelle Houstonissa sijaitseva Uptown District -vesipuisto on nimetty?</w:t>
      </w:r>
    </w:p>
    <w:p>
      <w:r>
        <w:rPr>
          <w:b/>
        </w:rPr>
        <w:t xml:space="preserve">Kysymys 9</w:t>
      </w:r>
    </w:p>
    <w:p>
      <w:r>
        <w:t xml:space="preserve">Millainen on Houstonin sijoitus käveltävänä kaupunkina?</w:t>
      </w:r>
    </w:p>
    <w:p>
      <w:r>
        <w:rPr>
          <w:b/>
        </w:rPr>
        <w:t xml:space="preserve">Kysymys 10</w:t>
      </w:r>
    </w:p>
    <w:p>
      <w:r>
        <w:t xml:space="preserve">Mitä Houstonissa on eniten verrattuna muihin Yhdistyneen kuningaskunnan suurkaupunkeihin?</w:t>
      </w:r>
    </w:p>
    <w:p>
      <w:r>
        <w:rPr>
          <w:b/>
        </w:rPr>
        <w:t xml:space="preserve">Kysymys 11</w:t>
      </w:r>
    </w:p>
    <w:p>
      <w:r>
        <w:t xml:space="preserve"> Kuinka monta hehtaaria maata Teksasin viheralueet kattavat?</w:t>
      </w:r>
    </w:p>
    <w:p>
      <w:r>
        <w:rPr>
          <w:b/>
        </w:rPr>
        <w:t xml:space="preserve">Kysymys 12</w:t>
      </w:r>
    </w:p>
    <w:p>
      <w:r>
        <w:t xml:space="preserve">Kuka hallinnoi Teksasin viheralueita?</w:t>
      </w:r>
    </w:p>
    <w:p>
      <w:r>
        <w:rPr>
          <w:b/>
        </w:rPr>
        <w:t xml:space="preserve">Kysymys 13</w:t>
      </w:r>
    </w:p>
    <w:p>
      <w:r>
        <w:t xml:space="preserve"> Mikä on yksi Houstonin suurimmista skeittipuistoista?</w:t>
      </w:r>
    </w:p>
    <w:p>
      <w:r>
        <w:rPr>
          <w:b/>
        </w:rPr>
        <w:t xml:space="preserve">Kysymys 14</w:t>
      </w:r>
    </w:p>
    <w:p>
      <w:r>
        <w:t xml:space="preserve">Kuka rankkasi Teksasin 23:nneksi käveltävimmäksi 50 suurimman kaupungin joukossa Yhdysvalloissa?</w:t>
      </w:r>
    </w:p>
    <w:p>
      <w:r>
        <w:rPr>
          <w:b/>
        </w:rPr>
        <w:t xml:space="preserve">Teksti numero 8</w:t>
      </w:r>
    </w:p>
    <w:p>
      <w:r>
        <w:t xml:space="preserve">Houstonin kaupungissa on </w:t>
      </w:r>
      <w:r>
        <w:rPr>
          <w:color w:val="A9A9A9"/>
        </w:rPr>
        <w:t xml:space="preserve">vahva </w:t>
      </w:r>
      <w:r>
        <w:rPr>
          <w:color w:val="2F4F4F"/>
        </w:rPr>
        <w:t xml:space="preserve">pormestarihallinto</w:t>
      </w:r>
      <w:r>
        <w:t xml:space="preserve">. </w:t>
      </w:r>
      <w:r>
        <w:t xml:space="preserve">Houston on itsehallintokaupunki, ja kaikki kunnallisvaalit Teksasin osavaltiossa ovat </w:t>
      </w:r>
      <w:r>
        <w:rPr>
          <w:color w:val="556B2F"/>
        </w:rPr>
        <w:t xml:space="preserve">puolueettomia</w:t>
      </w:r>
      <w:r>
        <w:t xml:space="preserve">. </w:t>
      </w:r>
      <w:r>
        <w:t xml:space="preserve">Kaupungin vaaleilla valitut virkamiehet ovat </w:t>
      </w:r>
      <w:r>
        <w:rPr>
          <w:color w:val="A0522D"/>
        </w:rPr>
        <w:t xml:space="preserve">pormestari, kaupunginjohtaja ja </w:t>
      </w:r>
      <w:r>
        <w:rPr>
          <w:color w:val="A0522D"/>
        </w:rPr>
        <w:t xml:space="preserve">Houstonin kaupunginvaltuuston jäsenet</w:t>
      </w:r>
      <w:r>
        <w:rPr>
          <w:color w:val="228B22"/>
        </w:rPr>
        <w:t xml:space="preserve">16</w:t>
      </w:r>
      <w:r>
        <w:t xml:space="preserve">. </w:t>
      </w:r>
      <w:r>
        <w:t xml:space="preserve">Houstonin nykyinen pormestari on </w:t>
      </w:r>
      <w:r>
        <w:rPr>
          <w:color w:val="191970"/>
        </w:rPr>
        <w:t xml:space="preserve">Sylvester Turner</w:t>
      </w:r>
      <w:r>
        <w:t xml:space="preserve">, </w:t>
      </w:r>
      <w:r>
        <w:rPr>
          <w:color w:val="8B0000"/>
        </w:rPr>
        <w:t xml:space="preserve">demokraatti, </w:t>
      </w:r>
      <w:r>
        <w:t xml:space="preserve">joka valittiin puolueettomalla vaalilla. Houstonin pormestari toimii </w:t>
      </w:r>
      <w:r>
        <w:rPr>
          <w:color w:val="3CB371"/>
        </w:rPr>
        <w:t xml:space="preserve">kaupungin ylimpänä hallintovirkamiehenä</w:t>
      </w:r>
      <w:r>
        <w:rPr>
          <w:color w:val="483D8B"/>
        </w:rPr>
        <w:t xml:space="preserve">, toimeenpanevana viranhaltijana ja virallisena edustajana, </w:t>
      </w:r>
      <w:r>
        <w:t xml:space="preserve">ja hän vastaa kaupungin yleisestä hallinnosta sekä siitä, että </w:t>
      </w:r>
      <w:r>
        <w:rPr>
          <w:color w:val="BC8F8F"/>
        </w:rPr>
        <w:t xml:space="preserve">kaikkia lakeja ja asetuksia noudatetaan</w:t>
      </w:r>
      <w:r>
        <w:t xml:space="preserve">.</w:t>
      </w:r>
    </w:p>
    <w:p>
      <w:r>
        <w:rPr>
          <w:b/>
        </w:rPr>
        <w:t xml:space="preserve">Kysymys 0</w:t>
      </w:r>
    </w:p>
    <w:p>
      <w:r>
        <w:t xml:space="preserve">Kuka on Houstonin nykyinen pormestari?</w:t>
      </w:r>
    </w:p>
    <w:p>
      <w:r>
        <w:rPr>
          <w:b/>
        </w:rPr>
        <w:t xml:space="preserve">Kysymys 1</w:t>
      </w:r>
    </w:p>
    <w:p>
      <w:r>
        <w:t xml:space="preserve">Millainen hallitusmuoto Houstonilla on?</w:t>
      </w:r>
    </w:p>
    <w:p>
      <w:r>
        <w:rPr>
          <w:b/>
        </w:rPr>
        <w:t xml:space="preserve">Kysymys 2</w:t>
      </w:r>
    </w:p>
    <w:p>
      <w:r>
        <w:t xml:space="preserve">Keitä ovat Houstonin vaaleilla valitut virkamiehet?</w:t>
      </w:r>
    </w:p>
    <w:p>
      <w:r>
        <w:rPr>
          <w:b/>
        </w:rPr>
        <w:t xml:space="preserve">Kysymys 3</w:t>
      </w:r>
    </w:p>
    <w:p>
      <w:r>
        <w:t xml:space="preserve">Mikä on Houstonin pormestarin tehtävä?</w:t>
      </w:r>
    </w:p>
    <w:p>
      <w:r>
        <w:rPr>
          <w:b/>
        </w:rPr>
        <w:t xml:space="preserve">Kysymys 4</w:t>
      </w:r>
    </w:p>
    <w:p>
      <w:r>
        <w:t xml:space="preserve">Mistä Houstonissa pormestari vastaa kaupungin yleisen johtamisen lisäksi?</w:t>
      </w:r>
    </w:p>
    <w:p>
      <w:r>
        <w:rPr>
          <w:b/>
        </w:rPr>
        <w:t xml:space="preserve">Kysymys 5</w:t>
      </w:r>
    </w:p>
    <w:p>
      <w:r>
        <w:t xml:space="preserve">Mikä on Houstonin kaupungin hallintomuoto?</w:t>
      </w:r>
    </w:p>
    <w:p>
      <w:r>
        <w:rPr>
          <w:b/>
        </w:rPr>
        <w:t xml:space="preserve">Kysymys 6</w:t>
      </w:r>
    </w:p>
    <w:p>
      <w:r>
        <w:t xml:space="preserve">Millaisia kunnallisvaaleja järjestetään Teksasissa?</w:t>
      </w:r>
    </w:p>
    <w:p>
      <w:r>
        <w:rPr>
          <w:b/>
        </w:rPr>
        <w:t xml:space="preserve">Kysymys 7</w:t>
      </w:r>
    </w:p>
    <w:p>
      <w:r>
        <w:t xml:space="preserve">Kuinka monta jäsentä on kaupunginhallituksessa pormestarin ja valvojan lisäksi?</w:t>
      </w:r>
    </w:p>
    <w:p>
      <w:r>
        <w:rPr>
          <w:b/>
        </w:rPr>
        <w:t xml:space="preserve">Kysymys 8</w:t>
      </w:r>
    </w:p>
    <w:p>
      <w:r>
        <w:t xml:space="preserve">Kuka on Houstonin pormestari viime vaalien jälkeen?</w:t>
      </w:r>
    </w:p>
    <w:p>
      <w:r>
        <w:rPr>
          <w:b/>
        </w:rPr>
        <w:t xml:space="preserve">Kysymys 9</w:t>
      </w:r>
    </w:p>
    <w:p>
      <w:r>
        <w:t xml:space="preserve">Mihin poliittiseen puolueeseen pormestari Turner kuuluu? </w:t>
      </w:r>
    </w:p>
    <w:p>
      <w:r>
        <w:rPr>
          <w:b/>
        </w:rPr>
        <w:t xml:space="preserve">Kysymys 10</w:t>
      </w:r>
    </w:p>
    <w:p>
      <w:r>
        <w:t xml:space="preserve"> Kuka on Houstonin nykyinen senaattori?</w:t>
      </w:r>
    </w:p>
    <w:p>
      <w:r>
        <w:rPr>
          <w:b/>
        </w:rPr>
        <w:t xml:space="preserve">Kysymys 11</w:t>
      </w:r>
    </w:p>
    <w:p>
      <w:r>
        <w:t xml:space="preserve"> Mikä hallitusmuoto Teksasissa on?</w:t>
      </w:r>
    </w:p>
    <w:p>
      <w:r>
        <w:rPr>
          <w:b/>
        </w:rPr>
        <w:t xml:space="preserve">Kysymys 12</w:t>
      </w:r>
    </w:p>
    <w:p>
      <w:r>
        <w:t xml:space="preserve"> Keitä ovat Texasin vaaleilla valitut virkamiehet?</w:t>
      </w:r>
    </w:p>
    <w:p>
      <w:r>
        <w:rPr>
          <w:b/>
        </w:rPr>
        <w:t xml:space="preserve">Kysymys 13</w:t>
      </w:r>
    </w:p>
    <w:p>
      <w:r>
        <w:t xml:space="preserve"> Mikä on Houstonin senaattori?</w:t>
      </w:r>
    </w:p>
    <w:p>
      <w:r>
        <w:rPr>
          <w:b/>
        </w:rPr>
        <w:t xml:space="preserve">Teksti numero 9</w:t>
      </w:r>
    </w:p>
    <w:p>
      <w:r>
        <w:t xml:space="preserve">Houstonin, The Woodlandsin ja Sugar Landin suurkaupunkialueella on yksi julkinen televisioasema ja kaksi julkista radioasemaa. </w:t>
      </w:r>
      <w:r>
        <w:rPr>
          <w:color w:val="A9A9A9"/>
        </w:rPr>
        <w:t xml:space="preserve">KUHT </w:t>
      </w:r>
      <w:r>
        <w:rPr>
          <w:color w:val="DCDCDC"/>
        </w:rPr>
        <w:t xml:space="preserve">(HoustonPBS) on </w:t>
      </w:r>
      <w:r>
        <w:t xml:space="preserve">PBS:n jäsenasema, ja se on Yhdysvaltojen ensimmäinen julkinen televisioasema. Houston Public Radio on </w:t>
      </w:r>
      <w:r>
        <w:rPr>
          <w:color w:val="2F4F4F"/>
        </w:rPr>
        <w:t xml:space="preserve">kuuntelijarahoitteinen</w:t>
      </w:r>
      <w:r>
        <w:t xml:space="preserve">, ja siihen kuuluu </w:t>
      </w:r>
      <w:r>
        <w:rPr>
          <w:color w:val="556B2F"/>
        </w:rPr>
        <w:t xml:space="preserve">kaksi NPR:n </w:t>
      </w:r>
      <w:r>
        <w:rPr>
          <w:color w:val="6B8E23"/>
        </w:rPr>
        <w:t xml:space="preserve">jäsenasemaa</w:t>
      </w:r>
      <w:r>
        <w:t xml:space="preserve">: </w:t>
      </w:r>
      <w:r>
        <w:rPr>
          <w:color w:val="A0522D"/>
        </w:rPr>
        <w:t xml:space="preserve">KUHF (KUHF News) ja KUHA (Classical 91.7)</w:t>
      </w:r>
      <w:r>
        <w:t xml:space="preserve">. </w:t>
      </w:r>
      <w:r>
        <w:t xml:space="preserve">KUHF on </w:t>
      </w:r>
      <w:r>
        <w:rPr>
          <w:color w:val="228B22"/>
        </w:rPr>
        <w:t xml:space="preserve">uutis- ja keskusteluradio </w:t>
      </w:r>
      <w:r>
        <w:t xml:space="preserve">ja KUHA on </w:t>
      </w:r>
      <w:r>
        <w:rPr>
          <w:color w:val="191970"/>
        </w:rPr>
        <w:t xml:space="preserve">klassisen musiikin </w:t>
      </w:r>
      <w:r>
        <w:t xml:space="preserve">asema. </w:t>
      </w:r>
      <w:r>
        <w:rPr>
          <w:color w:val="8B0000"/>
        </w:rPr>
        <w:t xml:space="preserve">Houstonin </w:t>
      </w:r>
      <w:r>
        <w:t xml:space="preserve">yliopistojärjestelmä omistaa </w:t>
      </w:r>
      <w:r>
        <w:rPr>
          <w:color w:val="483D8B"/>
        </w:rPr>
        <w:t xml:space="preserve">KUHT:n</w:t>
      </w:r>
      <w:r>
        <w:t xml:space="preserve">, KUHF:n ja KUHA:</w:t>
      </w:r>
      <w:r>
        <w:t xml:space="preserve">n lähetysluvat ja pitää niitä hallussaan. </w:t>
      </w:r>
      <w:r>
        <w:t xml:space="preserve">Asemat lähettävät lähetyksiä </w:t>
      </w:r>
      <w:r>
        <w:rPr>
          <w:color w:val="3CB371"/>
        </w:rPr>
        <w:t xml:space="preserve">Melcher Center for Public Broadcasting </w:t>
      </w:r>
      <w:r>
        <w:t xml:space="preserve">-asemalta, joka sijaitsee </w:t>
      </w:r>
      <w:r>
        <w:rPr>
          <w:color w:val="BC8F8F"/>
        </w:rPr>
        <w:t xml:space="preserve">Houstonin yliopiston </w:t>
      </w:r>
      <w:r>
        <w:t xml:space="preserve">kampuksella</w:t>
      </w:r>
      <w:r>
        <w:t xml:space="preserve">.</w:t>
      </w:r>
    </w:p>
    <w:p>
      <w:r>
        <w:rPr>
          <w:b/>
        </w:rPr>
        <w:t xml:space="preserve">Kysymys 0</w:t>
      </w:r>
    </w:p>
    <w:p>
      <w:r>
        <w:t xml:space="preserve">Mikä oli Yhdysvaltojen ensimmäinen julkinen televisioasema?</w:t>
      </w:r>
    </w:p>
    <w:p>
      <w:r>
        <w:rPr>
          <w:b/>
        </w:rPr>
        <w:t xml:space="preserve">Kysymys 1</w:t>
      </w:r>
    </w:p>
    <w:p>
      <w:r>
        <w:t xml:space="preserve">Miten Houston Public Radio rahoitetaan?</w:t>
      </w:r>
    </w:p>
    <w:p>
      <w:r>
        <w:rPr>
          <w:b/>
        </w:rPr>
        <w:t xml:space="preserve">Kysymys 2</w:t>
      </w:r>
    </w:p>
    <w:p>
      <w:r>
        <w:t xml:space="preserve">Houston Public Radio koostuu kuinka monesta asemasta?</w:t>
      </w:r>
    </w:p>
    <w:p>
      <w:r>
        <w:rPr>
          <w:b/>
        </w:rPr>
        <w:t xml:space="preserve">Kysymys 3</w:t>
      </w:r>
    </w:p>
    <w:p>
      <w:r>
        <w:t xml:space="preserve">Mitkä asemat muodostavat Houstonin julkisen radion?</w:t>
      </w:r>
    </w:p>
    <w:p>
      <w:r>
        <w:rPr>
          <w:b/>
        </w:rPr>
        <w:t xml:space="preserve">Kysymys 4</w:t>
      </w:r>
    </w:p>
    <w:p>
      <w:r>
        <w:t xml:space="preserve">Kuka omistaa KUHT-, KUHF- ja KUHA-asemat?</w:t>
      </w:r>
    </w:p>
    <w:p>
      <w:r>
        <w:rPr>
          <w:b/>
        </w:rPr>
        <w:t xml:space="preserve">Kysymys 5</w:t>
      </w:r>
    </w:p>
    <w:p>
      <w:r>
        <w:t xml:space="preserve">Mikä Houstonin televisioasemista oli ensimmäinen julkinen televisioasema Yhdysvalloissa?</w:t>
      </w:r>
    </w:p>
    <w:p>
      <w:r>
        <w:rPr>
          <w:b/>
        </w:rPr>
        <w:t xml:space="preserve">Kysymys 6</w:t>
      </w:r>
    </w:p>
    <w:p>
      <w:r>
        <w:t xml:space="preserve">Millainen radioasema on KUHF?</w:t>
      </w:r>
    </w:p>
    <w:p>
      <w:r>
        <w:rPr>
          <w:b/>
        </w:rPr>
        <w:t xml:space="preserve">Kysymys 7</w:t>
      </w:r>
    </w:p>
    <w:p>
      <w:r>
        <w:t xml:space="preserve">Millainen radioasema KUHA on?</w:t>
      </w:r>
    </w:p>
    <w:p>
      <w:r>
        <w:rPr>
          <w:b/>
        </w:rPr>
        <w:t xml:space="preserve">Kysymys 8</w:t>
      </w:r>
    </w:p>
    <w:p>
      <w:r>
        <w:t xml:space="preserve">Mistä rakennuksesta nämä kaksi julkista radioasemaa lähettävät lähetyksiä?</w:t>
      </w:r>
    </w:p>
    <w:p>
      <w:r>
        <w:rPr>
          <w:b/>
        </w:rPr>
        <w:t xml:space="preserve">Kysymys 9</w:t>
      </w:r>
    </w:p>
    <w:p>
      <w:r>
        <w:t xml:space="preserve">Missä Melcher Center sijaitsee?</w:t>
      </w:r>
    </w:p>
    <w:p>
      <w:r>
        <w:rPr>
          <w:b/>
        </w:rPr>
        <w:t xml:space="preserve">Kysymys 10</w:t>
      </w:r>
    </w:p>
    <w:p>
      <w:r>
        <w:t xml:space="preserve">Mikä oli Yhdysvaltojen ensimmäinen yksityinen televisioasema?</w:t>
      </w:r>
    </w:p>
    <w:p>
      <w:r>
        <w:rPr>
          <w:b/>
        </w:rPr>
        <w:t xml:space="preserve">Kysymys 11</w:t>
      </w:r>
    </w:p>
    <w:p>
      <w:r>
        <w:t xml:space="preserve"> Miten Houston Private Radio rahoitetaan?</w:t>
      </w:r>
    </w:p>
    <w:p>
      <w:r>
        <w:rPr>
          <w:b/>
        </w:rPr>
        <w:t xml:space="preserve">Kysymys 12</w:t>
      </w:r>
    </w:p>
    <w:p>
      <w:r>
        <w:t xml:space="preserve">Texas Private Radio meitä koostuu kuinka monta asemaa?</w:t>
      </w:r>
    </w:p>
    <w:p>
      <w:r>
        <w:rPr>
          <w:b/>
        </w:rPr>
        <w:t xml:space="preserve">Kysymys 13</w:t>
      </w:r>
    </w:p>
    <w:p>
      <w:r>
        <w:t xml:space="preserve"> Kuka myi KUHT-, KUHF- ja KUHA-asemat?</w:t>
      </w:r>
    </w:p>
    <w:p>
      <w:r>
        <w:rPr>
          <w:b/>
        </w:rPr>
        <w:t xml:space="preserve">Kysymys 14</w:t>
      </w:r>
    </w:p>
    <w:p>
      <w:r>
        <w:t xml:space="preserve">Mikä Houstonin televisioasemista oli ensimmäinen yksityinen televisioasema Yhdysvalloissa?</w:t>
      </w:r>
    </w:p>
    <w:p>
      <w:r>
        <w:rPr>
          <w:b/>
        </w:rPr>
        <w:t xml:space="preserve">Teksti numero 10</w:t>
      </w:r>
    </w:p>
    <w:p>
      <w:r>
        <w:rPr>
          <w:color w:val="A9A9A9"/>
        </w:rPr>
        <w:t xml:space="preserve">Houston </w:t>
      </w:r>
      <w:r>
        <w:t xml:space="preserve">(i/ˈhjuːstən/ HYOO-stən) on Teksasin väkirikkain kaupunki ja Yhdysvaltojen </w:t>
      </w:r>
      <w:r>
        <w:rPr>
          <w:color w:val="DCDCDC"/>
        </w:rPr>
        <w:t xml:space="preserve">neljänneksi </w:t>
      </w:r>
      <w:r>
        <w:t xml:space="preserve">väkirikkain kaupunki, joka sijaitsee </w:t>
      </w:r>
      <w:r>
        <w:rPr>
          <w:color w:val="2F4F4F"/>
        </w:rPr>
        <w:t xml:space="preserve">Kaakkois-Teksasissa lähellä </w:t>
      </w:r>
      <w:r>
        <w:rPr>
          <w:color w:val="556B2F"/>
        </w:rPr>
        <w:t xml:space="preserve">Meksikonlahtea</w:t>
      </w:r>
      <w:r>
        <w:t xml:space="preserve">. </w:t>
      </w:r>
      <w:r>
        <w:t xml:space="preserve">Vuonna 2014 väestölaskennan mukaan </w:t>
      </w:r>
      <w:r>
        <w:rPr>
          <w:color w:val="6B8E23"/>
        </w:rPr>
        <w:t xml:space="preserve">2,239 miljoonan </w:t>
      </w:r>
      <w:r>
        <w:rPr>
          <w:color w:val="A0522D"/>
        </w:rPr>
        <w:t xml:space="preserve">asukkaan </w:t>
      </w:r>
      <w:r>
        <w:t xml:space="preserve">väestömäärällä </w:t>
      </w:r>
      <w:r>
        <w:rPr>
          <w:color w:val="228B22"/>
        </w:rPr>
        <w:t xml:space="preserve">599,6 neliömailin </w:t>
      </w:r>
      <w:r>
        <w:t xml:space="preserve">(1 553 km2) alueella se on myös Yhdysvaltojen eteläosien suurin kaupunki ja </w:t>
      </w:r>
      <w:r>
        <w:rPr>
          <w:color w:val="191970"/>
        </w:rPr>
        <w:t xml:space="preserve">Harrisin piirikunnan </w:t>
      </w:r>
      <w:r>
        <w:t xml:space="preserve">pääkaupunki</w:t>
      </w:r>
      <w:r>
        <w:t xml:space="preserve">. </w:t>
      </w:r>
      <w:r>
        <w:t xml:space="preserve">Se on </w:t>
      </w:r>
      <w:r>
        <w:rPr>
          <w:color w:val="8B0000"/>
        </w:rPr>
        <w:t xml:space="preserve">Houston-The Woodlands-Sugar Landin </w:t>
      </w:r>
      <w:r>
        <w:t xml:space="preserve">pääkaupunki</w:t>
      </w:r>
      <w:r>
        <w:t xml:space="preserve">, joka on Yhdysvaltojen viidenneksi väkirikkain metropolialue.</w:t>
      </w:r>
    </w:p>
    <w:p>
      <w:r>
        <w:rPr>
          <w:b/>
        </w:rPr>
        <w:t xml:space="preserve">Kysymys 0</w:t>
      </w:r>
    </w:p>
    <w:p>
      <w:r>
        <w:t xml:space="preserve">Missä Houston sijaitsee?</w:t>
      </w:r>
    </w:p>
    <w:p>
      <w:r>
        <w:rPr>
          <w:b/>
        </w:rPr>
        <w:t xml:space="preserve">Kysymys 1</w:t>
      </w:r>
    </w:p>
    <w:p>
      <w:r>
        <w:t xml:space="preserve">Missä Houston sijoittuu Yhdysvaltojen väkirikkaimpien kaupunkien joukkoon?</w:t>
      </w:r>
    </w:p>
    <w:p>
      <w:r>
        <w:rPr>
          <w:b/>
        </w:rPr>
        <w:t xml:space="preserve">Kysymys 2</w:t>
      </w:r>
    </w:p>
    <w:p>
      <w:r>
        <w:t xml:space="preserve">Mikä oli Houstonin väkiluku vuonna 2014?</w:t>
      </w:r>
    </w:p>
    <w:p>
      <w:r>
        <w:rPr>
          <w:b/>
        </w:rPr>
        <w:t xml:space="preserve">Kysymys 3</w:t>
      </w:r>
    </w:p>
    <w:p>
      <w:r>
        <w:t xml:space="preserve">Mikä on Houstonin pääkaupunki?</w:t>
      </w:r>
    </w:p>
    <w:p>
      <w:r>
        <w:rPr>
          <w:b/>
        </w:rPr>
        <w:t xml:space="preserve">Kysymys 4</w:t>
      </w:r>
    </w:p>
    <w:p>
      <w:r>
        <w:t xml:space="preserve">Mikä on Yhdysvaltojen viidenneksi väkirikkain metropolialue?</w:t>
      </w:r>
    </w:p>
    <w:p>
      <w:r>
        <w:rPr>
          <w:b/>
        </w:rPr>
        <w:t xml:space="preserve">Kysymys 5</w:t>
      </w:r>
    </w:p>
    <w:p>
      <w:r>
        <w:t xml:space="preserve">Mikä on Teksasin väkirikkain kaupunki?</w:t>
      </w:r>
    </w:p>
    <w:p>
      <w:r>
        <w:rPr>
          <w:b/>
        </w:rPr>
        <w:t xml:space="preserve">Kysymys 6</w:t>
      </w:r>
    </w:p>
    <w:p>
      <w:r>
        <w:t xml:space="preserve">Miten Houston sijoittuu väkiluvultaan Yhdysvalloissa?</w:t>
      </w:r>
    </w:p>
    <w:p>
      <w:r>
        <w:rPr>
          <w:b/>
        </w:rPr>
        <w:t xml:space="preserve">Kysymys 7</w:t>
      </w:r>
    </w:p>
    <w:p>
      <w:r>
        <w:t xml:space="preserve">Kuinka monta ihmistä asuu Houstonissa vuoden 2014 väestönlaskennan mukaan?</w:t>
      </w:r>
    </w:p>
    <w:p>
      <w:r>
        <w:rPr>
          <w:b/>
        </w:rPr>
        <w:t xml:space="preserve">Kysymys 8</w:t>
      </w:r>
    </w:p>
    <w:p>
      <w:r>
        <w:t xml:space="preserve">Mikä on Houstonin kaupungin pinta-ala?</w:t>
      </w:r>
    </w:p>
    <w:p>
      <w:r>
        <w:rPr>
          <w:b/>
        </w:rPr>
        <w:t xml:space="preserve">Kysymys 9</w:t>
      </w:r>
    </w:p>
    <w:p>
      <w:r>
        <w:t xml:space="preserve">Missä Teksasin piirikunnassa Houston sijaitsee?</w:t>
      </w:r>
    </w:p>
    <w:p>
      <w:r>
        <w:rPr>
          <w:b/>
        </w:rPr>
        <w:t xml:space="preserve">Kysymys 10</w:t>
      </w:r>
    </w:p>
    <w:p>
      <w:r>
        <w:t xml:space="preserve">Missä Texas sijaitsee?</w:t>
      </w:r>
    </w:p>
    <w:p>
      <w:r>
        <w:rPr>
          <w:b/>
        </w:rPr>
        <w:t xml:space="preserve">Kysymys 11</w:t>
      </w:r>
    </w:p>
    <w:p>
      <w:r>
        <w:t xml:space="preserve">Missä Houston sijoittuu Yhdysvaltojen vähiten asuttujen kaupunkien joukkoon?</w:t>
      </w:r>
    </w:p>
    <w:p>
      <w:r>
        <w:rPr>
          <w:b/>
        </w:rPr>
        <w:t xml:space="preserve">Kysymys 12</w:t>
      </w:r>
    </w:p>
    <w:p>
      <w:r>
        <w:t xml:space="preserve">Mikä oli Houstonin väkiluku vuonna 2012?</w:t>
      </w:r>
    </w:p>
    <w:p>
      <w:r>
        <w:rPr>
          <w:b/>
        </w:rPr>
        <w:t xml:space="preserve">Kysymys 13</w:t>
      </w:r>
    </w:p>
    <w:p>
      <w:r>
        <w:t xml:space="preserve">Mikä on Houston ei-periaatekaupunki?</w:t>
      </w:r>
    </w:p>
    <w:p>
      <w:r>
        <w:rPr>
          <w:b/>
        </w:rPr>
        <w:t xml:space="preserve">Kysymys 14</w:t>
      </w:r>
    </w:p>
    <w:p>
      <w:r>
        <w:t xml:space="preserve"> Mikä on Yhdysvaltojen kuudenneksi väkirikkain metropolialue?</w:t>
      </w:r>
    </w:p>
    <w:p>
      <w:r>
        <w:rPr>
          <w:b/>
        </w:rPr>
        <w:t xml:space="preserve">Teksti numero 11</w:t>
      </w:r>
    </w:p>
    <w:p>
      <w:r>
        <w:t xml:space="preserve">Vuoteen 1860 mennessä Houston oli kehittynyt </w:t>
      </w:r>
      <w:r>
        <w:rPr>
          <w:color w:val="DCDCDC"/>
        </w:rPr>
        <w:t xml:space="preserve">puuvillan </w:t>
      </w:r>
      <w:r>
        <w:t xml:space="preserve">viennin </w:t>
      </w:r>
      <w:r>
        <w:t xml:space="preserve">kaupalliseksi ja </w:t>
      </w:r>
      <w:r>
        <w:rPr>
          <w:color w:val="A9A9A9"/>
        </w:rPr>
        <w:t xml:space="preserve">rautatieliikenteen solmukohdaksi</w:t>
      </w:r>
      <w:r>
        <w:t xml:space="preserve">. </w:t>
      </w:r>
      <w:r>
        <w:t xml:space="preserve">Teksasin sisämaasta tulevat rautatiet yhtyivät Houstonissa, jossa ne kohtasivat </w:t>
      </w:r>
      <w:r>
        <w:t xml:space="preserve">Galvestonin ja Beaumontin satamiin johtavat </w:t>
      </w:r>
      <w:r>
        <w:rPr>
          <w:color w:val="2F4F4F"/>
        </w:rPr>
        <w:t xml:space="preserve">rautatielinjat. </w:t>
      </w:r>
      <w:r>
        <w:t xml:space="preserve">Yhdysvaltain sisällissodan aikana Houston toimi </w:t>
      </w:r>
      <w:r>
        <w:rPr>
          <w:color w:val="556B2F"/>
        </w:rPr>
        <w:t xml:space="preserve">kenraali John Bankhead Magruderin</w:t>
      </w:r>
      <w:r>
        <w:t xml:space="preserve"> päämajana, ja </w:t>
      </w:r>
      <w:r>
        <w:t xml:space="preserve">hän käytti kaupunkia </w:t>
      </w:r>
      <w:r>
        <w:rPr>
          <w:color w:val="6B8E23"/>
        </w:rPr>
        <w:t xml:space="preserve">Galvestonin taistelun </w:t>
      </w:r>
      <w:r>
        <w:t xml:space="preserve">järjestelypisteenä</w:t>
      </w:r>
      <w:r>
        <w:t xml:space="preserve">. </w:t>
      </w:r>
      <w:r>
        <w:rPr>
          <w:color w:val="A0522D"/>
        </w:rPr>
        <w:t xml:space="preserve">Sisällissodan </w:t>
      </w:r>
      <w:r>
        <w:t xml:space="preserve">jälkeen </w:t>
      </w:r>
      <w:r>
        <w:t xml:space="preserve">Houstonin liikemiehet aloittivat ponnistelut kaupungin laajan lahdenpoukamajärjestelmän laajentamiseksi, jotta kaupunki voisi ottaa vastaan enemmän kauppaa keskustan ja läheisen Galvestonin sataman välillä. Vuoteen 1890 mennessä Houston oli </w:t>
      </w:r>
      <w:r>
        <w:rPr>
          <w:color w:val="228B22"/>
        </w:rPr>
        <w:t xml:space="preserve">Teksasin rautatiekeskus</w:t>
      </w:r>
      <w:r>
        <w:t xml:space="preserve">.</w:t>
      </w:r>
    </w:p>
    <w:p>
      <w:r>
        <w:rPr>
          <w:b/>
        </w:rPr>
        <w:t xml:space="preserve">Kysymys 0</w:t>
      </w:r>
    </w:p>
    <w:p>
      <w:r>
        <w:t xml:space="preserve">Mistä hyödykkeestä Houston tunnettiin vuonna 1860? </w:t>
      </w:r>
    </w:p>
    <w:p>
      <w:r>
        <w:rPr>
          <w:b/>
        </w:rPr>
        <w:t xml:space="preserve">Kysymys 1</w:t>
      </w:r>
    </w:p>
    <w:p>
      <w:r>
        <w:t xml:space="preserve">Millaiset tiet yhtyivät Houstonissa?</w:t>
      </w:r>
    </w:p>
    <w:p>
      <w:r>
        <w:rPr>
          <w:b/>
        </w:rPr>
        <w:t xml:space="preserve">Kysymys 2</w:t>
      </w:r>
    </w:p>
    <w:p>
      <w:r>
        <w:t xml:space="preserve">Kuka sisällissodan kenraali käytti Houstonia päämajanaan?</w:t>
      </w:r>
    </w:p>
    <w:p>
      <w:r>
        <w:rPr>
          <w:b/>
        </w:rPr>
        <w:t xml:space="preserve">Kysymys 3</w:t>
      </w:r>
    </w:p>
    <w:p>
      <w:r>
        <w:t xml:space="preserve">Missä taistelussa Houstonia käytettiin järjestäytymispaikkana?</w:t>
      </w:r>
    </w:p>
    <w:p>
      <w:r>
        <w:rPr>
          <w:b/>
        </w:rPr>
        <w:t xml:space="preserve">Kysymys 4</w:t>
      </w:r>
    </w:p>
    <w:p>
      <w:r>
        <w:t xml:space="preserve">Mistä Houston tunnettiin vuoteen 1890 mennessä?</w:t>
      </w:r>
    </w:p>
    <w:p>
      <w:r>
        <w:rPr>
          <w:b/>
        </w:rPr>
        <w:t xml:space="preserve">Kysymys 5</w:t>
      </w:r>
    </w:p>
    <w:p>
      <w:r>
        <w:t xml:space="preserve">Mistä hyödykkeestä Houston ei ollut tunnettu vuonna 1860?</w:t>
      </w:r>
    </w:p>
    <w:p>
      <w:r>
        <w:rPr>
          <w:b/>
        </w:rPr>
        <w:t xml:space="preserve">Kysymys 6</w:t>
      </w:r>
    </w:p>
    <w:p>
      <w:r>
        <w:t xml:space="preserve"> Millaiset tiet eivät yhtyneet Houstonissa?</w:t>
      </w:r>
    </w:p>
    <w:p>
      <w:r>
        <w:rPr>
          <w:b/>
        </w:rPr>
        <w:t xml:space="preserve">Kysymys 7</w:t>
      </w:r>
    </w:p>
    <w:p>
      <w:r>
        <w:t xml:space="preserve"> Kuka toisen maailmansodan kenraali käytti Houstonia päämajanaan?</w:t>
      </w:r>
    </w:p>
    <w:p>
      <w:r>
        <w:rPr>
          <w:b/>
        </w:rPr>
        <w:t xml:space="preserve">Kysymys 8</w:t>
      </w:r>
    </w:p>
    <w:p>
      <w:r>
        <w:t xml:space="preserve"> Missä sodassa Houstonia käytettiin järjestäytymispaikkana ?</w:t>
      </w:r>
    </w:p>
    <w:p>
      <w:r>
        <w:rPr>
          <w:b/>
        </w:rPr>
        <w:t xml:space="preserve">Kysymys 9</w:t>
      </w:r>
    </w:p>
    <w:p>
      <w:r>
        <w:t xml:space="preserve"> Mistä Houston tunnettiin vuoteen 1810 mennessä?</w:t>
      </w:r>
    </w:p>
    <w:p>
      <w:r>
        <w:rPr>
          <w:b/>
        </w:rPr>
        <w:t xml:space="preserve">Teksti numero 12</w:t>
      </w:r>
    </w:p>
    <w:p>
      <w:r>
        <w:t xml:space="preserve">Elokuussa 2005 Houstonista tuli suojapaikka yli </w:t>
      </w:r>
      <w:r>
        <w:t xml:space="preserve">New Orleansin asukkaalle</w:t>
      </w:r>
      <w:r>
        <w:rPr>
          <w:color w:val="A9A9A9"/>
        </w:rPr>
        <w:t xml:space="preserve">150,000</w:t>
      </w:r>
      <w:r>
        <w:t xml:space="preserve">, jotka evakuoitiin Katrina-hurrikaanin vuoksi</w:t>
      </w:r>
      <w:r>
        <w:t xml:space="preserve">.</w:t>
      </w:r>
      <w:r>
        <w:t xml:space="preserve"> Kuukautta myöhemmin noin 2,5 miljoonaa Houstonin alueen asukasta evakuoitiin, kun </w:t>
      </w:r>
      <w:r>
        <w:rPr>
          <w:color w:val="DCDCDC"/>
        </w:rPr>
        <w:t xml:space="preserve">hurrikaani Rita </w:t>
      </w:r>
      <w:r>
        <w:t xml:space="preserve">lähestyi Persianlahden rannikkoa, mutta jätti vain vähän vahinkoa Houstonin alueelle. </w:t>
      </w:r>
      <w:r>
        <w:t xml:space="preserve">Kyseessä oli </w:t>
      </w:r>
      <w:r>
        <w:t xml:space="preserve">Yhdysvaltojen historian </w:t>
      </w:r>
      <w:r>
        <w:rPr>
          <w:color w:val="2F4F4F"/>
        </w:rPr>
        <w:t xml:space="preserve">suurin kaupunkien evakuointi. </w:t>
      </w:r>
      <w:r>
        <w:rPr>
          <w:color w:val="556B2F"/>
        </w:rPr>
        <w:t xml:space="preserve">Syyskuussa </w:t>
      </w:r>
      <w:r>
        <w:t xml:space="preserve">2008 </w:t>
      </w:r>
      <w:r>
        <w:t xml:space="preserve">Houstoniin iski hurrikaani Ike</w:t>
      </w:r>
      <w:r>
        <w:rPr>
          <w:color w:val="556B2F"/>
        </w:rPr>
        <w:t xml:space="preserve">.</w:t>
      </w:r>
      <w:r>
        <w:t xml:space="preserve"> Jopa </w:t>
      </w:r>
      <w:r>
        <w:rPr>
          <w:color w:val="6B8E23"/>
        </w:rPr>
        <w:t xml:space="preserve">neljäkymmentä prosenttia </w:t>
      </w:r>
      <w:r>
        <w:t xml:space="preserve">kieltäytyi lähtemästä Galvestonin saarelta, koska he pelkäsivät hurrikaani Ritan jälkeisiä liikenneongelmia.</w:t>
      </w:r>
    </w:p>
    <w:p>
      <w:r>
        <w:rPr>
          <w:b/>
        </w:rPr>
        <w:t xml:space="preserve">Kysymys 0</w:t>
      </w:r>
    </w:p>
    <w:p>
      <w:r>
        <w:t xml:space="preserve">Kuinka monta ihmistä evakuoitiin Houstoniin Katrina-hurrikaanin jälkeen?</w:t>
      </w:r>
    </w:p>
    <w:p>
      <w:r>
        <w:rPr>
          <w:b/>
        </w:rPr>
        <w:t xml:space="preserve">Kysymys 1</w:t>
      </w:r>
    </w:p>
    <w:p>
      <w:r>
        <w:t xml:space="preserve">Mikä tapahtuma aiheutti 2,5 miljoonan ihmisen evakuoinnin Houstonin kautta?</w:t>
      </w:r>
    </w:p>
    <w:p>
      <w:r>
        <w:rPr>
          <w:b/>
        </w:rPr>
        <w:t xml:space="preserve">Kysymys 2</w:t>
      </w:r>
    </w:p>
    <w:p>
      <w:r>
        <w:t xml:space="preserve">Minkä tyyppinen evakuointi oli Persianlahden rannikon evakuointi ennen hirmumyrsky Ritaa?</w:t>
      </w:r>
    </w:p>
    <w:p>
      <w:r>
        <w:rPr>
          <w:b/>
        </w:rPr>
        <w:t xml:space="preserve">Kysymys 3</w:t>
      </w:r>
    </w:p>
    <w:p>
      <w:r>
        <w:t xml:space="preserve">Milloin hurrikaani Ike iski Houstonin alueelle?</w:t>
      </w:r>
    </w:p>
    <w:p>
      <w:r>
        <w:rPr>
          <w:b/>
        </w:rPr>
        <w:t xml:space="preserve">Kysymys 4</w:t>
      </w:r>
    </w:p>
    <w:p>
      <w:r>
        <w:t xml:space="preserve">Kuinka moni kieltäytyi liikenneongelmien pelossa lähtemästä Galvestonista ennen Ike-hurrikaania?</w:t>
      </w:r>
    </w:p>
    <w:p>
      <w:r>
        <w:rPr>
          <w:b/>
        </w:rPr>
        <w:t xml:space="preserve">Kysymys 5</w:t>
      </w:r>
    </w:p>
    <w:p>
      <w:r>
        <w:t xml:space="preserve">Kuinka monta ihmistä jäi Houstoniin Katrina-hurrikaanin jälkeen?</w:t>
      </w:r>
    </w:p>
    <w:p>
      <w:r>
        <w:rPr>
          <w:b/>
        </w:rPr>
        <w:t xml:space="preserve">Kysymys 6</w:t>
      </w:r>
    </w:p>
    <w:p>
      <w:r>
        <w:t xml:space="preserve">Mikä tapahtuma aiheutti 5 miljoonan ihmisen evakuoinnin Houstonin kautta?</w:t>
      </w:r>
    </w:p>
    <w:p>
      <w:r>
        <w:rPr>
          <w:b/>
        </w:rPr>
        <w:t xml:space="preserve">Kysymys 7</w:t>
      </w:r>
    </w:p>
    <w:p>
      <w:r>
        <w:t xml:space="preserve">Minkä tyyppinen evakuointi oli länsirannikon evakuointi ennen hirmumyrsky Ritaa?</w:t>
      </w:r>
    </w:p>
    <w:p>
      <w:r>
        <w:rPr>
          <w:b/>
        </w:rPr>
        <w:t xml:space="preserve">Kysymys 8</w:t>
      </w:r>
    </w:p>
    <w:p>
      <w:r>
        <w:t xml:space="preserve"> Milloin hurrikaani Ike vältti Houstonin alueen?</w:t>
      </w:r>
    </w:p>
    <w:p>
      <w:r>
        <w:rPr>
          <w:b/>
        </w:rPr>
        <w:t xml:space="preserve">Kysymys 9</w:t>
      </w:r>
    </w:p>
    <w:p>
      <w:r>
        <w:t xml:space="preserve">Kuinka moni lensi Galvestonista pois liikenneongelmien pelossa ennen Ike-hurrikaania?</w:t>
      </w:r>
    </w:p>
    <w:p>
      <w:r>
        <w:rPr>
          <w:b/>
        </w:rPr>
        <w:t xml:space="preserve">Teksti numero 13</w:t>
      </w:r>
    </w:p>
    <w:p>
      <w:r>
        <w:t xml:space="preserve">Vaikka </w:t>
      </w:r>
      <w:r>
        <w:rPr>
          <w:color w:val="A9A9A9"/>
        </w:rPr>
        <w:t xml:space="preserve">Houston </w:t>
      </w:r>
      <w:r>
        <w:t xml:space="preserve">on Yhdysvaltojen suurin kaupunki, jossa ei ole virallisia kaavoitussäännöksiä, se on kehittynyt samalla tavalla kuin muut Sun Belt -kaupungit, koska kaupungin maankäyttösäännöksillä ja oikeudellisilla sopimuksilla on ollut samanlainen rooli. Säädöksiin kuuluu muun muassa </w:t>
      </w:r>
      <w:r>
        <w:t xml:space="preserve">omakotitalojen </w:t>
      </w:r>
      <w:r>
        <w:rPr>
          <w:color w:val="DCDCDC"/>
        </w:rPr>
        <w:t xml:space="preserve">pakollinen tonttikoko </w:t>
      </w:r>
      <w:r>
        <w:t xml:space="preserve">ja vaatimukset, joiden mukaan pysäköintipaikkojen on oltava vuokralaisten ja asiakkaiden käytettävissä. Tällaisilla rajoituksilla on ollut vaihtelevia tuloksia. Vaikka jotkut ovat syyttäneet näitä politiikkoja kaupungin alhaisesta asukastiheydestä, kaupunkirakenteen hajautumisesta ja jalankulkijaystävällisyyden puutteesta, kaupungin maankäytön on myös katsottu johtuvan siitä, että kaupungissa on huomattavan paljon </w:t>
      </w:r>
      <w:r>
        <w:rPr>
          <w:color w:val="2F4F4F"/>
        </w:rPr>
        <w:t xml:space="preserve">kohtuuhintaista asuntotuotantoa</w:t>
      </w:r>
      <w:r>
        <w:t xml:space="preserve">, mikä on säästänyt Houstonin vuoden 2008 </w:t>
      </w:r>
      <w:r>
        <w:rPr>
          <w:color w:val="556B2F"/>
        </w:rPr>
        <w:t xml:space="preserve">kiinteistökriisin </w:t>
      </w:r>
      <w:r>
        <w:t xml:space="preserve">pahimmilta vaikutuksilta</w:t>
      </w:r>
      <w:r>
        <w:t xml:space="preserve">. </w:t>
      </w:r>
      <w:r>
        <w:t xml:space="preserve">Kaupunki myönsi </w:t>
      </w:r>
      <w:r>
        <w:rPr>
          <w:color w:val="6B8E23"/>
        </w:rPr>
        <w:t xml:space="preserve">42,697</w:t>
      </w:r>
      <w:r>
        <w:t xml:space="preserve">rakennuslupia vuonna 2008 ja sijoittui ensimmäiselle sijalle vuoden 2009 terveimpien asuntomarkkinoiden luettelossa.</w:t>
      </w:r>
    </w:p>
    <w:p>
      <w:r>
        <w:rPr>
          <w:b/>
        </w:rPr>
        <w:t xml:space="preserve">Kysymys 0</w:t>
      </w:r>
    </w:p>
    <w:p>
      <w:r>
        <w:t xml:space="preserve">Mikä on Yhdysvaltain suurin kaupunki, jossa ei ole virallista kaavoitusta?</w:t>
      </w:r>
    </w:p>
    <w:p>
      <w:r>
        <w:rPr>
          <w:b/>
        </w:rPr>
        <w:t xml:space="preserve">Kysymys 1</w:t>
      </w:r>
    </w:p>
    <w:p>
      <w:r>
        <w:t xml:space="preserve">Mitä maankäyttöä koskevia määräyksiä Houstonissa on pysäköintivaatimusten lisäksi?</w:t>
      </w:r>
    </w:p>
    <w:p>
      <w:r>
        <w:rPr>
          <w:b/>
        </w:rPr>
        <w:t xml:space="preserve">Kysymys 2</w:t>
      </w:r>
    </w:p>
    <w:p>
      <w:r>
        <w:t xml:space="preserve">Mitä Houstonin maankäyttöpolitiikka on tuottanut?</w:t>
      </w:r>
    </w:p>
    <w:p>
      <w:r>
        <w:rPr>
          <w:b/>
        </w:rPr>
        <w:t xml:space="preserve">Kysymys 3</w:t>
      </w:r>
    </w:p>
    <w:p>
      <w:r>
        <w:t xml:space="preserve">Miltä vuoden 2008 vakavalta tilanteelta Houston säästyi?</w:t>
      </w:r>
    </w:p>
    <w:p>
      <w:r>
        <w:rPr>
          <w:b/>
        </w:rPr>
        <w:t xml:space="preserve">Kysymys 4</w:t>
      </w:r>
    </w:p>
    <w:p>
      <w:r>
        <w:t xml:space="preserve">Kuinka monta rakennuslupaa myönnettiin vuonna 2008 Houstonissa?</w:t>
      </w:r>
    </w:p>
    <w:p>
      <w:r>
        <w:rPr>
          <w:b/>
        </w:rPr>
        <w:t xml:space="preserve">Kysymys 5</w:t>
      </w:r>
    </w:p>
    <w:p>
      <w:r>
        <w:t xml:space="preserve">Mikä on Yhdysvaltojen suurin kaupunki, jossa on virallinen kaavoitus?</w:t>
      </w:r>
    </w:p>
    <w:p>
      <w:r>
        <w:rPr>
          <w:b/>
        </w:rPr>
        <w:t xml:space="preserve">Kysymys 6</w:t>
      </w:r>
    </w:p>
    <w:p>
      <w:r>
        <w:t xml:space="preserve">Mitä maankäyttöä koskevia määräyksiä Teksasissa on pysäköintivaatimusten lisäksi?</w:t>
      </w:r>
    </w:p>
    <w:p>
      <w:r>
        <w:rPr>
          <w:b/>
        </w:rPr>
        <w:t xml:space="preserve">Kysymys 7</w:t>
      </w:r>
    </w:p>
    <w:p>
      <w:r>
        <w:t xml:space="preserve"> Mitä Houstonin valtamerenkäyttöpolitiikka on tuottanut?</w:t>
      </w:r>
    </w:p>
    <w:p>
      <w:r>
        <w:rPr>
          <w:b/>
        </w:rPr>
        <w:t xml:space="preserve">Kysymys 8</w:t>
      </w:r>
    </w:p>
    <w:p>
      <w:r>
        <w:t xml:space="preserve"> Miltä vuoden 2009 vakavalta tilanteelta Houston säästyi?</w:t>
      </w:r>
    </w:p>
    <w:p>
      <w:r>
        <w:rPr>
          <w:b/>
        </w:rPr>
        <w:t xml:space="preserve">Kysymys 9</w:t>
      </w:r>
    </w:p>
    <w:p>
      <w:r>
        <w:t xml:space="preserve">Kuinka monta rakennuslupaa myönnettiin vuonna 2019 Houstonissa?</w:t>
      </w:r>
    </w:p>
    <w:p>
      <w:r>
        <w:rPr>
          <w:b/>
        </w:rPr>
        <w:t xml:space="preserve">Teksti numero 14</w:t>
      </w:r>
    </w:p>
    <w:p>
      <w:r>
        <w:t xml:space="preserve">Houstonin alue on johtava </w:t>
      </w:r>
      <w:r>
        <w:rPr>
          <w:color w:val="A9A9A9"/>
        </w:rPr>
        <w:t xml:space="preserve">öljykenttälaitteiden </w:t>
      </w:r>
      <w:r>
        <w:t xml:space="preserve">rakentamisen keskus</w:t>
      </w:r>
      <w:r>
        <w:t xml:space="preserve">. </w:t>
      </w:r>
      <w:r>
        <w:t xml:space="preserve">Suuri osa sen menestyksestä </w:t>
      </w:r>
      <w:r>
        <w:rPr>
          <w:color w:val="DCDCDC"/>
        </w:rPr>
        <w:t xml:space="preserve">petrokemian kompleksina </w:t>
      </w:r>
      <w:r>
        <w:t xml:space="preserve">johtuu sen vilkkaasta laivakanavasta, Houstonin satamasta. Yhdysvalloissa satama on </w:t>
      </w:r>
      <w:r>
        <w:rPr>
          <w:color w:val="2F4F4F"/>
        </w:rPr>
        <w:t xml:space="preserve">ensimmäisenä </w:t>
      </w:r>
      <w:r>
        <w:t xml:space="preserve">kansainvälisessä kaupassa ja </w:t>
      </w:r>
      <w:r>
        <w:rPr>
          <w:color w:val="556B2F"/>
        </w:rPr>
        <w:t xml:space="preserve">kymmenentenä </w:t>
      </w:r>
      <w:r>
        <w:t xml:space="preserve">maailman suurimpien satamien joukossa. Toisin kuin useimmissa paikoissa, korkeat öljyn ja bensiinin hinnat hyödyttävät Houstonin taloutta, sillä monet sen asukkaista työskentelevät energiateollisuudessa. Houston on lukuisten öljy-, kaasu- ja </w:t>
      </w:r>
      <w:r>
        <w:rPr>
          <w:color w:val="6B8E23"/>
        </w:rPr>
        <w:t xml:space="preserve">tuoteputkien</w:t>
      </w:r>
      <w:r>
        <w:t xml:space="preserve"> alku- tai päätepiste</w:t>
      </w:r>
      <w:r>
        <w:t xml:space="preserve">:</w:t>
      </w:r>
    </w:p>
    <w:p>
      <w:r>
        <w:rPr>
          <w:b/>
        </w:rPr>
        <w:t xml:space="preserve">Kysymys 0</w:t>
      </w:r>
    </w:p>
    <w:p>
      <w:r>
        <w:t xml:space="preserve">Minkä keskus Houston on?</w:t>
      </w:r>
    </w:p>
    <w:p>
      <w:r>
        <w:rPr>
          <w:b/>
        </w:rPr>
        <w:t xml:space="preserve">Kysymys 1</w:t>
      </w:r>
    </w:p>
    <w:p>
      <w:r>
        <w:t xml:space="preserve">Mitä Houstonin laivaväylä on edistänyt menestystä?</w:t>
      </w:r>
    </w:p>
    <w:p>
      <w:r>
        <w:rPr>
          <w:b/>
        </w:rPr>
        <w:t xml:space="preserve">Kysymys 2</w:t>
      </w:r>
    </w:p>
    <w:p>
      <w:r>
        <w:t xml:space="preserve">Missä asemassa Houstonin satama on kansainvälisessä kaupassa?</w:t>
      </w:r>
    </w:p>
    <w:p>
      <w:r>
        <w:rPr>
          <w:b/>
        </w:rPr>
        <w:t xml:space="preserve">Kysymys 3</w:t>
      </w:r>
    </w:p>
    <w:p>
      <w:r>
        <w:t xml:space="preserve">Missä Houston sijoittuu maailman satamien kokoluokituksessa?</w:t>
      </w:r>
    </w:p>
    <w:p>
      <w:r>
        <w:rPr>
          <w:b/>
        </w:rPr>
        <w:t xml:space="preserve">Kysymys 4</w:t>
      </w:r>
    </w:p>
    <w:p>
      <w:r>
        <w:t xml:space="preserve">Mitkä linjat alkavat tai päättyvät Houstonissa?</w:t>
      </w:r>
    </w:p>
    <w:p>
      <w:r>
        <w:rPr>
          <w:b/>
        </w:rPr>
        <w:t xml:space="preserve">Kysymys 5</w:t>
      </w:r>
    </w:p>
    <w:p>
      <w:r>
        <w:t xml:space="preserve">Minkä keskus Texas on?</w:t>
      </w:r>
    </w:p>
    <w:p>
      <w:r>
        <w:rPr>
          <w:b/>
        </w:rPr>
        <w:t xml:space="preserve">Kysymys 6</w:t>
      </w:r>
    </w:p>
    <w:p>
      <w:r>
        <w:t xml:space="preserve">Mitä Teksasin laivaväylä on edistänyt menestystä?</w:t>
      </w:r>
    </w:p>
    <w:p>
      <w:r>
        <w:rPr>
          <w:b/>
        </w:rPr>
        <w:t xml:space="preserve">Kysymys 7</w:t>
      </w:r>
    </w:p>
    <w:p>
      <w:r>
        <w:t xml:space="preserve"> Missä asemassa Texasin satama on kansainvälisessä kaupassa?</w:t>
      </w:r>
    </w:p>
    <w:p>
      <w:r>
        <w:rPr>
          <w:b/>
        </w:rPr>
        <w:t xml:space="preserve">Kysymys 8</w:t>
      </w:r>
    </w:p>
    <w:p>
      <w:r>
        <w:t xml:space="preserve"> Missä Texas sijoittuu maailman satamien kokoluokituksessa?</w:t>
      </w:r>
    </w:p>
    <w:p>
      <w:r>
        <w:rPr>
          <w:b/>
        </w:rPr>
        <w:t xml:space="preserve">Kysymys 9</w:t>
      </w:r>
    </w:p>
    <w:p>
      <w:r>
        <w:t xml:space="preserve"> Mitkä linjat alkavat tai päättyvät Texasissa?</w:t>
      </w:r>
    </w:p>
    <w:p>
      <w:r>
        <w:rPr>
          <w:b/>
        </w:rPr>
        <w:t xml:space="preserve">Teksti numero 15</w:t>
      </w:r>
    </w:p>
    <w:p>
      <w:r>
        <w:rPr>
          <w:color w:val="A9A9A9"/>
        </w:rPr>
        <w:t xml:space="preserve">Houstonin teatterialueella</w:t>
      </w:r>
      <w:r>
        <w:t xml:space="preserve">, joka sijaitsee kaupungin keskustassa, toimii yhdeksän suurta esittävän taiteen organisaatiota ja kuusi esityssalia. Se on toiseksi suurin </w:t>
      </w:r>
      <w:r>
        <w:rPr>
          <w:color w:val="DCDCDC"/>
        </w:rPr>
        <w:t xml:space="preserve">teatteripaikkojen </w:t>
      </w:r>
      <w:r>
        <w:t xml:space="preserve">keskittymä </w:t>
      </w:r>
      <w:r>
        <w:t xml:space="preserve">keskustan alueella Yhdysvalloissa. </w:t>
      </w:r>
      <w:r>
        <w:t xml:space="preserve">Houston on yksi harvoista Yhdysvaltojen kaupungeista, joissa on pysyviä, ammattimaisia, vakituisia yrityksiä </w:t>
      </w:r>
      <w:r>
        <w:rPr>
          <w:color w:val="2F4F4F"/>
        </w:rPr>
        <w:t xml:space="preserve">kaikilla </w:t>
      </w:r>
      <w:r>
        <w:rPr>
          <w:color w:val="556B2F"/>
        </w:rPr>
        <w:t xml:space="preserve">tärkeimmillä esittävän </w:t>
      </w:r>
      <w:r>
        <w:rPr>
          <w:color w:val="6B8E23"/>
        </w:rPr>
        <w:t xml:space="preserve">taiteen </w:t>
      </w:r>
      <w:r>
        <w:t xml:space="preserve">aloilla: ooppera (Houston Grand Opera), baletti (Houston Ballet), musiikki (</w:t>
      </w:r>
      <w:r>
        <w:rPr>
          <w:color w:val="A0522D"/>
        </w:rPr>
        <w:t xml:space="preserve">Houston Symphony Orchestra</w:t>
      </w:r>
      <w:r>
        <w:t xml:space="preserve">) ja teatteri (The Alley Theatre). Houstonissa toimii myös kansantaiteilijoita, taideryhmiä ja erilaisia pieniä edistyksellisiä taideorganisaatioita. Houston houkuttelee monia kiertäviä Broadway-näytelmiä, konsertteja, näytöksiä ja näyttelyitä monenlaisten kiinnostuksen kohteiden vuoksi. Teatterialueen tiloihin kuuluvat Jones Hall - </w:t>
      </w:r>
      <w:r>
        <w:rPr>
          <w:color w:val="228B22"/>
        </w:rPr>
        <w:t xml:space="preserve">Houstonin sinfoniaorkesterin </w:t>
      </w:r>
      <w:r>
        <w:t xml:space="preserve">ja Society for the Performing Artsin </w:t>
      </w:r>
      <w:r>
        <w:t xml:space="preserve">koti - </w:t>
      </w:r>
      <w:r>
        <w:t xml:space="preserve">ja </w:t>
      </w:r>
      <w:r>
        <w:rPr>
          <w:color w:val="191970"/>
        </w:rPr>
        <w:t xml:space="preserve">Hobby Center for the Performing Arts</w:t>
      </w:r>
      <w:r>
        <w:t xml:space="preserve">.</w:t>
      </w:r>
    </w:p>
    <w:p>
      <w:r>
        <w:rPr>
          <w:b/>
        </w:rPr>
        <w:t xml:space="preserve">Kysymys 0</w:t>
      </w:r>
    </w:p>
    <w:p>
      <w:r>
        <w:t xml:space="preserve">Millä Houstonin alueella järjestetään esittäviä taiteenlajeja?</w:t>
      </w:r>
    </w:p>
    <w:p>
      <w:r>
        <w:rPr>
          <w:b/>
        </w:rPr>
        <w:t xml:space="preserve">Kysymys 1</w:t>
      </w:r>
    </w:p>
    <w:p>
      <w:r>
        <w:t xml:space="preserve">Missä Houston on toiseksi suurin esittävien taiteiden alalla?</w:t>
      </w:r>
    </w:p>
    <w:p>
      <w:r>
        <w:rPr>
          <w:b/>
        </w:rPr>
        <w:t xml:space="preserve">Kysymys 2</w:t>
      </w:r>
    </w:p>
    <w:p>
      <w:r>
        <w:t xml:space="preserve">Minkälainen taide on Houstonin koti?</w:t>
      </w:r>
    </w:p>
    <w:p>
      <w:r>
        <w:rPr>
          <w:b/>
        </w:rPr>
        <w:t xml:space="preserve">Kysymys 3</w:t>
      </w:r>
    </w:p>
    <w:p>
      <w:r>
        <w:t xml:space="preserve">Mille ryhmälle Jones Hall on koti?</w:t>
      </w:r>
    </w:p>
    <w:p>
      <w:r>
        <w:rPr>
          <w:b/>
        </w:rPr>
        <w:t xml:space="preserve">Kysymys 4</w:t>
      </w:r>
    </w:p>
    <w:p>
      <w:r>
        <w:t xml:space="preserve">Mikä muu organisaatio sijaitsee teatterialueella Jones Hallin lisäksi?</w:t>
      </w:r>
    </w:p>
    <w:p>
      <w:r>
        <w:rPr>
          <w:b/>
        </w:rPr>
        <w:t xml:space="preserve">Kysymys 5</w:t>
      </w:r>
    </w:p>
    <w:p>
      <w:r>
        <w:t xml:space="preserve">Millä Houstonin alueella järjestetään kuvataidetta?</w:t>
      </w:r>
    </w:p>
    <w:p>
      <w:r>
        <w:rPr>
          <w:b/>
        </w:rPr>
        <w:t xml:space="preserve">Kysymys 6</w:t>
      </w:r>
    </w:p>
    <w:p>
      <w:r>
        <w:t xml:space="preserve"> Missä Houston on neljänneksi suurin esittävien taiteiden alalla?</w:t>
      </w:r>
    </w:p>
    <w:p>
      <w:r>
        <w:rPr>
          <w:b/>
        </w:rPr>
        <w:t xml:space="preserve">Kysymys 7</w:t>
      </w:r>
    </w:p>
    <w:p>
      <w:r>
        <w:t xml:space="preserve"> Minkälainen taide on Teksasin koti?</w:t>
      </w:r>
    </w:p>
    <w:p>
      <w:r>
        <w:rPr>
          <w:b/>
        </w:rPr>
        <w:t xml:space="preserve">Kysymys 8</w:t>
      </w:r>
    </w:p>
    <w:p>
      <w:r>
        <w:t xml:space="preserve">Mikä yritys omistaa Jones Hallin?</w:t>
      </w:r>
    </w:p>
    <w:p>
      <w:r>
        <w:rPr>
          <w:b/>
        </w:rPr>
        <w:t xml:space="preserve">Kysymys 9</w:t>
      </w:r>
    </w:p>
    <w:p>
      <w:r>
        <w:t xml:space="preserve">Mikä muu organisaatio sijaitsee Jones Hallin lisäksi Movie Districtissä?</w:t>
      </w:r>
    </w:p>
    <w:p>
      <w:r>
        <w:rPr>
          <w:b/>
        </w:rPr>
        <w:t xml:space="preserve">Teksti numero 16</w:t>
      </w:r>
    </w:p>
    <w:p>
      <w:r>
        <w:t xml:space="preserve">Theater District on </w:t>
      </w:r>
      <w:r>
        <w:rPr>
          <w:color w:val="A9A9A9"/>
        </w:rPr>
        <w:t xml:space="preserve">17 korttelin alue </w:t>
      </w:r>
      <w:r>
        <w:t xml:space="preserve">Houstonin keskustassa, jossa sijaitsee Bayou Place -viihdekompleksi, ravintoloita, elokuvia, aukioita ja puistoja. Bayou Place on suuri monikerroksinen rakennus, jossa on täyden palvelun ravintoloita, baareja, elävää musiikkia, biljardia ja Sundance Cinema. </w:t>
      </w:r>
      <w:r>
        <w:rPr>
          <w:color w:val="DCDCDC"/>
        </w:rPr>
        <w:t xml:space="preserve">Bayou Music Centerissä </w:t>
      </w:r>
      <w:r>
        <w:t xml:space="preserve">järjestetään eläviä konsertteja, näytelmiä ja stand up -komiikkaa. Space Center Houston on NASAn </w:t>
      </w:r>
      <w:r>
        <w:rPr>
          <w:color w:val="2F4F4F"/>
        </w:rPr>
        <w:t xml:space="preserve">Lyndon B. Johnsonin avaruuskeskuksen </w:t>
      </w:r>
      <w:r>
        <w:t xml:space="preserve">virallinen vierailukeskus</w:t>
      </w:r>
      <w:r>
        <w:t xml:space="preserve">. </w:t>
      </w:r>
      <w:r>
        <w:t xml:space="preserve">Avaruuskeskuksessa on monia </w:t>
      </w:r>
      <w:r>
        <w:rPr>
          <w:color w:val="556B2F"/>
        </w:rPr>
        <w:t xml:space="preserve">interaktiivisia näyttelyitä</w:t>
      </w:r>
      <w:r>
        <w:t xml:space="preserve">, kuten kuukiviä, sukkulasimulaattori ja esityksiä NASAn miehitetyn avaruuslento-ohjelman historiasta. Muita matkailukohteita ovat Galleria (Texasin suurin </w:t>
      </w:r>
      <w:r>
        <w:rPr>
          <w:color w:val="6B8E23"/>
        </w:rPr>
        <w:t xml:space="preserve">ostoskeskus, joka </w:t>
      </w:r>
      <w:r>
        <w:t xml:space="preserve">sijaitsee Uptownin alueella), Old Market Square, Downtown Aquarium ja Sam Houston Race Park.</w:t>
      </w:r>
    </w:p>
    <w:p>
      <w:r>
        <w:rPr>
          <w:b/>
        </w:rPr>
        <w:t xml:space="preserve">Kysymys 0</w:t>
      </w:r>
    </w:p>
    <w:p>
      <w:r>
        <w:t xml:space="preserve">Kuinka suuren alueen Houstonin keskustasta Theater District kattaa?</w:t>
      </w:r>
    </w:p>
    <w:p>
      <w:r>
        <w:rPr>
          <w:b/>
        </w:rPr>
        <w:t xml:space="preserve">Kysymys 1</w:t>
      </w:r>
    </w:p>
    <w:p>
      <w:r>
        <w:t xml:space="preserve">Mikä paikka tuottaa eläviä konsertteja, näytelmiä ja komediaa?</w:t>
      </w:r>
    </w:p>
    <w:p>
      <w:r>
        <w:rPr>
          <w:b/>
        </w:rPr>
        <w:t xml:space="preserve">Kysymys 2</w:t>
      </w:r>
    </w:p>
    <w:p>
      <w:r>
        <w:t xml:space="preserve">Missä on Space Center Houston?</w:t>
      </w:r>
    </w:p>
    <w:p>
      <w:r>
        <w:rPr>
          <w:b/>
        </w:rPr>
        <w:t xml:space="preserve">Kysymys 3</w:t>
      </w:r>
    </w:p>
    <w:p>
      <w:r>
        <w:t xml:space="preserve">Mitä matkailutarjontaa avaruuskeskuksella on?</w:t>
      </w:r>
    </w:p>
    <w:p>
      <w:r>
        <w:rPr>
          <w:b/>
        </w:rPr>
        <w:t xml:space="preserve">Kysymys 4</w:t>
      </w:r>
    </w:p>
    <w:p>
      <w:r>
        <w:t xml:space="preserve">Mikä on Teksasin suurin Galleria?</w:t>
      </w:r>
    </w:p>
    <w:p>
      <w:r>
        <w:rPr>
          <w:b/>
        </w:rPr>
        <w:t xml:space="preserve">Kysymys 5</w:t>
      </w:r>
    </w:p>
    <w:p>
      <w:r>
        <w:t xml:space="preserve">Kuinka suuren alueen Texasin keskustassa Theater District kattaa?</w:t>
      </w:r>
    </w:p>
    <w:p>
      <w:r>
        <w:rPr>
          <w:b/>
        </w:rPr>
        <w:t xml:space="preserve">Kysymys 6</w:t>
      </w:r>
    </w:p>
    <w:p>
      <w:r>
        <w:t xml:space="preserve"> Missä paikassa kielletään live-konsertit, näytelmät ja komedia?</w:t>
      </w:r>
    </w:p>
    <w:p>
      <w:r>
        <w:rPr>
          <w:b/>
        </w:rPr>
        <w:t xml:space="preserve">Kysymys 7</w:t>
      </w:r>
    </w:p>
    <w:p>
      <w:r>
        <w:t xml:space="preserve"> Missä on Space Center Texas?</w:t>
      </w:r>
    </w:p>
    <w:p>
      <w:r>
        <w:rPr>
          <w:b/>
        </w:rPr>
        <w:t xml:space="preserve">Kysymys 8</w:t>
      </w:r>
    </w:p>
    <w:p>
      <w:r>
        <w:t xml:space="preserve"> Mitä matkailutarjontaa avaruuskeskuksella ei ole?</w:t>
      </w:r>
    </w:p>
    <w:p>
      <w:r>
        <w:rPr>
          <w:b/>
        </w:rPr>
        <w:t xml:space="preserve">Kysymys 9</w:t>
      </w:r>
    </w:p>
    <w:p>
      <w:r>
        <w:t xml:space="preserve"> Mikä on suurin Galleria Houstonissa?</w:t>
      </w:r>
    </w:p>
    <w:p>
      <w:r>
        <w:rPr>
          <w:b/>
        </w:rPr>
        <w:t xml:space="preserve">Teksti numero 17</w:t>
      </w:r>
    </w:p>
    <w:p>
      <w:r>
        <w:rPr>
          <w:color w:val="A9A9A9"/>
        </w:rPr>
        <w:t xml:space="preserve">Minute Maid Park </w:t>
      </w:r>
      <w:r>
        <w:t xml:space="preserve">(Astrosin koti) ja Toyota Center (Rocketsin koti) sijaitsevat </w:t>
      </w:r>
      <w:r>
        <w:t xml:space="preserve">Houstonin </w:t>
      </w:r>
      <w:r>
        <w:rPr>
          <w:color w:val="DCDCDC"/>
        </w:rPr>
        <w:t xml:space="preserve">keskustassa. </w:t>
      </w:r>
      <w:r>
        <w:t xml:space="preserve">Houstonissa on NFL:n ensimmäinen sisäänvedettävällä katolla varustettu stadion, jossa on luonnonnurmi, </w:t>
      </w:r>
      <w:r>
        <w:rPr>
          <w:color w:val="2F4F4F"/>
        </w:rPr>
        <w:t xml:space="preserve">NRG Stadium </w:t>
      </w:r>
      <w:r>
        <w:t xml:space="preserve">(Texansin koti). Minute Maid Park on myös sisäänvedettävällä katolla varustettu stadion. Toyota Centerissä on myös Yhdysvaltojen suurin sisäareenan näyttö, joka on rakennettu samaan aikaan, kun areenalla järjestettiin vuoden 2013 NBA All-Star Game. </w:t>
      </w:r>
      <w:r>
        <w:rPr>
          <w:color w:val="556B2F"/>
        </w:rPr>
        <w:t xml:space="preserve">BBVA Compass Stadium </w:t>
      </w:r>
      <w:r>
        <w:t xml:space="preserve">on Dynamon, Texas Southern Universityn jalkapallojoukkueen ja Dashin jalkapallokohtainen stadion, joka sijaitsee East Downtownissa. Lisäksi </w:t>
      </w:r>
      <w:r>
        <w:rPr>
          <w:color w:val="6B8E23"/>
        </w:rPr>
        <w:t xml:space="preserve">NRG Astrodome </w:t>
      </w:r>
      <w:r>
        <w:t xml:space="preserve">oli maailman ensimmäinen sisästadion, joka rakennettiin vuonna 1965. Muita urheilupaikkoja ovat Hofheinz Pavilion (Houston Cougarsin koripallo), Rice Stadium (Rice Owlsin jalkapallo) ja Reliant Arena. TDECU Stadiumilla pelaa University of Houstonin Houston Cougars -jalkapallojoukkue. Houston on isännöinyt useita merkittäviä urheilutapahtumia: Major League Baseballin All-Star Games 1968, 1986 ja 2004, NBA:n All-Star Games 1989, 2006 ja 2013, Super Bowl VIII ja Super Bowl XXXVIII, sekä isännöinyt World Series 2005 ja NBA:n finaaleja 1981, 1986, 1994 ja 1995, joista kaksi jälkimmäistä voittaen. Super Bowl LI on tällä hetkellä suunniteltu järjestettäväksi NRG Stadiumilla vuonna 2017.</w:t>
      </w:r>
    </w:p>
    <w:p>
      <w:r>
        <w:rPr>
          <w:b/>
        </w:rPr>
        <w:t xml:space="preserve">Kysymys 0</w:t>
      </w:r>
    </w:p>
    <w:p>
      <w:r>
        <w:t xml:space="preserve">Mikä on Houston Astrosin stadionin nimi?</w:t>
      </w:r>
    </w:p>
    <w:p>
      <w:r>
        <w:rPr>
          <w:b/>
        </w:rPr>
        <w:t xml:space="preserve">Kysymys 1</w:t>
      </w:r>
    </w:p>
    <w:p>
      <w:r>
        <w:t xml:space="preserve">Missä päin Houstonia Toyota Center sijaitsee?</w:t>
      </w:r>
    </w:p>
    <w:p>
      <w:r>
        <w:rPr>
          <w:b/>
        </w:rPr>
        <w:t xml:space="preserve">Kysymys 2</w:t>
      </w:r>
    </w:p>
    <w:p>
      <w:r>
        <w:t xml:space="preserve">Minkä niminen on Texansin koti?</w:t>
      </w:r>
    </w:p>
    <w:p>
      <w:r>
        <w:rPr>
          <w:b/>
        </w:rPr>
        <w:t xml:space="preserve">Kysymys 3</w:t>
      </w:r>
    </w:p>
    <w:p>
      <w:r>
        <w:t xml:space="preserve">Mikä stadion sijaitsee Houstonin itäisessä keskustassa?</w:t>
      </w:r>
    </w:p>
    <w:p>
      <w:r>
        <w:rPr>
          <w:b/>
        </w:rPr>
        <w:t xml:space="preserve">Kysymys 4</w:t>
      </w:r>
    </w:p>
    <w:p>
      <w:r>
        <w:t xml:space="preserve">Mikä oli maailman ensimmäinen sisästadion?</w:t>
      </w:r>
    </w:p>
    <w:p>
      <w:r>
        <w:rPr>
          <w:b/>
        </w:rPr>
        <w:t xml:space="preserve">Kysymys 5</w:t>
      </w:r>
    </w:p>
    <w:p>
      <w:r>
        <w:t xml:space="preserve">Mikä on Texas Astrosin stadionin nimi?</w:t>
      </w:r>
    </w:p>
    <w:p>
      <w:r>
        <w:rPr>
          <w:b/>
        </w:rPr>
        <w:t xml:space="preserve">Kysymys 6</w:t>
      </w:r>
    </w:p>
    <w:p>
      <w:r>
        <w:t xml:space="preserve"> Missä päin Teksasia Toyota Center sijaitsee?</w:t>
      </w:r>
    </w:p>
    <w:p>
      <w:r>
        <w:rPr>
          <w:b/>
        </w:rPr>
        <w:t xml:space="preserve">Kysymys 7</w:t>
      </w:r>
    </w:p>
    <w:p>
      <w:r>
        <w:t xml:space="preserve"> Minkä niminen on Houstonsin koti?</w:t>
      </w:r>
    </w:p>
    <w:p>
      <w:r>
        <w:rPr>
          <w:b/>
        </w:rPr>
        <w:t xml:space="preserve">Kysymys 8</w:t>
      </w:r>
    </w:p>
    <w:p>
      <w:r>
        <w:t xml:space="preserve"> Mikä stadion sijaitsee Teksasin itäisessä keskustassa?</w:t>
      </w:r>
    </w:p>
    <w:p>
      <w:r>
        <w:rPr>
          <w:b/>
        </w:rPr>
        <w:t xml:space="preserve">Kysymys 9</w:t>
      </w:r>
    </w:p>
    <w:p>
      <w:r>
        <w:t xml:space="preserve"> Mikä oli maailman ensimmäinen ulkoilmastadion?</w:t>
      </w:r>
    </w:p>
    <w:p>
      <w:r>
        <w:rPr>
          <w:b/>
        </w:rPr>
        <w:t xml:space="preserve">Teksti numero 18</w:t>
      </w:r>
    </w:p>
    <w:p>
      <w:r>
        <w:t xml:space="preserve">Kaupungissa sijaitsee </w:t>
      </w:r>
      <w:r>
        <w:t xml:space="preserve">useita yksityisiä korkeakouluja, jotka vaihtelevat vapaiden taiteiden korkeakouluista, kuten </w:t>
      </w:r>
      <w:r>
        <w:rPr>
          <w:color w:val="A9A9A9"/>
        </w:rPr>
        <w:t xml:space="preserve">The University of St. Thomas</w:t>
      </w:r>
      <w:r>
        <w:t xml:space="preserve">, Houstonin ainoa katolinen yliopisto, </w:t>
      </w:r>
      <w:r>
        <w:rPr>
          <w:color w:val="DCDCDC"/>
        </w:rPr>
        <w:t xml:space="preserve">Rice Universityyn</w:t>
      </w:r>
      <w:r>
        <w:t xml:space="preserve">, joka on kansallisesti tunnustettu tutkimusyliopisto. Rice-yliopistossa, jossa on hieman yli </w:t>
      </w:r>
      <w:r>
        <w:t xml:space="preserve">opiskelijaa</w:t>
      </w:r>
      <w:r>
        <w:rPr>
          <w:color w:val="2F4F4F"/>
        </w:rPr>
        <w:t xml:space="preserve">6,000</w:t>
      </w:r>
      <w:r>
        <w:t xml:space="preserve">, on useita arvostettuja jatko-ohjelmia ja tutkimuslaitoksia, kuten James A. Baker Institute for Public Policy. Houston Baptist University, joka kuuluu Texasin baptistien yleiskokoukseen, tarjoaa kandidaatin ja jatkotutkintoja. Se perustettiin vuonna </w:t>
      </w:r>
      <w:r>
        <w:t xml:space="preserve">ja</w:t>
      </w:r>
      <w:r>
        <w:rPr>
          <w:color w:val="556B2F"/>
        </w:rPr>
        <w:t xml:space="preserve">1960</w:t>
      </w:r>
      <w:r>
        <w:t xml:space="preserve"> se sijaitsee </w:t>
      </w:r>
      <w:r>
        <w:rPr>
          <w:color w:val="6B8E23"/>
        </w:rPr>
        <w:t xml:space="preserve">Sharpstownin </w:t>
      </w:r>
      <w:r>
        <w:t xml:space="preserve">alueella Houstonin lounaisosassa.</w:t>
      </w:r>
    </w:p>
    <w:p>
      <w:r>
        <w:rPr>
          <w:b/>
        </w:rPr>
        <w:t xml:space="preserve">Kysymys 0</w:t>
      </w:r>
    </w:p>
    <w:p>
      <w:r>
        <w:t xml:space="preserve">Mikä on Houstonin yksi katolinen yliopisto?</w:t>
      </w:r>
    </w:p>
    <w:p>
      <w:r>
        <w:rPr>
          <w:b/>
        </w:rPr>
        <w:t xml:space="preserve">Kysymys 1</w:t>
      </w:r>
    </w:p>
    <w:p>
      <w:r>
        <w:t xml:space="preserve">Mikä kuuluisa tutkimusyliopisto sijaitsee Houstonissa?</w:t>
      </w:r>
    </w:p>
    <w:p>
      <w:r>
        <w:rPr>
          <w:b/>
        </w:rPr>
        <w:t xml:space="preserve">Kysymys 2</w:t>
      </w:r>
    </w:p>
    <w:p>
      <w:r>
        <w:t xml:space="preserve">Mikä on Rice Universityn opiskelijamäärä?</w:t>
      </w:r>
    </w:p>
    <w:p>
      <w:r>
        <w:rPr>
          <w:b/>
        </w:rPr>
        <w:t xml:space="preserve">Kysymys 3</w:t>
      </w:r>
    </w:p>
    <w:p>
      <w:r>
        <w:t xml:space="preserve">Milloin Houston Baptist University perustettiin?</w:t>
      </w:r>
    </w:p>
    <w:p>
      <w:r>
        <w:rPr>
          <w:b/>
        </w:rPr>
        <w:t xml:space="preserve">Kysymys 4</w:t>
      </w:r>
    </w:p>
    <w:p>
      <w:r>
        <w:t xml:space="preserve">Millä Houstonin alueella sijaitsee Houston Baptist University?</w:t>
      </w:r>
    </w:p>
    <w:p>
      <w:r>
        <w:rPr>
          <w:b/>
        </w:rPr>
        <w:t xml:space="preserve">Kysymys 5</w:t>
      </w:r>
    </w:p>
    <w:p>
      <w:r>
        <w:t xml:space="preserve">Mikä on Teksasin yksi katolinen yliopisto?</w:t>
      </w:r>
    </w:p>
    <w:p>
      <w:r>
        <w:rPr>
          <w:b/>
        </w:rPr>
        <w:t xml:space="preserve">Kysymys 6</w:t>
      </w:r>
    </w:p>
    <w:p>
      <w:r>
        <w:t xml:space="preserve"> Mikä kuuluisa tutkimusyliopisto sijaitsee Teksasissa?</w:t>
      </w:r>
    </w:p>
    <w:p>
      <w:r>
        <w:rPr>
          <w:b/>
        </w:rPr>
        <w:t xml:space="preserve">Kysymys 7</w:t>
      </w:r>
    </w:p>
    <w:p>
      <w:r>
        <w:t xml:space="preserve"> Mikä on Rice Universityn opettajakunta?</w:t>
      </w:r>
    </w:p>
    <w:p>
      <w:r>
        <w:rPr>
          <w:b/>
        </w:rPr>
        <w:t xml:space="preserve">Kysymys 8</w:t>
      </w:r>
    </w:p>
    <w:p>
      <w:r>
        <w:t xml:space="preserve"> Milloin Texas Baptist University perustettiin?</w:t>
      </w:r>
    </w:p>
    <w:p>
      <w:r>
        <w:rPr>
          <w:b/>
        </w:rPr>
        <w:t xml:space="preserve">Kysymys 9</w:t>
      </w:r>
    </w:p>
    <w:p>
      <w:r>
        <w:t xml:space="preserve"> Millä alueella Teksasissa sijaitsee Houston Baptist University?</w:t>
      </w:r>
    </w:p>
    <w:p>
      <w:r>
        <w:rPr>
          <w:b/>
        </w:rPr>
        <w:t xml:space="preserve">Teksti numero 19</w:t>
      </w:r>
    </w:p>
    <w:p>
      <w:r>
        <w:t xml:space="preserve">Houstonissa sijaitsee kansainvälisesti tunnettu </w:t>
      </w:r>
      <w:r>
        <w:rPr>
          <w:color w:val="A9A9A9"/>
        </w:rPr>
        <w:t xml:space="preserve">Texas Medical Center, joka on </w:t>
      </w:r>
      <w:r>
        <w:t xml:space="preserve">maailman suurin tutkimus- ja terveydenhuoltolaitosten keskittymä</w:t>
      </w:r>
      <w:r>
        <w:t xml:space="preserve">.</w:t>
      </w:r>
      <w:r>
        <w:t xml:space="preserve"> Kaikki </w:t>
      </w:r>
      <w:r>
        <w:t xml:space="preserve">Texas Medical Centerin jäsenlaitokset</w:t>
      </w:r>
      <w:r>
        <w:rPr>
          <w:color w:val="DCDCDC"/>
        </w:rPr>
        <w:t xml:space="preserve">49</w:t>
      </w:r>
      <w:r>
        <w:t xml:space="preserve"> ovat voittoa tavoittelemattomia organisaatioita. Ne tarjoavat potilas- ja ennaltaehkäisevää hoitoa, tutkimusta, koulutusta sekä paikallista, kansallista ja kansainvälistä hyvinvointia yhteisölle. Yli </w:t>
      </w:r>
      <w:r>
        <w:t xml:space="preserve">henkilöä</w:t>
      </w:r>
      <w:r>
        <w:rPr>
          <w:color w:val="2F4F4F"/>
        </w:rPr>
        <w:t xml:space="preserve">73,600</w:t>
      </w:r>
      <w:r>
        <w:t xml:space="preserve"> </w:t>
      </w:r>
      <w:r>
        <w:t xml:space="preserve">työllistäviin </w:t>
      </w:r>
      <w:r>
        <w:t xml:space="preserve">lääketieteellisen keskuksen laitoksiin kuuluu </w:t>
      </w:r>
      <w:r>
        <w:t xml:space="preserve">sairaaloita</w:t>
      </w:r>
      <w:r>
        <w:rPr>
          <w:color w:val="556B2F"/>
        </w:rPr>
        <w:t xml:space="preserve">13</w:t>
      </w:r>
      <w:r>
        <w:t xml:space="preserve"> ja kaksi erikoislaitosta, kaksi lääketieteellistä koulua, neljä sairaanhoitajakoulua sekä hammaslääketieteen, kansanterveyden, farmasian ja lähes kaikkien terveydenhuoltoon liittyvien ammattien kouluja. Siellä </w:t>
      </w:r>
      <w:r>
        <w:t xml:space="preserve">perustettiin </w:t>
      </w:r>
      <w:r>
        <w:t xml:space="preserve">yksi ensimmäisistä - ja edelleen suurin - lentohätäpalvelu, </w:t>
      </w:r>
      <w:r>
        <w:rPr>
          <w:color w:val="6B8E23"/>
        </w:rPr>
        <w:t xml:space="preserve">Life Flight, ja </w:t>
      </w:r>
      <w:r>
        <w:t xml:space="preserve">siellä </w:t>
      </w:r>
      <w:r>
        <w:t xml:space="preserve">kehitettiin erittäin menestyksekäs laitosten välinen elinsiirto-ohjelma. Texas Medical Centerissä tehdään enemmän sydänleikkauksia kuin missään muualla maailmassa.</w:t>
      </w:r>
    </w:p>
    <w:p>
      <w:r>
        <w:rPr>
          <w:b/>
        </w:rPr>
        <w:t xml:space="preserve">Kysymys 0</w:t>
      </w:r>
    </w:p>
    <w:p>
      <w:r>
        <w:t xml:space="preserve">Missä Houstonissa on maailman suurin terveydenhuoltolaitosten ryhmittymä?</w:t>
      </w:r>
    </w:p>
    <w:p>
      <w:r>
        <w:rPr>
          <w:b/>
        </w:rPr>
        <w:t xml:space="preserve">Kysymys 1</w:t>
      </w:r>
    </w:p>
    <w:p>
      <w:r>
        <w:t xml:space="preserve">Kuinka monta voittoa tavoittelematonta organisaatiota on Lääkärikeskuksen jäseniä?</w:t>
      </w:r>
    </w:p>
    <w:p>
      <w:r>
        <w:rPr>
          <w:b/>
        </w:rPr>
        <w:t xml:space="preserve">Kysymys 2</w:t>
      </w:r>
    </w:p>
    <w:p>
      <w:r>
        <w:t xml:space="preserve">Kuinka monta ihmistä työskentelee Texas Medical Centerissä?</w:t>
      </w:r>
    </w:p>
    <w:p>
      <w:r>
        <w:rPr>
          <w:b/>
        </w:rPr>
        <w:t xml:space="preserve">Kysymys 3</w:t>
      </w:r>
    </w:p>
    <w:p>
      <w:r>
        <w:t xml:space="preserve">Kuinka monta sairaalaa kuuluu Medical Center -organisaatioryhmään?</w:t>
      </w:r>
    </w:p>
    <w:p>
      <w:r>
        <w:rPr>
          <w:b/>
        </w:rPr>
        <w:t xml:space="preserve">Kysymys 4</w:t>
      </w:r>
    </w:p>
    <w:p>
      <w:r>
        <w:t xml:space="preserve">Mikä on ensimmäisen ilmahätäpalvelun nimi?</w:t>
      </w:r>
    </w:p>
    <w:p>
      <w:r>
        <w:rPr>
          <w:b/>
        </w:rPr>
        <w:t xml:space="preserve">Kysymys 5</w:t>
      </w:r>
    </w:p>
    <w:p>
      <w:r>
        <w:t xml:space="preserve">Missä Teksasissa on maailman suurin terveydenhuoltolaitosten ryhmittymä?</w:t>
      </w:r>
    </w:p>
    <w:p>
      <w:r>
        <w:rPr>
          <w:b/>
        </w:rPr>
        <w:t xml:space="preserve">Kysymys 6</w:t>
      </w:r>
    </w:p>
    <w:p>
      <w:r>
        <w:t xml:space="preserve"> Kuinka monta voittoa tavoittelevaa organisaatiota on Medical Centerin jäseniä?</w:t>
      </w:r>
    </w:p>
    <w:p>
      <w:r>
        <w:rPr>
          <w:b/>
        </w:rPr>
        <w:t xml:space="preserve">Kysymys 7</w:t>
      </w:r>
    </w:p>
    <w:p>
      <w:r>
        <w:t xml:space="preserve"> Kuinka monta ihmistä työskentelee Houstonin lääketieteellisessä keskuksessa?</w:t>
      </w:r>
    </w:p>
    <w:p>
      <w:r>
        <w:rPr>
          <w:b/>
        </w:rPr>
        <w:t xml:space="preserve">Kysymys 8</w:t>
      </w:r>
    </w:p>
    <w:p>
      <w:r>
        <w:t xml:space="preserve">Kuinka monta sairaalaa on Medical Center -organisaatioryhmän ulkopuolella?</w:t>
      </w:r>
    </w:p>
    <w:p>
      <w:r>
        <w:rPr>
          <w:b/>
        </w:rPr>
        <w:t xml:space="preserve">Teksti numero 20</w:t>
      </w:r>
    </w:p>
    <w:p>
      <w:r>
        <w:t xml:space="preserve">Houston oli </w:t>
      </w:r>
      <w:r>
        <w:rPr>
          <w:color w:val="A9A9A9"/>
        </w:rPr>
        <w:t xml:space="preserve">Continental Airlinesin </w:t>
      </w:r>
      <w:r>
        <w:t xml:space="preserve">pääkonttori siihen </w:t>
      </w:r>
      <w:r>
        <w:t xml:space="preserve">asti, kunnes se vuonna 2010 fuusioitui </w:t>
      </w:r>
      <w:r>
        <w:rPr>
          <w:color w:val="DCDCDC"/>
        </w:rPr>
        <w:t xml:space="preserve">United Airlinesin </w:t>
      </w:r>
      <w:r>
        <w:t xml:space="preserve">kanssa, </w:t>
      </w:r>
      <w:r>
        <w:t xml:space="preserve">jonka pääkonttori sijaitsi Chicagossa</w:t>
      </w:r>
      <w:r>
        <w:t xml:space="preserve">. </w:t>
      </w:r>
      <w:r>
        <w:rPr>
          <w:color w:val="2F4F4F"/>
        </w:rPr>
        <w:t xml:space="preserve">Bush </w:t>
      </w:r>
      <w:r>
        <w:rPr>
          <w:color w:val="556B2F"/>
        </w:rPr>
        <w:t xml:space="preserve">Intercontinentalista </w:t>
      </w:r>
      <w:r>
        <w:t xml:space="preserve">tuli </w:t>
      </w:r>
      <w:r>
        <w:rPr>
          <w:color w:val="6B8E23"/>
        </w:rPr>
        <w:t xml:space="preserve">United Airlinesin </w:t>
      </w:r>
      <w:r>
        <w:t xml:space="preserve">suurin lentoyhtiön keskus. Lentoyhtiö säilytti merkittävän toiminnallisen läsnäolon Houstonissa tarjoten samalla yli </w:t>
      </w:r>
      <w:r>
        <w:t xml:space="preserve">päivittäistä</w:t>
      </w:r>
      <w:r>
        <w:rPr>
          <w:color w:val="A0522D"/>
        </w:rPr>
        <w:t xml:space="preserve">700</w:t>
      </w:r>
      <w:r>
        <w:t xml:space="preserve"> lentoa kaupungista. </w:t>
      </w:r>
      <w:r>
        <w:t xml:space="preserve">Yhdysvaltain tulli- ja rajavartiolaitos nimesi Bush Intercontinental -lentoaseman alk</w:t>
      </w:r>
      <w:r>
        <w:t xml:space="preserve">uvuodesta</w:t>
      </w:r>
      <w:r>
        <w:rPr>
          <w:color w:val="228B22"/>
        </w:rPr>
        <w:t xml:space="preserve">2007</w:t>
      </w:r>
      <w:r>
        <w:t xml:space="preserve"> kansainvälisille matkustajille tarkoitetuksi "maahantulosatamaksi".</w:t>
      </w:r>
    </w:p>
    <w:p>
      <w:r>
        <w:rPr>
          <w:b/>
        </w:rPr>
        <w:t xml:space="preserve">Kysymys 0</w:t>
      </w:r>
    </w:p>
    <w:p>
      <w:r>
        <w:t xml:space="preserve">Minkä lentoyhtiön pääkonttori oli vuoteen 2010 asti Houstonissa?</w:t>
      </w:r>
    </w:p>
    <w:p>
      <w:r>
        <w:rPr>
          <w:b/>
        </w:rPr>
        <w:t xml:space="preserve">Kysymys 1</w:t>
      </w:r>
    </w:p>
    <w:p>
      <w:r>
        <w:t xml:space="preserve">Missä on United Airlinesin suurin lentokeskittymä?</w:t>
      </w:r>
    </w:p>
    <w:p>
      <w:r>
        <w:rPr>
          <w:b/>
        </w:rPr>
        <w:t xml:space="preserve">Kysymys 2</w:t>
      </w:r>
    </w:p>
    <w:p>
      <w:r>
        <w:t xml:space="preserve">Minkä lentoyhtiön kanssa Continental Airlines sulautui?</w:t>
      </w:r>
    </w:p>
    <w:p>
      <w:r>
        <w:rPr>
          <w:b/>
        </w:rPr>
        <w:t xml:space="preserve">Kysymys 3</w:t>
      </w:r>
    </w:p>
    <w:p>
      <w:r>
        <w:t xml:space="preserve">Kuinka monta päivittäistä lentoa United Airlines tarjosi Houstonista?</w:t>
      </w:r>
    </w:p>
    <w:p>
      <w:r>
        <w:rPr>
          <w:b/>
        </w:rPr>
        <w:t xml:space="preserve">Kysymys 4</w:t>
      </w:r>
    </w:p>
    <w:p>
      <w:r>
        <w:t xml:space="preserve">Minä vuonna Yhdysvaltain tulli nimesi Bush Intercontinentalin malliksi?</w:t>
      </w:r>
    </w:p>
    <w:p>
      <w:r>
        <w:rPr>
          <w:b/>
        </w:rPr>
        <w:t xml:space="preserve">Kysymys 5</w:t>
      </w:r>
    </w:p>
    <w:p>
      <w:r>
        <w:t xml:space="preserve">Minkä lentoyhtiön pääkonttori oli vuoteen 2010 asti Texasissa?</w:t>
      </w:r>
    </w:p>
    <w:p>
      <w:r>
        <w:rPr>
          <w:b/>
        </w:rPr>
        <w:t xml:space="preserve">Kysymys 6</w:t>
      </w:r>
    </w:p>
    <w:p>
      <w:r>
        <w:t xml:space="preserve"> Missä on United Airlinesin pienin lentokeskittymä?</w:t>
      </w:r>
    </w:p>
    <w:p>
      <w:r>
        <w:rPr>
          <w:b/>
        </w:rPr>
        <w:t xml:space="preserve">Kysymys 7</w:t>
      </w:r>
    </w:p>
    <w:p>
      <w:r>
        <w:t xml:space="preserve"> Minkä lentoyhtiön kanssa Continental Airlines erosi?</w:t>
      </w:r>
    </w:p>
    <w:p>
      <w:r>
        <w:rPr>
          <w:b/>
        </w:rPr>
        <w:t xml:space="preserve">Kysymys 8</w:t>
      </w:r>
    </w:p>
    <w:p>
      <w:r>
        <w:t xml:space="preserve"> Kuinka monta päivittäistä lentoa United Airlines tarjosi Texasista?</w:t>
      </w:r>
    </w:p>
    <w:p>
      <w:r>
        <w:rPr>
          <w:b/>
        </w:rPr>
        <w:t xml:space="preserve">Teksti numero 21</w:t>
      </w:r>
    </w:p>
    <w:p>
      <w:r>
        <w:t xml:space="preserve">Houstonin taloudessa on laaja teollinen perusta energian, teollisuuden, ilmailun ja liikenteen aloilla. Se on myös johtava terveydenhuoltoalalla ja öljykenttälaitteiden rakentamisessa; vain </w:t>
      </w:r>
      <w:r>
        <w:rPr>
          <w:color w:val="A9A9A9"/>
        </w:rPr>
        <w:t xml:space="preserve">New York Cityssä on </w:t>
      </w:r>
      <w:r>
        <w:t xml:space="preserve">enemmän Fortune 500 -yritysten pääkonttoreita kaupungin rajojen sisäpuolella. </w:t>
      </w:r>
      <w:r>
        <w:rPr>
          <w:color w:val="DCDCDC"/>
        </w:rPr>
        <w:t xml:space="preserve">Houstonin satama </w:t>
      </w:r>
      <w:r>
        <w:t xml:space="preserve">on Yhdysvaltojen ykkönen käsitellyssä kansainvälisessä vesiliikenteessä ja toiseksi paras käsitellyssä kokonaisrahtitonnimäärässä. </w:t>
      </w:r>
      <w:r>
        <w:t xml:space="preserve">Houston, </w:t>
      </w:r>
      <w:r>
        <w:t xml:space="preserve">jota kutsutaan myös </w:t>
      </w:r>
      <w:r>
        <w:rPr>
          <w:color w:val="2F4F4F"/>
        </w:rPr>
        <w:t xml:space="preserve">avaruuskaupungiksi, on </w:t>
      </w:r>
      <w:r>
        <w:t xml:space="preserve">globaali kaupunki, jonka vahvuuksia ovat liiketoiminta, kansainvälinen kauppa, viihde, kulttuuri, media, muoti, tiede, urheilu, teknologia, koulutus, lääketiede ja tutkimus. Kaupungin väestö koostuu erilaisista </w:t>
      </w:r>
      <w:r>
        <w:rPr>
          <w:color w:val="556B2F"/>
        </w:rPr>
        <w:t xml:space="preserve">etnisistä ja uskonnollisista taustoista</w:t>
      </w:r>
      <w:r>
        <w:t xml:space="preserve">, ja kaupungissa on suuri ja kasvava kansainvälinen yhteisö. </w:t>
      </w:r>
      <w:r>
        <w:rPr>
          <w:color w:val="6B8E23"/>
        </w:rPr>
        <w:t xml:space="preserve">Houston </w:t>
      </w:r>
      <w:r>
        <w:t xml:space="preserve">on Teksasin monimuotoisin kaupunki, ja sitä on kuvailtu Yhdysvaltojen monimuotoisimmaksi kaupungiksi.</w:t>
      </w:r>
      <w:r>
        <w:t xml:space="preserve"> Se on koti monille kulttuurilaitoksille ja näyttelyille, jotka houkuttelevat vuosittain yli 7 miljoonaa kävijää museoalueelle. </w:t>
      </w:r>
      <w:r>
        <w:rPr>
          <w:color w:val="A0522D"/>
        </w:rPr>
        <w:t xml:space="preserve">Houstonin </w:t>
      </w:r>
      <w:r>
        <w:t xml:space="preserve">teatterialueella on aktiivinen kuvataide- ja esittävän taiteen näyttämö, ja se tarjoaa ympärivuotisesti kotiseutuyhtyeitä kaikissa tärkeimmissä esittävissä taiteissa.</w:t>
      </w:r>
    </w:p>
    <w:p>
      <w:r>
        <w:rPr>
          <w:b/>
        </w:rPr>
        <w:t xml:space="preserve">Kysymys 0</w:t>
      </w:r>
    </w:p>
    <w:p>
      <w:r>
        <w:t xml:space="preserve">Missä kaupungissa on enemmän Fortune 500 -yritysten pääkonttoreita kuin Houstonissa?</w:t>
      </w:r>
    </w:p>
    <w:p>
      <w:r>
        <w:rPr>
          <w:b/>
        </w:rPr>
        <w:t xml:space="preserve">Kysymys 1</w:t>
      </w:r>
    </w:p>
    <w:p>
      <w:r>
        <w:t xml:space="preserve">Mikä Houstonin kaupunginosa on Yhdysvaltojen ykkönen kansainvälisessä tonnistossa?</w:t>
      </w:r>
    </w:p>
    <w:p>
      <w:r>
        <w:rPr>
          <w:b/>
        </w:rPr>
        <w:t xml:space="preserve">Kysymys 2</w:t>
      </w:r>
    </w:p>
    <w:p>
      <w:r>
        <w:t xml:space="preserve">Mikä on Houstonin lempinimi? </w:t>
      </w:r>
    </w:p>
    <w:p>
      <w:r>
        <w:rPr>
          <w:b/>
        </w:rPr>
        <w:t xml:space="preserve">Kysymys 3</w:t>
      </w:r>
    </w:p>
    <w:p>
      <w:r>
        <w:t xml:space="preserve">Mikä Houstonin väestössä on vaihtelevaa?</w:t>
      </w:r>
    </w:p>
    <w:p>
      <w:r>
        <w:rPr>
          <w:b/>
        </w:rPr>
        <w:t xml:space="preserve">Kysymys 4</w:t>
      </w:r>
    </w:p>
    <w:p>
      <w:r>
        <w:t xml:space="preserve">Mikä kaupunki on Teksasin monimuotoisin?</w:t>
      </w:r>
    </w:p>
    <w:p>
      <w:r>
        <w:rPr>
          <w:b/>
        </w:rPr>
        <w:t xml:space="preserve">Kysymys 5</w:t>
      </w:r>
    </w:p>
    <w:p>
      <w:r>
        <w:t xml:space="preserve">Missä kaupungissa ei ole enemmän Fortune 500 -yritysten pääkonttoreita kuin Houstonissa?</w:t>
      </w:r>
    </w:p>
    <w:p>
      <w:r>
        <w:rPr>
          <w:b/>
        </w:rPr>
        <w:t xml:space="preserve">Kysymys 6</w:t>
      </w:r>
    </w:p>
    <w:p>
      <w:r>
        <w:t xml:space="preserve">Mikä osa Houstonia on Yhdysvaltojen viimeisenä kansainvälisessä tonnistossa?</w:t>
      </w:r>
    </w:p>
    <w:p>
      <w:r>
        <w:rPr>
          <w:b/>
        </w:rPr>
        <w:t xml:space="preserve">Kysymys 7</w:t>
      </w:r>
    </w:p>
    <w:p>
      <w:r>
        <w:t xml:space="preserve"> Mikä on Texasin lempinimi?</w:t>
      </w:r>
    </w:p>
    <w:p>
      <w:r>
        <w:rPr>
          <w:b/>
        </w:rPr>
        <w:t xml:space="preserve">Kysymys 8</w:t>
      </w:r>
    </w:p>
    <w:p>
      <w:r>
        <w:t xml:space="preserve"> Mikä Houstonin väestössä ei ole vaihtelevaa?</w:t>
      </w:r>
    </w:p>
    <w:p>
      <w:r>
        <w:rPr>
          <w:b/>
        </w:rPr>
        <w:t xml:space="preserve">Kysymys 9</w:t>
      </w:r>
    </w:p>
    <w:p>
      <w:r>
        <w:t xml:space="preserve"> Mikä kaupunki on Teksasin vähiten monimuotoinen?</w:t>
      </w:r>
    </w:p>
    <w:p>
      <w:r>
        <w:rPr>
          <w:b/>
        </w:rPr>
        <w:t xml:space="preserve">Teksti numero 22</w:t>
      </w:r>
    </w:p>
    <w:p>
      <w:r>
        <w:t xml:space="preserve">Houstonissa on </w:t>
      </w:r>
      <w:r>
        <w:rPr>
          <w:color w:val="A9A9A9"/>
        </w:rPr>
        <w:t xml:space="preserve">leudot </w:t>
      </w:r>
      <w:r>
        <w:rPr>
          <w:color w:val="DCDCDC"/>
        </w:rPr>
        <w:t xml:space="preserve">talvet </w:t>
      </w:r>
      <w:r>
        <w:t xml:space="preserve">toisin kuin useimmilla muilla alueilla Yhdysvalloissa. Tammikuussa Intercontinentalin lentoaseman normaali keskilämpötila on </w:t>
      </w:r>
      <w:r>
        <w:t xml:space="preserve">11,7 °C (</w:t>
      </w:r>
      <w:r>
        <w:rPr>
          <w:color w:val="2F4F4F"/>
        </w:rPr>
        <w:t xml:space="preserve">53,1 °F)</w:t>
      </w:r>
      <w:r>
        <w:t xml:space="preserve">, ja kyseisellä asemalla on keskimäärin 13 päivää, jolloin lämpötila on pakkasella tai sen alapuolella. </w:t>
      </w:r>
      <w:r>
        <w:rPr>
          <w:color w:val="556B2F"/>
        </w:rPr>
        <w:t xml:space="preserve">Lumisateet </w:t>
      </w:r>
      <w:r>
        <w:t xml:space="preserve">ovat harvinaisia. Viimeaikaisiin </w:t>
      </w:r>
      <w:r>
        <w:t xml:space="preserve">lumitapahtumiin Houstonissa kuuluu 24. joulukuuta 2004 esiintynyt myrsky, jolloin lunta kertyi 2,5 senttimetriä osissa kaupunkialuetta. Vähintään yhden tuuman lumisateet 10. joulukuuta 2008 ja 4. joulukuuta 2009 olivat ensimmäiset mitattavissa olevat lumisateet kahtena peräkkäisenä vuotena kaupungin historiassa. Kylmin Houstonissa virallisesti mitattu lämpötila oli </w:t>
      </w:r>
      <w:r>
        <w:t xml:space="preserve">-15 °C (</w:t>
      </w:r>
      <w:r>
        <w:rPr>
          <w:color w:val="A0522D"/>
        </w:rPr>
        <w:t xml:space="preserve">5 °F) </w:t>
      </w:r>
      <w:r>
        <w:rPr>
          <w:color w:val="228B22"/>
        </w:rPr>
        <w:t xml:space="preserve">18. tammikuuta 1940</w:t>
      </w:r>
      <w:r>
        <w:t xml:space="preserve">. </w:t>
      </w:r>
      <w:r>
        <w:t xml:space="preserve">Houston on historiallisesti saanut runsaasti sadetta, keskimäärin noin</w:t>
      </w:r>
      <w:r>
        <w:rPr>
          <w:color w:val="191970"/>
        </w:rPr>
        <w:t xml:space="preserve">49.</w:t>
      </w:r>
      <w:r>
        <w:t xml:space="preserve"> 1 260 mm vuodessa vuosien 1981-2010 normien mukaan. Paikallisia tulvia esiintyy usein, mikä johtuu erittäin tasaisesta pinnanmuodostuksesta ja laajalle levinneestä savi- ja silttimaasta, joka ei tyhjene nopeasti.</w:t>
      </w:r>
    </w:p>
    <w:p>
      <w:r>
        <w:rPr>
          <w:b/>
        </w:rPr>
        <w:t xml:space="preserve">Kysymys 0</w:t>
      </w:r>
    </w:p>
    <w:p>
      <w:r>
        <w:t xml:space="preserve">Millainen talvisää on Houstonissa?</w:t>
      </w:r>
    </w:p>
    <w:p>
      <w:r>
        <w:rPr>
          <w:b/>
        </w:rPr>
        <w:t xml:space="preserve">Kysymys 1</w:t>
      </w:r>
    </w:p>
    <w:p>
      <w:r>
        <w:t xml:space="preserve">Mikä on tavanomainen keskilämpötila Houstonissa?</w:t>
      </w:r>
    </w:p>
    <w:p>
      <w:r>
        <w:rPr>
          <w:b/>
        </w:rPr>
        <w:t xml:space="preserve">Kysymys 2</w:t>
      </w:r>
    </w:p>
    <w:p>
      <w:r>
        <w:t xml:space="preserve">Millainen sää on harvinaista Houstonissa?</w:t>
      </w:r>
    </w:p>
    <w:p>
      <w:r>
        <w:rPr>
          <w:b/>
        </w:rPr>
        <w:t xml:space="preserve">Kysymys 3</w:t>
      </w:r>
    </w:p>
    <w:p>
      <w:r>
        <w:t xml:space="preserve">Milloin oli kylmin ilmoitettu lämpötila Houstonissa?</w:t>
      </w:r>
    </w:p>
    <w:p>
      <w:r>
        <w:rPr>
          <w:b/>
        </w:rPr>
        <w:t xml:space="preserve">Kysymys 4</w:t>
      </w:r>
    </w:p>
    <w:p>
      <w:r>
        <w:t xml:space="preserve">Kuinka paljon Houstonissa sataa yleensä vuodessa?</w:t>
      </w:r>
    </w:p>
    <w:p>
      <w:r>
        <w:rPr>
          <w:b/>
        </w:rPr>
        <w:t xml:space="preserve">Kysymys 5</w:t>
      </w:r>
    </w:p>
    <w:p>
      <w:r>
        <w:t xml:space="preserve">Millainen kesäsää Houstonissa on?</w:t>
      </w:r>
    </w:p>
    <w:p>
      <w:r>
        <w:rPr>
          <w:b/>
        </w:rPr>
        <w:t xml:space="preserve">Kysymys 6</w:t>
      </w:r>
    </w:p>
    <w:p>
      <w:r>
        <w:t xml:space="preserve"> Mikä on Teksasin tavanomainen keskilämpötila?</w:t>
      </w:r>
    </w:p>
    <w:p>
      <w:r>
        <w:rPr>
          <w:b/>
        </w:rPr>
        <w:t xml:space="preserve">Kysymys 7</w:t>
      </w:r>
    </w:p>
    <w:p>
      <w:r>
        <w:t xml:space="preserve"> Millainen sää on yleistä Houstonissa?</w:t>
      </w:r>
    </w:p>
    <w:p>
      <w:r>
        <w:rPr>
          <w:b/>
        </w:rPr>
        <w:t xml:space="preserve">Kysymys 8</w:t>
      </w:r>
    </w:p>
    <w:p>
      <w:r>
        <w:t xml:space="preserve"> Milloin Houstonissa oli lämpimin ilmoitettu lämpötila?</w:t>
      </w:r>
    </w:p>
    <w:p>
      <w:r>
        <w:rPr>
          <w:b/>
        </w:rPr>
        <w:t xml:space="preserve">Kysymys 9</w:t>
      </w:r>
    </w:p>
    <w:p>
      <w:r>
        <w:t xml:space="preserve"> Kuinka monta tornadoa Houstonissa yleensä esiintyy vuodessa?</w:t>
      </w:r>
    </w:p>
    <w:p>
      <w:r>
        <w:rPr>
          <w:b/>
        </w:rPr>
        <w:t xml:space="preserve">Teksti numero 23</w:t>
      </w:r>
    </w:p>
    <w:p>
      <w:r>
        <w:t xml:space="preserve">University of </w:t>
      </w:r>
      <w:r>
        <w:rPr>
          <w:color w:val="A9A9A9"/>
        </w:rPr>
        <w:t xml:space="preserve">Houston </w:t>
      </w:r>
      <w:r>
        <w:t xml:space="preserve">Systemin vuosittainen vaikutus Houstonin alueen talouteen vastaa suuryrityksen vaikutusta: </w:t>
      </w:r>
      <w:r>
        <w:rPr>
          <w:color w:val="DCDCDC"/>
        </w:rPr>
        <w:t xml:space="preserve">1,1 miljardia dollaria </w:t>
      </w:r>
      <w:r>
        <w:t xml:space="preserve">uusia varoja houkutellaan vuosittain Houstonin alueelle, 3,13 miljardia dollaria kokonaistaloudellista hyötyä ja </w:t>
      </w:r>
      <w:r>
        <w:rPr>
          <w:color w:val="556B2F"/>
        </w:rPr>
        <w:t xml:space="preserve">paikallisia </w:t>
      </w:r>
      <w:r>
        <w:rPr>
          <w:color w:val="2F4F4F"/>
        </w:rPr>
        <w:t xml:space="preserve">24,000</w:t>
      </w:r>
      <w:r>
        <w:rPr>
          <w:color w:val="556B2F"/>
        </w:rPr>
        <w:t xml:space="preserve">työpaikkoja </w:t>
      </w:r>
      <w:r>
        <w:t xml:space="preserve">luodaan</w:t>
      </w:r>
      <w:r>
        <w:rPr>
          <w:color w:val="DCDCDC"/>
        </w:rPr>
        <w:t xml:space="preserve">.</w:t>
      </w:r>
      <w:r>
        <w:t xml:space="preserve"> Tämän lisäksi </w:t>
      </w:r>
      <w:r>
        <w:t xml:space="preserve">U.H. System tuottaa joka vuosi uusia </w:t>
      </w:r>
      <w:r>
        <w:rPr>
          <w:color w:val="6B8E23"/>
        </w:rPr>
        <w:t xml:space="preserve">12,500</w:t>
      </w:r>
      <w:r>
        <w:t xml:space="preserve">tutkinnon suorittaneita, jotka siirtyvät työelämään Houstonissa ja koko Teksasin osavaltiossa. Nämä tutkinnon suorittaneet pysyvät yleensä </w:t>
      </w:r>
      <w:r>
        <w:rPr>
          <w:color w:val="A0522D"/>
        </w:rPr>
        <w:t xml:space="preserve">Houstonissa</w:t>
      </w:r>
      <w:r>
        <w:t xml:space="preserve">. </w:t>
      </w:r>
      <w:r>
        <w:t xml:space="preserve">Viiden vuoden kuluttua </w:t>
      </w:r>
      <w:r>
        <w:rPr>
          <w:color w:val="228B22"/>
        </w:rPr>
        <w:t xml:space="preserve">80,5 prosenttia </w:t>
      </w:r>
      <w:r>
        <w:t xml:space="preserve">valmistuneista asuu ja työskentelee edelleen alueella.</w:t>
      </w:r>
    </w:p>
    <w:p>
      <w:r>
        <w:rPr>
          <w:b/>
        </w:rPr>
        <w:t xml:space="preserve">Kysymys 0</w:t>
      </w:r>
    </w:p>
    <w:p>
      <w:r>
        <w:t xml:space="preserve">Kuinka paljon rahaa Houstonin yliopisto houkuttelee Houstoniin vuosittain?</w:t>
      </w:r>
    </w:p>
    <w:p>
      <w:r>
        <w:rPr>
          <w:b/>
        </w:rPr>
        <w:t xml:space="preserve">Kysymys 1</w:t>
      </w:r>
    </w:p>
    <w:p>
      <w:r>
        <w:t xml:space="preserve">Kuinka monta paikallista työpaikkaa Houstonin yliopisto tuottaa?</w:t>
      </w:r>
    </w:p>
    <w:p>
      <w:r>
        <w:rPr>
          <w:b/>
        </w:rPr>
        <w:t xml:space="preserve">Kysymys 2</w:t>
      </w:r>
    </w:p>
    <w:p>
      <w:r>
        <w:t xml:space="preserve">Kuinka monta opiskelijaa valmistuu Houstonin yliopistosta vuosittain?</w:t>
      </w:r>
    </w:p>
    <w:p>
      <w:r>
        <w:rPr>
          <w:b/>
        </w:rPr>
        <w:t xml:space="preserve">Kysymys 3</w:t>
      </w:r>
    </w:p>
    <w:p>
      <w:r>
        <w:t xml:space="preserve">Mihin useimmat korkeakoulututkinnon suorittaneet jäävät tutkinnon suorittamisen jälkeen?</w:t>
      </w:r>
    </w:p>
    <w:p>
      <w:r>
        <w:rPr>
          <w:b/>
        </w:rPr>
        <w:t xml:space="preserve">Kysymys 4</w:t>
      </w:r>
    </w:p>
    <w:p>
      <w:r>
        <w:t xml:space="preserve">Kuinka moni valmistuneista jää Houstoniin viiden vuoden jälkeenkin?</w:t>
      </w:r>
    </w:p>
    <w:p>
      <w:r>
        <w:rPr>
          <w:b/>
        </w:rPr>
        <w:t xml:space="preserve">Kysymys 5</w:t>
      </w:r>
    </w:p>
    <w:p>
      <w:r>
        <w:t xml:space="preserve">Kuinka paljon rahaa Texasin yliopisto houkuttelee Teksasiin vuosittain?</w:t>
      </w:r>
    </w:p>
    <w:p>
      <w:r>
        <w:rPr>
          <w:b/>
        </w:rPr>
        <w:t xml:space="preserve">Kysymys 6</w:t>
      </w:r>
    </w:p>
    <w:p>
      <w:r>
        <w:t xml:space="preserve"> Kuinka monta paikallista työpaikkaa Teksasin yliopisto tuottaa?</w:t>
      </w:r>
    </w:p>
    <w:p>
      <w:r>
        <w:rPr>
          <w:b/>
        </w:rPr>
        <w:t xml:space="preserve">Kysymys 7</w:t>
      </w:r>
    </w:p>
    <w:p>
      <w:r>
        <w:t xml:space="preserve">Kuinka monta opiskelijaa valmistuu Texasin yliopistosta vuosittain?</w:t>
      </w:r>
    </w:p>
    <w:p>
      <w:r>
        <w:rPr>
          <w:b/>
        </w:rPr>
        <w:t xml:space="preserve">Kysymys 8</w:t>
      </w:r>
    </w:p>
    <w:p>
      <w:r>
        <w:t xml:space="preserve"> Minne useimmat yliopistosta valmistuneet menevät tutkinnon suorittamisen jälkeen?</w:t>
      </w:r>
    </w:p>
    <w:p>
      <w:r>
        <w:rPr>
          <w:b/>
        </w:rPr>
        <w:t xml:space="preserve">Kysymys 9</w:t>
      </w:r>
    </w:p>
    <w:p>
      <w:r>
        <w:t xml:space="preserve"> Kuinka moni valmistuneista jää Teksasiin viiden vuoden jälkeenkin?</w:t>
      </w:r>
    </w:p>
    <w:p>
      <w:r>
        <w:rPr>
          <w:b/>
        </w:rPr>
        <w:t xml:space="preserve">Tekstin numero 24</w:t>
      </w:r>
    </w:p>
    <w:p>
      <w:r>
        <w:rPr>
          <w:color w:val="A9A9A9"/>
        </w:rPr>
        <w:t xml:space="preserve">Houston </w:t>
      </w:r>
      <w:r>
        <w:t xml:space="preserve">perustettiin </w:t>
      </w:r>
      <w:r>
        <w:rPr>
          <w:color w:val="2F4F4F"/>
        </w:rPr>
        <w:t xml:space="preserve">Buffalo Bayoun </w:t>
      </w:r>
      <w:r>
        <w:t xml:space="preserve">(nykyisin Allen's Landing) </w:t>
      </w:r>
      <w:r>
        <w:t xml:space="preserve">rannan läheisyydessä sijaitsevalle </w:t>
      </w:r>
      <w:r>
        <w:rPr>
          <w:color w:val="DCDCDC"/>
        </w:rPr>
        <w:t xml:space="preserve">1836</w:t>
      </w:r>
      <w:r>
        <w:t xml:space="preserve">maalle, </w:t>
      </w:r>
      <w:r>
        <w:t xml:space="preserve">ja se rekisteröitiin kaupungiksi </w:t>
      </w:r>
      <w:r>
        <w:rPr>
          <w:color w:val="556B2F"/>
        </w:rPr>
        <w:t xml:space="preserve">5. kesäkuuta 1837</w:t>
      </w:r>
      <w:r>
        <w:t xml:space="preserve">. </w:t>
      </w:r>
      <w:r>
        <w:t xml:space="preserve">Kaupunki nimettiin entisen kenraali </w:t>
      </w:r>
      <w:r>
        <w:rPr>
          <w:color w:val="6B8E23"/>
        </w:rPr>
        <w:t xml:space="preserve">Sam Houstonin </w:t>
      </w:r>
      <w:r>
        <w:t xml:space="preserve">mukaan</w:t>
      </w:r>
      <w:r>
        <w:t xml:space="preserve">, joka toimi Texasin tasavallan presidenttinä ja oli komentanut ja voittanut </w:t>
      </w:r>
      <w:r>
        <w:rPr>
          <w:color w:val="A0522D"/>
        </w:rPr>
        <w:t xml:space="preserve">San Jacinton taistelussa </w:t>
      </w:r>
      <w:r>
        <w:t xml:space="preserve">25 mailia (40 km) kaupungin perustamispaikasta itään. Kasvava satama- ja rautatieliikenne sekä öljylöytö vuonna 1901 ovat aiheuttaneet kaupungin väkiluvun jatkuvan kasvun. 1900-luvun puolivälissä Houstonista tuli Texas Medical Centerin - maailman suurimman terveydenhuolto- ja tutkimuslaitosten keskittymän - ja NASA:n Johnson Space Centerin kotipaikka, jossa sijaitsee Mission Control Center.</w:t>
      </w:r>
    </w:p>
    <w:p>
      <w:r>
        <w:rPr>
          <w:b/>
        </w:rPr>
        <w:t xml:space="preserve">Kysymys 0</w:t>
      </w:r>
    </w:p>
    <w:p>
      <w:r>
        <w:t xml:space="preserve">Milloin Houston perustettiin?</w:t>
      </w:r>
    </w:p>
    <w:p>
      <w:r>
        <w:rPr>
          <w:b/>
        </w:rPr>
        <w:t xml:space="preserve">Kysymys 1</w:t>
      </w:r>
    </w:p>
    <w:p>
      <w:r>
        <w:t xml:space="preserve">Missä on Allen's Landing?</w:t>
      </w:r>
    </w:p>
    <w:p>
      <w:r>
        <w:rPr>
          <w:b/>
        </w:rPr>
        <w:t xml:space="preserve">Kysymys 2</w:t>
      </w:r>
    </w:p>
    <w:p>
      <w:r>
        <w:t xml:space="preserve">Milloin Houstonin kaupunki perustettiin?</w:t>
      </w:r>
    </w:p>
    <w:p>
      <w:r>
        <w:rPr>
          <w:b/>
        </w:rPr>
        <w:t xml:space="preserve">Kysymys 3</w:t>
      </w:r>
    </w:p>
    <w:p>
      <w:r>
        <w:t xml:space="preserve">Kenen mukaan Houston nimettiin?</w:t>
      </w:r>
    </w:p>
    <w:p>
      <w:r>
        <w:rPr>
          <w:b/>
        </w:rPr>
        <w:t xml:space="preserve">Kysymys 4</w:t>
      </w:r>
    </w:p>
    <w:p>
      <w:r>
        <w:t xml:space="preserve">Mistä taistelusta Sam Houston tunnettiin komentajana?</w:t>
      </w:r>
    </w:p>
    <w:p>
      <w:r>
        <w:rPr>
          <w:b/>
        </w:rPr>
        <w:t xml:space="preserve">Kysymys 5</w:t>
      </w:r>
    </w:p>
    <w:p>
      <w:r>
        <w:t xml:space="preserve">Missä on Fallan's Landing?</w:t>
      </w:r>
    </w:p>
    <w:p>
      <w:r>
        <w:rPr>
          <w:b/>
        </w:rPr>
        <w:t xml:space="preserve">Kysymys 6</w:t>
      </w:r>
    </w:p>
    <w:p>
      <w:r>
        <w:t xml:space="preserve">Se, joka tunnettiin ennen nimellä Allan's Landing, -</w:t>
      </w:r>
    </w:p>
    <w:p>
      <w:r>
        <w:rPr>
          <w:b/>
        </w:rPr>
        <w:t xml:space="preserve">Kysymys 7</w:t>
      </w:r>
    </w:p>
    <w:p>
      <w:r>
        <w:t xml:space="preserve">Mitä tapahtui vuonna 1837?</w:t>
      </w:r>
    </w:p>
    <w:p>
      <w:r>
        <w:rPr>
          <w:b/>
        </w:rPr>
        <w:t xml:space="preserve">Kysymys 8</w:t>
      </w:r>
    </w:p>
    <w:p>
      <w:r>
        <w:t xml:space="preserve"> Milloin Houstonin kaupunki ei kuulunut kaupunkiin?</w:t>
      </w:r>
    </w:p>
    <w:p>
      <w:r>
        <w:rPr>
          <w:b/>
        </w:rPr>
        <w:t xml:space="preserve">Teksti numero 25</w:t>
      </w:r>
    </w:p>
    <w:p>
      <w:r>
        <w:t xml:space="preserve">Houston </w:t>
      </w:r>
      <w:r>
        <w:t xml:space="preserve">sijaitsee </w:t>
      </w:r>
      <w:r>
        <w:rPr>
          <w:color w:val="A9A9A9"/>
        </w:rPr>
        <w:t xml:space="preserve">Yhdysvaltain </w:t>
      </w:r>
      <w:r>
        <w:rPr>
          <w:color w:val="DCDCDC"/>
        </w:rPr>
        <w:t xml:space="preserve">eteläosassa</w:t>
      </w:r>
      <w:r>
        <w:t xml:space="preserve">, ja se on monipuolinen kaupunki, jossa on suuri ja kasvava </w:t>
      </w:r>
      <w:r>
        <w:rPr>
          <w:color w:val="2F4F4F"/>
        </w:rPr>
        <w:t xml:space="preserve">kansainvälinen </w:t>
      </w:r>
      <w:r>
        <w:rPr>
          <w:color w:val="556B2F"/>
        </w:rPr>
        <w:t xml:space="preserve">yhteisö</w:t>
      </w:r>
      <w:r>
        <w:t xml:space="preserve">. </w:t>
      </w:r>
      <w:r>
        <w:t xml:space="preserve">Metropolialueella asuu arviolta </w:t>
      </w:r>
      <w:r>
        <w:rPr>
          <w:color w:val="6B8E23"/>
        </w:rPr>
        <w:t xml:space="preserve">1,1 miljoonaa </w:t>
      </w:r>
      <w:r>
        <w:t xml:space="preserve">(21,4 prosenttia) Yhdysvaltojen ulkopuolella syntynyttä asukasta, ja lähes </w:t>
      </w:r>
      <w:r>
        <w:rPr>
          <w:color w:val="A0522D"/>
        </w:rPr>
        <w:t xml:space="preserve">kaksi kolmasosaa </w:t>
      </w:r>
      <w:r>
        <w:t xml:space="preserve">alueen ulkomailla syntyneestä väestöstä on kotoisin Yhdysvaltojen ja Meksikon rajan eteläpuolelta. Lisäksi useampi kuin </w:t>
      </w:r>
      <w:r>
        <w:rPr>
          <w:color w:val="228B22"/>
        </w:rPr>
        <w:t xml:space="preserve">joka viides </w:t>
      </w:r>
      <w:r>
        <w:t xml:space="preserve">ulkomailla syntynyt asukas on kotoisin Aasiasta. Kaupungissa on maan kolmanneksi suurin konsulaattitoimistojen keskittymä, joka edustaa 86 maata.</w:t>
      </w:r>
    </w:p>
    <w:p>
      <w:r>
        <w:rPr>
          <w:b/>
        </w:rPr>
        <w:t xml:space="preserve">Kysymys 0</w:t>
      </w:r>
    </w:p>
    <w:p>
      <w:r>
        <w:t xml:space="preserve">Missä osassa Yhdysvaltoja Houston sijaitsee?</w:t>
      </w:r>
    </w:p>
    <w:p>
      <w:r>
        <w:rPr>
          <w:b/>
        </w:rPr>
        <w:t xml:space="preserve">Kysymys 1</w:t>
      </w:r>
    </w:p>
    <w:p>
      <w:r>
        <w:t xml:space="preserve">Mikä osa Houstonin väestöstä kasvaa?</w:t>
      </w:r>
    </w:p>
    <w:p>
      <w:r>
        <w:rPr>
          <w:b/>
        </w:rPr>
        <w:t xml:space="preserve">Kysymys 2</w:t>
      </w:r>
    </w:p>
    <w:p>
      <w:r>
        <w:t xml:space="preserve">Kuinka moni Houstonissa asuvista ihmisistä on syntynyt ulkomailla?</w:t>
      </w:r>
    </w:p>
    <w:p>
      <w:r>
        <w:rPr>
          <w:b/>
        </w:rPr>
        <w:t xml:space="preserve">Kysymys 3</w:t>
      </w:r>
    </w:p>
    <w:p>
      <w:r>
        <w:t xml:space="preserve">Kuinka suuri osuus Houstonin ulkomaalaissyntyisestä väestöstä on kotoisin Yhdysvaltojen ja Meksikon rajan eteläpuolelta?</w:t>
      </w:r>
    </w:p>
    <w:p>
      <w:r>
        <w:rPr>
          <w:b/>
        </w:rPr>
        <w:t xml:space="preserve">Kysymys 4</w:t>
      </w:r>
    </w:p>
    <w:p>
      <w:r>
        <w:t xml:space="preserve">Kuinka moni ulkomailla syntynyt Houstonilainen on Aasiasta?</w:t>
      </w:r>
    </w:p>
    <w:p>
      <w:r>
        <w:rPr>
          <w:b/>
        </w:rPr>
        <w:t xml:space="preserve">Kysymys 5</w:t>
      </w:r>
    </w:p>
    <w:p>
      <w:r>
        <w:t xml:space="preserve">Missä osassa Yhdysvaltoja Texas sijaitsee?</w:t>
      </w:r>
    </w:p>
    <w:p>
      <w:r>
        <w:rPr>
          <w:b/>
        </w:rPr>
        <w:t xml:space="preserve">Kysymys 6</w:t>
      </w:r>
    </w:p>
    <w:p>
      <w:r>
        <w:t xml:space="preserve"> Mikä osa Teksasin väestöstä kasvaa?</w:t>
      </w:r>
    </w:p>
    <w:p>
      <w:r>
        <w:rPr>
          <w:b/>
        </w:rPr>
        <w:t xml:space="preserve">Kysymys 7</w:t>
      </w:r>
    </w:p>
    <w:p>
      <w:r>
        <w:t xml:space="preserve"> Kuinka moni Teksasissa asuvista ihmisistä on syntynyt ulkomailla?</w:t>
      </w:r>
    </w:p>
    <w:p>
      <w:r>
        <w:rPr>
          <w:b/>
        </w:rPr>
        <w:t xml:space="preserve">Kysymys 8</w:t>
      </w:r>
    </w:p>
    <w:p>
      <w:r>
        <w:t xml:space="preserve">Kuinka suuri osuus Houstonin ulkomaalaissyntyisestä väestöstä on kotoisin Yhdysvaltojen ja Meksikon rajan pohjoispuolelta?</w:t>
      </w:r>
    </w:p>
    <w:p>
      <w:r>
        <w:rPr>
          <w:b/>
        </w:rPr>
        <w:t xml:space="preserve">Kysymys 9</w:t>
      </w:r>
    </w:p>
    <w:p>
      <w:r>
        <w:t xml:space="preserve"> Kuinka moni ulkomailla syntynyt Houstonilainen on Afrikasta?</w:t>
      </w:r>
    </w:p>
    <w:p>
      <w:r>
        <w:rPr>
          <w:b/>
        </w:rPr>
        <w:t xml:space="preserve">Teksti numero 26</w:t>
      </w:r>
    </w:p>
    <w:p>
      <w:r>
        <w:t xml:space="preserve">Kun Galvestoniin iski vuonna 1900 tuhoisa </w:t>
      </w:r>
      <w:r>
        <w:rPr>
          <w:color w:val="A9A9A9"/>
        </w:rPr>
        <w:t xml:space="preserve">hurrikaani</w:t>
      </w:r>
      <w:r>
        <w:t xml:space="preserve">, ponnistelut Houstonin muuttamiseksi elinkelpoiseksi syvänmeren satamaksi kiihtyivät</w:t>
      </w:r>
      <w:r>
        <w:t xml:space="preserve">.</w:t>
      </w:r>
      <w:r>
        <w:t xml:space="preserve"> Seuraavana vuonna </w:t>
      </w:r>
      <w:r>
        <w:rPr>
          <w:color w:val="2F4F4F"/>
        </w:rPr>
        <w:t xml:space="preserve">Beaumontin </w:t>
      </w:r>
      <w:r>
        <w:t xml:space="preserve">lähellä sijaitsevalta </w:t>
      </w:r>
      <w:r>
        <w:rPr>
          <w:color w:val="DCDCDC"/>
        </w:rPr>
        <w:t xml:space="preserve">Spindletopin </w:t>
      </w:r>
      <w:r>
        <w:t xml:space="preserve">öljykentältä </w:t>
      </w:r>
      <w:r>
        <w:t xml:space="preserve">löydetty öljy käynnisti </w:t>
      </w:r>
      <w:r>
        <w:t xml:space="preserve">Texasin öljyteollisuuden kehittämisen. Vuonna 1902 </w:t>
      </w:r>
      <w:r>
        <w:rPr>
          <w:color w:val="556B2F"/>
        </w:rPr>
        <w:t xml:space="preserve">presidentti Theodore Roosevelt </w:t>
      </w:r>
      <w:r>
        <w:t xml:space="preserve">hyväksyi miljoonan dollarin suuruisen hankkeen Houstonin laivakanavan parantamiseksi</w:t>
      </w:r>
      <w:r>
        <w:t xml:space="preserve">. </w:t>
      </w:r>
      <w:r>
        <w:rPr>
          <w:color w:val="6B8E23"/>
        </w:rPr>
        <w:t xml:space="preserve">1910</w:t>
      </w:r>
      <w:r>
        <w:t xml:space="preserve">Kaupungin väkiluku oli noussut 78 800:aan, mikä oli lähes kaksinkertaistunut vuosikymmenen takaisesta. Afroamerikkalaiset muodostivat suuren osan kaupungin väestöstä, 23 929 ihmistä eli lähes kolmanneksen asukkaista.</w:t>
      </w:r>
    </w:p>
    <w:p>
      <w:r>
        <w:rPr>
          <w:b/>
        </w:rPr>
        <w:t xml:space="preserve">Kysymys 0</w:t>
      </w:r>
    </w:p>
    <w:p>
      <w:r>
        <w:t xml:space="preserve">Minkä tapahtuman vuoksi Houstonin sataman mainostamiseen panostettiin entistä enemmän?</w:t>
      </w:r>
    </w:p>
    <w:p>
      <w:r>
        <w:rPr>
          <w:b/>
        </w:rPr>
        <w:t xml:space="preserve">Kysymys 1</w:t>
      </w:r>
    </w:p>
    <w:p>
      <w:r>
        <w:t xml:space="preserve">Mistä löytyi öljyä, joka edisti öljyteollisuuden kehittymistä Houstonissa?</w:t>
      </w:r>
    </w:p>
    <w:p>
      <w:r>
        <w:rPr>
          <w:b/>
        </w:rPr>
        <w:t xml:space="preserve">Kysymys 2</w:t>
      </w:r>
    </w:p>
    <w:p>
      <w:r>
        <w:t xml:space="preserve">Minkä teksasilaisen kaupungin lähellä Spindletopin öljykenttä sijaitsee?</w:t>
      </w:r>
    </w:p>
    <w:p>
      <w:r>
        <w:rPr>
          <w:b/>
        </w:rPr>
        <w:t xml:space="preserve">Kysymys 3</w:t>
      </w:r>
    </w:p>
    <w:p>
      <w:r>
        <w:t xml:space="preserve">Kuka hyväksyi Houstonin laivakanavan parantamishankkeen?</w:t>
      </w:r>
    </w:p>
    <w:p>
      <w:r>
        <w:rPr>
          <w:b/>
        </w:rPr>
        <w:t xml:space="preserve">Kysymys 4</w:t>
      </w:r>
    </w:p>
    <w:p>
      <w:r>
        <w:t xml:space="preserve">Minä vuonna Houstonin väkiluku oli 78 000?</w:t>
      </w:r>
    </w:p>
    <w:p>
      <w:r>
        <w:rPr>
          <w:b/>
        </w:rPr>
        <w:t xml:space="preserve">Kysymys 5</w:t>
      </w:r>
    </w:p>
    <w:p>
      <w:r>
        <w:t xml:space="preserve">Mikä tapahtuma aiheutti sen, että ponnistelut Houstonin sataman edistämiseksi vähenivät?</w:t>
      </w:r>
    </w:p>
    <w:p>
      <w:r>
        <w:rPr>
          <w:b/>
        </w:rPr>
        <w:t xml:space="preserve">Kysymys 6</w:t>
      </w:r>
    </w:p>
    <w:p>
      <w:r>
        <w:t xml:space="preserve"> Mistä löytyi öljyä, joka edisti puuvillateollisuuden kehitystä Houstonissa?</w:t>
      </w:r>
    </w:p>
    <w:p>
      <w:r>
        <w:rPr>
          <w:b/>
        </w:rPr>
        <w:t xml:space="preserve">Kysymys 7</w:t>
      </w:r>
    </w:p>
    <w:p>
      <w:r>
        <w:t xml:space="preserve">Minkä Oklahoman kaupungin lähellä Spindletopin öljykenttä sijaitsee?</w:t>
      </w:r>
    </w:p>
    <w:p>
      <w:r>
        <w:rPr>
          <w:b/>
        </w:rPr>
        <w:t xml:space="preserve">Kysymys 8</w:t>
      </w:r>
    </w:p>
    <w:p>
      <w:r>
        <w:t xml:space="preserve">Kuka hylkäsi Houstonin laivakanavan parantamishankkeen?</w:t>
      </w:r>
    </w:p>
    <w:p>
      <w:r>
        <w:rPr>
          <w:b/>
        </w:rPr>
        <w:t xml:space="preserve">Kysymys 9</w:t>
      </w:r>
    </w:p>
    <w:p>
      <w:r>
        <w:t xml:space="preserve"> Minä vuonna Houstonin väkiluku oli 98 000?</w:t>
      </w:r>
    </w:p>
    <w:p>
      <w:r>
        <w:rPr>
          <w:b/>
        </w:rPr>
        <w:t xml:space="preserve">Teksti numero 27</w:t>
      </w:r>
    </w:p>
    <w:p>
      <w:r>
        <w:t xml:space="preserve">Yhdysvaltain väestönlaskentatoimiston mukaan kaupungin kokonaispinta-ala on </w:t>
      </w:r>
      <w:r>
        <w:rPr>
          <w:color w:val="A9A9A9"/>
        </w:rPr>
        <w:t xml:space="preserve">656,3 neliömailia </w:t>
      </w:r>
      <w:r>
        <w:t xml:space="preserve">(1700 km2); tämä käsittää 634,0 neliömailia (1642 km2) maata ja </w:t>
      </w:r>
      <w:r>
        <w:rPr>
          <w:color w:val="DCDCDC"/>
        </w:rPr>
        <w:t xml:space="preserve">22,3 neliömailia </w:t>
      </w:r>
      <w:r>
        <w:t xml:space="preserve">(58 km2) vettä. Piney Woods sijaitsee Houstonin pohjoispuolella. Suurin osa Houstonista sijaitsee </w:t>
      </w:r>
      <w:r>
        <w:rPr>
          <w:color w:val="2F4F4F"/>
        </w:rPr>
        <w:t xml:space="preserve">Persianlahden rannikkotasangolla</w:t>
      </w:r>
      <w:r>
        <w:t xml:space="preserve">, ja sen kasvillisuus luokitellaan </w:t>
      </w:r>
      <w:r>
        <w:rPr>
          <w:color w:val="556B2F"/>
        </w:rPr>
        <w:t xml:space="preserve">lauhkeaksi ruoho- ja metsämaaksi</w:t>
      </w:r>
      <w:r>
        <w:t xml:space="preserve">. Suuri osa kaupungista on rakennettu metsäiselle maalle, soille, suolle tai preerialle, jotka muistuttavat syvää etelää, ja ne kaikki näkyvät yhä ympäröivillä alueilla. Paikallisen maaston tasaisuus yhdistettynä kaupunkirakenteen hajautumiseen on tehnyt </w:t>
      </w:r>
      <w:r>
        <w:rPr>
          <w:color w:val="6B8E23"/>
        </w:rPr>
        <w:t xml:space="preserve">tulvimisesta </w:t>
      </w:r>
      <w:r>
        <w:t xml:space="preserve">toistuvan ongelman kaupungille</w:t>
      </w:r>
      <w:r>
        <w:t xml:space="preserve">.</w:t>
      </w:r>
      <w:r>
        <w:t xml:space="preserve"> Keskusta on noin 15 metriä merenpinnan yläpuolella, ja korkein kohta kaukana luoteisessa Houstonissa on noin 38 metriä merenpinnan yläpuolella. Kaupunki turvautui aikoinaan pohjaveteen, mutta maan vajoaminen pakotti kaupungin turvautumaan maanpinnan yläpuolella sijaitseviin vesilähteisiin, kuten Lake Houstoniin, Lake Conroeen ja Lake Livingstoniin. Kaupunki omistaa pintavesioikeudet 1,20 miljardiin gallonaan vettä päivässä 150 miljoonan gallonan pohjavesimäärän lisäksi.</w:t>
      </w:r>
    </w:p>
    <w:p>
      <w:r>
        <w:rPr>
          <w:b/>
        </w:rPr>
        <w:t xml:space="preserve">Kysymys 0</w:t>
      </w:r>
    </w:p>
    <w:p>
      <w:r>
        <w:t xml:space="preserve">Mikä on Houstonin neliökilometrin pinta-ala?</w:t>
      </w:r>
    </w:p>
    <w:p>
      <w:r>
        <w:rPr>
          <w:b/>
        </w:rPr>
        <w:t xml:space="preserve">Kysymys 1</w:t>
      </w:r>
    </w:p>
    <w:p>
      <w:r>
        <w:t xml:space="preserve">Kuinka suuri osa Houstonin kokonaispinta-alasta on vettä?</w:t>
      </w:r>
    </w:p>
    <w:p>
      <w:r>
        <w:rPr>
          <w:b/>
        </w:rPr>
        <w:t xml:space="preserve">Kysymys 2</w:t>
      </w:r>
    </w:p>
    <w:p>
      <w:r>
        <w:t xml:space="preserve">Millaisessa pinnanmuodostuksessa Houston sijaitsee?</w:t>
      </w:r>
    </w:p>
    <w:p>
      <w:r>
        <w:rPr>
          <w:b/>
        </w:rPr>
        <w:t xml:space="preserve">Kysymys 3</w:t>
      </w:r>
    </w:p>
    <w:p>
      <w:r>
        <w:t xml:space="preserve">Miten alueen kasvillisuus on luokiteltu?</w:t>
      </w:r>
    </w:p>
    <w:p>
      <w:r>
        <w:rPr>
          <w:b/>
        </w:rPr>
        <w:t xml:space="preserve">Kysymys 4</w:t>
      </w:r>
    </w:p>
    <w:p>
      <w:r>
        <w:t xml:space="preserve">Millainen sääilmiö on toistuva ongelma Houstonissa?</w:t>
      </w:r>
    </w:p>
    <w:p>
      <w:r>
        <w:rPr>
          <w:b/>
        </w:rPr>
        <w:t xml:space="preserve">Kysymys 5</w:t>
      </w:r>
    </w:p>
    <w:p>
      <w:r>
        <w:t xml:space="preserve">Mikä on Teksasin neliökilometrin pinta-ala?</w:t>
      </w:r>
    </w:p>
    <w:p>
      <w:r>
        <w:rPr>
          <w:b/>
        </w:rPr>
        <w:t xml:space="preserve">Kysymys 6</w:t>
      </w:r>
    </w:p>
    <w:p>
      <w:r>
        <w:t xml:space="preserve"> Kuinka suuri osa Houstonin kokonaispinta-alasta on maatilaa?</w:t>
      </w:r>
    </w:p>
    <w:p>
      <w:r>
        <w:rPr>
          <w:b/>
        </w:rPr>
        <w:t xml:space="preserve">Kysymys 7</w:t>
      </w:r>
    </w:p>
    <w:p>
      <w:r>
        <w:t xml:space="preserve"> Millaisessa topografiassa Texas sijaitsee?</w:t>
      </w:r>
    </w:p>
    <w:p>
      <w:r>
        <w:rPr>
          <w:b/>
        </w:rPr>
        <w:t xml:space="preserve">Kysymys 8</w:t>
      </w:r>
    </w:p>
    <w:p>
      <w:r>
        <w:t xml:space="preserve"> Miten alueen öljy on luokiteltu?</w:t>
      </w:r>
    </w:p>
    <w:p>
      <w:r>
        <w:rPr>
          <w:b/>
        </w:rPr>
        <w:t xml:space="preserve">Kysymys 9</w:t>
      </w:r>
    </w:p>
    <w:p>
      <w:r>
        <w:t xml:space="preserve"> Minkälainen sääilmiö ei ole toistuva ongelma Houstonissa?</w:t>
      </w:r>
    </w:p>
    <w:p>
      <w:r>
        <w:rPr>
          <w:b/>
        </w:rPr>
        <w:t xml:space="preserve">Tekstin numero 28</w:t>
      </w:r>
    </w:p>
    <w:p>
      <w:r>
        <w:t xml:space="preserve">Kesäkuukausina lämpötila nousee usein yli 32 °C:n (</w:t>
      </w:r>
      <w:r>
        <w:t xml:space="preserve">90 °F</w:t>
      </w:r>
      <w:r>
        <w:t xml:space="preserve">), ja keskimäärin kesäkuusta </w:t>
      </w:r>
      <w:r>
        <w:t xml:space="preserve">syyskuuhun sattuu päiviä</w:t>
      </w:r>
      <w:r>
        <w:rPr>
          <w:color w:val="A9A9A9"/>
        </w:rPr>
        <w:t xml:space="preserve">106.5</w:t>
      </w:r>
      <w:r>
        <w:t xml:space="preserve"> vuodessa, joista suurin osa kesäkuusta syyskuuhun, jolloin korkein lämpötila on vähintään 90 °F, ja </w:t>
      </w:r>
      <w:r>
        <w:t xml:space="preserve">päiviä</w:t>
      </w:r>
      <w:r>
        <w:rPr>
          <w:color w:val="DCDCDC"/>
        </w:rPr>
        <w:t xml:space="preserve">4.6</w:t>
      </w:r>
      <w:r>
        <w:t xml:space="preserve">, jolloin lämpötila on vähintään 38 °C (100 °F). </w:t>
      </w:r>
      <w:r>
        <w:rPr>
          <w:color w:val="2F4F4F"/>
        </w:rPr>
        <w:t xml:space="preserve">Kosteus </w:t>
      </w:r>
      <w:r>
        <w:t xml:space="preserve">johtaa </w:t>
      </w:r>
      <w:r>
        <w:t xml:space="preserve">kuitenkin </w:t>
      </w:r>
      <w:r>
        <w:t xml:space="preserve">yleensä korkeampaan lämpöindeksiin</w:t>
      </w:r>
      <w:r>
        <w:rPr>
          <w:color w:val="2F4F4F"/>
        </w:rPr>
        <w:t xml:space="preserve">.</w:t>
      </w:r>
      <w:r>
        <w:t xml:space="preserve"> Kesäaamuisin suhteellinen </w:t>
      </w:r>
      <w:r>
        <w:rPr>
          <w:color w:val="556B2F"/>
        </w:rPr>
        <w:t xml:space="preserve">kosteus on </w:t>
      </w:r>
      <w:r>
        <w:t xml:space="preserve">keskimäärin yli 90 prosenttia</w:t>
      </w:r>
      <w:r>
        <w:t xml:space="preserve">. </w:t>
      </w:r>
      <w:r>
        <w:rPr>
          <w:color w:val="6B8E23"/>
        </w:rPr>
        <w:t xml:space="preserve">Tuulet </w:t>
      </w:r>
      <w:r>
        <w:t xml:space="preserve">ovat kesällä usein kevyitä ja tarjoavat vain vähän helpotusta, paitsi kaukana kaakkoisella laitamilla lähellä Persianlahden rannikkoa ja Galvestonia. Voimakkaan kosteuden ja kuumuuden vuoksi ihmiset käyttävät ilmastointia lähes kaikissa ajoneuvoissa ja rakennuksissa. Vuonna 1980 Houstonia kuvailtiin "maailman ilmastoiduimmaksi paikaksi". Virallisesti kuumin Houstonissa koskaan mitattu lämpötila on </w:t>
      </w:r>
      <w:r>
        <w:t xml:space="preserve">43 °C (</w:t>
      </w:r>
      <w:r>
        <w:rPr>
          <w:color w:val="A0522D"/>
        </w:rPr>
        <w:t xml:space="preserve">109 °F), </w:t>
      </w:r>
      <w:r>
        <w:t xml:space="preserve">joka saavutettiin sekä 4. syyskuuta 2000 että 28. elokuuta 2011.</w:t>
      </w:r>
    </w:p>
    <w:p>
      <w:r>
        <w:rPr>
          <w:b/>
        </w:rPr>
        <w:t xml:space="preserve">Kysymys 0</w:t>
      </w:r>
    </w:p>
    <w:p>
      <w:r>
        <w:t xml:space="preserve">Kuinka monena päivänä vuodessa Houstonin lämpötila on yli 90 astetta?</w:t>
      </w:r>
    </w:p>
    <w:p>
      <w:r>
        <w:rPr>
          <w:b/>
        </w:rPr>
        <w:t xml:space="preserve">Kysymys 1</w:t>
      </w:r>
    </w:p>
    <w:p>
      <w:r>
        <w:t xml:space="preserve">Kuinka monena päivänä vuodessa Houstonin lämpötila on keskimäärin yli 100 astetta?</w:t>
      </w:r>
    </w:p>
    <w:p>
      <w:r>
        <w:rPr>
          <w:b/>
        </w:rPr>
        <w:t xml:space="preserve">Kysymys 2</w:t>
      </w:r>
    </w:p>
    <w:p>
      <w:r>
        <w:t xml:space="preserve">Mikä säätekijä aiheuttaa korkeamman lämpöindeksin?</w:t>
      </w:r>
    </w:p>
    <w:p>
      <w:r>
        <w:rPr>
          <w:b/>
        </w:rPr>
        <w:t xml:space="preserve">Kysymys 3</w:t>
      </w:r>
    </w:p>
    <w:p>
      <w:r>
        <w:t xml:space="preserve">Mikä säätekijä tarjoaa vähän lämpöä helpottavaa Houstonissa?</w:t>
      </w:r>
    </w:p>
    <w:p>
      <w:r>
        <w:rPr>
          <w:b/>
        </w:rPr>
        <w:t xml:space="preserve">Kysymys 4</w:t>
      </w:r>
    </w:p>
    <w:p>
      <w:r>
        <w:t xml:space="preserve">Mikä oli korkein Houstonissa mitattu lämpötila?</w:t>
      </w:r>
    </w:p>
    <w:p>
      <w:r>
        <w:rPr>
          <w:b/>
        </w:rPr>
        <w:t xml:space="preserve">Kysymys 5</w:t>
      </w:r>
    </w:p>
    <w:p>
      <w:r>
        <w:t xml:space="preserve">Kuinka monena päivänä vuodessa Houstonin lämpötila on yli 10 astetta?</w:t>
      </w:r>
    </w:p>
    <w:p>
      <w:r>
        <w:rPr>
          <w:b/>
        </w:rPr>
        <w:t xml:space="preserve">Kysymys 6</w:t>
      </w:r>
    </w:p>
    <w:p>
      <w:r>
        <w:t xml:space="preserve">Kuinka monena päivänä vuodessa Houstonin lämpötila on keskimäärin yli 50 astetta?</w:t>
      </w:r>
    </w:p>
    <w:p>
      <w:r>
        <w:rPr>
          <w:b/>
        </w:rPr>
        <w:t xml:space="preserve">Kysymys 7</w:t>
      </w:r>
    </w:p>
    <w:p>
      <w:r>
        <w:t xml:space="preserve"> Mikä säätekijä tuottaa alhaisemman lämpöindeksin?</w:t>
      </w:r>
    </w:p>
    <w:p>
      <w:r>
        <w:rPr>
          <w:b/>
        </w:rPr>
        <w:t xml:space="preserve">Kysymys 8</w:t>
      </w:r>
    </w:p>
    <w:p>
      <w:r>
        <w:t xml:space="preserve"> Mikä säätekijä tarjoaa paljon lämpöä helpotusta Houstonissa?</w:t>
      </w:r>
    </w:p>
    <w:p>
      <w:r>
        <w:rPr>
          <w:b/>
        </w:rPr>
        <w:t xml:space="preserve">Kysymys 9</w:t>
      </w:r>
    </w:p>
    <w:p>
      <w:r>
        <w:t xml:space="preserve"> Mikä oli alhaisin Houstonissa mitattu lämpötila?</w:t>
      </w:r>
    </w:p>
    <w:p>
      <w:r>
        <w:rPr>
          <w:b/>
        </w:rPr>
        <w:t xml:space="preserve">Tekstin numero 29</w:t>
      </w:r>
    </w:p>
    <w:p>
      <w:r>
        <w:t xml:space="preserve">Houstonia pidetään poliittisesti </w:t>
      </w:r>
      <w:r>
        <w:rPr>
          <w:color w:val="A9A9A9"/>
        </w:rPr>
        <w:t xml:space="preserve">jakautuneena </w:t>
      </w:r>
      <w:r>
        <w:t xml:space="preserve">kaupunkina, jossa valtasuhteet vaihtelevat usein republikaanien ja demokraattien välillä. Suuri osa kaupungin </w:t>
      </w:r>
      <w:r>
        <w:rPr>
          <w:color w:val="DCDCDC"/>
        </w:rPr>
        <w:t xml:space="preserve">varakkaammista alueista </w:t>
      </w:r>
      <w:r>
        <w:t xml:space="preserve">äänestää republikaaneja, kun taas kaupungin työväenluokka ja vähemmistöalueet äänestävät </w:t>
      </w:r>
      <w:r>
        <w:rPr>
          <w:color w:val="2F4F4F"/>
        </w:rPr>
        <w:t xml:space="preserve">demokraatteja</w:t>
      </w:r>
      <w:r>
        <w:t xml:space="preserve">. </w:t>
      </w:r>
      <w:r>
        <w:t xml:space="preserve">Vuonna 2005 tehdyn Houstonin aluetutkimuksen mukaan </w:t>
      </w:r>
      <w:r>
        <w:rPr>
          <w:color w:val="556B2F"/>
        </w:rPr>
        <w:t xml:space="preserve">68 prosenttia </w:t>
      </w:r>
      <w:r>
        <w:t xml:space="preserve">Harrisin piirikunnan valkoihoisista, jotka eivät ole amerikkalaisia, on julistautunut republikaaneiksi tai kannattaa republikaaneja, kun taas 89 prosenttia alueen mustista, jotka eivät ole amerikkalaisia, on julistautunut demokraateiksi tai kannattaa demokraatteja. Noin </w:t>
      </w:r>
      <w:r>
        <w:rPr>
          <w:color w:val="6B8E23"/>
        </w:rPr>
        <w:t xml:space="preserve">62 prosenttia </w:t>
      </w:r>
      <w:r>
        <w:t xml:space="preserve">alueen latinalaisamerikkalaisista (mistä tahansa rodusta) on ilmoittanut kannattavansa demokraatteja</w:t>
      </w:r>
      <w:r>
        <w:rPr>
          <w:color w:val="6B8E23"/>
        </w:rPr>
        <w:t xml:space="preserve">.</w:t>
      </w:r>
      <w:r>
        <w:t xml:space="preserve"> Kaupunki on usein tunnettu poliittisesti monimuotoisimpana kaupunkina Teksasissa, joka on yleisesti konservatiivisena tunnettu osavaltio. Tämän vuoksi kaupunki on usein kiistelty alue osavaltion laajuisissa vaaleissa. Vuonna 2009 Houstonista tuli ensimmäinen yli miljoonan asukkaan kaupunki Yhdysvalloissa, joka valitsi homopormestarin valitsemalla Annise Parkerin.</w:t>
      </w:r>
    </w:p>
    <w:p>
      <w:r>
        <w:rPr>
          <w:b/>
        </w:rPr>
        <w:t xml:space="preserve">Kysymys 0</w:t>
      </w:r>
    </w:p>
    <w:p>
      <w:r>
        <w:t xml:space="preserve">Mikä on Houstonin poliittinen ilmapiiri?</w:t>
      </w:r>
    </w:p>
    <w:p>
      <w:r>
        <w:rPr>
          <w:b/>
        </w:rPr>
        <w:t xml:space="preserve">Kysymys 1</w:t>
      </w:r>
    </w:p>
    <w:p>
      <w:r>
        <w:t xml:space="preserve">Kuka Houstonissa äänestää republikaaneja?</w:t>
      </w:r>
    </w:p>
    <w:p>
      <w:r>
        <w:rPr>
          <w:b/>
        </w:rPr>
        <w:t xml:space="preserve">Kysymys 2</w:t>
      </w:r>
    </w:p>
    <w:p>
      <w:r>
        <w:t xml:space="preserve">Miten työläis- ja vähemmistöalueet äänestävät Houstonissa?</w:t>
      </w:r>
    </w:p>
    <w:p>
      <w:r>
        <w:rPr>
          <w:b/>
        </w:rPr>
        <w:t xml:space="preserve">Kysymys 3</w:t>
      </w:r>
    </w:p>
    <w:p>
      <w:r>
        <w:t xml:space="preserve">Kuinka monta prosenttia latinalaisamerikkalaisista äänestää demokraatteja?</w:t>
      </w:r>
    </w:p>
    <w:p>
      <w:r>
        <w:rPr>
          <w:b/>
        </w:rPr>
        <w:t xml:space="preserve">Kysymys 4</w:t>
      </w:r>
    </w:p>
    <w:p>
      <w:r>
        <w:t xml:space="preserve">Kuinka monta prosenttia ei-hispanistisista valkoisista äänestää republikaaneja?</w:t>
      </w:r>
    </w:p>
    <w:p>
      <w:r>
        <w:rPr>
          <w:b/>
        </w:rPr>
        <w:t xml:space="preserve">Kysymys 5</w:t>
      </w:r>
    </w:p>
    <w:p>
      <w:r>
        <w:t xml:space="preserve"> Mikä on Teksasin poliittinen ilmapiiri?</w:t>
      </w:r>
    </w:p>
    <w:p>
      <w:r>
        <w:rPr>
          <w:b/>
        </w:rPr>
        <w:t xml:space="preserve">Tekstin numero 30</w:t>
      </w:r>
    </w:p>
    <w:p>
      <w:r>
        <w:t xml:space="preserve">Vuoden 2010 väestönlaskennan mukaan valkoisten osuus </w:t>
      </w:r>
      <w:r>
        <w:t xml:space="preserve">Houstonin väestöstä oli </w:t>
      </w:r>
      <w:r>
        <w:rPr>
          <w:color w:val="A9A9A9"/>
        </w:rPr>
        <w:t xml:space="preserve">51 prosenttia</w:t>
      </w:r>
      <w:r>
        <w:t xml:space="preserve">, ja 26 prosenttia koko väestöstä oli muita kuin valkoihoisia. Mustien tai afroamerikkalaisten osuus </w:t>
      </w:r>
      <w:r>
        <w:t xml:space="preserve">Houstonin väestöstä oli </w:t>
      </w:r>
      <w:r>
        <w:rPr>
          <w:color w:val="DCDCDC"/>
        </w:rPr>
        <w:t xml:space="preserve">25 prosenttia.</w:t>
      </w:r>
      <w:r>
        <w:t xml:space="preserve"> Amerikan intiaanien osuus väestöstä oli 0,7 prosenttia. </w:t>
      </w:r>
      <w:r>
        <w:rPr>
          <w:color w:val="2F4F4F"/>
        </w:rPr>
        <w:t xml:space="preserve">Aasialaisten osuus oli </w:t>
      </w:r>
      <w:r>
        <w:t xml:space="preserve">6 % (1,7 % vietnamilaisia, 1,3 % kiinalaisia, 1,3 % intialaisia, 0,9 % pakistanilaisia, 0,4 % filippiiniläisiä, 0,3 % korealaisia, 0,1 % japanilaisia) ja Tyynenmeren saarten asukkaiden osuus oli 0,1 %. Muuhun rotuun kuuluvia henkilöitä oli 15,2 prosenttia kaupungin väestöstä, joista 0,2 prosenttia oli ei-hispanialaisia. Kahteen tai useampaan rotuun kuuluvia henkilöitä oli 3,3 % kaupungin väestöstä. Vuoden 2000 väestönlaskennassa oli </w:t>
      </w:r>
      <w:r>
        <w:t xml:space="preserve">asukkaita</w:t>
      </w:r>
      <w:r>
        <w:rPr>
          <w:color w:val="556B2F"/>
        </w:rPr>
        <w:t xml:space="preserve">1,953,631</w:t>
      </w:r>
      <w:r>
        <w:t xml:space="preserve">, ja väestötiheys oli 3 371,7 ihmistä neliömailia kohti (1 301,8/km²). Kaupungin rodullinen koostumus oli 49,3 % valkoisia, 25,3 % afroamerikkalaisia, 5,3 % aasialaisia, 0,7 % Amerikan intiaaneja, 0,1 % Tyynenmeren saaristolaisia, 16,5 % muita rotuja ja 3,1 % kahta tai useampaa rotua. Lisäksi </w:t>
      </w:r>
      <w:r>
        <w:t xml:space="preserve">hispanistien osuus Houstonin väestöstä oli 37,4 prosenttia, kun taas valkoihoisten osuus oli 30,8 prosenttia, kun se </w:t>
      </w:r>
      <w:r>
        <w:t xml:space="preserve">vuonna 1970 oli </w:t>
      </w:r>
      <w:r>
        <w:rPr>
          <w:color w:val="6B8E23"/>
        </w:rPr>
        <w:t xml:space="preserve">62,4 prosenttia.</w:t>
      </w:r>
    </w:p>
    <w:p>
      <w:r>
        <w:rPr>
          <w:b/>
        </w:rPr>
        <w:t xml:space="preserve">Kysymys 0</w:t>
      </w:r>
    </w:p>
    <w:p>
      <w:r>
        <w:t xml:space="preserve">Kuinka suuri osa Houstonin väestöstä on valkoihoisia?</w:t>
      </w:r>
    </w:p>
    <w:p>
      <w:r>
        <w:rPr>
          <w:b/>
        </w:rPr>
        <w:t xml:space="preserve">Kysymys 1</w:t>
      </w:r>
    </w:p>
    <w:p>
      <w:r>
        <w:t xml:space="preserve">Kuinka monta prosenttia Houstonin väestöstä on afroamerikkalaisia?</w:t>
      </w:r>
    </w:p>
    <w:p>
      <w:r>
        <w:rPr>
          <w:b/>
        </w:rPr>
        <w:t xml:space="preserve">Kysymys 2</w:t>
      </w:r>
    </w:p>
    <w:p>
      <w:r>
        <w:t xml:space="preserve">Mikä ryhmä muodostaa 6 prosenttia Houstonin väestöstä?</w:t>
      </w:r>
    </w:p>
    <w:p>
      <w:r>
        <w:rPr>
          <w:b/>
        </w:rPr>
        <w:t xml:space="preserve">Kysymys 3</w:t>
      </w:r>
    </w:p>
    <w:p>
      <w:r>
        <w:t xml:space="preserve">Mikä on Houstonin väkiluku vuoden 2000 väestönlaskennan mukaan?</w:t>
      </w:r>
    </w:p>
    <w:p>
      <w:r>
        <w:rPr>
          <w:b/>
        </w:rPr>
        <w:t xml:space="preserve">Kysymys 4</w:t>
      </w:r>
    </w:p>
    <w:p>
      <w:r>
        <w:t xml:space="preserve">Mikä oli valkoisten osuus vuonna 1970?</w:t>
      </w:r>
    </w:p>
    <w:p>
      <w:r>
        <w:rPr>
          <w:b/>
        </w:rPr>
        <w:t xml:space="preserve">Kysymys 5</w:t>
      </w:r>
    </w:p>
    <w:p>
      <w:r>
        <w:t xml:space="preserve">Kuinka suuri osa Texasin väestöstä on valkoihoisia?</w:t>
      </w:r>
    </w:p>
    <w:p>
      <w:r>
        <w:rPr>
          <w:b/>
        </w:rPr>
        <w:t xml:space="preserve">Kysymys 6</w:t>
      </w:r>
    </w:p>
    <w:p>
      <w:r>
        <w:t xml:space="preserve"> Kuinka monta prosenttia Texasin väestöstä on afroamerikkalaisia?</w:t>
      </w:r>
    </w:p>
    <w:p>
      <w:r>
        <w:rPr>
          <w:b/>
        </w:rPr>
        <w:t xml:space="preserve">Kysymys 7</w:t>
      </w:r>
    </w:p>
    <w:p>
      <w:r>
        <w:t xml:space="preserve"> Minkä ryhmän osuus Texasin väestöstä on 6 prosenttia?</w:t>
      </w:r>
    </w:p>
    <w:p>
      <w:r>
        <w:rPr>
          <w:b/>
        </w:rPr>
        <w:t xml:space="preserve">Kysymys 8</w:t>
      </w:r>
    </w:p>
    <w:p>
      <w:r>
        <w:t xml:space="preserve"> Mikä on Teksasin väkiluku vuoden 2000 väestönlaskennan mukaan?</w:t>
      </w:r>
    </w:p>
    <w:p>
      <w:r>
        <w:rPr>
          <w:b/>
        </w:rPr>
        <w:t xml:space="preserve">Kysymys 9</w:t>
      </w:r>
    </w:p>
    <w:p>
      <w:r>
        <w:t xml:space="preserve"> Mikä oli valkoisten osuus vuonna 1900?</w:t>
      </w:r>
    </w:p>
    <w:p>
      <w:r>
        <w:rPr>
          <w:b/>
        </w:rPr>
        <w:t xml:space="preserve">Tekstin numero 31</w:t>
      </w:r>
    </w:p>
    <w:p>
      <w:r>
        <w:t xml:space="preserve">Houston-The Woodlands-Sugar Land -alueen bruttokansantuote (BKT) vuonna 2012 oli </w:t>
      </w:r>
      <w:r>
        <w:rPr>
          <w:color w:val="A9A9A9"/>
        </w:rPr>
        <w:t xml:space="preserve">489 miljardia dollaria</w:t>
      </w:r>
      <w:r>
        <w:t xml:space="preserve">, mikä tekee siitä </w:t>
      </w:r>
      <w:r>
        <w:rPr>
          <w:color w:val="DCDCDC"/>
        </w:rPr>
        <w:t xml:space="preserve">neljänneksi suurimman </w:t>
      </w:r>
      <w:r>
        <w:t xml:space="preserve">suurkaupunkialueen Yhdysvalloissa ja suuremman kuin Itävallan, Venezuelan tai Etelä-Afrikan BKT. Vain </w:t>
      </w:r>
      <w:r>
        <w:rPr>
          <w:color w:val="2F4F4F"/>
        </w:rPr>
        <w:t xml:space="preserve">26</w:t>
      </w:r>
      <w:r>
        <w:t xml:space="preserve">muissa maissa kuin Yhdysvalloissa bruttokansantuote on suurempi kuin Houstonin alueellinen bruttokansantuote (GAP). Vuonna </w:t>
      </w:r>
      <w:r>
        <w:t xml:space="preserve">2010 </w:t>
      </w:r>
      <w:r>
        <w:rPr>
          <w:color w:val="556B2F"/>
        </w:rPr>
        <w:t xml:space="preserve">kaivostoiminnan </w:t>
      </w:r>
      <w:r>
        <w:t xml:space="preserve">(joka koostuu lähes kokonaan öljyn ja kaasun etsinnästä ja tuotannosta Houstonissa) osuus </w:t>
      </w:r>
      <w:r>
        <w:t xml:space="preserve">Houstonin bruttokansantuotteesta oli </w:t>
      </w:r>
      <w:r>
        <w:rPr>
          <w:color w:val="6B8E23"/>
        </w:rPr>
        <w:t xml:space="preserve">26,3 prosenttia, mikä on johtunut </w:t>
      </w:r>
      <w:r>
        <w:t xml:space="preserve">energian korkeista hinnoista ja öljyntuotantokapasiteetin maailmanlaajuisen ylitarjonnan vähenemisestä, minkä jälkeen tulivat insinööripalvelut, terveyspalvelut ja teollisuus.</w:t>
      </w:r>
    </w:p>
    <w:p>
      <w:r>
        <w:rPr>
          <w:b/>
        </w:rPr>
        <w:t xml:space="preserve">Kysymys 0</w:t>
      </w:r>
    </w:p>
    <w:p>
      <w:r>
        <w:t xml:space="preserve">Mikä oli Houstonin bruttokansantuote vuonna 2012?</w:t>
      </w:r>
    </w:p>
    <w:p>
      <w:r>
        <w:rPr>
          <w:b/>
        </w:rPr>
        <w:t xml:space="preserve">Kysymys 1</w:t>
      </w:r>
    </w:p>
    <w:p>
      <w:r>
        <w:t xml:space="preserve">Mihin sijoitukseen Houstonin bruttokansantuote sijoittuu verrattuna muihin Yhdysvaltojen sisäisiin alueisiin?</w:t>
      </w:r>
    </w:p>
    <w:p>
      <w:r>
        <w:rPr>
          <w:b/>
        </w:rPr>
        <w:t xml:space="preserve">Kysymys 2</w:t>
      </w:r>
    </w:p>
    <w:p>
      <w:r>
        <w:t xml:space="preserve">Kuinka monen muun maan bruttokansantuote on suurempi kuin Houstonin?</w:t>
      </w:r>
    </w:p>
    <w:p>
      <w:r>
        <w:rPr>
          <w:b/>
        </w:rPr>
        <w:t xml:space="preserve">Kysymys 3</w:t>
      </w:r>
    </w:p>
    <w:p>
      <w:r>
        <w:t xml:space="preserve">Kuinka suuri osa Houstonin bruttotuotteesta muodostui öljyn ja kaasun etsinnästä ja tuotannosta?</w:t>
      </w:r>
    </w:p>
    <w:p>
      <w:r>
        <w:rPr>
          <w:b/>
        </w:rPr>
        <w:t xml:space="preserve">Kysymys 4</w:t>
      </w:r>
    </w:p>
    <w:p>
      <w:r>
        <w:t xml:space="preserve">Mihin luokkaan öljyn ja kaasun etsintä kuuluu?</w:t>
      </w:r>
    </w:p>
    <w:p>
      <w:r>
        <w:rPr>
          <w:b/>
        </w:rPr>
        <w:t xml:space="preserve">Kysymys 5</w:t>
      </w:r>
    </w:p>
    <w:p>
      <w:r>
        <w:t xml:space="preserve">Mikä oli Houstonin bruttokansantuote vuonna 2001?</w:t>
      </w:r>
    </w:p>
    <w:p>
      <w:r>
        <w:rPr>
          <w:b/>
        </w:rPr>
        <w:t xml:space="preserve">Kysymys 6</w:t>
      </w:r>
    </w:p>
    <w:p>
      <w:r>
        <w:t xml:space="preserve">Mihin sijalle Teksasin bruttokansantuote sijoittuu verrattuna muihin Yhdysvaltojen sisäisiin alueisiin?</w:t>
      </w:r>
    </w:p>
    <w:p>
      <w:r>
        <w:rPr>
          <w:b/>
        </w:rPr>
        <w:t xml:space="preserve">Kysymys 7</w:t>
      </w:r>
    </w:p>
    <w:p>
      <w:r>
        <w:t xml:space="preserve">monessako muussa maassa bruttokansantuote on suurempi kuin Teksasissa?</w:t>
      </w:r>
    </w:p>
    <w:p>
      <w:r>
        <w:rPr>
          <w:b/>
        </w:rPr>
        <w:t xml:space="preserve">Kysymys 8</w:t>
      </w:r>
    </w:p>
    <w:p>
      <w:r>
        <w:t xml:space="preserve"> Kuinka paljon öljyn ja kaasun etsintä ja tuotanto muodostivat Teksasin bruttotuotteen?</w:t>
      </w:r>
    </w:p>
    <w:p>
      <w:r>
        <w:rPr>
          <w:b/>
        </w:rPr>
        <w:t xml:space="preserve">Kysymys 9</w:t>
      </w:r>
    </w:p>
    <w:p>
      <w:r>
        <w:t xml:space="preserve"> Mihin luokkaan valtamerten tutkimus kuuluu?</w:t>
      </w:r>
    </w:p>
    <w:p>
      <w:r>
        <w:rPr>
          <w:b/>
        </w:rPr>
        <w:t xml:space="preserve">Tekstin numero 32</w:t>
      </w:r>
    </w:p>
    <w:p>
      <w:r>
        <w:rPr>
          <w:color w:val="A9A9A9"/>
        </w:rPr>
        <w:t xml:space="preserve">Baylor College of Medicine </w:t>
      </w:r>
      <w:r>
        <w:t xml:space="preserve">on kuulunut vuosittain maan kymmenen parhaan lääketieteellisen koulun joukkoon; samoin MD Anderson Cancer Center on </w:t>
      </w:r>
      <w:r>
        <w:t xml:space="preserve">vuodesta 1990 lähtien ollut </w:t>
      </w:r>
      <w:r>
        <w:t xml:space="preserve">jatkuvasti </w:t>
      </w:r>
      <w:r>
        <w:rPr>
          <w:color w:val="DCDCDC"/>
        </w:rPr>
        <w:t xml:space="preserve">yksi Yhdysvaltain kahden parhaan </w:t>
      </w:r>
      <w:r>
        <w:t xml:space="preserve">syöpähoitoon erikoistuneen sairaalan joukossa U.S. News &amp; World Reportin mukaan. </w:t>
      </w:r>
      <w:r>
        <w:t xml:space="preserve">Menninger Clinic on tunnettu </w:t>
      </w:r>
      <w:r>
        <w:rPr>
          <w:color w:val="2F4F4F"/>
        </w:rPr>
        <w:t xml:space="preserve">psykiatrinen </w:t>
      </w:r>
      <w:r>
        <w:t xml:space="preserve">hoitokeskus, joka kuuluu Baylor College of Medicine -korkeakouluun ja The Methodist Hospital System -sairaalajärjestelmään. </w:t>
      </w:r>
      <w:r>
        <w:rPr>
          <w:color w:val="6B8E23"/>
        </w:rPr>
        <w:t xml:space="preserve">Triumph Healthcare </w:t>
      </w:r>
      <w:r>
        <w:t xml:space="preserve">-sairaalajärjestelmä, </w:t>
      </w:r>
      <w:r>
        <w:t xml:space="preserve">jolla on sairaalapaikkoja koko maassa ja pääkonttori </w:t>
      </w:r>
      <w:r>
        <w:rPr>
          <w:color w:val="556B2F"/>
        </w:rPr>
        <w:t xml:space="preserve">Houstonissa, </w:t>
      </w:r>
      <w:r>
        <w:t xml:space="preserve">on kansallisesti kolmanneksi suurin pitkäaikaisen akuuttihoidon tarjoaja.</w:t>
      </w:r>
    </w:p>
    <w:p>
      <w:r>
        <w:rPr>
          <w:b/>
        </w:rPr>
        <w:t xml:space="preserve">Kysymys 0</w:t>
      </w:r>
    </w:p>
    <w:p>
      <w:r>
        <w:t xml:space="preserve">Mikä Houstonin lääketieteellinen koulu on kymmenen parhaan lääketieteellisen koulun joukossa Yhdysvalloissa?</w:t>
      </w:r>
    </w:p>
    <w:p>
      <w:r>
        <w:rPr>
          <w:b/>
        </w:rPr>
        <w:t xml:space="preserve">Kysymys 1</w:t>
      </w:r>
    </w:p>
    <w:p>
      <w:r>
        <w:t xml:space="preserve">Miten MD Anderson Cancer Center sijoittuu Yhdysvaltojen syöpähoitoa tarjoavissa sairaaloissa?</w:t>
      </w:r>
    </w:p>
    <w:p>
      <w:r>
        <w:rPr>
          <w:b/>
        </w:rPr>
        <w:t xml:space="preserve">Kysymys 2</w:t>
      </w:r>
    </w:p>
    <w:p>
      <w:r>
        <w:t xml:space="preserve">Minkälaisia hoitoja Menninger-klinikka tarjoaa?</w:t>
      </w:r>
    </w:p>
    <w:p>
      <w:r>
        <w:rPr>
          <w:b/>
        </w:rPr>
        <w:t xml:space="preserve">Kysymys 3</w:t>
      </w:r>
    </w:p>
    <w:p>
      <w:r>
        <w:t xml:space="preserve">Mikä on Yhdysvaltojen kolmanneksi suurin akuuttihoitokeskus?</w:t>
      </w:r>
    </w:p>
    <w:p>
      <w:r>
        <w:rPr>
          <w:b/>
        </w:rPr>
        <w:t xml:space="preserve">Kysymys 4</w:t>
      </w:r>
    </w:p>
    <w:p>
      <w:r>
        <w:t xml:space="preserve">Missä Triumph Healthcare -sairaalan pääkonttori sijaitsee?</w:t>
      </w:r>
    </w:p>
    <w:p>
      <w:r>
        <w:rPr>
          <w:b/>
        </w:rPr>
        <w:t xml:space="preserve">Kysymys 5</w:t>
      </w:r>
    </w:p>
    <w:p>
      <w:r>
        <w:t xml:space="preserve">Mikä Houstonin lääketieteellinen koulu on kymmenen parhaan brittiläisen lääketieteellisen koulun joukossa?</w:t>
      </w:r>
    </w:p>
    <w:p>
      <w:r>
        <w:rPr>
          <w:b/>
        </w:rPr>
        <w:t xml:space="preserve">Kysymys 6</w:t>
      </w:r>
    </w:p>
    <w:p>
      <w:r>
        <w:t xml:space="preserve">Miten MD Andersonin syöpäkeskus sijoittuu syöpähoitoa tarjoavissa brittiläisissä sairaaloissa?</w:t>
      </w:r>
    </w:p>
    <w:p>
      <w:r>
        <w:rPr>
          <w:b/>
        </w:rPr>
        <w:t xml:space="preserve">Kysymys 7</w:t>
      </w:r>
    </w:p>
    <w:p>
      <w:r>
        <w:t xml:space="preserve"> Minkälaisia hoitoja Menninger Clinic ei koskaan tarjoa?</w:t>
      </w:r>
    </w:p>
    <w:p>
      <w:r>
        <w:rPr>
          <w:b/>
        </w:rPr>
        <w:t xml:space="preserve">Kysymys 8</w:t>
      </w:r>
    </w:p>
    <w:p>
      <w:r>
        <w:t xml:space="preserve"> Mikä on Yhdysvaltain neljänneksi suurin akuuttihoitokeskus?</w:t>
      </w:r>
    </w:p>
    <w:p>
      <w:r>
        <w:rPr>
          <w:b/>
        </w:rPr>
        <w:t xml:space="preserve">Tekstin numero 33</w:t>
      </w:r>
    </w:p>
    <w:p>
      <w:r>
        <w:t xml:space="preserve">Vuonna 2013 Yhdysvaltain tilastokeskus </w:t>
      </w:r>
      <w:r>
        <w:t xml:space="preserve">totesi Houstonin olevan </w:t>
      </w:r>
      <w:r>
        <w:t xml:space="preserve">Yhdysvaltojen </w:t>
      </w:r>
      <w:r>
        <w:rPr>
          <w:color w:val="A9A9A9"/>
        </w:rPr>
        <w:t xml:space="preserve">suurin </w:t>
      </w:r>
      <w:r>
        <w:t xml:space="preserve">kaupunki työpaikkojen luomisessa, sillä se oli ensimmäinen suurkaupunki, joka sai takaisin kaikki </w:t>
      </w:r>
      <w:r>
        <w:t xml:space="preserve">edellisen talouden laskusuhdanteen aikana </w:t>
      </w:r>
      <w:r>
        <w:rPr>
          <w:color w:val="DCDCDC"/>
        </w:rPr>
        <w:t xml:space="preserve">menetetyt työpaikat ja </w:t>
      </w:r>
      <w:r>
        <w:t xml:space="preserve">jokaista menetettyä työpaikkaa kohden lisättiin yli </w:t>
      </w:r>
      <w:r>
        <w:rPr>
          <w:color w:val="2F4F4F"/>
        </w:rPr>
        <w:t xml:space="preserve">kaksi </w:t>
      </w:r>
      <w:r>
        <w:t xml:space="preserve">uutta työpaikkaa </w:t>
      </w:r>
      <w:r>
        <w:t xml:space="preserve">romahduksen jälkeen.</w:t>
      </w:r>
      <w:r>
        <w:t xml:space="preserve"> Ekonomisti ja Greater Houston Partnershipin tutkimuksesta vastaava varatoimitusjohtaja Patrick Jankowski katsoi Houstonin menestyksen johtuvan alueen kiinteistö- ja energiateollisuuden kyvystä oppia historian virheistä. Lisäksi Jankowski totesi, että "</w:t>
      </w:r>
      <w:r>
        <w:rPr>
          <w:color w:val="556B2F"/>
        </w:rPr>
        <w:t xml:space="preserve">yli 100 </w:t>
      </w:r>
      <w:r>
        <w:t xml:space="preserve">ulkomaalaisomisteista yritystä muutti, laajensi tai perusti uusia yrityksiä Houstoniin" vuosina 2008-2010, ja tämä avoimuus ulkopuoliselle liiketoiminnalle edisti työpaikkojen luomista aikana, jolloin kotimainen kysyntä oli ongelmallisen vähäistä. Myös vuonna 2013 Houston nousi jälleen Forbesin </w:t>
      </w:r>
      <w:r>
        <w:rPr>
          <w:color w:val="6B8E23"/>
        </w:rPr>
        <w:t xml:space="preserve">parhaiden liike-elämän ja uran kannalta parhaiden paikkojen </w:t>
      </w:r>
      <w:r>
        <w:t xml:space="preserve">listalle</w:t>
      </w:r>
      <w:r>
        <w:t xml:space="preserve">.</w:t>
      </w:r>
    </w:p>
    <w:p>
      <w:r>
        <w:rPr>
          <w:b/>
        </w:rPr>
        <w:t xml:space="preserve">Kysymys 0</w:t>
      </w:r>
    </w:p>
    <w:p>
      <w:r>
        <w:t xml:space="preserve">Missä Houston sijoittui työpaikkojen luomisen suhteen vuonna 2013?</w:t>
      </w:r>
    </w:p>
    <w:p>
      <w:r>
        <w:rPr>
          <w:b/>
        </w:rPr>
        <w:t xml:space="preserve">Kysymys 1</w:t>
      </w:r>
    </w:p>
    <w:p>
      <w:r>
        <w:t xml:space="preserve">Mikä oli Houston ensimmäinen kaupunki, joka sai työpaikat takaisin taantuman aiheuttaman työpaikkojen menetyksen jälkeen?</w:t>
      </w:r>
    </w:p>
    <w:p>
      <w:r>
        <w:rPr>
          <w:b/>
        </w:rPr>
        <w:t xml:space="preserve">Kysymys 2</w:t>
      </w:r>
    </w:p>
    <w:p>
      <w:r>
        <w:t xml:space="preserve">Kuinka monta työpaikkaa Houston lisäsi jokaista menetettyä työpaikkaa kohden?</w:t>
      </w:r>
    </w:p>
    <w:p>
      <w:r>
        <w:rPr>
          <w:b/>
        </w:rPr>
        <w:t xml:space="preserve">Kysymys 3</w:t>
      </w:r>
    </w:p>
    <w:p>
      <w:r>
        <w:t xml:space="preserve">Kuinka monta ulkomaista yritystä siirtyi Houstoniin?</w:t>
      </w:r>
    </w:p>
    <w:p>
      <w:r>
        <w:rPr>
          <w:b/>
        </w:rPr>
        <w:t xml:space="preserve">Kysymys 4</w:t>
      </w:r>
    </w:p>
    <w:p>
      <w:r>
        <w:t xml:space="preserve">Millä Forbesin listalla Houston oli vuonna 2013?</w:t>
      </w:r>
    </w:p>
    <w:p>
      <w:r>
        <w:rPr>
          <w:b/>
        </w:rPr>
        <w:t xml:space="preserve">Kysymys 5</w:t>
      </w:r>
    </w:p>
    <w:p>
      <w:r>
        <w:t xml:space="preserve">Missä Houston sijoittui työpaikkojen luomisen suhteen vuonna 2003?</w:t>
      </w:r>
    </w:p>
    <w:p>
      <w:r>
        <w:rPr>
          <w:b/>
        </w:rPr>
        <w:t xml:space="preserve">Kysymys 6</w:t>
      </w:r>
    </w:p>
    <w:p>
      <w:r>
        <w:t xml:space="preserve">Mikä oli Houston ensimmäinen kaupunki, joka sai takaisin laman aiheuttaman työpaikkabuumin jälkeen?</w:t>
      </w:r>
    </w:p>
    <w:p>
      <w:r>
        <w:rPr>
          <w:b/>
        </w:rPr>
        <w:t xml:space="preserve">Kysymys 7</w:t>
      </w:r>
    </w:p>
    <w:p>
      <w:r>
        <w:t xml:space="preserve"> Kuinka monta työpaikkaa Texas lisäsi jokaista menetettyä työpaikkaa kohden?</w:t>
      </w:r>
    </w:p>
    <w:p>
      <w:r>
        <w:rPr>
          <w:b/>
        </w:rPr>
        <w:t xml:space="preserve">Kysymys 8</w:t>
      </w:r>
    </w:p>
    <w:p>
      <w:r>
        <w:t xml:space="preserve"> Kuinka monta ulkomaista yritystä siirtyi Teksasiin?</w:t>
      </w:r>
    </w:p>
    <w:p>
      <w:r>
        <w:rPr>
          <w:b/>
        </w:rPr>
        <w:t xml:space="preserve">Kysymys 9</w:t>
      </w:r>
    </w:p>
    <w:p>
      <w:r>
        <w:t xml:space="preserve"> Millä Forbesin listalla Houston oli vuonna 2003?</w:t>
      </w:r>
    </w:p>
    <w:p>
      <w:r>
        <w:rPr>
          <w:b/>
        </w:rPr>
        <w:t xml:space="preserve">Tekstin numero 34</w:t>
      </w:r>
    </w:p>
    <w:p>
      <w:r>
        <w:t xml:space="preserve">Houstonissa ja sen ympäristössä on </w:t>
      </w:r>
      <w:r>
        <w:rPr>
          <w:color w:val="A9A9A9"/>
        </w:rPr>
        <w:t xml:space="preserve">kolme </w:t>
      </w:r>
      <w:r>
        <w:t xml:space="preserve">kansalaisopiston piiriä, joilla on kampuksia</w:t>
      </w:r>
      <w:r>
        <w:rPr>
          <w:color w:val="A9A9A9"/>
        </w:rPr>
        <w:t xml:space="preserve">. </w:t>
      </w:r>
      <w:r>
        <w:rPr>
          <w:color w:val="DCDCDC"/>
        </w:rPr>
        <w:t xml:space="preserve">Houston Community College System </w:t>
      </w:r>
      <w:r>
        <w:t xml:space="preserve">palvelee suurinta osaa Houstonista. Kaupungin luoteis- ja koillisosia palvelevat </w:t>
      </w:r>
      <w:r>
        <w:rPr>
          <w:color w:val="2F4F4F"/>
        </w:rPr>
        <w:t xml:space="preserve">Lone Star College Systemin </w:t>
      </w:r>
      <w:r>
        <w:t xml:space="preserve">eri kampukset</w:t>
      </w:r>
      <w:r>
        <w:t xml:space="preserve">, kun taas </w:t>
      </w:r>
      <w:r>
        <w:t xml:space="preserve">Houstonin ka</w:t>
      </w:r>
      <w:r>
        <w:rPr>
          <w:color w:val="556B2F"/>
        </w:rPr>
        <w:t xml:space="preserve">akkoisosaa </w:t>
      </w:r>
      <w:r>
        <w:t xml:space="preserve">palvelee San Jacinto College ja koillisosaa Lee College. Houston Community College- ja </w:t>
      </w:r>
      <w:r>
        <w:rPr>
          <w:color w:val="6B8E23"/>
        </w:rPr>
        <w:t xml:space="preserve">Lone Star College </w:t>
      </w:r>
      <w:r>
        <w:t xml:space="preserve">-järjestelmät </w:t>
      </w:r>
      <w:r>
        <w:rPr>
          <w:color w:val="A0522D"/>
        </w:rPr>
        <w:t xml:space="preserve">kuuluvat Yhdysvaltojen 10 suurimman </w:t>
      </w:r>
      <w:r>
        <w:t xml:space="preserve">korkeakoulun </w:t>
      </w:r>
      <w:r>
        <w:rPr>
          <w:color w:val="A0522D"/>
        </w:rPr>
        <w:t xml:space="preserve">joukkoon.</w:t>
      </w:r>
    </w:p>
    <w:p>
      <w:r>
        <w:rPr>
          <w:b/>
        </w:rPr>
        <w:t xml:space="preserve">Kysymys 0</w:t>
      </w:r>
    </w:p>
    <w:p>
      <w:r>
        <w:t xml:space="preserve">Kuinka monta kansalaisopistoa palvelee Houstonia?</w:t>
      </w:r>
    </w:p>
    <w:p>
      <w:r>
        <w:rPr>
          <w:b/>
        </w:rPr>
        <w:t xml:space="preserve">Kysymys 1</w:t>
      </w:r>
    </w:p>
    <w:p>
      <w:r>
        <w:t xml:space="preserve">Miten Houston Community College ja Lone Star College -järjestelmät sijoittuvat oppilaitosten joukossa?</w:t>
      </w:r>
    </w:p>
    <w:p>
      <w:r>
        <w:rPr>
          <w:b/>
        </w:rPr>
        <w:t xml:space="preserve">Kysymys 2</w:t>
      </w:r>
    </w:p>
    <w:p>
      <w:r>
        <w:t xml:space="preserve">Mikä collegejärjestelmä palvelee suurinta osaa Houstonista?</w:t>
      </w:r>
    </w:p>
    <w:p>
      <w:r>
        <w:rPr>
          <w:b/>
        </w:rPr>
        <w:t xml:space="preserve">Kysymys 3</w:t>
      </w:r>
    </w:p>
    <w:p>
      <w:r>
        <w:t xml:space="preserve">Mikä kansalaisopistojärjestelmä palvelee luoteis- ja koillisalueita?</w:t>
      </w:r>
    </w:p>
    <w:p>
      <w:r>
        <w:rPr>
          <w:b/>
        </w:rPr>
        <w:t xml:space="preserve">Kysymys 4</w:t>
      </w:r>
    </w:p>
    <w:p>
      <w:r>
        <w:t xml:space="preserve">Missä osassa Houstonia San Jacinto College palvelee?</w:t>
      </w:r>
    </w:p>
    <w:p>
      <w:r>
        <w:rPr>
          <w:b/>
        </w:rPr>
        <w:t xml:space="preserve">Kysymys 5</w:t>
      </w:r>
    </w:p>
    <w:p>
      <w:r>
        <w:t xml:space="preserve">Kuinka monta kansalaisopistoa palvelee Teksasissa?</w:t>
      </w:r>
    </w:p>
    <w:p>
      <w:r>
        <w:rPr>
          <w:b/>
        </w:rPr>
        <w:t xml:space="preserve">Kysymys 6</w:t>
      </w:r>
    </w:p>
    <w:p>
      <w:r>
        <w:t xml:space="preserve">Miten Texas Community College ja Lone Star College -järjestelmät sijoittuvat oppilaitosten joukossa?</w:t>
      </w:r>
    </w:p>
    <w:p>
      <w:r>
        <w:rPr>
          <w:b/>
        </w:rPr>
        <w:t xml:space="preserve">Kysymys 7</w:t>
      </w:r>
    </w:p>
    <w:p>
      <w:r>
        <w:t xml:space="preserve"> Mikä collegejärjestelmä palvelee suurinta osaa Teksasista?</w:t>
      </w:r>
    </w:p>
    <w:p>
      <w:r>
        <w:rPr>
          <w:b/>
        </w:rPr>
        <w:t xml:space="preserve">Kysymys 8</w:t>
      </w:r>
    </w:p>
    <w:p>
      <w:r>
        <w:t xml:space="preserve">Mikä kansalaisopistojärjestelmä palvelee lounais- ja kaakkoisalueita?</w:t>
      </w:r>
    </w:p>
    <w:p>
      <w:r>
        <w:rPr>
          <w:b/>
        </w:rPr>
        <w:t xml:space="preserve">Kysymys 9</w:t>
      </w:r>
    </w:p>
    <w:p>
      <w:r>
        <w:t xml:space="preserve"> Missä osassa Texasia San Jacinto College toimii?</w:t>
      </w:r>
    </w:p>
    <w:p>
      <w:r>
        <w:rPr>
          <w:b/>
        </w:rPr>
        <w:t xml:space="preserve">Tekstin numero 35</w:t>
      </w:r>
    </w:p>
    <w:p>
      <w:r>
        <w:t xml:space="preserve">METRO aloitti kevyenliikenteen </w:t>
      </w:r>
      <w:r>
        <w:rPr>
          <w:color w:val="A9A9A9"/>
        </w:rPr>
        <w:t xml:space="preserve">1. tammikuuta 2004</w:t>
      </w:r>
      <w:r>
        <w:t xml:space="preserve">, ja ensimmäinen raide ("Red Line") kulkee </w:t>
      </w:r>
      <w:r>
        <w:rPr>
          <w:color w:val="DCDCDC"/>
        </w:rPr>
        <w:t xml:space="preserve">noin </w:t>
      </w:r>
      <w:r>
        <w:t xml:space="preserve">13 km (</w:t>
      </w:r>
      <w:r>
        <w:rPr>
          <w:color w:val="2F4F4F"/>
        </w:rPr>
        <w:t xml:space="preserve">8 mailia</w:t>
      </w:r>
      <w:r>
        <w:t xml:space="preserve">) Houston-Downtownin yliopistosta (UHD), joka kulkee Texas Medical Centerin läpi ja päättyy </w:t>
      </w:r>
      <w:r>
        <w:rPr>
          <w:color w:val="556B2F"/>
        </w:rPr>
        <w:t xml:space="preserve">NRG Parkiin</w:t>
      </w:r>
      <w:r>
        <w:rPr>
          <w:color w:val="6B8E23"/>
        </w:rPr>
        <w:t xml:space="preserve">. </w:t>
      </w:r>
      <w:r>
        <w:t xml:space="preserve">METRO on parhaillaan suunnitteluvaiheessa 10-vuotisessa laajennussuunnitelmassa, jossa lisätään </w:t>
      </w:r>
      <w:r>
        <w:rPr>
          <w:color w:val="A0522D"/>
        </w:rPr>
        <w:t xml:space="preserve">viisi </w:t>
      </w:r>
      <w:r>
        <w:t xml:space="preserve">uutta linjaa ja laajennetaan nykyistä Red Line -linjaa. Valtakunnallinen matkustajarautatiejärjestelmä Amtrak liikennöi Houstoniin kolme kertaa viikossa Sunset Limited -junalla (Los Angeles-New Orleans), joka pysähtyy keskustan pohjoispuolella olevalla rautatieasemalla. Asemalla oli 14 891 nousua ja poistumista verovuonna 2008. Vuonna 2012 </w:t>
      </w:r>
      <w:r>
        <w:t xml:space="preserve">matkustajamäärät kasvoivat 25 prosenttia </w:t>
      </w:r>
      <w:r>
        <w:t xml:space="preserve">Houstonin Amtrakin asemalta </w:t>
      </w:r>
      <w:r>
        <w:rPr>
          <w:color w:val="228B22"/>
        </w:rPr>
        <w:t xml:space="preserve">20,327</w:t>
      </w:r>
      <w:r>
        <w:t xml:space="preserve">nousevien </w:t>
      </w:r>
      <w:r>
        <w:rPr>
          <w:color w:val="191970"/>
        </w:rPr>
        <w:t xml:space="preserve">matkustajien osalta.</w:t>
      </w:r>
    </w:p>
    <w:p>
      <w:r>
        <w:rPr>
          <w:b/>
        </w:rPr>
        <w:t xml:space="preserve">Kysymys 0</w:t>
      </w:r>
    </w:p>
    <w:p>
      <w:r>
        <w:t xml:space="preserve">Milloin Houston alkoi käyttää kevytrautatielinjoja?</w:t>
      </w:r>
    </w:p>
    <w:p>
      <w:r>
        <w:rPr>
          <w:b/>
        </w:rPr>
        <w:t xml:space="preserve">Kysymys 1</w:t>
      </w:r>
    </w:p>
    <w:p>
      <w:r>
        <w:t xml:space="preserve">Kuinka pitkä oli Houstonin ensimmäinen kevytrautatielinja?</w:t>
      </w:r>
    </w:p>
    <w:p>
      <w:r>
        <w:rPr>
          <w:b/>
        </w:rPr>
        <w:t xml:space="preserve">Kysymys 2</w:t>
      </w:r>
    </w:p>
    <w:p>
      <w:r>
        <w:t xml:space="preserve">Mihin Red Line -rautatie päättyi?</w:t>
      </w:r>
    </w:p>
    <w:p>
      <w:r>
        <w:rPr>
          <w:b/>
        </w:rPr>
        <w:t xml:space="preserve">Kysymys 3</w:t>
      </w:r>
    </w:p>
    <w:p>
      <w:r>
        <w:t xml:space="preserve">Kuinka monta uutta raideliikenteen linjaa on suunnitteilla Houstonin kevyen liikenteen väylille?</w:t>
      </w:r>
    </w:p>
    <w:p>
      <w:r>
        <w:rPr>
          <w:b/>
        </w:rPr>
        <w:t xml:space="preserve">Kysymys 4</w:t>
      </w:r>
    </w:p>
    <w:p>
      <w:r>
        <w:t xml:space="preserve">Kuinka monta matkustajaa käytti Amtrakia Houstonissa?</w:t>
      </w:r>
    </w:p>
    <w:p>
      <w:r>
        <w:rPr>
          <w:b/>
        </w:rPr>
        <w:t xml:space="preserve">Kysymys 5</w:t>
      </w:r>
    </w:p>
    <w:p>
      <w:r>
        <w:t xml:space="preserve"> Milloin Texas alkoi käyttää kevytrautatielinjoja?</w:t>
      </w:r>
    </w:p>
    <w:p>
      <w:r>
        <w:rPr>
          <w:b/>
        </w:rPr>
        <w:t xml:space="preserve">Kysymys 6</w:t>
      </w:r>
    </w:p>
    <w:p>
      <w:r>
        <w:t xml:space="preserve"> Kuinka leveä oli Houstonin ensimmäinen kevytrautatielinja?</w:t>
      </w:r>
    </w:p>
    <w:p>
      <w:r>
        <w:rPr>
          <w:b/>
        </w:rPr>
        <w:t xml:space="preserve">Kysymys 7</w:t>
      </w:r>
    </w:p>
    <w:p>
      <w:r>
        <w:t xml:space="preserve"> Mihin Blue Line -rautatie päättyi?</w:t>
      </w:r>
    </w:p>
    <w:p>
      <w:r>
        <w:rPr>
          <w:b/>
        </w:rPr>
        <w:t xml:space="preserve">Kysymys 8</w:t>
      </w:r>
    </w:p>
    <w:p>
      <w:r>
        <w:t xml:space="preserve">Kuinka monta uutta rautatielinjaa Teksasin kevytrautatietä on suunniteltu tulevaisuudessa?</w:t>
      </w:r>
    </w:p>
    <w:p>
      <w:r>
        <w:rPr>
          <w:b/>
        </w:rPr>
        <w:t xml:space="preserve">Kysymys 9</w:t>
      </w:r>
    </w:p>
    <w:p>
      <w:r>
        <w:t xml:space="preserve"> Kuinka moni matkustaja käytti Amtrakia noustakseen junaan Texasissa?</w:t>
      </w:r>
    </w:p>
    <w:p>
      <w:r>
        <w:rPr>
          <w:b/>
        </w:rPr>
        <w:t xml:space="preserve">Tekstin numero 36</w:t>
      </w:r>
    </w:p>
    <w:p>
      <w:r>
        <w:t xml:space="preserve">Toiseksi suurin kaupallinen lentoasema on </w:t>
      </w:r>
      <w:r>
        <w:rPr>
          <w:color w:val="A9A9A9"/>
        </w:rPr>
        <w:t xml:space="preserve">William P. Hobbyn </w:t>
      </w:r>
      <w:r>
        <w:rPr>
          <w:color w:val="DCDCDC"/>
        </w:rPr>
        <w:t xml:space="preserve">lentoasema </w:t>
      </w:r>
      <w:r>
        <w:t xml:space="preserve">(jonka nimi oli </w:t>
      </w:r>
      <w:r>
        <w:rPr>
          <w:color w:val="2F4F4F"/>
        </w:rPr>
        <w:t xml:space="preserve">Houstonin kansainvälinen lentoasema </w:t>
      </w:r>
      <w:r>
        <w:t xml:space="preserve">vuoteen</w:t>
      </w:r>
      <w:r>
        <w:rPr>
          <w:color w:val="556B2F"/>
        </w:rPr>
        <w:t xml:space="preserve">1967</w:t>
      </w:r>
      <w:r>
        <w:t xml:space="preserve"> ), joka liikennöi pääasiassa lyhyen ja keskipitkän matkan kotimaanlentoja</w:t>
      </w:r>
      <w:r>
        <w:t xml:space="preserve">. Vuonna 2015 </w:t>
      </w:r>
      <w:r>
        <w:rPr>
          <w:color w:val="6B8E23"/>
        </w:rPr>
        <w:t xml:space="preserve">Southwest Airlines </w:t>
      </w:r>
      <w:r>
        <w:t xml:space="preserve">kuitenkin </w:t>
      </w:r>
      <w:r>
        <w:t xml:space="preserve">aloitti lennot Hobbyn lentoaseman uudesta kansainvälisestä terminaalista useisiin kohteisiin Meksikossa, Keski-Amerikassa ja Karibialla. Nämä olivat ensimmäiset kansainväliset lennot, joita Hobbysta lennettiin sitten vuoden 1969. Houstonin ilmailuhistoriaa esitellään vuoden 1940 lentoterminaalimuseossa, joka sijaitsee vanhassa terminaalirakennuksessa lentoaseman länsipuolella. </w:t>
      </w:r>
      <w:r>
        <w:t xml:space="preserve">Airports Council International on palkinnut </w:t>
      </w:r>
      <w:r>
        <w:t xml:space="preserve">Hobbyn lentoaseman kahdesti, sillä se on yksi maailman viidestä parhaasta lentoasemasta ja </w:t>
      </w:r>
      <w:r>
        <w:t xml:space="preserve">Airports Council International on </w:t>
      </w:r>
      <w:r>
        <w:t xml:space="preserve">palkinnut sen </w:t>
      </w:r>
      <w:r>
        <w:rPr>
          <w:color w:val="A0522D"/>
        </w:rPr>
        <w:t xml:space="preserve">asiakaspalvelusta</w:t>
      </w:r>
      <w:r>
        <w:t xml:space="preserve">.</w:t>
      </w:r>
    </w:p>
    <w:p>
      <w:r>
        <w:rPr>
          <w:b/>
        </w:rPr>
        <w:t xml:space="preserve">Kysymys 0</w:t>
      </w:r>
    </w:p>
    <w:p>
      <w:r>
        <w:t xml:space="preserve">Mikä on toinen lentoasema, joka palvelee Houstonia?</w:t>
      </w:r>
    </w:p>
    <w:p>
      <w:r>
        <w:rPr>
          <w:b/>
        </w:rPr>
        <w:t xml:space="preserve">Kysymys 1</w:t>
      </w:r>
    </w:p>
    <w:p>
      <w:r>
        <w:t xml:space="preserve">Mikä oli Hobbyn lentoaseman aiempi nimi?</w:t>
      </w:r>
    </w:p>
    <w:p>
      <w:r>
        <w:rPr>
          <w:b/>
        </w:rPr>
        <w:t xml:space="preserve">Kysymys 2</w:t>
      </w:r>
    </w:p>
    <w:p>
      <w:r>
        <w:t xml:space="preserve">Milloin Houstonin kansainvälinen lentoasema nimettiin uudelleen Hobby-lentoasemaksi?</w:t>
      </w:r>
    </w:p>
    <w:p>
      <w:r>
        <w:rPr>
          <w:b/>
        </w:rPr>
        <w:t xml:space="preserve">Kysymys 3</w:t>
      </w:r>
    </w:p>
    <w:p>
      <w:r>
        <w:t xml:space="preserve">Mikä lentoyhtiö tarjoaa nyt kansainvälisiä lentoja Hobbyn lentoasemalta?</w:t>
      </w:r>
    </w:p>
    <w:p>
      <w:r>
        <w:rPr>
          <w:b/>
        </w:rPr>
        <w:t xml:space="preserve">Kysymys 4</w:t>
      </w:r>
    </w:p>
    <w:p>
      <w:r>
        <w:t xml:space="preserve">Minkä perusteella Hobbyn lentoasema sijoittuu viiden parhaan lentoaseman joukkoon?</w:t>
      </w:r>
    </w:p>
    <w:p>
      <w:r>
        <w:rPr>
          <w:b/>
        </w:rPr>
        <w:t xml:space="preserve">Kysymys 5</w:t>
      </w:r>
    </w:p>
    <w:p>
      <w:r>
        <w:t xml:space="preserve">Mikä on toinen Teksasiin liikennöivä lentoasema?</w:t>
      </w:r>
    </w:p>
    <w:p>
      <w:r>
        <w:rPr>
          <w:b/>
        </w:rPr>
        <w:t xml:space="preserve">Kysymys 6</w:t>
      </w:r>
    </w:p>
    <w:p>
      <w:r>
        <w:t xml:space="preserve"> Mikä oli Hobbyn lentoaseman sukunimi?</w:t>
      </w:r>
    </w:p>
    <w:p>
      <w:r>
        <w:rPr>
          <w:b/>
        </w:rPr>
        <w:t xml:space="preserve">Kysymys 7</w:t>
      </w:r>
    </w:p>
    <w:p>
      <w:r>
        <w:t xml:space="preserve">Milloin Texasin kansainvälinen lentoasema nimettiin uudelleen Hobby-lentoasemaksi?</w:t>
      </w:r>
    </w:p>
    <w:p>
      <w:r>
        <w:rPr>
          <w:b/>
        </w:rPr>
        <w:t xml:space="preserve">Kysymys 8</w:t>
      </w:r>
    </w:p>
    <w:p>
      <w:r>
        <w:t xml:space="preserve"> Mikä lentoyhtiö ei ole koskaan tarjonnut kansainvälisiä lentoja Hobbyn lentoasemalta?</w:t>
      </w:r>
    </w:p>
    <w:p>
      <w:r>
        <w:rPr>
          <w:b/>
        </w:rPr>
        <w:t xml:space="preserve">Kysymys 9</w:t>
      </w:r>
    </w:p>
    <w:p>
      <w:r>
        <w:t xml:space="preserve">Minkä perusteella Hobbyn lentoasema sijoittuu kuuden parhaan lentoaseman joukkoon?</w:t>
      </w:r>
    </w:p>
    <w:p>
      <w:r>
        <w:rPr>
          <w:b/>
        </w:rPr>
        <w:t xml:space="preserve">Tekstin numero 37</w:t>
      </w:r>
    </w:p>
    <w:p>
      <w:r>
        <w:t xml:space="preserve">Houstonin alueella on yli 150 aktiivista vikaa (arviolta </w:t>
      </w:r>
      <w:r>
        <w:t xml:space="preserve">aktiivista</w:t>
      </w:r>
      <w:r>
        <w:rPr>
          <w:color w:val="A9A9A9"/>
        </w:rPr>
        <w:t xml:space="preserve">300</w:t>
      </w:r>
      <w:r>
        <w:t xml:space="preserve"> vikaa), joiden yhteenlaskettu pituus on jopa </w:t>
      </w:r>
      <w:r>
        <w:t xml:space="preserve">500 kilometriä (</w:t>
      </w:r>
      <w:r>
        <w:rPr>
          <w:color w:val="DCDCDC"/>
        </w:rPr>
        <w:t xml:space="preserve">310 mailia</w:t>
      </w:r>
      <w:r>
        <w:t xml:space="preserve">), mukaan lukien </w:t>
      </w:r>
      <w:r>
        <w:t xml:space="preserve">kaupungin keskustan läpi kulkeva </w:t>
      </w:r>
      <w:r>
        <w:rPr>
          <w:color w:val="2F4F4F"/>
        </w:rPr>
        <w:t xml:space="preserve">Long Point-Eureka </w:t>
      </w:r>
      <w:r>
        <w:rPr>
          <w:color w:val="556B2F"/>
        </w:rPr>
        <w:t xml:space="preserve">Heightsin </w:t>
      </w:r>
      <w:r>
        <w:t xml:space="preserve">vikajärjestelmä. Houstonissa ei ole ollut merkittäviä historiallisesti kirjattuja maanjäristyksiä, mutta tutkijat eivät sulje pois mahdollisuutta, että tällaisia järistyksiä on tapahtunut syvemmällä menneisyydessä tai että niitä tapahtuu tulevaisuudessa. Joillakin Houstonin kaakkoispuolella sijaitsevilla alueilla maa vajoaa, koska maasta </w:t>
      </w:r>
      <w:r>
        <w:t xml:space="preserve">on pumpattu </w:t>
      </w:r>
      <w:r>
        <w:rPr>
          <w:color w:val="6B8E23"/>
        </w:rPr>
        <w:t xml:space="preserve">vettä </w:t>
      </w:r>
      <w:r>
        <w:t xml:space="preserve">pois jo vuosia. Liukuminen on kuitenkin hidasta, eikä sitä pidetä maanjäristyksenä, sillä paikallaan pysyvien vikojen on liukahdettava tarpeeksi äkillisesti, jotta seismiset aallot syntyisivät. Nämä viat liikkuvat myös yleensä tasaisella nopeudella, mitä kutsutaan "</w:t>
      </w:r>
      <w:r>
        <w:rPr>
          <w:color w:val="A0522D"/>
        </w:rPr>
        <w:t xml:space="preserve">vikojen ryömimiseksi", </w:t>
      </w:r>
      <w:r>
        <w:t xml:space="preserve">mikä vähentää maanjäristyksen riskiä entisestään.</w:t>
      </w:r>
    </w:p>
    <w:p>
      <w:r>
        <w:rPr>
          <w:b/>
        </w:rPr>
        <w:t xml:space="preserve">Kysymys 0</w:t>
      </w:r>
    </w:p>
    <w:p>
      <w:r>
        <w:t xml:space="preserve">Kuinka monta aktiivista vikaa Houstonissa arvioidaan olevan?</w:t>
      </w:r>
    </w:p>
    <w:p>
      <w:r>
        <w:rPr>
          <w:b/>
        </w:rPr>
        <w:t xml:space="preserve">Kysymys 1</w:t>
      </w:r>
    </w:p>
    <w:p>
      <w:r>
        <w:t xml:space="preserve">Mikä on Houstonin vikojen kokonaispituus?</w:t>
      </w:r>
    </w:p>
    <w:p>
      <w:r>
        <w:rPr>
          <w:b/>
        </w:rPr>
        <w:t xml:space="preserve">Kysymys 2</w:t>
      </w:r>
    </w:p>
    <w:p>
      <w:r>
        <w:t xml:space="preserve">Mitkä geologiset viat kulkevat Houstonin keskustan läpi?</w:t>
      </w:r>
    </w:p>
    <w:p>
      <w:r>
        <w:rPr>
          <w:b/>
        </w:rPr>
        <w:t xml:space="preserve">Kysymys 3</w:t>
      </w:r>
    </w:p>
    <w:p>
      <w:r>
        <w:t xml:space="preserve">Mikä geologinen ominaisuus on poistettu maan alta ja aiheuttanut vajoamisen Houstonin kaakkoisosassa?</w:t>
      </w:r>
    </w:p>
    <w:p>
      <w:r>
        <w:rPr>
          <w:b/>
        </w:rPr>
        <w:t xml:space="preserve">Kysymys 4</w:t>
      </w:r>
    </w:p>
    <w:p>
      <w:r>
        <w:t xml:space="preserve">Mitä kutsutaan vikojen hitaaksi tasaiseksi liikenopeudeksi?</w:t>
      </w:r>
    </w:p>
    <w:p>
      <w:r>
        <w:rPr>
          <w:b/>
        </w:rPr>
        <w:t xml:space="preserve">Kysymys 5</w:t>
      </w:r>
    </w:p>
    <w:p>
      <w:r>
        <w:t xml:space="preserve"> Kuinka monta arvioitua toimimatonta vikaa Houstonissa on?</w:t>
      </w:r>
    </w:p>
    <w:p>
      <w:r>
        <w:rPr>
          <w:b/>
        </w:rPr>
        <w:t xml:space="preserve">Kysymys 6</w:t>
      </w:r>
    </w:p>
    <w:p>
      <w:r>
        <w:t xml:space="preserve">Mikä on Houstonin vikojen kokonaisleveys?</w:t>
      </w:r>
    </w:p>
    <w:p>
      <w:r>
        <w:rPr>
          <w:b/>
        </w:rPr>
        <w:t xml:space="preserve">Kysymys 7</w:t>
      </w:r>
    </w:p>
    <w:p>
      <w:r>
        <w:t xml:space="preserve"> Mitkä geologiset viat kulkevat Teksasin keskiosassa?</w:t>
      </w:r>
    </w:p>
    <w:p>
      <w:r>
        <w:rPr>
          <w:b/>
        </w:rPr>
        <w:t xml:space="preserve">Kysymys 8</w:t>
      </w:r>
    </w:p>
    <w:p>
      <w:r>
        <w:t xml:space="preserve">Mikä geologinen ominaisuus on sijoitettu maan alle aiheuttamaan vajoamista Houstonin kaakkoisosassa?</w:t>
      </w:r>
    </w:p>
    <w:p>
      <w:r>
        <w:rPr>
          <w:b/>
        </w:rPr>
        <w:t xml:space="preserve">Kysymys 9</w:t>
      </w:r>
    </w:p>
    <w:p>
      <w:r>
        <w:t xml:space="preserve"> Mitä kutsutaan nopeaksi tasaiseksi vikojen liikenopeudeksi?</w:t>
      </w:r>
    </w:p>
    <w:p>
      <w:r>
        <w:rPr>
          <w:b/>
        </w:rPr>
        <w:t xml:space="preserve">Teksti numero 38</w:t>
      </w:r>
    </w:p>
    <w:p>
      <w:r>
        <w:t xml:space="preserve">Houston liitettiin kaupunkiin vuonna 1837 </w:t>
      </w:r>
      <w:r>
        <w:t xml:space="preserve">edustusjärjestelmän mukaisesti</w:t>
      </w:r>
      <w:r>
        <w:t xml:space="preserve">. </w:t>
      </w:r>
      <w:r>
        <w:t xml:space="preserve">Seurakuntamerkintä on esiaste yhdelletoista nykyiselle </w:t>
      </w:r>
      <w:r>
        <w:rPr>
          <w:color w:val="DCDCDC"/>
        </w:rPr>
        <w:t xml:space="preserve">Houstonin kaupunginvaltuuston </w:t>
      </w:r>
      <w:r>
        <w:t xml:space="preserve">maantieteellisesti suuntautuneelle </w:t>
      </w:r>
      <w:r>
        <w:rPr>
          <w:color w:val="DCDCDC"/>
        </w:rPr>
        <w:t xml:space="preserve">piirille</w:t>
      </w:r>
      <w:r>
        <w:t xml:space="preserve">. </w:t>
      </w:r>
      <w:r>
        <w:t xml:space="preserve">Houstonin alueet luokitellaan yleensä joko </w:t>
      </w:r>
      <w:r>
        <w:rPr>
          <w:color w:val="2F4F4F"/>
        </w:rPr>
        <w:t xml:space="preserve">valtatie 610:</w:t>
      </w:r>
      <w:r>
        <w:t xml:space="preserve">n sisä- tai ulkopuolella oleviksi</w:t>
      </w:r>
      <w:r>
        <w:t xml:space="preserve">. </w:t>
      </w:r>
      <w:r>
        <w:t xml:space="preserve">Sisäpuolella on </w:t>
      </w:r>
      <w:r>
        <w:rPr>
          <w:color w:val="556B2F"/>
        </w:rPr>
        <w:t xml:space="preserve">keskustan liikealue </w:t>
      </w:r>
      <w:r>
        <w:t xml:space="preserve">ja monia toisen maailmansodan aikaisia asuinalueita. Viime aikoina silmukan sisäpuolelle on kehitetty tiheitä asuinalueita. Kaupungin reuna-alueet, esikaupungit ja erillisalueet sijaitsevat silmukan ulkopuolella. </w:t>
      </w:r>
      <w:r>
        <w:rPr>
          <w:color w:val="6B8E23"/>
        </w:rPr>
        <w:t xml:space="preserve">Beltway 8 </w:t>
      </w:r>
      <w:r>
        <w:t xml:space="preserve">kiertää kaupunkia vielä 8,0 km (5 mailia) kauempana.</w:t>
      </w:r>
    </w:p>
    <w:p>
      <w:r>
        <w:rPr>
          <w:b/>
        </w:rPr>
        <w:t xml:space="preserve">Kysymys 0</w:t>
      </w:r>
    </w:p>
    <w:p>
      <w:r>
        <w:t xml:space="preserve">Mitä yhtiöittämisjärjestelmää Houston käytti vuonna 1837?</w:t>
      </w:r>
    </w:p>
    <w:p>
      <w:r>
        <w:rPr>
          <w:b/>
        </w:rPr>
        <w:t xml:space="preserve">Kysymys 1</w:t>
      </w:r>
    </w:p>
    <w:p>
      <w:r>
        <w:t xml:space="preserve">Mikä on Houstonin nykyisin käyttämä edustusjärjestelmä?</w:t>
      </w:r>
    </w:p>
    <w:p>
      <w:r>
        <w:rPr>
          <w:b/>
        </w:rPr>
        <w:t xml:space="preserve">Kysymys 2</w:t>
      </w:r>
    </w:p>
    <w:p>
      <w:r>
        <w:t xml:space="preserve">Mitä valtatietä käytetään osoittamaan paikkoja Houstonissa?</w:t>
      </w:r>
    </w:p>
    <w:p>
      <w:r>
        <w:rPr>
          <w:b/>
        </w:rPr>
        <w:t xml:space="preserve">Kysymys 3</w:t>
      </w:r>
    </w:p>
    <w:p>
      <w:r>
        <w:t xml:space="preserve">Mitä Loopin sisältä löytyy vanhojen, ennen toista maailmansotaa rakennettujen asuntojen lisäksi? </w:t>
      </w:r>
    </w:p>
    <w:p>
      <w:r>
        <w:rPr>
          <w:b/>
        </w:rPr>
        <w:t xml:space="preserve">Kysymys 4</w:t>
      </w:r>
    </w:p>
    <w:p>
      <w:r>
        <w:t xml:space="preserve">Mikä moottoritie kiertää Houstonin ulkoalueita?</w:t>
      </w:r>
    </w:p>
    <w:p>
      <w:r>
        <w:rPr>
          <w:b/>
        </w:rPr>
        <w:t xml:space="preserve">Kysymys 5</w:t>
      </w:r>
    </w:p>
    <w:p>
      <w:r>
        <w:t xml:space="preserve"> Mitä yhtiöittämisjärjestelmää Houston käytti vuonna 1937?</w:t>
      </w:r>
    </w:p>
    <w:p>
      <w:r>
        <w:rPr>
          <w:b/>
        </w:rPr>
        <w:t xml:space="preserve">Kysymys 6</w:t>
      </w:r>
    </w:p>
    <w:p>
      <w:r>
        <w:t xml:space="preserve">Mikä on Teksasin nykyinen edustusjärjestelmä?</w:t>
      </w:r>
    </w:p>
    <w:p>
      <w:r>
        <w:rPr>
          <w:b/>
        </w:rPr>
        <w:t xml:space="preserve">Kysymys 7</w:t>
      </w:r>
    </w:p>
    <w:p>
      <w:r>
        <w:t xml:space="preserve"> Mitä valtatietä käytetään Teksasissa sijaitsevien paikkojen nimeämiseen?</w:t>
      </w:r>
    </w:p>
    <w:p>
      <w:r>
        <w:rPr>
          <w:b/>
        </w:rPr>
        <w:t xml:space="preserve">Kysymys 8</w:t>
      </w:r>
    </w:p>
    <w:p>
      <w:r>
        <w:t xml:space="preserve">Mitä Loopin sisältä löytyy vanhojen, sisällissotaa edeltäneiden asuinrakennusten lisäksi?</w:t>
      </w:r>
    </w:p>
    <w:p>
      <w:r>
        <w:rPr>
          <w:b/>
        </w:rPr>
        <w:t xml:space="preserve">Kysymys 9</w:t>
      </w:r>
    </w:p>
    <w:p>
      <w:r>
        <w:t xml:space="preserve"> Mikä valtatie kiertää Teksasin ulkoalueita?</w:t>
      </w:r>
    </w:p>
    <w:p>
      <w:r>
        <w:rPr>
          <w:b/>
        </w:rPr>
        <w:t xml:space="preserve">Tekstin numero 39</w:t>
      </w:r>
    </w:p>
    <w:p>
      <w:r>
        <w:t xml:space="preserve">Post Oak Boulevardin ja Westheimer Roadin varrella sijaitseva </w:t>
      </w:r>
      <w:r>
        <w:rPr>
          <w:color w:val="A9A9A9"/>
        </w:rPr>
        <w:t xml:space="preserve">Uptownin alue </w:t>
      </w:r>
      <w:r>
        <w:t xml:space="preserve">kukoisti </w:t>
      </w:r>
      <w:r>
        <w:rPr>
          <w:color w:val="DCDCDC"/>
        </w:rPr>
        <w:t xml:space="preserve">1970-luvulla ja 1980-luvun alussa</w:t>
      </w:r>
      <w:r>
        <w:t xml:space="preserve">, kun Interstate 610:n varrelle länteen syntyi joukko keskikorkeatasoisia toimistorakennuksia, hotelleja ja vähittäiskaupan rakennuksia. Uptownista tuli yksi merkittävimmistä reunakaupungin muodoista. Uptownin korkein rakennus on Philip Johnsonin ja John Burgeen suunnittelema 64-kerroksinen, 275 metriä korkea </w:t>
      </w:r>
      <w:r>
        <w:rPr>
          <w:color w:val="2F4F4F"/>
        </w:rPr>
        <w:t xml:space="preserve">Williams Tower (joka </w:t>
      </w:r>
      <w:r>
        <w:t xml:space="preserve">tunnettiin </w:t>
      </w:r>
      <w:r>
        <w:t xml:space="preserve">vuoteen 1999 asti </w:t>
      </w:r>
      <w:r>
        <w:t xml:space="preserve">nimellä </w:t>
      </w:r>
      <w:r>
        <w:rPr>
          <w:color w:val="556B2F"/>
        </w:rPr>
        <w:t xml:space="preserve">Transco Tower).</w:t>
      </w:r>
      <w:r>
        <w:t xml:space="preserve"> Rakennusajankohtana sen uskottiin olevan maailman korkein pilvenpiirtäjä keskeisen liikealueen ulkopuolella. Uusi 20-kerroksinen Skanska-rakennus ja BBVA Compass Plaza ovat Uptownin uusimmat toimistorakennukset 30 vuoden jälkeen. Uptownin kaupunginosassa sijaitsee myös tunnettujen arkkitehtien I. M. Pei, César Pelli ja Philip Johnson suunnittelemia rakennuksia. 1990-luvun lopulla ja 2000-luvun alkupuolella oli keski- ja korkeiden asuintornien rakentamisen minibuumi, ja useat niistä olivat yli 30-kerroksisia. Vuodesta 2000 lähtien Houstoniin on rakennettu yli 30 korkeaa rakennusta; kaiken kaikkiaan kaupungissa kohoaa 72 korkeaa rakennusta, joissa on yhteensä noin 8 300 asuntoa. Vuonna 2002 Uptownissa oli yli </w:t>
      </w:r>
      <w:r>
        <w:rPr>
          <w:color w:val="6B8E23"/>
        </w:rPr>
        <w:t xml:space="preserve">23 miljoonaa </w:t>
      </w:r>
      <w:r>
        <w:rPr>
          <w:color w:val="A0522D"/>
        </w:rPr>
        <w:t xml:space="preserve">neliöjalkaa </w:t>
      </w:r>
      <w:r>
        <w:t xml:space="preserve">(2 100 000 m²) toimistotilaa, joista 16 miljoonaa neliöjalkaa (1 500 000 m²) oli A-luokan toimistotilaa.</w:t>
      </w:r>
    </w:p>
    <w:p>
      <w:r>
        <w:rPr>
          <w:b/>
        </w:rPr>
        <w:t xml:space="preserve">Kysymys 0</w:t>
      </w:r>
    </w:p>
    <w:p>
      <w:r>
        <w:t xml:space="preserve">Mikä alue sijaitsee Post Oak Boulevardin ja Westheimer Roadin kulmassa?</w:t>
      </w:r>
    </w:p>
    <w:p>
      <w:r>
        <w:rPr>
          <w:b/>
        </w:rPr>
        <w:t xml:space="preserve">Kysymys 1</w:t>
      </w:r>
    </w:p>
    <w:p>
      <w:r>
        <w:t xml:space="preserve">Milloin Uptownin alue laajeni?</w:t>
      </w:r>
    </w:p>
    <w:p>
      <w:r>
        <w:rPr>
          <w:b/>
        </w:rPr>
        <w:t xml:space="preserve">Kysymys 2</w:t>
      </w:r>
    </w:p>
    <w:p>
      <w:r>
        <w:t xml:space="preserve">Mikä on korkein rakennus Uptown Houstonissa?</w:t>
      </w:r>
    </w:p>
    <w:p>
      <w:r>
        <w:rPr>
          <w:b/>
        </w:rPr>
        <w:t xml:space="preserve">Kysymys 3</w:t>
      </w:r>
    </w:p>
    <w:p>
      <w:r>
        <w:t xml:space="preserve">Kuinka monta neliöjalkaa toimistotilaa Houstonilla oli Uptownissa vuonna 2002?</w:t>
      </w:r>
    </w:p>
    <w:p>
      <w:r>
        <w:rPr>
          <w:b/>
        </w:rPr>
        <w:t xml:space="preserve">Kysymys 4</w:t>
      </w:r>
    </w:p>
    <w:p>
      <w:r>
        <w:t xml:space="preserve">Millä nimellä Williams Tower tunnettiin vuoteen 1999 asti?</w:t>
      </w:r>
    </w:p>
    <w:p>
      <w:r>
        <w:rPr>
          <w:b/>
        </w:rPr>
        <w:t xml:space="preserve">Kysymys 5</w:t>
      </w:r>
    </w:p>
    <w:p>
      <w:r>
        <w:t xml:space="preserve">Mikä alue sijaitsee Post Oak Streetin ja Westheimer Avenuen kulmassa?</w:t>
      </w:r>
    </w:p>
    <w:p>
      <w:r>
        <w:rPr>
          <w:b/>
        </w:rPr>
        <w:t xml:space="preserve">Kysymys 6</w:t>
      </w:r>
    </w:p>
    <w:p>
      <w:r>
        <w:t xml:space="preserve"> Milloin Texas laajeni?</w:t>
      </w:r>
    </w:p>
    <w:p>
      <w:r>
        <w:rPr>
          <w:b/>
        </w:rPr>
        <w:t xml:space="preserve">Kysymys 7</w:t>
      </w:r>
    </w:p>
    <w:p>
      <w:r>
        <w:t xml:space="preserve"> Mikä on Teksasin korkein rakennus?</w:t>
      </w:r>
    </w:p>
    <w:p>
      <w:r>
        <w:rPr>
          <w:b/>
        </w:rPr>
        <w:t xml:space="preserve">Kysymys 8</w:t>
      </w:r>
    </w:p>
    <w:p>
      <w:r>
        <w:t xml:space="preserve">Kuinka monta neliöjalkaa toimistotilaa Teksasissa oli vuonna 2003?</w:t>
      </w:r>
    </w:p>
    <w:p>
      <w:r>
        <w:rPr>
          <w:b/>
        </w:rPr>
        <w:t xml:space="preserve">Kysymys 9</w:t>
      </w:r>
    </w:p>
    <w:p>
      <w:r>
        <w:t xml:space="preserve"> Millä nimellä Williamsin torni tunnettiin vuoteen 1909 asti?</w:t>
      </w:r>
    </w:p>
    <w:p>
      <w:r>
        <w:rPr>
          <w:b/>
        </w:rPr>
        <w:t xml:space="preserve">Teksti numero 40</w:t>
      </w:r>
    </w:p>
    <w:p>
      <w:r>
        <w:t xml:space="preserve">Houston on maailmanlaajuisesti tunnettu energiateollisuudestaan - erityisesti öljyn ja maakaasun osalta - sekä </w:t>
      </w:r>
      <w:r>
        <w:rPr>
          <w:color w:val="A9A9A9"/>
        </w:rPr>
        <w:t xml:space="preserve">biolääketieteellisestä tutkimuksesta ja ilmailusta</w:t>
      </w:r>
      <w:r>
        <w:t xml:space="preserve">. Uusiutuvat energialähteet - tuuli- ja aurinkoenergia - ovat myös kasvava taloudellinen perusta kaupungissa. </w:t>
      </w:r>
      <w:r>
        <w:rPr>
          <w:color w:val="2F4F4F"/>
        </w:rPr>
        <w:t xml:space="preserve">Houstonin laivakanava </w:t>
      </w:r>
      <w:r>
        <w:t xml:space="preserve">on myös suuri osa Houstonin taloudellista perustaa. Näiden vahvuuksiensa vuoksi </w:t>
      </w:r>
      <w:r>
        <w:t xml:space="preserve">Globalization and World Cities Study Group and Network ja globaalin johtamisen konsulttiyritys A.T. Kearney ovat </w:t>
      </w:r>
      <w:r>
        <w:t xml:space="preserve">nimenneet Houstonin </w:t>
      </w:r>
      <w:r>
        <w:rPr>
          <w:color w:val="556B2F"/>
        </w:rPr>
        <w:t xml:space="preserve">globaaliksi kaupungiksi. </w:t>
      </w:r>
      <w:r>
        <w:t xml:space="preserve">Houstonin alue on Yhdysvaltain </w:t>
      </w:r>
      <w:r>
        <w:t xml:space="preserve">kauppaministeriön kansainvälisen kaupan hallinnon julkaisemien tietojen mukaan </w:t>
      </w:r>
      <w:r>
        <w:t xml:space="preserve">Yhdysvaltain suurin </w:t>
      </w:r>
      <w:r>
        <w:rPr>
          <w:color w:val="6B8E23"/>
        </w:rPr>
        <w:t xml:space="preserve">vientimarkkina-alue</w:t>
      </w:r>
      <w:r>
        <w:t xml:space="preserve">, joka ohitti New Yorkin vuonna 2013. Vuonna 2012 </w:t>
      </w:r>
      <w:r>
        <w:t xml:space="preserve">Houstonin, The Woodlandsin ja Sugar Landin alueelta </w:t>
      </w:r>
      <w:r>
        <w:t xml:space="preserve">vietiin tavaroita </w:t>
      </w:r>
      <w:r>
        <w:rPr>
          <w:color w:val="A0522D"/>
        </w:rPr>
        <w:t xml:space="preserve">110,3 miljardin dollarin </w:t>
      </w:r>
      <w:r>
        <w:t xml:space="preserve">arvosta</w:t>
      </w:r>
      <w:r>
        <w:t xml:space="preserve">.</w:t>
      </w:r>
      <w:r>
        <w:t xml:space="preserve"> Öljytuotteet, kemikaalit sekä öljyn- ja kaasunporauslaitteet muodostivat viime vuonna noin kaksi kolmasosaa pääkaupunkiseudun viennistä. Viennin kolme tärkeintä kohdemaata olivat Meksiko, Kanada ja Brasilia.</w:t>
      </w:r>
    </w:p>
    <w:p>
      <w:r>
        <w:rPr>
          <w:b/>
        </w:rPr>
        <w:t xml:space="preserve">Kysymys 0</w:t>
      </w:r>
    </w:p>
    <w:p>
      <w:r>
        <w:t xml:space="preserve">Mistä Houston tunnetaan öljyn ja kaasun lisäksi?</w:t>
      </w:r>
    </w:p>
    <w:p>
      <w:r>
        <w:rPr>
          <w:b/>
        </w:rPr>
        <w:t xml:space="preserve">Kysymys 1</w:t>
      </w:r>
    </w:p>
    <w:p>
      <w:r>
        <w:t xml:space="preserve">Mikä muu teollisuudenala on suuri osa Houstonin taloutta?</w:t>
      </w:r>
    </w:p>
    <w:p>
      <w:r>
        <w:rPr>
          <w:b/>
        </w:rPr>
        <w:t xml:space="preserve">Kysymys 2</w:t>
      </w:r>
    </w:p>
    <w:p>
      <w:r>
        <w:t xml:space="preserve">Minkä nimityksen Globalization and World Cities Study Group antaa Houstonille?</w:t>
      </w:r>
    </w:p>
    <w:p>
      <w:r>
        <w:rPr>
          <w:b/>
        </w:rPr>
        <w:t xml:space="preserve">Kysymys 3</w:t>
      </w:r>
    </w:p>
    <w:p>
      <w:r>
        <w:t xml:space="preserve">Missä Houston ohitti New Yorkin vuonna 2013?</w:t>
      </w:r>
    </w:p>
    <w:p>
      <w:r>
        <w:rPr>
          <w:b/>
        </w:rPr>
        <w:t xml:space="preserve">Kysymys 4</w:t>
      </w:r>
    </w:p>
    <w:p>
      <w:r>
        <w:t xml:space="preserve">Kuinka paljon dollarimääräistä vientiä Houstonin alueelta oli vuonna 2012?</w:t>
      </w:r>
    </w:p>
    <w:p>
      <w:r>
        <w:rPr>
          <w:b/>
        </w:rPr>
        <w:t xml:space="preserve">Kysymys 5</w:t>
      </w:r>
    </w:p>
    <w:p>
      <w:r>
        <w:t xml:space="preserve">Mistä Texas tunnetaan öljyn ja kaasun lisäksi?</w:t>
      </w:r>
    </w:p>
    <w:p>
      <w:r>
        <w:rPr>
          <w:b/>
        </w:rPr>
        <w:t xml:space="preserve">Kysymys 6</w:t>
      </w:r>
    </w:p>
    <w:p>
      <w:r>
        <w:t xml:space="preserve"> Mikä muu teollisuudenala on suuri osa Texasin taloutta?</w:t>
      </w:r>
    </w:p>
    <w:p>
      <w:r>
        <w:rPr>
          <w:b/>
        </w:rPr>
        <w:t xml:space="preserve">Kysymys 7</w:t>
      </w:r>
    </w:p>
    <w:p>
      <w:r>
        <w:t xml:space="preserve">Minkä nimityksen Globalization and World Cities Study Group antaa Texasille?</w:t>
      </w:r>
    </w:p>
    <w:p>
      <w:r>
        <w:rPr>
          <w:b/>
        </w:rPr>
        <w:t xml:space="preserve">Kysymys 8</w:t>
      </w:r>
    </w:p>
    <w:p>
      <w:r>
        <w:t xml:space="preserve"> Missä Houston ohitti New Yorkin vuonna 2003?</w:t>
      </w:r>
    </w:p>
    <w:p>
      <w:r>
        <w:rPr>
          <w:b/>
        </w:rPr>
        <w:t xml:space="preserve">Kysymys 9</w:t>
      </w:r>
    </w:p>
    <w:p>
      <w:r>
        <w:t xml:space="preserve">Paljonko Teksasin alue vei dollarimääräisesti vuonna 2012?</w:t>
      </w:r>
    </w:p>
    <w:p>
      <w:r>
        <w:rPr>
          <w:b/>
        </w:rPr>
        <w:t xml:space="preserve">Tekstin numero 41</w:t>
      </w:r>
    </w:p>
    <w:p>
      <w:r>
        <w:t xml:space="preserve">Vuonna 2008 Houston </w:t>
      </w:r>
      <w:r>
        <w:rPr>
          <w:color w:val="A9A9A9"/>
        </w:rPr>
        <w:t xml:space="preserve">sijoittui </w:t>
      </w:r>
      <w:r>
        <w:t xml:space="preserve">Kiplingerin Personal Finance Best Cities of </w:t>
      </w:r>
      <w:r>
        <w:t xml:space="preserve">-listan</w:t>
      </w:r>
      <w:r>
        <w:rPr>
          <w:color w:val="DCDCDC"/>
        </w:rPr>
        <w:t xml:space="preserve">2008</w:t>
      </w:r>
      <w:r>
        <w:rPr>
          <w:color w:val="A9A9A9"/>
        </w:rPr>
        <w:t xml:space="preserve"> kärkeen</w:t>
      </w:r>
      <w:r>
        <w:t xml:space="preserve">, jossa kaupungit luokitellaan niiden paikallistalouden, työllistymismahdollisuuksien, kohtuullisten elinkustannusten ja elämänlaadun perusteella. </w:t>
      </w:r>
      <w:r>
        <w:t xml:space="preserve">Forbes-lehden mukaan </w:t>
      </w:r>
      <w:r>
        <w:t xml:space="preserve">kaupunki sijoittui </w:t>
      </w:r>
      <w:r>
        <w:rPr>
          <w:color w:val="2F4F4F"/>
        </w:rPr>
        <w:t xml:space="preserve">neljänneksi</w:t>
      </w:r>
      <w:r>
        <w:t xml:space="preserve">, kun paikalliset teknologiset innovaatiot ovat lisääntyneet eniten edellisen 15 vuoden aikana</w:t>
      </w:r>
      <w:r>
        <w:rPr>
          <w:color w:val="2F4F4F"/>
        </w:rPr>
        <w:t xml:space="preserve">. </w:t>
      </w:r>
      <w:r>
        <w:t xml:space="preserve">Samana vuonna kaupunki sijoittui </w:t>
      </w:r>
      <w:r>
        <w:rPr>
          <w:color w:val="556B2F"/>
        </w:rPr>
        <w:t xml:space="preserve">toiseksi </w:t>
      </w:r>
      <w:r>
        <w:t xml:space="preserve">Fortune 500 -lehden vuotuisella yritysten pääkonttoreita koskevalla listalla, ensimmäiseksi Forbes-lehden parhaiden yliopisto-opiskelijakaupunkien listalla ja ensimmäiseksi parhaiden asuntokaupunkien listalla. Vuonna </w:t>
      </w:r>
      <w:r>
        <w:rPr>
          <w:color w:val="6B8E23"/>
        </w:rPr>
        <w:t xml:space="preserve">2010</w:t>
      </w:r>
      <w:r>
        <w:t xml:space="preserve">, kaupunki arvioitiin Forbesin mukaan parhaaksi ostoskaupungiksi.</w:t>
      </w:r>
    </w:p>
    <w:p>
      <w:r>
        <w:rPr>
          <w:b/>
        </w:rPr>
        <w:t xml:space="preserve">Kysymys 0</w:t>
      </w:r>
    </w:p>
    <w:p>
      <w:r>
        <w:t xml:space="preserve">Miten Kiplinger's Personal Finance Best Cities arvioi Houstonin?</w:t>
      </w:r>
    </w:p>
    <w:p>
      <w:r>
        <w:rPr>
          <w:b/>
        </w:rPr>
        <w:t xml:space="preserve">Kysymys 1</w:t>
      </w:r>
    </w:p>
    <w:p>
      <w:r>
        <w:t xml:space="preserve">Milloin Houston sijoittui Kiplingerin Parhaat kaupungit -listan kärkeen?</w:t>
      </w:r>
    </w:p>
    <w:p>
      <w:r>
        <w:rPr>
          <w:b/>
        </w:rPr>
        <w:t xml:space="preserve">Kysymys 2</w:t>
      </w:r>
    </w:p>
    <w:p>
      <w:r>
        <w:t xml:space="preserve">Mihin Forbes-lehti sijoitti Houstonin teknologisten innovaatioiden osalta?</w:t>
      </w:r>
    </w:p>
    <w:p>
      <w:r>
        <w:rPr>
          <w:b/>
        </w:rPr>
        <w:t xml:space="preserve">Kysymys 3</w:t>
      </w:r>
    </w:p>
    <w:p>
      <w:r>
        <w:t xml:space="preserve">Mihin Houston sijoittui Fortune 500 -yritysten osalta?</w:t>
      </w:r>
    </w:p>
    <w:p>
      <w:r>
        <w:rPr>
          <w:b/>
        </w:rPr>
        <w:t xml:space="preserve">Kysymys 4</w:t>
      </w:r>
    </w:p>
    <w:p>
      <w:r>
        <w:t xml:space="preserve">Milloin Houston on valittu parhaaksi ostoskaupungiksi?</w:t>
      </w:r>
    </w:p>
    <w:p>
      <w:r>
        <w:rPr>
          <w:b/>
        </w:rPr>
        <w:t xml:space="preserve">Kysymys 5</w:t>
      </w:r>
    </w:p>
    <w:p>
      <w:r>
        <w:t xml:space="preserve"> Miten Kiplinger's Personal Finance Best Cities arvioi Texasin?</w:t>
      </w:r>
    </w:p>
    <w:p>
      <w:r>
        <w:rPr>
          <w:b/>
        </w:rPr>
        <w:t xml:space="preserve">Kysymys 6</w:t>
      </w:r>
    </w:p>
    <w:p>
      <w:r>
        <w:t xml:space="preserve">Milloin Texas pääsi Kiplingerin parhaiden kaupunkien listan kärkeen?</w:t>
      </w:r>
    </w:p>
    <w:p>
      <w:r>
        <w:rPr>
          <w:b/>
        </w:rPr>
        <w:t xml:space="preserve">Kysymys 7</w:t>
      </w:r>
    </w:p>
    <w:p>
      <w:r>
        <w:t xml:space="preserve">Mihin Forbes-lehti sijoitti Texasin teknologisen innovaation osalta?</w:t>
      </w:r>
    </w:p>
    <w:p>
      <w:r>
        <w:rPr>
          <w:b/>
        </w:rPr>
        <w:t xml:space="preserve">Kysymys 8</w:t>
      </w:r>
    </w:p>
    <w:p>
      <w:r>
        <w:t xml:space="preserve"> Mihin Texas sijoittui Fortune 500 -yritysten osalta?</w:t>
      </w:r>
    </w:p>
    <w:p>
      <w:r>
        <w:rPr>
          <w:b/>
        </w:rPr>
        <w:t xml:space="preserve">Kysymys 9</w:t>
      </w:r>
    </w:p>
    <w:p>
      <w:r>
        <w:t xml:space="preserve">Milloin Texas on luokiteltu parhaaksi ostoskaupungiksi?</w:t>
      </w:r>
    </w:p>
    <w:p>
      <w:r>
        <w:rPr>
          <w:b/>
        </w:rPr>
        <w:t xml:space="preserve">Teksti numero 42</w:t>
      </w:r>
    </w:p>
    <w:p>
      <w:r>
        <w:t xml:space="preserve">Houstonissa on urheilujoukkueita jokaisesta suuresta ammattilaisliigasta </w:t>
      </w:r>
      <w:r>
        <w:t xml:space="preserve">NHL:ää (</w:t>
      </w:r>
      <w:r>
        <w:rPr>
          <w:color w:val="A9A9A9"/>
        </w:rPr>
        <w:t xml:space="preserve">National Hockey League</w:t>
      </w:r>
      <w:r>
        <w:t xml:space="preserve">) lukuun ottamatta. </w:t>
      </w:r>
      <w:r>
        <w:t xml:space="preserve">Houston Astros on Major League Baseball (MLB) -laajennusjoukkue, joka perustettiin vuonna (</w:t>
      </w:r>
      <w:r>
        <w:rPr>
          <w:color w:val="DCDCDC"/>
        </w:rPr>
        <w:t xml:space="preserve">1962</w:t>
      </w:r>
      <w:r>
        <w:t xml:space="preserve">joka tunnettiin nimellä "</w:t>
      </w:r>
      <w:r>
        <w:rPr>
          <w:color w:val="2F4F4F"/>
        </w:rPr>
        <w:t xml:space="preserve">Colt .45s</w:t>
      </w:r>
      <w:r>
        <w:t xml:space="preserve">" vuoteen 1965 asti) ja joka esiintyi kerran World Seriesissä vuonna </w:t>
      </w:r>
      <w:r>
        <w:rPr>
          <w:color w:val="556B2F"/>
        </w:rPr>
        <w:t xml:space="preserve">2005</w:t>
      </w:r>
      <w:r>
        <w:t xml:space="preserve">. </w:t>
      </w:r>
      <w:r>
        <w:t xml:space="preserve">Houston Rockets on National Basketball Associationin (NBA) joukkue, joka on toiminut kaupungissa vuodesta</w:t>
      </w:r>
      <w:r>
        <w:rPr>
          <w:color w:val="6B8E23"/>
        </w:rPr>
        <w:t xml:space="preserve">1971</w:t>
      </w:r>
      <w:r>
        <w:t xml:space="preserve"> . Se on voittanut kaksi NBA-mestaruutta: vuosina 1994 ja 1995 tähtipelaajien Hakeem Olajuwon, Otis Thorpe, Clyde Drexler, Vernon Maxwell ja Kenny Smith johdolla. Houston Texans on National Football Leaguen (NFL) laajennusjoukkue, joka perustettiin vuonna 2002. Houston Dynamo on Major League Soccer (MLS) -joukkue, jonka kotipaikka on ollut Houstonissa vuodesta 2006 lähtien sen voitettua kaksi MLS Cupin mestaruutta vuosina 2006 ja 2007. Houston Dash pelaa naisten kansallisessa jalkapalloliigassa (National Women's Soccer League, NWSL). Scrap Yard Dawgs, naisten ammattilaissoftball-joukkue, pelannee National Pro Fastpitchissä (NPF) vuodesta 2016 alkaen.</w:t>
      </w:r>
    </w:p>
    <w:p>
      <w:r>
        <w:rPr>
          <w:b/>
        </w:rPr>
        <w:t xml:space="preserve">Kysymys 0</w:t>
      </w:r>
    </w:p>
    <w:p>
      <w:r>
        <w:t xml:space="preserve">Missä urheilulajissa Houstonilla ei ole joukkuetta?</w:t>
      </w:r>
    </w:p>
    <w:p>
      <w:r>
        <w:rPr>
          <w:b/>
        </w:rPr>
        <w:t xml:space="preserve">Kysymys 1</w:t>
      </w:r>
    </w:p>
    <w:p>
      <w:r>
        <w:t xml:space="preserve">Milloin Houston Astros perustettiin?</w:t>
      </w:r>
    </w:p>
    <w:p>
      <w:r>
        <w:rPr>
          <w:b/>
        </w:rPr>
        <w:t xml:space="preserve">Kysymys 2</w:t>
      </w:r>
    </w:p>
    <w:p>
      <w:r>
        <w:t xml:space="preserve">Mikä oli Houston Astrosin nimi vuoteen 1965 asti?</w:t>
      </w:r>
    </w:p>
    <w:p>
      <w:r>
        <w:rPr>
          <w:b/>
        </w:rPr>
        <w:t xml:space="preserve">Kysymys 3</w:t>
      </w:r>
    </w:p>
    <w:p>
      <w:r>
        <w:t xml:space="preserve">Milloin Houston Astros oli World Seriesissä?</w:t>
      </w:r>
    </w:p>
    <w:p>
      <w:r>
        <w:rPr>
          <w:b/>
        </w:rPr>
        <w:t xml:space="preserve">Kysymys 4</w:t>
      </w:r>
    </w:p>
    <w:p>
      <w:r>
        <w:t xml:space="preserve">Mistä vuodesta lähtien Houston Rockets on ollut Houston-joukkue?</w:t>
      </w:r>
    </w:p>
    <w:p>
      <w:r>
        <w:rPr>
          <w:b/>
        </w:rPr>
        <w:t xml:space="preserve">Kysymys 5</w:t>
      </w:r>
    </w:p>
    <w:p>
      <w:r>
        <w:t xml:space="preserve"> Missä urheilulajissa Teksasilla ei ole joukkuetta?</w:t>
      </w:r>
    </w:p>
    <w:p>
      <w:r>
        <w:rPr>
          <w:b/>
        </w:rPr>
        <w:t xml:space="preserve">Kysymys 6</w:t>
      </w:r>
    </w:p>
    <w:p>
      <w:r>
        <w:t xml:space="preserve">Milloin Houston Astros lakkautettiin?</w:t>
      </w:r>
    </w:p>
    <w:p>
      <w:r>
        <w:rPr>
          <w:b/>
        </w:rPr>
        <w:t xml:space="preserve">Kysymys 7</w:t>
      </w:r>
    </w:p>
    <w:p>
      <w:r>
        <w:t xml:space="preserve"> Mikä oli Houston Astrosin nimi vuoteen 1935 asti?</w:t>
      </w:r>
    </w:p>
    <w:p>
      <w:r>
        <w:rPr>
          <w:b/>
        </w:rPr>
        <w:t xml:space="preserve">Kysymys 8</w:t>
      </w:r>
    </w:p>
    <w:p>
      <w:r>
        <w:t xml:space="preserve"> Milloin Houston Astros ei päässyt World Seriesiin?</w:t>
      </w:r>
    </w:p>
    <w:p>
      <w:r>
        <w:rPr>
          <w:b/>
        </w:rPr>
        <w:t xml:space="preserve">Kysymys 9</w:t>
      </w:r>
    </w:p>
    <w:p>
      <w:r>
        <w:t xml:space="preserve">Mistä vuodesta lähtien Texas Rockets on ollut texasilaisjoukkue?</w:t>
      </w:r>
    </w:p>
    <w:p>
      <w:r>
        <w:rPr>
          <w:b/>
        </w:rPr>
        <w:t xml:space="preserve">Teksti numero 43</w:t>
      </w:r>
    </w:p>
    <w:p>
      <w:r>
        <w:t xml:space="preserve">Kaupunginvaltuuston alkuperäinen kokoonpano </w:t>
      </w:r>
      <w:r>
        <w:rPr>
          <w:color w:val="A9A9A9"/>
        </w:rPr>
        <w:t xml:space="preserve">14</w:t>
      </w:r>
      <w:r>
        <w:t xml:space="preserve">(yhdeksän kaupunginosapohjaista ja </w:t>
      </w:r>
      <w:r>
        <w:rPr>
          <w:color w:val="DCDCDC"/>
        </w:rPr>
        <w:t xml:space="preserve">viisi </w:t>
      </w:r>
      <w:r>
        <w:t xml:space="preserve">yleiskokoonpanoon perustuvaa paikkaa) perustui vuonna 1979 voimaan tulleeseen Yhdysvaltain oikeusministeriön toimeksiantoon. Valtuuston jäsenet edustavat </w:t>
      </w:r>
      <w:r>
        <w:rPr>
          <w:color w:val="2F4F4F"/>
        </w:rPr>
        <w:t xml:space="preserve">koko </w:t>
      </w:r>
      <w:r>
        <w:t xml:space="preserve">kaupunkia</w:t>
      </w:r>
      <w:r>
        <w:t xml:space="preserve">.</w:t>
      </w:r>
      <w:r>
        <w:t xml:space="preserve"> Kaupungin perussäännön mukaan kaupungin asukasluvun ylitettyä </w:t>
      </w:r>
      <w:r>
        <w:rPr>
          <w:color w:val="556B2F"/>
        </w:rPr>
        <w:t xml:space="preserve">2,1 miljoonaa </w:t>
      </w:r>
      <w:r>
        <w:rPr>
          <w:color w:val="6B8E23"/>
        </w:rPr>
        <w:t xml:space="preserve">asukasta </w:t>
      </w:r>
      <w:r>
        <w:t xml:space="preserve">oli lisättävä kaksi uutta kaupunginosaa. Houstonin kaupungin virallinen väestönlaskentatulos vuodelta 2010 oli 600 henkeä alle vaaditun määrän; koska kaupungin odotettiin kuitenkin kasvavan pian yli 2,1 miljoonan asukkaan, </w:t>
      </w:r>
      <w:r>
        <w:rPr>
          <w:color w:val="A0522D"/>
        </w:rPr>
        <w:t xml:space="preserve">kaksi </w:t>
      </w:r>
      <w:r>
        <w:t xml:space="preserve">lisäpiiriä lisättiin elokuun 2011 vaaleihin ja paikat täytettiin elokuun 2011 vaaleissa.</w:t>
      </w:r>
    </w:p>
    <w:p>
      <w:r>
        <w:rPr>
          <w:b/>
        </w:rPr>
        <w:t xml:space="preserve">Kysymys 0</w:t>
      </w:r>
    </w:p>
    <w:p>
      <w:r>
        <w:t xml:space="preserve">Kuinka monta jäsentä Houstonin alkuperäisessä kaupunginvaltuustossa oli?</w:t>
      </w:r>
    </w:p>
    <w:p>
      <w:r>
        <w:rPr>
          <w:b/>
        </w:rPr>
        <w:t xml:space="preserve">Kysymys 1</w:t>
      </w:r>
    </w:p>
    <w:p>
      <w:r>
        <w:t xml:space="preserve">Kuinka monta valitsijamiespaikkaa oli alun perin?</w:t>
      </w:r>
    </w:p>
    <w:p>
      <w:r>
        <w:rPr>
          <w:b/>
        </w:rPr>
        <w:t xml:space="preserve">Kysymys 2</w:t>
      </w:r>
    </w:p>
    <w:p>
      <w:r>
        <w:t xml:space="preserve">Mitä alueita valtuuston jäsenet edustavat?</w:t>
      </w:r>
    </w:p>
    <w:p>
      <w:r>
        <w:rPr>
          <w:b/>
        </w:rPr>
        <w:t xml:space="preserve">Kysymys 3</w:t>
      </w:r>
    </w:p>
    <w:p>
      <w:r>
        <w:t xml:space="preserve">Mikä väestömäärä on hyväksyttävä, jotta valtuustoon voidaan lisätä laajoja jäseniä?</w:t>
      </w:r>
    </w:p>
    <w:p>
      <w:r>
        <w:rPr>
          <w:b/>
        </w:rPr>
        <w:t xml:space="preserve">Kysymys 4</w:t>
      </w:r>
    </w:p>
    <w:p>
      <w:r>
        <w:t xml:space="preserve">Kuinka monta valtuuston ulkopuolista jäsentä lisättiin vuoden 2011 vaaleissa?</w:t>
      </w:r>
    </w:p>
    <w:p>
      <w:r>
        <w:rPr>
          <w:b/>
        </w:rPr>
        <w:t xml:space="preserve">Kysymys 5</w:t>
      </w:r>
    </w:p>
    <w:p>
      <w:r>
        <w:t xml:space="preserve">Kuinka monta jäsentä Teksasin alkuperäisessä kaupunginvaltuustossa oli?</w:t>
      </w:r>
    </w:p>
    <w:p>
      <w:r>
        <w:rPr>
          <w:b/>
        </w:rPr>
        <w:t xml:space="preserve">Kysymys 6</w:t>
      </w:r>
    </w:p>
    <w:p>
      <w:r>
        <w:t xml:space="preserve"> Kuinka monta at-small-virkaa oli alun perin?</w:t>
      </w:r>
    </w:p>
    <w:p>
      <w:r>
        <w:rPr>
          <w:b/>
        </w:rPr>
        <w:t xml:space="preserve">Kysymys 7</w:t>
      </w:r>
    </w:p>
    <w:p>
      <w:r>
        <w:t xml:space="preserve"> Mitä alueita at-small-neuvoston jäsenet edustavat?</w:t>
      </w:r>
    </w:p>
    <w:p>
      <w:r>
        <w:rPr>
          <w:b/>
        </w:rPr>
        <w:t xml:space="preserve">Kysymys 8</w:t>
      </w:r>
    </w:p>
    <w:p>
      <w:r>
        <w:t xml:space="preserve"> Mikä väestömäärä on hyväksyttävä, jotta valtuustoon voidaan lisätä pieniä jäseniä?</w:t>
      </w:r>
    </w:p>
    <w:p>
      <w:r>
        <w:rPr>
          <w:b/>
        </w:rPr>
        <w:t xml:space="preserve">Kysymys 9</w:t>
      </w:r>
    </w:p>
    <w:p>
      <w:r>
        <w:t xml:space="preserve">Kuinka monta valtuuston ulkopuolista jäsentä lisättiin vuoden 2001 vaaleissa?</w:t>
      </w:r>
    </w:p>
    <w:p>
      <w:r>
        <w:rPr>
          <w:b/>
        </w:rPr>
        <w:t xml:space="preserve">Tekstin numero 44</w:t>
      </w:r>
    </w:p>
    <w:p>
      <w:r>
        <w:t xml:space="preserve">Houstonissa sijaitsee </w:t>
      </w:r>
      <w:r>
        <w:rPr>
          <w:color w:val="A9A9A9"/>
        </w:rPr>
        <w:t xml:space="preserve">neljä </w:t>
      </w:r>
      <w:r>
        <w:t xml:space="preserve">erillistä ja erillistä osavaltion yliopistoa</w:t>
      </w:r>
      <w:r>
        <w:rPr>
          <w:color w:val="A9A9A9"/>
        </w:rPr>
        <w:t xml:space="preserve">.</w:t>
      </w:r>
      <w:r>
        <w:t xml:space="preserve"> Houstonin yliopisto on kansallisesti tunnustettu Tier One -tutkimusyliopisto, ja se on Houstonin yliopistojärjestelmän lippulaiva. Houstonin yliopisto on Teksasin kolmanneksi suurin yliopisto, ja </w:t>
      </w:r>
      <w:r>
        <w:t xml:space="preserve">sen 667 hehtaarin kampuksella </w:t>
      </w:r>
      <w:r>
        <w:t xml:space="preserve">Houstonin </w:t>
      </w:r>
      <w:r>
        <w:rPr>
          <w:color w:val="2F4F4F"/>
        </w:rPr>
        <w:t xml:space="preserve">kaakkoisosassa </w:t>
      </w:r>
      <w:r>
        <w:t xml:space="preserve">on lähes </w:t>
      </w:r>
      <w:r>
        <w:t xml:space="preserve">opiskelijaa</w:t>
      </w:r>
      <w:r>
        <w:rPr>
          <w:color w:val="DCDCDC"/>
        </w:rPr>
        <w:t xml:space="preserve">40,000</w:t>
      </w:r>
      <w:r>
        <w:t xml:space="preserve">. University of Houston-Clear Lake ja University of Houston-Downtown ovat itsenäisiä yliopistoja; ne eivät ole Houstonin yliopiston sivukyliä. Historiallisessa Third Wardin yhteisössä sijaitsee </w:t>
      </w:r>
      <w:r>
        <w:rPr>
          <w:color w:val="556B2F"/>
        </w:rPr>
        <w:t xml:space="preserve">Texas Southern University</w:t>
      </w:r>
      <w:r>
        <w:t xml:space="preserve">, joka on yksi Yhdysvaltojen </w:t>
      </w:r>
      <w:r>
        <w:rPr>
          <w:color w:val="6B8E23"/>
        </w:rPr>
        <w:t xml:space="preserve">suurimmista historiallisesti </w:t>
      </w:r>
      <w:r>
        <w:rPr>
          <w:color w:val="A0522D"/>
        </w:rPr>
        <w:t xml:space="preserve">mustista </w:t>
      </w:r>
      <w:r>
        <w:t xml:space="preserve">korkeakouluista ja yliopistoista.</w:t>
      </w:r>
    </w:p>
    <w:p>
      <w:r>
        <w:rPr>
          <w:b/>
        </w:rPr>
        <w:t xml:space="preserve">Kysymys 0</w:t>
      </w:r>
    </w:p>
    <w:p>
      <w:r>
        <w:t xml:space="preserve">Kuinka monta erillistä yliopistoa Houstonissa on?</w:t>
      </w:r>
    </w:p>
    <w:p>
      <w:r>
        <w:rPr>
          <w:b/>
        </w:rPr>
        <w:t xml:space="preserve">Kysymys 1</w:t>
      </w:r>
    </w:p>
    <w:p>
      <w:r>
        <w:t xml:space="preserve">Kuinka monta opiskelijaa Houstonin yliopistossa on?</w:t>
      </w:r>
    </w:p>
    <w:p>
      <w:r>
        <w:rPr>
          <w:b/>
        </w:rPr>
        <w:t xml:space="preserve">Kysymys 2</w:t>
      </w:r>
    </w:p>
    <w:p>
      <w:r>
        <w:t xml:space="preserve">Missä päin Houstonia Houstonin yliopiston kampus sijaitsee?</w:t>
      </w:r>
    </w:p>
    <w:p>
      <w:r>
        <w:rPr>
          <w:b/>
        </w:rPr>
        <w:t xml:space="preserve">Kysymys 3</w:t>
      </w:r>
    </w:p>
    <w:p>
      <w:r>
        <w:t xml:space="preserve">Mikä yliopisto sijaitsee Houstonin kolmannessa kaupunginosassa?</w:t>
      </w:r>
    </w:p>
    <w:p>
      <w:r>
        <w:rPr>
          <w:b/>
        </w:rPr>
        <w:t xml:space="preserve">Kysymys 4</w:t>
      </w:r>
    </w:p>
    <w:p>
      <w:r>
        <w:t xml:space="preserve">Millainen yliopisto on Texas Southern University?</w:t>
      </w:r>
    </w:p>
    <w:p>
      <w:r>
        <w:rPr>
          <w:b/>
        </w:rPr>
        <w:t xml:space="preserve">Kysymys 5</w:t>
      </w:r>
    </w:p>
    <w:p>
      <w:r>
        <w:t xml:space="preserve">Kuinka monta erillistä yliopistoa Teksasissa on?</w:t>
      </w:r>
    </w:p>
    <w:p>
      <w:r>
        <w:rPr>
          <w:b/>
        </w:rPr>
        <w:t xml:space="preserve">Kysymys 6</w:t>
      </w:r>
    </w:p>
    <w:p>
      <w:r>
        <w:t xml:space="preserve"> Kuinka monta opiskelijaa Texasin yliopistossa on?</w:t>
      </w:r>
    </w:p>
    <w:p>
      <w:r>
        <w:rPr>
          <w:b/>
        </w:rPr>
        <w:t xml:space="preserve">Kysymys 7</w:t>
      </w:r>
    </w:p>
    <w:p>
      <w:r>
        <w:t xml:space="preserve"> Missä Teksasissa Houstonin yliopiston kampus sijaitsee?</w:t>
      </w:r>
    </w:p>
    <w:p>
      <w:r>
        <w:rPr>
          <w:b/>
        </w:rPr>
        <w:t xml:space="preserve">Kysymys 8</w:t>
      </w:r>
    </w:p>
    <w:p>
      <w:r>
        <w:t xml:space="preserve"> Mikä yliopisto sijaitsee Houstonin neljännessä kaupunginosassa?</w:t>
      </w:r>
    </w:p>
    <w:p>
      <w:r>
        <w:rPr>
          <w:b/>
        </w:rPr>
        <w:t xml:space="preserve">Kysymys 9</w:t>
      </w:r>
    </w:p>
    <w:p>
      <w:r>
        <w:t xml:space="preserve"> Millainen yliopisto on Texas Northern University?</w:t>
      </w:r>
    </w:p>
    <w:p>
      <w:r>
        <w:rPr>
          <w:b/>
        </w:rPr>
        <w:t xml:space="preserve">Tekstin numero 45</w:t>
      </w:r>
    </w:p>
    <w:p>
      <w:r>
        <w:t xml:space="preserve">Houstonissa ilmestyy </w:t>
      </w:r>
      <w:r>
        <w:rPr>
          <w:color w:val="A9A9A9"/>
        </w:rPr>
        <w:t xml:space="preserve">Houston Chronicle</w:t>
      </w:r>
      <w:r>
        <w:t xml:space="preserve">, joka on sen ainoa suuri ja laajalevikkinen päivälehti. </w:t>
      </w:r>
      <w:r>
        <w:rPr>
          <w:color w:val="2F4F4F"/>
        </w:rPr>
        <w:t xml:space="preserve">Hearst Corporation</w:t>
      </w:r>
      <w:r>
        <w:t xml:space="preserve">, joka omistaa ja ylläpitää Houston Chroniclea, osti Houston Postin - sen pitkäaikaisen kilpailijan ja pääkilpailijan - omaisuuden, kun Houston Post lopetti toimintansa vuonna </w:t>
      </w:r>
      <w:r>
        <w:rPr>
          <w:color w:val="556B2F"/>
        </w:rPr>
        <w:t xml:space="preserve">1995</w:t>
      </w:r>
      <w:r>
        <w:t xml:space="preserve">. </w:t>
      </w:r>
      <w:r>
        <w:t xml:space="preserve">Houston Postin omisti </w:t>
      </w:r>
      <w:r>
        <w:t xml:space="preserve">Houstonin </w:t>
      </w:r>
      <w:r>
        <w:t xml:space="preserve">entisen kuvernööriluutnantin </w:t>
      </w:r>
      <w:r>
        <w:rPr>
          <w:color w:val="6B8E23"/>
        </w:rPr>
        <w:t xml:space="preserve">Bill Hobbyn </w:t>
      </w:r>
      <w:r>
        <w:t xml:space="preserve">perhe. </w:t>
      </w:r>
      <w:r>
        <w:t xml:space="preserve">Kaupungin ainoa muu merkittävä julkaisu on </w:t>
      </w:r>
      <w:r>
        <w:rPr>
          <w:color w:val="A0522D"/>
        </w:rPr>
        <w:t xml:space="preserve">Houston Press - </w:t>
      </w:r>
      <w:r>
        <w:t xml:space="preserve">ilmainen vaihtoehtoinen viikkolehti, jonka lukijamäärä on yli 300 000 viikoittain.</w:t>
      </w:r>
    </w:p>
    <w:p>
      <w:r>
        <w:rPr>
          <w:b/>
        </w:rPr>
        <w:t xml:space="preserve">Kysymys 0</w:t>
      </w:r>
    </w:p>
    <w:p>
      <w:r>
        <w:t xml:space="preserve">Mikä on Houstonin suurin sanomalehti?</w:t>
      </w:r>
    </w:p>
    <w:p>
      <w:r>
        <w:rPr>
          <w:b/>
        </w:rPr>
        <w:t xml:space="preserve">Kysymys 1</w:t>
      </w:r>
    </w:p>
    <w:p>
      <w:r>
        <w:t xml:space="preserve">Kuka omistaa Houston Chroniclen?</w:t>
      </w:r>
    </w:p>
    <w:p>
      <w:r>
        <w:rPr>
          <w:b/>
        </w:rPr>
        <w:t xml:space="preserve">Kysymys 2</w:t>
      </w:r>
    </w:p>
    <w:p>
      <w:r>
        <w:t xml:space="preserve">Milloin Chroniclen kilpaileva sanomalehti Houston Post lopetti toimintansa?</w:t>
      </w:r>
    </w:p>
    <w:p>
      <w:r>
        <w:rPr>
          <w:b/>
        </w:rPr>
        <w:t xml:space="preserve">Kysymys 3</w:t>
      </w:r>
    </w:p>
    <w:p>
      <w:r>
        <w:t xml:space="preserve">Kenen perhe omisti Houston Postin?</w:t>
      </w:r>
    </w:p>
    <w:p>
      <w:r>
        <w:rPr>
          <w:b/>
        </w:rPr>
        <w:t xml:space="preserve">Kysymys 4</w:t>
      </w:r>
    </w:p>
    <w:p>
      <w:r>
        <w:t xml:space="preserve">Mikä on toinen Houstonissa ilmestyvä sanomalehti?</w:t>
      </w:r>
    </w:p>
    <w:p>
      <w:r>
        <w:rPr>
          <w:b/>
        </w:rPr>
        <w:t xml:space="preserve">Kysymys 5</w:t>
      </w:r>
    </w:p>
    <w:p>
      <w:r>
        <w:t xml:space="preserve"> Mikä on Teksasin suurin sanomalehti?</w:t>
      </w:r>
    </w:p>
    <w:p>
      <w:r>
        <w:rPr>
          <w:b/>
        </w:rPr>
        <w:t xml:space="preserve">Kysymys 6</w:t>
      </w:r>
    </w:p>
    <w:p>
      <w:r>
        <w:t xml:space="preserve"> Kuka omistaa Texas Chroniclen?</w:t>
      </w:r>
    </w:p>
    <w:p>
      <w:r>
        <w:rPr>
          <w:b/>
        </w:rPr>
        <w:t xml:space="preserve">Kysymys 7</w:t>
      </w:r>
    </w:p>
    <w:p>
      <w:r>
        <w:t xml:space="preserve">Milloin Chroniclen kilpaileva sanomalehti Houston Post aloitti toimintansa?</w:t>
      </w:r>
    </w:p>
    <w:p>
      <w:r>
        <w:rPr>
          <w:b/>
        </w:rPr>
        <w:t xml:space="preserve">Kysymys 8</w:t>
      </w:r>
    </w:p>
    <w:p>
      <w:r>
        <w:t xml:space="preserve"> Kenen perhe omisti Texas Postin?</w:t>
      </w:r>
    </w:p>
    <w:p>
      <w:r>
        <w:rPr>
          <w:b/>
        </w:rPr>
        <w:t xml:space="preserve">Kysymys 9</w:t>
      </w:r>
    </w:p>
    <w:p>
      <w:r>
        <w:t xml:space="preserve"> Mikä on toinen Teksasissa ilmestyvä sanomalehti?</w:t>
      </w:r>
    </w:p>
    <w:p>
      <w:r>
        <w:rPr>
          <w:b/>
        </w:rPr>
        <w:t xml:space="preserve">Teksti numero 46</w:t>
      </w:r>
    </w:p>
    <w:p>
      <w:r>
        <w:t xml:space="preserve">Houstonin moottoritiejärjestelmässä on </w:t>
      </w:r>
      <w:r>
        <w:rPr>
          <w:color w:val="A9A9A9"/>
        </w:rPr>
        <w:t xml:space="preserve">navan ja kehän muodostama </w:t>
      </w:r>
      <w:r>
        <w:t xml:space="preserve">moottoritierakenne, jota palvelevat useat silmukat. Sisin silmukka on </w:t>
      </w:r>
      <w:r>
        <w:rPr>
          <w:color w:val="DCDCDC"/>
        </w:rPr>
        <w:t xml:space="preserve">Interstate 610, </w:t>
      </w:r>
      <w:r>
        <w:t xml:space="preserve">joka kiertää keskustan, lääketieteellisen keskuksen ja monet keskeiset kaupunginosat noin </w:t>
      </w:r>
      <w:r>
        <w:rPr>
          <w:color w:val="556B2F"/>
        </w:rPr>
        <w:t xml:space="preserve">13 kilometrin (</w:t>
      </w:r>
      <w:r>
        <w:rPr>
          <w:color w:val="2F4F4F"/>
        </w:rPr>
        <w:t xml:space="preserve">8 mailin) </w:t>
      </w:r>
      <w:r>
        <w:t xml:space="preserve">säteellä</w:t>
      </w:r>
      <w:r>
        <w:t xml:space="preserve">.</w:t>
      </w:r>
      <w:r>
        <w:t xml:space="preserve"> Beltway 8 ja sen moottoritien ydin, Sam Houston Tollway, muodostavat </w:t>
      </w:r>
      <w:r>
        <w:rPr>
          <w:color w:val="6B8E23"/>
        </w:rPr>
        <w:t xml:space="preserve">keskimmäisen silmukan, </w:t>
      </w:r>
      <w:r>
        <w:t xml:space="preserve">jonka halkaisija on noin </w:t>
      </w:r>
      <w:r>
        <w:t xml:space="preserve">37 km (</w:t>
      </w:r>
      <w:r>
        <w:rPr>
          <w:color w:val="A0522D"/>
        </w:rPr>
        <w:t xml:space="preserve">23 mailia</w:t>
      </w:r>
      <w:r>
        <w:t xml:space="preserve">)</w:t>
      </w:r>
      <w:r>
        <w:rPr>
          <w:color w:val="6B8E23"/>
        </w:rPr>
        <w:t xml:space="preserve">.</w:t>
      </w:r>
      <w:r>
        <w:t xml:space="preserve"> Ehdotettu moottoritiehanke, State Highway 99 (Grand Parkway), muodostaa kolmannen silmukan Houstonin ulkopuolella, ja sen pituus on yhteensä 180 mailia ja se muodostaa lähes täydellisen kehän lukuun ottamatta laivakanavan ylitystä. Kesäkuuhun 2014 mennessä kaksi State Highway 99:n yhdestätoista osuudesta on saatu valmiiksi Houstonin länsipuolella, ja kolme pohjoista osuutta, yhteensä 38 mailia, on aktiivisesti rakenteilla, ja ne on tarkoitus avata liikenteelle vuoden 2015 lopulla. Edellä mainitun Sam Houston Tollwayn silmukan lisäksi Harris County Toll Road Authority ylläpitää tällä hetkellä neljää Speoken tiemaksutietä: Katy Managed Lanes of Interstate 10, Hardy Toll Road, Westpark Tollway ja Fort Bend Parkway Extension. Muita joko suunniteltuja tai rakenteilla olevia pienteitä ovat Crosby Freeway ja tuleva Alvin Freeway.</w:t>
      </w:r>
    </w:p>
    <w:p>
      <w:r>
        <w:rPr>
          <w:b/>
        </w:rPr>
        <w:t xml:space="preserve">Kysymys 0</w:t>
      </w:r>
    </w:p>
    <w:p>
      <w:r>
        <w:t xml:space="preserve">Minkä tyyppinen moottoritiejärjestelmä palvelee Houstonia?</w:t>
      </w:r>
    </w:p>
    <w:p>
      <w:r>
        <w:rPr>
          <w:b/>
        </w:rPr>
        <w:t xml:space="preserve">Kysymys 1</w:t>
      </w:r>
    </w:p>
    <w:p>
      <w:r>
        <w:t xml:space="preserve">Mikä ympäröi Houstonin keskustaa?</w:t>
      </w:r>
    </w:p>
    <w:p>
      <w:r>
        <w:rPr>
          <w:b/>
        </w:rPr>
        <w:t xml:space="preserve">Kysymys 2</w:t>
      </w:r>
    </w:p>
    <w:p>
      <w:r>
        <w:t xml:space="preserve">Mikä on keskusta-alueen halkaisija?</w:t>
      </w:r>
    </w:p>
    <w:p>
      <w:r>
        <w:rPr>
          <w:b/>
        </w:rPr>
        <w:t xml:space="preserve">Kysymys 3</w:t>
      </w:r>
    </w:p>
    <w:p>
      <w:r>
        <w:t xml:space="preserve">Mikä osa moottoritiejärjestelmää on Beltway 8?</w:t>
      </w:r>
    </w:p>
    <w:p>
      <w:r>
        <w:rPr>
          <w:b/>
        </w:rPr>
        <w:t xml:space="preserve">Kysymys 4</w:t>
      </w:r>
    </w:p>
    <w:p>
      <w:r>
        <w:t xml:space="preserve">Mikä on Beltway 8:n keskipisteen halkaisija?</w:t>
      </w:r>
    </w:p>
    <w:p>
      <w:r>
        <w:rPr>
          <w:b/>
        </w:rPr>
        <w:t xml:space="preserve">Kysymys 5</w:t>
      </w:r>
    </w:p>
    <w:p>
      <w:r>
        <w:t xml:space="preserve"> Minkä tyyppinen moottoritiejärjestelmä palvelee Texasia?</w:t>
      </w:r>
    </w:p>
    <w:p>
      <w:r>
        <w:rPr>
          <w:b/>
        </w:rPr>
        <w:t xml:space="preserve">Kysymys 6</w:t>
      </w:r>
    </w:p>
    <w:p>
      <w:r>
        <w:t xml:space="preserve"> Mikä ympäröi Teksasin keskustaa?</w:t>
      </w:r>
    </w:p>
    <w:p>
      <w:r>
        <w:rPr>
          <w:b/>
        </w:rPr>
        <w:t xml:space="preserve">Kysymys 7</w:t>
      </w:r>
    </w:p>
    <w:p>
      <w:r>
        <w:t xml:space="preserve">Mikä on keskustan alueen halkaisija?</w:t>
      </w:r>
    </w:p>
    <w:p>
      <w:r>
        <w:rPr>
          <w:b/>
        </w:rPr>
        <w:t xml:space="preserve">Kysymys 8</w:t>
      </w:r>
    </w:p>
    <w:p>
      <w:r>
        <w:t xml:space="preserve"> Mikä osa moottoritiejärjestelmää on Beltway 1?</w:t>
      </w:r>
    </w:p>
    <w:p>
      <w:r>
        <w:rPr>
          <w:b/>
        </w:rPr>
        <w:t xml:space="preserve">Tekstin numero 47</w:t>
      </w:r>
    </w:p>
    <w:p>
      <w:r>
        <w:t xml:space="preserve">Kaupungin tärkein lentoasema on </w:t>
      </w:r>
      <w:r>
        <w:rPr>
          <w:color w:val="A9A9A9"/>
        </w:rPr>
        <w:t xml:space="preserve">George Bushin mannertenvälinen lentoasema </w:t>
      </w:r>
      <w:r>
        <w:t xml:space="preserve">(IAH), joka on Yhdysvaltojen </w:t>
      </w:r>
      <w:r>
        <w:rPr>
          <w:color w:val="DCDCDC"/>
        </w:rPr>
        <w:t xml:space="preserve">kymmenenneksi vilkkain </w:t>
      </w:r>
      <w:r>
        <w:t xml:space="preserve">matkustajamäärässä ja maailman kahdeksankahdeksanneksi vilkkain</w:t>
      </w:r>
      <w:r>
        <w:rPr>
          <w:color w:val="DCDCDC"/>
        </w:rPr>
        <w:t xml:space="preserve">.</w:t>
      </w:r>
      <w:r>
        <w:t xml:space="preserve"> Bush Intercontinental on tällä hetkellä Yhdysvaltojen neljänneksi paras välilaskuttomien kotimaan- ja ulkomaanyhteyksien </w:t>
      </w:r>
      <w:r>
        <w:t xml:space="preserve">määräpaikkojen</w:t>
      </w:r>
      <w:r>
        <w:rPr>
          <w:color w:val="2F4F4F"/>
        </w:rPr>
        <w:t xml:space="preserve">182</w:t>
      </w:r>
      <w:r>
        <w:t xml:space="preserve"> osalta. </w:t>
      </w:r>
      <w:r>
        <w:t xml:space="preserve">Yhdysvaltain liikenneministeriö</w:t>
      </w:r>
      <w:r>
        <w:rPr>
          <w:color w:val="556B2F"/>
        </w:rPr>
        <w:t xml:space="preserve">2006</w:t>
      </w:r>
      <w:r>
        <w:t xml:space="preserve"> nimesi IAH:n Yhdysvaltain kymmenen suurimman lentoaseman joukossa nopeimmin kasvavaksi. Houstonin lennonjohtokeskus seisoo </w:t>
      </w:r>
      <w:r>
        <w:rPr>
          <w:color w:val="6B8E23"/>
        </w:rPr>
        <w:t xml:space="preserve">George Bush Intercontinental </w:t>
      </w:r>
      <w:r>
        <w:rPr>
          <w:color w:val="A0522D"/>
        </w:rPr>
        <w:t xml:space="preserve">-lentokentän </w:t>
      </w:r>
      <w:r>
        <w:t xml:space="preserve">alueella.</w:t>
      </w:r>
    </w:p>
    <w:p>
      <w:r>
        <w:rPr>
          <w:b/>
        </w:rPr>
        <w:t xml:space="preserve">Kysymys 0</w:t>
      </w:r>
    </w:p>
    <w:p>
      <w:r>
        <w:t xml:space="preserve">Miten Houstonin George Bush Intercontinental -lentokenttä sijoittuu matkustajien määrän suhteen?</w:t>
      </w:r>
    </w:p>
    <w:p>
      <w:r>
        <w:rPr>
          <w:b/>
        </w:rPr>
        <w:t xml:space="preserve">Kysymys 1</w:t>
      </w:r>
    </w:p>
    <w:p>
      <w:r>
        <w:t xml:space="preserve">Kuinka monta kohdetta George Bush Intercontinental -lentokenttä palvelee?</w:t>
      </w:r>
    </w:p>
    <w:p>
      <w:r>
        <w:rPr>
          <w:b/>
        </w:rPr>
        <w:t xml:space="preserve">Kysymys 2</w:t>
      </w:r>
    </w:p>
    <w:p>
      <w:r>
        <w:t xml:space="preserve">Milloin Yhdysvaltain liikenneministeriö nimesi IAH:n Yhdysvaltain nopeimmin kasvavaksi lentoasemaksi?</w:t>
      </w:r>
    </w:p>
    <w:p>
      <w:r>
        <w:rPr>
          <w:b/>
        </w:rPr>
        <w:t xml:space="preserve">Kysymys 3</w:t>
      </w:r>
    </w:p>
    <w:p>
      <w:r>
        <w:t xml:space="preserve">Missä sijaitsee Houstonin lennonjohtokeskus?</w:t>
      </w:r>
    </w:p>
    <w:p>
      <w:r>
        <w:rPr>
          <w:b/>
        </w:rPr>
        <w:t xml:space="preserve">Kysymys 4</w:t>
      </w:r>
    </w:p>
    <w:p>
      <w:r>
        <w:t xml:space="preserve">Mikä on Houstonin tärkein lentoasema?</w:t>
      </w:r>
    </w:p>
    <w:p>
      <w:r>
        <w:rPr>
          <w:b/>
        </w:rPr>
        <w:t xml:space="preserve">Kysymys 5</w:t>
      </w:r>
    </w:p>
    <w:p>
      <w:r>
        <w:t xml:space="preserve">Miten Teksasin George Bush Intercontinental -lentokenttä sijoittuu matkustajien määrän suhteen?</w:t>
      </w:r>
    </w:p>
    <w:p>
      <w:r>
        <w:rPr>
          <w:b/>
        </w:rPr>
        <w:t xml:space="preserve">Kysymys 6</w:t>
      </w:r>
    </w:p>
    <w:p>
      <w:r>
        <w:t xml:space="preserve"> Kuinka monta kohdetta Bill Clintonin mannertenvälinen lentoasema palvelee?</w:t>
      </w:r>
    </w:p>
    <w:p>
      <w:r>
        <w:rPr>
          <w:b/>
        </w:rPr>
        <w:t xml:space="preserve">Kysymys 7</w:t>
      </w:r>
    </w:p>
    <w:p>
      <w:r>
        <w:t xml:space="preserve">Milloin Yhdysvaltain liikenneministeriö nimesi IAH:n Yhdistyneen kuningaskunnan lentoasemista nopeimmin kasvavaksi?</w:t>
      </w:r>
    </w:p>
    <w:p>
      <w:r>
        <w:rPr>
          <w:b/>
        </w:rPr>
        <w:t xml:space="preserve">Kysymys 8</w:t>
      </w:r>
    </w:p>
    <w:p>
      <w:r>
        <w:t xml:space="preserve"> Missä sijaitsee Texasin lennonjohtokeskus?</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docId:748CCAC5076BD87791ECE4E56FA5FCE7</keywords>
  <dc:description>generated by python-docx</dc:description>
  <lastModifiedBy/>
  <revision>1</revision>
  <dcterms:created xsi:type="dcterms:W3CDTF">2013-12-23T23:15:00.0000000Z</dcterms:created>
  <dcterms:modified xsi:type="dcterms:W3CDTF">2013-12-23T23:15:00.0000000Z</dcterms:modified>
  <category/>
</coreProperties>
</file>